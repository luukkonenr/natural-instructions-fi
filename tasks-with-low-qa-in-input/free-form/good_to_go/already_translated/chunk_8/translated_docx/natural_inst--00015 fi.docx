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7.20</w:t>
      </w:r>
    </w:p>
    <w:p>
      <w:r>
        <w:t xml:space="preserve">Missä 60-luvun kauha tapahtui?</w:t>
      </w:r>
    </w:p>
    <w:p>
      <w:r>
        <w:rPr>
          <w:b/>
        </w:rPr>
        <w:t xml:space="preserve">Tulos</w:t>
      </w:r>
    </w:p>
    <w:p>
      <w:r>
        <w:t xml:space="preserve">Missä maassa 60-luvun kauhu tapahtui?</w:t>
      </w:r>
    </w:p>
    <w:p>
      <w:r>
        <w:rPr>
          <w:b/>
        </w:rPr>
        <w:t xml:space="preserve">Tulos</w:t>
      </w:r>
    </w:p>
    <w:p>
      <w:r>
        <w:t xml:space="preserve">Millä provinssialueella, jossa 60-luvun kauhu tapahtui, oli alkuperäiskansojen rotujenvälinen adoptio-ohjelma?</w:t>
      </w:r>
    </w:p>
    <w:p>
      <w:r>
        <w:rPr>
          <w:b/>
        </w:rPr>
        <w:t xml:space="preserve">Esimerkki 7.21</w:t>
      </w:r>
    </w:p>
    <w:p>
      <w:r>
        <w:t xml:space="preserve">Kuka keksi prosessin, jossa epäpuhtaudet poistettiin puhaltamalla kylmää ilmaa kuumennetun raudan läpi?</w:t>
      </w:r>
    </w:p>
    <w:p>
      <w:r>
        <w:rPr>
          <w:b/>
        </w:rPr>
        <w:t xml:space="preserve">Tulos</w:t>
      </w:r>
    </w:p>
    <w:p>
      <w:r>
        <w:t xml:space="preserve">Kuka englantilainen keksi prosessin, jossa epäpuhtaudet poistettiin puhaltamalla kylmää ilmaa kuumennetun raudan läpi?</w:t>
      </w:r>
    </w:p>
    <w:p>
      <w:r>
        <w:rPr>
          <w:b/>
        </w:rPr>
        <w:t xml:space="preserve">Tulos</w:t>
      </w:r>
    </w:p>
    <w:p>
      <w:r>
        <w:t xml:space="preserve">Kuka yhdysvaltalainen keksi itsenäisesti menetelmän, jolla epäpuhtaudet poistettiin puhaltamalla kylmää ilmaa kuumennetun raudan läpi?</w:t>
      </w:r>
    </w:p>
    <w:p>
      <w:r>
        <w:rPr>
          <w:b/>
        </w:rPr>
        <w:t xml:space="preserve">Esimerkki 7.22</w:t>
      </w:r>
    </w:p>
    <w:p>
      <w:r>
        <w:t xml:space="preserve">Kuka näytteli Lionelia elokuvassa All in the Family?</w:t>
      </w:r>
    </w:p>
    <w:p>
      <w:r>
        <w:rPr>
          <w:b/>
        </w:rPr>
        <w:t xml:space="preserve">Tulos</w:t>
      </w:r>
    </w:p>
    <w:p>
      <w:r>
        <w:t xml:space="preserve">Kuka näytteli Lionelia sarjassa All in the Family kahdessa kuvaamattomassa pilottijaksossa?</w:t>
      </w:r>
    </w:p>
    <w:p>
      <w:r>
        <w:rPr>
          <w:b/>
        </w:rPr>
        <w:t xml:space="preserve">Tulos</w:t>
      </w:r>
    </w:p>
    <w:p>
      <w:r>
        <w:t xml:space="preserve">Kuka näytteli Lionelia elokuvassa Kaikki perheessä vuosina 1971-1975?</w:t>
      </w:r>
    </w:p>
    <w:p>
      <w:r>
        <w:rPr>
          <w:b/>
        </w:rPr>
        <w:t xml:space="preserve">Tulos</w:t>
      </w:r>
    </w:p>
    <w:p>
      <w:r>
        <w:t xml:space="preserve">Kuka näytteli Lionelia elokuvassa Kaikki perheessä vuosina 1975-1978?</w:t>
      </w:r>
    </w:p>
    <w:p>
      <w:r>
        <w:rPr>
          <w:b/>
        </w:rPr>
        <w:t xml:space="preserve">Tulos</w:t>
      </w:r>
    </w:p>
    <w:p>
      <w:r>
        <w:t xml:space="preserve">Kuka näytteli Lionelia elokuvassa Kaikki perheessä vuonna 2019?</w:t>
      </w:r>
    </w:p>
    <w:p>
      <w:r>
        <w:rPr>
          <w:b/>
        </w:rPr>
        <w:t xml:space="preserve">Esimerkki 7.23</w:t>
      </w:r>
    </w:p>
    <w:p>
      <w:r>
        <w:t xml:space="preserve">Mistä on peräisin sanonta just do it?</w:t>
      </w:r>
    </w:p>
    <w:p>
      <w:r>
        <w:rPr>
          <w:b/>
        </w:rPr>
        <w:t xml:space="preserve">Tulos</w:t>
      </w:r>
    </w:p>
    <w:p>
      <w:r>
        <w:t xml:space="preserve">Mistä asetelmasta Just do it -sanonta tuli?</w:t>
      </w:r>
    </w:p>
    <w:p>
      <w:r>
        <w:rPr>
          <w:b/>
        </w:rPr>
        <w:t xml:space="preserve">Tulos</w:t>
      </w:r>
    </w:p>
    <w:p>
      <w:r>
        <w:t xml:space="preserve">Kuka keksi sanonnan Just Do It?</w:t>
      </w:r>
    </w:p>
    <w:p>
      <w:r>
        <w:rPr>
          <w:b/>
        </w:rPr>
        <w:t xml:space="preserve">Tulos</w:t>
      </w:r>
    </w:p>
    <w:p>
      <w:r>
        <w:t xml:space="preserve">Mikä inspiroi sanontaa Just Do It?</w:t>
      </w:r>
    </w:p>
    <w:p>
      <w:r>
        <w:rPr>
          <w:b/>
        </w:rPr>
        <w:t xml:space="preserve">Esimerkki 7.24</w:t>
      </w:r>
    </w:p>
    <w:p>
      <w:r>
        <w:t xml:space="preserve">Milloin Brasilia järjesti ensimmäiset MM-kisat?</w:t>
      </w:r>
    </w:p>
    <w:p>
      <w:r>
        <w:rPr>
          <w:b/>
        </w:rPr>
        <w:t xml:space="preserve">Tulos</w:t>
      </w:r>
    </w:p>
    <w:p>
      <w:r>
        <w:t xml:space="preserve">Milloin Brasilia jätti ensimmäisen MM-kisatarjouksensa?</w:t>
      </w:r>
    </w:p>
    <w:p>
      <w:r>
        <w:rPr>
          <w:b/>
        </w:rPr>
        <w:t xml:space="preserve">Tulos</w:t>
      </w:r>
    </w:p>
    <w:p>
      <w:r>
        <w:t xml:space="preserve">Milloin Brasilia järjesti ensimmäiset jalkapallon maailmanmestaruuskilpailut?</w:t>
      </w:r>
    </w:p>
    <w:p>
      <w:r>
        <w:rPr>
          <w:b/>
        </w:rPr>
        <w:t xml:space="preserve">Esimerkki 7.25</w:t>
      </w:r>
    </w:p>
    <w:p>
      <w:r>
        <w:t xml:space="preserve">Millä ajatuksella perusteltiin Yhdysvaltojen ulkopolitiikkaa kylmän sodan aikana?</w:t>
      </w:r>
    </w:p>
    <w:p>
      <w:r>
        <w:rPr>
          <w:b/>
        </w:rPr>
        <w:t xml:space="preserve">Tulos</w:t>
      </w:r>
    </w:p>
    <w:p>
      <w:r>
        <w:t xml:space="preserve">Millä ajatuksilla Yhdysvaltojen ulkopolitiikkaa perusteltiin kylmän sodan aikana?</w:t>
      </w:r>
    </w:p>
    <w:p>
      <w:r>
        <w:rPr>
          <w:b/>
        </w:rPr>
        <w:t xml:space="preserve">Tulos</w:t>
      </w:r>
    </w:p>
    <w:p>
      <w:r>
        <w:t xml:space="preserve">Millä doktriinilla perusteltiin Yhdysvaltojen ulkopolitiikkaa kylmän sodan aikana?</w:t>
      </w:r>
    </w:p>
    <w:p>
      <w:r>
        <w:rPr>
          <w:b/>
        </w:rPr>
        <w:t xml:space="preserve">Esimerkki 7.26</w:t>
      </w:r>
    </w:p>
    <w:p>
      <w:r>
        <w:t xml:space="preserve">Milloin sims mobile pitäisi tulla ulos?</w:t>
      </w:r>
    </w:p>
    <w:p>
      <w:r>
        <w:rPr>
          <w:b/>
        </w:rPr>
        <w:t xml:space="preserve">Tulos</w:t>
      </w:r>
    </w:p>
    <w:p>
      <w:r>
        <w:t xml:space="preserve">Milloin The Sims Mobile julkaistiin Brasiliassa?</w:t>
      </w:r>
    </w:p>
    <w:p>
      <w:r>
        <w:rPr>
          <w:b/>
        </w:rPr>
        <w:t xml:space="preserve">Tulos</w:t>
      </w:r>
    </w:p>
    <w:p>
      <w:r>
        <w:t xml:space="preserve">Milloin The Sims Mobile julkaistiin maailmanlaajuisesti?</w:t>
      </w:r>
    </w:p>
    <w:p>
      <w:r>
        <w:rPr>
          <w:b/>
        </w:rPr>
        <w:t xml:space="preserve">Esimerkki 7.27</w:t>
      </w:r>
    </w:p>
    <w:p>
      <w:r>
        <w:t xml:space="preserve">Kuka pelaa tänä vuonna persikkakulhossa?</w:t>
      </w:r>
    </w:p>
    <w:p>
      <w:r>
        <w:rPr>
          <w:b/>
        </w:rPr>
        <w:t xml:space="preserve">Tulos</w:t>
      </w:r>
    </w:p>
    <w:p>
      <w:r>
        <w:t xml:space="preserve">Kuka pelaa persikkakulhossa vuonna 2016?</w:t>
      </w:r>
    </w:p>
    <w:p>
      <w:r>
        <w:rPr>
          <w:b/>
        </w:rPr>
        <w:t xml:space="preserve">Tulos</w:t>
      </w:r>
    </w:p>
    <w:p>
      <w:r>
        <w:t xml:space="preserve">Kuka pelaa persikkakulhossa vuonna 2015?</w:t>
      </w:r>
    </w:p>
    <w:p>
      <w:r>
        <w:rPr>
          <w:b/>
        </w:rPr>
        <w:t xml:space="preserve">Tulos</w:t>
      </w:r>
    </w:p>
    <w:p>
      <w:r>
        <w:t xml:space="preserve">Kuka pelaa persikkakulhossa vuonna 2014?</w:t>
      </w:r>
    </w:p>
    <w:p>
      <w:r>
        <w:rPr>
          <w:b/>
        </w:rPr>
        <w:t xml:space="preserve">Esimerkki 7.28</w:t>
      </w:r>
    </w:p>
    <w:p>
      <w:r>
        <w:t xml:space="preserve">Milloin irlantilainen rugby voitti viimeksi grand slamin?</w:t>
      </w:r>
    </w:p>
    <w:p>
      <w:r>
        <w:rPr>
          <w:b/>
        </w:rPr>
        <w:t xml:space="preserve">Tulos</w:t>
      </w:r>
    </w:p>
    <w:p>
      <w:r>
        <w:t xml:space="preserve">Milloin irlantilainen rugby voitti ensimmäisen kerran grand slamin?</w:t>
      </w:r>
    </w:p>
    <w:p>
      <w:r>
        <w:rPr>
          <w:b/>
        </w:rPr>
        <w:t xml:space="preserve">Tulos</w:t>
      </w:r>
    </w:p>
    <w:p>
      <w:r>
        <w:t xml:space="preserve">Milloin irlantilainen rugby voitti viimeksi toisen grand slam -turnauksensa?</w:t>
      </w:r>
    </w:p>
    <w:p>
      <w:r>
        <w:rPr>
          <w:b/>
        </w:rPr>
        <w:t xml:space="preserve">Tulos</w:t>
      </w:r>
    </w:p>
    <w:p>
      <w:r>
        <w:t xml:space="preserve">Milloin irlantilainen rugby voitti viimeksi kolmannen grand slam -turnauksensa?</w:t>
      </w:r>
    </w:p>
    <w:p>
      <w:r>
        <w:rPr>
          <w:b/>
        </w:rPr>
        <w:t xml:space="preserve">Esimerkki 7.29</w:t>
      </w:r>
    </w:p>
    <w:p>
      <w:r>
        <w:t xml:space="preserve">Milloin Eagles oli viimeksi Superbowlissa?</w:t>
      </w:r>
    </w:p>
    <w:p>
      <w:r>
        <w:rPr>
          <w:b/>
        </w:rPr>
        <w:t xml:space="preserve">Tulos</w:t>
      </w:r>
    </w:p>
    <w:p>
      <w:r>
        <w:t xml:space="preserve">Milloin eagles oli toista kertaa superbowlissa?</w:t>
      </w:r>
    </w:p>
    <w:p>
      <w:r>
        <w:rPr>
          <w:b/>
        </w:rPr>
        <w:t xml:space="preserve">Tulos</w:t>
      </w:r>
    </w:p>
    <w:p>
      <w:r>
        <w:t xml:space="preserve">Milloin eagles oli ensimmäisen kerran superbowlissa?</w:t>
      </w:r>
    </w:p>
    <w:p>
      <w:r>
        <w:rPr>
          <w:b/>
        </w:rPr>
        <w:t xml:space="preserve">Esimerkki 7.30</w:t>
      </w:r>
    </w:p>
    <w:p>
      <w:r>
        <w:t xml:space="preserve">Kuka oli Intian krikettijoukkueen ensimmäinen kapteeni?</w:t>
      </w:r>
    </w:p>
    <w:p>
      <w:r>
        <w:rPr>
          <w:b/>
        </w:rPr>
        <w:t xml:space="preserve">Tulos</w:t>
      </w:r>
    </w:p>
    <w:p>
      <w:r>
        <w:t xml:space="preserve">Kuka oli Intian miesten krikettijoukkueen ensimmäinen kapteeni?</w:t>
      </w:r>
    </w:p>
    <w:p>
      <w:r>
        <w:rPr>
          <w:b/>
        </w:rPr>
        <w:t xml:space="preserve">Tulos</w:t>
      </w:r>
    </w:p>
    <w:p>
      <w:r>
        <w:t xml:space="preserve">Kuka oli Intian naisten krikettijoukkueen ensimmäinen kapteeni?</w:t>
      </w:r>
    </w:p>
    <w:p>
      <w:r>
        <w:rPr>
          <w:b/>
        </w:rPr>
        <w:t xml:space="preserve">Tulos</w:t>
      </w:r>
    </w:p>
    <w:p>
      <w:r>
        <w:t xml:space="preserve">Kuka oli Intian alle 19-vuotiaiden krikettijoukkueen ensimmäinen kapteeni?</w:t>
      </w:r>
    </w:p>
    <w:p>
      <w:r>
        <w:rPr>
          <w:b/>
        </w:rPr>
        <w:t xml:space="preserve">Esimerkki 7.31</w:t>
      </w:r>
    </w:p>
    <w:p>
      <w:r>
        <w:t xml:space="preserve">Missä Raamatun kirjassa kymmenen käskyä on?</w:t>
      </w:r>
    </w:p>
    <w:p>
      <w:r>
        <w:rPr>
          <w:b/>
        </w:rPr>
        <w:t xml:space="preserve">Tulos</w:t>
      </w:r>
    </w:p>
    <w:p>
      <w:r>
        <w:t xml:space="preserve">Missä kirjassa kymmenen käskyä mainitaan ensimmäisen kerran Raamatussa?</w:t>
      </w:r>
    </w:p>
    <w:p>
      <w:r>
        <w:rPr>
          <w:b/>
        </w:rPr>
        <w:t xml:space="preserve">Tulos</w:t>
      </w:r>
    </w:p>
    <w:p>
      <w:r>
        <w:t xml:space="preserve">Missä kirjassa kymmenen käskyä mainitaan toisena Raamatussa?</w:t>
      </w:r>
    </w:p>
    <w:p>
      <w:r>
        <w:rPr>
          <w:b/>
        </w:rPr>
        <w:t xml:space="preserve">Esimerkki 7.32</w:t>
      </w:r>
    </w:p>
    <w:p>
      <w:r>
        <w:t xml:space="preserve">Kuka on Etelä-Afrikan maatalousministeri?</w:t>
      </w:r>
    </w:p>
    <w:p>
      <w:r>
        <w:rPr>
          <w:b/>
        </w:rPr>
        <w:t xml:space="preserve">Tulos</w:t>
      </w:r>
    </w:p>
    <w:p>
      <w:r>
        <w:t xml:space="preserve">Kenestä tuli Etelä-Afrikan maatalousministeri vuonna 2014?</w:t>
      </w:r>
    </w:p>
    <w:p>
      <w:r>
        <w:rPr>
          <w:b/>
        </w:rPr>
        <w:t xml:space="preserve">Tulos</w:t>
      </w:r>
    </w:p>
    <w:p>
      <w:r>
        <w:t xml:space="preserve">Kenestä tuli Etelä-Afrikan maatalousministeri vuonna 2009?</w:t>
      </w:r>
    </w:p>
    <w:p>
      <w:r>
        <w:rPr>
          <w:b/>
        </w:rPr>
        <w:t xml:space="preserve">Tulos</w:t>
      </w:r>
    </w:p>
    <w:p>
      <w:r>
        <w:t xml:space="preserve">Kenestä tuli Etelä-Afrikan maatalousministeri vuonna 2006?</w:t>
      </w:r>
    </w:p>
    <w:p>
      <w:r>
        <w:rPr>
          <w:b/>
        </w:rPr>
        <w:t xml:space="preserve">Esimerkki 7.33</w:t>
      </w:r>
    </w:p>
    <w:p>
      <w:r>
        <w:t xml:space="preserve">Minä päivänä on uusi Star Wars -elokuva?</w:t>
      </w:r>
    </w:p>
    <w:p>
      <w:r>
        <w:rPr>
          <w:b/>
        </w:rPr>
        <w:t xml:space="preserve">Tulos</w:t>
      </w:r>
    </w:p>
    <w:p>
      <w:r>
        <w:t xml:space="preserve">Minä päivänä uusi Star Wars -elokuva ilmestyy vuonna 2017?</w:t>
      </w:r>
    </w:p>
    <w:p>
      <w:r>
        <w:rPr>
          <w:b/>
        </w:rPr>
        <w:t xml:space="preserve">Tulos</w:t>
      </w:r>
    </w:p>
    <w:p>
      <w:r>
        <w:t xml:space="preserve">Minä päivänä uusi Star Wars -elokuva ilmestyy vuonna 2015?</w:t>
      </w:r>
    </w:p>
    <w:p>
      <w:r>
        <w:rPr>
          <w:b/>
        </w:rPr>
        <w:t xml:space="preserve">Tulos</w:t>
      </w:r>
    </w:p>
    <w:p>
      <w:r>
        <w:t xml:space="preserve">Minä päivänä uusi Star Wars -elokuva ilmestyy vuonna 2005?</w:t>
      </w:r>
    </w:p>
    <w:p>
      <w:r>
        <w:rPr>
          <w:b/>
        </w:rPr>
        <w:t xml:space="preserve">Esimerkki 7.34</w:t>
      </w:r>
    </w:p>
    <w:p>
      <w:r>
        <w:t xml:space="preserve">Milloin lg g6 puhelin tuli ulos?</w:t>
      </w:r>
    </w:p>
    <w:p>
      <w:r>
        <w:rPr>
          <w:b/>
        </w:rPr>
        <w:t xml:space="preserve">Tulos</w:t>
      </w:r>
    </w:p>
    <w:p>
      <w:r>
        <w:t xml:space="preserve">Milloin alkuperäinen lg g6-puhelin tuli ulos?</w:t>
      </w:r>
    </w:p>
    <w:p>
      <w:r>
        <w:rPr>
          <w:b/>
        </w:rPr>
        <w:t xml:space="preserve">Tulos</w:t>
      </w:r>
    </w:p>
    <w:p>
      <w:r>
        <w:t xml:space="preserve">Milloin lg g6+ puhelin tuli ulos?</w:t>
      </w:r>
    </w:p>
    <w:p>
      <w:r>
        <w:rPr>
          <w:b/>
        </w:rPr>
        <w:t xml:space="preserve">Esimerkki 7.35</w:t>
      </w:r>
    </w:p>
    <w:p>
      <w:r>
        <w:t xml:space="preserve">Kuka laulaa What's love got to do with it -elokuvassa?</w:t>
      </w:r>
    </w:p>
    <w:p>
      <w:r>
        <w:rPr>
          <w:b/>
        </w:rPr>
        <w:t xml:space="preserve">Tulos</w:t>
      </w:r>
    </w:p>
    <w:p>
      <w:r>
        <w:t xml:space="preserve">Kuka laulaa Tina Turnerina What's love got to do with it -elokuvassa?</w:t>
      </w:r>
    </w:p>
    <w:p>
      <w:r>
        <w:rPr>
          <w:b/>
        </w:rPr>
        <w:t xml:space="preserve">Tulos</w:t>
      </w:r>
    </w:p>
    <w:p>
      <w:r>
        <w:t xml:space="preserve">Kuka laulaa Ike Turnerina What's love got to do with it -elokuvassa?</w:t>
      </w:r>
    </w:p>
    <w:p>
      <w:r>
        <w:rPr>
          <w:b/>
        </w:rPr>
        <w:t xml:space="preserve">Esimerkki 7.36</w:t>
      </w:r>
    </w:p>
    <w:p>
      <w:r>
        <w:t xml:space="preserve">Milloin Jets voitti viimeksi Superbowlin?</w:t>
      </w:r>
    </w:p>
    <w:p>
      <w:r>
        <w:rPr>
          <w:b/>
        </w:rPr>
        <w:t xml:space="preserve">Tulos</w:t>
      </w:r>
    </w:p>
    <w:p>
      <w:r>
        <w:t xml:space="preserve">Milloin Jets voitti viimeksi superbowlin?</w:t>
      </w:r>
    </w:p>
    <w:p>
      <w:r>
        <w:rPr>
          <w:b/>
        </w:rPr>
        <w:t xml:space="preserve">Tulos</w:t>
      </w:r>
    </w:p>
    <w:p>
      <w:r>
        <w:t xml:space="preserve">Milloin Jets voitti viimeksi Superbowlin?</w:t>
      </w:r>
    </w:p>
    <w:p>
      <w:r>
        <w:rPr>
          <w:b/>
        </w:rPr>
        <w:t xml:space="preserve">Esimerkki 7.37</w:t>
      </w:r>
    </w:p>
    <w:p>
      <w:r>
        <w:t xml:space="preserve">Kuka tekee Cortanan äänen Halossa?</w:t>
      </w:r>
    </w:p>
    <w:p>
      <w:r>
        <w:rPr>
          <w:b/>
        </w:rPr>
        <w:t xml:space="preserve">Tulos</w:t>
      </w:r>
    </w:p>
    <w:p>
      <w:r>
        <w:t xml:space="preserve">Kuka näyttelee ja tekee Cortanan äänen vuoden 2021 Halo-tv-sarjassa?</w:t>
      </w:r>
    </w:p>
    <w:p>
      <w:r>
        <w:rPr>
          <w:b/>
        </w:rPr>
        <w:t xml:space="preserve">Tulos</w:t>
      </w:r>
    </w:p>
    <w:p>
      <w:r>
        <w:t xml:space="preserve">Kuka tekee Cortanan äänen Halo-videopeleissä?</w:t>
      </w:r>
    </w:p>
    <w:p>
      <w:r>
        <w:rPr>
          <w:b/>
        </w:rPr>
        <w:t xml:space="preserve">Tulos</w:t>
      </w:r>
    </w:p>
    <w:p>
      <w:r>
        <w:t xml:space="preserve">Kuka tekee Cortanan äänen Halo Legendsissä?</w:t>
      </w:r>
    </w:p>
    <w:p>
      <w:r>
        <w:rPr>
          <w:b/>
        </w:rPr>
        <w:t xml:space="preserve">Esimerkki 7.38</w:t>
      </w:r>
    </w:p>
    <w:p>
      <w:r>
        <w:t xml:space="preserve">Kuka näytteli Obi wan Kenobia Tähtien sota 3. jaksossa?</w:t>
      </w:r>
    </w:p>
    <w:p>
      <w:r>
        <w:rPr>
          <w:b/>
        </w:rPr>
        <w:t xml:space="preserve">Tulos</w:t>
      </w:r>
    </w:p>
    <w:p>
      <w:r>
        <w:t xml:space="preserve">Kuka esittää Obi Wania Star Wars Episode 3:ssa?</w:t>
      </w:r>
    </w:p>
    <w:p>
      <w:r>
        <w:rPr>
          <w:b/>
        </w:rPr>
        <w:t xml:space="preserve">Tulos</w:t>
      </w:r>
    </w:p>
    <w:p>
      <w:r>
        <w:t xml:space="preserve">Kuka ääninäyttelee Obi Wania Star Wars Episode 3 -videopelissä?</w:t>
      </w:r>
    </w:p>
    <w:p>
      <w:r>
        <w:rPr>
          <w:b/>
        </w:rPr>
        <w:t xml:space="preserve">Esimerkki 7.39</w:t>
      </w:r>
    </w:p>
    <w:p>
      <w:r>
        <w:t xml:space="preserve">Mitkä ovat kolmen Hobitti-elokuvan nimet?</w:t>
      </w:r>
    </w:p>
    <w:p>
      <w:r>
        <w:rPr>
          <w:b/>
        </w:rPr>
        <w:t xml:space="preserve">Tulos</w:t>
      </w:r>
    </w:p>
    <w:p>
      <w:r>
        <w:t xml:space="preserve">Mitkä ovat kolmen Hobitti-elokuvan esiosien nimet?</w:t>
      </w:r>
    </w:p>
    <w:p>
      <w:r>
        <w:rPr>
          <w:b/>
        </w:rPr>
        <w:t xml:space="preserve">Tulos</w:t>
      </w:r>
    </w:p>
    <w:p>
      <w:r>
        <w:t xml:space="preserve">Mitkä ovat Sormusten herrasta kertovien kolmen hobittielokuvan nimet?</w:t>
      </w:r>
    </w:p>
    <w:p>
      <w:r>
        <w:rPr>
          <w:b/>
        </w:rPr>
        <w:t xml:space="preserve">Esimerkki 7.40</w:t>
      </w:r>
    </w:p>
    <w:p>
      <w:r>
        <w:t xml:space="preserve">Mistä historioitsijat uskovat mustan kuoleman saaneen alkunsa?</w:t>
      </w:r>
    </w:p>
    <w:p>
      <w:r>
        <w:rPr>
          <w:b/>
        </w:rPr>
        <w:t xml:space="preserve">Tulos</w:t>
      </w:r>
    </w:p>
    <w:p>
      <w:r>
        <w:t xml:space="preserve">Mistä historioitsijat uskovat mustan kuoleman saaneen alkunsa eläimessä?</w:t>
      </w:r>
    </w:p>
    <w:p>
      <w:r>
        <w:rPr>
          <w:b/>
        </w:rPr>
        <w:t xml:space="preserve">Tulos</w:t>
      </w:r>
    </w:p>
    <w:p>
      <w:r>
        <w:t xml:space="preserve">Missä historiantutkijat uskovat mustan kuoleman saaneen alkunsa?</w:t>
      </w:r>
    </w:p>
    <w:p>
      <w:r>
        <w:rPr>
          <w:b/>
        </w:rPr>
        <w:t xml:space="preserve">Esimerkki 7.41</w:t>
      </w:r>
    </w:p>
    <w:p>
      <w:r>
        <w:t xml:space="preserve">Miten olympialaisissa testataan huumeet?</w:t>
      </w:r>
    </w:p>
    <w:p>
      <w:r>
        <w:rPr>
          <w:b/>
        </w:rPr>
        <w:t xml:space="preserve">Tulos</w:t>
      </w:r>
    </w:p>
    <w:p>
      <w:r>
        <w:t xml:space="preserve">Miten useimmat huumeet testataan olympialaisissa?</w:t>
      </w:r>
    </w:p>
    <w:p>
      <w:r>
        <w:rPr>
          <w:b/>
        </w:rPr>
        <w:t xml:space="preserve">Tulos</w:t>
      </w:r>
    </w:p>
    <w:p>
      <w:r>
        <w:t xml:space="preserve">Miten veridoping testataan olympialaisissa?</w:t>
      </w:r>
    </w:p>
    <w:p>
      <w:r>
        <w:rPr>
          <w:b/>
        </w:rPr>
        <w:t xml:space="preserve">Esimerkki 7.42</w:t>
      </w:r>
    </w:p>
    <w:p>
      <w:r>
        <w:t xml:space="preserve">Kuka on Arkansasin valtiosihteeri?</w:t>
      </w:r>
    </w:p>
    <w:p>
      <w:r>
        <w:rPr>
          <w:b/>
        </w:rPr>
        <w:t xml:space="preserve">Tulos</w:t>
      </w:r>
    </w:p>
    <w:p>
      <w:r>
        <w:t xml:space="preserve">Kuka on Arkansasin valtiosihteeri vuosina 2011-2019?</w:t>
      </w:r>
    </w:p>
    <w:p>
      <w:r>
        <w:rPr>
          <w:b/>
        </w:rPr>
        <w:t xml:space="preserve">Tulos</w:t>
      </w:r>
    </w:p>
    <w:p>
      <w:r>
        <w:t xml:space="preserve">Kuka on ollut Arkansasin valtiosihteeri vuosina 2003-2011?</w:t>
      </w:r>
    </w:p>
    <w:p>
      <w:r>
        <w:rPr>
          <w:b/>
        </w:rPr>
        <w:t xml:space="preserve">Tulos</w:t>
      </w:r>
    </w:p>
    <w:p>
      <w:r>
        <w:t xml:space="preserve">Kuka on ollut Arkansasin valtiosihteeri vuosina 1995-2003?</w:t>
      </w:r>
    </w:p>
    <w:p>
      <w:r>
        <w:rPr>
          <w:b/>
        </w:rPr>
        <w:t xml:space="preserve">Esimerkki 7.43</w:t>
      </w:r>
    </w:p>
    <w:p>
      <w:r>
        <w:t xml:space="preserve">Kuka kirjoitti Shrek-musikaalin musiikin?</w:t>
      </w:r>
    </w:p>
    <w:p>
      <w:r>
        <w:rPr>
          <w:b/>
        </w:rPr>
        <w:t xml:space="preserve">Tulos</w:t>
      </w:r>
    </w:p>
    <w:p>
      <w:r>
        <w:t xml:space="preserve">Kuka kirjoitti Shrek-musikaalin musiikin?</w:t>
      </w:r>
    </w:p>
    <w:p>
      <w:r>
        <w:rPr>
          <w:b/>
        </w:rPr>
        <w:t xml:space="preserve">Tulos</w:t>
      </w:r>
    </w:p>
    <w:p>
      <w:r>
        <w:t xml:space="preserve">Kuka kirjoitti Shrek-musikaalin musiikin sanat?</w:t>
      </w:r>
    </w:p>
    <w:p>
      <w:r>
        <w:rPr>
          <w:b/>
        </w:rPr>
        <w:t xml:space="preserve">Esimerkki 7.44</w:t>
      </w:r>
    </w:p>
    <w:p>
      <w:r>
        <w:t xml:space="preserve">Minkä kokoinen on kalifornian king size -patja?</w:t>
      </w:r>
    </w:p>
    <w:p>
      <w:r>
        <w:rPr>
          <w:b/>
        </w:rPr>
        <w:t xml:space="preserve">Tulos</w:t>
      </w:r>
    </w:p>
    <w:p>
      <w:r>
        <w:t xml:space="preserve">Mikä on California King -maton pituus?</w:t>
      </w:r>
    </w:p>
    <w:p>
      <w:r>
        <w:rPr>
          <w:b/>
        </w:rPr>
        <w:t xml:space="preserve">Tulos</w:t>
      </w:r>
    </w:p>
    <w:p>
      <w:r>
        <w:t xml:space="preserve">Mikä on California King -maton leveys?</w:t>
      </w:r>
    </w:p>
    <w:p>
      <w:r>
        <w:rPr>
          <w:b/>
        </w:rPr>
        <w:t xml:space="preserve">Esimerkki 7.45</w:t>
      </w:r>
    </w:p>
    <w:p>
      <w:r>
        <w:t xml:space="preserve">Mikä on Sri Lankan suurin maakunta?</w:t>
      </w:r>
    </w:p>
    <w:p>
      <w:r>
        <w:rPr>
          <w:b/>
        </w:rPr>
        <w:t xml:space="preserve">Tulos</w:t>
      </w:r>
    </w:p>
    <w:p>
      <w:r>
        <w:t xml:space="preserve">Mikä on pinta-alaltaan Sri Lankan suurin maakunta?</w:t>
      </w:r>
    </w:p>
    <w:p>
      <w:r>
        <w:rPr>
          <w:b/>
        </w:rPr>
        <w:t xml:space="preserve">Tulos</w:t>
      </w:r>
    </w:p>
    <w:p>
      <w:r>
        <w:t xml:space="preserve">Mikä on väkiluvultaan Sri Lankan suurin maakunta?</w:t>
      </w:r>
    </w:p>
    <w:p>
      <w:r>
        <w:rPr>
          <w:b/>
        </w:rPr>
        <w:t xml:space="preserve">Esimerkki 7.46</w:t>
      </w:r>
    </w:p>
    <w:p>
      <w:r>
        <w:t xml:space="preserve">Kuka näyttelee miestä keltaisessa hatussa Curious Georgen sarjassa?</w:t>
      </w:r>
    </w:p>
    <w:p>
      <w:r>
        <w:rPr>
          <w:b/>
        </w:rPr>
        <w:t xml:space="preserve">Tulos</w:t>
      </w:r>
    </w:p>
    <w:p>
      <w:r>
        <w:t xml:space="preserve">Kuka näyttelee Keltahattumiestä tv-sarjassa Curious George?</w:t>
      </w:r>
    </w:p>
    <w:p>
      <w:r>
        <w:rPr>
          <w:b/>
        </w:rPr>
        <w:t xml:space="preserve">Tulos</w:t>
      </w:r>
    </w:p>
    <w:p>
      <w:r>
        <w:t xml:space="preserve">Kuka näyttelee Keltahattumiestä elokuvassa Curious George?</w:t>
      </w:r>
    </w:p>
    <w:p>
      <w:r>
        <w:rPr>
          <w:b/>
        </w:rPr>
        <w:t xml:space="preserve">Tulos</w:t>
      </w:r>
    </w:p>
    <w:p>
      <w:r>
        <w:t xml:space="preserve">Kuka näyttelee Keltahattumiestä elokuvassa Curious George 2: Follow That Monkey!?</w:t>
      </w:r>
    </w:p>
    <w:p>
      <w:r>
        <w:rPr>
          <w:b/>
        </w:rPr>
        <w:t xml:space="preserve">Esimerkki 7.47</w:t>
      </w:r>
    </w:p>
    <w:p>
      <w:r>
        <w:t xml:space="preserve">Näyttelijä, joka näytteli Amy Pondia Doctor Who -sarjassa?</w:t>
      </w:r>
    </w:p>
    <w:p>
      <w:r>
        <w:rPr>
          <w:b/>
        </w:rPr>
        <w:t xml:space="preserve">Tulos</w:t>
      </w:r>
    </w:p>
    <w:p>
      <w:r>
        <w:t xml:space="preserve">Kuka näytteli alkuperäistä Amy Pondia Doctor Who -sarjassa?</w:t>
      </w:r>
    </w:p>
    <w:p>
      <w:r>
        <w:rPr>
          <w:b/>
        </w:rPr>
        <w:t xml:space="preserve">Tulos</w:t>
      </w:r>
    </w:p>
    <w:p>
      <w:r>
        <w:t xml:space="preserve">Kuka näytteli nuorta Amy Pondia Doctor Who -sarjassa?</w:t>
      </w:r>
    </w:p>
    <w:p>
      <w:r>
        <w:rPr>
          <w:b/>
        </w:rPr>
        <w:t xml:space="preserve">Esimerkki 7.48</w:t>
      </w:r>
    </w:p>
    <w:p>
      <w:r>
        <w:t xml:space="preserve">Kuka laulaa saat minut tanssimaan?</w:t>
      </w:r>
    </w:p>
    <w:p>
      <w:r>
        <w:rPr>
          <w:b/>
        </w:rPr>
        <w:t xml:space="preserve">Tulos</w:t>
      </w:r>
    </w:p>
    <w:p>
      <w:r>
        <w:t xml:space="preserve">Kuka laulaa laulun You make me feel like dancing, joka julkaistiin vuonna 1976?</w:t>
      </w:r>
    </w:p>
    <w:p>
      <w:r>
        <w:rPr>
          <w:b/>
        </w:rPr>
        <w:t xml:space="preserve">Tulos</w:t>
      </w:r>
    </w:p>
    <w:p>
      <w:r>
        <w:t xml:space="preserve">Kuka laulaa taustalauluja vuonna 1976 julkaistulle You make me feel like dancing -kappaleelle?</w:t>
      </w:r>
    </w:p>
    <w:p>
      <w:r>
        <w:rPr>
          <w:b/>
        </w:rPr>
        <w:t xml:space="preserve">Tulos</w:t>
      </w:r>
    </w:p>
    <w:p>
      <w:r>
        <w:t xml:space="preserve">Kuka laulaa saat minut tanssimaan, peitettynä vuonna 2000?</w:t>
      </w:r>
    </w:p>
    <w:p>
      <w:r>
        <w:rPr>
          <w:b/>
        </w:rPr>
        <w:t xml:space="preserve">Tulos</w:t>
      </w:r>
    </w:p>
    <w:p>
      <w:r>
        <w:t xml:space="preserve">Kuka laulaa saat minut tanssimaan, peitettynä vuonna 2004?</w:t>
      </w:r>
    </w:p>
    <w:p>
      <w:r>
        <w:rPr>
          <w:b/>
        </w:rPr>
        <w:t xml:space="preserve">Tulos</w:t>
      </w:r>
    </w:p>
    <w:p>
      <w:r>
        <w:t xml:space="preserve">Minkä yhtyeen lauluja saat minut tanssimaan, coveroitiin Leo Sayerin rinnalla vuonna 2008?</w:t>
      </w:r>
    </w:p>
    <w:p>
      <w:r>
        <w:rPr>
          <w:b/>
        </w:rPr>
        <w:t xml:space="preserve">Tulos</w:t>
      </w:r>
    </w:p>
    <w:p>
      <w:r>
        <w:t xml:space="preserve">Mitkä viisi Wiggles-laulajaa lauloivat Leo Sayerin kanssa vuonna 2008 coveroidun You make me feel like dancing -biisin?</w:t>
      </w:r>
    </w:p>
    <w:p>
      <w:r>
        <w:rPr>
          <w:b/>
        </w:rPr>
        <w:t xml:space="preserve">Esimerkki 7.49</w:t>
      </w:r>
    </w:p>
    <w:p>
      <w:r>
        <w:t xml:space="preserve">Mikä on laillinen juomisen ikäraja Venäjällä?</w:t>
      </w:r>
    </w:p>
    <w:p>
      <w:r>
        <w:rPr>
          <w:b/>
        </w:rPr>
        <w:t xml:space="preserve">Tulos</w:t>
      </w:r>
    </w:p>
    <w:p>
      <w:r>
        <w:t xml:space="preserve">Mikä on laillinen yksityinen juomisen ikäraja Venäjällä?</w:t>
      </w:r>
    </w:p>
    <w:p>
      <w:r>
        <w:rPr>
          <w:b/>
        </w:rPr>
        <w:t xml:space="preserve">Tulos</w:t>
      </w:r>
    </w:p>
    <w:p>
      <w:r>
        <w:t xml:space="preserve">Mikä on laillinen juomisen ikäraja Venäjällä?</w:t>
      </w:r>
    </w:p>
    <w:p>
      <w:r>
        <w:rPr>
          <w:b/>
        </w:rPr>
        <w:t xml:space="preserve">Esimerkki 7.50</w:t>
      </w:r>
    </w:p>
    <w:p>
      <w:r>
        <w:t xml:space="preserve">Kuinka vanha sinun täytyy olla saadaksesi tatuoinnin Indianassa?</w:t>
      </w:r>
    </w:p>
    <w:p>
      <w:r>
        <w:rPr>
          <w:b/>
        </w:rPr>
        <w:t xml:space="preserve">Tulos</w:t>
      </w:r>
    </w:p>
    <w:p>
      <w:r>
        <w:t xml:space="preserve">Kuinka vanha sinun on oltava, jotta voit ottaa tatuoinnin Indianassa ilman vanhempien suostumusta?</w:t>
      </w:r>
    </w:p>
    <w:p>
      <w:r>
        <w:rPr>
          <w:b/>
        </w:rPr>
        <w:t xml:space="preserve">Tulos</w:t>
      </w:r>
    </w:p>
    <w:p>
      <w:r>
        <w:t xml:space="preserve">Minkä ikäisenä voit saada tatuoinnin Indianassa vanhempien suostumuksella?</w:t>
      </w:r>
    </w:p>
    <w:p>
      <w:r>
        <w:rPr>
          <w:b/>
        </w:rPr>
        <w:t xml:space="preserve">Esimerkki 7.51</w:t>
      </w:r>
    </w:p>
    <w:p>
      <w:r>
        <w:t xml:space="preserve">Mikä on prinsessan nimi Frozenissa?</w:t>
      </w:r>
    </w:p>
    <w:p>
      <w:r>
        <w:rPr>
          <w:b/>
        </w:rPr>
        <w:t xml:space="preserve">Tulos</w:t>
      </w:r>
    </w:p>
    <w:p>
      <w:r>
        <w:t xml:space="preserve">Mikä on Frozenin prinsessan nimi, josta tulee lopulta kuningatar?</w:t>
      </w:r>
    </w:p>
    <w:p>
      <w:r>
        <w:rPr>
          <w:b/>
        </w:rPr>
        <w:t xml:space="preserve">Tulos</w:t>
      </w:r>
    </w:p>
    <w:p>
      <w:r>
        <w:t xml:space="preserve">Mikä on Frozenissa esiintyvän prinsessan nimi, joka on sen pikkusisko?</w:t>
      </w:r>
    </w:p>
    <w:p>
      <w:r>
        <w:rPr>
          <w:b/>
        </w:rPr>
        <w:t xml:space="preserve">Esimerkki 7.52</w:t>
      </w:r>
    </w:p>
    <w:p>
      <w:r>
        <w:t xml:space="preserve">Milloin Kaliforniasta tuli Yhdysvaltojen osavaltio?</w:t>
      </w:r>
    </w:p>
    <w:p>
      <w:r>
        <w:rPr>
          <w:b/>
        </w:rPr>
        <w:t xml:space="preserve">Tulos</w:t>
      </w:r>
    </w:p>
    <w:p>
      <w:r>
        <w:t xml:space="preserve">Milloin Kalifornian alueesta tuli osa Yhdysvaltoja?</w:t>
      </w:r>
    </w:p>
    <w:p>
      <w:r>
        <w:rPr>
          <w:b/>
        </w:rPr>
        <w:t xml:space="preserve">Tulos</w:t>
      </w:r>
    </w:p>
    <w:p>
      <w:r>
        <w:t xml:space="preserve">Milloin Kalifornia liitettiin virallisesti Yhdysvaltoihin?</w:t>
      </w:r>
    </w:p>
    <w:p>
      <w:r>
        <w:rPr>
          <w:b/>
        </w:rPr>
        <w:t xml:space="preserve">Esimerkki 7.53</w:t>
      </w:r>
    </w:p>
    <w:p>
      <w:r>
        <w:t xml:space="preserve">Kuka laulaa vetoa siitä lukion musikaalissa?</w:t>
      </w:r>
    </w:p>
    <w:p>
      <w:r>
        <w:rPr>
          <w:b/>
        </w:rPr>
        <w:t xml:space="preserve">Tulos</w:t>
      </w:r>
    </w:p>
    <w:p>
      <w:r>
        <w:t xml:space="preserve">Kuka laulaa vedonlyöntiä High School Musical 2 -elokuvassa?</w:t>
      </w:r>
    </w:p>
    <w:p>
      <w:r>
        <w:rPr>
          <w:b/>
        </w:rPr>
        <w:t xml:space="preserve">Tulos</w:t>
      </w:r>
    </w:p>
    <w:p>
      <w:r>
        <w:t xml:space="preserve">Kuka laulaa vetoa siitä high school musical 2:n soundtrackilla?</w:t>
      </w:r>
    </w:p>
    <w:p>
      <w:r>
        <w:rPr>
          <w:b/>
        </w:rPr>
        <w:t xml:space="preserve">Esimerkki 7.54</w:t>
      </w:r>
    </w:p>
    <w:p>
      <w:r>
        <w:t xml:space="preserve">Milloin Ariana Granden uusi albumi ilmestyi?</w:t>
      </w:r>
    </w:p>
    <w:p>
      <w:r>
        <w:rPr>
          <w:b/>
        </w:rPr>
        <w:t xml:space="preserve">Tulos</w:t>
      </w:r>
    </w:p>
    <w:p>
      <w:r>
        <w:t xml:space="preserve">Milloin Ariana Granden uusi kokoelma-albumi ilmestyi?</w:t>
      </w:r>
    </w:p>
    <w:p>
      <w:r>
        <w:rPr>
          <w:b/>
        </w:rPr>
        <w:t xml:space="preserve">Tulos</w:t>
      </w:r>
    </w:p>
    <w:p>
      <w:r>
        <w:t xml:space="preserve">Milloin Ariana Granden uusi livealbumi ilmestyi?</w:t>
      </w:r>
    </w:p>
    <w:p>
      <w:r>
        <w:rPr>
          <w:b/>
        </w:rPr>
        <w:t xml:space="preserve">Tulos</w:t>
      </w:r>
    </w:p>
    <w:p>
      <w:r>
        <w:t xml:space="preserve">Milloin Ariana Granden uusi remix-albumi ilmestyi?</w:t>
      </w:r>
    </w:p>
    <w:p>
      <w:r>
        <w:rPr>
          <w:b/>
        </w:rPr>
        <w:t xml:space="preserve">Tulos</w:t>
      </w:r>
    </w:p>
    <w:p>
      <w:r>
        <w:t xml:space="preserve">Milloin Ariana Granden albumi Dangerous Woman ilmestyi?</w:t>
      </w:r>
    </w:p>
    <w:p>
      <w:r>
        <w:rPr>
          <w:b/>
        </w:rPr>
        <w:t xml:space="preserve">Tulos</w:t>
      </w:r>
    </w:p>
    <w:p>
      <w:r>
        <w:t xml:space="preserve">Milloin Ariana Granden albumi My Everything ilmestyi?</w:t>
      </w:r>
    </w:p>
    <w:p>
      <w:r>
        <w:rPr>
          <w:b/>
        </w:rPr>
        <w:t xml:space="preserve">Tulos</w:t>
      </w:r>
    </w:p>
    <w:p>
      <w:r>
        <w:t xml:space="preserve">Milloin Ariana Granden albumi Yours Truly ilmestyi?</w:t>
      </w:r>
    </w:p>
    <w:p>
      <w:r>
        <w:rPr>
          <w:b/>
        </w:rPr>
        <w:t xml:space="preserve">Esimerkki 7.55</w:t>
      </w:r>
    </w:p>
    <w:p>
      <w:r>
        <w:t xml:space="preserve">Milloin edwardilainen aikakausi alkoi ja päättyi?</w:t>
      </w:r>
    </w:p>
    <w:p>
      <w:r>
        <w:rPr>
          <w:b/>
        </w:rPr>
        <w:t xml:space="preserve">Tulos</w:t>
      </w:r>
    </w:p>
    <w:p>
      <w:r>
        <w:t xml:space="preserve">Milloin edwardilainen aikakausi alkoi?</w:t>
      </w:r>
    </w:p>
    <w:p>
      <w:r>
        <w:rPr>
          <w:b/>
        </w:rPr>
        <w:t xml:space="preserve">Tulos</w:t>
      </w:r>
    </w:p>
    <w:p>
      <w:r>
        <w:t xml:space="preserve">Milloin on yleisesti hyväksytty, että edwardilainen aikakausi päättyi?</w:t>
      </w:r>
    </w:p>
    <w:p>
      <w:r>
        <w:rPr>
          <w:b/>
        </w:rPr>
        <w:t xml:space="preserve">Tulos</w:t>
      </w:r>
    </w:p>
    <w:p>
      <w:r>
        <w:t xml:space="preserve">Milloin edwardilainen aikakausi joidenkin mielestä päättyi?</w:t>
      </w:r>
    </w:p>
    <w:p>
      <w:r>
        <w:rPr>
          <w:b/>
        </w:rPr>
        <w:t xml:space="preserve">Esimerkki 7.56</w:t>
      </w:r>
    </w:p>
    <w:p>
      <w:r>
        <w:t xml:space="preserve">Kuka oli koira elokuvassa Marley ja minä?</w:t>
      </w:r>
    </w:p>
    <w:p>
      <w:r>
        <w:rPr>
          <w:b/>
        </w:rPr>
        <w:t xml:space="preserve">Tulos</w:t>
      </w:r>
    </w:p>
    <w:p>
      <w:r>
        <w:t xml:space="preserve">Kuka koira esittää Marleya elokuvassa Marley ja minä?</w:t>
      </w:r>
    </w:p>
    <w:p>
      <w:r>
        <w:rPr>
          <w:b/>
        </w:rPr>
        <w:t xml:space="preserve">Tulos</w:t>
      </w:r>
    </w:p>
    <w:p>
      <w:r>
        <w:t xml:space="preserve">Kuka koira näyttelee Marleya aikuisena Marley ja minä -elokuvassa?</w:t>
      </w:r>
    </w:p>
    <w:p>
      <w:r>
        <w:rPr>
          <w:b/>
        </w:rPr>
        <w:t xml:space="preserve">Esimerkki 7.57</w:t>
      </w:r>
    </w:p>
    <w:p>
      <w:r>
        <w:t xml:space="preserve">Missä massahävikkiä esiintyy todennäköisimmin?</w:t>
      </w:r>
    </w:p>
    <w:p>
      <w:r>
        <w:rPr>
          <w:b/>
        </w:rPr>
        <w:t xml:space="preserve">Tulos</w:t>
      </w:r>
    </w:p>
    <w:p>
      <w:r>
        <w:t xml:space="preserve">Millaisilla maantieteellisillä alueilla massahävikki on todennäköisintä?</w:t>
      </w:r>
    </w:p>
    <w:p>
      <w:r>
        <w:rPr>
          <w:b/>
        </w:rPr>
        <w:t xml:space="preserve">Tulos</w:t>
      </w:r>
    </w:p>
    <w:p>
      <w:r>
        <w:t xml:space="preserve">Millaiset olosuhteet aiheuttavat massahävikkiä?</w:t>
      </w:r>
    </w:p>
    <w:p>
      <w:r>
        <w:rPr>
          <w:b/>
        </w:rPr>
        <w:t xml:space="preserve">Esimerkki 7.58</w:t>
      </w:r>
    </w:p>
    <w:p>
      <w:r>
        <w:t xml:space="preserve">Kuka kirjoitti musiikin Conan barbaari -elokuvaan?</w:t>
      </w:r>
    </w:p>
    <w:p>
      <w:r>
        <w:rPr>
          <w:b/>
        </w:rPr>
        <w:t xml:space="preserve">Tulos</w:t>
      </w:r>
    </w:p>
    <w:p>
      <w:r>
        <w:t xml:space="preserve">Kuka kirjoitti musiikin vuoden 2011 Conan barbaari -elokuvaan?</w:t>
      </w:r>
    </w:p>
    <w:p>
      <w:r>
        <w:rPr>
          <w:b/>
        </w:rPr>
        <w:t xml:space="preserve">Tulos</w:t>
      </w:r>
    </w:p>
    <w:p>
      <w:r>
        <w:t xml:space="preserve">Kuka kirjoitti musiikin vuoden 1982 Conan barbaari -elokuvaan?</w:t>
      </w:r>
    </w:p>
    <w:p>
      <w:r>
        <w:rPr>
          <w:b/>
        </w:rPr>
        <w:t xml:space="preserve">Esimerkki 7.59</w:t>
      </w:r>
    </w:p>
    <w:p>
      <w:r>
        <w:t xml:space="preserve">Minkälainen kirja on Vika tähdissämme?</w:t>
      </w:r>
    </w:p>
    <w:p>
      <w:r>
        <w:rPr>
          <w:b/>
        </w:rPr>
        <w:t xml:space="preserve">Tulos</w:t>
      </w:r>
    </w:p>
    <w:p>
      <w:r>
        <w:t xml:space="preserve">Minkä tyyppinen kirja on Tähteemme vika, kun kuvaillaan aiottua ikäryhmää?</w:t>
      </w:r>
    </w:p>
    <w:p>
      <w:r>
        <w:rPr>
          <w:b/>
        </w:rPr>
        <w:t xml:space="preserve">Tulos</w:t>
      </w:r>
    </w:p>
    <w:p>
      <w:r>
        <w:t xml:space="preserve">Minkälainen kirja on vika tähdissämme, kun kuvaillaan yleistä sisältöä?</w:t>
      </w:r>
    </w:p>
    <w:p>
      <w:r>
        <w:rPr>
          <w:b/>
        </w:rPr>
        <w:t xml:space="preserve">Tulos</w:t>
      </w:r>
    </w:p>
    <w:p>
      <w:r>
        <w:t xml:space="preserve">Minkälainen kirja on Vika tähdissämme, kun kuvataan nuorten hahmojen vakavia sairauksia?</w:t>
      </w:r>
    </w:p>
    <w:p>
      <w:r>
        <w:rPr>
          <w:b/>
        </w:rPr>
        <w:t xml:space="preserve">Esimerkki 7.60</w:t>
      </w:r>
    </w:p>
    <w:p>
      <w:r>
        <w:t xml:space="preserve">Milloin vanhuuseläke alkoi Australiassa?</w:t>
      </w:r>
    </w:p>
    <w:p>
      <w:r>
        <w:rPr>
          <w:b/>
        </w:rPr>
        <w:t xml:space="preserve">Tulos</w:t>
      </w:r>
    </w:p>
    <w:p>
      <w:r>
        <w:t xml:space="preserve">Milloin vanhuuseläke alkoi osissa Australiaa?</w:t>
      </w:r>
    </w:p>
    <w:p>
      <w:r>
        <w:rPr>
          <w:b/>
        </w:rPr>
        <w:t xml:space="preserve">Tulos</w:t>
      </w:r>
    </w:p>
    <w:p>
      <w:r>
        <w:t xml:space="preserve">Milloin valtakunnallinen vanhuuseläke tuli voimaan Australiassa?</w:t>
      </w:r>
    </w:p>
    <w:p>
      <w:r>
        <w:rPr>
          <w:b/>
        </w:rPr>
        <w:t xml:space="preserve">Esimerkki 7.61</w:t>
      </w:r>
    </w:p>
    <w:p>
      <w:r>
        <w:t xml:space="preserve">Mikä oli kasvin nimi Little Shop of Horrorsista?</w:t>
      </w:r>
    </w:p>
    <w:p>
      <w:r>
        <w:rPr>
          <w:b/>
        </w:rPr>
        <w:t xml:space="preserve">Tulos</w:t>
      </w:r>
    </w:p>
    <w:p>
      <w:r>
        <w:t xml:space="preserve">Mikä on kasvin nimi vuoden 1960 elokuvassa The Little Shop of Horrors?</w:t>
      </w:r>
    </w:p>
    <w:p>
      <w:r>
        <w:rPr>
          <w:b/>
        </w:rPr>
        <w:t xml:space="preserve">Tulos</w:t>
      </w:r>
    </w:p>
    <w:p>
      <w:r>
        <w:t xml:space="preserve">Mikä on kasvin nimi musikaalissa The Little Shop of Horrors?</w:t>
      </w:r>
    </w:p>
    <w:p>
      <w:r>
        <w:rPr>
          <w:b/>
        </w:rPr>
        <w:t xml:space="preserve">Tulos</w:t>
      </w:r>
    </w:p>
    <w:p>
      <w:r>
        <w:t xml:space="preserve">Mikä on kasvin nimi vuoden 1986 elokuvassa Little Shop of Horrors?</w:t>
      </w:r>
    </w:p>
    <w:p>
      <w:r>
        <w:rPr>
          <w:b/>
        </w:rPr>
        <w:t xml:space="preserve">Esimerkki 7.62</w:t>
      </w:r>
    </w:p>
    <w:p>
      <w:r>
        <w:t xml:space="preserve">Mikä on kirkkain tähti maapallolta katsottuna?</w:t>
      </w:r>
    </w:p>
    <w:p>
      <w:r>
        <w:rPr>
          <w:b/>
        </w:rPr>
        <w:t xml:space="preserve">Tulos</w:t>
      </w:r>
    </w:p>
    <w:p>
      <w:r>
        <w:t xml:space="preserve">Mikä on yötaivaan kirkkain tähti Maasta katsottuna?</w:t>
      </w:r>
    </w:p>
    <w:p>
      <w:r>
        <w:rPr>
          <w:b/>
        </w:rPr>
        <w:t xml:space="preserve">Tulos</w:t>
      </w:r>
    </w:p>
    <w:p>
      <w:r>
        <w:t xml:space="preserve">Mikä on kirkkain tähti milloin tahansa Maasta katsottuna?</w:t>
      </w:r>
    </w:p>
    <w:p>
      <w:r>
        <w:rPr>
          <w:b/>
        </w:rPr>
        <w:t xml:space="preserve">Esimerkki 7.63</w:t>
      </w:r>
    </w:p>
    <w:p>
      <w:r>
        <w:t xml:space="preserve">Mitä merikoirailla oli, joka johti espanjalaisen armadan kukistamiseen?</w:t>
      </w:r>
    </w:p>
    <w:p>
      <w:r>
        <w:rPr>
          <w:b/>
        </w:rPr>
        <w:t xml:space="preserve">Tulos</w:t>
      </w:r>
    </w:p>
    <w:p>
      <w:r>
        <w:t xml:space="preserve">Millaisia laivoja merikoirilla oli, jotka johtivat heidän tappioonsa Espanjan armadaa vastaan?</w:t>
      </w:r>
    </w:p>
    <w:p>
      <w:r>
        <w:rPr>
          <w:b/>
        </w:rPr>
        <w:t xml:space="preserve">Tulos</w:t>
      </w:r>
    </w:p>
    <w:p>
      <w:r>
        <w:t xml:space="preserve">Minkälainen myrsky merikoirailla oli, joka johti espanjalaisen armadan kukistamiseen?</w:t>
      </w:r>
    </w:p>
    <w:p>
      <w:r>
        <w:rPr>
          <w:b/>
        </w:rPr>
        <w:t xml:space="preserve">Esimerkki 7.64</w:t>
      </w:r>
    </w:p>
    <w:p>
      <w:r>
        <w:t xml:space="preserve">Milloin kielletty kaupunki avattiin yleisölle?</w:t>
      </w:r>
    </w:p>
    <w:p>
      <w:r>
        <w:rPr>
          <w:b/>
        </w:rPr>
        <w:t xml:space="preserve">Tulos</w:t>
      </w:r>
    </w:p>
    <w:p>
      <w:r>
        <w:t xml:space="preserve">Missä vaiheessa kielletty kaupunki avattiin yleisölle?</w:t>
      </w:r>
    </w:p>
    <w:p>
      <w:r>
        <w:rPr>
          <w:b/>
        </w:rPr>
        <w:t xml:space="preserve">Tulos</w:t>
      </w:r>
    </w:p>
    <w:p>
      <w:r>
        <w:t xml:space="preserve">Minä vuonna kielletty kaupunki avattiin yleisölle?</w:t>
      </w:r>
    </w:p>
    <w:p>
      <w:r>
        <w:rPr>
          <w:b/>
        </w:rPr>
        <w:t xml:space="preserve">Esimerkki 7.65</w:t>
      </w:r>
    </w:p>
    <w:p>
      <w:r>
        <w:t xml:space="preserve">Milloin tehtiin ensimmäinen king size -sänky?</w:t>
      </w:r>
    </w:p>
    <w:p>
      <w:r>
        <w:rPr>
          <w:b/>
        </w:rPr>
        <w:t xml:space="preserve">Tulos</w:t>
      </w:r>
    </w:p>
    <w:p>
      <w:r>
        <w:t xml:space="preserve">Milloin valmistettiin ensimmäiset suuremmat patjat, jotka myöhemmin standardoitiin king size -vuoteiksi?</w:t>
      </w:r>
    </w:p>
    <w:p>
      <w:r>
        <w:rPr>
          <w:b/>
        </w:rPr>
        <w:t xml:space="preserve">Tulos</w:t>
      </w:r>
    </w:p>
    <w:p>
      <w:r>
        <w:t xml:space="preserve">Milloin tehtiin ensimmäinen standardoitu king size -sänky?</w:t>
      </w:r>
    </w:p>
    <w:p>
      <w:r>
        <w:rPr>
          <w:b/>
        </w:rPr>
        <w:t xml:space="preserve">Esimerkki 7.66</w:t>
      </w:r>
    </w:p>
    <w:p>
      <w:r>
        <w:t xml:space="preserve">Kuinka paljon maksaa Airbus A380?</w:t>
      </w:r>
    </w:p>
    <w:p>
      <w:r>
        <w:rPr>
          <w:b/>
        </w:rPr>
        <w:t xml:space="preserve">Tulos</w:t>
      </w:r>
    </w:p>
    <w:p>
      <w:r>
        <w:t xml:space="preserve">Kuinka paljon Airbus A380:n prototyyppi maksoi?</w:t>
      </w:r>
    </w:p>
    <w:p>
      <w:r>
        <w:rPr>
          <w:b/>
        </w:rPr>
        <w:t xml:space="preserve">Tulos</w:t>
      </w:r>
    </w:p>
    <w:p>
      <w:r>
        <w:t xml:space="preserve">Mitkä olivat Airbus A380:n kokonaiskustannukset?</w:t>
      </w:r>
    </w:p>
    <w:p>
      <w:r>
        <w:rPr>
          <w:b/>
        </w:rPr>
        <w:t xml:space="preserve">Tulos</w:t>
      </w:r>
    </w:p>
    <w:p>
      <w:r>
        <w:t xml:space="preserve">Mikä on Airbus A380:n yksikkökustannus?</w:t>
      </w:r>
    </w:p>
    <w:p>
      <w:r>
        <w:rPr>
          <w:b/>
        </w:rPr>
        <w:t xml:space="preserve">Tulos</w:t>
      </w:r>
    </w:p>
    <w:p>
      <w:r>
        <w:t xml:space="preserve">Mikä on vuoden 2016 arvio Airbus A380:n ohjelmakustannuksista?</w:t>
      </w:r>
    </w:p>
    <w:p>
      <w:r>
        <w:rPr>
          <w:b/>
        </w:rPr>
        <w:t xml:space="preserve">Esimerkki 7.67</w:t>
      </w:r>
    </w:p>
    <w:p>
      <w:r>
        <w:t xml:space="preserve">Milloin Rolls Royce alkoi valmistaa suihkumoottoreita?</w:t>
      </w:r>
    </w:p>
    <w:p>
      <w:r>
        <w:rPr>
          <w:b/>
        </w:rPr>
        <w:t xml:space="preserve">Tulos</w:t>
      </w:r>
    </w:p>
    <w:p>
      <w:r>
        <w:t xml:space="preserve">Milloin Rolls Royce alkoi valmistaa suihkumoottoreita toista maailmansotaa varten?</w:t>
      </w:r>
    </w:p>
    <w:p>
      <w:r>
        <w:rPr>
          <w:b/>
        </w:rPr>
        <w:t xml:space="preserve">Tulos</w:t>
      </w:r>
    </w:p>
    <w:p>
      <w:r>
        <w:t xml:space="preserve">Milloin Rolls Royce alkoi valmistaa lentokonemoottoreita?</w:t>
      </w:r>
    </w:p>
    <w:p>
      <w:r>
        <w:rPr>
          <w:b/>
        </w:rPr>
        <w:t xml:space="preserve">Esimerkki 7.68</w:t>
      </w:r>
    </w:p>
    <w:p>
      <w:r>
        <w:t xml:space="preserve">Milloin I can't get no satisfaction ilmestyi?</w:t>
      </w:r>
    </w:p>
    <w:p>
      <w:r>
        <w:rPr>
          <w:b/>
        </w:rPr>
        <w:t xml:space="preserve">Tulos</w:t>
      </w:r>
    </w:p>
    <w:p>
      <w:r>
        <w:t xml:space="preserve">Milloin I can't get no satisfaction ilmestyi Yhdysvalloissa?</w:t>
      </w:r>
    </w:p>
    <w:p>
      <w:r>
        <w:rPr>
          <w:b/>
        </w:rPr>
        <w:t xml:space="preserve">Tulos</w:t>
      </w:r>
    </w:p>
    <w:p>
      <w:r>
        <w:t xml:space="preserve">Milloin I can't get no satisfaction ilmestyi Yhdistyneessä kuningaskunnassa?</w:t>
      </w:r>
    </w:p>
    <w:p>
      <w:r>
        <w:rPr>
          <w:b/>
        </w:rPr>
        <w:t xml:space="preserve">Esimerkki 7.69</w:t>
      </w:r>
    </w:p>
    <w:p>
      <w:r>
        <w:t xml:space="preserve">Kuka teki hattrickin fifan MM-finaalissa?</w:t>
      </w:r>
    </w:p>
    <w:p>
      <w:r>
        <w:rPr>
          <w:b/>
        </w:rPr>
        <w:t xml:space="preserve">Tulos</w:t>
      </w:r>
    </w:p>
    <w:p>
      <w:r>
        <w:t xml:space="preserve">Kuka teki hattutempun FIFA:n miesten MM-finaalissa?</w:t>
      </w:r>
    </w:p>
    <w:p>
      <w:r>
        <w:rPr>
          <w:b/>
        </w:rPr>
        <w:t xml:space="preserve">Tulos</w:t>
      </w:r>
    </w:p>
    <w:p>
      <w:r>
        <w:t xml:space="preserve">Kuka teki hattutempun FIFA:n naisten MM-finaalissa?</w:t>
      </w:r>
    </w:p>
    <w:p>
      <w:r>
        <w:rPr>
          <w:b/>
        </w:rPr>
        <w:t xml:space="preserve">Esimerkki 7.70</w:t>
      </w:r>
    </w:p>
    <w:p>
      <w:r>
        <w:t xml:space="preserve">Korkein palkattu Hollywood-näyttelijä yhdestä elokuvasta?</w:t>
      </w:r>
    </w:p>
    <w:p>
      <w:r>
        <w:rPr>
          <w:b/>
        </w:rPr>
        <w:t xml:space="preserve">Tulos</w:t>
      </w:r>
    </w:p>
    <w:p>
      <w:r>
        <w:t xml:space="preserve">Eniten maksettu hollywood näyttelijä yhden elokuvan, joka lykätty palkka vastaan elokuvan brutto?</w:t>
      </w:r>
    </w:p>
    <w:p>
      <w:r>
        <w:rPr>
          <w:b/>
        </w:rPr>
        <w:t xml:space="preserve">Tulos</w:t>
      </w:r>
    </w:p>
    <w:p>
      <w:r>
        <w:t xml:space="preserve">Korkein Hollywood-näyttelijä yksittäisen elokuvan osalta, joka perustuu asetettuun palkkaan?</w:t>
      </w:r>
    </w:p>
    <w:p>
      <w:r>
        <w:rPr>
          <w:b/>
        </w:rPr>
        <w:t xml:space="preserve">Esimerkki 7.71</w:t>
      </w:r>
    </w:p>
    <w:p>
      <w:r>
        <w:t xml:space="preserve">Luettelo Afrikan 10 suurimmasta maasta?</w:t>
      </w:r>
    </w:p>
    <w:p>
      <w:r>
        <w:rPr>
          <w:b/>
        </w:rPr>
        <w:t xml:space="preserve">Tulos</w:t>
      </w:r>
    </w:p>
    <w:p>
      <w:r>
        <w:t xml:space="preserve">Luettelo Afrikan 10 suurimmasta maasta pinta-alaltaan?</w:t>
      </w:r>
    </w:p>
    <w:p>
      <w:r>
        <w:rPr>
          <w:b/>
        </w:rPr>
        <w:t xml:space="preserve">Tulos</w:t>
      </w:r>
    </w:p>
    <w:p>
      <w:r>
        <w:t xml:space="preserve">Luettelo Afrikan 10 suurimmasta maasta väkiluvultaan?</w:t>
      </w:r>
    </w:p>
    <w:p>
      <w:r>
        <w:rPr>
          <w:b/>
        </w:rPr>
        <w:t xml:space="preserve">Esimerkki 7.72</w:t>
      </w:r>
    </w:p>
    <w:p>
      <w:r>
        <w:t xml:space="preserve">Kuka laulaa Vain hölmöjä ja hevosia -teeman?</w:t>
      </w:r>
    </w:p>
    <w:p>
      <w:r>
        <w:rPr>
          <w:b/>
        </w:rPr>
        <w:t xml:space="preserve">Tulos</w:t>
      </w:r>
    </w:p>
    <w:p>
      <w:r>
        <w:t xml:space="preserve">Kuka laulaa Only Fools and Horses -elokuvan alkuteeman?</w:t>
      </w:r>
    </w:p>
    <w:p>
      <w:r>
        <w:rPr>
          <w:b/>
        </w:rPr>
        <w:t xml:space="preserve">Tulos</w:t>
      </w:r>
    </w:p>
    <w:p>
      <w:r>
        <w:t xml:space="preserve">Kuka laulaa Only Fools and Horsesin lopputeeman vuoden 1989 jaksossa "The Jolly Boys' Outing"?</w:t>
      </w:r>
    </w:p>
    <w:p>
      <w:r>
        <w:rPr>
          <w:b/>
        </w:rPr>
        <w:t xml:space="preserve">Esimerkki 7.73</w:t>
      </w:r>
    </w:p>
    <w:p>
      <w:r>
        <w:t xml:space="preserve">Mistä on peräisin sanonta "länsirintamalla on hiljaista"?</w:t>
      </w:r>
    </w:p>
    <w:p>
      <w:r>
        <w:rPr>
          <w:b/>
        </w:rPr>
        <w:t xml:space="preserve">Tulos</w:t>
      </w:r>
    </w:p>
    <w:p>
      <w:r>
        <w:t xml:space="preserve">Mistä kirjasta on peräisin sanonta Kaikki hiljaista länsirintamalla?</w:t>
      </w:r>
    </w:p>
    <w:p>
      <w:r>
        <w:rPr>
          <w:b/>
        </w:rPr>
        <w:t xml:space="preserve">Tulos</w:t>
      </w:r>
    </w:p>
    <w:p>
      <w:r>
        <w:t xml:space="preserve">Mistä kääntäjästä on peräisin sanonta Kaikki hiljaista länsirintamalla?</w:t>
      </w:r>
    </w:p>
    <w:p>
      <w:r>
        <w:rPr>
          <w:b/>
        </w:rPr>
        <w:t xml:space="preserve">Esimerkki 7.74</w:t>
      </w:r>
    </w:p>
    <w:p>
      <w:r>
        <w:t xml:space="preserve">Milloin seuraava Batman Telltale ilmestyy?</w:t>
      </w:r>
    </w:p>
    <w:p>
      <w:r>
        <w:rPr>
          <w:b/>
        </w:rPr>
        <w:t xml:space="preserve">Tulos</w:t>
      </w:r>
    </w:p>
    <w:p>
      <w:r>
        <w:t xml:space="preserve">Milloin Batman: The Telltale Seriesin jatko-osa ilmestyy?</w:t>
      </w:r>
    </w:p>
    <w:p>
      <w:r>
        <w:rPr>
          <w:b/>
        </w:rPr>
        <w:t xml:space="preserve">Tulos</w:t>
      </w:r>
    </w:p>
    <w:p>
      <w:r>
        <w:t xml:space="preserve">Milloin Batman: The Telltale Seriesin 5. jakso ilmestyy?</w:t>
      </w:r>
    </w:p>
    <w:p>
      <w:r>
        <w:rPr>
          <w:b/>
        </w:rPr>
        <w:t xml:space="preserve">Tulos</w:t>
      </w:r>
    </w:p>
    <w:p>
      <w:r>
        <w:t xml:space="preserve">Milloin Batman: The Telltale Seriesin neljäs jakso ilmestyy?</w:t>
      </w:r>
    </w:p>
    <w:p>
      <w:r>
        <w:rPr>
          <w:b/>
        </w:rPr>
        <w:t xml:space="preserve">Tulos</w:t>
      </w:r>
    </w:p>
    <w:p>
      <w:r>
        <w:t xml:space="preserve">Milloin Batman: The Telltale Seriesin kolmas jakso ilmestyy?</w:t>
      </w:r>
    </w:p>
    <w:p>
      <w:r>
        <w:rPr>
          <w:b/>
        </w:rPr>
        <w:t xml:space="preserve">Tulos</w:t>
      </w:r>
    </w:p>
    <w:p>
      <w:r>
        <w:t xml:space="preserve">Milloin Batman: The Telltale Seriesin toinen jakso ilmestyy PlayStation 3:lle?</w:t>
      </w:r>
    </w:p>
    <w:p>
      <w:r>
        <w:rPr>
          <w:b/>
        </w:rPr>
        <w:t xml:space="preserve">Tulos</w:t>
      </w:r>
    </w:p>
    <w:p>
      <w:r>
        <w:t xml:space="preserve">Milloin Batman: The Telltale Seriesin 2. jakso ilmestyy iOS:lle?</w:t>
      </w:r>
    </w:p>
    <w:p>
      <w:r>
        <w:rPr>
          <w:b/>
        </w:rPr>
        <w:t xml:space="preserve">Tulos</w:t>
      </w:r>
    </w:p>
    <w:p>
      <w:r>
        <w:t xml:space="preserve">Milloin Batman: The Telltale Seriesin 2. jakso ilmestyy Xbox 360:lle?</w:t>
      </w:r>
    </w:p>
    <w:p>
      <w:r>
        <w:rPr>
          <w:b/>
        </w:rPr>
        <w:t xml:space="preserve">Tulos</w:t>
      </w:r>
    </w:p>
    <w:p>
      <w:r>
        <w:t xml:space="preserve">Milloin Batman: The Telltale Seriesin 2. jakso ilmestyy Microsoft Windowsille, PlayStation 4:lle ja Xbox Onelle?</w:t>
      </w:r>
    </w:p>
    <w:p>
      <w:r>
        <w:rPr>
          <w:b/>
        </w:rPr>
        <w:t xml:space="preserve">Esimerkki 7.75</w:t>
      </w:r>
    </w:p>
    <w:p>
      <w:r>
        <w:t xml:space="preserve">Kuka näytteli Ryanin veljeä OK:ssa?</w:t>
      </w:r>
    </w:p>
    <w:p>
      <w:r>
        <w:rPr>
          <w:b/>
        </w:rPr>
        <w:t xml:space="preserve">Tulos</w:t>
      </w:r>
    </w:p>
    <w:p>
      <w:r>
        <w:t xml:space="preserve">Kuka on Ryanin veli OC:ssä?</w:t>
      </w:r>
    </w:p>
    <w:p>
      <w:r>
        <w:rPr>
          <w:b/>
        </w:rPr>
        <w:t xml:space="preserve">Tulos</w:t>
      </w:r>
    </w:p>
    <w:p>
      <w:r>
        <w:t xml:space="preserve">Kuka näyttelijä näytteli Ryanin veljeä OC:ssä ensimmäisellä kaudella?</w:t>
      </w:r>
    </w:p>
    <w:p>
      <w:r>
        <w:rPr>
          <w:b/>
        </w:rPr>
        <w:t xml:space="preserve">Tulos</w:t>
      </w:r>
    </w:p>
    <w:p>
      <w:r>
        <w:t xml:space="preserve">Kuka näyttelijä näytteli Ryanin veljeä OC:n 2. ja 3. kaudella?</w:t>
      </w:r>
    </w:p>
    <w:p>
      <w:r>
        <w:rPr>
          <w:b/>
        </w:rPr>
        <w:t xml:space="preserve">Esimerkki 7.76</w:t>
      </w:r>
    </w:p>
    <w:p>
      <w:r>
        <w:t xml:space="preserve">Mikä on rochesterin asukasluku New Yorkissa?</w:t>
      </w:r>
    </w:p>
    <w:p>
      <w:r>
        <w:rPr>
          <w:b/>
        </w:rPr>
        <w:t xml:space="preserve">Tulos</w:t>
      </w:r>
    </w:p>
    <w:p>
      <w:r>
        <w:t xml:space="preserve">Mikä oli New Yorkin Rochesterin väkiluku vuonna 2010?</w:t>
      </w:r>
    </w:p>
    <w:p>
      <w:r>
        <w:rPr>
          <w:b/>
        </w:rPr>
        <w:t xml:space="preserve">Tulos</w:t>
      </w:r>
    </w:p>
    <w:p>
      <w:r>
        <w:t xml:space="preserve">Mikä oli New Yorkin Rochesterin väkiluku vuonna 2000?</w:t>
      </w:r>
    </w:p>
    <w:p>
      <w:r>
        <w:rPr>
          <w:b/>
        </w:rPr>
        <w:t xml:space="preserve">Tulos</w:t>
      </w:r>
    </w:p>
    <w:p>
      <w:r>
        <w:t xml:space="preserve">Mikä oli New Yorkin Rochesterin väkiluku vuonna 1990?</w:t>
      </w:r>
    </w:p>
    <w:p>
      <w:r>
        <w:rPr>
          <w:b/>
        </w:rPr>
        <w:t xml:space="preserve">Tulos</w:t>
      </w:r>
    </w:p>
    <w:p>
      <w:r>
        <w:t xml:space="preserve">Mikä oli New Yorkin Rochesterin arvioitu väkiluku vuonna 2018?</w:t>
      </w:r>
    </w:p>
    <w:p>
      <w:r>
        <w:rPr>
          <w:b/>
        </w:rPr>
        <w:t xml:space="preserve">Esimerkki 7.77</w:t>
      </w:r>
    </w:p>
    <w:p>
      <w:r>
        <w:t xml:space="preserve">Milloin Kiinasta tuli YK:n jäsen?</w:t>
      </w:r>
    </w:p>
    <w:p>
      <w:r>
        <w:rPr>
          <w:b/>
        </w:rPr>
        <w:t xml:space="preserve">Tulos</w:t>
      </w:r>
    </w:p>
    <w:p>
      <w:r>
        <w:t xml:space="preserve">Milloin Kiinan tasavallasta tuli Yhdistyneiden kansakuntien jäsen?</w:t>
      </w:r>
    </w:p>
    <w:p>
      <w:r>
        <w:rPr>
          <w:b/>
        </w:rPr>
        <w:t xml:space="preserve">Tulos</w:t>
      </w:r>
    </w:p>
    <w:p>
      <w:r>
        <w:t xml:space="preserve">Milloin Kiinan kansantasavallasta tuli Yhdistyneiden kansakuntien jäsen?</w:t>
      </w:r>
    </w:p>
    <w:p>
      <w:r>
        <w:rPr>
          <w:b/>
        </w:rPr>
        <w:t xml:space="preserve">Esimerkki 7.78</w:t>
      </w:r>
    </w:p>
    <w:p>
      <w:r>
        <w:t xml:space="preserve">Kuka kaatoi loraxin puut?</w:t>
      </w:r>
    </w:p>
    <w:p>
      <w:r>
        <w:rPr>
          <w:b/>
        </w:rPr>
        <w:t xml:space="preserve">Tulos</w:t>
      </w:r>
    </w:p>
    <w:p>
      <w:r>
        <w:t xml:space="preserve">Mikä hahmo kaatoi puut Loraxissa?</w:t>
      </w:r>
    </w:p>
    <w:p>
      <w:r>
        <w:rPr>
          <w:b/>
        </w:rPr>
        <w:t xml:space="preserve">Tulos</w:t>
      </w:r>
    </w:p>
    <w:p>
      <w:r>
        <w:t xml:space="preserve">Kuka näyttelee hahmoa, joka kaataa puut The Lorax -elokuvassa?</w:t>
      </w:r>
    </w:p>
    <w:p>
      <w:r>
        <w:rPr>
          <w:b/>
        </w:rPr>
        <w:t xml:space="preserve">Esimerkki 7.79</w:t>
      </w:r>
    </w:p>
    <w:p>
      <w:r>
        <w:t xml:space="preserve">Milloin Jessica Fletcher muutti New Yorkiin?</w:t>
      </w:r>
    </w:p>
    <w:p>
      <w:r>
        <w:rPr>
          <w:b/>
        </w:rPr>
        <w:t xml:space="preserve">Tulos</w:t>
      </w:r>
    </w:p>
    <w:p>
      <w:r>
        <w:t xml:space="preserve">Millä Murder She Wrote -sarjan kaudella Jessica Fletcher muuttaa New Yorkiin?</w:t>
      </w:r>
    </w:p>
    <w:p>
      <w:r>
        <w:rPr>
          <w:b/>
        </w:rPr>
        <w:t xml:space="preserve">Tulos</w:t>
      </w:r>
    </w:p>
    <w:p>
      <w:r>
        <w:t xml:space="preserve">Milloin lähetetään jakso, jossa Jessica Fletcher muutti New Yorkiin?</w:t>
      </w:r>
    </w:p>
    <w:p>
      <w:r>
        <w:rPr>
          <w:b/>
        </w:rPr>
        <w:t xml:space="preserve">Tulos</w:t>
      </w:r>
    </w:p>
    <w:p>
      <w:r>
        <w:t xml:space="preserve">Missä vaiheessa Jessica Fletcher muuttaa New Yorkiin?</w:t>
      </w:r>
    </w:p>
    <w:p>
      <w:r>
        <w:rPr>
          <w:b/>
        </w:rPr>
        <w:t xml:space="preserve">Esimerkki 7.80</w:t>
      </w:r>
    </w:p>
    <w:p>
      <w:r>
        <w:t xml:space="preserve">Ennätys pyöräilyssä Lands Endistä John O'Groatsiin?</w:t>
      </w:r>
    </w:p>
    <w:p>
      <w:r>
        <w:rPr>
          <w:b/>
        </w:rPr>
        <w:t xml:space="preserve">Tulos</w:t>
      </w:r>
    </w:p>
    <w:p>
      <w:r>
        <w:t xml:space="preserve">Kenellä on ennätys pyöräilyssä Lands Endistä John O'Groatsiin?</w:t>
      </w:r>
    </w:p>
    <w:p>
      <w:r>
        <w:rPr>
          <w:b/>
        </w:rPr>
        <w:t xml:space="preserve">Tulos</w:t>
      </w:r>
    </w:p>
    <w:p>
      <w:r>
        <w:t xml:space="preserve">Mikä on ennätys pyöräilyssä Lands Endistä John O'Groatsiin?</w:t>
      </w:r>
    </w:p>
    <w:p>
      <w:r>
        <w:rPr>
          <w:b/>
        </w:rPr>
        <w:t xml:space="preserve">Esimerkki 7.81</w:t>
      </w:r>
    </w:p>
    <w:p>
      <w:r>
        <w:t xml:space="preserve">Kuka on ehdolla Floridan oikeusministeriksi 2018?</w:t>
      </w:r>
    </w:p>
    <w:p>
      <w:r>
        <w:rPr>
          <w:b/>
        </w:rPr>
        <w:t xml:space="preserve">Tulos</w:t>
      </w:r>
    </w:p>
    <w:p>
      <w:r>
        <w:t xml:space="preserve">Ketkä julistautuivat republikaaniehdokkaiksi Floridan oikeusministerin esivaalissa vuonna 2018?</w:t>
      </w:r>
    </w:p>
    <w:p>
      <w:r>
        <w:rPr>
          <w:b/>
        </w:rPr>
        <w:t xml:space="preserve">Tulos</w:t>
      </w:r>
    </w:p>
    <w:p>
      <w:r>
        <w:t xml:space="preserve">Ketkä olivat demokraattiset ehdokkaat Floridan oikeusministerin esivaalissa vuonna 2018?</w:t>
      </w:r>
    </w:p>
    <w:p>
      <w:r>
        <w:rPr>
          <w:b/>
        </w:rPr>
        <w:t xml:space="preserve">Tulos</w:t>
      </w:r>
    </w:p>
    <w:p>
      <w:r>
        <w:t xml:space="preserve">Kuka asettui ehdolle Floridan oikeusministerin vaaleissa vuonna 2018?</w:t>
      </w:r>
    </w:p>
    <w:p>
      <w:r>
        <w:rPr>
          <w:b/>
        </w:rPr>
        <w:t xml:space="preserve">Esimerkki 7.82</w:t>
      </w:r>
    </w:p>
    <w:p>
      <w:r>
        <w:t xml:space="preserve">Milloin Georgian yliopisto alkoi pelata jalkapalloa?</w:t>
      </w:r>
    </w:p>
    <w:p>
      <w:r>
        <w:rPr>
          <w:b/>
        </w:rPr>
        <w:t xml:space="preserve">Tulos</w:t>
      </w:r>
    </w:p>
    <w:p>
      <w:r>
        <w:t xml:space="preserve">Milloin Georgian yliopisto alkoi pelata yliopistojalkapalloa?</w:t>
      </w:r>
    </w:p>
    <w:p>
      <w:r>
        <w:rPr>
          <w:b/>
        </w:rPr>
        <w:t xml:space="preserve">Tulos</w:t>
      </w:r>
    </w:p>
    <w:p>
      <w:r>
        <w:t xml:space="preserve">Milloin Georgian yliopisto alkoi pelata jalkapalloa Southern Intercollegiate Athletic Associationissa?</w:t>
      </w:r>
    </w:p>
    <w:p>
      <w:r>
        <w:rPr>
          <w:b/>
        </w:rPr>
        <w:t xml:space="preserve">Tulos</w:t>
      </w:r>
    </w:p>
    <w:p>
      <w:r>
        <w:t xml:space="preserve">Milloin Georgian yliopisto alkoi pelata jalkapalloa Eteläisessä konferenssissa?</w:t>
      </w:r>
    </w:p>
    <w:p>
      <w:r>
        <w:rPr>
          <w:b/>
        </w:rPr>
        <w:t xml:space="preserve">Tulos</w:t>
      </w:r>
    </w:p>
    <w:p>
      <w:r>
        <w:t xml:space="preserve">Milloin Georgian yliopisto alkoi pelata jalkapalloa Kaakkoisessa konferenssissa?</w:t>
      </w:r>
    </w:p>
    <w:p>
      <w:r>
        <w:rPr>
          <w:b/>
        </w:rPr>
        <w:t xml:space="preserve">Esimerkki 7.83</w:t>
      </w:r>
    </w:p>
    <w:p>
      <w:r>
        <w:t xml:space="preserve">Missä Charlie St. Cloud -elokuva kuvattiin?</w:t>
      </w:r>
    </w:p>
    <w:p>
      <w:r>
        <w:rPr>
          <w:b/>
        </w:rPr>
        <w:t xml:space="preserve">Tulos</w:t>
      </w:r>
    </w:p>
    <w:p>
      <w:r>
        <w:t xml:space="preserve">Missä kuvattiin useita Charlie St. Cloud -elokuvan kohtauksia?</w:t>
      </w:r>
    </w:p>
    <w:p>
      <w:r>
        <w:rPr>
          <w:b/>
        </w:rPr>
        <w:t xml:space="preserve">Tulos</w:t>
      </w:r>
    </w:p>
    <w:p>
      <w:r>
        <w:t xml:space="preserve">Missä kuuluisassa ravintolassa kuvattiin Charlie St. Cloud -elokuvan kohtaus?</w:t>
      </w:r>
    </w:p>
    <w:p>
      <w:r>
        <w:rPr>
          <w:b/>
        </w:rPr>
        <w:t xml:space="preserve">Tulos</w:t>
      </w:r>
    </w:p>
    <w:p>
      <w:r>
        <w:t xml:space="preserve">Missä koulussa kuvattiin osa Charlie St. Cloud -elokuvasta?</w:t>
      </w:r>
    </w:p>
    <w:p>
      <w:r>
        <w:rPr>
          <w:b/>
        </w:rPr>
        <w:t xml:space="preserve">Tulos</w:t>
      </w:r>
    </w:p>
    <w:p>
      <w:r>
        <w:t xml:space="preserve">Missä kaupungissa kuvattiin Charlie St. Cloud -elokuvan kuvauksissa käytetty koulu?</w:t>
      </w:r>
    </w:p>
    <w:p>
      <w:r>
        <w:rPr>
          <w:b/>
        </w:rPr>
        <w:t xml:space="preserve">Esimerkki 7.84</w:t>
      </w:r>
    </w:p>
    <w:p>
      <w:r>
        <w:t xml:space="preserve">Ketä vastaan Eagles pelaa NFC-mestaruusottelussa?</w:t>
      </w:r>
    </w:p>
    <w:p>
      <w:r>
        <w:rPr>
          <w:b/>
        </w:rPr>
        <w:t xml:space="preserve">Tulos</w:t>
      </w:r>
    </w:p>
    <w:p>
      <w:r>
        <w:t xml:space="preserve">Ketä vastaan Philadelphia Eagles pelasi NFC:n mestaruusottelussa vuonna 2001?</w:t>
      </w:r>
    </w:p>
    <w:p>
      <w:r>
        <w:rPr>
          <w:b/>
        </w:rPr>
        <w:t xml:space="preserve">Tulos</w:t>
      </w:r>
    </w:p>
    <w:p>
      <w:r>
        <w:t xml:space="preserve">Ketä vastaan Philadelphia Eagles pelasi NFC:n mestaruusottelussa vuonna 2002?</w:t>
      </w:r>
    </w:p>
    <w:p>
      <w:r>
        <w:rPr>
          <w:b/>
        </w:rPr>
        <w:t xml:space="preserve">Tulos</w:t>
      </w:r>
    </w:p>
    <w:p>
      <w:r>
        <w:t xml:space="preserve">Ketä vastaan Philadelphia Eagles pelasi NFC:n mestaruusottelussa vuonna 2003?</w:t>
      </w:r>
    </w:p>
    <w:p>
      <w:r>
        <w:rPr>
          <w:b/>
        </w:rPr>
        <w:t xml:space="preserve">Tulos</w:t>
      </w:r>
    </w:p>
    <w:p>
      <w:r>
        <w:t xml:space="preserve">Ketä vastaan Philadelphia Eagles pelasi NFC:n mestaruusottelussa vuonna 2004?</w:t>
      </w:r>
    </w:p>
    <w:p>
      <w:r>
        <w:rPr>
          <w:b/>
        </w:rPr>
        <w:t xml:space="preserve">Tulos</w:t>
      </w:r>
    </w:p>
    <w:p>
      <w:r>
        <w:t xml:space="preserve">Ketä vastaan Philadelphia Eagles pelasi NFC:n mestaruusottelussa vuonna 2008?</w:t>
      </w:r>
    </w:p>
    <w:p>
      <w:r>
        <w:rPr>
          <w:b/>
        </w:rPr>
        <w:t xml:space="preserve">Tulos</w:t>
      </w:r>
    </w:p>
    <w:p>
      <w:r>
        <w:t xml:space="preserve">Ketä vastaan Philadelphia Eagles pelasi NFC-mestaruusottelussa vuonna 2017?</w:t>
      </w:r>
    </w:p>
    <w:p>
      <w:r>
        <w:rPr>
          <w:b/>
        </w:rPr>
        <w:t xml:space="preserve">Esimerkki 7.85</w:t>
      </w:r>
    </w:p>
    <w:p>
      <w:r>
        <w:t xml:space="preserve">Mistä Cumberland-joki alkaa ja mihin se päättyy?</w:t>
      </w:r>
    </w:p>
    <w:p>
      <w:r>
        <w:rPr>
          <w:b/>
        </w:rPr>
        <w:t xml:space="preserve">Tulos</w:t>
      </w:r>
    </w:p>
    <w:p>
      <w:r>
        <w:t xml:space="preserve">Mistä Cumberland-joki alkaa?</w:t>
      </w:r>
    </w:p>
    <w:p>
      <w:r>
        <w:rPr>
          <w:b/>
        </w:rPr>
        <w:t xml:space="preserve">Tulos</w:t>
      </w:r>
    </w:p>
    <w:p>
      <w:r>
        <w:t xml:space="preserve">Missä Cumberland-joki päättyy?</w:t>
      </w:r>
    </w:p>
    <w:p>
      <w:r>
        <w:rPr>
          <w:b/>
        </w:rPr>
        <w:t xml:space="preserve">Esimerkki 7.86</w:t>
      </w:r>
    </w:p>
    <w:p>
      <w:r>
        <w:t xml:space="preserve">Mitkä ovat koko patjan mitat?</w:t>
      </w:r>
    </w:p>
    <w:p>
      <w:r>
        <w:rPr>
          <w:b/>
        </w:rPr>
        <w:t xml:space="preserve">Tulos</w:t>
      </w:r>
    </w:p>
    <w:p>
      <w:r>
        <w:t xml:space="preserve">Mitkä ovat tavanomaisen kokopatjan mitat tuumina?</w:t>
      </w:r>
    </w:p>
    <w:p>
      <w:r>
        <w:rPr>
          <w:b/>
        </w:rPr>
        <w:t xml:space="preserve">Tulos</w:t>
      </w:r>
    </w:p>
    <w:p>
      <w:r>
        <w:t xml:space="preserve">Mitkä ovat tavallisen kokopatjan mitat senttimetreinä?</w:t>
      </w:r>
    </w:p>
    <w:p>
      <w:r>
        <w:rPr>
          <w:b/>
        </w:rPr>
        <w:t xml:space="preserve">Tulos</w:t>
      </w:r>
    </w:p>
    <w:p>
      <w:r>
        <w:t xml:space="preserve">Mitkä ovat Full XL -patjan mitat tuumina?</w:t>
      </w:r>
    </w:p>
    <w:p>
      <w:r>
        <w:rPr>
          <w:b/>
        </w:rPr>
        <w:t xml:space="preserve">Tulos</w:t>
      </w:r>
    </w:p>
    <w:p>
      <w:r>
        <w:t xml:space="preserve">Mitkä ovat Full XL -patjan mitat senttimetreinä?</w:t>
      </w:r>
    </w:p>
    <w:p>
      <w:r>
        <w:rPr>
          <w:b/>
        </w:rPr>
        <w:t xml:space="preserve">Esimerkki 7.87</w:t>
      </w:r>
    </w:p>
    <w:p>
      <w:r>
        <w:t xml:space="preserve">Milloin väritelevisio alkoi Yhdistyneessä kuningaskunnassa?</w:t>
      </w:r>
    </w:p>
    <w:p>
      <w:r>
        <w:rPr>
          <w:b/>
        </w:rPr>
        <w:t xml:space="preserve">Tulos</w:t>
      </w:r>
    </w:p>
    <w:p>
      <w:r>
        <w:t xml:space="preserve">Milloin väritelevisio esiteltiin ensimmäisen kerran Yhdistyneessä kuningaskunnassa?</w:t>
      </w:r>
    </w:p>
    <w:p>
      <w:r>
        <w:rPr>
          <w:b/>
        </w:rPr>
        <w:t xml:space="preserve">Tulos</w:t>
      </w:r>
    </w:p>
    <w:p>
      <w:r>
        <w:t xml:space="preserve">Milloin väritelevisio alkoi Yhdistyneessä kuningaskunnassa BBC2:lla?</w:t>
      </w:r>
    </w:p>
    <w:p>
      <w:r>
        <w:rPr>
          <w:b/>
        </w:rPr>
        <w:t xml:space="preserve">Tulos</w:t>
      </w:r>
    </w:p>
    <w:p>
      <w:r>
        <w:t xml:space="preserve">Milloin "täysväritelevisio" alkoi Yhdistyneessä kuningaskunnassa?</w:t>
      </w:r>
    </w:p>
    <w:p>
      <w:r>
        <w:rPr>
          <w:b/>
        </w:rPr>
        <w:t xml:space="preserve">Tulos</w:t>
      </w:r>
    </w:p>
    <w:p>
      <w:r>
        <w:t xml:space="preserve">Milloin valtakunnallinen väritelevisio alkoi Yhdistyneessä kuningaskunnassa?</w:t>
      </w:r>
    </w:p>
    <w:p>
      <w:r>
        <w:rPr>
          <w:b/>
        </w:rPr>
        <w:t xml:space="preserve">Esimerkki 7.88</w:t>
      </w:r>
    </w:p>
    <w:p>
      <w:r>
        <w:t xml:space="preserve">Milloin Packers pelasi Camp Randallissa?</w:t>
      </w:r>
    </w:p>
    <w:p>
      <w:r>
        <w:rPr>
          <w:b/>
        </w:rPr>
        <w:t xml:space="preserve">Tulos</w:t>
      </w:r>
    </w:p>
    <w:p>
      <w:r>
        <w:t xml:space="preserve">Milloin Packers pelasi ensimmäisen kerran Camp Randallissa?</w:t>
      </w:r>
    </w:p>
    <w:p>
      <w:r>
        <w:rPr>
          <w:b/>
        </w:rPr>
        <w:t xml:space="preserve">Tulos</w:t>
      </w:r>
    </w:p>
    <w:p>
      <w:r>
        <w:t xml:space="preserve">Milloin packers pelasi viimeksi camp randallissa, vuodesta 2017 lähtien?</w:t>
      </w:r>
    </w:p>
    <w:p>
      <w:r>
        <w:rPr>
          <w:b/>
        </w:rPr>
        <w:t xml:space="preserve">Esimerkki 7.89</w:t>
      </w:r>
    </w:p>
    <w:p>
      <w:r>
        <w:t xml:space="preserve">Kenellä on eniten touchdowneja NFL:ssä?</w:t>
      </w:r>
    </w:p>
    <w:p>
      <w:r>
        <w:rPr>
          <w:b/>
        </w:rPr>
        <w:t xml:space="preserve">Tulos</w:t>
      </w:r>
    </w:p>
    <w:p>
      <w:r>
        <w:t xml:space="preserve">Kenellä on eniten touchdowneja uran aikana runkosarjassa NFL:ssä?</w:t>
      </w:r>
    </w:p>
    <w:p>
      <w:r>
        <w:rPr>
          <w:b/>
        </w:rPr>
        <w:t xml:space="preserve">Tulos</w:t>
      </w:r>
    </w:p>
    <w:p>
      <w:r>
        <w:t xml:space="preserve">Kenellä on urallaan eniten syötettyjä touchdowneja NFL:ssä, pudotuspelit mukaan lukien?</w:t>
      </w:r>
    </w:p>
    <w:p>
      <w:r>
        <w:rPr>
          <w:b/>
        </w:rPr>
        <w:t xml:space="preserve">Tulos</w:t>
      </w:r>
    </w:p>
    <w:p>
      <w:r>
        <w:t xml:space="preserve">Kenellä on eniten touchdowneja yhden kauden aikana NFL:ssä?</w:t>
      </w:r>
    </w:p>
    <w:p>
      <w:r>
        <w:rPr>
          <w:b/>
        </w:rPr>
        <w:t xml:space="preserve">Esimerkki 7.90</w:t>
      </w:r>
    </w:p>
    <w:p>
      <w:r>
        <w:t xml:space="preserve">Milloin berserkin uudet jaksot tulevat ulos?</w:t>
      </w:r>
    </w:p>
    <w:p>
      <w:r>
        <w:rPr>
          <w:b/>
        </w:rPr>
        <w:t xml:space="preserve">Tulos</w:t>
      </w:r>
    </w:p>
    <w:p>
      <w:r>
        <w:t xml:space="preserve">Milloin vuoden 2016 berserkkisarjan 24. jakso ilmestyy?</w:t>
      </w:r>
    </w:p>
    <w:p>
      <w:r>
        <w:rPr>
          <w:b/>
        </w:rPr>
        <w:t xml:space="preserve">Tulos</w:t>
      </w:r>
    </w:p>
    <w:p>
      <w:r>
        <w:t xml:space="preserve">Milloin vuoden 2016 berserkkisarjan 23. jakso ilmestyy?</w:t>
      </w:r>
    </w:p>
    <w:p>
      <w:r>
        <w:rPr>
          <w:b/>
        </w:rPr>
        <w:t xml:space="preserve">Tulos</w:t>
      </w:r>
    </w:p>
    <w:p>
      <w:r>
        <w:t xml:space="preserve">Milloin vuoden 2016 berserkkisarjan 22. jakso ilmestyy?</w:t>
      </w:r>
    </w:p>
    <w:p>
      <w:r>
        <w:rPr>
          <w:b/>
        </w:rPr>
        <w:t xml:space="preserve">Tulos</w:t>
      </w:r>
    </w:p>
    <w:p>
      <w:r>
        <w:t xml:space="preserve">Milloin vuoden 1997 berserkkisarjan jakso 25 ilmestyy?</w:t>
      </w:r>
    </w:p>
    <w:p>
      <w:r>
        <w:rPr>
          <w:b/>
        </w:rPr>
        <w:t xml:space="preserve">Tulos</w:t>
      </w:r>
    </w:p>
    <w:p>
      <w:r>
        <w:t xml:space="preserve">Milloin vuoden 1997 berserkkisarjan 24. jakso ilmestyy?</w:t>
      </w:r>
    </w:p>
    <w:p>
      <w:r>
        <w:rPr>
          <w:b/>
        </w:rPr>
        <w:t xml:space="preserve">Tulos</w:t>
      </w:r>
    </w:p>
    <w:p>
      <w:r>
        <w:t xml:space="preserve">Milloin vuoden 1997 berserkkisarjan 23. jakso ilmestyy?</w:t>
      </w:r>
    </w:p>
    <w:p>
      <w:r>
        <w:rPr>
          <w:b/>
        </w:rPr>
        <w:t xml:space="preserve">Esimerkki 7.91</w:t>
      </w:r>
    </w:p>
    <w:p>
      <w:r>
        <w:t xml:space="preserve">Kuka nimittää Intian valtion ihmisoikeuskomission jäsenen?</w:t>
      </w:r>
    </w:p>
    <w:p>
      <w:r>
        <w:rPr>
          <w:b/>
        </w:rPr>
        <w:t xml:space="preserve">Tulos</w:t>
      </w:r>
    </w:p>
    <w:p>
      <w:r>
        <w:t xml:space="preserve">Kuka nimittää Intian osavaltioiden ihmisoikeuskomission jäsenet?</w:t>
      </w:r>
    </w:p>
    <w:p>
      <w:r>
        <w:rPr>
          <w:b/>
        </w:rPr>
        <w:t xml:space="preserve">Tulos</w:t>
      </w:r>
    </w:p>
    <w:p>
      <w:r>
        <w:t xml:space="preserve">Kuka suosittelee Intian osavaltioiden ihmisoikeuskomission jäsenten nimittämistä?</w:t>
      </w:r>
    </w:p>
    <w:p>
      <w:r>
        <w:rPr>
          <w:b/>
        </w:rPr>
        <w:t xml:space="preserve">Esimerkki 7.92</w:t>
      </w:r>
    </w:p>
    <w:p>
      <w:r>
        <w:t xml:space="preserve">Kuka näytteli pukeutujaa elokuvassa Kaunotar ja hirviö?</w:t>
      </w:r>
    </w:p>
    <w:p>
      <w:r>
        <w:rPr>
          <w:b/>
        </w:rPr>
        <w:t xml:space="preserve">Tulos</w:t>
      </w:r>
    </w:p>
    <w:p>
      <w:r>
        <w:t xml:space="preserve">Kuka näytteli pukeutujaa Kaunotar ja hirviö -animaatioelokuvassa?</w:t>
      </w:r>
    </w:p>
    <w:p>
      <w:r>
        <w:rPr>
          <w:b/>
        </w:rPr>
        <w:t xml:space="preserve">Tulos</w:t>
      </w:r>
    </w:p>
    <w:p>
      <w:r>
        <w:t xml:space="preserve">Kuka näytteli pukeutunutta Kaunotar ja hirviö -elokuvassa?</w:t>
      </w:r>
    </w:p>
    <w:p>
      <w:r>
        <w:rPr>
          <w:b/>
        </w:rPr>
        <w:t xml:space="preserve">Esimerkki 7.93</w:t>
      </w:r>
    </w:p>
    <w:p>
      <w:r>
        <w:t xml:space="preserve">Kuka on senaatin johtaja 2018?</w:t>
      </w:r>
    </w:p>
    <w:p>
      <w:r>
        <w:rPr>
          <w:b/>
        </w:rPr>
        <w:t xml:space="preserve">Tulos</w:t>
      </w:r>
    </w:p>
    <w:p>
      <w:r>
        <w:t xml:space="preserve">Kuka oli senaatin enemmistöjohtaja vuonna 2018?</w:t>
      </w:r>
    </w:p>
    <w:p>
      <w:r>
        <w:rPr>
          <w:b/>
        </w:rPr>
        <w:t xml:space="preserve">Tulos</w:t>
      </w:r>
    </w:p>
    <w:p>
      <w:r>
        <w:t xml:space="preserve">Kuka oli senaatin vähemmistöjohtaja vuonna 2018?</w:t>
      </w:r>
    </w:p>
    <w:p>
      <w:r>
        <w:rPr>
          <w:b/>
        </w:rPr>
        <w:t xml:space="preserve">Tulos</w:t>
      </w:r>
    </w:p>
    <w:p>
      <w:r>
        <w:t xml:space="preserve">Kuka toimi senaatin puheenjohtajana vuonna 2018?</w:t>
      </w:r>
    </w:p>
    <w:p>
      <w:r>
        <w:rPr>
          <w:b/>
        </w:rPr>
        <w:t xml:space="preserve">Esimerkki 7.94</w:t>
      </w:r>
    </w:p>
    <w:p>
      <w:r>
        <w:t xml:space="preserve">Full House Michellen ensimmäinen päivä päiväkodissa?</w:t>
      </w:r>
    </w:p>
    <w:p>
      <w:r>
        <w:rPr>
          <w:b/>
        </w:rPr>
        <w:t xml:space="preserve">Tulos</w:t>
      </w:r>
    </w:p>
    <w:p>
      <w:r>
        <w:t xml:space="preserve">Mikä numero kauden 5 Full house jakso oli Michellen ensimmäinen päivä päiväkodissa?</w:t>
      </w:r>
    </w:p>
    <w:p>
      <w:r>
        <w:rPr>
          <w:b/>
        </w:rPr>
        <w:t xml:space="preserve">Tulos</w:t>
      </w:r>
    </w:p>
    <w:p>
      <w:r>
        <w:t xml:space="preserve">Mikä on Full house -jakson nimi michellen ensimmäinen päivä päiväkodissa?</w:t>
      </w:r>
    </w:p>
    <w:p>
      <w:r>
        <w:rPr>
          <w:b/>
        </w:rPr>
        <w:t xml:space="preserve">Tulos</w:t>
      </w:r>
    </w:p>
    <w:p>
      <w:r>
        <w:t xml:space="preserve">Milloin Full house michellen ensimmäinen päivä päiväkodissa esitettiin ensimmäisen kerran?</w:t>
      </w:r>
    </w:p>
    <w:p>
      <w:r>
        <w:rPr>
          <w:b/>
        </w:rPr>
        <w:t xml:space="preserve">Esimerkki 7.95</w:t>
      </w:r>
    </w:p>
    <w:p>
      <w:r>
        <w:t xml:space="preserve">Kuka näytteli Oscaria pariton pari -televisiosarjassa?</w:t>
      </w:r>
    </w:p>
    <w:p>
      <w:r>
        <w:rPr>
          <w:b/>
        </w:rPr>
        <w:t xml:space="preserve">Tulos</w:t>
      </w:r>
    </w:p>
    <w:p>
      <w:r>
        <w:t xml:space="preserve">Kuka näytteli Oscaria vuoden 1970 televisiosarjassa The Odd Couple?</w:t>
      </w:r>
    </w:p>
    <w:p>
      <w:r>
        <w:rPr>
          <w:b/>
        </w:rPr>
        <w:t xml:space="preserve">Tulos</w:t>
      </w:r>
    </w:p>
    <w:p>
      <w:r>
        <w:t xml:space="preserve">Kuka näytteli Oscaria vuonna 2015 televisiosarjassa The Odd Couple?</w:t>
      </w:r>
    </w:p>
    <w:p>
      <w:r>
        <w:rPr>
          <w:b/>
        </w:rPr>
        <w:t xml:space="preserve">Tulos</w:t>
      </w:r>
    </w:p>
    <w:p>
      <w:r>
        <w:t xml:space="preserve">Kuka näytteli Oscaria reboot-televisiosarjassa The New Odd Couple?</w:t>
      </w:r>
    </w:p>
    <w:p>
      <w:r>
        <w:rPr>
          <w:b/>
        </w:rPr>
        <w:t xml:space="preserve">Esimerkki 7.96</w:t>
      </w:r>
    </w:p>
    <w:p>
      <w:r>
        <w:t xml:space="preserve">Kuka laulaa elokuvassa walk the line?</w:t>
      </w:r>
    </w:p>
    <w:p>
      <w:r>
        <w:rPr>
          <w:b/>
        </w:rPr>
        <w:t xml:space="preserve">Tulos</w:t>
      </w:r>
    </w:p>
    <w:p>
      <w:r>
        <w:t xml:space="preserve">Kuka laulaa yhdeksän laulua elokuvassa Walk the Line?</w:t>
      </w:r>
    </w:p>
    <w:p>
      <w:r>
        <w:rPr>
          <w:b/>
        </w:rPr>
        <w:t xml:space="preserve">Tulos</w:t>
      </w:r>
    </w:p>
    <w:p>
      <w:r>
        <w:t xml:space="preserve">Kuka laulaa neljä laulua elokuvassa Walk the Line?</w:t>
      </w:r>
    </w:p>
    <w:p>
      <w:r>
        <w:rPr>
          <w:b/>
        </w:rPr>
        <w:t xml:space="preserve">Tulos</w:t>
      </w:r>
    </w:p>
    <w:p>
      <w:r>
        <w:t xml:space="preserve">Kuka laulaa kaksi laulua elokuvassa Walk the Line?</w:t>
      </w:r>
    </w:p>
    <w:p>
      <w:r>
        <w:rPr>
          <w:b/>
        </w:rPr>
        <w:t xml:space="preserve">Tulos</w:t>
      </w:r>
    </w:p>
    <w:p>
      <w:r>
        <w:t xml:space="preserve">Kuka laulaa yhden kappaleen elokuvassa Walk the Line?</w:t>
      </w:r>
    </w:p>
    <w:p>
      <w:r>
        <w:rPr>
          <w:b/>
        </w:rPr>
        <w:t xml:space="preserve">Esimerkki 7.97</w:t>
      </w:r>
    </w:p>
    <w:p>
      <w:r>
        <w:t xml:space="preserve">Kuka on voittanut eniten tennisotteluita historiassa?</w:t>
      </w:r>
    </w:p>
    <w:p>
      <w:r>
        <w:rPr>
          <w:b/>
        </w:rPr>
        <w:t xml:space="preserve">Tulos</w:t>
      </w:r>
    </w:p>
    <w:p>
      <w:r>
        <w:t xml:space="preserve">Kuka on voittanut eniten tennisotteluita historiassa miehenä?</w:t>
      </w:r>
    </w:p>
    <w:p>
      <w:r>
        <w:rPr>
          <w:b/>
        </w:rPr>
        <w:t xml:space="preserve">Tulos</w:t>
      </w:r>
    </w:p>
    <w:p>
      <w:r>
        <w:t xml:space="preserve">Kuka on voittanut historian eniten tennisotteluita naisena?</w:t>
      </w:r>
    </w:p>
    <w:p>
      <w:r>
        <w:rPr>
          <w:b/>
        </w:rPr>
        <w:t xml:space="preserve">Esimerkki 7.98</w:t>
      </w:r>
    </w:p>
    <w:p>
      <w:r>
        <w:t xml:space="preserve">Alkuperäinen laulaja rock me mama like a wagon wheel?</w:t>
      </w:r>
    </w:p>
    <w:p>
      <w:r>
        <w:rPr>
          <w:b/>
        </w:rPr>
        <w:t xml:space="preserve">Tulos</w:t>
      </w:r>
    </w:p>
    <w:p>
      <w:r>
        <w:t xml:space="preserve">Rock me mama like a wagon wheel -kappaleen kertosäkeen alkuperäinen laulaja?</w:t>
      </w:r>
    </w:p>
    <w:p>
      <w:r>
        <w:rPr>
          <w:b/>
        </w:rPr>
        <w:t xml:space="preserve">Tulos</w:t>
      </w:r>
    </w:p>
    <w:p>
      <w:r>
        <w:t xml:space="preserve">Alkuperäinen laulaja lisäsi säkeistöt rock me mama kuin vaununpyörä?</w:t>
      </w:r>
    </w:p>
    <w:p>
      <w:r>
        <w:rPr>
          <w:b/>
        </w:rPr>
        <w:t xml:space="preserve">Esimerkki 7.99</w:t>
      </w:r>
    </w:p>
    <w:p>
      <w:r>
        <w:t xml:space="preserve">Milloin seuraava Telltalen Walking Dead ilmestyy?</w:t>
      </w:r>
    </w:p>
    <w:p>
      <w:r>
        <w:rPr>
          <w:b/>
        </w:rPr>
        <w:t xml:space="preserve">Tulos</w:t>
      </w:r>
    </w:p>
    <w:p>
      <w:r>
        <w:t xml:space="preserve">Milloin telltale walking deadin 1. kausi tulee ulos?</w:t>
      </w:r>
    </w:p>
    <w:p>
      <w:r>
        <w:rPr>
          <w:b/>
        </w:rPr>
        <w:t xml:space="preserve">Tulos</w:t>
      </w:r>
    </w:p>
    <w:p>
      <w:r>
        <w:t xml:space="preserve">Milloin Telltalen Walking Deadin 2. kausi ilmestyy?</w:t>
      </w:r>
    </w:p>
    <w:p>
      <w:r>
        <w:rPr>
          <w:b/>
        </w:rPr>
        <w:t xml:space="preserve">Tulos</w:t>
      </w:r>
    </w:p>
    <w:p>
      <w:r>
        <w:t xml:space="preserve">Milloin telltale walking deadin 3. kausi tulee ulos?</w:t>
      </w:r>
    </w:p>
    <w:p>
      <w:r>
        <w:rPr>
          <w:b/>
        </w:rPr>
        <w:t xml:space="preserve">Tulos</w:t>
      </w:r>
    </w:p>
    <w:p>
      <w:r>
        <w:t xml:space="preserve">Milloin telltale walking deadin 4. kausi tulee ulos?</w:t>
      </w:r>
    </w:p>
    <w:p>
      <w:r>
        <w:rPr>
          <w:b/>
        </w:rPr>
        <w:t xml:space="preserve">Tulos</w:t>
      </w:r>
    </w:p>
    <w:p>
      <w:r>
        <w:t xml:space="preserve">Milloin The Walking Dead: Michonne ilmestyy?</w:t>
      </w:r>
    </w:p>
    <w:p>
      <w:r>
        <w:rPr>
          <w:b/>
        </w:rPr>
        <w:t xml:space="preserve">Esimerkki 7.100</w:t>
      </w:r>
    </w:p>
    <w:p>
      <w:r>
        <w:t xml:space="preserve">Kenellä on eniten triplatuplia NBA:n historiassa?</w:t>
      </w:r>
    </w:p>
    <w:p>
      <w:r>
        <w:rPr>
          <w:b/>
        </w:rPr>
        <w:t xml:space="preserve">Tulos</w:t>
      </w:r>
    </w:p>
    <w:p>
      <w:r>
        <w:t xml:space="preserve">Kenellä on uransa aikana eniten triplatuplia nba-historiassa?</w:t>
      </w:r>
    </w:p>
    <w:p>
      <w:r>
        <w:rPr>
          <w:b/>
        </w:rPr>
        <w:t xml:space="preserve">Tulos</w:t>
      </w:r>
    </w:p>
    <w:p>
      <w:r>
        <w:t xml:space="preserve">Kenellä on eniten triplatuplia kauden aikana NBA-historiassa?</w:t>
      </w:r>
    </w:p>
    <w:p>
      <w:r>
        <w:rPr>
          <w:b/>
        </w:rPr>
        <w:t xml:space="preserve">Esimerkki 7.101</w:t>
      </w:r>
    </w:p>
    <w:p>
      <w:r>
        <w:t xml:space="preserve">Milloin siskoni vartija tuli ulos?</w:t>
      </w:r>
    </w:p>
    <w:p>
      <w:r>
        <w:rPr>
          <w:b/>
        </w:rPr>
        <w:t xml:space="preserve">Tulos</w:t>
      </w:r>
    </w:p>
    <w:p>
      <w:r>
        <w:t xml:space="preserve">Milloin elokuva My Sister's Keeper ilmestyi?</w:t>
      </w:r>
    </w:p>
    <w:p>
      <w:r>
        <w:rPr>
          <w:b/>
        </w:rPr>
        <w:t xml:space="preserve">Tulos</w:t>
      </w:r>
    </w:p>
    <w:p>
      <w:r>
        <w:t xml:space="preserve">Milloin romaani Siskoni vartija ilmestyi?</w:t>
      </w:r>
    </w:p>
    <w:p>
      <w:r>
        <w:rPr>
          <w:b/>
        </w:rPr>
        <w:t xml:space="preserve">Esimerkki 7.102</w:t>
      </w:r>
    </w:p>
    <w:p>
      <w:r>
        <w:t xml:space="preserve">Missä Glenn Miller esiintyi viimeisessä konsertissaan?</w:t>
      </w:r>
    </w:p>
    <w:p>
      <w:r>
        <w:rPr>
          <w:b/>
        </w:rPr>
        <w:t xml:space="preserve">Tulos</w:t>
      </w:r>
    </w:p>
    <w:p>
      <w:r>
        <w:t xml:space="preserve">Missä Glenn Miller vietti viimeisen yönsä?</w:t>
      </w:r>
    </w:p>
    <w:p>
      <w:r>
        <w:rPr>
          <w:b/>
        </w:rPr>
        <w:t xml:space="preserve">Tulos</w:t>
      </w:r>
    </w:p>
    <w:p>
      <w:r>
        <w:t xml:space="preserve">Missä Glenn Miller esiintyi viimeisessä Airfield-konsertissaan?</w:t>
      </w:r>
    </w:p>
    <w:p>
      <w:r>
        <w:rPr>
          <w:b/>
        </w:rPr>
        <w:t xml:space="preserve">Esimerkki 7.103</w:t>
      </w:r>
    </w:p>
    <w:p>
      <w:r>
        <w:t xml:space="preserve">Kuka haluaa olla amerikkalainen miljonäärivoittaja?</w:t>
      </w:r>
    </w:p>
    <w:p>
      <w:r>
        <w:rPr>
          <w:b/>
        </w:rPr>
        <w:t xml:space="preserve">Tulos</w:t>
      </w:r>
    </w:p>
    <w:p>
      <w:r>
        <w:t xml:space="preserve">Kuka oli ensimmäinen amerikkalainen voittaja Kuka haluaa miljonääriksi -ohjelmassa?</w:t>
      </w:r>
    </w:p>
    <w:p>
      <w:r>
        <w:rPr>
          <w:b/>
        </w:rPr>
        <w:t xml:space="preserve">Tulos</w:t>
      </w:r>
    </w:p>
    <w:p>
      <w:r>
        <w:t xml:space="preserve">Kuka oli viimeisin amerikkalainen voittaja Kuka haluaa miljonääriksi -ohjelman säännöllisen jakson aikana?</w:t>
      </w:r>
    </w:p>
    <w:p>
      <w:r>
        <w:rPr>
          <w:b/>
        </w:rPr>
        <w:t xml:space="preserve">Tulos</w:t>
      </w:r>
    </w:p>
    <w:p>
      <w:r>
        <w:t xml:space="preserve">Kuka oli amerikkalainen Kuka haluaa miljonääriksi -voittaja kymmenen miljoonan dollarin turnauksessa?</w:t>
      </w:r>
    </w:p>
    <w:p>
      <w:r>
        <w:rPr>
          <w:b/>
        </w:rPr>
        <w:t xml:space="preserve">Tulos</w:t>
      </w:r>
    </w:p>
    <w:p>
      <w:r>
        <w:t xml:space="preserve">Kuka oli amerikkalainen voittaja Kuka haluaa miljonääriksi -ohjelman ensimmäisessä syndikoidussa jaksossa?</w:t>
      </w:r>
    </w:p>
    <w:p>
      <w:r>
        <w:rPr>
          <w:b/>
        </w:rPr>
        <w:t xml:space="preserve">Esimerkki 7.104</w:t>
      </w:r>
    </w:p>
    <w:p>
      <w:r>
        <w:t xml:space="preserve">Mitkä ovat elektroninkuljetusketjujen lopulliset elektroniakseptorit valoreaktioissa?</w:t>
      </w:r>
    </w:p>
    <w:p>
      <w:r>
        <w:rPr>
          <w:b/>
        </w:rPr>
        <w:t xml:space="preserve">Tulos</w:t>
      </w:r>
    </w:p>
    <w:p>
      <w:r>
        <w:t xml:space="preserve">Mikä on elektroninkuljetusketjujen lopullinen elektroniakseptori valoreaktioissa?</w:t>
      </w:r>
    </w:p>
    <w:p>
      <w:r>
        <w:rPr>
          <w:b/>
        </w:rPr>
        <w:t xml:space="preserve">Tulos</w:t>
      </w:r>
    </w:p>
    <w:p>
      <w:r>
        <w:t xml:space="preserve">Mikä on elektroninkuljetusketjujen viimeinen elektronin akseptorimolekyyli sen jälkeen, kun vety on saatu valoreaktioissa?</w:t>
      </w:r>
    </w:p>
    <w:p>
      <w:r>
        <w:rPr>
          <w:b/>
        </w:rPr>
        <w:t xml:space="preserve">Esimerkki 7.105</w:t>
      </w:r>
    </w:p>
    <w:p>
      <w:r>
        <w:t xml:space="preserve">Kuka oli ensimmäinen henkilö, joka voitti miljoonan Kuka haluaa miljonääriksi?</w:t>
      </w:r>
    </w:p>
    <w:p>
      <w:r>
        <w:rPr>
          <w:b/>
        </w:rPr>
        <w:t xml:space="preserve">Tulos</w:t>
      </w:r>
    </w:p>
    <w:p>
      <w:r>
        <w:t xml:space="preserve">Kuka oli ensimmäinen henkilö, joka voitti miljoonan amerikkalaisessa tv-ohjelmassa Who Wants to Be a Millionaire?</w:t>
      </w:r>
    </w:p>
    <w:p>
      <w:r>
        <w:rPr>
          <w:b/>
        </w:rPr>
        <w:t xml:space="preserve">Tulos</w:t>
      </w:r>
    </w:p>
    <w:p>
      <w:r>
        <w:t xml:space="preserve">Kuka oli ensimmäinen henkilö, joka voitti miljoonan brittiläisessä tv-ohjelmassa Who Wants to Be a Millionaire?</w:t>
      </w:r>
    </w:p>
    <w:p>
      <w:r>
        <w:rPr>
          <w:b/>
        </w:rPr>
        <w:t xml:space="preserve">Tulos</w:t>
      </w:r>
    </w:p>
    <w:p>
      <w:r>
        <w:t xml:space="preserve">Kuka oli ensimmäinen henkilö, joka voitti 10 miljoonaa nigerialaisessa tv-ohjelmassa Who Wants to Be a Millionaire?</w:t>
      </w:r>
    </w:p>
    <w:p>
      <w:r>
        <w:rPr>
          <w:b/>
        </w:rPr>
        <w:t xml:space="preserve">Tulos</w:t>
      </w:r>
    </w:p>
    <w:p>
      <w:r>
        <w:t xml:space="preserve">Kuka oli ensimmäinen henkilö, joka voitti miljoonan australialaisessa tv-ohjelmassa Who Wants to Be a Millionaire?</w:t>
      </w:r>
    </w:p>
    <w:p>
      <w:r>
        <w:rPr>
          <w:b/>
        </w:rPr>
        <w:t xml:space="preserve">Esimerkki 7.106</w:t>
      </w:r>
    </w:p>
    <w:p>
      <w:r>
        <w:t xml:space="preserve">Kuka kirjoitti sanat kappaleeseen new york new york?</w:t>
      </w:r>
    </w:p>
    <w:p>
      <w:r>
        <w:rPr>
          <w:b/>
        </w:rPr>
        <w:t xml:space="preserve">Tulos</w:t>
      </w:r>
    </w:p>
    <w:p>
      <w:r>
        <w:t xml:space="preserve">Kuka kirjoitti sanat vuoden 2001 kappaleeseen new york new york?</w:t>
      </w:r>
    </w:p>
    <w:p>
      <w:r>
        <w:rPr>
          <w:b/>
        </w:rPr>
        <w:t xml:space="preserve">Tulos</w:t>
      </w:r>
    </w:p>
    <w:p>
      <w:r>
        <w:t xml:space="preserve">Kuka kirjoitti sanat vuoden 1977 kappaleeseen new york new york?</w:t>
      </w:r>
    </w:p>
    <w:p>
      <w:r>
        <w:rPr>
          <w:b/>
        </w:rPr>
        <w:t xml:space="preserve">Tulos</w:t>
      </w:r>
    </w:p>
    <w:p>
      <w:r>
        <w:t xml:space="preserve">Kuka kirjoitti sanat vuoden 1944 musikaalilauluun new york new york?</w:t>
      </w:r>
    </w:p>
    <w:p>
      <w:r>
        <w:rPr>
          <w:b/>
        </w:rPr>
        <w:t xml:space="preserve">Esimerkki 7.107</w:t>
      </w:r>
    </w:p>
    <w:p>
      <w:r>
        <w:t xml:space="preserve">Kuka laulaa, että sen täytyy olla rakkautta aivoissa?</w:t>
      </w:r>
    </w:p>
    <w:p>
      <w:r>
        <w:rPr>
          <w:b/>
        </w:rPr>
        <w:t xml:space="preserve">Tulos</w:t>
      </w:r>
    </w:p>
    <w:p>
      <w:r>
        <w:t xml:space="preserve">Kuka lauloi vuoden 2016 version Love on the brainista?</w:t>
      </w:r>
    </w:p>
    <w:p>
      <w:r>
        <w:rPr>
          <w:b/>
        </w:rPr>
        <w:t xml:space="preserve">Tulos</w:t>
      </w:r>
    </w:p>
    <w:p>
      <w:r>
        <w:t xml:space="preserve">Kuka lauloi Love on the Brainin iHeartRadion lavalla?</w:t>
      </w:r>
    </w:p>
    <w:p>
      <w:r>
        <w:rPr>
          <w:b/>
        </w:rPr>
        <w:t xml:space="preserve">Esimerkki 7.108</w:t>
      </w:r>
    </w:p>
    <w:p>
      <w:r>
        <w:t xml:space="preserve">Kuka voitti mvp:n vuoden 2018 all star game -ottelussa?</w:t>
      </w:r>
    </w:p>
    <w:p>
      <w:r>
        <w:rPr>
          <w:b/>
        </w:rPr>
        <w:t xml:space="preserve">Tulos</w:t>
      </w:r>
    </w:p>
    <w:p>
      <w:r>
        <w:t xml:space="preserve">Kuka voitti MVP:n NBA All-Star -pelissä vuonna 2018?</w:t>
      </w:r>
    </w:p>
    <w:p>
      <w:r>
        <w:rPr>
          <w:b/>
        </w:rPr>
        <w:t xml:space="preserve">Tulos</w:t>
      </w:r>
    </w:p>
    <w:p>
      <w:r>
        <w:t xml:space="preserve">Kuka voitti MLB:n All-Star-pelin MVP:n vuonna 2018?</w:t>
      </w:r>
    </w:p>
    <w:p>
      <w:r>
        <w:rPr>
          <w:b/>
        </w:rPr>
        <w:t xml:space="preserve">Tulos</w:t>
      </w:r>
    </w:p>
    <w:p>
      <w:r>
        <w:t xml:space="preserve">Kuka voitti NHL:n All-Star-pelin MVP:n vuonna 2018?</w:t>
      </w:r>
    </w:p>
    <w:p>
      <w:r>
        <w:rPr>
          <w:b/>
        </w:rPr>
        <w:t xml:space="preserve">Tulos</w:t>
      </w:r>
    </w:p>
    <w:p>
      <w:r>
        <w:t xml:space="preserve">Kuka voitti MLS All-Star -pelin MVP:n vuonna 2018?</w:t>
      </w:r>
    </w:p>
    <w:p>
      <w:r>
        <w:rPr>
          <w:b/>
        </w:rPr>
        <w:t xml:space="preserve">Esimerkki 7.109</w:t>
      </w:r>
    </w:p>
    <w:p>
      <w:r>
        <w:t xml:space="preserve">Kuka tunnetaan Intian muurina kriketissä?</w:t>
      </w:r>
    </w:p>
    <w:p>
      <w:r>
        <w:rPr>
          <w:b/>
        </w:rPr>
        <w:t xml:space="preserve">Tulos</w:t>
      </w:r>
    </w:p>
    <w:p>
      <w:r>
        <w:t xml:space="preserve">Kuka on tunnetuin tunnettu Muuri tai Suuri muuri Intiassa kriketissä?</w:t>
      </w:r>
    </w:p>
    <w:p>
      <w:r>
        <w:rPr>
          <w:b/>
        </w:rPr>
        <w:t xml:space="preserve">Tulos</w:t>
      </w:r>
    </w:p>
    <w:p>
      <w:r>
        <w:t xml:space="preserve">Kuka on pelaaja ja valmentaja, joka tunnetaan harvemmin Intian suurmuurina kriketissä?</w:t>
      </w:r>
    </w:p>
    <w:p>
      <w:r>
        <w:rPr>
          <w:b/>
        </w:rPr>
        <w:t xml:space="preserve">Esimerkki 7.110</w:t>
      </w:r>
    </w:p>
    <w:p>
      <w:r>
        <w:t xml:space="preserve">Kuka näyttelee Ali-veljeä pretty little liarsissa?</w:t>
      </w:r>
    </w:p>
    <w:p>
      <w:r>
        <w:rPr>
          <w:b/>
        </w:rPr>
        <w:t xml:space="preserve">Tulos</w:t>
      </w:r>
    </w:p>
    <w:p>
      <w:r>
        <w:t xml:space="preserve">Kuka näyttelee Ali-veljeä pretty little liarsissa vierailevana hahmona 1. kaudella?</w:t>
      </w:r>
    </w:p>
    <w:p>
      <w:r>
        <w:rPr>
          <w:b/>
        </w:rPr>
        <w:t xml:space="preserve">Tulos</w:t>
      </w:r>
    </w:p>
    <w:p>
      <w:r>
        <w:t xml:space="preserve">Kuka näyttelee Ali-veljeä pretty little liarsissa kausilla 2-7?</w:t>
      </w:r>
    </w:p>
    <w:p>
      <w:r>
        <w:rPr>
          <w:b/>
        </w:rPr>
        <w:t xml:space="preserve">Esimerkki 7.111</w:t>
      </w:r>
    </w:p>
    <w:p>
      <w:r>
        <w:t xml:space="preserve">Kuka näyttelee "hirviötä" Disneyn live action -elokuvassa Kaunotar ja hirviö?</w:t>
      </w:r>
    </w:p>
    <w:p>
      <w:r>
        <w:rPr>
          <w:b/>
        </w:rPr>
        <w:t xml:space="preserve">Tulos</w:t>
      </w:r>
    </w:p>
    <w:p>
      <w:r>
        <w:t xml:space="preserve">Kuka näyttelee nuorta "petoa" Disneyn live action -elokuvassa Kaunotar ja peto? </w:t>
      </w:r>
    </w:p>
    <w:p>
      <w:r>
        <w:rPr>
          <w:b/>
        </w:rPr>
        <w:t xml:space="preserve">Tulos</w:t>
      </w:r>
    </w:p>
    <w:p>
      <w:r>
        <w:t xml:space="preserve">Kuka näyttelee aikuista "hirviötä" disneyn live action -elokuvassa Kaunotar ja hirviö? </w:t>
      </w:r>
    </w:p>
    <w:p>
      <w:r>
        <w:rPr>
          <w:b/>
        </w:rPr>
        <w:t xml:space="preserve">Esimerkki 7.112</w:t>
      </w:r>
    </w:p>
    <w:p>
      <w:r>
        <w:t xml:space="preserve">Kuka esitti Stefanoa Elämämme päivinä -elokuvassa?</w:t>
      </w:r>
    </w:p>
    <w:p>
      <w:r>
        <w:rPr>
          <w:b/>
        </w:rPr>
        <w:t xml:space="preserve">Tulos</w:t>
      </w:r>
    </w:p>
    <w:p>
      <w:r>
        <w:t xml:space="preserve">Kuka näytteli Stefanoa Elämämme päivinä -sarjassa vuosina 1982-1988 ja 1993-2016?</w:t>
      </w:r>
    </w:p>
    <w:p>
      <w:r>
        <w:rPr>
          <w:b/>
        </w:rPr>
        <w:t xml:space="preserve">Tulos</w:t>
      </w:r>
    </w:p>
    <w:p>
      <w:r>
        <w:t xml:space="preserve">Kuka näytteli Stefanoa Elämämme päivinä -sarjassa vuonna 1991?</w:t>
      </w:r>
    </w:p>
    <w:p>
      <w:r>
        <w:rPr>
          <w:b/>
        </w:rPr>
        <w:t xml:space="preserve">Tulos</w:t>
      </w:r>
    </w:p>
    <w:p>
      <w:r>
        <w:t xml:space="preserve">Kuka näytteli Stefanoa Elämämme päivien sarjassa vuonna 2007?</w:t>
      </w:r>
    </w:p>
    <w:p>
      <w:r>
        <w:rPr>
          <w:b/>
        </w:rPr>
        <w:t xml:space="preserve">Tulos</w:t>
      </w:r>
    </w:p>
    <w:p>
      <w:r>
        <w:t xml:space="preserve">Kuka näytteli Stefanoa Days of Our Lives -sarjassa vuodesta 2019 nykyhetkeen?</w:t>
      </w:r>
    </w:p>
    <w:p>
      <w:r>
        <w:rPr>
          <w:b/>
        </w:rPr>
        <w:t xml:space="preserve">Esimerkki 7.113</w:t>
      </w:r>
    </w:p>
    <w:p>
      <w:r>
        <w:t xml:space="preserve">Kuka laati ensimmäisen alkuaineiden jaksollisen järjestelmän?</w:t>
      </w:r>
    </w:p>
    <w:p>
      <w:r>
        <w:rPr>
          <w:b/>
        </w:rPr>
        <w:t xml:space="preserve">Tulos</w:t>
      </w:r>
    </w:p>
    <w:p>
      <w:r>
        <w:t xml:space="preserve">Kuka laati ensimmäisen tunnistettavan alkuaineiden jaksollisen järjestelmän?</w:t>
      </w:r>
    </w:p>
    <w:p>
      <w:r>
        <w:rPr>
          <w:b/>
        </w:rPr>
        <w:t xml:space="preserve">Tulos</w:t>
      </w:r>
    </w:p>
    <w:p>
      <w:r>
        <w:t xml:space="preserve">Kuka laati alkuaineiden jaksollisen järjestelmän ensimmäisen varhaisen muodon vuonna 1862?</w:t>
      </w:r>
    </w:p>
    <w:p>
      <w:r>
        <w:rPr>
          <w:b/>
        </w:rPr>
        <w:t xml:space="preserve">Esimerkki 7.114</w:t>
      </w:r>
    </w:p>
    <w:p>
      <w:r>
        <w:t xml:space="preserve">Kuka näytteli Ihmenaisen äitiä tv-sarjassa?</w:t>
      </w:r>
    </w:p>
    <w:p>
      <w:r>
        <w:rPr>
          <w:b/>
        </w:rPr>
        <w:t xml:space="preserve">Tulos</w:t>
      </w:r>
    </w:p>
    <w:p>
      <w:r>
        <w:t xml:space="preserve">Kuka näytteli Wonder Womanin äitiä jaksoissa "The Feminum Mystique: Parts 1 &amp; 2" ja "Wonder Woman in Hollywood" televisiosarjassa Wonder Woman?</w:t>
      </w:r>
    </w:p>
    <w:p>
      <w:r>
        <w:rPr>
          <w:b/>
        </w:rPr>
        <w:t xml:space="preserve">Tulos</w:t>
      </w:r>
    </w:p>
    <w:p>
      <w:r>
        <w:t xml:space="preserve">Kuka näytteli Wonder Womanin äitiä televisiosarjan Wonder Woman jaksossa "The New Original Wonder Woman"?</w:t>
      </w:r>
    </w:p>
    <w:p>
      <w:r>
        <w:rPr>
          <w:b/>
        </w:rPr>
        <w:t xml:space="preserve">Esimerkki 7.115</w:t>
      </w:r>
    </w:p>
    <w:p>
      <w:r>
        <w:t xml:space="preserve">Mikä on viiden pilarin nimi?</w:t>
      </w:r>
    </w:p>
    <w:p>
      <w:r>
        <w:rPr>
          <w:b/>
        </w:rPr>
        <w:t xml:space="preserve">Tulos</w:t>
      </w:r>
    </w:p>
    <w:p>
      <w:r>
        <w:t xml:space="preserve">Mikä on sunnalaisen islamin ensimmäisen pilarin nimi?</w:t>
      </w:r>
    </w:p>
    <w:p>
      <w:r>
        <w:rPr>
          <w:b/>
        </w:rPr>
        <w:t xml:space="preserve">Tulos</w:t>
      </w:r>
    </w:p>
    <w:p>
      <w:r>
        <w:t xml:space="preserve">Mikä on sunni-islamin toisen pilarin nimi?</w:t>
      </w:r>
    </w:p>
    <w:p>
      <w:r>
        <w:rPr>
          <w:b/>
        </w:rPr>
        <w:t xml:space="preserve">Tulos</w:t>
      </w:r>
    </w:p>
    <w:p>
      <w:r>
        <w:t xml:space="preserve">Mikä on sunnalaisen islamin kolmannen pilarin nimi?</w:t>
      </w:r>
    </w:p>
    <w:p>
      <w:r>
        <w:rPr>
          <w:b/>
        </w:rPr>
        <w:t xml:space="preserve">Tulos</w:t>
      </w:r>
    </w:p>
    <w:p>
      <w:r>
        <w:t xml:space="preserve">Mikä on sunnalaisen islamin neljännen pilarin nimi?</w:t>
      </w:r>
    </w:p>
    <w:p>
      <w:r>
        <w:rPr>
          <w:b/>
        </w:rPr>
        <w:t xml:space="preserve">Tulos</w:t>
      </w:r>
    </w:p>
    <w:p>
      <w:r>
        <w:t xml:space="preserve">Mikä on sunnalaisen islamin viidennen pilarin nimi?</w:t>
      </w:r>
    </w:p>
    <w:p>
      <w:r>
        <w:rPr>
          <w:b/>
        </w:rPr>
        <w:t xml:space="preserve">Tulos</w:t>
      </w:r>
    </w:p>
    <w:p>
      <w:r>
        <w:t xml:space="preserve">Mikä on shiiamuslimin viiden pilarin nimi?</w:t>
      </w:r>
    </w:p>
    <w:p>
      <w:r>
        <w:rPr>
          <w:b/>
        </w:rPr>
        <w:t xml:space="preserve">Esimerkki 7.116</w:t>
      </w:r>
    </w:p>
    <w:p>
      <w:r>
        <w:t xml:space="preserve">Viimeinen jakso on ja ei ole?</w:t>
      </w:r>
    </w:p>
    <w:p>
      <w:r>
        <w:rPr>
          <w:b/>
        </w:rPr>
        <w:t xml:space="preserve">Tulos</w:t>
      </w:r>
    </w:p>
    <w:p>
      <w:r>
        <w:t xml:space="preserve">Viimeinen jakso have and have nots 1. kaudella?</w:t>
      </w:r>
    </w:p>
    <w:p>
      <w:r>
        <w:rPr>
          <w:b/>
        </w:rPr>
        <w:t xml:space="preserve">Tulos</w:t>
      </w:r>
    </w:p>
    <w:p>
      <w:r>
        <w:t xml:space="preserve">Viimeinen jakso have and have nots 2. kaudella?</w:t>
      </w:r>
    </w:p>
    <w:p>
      <w:r>
        <w:rPr>
          <w:b/>
        </w:rPr>
        <w:t xml:space="preserve">Tulos</w:t>
      </w:r>
    </w:p>
    <w:p>
      <w:r>
        <w:t xml:space="preserve">Kolmannen kauden viimeinen jakso on ja ei ole -sarjaa?</w:t>
      </w:r>
    </w:p>
    <w:p>
      <w:r>
        <w:rPr>
          <w:b/>
        </w:rPr>
        <w:t xml:space="preserve">Tulos</w:t>
      </w:r>
    </w:p>
    <w:p>
      <w:r>
        <w:t xml:space="preserve">Viimeinen jakso Have and have nots 4. kaudella?</w:t>
      </w:r>
    </w:p>
    <w:p>
      <w:r>
        <w:rPr>
          <w:b/>
        </w:rPr>
        <w:t xml:space="preserve">Tulos</w:t>
      </w:r>
    </w:p>
    <w:p>
      <w:r>
        <w:t xml:space="preserve">Viidennen kauden viimeinen jakso Have and have nots?</w:t>
      </w:r>
    </w:p>
    <w:p>
      <w:r>
        <w:rPr>
          <w:b/>
        </w:rPr>
        <w:t xml:space="preserve">Tulos</w:t>
      </w:r>
    </w:p>
    <w:p>
      <w:r>
        <w:t xml:space="preserve">Viimeinen jakso have and have nots 6. kaudella?</w:t>
      </w:r>
    </w:p>
    <w:p>
      <w:r>
        <w:rPr>
          <w:b/>
        </w:rPr>
        <w:t xml:space="preserve">Tulos</w:t>
      </w:r>
    </w:p>
    <w:p>
      <w:r>
        <w:t xml:space="preserve">Seitsemännen kauden viimeinen jakso "Onnistujia ja ei-niin-toimijoita"?</w:t>
      </w:r>
    </w:p>
    <w:p>
      <w:r>
        <w:rPr>
          <w:b/>
        </w:rPr>
        <w:t xml:space="preserve">Esimerkki 7.117</w:t>
      </w:r>
    </w:p>
    <w:p>
      <w:r>
        <w:t xml:space="preserve">Minä vuonna assassins creed black flag ilmestyi?</w:t>
      </w:r>
    </w:p>
    <w:p>
      <w:r>
        <w:rPr>
          <w:b/>
        </w:rPr>
        <w:t xml:space="preserve">Tulos</w:t>
      </w:r>
    </w:p>
    <w:p>
      <w:r>
        <w:t xml:space="preserve">Minä vuonna Assassins Creed Black Flag alunperin ilmestyi?</w:t>
      </w:r>
    </w:p>
    <w:p>
      <w:r>
        <w:rPr>
          <w:b/>
        </w:rPr>
        <w:t xml:space="preserve">Tulos</w:t>
      </w:r>
    </w:p>
    <w:p>
      <w:r>
        <w:t xml:space="preserve">Minä vuonna assassins creed black flag ilmestyi Nintendo Switchille?</w:t>
      </w:r>
    </w:p>
    <w:p>
      <w:r>
        <w:rPr>
          <w:b/>
        </w:rPr>
        <w:t xml:space="preserve">Esimerkki 7.118</w:t>
      </w:r>
    </w:p>
    <w:p>
      <w:r>
        <w:t xml:space="preserve">Missä Cosmopolitan sijaitsee Stripillä?</w:t>
      </w:r>
    </w:p>
    <w:p>
      <w:r>
        <w:rPr>
          <w:b/>
        </w:rPr>
        <w:t xml:space="preserve">Tulos</w:t>
      </w:r>
    </w:p>
    <w:p>
      <w:r>
        <w:t xml:space="preserve">Missä Cosmopolitan sijaitsee Stripillä suhteessa Bellagioon?</w:t>
      </w:r>
    </w:p>
    <w:p>
      <w:r>
        <w:rPr>
          <w:b/>
        </w:rPr>
        <w:t xml:space="preserve">Tulos</w:t>
      </w:r>
    </w:p>
    <w:p>
      <w:r>
        <w:t xml:space="preserve">Millä puolella strippiä Cosmopolitan sijaitsee?</w:t>
      </w:r>
    </w:p>
    <w:p>
      <w:r>
        <w:rPr>
          <w:b/>
        </w:rPr>
        <w:t xml:space="preserve">Tulos</w:t>
      </w:r>
    </w:p>
    <w:p>
      <w:r>
        <w:t xml:space="preserve">Mikä on Cosmopolitanin osoite Stripillä?</w:t>
      </w:r>
    </w:p>
    <w:p>
      <w:r>
        <w:rPr>
          <w:b/>
        </w:rPr>
        <w:t xml:space="preserve">Esimerkki 7.119</w:t>
      </w:r>
    </w:p>
    <w:p>
      <w:r>
        <w:t xml:space="preserve">Kuka näyttelee hormoonihirviötä suuressa suussa?</w:t>
      </w:r>
    </w:p>
    <w:p>
      <w:r>
        <w:rPr>
          <w:b/>
        </w:rPr>
        <w:t xml:space="preserve">Tulos</w:t>
      </w:r>
    </w:p>
    <w:p>
      <w:r>
        <w:t xml:space="preserve">Kuka näyttelee Maurice-hormonihirviötä Big Mouthissa?</w:t>
      </w:r>
    </w:p>
    <w:p>
      <w:r>
        <w:rPr>
          <w:b/>
        </w:rPr>
        <w:t xml:space="preserve">Tulos</w:t>
      </w:r>
    </w:p>
    <w:p>
      <w:r>
        <w:t xml:space="preserve">Kuka näyttelee Hormonimonsteria Big Mouthissa?</w:t>
      </w:r>
    </w:p>
    <w:p>
      <w:r>
        <w:rPr>
          <w:b/>
        </w:rPr>
        <w:t xml:space="preserve">Tulos</w:t>
      </w:r>
    </w:p>
    <w:p>
      <w:r>
        <w:t xml:space="preserve">Kuka näyttelee Tyler-hormonihirviötä Big Mouthissa?</w:t>
      </w:r>
    </w:p>
    <w:p>
      <w:r>
        <w:rPr>
          <w:b/>
        </w:rPr>
        <w:t xml:space="preserve">Tulos</w:t>
      </w:r>
    </w:p>
    <w:p>
      <w:r>
        <w:t xml:space="preserve">Kuka näyttelee Gavin-hormonihirviötä Big Mouthissa?</w:t>
      </w:r>
    </w:p>
    <w:p>
      <w:r>
        <w:rPr>
          <w:b/>
        </w:rPr>
        <w:t xml:space="preserve">Tulos</w:t>
      </w:r>
    </w:p>
    <w:p>
      <w:r>
        <w:t xml:space="preserve">Kuka näyttelee Rick-hormonihirviötä Big Mouthissa?</w:t>
      </w:r>
    </w:p>
    <w:p>
      <w:r>
        <w:rPr>
          <w:b/>
        </w:rPr>
        <w:t xml:space="preserve">Tulos</w:t>
      </w:r>
    </w:p>
    <w:p>
      <w:r>
        <w:t xml:space="preserve">Kuka näyttelee Stavrosta ja Bob-hormonihirviötä Big Mouthissa?</w:t>
      </w:r>
    </w:p>
    <w:p>
      <w:r>
        <w:rPr>
          <w:b/>
        </w:rPr>
        <w:t xml:space="preserve">Tulos</w:t>
      </w:r>
    </w:p>
    <w:p>
      <w:r>
        <w:t xml:space="preserve">Kuka näyttelee Stan-hormonihirviötä Big Mouthissa?</w:t>
      </w:r>
    </w:p>
    <w:p>
      <w:r>
        <w:rPr>
          <w:b/>
        </w:rPr>
        <w:t xml:space="preserve">Esimerkki 7.120</w:t>
      </w:r>
    </w:p>
    <w:p>
      <w:r>
        <w:t xml:space="preserve">Kuinka monta jaksoa inuyashaa on yhteensä?</w:t>
      </w:r>
    </w:p>
    <w:p>
      <w:r>
        <w:rPr>
          <w:b/>
        </w:rPr>
        <w:t xml:space="preserve">Tulos</w:t>
      </w:r>
    </w:p>
    <w:p>
      <w:r>
        <w:t xml:space="preserve">Kuinka monta jaksoa inuyasha anime tv-sarjassa on yhteensä?</w:t>
      </w:r>
    </w:p>
    <w:p>
      <w:r>
        <w:rPr>
          <w:b/>
        </w:rPr>
        <w:t xml:space="preserve">Tulos</w:t>
      </w:r>
    </w:p>
    <w:p>
      <w:r>
        <w:t xml:space="preserve">Kuinka monta jaksoa Inuyasha: The Final Act anime-televisiosarjassa on yhteensä?</w:t>
      </w:r>
    </w:p>
    <w:p>
      <w:r>
        <w:rPr>
          <w:b/>
        </w:rPr>
        <w:t xml:space="preserve">Tulos</w:t>
      </w:r>
    </w:p>
    <w:p>
      <w:r>
        <w:t xml:space="preserve">Kuinka monta jaksoa inuyashaa on yhteensä molemmissa sarjoissa?</w:t>
      </w:r>
    </w:p>
    <w:p>
      <w:r>
        <w:rPr>
          <w:b/>
        </w:rPr>
        <w:t xml:space="preserve">Esimerkki 7.121</w:t>
      </w:r>
    </w:p>
    <w:p>
      <w:r>
        <w:t xml:space="preserve">Mistä on peräisin laulu Joulupukki tulee kaupunkiin?</w:t>
      </w:r>
    </w:p>
    <w:p>
      <w:r>
        <w:rPr>
          <w:b/>
        </w:rPr>
        <w:t xml:space="preserve">Tulos</w:t>
      </w:r>
    </w:p>
    <w:p>
      <w:r>
        <w:t xml:space="preserve">Missä esityksessä laulettiin kappale Joulupukki tulee kaupunkiin? </w:t>
      </w:r>
    </w:p>
    <w:p>
      <w:r>
        <w:rPr>
          <w:b/>
        </w:rPr>
        <w:t xml:space="preserve">Tulos</w:t>
      </w:r>
    </w:p>
    <w:p>
      <w:r>
        <w:t xml:space="preserve">Kuka kirjoitti laulun Joulupukki tulee kaupunkiin? </w:t>
      </w:r>
    </w:p>
    <w:p>
      <w:r>
        <w:rPr>
          <w:b/>
        </w:rPr>
        <w:t xml:space="preserve">Esimerkki 7.122</w:t>
      </w:r>
    </w:p>
    <w:p>
      <w:r>
        <w:t xml:space="preserve">Luettelo Sonu ki titu ki sweety -elokuvan kappaleista?</w:t>
      </w:r>
    </w:p>
    <w:p>
      <w:r>
        <w:rPr>
          <w:b/>
        </w:rPr>
        <w:t xml:space="preserve">Tulos</w:t>
      </w:r>
    </w:p>
    <w:p>
      <w:r>
        <w:t xml:space="preserve">Mikä on ensimmäinen kappale Sonu ki titu ki sweety -soundtrackilta?</w:t>
      </w:r>
    </w:p>
    <w:p>
      <w:r>
        <w:rPr>
          <w:b/>
        </w:rPr>
        <w:t xml:space="preserve">Tulos</w:t>
      </w:r>
    </w:p>
    <w:p>
      <w:r>
        <w:t xml:space="preserve">Mikä on Sonu ki titu ki sweety -elokuvan soundtrackin toinen kappale?</w:t>
      </w:r>
    </w:p>
    <w:p>
      <w:r>
        <w:rPr>
          <w:b/>
        </w:rPr>
        <w:t xml:space="preserve">Tulos</w:t>
      </w:r>
    </w:p>
    <w:p>
      <w:r>
        <w:t xml:space="preserve">Mikä on Sonu ki titu ki sweety -elokuvan soundtrackin kolmas kappale?</w:t>
      </w:r>
    </w:p>
    <w:p>
      <w:r>
        <w:rPr>
          <w:b/>
        </w:rPr>
        <w:t xml:space="preserve">Tulos</w:t>
      </w:r>
    </w:p>
    <w:p>
      <w:r>
        <w:t xml:space="preserve">Mikä on neljäs kappale Sonu ki titu ki sweety -soundtrackilta?</w:t>
      </w:r>
    </w:p>
    <w:p>
      <w:r>
        <w:rPr>
          <w:b/>
        </w:rPr>
        <w:t xml:space="preserve">Tulos</w:t>
      </w:r>
    </w:p>
    <w:p>
      <w:r>
        <w:t xml:space="preserve">Mikä on Sonu ki titu ki sweety -elokuvan soundtrackin viides kappale?</w:t>
      </w:r>
    </w:p>
    <w:p>
      <w:r>
        <w:rPr>
          <w:b/>
        </w:rPr>
        <w:t xml:space="preserve">Tulos</w:t>
      </w:r>
    </w:p>
    <w:p>
      <w:r>
        <w:t xml:space="preserve">Mikä on kuudes kappale Sonu ki titu ki sweety -elokuvan soundtrackilta?</w:t>
      </w:r>
    </w:p>
    <w:p>
      <w:r>
        <w:rPr>
          <w:b/>
        </w:rPr>
        <w:t xml:space="preserve">Tulos</w:t>
      </w:r>
    </w:p>
    <w:p>
      <w:r>
        <w:t xml:space="preserve">Mikä on seitsemäs kappale Sonu ki titu ki sweety -soundtrackilta?</w:t>
      </w:r>
    </w:p>
    <w:p>
      <w:r>
        <w:rPr>
          <w:b/>
        </w:rPr>
        <w:t xml:space="preserve">Tulos</w:t>
      </w:r>
    </w:p>
    <w:p>
      <w:r>
        <w:t xml:space="preserve">Mikä on Sonu ki titu ki sweety -elokuvan soundtrackin kahdeksas kappale?</w:t>
      </w:r>
    </w:p>
    <w:p>
      <w:r>
        <w:rPr>
          <w:b/>
        </w:rPr>
        <w:t xml:space="preserve">Esimerkki 7.123</w:t>
      </w:r>
    </w:p>
    <w:p>
      <w:r>
        <w:t xml:space="preserve">Kuinka korkea on Hollywoodin kauhutorni?</w:t>
      </w:r>
    </w:p>
    <w:p>
      <w:r>
        <w:rPr>
          <w:b/>
        </w:rPr>
        <w:t xml:space="preserve">Tulos</w:t>
      </w:r>
    </w:p>
    <w:p>
      <w:r>
        <w:t xml:space="preserve">Kuinka korkea on Hollywoodin hirmutorni Orlandossa?</w:t>
      </w:r>
    </w:p>
    <w:p>
      <w:r>
        <w:rPr>
          <w:b/>
        </w:rPr>
        <w:t xml:space="preserve">Tulos</w:t>
      </w:r>
    </w:p>
    <w:p>
      <w:r>
        <w:t xml:space="preserve">Kuinka pitkä on Hollywoodin kauhutornin pudotus?</w:t>
      </w:r>
    </w:p>
    <w:p>
      <w:r>
        <w:rPr>
          <w:b/>
        </w:rPr>
        <w:t xml:space="preserve">Tulos</w:t>
      </w:r>
    </w:p>
    <w:p>
      <w:r>
        <w:t xml:space="preserve">Kuinka korkea on puiston näkymä Hollywoodin kauhutornista?</w:t>
      </w:r>
    </w:p>
    <w:p>
      <w:r>
        <w:rPr>
          <w:b/>
        </w:rPr>
        <w:t xml:space="preserve">Tulos</w:t>
      </w:r>
    </w:p>
    <w:p>
      <w:r>
        <w:t xml:space="preserve">Kuinka korkea on Kaliforniassa ja Pariisissa sijaitseva Hollywoodin hirmutorni?</w:t>
      </w:r>
    </w:p>
    <w:p>
      <w:r>
        <w:rPr>
          <w:b/>
        </w:rPr>
        <w:t xml:space="preserve">Tulos</w:t>
      </w:r>
    </w:p>
    <w:p>
      <w:r>
        <w:t xml:space="preserve">Kuinka korkea on Hollywoodin kauhutornin pudotus Kaliforniassa ja Pariisissa?</w:t>
      </w:r>
    </w:p>
    <w:p>
      <w:r>
        <w:rPr>
          <w:b/>
        </w:rPr>
        <w:t xml:space="preserve">Esimerkki 7.124</w:t>
      </w:r>
    </w:p>
    <w:p>
      <w:r>
        <w:t xml:space="preserve">Milloin ihmisen geeniperimää koskeva hanke alkoi ja päättyi?</w:t>
      </w:r>
    </w:p>
    <w:p>
      <w:r>
        <w:rPr>
          <w:b/>
        </w:rPr>
        <w:t xml:space="preserve">Tulos</w:t>
      </w:r>
    </w:p>
    <w:p>
      <w:r>
        <w:t xml:space="preserve">Milloin ihmisen geeniperimää koskeva hanke alkoi?</w:t>
      </w:r>
    </w:p>
    <w:p>
      <w:r>
        <w:rPr>
          <w:b/>
        </w:rPr>
        <w:t xml:space="preserve">Tulos</w:t>
      </w:r>
    </w:p>
    <w:p>
      <w:r>
        <w:t xml:space="preserve">Milloin ihmisen geeniperimää koskeva hanke päättyi?</w:t>
      </w:r>
    </w:p>
    <w:p>
      <w:r>
        <w:rPr>
          <w:b/>
        </w:rPr>
        <w:t xml:space="preserve">Esimerkki 7.125</w:t>
      </w:r>
    </w:p>
    <w:p>
      <w:r>
        <w:t xml:space="preserve">Milloin Washington Redskins voitti viimeksi Super Bowlin?</w:t>
      </w:r>
    </w:p>
    <w:p>
      <w:r>
        <w:rPr>
          <w:b/>
        </w:rPr>
        <w:t xml:space="preserve">Tulos</w:t>
      </w:r>
    </w:p>
    <w:p>
      <w:r>
        <w:t xml:space="preserve">Mikä oli viimeinen superbowl, jonka Washington Redskins voitti?</w:t>
      </w:r>
    </w:p>
    <w:p>
      <w:r>
        <w:rPr>
          <w:b/>
        </w:rPr>
        <w:t xml:space="preserve">Tulos</w:t>
      </w:r>
    </w:p>
    <w:p>
      <w:r>
        <w:t xml:space="preserve">Milloin Washington Redskins voitti viimeksi Super Bowlin?</w:t>
      </w:r>
    </w:p>
    <w:p>
      <w:r>
        <w:rPr>
          <w:b/>
        </w:rPr>
        <w:t xml:space="preserve">Esimerkki 7.126</w:t>
      </w:r>
    </w:p>
    <w:p>
      <w:r>
        <w:t xml:space="preserve">Kuka näytteli Dumbledorea Harry Potter -elokuvissa?</w:t>
      </w:r>
    </w:p>
    <w:p>
      <w:r>
        <w:rPr>
          <w:b/>
        </w:rPr>
        <w:t xml:space="preserve">Tulos</w:t>
      </w:r>
    </w:p>
    <w:p>
      <w:r>
        <w:t xml:space="preserve">Kuka näytteli Dumbledorea kahdessa ensimmäisessä Harry Potter -elokuvassa?</w:t>
      </w:r>
    </w:p>
    <w:p>
      <w:r>
        <w:rPr>
          <w:b/>
        </w:rPr>
        <w:t xml:space="preserve">Tulos</w:t>
      </w:r>
    </w:p>
    <w:p>
      <w:r>
        <w:t xml:space="preserve">Kuka näytteli Dumbledorea kolmannesta kahdeksaan Harry Potter -elokuvassa?</w:t>
      </w:r>
    </w:p>
    <w:p>
      <w:r>
        <w:rPr>
          <w:b/>
        </w:rPr>
        <w:t xml:space="preserve">Esimerkki 7.127</w:t>
      </w:r>
    </w:p>
    <w:p>
      <w:r>
        <w:t xml:space="preserve">Milloin kappale American Pie ilmestyi?</w:t>
      </w:r>
    </w:p>
    <w:p>
      <w:r>
        <w:rPr>
          <w:b/>
        </w:rPr>
        <w:t xml:space="preserve">Tulos</w:t>
      </w:r>
    </w:p>
    <w:p>
      <w:r>
        <w:t xml:space="preserve">Milloin American Pie -kappaleen alkuperäinen julkaisupäivä oli?</w:t>
      </w:r>
    </w:p>
    <w:p>
      <w:r>
        <w:rPr>
          <w:b/>
        </w:rPr>
        <w:t xml:space="preserve">Tulos</w:t>
      </w:r>
    </w:p>
    <w:p>
      <w:r>
        <w:t xml:space="preserve">Milloin American Pie -kappale julkaistiin uudelleen?</w:t>
      </w:r>
    </w:p>
    <w:p>
      <w:r>
        <w:rPr>
          <w:b/>
        </w:rPr>
        <w:t xml:space="preserve">Tulos</w:t>
      </w:r>
    </w:p>
    <w:p>
      <w:r>
        <w:t xml:space="preserve">Milloin Madonnan versio kappaleesta American Pie ilmestyi?</w:t>
      </w:r>
    </w:p>
    <w:p>
      <w:r>
        <w:rPr>
          <w:b/>
        </w:rPr>
        <w:t xml:space="preserve">Esimerkki 7.128</w:t>
      </w:r>
    </w:p>
    <w:p>
      <w:r>
        <w:t xml:space="preserve">Missä Tunisian jalkapallojoukkue on sijoittunut maailmassa?</w:t>
      </w:r>
    </w:p>
    <w:p>
      <w:r>
        <w:rPr>
          <w:b/>
        </w:rPr>
        <w:t xml:space="preserve">Tulos</w:t>
      </w:r>
    </w:p>
    <w:p>
      <w:r>
        <w:t xml:space="preserve">Missä Tunisian miesten jalkapallojoukkue on sijoittunut maailmassa?</w:t>
      </w:r>
    </w:p>
    <w:p>
      <w:r>
        <w:rPr>
          <w:b/>
        </w:rPr>
        <w:t xml:space="preserve">Tulos</w:t>
      </w:r>
    </w:p>
    <w:p>
      <w:r>
        <w:t xml:space="preserve">Missä Tunisian naisten jalkapallojoukkue on sijoittunut maailmassa?</w:t>
      </w:r>
    </w:p>
    <w:p>
      <w:r>
        <w:rPr>
          <w:b/>
        </w:rPr>
        <w:t xml:space="preserve">Esimerkki 7.129</w:t>
      </w:r>
    </w:p>
    <w:p>
      <w:r>
        <w:t xml:space="preserve">Kuka äänesti pedon uudessa Kaunotar ja peto -elokuvassa?</w:t>
      </w:r>
    </w:p>
    <w:p>
      <w:r>
        <w:rPr>
          <w:b/>
        </w:rPr>
        <w:t xml:space="preserve">Tulos</w:t>
      </w:r>
    </w:p>
    <w:p>
      <w:r>
        <w:t xml:space="preserve">Kuka ääninäytteli petoa uudessa Kaunotar ja peto -elokuvassa?</w:t>
      </w:r>
    </w:p>
    <w:p>
      <w:r>
        <w:rPr>
          <w:b/>
        </w:rPr>
        <w:t xml:space="preserve">Tulos</w:t>
      </w:r>
    </w:p>
    <w:p>
      <w:r>
        <w:t xml:space="preserve">Kuka ääninäytteli petoa uudessa Kaunotar ja peto -elokuvassa?</w:t>
      </w:r>
    </w:p>
    <w:p>
      <w:r>
        <w:rPr>
          <w:b/>
        </w:rPr>
        <w:t xml:space="preserve">Esimerkki 7.130</w:t>
      </w:r>
    </w:p>
    <w:p>
      <w:r>
        <w:t xml:space="preserve">Kuka lauloi I left my heart in sanfrancisco?</w:t>
      </w:r>
    </w:p>
    <w:p>
      <w:r>
        <w:rPr>
          <w:b/>
        </w:rPr>
        <w:t xml:space="preserve">Tulos</w:t>
      </w:r>
    </w:p>
    <w:p>
      <w:r>
        <w:t xml:space="preserve">Kuka lauloi ensimmäisenä I left my heart in san francisco, mutta ei koskaan levyttänyt sitä?</w:t>
      </w:r>
    </w:p>
    <w:p>
      <w:r>
        <w:rPr>
          <w:b/>
        </w:rPr>
        <w:t xml:space="preserve">Tulos</w:t>
      </w:r>
    </w:p>
    <w:p>
      <w:r>
        <w:t xml:space="preserve">Kuka lauloi I left my heart in san francisco sen jälkeen, kun Tennessee Earnie Ford kieltäytyi?</w:t>
      </w:r>
    </w:p>
    <w:p>
      <w:r>
        <w:rPr>
          <w:b/>
        </w:rPr>
        <w:t xml:space="preserve">Esimerkki 7.131</w:t>
      </w:r>
    </w:p>
    <w:p>
      <w:r>
        <w:t xml:space="preserve">Kuka on näyttelijä, joka tekee trivagon mainoksen?</w:t>
      </w:r>
    </w:p>
    <w:p>
      <w:r>
        <w:rPr>
          <w:b/>
        </w:rPr>
        <w:t xml:space="preserve">Tulos</w:t>
      </w:r>
    </w:p>
    <w:p>
      <w:r>
        <w:t xml:space="preserve">Kuka on näyttelijä, joka tekee trivagon mainoksen Yhdistyneessä kuningaskunnassa?</w:t>
      </w:r>
    </w:p>
    <w:p>
      <w:r>
        <w:rPr>
          <w:b/>
        </w:rPr>
        <w:t xml:space="preserve">Tulos</w:t>
      </w:r>
    </w:p>
    <w:p>
      <w:r>
        <w:t xml:space="preserve">Kuka on näyttelijä, joka tekee trivagon mainoksen Japanissa?</w:t>
      </w:r>
    </w:p>
    <w:p>
      <w:r>
        <w:rPr>
          <w:b/>
        </w:rPr>
        <w:t xml:space="preserve">Tulos</w:t>
      </w:r>
    </w:p>
    <w:p>
      <w:r>
        <w:t xml:space="preserve">Kuka on näyttelijä, joka tekee trivagon mainoksen Malesiassa?</w:t>
      </w:r>
    </w:p>
    <w:p>
      <w:r>
        <w:rPr>
          <w:b/>
        </w:rPr>
        <w:t xml:space="preserve">Esimerkki 7.132</w:t>
      </w:r>
    </w:p>
    <w:p>
      <w:r>
        <w:t xml:space="preserve">Kuka näytteli siskoa rakkaudessa ja koripallossa?</w:t>
      </w:r>
    </w:p>
    <w:p>
      <w:r>
        <w:rPr>
          <w:b/>
        </w:rPr>
        <w:t xml:space="preserve">Tulos</w:t>
      </w:r>
    </w:p>
    <w:p>
      <w:r>
        <w:t xml:space="preserve">Kuka näytteli aikuista siskoa Lena Wrightia Rakkautta ja koripalloa -elokuvassa?</w:t>
      </w:r>
    </w:p>
    <w:p>
      <w:r>
        <w:rPr>
          <w:b/>
        </w:rPr>
        <w:t xml:space="preserve">Tulos</w:t>
      </w:r>
    </w:p>
    <w:p>
      <w:r>
        <w:t xml:space="preserve">Kuka näytteli nuorta siskoa, Young Lenaa, rakkaudessa ja koripallossa?</w:t>
      </w:r>
    </w:p>
    <w:p>
      <w:r>
        <w:rPr>
          <w:b/>
        </w:rPr>
        <w:t xml:space="preserve">Esimerkki 7.133</w:t>
      </w:r>
    </w:p>
    <w:p>
      <w:r>
        <w:t xml:space="preserve">Mikä on Manner-Australian itäisin piste?</w:t>
      </w:r>
    </w:p>
    <w:p>
      <w:r>
        <w:rPr>
          <w:b/>
        </w:rPr>
        <w:t xml:space="preserve">Tulos</w:t>
      </w:r>
    </w:p>
    <w:p>
      <w:r>
        <w:t xml:space="preserve">Mikä on Australian mantereen itäisin kohta?</w:t>
      </w:r>
    </w:p>
    <w:p>
      <w:r>
        <w:rPr>
          <w:b/>
        </w:rPr>
        <w:t xml:space="preserve">Tulos</w:t>
      </w:r>
    </w:p>
    <w:p>
      <w:r>
        <w:t xml:space="preserve">Mikä osavaltio on Australian mantereen itäisin piste?</w:t>
      </w:r>
    </w:p>
    <w:p>
      <w:r>
        <w:rPr>
          <w:b/>
        </w:rPr>
        <w:t xml:space="preserve">Esimerkki 7.134</w:t>
      </w:r>
    </w:p>
    <w:p>
      <w:r>
        <w:t xml:space="preserve">Kuka on kirjoittanut isänmaallisen laulun kadam kadam badhaye ja khushi ke geet gaye ja?</w:t>
      </w:r>
    </w:p>
    <w:p>
      <w:r>
        <w:rPr>
          <w:b/>
        </w:rPr>
        <w:t xml:space="preserve">Tulos</w:t>
      </w:r>
    </w:p>
    <w:p>
      <w:r>
        <w:t xml:space="preserve">Kuka on kirjoittanut sanat isänmaalliseen lauluun kadam kadam badhaye ja khushi ke geet gaye ja?</w:t>
      </w:r>
    </w:p>
    <w:p>
      <w:r>
        <w:rPr>
          <w:b/>
        </w:rPr>
        <w:t xml:space="preserve">Tulos</w:t>
      </w:r>
    </w:p>
    <w:p>
      <w:r>
        <w:t xml:space="preserve">Kuka on kirjoittanut sävellyksen isänmaalliseen lauluun kadam kadam badhaye ja khushi ke geet gaye ja?</w:t>
      </w:r>
    </w:p>
    <w:p>
      <w:r>
        <w:rPr>
          <w:b/>
        </w:rPr>
        <w:t xml:space="preserve">Esimerkki 7.135</w:t>
      </w:r>
    </w:p>
    <w:p>
      <w:r>
        <w:t xml:space="preserve">Milloin siirtomaista tuli Yhdysvallat?</w:t>
      </w:r>
    </w:p>
    <w:p>
      <w:r>
        <w:rPr>
          <w:b/>
        </w:rPr>
        <w:t xml:space="preserve">Tulos</w:t>
      </w:r>
    </w:p>
    <w:p>
      <w:r>
        <w:t xml:space="preserve">Milloin siirtokunnista tuli Yhdysvallat ratifioimalla liittovaltion artiklat?</w:t>
      </w:r>
    </w:p>
    <w:p>
      <w:r>
        <w:rPr>
          <w:b/>
        </w:rPr>
        <w:t xml:space="preserve">Tulos</w:t>
      </w:r>
    </w:p>
    <w:p>
      <w:r>
        <w:t xml:space="preserve">Milloin siirtomaat julistautuivat äänestyksellä yhdysvalloiksi?</w:t>
      </w:r>
    </w:p>
    <w:p>
      <w:r>
        <w:rPr>
          <w:b/>
        </w:rPr>
        <w:t xml:space="preserve">Tulos</w:t>
      </w:r>
    </w:p>
    <w:p>
      <w:r>
        <w:t xml:space="preserve">Milloin siirtokunnista tuli Yhdysvallat vahvistamalla niiden irtautuminen briteistä?</w:t>
      </w:r>
    </w:p>
    <w:p>
      <w:r>
        <w:rPr>
          <w:b/>
        </w:rPr>
        <w:t xml:space="preserve">Tulos</w:t>
      </w:r>
    </w:p>
    <w:p>
      <w:r>
        <w:t xml:space="preserve">Milloin siirtomaista tuli Yhdysvallat itsenäisyysjulistuksen hyväksymisen myötä?</w:t>
      </w:r>
    </w:p>
    <w:p>
      <w:r>
        <w:rPr>
          <w:b/>
        </w:rPr>
        <w:t xml:space="preserve">Esimerkki 7.136</w:t>
      </w:r>
    </w:p>
    <w:p>
      <w:r>
        <w:t xml:space="preserve">Kuka kertoo Dukes of Hazzardin tv-sarjaa?</w:t>
      </w:r>
    </w:p>
    <w:p>
      <w:r>
        <w:rPr>
          <w:b/>
        </w:rPr>
        <w:t xml:space="preserve">Tulos</w:t>
      </w:r>
    </w:p>
    <w:p>
      <w:r>
        <w:t xml:space="preserve">Mikä hahmo kertoo Dukes of Hazzard -televisiosarjaa?</w:t>
      </w:r>
    </w:p>
    <w:p>
      <w:r>
        <w:rPr>
          <w:b/>
        </w:rPr>
        <w:t xml:space="preserve">Tulos</w:t>
      </w:r>
    </w:p>
    <w:p>
      <w:r>
        <w:t xml:space="preserve">Kuka laulaja kertoo The Dukes of Hazzard -televisiosarjaa?</w:t>
      </w:r>
    </w:p>
    <w:p>
      <w:r>
        <w:rPr>
          <w:b/>
        </w:rPr>
        <w:t xml:space="preserve">Esimerkki 7.137</w:t>
      </w:r>
    </w:p>
    <w:p>
      <w:r>
        <w:t xml:space="preserve">Kuinka monta joukkuetta pääsee pudotuspeleihin NBA:ssa?</w:t>
      </w:r>
    </w:p>
    <w:p>
      <w:r>
        <w:rPr>
          <w:b/>
        </w:rPr>
        <w:t xml:space="preserve">Tulos</w:t>
      </w:r>
    </w:p>
    <w:p>
      <w:r>
        <w:t xml:space="preserve">Kuinka monta joukkuetta on yhteensä päässyt pudotuspeleihin NBA:ssa vuodesta 1984 lähtien?</w:t>
      </w:r>
    </w:p>
    <w:p>
      <w:r>
        <w:rPr>
          <w:b/>
        </w:rPr>
        <w:t xml:space="preserve">Tulos</w:t>
      </w:r>
    </w:p>
    <w:p>
      <w:r>
        <w:t xml:space="preserve">Kuinka monta itäisen konferenssin joukkuetta pääsee pudotuspeleihin NBA:ssa?</w:t>
      </w:r>
    </w:p>
    <w:p>
      <w:r>
        <w:rPr>
          <w:b/>
        </w:rPr>
        <w:t xml:space="preserve">Tulos</w:t>
      </w:r>
    </w:p>
    <w:p>
      <w:r>
        <w:t xml:space="preserve">Kuinka monta läntisen konferenssin joukkuetta pääsee pudotuspeleihin NBA:ssa?</w:t>
      </w:r>
    </w:p>
    <w:p>
      <w:r>
        <w:rPr>
          <w:b/>
        </w:rPr>
        <w:t xml:space="preserve">Tulos</w:t>
      </w:r>
    </w:p>
    <w:p>
      <w:r>
        <w:t xml:space="preserve">Kuinka monta joukkuetta pääsi pudotuspeleihin ensimmäisellä NBA-kaudella?</w:t>
      </w:r>
    </w:p>
    <w:p>
      <w:r>
        <w:rPr>
          <w:b/>
        </w:rPr>
        <w:t xml:space="preserve">Tulos</w:t>
      </w:r>
    </w:p>
    <w:p>
      <w:r>
        <w:t xml:space="preserve">Kuinka monta joukkuetta pääsi pudotuspeleihin vuosina 1951-1953?</w:t>
      </w:r>
    </w:p>
    <w:p>
      <w:r>
        <w:rPr>
          <w:b/>
        </w:rPr>
        <w:t xml:space="preserve">Tulos</w:t>
      </w:r>
    </w:p>
    <w:p>
      <w:r>
        <w:t xml:space="preserve">Kuinka monta joukkuetta pääsi pudotuspeleihin vuosina 1966-67?</w:t>
      </w:r>
    </w:p>
    <w:p>
      <w:r>
        <w:rPr>
          <w:b/>
        </w:rPr>
        <w:t xml:space="preserve">Esimerkki 7.138</w:t>
      </w:r>
    </w:p>
    <w:p>
      <w:r>
        <w:t xml:space="preserve">Englannin miesten testikrikettijoukkueen nykyinen kapteeni?</w:t>
      </w:r>
    </w:p>
    <w:p>
      <w:r>
        <w:rPr>
          <w:b/>
        </w:rPr>
        <w:t xml:space="preserve">Tulos</w:t>
      </w:r>
    </w:p>
    <w:p>
      <w:r>
        <w:t xml:space="preserve">Kuka oli Englannin miesten krikettimaajoukkueen 80. kapteeni?</w:t>
      </w:r>
    </w:p>
    <w:p>
      <w:r>
        <w:rPr>
          <w:b/>
        </w:rPr>
        <w:t xml:space="preserve">Tulos</w:t>
      </w:r>
    </w:p>
    <w:p>
      <w:r>
        <w:t xml:space="preserve">Kuka oli Englannin miesten krikettimaajoukkueen 79. kapteeni?</w:t>
      </w:r>
    </w:p>
    <w:p>
      <w:r>
        <w:rPr>
          <w:b/>
        </w:rPr>
        <w:t xml:space="preserve">Tulos</w:t>
      </w:r>
    </w:p>
    <w:p>
      <w:r>
        <w:t xml:space="preserve">Kuka oli Englannin miesten krikettimaajoukkueen 78. kapteeni?</w:t>
      </w:r>
    </w:p>
    <w:p>
      <w:r>
        <w:rPr>
          <w:b/>
        </w:rPr>
        <w:t xml:space="preserve">Esimerkki 7.139</w:t>
      </w:r>
    </w:p>
    <w:p>
      <w:r>
        <w:t xml:space="preserve">Milloin One Tree Hillin viimeisin kausi esitettiin?</w:t>
      </w:r>
    </w:p>
    <w:p>
      <w:r>
        <w:rPr>
          <w:b/>
        </w:rPr>
        <w:t xml:space="preserve">Tulos</w:t>
      </w:r>
    </w:p>
    <w:p>
      <w:r>
        <w:t xml:space="preserve">Milloin One Tree Hillin viimeistä kautta alettiin lähettää?</w:t>
      </w:r>
    </w:p>
    <w:p>
      <w:r>
        <w:rPr>
          <w:b/>
        </w:rPr>
        <w:t xml:space="preserve">Tulos</w:t>
      </w:r>
    </w:p>
    <w:p>
      <w:r>
        <w:t xml:space="preserve">Milloin One Tree Hillin viimeinen kausi loppui?</w:t>
      </w:r>
    </w:p>
    <w:p>
      <w:r>
        <w:rPr>
          <w:b/>
        </w:rPr>
        <w:t xml:space="preserve">Tulos</w:t>
      </w:r>
    </w:p>
    <w:p>
      <w:r>
        <w:t xml:space="preserve">Millä aikavälillä One Tree Hillin viimeinen kausi esitettiin?</w:t>
      </w:r>
    </w:p>
    <w:p>
      <w:r>
        <w:rPr>
          <w:b/>
        </w:rPr>
        <w:t xml:space="preserve">Esimerkki 7.140</w:t>
      </w:r>
    </w:p>
    <w:p>
      <w:r>
        <w:t xml:space="preserve">Kenen katsotaan kehittäneen tieteellisen menetelmän?</w:t>
      </w:r>
    </w:p>
    <w:p>
      <w:r>
        <w:rPr>
          <w:b/>
        </w:rPr>
        <w:t xml:space="preserve">Tulos</w:t>
      </w:r>
    </w:p>
    <w:p>
      <w:r>
        <w:t xml:space="preserve">Kuka virallisti tieteellisen menetelmän?</w:t>
      </w:r>
    </w:p>
    <w:p>
      <w:r>
        <w:rPr>
          <w:b/>
        </w:rPr>
        <w:t xml:space="preserve">Tulos</w:t>
      </w:r>
    </w:p>
    <w:p>
      <w:r>
        <w:t xml:space="preserve">Kuka oli kokeellisen tieteellisen menetelmän uranuurtaja?</w:t>
      </w:r>
    </w:p>
    <w:p>
      <w:r>
        <w:rPr>
          <w:b/>
        </w:rPr>
        <w:t xml:space="preserve">Tulos</w:t>
      </w:r>
    </w:p>
    <w:p>
      <w:r>
        <w:t xml:space="preserve">Kuka teki varhaisen työn tieteellisen menetelmän luomiseksi?</w:t>
      </w:r>
    </w:p>
    <w:p>
      <w:r>
        <w:rPr>
          <w:b/>
        </w:rPr>
        <w:t xml:space="preserve">Tulos</w:t>
      </w:r>
    </w:p>
    <w:p>
      <w:r>
        <w:t xml:space="preserve">Kuka jalosti prosessin ja kehitti nykyaikaisen tieteellisen menetelmän?</w:t>
      </w:r>
    </w:p>
    <w:p>
      <w:r>
        <w:rPr>
          <w:b/>
        </w:rPr>
        <w:t xml:space="preserve">Esimerkki 7.141</w:t>
      </w:r>
    </w:p>
    <w:p>
      <w:r>
        <w:t xml:space="preserve">Asianajajan nimi elokuvassa Tappaa pilkkijä?</w:t>
      </w:r>
    </w:p>
    <w:p>
      <w:r>
        <w:rPr>
          <w:b/>
        </w:rPr>
        <w:t xml:space="preserve">Tulos</w:t>
      </w:r>
    </w:p>
    <w:p>
      <w:r>
        <w:t xml:space="preserve">Nimi hahmo asianajajan vuonna tappaa pilkkijä?</w:t>
      </w:r>
    </w:p>
    <w:p>
      <w:r>
        <w:rPr>
          <w:b/>
        </w:rPr>
        <w:t xml:space="preserve">Tulos</w:t>
      </w:r>
    </w:p>
    <w:p>
      <w:r>
        <w:t xml:space="preserve">Sen näyttelijän nimi, joka näytteli asianajajaa elokuvassa Tappaa pilkkanokka (1962)?</w:t>
      </w:r>
    </w:p>
    <w:p>
      <w:r>
        <w:rPr>
          <w:b/>
        </w:rPr>
        <w:t xml:space="preserve">Tulos</w:t>
      </w:r>
    </w:p>
    <w:p>
      <w:r>
        <w:t xml:space="preserve">Sen näyttelijän nimi, joka näytteli asianajajaa elokuvassa Tappaa pilkkanokka (2018-2019 alkuperäinen broadway-valinta)?</w:t>
      </w:r>
    </w:p>
    <w:p>
      <w:r>
        <w:rPr>
          <w:b/>
        </w:rPr>
        <w:t xml:space="preserve">Tulos</w:t>
      </w:r>
    </w:p>
    <w:p>
      <w:r>
        <w:t xml:space="preserve">Sen näyttelijän nimi, joka näytteli asianajajaa elokuvassa Tappaa pilkkanokka (2019-2020 toinen broadway-valinta)?</w:t>
      </w:r>
    </w:p>
    <w:p>
      <w:r>
        <w:rPr>
          <w:b/>
        </w:rPr>
        <w:t xml:space="preserve">Tulos</w:t>
      </w:r>
    </w:p>
    <w:p>
      <w:r>
        <w:t xml:space="preserve">Sen näyttelijän nimi, joka näytteli asianajajaa elokuvassa Tappaa pilkkanokka (2020 kolmas Broadway-valinta)?</w:t>
      </w:r>
    </w:p>
    <w:p>
      <w:r>
        <w:rPr>
          <w:b/>
        </w:rPr>
        <w:t xml:space="preserve">Tulos</w:t>
      </w:r>
    </w:p>
    <w:p>
      <w:r>
        <w:t xml:space="preserve">Sen näyttelijän nimi, joka esitti asianajajaa elokuvassa Tappaa pilkkanokka (2020 west end cast)?</w:t>
      </w:r>
    </w:p>
    <w:p>
      <w:r>
        <w:rPr>
          <w:b/>
        </w:rPr>
        <w:t xml:space="preserve">Tulos</w:t>
      </w:r>
    </w:p>
    <w:p>
      <w:r>
        <w:t xml:space="preserve">Sen näyttelijän nimi, joka esitti asianajajaa elokuvassa Tappaa pilkkanokka (2020 kansallinen kiertue)?</w:t>
      </w:r>
    </w:p>
    <w:p>
      <w:r>
        <w:rPr>
          <w:b/>
        </w:rPr>
        <w:t xml:space="preserve">Esimerkki 7.142</w:t>
      </w:r>
    </w:p>
    <w:p>
      <w:r>
        <w:t xml:space="preserve">Milloin jersey shore perheloma jakso 3 lähetettiin?</w:t>
      </w:r>
    </w:p>
    <w:p>
      <w:r>
        <w:rPr>
          <w:b/>
        </w:rPr>
        <w:t xml:space="preserve">Tulos</w:t>
      </w:r>
    </w:p>
    <w:p>
      <w:r>
        <w:t xml:space="preserve">Milloin Jersey Shore Family Vacationin 1. kausi, jakso 3 esitettiin?</w:t>
      </w:r>
    </w:p>
    <w:p>
      <w:r>
        <w:rPr>
          <w:b/>
        </w:rPr>
        <w:t xml:space="preserve">Tulos</w:t>
      </w:r>
    </w:p>
    <w:p>
      <w:r>
        <w:t xml:space="preserve">Milloin Jersey Shore Family Vacationin 2. kausi, jakso 3 esitettiin?</w:t>
      </w:r>
    </w:p>
    <w:p>
      <w:r>
        <w:rPr>
          <w:b/>
        </w:rPr>
        <w:t xml:space="preserve">Tulos</w:t>
      </w:r>
    </w:p>
    <w:p>
      <w:r>
        <w:t xml:space="preserve">Milloin Jersey Shore Family Vacation 3. kausi, jakso 3 esitettiin?</w:t>
      </w:r>
    </w:p>
    <w:p>
      <w:r>
        <w:rPr>
          <w:b/>
        </w:rPr>
        <w:t xml:space="preserve">Esimerkki 7.143</w:t>
      </w:r>
    </w:p>
    <w:p>
      <w:r>
        <w:t xml:space="preserve">Kuka keksi leveys- ja pituusastejärjestelmän 2. vuosisadalla jKr.?</w:t>
      </w:r>
    </w:p>
    <w:p>
      <w:r>
        <w:rPr>
          <w:b/>
        </w:rPr>
        <w:t xml:space="preserve">Tulos</w:t>
      </w:r>
    </w:p>
    <w:p>
      <w:r>
        <w:t xml:space="preserve">Kuka keksi 2. vuosisadalla jKr. leveys- ja pituusastejärjestelmän, jossa leveyspiirejä mitattiin Rodoksen saaren avulla?</w:t>
      </w:r>
    </w:p>
    <w:p>
      <w:r>
        <w:rPr>
          <w:b/>
        </w:rPr>
        <w:t xml:space="preserve">Tulos</w:t>
      </w:r>
    </w:p>
    <w:p>
      <w:r>
        <w:t xml:space="preserve">Kuka keksi 2. vuosisadalla jKr. leveys- ja pituusastejärjestelmän, jossa leveysasteet mitattiin päiväntasaajalta?</w:t>
      </w:r>
    </w:p>
    <w:p>
      <w:r>
        <w:rPr>
          <w:b/>
        </w:rPr>
        <w:t xml:space="preserve">Esimerkki 7.144</w:t>
      </w:r>
    </w:p>
    <w:p>
      <w:r>
        <w:t xml:space="preserve">Mikä on suurin Yhdysvalloissa tehty seteli?</w:t>
      </w:r>
    </w:p>
    <w:p>
      <w:r>
        <w:rPr>
          <w:b/>
        </w:rPr>
        <w:t xml:space="preserve">Tulos</w:t>
      </w:r>
    </w:p>
    <w:p>
      <w:r>
        <w:t xml:space="preserve">Mikä on suurin Yhdysvalloissa tehty laillinen maksuväline?</w:t>
      </w:r>
    </w:p>
    <w:p>
      <w:r>
        <w:rPr>
          <w:b/>
        </w:rPr>
        <w:t xml:space="preserve">Tulos</w:t>
      </w:r>
    </w:p>
    <w:p>
      <w:r>
        <w:t xml:space="preserve">Mikä on suurin yhdysvalloissa tehty koronkorotuskirja?</w:t>
      </w:r>
    </w:p>
    <w:p>
      <w:r>
        <w:rPr>
          <w:b/>
        </w:rPr>
        <w:t xml:space="preserve">Tulos</w:t>
      </w:r>
    </w:p>
    <w:p>
      <w:r>
        <w:t xml:space="preserve">Mikä on suurin Yhdysvalloissa tehty korollinen velkakirja?</w:t>
      </w:r>
    </w:p>
    <w:p>
      <w:r>
        <w:rPr>
          <w:b/>
        </w:rPr>
        <w:t xml:space="preserve">Tulos</w:t>
      </w:r>
    </w:p>
    <w:p>
      <w:r>
        <w:t xml:space="preserve">Mikä on suurin Yhdysvalloissa valmistettu hopeasertifikaatti?</w:t>
      </w:r>
    </w:p>
    <w:p>
      <w:r>
        <w:rPr>
          <w:b/>
        </w:rPr>
        <w:t xml:space="preserve">Tulos</w:t>
      </w:r>
    </w:p>
    <w:p>
      <w:r>
        <w:t xml:space="preserve">Mikä on suurin Yhdysvalloissa tehty valtion velkakirja?</w:t>
      </w:r>
    </w:p>
    <w:p>
      <w:r>
        <w:rPr>
          <w:b/>
        </w:rPr>
        <w:t xml:space="preserve">Tulos</w:t>
      </w:r>
    </w:p>
    <w:p>
      <w:r>
        <w:t xml:space="preserve">Mikä on suurin Yhdysvalloissa tehty kansallinen seteli?</w:t>
      </w:r>
    </w:p>
    <w:p>
      <w:r>
        <w:rPr>
          <w:b/>
        </w:rPr>
        <w:t xml:space="preserve">Tulos</w:t>
      </w:r>
    </w:p>
    <w:p>
      <w:r>
        <w:t xml:space="preserve">Mikä on suurin Yhdysvalloissa tehty liittovaltion reservin seteli?</w:t>
      </w:r>
    </w:p>
    <w:p>
      <w:r>
        <w:rPr>
          <w:b/>
        </w:rPr>
        <w:t xml:space="preserve">Tulos</w:t>
      </w:r>
    </w:p>
    <w:p>
      <w:r>
        <w:t xml:space="preserve">Mikä on suurin Yhdysvalloissa tehty kansallinen kultainen seteli?</w:t>
      </w:r>
    </w:p>
    <w:p>
      <w:r>
        <w:rPr>
          <w:b/>
        </w:rPr>
        <w:t xml:space="preserve">Tulos</w:t>
      </w:r>
    </w:p>
    <w:p>
      <w:r>
        <w:t xml:space="preserve">Mikä on suurin Yhdysvalloissa valmistettu kultasertifikaatti?</w:t>
      </w:r>
    </w:p>
    <w:p>
      <w:r>
        <w:rPr>
          <w:b/>
        </w:rPr>
        <w:t xml:space="preserve">Esimerkki 7.145</w:t>
      </w:r>
    </w:p>
    <w:p>
      <w:r>
        <w:t xml:space="preserve">Kuka näyttelee menninkäistä menninkäisleffassa?</w:t>
      </w:r>
    </w:p>
    <w:p>
      <w:r>
        <w:rPr>
          <w:b/>
        </w:rPr>
        <w:t xml:space="preserve">Tulos</w:t>
      </w:r>
    </w:p>
    <w:p>
      <w:r>
        <w:t xml:space="preserve">Kuka näyttelee menninkäistä vuoden 1993 Leprechaun-elokuvassa?</w:t>
      </w:r>
    </w:p>
    <w:p>
      <w:r>
        <w:rPr>
          <w:b/>
        </w:rPr>
        <w:t xml:space="preserve">Tulos</w:t>
      </w:r>
    </w:p>
    <w:p>
      <w:r>
        <w:t xml:space="preserve">Kuka esittää menninkäistä Leprechaun Origins -elokuvassa?</w:t>
      </w:r>
    </w:p>
    <w:p>
      <w:r>
        <w:rPr>
          <w:b/>
        </w:rPr>
        <w:t xml:space="preserve">Tulos</w:t>
      </w:r>
    </w:p>
    <w:p>
      <w:r>
        <w:t xml:space="preserve">Kuka näyttelee menninkäistä menninkäisen paluu -elokuvassa?</w:t>
      </w:r>
    </w:p>
    <w:p>
      <w:r>
        <w:rPr>
          <w:b/>
        </w:rPr>
        <w:t xml:space="preserve">Esimerkki 7.146</w:t>
      </w:r>
    </w:p>
    <w:p>
      <w:r>
        <w:t xml:space="preserve">Kuka on Kanadan nykyinen kansliapäällikkö?</w:t>
      </w:r>
    </w:p>
    <w:p>
      <w:r>
        <w:rPr>
          <w:b/>
        </w:rPr>
        <w:t xml:space="preserve">Tulos</w:t>
      </w:r>
    </w:p>
    <w:p>
      <w:r>
        <w:t xml:space="preserve">Mikä hallituksen virka on myös Kanadan päävastaanottaja?</w:t>
      </w:r>
    </w:p>
    <w:p>
      <w:r>
        <w:rPr>
          <w:b/>
        </w:rPr>
        <w:t xml:space="preserve">Tulos</w:t>
      </w:r>
    </w:p>
    <w:p>
      <w:r>
        <w:t xml:space="preserve">Kuka oli Kanadan 12. päävastaanottaja?</w:t>
      </w:r>
    </w:p>
    <w:p>
      <w:r>
        <w:rPr>
          <w:b/>
        </w:rPr>
        <w:t xml:space="preserve">Tulos</w:t>
      </w:r>
    </w:p>
    <w:p>
      <w:r>
        <w:t xml:space="preserve">Kuka oli Kanadan 11. päävastaanottaja?</w:t>
      </w:r>
    </w:p>
    <w:p>
      <w:r>
        <w:rPr>
          <w:b/>
        </w:rPr>
        <w:t xml:space="preserve">Tulos</w:t>
      </w:r>
    </w:p>
    <w:p>
      <w:r>
        <w:t xml:space="preserve">Kuka oli Kanadan 10. päävastaanottaja?</w:t>
      </w:r>
    </w:p>
    <w:p>
      <w:r>
        <w:rPr>
          <w:b/>
        </w:rPr>
        <w:t xml:space="preserve">Esimerkki 7.147</w:t>
      </w:r>
    </w:p>
    <w:p>
      <w:r>
        <w:t xml:space="preserve">Milloin ensimmäinen pokemon-elokuva ilmestyi?</w:t>
      </w:r>
    </w:p>
    <w:p>
      <w:r>
        <w:rPr>
          <w:b/>
        </w:rPr>
        <w:t xml:space="preserve">Tulos</w:t>
      </w:r>
    </w:p>
    <w:p>
      <w:r>
        <w:t xml:space="preserve">Milloin ensimmäinen pokemon-elokuva ilmestyi Japanissa?</w:t>
      </w:r>
    </w:p>
    <w:p>
      <w:r>
        <w:rPr>
          <w:b/>
        </w:rPr>
        <w:t xml:space="preserve">Tulos</w:t>
      </w:r>
    </w:p>
    <w:p>
      <w:r>
        <w:t xml:space="preserve">Milloin ensimmäinen Pokemon-elokuva ilmestyi Yhdysvalloissa?</w:t>
      </w:r>
    </w:p>
    <w:p>
      <w:r>
        <w:rPr>
          <w:b/>
        </w:rPr>
        <w:t xml:space="preserve">Esimerkki 7.148</w:t>
      </w:r>
    </w:p>
    <w:p>
      <w:r>
        <w:t xml:space="preserve">Milloin Lost in Space esitettiin televisiossa?</w:t>
      </w:r>
    </w:p>
    <w:p>
      <w:r>
        <w:rPr>
          <w:b/>
        </w:rPr>
        <w:t xml:space="preserve">Tulos</w:t>
      </w:r>
    </w:p>
    <w:p>
      <w:r>
        <w:t xml:space="preserve">Milloin vuonna 1965 televisiossa esitettiin ensimmäisen kerran Lost in Space -ohjelma?</w:t>
      </w:r>
    </w:p>
    <w:p>
      <w:r>
        <w:rPr>
          <w:b/>
        </w:rPr>
        <w:t xml:space="preserve">Tulos</w:t>
      </w:r>
    </w:p>
    <w:p>
      <w:r>
        <w:t xml:space="preserve">Missä ajassa vuonna 1965 televisiossa esitettiin ensimmäisen kerran Lost in Space -ohjelma?</w:t>
      </w:r>
    </w:p>
    <w:p>
      <w:r>
        <w:rPr>
          <w:b/>
        </w:rPr>
        <w:t xml:space="preserve">Tulos</w:t>
      </w:r>
    </w:p>
    <w:p>
      <w:r>
        <w:t xml:space="preserve">Milloin vuoden 2018 Lost in Space -ohjelma esitettiin ensimmäisen kerran televisiossa?</w:t>
      </w:r>
    </w:p>
    <w:p>
      <w:r>
        <w:rPr>
          <w:b/>
        </w:rPr>
        <w:t xml:space="preserve">Tulos</w:t>
      </w:r>
    </w:p>
    <w:p>
      <w:r>
        <w:t xml:space="preserve">Millä aikavälillä vuoden 2018 Lost in Space -ohjelma esitettiin ensimmäisen kerran televisiossa?</w:t>
      </w:r>
    </w:p>
    <w:p>
      <w:r>
        <w:rPr>
          <w:b/>
        </w:rPr>
        <w:t xml:space="preserve">Tulos</w:t>
      </w:r>
    </w:p>
    <w:p>
      <w:r>
        <w:t xml:space="preserve">Milloin American Dad -ohjelman Lost in Space -jakso esitettiin televisiossa?</w:t>
      </w:r>
    </w:p>
    <w:p>
      <w:r>
        <w:rPr>
          <w:b/>
        </w:rPr>
        <w:t xml:space="preserve">Esimerkki 7.149</w:t>
      </w:r>
    </w:p>
    <w:p>
      <w:r>
        <w:t xml:space="preserve">Kenestä tuli Kiinan tasavallan presidentti qing-dynastian kukistamisen jälkeen?</w:t>
      </w:r>
    </w:p>
    <w:p>
      <w:r>
        <w:rPr>
          <w:b/>
        </w:rPr>
        <w:t xml:space="preserve">Tulos</w:t>
      </w:r>
    </w:p>
    <w:p>
      <w:r>
        <w:t xml:space="preserve">Kuka oli Kiinan tasavallan ensimmäinen virallinen presidentti Qing-dynastian kukistamisen jälkeen?</w:t>
      </w:r>
    </w:p>
    <w:p>
      <w:r>
        <w:rPr>
          <w:b/>
        </w:rPr>
        <w:t xml:space="preserve">Tulos</w:t>
      </w:r>
    </w:p>
    <w:p>
      <w:r>
        <w:t xml:space="preserve">Kuka oli Kiinan tasavallan ensimmäinen väliaikainen presidentti Qing-dynastian kukistumisen jälkeen?</w:t>
      </w:r>
    </w:p>
    <w:p>
      <w:r>
        <w:rPr>
          <w:b/>
        </w:rPr>
        <w:t xml:space="preserve">Esimerkki 7.150</w:t>
      </w:r>
    </w:p>
    <w:p>
      <w:r>
        <w:t xml:space="preserve">Minkä suositun sarjakuvan on luonut risd-tutkinnon suorittanut henkilö?</w:t>
      </w:r>
    </w:p>
    <w:p>
      <w:r>
        <w:rPr>
          <w:b/>
        </w:rPr>
        <w:t xml:space="preserve">Tulos</w:t>
      </w:r>
    </w:p>
    <w:p>
      <w:r>
        <w:t xml:space="preserve">Minkä suositun Family Guy -sarjakuvan on luonut RISD:stä valmistunut henkilö?</w:t>
      </w:r>
    </w:p>
    <w:p>
      <w:r>
        <w:rPr>
          <w:b/>
        </w:rPr>
        <w:t xml:space="preserve">Tulos</w:t>
      </w:r>
    </w:p>
    <w:p>
      <w:r>
        <w:t xml:space="preserve">Minkä vuodesta 2005 lähtien tuotannossa olleen suositun sarjakuvan on luonut RISD:stä valmistunut henkilö?</w:t>
      </w:r>
    </w:p>
    <w:p>
      <w:r>
        <w:rPr>
          <w:b/>
        </w:rPr>
        <w:t xml:space="preserve">Tulos</w:t>
      </w:r>
    </w:p>
    <w:p>
      <w:r>
        <w:t xml:space="preserve">Minkä suositun Griffinin perhettä seuraavan sarjakuvan on luonut RISD:stä valmistunut henkilö?</w:t>
      </w:r>
    </w:p>
    <w:p>
      <w:r>
        <w:rPr>
          <w:b/>
        </w:rPr>
        <w:t xml:space="preserve">Esimerkki 7.151</w:t>
      </w:r>
    </w:p>
    <w:p>
      <w:r>
        <w:t xml:space="preserve">Missä disney land sijaitsee Yhdysvalloissa?</w:t>
      </w:r>
    </w:p>
    <w:p>
      <w:r>
        <w:rPr>
          <w:b/>
        </w:rPr>
        <w:t xml:space="preserve">Tulos</w:t>
      </w:r>
    </w:p>
    <w:p>
      <w:r>
        <w:t xml:space="preserve">Missä Disneyland Resort sijaitsee Yhdysvalloissa?</w:t>
      </w:r>
    </w:p>
    <w:p>
      <w:r>
        <w:rPr>
          <w:b/>
        </w:rPr>
        <w:t xml:space="preserve">Tulos</w:t>
      </w:r>
    </w:p>
    <w:p>
      <w:r>
        <w:t xml:space="preserve">Missä Disneyland Park sijaitsee Yhdysvalloissa?</w:t>
      </w:r>
    </w:p>
    <w:p>
      <w:r>
        <w:rPr>
          <w:b/>
        </w:rPr>
        <w:t xml:space="preserve">Tulos</w:t>
      </w:r>
    </w:p>
    <w:p>
      <w:r>
        <w:t xml:space="preserve">Missä kartalla Disneyland Park sijaitsee Yhdysvalloissa?</w:t>
      </w:r>
    </w:p>
    <w:p>
      <w:r>
        <w:rPr>
          <w:b/>
        </w:rPr>
        <w:t xml:space="preserve">Esimerkki 7.152</w:t>
      </w:r>
    </w:p>
    <w:p>
      <w:r>
        <w:t xml:space="preserve">Missä osavaltiossa on eniten rantaviivaa Yhdysvalloissa?</w:t>
      </w:r>
    </w:p>
    <w:p>
      <w:r>
        <w:rPr>
          <w:b/>
        </w:rPr>
        <w:t xml:space="preserve">Tulos</w:t>
      </w:r>
    </w:p>
    <w:p>
      <w:r>
        <w:t xml:space="preserve">Missä osavaltiossa on eniten rantaviivaa Manner-Yhdysvalloissa?</w:t>
      </w:r>
    </w:p>
    <w:p>
      <w:r>
        <w:rPr>
          <w:b/>
        </w:rPr>
        <w:t xml:space="preserve">Tulos</w:t>
      </w:r>
    </w:p>
    <w:p>
      <w:r>
        <w:t xml:space="preserve">Missä osavaltiossa on eniten rantaviivaa Yhdysvalloissa?</w:t>
      </w:r>
    </w:p>
    <w:p>
      <w:r>
        <w:rPr>
          <w:b/>
        </w:rPr>
        <w:t xml:space="preserve">Esimerkki 7.153</w:t>
      </w:r>
    </w:p>
    <w:p>
      <w:r>
        <w:t xml:space="preserve">Kuka sävelsi Pirates of the Caribbean -elokuvan tunnussävelmän?</w:t>
      </w:r>
    </w:p>
    <w:p>
      <w:r>
        <w:rPr>
          <w:b/>
        </w:rPr>
        <w:t xml:space="preserve">Tulos</w:t>
      </w:r>
    </w:p>
    <w:p>
      <w:r>
        <w:t xml:space="preserve">Kuka sävelsi Pirates of the caribbean: Curse of the Black Pearl -elokuvan tunnussävelmän?</w:t>
      </w:r>
    </w:p>
    <w:p>
      <w:r>
        <w:rPr>
          <w:b/>
        </w:rPr>
        <w:t xml:space="preserve">Tulos</w:t>
      </w:r>
    </w:p>
    <w:p>
      <w:r>
        <w:t xml:space="preserve">Kuka sävelsi Pirates of the Caribbean: Dead Man's Chest -elokuvan tunnuskappaleen?</w:t>
      </w:r>
    </w:p>
    <w:p>
      <w:r>
        <w:rPr>
          <w:b/>
        </w:rPr>
        <w:t xml:space="preserve">Tulos</w:t>
      </w:r>
    </w:p>
    <w:p>
      <w:r>
        <w:t xml:space="preserve">Kuka sävelsi Pirates of the Caribbean: At World's End -elokuvan tunnuskappaleen?</w:t>
      </w:r>
    </w:p>
    <w:p>
      <w:r>
        <w:rPr>
          <w:b/>
        </w:rPr>
        <w:t xml:space="preserve">Tulos</w:t>
      </w:r>
    </w:p>
    <w:p>
      <w:r>
        <w:t xml:space="preserve">Kuka sävelsi Pirates of the Caribbean: On Stranger Tides -elokuvan tunnuskappaleen?</w:t>
      </w:r>
    </w:p>
    <w:p>
      <w:r>
        <w:rPr>
          <w:b/>
        </w:rPr>
        <w:t xml:space="preserve">Tulos</w:t>
      </w:r>
    </w:p>
    <w:p>
      <w:r>
        <w:t xml:space="preserve">Kuka sävelsi Pirates of the Caribbean: Dead Men Tell No Tales -elokuvan tunnuskappaleen?</w:t>
      </w:r>
    </w:p>
    <w:p>
      <w:r>
        <w:rPr>
          <w:b/>
        </w:rPr>
        <w:t xml:space="preserve">Esimerkki 7.154</w:t>
      </w:r>
    </w:p>
    <w:p>
      <w:r>
        <w:t xml:space="preserve">Mikä on Macbeth-näytelmän tapahtumapaikka?</w:t>
      </w:r>
    </w:p>
    <w:p>
      <w:r>
        <w:rPr>
          <w:b/>
        </w:rPr>
        <w:t xml:space="preserve">Tulos</w:t>
      </w:r>
    </w:p>
    <w:p>
      <w:r>
        <w:t xml:space="preserve">Missä maassa näytelmä Macbeth sijoittuu?</w:t>
      </w:r>
    </w:p>
    <w:p>
      <w:r>
        <w:rPr>
          <w:b/>
        </w:rPr>
        <w:t xml:space="preserve">Tulos</w:t>
      </w:r>
    </w:p>
    <w:p>
      <w:r>
        <w:t xml:space="preserve">Missä päin Skotlantia näytelmä Macbeth sijoittuu?</w:t>
      </w:r>
    </w:p>
    <w:p>
      <w:r>
        <w:rPr>
          <w:b/>
        </w:rPr>
        <w:t xml:space="preserve">Esimerkki 7.155</w:t>
      </w:r>
    </w:p>
    <w:p>
      <w:r>
        <w:t xml:space="preserve">Milloin seuraava jakso my hero academia ilmestyy?</w:t>
      </w:r>
    </w:p>
    <w:p>
      <w:r>
        <w:rPr>
          <w:b/>
        </w:rPr>
        <w:t xml:space="preserve">Tulos</w:t>
      </w:r>
    </w:p>
    <w:p>
      <w:r>
        <w:t xml:space="preserve">Milloin my hero academian 38. jakso alunperin ilmestyy?</w:t>
      </w:r>
    </w:p>
    <w:p>
      <w:r>
        <w:rPr>
          <w:b/>
        </w:rPr>
        <w:t xml:space="preserve">Tulos</w:t>
      </w:r>
    </w:p>
    <w:p>
      <w:r>
        <w:t xml:space="preserve">Milloin my hero academian 37. jakso alunperin ilmestyy?</w:t>
      </w:r>
    </w:p>
    <w:p>
      <w:r>
        <w:rPr>
          <w:b/>
        </w:rPr>
        <w:t xml:space="preserve">Tulos</w:t>
      </w:r>
    </w:p>
    <w:p>
      <w:r>
        <w:t xml:space="preserve">Milloin my hero academian 36. jakso alunperin ilmestyy?</w:t>
      </w:r>
    </w:p>
    <w:p>
      <w:r>
        <w:rPr>
          <w:b/>
        </w:rPr>
        <w:t xml:space="preserve">Esimerkki 7.156</w:t>
      </w:r>
    </w:p>
    <w:p>
      <w:r>
        <w:t xml:space="preserve">Kenelle don postitti meditaatioita hätätilanteessa?</w:t>
      </w:r>
    </w:p>
    <w:p>
      <w:r>
        <w:rPr>
          <w:b/>
        </w:rPr>
        <w:t xml:space="preserve">Tulos</w:t>
      </w:r>
    </w:p>
    <w:p>
      <w:r>
        <w:t xml:space="preserve">Kenelle hahmolle Don postitti meditaatioita hätätilanteessa?</w:t>
      </w:r>
    </w:p>
    <w:p>
      <w:r>
        <w:rPr>
          <w:b/>
        </w:rPr>
        <w:t xml:space="preserve">Tulos</w:t>
      </w:r>
    </w:p>
    <w:p>
      <w:r>
        <w:t xml:space="preserve">Kenelle näyttelijälle don postitti meditaatioita hätätilanteessa?</w:t>
      </w:r>
    </w:p>
    <w:p>
      <w:r>
        <w:rPr>
          <w:b/>
        </w:rPr>
        <w:t xml:space="preserve">Esimerkki 7.157</w:t>
      </w:r>
    </w:p>
    <w:p>
      <w:r>
        <w:t xml:space="preserve">Jon b oletko vielä alhaalla julkaisupäivä?</w:t>
      </w:r>
    </w:p>
    <w:p>
      <w:r>
        <w:rPr>
          <w:b/>
        </w:rPr>
        <w:t xml:space="preserve">Tulos</w:t>
      </w:r>
    </w:p>
    <w:p>
      <w:r>
        <w:t xml:space="preserve">Mikä on Jon B:n kappaleen "Are U Still Down" julkaisupäivä?</w:t>
      </w:r>
    </w:p>
    <w:p>
      <w:r>
        <w:rPr>
          <w:b/>
        </w:rPr>
        <w:t xml:space="preserve">Tulos</w:t>
      </w:r>
    </w:p>
    <w:p>
      <w:r>
        <w:t xml:space="preserve">Milloin Are U Still Down: Jon B. Greatest Hits -albumi julkaistaan?</w:t>
      </w:r>
    </w:p>
    <w:p>
      <w:r>
        <w:rPr>
          <w:b/>
        </w:rPr>
        <w:t xml:space="preserve">Esimerkki 7.158</w:t>
      </w:r>
    </w:p>
    <w:p>
      <w:r>
        <w:t xml:space="preserve">Mikä on Zimbabwessa sijaitsevan vesiputouksen nimi?</w:t>
      </w:r>
    </w:p>
    <w:p>
      <w:r>
        <w:rPr>
          <w:b/>
        </w:rPr>
        <w:t xml:space="preserve">Tulos</w:t>
      </w:r>
    </w:p>
    <w:p>
      <w:r>
        <w:t xml:space="preserve">Mikä on Zimbabwen Chimanimanissa sijaitsevan vesiputouksen nimi?</w:t>
      </w:r>
    </w:p>
    <w:p>
      <w:r>
        <w:rPr>
          <w:b/>
        </w:rPr>
        <w:t xml:space="preserve">Tulos</w:t>
      </w:r>
    </w:p>
    <w:p>
      <w:r>
        <w:t xml:space="preserve">Mikä on Mutasan alueella Zimbabwessa sijaitsevan vesiputouksen nimi?</w:t>
      </w:r>
    </w:p>
    <w:p>
      <w:r>
        <w:rPr>
          <w:b/>
        </w:rPr>
        <w:t xml:space="preserve">Tulos</w:t>
      </w:r>
    </w:p>
    <w:p>
      <w:r>
        <w:t xml:space="preserve">Mikä on Zimbabwen suurimman vesiputouksen nimi?</w:t>
      </w:r>
    </w:p>
    <w:p>
      <w:r>
        <w:rPr>
          <w:b/>
        </w:rPr>
        <w:t xml:space="preserve">Esimerkki 7.159</w:t>
      </w:r>
    </w:p>
    <w:p>
      <w:r>
        <w:t xml:space="preserve">Kuka lauloi joen rannalla?</w:t>
      </w:r>
    </w:p>
    <w:p>
      <w:r>
        <w:rPr>
          <w:b/>
        </w:rPr>
        <w:t xml:space="preserve">Tulos</w:t>
      </w:r>
    </w:p>
    <w:p>
      <w:r>
        <w:t xml:space="preserve">Kuka lauloi taustaa vuoden 1959 laulussa, jonka sanat ovat joen rannoilla?</w:t>
      </w:r>
    </w:p>
    <w:p>
      <w:r>
        <w:rPr>
          <w:b/>
        </w:rPr>
        <w:t xml:space="preserve">Tulos</w:t>
      </w:r>
    </w:p>
    <w:p>
      <w:r>
        <w:t xml:space="preserve">Kuka tunnetusti lauloi Wabashin rannoilla vuoden 1959 albumillaan?</w:t>
      </w:r>
    </w:p>
    <w:p>
      <w:r>
        <w:rPr>
          <w:b/>
        </w:rPr>
        <w:t xml:space="preserve">Tulos</w:t>
      </w:r>
    </w:p>
    <w:p>
      <w:r>
        <w:t xml:space="preserve">Kuka tunnetusti lauloi päälaulun vuoden 1959 kappaleessa, jonka sanat ovat joen rannoilla?</w:t>
      </w:r>
    </w:p>
    <w:p>
      <w:r>
        <w:rPr>
          <w:b/>
        </w:rPr>
        <w:t xml:space="preserve">Esimerkki 7.160</w:t>
      </w:r>
    </w:p>
    <w:p>
      <w:r>
        <w:t xml:space="preserve">Milloin ensimmäinen Tesla Model 3 toimitetaan?</w:t>
      </w:r>
    </w:p>
    <w:p>
      <w:r>
        <w:rPr>
          <w:b/>
        </w:rPr>
        <w:t xml:space="preserve">Tulos</w:t>
      </w:r>
    </w:p>
    <w:p>
      <w:r>
        <w:t xml:space="preserve">Milloin ensimmäinen Tesla Model 3 toimitetaan Muskille itselleen?</w:t>
      </w:r>
    </w:p>
    <w:p>
      <w:r>
        <w:rPr>
          <w:b/>
        </w:rPr>
        <w:t xml:space="preserve">Tulos</w:t>
      </w:r>
    </w:p>
    <w:p>
      <w:r>
        <w:t xml:space="preserve">Milloin ensimmäiset Tesla Model 3:n yleiset tuotantoyksiköt toimitetaan?</w:t>
      </w:r>
    </w:p>
    <w:p>
      <w:r>
        <w:rPr>
          <w:b/>
        </w:rPr>
        <w:t xml:space="preserve">Esimerkki 7.161</w:t>
      </w:r>
    </w:p>
    <w:p>
      <w:r>
        <w:t xml:space="preserve">Kuka päätti käyttää Agent Orangea Vietnamissa?</w:t>
      </w:r>
    </w:p>
    <w:p>
      <w:r>
        <w:rPr>
          <w:b/>
        </w:rPr>
        <w:t xml:space="preserve">Tulos</w:t>
      </w:r>
    </w:p>
    <w:p>
      <w:r>
        <w:t xml:space="preserve">Kuka henkilö päätti käyttää agenttioranssia Vietnamissa vuoden 1961 puolivälissä?</w:t>
      </w:r>
    </w:p>
    <w:p>
      <w:r>
        <w:rPr>
          <w:b/>
        </w:rPr>
        <w:t xml:space="preserve">Tulos</w:t>
      </w:r>
    </w:p>
    <w:p>
      <w:r>
        <w:t xml:space="preserve">Kuka henkilö päätti käyttää agenttioranssia Vietnamissa marraskuussa 1961 toteutetussa operaatiossa?</w:t>
      </w:r>
    </w:p>
    <w:p>
      <w:r>
        <w:rPr>
          <w:b/>
        </w:rPr>
        <w:t xml:space="preserve">Tulos</w:t>
      </w:r>
    </w:p>
    <w:p>
      <w:r>
        <w:t xml:space="preserve">Mikä maa päätti käyttää Agent Orangea Vietnamissa?</w:t>
      </w:r>
    </w:p>
    <w:p>
      <w:r>
        <w:rPr>
          <w:b/>
        </w:rPr>
        <w:t xml:space="preserve">Esimerkki 7.162</w:t>
      </w:r>
    </w:p>
    <w:p>
      <w:r>
        <w:t xml:space="preserve">Milloin armeijan ilmavoimista tuli ilmavoimat?</w:t>
      </w:r>
    </w:p>
    <w:p>
      <w:r>
        <w:rPr>
          <w:b/>
        </w:rPr>
        <w:t xml:space="preserve">Tulos</w:t>
      </w:r>
    </w:p>
    <w:p>
      <w:r>
        <w:t xml:space="preserve">Milloin armeijan ilmavoimista tuli Yhdysvaltain armeijan ilmavoimat?</w:t>
      </w:r>
    </w:p>
    <w:p>
      <w:r>
        <w:rPr>
          <w:b/>
        </w:rPr>
        <w:t xml:space="preserve">Tulos</w:t>
      </w:r>
    </w:p>
    <w:p>
      <w:r>
        <w:t xml:space="preserve">Milloin armeijan ilmavoimat lakkautettiin laillisesti lainsäädännöllä, jolla perustettiin ilmavoimien ministeriö?</w:t>
      </w:r>
    </w:p>
    <w:p>
      <w:r>
        <w:rPr>
          <w:b/>
        </w:rPr>
        <w:t xml:space="preserve">Esimerkki 7.163</w:t>
      </w:r>
    </w:p>
    <w:p>
      <w:r>
        <w:t xml:space="preserve">Kuka oli alussa pretty little liars?</w:t>
      </w:r>
    </w:p>
    <w:p>
      <w:r>
        <w:rPr>
          <w:b/>
        </w:rPr>
        <w:t xml:space="preserve">Tulos</w:t>
      </w:r>
    </w:p>
    <w:p>
      <w:r>
        <w:t xml:space="preserve">Mikä hahmo oli pretty little liarsin alussa?</w:t>
      </w:r>
    </w:p>
    <w:p>
      <w:r>
        <w:rPr>
          <w:b/>
        </w:rPr>
        <w:t xml:space="preserve">Tulos</w:t>
      </w:r>
    </w:p>
    <w:p>
      <w:r>
        <w:t xml:space="preserve">Kuka näyttelijä näytteli a pretty little liarsin alussa?</w:t>
      </w:r>
    </w:p>
    <w:p>
      <w:r>
        <w:rPr>
          <w:b/>
        </w:rPr>
        <w:t xml:space="preserve">Esimerkki 7.164</w:t>
      </w:r>
    </w:p>
    <w:p>
      <w:r>
        <w:t xml:space="preserve">Missä päin Yhdysvaltoja on järjestetty olympialaiset?</w:t>
      </w:r>
    </w:p>
    <w:p>
      <w:r>
        <w:rPr>
          <w:b/>
        </w:rPr>
        <w:t xml:space="preserve">Tulos</w:t>
      </w:r>
    </w:p>
    <w:p>
      <w:r>
        <w:t xml:space="preserve">Missä päin Yhdysvaltoja on järjestetty kesäolympialaiset?</w:t>
      </w:r>
    </w:p>
    <w:p>
      <w:r>
        <w:rPr>
          <w:b/>
        </w:rPr>
        <w:t xml:space="preserve">Tulos</w:t>
      </w:r>
    </w:p>
    <w:p>
      <w:r>
        <w:t xml:space="preserve">Missä päin Yhdysvaltoja on järjestetty talviolympialaiset?</w:t>
      </w:r>
    </w:p>
    <w:p>
      <w:r>
        <w:rPr>
          <w:b/>
        </w:rPr>
        <w:t xml:space="preserve">Esimerkki 7.165</w:t>
      </w:r>
    </w:p>
    <w:p>
      <w:r>
        <w:t xml:space="preserve">Kuinka monta kerrosta osi-mallissa on?</w:t>
      </w:r>
    </w:p>
    <w:p>
      <w:r>
        <w:rPr>
          <w:b/>
        </w:rPr>
        <w:t xml:space="preserve">Tulos</w:t>
      </w:r>
    </w:p>
    <w:p>
      <w:r>
        <w:t xml:space="preserve">Kuinka monta kerrosta OSI-mallissa yleensä katsotaan olevan?</w:t>
      </w:r>
    </w:p>
    <w:p>
      <w:r>
        <w:rPr>
          <w:b/>
        </w:rPr>
        <w:t xml:space="preserve">Tulos</w:t>
      </w:r>
    </w:p>
    <w:p>
      <w:r>
        <w:t xml:space="preserve">Kuinka monta kerrosta OSI-mallissa on, kun käyttäjä otetaan mukaan?</w:t>
      </w:r>
    </w:p>
    <w:p>
      <w:r>
        <w:rPr>
          <w:b/>
        </w:rPr>
        <w:t xml:space="preserve">Esimerkki 7.166</w:t>
      </w:r>
    </w:p>
    <w:p>
      <w:r>
        <w:t xml:space="preserve">Mikä oli Espanjan valtakunnan suuren alueen pääkaupunki?</w:t>
      </w:r>
    </w:p>
    <w:p>
      <w:r>
        <w:rPr>
          <w:b/>
        </w:rPr>
        <w:t xml:space="preserve">Tulos</w:t>
      </w:r>
    </w:p>
    <w:p>
      <w:r>
        <w:t xml:space="preserve">Mikä oli Espanjan keisarikunnan Itä-Intian pääkaupunki?</w:t>
      </w:r>
    </w:p>
    <w:p>
      <w:r>
        <w:rPr>
          <w:b/>
        </w:rPr>
        <w:t xml:space="preserve">Tulos</w:t>
      </w:r>
    </w:p>
    <w:p>
      <w:r>
        <w:t xml:space="preserve">Mikä oli Espanjan keisarikunnan Intian valtakunnan valvonnan perusta 1500-luvulla?</w:t>
      </w:r>
    </w:p>
    <w:p>
      <w:r>
        <w:rPr>
          <w:b/>
        </w:rPr>
        <w:t xml:space="preserve">Tulos</w:t>
      </w:r>
    </w:p>
    <w:p>
      <w:r>
        <w:t xml:space="preserve">Mikä on termi Espanjan valtakunnan suuren alueen pääkaupungin hallintoelimelle?</w:t>
      </w:r>
    </w:p>
    <w:p>
      <w:r>
        <w:rPr>
          <w:b/>
        </w:rPr>
        <w:t xml:space="preserve">Esimerkki 7.167</w:t>
      </w:r>
    </w:p>
    <w:p>
      <w:r>
        <w:t xml:space="preserve">Kuka voitti runkosarjan nba mvp:n?</w:t>
      </w:r>
    </w:p>
    <w:p>
      <w:r>
        <w:rPr>
          <w:b/>
        </w:rPr>
        <w:t xml:space="preserve">Tulos</w:t>
      </w:r>
    </w:p>
    <w:p>
      <w:r>
        <w:t xml:space="preserve">Kuka voitti nba:n runkosarjan mvp:n vuonna 2017?</w:t>
      </w:r>
    </w:p>
    <w:p>
      <w:r>
        <w:rPr>
          <w:b/>
        </w:rPr>
        <w:t xml:space="preserve">Tulos</w:t>
      </w:r>
    </w:p>
    <w:p>
      <w:r>
        <w:t xml:space="preserve">Kuka voitti nba:n mvp:n runkosarjassa vuonna 2016?</w:t>
      </w:r>
    </w:p>
    <w:p>
      <w:r>
        <w:rPr>
          <w:b/>
        </w:rPr>
        <w:t xml:space="preserve">Tulos</w:t>
      </w:r>
    </w:p>
    <w:p>
      <w:r>
        <w:t xml:space="preserve">Kuka voitti nba:n mvp:n runkosarjassa vuonna 2015?</w:t>
      </w:r>
    </w:p>
    <w:p>
      <w:r>
        <w:rPr>
          <w:b/>
        </w:rPr>
        <w:t xml:space="preserve">Esimerkki 7.168</w:t>
      </w:r>
    </w:p>
    <w:p>
      <w:r>
        <w:t xml:space="preserve">Milloin Raamatun King James -versio painettiin ensimmäisen kerran?</w:t>
      </w:r>
    </w:p>
    <w:p>
      <w:r>
        <w:rPr>
          <w:b/>
        </w:rPr>
        <w:t xml:space="preserve">Tulos</w:t>
      </w:r>
    </w:p>
    <w:p>
      <w:r>
        <w:t xml:space="preserve">Milloin Raamatun alkuperäinen King James -versio painettiin ensimmäisen kerran?</w:t>
      </w:r>
    </w:p>
    <w:p>
      <w:r>
        <w:rPr>
          <w:b/>
        </w:rPr>
        <w:t xml:space="preserve">Tulos</w:t>
      </w:r>
    </w:p>
    <w:p>
      <w:r>
        <w:t xml:space="preserve">Milloin Raamatun uusi King James -versio painettiin ensimmäisen kerran?</w:t>
      </w:r>
    </w:p>
    <w:p>
      <w:r>
        <w:rPr>
          <w:b/>
        </w:rPr>
        <w:t xml:space="preserve">Esimerkki 7.169</w:t>
      </w:r>
    </w:p>
    <w:p>
      <w:r>
        <w:t xml:space="preserve">Milloin musta kuolema alkoi Yhdistyneessä kuningaskunnassa?</w:t>
      </w:r>
    </w:p>
    <w:p>
      <w:r>
        <w:rPr>
          <w:b/>
        </w:rPr>
        <w:t xml:space="preserve">Tulos</w:t>
      </w:r>
    </w:p>
    <w:p>
      <w:r>
        <w:t xml:space="preserve">Milloin paiserutto saapui ensimmäisen kerran Lontooseen?</w:t>
      </w:r>
    </w:p>
    <w:p>
      <w:r>
        <w:rPr>
          <w:b/>
        </w:rPr>
        <w:t xml:space="preserve">Tulos</w:t>
      </w:r>
    </w:p>
    <w:p>
      <w:r>
        <w:t xml:space="preserve">Milloin paiserutto saapui Lontooseen viimeisen kerran?</w:t>
      </w:r>
    </w:p>
    <w:p>
      <w:r>
        <w:rPr>
          <w:b/>
        </w:rPr>
        <w:t xml:space="preserve">Esimerkki 7.170</w:t>
      </w:r>
    </w:p>
    <w:p>
      <w:r>
        <w:t xml:space="preserve">Ketkä olivat ensimmäiset eurooppalaiset, jotka saapuivat Amerikkaan, ja milloin he saapuivat?</w:t>
      </w:r>
    </w:p>
    <w:p>
      <w:r>
        <w:rPr>
          <w:b/>
        </w:rPr>
        <w:t xml:space="preserve">Tulos</w:t>
      </w:r>
    </w:p>
    <w:p>
      <w:r>
        <w:t xml:space="preserve">Ketkä olivat ensimmäiset eurooppalaiset, jotka saapuivat Amerikkaan?</w:t>
      </w:r>
    </w:p>
    <w:p>
      <w:r>
        <w:rPr>
          <w:b/>
        </w:rPr>
        <w:t xml:space="preserve">Tulos</w:t>
      </w:r>
    </w:p>
    <w:p>
      <w:r>
        <w:t xml:space="preserve">Milloin ensimmäiset eurooppalaiset saapuivat Amerikkaan?</w:t>
      </w:r>
    </w:p>
    <w:p>
      <w:r>
        <w:rPr>
          <w:b/>
        </w:rPr>
        <w:t xml:space="preserve">Esimerkki 7.171</w:t>
      </w:r>
    </w:p>
    <w:p>
      <w:r>
        <w:t xml:space="preserve">Kuka laati julistuksen ihmisten oikeuksista?</w:t>
      </w:r>
    </w:p>
    <w:p>
      <w:r>
        <w:rPr>
          <w:b/>
        </w:rPr>
        <w:t xml:space="preserve">Tulos</w:t>
      </w:r>
    </w:p>
    <w:p>
      <w:r>
        <w:t xml:space="preserve">Kuka loi maalausjulistuksen ihmisen oikeuksista?</w:t>
      </w:r>
    </w:p>
    <w:p>
      <w:r>
        <w:rPr>
          <w:b/>
        </w:rPr>
        <w:t xml:space="preserve">Tulos</w:t>
      </w:r>
    </w:p>
    <w:p>
      <w:r>
        <w:t xml:space="preserve">Kuka laati vuoden 1789 julistuksen ihmisen oikeuksista?</w:t>
      </w:r>
    </w:p>
    <w:p>
      <w:r>
        <w:rPr>
          <w:b/>
        </w:rPr>
        <w:t xml:space="preserve">Tulos</w:t>
      </w:r>
    </w:p>
    <w:p>
      <w:r>
        <w:t xml:space="preserve">Kuka laati julistuksen ihmisten oikeuksista vuonna 1789?</w:t>
      </w:r>
    </w:p>
    <w:p>
      <w:r>
        <w:rPr>
          <w:b/>
        </w:rPr>
        <w:t xml:space="preserve">Tulos</w:t>
      </w:r>
    </w:p>
    <w:p>
      <w:r>
        <w:t xml:space="preserve">Kuka laati vuoden 1793 julistuksen ihmisen oikeuksista?</w:t>
      </w:r>
    </w:p>
    <w:p>
      <w:r>
        <w:rPr>
          <w:b/>
        </w:rPr>
        <w:t xml:space="preserve">Esimerkki 7.172</w:t>
      </w:r>
    </w:p>
    <w:p>
      <w:r>
        <w:t xml:space="preserve">Missä sijaitsee Tiikerin ja Eufratin jokilaakso?</w:t>
      </w:r>
    </w:p>
    <w:p>
      <w:r>
        <w:rPr>
          <w:b/>
        </w:rPr>
        <w:t xml:space="preserve">Tulos</w:t>
      </w:r>
    </w:p>
    <w:p>
      <w:r>
        <w:t xml:space="preserve">Missä maanosassa Tiikerin ja Eufratin jokilaakso sijaitsee?</w:t>
      </w:r>
    </w:p>
    <w:p>
      <w:r>
        <w:rPr>
          <w:b/>
        </w:rPr>
        <w:t xml:space="preserve">Tulos</w:t>
      </w:r>
    </w:p>
    <w:p>
      <w:r>
        <w:t xml:space="preserve">Missä maissa Tigris- ja Eufrat-jokilaakso sijaitsee?</w:t>
      </w:r>
    </w:p>
    <w:p>
      <w:r>
        <w:rPr>
          <w:b/>
        </w:rPr>
        <w:t xml:space="preserve">Esimerkki 7.173</w:t>
      </w:r>
    </w:p>
    <w:p>
      <w:r>
        <w:t xml:space="preserve">Intialaisessa klassisessa musiikissa käytettävää käsirumpuparia kutsutaan?</w:t>
      </w:r>
    </w:p>
    <w:p>
      <w:r>
        <w:rPr>
          <w:b/>
        </w:rPr>
        <w:t xml:space="preserve">Tulos</w:t>
      </w:r>
    </w:p>
    <w:p>
      <w:r>
        <w:t xml:space="preserve">Intialaisessa klassisessa musiikissa käytettävää rumpuparia kutsutaan?</w:t>
      </w:r>
    </w:p>
    <w:p>
      <w:r>
        <w:rPr>
          <w:b/>
        </w:rPr>
        <w:t xml:space="preserve">Tulos</w:t>
      </w:r>
    </w:p>
    <w:p>
      <w:r>
        <w:t xml:space="preserve">Intialaisessa klassisessa musiikissa käytettyjä käden rumpuja, joissa on pari jengiä, kutsutaan?</w:t>
      </w:r>
    </w:p>
    <w:p>
      <w:r>
        <w:rPr>
          <w:b/>
        </w:rPr>
        <w:t xml:space="preserve">Esimerkki 7.174</w:t>
      </w:r>
    </w:p>
    <w:p>
      <w:r>
        <w:t xml:space="preserve">Milloin Kokodan sota alkoi ja päättyi?</w:t>
      </w:r>
    </w:p>
    <w:p>
      <w:r>
        <w:rPr>
          <w:b/>
        </w:rPr>
        <w:t xml:space="preserve">Tulos</w:t>
      </w:r>
    </w:p>
    <w:p>
      <w:r>
        <w:t xml:space="preserve">Milloin Kokoda Track -kampanja alkoi?</w:t>
      </w:r>
    </w:p>
    <w:p>
      <w:r>
        <w:rPr>
          <w:b/>
        </w:rPr>
        <w:t xml:space="preserve">Tulos</w:t>
      </w:r>
    </w:p>
    <w:p>
      <w:r>
        <w:t xml:space="preserve">Milloin Kokoda Track -kampanja päättyi?</w:t>
      </w:r>
    </w:p>
    <w:p>
      <w:r>
        <w:rPr>
          <w:b/>
        </w:rPr>
        <w:t xml:space="preserve">Esimerkki 7.175</w:t>
      </w:r>
    </w:p>
    <w:p>
      <w:r>
        <w:t xml:space="preserve">Kuka heitti haalarit emäntä Murphyn keittoon?</w:t>
      </w:r>
    </w:p>
    <w:p>
      <w:r>
        <w:rPr>
          <w:b/>
        </w:rPr>
        <w:t xml:space="preserve">Tulos</w:t>
      </w:r>
    </w:p>
    <w:p>
      <w:r>
        <w:t xml:space="preserve">Kuka heitti vahingossa haalarit emäntä Murphyn keittoon?</w:t>
      </w:r>
    </w:p>
    <w:p>
      <w:r>
        <w:rPr>
          <w:b/>
        </w:rPr>
        <w:t xml:space="preserve">Tulos</w:t>
      </w:r>
    </w:p>
    <w:p>
      <w:r>
        <w:t xml:space="preserve">Millä nimellä Tim Nolan kutsuu henkilöä, joka heitti haalarit emäntä Murphyn keittoon?</w:t>
      </w:r>
    </w:p>
    <w:p>
      <w:r>
        <w:rPr>
          <w:b/>
        </w:rPr>
        <w:t xml:space="preserve">Esimerkki 7.176</w:t>
      </w:r>
    </w:p>
    <w:p>
      <w:r>
        <w:t xml:space="preserve">Millaisen pommin Japani pudotti Pearl Harboriin?</w:t>
      </w:r>
    </w:p>
    <w:p>
      <w:r>
        <w:rPr>
          <w:b/>
        </w:rPr>
        <w:t xml:space="preserve">Tulos</w:t>
      </w:r>
    </w:p>
    <w:p>
      <w:r>
        <w:t xml:space="preserve">Minkälaisen pommin Japani pudotti Pearl Harboriin?</w:t>
      </w:r>
    </w:p>
    <w:p>
      <w:r>
        <w:rPr>
          <w:b/>
        </w:rPr>
        <w:t xml:space="preserve">Tulos</w:t>
      </w:r>
    </w:p>
    <w:p>
      <w:r>
        <w:t xml:space="preserve">Minkä tyyppisen pommin Japani pudotti Pearl Harboriin?</w:t>
      </w:r>
    </w:p>
    <w:p>
      <w:r>
        <w:rPr>
          <w:b/>
        </w:rPr>
        <w:t xml:space="preserve">Esimerkki 7.177</w:t>
      </w:r>
    </w:p>
    <w:p>
      <w:r>
        <w:t xml:space="preserve">Missä St Lawrence-joki sijaitsee Kanadassa?</w:t>
      </w:r>
    </w:p>
    <w:p>
      <w:r>
        <w:rPr>
          <w:b/>
        </w:rPr>
        <w:t xml:space="preserve">Tulos</w:t>
      </w:r>
    </w:p>
    <w:p>
      <w:r>
        <w:t xml:space="preserve">Missä Kanadan maakunnissa St. Lawrence-joki sijaitsee?</w:t>
      </w:r>
    </w:p>
    <w:p>
      <w:r>
        <w:rPr>
          <w:b/>
        </w:rPr>
        <w:t xml:space="preserve">Tulos</w:t>
      </w:r>
    </w:p>
    <w:p>
      <w:r>
        <w:t xml:space="preserve">Missä kaupungeissa Kanadassa St. Lawrence-joki sijaitsee?</w:t>
      </w:r>
    </w:p>
    <w:p>
      <w:r>
        <w:rPr>
          <w:b/>
        </w:rPr>
        <w:t xml:space="preserve">Esimerkki 7.178</w:t>
      </w:r>
    </w:p>
    <w:p>
      <w:r>
        <w:t xml:space="preserve">Kuka omistaa Golden Nuggetin Atlantic Cityssä?</w:t>
      </w:r>
    </w:p>
    <w:p>
      <w:r>
        <w:rPr>
          <w:b/>
        </w:rPr>
        <w:t xml:space="preserve">Tulos</w:t>
      </w:r>
    </w:p>
    <w:p>
      <w:r>
        <w:t xml:space="preserve">Kuka omisti Golden Nugget Atlanticin vuosina 1985-1997?</w:t>
      </w:r>
    </w:p>
    <w:p>
      <w:r>
        <w:rPr>
          <w:b/>
        </w:rPr>
        <w:t xml:space="preserve">Tulos</w:t>
      </w:r>
    </w:p>
    <w:p>
      <w:r>
        <w:t xml:space="preserve">Kuka omistaa Golden Nugget Atlanticin helmikuusta 2011 lähtien?</w:t>
      </w:r>
    </w:p>
    <w:p>
      <w:r>
        <w:rPr>
          <w:b/>
        </w:rPr>
        <w:t xml:space="preserve">Esimerkki 7.179</w:t>
      </w:r>
    </w:p>
    <w:p>
      <w:r>
        <w:t xml:space="preserve">Missä fisher &amp; paykelin pesukoneet valmistetaan?</w:t>
      </w:r>
    </w:p>
    <w:p>
      <w:r>
        <w:rPr>
          <w:b/>
        </w:rPr>
        <w:t xml:space="preserve">Tulos</w:t>
      </w:r>
    </w:p>
    <w:p>
      <w:r>
        <w:t xml:space="preserve">Missä fisher &amp; paykel -pesukoneita valmistettiin lähes 20 vuoden ajan?</w:t>
      </w:r>
    </w:p>
    <w:p>
      <w:r>
        <w:rPr>
          <w:b/>
        </w:rPr>
        <w:t xml:space="preserve">Tulos</w:t>
      </w:r>
    </w:p>
    <w:p>
      <w:r>
        <w:t xml:space="preserve">Missä muualla kuin Uudessa-Seelannissa valmistetaan fisher &amp; paykel -pesukoneita?</w:t>
      </w:r>
    </w:p>
    <w:p>
      <w:r>
        <w:rPr>
          <w:b/>
        </w:rPr>
        <w:t xml:space="preserve">Tulos</w:t>
      </w:r>
    </w:p>
    <w:p>
      <w:r>
        <w:t xml:space="preserve">Missä fisher &amp; paykel -pesukoneita valmistettiin lähes 70 vuoden ajan?</w:t>
      </w:r>
    </w:p>
    <w:p>
      <w:r>
        <w:rPr>
          <w:b/>
        </w:rPr>
        <w:t xml:space="preserve">Tulos</w:t>
      </w:r>
    </w:p>
    <w:p>
      <w:r>
        <w:t xml:space="preserve">Missä fisher &amp; paykel -pesukoneita valmistettiin vuodesta 1956 alkaen?</w:t>
      </w:r>
    </w:p>
    <w:p>
      <w:r>
        <w:rPr>
          <w:b/>
        </w:rPr>
        <w:t xml:space="preserve">Esimerkki 7.180</w:t>
      </w:r>
    </w:p>
    <w:p>
      <w:r>
        <w:t xml:space="preserve">Kuinka kauan itsestään käämittävä kello pysyy vedettynä?</w:t>
      </w:r>
    </w:p>
    <w:p>
      <w:r>
        <w:rPr>
          <w:b/>
        </w:rPr>
        <w:t xml:space="preserve">Tulos</w:t>
      </w:r>
    </w:p>
    <w:p>
      <w:r>
        <w:t xml:space="preserve">Kuinka kauan Rolex Oyster Perpetual vuodelta 1930 itsestään käämittävä kello pysyy kelattuna?</w:t>
      </w:r>
    </w:p>
    <w:p>
      <w:r>
        <w:rPr>
          <w:b/>
        </w:rPr>
        <w:t xml:space="preserve">Tulos</w:t>
      </w:r>
    </w:p>
    <w:p>
      <w:r>
        <w:t xml:space="preserve">Kuinka kauan Harwoodin "puskurikello" vuodelta 1923 pysyy käämitettynä?</w:t>
      </w:r>
    </w:p>
    <w:p>
      <w:r>
        <w:rPr>
          <w:b/>
        </w:rPr>
        <w:t xml:space="preserve">Tulos</w:t>
      </w:r>
    </w:p>
    <w:p>
      <w:r>
        <w:t xml:space="preserve">Kuinka kauan Miyota 8215 itsestään käämittävä kello pysyy vedettynä?</w:t>
      </w:r>
    </w:p>
    <w:p>
      <w:r>
        <w:rPr>
          <w:b/>
        </w:rPr>
        <w:t xml:space="preserve">Tulos</w:t>
      </w:r>
    </w:p>
    <w:p>
      <w:r>
        <w:t xml:space="preserve">Kuinka kauan kiinalainen vakiovarusteinen itsestään käämittävä kello pysyy kelattuna?</w:t>
      </w:r>
    </w:p>
    <w:p>
      <w:r>
        <w:rPr>
          <w:b/>
        </w:rPr>
        <w:t xml:space="preserve">Esimerkki 7.181</w:t>
      </w:r>
    </w:p>
    <w:p>
      <w:r>
        <w:t xml:space="preserve">Mikä on koiran nimi elokuvassa richie rich?</w:t>
      </w:r>
    </w:p>
    <w:p>
      <w:r>
        <w:rPr>
          <w:b/>
        </w:rPr>
        <w:t xml:space="preserve">Tulos</w:t>
      </w:r>
    </w:p>
    <w:p>
      <w:r>
        <w:t xml:space="preserve">Mikä on koiran nimi Richie Rich -sarjakuvissa, jotka debytoivat vuonna 1953?</w:t>
      </w:r>
    </w:p>
    <w:p>
      <w:r>
        <w:rPr>
          <w:b/>
        </w:rPr>
        <w:t xml:space="preserve">Tulos</w:t>
      </w:r>
    </w:p>
    <w:p>
      <w:r>
        <w:t xml:space="preserve">Mikä on koiran nimi vuoden 1980 tv-sarjassa Richie Rich?</w:t>
      </w:r>
    </w:p>
    <w:p>
      <w:r>
        <w:rPr>
          <w:b/>
        </w:rPr>
        <w:t xml:space="preserve">Tulos</w:t>
      </w:r>
    </w:p>
    <w:p>
      <w:r>
        <w:t xml:space="preserve">Mikä on koiran nimi vuoden 1998 Richie Rich -elokuvassa?</w:t>
      </w:r>
    </w:p>
    <w:p>
      <w:r>
        <w:rPr>
          <w:b/>
        </w:rPr>
        <w:t xml:space="preserve">Tulos</w:t>
      </w:r>
    </w:p>
    <w:p>
      <w:r>
        <w:t xml:space="preserve">Mikä on koiran nimi Richie Rich/Scooby-Doo -ohjelmassa?</w:t>
      </w:r>
    </w:p>
    <w:p>
      <w:r>
        <w:rPr>
          <w:b/>
        </w:rPr>
        <w:t xml:space="preserve">Esimerkki 7.182</w:t>
      </w:r>
    </w:p>
    <w:p>
      <w:r>
        <w:t xml:space="preserve">Mikä on maailman suurin autoyhtiö?</w:t>
      </w:r>
    </w:p>
    <w:p>
      <w:r>
        <w:rPr>
          <w:b/>
        </w:rPr>
        <w:t xml:space="preserve">Tulos</w:t>
      </w:r>
    </w:p>
    <w:p>
      <w:r>
        <w:t xml:space="preserve">Mikä on maailman suurin autoyhtiö vuonna 2017?</w:t>
      </w:r>
    </w:p>
    <w:p>
      <w:r>
        <w:rPr>
          <w:b/>
        </w:rPr>
        <w:t xml:space="preserve">Tulos</w:t>
      </w:r>
    </w:p>
    <w:p>
      <w:r>
        <w:t xml:space="preserve">Mikä on maailman suurin autoyhtiö vuonna 2016?</w:t>
      </w:r>
    </w:p>
    <w:p>
      <w:r>
        <w:rPr>
          <w:b/>
        </w:rPr>
        <w:t xml:space="preserve">Tulos</w:t>
      </w:r>
    </w:p>
    <w:p>
      <w:r>
        <w:t xml:space="preserve">Mikä on maailman suurin autoyhtiö vuonna 2015?</w:t>
      </w:r>
    </w:p>
    <w:p>
      <w:r>
        <w:rPr>
          <w:b/>
        </w:rPr>
        <w:t xml:space="preserve">Esimerkki 7.183</w:t>
      </w:r>
    </w:p>
    <w:p>
      <w:r>
        <w:t xml:space="preserve">Milloin Snapesta tuli pimeiden taiteiden vastaisen puolustuksen opettaja?</w:t>
      </w:r>
    </w:p>
    <w:p>
      <w:r>
        <w:rPr>
          <w:b/>
        </w:rPr>
        <w:t xml:space="preserve">Tulos</w:t>
      </w:r>
    </w:p>
    <w:p>
      <w:r>
        <w:t xml:space="preserve">Milloin Snapesta tuli Pimeiden taiteiden vastaisen puolustuksen opettaja universumissa?</w:t>
      </w:r>
    </w:p>
    <w:p>
      <w:r>
        <w:rPr>
          <w:b/>
        </w:rPr>
        <w:t xml:space="preserve">Tulos</w:t>
      </w:r>
    </w:p>
    <w:p>
      <w:r>
        <w:t xml:space="preserve">Missä kirjassa Snapesta tuli Pimeyden vastaisen puolustuksen opettaja?</w:t>
      </w:r>
    </w:p>
    <w:p>
      <w:r>
        <w:rPr>
          <w:b/>
        </w:rPr>
        <w:t xml:space="preserve">Esimerkki 7.184</w:t>
      </w:r>
    </w:p>
    <w:p>
      <w:r>
        <w:t xml:space="preserve">Mitkä skitsofrenian oireet vähenevät lääkkeillä, jotka estävät selektiivisesti d2-dopamiinireseptoria?</w:t>
      </w:r>
    </w:p>
    <w:p>
      <w:r>
        <w:rPr>
          <w:b/>
        </w:rPr>
        <w:t xml:space="preserve">Tulos</w:t>
      </w:r>
    </w:p>
    <w:p>
      <w:r>
        <w:t xml:space="preserve">Mitkä skitsofrenian oireet vähenevät ensisijaisesti lääkkeillä, jotka estävät selektiivisesti d2-dopamiinireseptoria?</w:t>
      </w:r>
    </w:p>
    <w:p>
      <w:r>
        <w:rPr>
          <w:b/>
        </w:rPr>
        <w:t xml:space="preserve">Tulos</w:t>
      </w:r>
    </w:p>
    <w:p>
      <w:r>
        <w:t xml:space="preserve">Minkä skitsofrenian oireiden vähenemisestä d2-dopamiinireseptoria valikoivasti salpaavilla lääkkeillä on vain vähän näyttöä?</w:t>
      </w:r>
    </w:p>
    <w:p>
      <w:r>
        <w:rPr>
          <w:b/>
        </w:rPr>
        <w:t xml:space="preserve">Esimerkki 7.185</w:t>
      </w:r>
    </w:p>
    <w:p>
      <w:r>
        <w:t xml:space="preserve">Missä todellisen sisun pitäisi tapahtua?</w:t>
      </w:r>
    </w:p>
    <w:p>
      <w:r>
        <w:rPr>
          <w:b/>
        </w:rPr>
        <w:t xml:space="preserve">Tulos</w:t>
      </w:r>
    </w:p>
    <w:p>
      <w:r>
        <w:t xml:space="preserve">Missä Rossin perheen maatilakohtaukset True grit -elokuvassa pitäisi tapahtua?</w:t>
      </w:r>
    </w:p>
    <w:p>
      <w:r>
        <w:rPr>
          <w:b/>
        </w:rPr>
        <w:t xml:space="preserve">Tulos</w:t>
      </w:r>
    </w:p>
    <w:p>
      <w:r>
        <w:t xml:space="preserve">Kun Matti saapuu linnoitukseen tosi rohkeasti, missä sen kohtauksen piti tapahtua?</w:t>
      </w:r>
    </w:p>
    <w:p>
      <w:r>
        <w:rPr>
          <w:b/>
        </w:rPr>
        <w:t xml:space="preserve">Tulos</w:t>
      </w:r>
    </w:p>
    <w:p>
      <w:r>
        <w:t xml:space="preserve">Minne Chaneyn piti paeta True Gritissä?</w:t>
      </w:r>
    </w:p>
    <w:p>
      <w:r>
        <w:rPr>
          <w:b/>
        </w:rPr>
        <w:t xml:space="preserve">Esimerkki 7.186</w:t>
      </w:r>
    </w:p>
    <w:p>
      <w:r>
        <w:t xml:space="preserve">Kuka suunnitteli kollimetriksi kutsutun piikkireikäisen gammasäteilijän?</w:t>
      </w:r>
    </w:p>
    <w:p>
      <w:r>
        <w:rPr>
          <w:b/>
        </w:rPr>
        <w:t xml:space="preserve">Tulos</w:t>
      </w:r>
    </w:p>
    <w:p>
      <w:r>
        <w:t xml:space="preserve">Kuka teki ensimmäisen kollimetrin kehitystyön?</w:t>
      </w:r>
    </w:p>
    <w:p>
      <w:r>
        <w:rPr>
          <w:b/>
        </w:rPr>
        <w:t xml:space="preserve">Tulos</w:t>
      </w:r>
    </w:p>
    <w:p>
      <w:r>
        <w:t xml:space="preserve">Kuka keksi kelluvan kollimaattorin?</w:t>
      </w:r>
    </w:p>
    <w:p>
      <w:r>
        <w:rPr>
          <w:b/>
        </w:rPr>
        <w:t xml:space="preserve">Esimerkki 7.187</w:t>
      </w:r>
    </w:p>
    <w:p>
      <w:r>
        <w:t xml:space="preserve">Mikä neurotieteen osa-alue tutkii hermoston häiriöitä?</w:t>
      </w:r>
    </w:p>
    <w:p>
      <w:r>
        <w:rPr>
          <w:b/>
        </w:rPr>
        <w:t xml:space="preserve">Tulos</w:t>
      </w:r>
    </w:p>
    <w:p>
      <w:r>
        <w:t xml:space="preserve">Millä neurotieteen tieteenalalla tutkitaan klassisesti hermoston häiriöitä?</w:t>
      </w:r>
    </w:p>
    <w:p>
      <w:r>
        <w:rPr>
          <w:b/>
        </w:rPr>
        <w:t xml:space="preserve">Tulos</w:t>
      </w:r>
    </w:p>
    <w:p>
      <w:r>
        <w:t xml:space="preserve">Mikä neurotieteen osa-alue tutkii nykyisessä käytännössä hermoston häiriöitä?</w:t>
      </w:r>
    </w:p>
    <w:p>
      <w:r>
        <w:rPr>
          <w:b/>
        </w:rPr>
        <w:t xml:space="preserve">Esimerkki 7.188</w:t>
      </w:r>
    </w:p>
    <w:p>
      <w:r>
        <w:t xml:space="preserve">Mikä on kuumin lämpötila, joka on koskaan mitattu Eugene Oregonissa?</w:t>
      </w:r>
    </w:p>
    <w:p>
      <w:r>
        <w:rPr>
          <w:b/>
        </w:rPr>
        <w:t xml:space="preserve">Tulos</w:t>
      </w:r>
    </w:p>
    <w:p>
      <w:r>
        <w:t xml:space="preserve">Mikä on kuumin lämpötila, joka on koskaan mitattu celsiusasteina Eugenen Oregonissa?</w:t>
      </w:r>
    </w:p>
    <w:p>
      <w:r>
        <w:rPr>
          <w:b/>
        </w:rPr>
        <w:t xml:space="preserve">Tulos</w:t>
      </w:r>
    </w:p>
    <w:p>
      <w:r>
        <w:t xml:space="preserve">Mikä on kuumin lämpötila, joka on koskaan mitattu Fahrenheitin asteikolla Eugene Oregonissa?</w:t>
      </w:r>
    </w:p>
    <w:p>
      <w:r>
        <w:rPr>
          <w:b/>
        </w:rPr>
        <w:t xml:space="preserve">Esimerkki 7.189</w:t>
      </w:r>
    </w:p>
    <w:p>
      <w:r>
        <w:t xml:space="preserve">Kuka istui lahden laiturilla?</w:t>
      </w:r>
    </w:p>
    <w:p>
      <w:r>
        <w:rPr>
          <w:b/>
        </w:rPr>
        <w:t xml:space="preserve">Tulos</w:t>
      </w:r>
    </w:p>
    <w:p>
      <w:r>
        <w:t xml:space="preserve">Kuka oli alkuperäisen "(Sittin' On) The Dock of the Bay" -kappaleen laulaja?</w:t>
      </w:r>
    </w:p>
    <w:p>
      <w:r>
        <w:rPr>
          <w:b/>
        </w:rPr>
        <w:t xml:space="preserve">Tulos</w:t>
      </w:r>
    </w:p>
    <w:p>
      <w:r>
        <w:t xml:space="preserve">Kuka oli alkuperäisen "(Sittin' On) The Dock of the Bayn" tuottaja?</w:t>
      </w:r>
    </w:p>
    <w:p>
      <w:r>
        <w:rPr>
          <w:b/>
        </w:rPr>
        <w:t xml:space="preserve">Tulos</w:t>
      </w:r>
    </w:p>
    <w:p>
      <w:r>
        <w:t xml:space="preserve">Kuka oli alkuperäisen "(Sittin' On) The Dock of the Bayn" laulaja?</w:t>
      </w:r>
    </w:p>
    <w:p>
      <w:r>
        <w:rPr>
          <w:b/>
        </w:rPr>
        <w:t xml:space="preserve">Esimerkki 7.190</w:t>
      </w:r>
    </w:p>
    <w:p>
      <w:r>
        <w:t xml:space="preserve">Missä on kuvattu Hallmark-elokuvan Häämarssi?</w:t>
      </w:r>
    </w:p>
    <w:p>
      <w:r>
        <w:rPr>
          <w:b/>
        </w:rPr>
        <w:t xml:space="preserve">Tulos</w:t>
      </w:r>
    </w:p>
    <w:p>
      <w:r>
        <w:t xml:space="preserve">Missä on kuvattu ensimmäinen Hallmark-elokuvan häämarssi?</w:t>
      </w:r>
    </w:p>
    <w:p>
      <w:r>
        <w:rPr>
          <w:b/>
        </w:rPr>
        <w:t xml:space="preserve">Tulos</w:t>
      </w:r>
    </w:p>
    <w:p>
      <w:r>
        <w:t xml:space="preserve">Missä on kuvattu Hallmark-elokuva Wedding March 2?</w:t>
      </w:r>
    </w:p>
    <w:p>
      <w:r>
        <w:rPr>
          <w:b/>
        </w:rPr>
        <w:t xml:space="preserve">Tulos</w:t>
      </w:r>
    </w:p>
    <w:p>
      <w:r>
        <w:t xml:space="preserve">Missä on kuvattu Hallmark-elokuva Häät maaliskuussa 3?</w:t>
      </w:r>
    </w:p>
    <w:p>
      <w:r>
        <w:rPr>
          <w:b/>
        </w:rPr>
        <w:t xml:space="preserve">Esimerkki 7.191</w:t>
      </w:r>
    </w:p>
    <w:p>
      <w:r>
        <w:t xml:space="preserve">Kuka laulaa nyt, kun olemme löytäneet rakkauden, mitä aiomme tehdä sen kanssa?</w:t>
      </w:r>
    </w:p>
    <w:p>
      <w:r>
        <w:rPr>
          <w:b/>
        </w:rPr>
        <w:t xml:space="preserve">Tulos</w:t>
      </w:r>
    </w:p>
    <w:p>
      <w:r>
        <w:t xml:space="preserve">Kuka lauloi Now That We Found Love vuonna 1973?</w:t>
      </w:r>
    </w:p>
    <w:p>
      <w:r>
        <w:rPr>
          <w:b/>
        </w:rPr>
        <w:t xml:space="preserve">Tulos</w:t>
      </w:r>
    </w:p>
    <w:p>
      <w:r>
        <w:t xml:space="preserve">Kuka lauloi Now That We Found Love vuonna 1976?</w:t>
      </w:r>
    </w:p>
    <w:p>
      <w:r>
        <w:rPr>
          <w:b/>
        </w:rPr>
        <w:t xml:space="preserve">Tulos</w:t>
      </w:r>
    </w:p>
    <w:p>
      <w:r>
        <w:t xml:space="preserve">Kuka lauloi Now That We Found Love vuonna 1978?</w:t>
      </w:r>
    </w:p>
    <w:p>
      <w:r>
        <w:rPr>
          <w:b/>
        </w:rPr>
        <w:t xml:space="preserve">Tulos</w:t>
      </w:r>
    </w:p>
    <w:p>
      <w:r>
        <w:t xml:space="preserve">Kuka lauloi Now That We Found Love vuonna 1991?</w:t>
      </w:r>
    </w:p>
    <w:p>
      <w:r>
        <w:rPr>
          <w:b/>
        </w:rPr>
        <w:t xml:space="preserve">Esimerkki 7.192</w:t>
      </w:r>
    </w:p>
    <w:p>
      <w:r>
        <w:t xml:space="preserve">Kuka hallitsi inkavaltakunnan taloutta?</w:t>
      </w:r>
    </w:p>
    <w:p>
      <w:r>
        <w:rPr>
          <w:b/>
        </w:rPr>
        <w:t xml:space="preserve">Tulos</w:t>
      </w:r>
    </w:p>
    <w:p>
      <w:r>
        <w:t xml:space="preserve">Keitä olivat pienet ryhmät, jotka hallitsivat inkavaltakunnan taloutta?</w:t>
      </w:r>
    </w:p>
    <w:p>
      <w:r>
        <w:rPr>
          <w:b/>
        </w:rPr>
        <w:t xml:space="preserve">Tulos</w:t>
      </w:r>
    </w:p>
    <w:p>
      <w:r>
        <w:t xml:space="preserve">Kuka hallitsi inkavaltakunnan taloutta verotuksen avulla ja tarjosi turvaa?</w:t>
      </w:r>
    </w:p>
    <w:p>
      <w:r>
        <w:rPr>
          <w:b/>
        </w:rPr>
        <w:t xml:space="preserve">Esimerkki 7.193</w:t>
      </w:r>
    </w:p>
    <w:p>
      <w:r>
        <w:t xml:space="preserve">Kuka lauloi, jos ei olisi ollut huonoa tuuria?</w:t>
      </w:r>
    </w:p>
    <w:p>
      <w:r>
        <w:rPr>
          <w:b/>
        </w:rPr>
        <w:t xml:space="preserve">Tulos</w:t>
      </w:r>
    </w:p>
    <w:p>
      <w:r>
        <w:t xml:space="preserve">Kuka lauloi "Born Under a Bad Sign" vuonna 1967?</w:t>
      </w:r>
    </w:p>
    <w:p>
      <w:r>
        <w:rPr>
          <w:b/>
        </w:rPr>
        <w:t xml:space="preserve">Tulos</w:t>
      </w:r>
    </w:p>
    <w:p>
      <w:r>
        <w:t xml:space="preserve">Kuka lauloi "Bad Luck Bluesin"?</w:t>
      </w:r>
    </w:p>
    <w:p>
      <w:r>
        <w:rPr>
          <w:b/>
        </w:rPr>
        <w:t xml:space="preserve">Tulos</w:t>
      </w:r>
    </w:p>
    <w:p>
      <w:r>
        <w:t xml:space="preserve">Kuka lauloi "Born Under a Bad Sign" vuonna 1968?</w:t>
      </w:r>
    </w:p>
    <w:p>
      <w:r>
        <w:rPr>
          <w:b/>
        </w:rPr>
        <w:t xml:space="preserve">Esimerkki 7.194</w:t>
      </w:r>
    </w:p>
    <w:p>
      <w:r>
        <w:t xml:space="preserve">Intiassa vuosittain julkaistavien elokuvien määrä?</w:t>
      </w:r>
    </w:p>
    <w:p>
      <w:r>
        <w:rPr>
          <w:b/>
        </w:rPr>
        <w:t xml:space="preserve">Tulos</w:t>
      </w:r>
    </w:p>
    <w:p>
      <w:r>
        <w:t xml:space="preserve">Indiassa vuonna 2012 julkaistujen elokuvien määrä?</w:t>
      </w:r>
    </w:p>
    <w:p>
      <w:r>
        <w:rPr>
          <w:b/>
        </w:rPr>
        <w:t xml:space="preserve">Tulos</w:t>
      </w:r>
    </w:p>
    <w:p>
      <w:r>
        <w:t xml:space="preserve">Enimmäismäärä elokuvia julkaistaan Intiassa vuosittain?</w:t>
      </w:r>
    </w:p>
    <w:p>
      <w:r>
        <w:rPr>
          <w:b/>
        </w:rPr>
        <w:t xml:space="preserve">Esimerkki 7.195</w:t>
      </w:r>
    </w:p>
    <w:p>
      <w:r>
        <w:t xml:space="preserve">Tekisin mitä tahansa rakkaudesta videonäyttelijä?</w:t>
      </w:r>
    </w:p>
    <w:p>
      <w:r>
        <w:rPr>
          <w:b/>
        </w:rPr>
        <w:t xml:space="preserve">Tulos</w:t>
      </w:r>
    </w:p>
    <w:p>
      <w:r>
        <w:t xml:space="preserve">Tekisin mitä tahansa rakkaudesta musiikkivideon näyttelijä?</w:t>
      </w:r>
    </w:p>
    <w:p>
      <w:r>
        <w:rPr>
          <w:b/>
        </w:rPr>
        <w:t xml:space="preserve">Tulos</w:t>
      </w:r>
    </w:p>
    <w:p>
      <w:r>
        <w:t xml:space="preserve">Tekisin mitä tahansa rakkausvideon näyttelijän lauluäänestä?</w:t>
      </w:r>
    </w:p>
    <w:p>
      <w:r>
        <w:rPr>
          <w:b/>
        </w:rPr>
        <w:t xml:space="preserve">Esimerkki 7.196</w:t>
      </w:r>
    </w:p>
    <w:p>
      <w:r>
        <w:t xml:space="preserve">Mihin se äiti meni, joka on niin korppi?</w:t>
      </w:r>
    </w:p>
    <w:p>
      <w:r>
        <w:rPr>
          <w:b/>
        </w:rPr>
        <w:t xml:space="preserve">Tulos</w:t>
      </w:r>
    </w:p>
    <w:p>
      <w:r>
        <w:t xml:space="preserve">Minne äitihahmo katosi elokuvassa That's so Raven?</w:t>
      </w:r>
    </w:p>
    <w:p>
      <w:r>
        <w:rPr>
          <w:b/>
        </w:rPr>
        <w:t xml:space="preserve">Tulos</w:t>
      </w:r>
    </w:p>
    <w:p>
      <w:r>
        <w:t xml:space="preserve">Minne äitiä näytellyt näyttelijä meni elokuvassa That's so Raven?</w:t>
      </w:r>
    </w:p>
    <w:p>
      <w:r>
        <w:rPr>
          <w:b/>
        </w:rPr>
        <w:t xml:space="preserve">Esimerkki 7.197</w:t>
      </w:r>
    </w:p>
    <w:p>
      <w:r>
        <w:t xml:space="preserve">Kuka on kenialaisen piirikunnan johtaja Keniassa?</w:t>
      </w:r>
    </w:p>
    <w:p>
      <w:r>
        <w:rPr>
          <w:b/>
        </w:rPr>
        <w:t xml:space="preserve">Tulos</w:t>
      </w:r>
    </w:p>
    <w:p>
      <w:r>
        <w:t xml:space="preserve">Kuka on Kenian maakunnan johtaja ennen vuotta 2013?</w:t>
      </w:r>
    </w:p>
    <w:p>
      <w:r>
        <w:rPr>
          <w:b/>
        </w:rPr>
        <w:t xml:space="preserve">Tulos</w:t>
      </w:r>
    </w:p>
    <w:p>
      <w:r>
        <w:t xml:space="preserve">Kuka on Kenian maakunnan johtaja vuodesta 2013 lähtien?</w:t>
      </w:r>
    </w:p>
    <w:p>
      <w:r>
        <w:rPr>
          <w:b/>
        </w:rPr>
        <w:t xml:space="preserve">Esimerkki 7.198</w:t>
      </w:r>
    </w:p>
    <w:p>
      <w:r>
        <w:t xml:space="preserve">Milloin Wynonna Earpin 2. kausi ilmestyy?</w:t>
      </w:r>
    </w:p>
    <w:p>
      <w:r>
        <w:rPr>
          <w:b/>
        </w:rPr>
        <w:t xml:space="preserve">Tulos</w:t>
      </w:r>
    </w:p>
    <w:p>
      <w:r>
        <w:t xml:space="preserve">Milloin Wynonna Earpin 2. kausi ilmestyy Yhdysvalloissa?</w:t>
      </w:r>
    </w:p>
    <w:p>
      <w:r>
        <w:rPr>
          <w:b/>
        </w:rPr>
        <w:t xml:space="preserve">Tulos</w:t>
      </w:r>
    </w:p>
    <w:p>
      <w:r>
        <w:t xml:space="preserve">Milloin Wynonna Earpin 2. kausi ilmestyy Yhdistyneessä kuningaskunnassa?</w:t>
      </w:r>
    </w:p>
    <w:p>
      <w:r>
        <w:rPr>
          <w:b/>
        </w:rPr>
        <w:t xml:space="preserve">Esimerkki 7.199</w:t>
      </w:r>
    </w:p>
    <w:p>
      <w:r>
        <w:t xml:space="preserve">Kuka on Intian korkeimmin palkattu valtion työntekijä?</w:t>
      </w:r>
    </w:p>
    <w:p>
      <w:r>
        <w:rPr>
          <w:b/>
        </w:rPr>
        <w:t xml:space="preserve">Tulos</w:t>
      </w:r>
    </w:p>
    <w:p>
      <w:r>
        <w:t xml:space="preserve">Mikä viranhaltija on Intian korkeimmin palkattu valtion työntekijä?</w:t>
      </w:r>
    </w:p>
    <w:p>
      <w:r>
        <w:rPr>
          <w:b/>
        </w:rPr>
        <w:t xml:space="preserve">Tulos</w:t>
      </w:r>
    </w:p>
    <w:p>
      <w:r>
        <w:t xml:space="preserve">Kuka oli Intian korkeimmin palkattu valtion työntekijä 25. heinäkuuta 2017?</w:t>
      </w:r>
    </w:p>
    <w:p>
      <w:r>
        <w:rPr>
          <w:b/>
        </w:rPr>
        <w:t xml:space="preserve">Tulos</w:t>
      </w:r>
    </w:p>
    <w:p>
      <w:r>
        <w:t xml:space="preserve">Kuka oli Intian parhaiten palkattu valtion työntekijä 25. heinäkuuta 2012-25. heinäkuuta 2017?</w:t>
      </w:r>
    </w:p>
    <w:p>
      <w:r>
        <w:rPr>
          <w:b/>
        </w:rPr>
        <w:t xml:space="preserve">Tulos</w:t>
      </w:r>
    </w:p>
    <w:p>
      <w:r>
        <w:t xml:space="preserve">Kuka oli Intian parhaiten palkattu valtion työntekijä 25. heinäkuuta 2007-25. heinäkuuta 2012?</w:t>
      </w:r>
    </w:p>
    <w:p>
      <w:r>
        <w:rPr>
          <w:b/>
        </w:rPr>
        <w:t xml:space="preserve">Esimerkki 7.200</w:t>
      </w:r>
    </w:p>
    <w:p>
      <w:r>
        <w:t xml:space="preserve">Ncaa-koripallon vuoden 2018 kansallinen pelaaja?</w:t>
      </w:r>
    </w:p>
    <w:p>
      <w:r>
        <w:rPr>
          <w:b/>
        </w:rPr>
        <w:t xml:space="preserve">Tulos</w:t>
      </w:r>
    </w:p>
    <w:p>
      <w:r>
        <w:t xml:space="preserve">Kuka on NCAA:n miesten koripallon vuoden 2018 pelaaja?</w:t>
      </w:r>
    </w:p>
    <w:p>
      <w:r>
        <w:rPr>
          <w:b/>
        </w:rPr>
        <w:t xml:space="preserve">Tulos</w:t>
      </w:r>
    </w:p>
    <w:p>
      <w:r>
        <w:t xml:space="preserve">Kuka on NCAA:n naisten koripallon vuoden 2018 pelaaja?</w:t>
      </w:r>
    </w:p>
    <w:p>
      <w:r>
        <w:rPr>
          <w:b/>
        </w:rPr>
        <w:t xml:space="preserve">Esimerkki 7.201</w:t>
      </w:r>
    </w:p>
    <w:p>
      <w:r>
        <w:t xml:space="preserve">Korkealla kukkulalla oli yksinäinen vuohipaimen Gwen Stefani?</w:t>
      </w:r>
    </w:p>
    <w:p>
      <w:r>
        <w:rPr>
          <w:b/>
        </w:rPr>
        <w:t xml:space="preserve">Tulos</w:t>
      </w:r>
    </w:p>
    <w:p>
      <w:r>
        <w:t xml:space="preserve">Mistä kappaleesta on peräisin Gwen Stefanin samplaama "high on the hill was a lonely goatherd"?</w:t>
      </w:r>
    </w:p>
    <w:p>
      <w:r>
        <w:rPr>
          <w:b/>
        </w:rPr>
        <w:t xml:space="preserve">Tulos</w:t>
      </w:r>
    </w:p>
    <w:p>
      <w:r>
        <w:t xml:space="preserve">Mikä on Gwen Stefanin laulun nimi, jonka sanat ovat "high on the hill was a lonely goatherd"?</w:t>
      </w:r>
    </w:p>
    <w:p>
      <w:r>
        <w:rPr>
          <w:b/>
        </w:rPr>
        <w:t xml:space="preserve">Esimerkki 7.202</w:t>
      </w:r>
    </w:p>
    <w:p>
      <w:r>
        <w:t xml:space="preserve">Milloin Uusi-Seelanti lakkasi olemasta dominion?</w:t>
      </w:r>
    </w:p>
    <w:p>
      <w:r>
        <w:rPr>
          <w:b/>
        </w:rPr>
        <w:t xml:space="preserve">Tulos</w:t>
      </w:r>
    </w:p>
    <w:p>
      <w:r>
        <w:t xml:space="preserve">Milloin Uusi-Seelanti lakkasi olemasta hallitsijamaa sen jälkeen, kun Uuden-Seelannin parlamentti hyväksyi Westministerin patsaan?</w:t>
      </w:r>
    </w:p>
    <w:p>
      <w:r>
        <w:rPr>
          <w:b/>
        </w:rPr>
        <w:t xml:space="preserve">Tulos</w:t>
      </w:r>
    </w:p>
    <w:p>
      <w:r>
        <w:t xml:space="preserve">Milloin Uusi-Seelanti lakkasi olemasta hallitsijamaa sen jälkeen, kun Yhdistyneen kuningaskunnan parlamentti hyväksyi Westminsterin perussäännön?</w:t>
      </w:r>
    </w:p>
    <w:p>
      <w:r>
        <w:rPr>
          <w:b/>
        </w:rPr>
        <w:t xml:space="preserve">Esimerkki 7.203</w:t>
      </w:r>
    </w:p>
    <w:p>
      <w:r>
        <w:t xml:space="preserve">Kuinka monta tasoa super mario super nintendossa on?</w:t>
      </w:r>
    </w:p>
    <w:p>
      <w:r>
        <w:rPr>
          <w:b/>
        </w:rPr>
        <w:t xml:space="preserve">Tulos</w:t>
      </w:r>
    </w:p>
    <w:p>
      <w:r>
        <w:t xml:space="preserve">Kuinka monta tasoa super mario world super nintendossa on?</w:t>
      </w:r>
    </w:p>
    <w:p>
      <w:r>
        <w:rPr>
          <w:b/>
        </w:rPr>
        <w:t xml:space="preserve">Tulos</w:t>
      </w:r>
    </w:p>
    <w:p>
      <w:r>
        <w:t xml:space="preserve">Kuinka monta tasoa super mario world 2: Yoshi's Island super nintendossa on?</w:t>
      </w:r>
    </w:p>
    <w:p>
      <w:r>
        <w:rPr>
          <w:b/>
        </w:rPr>
        <w:t xml:space="preserve">Esimerkki 7.204</w:t>
      </w:r>
    </w:p>
    <w:p>
      <w:r>
        <w:t xml:space="preserve">Mikä on partiolaistyttökeksin nimi?</w:t>
      </w:r>
    </w:p>
    <w:p>
      <w:r>
        <w:rPr>
          <w:b/>
        </w:rPr>
        <w:t xml:space="preserve">Tulos</w:t>
      </w:r>
    </w:p>
    <w:p>
      <w:r>
        <w:t xml:space="preserve">Mikä on sitruunakuorrutteisen pikkuleipäkeksin nimi?</w:t>
      </w:r>
    </w:p>
    <w:p>
      <w:r>
        <w:rPr>
          <w:b/>
        </w:rPr>
        <w:t xml:space="preserve">Tulos</w:t>
      </w:r>
    </w:p>
    <w:p>
      <w:r>
        <w:t xml:space="preserve">Mikä on partiolaistytön kolmiokuvioisen pikkuleivän nimi?</w:t>
      </w:r>
    </w:p>
    <w:p>
      <w:r>
        <w:rPr>
          <w:b/>
        </w:rPr>
        <w:t xml:space="preserve">Tulos</w:t>
      </w:r>
    </w:p>
    <w:p>
      <w:r>
        <w:t xml:space="preserve">Mikä on fudgeen kastetun pikkuleipäkeksin nimi?</w:t>
      </w:r>
    </w:p>
    <w:p>
      <w:r>
        <w:rPr>
          <w:b/>
        </w:rPr>
        <w:t xml:space="preserve">Tulos</w:t>
      </w:r>
    </w:p>
    <w:p>
      <w:r>
        <w:t xml:space="preserve">Mikä on lakkautetun suklaaseen kastetun pikkuleipäkeksin nimi?</w:t>
      </w:r>
    </w:p>
    <w:p>
      <w:r>
        <w:rPr>
          <w:b/>
        </w:rPr>
        <w:t xml:space="preserve">Tulos</w:t>
      </w:r>
    </w:p>
    <w:p>
      <w:r>
        <w:t xml:space="preserve">Mikä on lakkautetun partiolaistyttöjen pikkuleivän nimi, jossa on kanelikuorrutus?</w:t>
      </w:r>
    </w:p>
    <w:p>
      <w:r>
        <w:rPr>
          <w:b/>
        </w:rPr>
        <w:t xml:space="preserve">Tulos</w:t>
      </w:r>
    </w:p>
    <w:p>
      <w:r>
        <w:t xml:space="preserve">Mikä on lopetetun partiotyttökeksin nimi, jossa on kohokuvioitu mökin kuva?</w:t>
      </w:r>
    </w:p>
    <w:p>
      <w:r>
        <w:rPr>
          <w:b/>
        </w:rPr>
        <w:t xml:space="preserve">Tulos</w:t>
      </w:r>
    </w:p>
    <w:p>
      <w:r>
        <w:t xml:space="preserve">Mikä on lakkautetun suklaalastuja sisältävän pikkuleipäkeksin nimi?</w:t>
      </w:r>
    </w:p>
    <w:p>
      <w:r>
        <w:rPr>
          <w:b/>
        </w:rPr>
        <w:t xml:space="preserve">Tulos</w:t>
      </w:r>
    </w:p>
    <w:p>
      <w:r>
        <w:t xml:space="preserve">Mikä on lakkautetun, kahta eri makua sisältävän pikkuleipäkeksin nimi?</w:t>
      </w:r>
    </w:p>
    <w:p>
      <w:r>
        <w:rPr>
          <w:b/>
        </w:rPr>
        <w:t xml:space="preserve">Tulos</w:t>
      </w:r>
    </w:p>
    <w:p>
      <w:r>
        <w:t xml:space="preserve">Mikä on lakkautetun, sokerilla ripotellun, pikkuleipäkeksin nimi?</w:t>
      </w:r>
    </w:p>
    <w:p>
      <w:r>
        <w:rPr>
          <w:b/>
        </w:rPr>
        <w:t xml:space="preserve">Esimerkki 7.205</w:t>
      </w:r>
    </w:p>
    <w:p>
      <w:r>
        <w:t xml:space="preserve">Milloin kultakanta päättyi Yhdysvalloissa?</w:t>
      </w:r>
    </w:p>
    <w:p>
      <w:r>
        <w:rPr>
          <w:b/>
        </w:rPr>
        <w:t xml:space="preserve">Tulos</w:t>
      </w:r>
    </w:p>
    <w:p>
      <w:r>
        <w:t xml:space="preserve">Milloin kultakanta päättyi kokonaan Yhdysvalloissa?</w:t>
      </w:r>
    </w:p>
    <w:p>
      <w:r>
        <w:rPr>
          <w:b/>
        </w:rPr>
        <w:t xml:space="preserve">Tulos</w:t>
      </w:r>
    </w:p>
    <w:p>
      <w:r>
        <w:t xml:space="preserve">Milloin kultakanta alkoi loppua Yhdysvalloissa?</w:t>
      </w:r>
    </w:p>
    <w:p>
      <w:r>
        <w:rPr>
          <w:b/>
        </w:rPr>
        <w:t xml:space="preserve">Tulos</w:t>
      </w:r>
    </w:p>
    <w:p>
      <w:r>
        <w:t xml:space="preserve">Milloin kultakanta päättyi väliaikaisesti Yhdysvalloissa?</w:t>
      </w:r>
    </w:p>
    <w:p>
      <w:r>
        <w:rPr>
          <w:b/>
        </w:rPr>
        <w:t xml:space="preserve">Esimerkki 7.206</w:t>
      </w:r>
    </w:p>
    <w:p>
      <w:r>
        <w:t xml:space="preserve">Milloin lähetetään 4. kausi Miten murhaajasta pääsee karkuun?</w:t>
      </w:r>
    </w:p>
    <w:p>
      <w:r>
        <w:rPr>
          <w:b/>
        </w:rPr>
        <w:t xml:space="preserve">Tulos</w:t>
      </w:r>
    </w:p>
    <w:p>
      <w:r>
        <w:t xml:space="preserve">Milloin How to get away with a murder 4. kausi alkaa?</w:t>
      </w:r>
    </w:p>
    <w:p>
      <w:r>
        <w:rPr>
          <w:b/>
        </w:rPr>
        <w:t xml:space="preserve">Tulos</w:t>
      </w:r>
    </w:p>
    <w:p>
      <w:r>
        <w:t xml:space="preserve">Missä ajassa How to get away with a murder 4. kausi esitetään?</w:t>
      </w:r>
    </w:p>
    <w:p>
      <w:r>
        <w:rPr>
          <w:b/>
        </w:rPr>
        <w:t xml:space="preserve">Esimerkki 7.207</w:t>
      </w:r>
    </w:p>
    <w:p>
      <w:r>
        <w:t xml:space="preserve">Missä arkki sijaitsee Yhdysvalloissa?</w:t>
      </w:r>
    </w:p>
    <w:p>
      <w:r>
        <w:rPr>
          <w:b/>
        </w:rPr>
        <w:t xml:space="preserve">Tulos</w:t>
      </w:r>
    </w:p>
    <w:p>
      <w:r>
        <w:t xml:space="preserve">Missä Ark Encounter -teemapuisto sijaitsee Yhdysvalloissa?</w:t>
      </w:r>
    </w:p>
    <w:p>
      <w:r>
        <w:rPr>
          <w:b/>
        </w:rPr>
        <w:t xml:space="preserve">Tulos</w:t>
      </w:r>
    </w:p>
    <w:p>
      <w:r>
        <w:t xml:space="preserve">Missä Yhdysvalloissa sijaitsevan Creation Evidence Museum -museon arkki sijaitsee?</w:t>
      </w:r>
    </w:p>
    <w:p>
      <w:r>
        <w:rPr>
          <w:b/>
        </w:rPr>
        <w:t xml:space="preserve">Tulos</w:t>
      </w:r>
    </w:p>
    <w:p>
      <w:r>
        <w:t xml:space="preserve">Missä päin Yhdysvaltoja Creation Museumissa ja läheisessä varastossa oleva arkin osien jäljennös sijaitsee?</w:t>
      </w:r>
    </w:p>
    <w:p>
      <w:r>
        <w:rPr>
          <w:b/>
        </w:rPr>
        <w:t xml:space="preserve">Esimerkki 7.208</w:t>
      </w:r>
    </w:p>
    <w:p>
      <w:r>
        <w:t xml:space="preserve">Mihin ne menevät vika tähdissämme?</w:t>
      </w:r>
    </w:p>
    <w:p>
      <w:r>
        <w:rPr>
          <w:b/>
        </w:rPr>
        <w:t xml:space="preserve">Tulos</w:t>
      </w:r>
    </w:p>
    <w:p>
      <w:r>
        <w:t xml:space="preserve">Minne Hazel ja Augustus menevät ensimmäisellä tapaamisella kirjassa The Fault in Our Stars?</w:t>
      </w:r>
    </w:p>
    <w:p>
      <w:r>
        <w:rPr>
          <w:b/>
        </w:rPr>
        <w:t xml:space="preserve">Tulos</w:t>
      </w:r>
    </w:p>
    <w:p>
      <w:r>
        <w:t xml:space="preserve">Missä Hazel ja Augustus käyvät läpi Make-A-Wishilta hankitut liput kirjassa The Fault in Our Stars?</w:t>
      </w:r>
    </w:p>
    <w:p>
      <w:r>
        <w:rPr>
          <w:b/>
        </w:rPr>
        <w:t xml:space="preserve">Tulos</w:t>
      </w:r>
    </w:p>
    <w:p>
      <w:r>
        <w:t xml:space="preserve">Minne Hazel ja Augustus menevät paettuaan Van Houtenin talosta kirjassa The Fault in Our Stars?</w:t>
      </w:r>
    </w:p>
    <w:p>
      <w:r>
        <w:rPr>
          <w:b/>
        </w:rPr>
        <w:t xml:space="preserve">Tulos</w:t>
      </w:r>
    </w:p>
    <w:p>
      <w:r>
        <w:t xml:space="preserve">Minne Hazel ja Augustus menevät ensimmäisellä tapaamiskerralla elokuvassa The Fault in Our Stars?</w:t>
      </w:r>
    </w:p>
    <w:p>
      <w:r>
        <w:rPr>
          <w:b/>
        </w:rPr>
        <w:t xml:space="preserve">Tulos</w:t>
      </w:r>
    </w:p>
    <w:p>
      <w:r>
        <w:t xml:space="preserve">Mihin Hazel ja Augustus menevät Make-A-Wishilta hankittujen lippujen kautta elokuvassa The Fault in Our Stars?</w:t>
      </w:r>
    </w:p>
    <w:p>
      <w:r>
        <w:rPr>
          <w:b/>
        </w:rPr>
        <w:t xml:space="preserve">Tulos</w:t>
      </w:r>
    </w:p>
    <w:p>
      <w:r>
        <w:t xml:space="preserve">Minne Hazel ja Augustus menevät paettuaan Van Houtenin talosta elokuvassa The Fault in Our Stars?</w:t>
      </w:r>
    </w:p>
    <w:p>
      <w:r>
        <w:rPr>
          <w:b/>
        </w:rPr>
        <w:t xml:space="preserve">Esimerkki 7.209</w:t>
      </w:r>
    </w:p>
    <w:p>
      <w:r>
        <w:t xml:space="preserve">Milloin disney-elokuva zombeja on tulossa ulos?</w:t>
      </w:r>
    </w:p>
    <w:p>
      <w:r>
        <w:rPr>
          <w:b/>
        </w:rPr>
        <w:t xml:space="preserve">Tulos</w:t>
      </w:r>
    </w:p>
    <w:p>
      <w:r>
        <w:t xml:space="preserve">Milloin disney-elokuva zombies ilmestyy?</w:t>
      </w:r>
    </w:p>
    <w:p>
      <w:r>
        <w:rPr>
          <w:b/>
        </w:rPr>
        <w:t xml:space="preserve">Tulos</w:t>
      </w:r>
    </w:p>
    <w:p>
      <w:r>
        <w:t xml:space="preserve">Mihin aikaan disney-elokuva zombit tulee ulos?</w:t>
      </w:r>
    </w:p>
    <w:p>
      <w:r>
        <w:rPr>
          <w:b/>
        </w:rPr>
        <w:t xml:space="preserve">Tulos</w:t>
      </w:r>
    </w:p>
    <w:p>
      <w:r>
        <w:t xml:space="preserve">Millä päivämäärällä disney-elokuva zombeja 2 ilmestyy?</w:t>
      </w:r>
    </w:p>
    <w:p>
      <w:r>
        <w:rPr>
          <w:b/>
        </w:rPr>
        <w:t xml:space="preserve">Tulos</w:t>
      </w:r>
    </w:p>
    <w:p>
      <w:r>
        <w:t xml:space="preserve">Mihin aikaan disney-elokuva zombies 2 tulee ulos?</w:t>
      </w:r>
    </w:p>
    <w:p>
      <w:r>
        <w:rPr>
          <w:b/>
        </w:rPr>
        <w:t xml:space="preserve">Esimerkki 7.210</w:t>
      </w:r>
    </w:p>
    <w:p>
      <w:r>
        <w:t xml:space="preserve">Mitä voit voittaa lotto max 3 numerolla?</w:t>
      </w:r>
    </w:p>
    <w:p>
      <w:r>
        <w:rPr>
          <w:b/>
        </w:rPr>
        <w:t xml:space="preserve">Tulos</w:t>
      </w:r>
    </w:p>
    <w:p>
      <w:r>
        <w:t xml:space="preserve">Mitä voitat lotto maxissa, jossa on 3 numeroa ja ei bonusnumeroa?</w:t>
      </w:r>
    </w:p>
    <w:p>
      <w:r>
        <w:rPr>
          <w:b/>
        </w:rPr>
        <w:t xml:space="preserve">Tulos</w:t>
      </w:r>
    </w:p>
    <w:p>
      <w:r>
        <w:t xml:space="preserve">Mitä voitat lotto maxissa, jossa on 3 numeroa ja bonusnumero?</w:t>
      </w:r>
    </w:p>
    <w:p>
      <w:r>
        <w:rPr>
          <w:b/>
        </w:rPr>
        <w:t xml:space="preserve">Esimerkki 7.211</w:t>
      </w:r>
    </w:p>
    <w:p>
      <w:r>
        <w:t xml:space="preserve">Kuka on liikenneministeri?</w:t>
      </w:r>
    </w:p>
    <w:p>
      <w:r>
        <w:rPr>
          <w:b/>
        </w:rPr>
        <w:t xml:space="preserve">Tulos</w:t>
      </w:r>
    </w:p>
    <w:p>
      <w:r>
        <w:t xml:space="preserve">Kuka on Yhdistyneen kuningaskunnan liikenneministeri, jonka toimikausi alkoi vuonna 2016?</w:t>
      </w:r>
    </w:p>
    <w:p>
      <w:r>
        <w:rPr>
          <w:b/>
        </w:rPr>
        <w:t xml:space="preserve">Tulos</w:t>
      </w:r>
    </w:p>
    <w:p>
      <w:r>
        <w:t xml:space="preserve">Kuka on Yhdistyneen kuningaskunnan liikenneministeri, jonka toimikausi alkoi vuonna 2012?</w:t>
      </w:r>
    </w:p>
    <w:p>
      <w:r>
        <w:rPr>
          <w:b/>
        </w:rPr>
        <w:t xml:space="preserve">Tulos</w:t>
      </w:r>
    </w:p>
    <w:p>
      <w:r>
        <w:t xml:space="preserve">Kuka on Yhdistyneen kuningaskunnan liikenneministeri, jonka toimikausi alkoi vuonna 2011?</w:t>
      </w:r>
    </w:p>
    <w:p>
      <w:r>
        <w:rPr>
          <w:b/>
        </w:rPr>
        <w:t xml:space="preserve">Esimerkki 7.212</w:t>
      </w:r>
    </w:p>
    <w:p>
      <w:r>
        <w:t xml:space="preserve">Missä järjestetään World Seriesin seitsemäs ottelu?</w:t>
      </w:r>
    </w:p>
    <w:p>
      <w:r>
        <w:rPr>
          <w:b/>
        </w:rPr>
        <w:t xml:space="preserve">Tulos</w:t>
      </w:r>
    </w:p>
    <w:p>
      <w:r>
        <w:t xml:space="preserve">Missä järjestettiin vuoden 2017 World Seriesin seitsemäs ottelu?</w:t>
      </w:r>
    </w:p>
    <w:p>
      <w:r>
        <w:rPr>
          <w:b/>
        </w:rPr>
        <w:t xml:space="preserve">Tulos</w:t>
      </w:r>
    </w:p>
    <w:p>
      <w:r>
        <w:t xml:space="preserve">Missä järjestettiin vuoden 2016 World Seriesin seitsemäs ottelu?</w:t>
      </w:r>
    </w:p>
    <w:p>
      <w:r>
        <w:rPr>
          <w:b/>
        </w:rPr>
        <w:t xml:space="preserve">Tulos</w:t>
      </w:r>
    </w:p>
    <w:p>
      <w:r>
        <w:t xml:space="preserve">Missä kaupungissa järjestettiin vuoden 2017 World Seriesin seitsemäs ottelu?</w:t>
      </w:r>
    </w:p>
    <w:p>
      <w:r>
        <w:rPr>
          <w:b/>
        </w:rPr>
        <w:t xml:space="preserve">Tulos</w:t>
      </w:r>
    </w:p>
    <w:p>
      <w:r>
        <w:t xml:space="preserve">Missä kaupungissa järjestettiin vuoden 2016 World Seriesin seitsemäs ottelu?</w:t>
      </w:r>
    </w:p>
    <w:p>
      <w:r>
        <w:rPr>
          <w:b/>
        </w:rPr>
        <w:t xml:space="preserve">Esimerkki 7.213</w:t>
      </w:r>
    </w:p>
    <w:p>
      <w:r>
        <w:t xml:space="preserve">Kuka on Canberra Timesin päätoimittaja?</w:t>
      </w:r>
    </w:p>
    <w:p>
      <w:r>
        <w:rPr>
          <w:b/>
        </w:rPr>
        <w:t xml:space="preserve">Tulos</w:t>
      </w:r>
    </w:p>
    <w:p>
      <w:r>
        <w:t xml:space="preserve">Kuka on toiminut canberra timesin päätoimittajana vuodesta 2013?</w:t>
      </w:r>
    </w:p>
    <w:p>
      <w:r>
        <w:rPr>
          <w:b/>
        </w:rPr>
        <w:t xml:space="preserve">Tulos</w:t>
      </w:r>
    </w:p>
    <w:p>
      <w:r>
        <w:t xml:space="preserve">Kuka on ollut canberra timesin varatoimittaja vuodesta 2013?</w:t>
      </w:r>
    </w:p>
    <w:p>
      <w:r>
        <w:rPr>
          <w:b/>
        </w:rPr>
        <w:t xml:space="preserve">Tulos</w:t>
      </w:r>
    </w:p>
    <w:p>
      <w:r>
        <w:t xml:space="preserve">Kuka on Canberra Timesin vuonna 2009 lähtenyt päätoimittaja?</w:t>
      </w:r>
    </w:p>
    <w:p>
      <w:r>
        <w:rPr>
          <w:b/>
        </w:rPr>
        <w:t xml:space="preserve">Tulos</w:t>
      </w:r>
    </w:p>
    <w:p>
      <w:r>
        <w:t xml:space="preserve">Kuka on Canberra Timesin päätoimittaja vuosina 1993-95?</w:t>
      </w:r>
    </w:p>
    <w:p>
      <w:r>
        <w:rPr>
          <w:b/>
        </w:rPr>
        <w:t xml:space="preserve">Tulos</w:t>
      </w:r>
    </w:p>
    <w:p>
      <w:r>
        <w:t xml:space="preserve">Kuka on vuonna 1995 nimitetty Canberra Timesin päätoimittaja?</w:t>
      </w:r>
    </w:p>
    <w:p>
      <w:r>
        <w:rPr>
          <w:b/>
        </w:rPr>
        <w:t xml:space="preserve">Esimerkki 7.214</w:t>
      </w:r>
    </w:p>
    <w:p>
      <w:r>
        <w:t xml:space="preserve">Kuka esittää jääkuningatarta elokuvassa Leijona, noita ja vaatekaappi?</w:t>
      </w:r>
    </w:p>
    <w:p>
      <w:r>
        <w:rPr>
          <w:b/>
        </w:rPr>
        <w:t xml:space="preserve">Tulos</w:t>
      </w:r>
    </w:p>
    <w:p>
      <w:r>
        <w:t xml:space="preserve">Kuka näyttelee kilttiä kuningatarta (Susan) elokuvassa Leijona, noita ja vaatekaappi vuonna 2005?</w:t>
      </w:r>
    </w:p>
    <w:p>
      <w:r>
        <w:rPr>
          <w:b/>
        </w:rPr>
        <w:t xml:space="preserve">Tulos</w:t>
      </w:r>
    </w:p>
    <w:p>
      <w:r>
        <w:t xml:space="preserve">Kuka näyttelee mukavaa kuningatarta (Susan) elokuvassa Leijona, noita ja vaatekaappi vuonna 1988?</w:t>
      </w:r>
    </w:p>
    <w:p>
      <w:r>
        <w:rPr>
          <w:b/>
        </w:rPr>
        <w:t xml:space="preserve">Tulos</w:t>
      </w:r>
    </w:p>
    <w:p>
      <w:r>
        <w:t xml:space="preserve">Kuka näyttelee kilttiä kuningatarta (Susan) elokuvassa Leijona, noita ja vaatekaappi vuonna 1979?</w:t>
      </w:r>
    </w:p>
    <w:p>
      <w:r>
        <w:rPr>
          <w:b/>
        </w:rPr>
        <w:t xml:space="preserve">Esimerkki 7.215</w:t>
      </w:r>
    </w:p>
    <w:p>
      <w:r>
        <w:t xml:space="preserve">Tarvitsevatko nz:n kansalaiset viisumin Hongkongiin?</w:t>
      </w:r>
    </w:p>
    <w:p>
      <w:r>
        <w:rPr>
          <w:b/>
        </w:rPr>
        <w:t xml:space="preserve">Tulos</w:t>
      </w:r>
    </w:p>
    <w:p>
      <w:r>
        <w:t xml:space="preserve">Tarvitsevatko nz:n kansalaiset viisumin Hongkongiin alle 90 päiväksi?</w:t>
      </w:r>
    </w:p>
    <w:p>
      <w:r>
        <w:rPr>
          <w:b/>
        </w:rPr>
        <w:t xml:space="preserve">Tulos</w:t>
      </w:r>
    </w:p>
    <w:p>
      <w:r>
        <w:t xml:space="preserve">Tarvitsevatko nz:n kansalaiset viisumin Hongkongiin, jos heillä on APEC-liikematkakortti (ABTC)?</w:t>
      </w:r>
    </w:p>
    <w:p>
      <w:r>
        <w:rPr>
          <w:b/>
        </w:rPr>
        <w:t xml:space="preserve">Esimerkki 7.216</w:t>
      </w:r>
    </w:p>
    <w:p>
      <w:r>
        <w:t xml:space="preserve">Milloin he lopettivat Dodge Viperin valmistuksen?</w:t>
      </w:r>
    </w:p>
    <w:p>
      <w:r>
        <w:rPr>
          <w:b/>
        </w:rPr>
        <w:t xml:space="preserve">Tulos</w:t>
      </w:r>
    </w:p>
    <w:p>
      <w:r>
        <w:t xml:space="preserve">Milloin he lopettivat kokonaan Dodge Viperin valmistuksen?</w:t>
      </w:r>
    </w:p>
    <w:p>
      <w:r>
        <w:rPr>
          <w:b/>
        </w:rPr>
        <w:t xml:space="preserve">Tulos</w:t>
      </w:r>
    </w:p>
    <w:p>
      <w:r>
        <w:t xml:space="preserve">Milloin Dodge Viperin valmistus lopetettiin väliaikaisesti?</w:t>
      </w:r>
    </w:p>
    <w:p>
      <w:r>
        <w:rPr>
          <w:b/>
        </w:rPr>
        <w:t xml:space="preserve">Esimerkki 7.217</w:t>
      </w:r>
    </w:p>
    <w:p>
      <w:r>
        <w:t xml:space="preserve">Milloin on have and have nots -kauden finaali?</w:t>
      </w:r>
    </w:p>
    <w:p>
      <w:r>
        <w:rPr>
          <w:b/>
        </w:rPr>
        <w:t xml:space="preserve">Tulos</w:t>
      </w:r>
    </w:p>
    <w:p>
      <w:r>
        <w:t xml:space="preserve">Milloin on have and have nots -kauden finaali vuonna 2017?</w:t>
      </w:r>
    </w:p>
    <w:p>
      <w:r>
        <w:rPr>
          <w:b/>
        </w:rPr>
        <w:t xml:space="preserve">Tulos</w:t>
      </w:r>
    </w:p>
    <w:p>
      <w:r>
        <w:t xml:space="preserve">Milloin on have and have nots -kauden finaali vuonna 2016?</w:t>
      </w:r>
    </w:p>
    <w:p>
      <w:r>
        <w:rPr>
          <w:b/>
        </w:rPr>
        <w:t xml:space="preserve">Tulos</w:t>
      </w:r>
    </w:p>
    <w:p>
      <w:r>
        <w:t xml:space="preserve">Milloin on have and have nots -kauden finaali vuonna 2015?</w:t>
      </w:r>
    </w:p>
    <w:p>
      <w:r>
        <w:rPr>
          <w:b/>
        </w:rPr>
        <w:t xml:space="preserve">Esimerkki 7.218</w:t>
      </w:r>
    </w:p>
    <w:p>
      <w:r>
        <w:t xml:space="preserve">Sukellusveneen nimi matkalla merenpohjaan?</w:t>
      </w:r>
    </w:p>
    <w:p>
      <w:r>
        <w:rPr>
          <w:b/>
        </w:rPr>
        <w:t xml:space="preserve">Tulos</w:t>
      </w:r>
    </w:p>
    <w:p>
      <w:r>
        <w:t xml:space="preserve">Sukellusveneen nimi matkalla merenpohjaan -televisiosarjassa?</w:t>
      </w:r>
    </w:p>
    <w:p>
      <w:r>
        <w:rPr>
          <w:b/>
        </w:rPr>
        <w:t xml:space="preserve">Tulos</w:t>
      </w:r>
    </w:p>
    <w:p>
      <w:r>
        <w:t xml:space="preserve">Sukellusveneen nimi romaanissa Matka merenpohjaan?</w:t>
      </w:r>
    </w:p>
    <w:p>
      <w:r>
        <w:rPr>
          <w:b/>
        </w:rPr>
        <w:t xml:space="preserve">Tulos</w:t>
      </w:r>
    </w:p>
    <w:p>
      <w:r>
        <w:t xml:space="preserve">Sukellusveneen nimi elokuvassa Matka merenpohjaan?</w:t>
      </w:r>
    </w:p>
    <w:p>
      <w:r>
        <w:rPr>
          <w:b/>
        </w:rPr>
        <w:t xml:space="preserve">Esimerkki 7.219</w:t>
      </w:r>
    </w:p>
    <w:p>
      <w:r>
        <w:t xml:space="preserve">Kuka laulaa Rocky Horrorin avauslaulun?</w:t>
      </w:r>
    </w:p>
    <w:p>
      <w:r>
        <w:rPr>
          <w:b/>
        </w:rPr>
        <w:t xml:space="preserve">Tulos</w:t>
      </w:r>
    </w:p>
    <w:p>
      <w:r>
        <w:t xml:space="preserve">Kuka laulaa Rocky Horror Picture Show -elokuvan avauslaulun?</w:t>
      </w:r>
    </w:p>
    <w:p>
      <w:r>
        <w:rPr>
          <w:b/>
        </w:rPr>
        <w:t xml:space="preserve">Tulos</w:t>
      </w:r>
    </w:p>
    <w:p>
      <w:r>
        <w:t xml:space="preserve">Kuka laulaa Rocky Horror Picture Show'n alkuperäisen näyttämöversion avauslaulun?</w:t>
      </w:r>
    </w:p>
    <w:p>
      <w:r>
        <w:rPr>
          <w:b/>
        </w:rPr>
        <w:t xml:space="preserve">Esimerkki 7.220</w:t>
      </w:r>
    </w:p>
    <w:p>
      <w:r>
        <w:t xml:space="preserve">Kuka esitti Billy Abbottia sarjassa Young and the Restless?</w:t>
      </w:r>
    </w:p>
    <w:p>
      <w:r>
        <w:rPr>
          <w:b/>
        </w:rPr>
        <w:t xml:space="preserve">Tulos</w:t>
      </w:r>
    </w:p>
    <w:p>
      <w:r>
        <w:t xml:space="preserve">Kuka esitti Billy Abbottia Young and the Restless -sarjassa vuosina 1999-2002?</w:t>
      </w:r>
    </w:p>
    <w:p>
      <w:r>
        <w:rPr>
          <w:b/>
        </w:rPr>
        <w:t xml:space="preserve">Tulos</w:t>
      </w:r>
    </w:p>
    <w:p>
      <w:r>
        <w:t xml:space="preserve">Kuka esitti Billy Abbottia sarjassa Young and the Restless vuosina 2002-2003?</w:t>
      </w:r>
    </w:p>
    <w:p>
      <w:r>
        <w:rPr>
          <w:b/>
        </w:rPr>
        <w:t xml:space="preserve">Tulos</w:t>
      </w:r>
    </w:p>
    <w:p>
      <w:r>
        <w:t xml:space="preserve">Kuka esitti Billy Abbottia sarjassa Young and the Restless vuonna 2006?</w:t>
      </w:r>
    </w:p>
    <w:p>
      <w:r>
        <w:rPr>
          <w:b/>
        </w:rPr>
        <w:t xml:space="preserve">Tulos</w:t>
      </w:r>
    </w:p>
    <w:p>
      <w:r>
        <w:t xml:space="preserve">Kuka esitti Billy Abbottia Young and the Restless -sarjassa vuosina 2008-2014?</w:t>
      </w:r>
    </w:p>
    <w:p>
      <w:r>
        <w:rPr>
          <w:b/>
        </w:rPr>
        <w:t xml:space="preserve">Tulos</w:t>
      </w:r>
    </w:p>
    <w:p>
      <w:r>
        <w:t xml:space="preserve">Kuka esitti Billy Abbottia sarjassa Young and the Restless vuosina 2014-2016?</w:t>
      </w:r>
    </w:p>
    <w:p>
      <w:r>
        <w:rPr>
          <w:b/>
        </w:rPr>
        <w:t xml:space="preserve">Tulos</w:t>
      </w:r>
    </w:p>
    <w:p>
      <w:r>
        <w:t xml:space="preserve">Kuka esitti Billy Abbottia sarjassa Young and the Restless vuosina 2016-2020?</w:t>
      </w:r>
    </w:p>
    <w:p>
      <w:r>
        <w:rPr>
          <w:b/>
        </w:rPr>
        <w:t xml:space="preserve">Esimerkki 7.221</w:t>
      </w:r>
    </w:p>
    <w:p>
      <w:r>
        <w:t xml:space="preserve">Milloin Arsenal voitti valioliigan White Hart Lanella?</w:t>
      </w:r>
    </w:p>
    <w:p>
      <w:r>
        <w:rPr>
          <w:b/>
        </w:rPr>
        <w:t xml:space="preserve">Tulos</w:t>
      </w:r>
    </w:p>
    <w:p>
      <w:r>
        <w:t xml:space="preserve">Milloin Arsenal voitti ensimmäisen kerran Valioliigan White Hart Lanella?</w:t>
      </w:r>
    </w:p>
    <w:p>
      <w:r>
        <w:rPr>
          <w:b/>
        </w:rPr>
        <w:t xml:space="preserve">Tulos</w:t>
      </w:r>
    </w:p>
    <w:p>
      <w:r>
        <w:t xml:space="preserve">Milloin Arsenal on viimeksi voittanut Valioliigan White Hart Lanella?</w:t>
      </w:r>
    </w:p>
    <w:p>
      <w:r>
        <w:rPr>
          <w:b/>
        </w:rPr>
        <w:t xml:space="preserve">Esimerkki 7.222</w:t>
      </w:r>
    </w:p>
    <w:p>
      <w:r>
        <w:t xml:space="preserve">Mihin neula menee selkäydinpunktiota varten?</w:t>
      </w:r>
    </w:p>
    <w:p>
      <w:r>
        <w:rPr>
          <w:b/>
        </w:rPr>
        <w:t xml:space="preserve">Tulos</w:t>
      </w:r>
    </w:p>
    <w:p>
      <w:r>
        <w:t xml:space="preserve">Mihin neula menee vastasyntyneen vauvan selkäydinpunktiota varten?</w:t>
      </w:r>
    </w:p>
    <w:p>
      <w:r>
        <w:rPr>
          <w:b/>
        </w:rPr>
        <w:t xml:space="preserve">Tulos</w:t>
      </w:r>
    </w:p>
    <w:p>
      <w:r>
        <w:t xml:space="preserve">Mihin neula menee aikuisen selkäydinpunktiota varten?</w:t>
      </w:r>
    </w:p>
    <w:p>
      <w:r>
        <w:rPr>
          <w:b/>
        </w:rPr>
        <w:t xml:space="preserve">Esimerkki 7.223</w:t>
      </w:r>
    </w:p>
    <w:p>
      <w:r>
        <w:t xml:space="preserve">Kuka soitti Austin Reediä Elämämme päivinä?</w:t>
      </w:r>
    </w:p>
    <w:p>
      <w:r>
        <w:rPr>
          <w:b/>
        </w:rPr>
        <w:t xml:space="preserve">Tulos</w:t>
      </w:r>
    </w:p>
    <w:p>
      <w:r>
        <w:t xml:space="preserve">Kuka soitti Austin Reediä elämämme päivinä vuosina 1992-95 ja 2011-12?</w:t>
      </w:r>
    </w:p>
    <w:p>
      <w:r>
        <w:rPr>
          <w:b/>
        </w:rPr>
        <w:t xml:space="preserve">Tulos</w:t>
      </w:r>
    </w:p>
    <w:p>
      <w:r>
        <w:t xml:space="preserve">Kuka esitti Austin Reediä Elämämme päivinä vuosina 1995-2006,2017?</w:t>
      </w:r>
    </w:p>
    <w:p>
      <w:r>
        <w:rPr>
          <w:b/>
        </w:rPr>
        <w:t xml:space="preserve">Tulos</w:t>
      </w:r>
    </w:p>
    <w:p>
      <w:r>
        <w:t xml:space="preserve">Kuka esitti Austin Reediä Elämämme päivinä vuonna 2020?</w:t>
      </w:r>
    </w:p>
    <w:p>
      <w:r>
        <w:rPr>
          <w:b/>
        </w:rPr>
        <w:t xml:space="preserve">Esimerkki 7.224</w:t>
      </w:r>
    </w:p>
    <w:p>
      <w:r>
        <w:t xml:space="preserve">Milloin Afganistanin sota alkoi ja päättyi?</w:t>
      </w:r>
    </w:p>
    <w:p>
      <w:r>
        <w:rPr>
          <w:b/>
        </w:rPr>
        <w:t xml:space="preserve">Tulos</w:t>
      </w:r>
    </w:p>
    <w:p>
      <w:r>
        <w:t xml:space="preserve">Milloin Afganistanin sodan ensimmäinen vaihe alkoi?</w:t>
      </w:r>
    </w:p>
    <w:p>
      <w:r>
        <w:rPr>
          <w:b/>
        </w:rPr>
        <w:t xml:space="preserve">Tulos</w:t>
      </w:r>
    </w:p>
    <w:p>
      <w:r>
        <w:t xml:space="preserve">Milloin Afganistanin sodan ensimmäinen vaihe päättyi?</w:t>
      </w:r>
    </w:p>
    <w:p>
      <w:r>
        <w:rPr>
          <w:b/>
        </w:rPr>
        <w:t xml:space="preserve">Tulos</w:t>
      </w:r>
    </w:p>
    <w:p>
      <w:r>
        <w:t xml:space="preserve">Milloin Afganistanin sodan toinen vaihe alkoi?</w:t>
      </w:r>
    </w:p>
    <w:p>
      <w:r>
        <w:rPr>
          <w:b/>
        </w:rPr>
        <w:t xml:space="preserve">Tulos</w:t>
      </w:r>
    </w:p>
    <w:p>
      <w:r>
        <w:t xml:space="preserve">Milloin Afganistanin sodan toinen vaihe päättyi?</w:t>
      </w:r>
    </w:p>
    <w:p>
      <w:r>
        <w:rPr>
          <w:b/>
        </w:rPr>
        <w:t xml:space="preserve">Esimerkki 7.225</w:t>
      </w:r>
    </w:p>
    <w:p>
      <w:r>
        <w:t xml:space="preserve">Mistä me pystymme siihen -juliste on peräisin?</w:t>
      </w:r>
    </w:p>
    <w:p>
      <w:r>
        <w:rPr>
          <w:b/>
        </w:rPr>
        <w:t xml:space="preserve">Tulos</w:t>
      </w:r>
    </w:p>
    <w:p>
      <w:r>
        <w:t xml:space="preserve">Miltä ajanjaksolta We can do it -juliste on peräisin?</w:t>
      </w:r>
    </w:p>
    <w:p>
      <w:r>
        <w:rPr>
          <w:b/>
        </w:rPr>
        <w:t xml:space="preserve">Tulos</w:t>
      </w:r>
    </w:p>
    <w:p>
      <w:r>
        <w:t xml:space="preserve">Mistä "We can do it" -juliste on peräisin?</w:t>
      </w:r>
    </w:p>
    <w:p>
      <w:r>
        <w:rPr>
          <w:b/>
        </w:rPr>
        <w:t xml:space="preserve">Esimerkki 7.226</w:t>
      </w:r>
    </w:p>
    <w:p>
      <w:r>
        <w:t xml:space="preserve">Milloin kutsunnat poistettiin?</w:t>
      </w:r>
    </w:p>
    <w:p>
      <w:r>
        <w:rPr>
          <w:b/>
        </w:rPr>
        <w:t xml:space="preserve">Tulos</w:t>
      </w:r>
    </w:p>
    <w:p>
      <w:r>
        <w:t xml:space="preserve">Milloin kutsunnat poistettiin Yhdysvalloista?</w:t>
      </w:r>
    </w:p>
    <w:p>
      <w:r>
        <w:rPr>
          <w:b/>
        </w:rPr>
        <w:t xml:space="preserve">Tulos</w:t>
      </w:r>
    </w:p>
    <w:p>
      <w:r>
        <w:t xml:space="preserve">Milloin Englannissa poistettiin kutsunnat?</w:t>
      </w:r>
    </w:p>
    <w:p>
      <w:r>
        <w:rPr>
          <w:b/>
        </w:rPr>
        <w:t xml:space="preserve">Esimerkki 7.227</w:t>
      </w:r>
    </w:p>
    <w:p>
      <w:r>
        <w:t xml:space="preserve">Kuka laatii parlamentin ja senaatin säännöt?</w:t>
      </w:r>
    </w:p>
    <w:p>
      <w:r>
        <w:rPr>
          <w:b/>
        </w:rPr>
        <w:t xml:space="preserve">Tulos</w:t>
      </w:r>
    </w:p>
    <w:p>
      <w:r>
        <w:t xml:space="preserve">Kuka määrää Yhdysvaltain talon säännöt?</w:t>
      </w:r>
    </w:p>
    <w:p>
      <w:r>
        <w:rPr>
          <w:b/>
        </w:rPr>
        <w:t xml:space="preserve">Tulos</w:t>
      </w:r>
    </w:p>
    <w:p>
      <w:r>
        <w:t xml:space="preserve">Kuka tekee Yhdysvaltain senaatin säännöt?</w:t>
      </w:r>
    </w:p>
    <w:p>
      <w:r>
        <w:rPr>
          <w:b/>
        </w:rPr>
        <w:t xml:space="preserve">Esimerkki 7.228</w:t>
      </w:r>
    </w:p>
    <w:p>
      <w:r>
        <w:t xml:space="preserve">Mikä on samarialaisen naisen nimi kaivolla?</w:t>
      </w:r>
    </w:p>
    <w:p>
      <w:r>
        <w:rPr>
          <w:b/>
        </w:rPr>
        <w:t xml:space="preserve">Tulos</w:t>
      </w:r>
    </w:p>
    <w:p>
      <w:r>
        <w:t xml:space="preserve">Mikä oli samarialaisen naisen nimi kaivolla?</w:t>
      </w:r>
    </w:p>
    <w:p>
      <w:r>
        <w:rPr>
          <w:b/>
        </w:rPr>
        <w:t xml:space="preserve">Tulos</w:t>
      </w:r>
    </w:p>
    <w:p>
      <w:r>
        <w:t xml:space="preserve">Mikä on kaivon samarialaisen naisen nimen merkitys?</w:t>
      </w:r>
    </w:p>
    <w:p>
      <w:r>
        <w:rPr>
          <w:b/>
        </w:rPr>
        <w:t xml:space="preserve">Tulos</w:t>
      </w:r>
    </w:p>
    <w:p>
      <w:r>
        <w:t xml:space="preserve">Mikä on samarialaisen naisen nimi kaivolla itäisen ortodoksisen kirkon perinteessä?</w:t>
      </w:r>
    </w:p>
    <w:p>
      <w:r>
        <w:rPr>
          <w:b/>
        </w:rPr>
        <w:t xml:space="preserve">Esimerkki 7.229</w:t>
      </w:r>
    </w:p>
    <w:p>
      <w:r>
        <w:t xml:space="preserve">Milloin Tom Sawyerin seikkailut julkaistiin?</w:t>
      </w:r>
    </w:p>
    <w:p>
      <w:r>
        <w:rPr>
          <w:b/>
        </w:rPr>
        <w:t xml:space="preserve">Tulos</w:t>
      </w:r>
    </w:p>
    <w:p>
      <w:r>
        <w:t xml:space="preserve">Milloin julkaistiin alkuperäinen Chatto and Windus -lehden kuvittamaton versio Tom Sawyerin seikkailusta?</w:t>
      </w:r>
    </w:p>
    <w:p>
      <w:r>
        <w:rPr>
          <w:b/>
        </w:rPr>
        <w:t xml:space="preserve">Tulos</w:t>
      </w:r>
    </w:p>
    <w:p>
      <w:r>
        <w:t xml:space="preserve">Milloin julkaistiin Tom Sawyerin seikkailut -teoksen arvovaltainen American Publishing Company -versio?</w:t>
      </w:r>
    </w:p>
    <w:p>
      <w:r>
        <w:rPr>
          <w:b/>
        </w:rPr>
        <w:t xml:space="preserve">Esimerkki 7.230</w:t>
      </w:r>
    </w:p>
    <w:p>
      <w:r>
        <w:t xml:space="preserve">Missä elokuva Serkkuni Rachel kuvattiin?</w:t>
      </w:r>
    </w:p>
    <w:p>
      <w:r>
        <w:rPr>
          <w:b/>
        </w:rPr>
        <w:t xml:space="preserve">Tulos</w:t>
      </w:r>
    </w:p>
    <w:p>
      <w:r>
        <w:t xml:space="preserve">Missä kuvattiin vuonna 1952 elokuva Serkkuni Rachel?</w:t>
      </w:r>
    </w:p>
    <w:p>
      <w:r>
        <w:rPr>
          <w:b/>
        </w:rPr>
        <w:t xml:space="preserve">Tulos</w:t>
      </w:r>
    </w:p>
    <w:p>
      <w:r>
        <w:t xml:space="preserve">Missä kuvattiin vuonna 2017 elokuva Serkkuni Rachel?</w:t>
      </w:r>
    </w:p>
    <w:p>
      <w:r>
        <w:rPr>
          <w:b/>
        </w:rPr>
        <w:t xml:space="preserve">Esimerkki 7.231</w:t>
      </w:r>
    </w:p>
    <w:p>
      <w:r>
        <w:t xml:space="preserve">Kuinka monta kertaa morsian ja sulhanen kävelevät tulen ympäri hinduhäissä?</w:t>
      </w:r>
    </w:p>
    <w:p>
      <w:r>
        <w:rPr>
          <w:b/>
        </w:rPr>
        <w:t xml:space="preserve">Tulos</w:t>
      </w:r>
    </w:p>
    <w:p>
      <w:r>
        <w:t xml:space="preserve">Kuinka monta kertaa morsian ja sulhanen kävelevät nuotion ympäri hinduhäiden mangal pherā -rituaalin aikana?</w:t>
      </w:r>
    </w:p>
    <w:p>
      <w:r>
        <w:rPr>
          <w:b/>
        </w:rPr>
        <w:t xml:space="preserve">Tulos</w:t>
      </w:r>
    </w:p>
    <w:p>
      <w:r>
        <w:t xml:space="preserve">Kuinka monta kertaa morsian ja sulhanen kävelevät nuotion ympäri hinduhäiden Saptapadi-rituaalin aikana?</w:t>
      </w:r>
    </w:p>
    <w:p>
      <w:r>
        <w:rPr>
          <w:b/>
        </w:rPr>
        <w:t xml:space="preserve">Esimerkki 7.232</w:t>
      </w:r>
    </w:p>
    <w:p>
      <w:r>
        <w:t xml:space="preserve">Kuka laulaa sokeutuneena valon kääriytyneenä kuin ääliö?</w:t>
      </w:r>
    </w:p>
    <w:p>
      <w:r>
        <w:rPr>
          <w:b/>
        </w:rPr>
        <w:t xml:space="preserve">Tulos</w:t>
      </w:r>
    </w:p>
    <w:p>
      <w:r>
        <w:t xml:space="preserve">Kuka on se ryhmä, joka laulaa valon sokaisemana kääriytyneenä kuin ääliö?</w:t>
      </w:r>
    </w:p>
    <w:p>
      <w:r>
        <w:rPr>
          <w:b/>
        </w:rPr>
        <w:t xml:space="preserve">Tulos</w:t>
      </w:r>
    </w:p>
    <w:p>
      <w:r>
        <w:t xml:space="preserve">Kuka on se laulaja, joka laulaa valon sokaisemana kääriytyneenä kuin ääliö?</w:t>
      </w:r>
    </w:p>
    <w:p>
      <w:r>
        <w:rPr>
          <w:b/>
        </w:rPr>
        <w:t xml:space="preserve">Esimerkki 7.233</w:t>
      </w:r>
    </w:p>
    <w:p>
      <w:r>
        <w:t xml:space="preserve">Milloin oppositiohäiriöstä tuli diagnoosi?</w:t>
      </w:r>
    </w:p>
    <w:p>
      <w:r>
        <w:rPr>
          <w:b/>
        </w:rPr>
        <w:t xml:space="preserve">Tulos</w:t>
      </w:r>
    </w:p>
    <w:p>
      <w:r>
        <w:t xml:space="preserve">Millä DSM:llä oppositiohäiriöstä tuli diagnoosi?</w:t>
      </w:r>
    </w:p>
    <w:p>
      <w:r>
        <w:rPr>
          <w:b/>
        </w:rPr>
        <w:t xml:space="preserve">Tulos</w:t>
      </w:r>
    </w:p>
    <w:p>
      <w:r>
        <w:t xml:space="preserve">Milloin oppositiohäiriöstä tuli diagnoosi?</w:t>
      </w:r>
    </w:p>
    <w:p>
      <w:r>
        <w:rPr>
          <w:b/>
        </w:rPr>
        <w:t xml:space="preserve">Esimerkki 7.234</w:t>
      </w:r>
    </w:p>
    <w:p>
      <w:r>
        <w:t xml:space="preserve">Milloin he lopettivat hopeisten Kennedy-puoliskojen valmistuksen?</w:t>
      </w:r>
    </w:p>
    <w:p>
      <w:r>
        <w:rPr>
          <w:b/>
        </w:rPr>
        <w:t xml:space="preserve">Tulos</w:t>
      </w:r>
    </w:p>
    <w:p>
      <w:r>
        <w:t xml:space="preserve">Milloin he lopettivat lähes kokonaan hopeisten Kennedy-puoliskojen valmistuksen?</w:t>
      </w:r>
    </w:p>
    <w:p>
      <w:r>
        <w:rPr>
          <w:b/>
        </w:rPr>
        <w:t xml:space="preserve">Tulos</w:t>
      </w:r>
    </w:p>
    <w:p>
      <w:r>
        <w:t xml:space="preserve">Milloin hopea poistettiin kokonaan Kennedy-puolisopparista?</w:t>
      </w:r>
    </w:p>
    <w:p>
      <w:r>
        <w:rPr>
          <w:b/>
        </w:rPr>
        <w:t xml:space="preserve">Esimerkki 7.235</w:t>
      </w:r>
    </w:p>
    <w:p>
      <w:r>
        <w:t xml:space="preserve">Milloin Harry Potter ja velhojen kivi -kirja julkaistiin?</w:t>
      </w:r>
    </w:p>
    <w:p>
      <w:r>
        <w:rPr>
          <w:b/>
        </w:rPr>
        <w:t xml:space="preserve">Tulos</w:t>
      </w:r>
    </w:p>
    <w:p>
      <w:r>
        <w:t xml:space="preserve">Milloin Harry Potter ja velhokivi julkaistiin Yhdistyneessä kuningaskunnassa?</w:t>
      </w:r>
    </w:p>
    <w:p>
      <w:r>
        <w:rPr>
          <w:b/>
        </w:rPr>
        <w:t xml:space="preserve">Tulos</w:t>
      </w:r>
    </w:p>
    <w:p>
      <w:r>
        <w:t xml:space="preserve">Milloin Harry Potter ja velhokivi julkaistiin Yhdysvalloissa?</w:t>
      </w:r>
    </w:p>
    <w:p>
      <w:r>
        <w:rPr>
          <w:b/>
        </w:rPr>
        <w:t xml:space="preserve">Esimerkki 7.236</w:t>
      </w:r>
    </w:p>
    <w:p>
      <w:r>
        <w:t xml:space="preserve">Kuka näytteli Susan Walkeria elokuvassa Ihme 34. kadulla?</w:t>
      </w:r>
    </w:p>
    <w:p>
      <w:r>
        <w:rPr>
          <w:b/>
        </w:rPr>
        <w:t xml:space="preserve">Tulos</w:t>
      </w:r>
    </w:p>
    <w:p>
      <w:r>
        <w:t xml:space="preserve">Kuka näytteli Susan Walkeria vuoden 1947 elokuvassa Miracle on 34th Street?</w:t>
      </w:r>
    </w:p>
    <w:p>
      <w:r>
        <w:rPr>
          <w:b/>
        </w:rPr>
        <w:t xml:space="preserve">Tulos</w:t>
      </w:r>
    </w:p>
    <w:p>
      <w:r>
        <w:t xml:space="preserve">Kuka näytteli Susan Walkeria vuoden 1994 elokuvassa Miracle on 34th Street?</w:t>
      </w:r>
    </w:p>
    <w:p>
      <w:r>
        <w:rPr>
          <w:b/>
        </w:rPr>
        <w:t xml:space="preserve">Tulos</w:t>
      </w:r>
    </w:p>
    <w:p>
      <w:r>
        <w:t xml:space="preserve">Kuka näytteli Susan Walkeria vuoden 1973 elokuvassa Miracle on 34th Street?</w:t>
      </w:r>
    </w:p>
    <w:p>
      <w:r>
        <w:rPr>
          <w:b/>
        </w:rPr>
        <w:t xml:space="preserve">Tulos</w:t>
      </w:r>
    </w:p>
    <w:p>
      <w:r>
        <w:t xml:space="preserve">Kuka näytteli Susan Walkeria elokuvassa Miracle on 34th Street NBC:n perjantai-illan erikoisnäytöksessä vuonna 1959?</w:t>
      </w:r>
    </w:p>
    <w:p>
      <w:r>
        <w:rPr>
          <w:b/>
        </w:rPr>
        <w:t xml:space="preserve">Esimerkki 7.237</w:t>
      </w:r>
    </w:p>
    <w:p>
      <w:r>
        <w:t xml:space="preserve">Kuka näyttelee kapteeni Jack Sparrow'ta Karibian merirosvoissa?</w:t>
      </w:r>
    </w:p>
    <w:p>
      <w:r>
        <w:rPr>
          <w:b/>
        </w:rPr>
        <w:t xml:space="preserve">Tulos</w:t>
      </w:r>
    </w:p>
    <w:p>
      <w:r>
        <w:t xml:space="preserve">Kuka esittää aikuista kapteeni Jack Sparrow'ta Pirates of the Caribbean -elokuvissa?</w:t>
      </w:r>
    </w:p>
    <w:p>
      <w:r>
        <w:rPr>
          <w:b/>
        </w:rPr>
        <w:t xml:space="preserve">Tulos</w:t>
      </w:r>
    </w:p>
    <w:p>
      <w:r>
        <w:t xml:space="preserve">Kuka esittää nuorta kapteeni Jack Sparrow'ta Pirates of the Caribbean -elokuvissa?</w:t>
      </w:r>
    </w:p>
    <w:p>
      <w:r>
        <w:rPr>
          <w:b/>
        </w:rPr>
        <w:t xml:space="preserve">Esimerkki 7.238</w:t>
      </w:r>
    </w:p>
    <w:p>
      <w:r>
        <w:t xml:space="preserve">Mikä on avatarin päähenkilön nimi?</w:t>
      </w:r>
    </w:p>
    <w:p>
      <w:r>
        <w:rPr>
          <w:b/>
        </w:rPr>
        <w:t xml:space="preserve">Tulos</w:t>
      </w:r>
    </w:p>
    <w:p>
      <w:r>
        <w:t xml:space="preserve">Mikä on sen hahmon nimi, joka on Avatarin päähenkilö?</w:t>
      </w:r>
    </w:p>
    <w:p>
      <w:r>
        <w:rPr>
          <w:b/>
        </w:rPr>
        <w:t xml:space="preserve">Tulos</w:t>
      </w:r>
    </w:p>
    <w:p>
      <w:r>
        <w:t xml:space="preserve">Mikä on Avatarin päähenkilöä näyttelevän näyttelijän nimi?</w:t>
      </w:r>
    </w:p>
    <w:p>
      <w:r>
        <w:rPr>
          <w:b/>
        </w:rPr>
        <w:t xml:space="preserve">Esimerkki 7.239</w:t>
      </w:r>
    </w:p>
    <w:p>
      <w:r>
        <w:t xml:space="preserve">Milloin Hubble-avaruusteleskooppi laukaistiin avaruussukkulalla Discovery?</w:t>
      </w:r>
    </w:p>
    <w:p>
      <w:r>
        <w:rPr>
          <w:b/>
        </w:rPr>
        <w:t xml:space="preserve">Tulos</w:t>
      </w:r>
    </w:p>
    <w:p>
      <w:r>
        <w:t xml:space="preserve">Minä päivänä Hubble-avaruusteleskooppi laukaistiin avaruussukkulalla Discovery?</w:t>
      </w:r>
    </w:p>
    <w:p>
      <w:r>
        <w:rPr>
          <w:b/>
        </w:rPr>
        <w:t xml:space="preserve">Tulos</w:t>
      </w:r>
    </w:p>
    <w:p>
      <w:r>
        <w:t xml:space="preserve">Mihin aikaan Hubble-avaruusteleskooppi laukaistiin avaruussukkulalla Discovery?</w:t>
      </w:r>
    </w:p>
    <w:p>
      <w:r>
        <w:rPr>
          <w:b/>
        </w:rPr>
        <w:t xml:space="preserve">Esimerkki 7.240</w:t>
      </w:r>
    </w:p>
    <w:p>
      <w:r>
        <w:t xml:space="preserve">Minne american airlines lentää Yhdistyneessä kuningaskunnassa?</w:t>
      </w:r>
    </w:p>
    <w:p>
      <w:r>
        <w:rPr>
          <w:b/>
        </w:rPr>
        <w:t xml:space="preserve">Tulos</w:t>
      </w:r>
    </w:p>
    <w:p>
      <w:r>
        <w:t xml:space="preserve">Mihin kaupunkeihin american airlines lentää Yhdistyneessä kuningaskunnassa Englannissa?</w:t>
      </w:r>
    </w:p>
    <w:p>
      <w:r>
        <w:rPr>
          <w:b/>
        </w:rPr>
        <w:t xml:space="preserve">Tulos</w:t>
      </w:r>
    </w:p>
    <w:p>
      <w:r>
        <w:t xml:space="preserve">Mihin kaupunkeihin american airlines lentää Yhdistyneessä kuningaskunnassa Skotlannissa?</w:t>
      </w:r>
    </w:p>
    <w:p>
      <w:r>
        <w:rPr>
          <w:b/>
        </w:rPr>
        <w:t xml:space="preserve">Tulos</w:t>
      </w:r>
    </w:p>
    <w:p>
      <w:r>
        <w:t xml:space="preserve">Millä lentokentillä american airlines lentää Yhdistyneessä kuningaskunnassa Englannissa?</w:t>
      </w:r>
    </w:p>
    <w:p>
      <w:r>
        <w:rPr>
          <w:b/>
        </w:rPr>
        <w:t xml:space="preserve">Tulos</w:t>
      </w:r>
    </w:p>
    <w:p>
      <w:r>
        <w:t xml:space="preserve">Millä lentokentillä american airlines lentää Skotlannissa Yhdistyneessä kuningaskunnassa?</w:t>
      </w:r>
    </w:p>
    <w:p>
      <w:r>
        <w:rPr>
          <w:b/>
        </w:rPr>
        <w:t xml:space="preserve">Esimerkki 7.241</w:t>
      </w:r>
    </w:p>
    <w:p>
      <w:r>
        <w:t xml:space="preserve">Mikä on maailman rikkain yritys?</w:t>
      </w:r>
    </w:p>
    <w:p>
      <w:r>
        <w:rPr>
          <w:b/>
        </w:rPr>
        <w:t xml:space="preserve">Tulos</w:t>
      </w:r>
    </w:p>
    <w:p>
      <w:r>
        <w:t xml:space="preserve">Mikä on maailman rikkain julkisessa omistuksessa oleva yritys vuonna 2017 markkinakapasiteetin perusteella?</w:t>
      </w:r>
    </w:p>
    <w:p>
      <w:r>
        <w:rPr>
          <w:b/>
        </w:rPr>
        <w:t xml:space="preserve">Tulos</w:t>
      </w:r>
    </w:p>
    <w:p>
      <w:r>
        <w:t xml:space="preserve">Mikä on maailman rikkain julkisessa omistuksessa oleva yritys vuonna 2016 markkinakapasiteetin perusteella?</w:t>
      </w:r>
    </w:p>
    <w:p>
      <w:r>
        <w:rPr>
          <w:b/>
        </w:rPr>
        <w:t xml:space="preserve">Tulos</w:t>
      </w:r>
    </w:p>
    <w:p>
      <w:r>
        <w:t xml:space="preserve">Mikä on maailman rikkain julkisessa omistuksessa oleva yritys vuonna 2015 markkinakapasiteetin perusteella?</w:t>
      </w:r>
    </w:p>
    <w:p>
      <w:r>
        <w:rPr>
          <w:b/>
        </w:rPr>
        <w:t xml:space="preserve">Tulos</w:t>
      </w:r>
    </w:p>
    <w:p>
      <w:r>
        <w:t xml:space="preserve">Mikä on maailman rikkain valtion omistama yritys vuonna 2006 markkina-arvojen perusteella?</w:t>
      </w:r>
    </w:p>
    <w:p>
      <w:r>
        <w:rPr>
          <w:b/>
        </w:rPr>
        <w:t xml:space="preserve">Tulos</w:t>
      </w:r>
    </w:p>
    <w:p>
      <w:r>
        <w:t xml:space="preserve">Mikä on maailman rikkain yritys vuonna 2017 Fortune Global 500 -listan perusteella?</w:t>
      </w:r>
    </w:p>
    <w:p>
      <w:r>
        <w:rPr>
          <w:b/>
        </w:rPr>
        <w:t xml:space="preserve">Tulos</w:t>
      </w:r>
    </w:p>
    <w:p>
      <w:r>
        <w:t xml:space="preserve">Mikä on maailman rikkain yritys vuonna 2017 Forbes Global 2000 -listan perusteella?</w:t>
      </w:r>
    </w:p>
    <w:p>
      <w:r>
        <w:rPr>
          <w:b/>
        </w:rPr>
        <w:t xml:space="preserve">Tulos</w:t>
      </w:r>
    </w:p>
    <w:p>
      <w:r>
        <w:t xml:space="preserve">Mikä on maailman rikkain yritys vuonna 2016 Forbes Global 2000 -listan perusteella?</w:t>
      </w:r>
    </w:p>
    <w:p>
      <w:r>
        <w:rPr>
          <w:b/>
        </w:rPr>
        <w:t xml:space="preserve">Esimerkki 7.242</w:t>
      </w:r>
    </w:p>
    <w:p>
      <w:r>
        <w:t xml:space="preserve">Milloin Witney Carson aloitti Tanssii tähtien kanssa -ohjelman?</w:t>
      </w:r>
    </w:p>
    <w:p>
      <w:r>
        <w:rPr>
          <w:b/>
        </w:rPr>
        <w:t xml:space="preserve">Tulos</w:t>
      </w:r>
    </w:p>
    <w:p>
      <w:r>
        <w:t xml:space="preserve">Milloin Witney Carson aloitti Tanssii Tähtien Kanssa -ryhmän tanssijana?</w:t>
      </w:r>
    </w:p>
    <w:p>
      <w:r>
        <w:rPr>
          <w:b/>
        </w:rPr>
        <w:t xml:space="preserve">Tulos</w:t>
      </w:r>
    </w:p>
    <w:p>
      <w:r>
        <w:t xml:space="preserve">Milloin Witney Carson aloitti ammattilaisena Tanssii tähtien kanssa -ohjelmassa?</w:t>
      </w:r>
    </w:p>
    <w:p>
      <w:r>
        <w:rPr>
          <w:b/>
        </w:rPr>
        <w:t xml:space="preserve">Esimerkki 7.243</w:t>
      </w:r>
    </w:p>
    <w:p>
      <w:r>
        <w:t xml:space="preserve">Kuka teini-ikäinen aktivistityttö Swatista on ehdolla kansainväliseen lasten rauhanpalkintoon?</w:t>
      </w:r>
    </w:p>
    <w:p>
      <w:r>
        <w:rPr>
          <w:b/>
        </w:rPr>
        <w:t xml:space="preserve">Tulos</w:t>
      </w:r>
    </w:p>
    <w:p>
      <w:r>
        <w:t xml:space="preserve">Kuka teini-ikäinen aktivistityttö Swatista oli ehdolla kansainväliseen lasten rauhanpalkintoon vuonna 2011?</w:t>
      </w:r>
    </w:p>
    <w:p>
      <w:r>
        <w:rPr>
          <w:b/>
        </w:rPr>
        <w:t xml:space="preserve">Tulos</w:t>
      </w:r>
    </w:p>
    <w:p>
      <w:r>
        <w:t xml:space="preserve">Kuka teini-ikäinen aktivistityttö Swatista oli ehdolla kansainväliseen lasten rauhanpalkintoon vuonna 2017?</w:t>
      </w:r>
    </w:p>
    <w:p>
      <w:r>
        <w:rPr>
          <w:b/>
        </w:rPr>
        <w:t xml:space="preserve">Esimerkki 7.244</w:t>
      </w:r>
    </w:p>
    <w:p>
      <w:r>
        <w:t xml:space="preserve">Mikä on hahmon nimi mustassa pantterissa?</w:t>
      </w:r>
    </w:p>
    <w:p>
      <w:r>
        <w:rPr>
          <w:b/>
        </w:rPr>
        <w:t xml:space="preserve">Tulos</w:t>
      </w:r>
    </w:p>
    <w:p>
      <w:r>
        <w:t xml:space="preserve">Mikä on mustan pantterin hahmon nimi, joka on T'Challan isä?</w:t>
      </w:r>
    </w:p>
    <w:p>
      <w:r>
        <w:rPr>
          <w:b/>
        </w:rPr>
        <w:t xml:space="preserve">Tulos</w:t>
      </w:r>
    </w:p>
    <w:p>
      <w:r>
        <w:t xml:space="preserve">Mikä on mustan pantterin hahmon nimi, joka on Shurin biologinen äiti?</w:t>
      </w:r>
    </w:p>
    <w:p>
      <w:r>
        <w:rPr>
          <w:b/>
        </w:rPr>
        <w:t xml:space="preserve">Tulos</w:t>
      </w:r>
    </w:p>
    <w:p>
      <w:r>
        <w:t xml:space="preserve">Mikä on mustan pantterin hahmon nimi, joka pelasti T'Challan hukkumiselta?</w:t>
      </w:r>
    </w:p>
    <w:p>
      <w:r>
        <w:rPr>
          <w:b/>
        </w:rPr>
        <w:t xml:space="preserve">Tulos</w:t>
      </w:r>
    </w:p>
    <w:p>
      <w:r>
        <w:t xml:space="preserve">Mikä on mustan pantterin hahmon nimi, joka voi hallita ääntä?</w:t>
      </w:r>
    </w:p>
    <w:p>
      <w:r>
        <w:rPr>
          <w:b/>
        </w:rPr>
        <w:t xml:space="preserve">Tulos</w:t>
      </w:r>
    </w:p>
    <w:p>
      <w:r>
        <w:t xml:space="preserve">Mikä on mustan pantterin hahmon nimi, joka on äreä, jättimäinen, iäkäs soturi?</w:t>
      </w:r>
    </w:p>
    <w:p>
      <w:r>
        <w:rPr>
          <w:b/>
        </w:rPr>
        <w:t xml:space="preserve">Tulos</w:t>
      </w:r>
    </w:p>
    <w:p>
      <w:r>
        <w:t xml:space="preserve">Mikä on mustan pantterin hahmon nimi, joka on T'Challan sisko?</w:t>
      </w:r>
    </w:p>
    <w:p>
      <w:r>
        <w:rPr>
          <w:b/>
        </w:rPr>
        <w:t xml:space="preserve">Tulos</w:t>
      </w:r>
    </w:p>
    <w:p>
      <w:r>
        <w:t xml:space="preserve">Mikä on mustan pantterin hahmon nimi, joka on Wakandan kuningas ja suojelija?</w:t>
      </w:r>
    </w:p>
    <w:p>
      <w:r>
        <w:rPr>
          <w:b/>
        </w:rPr>
        <w:t xml:space="preserve">Esimerkki 7.245</w:t>
      </w:r>
    </w:p>
    <w:p>
      <w:r>
        <w:t xml:space="preserve">Kuka kantoi USA:n lippua vuonna 2018?</w:t>
      </w:r>
    </w:p>
    <w:p>
      <w:r>
        <w:rPr>
          <w:b/>
        </w:rPr>
        <w:t xml:space="preserve">Tulos</w:t>
      </w:r>
    </w:p>
    <w:p>
      <w:r>
        <w:t xml:space="preserve">Kuka kantoi Yhdysvaltain lippua vuoden 2018 olympialaisten avajaisissa?</w:t>
      </w:r>
    </w:p>
    <w:p>
      <w:r>
        <w:rPr>
          <w:b/>
        </w:rPr>
        <w:t xml:space="preserve">Tulos</w:t>
      </w:r>
    </w:p>
    <w:p>
      <w:r>
        <w:t xml:space="preserve">Kuka kantoi Yhdysvaltain lippua vuoden 2018 olympialaisten päättäjäisissä?</w:t>
      </w:r>
    </w:p>
    <w:p>
      <w:r>
        <w:rPr>
          <w:b/>
        </w:rPr>
        <w:t xml:space="preserve">Esimerkki 7.246</w:t>
      </w:r>
    </w:p>
    <w:p>
      <w:r>
        <w:t xml:space="preserve">Missä elokuvan Free Willy tapahtui?</w:t>
      </w:r>
    </w:p>
    <w:p>
      <w:r>
        <w:rPr>
          <w:b/>
        </w:rPr>
        <w:t xml:space="preserve">Tulos</w:t>
      </w:r>
    </w:p>
    <w:p>
      <w:r>
        <w:t xml:space="preserve">Missä kaupungissa elokuva free willy tapahtui?</w:t>
      </w:r>
    </w:p>
    <w:p>
      <w:r>
        <w:rPr>
          <w:b/>
        </w:rPr>
        <w:t xml:space="preserve">Tulos</w:t>
      </w:r>
    </w:p>
    <w:p>
      <w:r>
        <w:t xml:space="preserve">Missä valtameressä elokuva Free Willy tapahtui?</w:t>
      </w:r>
    </w:p>
    <w:p>
      <w:r>
        <w:rPr>
          <w:b/>
        </w:rPr>
        <w:t xml:space="preserve">Esimerkki 7.247</w:t>
      </w:r>
    </w:p>
    <w:p>
      <w:r>
        <w:t xml:space="preserve">Mistä alueesta Intia ja Pakistan taistelivat?</w:t>
      </w:r>
    </w:p>
    <w:p>
      <w:r>
        <w:rPr>
          <w:b/>
        </w:rPr>
        <w:t xml:space="preserve">Tulos</w:t>
      </w:r>
    </w:p>
    <w:p>
      <w:r>
        <w:t xml:space="preserve">Mistä Azad Kashmiriin rajoittuvasta alueesta Intia ja Pakistan taistelivat?</w:t>
      </w:r>
    </w:p>
    <w:p>
      <w:r>
        <w:rPr>
          <w:b/>
        </w:rPr>
        <w:t xml:space="preserve">Tulos</w:t>
      </w:r>
    </w:p>
    <w:p>
      <w:r>
        <w:t xml:space="preserve">Mistä valvontalinjan erottamasta alueesta Intia ja Pakistan taistelivat vuodesta 1947 alkaen?</w:t>
      </w:r>
    </w:p>
    <w:p>
      <w:r>
        <w:rPr>
          <w:b/>
        </w:rPr>
        <w:t xml:space="preserve">Tulos</w:t>
      </w:r>
    </w:p>
    <w:p>
      <w:r>
        <w:t xml:space="preserve">Mistä alueesta, joka oli molempien maiden hallinnassa Kargilin sodan jälkeen, taistelivat Intia ja Pakistan?</w:t>
      </w:r>
    </w:p>
    <w:p>
      <w:r>
        <w:rPr>
          <w:b/>
        </w:rPr>
        <w:t xml:space="preserve">Tulos</w:t>
      </w:r>
    </w:p>
    <w:p>
      <w:r>
        <w:t xml:space="preserve">Mistä pääosin merialueesta Intia ja Pakistan taistelivat?</w:t>
      </w:r>
    </w:p>
    <w:p>
      <w:r>
        <w:rPr>
          <w:b/>
        </w:rPr>
        <w:t xml:space="preserve">Tulos</w:t>
      </w:r>
    </w:p>
    <w:p>
      <w:r>
        <w:t xml:space="preserve">Mistä alueesta, joka rajoittuu Tiibetiin idässä, taistelivat Intia ja Pakistan?</w:t>
      </w:r>
    </w:p>
    <w:p>
      <w:r>
        <w:rPr>
          <w:b/>
        </w:rPr>
        <w:t xml:space="preserve">Esimerkki 7.248</w:t>
      </w:r>
    </w:p>
    <w:p>
      <w:r>
        <w:t xml:space="preserve">Kuka näytteli ensimmäistä Ryania Last Man Standingissa?</w:t>
      </w:r>
    </w:p>
    <w:p>
      <w:r>
        <w:rPr>
          <w:b/>
        </w:rPr>
        <w:t xml:space="preserve">Tulos</w:t>
      </w:r>
    </w:p>
    <w:p>
      <w:r>
        <w:t xml:space="preserve">Kuka näytteli Ryania Last Man Standing -sarjan ensimmäisellä kaudella?</w:t>
      </w:r>
    </w:p>
    <w:p>
      <w:r>
        <w:rPr>
          <w:b/>
        </w:rPr>
        <w:t xml:space="preserve">Tulos</w:t>
      </w:r>
    </w:p>
    <w:p>
      <w:r>
        <w:t xml:space="preserve">Kuka näytteli Ryania Last Man Standingin 2. kaudella?</w:t>
      </w:r>
    </w:p>
    <w:p>
      <w:r>
        <w:rPr>
          <w:b/>
        </w:rPr>
        <w:t xml:space="preserve">Esimerkki 7.249</w:t>
      </w:r>
    </w:p>
    <w:p>
      <w:r>
        <w:t xml:space="preserve">Kuka näyttelee vaimoa elokuvassa Kuinka tapasin äitisi?</w:t>
      </w:r>
    </w:p>
    <w:p>
      <w:r>
        <w:rPr>
          <w:b/>
        </w:rPr>
        <w:t xml:space="preserve">Tulos</w:t>
      </w:r>
    </w:p>
    <w:p>
      <w:r>
        <w:t xml:space="preserve">Kuka näyttelee Tedin vaimoa sarjassa How I Met Your Mother?</w:t>
      </w:r>
    </w:p>
    <w:p>
      <w:r>
        <w:rPr>
          <w:b/>
        </w:rPr>
        <w:t xml:space="preserve">Tulos</w:t>
      </w:r>
    </w:p>
    <w:p>
      <w:r>
        <w:t xml:space="preserve">Kuka näyttelee Barneyn vaimoa sarjassa How I Met Your Mother?</w:t>
      </w:r>
    </w:p>
    <w:p>
      <w:r>
        <w:rPr>
          <w:b/>
        </w:rPr>
        <w:t xml:space="preserve">Tulos</w:t>
      </w:r>
    </w:p>
    <w:p>
      <w:r>
        <w:t xml:space="preserve">Kuka näyttelee Marshallin vaimoa sarjassa How I Met Your Mother?</w:t>
      </w:r>
    </w:p>
    <w:p>
      <w:r>
        <w:rPr>
          <w:b/>
        </w:rPr>
        <w:t xml:space="preserve">Esimerkki 7.250</w:t>
      </w:r>
    </w:p>
    <w:p>
      <w:r>
        <w:t xml:space="preserve">Kuka omistaa, joten luulet osaavasi tanssia?</w:t>
      </w:r>
    </w:p>
    <w:p>
      <w:r>
        <w:rPr>
          <w:b/>
        </w:rPr>
        <w:t xml:space="preserve">Tulos</w:t>
      </w:r>
    </w:p>
    <w:p>
      <w:r>
        <w:t xml:space="preserve">Kuka loi So You Think You Can Dance -ohjelman?</w:t>
      </w:r>
    </w:p>
    <w:p>
      <w:r>
        <w:rPr>
          <w:b/>
        </w:rPr>
        <w:t xml:space="preserve">Tulos</w:t>
      </w:r>
    </w:p>
    <w:p>
      <w:r>
        <w:t xml:space="preserve">Mitkä yritykset tuottavat So You Think You Can Dance -ohjelmia?</w:t>
      </w:r>
    </w:p>
    <w:p>
      <w:r>
        <w:rPr>
          <w:b/>
        </w:rPr>
        <w:t xml:space="preserve">Tulos</w:t>
      </w:r>
    </w:p>
    <w:p>
      <w:r>
        <w:t xml:space="preserve">Mikä kanava lähettää So You Think You Can Dancea?</w:t>
      </w:r>
    </w:p>
    <w:p>
      <w:r>
        <w:rPr>
          <w:b/>
        </w:rPr>
        <w:t xml:space="preserve">Esimerkki 7.251</w:t>
      </w:r>
    </w:p>
    <w:p>
      <w:r>
        <w:t xml:space="preserve">Milloin Don Quijoten murhaaja vapautetaan?</w:t>
      </w:r>
    </w:p>
    <w:p>
      <w:r>
        <w:rPr>
          <w:b/>
        </w:rPr>
        <w:t xml:space="preserve">Tulos</w:t>
      </w:r>
    </w:p>
    <w:p>
      <w:r>
        <w:t xml:space="preserve">Milloin Don Quijoten tappaja vapautetaan Ranskassa?</w:t>
      </w:r>
    </w:p>
    <w:p>
      <w:r>
        <w:rPr>
          <w:b/>
        </w:rPr>
        <w:t xml:space="preserve">Tulos</w:t>
      </w:r>
    </w:p>
    <w:p>
      <w:r>
        <w:t xml:space="preserve">Milloin Don Quijoten murhaaja vapautetaan Espanjassa?</w:t>
      </w:r>
    </w:p>
    <w:p>
      <w:r>
        <w:rPr>
          <w:b/>
        </w:rPr>
        <w:t xml:space="preserve">Tulos</w:t>
      </w:r>
    </w:p>
    <w:p>
      <w:r>
        <w:t xml:space="preserve">Milloin Don Quijoten murhaaja vapautetaan Belgiassa?</w:t>
      </w:r>
    </w:p>
    <w:p>
      <w:r>
        <w:rPr>
          <w:b/>
        </w:rPr>
        <w:t xml:space="preserve">Tulos</w:t>
      </w:r>
    </w:p>
    <w:p>
      <w:r>
        <w:t xml:space="preserve">Milloin Don Quijoten tappaja vapautetaan Portugalissa?</w:t>
      </w:r>
    </w:p>
    <w:p>
      <w:r>
        <w:rPr>
          <w:b/>
        </w:rPr>
        <w:t xml:space="preserve">Tulos</w:t>
      </w:r>
    </w:p>
    <w:p>
      <w:r>
        <w:t xml:space="preserve">Milloin The man who killed don quixote julkaistaan Yhdistyneessä kuningaskunnassa?</w:t>
      </w:r>
    </w:p>
    <w:p>
      <w:r>
        <w:rPr>
          <w:b/>
        </w:rPr>
        <w:t xml:space="preserve">Esimerkki 7.252</w:t>
      </w:r>
    </w:p>
    <w:p>
      <w:r>
        <w:t xml:space="preserve">Milloin pesäpallokauden pituus kasvoi 162 otteluun?</w:t>
      </w:r>
    </w:p>
    <w:p>
      <w:r>
        <w:rPr>
          <w:b/>
        </w:rPr>
        <w:t xml:space="preserve">Tulos</w:t>
      </w:r>
    </w:p>
    <w:p>
      <w:r>
        <w:t xml:space="preserve">Milloin baseballin valtakunnallisessa liigassa pelattiin 162 ottelua?</w:t>
      </w:r>
    </w:p>
    <w:p>
      <w:r>
        <w:rPr>
          <w:b/>
        </w:rPr>
        <w:t xml:space="preserve">Tulos</w:t>
      </w:r>
    </w:p>
    <w:p>
      <w:r>
        <w:t xml:space="preserve">Milloin amerikkalaisen liigan baseball-kausi muuttui 162 otteluksi?</w:t>
      </w:r>
    </w:p>
    <w:p>
      <w:r>
        <w:rPr>
          <w:b/>
        </w:rPr>
        <w:t xml:space="preserve">Esimerkki 7.253</w:t>
      </w:r>
    </w:p>
    <w:p>
      <w:r>
        <w:t xml:space="preserve">Kenellä on eniten uran kunnareita mlb:ssä?</w:t>
      </w:r>
    </w:p>
    <w:p>
      <w:r>
        <w:rPr>
          <w:b/>
        </w:rPr>
        <w:t xml:space="preserve">Tulos</w:t>
      </w:r>
    </w:p>
    <w:p>
      <w:r>
        <w:t xml:space="preserve">Kenellä on urallaan eniten kunnareita kaikista MLB:ssä koskaan pelanneista?</w:t>
      </w:r>
    </w:p>
    <w:p>
      <w:r>
        <w:rPr>
          <w:b/>
        </w:rPr>
        <w:t xml:space="preserve">Tulos</w:t>
      </w:r>
    </w:p>
    <w:p>
      <w:r>
        <w:t xml:space="preserve">Kuka on aktiivinen pelaaja, jolla on eniten uran kunnareita MLB:ssä?</w:t>
      </w:r>
    </w:p>
    <w:p>
      <w:r>
        <w:rPr>
          <w:b/>
        </w:rPr>
        <w:t xml:space="preserve">Esimerkki 7.254</w:t>
      </w:r>
    </w:p>
    <w:p>
      <w:r>
        <w:t xml:space="preserve">Ketä syytettiin Maine-aluksen räjähdyksestä?</w:t>
      </w:r>
    </w:p>
    <w:p>
      <w:r>
        <w:rPr>
          <w:b/>
        </w:rPr>
        <w:t xml:space="preserve">Tulos</w:t>
      </w:r>
    </w:p>
    <w:p>
      <w:r>
        <w:t xml:space="preserve">Mitä maata syytettiin USS Mainen räjähdyksestä?</w:t>
      </w:r>
    </w:p>
    <w:p>
      <w:r>
        <w:rPr>
          <w:b/>
        </w:rPr>
        <w:t xml:space="preserve">Tulos</w:t>
      </w:r>
    </w:p>
    <w:p>
      <w:r>
        <w:t xml:space="preserve">Mitä pidetään nykyään yleisesti syyllisenä USS Mainen räjähdykseen?</w:t>
      </w:r>
    </w:p>
    <w:p>
      <w:r>
        <w:rPr>
          <w:b/>
        </w:rPr>
        <w:t xml:space="preserve">Tulos</w:t>
      </w:r>
    </w:p>
    <w:p>
      <w:r>
        <w:t xml:space="preserve">Mitä Sampson Boardin tutkintalautakunta syytti USS Mainen räjähdyksestä?</w:t>
      </w:r>
    </w:p>
    <w:p>
      <w:r>
        <w:rPr>
          <w:b/>
        </w:rPr>
        <w:t xml:space="preserve">Esimerkki 7.255</w:t>
      </w:r>
    </w:p>
    <w:p>
      <w:r>
        <w:t xml:space="preserve">Milloin tokyo ghoul re ep 3 ilmestyy?</w:t>
      </w:r>
    </w:p>
    <w:p>
      <w:r>
        <w:rPr>
          <w:b/>
        </w:rPr>
        <w:t xml:space="preserve">Tulos</w:t>
      </w:r>
    </w:p>
    <w:p>
      <w:r>
        <w:t xml:space="preserve">Milloin Tokyo Ghoul re, kausi 1 jakso 3 ilmestyy?</w:t>
      </w:r>
    </w:p>
    <w:p>
      <w:r>
        <w:rPr>
          <w:b/>
        </w:rPr>
        <w:t xml:space="preserve">Tulos</w:t>
      </w:r>
    </w:p>
    <w:p>
      <w:r>
        <w:t xml:space="preserve">Milloin Tokyo Ghoul re, kausi 2, jakso 3 ilmestyy?</w:t>
      </w:r>
    </w:p>
    <w:p>
      <w:r>
        <w:rPr>
          <w:b/>
        </w:rPr>
        <w:t xml:space="preserve">Esimerkki 7.256</w:t>
      </w:r>
    </w:p>
    <w:p>
      <w:r>
        <w:t xml:space="preserve">Kuka ohjaa uuden Blade Runner -elokuvan?</w:t>
      </w:r>
    </w:p>
    <w:p>
      <w:r>
        <w:rPr>
          <w:b/>
        </w:rPr>
        <w:t xml:space="preserve">Tulos</w:t>
      </w:r>
    </w:p>
    <w:p>
      <w:r>
        <w:t xml:space="preserve">Kuka ohjasi Blade Runner -lyhytelokuvan, joka julkaistiin 27. syyskuuta 2017?</w:t>
      </w:r>
    </w:p>
    <w:p>
      <w:r>
        <w:rPr>
          <w:b/>
        </w:rPr>
        <w:t xml:space="preserve">Tulos</w:t>
      </w:r>
    </w:p>
    <w:p>
      <w:r>
        <w:t xml:space="preserve">Kuka ohjasi Blade Runner -elokuvan, joka julkaistiin lokakuussa 2017?</w:t>
      </w:r>
    </w:p>
    <w:p>
      <w:r>
        <w:rPr>
          <w:b/>
        </w:rPr>
        <w:t xml:space="preserve">Esimerkki 7.257</w:t>
      </w:r>
    </w:p>
    <w:p>
      <w:r>
        <w:t xml:space="preserve">Missä Jamaika sijaitsee Karibianmerellä?</w:t>
      </w:r>
    </w:p>
    <w:p>
      <w:r>
        <w:rPr>
          <w:b/>
        </w:rPr>
        <w:t xml:space="preserve">Tulos</w:t>
      </w:r>
    </w:p>
    <w:p>
      <w:r>
        <w:t xml:space="preserve">Missä saariryhmässä Karibianmerellä Jamaika sijaitsee?</w:t>
      </w:r>
    </w:p>
    <w:p>
      <w:r>
        <w:rPr>
          <w:b/>
        </w:rPr>
        <w:t xml:space="preserve">Tulos</w:t>
      </w:r>
    </w:p>
    <w:p>
      <w:r>
        <w:t xml:space="preserve">Missä Jamaika sijaitsee Karibianmerellä suhteessa muihin saariin?</w:t>
      </w:r>
    </w:p>
    <w:p>
      <w:r>
        <w:rPr>
          <w:b/>
        </w:rPr>
        <w:t xml:space="preserve">Esimerkki 7.258</w:t>
      </w:r>
    </w:p>
    <w:p>
      <w:r>
        <w:t xml:space="preserve">Kuinka monta laituria Hazrat Nizamuddinin rautatieasemalla on?</w:t>
      </w:r>
    </w:p>
    <w:p>
      <w:r>
        <w:rPr>
          <w:b/>
        </w:rPr>
        <w:t xml:space="preserve">Tulos</w:t>
      </w:r>
    </w:p>
    <w:p>
      <w:r>
        <w:t xml:space="preserve">Kuinka monta laituria Hazrat Nizamuddinin rautatieasemalla on valmiina?</w:t>
      </w:r>
    </w:p>
    <w:p>
      <w:r>
        <w:rPr>
          <w:b/>
        </w:rPr>
        <w:t xml:space="preserve">Tulos</w:t>
      </w:r>
    </w:p>
    <w:p>
      <w:r>
        <w:t xml:space="preserve">Kuinka monta laituria on rakenteilla Hazrat Nizamuddinin rautatieasemalla?</w:t>
      </w:r>
    </w:p>
    <w:p>
      <w:r>
        <w:rPr>
          <w:b/>
        </w:rPr>
        <w:t xml:space="preserve">Esimerkki 7.259</w:t>
      </w:r>
    </w:p>
    <w:p>
      <w:r>
        <w:t xml:space="preserve">Kuka on nykyinen Los Angelesin arkkipiispa?</w:t>
      </w:r>
    </w:p>
    <w:p>
      <w:r>
        <w:rPr>
          <w:b/>
        </w:rPr>
        <w:t xml:space="preserve">Tulos</w:t>
      </w:r>
    </w:p>
    <w:p>
      <w:r>
        <w:t xml:space="preserve">Kuka on Los Angelesin viides arkkipiispa?</w:t>
      </w:r>
    </w:p>
    <w:p>
      <w:r>
        <w:rPr>
          <w:b/>
        </w:rPr>
        <w:t xml:space="preserve">Tulos</w:t>
      </w:r>
    </w:p>
    <w:p>
      <w:r>
        <w:t xml:space="preserve">Kuka on Los Angelesin neljäs arkkipiispa?</w:t>
      </w:r>
    </w:p>
    <w:p>
      <w:r>
        <w:rPr>
          <w:b/>
        </w:rPr>
        <w:t xml:space="preserve">Tulos</w:t>
      </w:r>
    </w:p>
    <w:p>
      <w:r>
        <w:t xml:space="preserve">Kuka on Los Angelesin kolmas arkkipiispa?</w:t>
      </w:r>
    </w:p>
    <w:p>
      <w:r>
        <w:rPr>
          <w:b/>
        </w:rPr>
        <w:t xml:space="preserve">Esimerkki 7.260</w:t>
      </w:r>
    </w:p>
    <w:p>
      <w:r>
        <w:t xml:space="preserve">Mikä on espanjaa puhuvien väestö Yhdysvalloissa?</w:t>
      </w:r>
    </w:p>
    <w:p>
      <w:r>
        <w:rPr>
          <w:b/>
        </w:rPr>
        <w:t xml:space="preserve">Tulos</w:t>
      </w:r>
    </w:p>
    <w:p>
      <w:r>
        <w:t xml:space="preserve">Kuinka monta espanjankielistä oli Yhdysvalloissa vuonna 2015?</w:t>
      </w:r>
    </w:p>
    <w:p>
      <w:r>
        <w:rPr>
          <w:b/>
        </w:rPr>
        <w:t xml:space="preserve">Tulos</w:t>
      </w:r>
    </w:p>
    <w:p>
      <w:r>
        <w:t xml:space="preserve">Kuinka monta espanjankielistä oli Yhdysvalloissa vuonna 2010?</w:t>
      </w:r>
    </w:p>
    <w:p>
      <w:r>
        <w:rPr>
          <w:b/>
        </w:rPr>
        <w:t xml:space="preserve">Tulos</w:t>
      </w:r>
    </w:p>
    <w:p>
      <w:r>
        <w:t xml:space="preserve">Kuinka monta espanjankielistä asui Yhdysvalloissa vuonna 2000?</w:t>
      </w:r>
    </w:p>
    <w:p>
      <w:r>
        <w:rPr>
          <w:b/>
        </w:rPr>
        <w:t xml:space="preserve">Esimerkki 7.261</w:t>
      </w:r>
    </w:p>
    <w:p>
      <w:r>
        <w:t xml:space="preserve">Mihin dami im tuli euroviisuissa 2017?</w:t>
      </w:r>
    </w:p>
    <w:p>
      <w:r>
        <w:rPr>
          <w:b/>
        </w:rPr>
        <w:t xml:space="preserve">Tulos</w:t>
      </w:r>
    </w:p>
    <w:p>
      <w:r>
        <w:t xml:space="preserve">Tuomaristoäänestyksessä, mihin dami im sijoittui euroviisuissa 2016?</w:t>
      </w:r>
    </w:p>
    <w:p>
      <w:r>
        <w:rPr>
          <w:b/>
        </w:rPr>
        <w:t xml:space="preserve">Tulos</w:t>
      </w:r>
    </w:p>
    <w:p>
      <w:r>
        <w:t xml:space="preserve">Televisioäänestyksessä, mihin dami im sijoittui euroviisuissa 2016?</w:t>
      </w:r>
    </w:p>
    <w:p>
      <w:r>
        <w:rPr>
          <w:b/>
        </w:rPr>
        <w:t xml:space="preserve">Tulos</w:t>
      </w:r>
    </w:p>
    <w:p>
      <w:r>
        <w:t xml:space="preserve">Kaiken kaikkiaan, mihin dami im sijoittui euroviisuissa 2016?</w:t>
      </w:r>
    </w:p>
    <w:p>
      <w:r>
        <w:rPr>
          <w:b/>
        </w:rPr>
        <w:t xml:space="preserve">Esimerkki 7.262</w:t>
      </w:r>
    </w:p>
    <w:p>
      <w:r>
        <w:t xml:space="preserve">Kuka on voittanut eniten nappulaliigan maailmanmestaruussarjoja?</w:t>
      </w:r>
    </w:p>
    <w:p>
      <w:r>
        <w:rPr>
          <w:b/>
        </w:rPr>
        <w:t xml:space="preserve">Tulos</w:t>
      </w:r>
    </w:p>
    <w:p>
      <w:r>
        <w:t xml:space="preserve">Kuka maa on voittanut eniten pikkuliigan maailmanmestaruussarjoja?</w:t>
      </w:r>
    </w:p>
    <w:p>
      <w:r>
        <w:rPr>
          <w:b/>
        </w:rPr>
        <w:t xml:space="preserve">Tulos</w:t>
      </w:r>
    </w:p>
    <w:p>
      <w:r>
        <w:t xml:space="preserve">Kuka osavaltio on voittanut eniten Little League World Series -sarjoja?</w:t>
      </w:r>
    </w:p>
    <w:p>
      <w:r>
        <w:rPr>
          <w:b/>
        </w:rPr>
        <w:t xml:space="preserve">Esimerkki 7.263</w:t>
      </w:r>
    </w:p>
    <w:p>
      <w:r>
        <w:t xml:space="preserve">Milloin nazarene-kirkko perustettiin?</w:t>
      </w:r>
    </w:p>
    <w:p>
      <w:r>
        <w:rPr>
          <w:b/>
        </w:rPr>
        <w:t xml:space="preserve">Tulos</w:t>
      </w:r>
    </w:p>
    <w:p>
      <w:r>
        <w:t xml:space="preserve">Milloin alkuperäinen Nasaretilaisten kirkko perustettiin?</w:t>
      </w:r>
    </w:p>
    <w:p>
      <w:r>
        <w:rPr>
          <w:b/>
        </w:rPr>
        <w:t xml:space="preserve">Tulos</w:t>
      </w:r>
    </w:p>
    <w:p>
      <w:r>
        <w:t xml:space="preserve">Milloin natseuskoisen kirkon nykyaikainen inkarnaatio alkoi?</w:t>
      </w:r>
    </w:p>
    <w:p>
      <w:r>
        <w:rPr>
          <w:b/>
        </w:rPr>
        <w:t xml:space="preserve">Esimerkki 7.264</w:t>
      </w:r>
    </w:p>
    <w:p>
      <w:r>
        <w:t xml:space="preserve">Mitä suolaa on suolaliuoksessa?</w:t>
      </w:r>
    </w:p>
    <w:p>
      <w:r>
        <w:rPr>
          <w:b/>
        </w:rPr>
        <w:t xml:space="preserve">Tulos</w:t>
      </w:r>
    </w:p>
    <w:p>
      <w:r>
        <w:t xml:space="preserve">Mitä suolaa suolaliuoksessa yleensä on?</w:t>
      </w:r>
    </w:p>
    <w:p>
      <w:r>
        <w:rPr>
          <w:b/>
        </w:rPr>
        <w:t xml:space="preserve">Tulos</w:t>
      </w:r>
    </w:p>
    <w:p>
      <w:r>
        <w:t xml:space="preserve">Mikä on suola geologisissa esiintymissä olevassa suolaliuoksessa, jota kutsutaan evaporiitiksi?</w:t>
      </w:r>
    </w:p>
    <w:p>
      <w:r>
        <w:rPr>
          <w:b/>
        </w:rPr>
        <w:t xml:space="preserve">Tulos</w:t>
      </w:r>
    </w:p>
    <w:p>
      <w:r>
        <w:t xml:space="preserve">Mitä suolaliuoksessa, joka on pohjaveteen liuennutta kiintoainetta, on mahdollisia suoloja?</w:t>
      </w:r>
    </w:p>
    <w:p>
      <w:r>
        <w:rPr>
          <w:b/>
        </w:rPr>
        <w:t xml:space="preserve">Tulos</w:t>
      </w:r>
    </w:p>
    <w:p>
      <w:r>
        <w:t xml:space="preserve">Mitä suolaa on jäähdytysnesteen jäähdyttämiseen käytettävässä suolaliuoksessa?</w:t>
      </w:r>
    </w:p>
    <w:p>
      <w:r>
        <w:rPr>
          <w:b/>
        </w:rPr>
        <w:t xml:space="preserve">Tulos</w:t>
      </w:r>
    </w:p>
    <w:p>
      <w:r>
        <w:t xml:space="preserve">Mitä suolaa on astianpesukoneissa käytettävässä suolaliuoksessa?</w:t>
      </w:r>
    </w:p>
    <w:p>
      <w:r>
        <w:rPr>
          <w:b/>
        </w:rPr>
        <w:t xml:space="preserve">Esimerkki 7.265</w:t>
      </w:r>
    </w:p>
    <w:p>
      <w:r>
        <w:t xml:space="preserve">Mikä muodostuu mannermaisen kuoren päälle?</w:t>
      </w:r>
    </w:p>
    <w:p>
      <w:r>
        <w:rPr>
          <w:b/>
        </w:rPr>
        <w:t xml:space="preserve">Tulos</w:t>
      </w:r>
    </w:p>
    <w:p>
      <w:r>
        <w:t xml:space="preserve">Mitä muodostuu mannermaakuoren päälle, jota kutsutaan mannerjalustaksi?</w:t>
      </w:r>
    </w:p>
    <w:p>
      <w:r>
        <w:rPr>
          <w:b/>
        </w:rPr>
        <w:t xml:space="preserve">Tulos</w:t>
      </w:r>
    </w:p>
    <w:p>
      <w:r>
        <w:t xml:space="preserve">Mikä muodostuu maankuoren päälle ja reagoi kemiallisesti maaperän muodostumisprosessin aikana?</w:t>
      </w:r>
    </w:p>
    <w:p>
      <w:r>
        <w:rPr>
          <w:b/>
        </w:rPr>
        <w:t xml:space="preserve">Esimerkki 7.266</w:t>
      </w:r>
    </w:p>
    <w:p>
      <w:r>
        <w:t xml:space="preserve">Kuka laulaa i can't tell you why by the eagles?</w:t>
      </w:r>
    </w:p>
    <w:p>
      <w:r>
        <w:rPr>
          <w:b/>
        </w:rPr>
        <w:t xml:space="preserve">Tulos</w:t>
      </w:r>
    </w:p>
    <w:p>
      <w:r>
        <w:t xml:space="preserve">Kuka laulaa lauluääntä The Eaglesin I Can't Tell You Why -kappaleessa?</w:t>
      </w:r>
    </w:p>
    <w:p>
      <w:r>
        <w:rPr>
          <w:b/>
        </w:rPr>
        <w:t xml:space="preserve">Tulos</w:t>
      </w:r>
    </w:p>
    <w:p>
      <w:r>
        <w:t xml:space="preserve">Kuka laulaa kontrapistettä Eaglesin I can't tell you why -kappaleessa?</w:t>
      </w:r>
    </w:p>
    <w:p>
      <w:r>
        <w:rPr>
          <w:b/>
        </w:rPr>
        <w:t xml:space="preserve">Esimerkki 7.267</w:t>
      </w:r>
    </w:p>
    <w:p>
      <w:r>
        <w:t xml:space="preserve">Milloin tupakointi työpaikoilla loppui uk?</w:t>
      </w:r>
    </w:p>
    <w:p>
      <w:r>
        <w:rPr>
          <w:b/>
        </w:rPr>
        <w:t xml:space="preserve">Tulos</w:t>
      </w:r>
    </w:p>
    <w:p>
      <w:r>
        <w:t xml:space="preserve">Milloin tupakointi työpaikoilla lopetettiin Skotlannissa?</w:t>
      </w:r>
    </w:p>
    <w:p>
      <w:r>
        <w:rPr>
          <w:b/>
        </w:rPr>
        <w:t xml:space="preserve">Tulos</w:t>
      </w:r>
    </w:p>
    <w:p>
      <w:r>
        <w:t xml:space="preserve">Milloin tupakointi työpaikoilla lopetettiin Walesissa?</w:t>
      </w:r>
    </w:p>
    <w:p>
      <w:r>
        <w:rPr>
          <w:b/>
        </w:rPr>
        <w:t xml:space="preserve">Tulos</w:t>
      </w:r>
    </w:p>
    <w:p>
      <w:r>
        <w:t xml:space="preserve">Milloin tupakointi työpaikoilla loppui Pohjois-Irlannissa?</w:t>
      </w:r>
    </w:p>
    <w:p>
      <w:r>
        <w:rPr>
          <w:b/>
        </w:rPr>
        <w:t xml:space="preserve">Tulos</w:t>
      </w:r>
    </w:p>
    <w:p>
      <w:r>
        <w:t xml:space="preserve">Milloin tupakointi työpaikoilla loppui Englannissa?</w:t>
      </w:r>
    </w:p>
    <w:p>
      <w:r>
        <w:rPr>
          <w:b/>
        </w:rPr>
        <w:t xml:space="preserve">Esimerkki 7.268</w:t>
      </w:r>
    </w:p>
    <w:p>
      <w:r>
        <w:t xml:space="preserve">Kuka näyttelijä esittää professori Lupinia?</w:t>
      </w:r>
    </w:p>
    <w:p>
      <w:r>
        <w:rPr>
          <w:b/>
        </w:rPr>
        <w:t xml:space="preserve">Tulos</w:t>
      </w:r>
    </w:p>
    <w:p>
      <w:r>
        <w:t xml:space="preserve">Kuka näyttelijä esittää aikuista professori Remus Lupinia Harry Potter -elokuvasarjassa?</w:t>
      </w:r>
    </w:p>
    <w:p>
      <w:r>
        <w:rPr>
          <w:b/>
        </w:rPr>
        <w:t xml:space="preserve">Tulos</w:t>
      </w:r>
    </w:p>
    <w:p>
      <w:r>
        <w:t xml:space="preserve">Kuka näyttelijä esittää teini-ikäistä Remus Lupinia Harry Potter -elokuvasarjassa?</w:t>
      </w:r>
    </w:p>
    <w:p>
      <w:r>
        <w:rPr>
          <w:b/>
        </w:rPr>
        <w:t xml:space="preserve">Esimerkki 7.269</w:t>
      </w:r>
    </w:p>
    <w:p>
      <w:r>
        <w:t xml:space="preserve">Milloin ilmestyy seuraava jakso Tähdet vastaan pahuuden voimat?</w:t>
      </w:r>
    </w:p>
    <w:p>
      <w:r>
        <w:rPr>
          <w:b/>
        </w:rPr>
        <w:t xml:space="preserve">Tulos</w:t>
      </w:r>
    </w:p>
    <w:p>
      <w:r>
        <w:t xml:space="preserve">Milloin Star vs. Pahan voimat -elokuvan jakso 49b ilmestyy?</w:t>
      </w:r>
    </w:p>
    <w:p>
      <w:r>
        <w:rPr>
          <w:b/>
        </w:rPr>
        <w:t xml:space="preserve">Tulos</w:t>
      </w:r>
    </w:p>
    <w:p>
      <w:r>
        <w:t xml:space="preserve">Milloin Star vs. Pahan voimat -jakson 49a jakso ilmestyy?</w:t>
      </w:r>
    </w:p>
    <w:p>
      <w:r>
        <w:rPr>
          <w:b/>
        </w:rPr>
        <w:t xml:space="preserve">Tulos</w:t>
      </w:r>
    </w:p>
    <w:p>
      <w:r>
        <w:t xml:space="preserve">Milloin Star vs. Pahan voimat -elokuvan 48. jakso ilmestyy?</w:t>
      </w:r>
    </w:p>
    <w:p>
      <w:r>
        <w:rPr>
          <w:b/>
        </w:rPr>
        <w:t xml:space="preserve">Esimerkki 7.270</w:t>
      </w:r>
    </w:p>
    <w:p>
      <w:r>
        <w:t xml:space="preserve">Kuinka paljon sokeria on sokeripaketissa?</w:t>
      </w:r>
    </w:p>
    <w:p>
      <w:r>
        <w:rPr>
          <w:b/>
        </w:rPr>
        <w:t xml:space="preserve">Tulos</w:t>
      </w:r>
    </w:p>
    <w:p>
      <w:r>
        <w:t xml:space="preserve">Kuinka paljon sokeria on yleensä sokeripaketissa Yhdysvalloissa?</w:t>
      </w:r>
    </w:p>
    <w:p>
      <w:r>
        <w:rPr>
          <w:b/>
        </w:rPr>
        <w:t xml:space="preserve">Tulos</w:t>
      </w:r>
    </w:p>
    <w:p>
      <w:r>
        <w:t xml:space="preserve">Kuinka paljon sokeria on yleensä sokeripaketissa Puolassa?</w:t>
      </w:r>
    </w:p>
    <w:p>
      <w:r>
        <w:rPr>
          <w:b/>
        </w:rPr>
        <w:t xml:space="preserve">Esimerkki 7.271</w:t>
      </w:r>
    </w:p>
    <w:p>
      <w:r>
        <w:t xml:space="preserve">Kuka laulaa kappaleen I'm all the way up?</w:t>
      </w:r>
    </w:p>
    <w:p>
      <w:r>
        <w:rPr>
          <w:b/>
        </w:rPr>
        <w:t xml:space="preserve">Tulos</w:t>
      </w:r>
    </w:p>
    <w:p>
      <w:r>
        <w:t xml:space="preserve">Kuka laulaa vuonna 2009 julkaistun kappaleen all the way up?</w:t>
      </w:r>
    </w:p>
    <w:p>
      <w:r>
        <w:rPr>
          <w:b/>
        </w:rPr>
        <w:t xml:space="preserve">Tulos</w:t>
      </w:r>
    </w:p>
    <w:p>
      <w:r>
        <w:t xml:space="preserve">Kuka laulaa vuonna 2016 julkaistun kappaleen all the way up?</w:t>
      </w:r>
    </w:p>
    <w:p>
      <w:r>
        <w:rPr>
          <w:b/>
        </w:rPr>
        <w:t xml:space="preserve">Esimerkki 7.272</w:t>
      </w:r>
    </w:p>
    <w:p>
      <w:r>
        <w:t xml:space="preserve">Milloin Cowboys on viimeksi voittanut Superbowlin?</w:t>
      </w:r>
    </w:p>
    <w:p>
      <w:r>
        <w:rPr>
          <w:b/>
        </w:rPr>
        <w:t xml:space="preserve">Tulos</w:t>
      </w:r>
    </w:p>
    <w:p>
      <w:r>
        <w:t xml:space="preserve">Milloin cowboys voitti viimeksi superbowlin vuonna 1996?</w:t>
      </w:r>
    </w:p>
    <w:p>
      <w:r>
        <w:rPr>
          <w:b/>
        </w:rPr>
        <w:t xml:space="preserve">Tulos</w:t>
      </w:r>
    </w:p>
    <w:p>
      <w:r>
        <w:t xml:space="preserve">Milloin cowboys voitti viimeksi superbowlin vuonna 1994?</w:t>
      </w:r>
    </w:p>
    <w:p>
      <w:r>
        <w:rPr>
          <w:b/>
        </w:rPr>
        <w:t xml:space="preserve">Tulos</w:t>
      </w:r>
    </w:p>
    <w:p>
      <w:r>
        <w:t xml:space="preserve">Milloin cowboys voitti viimeksi superbowlin vuonna 1993?</w:t>
      </w:r>
    </w:p>
    <w:p>
      <w:r>
        <w:rPr>
          <w:b/>
        </w:rPr>
        <w:t xml:space="preserve">Esimerkki 7.273</w:t>
      </w:r>
    </w:p>
    <w:p>
      <w:r>
        <w:t xml:space="preserve">Milloin baseballin pääsarjan all-star-peli pelataan?</w:t>
      </w:r>
    </w:p>
    <w:p>
      <w:r>
        <w:rPr>
          <w:b/>
        </w:rPr>
        <w:t xml:space="preserve">Tulos</w:t>
      </w:r>
    </w:p>
    <w:p>
      <w:r>
        <w:t xml:space="preserve">Milloin pelataan vuoden 2017 baseballin pääsarjan All Star -peli?</w:t>
      </w:r>
    </w:p>
    <w:p>
      <w:r>
        <w:rPr>
          <w:b/>
        </w:rPr>
        <w:t xml:space="preserve">Tulos</w:t>
      </w:r>
    </w:p>
    <w:p>
      <w:r>
        <w:t xml:space="preserve">Milloin pelataan vuoden 2016 baseballin pääsarjan All Star -peli?</w:t>
      </w:r>
    </w:p>
    <w:p>
      <w:r>
        <w:rPr>
          <w:b/>
        </w:rPr>
        <w:t xml:space="preserve">Tulos</w:t>
      </w:r>
    </w:p>
    <w:p>
      <w:r>
        <w:t xml:space="preserve">Milloin pelataan baseballin pääsarjan All Star -peli 20057?</w:t>
      </w:r>
    </w:p>
    <w:p>
      <w:r>
        <w:rPr>
          <w:b/>
        </w:rPr>
        <w:t xml:space="preserve">Esimerkki 7.274</w:t>
      </w:r>
    </w:p>
    <w:p>
      <w:r>
        <w:t xml:space="preserve">Kuka kirjoitti oopperan haamun sanat?</w:t>
      </w:r>
    </w:p>
    <w:p>
      <w:r>
        <w:rPr>
          <w:b/>
        </w:rPr>
        <w:t xml:space="preserve">Tulos</w:t>
      </w:r>
    </w:p>
    <w:p>
      <w:r>
        <w:t xml:space="preserve">Kuka kirjoitti ensisijaisesti oopperan, Phantom of the Opera, sanat kokonaisuudessaan?</w:t>
      </w:r>
    </w:p>
    <w:p>
      <w:r>
        <w:rPr>
          <w:b/>
        </w:rPr>
        <w:t xml:space="preserve">Tulos</w:t>
      </w:r>
    </w:p>
    <w:p>
      <w:r>
        <w:t xml:space="preserve">Kuka kirjoitti ensisijaisesti sanat kappaleeseen Oopperan kummitus?</w:t>
      </w:r>
    </w:p>
    <w:p>
      <w:r>
        <w:rPr>
          <w:b/>
        </w:rPr>
        <w:t xml:space="preserve">Tulos</w:t>
      </w:r>
    </w:p>
    <w:p>
      <w:r>
        <w:t xml:space="preserve">Kuka kirjoitti ylimääräiset sanat kappaleeseen Oopperan kummitus?</w:t>
      </w:r>
    </w:p>
    <w:p>
      <w:r>
        <w:rPr>
          <w:b/>
        </w:rPr>
        <w:t xml:space="preserve">Esimerkki 7.275</w:t>
      </w:r>
    </w:p>
    <w:p>
      <w:r>
        <w:t xml:space="preserve">Millä kanavalla uusi Yellowstone-sarja tulee?</w:t>
      </w:r>
    </w:p>
    <w:p>
      <w:r>
        <w:rPr>
          <w:b/>
        </w:rPr>
        <w:t xml:space="preserve">Tulos</w:t>
      </w:r>
    </w:p>
    <w:p>
      <w:r>
        <w:t xml:space="preserve">Millä kanavalla uusi American yellowstone -sarja tulee vuonna 2018?</w:t>
      </w:r>
    </w:p>
    <w:p>
      <w:r>
        <w:rPr>
          <w:b/>
        </w:rPr>
        <w:t xml:space="preserve">Tulos</w:t>
      </w:r>
    </w:p>
    <w:p>
      <w:r>
        <w:t xml:space="preserve">Millä kanavalla uusi brittiläinen Yellowstone-sarja tulee vuonna 2009?</w:t>
      </w:r>
    </w:p>
    <w:p>
      <w:r>
        <w:rPr>
          <w:b/>
        </w:rPr>
        <w:t xml:space="preserve">Esimerkki 7.276</w:t>
      </w:r>
    </w:p>
    <w:p>
      <w:r>
        <w:t xml:space="preserve">Mistä taikausko koputtaa puuta on peräisin?</w:t>
      </w:r>
    </w:p>
    <w:p>
      <w:r>
        <w:rPr>
          <w:b/>
        </w:rPr>
        <w:t xml:space="preserve">Tulos</w:t>
      </w:r>
    </w:p>
    <w:p>
      <w:r>
        <w:t xml:space="preserve">Mistä on peräisin taikausko koputtaa puuta yliluonnollisilta olennoilta suojautumisen vuoksi?</w:t>
      </w:r>
    </w:p>
    <w:p>
      <w:r>
        <w:rPr>
          <w:b/>
        </w:rPr>
        <w:t xml:space="preserve">Tulos</w:t>
      </w:r>
    </w:p>
    <w:p>
      <w:r>
        <w:t xml:space="preserve">Mistä on peräisin taikausko koputtaa puuta henget harhauttamaan?</w:t>
      </w:r>
    </w:p>
    <w:p>
      <w:r>
        <w:rPr>
          <w:b/>
        </w:rPr>
        <w:t xml:space="preserve">Tulos</w:t>
      </w:r>
    </w:p>
    <w:p>
      <w:r>
        <w:t xml:space="preserve">Mistä esineestä taikausko koputtaa puuta on peräisin?</w:t>
      </w:r>
    </w:p>
    <w:p>
      <w:r>
        <w:rPr>
          <w:b/>
        </w:rPr>
        <w:t xml:space="preserve">Tulos</w:t>
      </w:r>
    </w:p>
    <w:p>
      <w:r>
        <w:t xml:space="preserve">Mikä on nykyaikaisempi teoria siitä, mistä taikausko koputtaa puuta on peräisin?</w:t>
      </w:r>
    </w:p>
    <w:p>
      <w:r>
        <w:rPr>
          <w:b/>
        </w:rPr>
        <w:t xml:space="preserve">Esimerkki 7.277</w:t>
      </w:r>
    </w:p>
    <w:p>
      <w:r>
        <w:t xml:space="preserve">Kuka laulaa, jos voisimme kääntää aikaa taaksepäin?</w:t>
      </w:r>
    </w:p>
    <w:p>
      <w:r>
        <w:rPr>
          <w:b/>
        </w:rPr>
        <w:t xml:space="preserve">Tulos</w:t>
      </w:r>
    </w:p>
    <w:p>
      <w:r>
        <w:t xml:space="preserve">Kuka laulaa, jos voisimme kääntää aikaa taaksepäin?</w:t>
      </w:r>
    </w:p>
    <w:p>
      <w:r>
        <w:rPr>
          <w:b/>
        </w:rPr>
        <w:t xml:space="preserve">Tulos</w:t>
      </w:r>
    </w:p>
    <w:p>
      <w:r>
        <w:t xml:space="preserve">Kuka miesnäyttelijä laulaa Walking on Sunshine -elokuvassa Jos voisimme kääntää aikaa taaksepäin?</w:t>
      </w:r>
    </w:p>
    <w:p>
      <w:r>
        <w:rPr>
          <w:b/>
        </w:rPr>
        <w:t xml:space="preserve">Tulos</w:t>
      </w:r>
    </w:p>
    <w:p>
      <w:r>
        <w:t xml:space="preserve">Kuka naisnäyttelijä laulaa Walking on Sunshinessa, jos voisimme kääntää aikaa taaksepäin?</w:t>
      </w:r>
    </w:p>
    <w:p>
      <w:r>
        <w:rPr>
          <w:b/>
        </w:rPr>
        <w:t xml:space="preserve">Tulos</w:t>
      </w:r>
    </w:p>
    <w:p>
      <w:r>
        <w:t xml:space="preserve">Kuka on mieshahmo, joka laulaa Walking on Sunshine -elokuvassa, jos voisimme kääntää aikaa taaksepäin?</w:t>
      </w:r>
    </w:p>
    <w:p>
      <w:r>
        <w:rPr>
          <w:b/>
        </w:rPr>
        <w:t xml:space="preserve">Tulos</w:t>
      </w:r>
    </w:p>
    <w:p>
      <w:r>
        <w:t xml:space="preserve">Kuka on naishahmo, joka laulaa Walking on Sunshine -elokuvassa, jos voisimme kääntää aikaa taaksepäin?</w:t>
      </w:r>
    </w:p>
    <w:p>
      <w:r>
        <w:rPr>
          <w:b/>
        </w:rPr>
        <w:t xml:space="preserve">Esimerkki 7.278</w:t>
      </w:r>
    </w:p>
    <w:p>
      <w:r>
        <w:t xml:space="preserve">Milloin Titan rakennettiin Six Flagsiin?</w:t>
      </w:r>
    </w:p>
    <w:p>
      <w:r>
        <w:rPr>
          <w:b/>
        </w:rPr>
        <w:t xml:space="preserve">Tulos</w:t>
      </w:r>
    </w:p>
    <w:p>
      <w:r>
        <w:t xml:space="preserve">Milloin Titanin rakentaminen Six Flagsissä aloitettiin?</w:t>
      </w:r>
    </w:p>
    <w:p>
      <w:r>
        <w:rPr>
          <w:b/>
        </w:rPr>
        <w:t xml:space="preserve">Tulos</w:t>
      </w:r>
    </w:p>
    <w:p>
      <w:r>
        <w:t xml:space="preserve">Milloin Six Flagsin Titanin rakennustyöt saatiin päätökseen?</w:t>
      </w:r>
    </w:p>
    <w:p>
      <w:r>
        <w:rPr>
          <w:b/>
        </w:rPr>
        <w:t xml:space="preserve">Tulos</w:t>
      </w:r>
    </w:p>
    <w:p>
      <w:r>
        <w:t xml:space="preserve">Milloin Titan avattiin Six Flagsissä?</w:t>
      </w:r>
    </w:p>
    <w:p>
      <w:r>
        <w:rPr>
          <w:b/>
        </w:rPr>
        <w:t xml:space="preserve">Esimerkki 7.279</w:t>
      </w:r>
    </w:p>
    <w:p>
      <w:r>
        <w:t xml:space="preserve">Kuinka pitkä elokuva jumanji part 2 on?</w:t>
      </w:r>
    </w:p>
    <w:p>
      <w:r>
        <w:rPr>
          <w:b/>
        </w:rPr>
        <w:t xml:space="preserve">Tulos</w:t>
      </w:r>
    </w:p>
    <w:p>
      <w:r>
        <w:t xml:space="preserve">Kuinka pitkä elokuva Jumanji: Tervetuloa viidakkoon on?</w:t>
      </w:r>
    </w:p>
    <w:p>
      <w:r>
        <w:rPr>
          <w:b/>
        </w:rPr>
        <w:t xml:space="preserve">Tulos</w:t>
      </w:r>
    </w:p>
    <w:p>
      <w:r>
        <w:t xml:space="preserve">Kuinka pitkä elokuva Jumanji: The Next Level on?</w:t>
      </w:r>
    </w:p>
    <w:p>
      <w:r>
        <w:rPr>
          <w:b/>
        </w:rPr>
        <w:t xml:space="preserve">Esimerkki 7.280</w:t>
      </w:r>
    </w:p>
    <w:p>
      <w:r>
        <w:t xml:space="preserve">Mikä on Excelin uusin versio Windowsille?</w:t>
      </w:r>
    </w:p>
    <w:p>
      <w:r>
        <w:rPr>
          <w:b/>
        </w:rPr>
        <w:t xml:space="preserve">Tulos</w:t>
      </w:r>
    </w:p>
    <w:p>
      <w:r>
        <w:t xml:space="preserve">Mikä on excelin versio 16 Windowsille?</w:t>
      </w:r>
    </w:p>
    <w:p>
      <w:r>
        <w:rPr>
          <w:b/>
        </w:rPr>
        <w:t xml:space="preserve">Tulos</w:t>
      </w:r>
    </w:p>
    <w:p>
      <w:r>
        <w:t xml:space="preserve">Mikä on excelin versio 15 Windowsille?</w:t>
      </w:r>
    </w:p>
    <w:p>
      <w:r>
        <w:rPr>
          <w:b/>
        </w:rPr>
        <w:t xml:space="preserve">Tulos</w:t>
      </w:r>
    </w:p>
    <w:p>
      <w:r>
        <w:t xml:space="preserve">Mikä on excelin versio 14 Windowsille?</w:t>
      </w:r>
    </w:p>
    <w:p>
      <w:r>
        <w:rPr>
          <w:b/>
        </w:rPr>
        <w:t xml:space="preserve">Esimerkki 7.281</w:t>
      </w:r>
    </w:p>
    <w:p>
      <w:r>
        <w:t xml:space="preserve">Kuka muutti Hagia Sofian moskeijaksi?</w:t>
      </w:r>
    </w:p>
    <w:p>
      <w:r>
        <w:rPr>
          <w:b/>
        </w:rPr>
        <w:t xml:space="preserve">Tulos</w:t>
      </w:r>
    </w:p>
    <w:p>
      <w:r>
        <w:t xml:space="preserve">Kuka on se ryhmä, joka muutti Hagia Sofian moskeijaksi?</w:t>
      </w:r>
    </w:p>
    <w:p>
      <w:r>
        <w:rPr>
          <w:b/>
        </w:rPr>
        <w:t xml:space="preserve">Tulos</w:t>
      </w:r>
    </w:p>
    <w:p>
      <w:r>
        <w:t xml:space="preserve">Kuka sulttaani muutti Hagia Sofian moskeijaksi?</w:t>
      </w:r>
    </w:p>
    <w:p>
      <w:r>
        <w:rPr>
          <w:b/>
        </w:rPr>
        <w:t xml:space="preserve">Esimerkki 7.282</w:t>
      </w:r>
    </w:p>
    <w:p>
      <w:r>
        <w:t xml:space="preserve">Mikä on Adobe Dreamweaverin uusin versio?</w:t>
      </w:r>
    </w:p>
    <w:p>
      <w:r>
        <w:rPr>
          <w:b/>
        </w:rPr>
        <w:t xml:space="preserve">Tulos</w:t>
      </w:r>
    </w:p>
    <w:p>
      <w:r>
        <w:t xml:space="preserve">Mikä on Adobe Dreamweaverin uusin versio vuodesta 2017 alkaen?</w:t>
      </w:r>
    </w:p>
    <w:p>
      <w:r>
        <w:rPr>
          <w:b/>
        </w:rPr>
        <w:t xml:space="preserve">Tulos</w:t>
      </w:r>
    </w:p>
    <w:p>
      <w:r>
        <w:t xml:space="preserve">Mikä on Adobe Dreamweaverin uusin versio vuodesta 2016 alkaen?</w:t>
      </w:r>
    </w:p>
    <w:p>
      <w:r>
        <w:rPr>
          <w:b/>
        </w:rPr>
        <w:t xml:space="preserve">Tulos</w:t>
      </w:r>
    </w:p>
    <w:p>
      <w:r>
        <w:t xml:space="preserve">Mikä on Adobe Dreamweaverin uusin versio vuodesta 2015 alkaen?</w:t>
      </w:r>
    </w:p>
    <w:p>
      <w:r>
        <w:rPr>
          <w:b/>
        </w:rPr>
        <w:t xml:space="preserve">Esimerkki 7.283</w:t>
      </w:r>
    </w:p>
    <w:p>
      <w:r>
        <w:t xml:space="preserve">Missä elokuva Fried Green Tomates tapahtuu?</w:t>
      </w:r>
    </w:p>
    <w:p>
      <w:r>
        <w:rPr>
          <w:b/>
        </w:rPr>
        <w:t xml:space="preserve">Tulos</w:t>
      </w:r>
    </w:p>
    <w:p>
      <w:r>
        <w:t xml:space="preserve">Missä tapahtuu Fried Green tomatoes -elokuvan alkukohtaus?</w:t>
      </w:r>
    </w:p>
    <w:p>
      <w:r>
        <w:rPr>
          <w:b/>
        </w:rPr>
        <w:t xml:space="preserve">Tulos</w:t>
      </w:r>
    </w:p>
    <w:p>
      <w:r>
        <w:t xml:space="preserve">Missä Fried Green tomatoes -elokuvan tarina tapahtuu?</w:t>
      </w:r>
    </w:p>
    <w:p>
      <w:r>
        <w:rPr>
          <w:b/>
        </w:rPr>
        <w:t xml:space="preserve">Esimerkki 7.284</w:t>
      </w:r>
    </w:p>
    <w:p>
      <w:r>
        <w:t xml:space="preserve">Tigris- ja Eufrat-jokien sijainti kartalla?</w:t>
      </w:r>
    </w:p>
    <w:p>
      <w:r>
        <w:rPr>
          <w:b/>
        </w:rPr>
        <w:t xml:space="preserve">Tulos</w:t>
      </w:r>
    </w:p>
    <w:p>
      <w:r>
        <w:t xml:space="preserve">Tigris- ja Eufrat-jokien maantieteellinen sijainti kartalla?</w:t>
      </w:r>
    </w:p>
    <w:p>
      <w:r>
        <w:rPr>
          <w:b/>
        </w:rPr>
        <w:t xml:space="preserve">Tulos</w:t>
      </w:r>
    </w:p>
    <w:p>
      <w:r>
        <w:t xml:space="preserve">Maiden sijainti kartalla, joiden läpi Tigris- ja Eufrat-joet virtaavat?</w:t>
      </w:r>
    </w:p>
    <w:p>
      <w:r>
        <w:rPr>
          <w:b/>
        </w:rPr>
        <w:t xml:space="preserve">Esimerkki 7.285</w:t>
      </w:r>
    </w:p>
    <w:p>
      <w:r>
        <w:t xml:space="preserve">Kuka on naisten MM-kisojen 2017 voittaja?</w:t>
      </w:r>
    </w:p>
    <w:p>
      <w:r>
        <w:rPr>
          <w:b/>
        </w:rPr>
        <w:t xml:space="preserve">Tulos</w:t>
      </w:r>
    </w:p>
    <w:p>
      <w:r>
        <w:t xml:space="preserve">Kuka voittaa naisten rugbyn MM-kisat vuonna 2017?</w:t>
      </w:r>
    </w:p>
    <w:p>
      <w:r>
        <w:rPr>
          <w:b/>
        </w:rPr>
        <w:t xml:space="preserve">Tulos</w:t>
      </w:r>
    </w:p>
    <w:p>
      <w:r>
        <w:t xml:space="preserve">Kuka on naisten kriketin MM-kisojen voittaja vuonna 2017?</w:t>
      </w:r>
    </w:p>
    <w:p>
      <w:r>
        <w:rPr>
          <w:b/>
        </w:rPr>
        <w:t xml:space="preserve">Tulos</w:t>
      </w:r>
    </w:p>
    <w:p>
      <w:r>
        <w:t xml:space="preserve">Kuka on ITTF:n naisten MM-kisojen kultamitalisti vuonna 2017?</w:t>
      </w:r>
    </w:p>
    <w:p>
      <w:r>
        <w:rPr>
          <w:b/>
        </w:rPr>
        <w:t xml:space="preserve">Tulos</w:t>
      </w:r>
    </w:p>
    <w:p>
      <w:r>
        <w:t xml:space="preserve">Kuka on ITTF:n naisten MM-kisojen hopeamitalisti vuonna 2017?</w:t>
      </w:r>
    </w:p>
    <w:p>
      <w:r>
        <w:rPr>
          <w:b/>
        </w:rPr>
        <w:t xml:space="preserve">Tulos</w:t>
      </w:r>
    </w:p>
    <w:p>
      <w:r>
        <w:t xml:space="preserve">Kuka on ITTF:n naisten MM-kisojen pronssimitalisti vuonna 2017?</w:t>
      </w:r>
    </w:p>
    <w:p>
      <w:r>
        <w:rPr>
          <w:b/>
        </w:rPr>
        <w:t xml:space="preserve">Esimerkki 7.286</w:t>
      </w:r>
    </w:p>
    <w:p>
      <w:r>
        <w:t xml:space="preserve">Mikä on sap guin nykyinen versio?</w:t>
      </w:r>
    </w:p>
    <w:p>
      <w:r>
        <w:rPr>
          <w:b/>
        </w:rPr>
        <w:t xml:space="preserve">Tulos</w:t>
      </w:r>
    </w:p>
    <w:p>
      <w:r>
        <w:t xml:space="preserve">Mikä on sap guin nykyinen versio, joka on julkaistu windowsille helmikuussa 2019?</w:t>
      </w:r>
    </w:p>
    <w:p>
      <w:r>
        <w:rPr>
          <w:b/>
        </w:rPr>
        <w:t xml:space="preserve">Tulos</w:t>
      </w:r>
    </w:p>
    <w:p>
      <w:r>
        <w:t xml:space="preserve">Mikä on sap guin nykyinen versio, joka julkaistiin windowsille toukokuussa 2017?</w:t>
      </w:r>
    </w:p>
    <w:p>
      <w:r>
        <w:rPr>
          <w:b/>
        </w:rPr>
        <w:t xml:space="preserve">Tulos</w:t>
      </w:r>
    </w:p>
    <w:p>
      <w:r>
        <w:t xml:space="preserve">Mikä on sap guin nykyinen versio, joka julkaistiin windowsille lokakuussa 2014?</w:t>
      </w:r>
    </w:p>
    <w:p>
      <w:r>
        <w:rPr>
          <w:b/>
        </w:rPr>
        <w:t xml:space="preserve">Esimerkki 7.287</w:t>
      </w:r>
    </w:p>
    <w:p>
      <w:r>
        <w:t xml:space="preserve">Ketä vastaan Belgia pelaa 16. kierroksella?</w:t>
      </w:r>
    </w:p>
    <w:p>
      <w:r>
        <w:rPr>
          <w:b/>
        </w:rPr>
        <w:t xml:space="preserve">Tulos</w:t>
      </w:r>
    </w:p>
    <w:p>
      <w:r>
        <w:t xml:space="preserve">Ketä vastaan Belgia pelaa 16. kierroksella vuoden 2014 jalkapallon MM-kisoissa?</w:t>
      </w:r>
    </w:p>
    <w:p>
      <w:r>
        <w:rPr>
          <w:b/>
        </w:rPr>
        <w:t xml:space="preserve">Tulos</w:t>
      </w:r>
    </w:p>
    <w:p>
      <w:r>
        <w:t xml:space="preserve">Ketä vastaan Belgia pelaa 16. kierroksella vuoden 2002 jalkapallon maailmanmestaruuskilpailuissa?</w:t>
      </w:r>
    </w:p>
    <w:p>
      <w:r>
        <w:rPr>
          <w:b/>
        </w:rPr>
        <w:t xml:space="preserve">Tulos</w:t>
      </w:r>
    </w:p>
    <w:p>
      <w:r>
        <w:t xml:space="preserve">Ketä vastaan Belgia pelaa 16. kierroksella vuoden 1994 jalkapallon maailmanmestaruuskilpailuissa?</w:t>
      </w:r>
    </w:p>
    <w:p>
      <w:r>
        <w:rPr>
          <w:b/>
        </w:rPr>
        <w:t xml:space="preserve">Esimerkki 7.288</w:t>
      </w:r>
    </w:p>
    <w:p>
      <w:r>
        <w:t xml:space="preserve">Milloin elokuva Pienet sotilaat ilmestyi?</w:t>
      </w:r>
    </w:p>
    <w:p>
      <w:r>
        <w:rPr>
          <w:b/>
        </w:rPr>
        <w:t xml:space="preserve">Tulos</w:t>
      </w:r>
    </w:p>
    <w:p>
      <w:r>
        <w:t xml:space="preserve">Milloin elokuva Pienet sotilaat ilmestyi Yhdistyneessä kuningaskunnassa?</w:t>
      </w:r>
    </w:p>
    <w:p>
      <w:r>
        <w:rPr>
          <w:b/>
        </w:rPr>
        <w:t xml:space="preserve">Tulos</w:t>
      </w:r>
    </w:p>
    <w:p>
      <w:r>
        <w:t xml:space="preserve">Milloin elokuva Pienet sotilaat ilmestyi koko Yhdysvalloissa?</w:t>
      </w:r>
    </w:p>
    <w:p>
      <w:r>
        <w:rPr>
          <w:b/>
        </w:rPr>
        <w:t xml:space="preserve">Esimerkki 7.289</w:t>
      </w:r>
    </w:p>
    <w:p>
      <w:r>
        <w:t xml:space="preserve">Kenen kanssa Martha karkasi?</w:t>
      </w:r>
    </w:p>
    <w:p>
      <w:r>
        <w:rPr>
          <w:b/>
        </w:rPr>
        <w:t xml:space="preserve">Tulos</w:t>
      </w:r>
    </w:p>
    <w:p>
      <w:r>
        <w:t xml:space="preserve">Kuka vei Marthan Kotona ja poissa -elokuvasta pois vauvana?</w:t>
      </w:r>
    </w:p>
    <w:p>
      <w:r>
        <w:rPr>
          <w:b/>
        </w:rPr>
        <w:t xml:space="preserve">Tulos</w:t>
      </w:r>
    </w:p>
    <w:p>
      <w:r>
        <w:t xml:space="preserve">Kenen kanssa Martha Kotona ja poissa -elokuvasta karkasi Roman Harrisin luota?</w:t>
      </w:r>
    </w:p>
    <w:p>
      <w:r>
        <w:rPr>
          <w:b/>
        </w:rPr>
        <w:t xml:space="preserve">Esimerkki 7.290</w:t>
      </w:r>
    </w:p>
    <w:p>
      <w:r>
        <w:t xml:space="preserve">Milloin Cabbage Patch -nuket tulivat markkinoille?</w:t>
      </w:r>
    </w:p>
    <w:p>
      <w:r>
        <w:rPr>
          <w:b/>
        </w:rPr>
        <w:t xml:space="preserve">Tulos</w:t>
      </w:r>
    </w:p>
    <w:p>
      <w:r>
        <w:t xml:space="preserve">Milloin Cabbage Patch -nuket tulivat markkinoille ja milloin Original Appalachian Artworks, Inc. allekirjoitti sopimuksen niiden tuottamisesta?</w:t>
      </w:r>
    </w:p>
    <w:p>
      <w:r>
        <w:rPr>
          <w:b/>
        </w:rPr>
        <w:t xml:space="preserve">Tulos</w:t>
      </w:r>
    </w:p>
    <w:p>
      <w:r>
        <w:t xml:space="preserve">Milloin Cabbage Patch -nuket tulivat markkinoille kansainvälisillä lelumessuilla?</w:t>
      </w:r>
    </w:p>
    <w:p>
      <w:r>
        <w:rPr>
          <w:b/>
        </w:rPr>
        <w:t xml:space="preserve">Esimerkki 7.291</w:t>
      </w:r>
    </w:p>
    <w:p>
      <w:r>
        <w:t xml:space="preserve">Milloin vesirokkorokote otettiin käyttöön Yhdysvalloissa?</w:t>
      </w:r>
    </w:p>
    <w:p>
      <w:r>
        <w:rPr>
          <w:b/>
        </w:rPr>
        <w:t xml:space="preserve">Tulos</w:t>
      </w:r>
    </w:p>
    <w:p>
      <w:r>
        <w:t xml:space="preserve">Milloin vesirokko-varicella-rokote otettiin käyttöön Yhdysvalloissa?</w:t>
      </w:r>
    </w:p>
    <w:p>
      <w:r>
        <w:rPr>
          <w:b/>
        </w:rPr>
        <w:t xml:space="preserve">Tulos</w:t>
      </w:r>
    </w:p>
    <w:p>
      <w:r>
        <w:t xml:space="preserve">Milloin vesirokko yhdistetty MMRV-rokote otettiin käyttöön Yhdysvalloissa?</w:t>
      </w:r>
    </w:p>
    <w:p>
      <w:r>
        <w:rPr>
          <w:b/>
        </w:rPr>
        <w:t xml:space="preserve">Esimerkki 7.292</w:t>
      </w:r>
    </w:p>
    <w:p>
      <w:r>
        <w:t xml:space="preserve">Milloin Riverdalen uudet jaksot tulevat ulos?</w:t>
      </w:r>
    </w:p>
    <w:p>
      <w:r>
        <w:rPr>
          <w:b/>
        </w:rPr>
        <w:t xml:space="preserve">Tulos</w:t>
      </w:r>
    </w:p>
    <w:p>
      <w:r>
        <w:t xml:space="preserve">Milloin Riverdalen 3. kausi tulee ulos?</w:t>
      </w:r>
    </w:p>
    <w:p>
      <w:r>
        <w:rPr>
          <w:b/>
        </w:rPr>
        <w:t xml:space="preserve">Tulos</w:t>
      </w:r>
    </w:p>
    <w:p>
      <w:r>
        <w:t xml:space="preserve">Milloin Riverdalen 4. kausi ilmestyy?</w:t>
      </w:r>
    </w:p>
    <w:p>
      <w:r>
        <w:rPr>
          <w:b/>
        </w:rPr>
        <w:t xml:space="preserve">Esimerkki 7.293</w:t>
      </w:r>
    </w:p>
    <w:p>
      <w:r>
        <w:t xml:space="preserve">Mistä voi saada teknisen virheen?</w:t>
      </w:r>
    </w:p>
    <w:p>
      <w:r>
        <w:rPr>
          <w:b/>
        </w:rPr>
        <w:t xml:space="preserve">Tulos</w:t>
      </w:r>
    </w:p>
    <w:p>
      <w:r>
        <w:t xml:space="preserve">Mikä on yleinen asia, josta voi saada teknisen virheen?</w:t>
      </w:r>
    </w:p>
    <w:p>
      <w:r>
        <w:rPr>
          <w:b/>
        </w:rPr>
        <w:t xml:space="preserve">Tulos</w:t>
      </w:r>
    </w:p>
    <w:p>
      <w:r>
        <w:t xml:space="preserve">Mitkä ovat erityisiä asioita, joista voi saada teknisen virheen?</w:t>
      </w:r>
    </w:p>
    <w:p>
      <w:r>
        <w:rPr>
          <w:b/>
        </w:rPr>
        <w:t xml:space="preserve">Esimerkki 7.294</w:t>
      </w:r>
    </w:p>
    <w:p>
      <w:r>
        <w:t xml:space="preserve">Missä Raamatussa puhutaan kultaisesta säännöstä?</w:t>
      </w:r>
    </w:p>
    <w:p>
      <w:r>
        <w:rPr>
          <w:b/>
        </w:rPr>
        <w:t xml:space="preserve">Tulos</w:t>
      </w:r>
    </w:p>
    <w:p>
      <w:r>
        <w:t xml:space="preserve">Missä Raamatun uudessa testamentissa Jeesus puhuu kultaisesta säännöstä?</w:t>
      </w:r>
    </w:p>
    <w:p>
      <w:r>
        <w:rPr>
          <w:b/>
        </w:rPr>
        <w:t xml:space="preserve">Tulos</w:t>
      </w:r>
    </w:p>
    <w:p>
      <w:r>
        <w:t xml:space="preserve">Missä Raamatun vanhassa testamentissa puhutaan kultaisesta säännöstä?</w:t>
      </w:r>
    </w:p>
    <w:p>
      <w:r>
        <w:rPr>
          <w:b/>
        </w:rPr>
        <w:t xml:space="preserve">Tulos</w:t>
      </w:r>
    </w:p>
    <w:p>
      <w:r>
        <w:t xml:space="preserve">Missä Raamatun deuterokanonisissa kirjoissa puhutaan kultaisesta säännöstä?</w:t>
      </w:r>
    </w:p>
    <w:p>
      <w:r>
        <w:rPr>
          <w:b/>
        </w:rPr>
        <w:t xml:space="preserve">Tulos</w:t>
      </w:r>
    </w:p>
    <w:p>
      <w:r>
        <w:t xml:space="preserve">Missä kohtaa Raamatun uudessa testamentissa Paavali puhuu kultaisesta säännöstä?</w:t>
      </w:r>
    </w:p>
    <w:p>
      <w:r>
        <w:rPr>
          <w:b/>
        </w:rPr>
        <w:t xml:space="preserve">Esimerkki 7.295</w:t>
      </w:r>
    </w:p>
    <w:p>
      <w:r>
        <w:t xml:space="preserve">Mikä on habanero-pippurin Scoville-yksikkö?</w:t>
      </w:r>
    </w:p>
    <w:p>
      <w:r>
        <w:rPr>
          <w:b/>
        </w:rPr>
        <w:t xml:space="preserve">Tulos</w:t>
      </w:r>
    </w:p>
    <w:p>
      <w:r>
        <w:t xml:space="preserve">Mikä on tavallisen habanero-paprikan Scoville-yksikkö?</w:t>
      </w:r>
    </w:p>
    <w:p>
      <w:r>
        <w:rPr>
          <w:b/>
        </w:rPr>
        <w:t xml:space="preserve">Tulos</w:t>
      </w:r>
    </w:p>
    <w:p>
      <w:r>
        <w:t xml:space="preserve">Mikä on suklaahabanero-pippurin Scoville-yksikkö?</w:t>
      </w:r>
    </w:p>
    <w:p>
      <w:r>
        <w:rPr>
          <w:b/>
        </w:rPr>
        <w:t xml:space="preserve">Tulos</w:t>
      </w:r>
    </w:p>
    <w:p>
      <w:r>
        <w:t xml:space="preserve">Mikä on mustan habanero-pippurin Scoville-yksikkö?</w:t>
      </w:r>
    </w:p>
    <w:p>
      <w:r>
        <w:rPr>
          <w:b/>
        </w:rPr>
        <w:t xml:space="preserve">Tulos</w:t>
      </w:r>
    </w:p>
    <w:p>
      <w:r>
        <w:t xml:space="preserve">Mikä on karibialaisen punaisen habanero-paprikan Scoville-yksikkö?</w:t>
      </w:r>
    </w:p>
    <w:p>
      <w:r>
        <w:rPr>
          <w:b/>
        </w:rPr>
        <w:t xml:space="preserve">Esimerkki 7.296</w:t>
      </w:r>
    </w:p>
    <w:p>
      <w:r>
        <w:t xml:space="preserve">Tasavaltalaisessa valtiossa valtion päämies on?</w:t>
      </w:r>
    </w:p>
    <w:p>
      <w:r>
        <w:rPr>
          <w:b/>
        </w:rPr>
        <w:t xml:space="preserve">Tulos</w:t>
      </w:r>
    </w:p>
    <w:p>
      <w:r>
        <w:t xml:space="preserve">Useimmissa tasavalloissa valtionpäämies on?</w:t>
      </w:r>
    </w:p>
    <w:p>
      <w:r>
        <w:rPr>
          <w:b/>
        </w:rPr>
        <w:t xml:space="preserve">Tulos</w:t>
      </w:r>
    </w:p>
    <w:p>
      <w:r>
        <w:t xml:space="preserve">Tasavallassa, jossa ei ole yhtä johtajaa, valtionpäämies on?</w:t>
      </w:r>
    </w:p>
    <w:p>
      <w:r>
        <w:rPr>
          <w:b/>
        </w:rPr>
        <w:t xml:space="preserve">Tulos</w:t>
      </w:r>
    </w:p>
    <w:p>
      <w:r>
        <w:t xml:space="preserve">Tasavalloissa, joissa toimeenpaneva elin ei ole määräävässä asemassa, valtionpäämies on?</w:t>
      </w:r>
    </w:p>
    <w:p>
      <w:r>
        <w:rPr>
          <w:b/>
        </w:rPr>
        <w:t xml:space="preserve">Esimerkki 7.297</w:t>
      </w:r>
    </w:p>
    <w:p>
      <w:r>
        <w:t xml:space="preserve">Kuka omistaa Masters of the Universumin oikeudet?</w:t>
      </w:r>
    </w:p>
    <w:p>
      <w:r>
        <w:rPr>
          <w:b/>
        </w:rPr>
        <w:t xml:space="preserve">Tulos</w:t>
      </w:r>
    </w:p>
    <w:p>
      <w:r>
        <w:t xml:space="preserve">Kuka omistaa Masters of the Universumin mediafranchisingin?</w:t>
      </w:r>
    </w:p>
    <w:p>
      <w:r>
        <w:rPr>
          <w:b/>
        </w:rPr>
        <w:t xml:space="preserve">Tulos</w:t>
      </w:r>
    </w:p>
    <w:p>
      <w:r>
        <w:t xml:space="preserve">Kuka otti oikeudet Masters of the Universen reboot-elokuvaan vuonna 2009?</w:t>
      </w:r>
    </w:p>
    <w:p>
      <w:r>
        <w:rPr>
          <w:b/>
        </w:rPr>
        <w:t xml:space="preserve">Tulos</w:t>
      </w:r>
    </w:p>
    <w:p>
      <w:r>
        <w:t xml:space="preserve">Kuka alun perin omisti oikeudet Masters of the Universen reboot-elokuvaan?</w:t>
      </w:r>
    </w:p>
    <w:p>
      <w:r>
        <w:rPr>
          <w:b/>
        </w:rPr>
        <w:t xml:space="preserve">Esimerkki 7.298</w:t>
      </w:r>
    </w:p>
    <w:p>
      <w:r>
        <w:t xml:space="preserve">Mikä oli Robinin nimi Batmanissa ja Robinissa?</w:t>
      </w:r>
    </w:p>
    <w:p>
      <w:r>
        <w:rPr>
          <w:b/>
        </w:rPr>
        <w:t xml:space="preserve">Tulos</w:t>
      </w:r>
    </w:p>
    <w:p>
      <w:r>
        <w:t xml:space="preserve">Mikä oli Robinin oikea nimi Batman ja Robinissa?</w:t>
      </w:r>
    </w:p>
    <w:p>
      <w:r>
        <w:rPr>
          <w:b/>
        </w:rPr>
        <w:t xml:space="preserve">Tulos</w:t>
      </w:r>
    </w:p>
    <w:p>
      <w:r>
        <w:t xml:space="preserve">Mikä oli näyttelijän nimi, joka esitti Robinia Batman ja Robinissa?</w:t>
      </w:r>
    </w:p>
    <w:p>
      <w:r>
        <w:rPr>
          <w:b/>
        </w:rPr>
        <w:t xml:space="preserve">Esimerkki 7.299</w:t>
      </w:r>
    </w:p>
    <w:p>
      <w:r>
        <w:t xml:space="preserve">Milloin ensimmäinen henkilökohtainen tietokone myytiin yleisölle?</w:t>
      </w:r>
    </w:p>
    <w:p>
      <w:r>
        <w:rPr>
          <w:b/>
        </w:rPr>
        <w:t xml:space="preserve">Tulos</w:t>
      </w:r>
    </w:p>
    <w:p>
      <w:r>
        <w:t xml:space="preserve">Milloin ensimmäistä henkilökohtaista tietokonetta myytiin rajoitetusti yleisölle?</w:t>
      </w:r>
    </w:p>
    <w:p>
      <w:r>
        <w:rPr>
          <w:b/>
        </w:rPr>
        <w:t xml:space="preserve">Tulos</w:t>
      </w:r>
    </w:p>
    <w:p>
      <w:r>
        <w:t xml:space="preserve">Milloin ensimmäinen henkilökohtainen tietokone myytiin suurelle yleisölle massamarkkinoille?</w:t>
      </w:r>
    </w:p>
    <w:p>
      <w:r>
        <w:rPr>
          <w:b/>
        </w:rPr>
        <w:t xml:space="preserve">Esimerkki 7.300</w:t>
      </w:r>
    </w:p>
    <w:p>
      <w:r>
        <w:t xml:space="preserve">Kuka nimittää korkeimman oikeuden päällikkötuomarin?</w:t>
      </w:r>
    </w:p>
    <w:p>
      <w:r>
        <w:rPr>
          <w:b/>
        </w:rPr>
        <w:t xml:space="preserve">Tulos</w:t>
      </w:r>
    </w:p>
    <w:p>
      <w:r>
        <w:t xml:space="preserve">Kuka nimittää Yhdysvaltain korkeimman oikeuden päällikön?</w:t>
      </w:r>
    </w:p>
    <w:p>
      <w:r>
        <w:rPr>
          <w:b/>
        </w:rPr>
        <w:t xml:space="preserve">Tulos</w:t>
      </w:r>
    </w:p>
    <w:p>
      <w:r>
        <w:t xml:space="preserve">Kuka nimittää Kanadan korkeimman oikeuden päällikön?</w:t>
      </w:r>
    </w:p>
    <w:p>
      <w:r>
        <w:rPr>
          <w:b/>
        </w:rPr>
        <w:t xml:space="preserve">Tulos</w:t>
      </w:r>
    </w:p>
    <w:p>
      <w:r>
        <w:t xml:space="preserve">Kuka nimittää Filippiinien korkeimman oikeuden päällikkötuomarin?</w:t>
      </w:r>
    </w:p>
    <w:p>
      <w:r>
        <w:rPr>
          <w:b/>
        </w:rPr>
        <w:t xml:space="preserve">Tulos</w:t>
      </w:r>
    </w:p>
    <w:p>
      <w:r>
        <w:t xml:space="preserve">Kuka nimittää Nigerian korkeimman oikeuden päällikkötuomarin?</w:t>
      </w:r>
    </w:p>
    <w:p>
      <w:r>
        <w:rPr>
          <w:b/>
        </w:rPr>
        <w:t xml:space="preserve">Tulos</w:t>
      </w:r>
    </w:p>
    <w:p>
      <w:r>
        <w:t xml:space="preserve">Kuka nimittää Kenian korkeimman oikeuden päällikkötuomarin?</w:t>
      </w:r>
    </w:p>
    <w:p>
      <w:r>
        <w:rPr>
          <w:b/>
        </w:rPr>
        <w:t xml:space="preserve">Esimerkki 7.301</w:t>
      </w:r>
    </w:p>
    <w:p>
      <w:r>
        <w:t xml:space="preserve">Minkä värinen on palomestarin kypärä?</w:t>
      </w:r>
    </w:p>
    <w:p>
      <w:r>
        <w:rPr>
          <w:b/>
        </w:rPr>
        <w:t xml:space="preserve">Tulos</w:t>
      </w:r>
    </w:p>
    <w:p>
      <w:r>
        <w:t xml:space="preserve">Minkä värisiä ovat yleensä palontorjuntakypärät ja niiden yläpuolella olevat kypärät Britanniassa?</w:t>
      </w:r>
    </w:p>
    <w:p>
      <w:r>
        <w:rPr>
          <w:b/>
        </w:rPr>
        <w:t xml:space="preserve">Tulos</w:t>
      </w:r>
    </w:p>
    <w:p>
      <w:r>
        <w:t xml:space="preserve">Minkä väriset ovat yleensä palomiesten kypärät Kanadassa?</w:t>
      </w:r>
    </w:p>
    <w:p>
      <w:r>
        <w:rPr>
          <w:b/>
        </w:rPr>
        <w:t xml:space="preserve">Tulos</w:t>
      </w:r>
    </w:p>
    <w:p>
      <w:r>
        <w:t xml:space="preserve">Minkä värisiä ovat yleensä palontorjunnan ylempien päällystöupseerien kypärät Kanadassa?</w:t>
      </w:r>
    </w:p>
    <w:p>
      <w:r>
        <w:rPr>
          <w:b/>
        </w:rPr>
        <w:t xml:space="preserve">Tulos</w:t>
      </w:r>
    </w:p>
    <w:p>
      <w:r>
        <w:t xml:space="preserve">Minkä värisiä ovat yleensä palomiesten kypärät Yhdysvalloissa?</w:t>
      </w:r>
    </w:p>
    <w:p>
      <w:r>
        <w:rPr>
          <w:b/>
        </w:rPr>
        <w:t xml:space="preserve">Tulos</w:t>
      </w:r>
    </w:p>
    <w:p>
      <w:r>
        <w:t xml:space="preserve">Minkä värisiä palomiesten kypärät ovat Yhdysvalloissa?</w:t>
      </w:r>
    </w:p>
    <w:p>
      <w:r>
        <w:rPr>
          <w:b/>
        </w:rPr>
        <w:t xml:space="preserve">Esimerkki 7.302</w:t>
      </w:r>
    </w:p>
    <w:p>
      <w:r>
        <w:t xml:space="preserve">Missä merijalkaväen peruskoulutuksessa käydään?</w:t>
      </w:r>
    </w:p>
    <w:p>
      <w:r>
        <w:rPr>
          <w:b/>
        </w:rPr>
        <w:t xml:space="preserve">Tulos</w:t>
      </w:r>
    </w:p>
    <w:p>
      <w:r>
        <w:t xml:space="preserve">Missä merijalkaväen sotilaat kävivät peruskoulutuksessa vuosina 1911-1915?</w:t>
      </w:r>
    </w:p>
    <w:p>
      <w:r>
        <w:rPr>
          <w:b/>
        </w:rPr>
        <w:t xml:space="preserve">Tulos</w:t>
      </w:r>
    </w:p>
    <w:p>
      <w:r>
        <w:t xml:space="preserve">Mistä merijalkaväen sotilaat menivät peruskoulutukseen vuoden 1915 jälkeen?</w:t>
      </w:r>
    </w:p>
    <w:p>
      <w:r>
        <w:rPr>
          <w:b/>
        </w:rPr>
        <w:t xml:space="preserve">Tulos</w:t>
      </w:r>
    </w:p>
    <w:p>
      <w:r>
        <w:t xml:space="preserve">Missä mustat merijalkaväen sotilaat menivät peruskoulutukseen segregaation aikana?</w:t>
      </w:r>
    </w:p>
    <w:p>
      <w:r>
        <w:rPr>
          <w:b/>
        </w:rPr>
        <w:t xml:space="preserve">Esimerkki 7.303</w:t>
      </w:r>
    </w:p>
    <w:p>
      <w:r>
        <w:t xml:space="preserve">Mikä oli Utrechtin sopimuksen vaikutus?</w:t>
      </w:r>
    </w:p>
    <w:p>
      <w:r>
        <w:rPr>
          <w:b/>
        </w:rPr>
        <w:t xml:space="preserve">Tulos</w:t>
      </w:r>
    </w:p>
    <w:p>
      <w:r>
        <w:t xml:space="preserve">Mikä oli Utrechtin rauhan vaikutus?</w:t>
      </w:r>
    </w:p>
    <w:p>
      <w:r>
        <w:rPr>
          <w:b/>
        </w:rPr>
        <w:t xml:space="preserve">Tulos</w:t>
      </w:r>
    </w:p>
    <w:p>
      <w:r>
        <w:t xml:space="preserve">Mikä oli vuoden 1474 Utrechtin sopimuksen vaikutus?</w:t>
      </w:r>
    </w:p>
    <w:p>
      <w:r>
        <w:rPr>
          <w:b/>
        </w:rPr>
        <w:t xml:space="preserve">Tulos</w:t>
      </w:r>
    </w:p>
    <w:p>
      <w:r>
        <w:t xml:space="preserve">Mikä oli vuoden 1579 Utrechtin sopimuksen vaikutus?</w:t>
      </w:r>
    </w:p>
    <w:p>
      <w:r>
        <w:rPr>
          <w:b/>
        </w:rPr>
        <w:t xml:space="preserve">Esimerkki 7.304</w:t>
      </w:r>
    </w:p>
    <w:p>
      <w:r>
        <w:t xml:space="preserve">Milloin Game of Thronesin 7. kausi julkaistiin?</w:t>
      </w:r>
    </w:p>
    <w:p>
      <w:r>
        <w:rPr>
          <w:b/>
        </w:rPr>
        <w:t xml:space="preserve">Tulos</w:t>
      </w:r>
    </w:p>
    <w:p>
      <w:r>
        <w:t xml:space="preserve">Milloin Game of Thronesin 7. kauden 1. jakso julkaistiin simulcastin kautta?</w:t>
      </w:r>
    </w:p>
    <w:p>
      <w:r>
        <w:rPr>
          <w:b/>
        </w:rPr>
        <w:t xml:space="preserve">Tulos</w:t>
      </w:r>
    </w:p>
    <w:p>
      <w:r>
        <w:t xml:space="preserve">Milloin Game of Thronesin 7. kauden viimeinen jakso oli saatavilla simulcastin kautta?</w:t>
      </w:r>
    </w:p>
    <w:p>
      <w:r>
        <w:rPr>
          <w:b/>
        </w:rPr>
        <w:t xml:space="preserve">Tulos</w:t>
      </w:r>
    </w:p>
    <w:p>
      <w:r>
        <w:t xml:space="preserve">Milloin Game of Thronesin 7. kauden 1. jakso esitettiin ensi-illassa Los Angelesissa?</w:t>
      </w:r>
    </w:p>
    <w:p>
      <w:r>
        <w:rPr>
          <w:b/>
        </w:rPr>
        <w:t xml:space="preserve">Esimerkki 7.305</w:t>
      </w:r>
    </w:p>
    <w:p>
      <w:r>
        <w:t xml:space="preserve">Kuka lauloi taas korkeassa elämässä?</w:t>
      </w:r>
    </w:p>
    <w:p>
      <w:r>
        <w:rPr>
          <w:b/>
        </w:rPr>
        <w:t xml:space="preserve">Tulos</w:t>
      </w:r>
    </w:p>
    <w:p>
      <w:r>
        <w:t xml:space="preserve">Kuka lauloi back in the high life -biisissä laulun?</w:t>
      </w:r>
    </w:p>
    <w:p>
      <w:r>
        <w:rPr>
          <w:b/>
        </w:rPr>
        <w:t xml:space="preserve">Tulos</w:t>
      </w:r>
    </w:p>
    <w:p>
      <w:r>
        <w:t xml:space="preserve">Kuka lauloi harmoniavokaalit back in the high life -biisissä?</w:t>
      </w:r>
    </w:p>
    <w:p>
      <w:r>
        <w:rPr>
          <w:b/>
        </w:rPr>
        <w:t xml:space="preserve">Esimerkki 7.306</w:t>
      </w:r>
    </w:p>
    <w:p>
      <w:r>
        <w:t xml:space="preserve">Kuka on Los Angelesin poliisipäällikkö?</w:t>
      </w:r>
    </w:p>
    <w:p>
      <w:r>
        <w:rPr>
          <w:b/>
        </w:rPr>
        <w:t xml:space="preserve">Tulos</w:t>
      </w:r>
    </w:p>
    <w:p>
      <w:r>
        <w:t xml:space="preserve">Kuka on toiminut Los Angelesin poliisipäällikkönä 17. marraskuuta 2009 - 27. kesäkuuta 2018?</w:t>
      </w:r>
    </w:p>
    <w:p>
      <w:r>
        <w:rPr>
          <w:b/>
        </w:rPr>
        <w:t xml:space="preserve">Tulos</w:t>
      </w:r>
    </w:p>
    <w:p>
      <w:r>
        <w:t xml:space="preserve">Kuka on Los Angelesin poliisipäällikkö 1. marraskuuta 2009 - 17. marraskuuta 2009?</w:t>
      </w:r>
    </w:p>
    <w:p>
      <w:r>
        <w:rPr>
          <w:b/>
        </w:rPr>
        <w:t xml:space="preserve">Tulos</w:t>
      </w:r>
    </w:p>
    <w:p>
      <w:r>
        <w:t xml:space="preserve">Kuka toimi Los Angelesin poliisipäällikkönä 27. lokakuuta 2002-31. lokakuuta 2009?</w:t>
      </w:r>
    </w:p>
    <w:p>
      <w:r>
        <w:rPr>
          <w:b/>
        </w:rPr>
        <w:t xml:space="preserve">Esimerkki 7.307</w:t>
      </w:r>
    </w:p>
    <w:p>
      <w:r>
        <w:t xml:space="preserve">Mikä on Länsiranta ja Gazan kaistale?</w:t>
      </w:r>
    </w:p>
    <w:p>
      <w:r>
        <w:rPr>
          <w:b/>
        </w:rPr>
        <w:t xml:space="preserve">Tulos</w:t>
      </w:r>
    </w:p>
    <w:p>
      <w:r>
        <w:t xml:space="preserve">Mikä on Länsiranta?</w:t>
      </w:r>
    </w:p>
    <w:p>
      <w:r>
        <w:rPr>
          <w:b/>
        </w:rPr>
        <w:t xml:space="preserve">Tulos</w:t>
      </w:r>
    </w:p>
    <w:p>
      <w:r>
        <w:t xml:space="preserve">Mikä on Gazan kaista?</w:t>
      </w:r>
    </w:p>
    <w:p>
      <w:r>
        <w:rPr>
          <w:b/>
        </w:rPr>
        <w:t xml:space="preserve">Esimerkki 7.308</w:t>
      </w:r>
    </w:p>
    <w:p>
      <w:r>
        <w:t xml:space="preserve">Missä on renkaan ja Sidonin alue?</w:t>
      </w:r>
    </w:p>
    <w:p>
      <w:r>
        <w:rPr>
          <w:b/>
        </w:rPr>
        <w:t xml:space="preserve">Tulos</w:t>
      </w:r>
    </w:p>
    <w:p>
      <w:r>
        <w:t xml:space="preserve">Missä maassa sijaitsevat renkaan ja sidonin alueet?</w:t>
      </w:r>
    </w:p>
    <w:p>
      <w:r>
        <w:rPr>
          <w:b/>
        </w:rPr>
        <w:t xml:space="preserve">Tulos</w:t>
      </w:r>
    </w:p>
    <w:p>
      <w:r>
        <w:t xml:space="preserve">Missä kuvernementissa sijaitsee Tyrin ja Sidonin alue?</w:t>
      </w:r>
    </w:p>
    <w:p>
      <w:r>
        <w:rPr>
          <w:b/>
        </w:rPr>
        <w:t xml:space="preserve">Esimerkki 7.309</w:t>
      </w:r>
    </w:p>
    <w:p>
      <w:r>
        <w:t xml:space="preserve">Milloin krikettiä pelattiin ensimmäisen kerran Intiassa?</w:t>
      </w:r>
    </w:p>
    <w:p>
      <w:r>
        <w:rPr>
          <w:b/>
        </w:rPr>
        <w:t xml:space="preserve">Tulos</w:t>
      </w:r>
    </w:p>
    <w:p>
      <w:r>
        <w:t xml:space="preserve">Milloin krikettiä pelattiin ensimmäistä kertaa Intiassa?</w:t>
      </w:r>
    </w:p>
    <w:p>
      <w:r>
        <w:rPr>
          <w:b/>
        </w:rPr>
        <w:t xml:space="preserve">Tulos</w:t>
      </w:r>
    </w:p>
    <w:p>
      <w:r>
        <w:t xml:space="preserve">Milloin Intiassa pelattiin ensimmäisen luokan krikettiottelu ensimmäistä kertaa?</w:t>
      </w:r>
    </w:p>
    <w:p>
      <w:r>
        <w:rPr>
          <w:b/>
        </w:rPr>
        <w:t xml:space="preserve">Esimerkki 7.310</w:t>
      </w:r>
    </w:p>
    <w:p>
      <w:r>
        <w:t xml:space="preserve">Milloin Harvey ja Sabrina palaavat yhteen?</w:t>
      </w:r>
    </w:p>
    <w:p>
      <w:r>
        <w:rPr>
          <w:b/>
        </w:rPr>
        <w:t xml:space="preserve">Tulos</w:t>
      </w:r>
    </w:p>
    <w:p>
      <w:r>
        <w:t xml:space="preserve">Milloin Harvey ja Sabrina palaavat yhteen?</w:t>
      </w:r>
    </w:p>
    <w:p>
      <w:r>
        <w:rPr>
          <w:b/>
        </w:rPr>
        <w:t xml:space="preserve">Tulos</w:t>
      </w:r>
    </w:p>
    <w:p>
      <w:r>
        <w:t xml:space="preserve">Milloin Harvey ja Sabrina palaavat yhteen?</w:t>
      </w:r>
    </w:p>
    <w:p>
      <w:r>
        <w:rPr>
          <w:b/>
        </w:rPr>
        <w:t xml:space="preserve">Tulos</w:t>
      </w:r>
    </w:p>
    <w:p>
      <w:r>
        <w:t xml:space="preserve">Milloin Harvey ja Sabrina palaavat yhteen kolmannen kerran?</w:t>
      </w:r>
    </w:p>
    <w:p>
      <w:r>
        <w:rPr>
          <w:b/>
        </w:rPr>
        <w:t xml:space="preserve">Esimerkki 7.311</w:t>
      </w:r>
    </w:p>
    <w:p>
      <w:r>
        <w:t xml:space="preserve">Eversti Whiten henkilökohtainen avustaja kapteeni Scarletissa?</w:t>
      </w:r>
    </w:p>
    <w:p>
      <w:r>
        <w:rPr>
          <w:b/>
        </w:rPr>
        <w:t xml:space="preserve">Tulos</w:t>
      </w:r>
    </w:p>
    <w:p>
      <w:r>
        <w:t xml:space="preserve">Mikä hahmo on eversti Whiten henkilökohtainen avustaja Captain Scarletissa?</w:t>
      </w:r>
    </w:p>
    <w:p>
      <w:r>
        <w:rPr>
          <w:b/>
        </w:rPr>
        <w:t xml:space="preserve">Tulos</w:t>
      </w:r>
    </w:p>
    <w:p>
      <w:r>
        <w:t xml:space="preserve">Kuka oli eversti Valkoisen henkilökohtaisen avustajan ääni kapteeni Skarletissa?</w:t>
      </w:r>
    </w:p>
    <w:p>
      <w:r>
        <w:rPr>
          <w:b/>
        </w:rPr>
        <w:t xml:space="preserve">Tulos</w:t>
      </w:r>
    </w:p>
    <w:p>
      <w:r>
        <w:t xml:space="preserve">Kuka oli eversti Whiten henkilökohtaisen avustajan ääni uudessa Kapteeni Scarletissa?</w:t>
      </w:r>
    </w:p>
    <w:p>
      <w:r>
        <w:rPr>
          <w:b/>
        </w:rPr>
        <w:t xml:space="preserve">Esimerkki 7.312</w:t>
      </w:r>
    </w:p>
    <w:p>
      <w:r>
        <w:t xml:space="preserve">Kuka muuttui suolapatsaaksi?</w:t>
      </w:r>
    </w:p>
    <w:p>
      <w:r>
        <w:rPr>
          <w:b/>
        </w:rPr>
        <w:t xml:space="preserve">Tulos</w:t>
      </w:r>
    </w:p>
    <w:p>
      <w:r>
        <w:t xml:space="preserve">Kuka muuttuu Raamatussa suolapatsaaksi?</w:t>
      </w:r>
    </w:p>
    <w:p>
      <w:r>
        <w:rPr>
          <w:b/>
        </w:rPr>
        <w:t xml:space="preserve">Tulos</w:t>
      </w:r>
    </w:p>
    <w:p>
      <w:r>
        <w:t xml:space="preserve">Mikä on juutalaisen perinteen mukaan sen naisen nimi, joka muuttui suolapatsaaksi?</w:t>
      </w:r>
    </w:p>
    <w:p>
      <w:r>
        <w:rPr>
          <w:b/>
        </w:rPr>
        <w:t xml:space="preserve">Tulos</w:t>
      </w:r>
    </w:p>
    <w:p>
      <w:r>
        <w:t xml:space="preserve">Mikä on juutalaisessa perinteessä vaihtoehtoinen nimi naiselle, joka muutettiin suolapatsaaksi?</w:t>
      </w:r>
    </w:p>
    <w:p>
      <w:r>
        <w:rPr>
          <w:b/>
        </w:rPr>
        <w:t xml:space="preserve">Esimerkki 7.313</w:t>
      </w:r>
    </w:p>
    <w:p>
      <w:r>
        <w:t xml:space="preserve">Missä tapahtuu Muuramelaisena olemisen ilot?</w:t>
      </w:r>
    </w:p>
    <w:p>
      <w:r>
        <w:rPr>
          <w:b/>
        </w:rPr>
        <w:t xml:space="preserve">Tulos</w:t>
      </w:r>
    </w:p>
    <w:p>
      <w:r>
        <w:t xml:space="preserve">Missä romaani The Perks of Being a Wallflower tapahtuu?</w:t>
      </w:r>
    </w:p>
    <w:p>
      <w:r>
        <w:rPr>
          <w:b/>
        </w:rPr>
        <w:t xml:space="preserve">Tulos</w:t>
      </w:r>
    </w:p>
    <w:p>
      <w:r>
        <w:t xml:space="preserve">Missä elokuva The Perks of Being a Wallflower tapahtuu?</w:t>
      </w:r>
    </w:p>
    <w:p>
      <w:r>
        <w:rPr>
          <w:b/>
        </w:rPr>
        <w:t xml:space="preserve">Esimerkki 7.314</w:t>
      </w:r>
    </w:p>
    <w:p>
      <w:r>
        <w:t xml:space="preserve">Kuka näyttelee Lara Croftia uudessa Tomb Raiderissa?</w:t>
      </w:r>
    </w:p>
    <w:p>
      <w:r>
        <w:rPr>
          <w:b/>
        </w:rPr>
        <w:t xml:space="preserve">Tulos</w:t>
      </w:r>
    </w:p>
    <w:p>
      <w:r>
        <w:t xml:space="preserve">Kuka näyttelee 7-vuotiasta Lara Croftia uudessa Tomb Raiderissa?</w:t>
      </w:r>
    </w:p>
    <w:p>
      <w:r>
        <w:rPr>
          <w:b/>
        </w:rPr>
        <w:t xml:space="preserve">Tulos</w:t>
      </w:r>
    </w:p>
    <w:p>
      <w:r>
        <w:t xml:space="preserve">Kuka näyttelee 14-vuotiasta Lara Croftia uudessa Tomb Raiderissa?</w:t>
      </w:r>
    </w:p>
    <w:p>
      <w:r>
        <w:rPr>
          <w:b/>
        </w:rPr>
        <w:t xml:space="preserve">Tulos</w:t>
      </w:r>
    </w:p>
    <w:p>
      <w:r>
        <w:t xml:space="preserve">Kuka esittää Lara Croftia aikuisena uudessa Tomb Raiderissa?</w:t>
      </w:r>
    </w:p>
    <w:p>
      <w:r>
        <w:rPr>
          <w:b/>
        </w:rPr>
        <w:t xml:space="preserve">Esimerkki 7.315</w:t>
      </w:r>
    </w:p>
    <w:p>
      <w:r>
        <w:t xml:space="preserve">Kuka kirjoitti ranskankielisen version o canadasta?</w:t>
      </w:r>
    </w:p>
    <w:p>
      <w:r>
        <w:rPr>
          <w:b/>
        </w:rPr>
        <w:t xml:space="preserve">Tulos</w:t>
      </w:r>
    </w:p>
    <w:p>
      <w:r>
        <w:t xml:space="preserve">Kuka kirjoitti musiikin "O Canada" -kappaleen ranskankieliseen versioon?</w:t>
      </w:r>
    </w:p>
    <w:p>
      <w:r>
        <w:rPr>
          <w:b/>
        </w:rPr>
        <w:t xml:space="preserve">Tulos</w:t>
      </w:r>
    </w:p>
    <w:p>
      <w:r>
        <w:t xml:space="preserve">Kuka kirjoitti sanat "O Canada" -kappaleen ranskankieliseen versioon?</w:t>
      </w:r>
    </w:p>
    <w:p>
      <w:r>
        <w:rPr>
          <w:b/>
        </w:rPr>
        <w:t xml:space="preserve">Esimerkki 7.316</w:t>
      </w:r>
    </w:p>
    <w:p>
      <w:r>
        <w:t xml:space="preserve">Kuka oli viime vuoden NBA-tulokas?</w:t>
      </w:r>
    </w:p>
    <w:p>
      <w:r>
        <w:rPr>
          <w:b/>
        </w:rPr>
        <w:t xml:space="preserve">Tulos</w:t>
      </w:r>
    </w:p>
    <w:p>
      <w:r>
        <w:t xml:space="preserve">Kuka oli nba:n vuoden tulokas kaudella 2016-2017?</w:t>
      </w:r>
    </w:p>
    <w:p>
      <w:r>
        <w:rPr>
          <w:b/>
        </w:rPr>
        <w:t xml:space="preserve">Tulos</w:t>
      </w:r>
    </w:p>
    <w:p>
      <w:r>
        <w:t xml:space="preserve">Kuka oli nba:n vuoden tulokas kaudella 2015-2016?</w:t>
      </w:r>
    </w:p>
    <w:p>
      <w:r>
        <w:rPr>
          <w:b/>
        </w:rPr>
        <w:t xml:space="preserve">Tulos</w:t>
      </w:r>
    </w:p>
    <w:p>
      <w:r>
        <w:t xml:space="preserve">Kuka oli vuoden nba-tulokas kaudella 2014-2015?</w:t>
      </w:r>
    </w:p>
    <w:p>
      <w:r>
        <w:rPr>
          <w:b/>
        </w:rPr>
        <w:t xml:space="preserve">Esimerkki 7.317</w:t>
      </w:r>
    </w:p>
    <w:p>
      <w:r>
        <w:t xml:space="preserve">La ligan korkein maalintekijä tällä kaudella?</w:t>
      </w:r>
    </w:p>
    <w:p>
      <w:r>
        <w:rPr>
          <w:b/>
        </w:rPr>
        <w:t xml:space="preserve">Tulos</w:t>
      </w:r>
    </w:p>
    <w:p>
      <w:r>
        <w:t xml:space="preserve">La ligan korkein maalintekijä kaudella 2016-17?</w:t>
      </w:r>
    </w:p>
    <w:p>
      <w:r>
        <w:rPr>
          <w:b/>
        </w:rPr>
        <w:t xml:space="preserve">Tulos</w:t>
      </w:r>
    </w:p>
    <w:p>
      <w:r>
        <w:t xml:space="preserve">La ligan korkein maalintekijä kaudella 2015-16?</w:t>
      </w:r>
    </w:p>
    <w:p>
      <w:r>
        <w:rPr>
          <w:b/>
        </w:rPr>
        <w:t xml:space="preserve">Tulos</w:t>
      </w:r>
    </w:p>
    <w:p>
      <w:r>
        <w:t xml:space="preserve">La ligan korkein maalintekijä kaudella 2014-15?</w:t>
      </w:r>
    </w:p>
    <w:p>
      <w:r>
        <w:rPr>
          <w:b/>
        </w:rPr>
        <w:t xml:space="preserve">Tulos</w:t>
      </w:r>
    </w:p>
    <w:p>
      <w:r>
        <w:t xml:space="preserve">La ligan korkein maalintekijä yhden kauden aikana?</w:t>
      </w:r>
    </w:p>
    <w:p>
      <w:r>
        <w:rPr>
          <w:b/>
        </w:rPr>
        <w:t xml:space="preserve">Esimerkki 7.318</w:t>
      </w:r>
    </w:p>
    <w:p>
      <w:r>
        <w:t xml:space="preserve">Kuka voitti miesten koripallon ncaa-mestaruuden vuonna 2016?</w:t>
      </w:r>
    </w:p>
    <w:p>
      <w:r>
        <w:rPr>
          <w:b/>
        </w:rPr>
        <w:t xml:space="preserve">Tulos</w:t>
      </w:r>
    </w:p>
    <w:p>
      <w:r>
        <w:t xml:space="preserve">Kuka voitti NCAA:n 1. divisioonan miesten koripallomestaruuden vuonna 2016?</w:t>
      </w:r>
    </w:p>
    <w:p>
      <w:r>
        <w:rPr>
          <w:b/>
        </w:rPr>
        <w:t xml:space="preserve">Tulos</w:t>
      </w:r>
    </w:p>
    <w:p>
      <w:r>
        <w:t xml:space="preserve">Kuka voitti NCAA Division 2:n miesten koripallon mestaruuden vuonna 2016?</w:t>
      </w:r>
    </w:p>
    <w:p>
      <w:r>
        <w:rPr>
          <w:b/>
        </w:rPr>
        <w:t xml:space="preserve">Tulos</w:t>
      </w:r>
    </w:p>
    <w:p>
      <w:r>
        <w:t xml:space="preserve">Kuka voitti NCAA:n 3. divisioonan miesten koripallomestaruuden vuonna 2016?</w:t>
      </w:r>
    </w:p>
    <w:p>
      <w:r>
        <w:rPr>
          <w:b/>
        </w:rPr>
        <w:t xml:space="preserve">Esimerkki 7.319</w:t>
      </w:r>
    </w:p>
    <w:p>
      <w:r>
        <w:t xml:space="preserve">Missä on roikkuva kivi piknikillä roikkuvalla kalliolla?</w:t>
      </w:r>
    </w:p>
    <w:p>
      <w:r>
        <w:rPr>
          <w:b/>
        </w:rPr>
        <w:t xml:space="preserve">Tulos</w:t>
      </w:r>
    </w:p>
    <w:p>
      <w:r>
        <w:t xml:space="preserve">Missä on roikkuva kallio elokuvassa Picnic at hanging rock vuodelta 1975?</w:t>
      </w:r>
    </w:p>
    <w:p>
      <w:r>
        <w:rPr>
          <w:b/>
        </w:rPr>
        <w:t xml:space="preserve">Tulos</w:t>
      </w:r>
    </w:p>
    <w:p>
      <w:r>
        <w:t xml:space="preserve">Missä on roikkuva kallio vuonna 1967 ilmestyneessä kirjassa Picnic at hanging rock?</w:t>
      </w:r>
    </w:p>
    <w:p>
      <w:r>
        <w:rPr>
          <w:b/>
        </w:rPr>
        <w:t xml:space="preserve">Tulos</w:t>
      </w:r>
    </w:p>
    <w:p>
      <w:r>
        <w:t xml:space="preserve">Missä on roikkuva kallio vuoden 2018 tv-sarjassa picnic at hanging rock?</w:t>
      </w:r>
    </w:p>
    <w:p>
      <w:r>
        <w:rPr>
          <w:b/>
        </w:rPr>
        <w:t xml:space="preserve">Esimerkki 7.320</w:t>
      </w:r>
    </w:p>
    <w:p>
      <w:r>
        <w:t xml:space="preserve">Missä ensimmäiset Oreo-keksit myytiin Amerikassa?</w:t>
      </w:r>
    </w:p>
    <w:p>
      <w:r>
        <w:rPr>
          <w:b/>
        </w:rPr>
        <w:t xml:space="preserve">Tulos</w:t>
      </w:r>
    </w:p>
    <w:p>
      <w:r>
        <w:t xml:space="preserve">Missä kaupungissa myytiin ensimmäiset Oreo-keksit Amerikassa?</w:t>
      </w:r>
    </w:p>
    <w:p>
      <w:r>
        <w:rPr>
          <w:b/>
        </w:rPr>
        <w:t xml:space="preserve">Tulos</w:t>
      </w:r>
    </w:p>
    <w:p>
      <w:r>
        <w:t xml:space="preserve">Missä pakkauksessa ensimmäiset Oreo-keksit myytiin Amerikassa?</w:t>
      </w:r>
    </w:p>
    <w:p>
      <w:r>
        <w:rPr>
          <w:b/>
        </w:rPr>
        <w:t xml:space="preserve">Esimerkki 7.321</w:t>
      </w:r>
    </w:p>
    <w:p>
      <w:r>
        <w:t xml:space="preserve">Milloin ranchin 2. kausi ilmestyi?</w:t>
      </w:r>
    </w:p>
    <w:p>
      <w:r>
        <w:rPr>
          <w:b/>
        </w:rPr>
        <w:t xml:space="preserve">Tulos</w:t>
      </w:r>
    </w:p>
    <w:p>
      <w:r>
        <w:t xml:space="preserve">Milloin The Ranchin 2. kauden 3. osa ilmestyi?</w:t>
      </w:r>
    </w:p>
    <w:p>
      <w:r>
        <w:rPr>
          <w:b/>
        </w:rPr>
        <w:t xml:space="preserve">Tulos</w:t>
      </w:r>
    </w:p>
    <w:p>
      <w:r>
        <w:t xml:space="preserve">Milloin The Ranchin 2. kauden 4. osa ilmestyi?</w:t>
      </w:r>
    </w:p>
    <w:p>
      <w:r>
        <w:rPr>
          <w:b/>
        </w:rPr>
        <w:t xml:space="preserve">Tulos</w:t>
      </w:r>
    </w:p>
    <w:p>
      <w:r>
        <w:t xml:space="preserve">Milloin ranchin 2. kauden ensimmäiset 10 jaksoa tulivat ulos?</w:t>
      </w:r>
    </w:p>
    <w:p>
      <w:r>
        <w:rPr>
          <w:b/>
        </w:rPr>
        <w:t xml:space="preserve">Tulos</w:t>
      </w:r>
    </w:p>
    <w:p>
      <w:r>
        <w:t xml:space="preserve">Milloin ranchin 2. kauden toinen 10 jakso ilmestyi?</w:t>
      </w:r>
    </w:p>
    <w:p>
      <w:r>
        <w:rPr>
          <w:b/>
        </w:rPr>
        <w:t xml:space="preserve">Esimerkki 7.322</w:t>
      </w:r>
    </w:p>
    <w:p>
      <w:r>
        <w:t xml:space="preserve">Ketkä presidentit salamurhattiin virassa ollessaan?</w:t>
      </w:r>
    </w:p>
    <w:p>
      <w:r>
        <w:rPr>
          <w:b/>
        </w:rPr>
        <w:t xml:space="preserve">Tulos</w:t>
      </w:r>
    </w:p>
    <w:p>
      <w:r>
        <w:t xml:space="preserve">Ketkä neljä presidenttiä salamurhattiin virassa ollessaan?</w:t>
      </w:r>
    </w:p>
    <w:p>
      <w:r>
        <w:rPr>
          <w:b/>
        </w:rPr>
        <w:t xml:space="preserve">Tulos</w:t>
      </w:r>
    </w:p>
    <w:p>
      <w:r>
        <w:t xml:space="preserve">Kuka oli ensimmäinen presidentti, joka salamurhattiin virassa ollessaan?</w:t>
      </w:r>
    </w:p>
    <w:p>
      <w:r>
        <w:rPr>
          <w:b/>
        </w:rPr>
        <w:t xml:space="preserve">Tulos</w:t>
      </w:r>
    </w:p>
    <w:p>
      <w:r>
        <w:t xml:space="preserve">Kuka oli viimeisin presidentti, joka salamurhattiin virassa ollessaan?</w:t>
      </w:r>
    </w:p>
    <w:p>
      <w:r>
        <w:rPr>
          <w:b/>
        </w:rPr>
        <w:t xml:space="preserve">Esimerkki 7.323</w:t>
      </w:r>
    </w:p>
    <w:p>
      <w:r>
        <w:t xml:space="preserve">Missä itäinen aikavyöhyke muuttuu keskiaikavyöhykkeeksi?</w:t>
      </w:r>
    </w:p>
    <w:p>
      <w:r>
        <w:rPr>
          <w:b/>
        </w:rPr>
        <w:t xml:space="preserve">Tulos</w:t>
      </w:r>
    </w:p>
    <w:p>
      <w:r>
        <w:t xml:space="preserve">Missä keskilännessä itäinen aikavyöhyke vaihtuu keskiaikavyöhykkeeksi?</w:t>
      </w:r>
    </w:p>
    <w:p>
      <w:r>
        <w:rPr>
          <w:b/>
        </w:rPr>
        <w:t xml:space="preserve">Tulos</w:t>
      </w:r>
    </w:p>
    <w:p>
      <w:r>
        <w:t xml:space="preserve">Missä päin etelää itäinen aikavyöhyke vaihtuu keskiaikavyöhykkeeksi?</w:t>
      </w:r>
    </w:p>
    <w:p>
      <w:r>
        <w:rPr>
          <w:b/>
        </w:rPr>
        <w:t xml:space="preserve">Tulos</w:t>
      </w:r>
    </w:p>
    <w:p>
      <w:r>
        <w:t xml:space="preserve">Missä pohjoisessa itäinen aikavyöhyke vaihtuu keskiaikavyöhykkeeksi?</w:t>
      </w:r>
    </w:p>
    <w:p>
      <w:r>
        <w:rPr>
          <w:b/>
        </w:rPr>
        <w:t xml:space="preserve">Esimerkki 7.324</w:t>
      </w:r>
    </w:p>
    <w:p>
      <w:r>
        <w:t xml:space="preserve">Milloin Yhdysvalloissa on viimeksi ollut auringonpimennys?</w:t>
      </w:r>
    </w:p>
    <w:p>
      <w:r>
        <w:rPr>
          <w:b/>
        </w:rPr>
        <w:t xml:space="preserve">Tulos</w:t>
      </w:r>
    </w:p>
    <w:p>
      <w:r>
        <w:t xml:space="preserve">Milloin on viimeksi ollut täydellinen auringonpimennys Yhdysvalloissa, vuodesta 2017 alkaen?</w:t>
      </w:r>
    </w:p>
    <w:p>
      <w:r>
        <w:rPr>
          <w:b/>
        </w:rPr>
        <w:t xml:space="preserve">Tulos</w:t>
      </w:r>
    </w:p>
    <w:p>
      <w:r>
        <w:t xml:space="preserve">Milloin on viimeksi ollut rengasmainen auringonpimennys Yhdysvalloissa, vuodesta 2017 alkaen?</w:t>
      </w:r>
    </w:p>
    <w:p>
      <w:r>
        <w:rPr>
          <w:b/>
        </w:rPr>
        <w:t xml:space="preserve">Esimerkki 7.325</w:t>
      </w:r>
    </w:p>
    <w:p>
      <w:r>
        <w:t xml:space="preserve">Kuka näytteli Fredaa elokuvassa Dumb and Dumber 2?</w:t>
      </w:r>
    </w:p>
    <w:p>
      <w:r>
        <w:rPr>
          <w:b/>
        </w:rPr>
        <w:t xml:space="preserve">Tulos</w:t>
      </w:r>
    </w:p>
    <w:p>
      <w:r>
        <w:t xml:space="preserve">Kuka näytteli Fredaa toisessa Dumb ja Dumber -elokuvassa?</w:t>
      </w:r>
    </w:p>
    <w:p>
      <w:r>
        <w:rPr>
          <w:b/>
        </w:rPr>
        <w:t xml:space="preserve">Tulos</w:t>
      </w:r>
    </w:p>
    <w:p>
      <w:r>
        <w:t xml:space="preserve">Kuka näytteli Fredaa elokuvassa Dumb and Dumber To?</w:t>
      </w:r>
    </w:p>
    <w:p>
      <w:r>
        <w:rPr>
          <w:b/>
        </w:rPr>
        <w:t xml:space="preserve">Esimerkki 7.326</w:t>
      </w:r>
    </w:p>
    <w:p>
      <w:r>
        <w:t xml:space="preserve">Kuka on seuraava lääkäri David Tennantin jälkeen?</w:t>
      </w:r>
    </w:p>
    <w:p>
      <w:r>
        <w:rPr>
          <w:b/>
        </w:rPr>
        <w:t xml:space="preserve">Tulos</w:t>
      </w:r>
    </w:p>
    <w:p>
      <w:r>
        <w:t xml:space="preserve">Kuka näyttelee Doctor Whon kymmenettä tohtoria?</w:t>
      </w:r>
    </w:p>
    <w:p>
      <w:r>
        <w:rPr>
          <w:b/>
        </w:rPr>
        <w:t xml:space="preserve">Tulos</w:t>
      </w:r>
    </w:p>
    <w:p>
      <w:r>
        <w:t xml:space="preserve">Kuka näyttelee Doctor Whon 9. tohtoria?</w:t>
      </w:r>
    </w:p>
    <w:p>
      <w:r>
        <w:rPr>
          <w:b/>
        </w:rPr>
        <w:t xml:space="preserve">Esimerkki 7.327</w:t>
      </w:r>
    </w:p>
    <w:p>
      <w:r>
        <w:t xml:space="preserve">Mikä kaupunki on Golden State Warriorsin kotikaupunki?</w:t>
      </w:r>
    </w:p>
    <w:p>
      <w:r>
        <w:rPr>
          <w:b/>
        </w:rPr>
        <w:t xml:space="preserve">Tulos</w:t>
      </w:r>
    </w:p>
    <w:p>
      <w:r>
        <w:t xml:space="preserve">Mikä kaupunki on Golden State Warriorsin kotikaupunki vuonna 1946?</w:t>
      </w:r>
    </w:p>
    <w:p>
      <w:r>
        <w:rPr>
          <w:b/>
        </w:rPr>
        <w:t xml:space="preserve">Tulos</w:t>
      </w:r>
    </w:p>
    <w:p>
      <w:r>
        <w:t xml:space="preserve">Mikä kaupunki on Golden State Warriorsin kotikaupunki tällä hetkellä?</w:t>
      </w:r>
    </w:p>
    <w:p>
      <w:r>
        <w:rPr>
          <w:b/>
        </w:rPr>
        <w:t xml:space="preserve">Esimerkki 7.328</w:t>
      </w:r>
    </w:p>
    <w:p>
      <w:r>
        <w:t xml:space="preserve">Mikä on viulunsoittajan nimi?</w:t>
      </w:r>
    </w:p>
    <w:p>
      <w:r>
        <w:rPr>
          <w:b/>
        </w:rPr>
        <w:t xml:space="preserve">Tulos</w:t>
      </w:r>
    </w:p>
    <w:p>
      <w:r>
        <w:t xml:space="preserve">Mikä on vuoden 1964 musikaalin "Viulunsoittaja katolla" matchmaker-hahmon nimi?</w:t>
      </w:r>
    </w:p>
    <w:p>
      <w:r>
        <w:rPr>
          <w:b/>
        </w:rPr>
        <w:t xml:space="preserve">Tulos</w:t>
      </w:r>
    </w:p>
    <w:p>
      <w:r>
        <w:t xml:space="preserve">Mikä on matchmaker-hahmon nimi vuoden 1971 elokuvassa Viulunsoittaja katolla?</w:t>
      </w:r>
    </w:p>
    <w:p>
      <w:r>
        <w:rPr>
          <w:b/>
        </w:rPr>
        <w:t xml:space="preserve">Tulos</w:t>
      </w:r>
    </w:p>
    <w:p>
      <w:r>
        <w:t xml:space="preserve">Mikä on sen näyttelijän nimi, joka näyttelee matchmakeria vuoden 1971 elokuvassa Viulunsoittaja katolla?</w:t>
      </w:r>
    </w:p>
    <w:p>
      <w:r>
        <w:rPr>
          <w:b/>
        </w:rPr>
        <w:t xml:space="preserve">Esimerkki 7.329</w:t>
      </w:r>
    </w:p>
    <w:p>
      <w:r>
        <w:t xml:space="preserve">Kuka on laskenut eniten piin numeroita?</w:t>
      </w:r>
    </w:p>
    <w:p>
      <w:r>
        <w:rPr>
          <w:b/>
        </w:rPr>
        <w:t xml:space="preserve">Tulos</w:t>
      </w:r>
    </w:p>
    <w:p>
      <w:r>
        <w:t xml:space="preserve">Kuka on laskenut eniten piin numeroita vuonna 2016?</w:t>
      </w:r>
    </w:p>
    <w:p>
      <w:r>
        <w:rPr>
          <w:b/>
        </w:rPr>
        <w:t xml:space="preserve">Tulos</w:t>
      </w:r>
    </w:p>
    <w:p>
      <w:r>
        <w:t xml:space="preserve">Kuka on laskenut eniten piin numeroita vuonna 2011?</w:t>
      </w:r>
    </w:p>
    <w:p>
      <w:r>
        <w:rPr>
          <w:b/>
        </w:rPr>
        <w:t xml:space="preserve">Tulos</w:t>
      </w:r>
    </w:p>
    <w:p>
      <w:r>
        <w:t xml:space="preserve">Kuka on laskenut eniten piin numeroita vuonna 2009?</w:t>
      </w:r>
    </w:p>
    <w:p>
      <w:r>
        <w:rPr>
          <w:b/>
        </w:rPr>
        <w:t xml:space="preserve">Esimerkki 7.330</w:t>
      </w:r>
    </w:p>
    <w:p>
      <w:r>
        <w:t xml:space="preserve">Missä Pohjois-Carolinassa sijaitsee vuoristoalue?</w:t>
      </w:r>
    </w:p>
    <w:p>
      <w:r>
        <w:rPr>
          <w:b/>
        </w:rPr>
        <w:t xml:space="preserve">Tulos</w:t>
      </w:r>
    </w:p>
    <w:p>
      <w:r>
        <w:t xml:space="preserve">Missä Pohjois-Carolinan osavaltiossa sijaitsee vuoristoalue?</w:t>
      </w:r>
    </w:p>
    <w:p>
      <w:r>
        <w:rPr>
          <w:b/>
        </w:rPr>
        <w:t xml:space="preserve">Tulos</w:t>
      </w:r>
    </w:p>
    <w:p>
      <w:r>
        <w:t xml:space="preserve">Millä lempinimellä kutsutulla alueella Pohjois-Carolinassa sijaitsevat vuoret?</w:t>
      </w:r>
    </w:p>
    <w:p>
      <w:r>
        <w:rPr>
          <w:b/>
        </w:rPr>
        <w:t xml:space="preserve">Esimerkki 7.331</w:t>
      </w:r>
    </w:p>
    <w:p>
      <w:r>
        <w:t xml:space="preserve">Milloin Britannia luovutti Hongkongin Kiinalle?</w:t>
      </w:r>
    </w:p>
    <w:p>
      <w:r>
        <w:rPr>
          <w:b/>
        </w:rPr>
        <w:t xml:space="preserve">Tulos</w:t>
      </w:r>
    </w:p>
    <w:p>
      <w:r>
        <w:t xml:space="preserve">Milloin Britannia luovutti Hongkongin Kiinalle?</w:t>
      </w:r>
    </w:p>
    <w:p>
      <w:r>
        <w:rPr>
          <w:b/>
        </w:rPr>
        <w:t xml:space="preserve">Tulos</w:t>
      </w:r>
    </w:p>
    <w:p>
      <w:r>
        <w:t xml:space="preserve">Minä päivänä Yhdistynyt kuningaskunta luovutti Hongkongin Kiinalle?</w:t>
      </w:r>
    </w:p>
    <w:p>
      <w:r>
        <w:rPr>
          <w:b/>
        </w:rPr>
        <w:t xml:space="preserve">Esimerkki 7.332</w:t>
      </w:r>
    </w:p>
    <w:p>
      <w:r>
        <w:t xml:space="preserve">Eniten juoksuja pelaajalta yhdellä ipl-kaudella?</w:t>
      </w:r>
    </w:p>
    <w:p>
      <w:r>
        <w:rPr>
          <w:b/>
        </w:rPr>
        <w:t xml:space="preserve">Tulos</w:t>
      </w:r>
    </w:p>
    <w:p>
      <w:r>
        <w:t xml:space="preserve">Kenellä on eniten juoksuja pelaajalla yhden IPL-kauden aikana?</w:t>
      </w:r>
    </w:p>
    <w:p>
      <w:r>
        <w:rPr>
          <w:b/>
        </w:rPr>
        <w:t xml:space="preserve">Tulos</w:t>
      </w:r>
    </w:p>
    <w:p>
      <w:r>
        <w:t xml:space="preserve">Kuinka monta juoksua pelaaja on tehnyt eniten yhden IPL-kauden aikana?</w:t>
      </w:r>
    </w:p>
    <w:p>
      <w:r>
        <w:rPr>
          <w:b/>
        </w:rPr>
        <w:t xml:space="preserve">Esimerkki 7.333</w:t>
      </w:r>
    </w:p>
    <w:p>
      <w:r>
        <w:t xml:space="preserve">Amerikkalaistyyppinen omenapiirakka syvällä lautasella?</w:t>
      </w:r>
    </w:p>
    <w:p>
      <w:r>
        <w:rPr>
          <w:b/>
        </w:rPr>
        <w:t xml:space="preserve">Tulos</w:t>
      </w:r>
    </w:p>
    <w:p>
      <w:r>
        <w:t xml:space="preserve">Amerikkalaistyyppinen omenapiirakka, joka on syvässä vuoassa, jossa on yleensä vain yläkuori?</w:t>
      </w:r>
    </w:p>
    <w:p>
      <w:r>
        <w:rPr>
          <w:b/>
        </w:rPr>
        <w:t xml:space="preserve">Tulos</w:t>
      </w:r>
    </w:p>
    <w:p>
      <w:r>
        <w:t xml:space="preserve">Amerikkalaistyyppinen omenapiirakka syvällä lautasella, jossa on raejuustokuorrutus?</w:t>
      </w:r>
    </w:p>
    <w:p>
      <w:r>
        <w:rPr>
          <w:b/>
        </w:rPr>
        <w:t xml:space="preserve">Esimerkki 7.334</w:t>
      </w:r>
    </w:p>
    <w:p>
      <w:r>
        <w:t xml:space="preserve">Milloin 500 rs-seteli otettiin käyttöön Intiassa?</w:t>
      </w:r>
    </w:p>
    <w:p>
      <w:r>
        <w:rPr>
          <w:b/>
        </w:rPr>
        <w:t xml:space="preserve">Tulos</w:t>
      </w:r>
    </w:p>
    <w:p>
      <w:r>
        <w:t xml:space="preserve">Milloin 500 rs Mahatma Gandhin uuden sarjan seteli otettiin käyttöön Intiassa?</w:t>
      </w:r>
    </w:p>
    <w:p>
      <w:r>
        <w:rPr>
          <w:b/>
        </w:rPr>
        <w:t xml:space="preserve">Tulos</w:t>
      </w:r>
    </w:p>
    <w:p>
      <w:r>
        <w:t xml:space="preserve">Milloin 500 rs Mahatma Gandhi -sarjan seteli otettiin käyttöön Intiassa?</w:t>
      </w:r>
    </w:p>
    <w:p>
      <w:r>
        <w:rPr>
          <w:b/>
        </w:rPr>
        <w:t xml:space="preserve">Esimerkki 7.335</w:t>
      </w:r>
    </w:p>
    <w:p>
      <w:r>
        <w:t xml:space="preserve">Kuka on voittanut eniten Grammy-palkintoja kaikkien aikojen?</w:t>
      </w:r>
    </w:p>
    <w:p>
      <w:r>
        <w:rPr>
          <w:b/>
        </w:rPr>
        <w:t xml:space="preserve">Tulos</w:t>
      </w:r>
    </w:p>
    <w:p>
      <w:r>
        <w:t xml:space="preserve">Mikä henkilö on voittanut eniten Grammy-palkintoja kautta aikojen?</w:t>
      </w:r>
    </w:p>
    <w:p>
      <w:r>
        <w:rPr>
          <w:b/>
        </w:rPr>
        <w:t xml:space="preserve">Tulos</w:t>
      </w:r>
    </w:p>
    <w:p>
      <w:r>
        <w:t xml:space="preserve">Mikä ryhmä on voittanut eniten Grammy-palkintoja?</w:t>
      </w:r>
    </w:p>
    <w:p>
      <w:r>
        <w:rPr>
          <w:b/>
        </w:rPr>
        <w:t xml:space="preserve">Tulos</w:t>
      </w:r>
    </w:p>
    <w:p>
      <w:r>
        <w:t xml:space="preserve">Mikä tuottaja on voittanut eniten Grammy-palkintoja?</w:t>
      </w:r>
    </w:p>
    <w:p>
      <w:r>
        <w:rPr>
          <w:b/>
        </w:rPr>
        <w:t xml:space="preserve">Esimerkki 7.336</w:t>
      </w:r>
    </w:p>
    <w:p>
      <w:r>
        <w:t xml:space="preserve">Kuka on saanut eniten vauvoja yhdessä raskaudessa?</w:t>
      </w:r>
    </w:p>
    <w:p>
      <w:r>
        <w:rPr>
          <w:b/>
        </w:rPr>
        <w:t xml:space="preserve">Tulos</w:t>
      </w:r>
    </w:p>
    <w:p>
      <w:r>
        <w:t xml:space="preserve">Kuka on saanut eniten vauvoja yhden raskauden aikana vuonna 1998?</w:t>
      </w:r>
    </w:p>
    <w:p>
      <w:r>
        <w:rPr>
          <w:b/>
        </w:rPr>
        <w:t xml:space="preserve">Tulos</w:t>
      </w:r>
    </w:p>
    <w:p>
      <w:r>
        <w:t xml:space="preserve">Kuka on saanut eniten vauvoja yhden raskauden aikana vuonna 2009?</w:t>
      </w:r>
    </w:p>
    <w:p>
      <w:r>
        <w:rPr>
          <w:b/>
        </w:rPr>
        <w:t xml:space="preserve">Esimerkki 7.337</w:t>
      </w:r>
    </w:p>
    <w:p>
      <w:r>
        <w:t xml:space="preserve">Erittäin geologisesti aktiivinen alue, jossa on paljon maanjäristyksiä ja tulivuoria?</w:t>
      </w:r>
    </w:p>
    <w:p>
      <w:r>
        <w:rPr>
          <w:b/>
        </w:rPr>
        <w:t xml:space="preserve">Tulos</w:t>
      </w:r>
    </w:p>
    <w:p>
      <w:r>
        <w:t xml:space="preserve">Erittäin geologisesti aktiivinen alue Jupiterin lähellä, jossa on paljon maanjäristyksiä ja tulivuoria?</w:t>
      </w:r>
    </w:p>
    <w:p>
      <w:r>
        <w:rPr>
          <w:b/>
        </w:rPr>
        <w:t xml:space="preserve">Tulos</w:t>
      </w:r>
    </w:p>
    <w:p>
      <w:r>
        <w:t xml:space="preserve">Erittäin geologisesti aktiivinen alue maapallolla, jossa on paljon maanjäristyksiä ja tulivuoria?</w:t>
      </w:r>
    </w:p>
    <w:p>
      <w:r>
        <w:rPr>
          <w:b/>
        </w:rPr>
        <w:t xml:space="preserve">Esimerkki 7.338</w:t>
      </w:r>
    </w:p>
    <w:p>
      <w:r>
        <w:t xml:space="preserve">Kuinka monta näppäintä pianossa on täysikokoisena?</w:t>
      </w:r>
    </w:p>
    <w:p>
      <w:r>
        <w:rPr>
          <w:b/>
        </w:rPr>
        <w:t xml:space="preserve">Tulos</w:t>
      </w:r>
    </w:p>
    <w:p>
      <w:r>
        <w:t xml:space="preserve">Kuinka monta näppäintä pianossa on yhteensä täysikokoisena?</w:t>
      </w:r>
    </w:p>
    <w:p>
      <w:r>
        <w:rPr>
          <w:b/>
        </w:rPr>
        <w:t xml:space="preserve">Tulos</w:t>
      </w:r>
    </w:p>
    <w:p>
      <w:r>
        <w:t xml:space="preserve">Kuinka monta mustaa näppäintä pianossa on täysikokoisena?</w:t>
      </w:r>
    </w:p>
    <w:p>
      <w:r>
        <w:rPr>
          <w:b/>
        </w:rPr>
        <w:t xml:space="preserve">Tulos</w:t>
      </w:r>
    </w:p>
    <w:p>
      <w:r>
        <w:t xml:space="preserve">Kuinka monta valkoista näppäintä pianossa on täysikokoisena?</w:t>
      </w:r>
    </w:p>
    <w:p>
      <w:r>
        <w:rPr>
          <w:b/>
        </w:rPr>
        <w:t xml:space="preserve">Esimerkki 7.339</w:t>
      </w:r>
    </w:p>
    <w:p>
      <w:r>
        <w:t xml:space="preserve">Milloin vanha ja uusi testamentti yhdistettiin Raamatuksi?</w:t>
      </w:r>
    </w:p>
    <w:p>
      <w:r>
        <w:rPr>
          <w:b/>
        </w:rPr>
        <w:t xml:space="preserve">Tulos</w:t>
      </w:r>
    </w:p>
    <w:p>
      <w:r>
        <w:t xml:space="preserve">Milloin vanha ja uusi testamentti yhdistettiin Raamatuksi ja sitä kutsuttiin ta tibliaksi?</w:t>
      </w:r>
    </w:p>
    <w:p>
      <w:r>
        <w:rPr>
          <w:b/>
        </w:rPr>
        <w:t xml:space="preserve">Tulos</w:t>
      </w:r>
    </w:p>
    <w:p>
      <w:r>
        <w:t xml:space="preserve">Milloin vanha ja uusi testamentti yhdistettiin Raamatuksi, jota kutsutaan Hippon synodiksi?</w:t>
      </w:r>
    </w:p>
    <w:p>
      <w:r>
        <w:rPr>
          <w:b/>
        </w:rPr>
        <w:t xml:space="preserve">Esimerkki 7.340</w:t>
      </w:r>
    </w:p>
    <w:p>
      <w:r>
        <w:t xml:space="preserve">Kuka teki musiikin elokuvaan Last of the Mohicans?</w:t>
      </w:r>
    </w:p>
    <w:p>
      <w:r>
        <w:rPr>
          <w:b/>
        </w:rPr>
        <w:t xml:space="preserve">Tulos</w:t>
      </w:r>
    </w:p>
    <w:p>
      <w:r>
        <w:t xml:space="preserve">Kuka teki musiikin viimeisten mohikaanien säveltäjinä?</w:t>
      </w:r>
    </w:p>
    <w:p>
      <w:r>
        <w:rPr>
          <w:b/>
        </w:rPr>
        <w:t xml:space="preserve">Tulos</w:t>
      </w:r>
    </w:p>
    <w:p>
      <w:r>
        <w:t xml:space="preserve">Kuka teki musiikin last of the mohicansiin kapellimestarina?</w:t>
      </w:r>
    </w:p>
    <w:p>
      <w:r>
        <w:rPr>
          <w:b/>
        </w:rPr>
        <w:t xml:space="preserve">Esimerkki 7.341</w:t>
      </w:r>
    </w:p>
    <w:p>
      <w:r>
        <w:t xml:space="preserve">Kenelle FBI:n johtaja raportoi?</w:t>
      </w:r>
    </w:p>
    <w:p>
      <w:r>
        <w:rPr>
          <w:b/>
        </w:rPr>
        <w:t xml:space="preserve">Tulos</w:t>
      </w:r>
    </w:p>
    <w:p>
      <w:r>
        <w:t xml:space="preserve">Kenelle fbi:n johtaja raportoi 9. helmikuuta 2017 ja 7. marraskuuta 2018 välisenä aikana?</w:t>
      </w:r>
    </w:p>
    <w:p>
      <w:r>
        <w:rPr>
          <w:b/>
        </w:rPr>
        <w:t xml:space="preserve">Tulos</w:t>
      </w:r>
    </w:p>
    <w:p>
      <w:r>
        <w:t xml:space="preserve">Kenelle fbi:n johtaja raportoi 30. tammikuuta 2017 - 9. helmikuuta 2017?</w:t>
      </w:r>
    </w:p>
    <w:p>
      <w:r>
        <w:rPr>
          <w:b/>
        </w:rPr>
        <w:t xml:space="preserve">Tulos</w:t>
      </w:r>
    </w:p>
    <w:p>
      <w:r>
        <w:t xml:space="preserve">Kenelle fbi:n johtaja raportoi 20. tammikuuta 2017 ja 30. tammikuuta 2017 välisenä aikana?</w:t>
      </w:r>
    </w:p>
    <w:p>
      <w:r>
        <w:rPr>
          <w:b/>
        </w:rPr>
        <w:t xml:space="preserve">Esimerkki 7.342</w:t>
      </w:r>
    </w:p>
    <w:p>
      <w:r>
        <w:t xml:space="preserve">Milloin Delhistä tuli Britannian Intian pääkaupunki?</w:t>
      </w:r>
    </w:p>
    <w:p>
      <w:r>
        <w:rPr>
          <w:b/>
        </w:rPr>
        <w:t xml:space="preserve">Tulos</w:t>
      </w:r>
    </w:p>
    <w:p>
      <w:r>
        <w:t xml:space="preserve">Milloin alkuperäisestä Delfistä tuli Britannian Intian pääkaupunki?</w:t>
      </w:r>
    </w:p>
    <w:p>
      <w:r>
        <w:rPr>
          <w:b/>
        </w:rPr>
        <w:t xml:space="preserve">Tulos</w:t>
      </w:r>
    </w:p>
    <w:p>
      <w:r>
        <w:t xml:space="preserve">Milloin Uudesta Delhistä tuli Britti-Intian pääkaupunki?</w:t>
      </w:r>
    </w:p>
    <w:p>
      <w:r>
        <w:rPr>
          <w:b/>
        </w:rPr>
        <w:t xml:space="preserve">Esimerkki 7.343</w:t>
      </w:r>
    </w:p>
    <w:p>
      <w:r>
        <w:t xml:space="preserve">Milloin Amerikassa päästiin eroon asevelvollisuudesta?</w:t>
      </w:r>
    </w:p>
    <w:p>
      <w:r>
        <w:rPr>
          <w:b/>
        </w:rPr>
        <w:t xml:space="preserve">Tulos</w:t>
      </w:r>
    </w:p>
    <w:p>
      <w:r>
        <w:t xml:space="preserve">Milloin viimeksi amerikkalainen kutsuttiin palvelukseen?</w:t>
      </w:r>
    </w:p>
    <w:p>
      <w:r>
        <w:rPr>
          <w:b/>
        </w:rPr>
        <w:t xml:space="preserve">Tulos</w:t>
      </w:r>
    </w:p>
    <w:p>
      <w:r>
        <w:t xml:space="preserve">Milloin amerikka ilmoitti, että uusia kutsuntoja ei enää anneta?</w:t>
      </w:r>
    </w:p>
    <w:p>
      <w:r>
        <w:rPr>
          <w:b/>
        </w:rPr>
        <w:t xml:space="preserve">Esimerkki 7.344</w:t>
      </w:r>
    </w:p>
    <w:p>
      <w:r>
        <w:t xml:space="preserve">Kuka oli Cornelia Marie -aluksen kapteeni?</w:t>
      </w:r>
    </w:p>
    <w:p>
      <w:r>
        <w:rPr>
          <w:b/>
        </w:rPr>
        <w:t xml:space="preserve">Tulos</w:t>
      </w:r>
    </w:p>
    <w:p>
      <w:r>
        <w:t xml:space="preserve">Kuka oli Cornelia Marien kapteeni vuoteen 2010 asti?</w:t>
      </w:r>
    </w:p>
    <w:p>
      <w:r>
        <w:rPr>
          <w:b/>
        </w:rPr>
        <w:t xml:space="preserve">Tulos</w:t>
      </w:r>
    </w:p>
    <w:p>
      <w:r>
        <w:t xml:space="preserve">Kuka oli Cornelia Marien kapteeni vuonna 2011?</w:t>
      </w:r>
    </w:p>
    <w:p>
      <w:r>
        <w:rPr>
          <w:b/>
        </w:rPr>
        <w:t xml:space="preserve">Tulos</w:t>
      </w:r>
    </w:p>
    <w:p>
      <w:r>
        <w:t xml:space="preserve">Kuka oli Cornelia Marien kapteeni keväällä ja kesällä 2010?</w:t>
      </w:r>
    </w:p>
    <w:p>
      <w:r>
        <w:rPr>
          <w:b/>
        </w:rPr>
        <w:t xml:space="preserve">Esimerkki 7.345</w:t>
      </w:r>
    </w:p>
    <w:p>
      <w:r>
        <w:t xml:space="preserve">Kuka laulaa Can you feel the love tonight elokuvassa Leijonakuningas?</w:t>
      </w:r>
    </w:p>
    <w:p>
      <w:r>
        <w:rPr>
          <w:b/>
        </w:rPr>
        <w:t xml:space="preserve">Tulos</w:t>
      </w:r>
    </w:p>
    <w:p>
      <w:r>
        <w:t xml:space="preserve">Kuka laulaa "Can You Feel the Love Tonight" elokuvassa Leijonakuningas elokuvan aikana?</w:t>
      </w:r>
    </w:p>
    <w:p>
      <w:r>
        <w:rPr>
          <w:b/>
        </w:rPr>
        <w:t xml:space="preserve">Tulos</w:t>
      </w:r>
    </w:p>
    <w:p>
      <w:r>
        <w:t xml:space="preserve">Kuka laulaa "Can You Feel the Love Tonight" elokuvassa Leijonakuningas lopputekstien aikana?</w:t>
      </w:r>
    </w:p>
    <w:p>
      <w:r>
        <w:rPr>
          <w:b/>
        </w:rPr>
        <w:t xml:space="preserve">Esimerkki 7.346</w:t>
      </w:r>
    </w:p>
    <w:p>
      <w:r>
        <w:t xml:space="preserve">Kuka sai eniten sormuksia NBA:n historiassa?</w:t>
      </w:r>
    </w:p>
    <w:p>
      <w:r>
        <w:rPr>
          <w:b/>
        </w:rPr>
        <w:t xml:space="preserve">Tulos</w:t>
      </w:r>
    </w:p>
    <w:p>
      <w:r>
        <w:t xml:space="preserve">Kenellä on yhteensä eniten mestaruussormuksia NBA:n historiassa?</w:t>
      </w:r>
    </w:p>
    <w:p>
      <w:r>
        <w:rPr>
          <w:b/>
        </w:rPr>
        <w:t xml:space="preserve">Tulos</w:t>
      </w:r>
    </w:p>
    <w:p>
      <w:r>
        <w:t xml:space="preserve">Kenellä on eniten mestaruussormuksia valmentajana NBA:n historiassa?</w:t>
      </w:r>
    </w:p>
    <w:p>
      <w:r>
        <w:rPr>
          <w:b/>
        </w:rPr>
        <w:t xml:space="preserve">Tulos</w:t>
      </w:r>
    </w:p>
    <w:p>
      <w:r>
        <w:t xml:space="preserve">Kenellä on eniten mestaruussormuksia pelaajana NBA:n historiassa?</w:t>
      </w:r>
    </w:p>
    <w:p>
      <w:r>
        <w:rPr>
          <w:b/>
        </w:rPr>
        <w:t xml:space="preserve">Esimerkki 7.347</w:t>
      </w:r>
    </w:p>
    <w:p>
      <w:r>
        <w:t xml:space="preserve">Kuka näytteli nuorta Tom Riddleä Harry Potterissa?</w:t>
      </w:r>
    </w:p>
    <w:p>
      <w:r>
        <w:rPr>
          <w:b/>
        </w:rPr>
        <w:t xml:space="preserve">Tulos</w:t>
      </w:r>
    </w:p>
    <w:p>
      <w:r>
        <w:t xml:space="preserve">Kuka näyttelee nuorta Tom Riddleä elokuvassa Harry Potter ja salaisuuksien kammio?</w:t>
      </w:r>
    </w:p>
    <w:p>
      <w:r>
        <w:rPr>
          <w:b/>
        </w:rPr>
        <w:t xml:space="preserve">Tulos</w:t>
      </w:r>
    </w:p>
    <w:p>
      <w:r>
        <w:t xml:space="preserve">Kuka näyttelee Tom Riddlen lapsiversiota elokuvassa Harry Potter ja puoliverinen prinssi?</w:t>
      </w:r>
    </w:p>
    <w:p>
      <w:r>
        <w:rPr>
          <w:b/>
        </w:rPr>
        <w:t xml:space="preserve">Tulos</w:t>
      </w:r>
    </w:p>
    <w:p>
      <w:r>
        <w:t xml:space="preserve">Kuka näyttelee Tom Riddlen teini-ikäistä versiota elokuvassa Harry Potter ja puoliverinen prinssi?</w:t>
      </w:r>
    </w:p>
    <w:p>
      <w:r>
        <w:rPr>
          <w:b/>
        </w:rPr>
        <w:t xml:space="preserve">Esimerkki 7.348</w:t>
      </w:r>
    </w:p>
    <w:p>
      <w:r>
        <w:t xml:space="preserve">Kuka on Yhdysvaltojen nykyinen presidentti?</w:t>
      </w:r>
    </w:p>
    <w:p>
      <w:r>
        <w:rPr>
          <w:b/>
        </w:rPr>
        <w:t xml:space="preserve">Tulos</w:t>
      </w:r>
    </w:p>
    <w:p>
      <w:r>
        <w:t xml:space="preserve">Kuka on Yhdysvaltain 45. presidentti?</w:t>
      </w:r>
    </w:p>
    <w:p>
      <w:r>
        <w:rPr>
          <w:b/>
        </w:rPr>
        <w:t xml:space="preserve">Tulos</w:t>
      </w:r>
    </w:p>
    <w:p>
      <w:r>
        <w:t xml:space="preserve">Kuka on Yhdysvaltain 44. presidentti?</w:t>
      </w:r>
    </w:p>
    <w:p>
      <w:r>
        <w:rPr>
          <w:b/>
        </w:rPr>
        <w:t xml:space="preserve">Tulos</w:t>
      </w:r>
    </w:p>
    <w:p>
      <w:r>
        <w:t xml:space="preserve">Kuka on Yhdysvaltain 43. presidentti?</w:t>
      </w:r>
    </w:p>
    <w:p>
      <w:r>
        <w:rPr>
          <w:b/>
        </w:rPr>
        <w:t xml:space="preserve">Esimerkki 7.349</w:t>
      </w:r>
    </w:p>
    <w:p>
      <w:r>
        <w:t xml:space="preserve">Kuka on New York Timesin kustantaja?</w:t>
      </w:r>
    </w:p>
    <w:p>
      <w:r>
        <w:rPr>
          <w:b/>
        </w:rPr>
        <w:t xml:space="preserve">Tulos</w:t>
      </w:r>
    </w:p>
    <w:p>
      <w:r>
        <w:t xml:space="preserve">Kuka on New York Timesin kustantaja?</w:t>
      </w:r>
    </w:p>
    <w:p>
      <w:r>
        <w:rPr>
          <w:b/>
        </w:rPr>
        <w:t xml:space="preserve">Tulos</w:t>
      </w:r>
    </w:p>
    <w:p>
      <w:r>
        <w:t xml:space="preserve">Mikä yhtiö on New York Timesin kustantaja?</w:t>
      </w:r>
    </w:p>
    <w:p>
      <w:r>
        <w:rPr>
          <w:b/>
        </w:rPr>
        <w:t xml:space="preserve">Esimerkki 7.350</w:t>
      </w:r>
    </w:p>
    <w:p>
      <w:r>
        <w:t xml:space="preserve">Kuka on golem Limehouse golemissa?</w:t>
      </w:r>
    </w:p>
    <w:p>
      <w:r>
        <w:rPr>
          <w:b/>
        </w:rPr>
        <w:t xml:space="preserve">Tulos</w:t>
      </w:r>
    </w:p>
    <w:p>
      <w:r>
        <w:t xml:space="preserve">Kuka hahmo oli limusiinin golem?</w:t>
      </w:r>
    </w:p>
    <w:p>
      <w:r>
        <w:rPr>
          <w:b/>
        </w:rPr>
        <w:t xml:space="preserve">Tulos</w:t>
      </w:r>
    </w:p>
    <w:p>
      <w:r>
        <w:t xml:space="preserve">Kuka esitti vanhempaa Elisabetia Limehouse Golemissa?</w:t>
      </w:r>
    </w:p>
    <w:p>
      <w:r>
        <w:rPr>
          <w:b/>
        </w:rPr>
        <w:t xml:space="preserve">Tulos</w:t>
      </w:r>
    </w:p>
    <w:p>
      <w:r>
        <w:t xml:space="preserve">Kuka esitti nuorta Elisabetia Limehouse Golemissa?</w:t>
      </w:r>
    </w:p>
    <w:p>
      <w:r>
        <w:rPr>
          <w:b/>
        </w:rPr>
        <w:t xml:space="preserve">Esimerkki 7.351</w:t>
      </w:r>
    </w:p>
    <w:p>
      <w:r>
        <w:t xml:space="preserve">Milloin viimeksi Dodgers ja Yankees pelasivat World Seriesissä?</w:t>
      </w:r>
    </w:p>
    <w:p>
      <w:r>
        <w:rPr>
          <w:b/>
        </w:rPr>
        <w:t xml:space="preserve">Tulos</w:t>
      </w:r>
    </w:p>
    <w:p>
      <w:r>
        <w:t xml:space="preserve">Minä vuonna Dodgers ja Yankees pelasivat viimeksi World Seriesissä?</w:t>
      </w:r>
    </w:p>
    <w:p>
      <w:r>
        <w:rPr>
          <w:b/>
        </w:rPr>
        <w:t xml:space="preserve">Tulos</w:t>
      </w:r>
    </w:p>
    <w:p>
      <w:r>
        <w:t xml:space="preserve">Milloin viimeksi Dodgers ja Yankees pelasivat World Seriesissä?</w:t>
      </w:r>
    </w:p>
    <w:p>
      <w:r>
        <w:rPr>
          <w:b/>
        </w:rPr>
        <w:t xml:space="preserve">Esimerkki 7.352</w:t>
      </w:r>
    </w:p>
    <w:p>
      <w:r>
        <w:t xml:space="preserve">Missä raahaa minut helvettiin tapahtuu?</w:t>
      </w:r>
    </w:p>
    <w:p>
      <w:r>
        <w:rPr>
          <w:b/>
        </w:rPr>
        <w:t xml:space="preserve">Tulos</w:t>
      </w:r>
    </w:p>
    <w:p>
      <w:r>
        <w:t xml:space="preserve">Missä kohtaa nykypäivää raahaa minut helvettiin tapahtuu?</w:t>
      </w:r>
    </w:p>
    <w:p>
      <w:r>
        <w:rPr>
          <w:b/>
        </w:rPr>
        <w:t xml:space="preserve">Tulos</w:t>
      </w:r>
    </w:p>
    <w:p>
      <w:r>
        <w:t xml:space="preserve">Missä vuonna 1969 tapahtuu drag me to hell?</w:t>
      </w:r>
    </w:p>
    <w:p>
      <w:r>
        <w:rPr>
          <w:b/>
        </w:rPr>
        <w:t xml:space="preserve">Tulos</w:t>
      </w:r>
    </w:p>
    <w:p>
      <w:r>
        <w:t xml:space="preserve">Missä drag me to hell -kuvaukset tapahtuvat?</w:t>
      </w:r>
    </w:p>
    <w:p>
      <w:r>
        <w:rPr>
          <w:b/>
        </w:rPr>
        <w:t xml:space="preserve">Esimerkki 7.353</w:t>
      </w:r>
    </w:p>
    <w:p>
      <w:r>
        <w:t xml:space="preserve">Mihin moottoritien vasenta kaistaa käytetään?</w:t>
      </w:r>
    </w:p>
    <w:p>
      <w:r>
        <w:rPr>
          <w:b/>
        </w:rPr>
        <w:t xml:space="preserve">Tulos</w:t>
      </w:r>
    </w:p>
    <w:p>
      <w:r>
        <w:t xml:space="preserve">Mihin moottoritien vasenta lisäkaistaa käytetään?</w:t>
      </w:r>
    </w:p>
    <w:p>
      <w:r>
        <w:rPr>
          <w:b/>
        </w:rPr>
        <w:t xml:space="preserve">Tulos</w:t>
      </w:r>
    </w:p>
    <w:p>
      <w:r>
        <w:t xml:space="preserve">Mihin moottoritien vasenta ajokaistaa käytetään?</w:t>
      </w:r>
    </w:p>
    <w:p>
      <w:r>
        <w:rPr>
          <w:b/>
        </w:rPr>
        <w:t xml:space="preserve">Esimerkki 7.354</w:t>
      </w:r>
    </w:p>
    <w:p>
      <w:r>
        <w:t xml:space="preserve">Kuka voitti Hells Kitchenin ensimmäisen kauden?</w:t>
      </w:r>
    </w:p>
    <w:p>
      <w:r>
        <w:rPr>
          <w:b/>
        </w:rPr>
        <w:t xml:space="preserve">Tulos</w:t>
      </w:r>
    </w:p>
    <w:p>
      <w:r>
        <w:t xml:space="preserve">Kuka voitti Amerikan helvetinkeittiön ensimmäisen kauden?</w:t>
      </w:r>
    </w:p>
    <w:p>
      <w:r>
        <w:rPr>
          <w:b/>
        </w:rPr>
        <w:t xml:space="preserve">Tulos</w:t>
      </w:r>
    </w:p>
    <w:p>
      <w:r>
        <w:t xml:space="preserve">Kuka voitti brittiläisen Hells Kitchenin ensimmäisen kauden?</w:t>
      </w:r>
    </w:p>
    <w:p>
      <w:r>
        <w:rPr>
          <w:b/>
        </w:rPr>
        <w:t xml:space="preserve">Tulos</w:t>
      </w:r>
    </w:p>
    <w:p>
      <w:r>
        <w:t xml:space="preserve">Kuka voitti Hells Kitchen Suomi -ohjelman ensimmäisen kauden?</w:t>
      </w:r>
    </w:p>
    <w:p>
      <w:r>
        <w:rPr>
          <w:b/>
        </w:rPr>
        <w:t xml:space="preserve">Tulos</w:t>
      </w:r>
    </w:p>
    <w:p>
      <w:r>
        <w:t xml:space="preserve">Kuka voitti Hells Kitchen Australian ensimmäisen kauden?</w:t>
      </w:r>
    </w:p>
    <w:p>
      <w:r>
        <w:rPr>
          <w:b/>
        </w:rPr>
        <w:t xml:space="preserve">Esimerkki 7.355</w:t>
      </w:r>
    </w:p>
    <w:p>
      <w:r>
        <w:t xml:space="preserve">Milloin 1000 rs seteli otettiin käyttöön Intiassa?</w:t>
      </w:r>
    </w:p>
    <w:p>
      <w:r>
        <w:rPr>
          <w:b/>
        </w:rPr>
        <w:t xml:space="preserve">Tulos</w:t>
      </w:r>
    </w:p>
    <w:p>
      <w:r>
        <w:t xml:space="preserve">Milloin 1000 rs-seteli otettiin ensimmäisen kerran käyttöön Intiassa?</w:t>
      </w:r>
    </w:p>
    <w:p>
      <w:r>
        <w:rPr>
          <w:b/>
        </w:rPr>
        <w:t xml:space="preserve">Tulos</w:t>
      </w:r>
    </w:p>
    <w:p>
      <w:r>
        <w:t xml:space="preserve">Milloin 1000 rs:n seteli otettiin ensimmäisen kerran uudelleen käyttöön Intiassa?</w:t>
      </w:r>
    </w:p>
    <w:p>
      <w:r>
        <w:rPr>
          <w:b/>
        </w:rPr>
        <w:t xml:space="preserve">Tulos</w:t>
      </w:r>
    </w:p>
    <w:p>
      <w:r>
        <w:t xml:space="preserve">Milloin 1000 rs-seteli otettiin viimeksi uudelleen käyttöön Intiassa?</w:t>
      </w:r>
    </w:p>
    <w:p>
      <w:r>
        <w:rPr>
          <w:b/>
        </w:rPr>
        <w:t xml:space="preserve">Esimerkki 7.356</w:t>
      </w:r>
    </w:p>
    <w:p>
      <w:r>
        <w:t xml:space="preserve">Milloin suuri Tyynenmeren roskaantumisalue löydettiin?</w:t>
      </w:r>
    </w:p>
    <w:p>
      <w:r>
        <w:rPr>
          <w:b/>
        </w:rPr>
        <w:t xml:space="preserve">Tulos</w:t>
      </w:r>
    </w:p>
    <w:p>
      <w:r>
        <w:t xml:space="preserve">Milloin suuri Tyynenmeren roskaantumisalue todettiin hypoteesin mukaan?</w:t>
      </w:r>
    </w:p>
    <w:p>
      <w:r>
        <w:rPr>
          <w:b/>
        </w:rPr>
        <w:t xml:space="preserve">Tulos</w:t>
      </w:r>
    </w:p>
    <w:p>
      <w:r>
        <w:t xml:space="preserve">Milloin suuri Tyynenmeren roskaantumisalue havaittiin ensimmäisen kerran henkilökohtaisesti?</w:t>
      </w:r>
    </w:p>
    <w:p>
      <w:r>
        <w:rPr>
          <w:b/>
        </w:rPr>
        <w:t xml:space="preserve">Esimerkki 7.357</w:t>
      </w:r>
    </w:p>
    <w:p>
      <w:r>
        <w:t xml:space="preserve">Mikä on Intian suurin stadion?</w:t>
      </w:r>
    </w:p>
    <w:p>
      <w:r>
        <w:rPr>
          <w:b/>
        </w:rPr>
        <w:t xml:space="preserve">Tulos</w:t>
      </w:r>
    </w:p>
    <w:p>
      <w:r>
        <w:t xml:space="preserve">Mikä on Intian suurin stadion, jota käytetään mihin tahansa tarkoitukseen?</w:t>
      </w:r>
    </w:p>
    <w:p>
      <w:r>
        <w:rPr>
          <w:b/>
        </w:rPr>
        <w:t xml:space="preserve">Tulos</w:t>
      </w:r>
    </w:p>
    <w:p>
      <w:r>
        <w:t xml:space="preserve">Mikä on Intian suurin krikettistadion?</w:t>
      </w:r>
    </w:p>
    <w:p>
      <w:r>
        <w:rPr>
          <w:b/>
        </w:rPr>
        <w:t xml:space="preserve">Tulos</w:t>
      </w:r>
    </w:p>
    <w:p>
      <w:r>
        <w:t xml:space="preserve">Mikä on Intian suurin jalkapallostadion?</w:t>
      </w:r>
    </w:p>
    <w:p>
      <w:r>
        <w:rPr>
          <w:b/>
        </w:rPr>
        <w:t xml:space="preserve">Esimerkki 7.358</w:t>
      </w:r>
    </w:p>
    <w:p>
      <w:r>
        <w:t xml:space="preserve">Kuka voitti naisten rengasrivin?</w:t>
      </w:r>
    </w:p>
    <w:p>
      <w:r>
        <w:rPr>
          <w:b/>
        </w:rPr>
        <w:t xml:space="preserve">Tulos</w:t>
      </w:r>
    </w:p>
    <w:p>
      <w:r>
        <w:t xml:space="preserve">Kuka voitti naisten Roar of the Ringsin vuonna 2017?</w:t>
      </w:r>
    </w:p>
    <w:p>
      <w:r>
        <w:rPr>
          <w:b/>
        </w:rPr>
        <w:t xml:space="preserve">Tulos</w:t>
      </w:r>
    </w:p>
    <w:p>
      <w:r>
        <w:t xml:space="preserve">Kuka voitti naisten Roar of the Ringsin vuonna 2013?</w:t>
      </w:r>
    </w:p>
    <w:p>
      <w:r>
        <w:rPr>
          <w:b/>
        </w:rPr>
        <w:t xml:space="preserve">Tulos</w:t>
      </w:r>
    </w:p>
    <w:p>
      <w:r>
        <w:t xml:space="preserve">Kuka voitti naisten Roar of the Ringsin vuonna 2009?</w:t>
      </w:r>
    </w:p>
    <w:p>
      <w:r>
        <w:rPr>
          <w:b/>
        </w:rPr>
        <w:t xml:space="preserve">Esimerkki 7.359</w:t>
      </w:r>
    </w:p>
    <w:p>
      <w:r>
        <w:t xml:space="preserve">Kuinka monta jaksoa e:llä kirjoitetun annen ensimmäisellä kaudella on?</w:t>
      </w:r>
    </w:p>
    <w:p>
      <w:r>
        <w:rPr>
          <w:b/>
        </w:rPr>
        <w:t xml:space="preserve">Tulos</w:t>
      </w:r>
    </w:p>
    <w:p>
      <w:r>
        <w:t xml:space="preserve">Kuinka monta jaksoa ensimmäisellä kaudella anne with a e, kun sen nimi oli vielä "Anne"?</w:t>
      </w:r>
    </w:p>
    <w:p>
      <w:r>
        <w:rPr>
          <w:b/>
        </w:rPr>
        <w:t xml:space="preserve">Tulos</w:t>
      </w:r>
    </w:p>
    <w:p>
      <w:r>
        <w:t xml:space="preserve">Kuinka monta jaksoa ensimmäisellä kaudella anne with an e, sen jälkeen kun sen nimi muutettiin Anne with an E:ksi?</w:t>
      </w:r>
    </w:p>
    <w:p>
      <w:r>
        <w:rPr>
          <w:b/>
        </w:rPr>
        <w:t xml:space="preserve">Esimerkki 7.360</w:t>
      </w:r>
    </w:p>
    <w:p>
      <w:r>
        <w:t xml:space="preserve">Missä Tähtiportin aavikkokohtaukset kuvattiin?</w:t>
      </w:r>
    </w:p>
    <w:p>
      <w:r>
        <w:rPr>
          <w:b/>
        </w:rPr>
        <w:t xml:space="preserve">Tulos</w:t>
      </w:r>
    </w:p>
    <w:p>
      <w:r>
        <w:t xml:space="preserve">Missä kuvattiin vuoden 1994 Stargate-elokuvan aavikkokohtaukset?</w:t>
      </w:r>
    </w:p>
    <w:p>
      <w:r>
        <w:rPr>
          <w:b/>
        </w:rPr>
        <w:t xml:space="preserve">Tulos</w:t>
      </w:r>
    </w:p>
    <w:p>
      <w:r>
        <w:t xml:space="preserve">Missä kuvattiin aavikkokohtauksia TV-sarjassa Stargate SG-1?</w:t>
      </w:r>
    </w:p>
    <w:p>
      <w:r>
        <w:rPr>
          <w:b/>
        </w:rPr>
        <w:t xml:space="preserve">Esimerkki 7.361</w:t>
      </w:r>
    </w:p>
    <w:p>
      <w:r>
        <w:t xml:space="preserve">Mikä on maapallon halkaisija kilometreinä?</w:t>
      </w:r>
    </w:p>
    <w:p>
      <w:r>
        <w:rPr>
          <w:b/>
        </w:rPr>
        <w:t xml:space="preserve">Tulos</w:t>
      </w:r>
    </w:p>
    <w:p>
      <w:r>
        <w:t xml:space="preserve">Mikä on maapallon päiväntasaajan halkaisija kilometreinä?</w:t>
      </w:r>
    </w:p>
    <w:p>
      <w:r>
        <w:rPr>
          <w:b/>
        </w:rPr>
        <w:t xml:space="preserve">Tulos</w:t>
      </w:r>
    </w:p>
    <w:p>
      <w:r>
        <w:t xml:space="preserve">Mikä on maapallon napojen halkaisija kilometreinä?</w:t>
      </w:r>
    </w:p>
    <w:p>
      <w:r>
        <w:rPr>
          <w:b/>
        </w:rPr>
        <w:t xml:space="preserve">Esimerkki 7.362</w:t>
      </w:r>
    </w:p>
    <w:p>
      <w:r>
        <w:t xml:space="preserve">Milloin kuolemanrangaistus lopetettiin Yhdistyneessä kuningaskunnassa?</w:t>
      </w:r>
    </w:p>
    <w:p>
      <w:r>
        <w:rPr>
          <w:b/>
        </w:rPr>
        <w:t xml:space="preserve">Tulos</w:t>
      </w:r>
    </w:p>
    <w:p>
      <w:r>
        <w:t xml:space="preserve">Milloin Yhdistyneessä kuningaskunnassa keskeytettiin kuolemanrangaistus murhasta?</w:t>
      </w:r>
    </w:p>
    <w:p>
      <w:r>
        <w:rPr>
          <w:b/>
        </w:rPr>
        <w:t xml:space="preserve">Tulos</w:t>
      </w:r>
    </w:p>
    <w:p>
      <w:r>
        <w:t xml:space="preserve">Milloin kuolemanrangaistus murhasta lopetettiin pysyvästi Yhdistyneessä kuningaskunnassa?</w:t>
      </w:r>
    </w:p>
    <w:p>
      <w:r>
        <w:rPr>
          <w:b/>
        </w:rPr>
        <w:t xml:space="preserve">Tulos</w:t>
      </w:r>
    </w:p>
    <w:p>
      <w:r>
        <w:t xml:space="preserve">Milloin Pohjois-Irlannissa poistettiin kuolemanrangaistus murhasta?</w:t>
      </w:r>
    </w:p>
    <w:p>
      <w:r>
        <w:rPr>
          <w:b/>
        </w:rPr>
        <w:t xml:space="preserve">Tulos</w:t>
      </w:r>
    </w:p>
    <w:p>
      <w:r>
        <w:t xml:space="preserve">Milloin kuolemanrangaistus poistettiin Yhdistyneessä kuningaskunnassa?</w:t>
      </w:r>
    </w:p>
    <w:p>
      <w:r>
        <w:rPr>
          <w:b/>
        </w:rPr>
        <w:t xml:space="preserve">Esimerkki 7.363</w:t>
      </w:r>
    </w:p>
    <w:p>
      <w:r>
        <w:t xml:space="preserve">Kuka laulaa hän ei rakasta sinua niin kuin minä sinua?</w:t>
      </w:r>
    </w:p>
    <w:p>
      <w:r>
        <w:rPr>
          <w:b/>
        </w:rPr>
        <w:t xml:space="preserve">Tulos</w:t>
      </w:r>
    </w:p>
    <w:p>
      <w:r>
        <w:t xml:space="preserve">Kuka laulaa hän ei rakasta sinua niin kuin minä rakastan sinua vuonna 1960?</w:t>
      </w:r>
    </w:p>
    <w:p>
      <w:r>
        <w:rPr>
          <w:b/>
        </w:rPr>
        <w:t xml:space="preserve">Tulos</w:t>
      </w:r>
    </w:p>
    <w:p>
      <w:r>
        <w:t xml:space="preserve">Kuka laulaa hän ei rakasta sinua niin kuin minä rakastan sinua vuonna 1975?</w:t>
      </w:r>
    </w:p>
    <w:p>
      <w:r>
        <w:rPr>
          <w:b/>
        </w:rPr>
        <w:t xml:space="preserve">Esimerkki 7.364</w:t>
      </w:r>
    </w:p>
    <w:p>
      <w:r>
        <w:t xml:space="preserve">Milloin autokyyti avattiin Disneylandissa?</w:t>
      </w:r>
    </w:p>
    <w:p>
      <w:r>
        <w:rPr>
          <w:b/>
        </w:rPr>
        <w:t xml:space="preserve">Tulos</w:t>
      </w:r>
    </w:p>
    <w:p>
      <w:r>
        <w:t xml:space="preserve">Milloin alkuperäinen Autopia-autoajelu avattiin Disneylandissa?</w:t>
      </w:r>
    </w:p>
    <w:p>
      <w:r>
        <w:rPr>
          <w:b/>
        </w:rPr>
        <w:t xml:space="preserve">Tulos</w:t>
      </w:r>
    </w:p>
    <w:p>
      <w:r>
        <w:t xml:space="preserve">Milloin Midget Autopia -autokyyti avattiin Disneylandissa?</w:t>
      </w:r>
    </w:p>
    <w:p>
      <w:r>
        <w:rPr>
          <w:b/>
        </w:rPr>
        <w:t xml:space="preserve">Tulos</w:t>
      </w:r>
    </w:p>
    <w:p>
      <w:r>
        <w:t xml:space="preserve">Milloin Fantasylandin Autopia-autoajelu avattiin Disneylandissa?</w:t>
      </w:r>
    </w:p>
    <w:p>
      <w:r>
        <w:rPr>
          <w:b/>
        </w:rPr>
        <w:t xml:space="preserve">Tulos</w:t>
      </w:r>
    </w:p>
    <w:p>
      <w:r>
        <w:t xml:space="preserve">Milloin Junior Autopia -autokyyti avattiin Disneylandissa?</w:t>
      </w:r>
    </w:p>
    <w:p>
      <w:r>
        <w:rPr>
          <w:b/>
        </w:rPr>
        <w:t xml:space="preserve">Tulos</w:t>
      </w:r>
    </w:p>
    <w:p>
      <w:r>
        <w:t xml:space="preserve">Milloin Rescue Rangers Raceway -autojen ajelu avattiin Disneylandissa?</w:t>
      </w:r>
    </w:p>
    <w:p>
      <w:r>
        <w:rPr>
          <w:b/>
        </w:rPr>
        <w:t xml:space="preserve">Tulos</w:t>
      </w:r>
    </w:p>
    <w:p>
      <w:r>
        <w:t xml:space="preserve">Milloin Chevronin sponsoroima Autopia-autoajelu avattiin Disneylandissa?</w:t>
      </w:r>
    </w:p>
    <w:p>
      <w:r>
        <w:rPr>
          <w:b/>
        </w:rPr>
        <w:t xml:space="preserve">Tulos</w:t>
      </w:r>
    </w:p>
    <w:p>
      <w:r>
        <w:t xml:space="preserve">Milloin Hondan sponsoroima Autopia-autoajelu avattiin Disneylandissa?</w:t>
      </w:r>
    </w:p>
    <w:p>
      <w:r>
        <w:rPr>
          <w:b/>
        </w:rPr>
        <w:t xml:space="preserve">Esimerkki 7.365</w:t>
      </w:r>
    </w:p>
    <w:p>
      <w:r>
        <w:t xml:space="preserve">Missä useimmat buddhalaisuuden kannattajat asuvat nykyään?</w:t>
      </w:r>
    </w:p>
    <w:p>
      <w:r>
        <w:rPr>
          <w:b/>
        </w:rPr>
        <w:t xml:space="preserve">Tulos</w:t>
      </w:r>
    </w:p>
    <w:p>
      <w:r>
        <w:t xml:space="preserve">Millä alueella useimmat buddhalaisuuden kannattajat asuvat nykyään?</w:t>
      </w:r>
    </w:p>
    <w:p>
      <w:r>
        <w:rPr>
          <w:b/>
        </w:rPr>
        <w:t xml:space="preserve">Tulos</w:t>
      </w:r>
    </w:p>
    <w:p>
      <w:r>
        <w:t xml:space="preserve">Missä maassa useimmat buddhalaisuuden kannattajat asuvat nykyään?</w:t>
      </w:r>
    </w:p>
    <w:p>
      <w:r>
        <w:rPr>
          <w:b/>
        </w:rPr>
        <w:t xml:space="preserve">Esimerkki 7.366</w:t>
      </w:r>
    </w:p>
    <w:p>
      <w:r>
        <w:t xml:space="preserve">Kolminaisuuden toinen henkilö, joka tuli ihmiseksi?</w:t>
      </w:r>
    </w:p>
    <w:p>
      <w:r>
        <w:rPr>
          <w:b/>
        </w:rPr>
        <w:t xml:space="preserve">Tulos</w:t>
      </w:r>
    </w:p>
    <w:p>
      <w:r>
        <w:t xml:space="preserve">Kolminaisuuden toinen henkilö, joka kolminaisuusopin mukaan tuli ihmiseksi?</w:t>
      </w:r>
    </w:p>
    <w:p>
      <w:r>
        <w:rPr>
          <w:b/>
        </w:rPr>
        <w:t xml:space="preserve">Tulos</w:t>
      </w:r>
    </w:p>
    <w:p>
      <w:r>
        <w:t xml:space="preserve">Kolminaisuuden toisen persoonan nimi, jonka jotkut täydelliseen jumaluuteen uskovat hyväksyvät?</w:t>
      </w:r>
    </w:p>
    <w:p>
      <w:r>
        <w:rPr>
          <w:b/>
        </w:rPr>
        <w:t xml:space="preserve">Esimerkki 7.367</w:t>
      </w:r>
    </w:p>
    <w:p>
      <w:r>
        <w:t xml:space="preserve">Milloin oli Tanssii tähtien kanssa -ohjelman ensimmäinen kausi?</w:t>
      </w:r>
    </w:p>
    <w:p>
      <w:r>
        <w:rPr>
          <w:b/>
        </w:rPr>
        <w:t xml:space="preserve">Tulos</w:t>
      </w:r>
    </w:p>
    <w:p>
      <w:r>
        <w:t xml:space="preserve">Milloin oli Tanssii tähtien kanssa -ohjelman amerikkalaisen version ensimmäinen kausi?</w:t>
      </w:r>
    </w:p>
    <w:p>
      <w:r>
        <w:rPr>
          <w:b/>
        </w:rPr>
        <w:t xml:space="preserve">Tulos</w:t>
      </w:r>
    </w:p>
    <w:p>
      <w:r>
        <w:t xml:space="preserve">Milloin oli Tanssii tähtien kanssa -ohjelman Australian version ensimmäinen kausi?</w:t>
      </w:r>
    </w:p>
    <w:p>
      <w:r>
        <w:rPr>
          <w:b/>
        </w:rPr>
        <w:t xml:space="preserve">Tulos</w:t>
      </w:r>
    </w:p>
    <w:p>
      <w:r>
        <w:t xml:space="preserve">Milloin oli Tanssii tähtien kanssa -ohjelman irlantilaisversion ensimmäinen kausi?</w:t>
      </w:r>
    </w:p>
    <w:p>
      <w:r>
        <w:rPr>
          <w:b/>
        </w:rPr>
        <w:t xml:space="preserve">Esimerkki 7.368</w:t>
      </w:r>
    </w:p>
    <w:p>
      <w:r>
        <w:t xml:space="preserve">Milloin sir arthur conan doyle kirjoitti ensimmäisen kirjansa?</w:t>
      </w:r>
    </w:p>
    <w:p>
      <w:r>
        <w:rPr>
          <w:b/>
        </w:rPr>
        <w:t xml:space="preserve">Tulos</w:t>
      </w:r>
    </w:p>
    <w:p>
      <w:r>
        <w:t xml:space="preserve">Kuinka vanha Sir Arthur Conan Doyle oli kirjoittaessaan ensimmäisen kirjansa?</w:t>
      </w:r>
    </w:p>
    <w:p>
      <w:r>
        <w:rPr>
          <w:b/>
        </w:rPr>
        <w:t xml:space="preserve">Tulos</w:t>
      </w:r>
    </w:p>
    <w:p>
      <w:r>
        <w:t xml:space="preserve">Milloin Sir Arthur Conan Doyle kirjoitti ensimmäisen kirjansa?</w:t>
      </w:r>
    </w:p>
    <w:p>
      <w:r>
        <w:rPr>
          <w:b/>
        </w:rPr>
        <w:t xml:space="preserve">Esimerkki 7.369</w:t>
      </w:r>
    </w:p>
    <w:p>
      <w:r>
        <w:t xml:space="preserve">Kuinka monta jaksoa on vampyyripäiväkirjojen kausi?</w:t>
      </w:r>
    </w:p>
    <w:p>
      <w:r>
        <w:rPr>
          <w:b/>
        </w:rPr>
        <w:t xml:space="preserve">Tulos</w:t>
      </w:r>
    </w:p>
    <w:p>
      <w:r>
        <w:t xml:space="preserve">Kuinka monta jaksoa per kausi on Vampyyripäiväkirjojen kausilla 1-3 ja 5-7?</w:t>
      </w:r>
    </w:p>
    <w:p>
      <w:r>
        <w:rPr>
          <w:b/>
        </w:rPr>
        <w:t xml:space="preserve">Tulos</w:t>
      </w:r>
    </w:p>
    <w:p>
      <w:r>
        <w:t xml:space="preserve">Kuinka monta jaksoa vampyyripäiväkirjojen 8. kaudella on?</w:t>
      </w:r>
    </w:p>
    <w:p>
      <w:r>
        <w:rPr>
          <w:b/>
        </w:rPr>
        <w:t xml:space="preserve">Tulos</w:t>
      </w:r>
    </w:p>
    <w:p>
      <w:r>
        <w:t xml:space="preserve">Kuinka monta jaksoa vampyyripäiväkirjojen 4. kaudella on?</w:t>
      </w:r>
    </w:p>
    <w:p>
      <w:r>
        <w:rPr>
          <w:b/>
        </w:rPr>
        <w:t xml:space="preserve">Esimerkki 7.370</w:t>
      </w:r>
    </w:p>
    <w:p>
      <w:r>
        <w:t xml:space="preserve">Milloin sisällissodan viimeinen sotilas kuoli?</w:t>
      </w:r>
    </w:p>
    <w:p>
      <w:r>
        <w:rPr>
          <w:b/>
        </w:rPr>
        <w:t xml:space="preserve">Tulos</w:t>
      </w:r>
    </w:p>
    <w:p>
      <w:r>
        <w:t xml:space="preserve">Milloin kuoli sisällissodan viimeinen sotilas kummaltakin puolelta?</w:t>
      </w:r>
    </w:p>
    <w:p>
      <w:r>
        <w:rPr>
          <w:b/>
        </w:rPr>
        <w:t xml:space="preserve">Tulos</w:t>
      </w:r>
    </w:p>
    <w:p>
      <w:r>
        <w:t xml:space="preserve">Milloin kuoli viimeinen sisällissodan konfederaatiosotilas?</w:t>
      </w:r>
    </w:p>
    <w:p>
      <w:r>
        <w:rPr>
          <w:b/>
        </w:rPr>
        <w:t xml:space="preserve">Esimerkki 7.371</w:t>
      </w:r>
    </w:p>
    <w:p>
      <w:r>
        <w:t xml:space="preserve">Mistä pussihousutrendi sai alkunsa?</w:t>
      </w:r>
    </w:p>
    <w:p>
      <w:r>
        <w:rPr>
          <w:b/>
        </w:rPr>
        <w:t xml:space="preserve">Tulos</w:t>
      </w:r>
    </w:p>
    <w:p>
      <w:r>
        <w:t xml:space="preserve">Mistä pussihousutrendin suosio tuli?</w:t>
      </w:r>
    </w:p>
    <w:p>
      <w:r>
        <w:rPr>
          <w:b/>
        </w:rPr>
        <w:t xml:space="preserve">Tulos</w:t>
      </w:r>
    </w:p>
    <w:p>
      <w:r>
        <w:t xml:space="preserve">Mistä pussimaiset, roikkuvat housut ovat mahdollisesti saaneet alkunsa?</w:t>
      </w:r>
    </w:p>
    <w:p>
      <w:r>
        <w:rPr>
          <w:b/>
        </w:rPr>
        <w:t xml:space="preserve">Tulos</w:t>
      </w:r>
    </w:p>
    <w:p>
      <w:r>
        <w:t xml:space="preserve">Mistä pussihousutrendin suosio on peräisin?</w:t>
      </w:r>
    </w:p>
    <w:p>
      <w:r>
        <w:rPr>
          <w:b/>
        </w:rPr>
        <w:t xml:space="preserve">Tulos</w:t>
      </w:r>
    </w:p>
    <w:p>
      <w:r>
        <w:t xml:space="preserve">Mistä pussihousutrendi sai alkunsa?</w:t>
      </w:r>
    </w:p>
    <w:p>
      <w:r>
        <w:rPr>
          <w:b/>
        </w:rPr>
        <w:t xml:space="preserve">Tulos</w:t>
      </w:r>
    </w:p>
    <w:p>
      <w:r>
        <w:t xml:space="preserve">Mistä leveälahkeiset farkut ja roikkuvat housut ovat peräisin?</w:t>
      </w:r>
    </w:p>
    <w:p>
      <w:r>
        <w:rPr>
          <w:b/>
        </w:rPr>
        <w:t xml:space="preserve">Esimerkki 7.372</w:t>
      </w:r>
    </w:p>
    <w:p>
      <w:r>
        <w:t xml:space="preserve">Missä joukkueessa case keenum oli ennen vikingejä?</w:t>
      </w:r>
    </w:p>
    <w:p>
      <w:r>
        <w:rPr>
          <w:b/>
        </w:rPr>
        <w:t xml:space="preserve">Tulos</w:t>
      </w:r>
    </w:p>
    <w:p>
      <w:r>
        <w:t xml:space="preserve">Kenelle Case Keenum pelasi vuosina 2015-2016?</w:t>
      </w:r>
    </w:p>
    <w:p>
      <w:r>
        <w:rPr>
          <w:b/>
        </w:rPr>
        <w:t xml:space="preserve">Tulos</w:t>
      </w:r>
    </w:p>
    <w:p>
      <w:r>
        <w:t xml:space="preserve">Kenelle Case Keenum pelasi 15. joulukuuta 2014 alkaen?</w:t>
      </w:r>
    </w:p>
    <w:p>
      <w:r>
        <w:rPr>
          <w:b/>
        </w:rPr>
        <w:t xml:space="preserve">Tulos</w:t>
      </w:r>
    </w:p>
    <w:p>
      <w:r>
        <w:t xml:space="preserve">Kenelle Case Keenum pelasi vuonna 2014 15. joulukuuta 2014 asti?</w:t>
      </w:r>
    </w:p>
    <w:p>
      <w:r>
        <w:rPr>
          <w:b/>
        </w:rPr>
        <w:t xml:space="preserve">Esimerkki 7.373</w:t>
      </w:r>
    </w:p>
    <w:p>
      <w:r>
        <w:t xml:space="preserve">Kuka lähetettiin Englantiin käännyttämään pakanalliset anglosaksit?</w:t>
      </w:r>
    </w:p>
    <w:p>
      <w:r>
        <w:rPr>
          <w:b/>
        </w:rPr>
        <w:t xml:space="preserve">Tulos</w:t>
      </w:r>
    </w:p>
    <w:p>
      <w:r>
        <w:t xml:space="preserve">Kuka lähetettiin Englantiin gregoriaanisella lähetyssaarnaajalla käännyttämään pakanalliset anglosaksit?</w:t>
      </w:r>
    </w:p>
    <w:p>
      <w:r>
        <w:rPr>
          <w:b/>
        </w:rPr>
        <w:t xml:space="preserve">Tulos</w:t>
      </w:r>
    </w:p>
    <w:p>
      <w:r>
        <w:t xml:space="preserve">Kuka lähetettiin Englannin Itä-Angliaan käännyttämään pakanalliset anglosaksit?</w:t>
      </w:r>
    </w:p>
    <w:p>
      <w:r>
        <w:rPr>
          <w:b/>
        </w:rPr>
        <w:t xml:space="preserve">Tulos</w:t>
      </w:r>
    </w:p>
    <w:p>
      <w:r>
        <w:t xml:space="preserve">Kuka lähetettiin Englannin Wessexiin käännyttämään pakanalliset anglosaksit?</w:t>
      </w:r>
    </w:p>
    <w:p>
      <w:r>
        <w:rPr>
          <w:b/>
        </w:rPr>
        <w:t xml:space="preserve">Esimerkki 7.374</w:t>
      </w:r>
    </w:p>
    <w:p>
      <w:r>
        <w:t xml:space="preserve">Kuka kirjoitti, miksi emme tee sitä tiellä?</w:t>
      </w:r>
    </w:p>
    <w:p>
      <w:r>
        <w:rPr>
          <w:b/>
        </w:rPr>
        <w:t xml:space="preserve">Tulos</w:t>
      </w:r>
    </w:p>
    <w:p>
      <w:r>
        <w:t xml:space="preserve">Kuka kirjoitti kappaleen "Why Don't We Do It in the Road?"?</w:t>
      </w:r>
    </w:p>
    <w:p>
      <w:r>
        <w:rPr>
          <w:b/>
        </w:rPr>
        <w:t xml:space="preserve">Tulos</w:t>
      </w:r>
    </w:p>
    <w:p>
      <w:r>
        <w:t xml:space="preserve">Kenelle on uskottu kappaleen "Why Don't We Do It in the Road?" kirjoittaminen?</w:t>
      </w:r>
    </w:p>
    <w:p>
      <w:r>
        <w:rPr>
          <w:b/>
        </w:rPr>
        <w:t xml:space="preserve">Esimerkki 7.375</w:t>
      </w:r>
    </w:p>
    <w:p>
      <w:r>
        <w:t xml:space="preserve">Milloin taidepalatsi rakennettiin?</w:t>
      </w:r>
    </w:p>
    <w:p>
      <w:r>
        <w:rPr>
          <w:b/>
        </w:rPr>
        <w:t xml:space="preserve">Tulos</w:t>
      </w:r>
    </w:p>
    <w:p>
      <w:r>
        <w:t xml:space="preserve">Milloin San Franciscon taidepalatsi alun perin rakennettiin?</w:t>
      </w:r>
    </w:p>
    <w:p>
      <w:r>
        <w:rPr>
          <w:b/>
        </w:rPr>
        <w:t xml:space="preserve">Tulos</w:t>
      </w:r>
    </w:p>
    <w:p>
      <w:r>
        <w:t xml:space="preserve">Milloin San Franciscon taidepalatsi rakennettiin uudelleen?</w:t>
      </w:r>
    </w:p>
    <w:p>
      <w:r>
        <w:rPr>
          <w:b/>
        </w:rPr>
        <w:t xml:space="preserve">Tulos</w:t>
      </w:r>
    </w:p>
    <w:p>
      <w:r>
        <w:t xml:space="preserve">Milloin San Franciscossa sijaitseva taidepalatsi rakennettiin niin, että se sisälsi kunnostetun laguunin, kävelyteitä ja seismiset korjaukset?</w:t>
      </w:r>
    </w:p>
    <w:p>
      <w:r>
        <w:rPr>
          <w:b/>
        </w:rPr>
        <w:t xml:space="preserve">Tulos</w:t>
      </w:r>
    </w:p>
    <w:p>
      <w:r>
        <w:t xml:space="preserve">Milloin Palacio de Bellas Artesia eli Kauniiden taiteiden palatsia alettiin rakentaa Mexico Cityssä?</w:t>
      </w:r>
    </w:p>
    <w:p>
      <w:r>
        <w:rPr>
          <w:b/>
        </w:rPr>
        <w:t xml:space="preserve">Tulos</w:t>
      </w:r>
    </w:p>
    <w:p>
      <w:r>
        <w:t xml:space="preserve">Milloin Palacio de Bellas Artes eli Kauniiden taiteiden palatsi aloitti rakentamisensa ja avattiin Mexico Cityssä?</w:t>
      </w:r>
    </w:p>
    <w:p>
      <w:r>
        <w:rPr>
          <w:b/>
        </w:rPr>
        <w:t xml:space="preserve">Esimerkki 7.376</w:t>
      </w:r>
    </w:p>
    <w:p>
      <w:r>
        <w:t xml:space="preserve">Kuka sanoi et tu brute Julius Caesarissa?</w:t>
      </w:r>
    </w:p>
    <w:p>
      <w:r>
        <w:rPr>
          <w:b/>
        </w:rPr>
        <w:t xml:space="preserve">Tulos</w:t>
      </w:r>
    </w:p>
    <w:p>
      <w:r>
        <w:t xml:space="preserve">Kuka sanoi et tu brute kirjassa Julius Caesar?</w:t>
      </w:r>
    </w:p>
    <w:p>
      <w:r>
        <w:rPr>
          <w:b/>
        </w:rPr>
        <w:t xml:space="preserve">Tulos</w:t>
      </w:r>
    </w:p>
    <w:p>
      <w:r>
        <w:t xml:space="preserve">Kuka näyttelijä sanoi Et Tu Brute elokuvassa Julius Caesar vuonna 1953?</w:t>
      </w:r>
    </w:p>
    <w:p>
      <w:r>
        <w:rPr>
          <w:b/>
        </w:rPr>
        <w:t xml:space="preserve">Tulos</w:t>
      </w:r>
    </w:p>
    <w:p>
      <w:r>
        <w:t xml:space="preserve">Kuka näyttelijä sanoi Et Tu Brute elokuvassa Julius Caesar vuonna 1970?</w:t>
      </w:r>
    </w:p>
    <w:p>
      <w:r>
        <w:rPr>
          <w:b/>
        </w:rPr>
        <w:t xml:space="preserve">Tulos</w:t>
      </w:r>
    </w:p>
    <w:p>
      <w:r>
        <w:t xml:space="preserve">Kuka näyttelijä sanoi Et Tu Brute elokuvassa Julius Caesar vuonna 1950?</w:t>
      </w:r>
    </w:p>
    <w:p>
      <w:r>
        <w:rPr>
          <w:b/>
        </w:rPr>
        <w:t xml:space="preserve">Tulos</w:t>
      </w:r>
    </w:p>
    <w:p>
      <w:r>
        <w:t xml:space="preserve">Kuka näyttelijä sanoi Et Tu Brute elokuvassa Julius Caesar vuonna 1914?</w:t>
      </w:r>
    </w:p>
    <w:p>
      <w:r>
        <w:rPr>
          <w:b/>
        </w:rPr>
        <w:t xml:space="preserve">Esimerkki 7.377</w:t>
      </w:r>
    </w:p>
    <w:p>
      <w:r>
        <w:t xml:space="preserve">Milloin seuraava Tomb Raider -elokuva tulee ulos?</w:t>
      </w:r>
    </w:p>
    <w:p>
      <w:r>
        <w:rPr>
          <w:b/>
        </w:rPr>
        <w:t xml:space="preserve">Tulos</w:t>
      </w:r>
    </w:p>
    <w:p>
      <w:r>
        <w:t xml:space="preserve">Milloin elokuva Tomb Raider (2018) julkaistiin Berliinissä?</w:t>
      </w:r>
    </w:p>
    <w:p>
      <w:r>
        <w:rPr>
          <w:b/>
        </w:rPr>
        <w:t xml:space="preserve">Tulos</w:t>
      </w:r>
    </w:p>
    <w:p>
      <w:r>
        <w:t xml:space="preserve">Milloin Tomb Raider (2018) -elokuvan jatko-osa ilmestyy?</w:t>
      </w:r>
    </w:p>
    <w:p>
      <w:r>
        <w:rPr>
          <w:b/>
        </w:rPr>
        <w:t xml:space="preserve">Tulos</w:t>
      </w:r>
    </w:p>
    <w:p>
      <w:r>
        <w:t xml:space="preserve">Milloin elokuva Tomb Raider (2018) julkaistiin Yhdistyneessä kuningaskunnassa?</w:t>
      </w:r>
    </w:p>
    <w:p>
      <w:r>
        <w:rPr>
          <w:b/>
        </w:rPr>
        <w:t xml:space="preserve">Tulos</w:t>
      </w:r>
    </w:p>
    <w:p>
      <w:r>
        <w:t xml:space="preserve">Milloin elokuva Tomb Raider (2018) julkaistiin Yhdysvalloissa?</w:t>
      </w:r>
    </w:p>
    <w:p>
      <w:r>
        <w:rPr>
          <w:b/>
        </w:rPr>
        <w:t xml:space="preserve">Esimerkki 7.378</w:t>
      </w:r>
    </w:p>
    <w:p>
      <w:r>
        <w:t xml:space="preserve">Milloin Seasons in the Sun ilmestyi?</w:t>
      </w:r>
    </w:p>
    <w:p>
      <w:r>
        <w:rPr>
          <w:b/>
        </w:rPr>
        <w:t xml:space="preserve">Tulos</w:t>
      </w:r>
    </w:p>
    <w:p>
      <w:r>
        <w:t xml:space="preserve">Milloin Seasons in the sun -kappale ilmestyi?</w:t>
      </w:r>
    </w:p>
    <w:p>
      <w:r>
        <w:rPr>
          <w:b/>
        </w:rPr>
        <w:t xml:space="preserve">Tulos</w:t>
      </w:r>
    </w:p>
    <w:p>
      <w:r>
        <w:t xml:space="preserve">Milloin Seasons in the sun -albumi ilmestyi?</w:t>
      </w:r>
    </w:p>
    <w:p>
      <w:r>
        <w:rPr>
          <w:b/>
        </w:rPr>
        <w:t xml:space="preserve">Esimerkki 7.379</w:t>
      </w:r>
    </w:p>
    <w:p>
      <w:r>
        <w:t xml:space="preserve">Missä canal du midi alkaa ja päättyy?</w:t>
      </w:r>
    </w:p>
    <w:p>
      <w:r>
        <w:rPr>
          <w:b/>
        </w:rPr>
        <w:t xml:space="preserve">Tulos</w:t>
      </w:r>
    </w:p>
    <w:p>
      <w:r>
        <w:t xml:space="preserve">Mistä vesistöstä canal du midi alkaa?</w:t>
      </w:r>
    </w:p>
    <w:p>
      <w:r>
        <w:rPr>
          <w:b/>
        </w:rPr>
        <w:t xml:space="preserve">Tulos</w:t>
      </w:r>
    </w:p>
    <w:p>
      <w:r>
        <w:t xml:space="preserve">Mihin vesistöön Canal du Midi päättyy?</w:t>
      </w:r>
    </w:p>
    <w:p>
      <w:r>
        <w:rPr>
          <w:b/>
        </w:rPr>
        <w:t xml:space="preserve">Tulos</w:t>
      </w:r>
    </w:p>
    <w:p>
      <w:r>
        <w:t xml:space="preserve">Missä rakennetun Canal du Midi -kanavan alku- ja loppupäässä se tarkalleen ottaen sijaitsee?</w:t>
      </w:r>
    </w:p>
    <w:p>
      <w:r>
        <w:rPr>
          <w:b/>
        </w:rPr>
        <w:t xml:space="preserve">Esimerkki 7.380</w:t>
      </w:r>
    </w:p>
    <w:p>
      <w:r>
        <w:t xml:space="preserve">Milloin oopperan kummitus -elokuva tuli ulos?</w:t>
      </w:r>
    </w:p>
    <w:p>
      <w:r>
        <w:rPr>
          <w:b/>
        </w:rPr>
        <w:t xml:space="preserve">Tulos</w:t>
      </w:r>
    </w:p>
    <w:p>
      <w:r>
        <w:t xml:space="preserve">Milloin vuonna 1925 ilmestyi elokuva The Phantom of the Opera?</w:t>
      </w:r>
    </w:p>
    <w:p>
      <w:r>
        <w:rPr>
          <w:b/>
        </w:rPr>
        <w:t xml:space="preserve">Tulos</w:t>
      </w:r>
    </w:p>
    <w:p>
      <w:r>
        <w:t xml:space="preserve">Milloin vuonna 1943 ilmestyi elokuva Oopperan kummitus?</w:t>
      </w:r>
    </w:p>
    <w:p>
      <w:r>
        <w:rPr>
          <w:b/>
        </w:rPr>
        <w:t xml:space="preserve">Tulos</w:t>
      </w:r>
    </w:p>
    <w:p>
      <w:r>
        <w:t xml:space="preserve">Milloin vuonna 1962 ilmestyi The Phantom of the Opera -elokuva?</w:t>
      </w:r>
    </w:p>
    <w:p>
      <w:r>
        <w:rPr>
          <w:b/>
        </w:rPr>
        <w:t xml:space="preserve">Tulos</w:t>
      </w:r>
    </w:p>
    <w:p>
      <w:r>
        <w:t xml:space="preserve">Milloin vuonna 1974 ilmestyi The Phantom of the Opera -elokuva?</w:t>
      </w:r>
    </w:p>
    <w:p>
      <w:r>
        <w:rPr>
          <w:b/>
        </w:rPr>
        <w:t xml:space="preserve">Tulos</w:t>
      </w:r>
    </w:p>
    <w:p>
      <w:r>
        <w:t xml:space="preserve">Milloin vuonna 1989 ilmestynyt Oopperan kummitus -elokuva ilmestyi?</w:t>
      </w:r>
    </w:p>
    <w:p>
      <w:r>
        <w:rPr>
          <w:b/>
        </w:rPr>
        <w:t xml:space="preserve">Tulos</w:t>
      </w:r>
    </w:p>
    <w:p>
      <w:r>
        <w:t xml:space="preserve">Milloin vuonna 1998 ilmestynyt Oopperan kummitus -elokuva ilmestyi?</w:t>
      </w:r>
    </w:p>
    <w:p>
      <w:r>
        <w:rPr>
          <w:b/>
        </w:rPr>
        <w:t xml:space="preserve">Tulos</w:t>
      </w:r>
    </w:p>
    <w:p>
      <w:r>
        <w:t xml:space="preserve">Milloin vuonna 2004 ilmestynyt Oopperan kummitus -elokuva tuli ulos?</w:t>
      </w:r>
    </w:p>
    <w:p>
      <w:r>
        <w:rPr>
          <w:b/>
        </w:rPr>
        <w:t xml:space="preserve">Tulos</w:t>
      </w:r>
    </w:p>
    <w:p>
      <w:r>
        <w:t xml:space="preserve">Milloin vuonna 2011 ilmestynyt The Phantom of the Opera -elokuva tuli ulos?</w:t>
      </w:r>
    </w:p>
    <w:p>
      <w:r>
        <w:rPr>
          <w:b/>
        </w:rPr>
        <w:t xml:space="preserve">Esimerkki 7.381</w:t>
      </w:r>
    </w:p>
    <w:p>
      <w:r>
        <w:t xml:space="preserve">Kuinka monta mitalia Kanada voitti vuoden 2018 Kansainyhteisön kisoissa?</w:t>
      </w:r>
    </w:p>
    <w:p>
      <w:r>
        <w:rPr>
          <w:b/>
        </w:rPr>
        <w:t xml:space="preserve">Tulos</w:t>
      </w:r>
    </w:p>
    <w:p>
      <w:r>
        <w:t xml:space="preserve">Kuinka monta kultamitalia Kanada voitti vuoden 2018 Kansainyhteisön kisoissa?</w:t>
      </w:r>
    </w:p>
    <w:p>
      <w:r>
        <w:rPr>
          <w:b/>
        </w:rPr>
        <w:t xml:space="preserve">Tulos</w:t>
      </w:r>
    </w:p>
    <w:p>
      <w:r>
        <w:t xml:space="preserve">Kuinka monta hopeamitalia Kanada voitti vuoden 2018 Kansainyhteisön kisoissa?</w:t>
      </w:r>
    </w:p>
    <w:p>
      <w:r>
        <w:rPr>
          <w:b/>
        </w:rPr>
        <w:t xml:space="preserve">Tulos</w:t>
      </w:r>
    </w:p>
    <w:p>
      <w:r>
        <w:t xml:space="preserve">Kuinka monta pronssimitalia Kanada voitti vuoden 2018 Kansainyhteisön kisoissa?</w:t>
      </w:r>
    </w:p>
    <w:p>
      <w:r>
        <w:rPr>
          <w:b/>
        </w:rPr>
        <w:t xml:space="preserve">Tulos</w:t>
      </w:r>
    </w:p>
    <w:p>
      <w:r>
        <w:t xml:space="preserve">Kuinka monta mitalia Kanada voitti yhteensä vuoden 2018 Kansainyhteisön kisoissa?</w:t>
      </w:r>
    </w:p>
    <w:p>
      <w:r>
        <w:rPr>
          <w:b/>
        </w:rPr>
        <w:t xml:space="preserve">Esimerkki 7.382</w:t>
      </w:r>
    </w:p>
    <w:p>
      <w:r>
        <w:t xml:space="preserve">Missä vuoden 2017 auringonpimennys alkoi ja päättyi?</w:t>
      </w:r>
    </w:p>
    <w:p>
      <w:r>
        <w:rPr>
          <w:b/>
        </w:rPr>
        <w:t xml:space="preserve">Tulos</w:t>
      </w:r>
    </w:p>
    <w:p>
      <w:r>
        <w:t xml:space="preserve">Mistä vuoden 2017 auringonpimennys alkoi Yhdysvalloissa?</w:t>
      </w:r>
    </w:p>
    <w:p>
      <w:r>
        <w:rPr>
          <w:b/>
        </w:rPr>
        <w:t xml:space="preserve">Tulos</w:t>
      </w:r>
    </w:p>
    <w:p>
      <w:r>
        <w:t xml:space="preserve">Mihin vuoden 2017 auringonpimennys päättyi Yhdysvalloissa?</w:t>
      </w:r>
    </w:p>
    <w:p>
      <w:r>
        <w:rPr>
          <w:b/>
        </w:rPr>
        <w:t xml:space="preserve">Esimerkki 7.383</w:t>
      </w:r>
    </w:p>
    <w:p>
      <w:r>
        <w:t xml:space="preserve">Mihin Henry joutui elinkautiseen arestiin?</w:t>
      </w:r>
    </w:p>
    <w:p>
      <w:r>
        <w:rPr>
          <w:b/>
        </w:rPr>
        <w:t xml:space="preserve">Tulos</w:t>
      </w:r>
    </w:p>
    <w:p>
      <w:r>
        <w:t xml:space="preserve">Minne Henry meni sarjassa Grounded for life?</w:t>
      </w:r>
    </w:p>
    <w:p>
      <w:r>
        <w:rPr>
          <w:b/>
        </w:rPr>
        <w:t xml:space="preserve">Tulos</w:t>
      </w:r>
    </w:p>
    <w:p>
      <w:r>
        <w:t xml:space="preserve">Minne Henryn näyttelijä Jake Burbage meni, elinkautiseen arestiin?</w:t>
      </w:r>
    </w:p>
    <w:p>
      <w:r>
        <w:rPr>
          <w:b/>
        </w:rPr>
        <w:t xml:space="preserve">Esimerkki 7.384</w:t>
      </w:r>
    </w:p>
    <w:p>
      <w:r>
        <w:t xml:space="preserve">Milloin heinäkuun 4. päivästä tuli liittovaltion juhlapäivä?</w:t>
      </w:r>
    </w:p>
    <w:p>
      <w:r>
        <w:rPr>
          <w:b/>
        </w:rPr>
        <w:t xml:space="preserve">Tulos</w:t>
      </w:r>
    </w:p>
    <w:p>
      <w:r>
        <w:t xml:space="preserve">Milloin heinäkuun 4. päivästä tuli liittovaltion palkaton vapaapäivä?</w:t>
      </w:r>
    </w:p>
    <w:p>
      <w:r>
        <w:rPr>
          <w:b/>
        </w:rPr>
        <w:t xml:space="preserve">Tulos</w:t>
      </w:r>
    </w:p>
    <w:p>
      <w:r>
        <w:t xml:space="preserve">Milloin heinäkuun 4. päivästä tuli liittovaltion maksullinen vapaapäivä?</w:t>
      </w:r>
    </w:p>
    <w:p>
      <w:r>
        <w:rPr>
          <w:b/>
        </w:rPr>
        <w:t xml:space="preserve">Esimerkki 7.385</w:t>
      </w:r>
    </w:p>
    <w:p>
      <w:r>
        <w:t xml:space="preserve">Milloin Law and Orderin uusi kausi Special Victims Unit alkaa?</w:t>
      </w:r>
    </w:p>
    <w:p>
      <w:r>
        <w:rPr>
          <w:b/>
        </w:rPr>
        <w:t xml:space="preserve">Tulos</w:t>
      </w:r>
    </w:p>
    <w:p>
      <w:r>
        <w:t xml:space="preserve">Milloin Law and Orderin 19. kausi Special Victims Unit alkaa?</w:t>
      </w:r>
    </w:p>
    <w:p>
      <w:r>
        <w:rPr>
          <w:b/>
        </w:rPr>
        <w:t xml:space="preserve">Tulos</w:t>
      </w:r>
    </w:p>
    <w:p>
      <w:r>
        <w:t xml:space="preserve">Milloin Law and Orderin erikoisuhrien yksikkö -ohjelman 18. kausi alkaa?</w:t>
      </w:r>
    </w:p>
    <w:p>
      <w:r>
        <w:rPr>
          <w:b/>
        </w:rPr>
        <w:t xml:space="preserve">Tulos</w:t>
      </w:r>
    </w:p>
    <w:p>
      <w:r>
        <w:t xml:space="preserve">Milloin Law and Orderin erikoisuhrien yksikkö -ohjelman 17. kausi alkaa?</w:t>
      </w:r>
    </w:p>
    <w:p>
      <w:r>
        <w:rPr>
          <w:b/>
        </w:rPr>
        <w:t xml:space="preserve">Esimerkki 7.386</w:t>
      </w:r>
    </w:p>
    <w:p>
      <w:r>
        <w:t xml:space="preserve">Kuka oli ensimmäinen lyöjä, jolle kolmas erotuomari antoi ulosajon?</w:t>
      </w:r>
    </w:p>
    <w:p>
      <w:r>
        <w:rPr>
          <w:b/>
        </w:rPr>
        <w:t xml:space="preserve">Tulos</w:t>
      </w:r>
    </w:p>
    <w:p>
      <w:r>
        <w:t xml:space="preserve">Kuka oli ensimmäinen lyöjä, jonka kolmas tuomari antoi ulos testissä?</w:t>
      </w:r>
    </w:p>
    <w:p>
      <w:r>
        <w:rPr>
          <w:b/>
        </w:rPr>
        <w:t xml:space="preserve">Tulos</w:t>
      </w:r>
    </w:p>
    <w:p>
      <w:r>
        <w:t xml:space="preserve">Kuka oli ensimmäinen lyöntipelaaja, jolle kolmas erotuomari antoi outin odissa?</w:t>
      </w:r>
    </w:p>
    <w:p>
      <w:r>
        <w:rPr>
          <w:b/>
        </w:rPr>
        <w:t xml:space="preserve">Esimerkki 7.387</w:t>
      </w:r>
    </w:p>
    <w:p>
      <w:r>
        <w:t xml:space="preserve">Mikä oli viimeinen vuosi, jolloin Jeep Liberty valmistettiin?</w:t>
      </w:r>
    </w:p>
    <w:p>
      <w:r>
        <w:rPr>
          <w:b/>
        </w:rPr>
        <w:t xml:space="preserve">Tulos</w:t>
      </w:r>
    </w:p>
    <w:p>
      <w:r>
        <w:t xml:space="preserve">Mikä oli DaimlerChryslerin viimeinen vuosi, jolloin Jeep Liberty valmistettiin?</w:t>
      </w:r>
    </w:p>
    <w:p>
      <w:r>
        <w:rPr>
          <w:b/>
        </w:rPr>
        <w:t xml:space="preserve">Tulos</w:t>
      </w:r>
    </w:p>
    <w:p>
      <w:r>
        <w:t xml:space="preserve">Mikä oli viimeinen vuosi, jolloin Chrysler LLC valmisti Jeep Libertyä?</w:t>
      </w:r>
    </w:p>
    <w:p>
      <w:r>
        <w:rPr>
          <w:b/>
        </w:rPr>
        <w:t xml:space="preserve">Tulos</w:t>
      </w:r>
    </w:p>
    <w:p>
      <w:r>
        <w:t xml:space="preserve">Mikä oli viimeinen vuosi, jolloin Chrysler Group LLC valmisti Jeep Libertyä?</w:t>
      </w:r>
    </w:p>
    <w:p>
      <w:r>
        <w:rPr>
          <w:b/>
        </w:rPr>
        <w:t xml:space="preserve">Esimerkki 7.388</w:t>
      </w:r>
    </w:p>
    <w:p>
      <w:r>
        <w:t xml:space="preserve">Milloin Ranskan ja intiaanien sota tapahtui?</w:t>
      </w:r>
    </w:p>
    <w:p>
      <w:r>
        <w:rPr>
          <w:b/>
        </w:rPr>
        <w:t xml:space="preserve">Tulos</w:t>
      </w:r>
    </w:p>
    <w:p>
      <w:r>
        <w:t xml:space="preserve">Milloin Ranskan ja intiaanien sota alkoi?</w:t>
      </w:r>
    </w:p>
    <w:p>
      <w:r>
        <w:rPr>
          <w:b/>
        </w:rPr>
        <w:t xml:space="preserve">Tulos</w:t>
      </w:r>
    </w:p>
    <w:p>
      <w:r>
        <w:t xml:space="preserve">Milloin Ranskan ja intiaanien sota päättyi?</w:t>
      </w:r>
    </w:p>
    <w:p>
      <w:r>
        <w:rPr>
          <w:b/>
        </w:rPr>
        <w:t xml:space="preserve">Esimerkki 7.389</w:t>
      </w:r>
    </w:p>
    <w:p>
      <w:r>
        <w:t xml:space="preserve">Mihin Hindenburgin oli määrä lentää ja kuinka monta matkustajaa brittiläisessä ilmalaivassa oli?</w:t>
      </w:r>
    </w:p>
    <w:p>
      <w:r>
        <w:rPr>
          <w:b/>
        </w:rPr>
        <w:t xml:space="preserve">Tulos</w:t>
      </w:r>
    </w:p>
    <w:p>
      <w:r>
        <w:t xml:space="preserve">Minne Hindenburgin oli määrä lentää?</w:t>
      </w:r>
    </w:p>
    <w:p>
      <w:r>
        <w:rPr>
          <w:b/>
        </w:rPr>
        <w:t xml:space="preserve">Tulos</w:t>
      </w:r>
    </w:p>
    <w:p>
      <w:r>
        <w:t xml:space="preserve">Kuinka monta matkustajaa oli brittiläisessä ilmalaiva Hindenburgissa?</w:t>
      </w:r>
    </w:p>
    <w:p>
      <w:r>
        <w:rPr>
          <w:b/>
        </w:rPr>
        <w:t xml:space="preserve">Esimerkki 7.390</w:t>
      </w:r>
    </w:p>
    <w:p>
      <w:r>
        <w:t xml:space="preserve">Kuka sanoo, että olen myöhässä tärkeiltä treffeiltä?</w:t>
      </w:r>
    </w:p>
    <w:p>
      <w:r>
        <w:rPr>
          <w:b/>
        </w:rPr>
        <w:t xml:space="preserve">Tulos</w:t>
      </w:r>
    </w:p>
    <w:p>
      <w:r>
        <w:t xml:space="preserve">Kuka sanoo kirjassa Liisan seikkailut ihmemaassa: "Olen myöhässä, olen myöhässä tärkeiltä treffeiltä"?</w:t>
      </w:r>
    </w:p>
    <w:p>
      <w:r>
        <w:rPr>
          <w:b/>
        </w:rPr>
        <w:t xml:space="preserve">Tulos</w:t>
      </w:r>
    </w:p>
    <w:p>
      <w:r>
        <w:t xml:space="preserve">Kuka hahmo sanoo "olen myöhässä, olen myöhässä erittäin tärkeiltä treffeiltä" vuonna 1951 valmistuneessa Liisa Ihmemaassa -elokuvassa?</w:t>
      </w:r>
    </w:p>
    <w:p>
      <w:r>
        <w:rPr>
          <w:b/>
        </w:rPr>
        <w:t xml:space="preserve">Tulos</w:t>
      </w:r>
    </w:p>
    <w:p>
      <w:r>
        <w:t xml:space="preserve">Kuka ääninäyttelijä sanoo "olen myöhässä olen myöhässä erittäin tärkeiltä treffeiltä" vuoden 1951 Liisa Ihmemaassa -elokuvassa?</w:t>
      </w:r>
    </w:p>
    <w:p>
      <w:r>
        <w:rPr>
          <w:b/>
        </w:rPr>
        <w:t xml:space="preserve">Tulos</w:t>
      </w:r>
    </w:p>
    <w:p>
      <w:r>
        <w:t xml:space="preserve">Kuka hahmo sanoo "olen myöhässä, olen myöhässä tärkeiltä treffeiltä" vuonna 2010 ilmestyneessä Liisa Ihmemaassa -elokuvassa?</w:t>
      </w:r>
    </w:p>
    <w:p>
      <w:r>
        <w:rPr>
          <w:b/>
        </w:rPr>
        <w:t xml:space="preserve">Tulos</w:t>
      </w:r>
    </w:p>
    <w:p>
      <w:r>
        <w:t xml:space="preserve">Kuka ääninäyttelijä sanoo "olen myöhässä olen myöhässä erittäin tärkeiltä treffeiltä" vuoden 2010 Liisa Ihmemaassa -elokuvassa?</w:t>
      </w:r>
    </w:p>
    <w:p>
      <w:r>
        <w:rPr>
          <w:b/>
        </w:rPr>
        <w:t xml:space="preserve">Esimerkki 7.391</w:t>
      </w:r>
    </w:p>
    <w:p>
      <w:r>
        <w:t xml:space="preserve">Milloin kevätbokin kiertue alkoi ja päättyi?</w:t>
      </w:r>
    </w:p>
    <w:p>
      <w:r>
        <w:rPr>
          <w:b/>
        </w:rPr>
        <w:t xml:space="preserve">Tulos</w:t>
      </w:r>
    </w:p>
    <w:p>
      <w:r>
        <w:t xml:space="preserve">Milloin Springbokit saapuivat Uuteen-Seelantiin?</w:t>
      </w:r>
    </w:p>
    <w:p>
      <w:r>
        <w:rPr>
          <w:b/>
        </w:rPr>
        <w:t xml:space="preserve">Tulos</w:t>
      </w:r>
    </w:p>
    <w:p>
      <w:r>
        <w:t xml:space="preserve">Milloin Springbok-kiertueen ensimmäinen peli alkoi?</w:t>
      </w:r>
    </w:p>
    <w:p>
      <w:r>
        <w:rPr>
          <w:b/>
        </w:rPr>
        <w:t xml:space="preserve">Tulos</w:t>
      </w:r>
    </w:p>
    <w:p>
      <w:r>
        <w:t xml:space="preserve">Milloin Springbokin kiertue päättyi?</w:t>
      </w:r>
    </w:p>
    <w:p>
      <w:r>
        <w:rPr>
          <w:b/>
        </w:rPr>
        <w:t xml:space="preserve">Esimerkki 7.392</w:t>
      </w:r>
    </w:p>
    <w:p>
      <w:r>
        <w:t xml:space="preserve">Kuka sanoi, että nämä ajat koettelevat ihmisten sieluja?</w:t>
      </w:r>
    </w:p>
    <w:p>
      <w:r>
        <w:rPr>
          <w:b/>
        </w:rPr>
        <w:t xml:space="preserve">Tulos</w:t>
      </w:r>
    </w:p>
    <w:p>
      <w:r>
        <w:t xml:space="preserve">Kuka kirjoitti: "Nämä ovat ne siteet, jotka koettelevat ihmisten sieluja"?</w:t>
      </w:r>
    </w:p>
    <w:p>
      <w:r>
        <w:rPr>
          <w:b/>
        </w:rPr>
        <w:t xml:space="preserve">Tulos</w:t>
      </w:r>
    </w:p>
    <w:p>
      <w:r>
        <w:t xml:space="preserve">Kenen nimellä oli allekirjoitettu teksti "Nämä ovat siteet, jotka koettelevat ihmisten sieluja"?</w:t>
      </w:r>
    </w:p>
    <w:p>
      <w:r>
        <w:rPr>
          <w:b/>
        </w:rPr>
        <w:t xml:space="preserve">Esimerkki 7.393</w:t>
      </w:r>
    </w:p>
    <w:p>
      <w:r>
        <w:t xml:space="preserve">Milloin alkaa uusi kausi?</w:t>
      </w:r>
    </w:p>
    <w:p>
      <w:r>
        <w:rPr>
          <w:b/>
        </w:rPr>
        <w:t xml:space="preserve">Tulos</w:t>
      </w:r>
    </w:p>
    <w:p>
      <w:r>
        <w:t xml:space="preserve">Milloin alkaa seuraava vaihe kausi 5?</w:t>
      </w:r>
    </w:p>
    <w:p>
      <w:r>
        <w:rPr>
          <w:b/>
        </w:rPr>
        <w:t xml:space="preserve">Tulos</w:t>
      </w:r>
    </w:p>
    <w:p>
      <w:r>
        <w:t xml:space="preserve">Milloin Next Step kausi 4 alkaa?</w:t>
      </w:r>
    </w:p>
    <w:p>
      <w:r>
        <w:rPr>
          <w:b/>
        </w:rPr>
        <w:t xml:space="preserve">Tulos</w:t>
      </w:r>
    </w:p>
    <w:p>
      <w:r>
        <w:t xml:space="preserve">Milloin Next Step kausi 3 alkaa?</w:t>
      </w:r>
    </w:p>
    <w:p>
      <w:r>
        <w:rPr>
          <w:b/>
        </w:rPr>
        <w:t xml:space="preserve">Esimerkki 7.394</w:t>
      </w:r>
    </w:p>
    <w:p>
      <w:r>
        <w:t xml:space="preserve">Kuka laulaa, etten ole menossa?</w:t>
      </w:r>
    </w:p>
    <w:p>
      <w:r>
        <w:rPr>
          <w:b/>
        </w:rPr>
        <w:t xml:space="preserve">Tulos</w:t>
      </w:r>
    </w:p>
    <w:p>
      <w:r>
        <w:t xml:space="preserve">Kuka laulaa I'm telling you I'm not going musikaalissa Dreamgirls?</w:t>
      </w:r>
    </w:p>
    <w:p>
      <w:r>
        <w:rPr>
          <w:b/>
        </w:rPr>
        <w:t xml:space="preserve">Tulos</w:t>
      </w:r>
    </w:p>
    <w:p>
      <w:r>
        <w:t xml:space="preserve">Kuka laulaa, etten ole menossa vuonna 1982?</w:t>
      </w:r>
    </w:p>
    <w:p>
      <w:r>
        <w:rPr>
          <w:b/>
        </w:rPr>
        <w:t xml:space="preserve">Tulos</w:t>
      </w:r>
    </w:p>
    <w:p>
      <w:r>
        <w:t xml:space="preserve">Kuka laulaa I'm telling you i'm not going elokuvassa Dreamgirls?</w:t>
      </w:r>
    </w:p>
    <w:p>
      <w:r>
        <w:rPr>
          <w:b/>
        </w:rPr>
        <w:t xml:space="preserve">Esimerkki 7.395</w:t>
      </w:r>
    </w:p>
    <w:p>
      <w:r>
        <w:t xml:space="preserve">Milloin uudet tietosuojalait tulevat voimaan?</w:t>
      </w:r>
    </w:p>
    <w:p>
      <w:r>
        <w:rPr>
          <w:b/>
        </w:rPr>
        <w:t xml:space="preserve">Tulos</w:t>
      </w:r>
    </w:p>
    <w:p>
      <w:r>
        <w:t xml:space="preserve">Milloin EU:n vuonna 2016 hyväksymä yleinen tietosuoja-asetus tulee voimaan?</w:t>
      </w:r>
    </w:p>
    <w:p>
      <w:r>
        <w:rPr>
          <w:b/>
        </w:rPr>
        <w:t xml:space="preserve">Tulos</w:t>
      </w:r>
    </w:p>
    <w:p>
      <w:r>
        <w:t xml:space="preserve">Milloin Yhdistyneen kuningaskunnan vuoden 2018 tietosuojalaki tulee voimaan?</w:t>
      </w:r>
    </w:p>
    <w:p>
      <w:r>
        <w:rPr>
          <w:b/>
        </w:rPr>
        <w:t xml:space="preserve">Tulos</w:t>
      </w:r>
    </w:p>
    <w:p>
      <w:r>
        <w:t xml:space="preserve">Milloin Kalifornian vuoden 2018 kuluttajasuojalaki tulee voimaan?</w:t>
      </w:r>
    </w:p>
    <w:p>
      <w:r>
        <w:rPr>
          <w:b/>
        </w:rPr>
        <w:t xml:space="preserve">Tulos</w:t>
      </w:r>
    </w:p>
    <w:p>
      <w:r>
        <w:t xml:space="preserve">Milloin Sveitsin liittovaltion tietosuojalakiin ja tietosuoja-asetukseen tehdyt uudet muutokset tulevat voimaan?</w:t>
      </w:r>
    </w:p>
    <w:p>
      <w:r>
        <w:rPr>
          <w:b/>
        </w:rPr>
        <w:t xml:space="preserve">Esimerkki 7.396</w:t>
      </w:r>
    </w:p>
    <w:p>
      <w:r>
        <w:t xml:space="preserve">Kuka esitti Drusillaa Nuoret ja levottomat -elokuvassa?</w:t>
      </w:r>
    </w:p>
    <w:p>
      <w:r>
        <w:rPr>
          <w:b/>
        </w:rPr>
        <w:t xml:space="preserve">Tulos</w:t>
      </w:r>
    </w:p>
    <w:p>
      <w:r>
        <w:t xml:space="preserve">Kuka näytteli Drucillaa Nuoret ja levottomat -elokuvassa vuosina 1990-2007?</w:t>
      </w:r>
    </w:p>
    <w:p>
      <w:r>
        <w:rPr>
          <w:b/>
        </w:rPr>
        <w:t xml:space="preserve">Tulos</w:t>
      </w:r>
    </w:p>
    <w:p>
      <w:r>
        <w:t xml:space="preserve">Kuka näytteli Drucillaa Nuoret ja levottomat -elokuvassa vuonna 1996?</w:t>
      </w:r>
    </w:p>
    <w:p>
      <w:r>
        <w:rPr>
          <w:b/>
        </w:rPr>
        <w:t xml:space="preserve">Tulos</w:t>
      </w:r>
    </w:p>
    <w:p>
      <w:r>
        <w:t xml:space="preserve">Kuka näytteli Drucillaa Nuoret ja levottomat -elokuvassa vuonna 2000?</w:t>
      </w:r>
    </w:p>
    <w:p>
      <w:r>
        <w:rPr>
          <w:b/>
        </w:rPr>
        <w:t xml:space="preserve">Esimerkki 7.397</w:t>
      </w:r>
    </w:p>
    <w:p>
      <w:r>
        <w:t xml:space="preserve">Kuka tekee kokin äänen South Parkissa?</w:t>
      </w:r>
    </w:p>
    <w:p>
      <w:r>
        <w:rPr>
          <w:b/>
        </w:rPr>
        <w:t xml:space="preserve">Tulos</w:t>
      </w:r>
    </w:p>
    <w:p>
      <w:r>
        <w:t xml:space="preserve">Kuka puhuu alkuperäisen kokin ääntä South Parkissa?</w:t>
      </w:r>
    </w:p>
    <w:p>
      <w:r>
        <w:rPr>
          <w:b/>
        </w:rPr>
        <w:t xml:space="preserve">Tulos</w:t>
      </w:r>
    </w:p>
    <w:p>
      <w:r>
        <w:t xml:space="preserve">Kuka tekee Darth Kokin äänen South Parkissa?</w:t>
      </w:r>
    </w:p>
    <w:p>
      <w:r>
        <w:rPr>
          <w:b/>
        </w:rPr>
        <w:t xml:space="preserve">Esimerkki 7.398</w:t>
      </w:r>
    </w:p>
    <w:p>
      <w:r>
        <w:t xml:space="preserve">Kuka kirjoitti Raamatun Filippiläisten kirjan?</w:t>
      </w:r>
    </w:p>
    <w:p>
      <w:r>
        <w:rPr>
          <w:b/>
        </w:rPr>
        <w:t xml:space="preserve">Tulos</w:t>
      </w:r>
    </w:p>
    <w:p>
      <w:r>
        <w:t xml:space="preserve">Kuka Tarsoksesta kirjoitti Raamatun Filippiläisten kirjan?</w:t>
      </w:r>
    </w:p>
    <w:p>
      <w:r>
        <w:rPr>
          <w:b/>
        </w:rPr>
        <w:t xml:space="preserve">Tulos</w:t>
      </w:r>
    </w:p>
    <w:p>
      <w:r>
        <w:t xml:space="preserve">Kuka Lystrasta kirjoitti Raamatun Filippiläisten kirjan?</w:t>
      </w:r>
    </w:p>
    <w:p>
      <w:r>
        <w:rPr>
          <w:b/>
        </w:rPr>
        <w:t xml:space="preserve">Esimerkki 7.399</w:t>
      </w:r>
    </w:p>
    <w:p>
      <w:r>
        <w:t xml:space="preserve">Kuka järjestää ylimääräiset vaalit senaatissa vapautuvan paikan täyttämiseksi?</w:t>
      </w:r>
    </w:p>
    <w:p>
      <w:r>
        <w:rPr>
          <w:b/>
        </w:rPr>
        <w:t xml:space="preserve">Tulos</w:t>
      </w:r>
    </w:p>
    <w:p>
      <w:r>
        <w:t xml:space="preserve">Kuka kutsuu koolle ylimääräiset vaalit täyttääkseen senaatissa vapautuneen paikan Yhdysvalloissa?</w:t>
      </w:r>
    </w:p>
    <w:p>
      <w:r>
        <w:rPr>
          <w:b/>
        </w:rPr>
        <w:t xml:space="preserve">Tulos</w:t>
      </w:r>
    </w:p>
    <w:p>
      <w:r>
        <w:t xml:space="preserve">Kuka kutsuu koolle ylimääräiset vaalit senaatin paikan täyttämiseksi Filippiineillä?</w:t>
      </w:r>
    </w:p>
    <w:p>
      <w:r>
        <w:rPr>
          <w:b/>
        </w:rPr>
        <w:t xml:space="preserve">Esimerkki 7.400</w:t>
      </w:r>
    </w:p>
    <w:p>
      <w:r>
        <w:t xml:space="preserve">Milloin Star Wars The Empire Strikes Back ilmestyi?</w:t>
      </w:r>
    </w:p>
    <w:p>
      <w:r>
        <w:rPr>
          <w:b/>
        </w:rPr>
        <w:t xml:space="preserve">Tulos</w:t>
      </w:r>
    </w:p>
    <w:p>
      <w:r>
        <w:t xml:space="preserve">Milloin Star Wars The Empire Strikes Back esitettiin Kennedy Centerissä?</w:t>
      </w:r>
    </w:p>
    <w:p>
      <w:r>
        <w:rPr>
          <w:b/>
        </w:rPr>
        <w:t xml:space="preserve">Tulos</w:t>
      </w:r>
    </w:p>
    <w:p>
      <w:r>
        <w:t xml:space="preserve">Milloin Star Wars The Empire Strikes Back ilmestyi Yhdysvalloissa?</w:t>
      </w:r>
    </w:p>
    <w:p>
      <w:r>
        <w:rPr>
          <w:b/>
        </w:rPr>
        <w:t xml:space="preserve">Esimerkki 7.401</w:t>
      </w:r>
    </w:p>
    <w:p>
      <w:r>
        <w:t xml:space="preserve">Milloin uudet Dr. Who -jaksot alkavat?</w:t>
      </w:r>
    </w:p>
    <w:p>
      <w:r>
        <w:rPr>
          <w:b/>
        </w:rPr>
        <w:t xml:space="preserve">Tulos</w:t>
      </w:r>
    </w:p>
    <w:p>
      <w:r>
        <w:t xml:space="preserve">Milloin sarjan 10 uudet Dr. Who -jaksot alkavat?</w:t>
      </w:r>
    </w:p>
    <w:p>
      <w:r>
        <w:rPr>
          <w:b/>
        </w:rPr>
        <w:t xml:space="preserve">Tulos</w:t>
      </w:r>
    </w:p>
    <w:p>
      <w:r>
        <w:t xml:space="preserve">Milloin sarjan 9 uudet Dr. Who -jaksot alkavat?</w:t>
      </w:r>
    </w:p>
    <w:p>
      <w:r>
        <w:rPr>
          <w:b/>
        </w:rPr>
        <w:t xml:space="preserve">Tulos</w:t>
      </w:r>
    </w:p>
    <w:p>
      <w:r>
        <w:t xml:space="preserve">Milloin sarjan 8 uudet Dr. Who -jaksot alkavat?</w:t>
      </w:r>
    </w:p>
    <w:p>
      <w:r>
        <w:rPr>
          <w:b/>
        </w:rPr>
        <w:t xml:space="preserve">Esimerkki 7.402</w:t>
      </w:r>
    </w:p>
    <w:p>
      <w:r>
        <w:t xml:space="preserve">Milloin kuivuus alkoi Etelä-Afrikassa?</w:t>
      </w:r>
    </w:p>
    <w:p>
      <w:r>
        <w:rPr>
          <w:b/>
        </w:rPr>
        <w:t xml:space="preserve">Tulos</w:t>
      </w:r>
    </w:p>
    <w:p>
      <w:r>
        <w:t xml:space="preserve">Milloin Mosambikin kuivuus alkoi Etelä-Afrikassa?</w:t>
      </w:r>
    </w:p>
    <w:p>
      <w:r>
        <w:rPr>
          <w:b/>
        </w:rPr>
        <w:t xml:space="preserve">Tulos</w:t>
      </w:r>
    </w:p>
    <w:p>
      <w:r>
        <w:t xml:space="preserve">Milloin Kapkaupungin kuivuuden vakava kausi alkoi Etelä-Afrikassa?</w:t>
      </w:r>
    </w:p>
    <w:p>
      <w:r>
        <w:rPr>
          <w:b/>
        </w:rPr>
        <w:t xml:space="preserve">Esimerkki 7.403</w:t>
      </w:r>
    </w:p>
    <w:p>
      <w:r>
        <w:t xml:space="preserve">Mihin vuoteen Outlanderin 3. kausi sijoittuu?</w:t>
      </w:r>
    </w:p>
    <w:p>
      <w:r>
        <w:rPr>
          <w:b/>
        </w:rPr>
        <w:t xml:space="preserve">Tulos</w:t>
      </w:r>
    </w:p>
    <w:p>
      <w:r>
        <w:t xml:space="preserve">Mihin vuoteen Outlanderin kauden 3. jakson 1. jakso sijoittuu, kun Claire on nykyhetkessä?</w:t>
      </w:r>
    </w:p>
    <w:p>
      <w:r>
        <w:rPr>
          <w:b/>
        </w:rPr>
        <w:t xml:space="preserve">Tulos</w:t>
      </w:r>
    </w:p>
    <w:p>
      <w:r>
        <w:t xml:space="preserve">Mihin vuoteen Outlander kauden 3. jakson 1. jakso sijoittuu, kun hahmot ovat menneisyydessä?</w:t>
      </w:r>
    </w:p>
    <w:p>
      <w:r>
        <w:rPr>
          <w:b/>
        </w:rPr>
        <w:t xml:space="preserve">Tulos</w:t>
      </w:r>
    </w:p>
    <w:p>
      <w:r>
        <w:t xml:space="preserve">Mihin vuoteen Outlander kausi 3, jakso 5 sijoittuu Rogerin osalta?</w:t>
      </w:r>
    </w:p>
    <w:p>
      <w:r>
        <w:rPr>
          <w:b/>
        </w:rPr>
        <w:t xml:space="preserve">Tulos</w:t>
      </w:r>
    </w:p>
    <w:p>
      <w:r>
        <w:t xml:space="preserve">Mihin vuoteen Outlanderin kauden 3. jakson 5. jakso sijoittuu, kun Claire on menneisyydessä?</w:t>
      </w:r>
    </w:p>
    <w:p>
      <w:r>
        <w:rPr>
          <w:b/>
        </w:rPr>
        <w:t xml:space="preserve">Esimerkki 7.404</w:t>
      </w:r>
    </w:p>
    <w:p>
      <w:r>
        <w:t xml:space="preserve">Mikä johti Induslaakson sivilisaation loppumiseen?</w:t>
      </w:r>
    </w:p>
    <w:p>
      <w:r>
        <w:rPr>
          <w:b/>
        </w:rPr>
        <w:t xml:space="preserve">Tulos</w:t>
      </w:r>
    </w:p>
    <w:p>
      <w:r>
        <w:t xml:space="preserve">Sir Mortimer Wheelerin vuonna 1953 tekemän tutkimuksen mukaan mikä johti Induslaakson sivilisaation loppumiseen?</w:t>
      </w:r>
    </w:p>
    <w:p>
      <w:r>
        <w:rPr>
          <w:b/>
        </w:rPr>
        <w:t xml:space="preserve">Tulos</w:t>
      </w:r>
    </w:p>
    <w:p>
      <w:r>
        <w:t xml:space="preserve">Monien tutkijoiden mukaan mitkä luonnonilmiöt johtivat Induslaakson sivilisaation loppumiseen aiheuttamalla veden saannin vähenemisen?</w:t>
      </w:r>
    </w:p>
    <w:p>
      <w:r>
        <w:rPr>
          <w:b/>
        </w:rPr>
        <w:t xml:space="preserve">Tulos</w:t>
      </w:r>
    </w:p>
    <w:p>
      <w:r>
        <w:t xml:space="preserve">Monien tutkijoiden mukaan Induslaakson sivilisaation loppumiseen johti taantuminen Egyptin ja Mesopotamian kanssa?</w:t>
      </w:r>
    </w:p>
    <w:p>
      <w:r>
        <w:rPr>
          <w:b/>
        </w:rPr>
        <w:t xml:space="preserve">Tulos</w:t>
      </w:r>
    </w:p>
    <w:p>
      <w:r>
        <w:t xml:space="preserve">Mikä geologinen ilmiö johti Induslaakson sivilisaation loppumiseen?</w:t>
      </w:r>
    </w:p>
    <w:p>
      <w:r>
        <w:rPr>
          <w:b/>
        </w:rPr>
        <w:t xml:space="preserve">Esimerkki 7.405</w:t>
      </w:r>
    </w:p>
    <w:p>
      <w:r>
        <w:t xml:space="preserve">Kuka äänesti Kaa alkuperäisessä Viidakkokirjassa?</w:t>
      </w:r>
    </w:p>
    <w:p>
      <w:r>
        <w:rPr>
          <w:b/>
        </w:rPr>
        <w:t xml:space="preserve">Tulos</w:t>
      </w:r>
    </w:p>
    <w:p>
      <w:r>
        <w:t xml:space="preserve">Kuka äänesti Kaa:ta vuoden 1967 Viidakkokirja-elokuvassa?</w:t>
      </w:r>
    </w:p>
    <w:p>
      <w:r>
        <w:rPr>
          <w:b/>
        </w:rPr>
        <w:t xml:space="preserve">Tulos</w:t>
      </w:r>
    </w:p>
    <w:p>
      <w:r>
        <w:t xml:space="preserve">Kuka ääninäytteli Kaa:ta vuoden 2016 Viidakkokirja-elokuvassa?</w:t>
      </w:r>
    </w:p>
    <w:p>
      <w:r>
        <w:rPr>
          <w:b/>
        </w:rPr>
        <w:t xml:space="preserve">Esimerkki 7.406</w:t>
      </w:r>
    </w:p>
    <w:p>
      <w:r>
        <w:t xml:space="preserve">Coloradon ylätasanko kattaa Pohjois-New Mexicon ja minkä muun osavaltion?</w:t>
      </w:r>
    </w:p>
    <w:p>
      <w:r>
        <w:rPr>
          <w:b/>
        </w:rPr>
        <w:t xml:space="preserve">Tulos</w:t>
      </w:r>
    </w:p>
    <w:p>
      <w:r>
        <w:t xml:space="preserve">Coloradon ylätasanko kattaa Pohjois-Uusi-Meksikon ja osan mitä muita osavaltioita?</w:t>
      </w:r>
    </w:p>
    <w:p>
      <w:r>
        <w:rPr>
          <w:b/>
        </w:rPr>
        <w:t xml:space="preserve">Tulos</w:t>
      </w:r>
    </w:p>
    <w:p>
      <w:r>
        <w:t xml:space="preserve">Coloradon ylätasanko kattaa Pohjois-New Mexicon ja minkä osavaltion pohjoisosan?</w:t>
      </w:r>
    </w:p>
    <w:p>
      <w:r>
        <w:rPr>
          <w:b/>
        </w:rPr>
        <w:t xml:space="preserve">Esimerkki 7.407</w:t>
      </w:r>
    </w:p>
    <w:p>
      <w:r>
        <w:t xml:space="preserve">Milloin Collingwood viimeksi voitti Grand Finalin?</w:t>
      </w:r>
    </w:p>
    <w:p>
      <w:r>
        <w:rPr>
          <w:b/>
        </w:rPr>
        <w:t xml:space="preserve">Tulos</w:t>
      </w:r>
    </w:p>
    <w:p>
      <w:r>
        <w:t xml:space="preserve">Vuodesta 2017 lähtien, milloin Collingwood on viimeksi voittanut Grand Finalin?</w:t>
      </w:r>
    </w:p>
    <w:p>
      <w:r>
        <w:rPr>
          <w:b/>
        </w:rPr>
        <w:t xml:space="preserve">Tulos</w:t>
      </w:r>
    </w:p>
    <w:p>
      <w:r>
        <w:t xml:space="preserve">Vuodesta 2016 lähtien, milloin Collingwood on viimeksi voittanut Grand Finalin?</w:t>
      </w:r>
    </w:p>
    <w:p>
      <w:r>
        <w:rPr>
          <w:b/>
        </w:rPr>
        <w:t xml:space="preserve">Tulos</w:t>
      </w:r>
    </w:p>
    <w:p>
      <w:r>
        <w:t xml:space="preserve">Vuodesta 2015 lähtien, milloin Collingwood on viimeksi voittanut Grand Finalin?</w:t>
      </w:r>
    </w:p>
    <w:p>
      <w:r>
        <w:rPr>
          <w:b/>
        </w:rPr>
        <w:t xml:space="preserve">Esimerkki 7.408</w:t>
      </w:r>
    </w:p>
    <w:p>
      <w:r>
        <w:t xml:space="preserve">Marsin ja Jupiterin välissä kiertävien kohteiden ryhmä?</w:t>
      </w:r>
    </w:p>
    <w:p>
      <w:r>
        <w:rPr>
          <w:b/>
        </w:rPr>
        <w:t xml:space="preserve">Tulos</w:t>
      </w:r>
    </w:p>
    <w:p>
      <w:r>
        <w:t xml:space="preserve">Mikä on Marsin ja Jupiterin välissä kiertävien kohteiden ryhmä?</w:t>
      </w:r>
    </w:p>
    <w:p>
      <w:r>
        <w:rPr>
          <w:b/>
        </w:rPr>
        <w:t xml:space="preserve">Tulos</w:t>
      </w:r>
    </w:p>
    <w:p>
      <w:r>
        <w:t xml:space="preserve">Mikä on Marsin ja Jupiterin välissä kiertävien kohteiden ryhmä?</w:t>
      </w:r>
    </w:p>
    <w:p>
      <w:r>
        <w:rPr>
          <w:b/>
        </w:rPr>
        <w:t xml:space="preserve">Esimerkki 7.409</w:t>
      </w:r>
    </w:p>
    <w:p>
      <w:r>
        <w:t xml:space="preserve">Kuka näyttelee Draxia Gaurdians of the galaxyssa?</w:t>
      </w:r>
    </w:p>
    <w:p>
      <w:r>
        <w:rPr>
          <w:b/>
        </w:rPr>
        <w:t xml:space="preserve">Tulos</w:t>
      </w:r>
    </w:p>
    <w:p>
      <w:r>
        <w:t xml:space="preserve">Kuka näyttelee Draxia Ultimate Spider-Man -jaksossa Gaurdians of the galaxy?</w:t>
      </w:r>
    </w:p>
    <w:p>
      <w:r>
        <w:rPr>
          <w:b/>
        </w:rPr>
        <w:t xml:space="preserve">Tulos</w:t>
      </w:r>
    </w:p>
    <w:p>
      <w:r>
        <w:t xml:space="preserve">Kuka näyttelee Draxia tv-sarjassa Gaurdians of the galaxy?</w:t>
      </w:r>
    </w:p>
    <w:p>
      <w:r>
        <w:rPr>
          <w:b/>
        </w:rPr>
        <w:t xml:space="preserve">Tulos</w:t>
      </w:r>
    </w:p>
    <w:p>
      <w:r>
        <w:t xml:space="preserve">Kuka näyttelee Draxia vuoden 2014 elokuvassa Gaurdians of the galaxy?</w:t>
      </w:r>
    </w:p>
    <w:p>
      <w:r>
        <w:rPr>
          <w:b/>
        </w:rPr>
        <w:t xml:space="preserve">Tulos</w:t>
      </w:r>
    </w:p>
    <w:p>
      <w:r>
        <w:t xml:space="preserve">Kuka näyttelee Draxia Disney Infinity 2.0:n ja Disney Infinity 3.0:n gaurdians of the galaxyn pelisarjassa?</w:t>
      </w:r>
    </w:p>
    <w:p>
      <w:r>
        <w:rPr>
          <w:b/>
        </w:rPr>
        <w:t xml:space="preserve">Esimerkki 7.410</w:t>
      </w:r>
    </w:p>
    <w:p>
      <w:r>
        <w:t xml:space="preserve">Milloin Tony Romo jalkapalloa elämässä ilmaan?</w:t>
      </w:r>
    </w:p>
    <w:p>
      <w:r>
        <w:rPr>
          <w:b/>
        </w:rPr>
        <w:t xml:space="preserve">Tulos</w:t>
      </w:r>
    </w:p>
    <w:p>
      <w:r>
        <w:t xml:space="preserve">Mihin aikaan tony romo jalkapallon elämän ilmaa?</w:t>
      </w:r>
    </w:p>
    <w:p>
      <w:r>
        <w:rPr>
          <w:b/>
        </w:rPr>
        <w:t xml:space="preserve">Tulos</w:t>
      </w:r>
    </w:p>
    <w:p>
      <w:r>
        <w:t xml:space="preserve">Millä päivämäärällä Tony Romo jalkapallon elämä tuulettaa?</w:t>
      </w:r>
    </w:p>
    <w:p>
      <w:r>
        <w:rPr>
          <w:b/>
        </w:rPr>
        <w:t xml:space="preserve">Esimerkki 7.411</w:t>
      </w:r>
    </w:p>
    <w:p>
      <w:r>
        <w:t xml:space="preserve">Missä pidettiin ensimmäiset olympialaiset Yhdysvalloissa?</w:t>
      </w:r>
    </w:p>
    <w:p>
      <w:r>
        <w:rPr>
          <w:b/>
        </w:rPr>
        <w:t xml:space="preserve">Tulos</w:t>
      </w:r>
    </w:p>
    <w:p>
      <w:r>
        <w:t xml:space="preserve">Missä pidettiin ensimmäiset kesäolympialaiset Yhdysvalloissa?</w:t>
      </w:r>
    </w:p>
    <w:p>
      <w:r>
        <w:rPr>
          <w:b/>
        </w:rPr>
        <w:t xml:space="preserve">Tulos</w:t>
      </w:r>
    </w:p>
    <w:p>
      <w:r>
        <w:t xml:space="preserve">Missä pidettiin ensimmäiset talviolympialaiset Yhdysvalloissa?</w:t>
      </w:r>
    </w:p>
    <w:p>
      <w:r>
        <w:rPr>
          <w:b/>
        </w:rPr>
        <w:t xml:space="preserve">Esimerkki 7.412</w:t>
      </w:r>
    </w:p>
    <w:p>
      <w:r>
        <w:t xml:space="preserve">Milloin alkuperäinen tarina Kaunottaresta ja pedosta kirjoitettiin?</w:t>
      </w:r>
    </w:p>
    <w:p>
      <w:r>
        <w:rPr>
          <w:b/>
        </w:rPr>
        <w:t xml:space="preserve">Tulos</w:t>
      </w:r>
    </w:p>
    <w:p>
      <w:r>
        <w:t xml:space="preserve">Milloin Kaunotar ja hirviö -elokuvan pitkä alkuperäisversio kirjoitettiin?</w:t>
      </w:r>
    </w:p>
    <w:p>
      <w:r>
        <w:rPr>
          <w:b/>
        </w:rPr>
        <w:t xml:space="preserve">Tulos</w:t>
      </w:r>
    </w:p>
    <w:p>
      <w:r>
        <w:t xml:space="preserve">Milloin kirjoitettiin Kaunotar ja hirviö -elokuvan mukautettu ja yleisin versio?</w:t>
      </w:r>
    </w:p>
    <w:p>
      <w:r>
        <w:rPr>
          <w:b/>
        </w:rPr>
        <w:t xml:space="preserve">Esimerkki 7.413</w:t>
      </w:r>
    </w:p>
    <w:p>
      <w:r>
        <w:t xml:space="preserve">Milloin dragon ball superin englanninkielinen dub julkaistaan?</w:t>
      </w:r>
    </w:p>
    <w:p>
      <w:r>
        <w:rPr>
          <w:b/>
        </w:rPr>
        <w:t xml:space="preserve">Tulos</w:t>
      </w:r>
    </w:p>
    <w:p>
      <w:r>
        <w:t xml:space="preserve">Milloin dragon ball super kauden 5 englanninkielinen dub ensi-ilta?</w:t>
      </w:r>
    </w:p>
    <w:p>
      <w:r>
        <w:rPr>
          <w:b/>
        </w:rPr>
        <w:t xml:space="preserve">Tulos</w:t>
      </w:r>
    </w:p>
    <w:p>
      <w:r>
        <w:t xml:space="preserve">Milloin dragon ball super kausi 4 englanninkielinen dub ensimmäinen ilmaan?</w:t>
      </w:r>
    </w:p>
    <w:p>
      <w:r>
        <w:rPr>
          <w:b/>
        </w:rPr>
        <w:t xml:space="preserve">Tulos</w:t>
      </w:r>
    </w:p>
    <w:p>
      <w:r>
        <w:t xml:space="preserve">Milloin dragon ball super 3. kauden englanninkielinen dubi tulee ensimmäistä kertaa ilmoille?</w:t>
      </w:r>
    </w:p>
    <w:p>
      <w:r>
        <w:rPr>
          <w:b/>
        </w:rPr>
        <w:t xml:space="preserve">Esimerkki 7.414</w:t>
      </w:r>
    </w:p>
    <w:p>
      <w:r>
        <w:t xml:space="preserve">Prison break missä jaksossa Michael ja Sara suutelevat?</w:t>
      </w:r>
    </w:p>
    <w:p>
      <w:r>
        <w:rPr>
          <w:b/>
        </w:rPr>
        <w:t xml:space="preserve">Tulos</w:t>
      </w:r>
    </w:p>
    <w:p>
      <w:r>
        <w:t xml:space="preserve">Mikä on Prison Breakin kausi ja jakso, jossa Michael ja Sara suutelevat?</w:t>
      </w:r>
    </w:p>
    <w:p>
      <w:r>
        <w:rPr>
          <w:b/>
        </w:rPr>
        <w:t xml:space="preserve">Tulos</w:t>
      </w:r>
    </w:p>
    <w:p>
      <w:r>
        <w:t xml:space="preserve">Mikä on Prison Breakin jakson nimi, jossa Michael ja Sara suutelevat?</w:t>
      </w:r>
    </w:p>
    <w:p>
      <w:r>
        <w:rPr>
          <w:b/>
        </w:rPr>
        <w:t xml:space="preserve">Tulos</w:t>
      </w:r>
    </w:p>
    <w:p>
      <w:r>
        <w:t xml:space="preserve">Mikä on Prison Break -jakson, jossa Michael ja Sara suutelevat, alkuperäinen lähetyspäivä?</w:t>
      </w:r>
    </w:p>
    <w:p>
      <w:r>
        <w:rPr>
          <w:b/>
        </w:rPr>
        <w:t xml:space="preserve">Esimerkki 7.415</w:t>
      </w:r>
    </w:p>
    <w:p>
      <w:r>
        <w:t xml:space="preserve">Kuka näyttelijä näyttelee tomb raiderissa?</w:t>
      </w:r>
    </w:p>
    <w:p>
      <w:r>
        <w:rPr>
          <w:b/>
        </w:rPr>
        <w:t xml:space="preserve">Tulos</w:t>
      </w:r>
    </w:p>
    <w:p>
      <w:r>
        <w:t xml:space="preserve">Kuka tarjoaa Mo-cap- ja äänityöt Lara Croft the Tomb Raider -videopeleihin vuosina 2013-2018?</w:t>
      </w:r>
    </w:p>
    <w:p>
      <w:r>
        <w:rPr>
          <w:b/>
        </w:rPr>
        <w:t xml:space="preserve">Tulos</w:t>
      </w:r>
    </w:p>
    <w:p>
      <w:r>
        <w:t xml:space="preserve">Kuka näytteli Lara Croftia elokuvassa Tomb Raider (2018)?</w:t>
      </w:r>
    </w:p>
    <w:p>
      <w:r>
        <w:rPr>
          <w:b/>
        </w:rPr>
        <w:t xml:space="preserve">Tulos</w:t>
      </w:r>
    </w:p>
    <w:p>
      <w:r>
        <w:t xml:space="preserve">Kuka näytteli Lara Croftia elokuvassa Lara Croft: Tomb Raider (2001)?</w:t>
      </w:r>
    </w:p>
    <w:p>
      <w:r>
        <w:rPr>
          <w:b/>
        </w:rPr>
        <w:t xml:space="preserve">Esimerkki 7.416</w:t>
      </w:r>
    </w:p>
    <w:p>
      <w:r>
        <w:t xml:space="preserve">Milloin fa-cupin välierä pelataan?</w:t>
      </w:r>
    </w:p>
    <w:p>
      <w:r>
        <w:rPr>
          <w:b/>
        </w:rPr>
        <w:t xml:space="preserve">Tulos</w:t>
      </w:r>
    </w:p>
    <w:p>
      <w:r>
        <w:t xml:space="preserve">Milloin fa cupin välierä pelataan vuonna 2017?</w:t>
      </w:r>
    </w:p>
    <w:p>
      <w:r>
        <w:rPr>
          <w:b/>
        </w:rPr>
        <w:t xml:space="preserve">Tulos</w:t>
      </w:r>
    </w:p>
    <w:p>
      <w:r>
        <w:t xml:space="preserve">Milloin fa cupin välierä pelataan vuonna 2016?</w:t>
      </w:r>
    </w:p>
    <w:p>
      <w:r>
        <w:rPr>
          <w:b/>
        </w:rPr>
        <w:t xml:space="preserve">Tulos</w:t>
      </w:r>
    </w:p>
    <w:p>
      <w:r>
        <w:t xml:space="preserve">Milloin fa-cupin välierä pelataan vuonna 2015?</w:t>
      </w:r>
    </w:p>
    <w:p>
      <w:r>
        <w:rPr>
          <w:b/>
        </w:rPr>
        <w:t xml:space="preserve">Esimerkki 7.417</w:t>
      </w:r>
    </w:p>
    <w:p>
      <w:r>
        <w:t xml:space="preserve">Milloin "Taivas on rajana" ilmestyi?</w:t>
      </w:r>
    </w:p>
    <w:p>
      <w:r>
        <w:rPr>
          <w:b/>
        </w:rPr>
        <w:t xml:space="preserve">Tulos</w:t>
      </w:r>
    </w:p>
    <w:p>
      <w:r>
        <w:t xml:space="preserve">Milloin "Sky's the Limit" (Notorious B.I.G.:n kappale) julkaistiin?</w:t>
      </w:r>
    </w:p>
    <w:p>
      <w:r>
        <w:rPr>
          <w:b/>
        </w:rPr>
        <w:t xml:space="preserve">Tulos</w:t>
      </w:r>
    </w:p>
    <w:p>
      <w:r>
        <w:t xml:space="preserve">Milloin The Sky's the Limit (elokuva 1943) sai ensi-iltansa?</w:t>
      </w:r>
    </w:p>
    <w:p>
      <w:r>
        <w:rPr>
          <w:b/>
        </w:rPr>
        <w:t xml:space="preserve">Tulos</w:t>
      </w:r>
    </w:p>
    <w:p>
      <w:r>
        <w:t xml:space="preserve">Milloin Sky's the Limit (The Temptations -albumi) julkaistiin?</w:t>
      </w:r>
    </w:p>
    <w:p>
      <w:r>
        <w:rPr>
          <w:b/>
        </w:rPr>
        <w:t xml:space="preserve">Tulos</w:t>
      </w:r>
    </w:p>
    <w:p>
      <w:r>
        <w:t xml:space="preserve">Milloin Sky's the Limit (Magic-albumi) julkaistiin?</w:t>
      </w:r>
    </w:p>
    <w:p>
      <w:r>
        <w:rPr>
          <w:b/>
        </w:rPr>
        <w:t xml:space="preserve">Tulos</w:t>
      </w:r>
    </w:p>
    <w:p>
      <w:r>
        <w:t xml:space="preserve">Milloin The Sky's the Limit (elokuva 1938) sai ensi-iltansa?</w:t>
      </w:r>
    </w:p>
    <w:p>
      <w:r>
        <w:rPr>
          <w:b/>
        </w:rPr>
        <w:t xml:space="preserve">Tulos</w:t>
      </w:r>
    </w:p>
    <w:p>
      <w:r>
        <w:t xml:space="preserve">Milloin The Sky's the Limit (peliohjelma) sai ensi-iltansa?</w:t>
      </w:r>
    </w:p>
    <w:p>
      <w:r>
        <w:rPr>
          <w:b/>
        </w:rPr>
        <w:t xml:space="preserve">Tulos</w:t>
      </w:r>
    </w:p>
    <w:p>
      <w:r>
        <w:t xml:space="preserve">Milloin "The Sky's the Limit" (Jason Derulon kappale) julkaistiin?</w:t>
      </w:r>
    </w:p>
    <w:p>
      <w:r>
        <w:rPr>
          <w:b/>
        </w:rPr>
        <w:t xml:space="preserve">Esimerkki 7.418</w:t>
      </w:r>
    </w:p>
    <w:p>
      <w:r>
        <w:t xml:space="preserve">Kuka on voittanut europa-liigan eniten?</w:t>
      </w:r>
    </w:p>
    <w:p>
      <w:r>
        <w:rPr>
          <w:b/>
        </w:rPr>
        <w:t xml:space="preserve">Tulos</w:t>
      </w:r>
    </w:p>
    <w:p>
      <w:r>
        <w:t xml:space="preserve">Mikä seura on voittanut europa-liigan eniten?</w:t>
      </w:r>
    </w:p>
    <w:p>
      <w:r>
        <w:rPr>
          <w:b/>
        </w:rPr>
        <w:t xml:space="preserve">Tulos</w:t>
      </w:r>
    </w:p>
    <w:p>
      <w:r>
        <w:t xml:space="preserve">Mikä maa on voittanut europa-liigan eniten?</w:t>
      </w:r>
    </w:p>
    <w:p>
      <w:r>
        <w:rPr>
          <w:b/>
        </w:rPr>
        <w:t xml:space="preserve">Tulos</w:t>
      </w:r>
    </w:p>
    <w:p>
      <w:r>
        <w:t xml:space="preserve">Kuka pelaaja on voittanut eniten euroopan liigaa?</w:t>
      </w:r>
    </w:p>
    <w:p>
      <w:r>
        <w:rPr>
          <w:b/>
        </w:rPr>
        <w:t xml:space="preserve">Esimerkki 7.419</w:t>
      </w:r>
    </w:p>
    <w:p>
      <w:r>
        <w:t xml:space="preserve">Milloin ios 11 julkaistaan iphone 7:lle?</w:t>
      </w:r>
    </w:p>
    <w:p>
      <w:r>
        <w:rPr>
          <w:b/>
        </w:rPr>
        <w:t xml:space="preserve">Tulos</w:t>
      </w:r>
    </w:p>
    <w:p>
      <w:r>
        <w:t xml:space="preserve">Milloin ios 11:n julkinen beta-versio julkaistaan iphone 7:lle?</w:t>
      </w:r>
    </w:p>
    <w:p>
      <w:r>
        <w:rPr>
          <w:b/>
        </w:rPr>
        <w:t xml:space="preserve">Tulos</w:t>
      </w:r>
    </w:p>
    <w:p>
      <w:r>
        <w:t xml:space="preserve">Milloin ios 11 julkaistaan virallisesti iphone 7:lle?</w:t>
      </w:r>
    </w:p>
    <w:p>
      <w:r>
        <w:rPr>
          <w:b/>
        </w:rPr>
        <w:t xml:space="preserve">Esimerkki 7.420</w:t>
      </w:r>
    </w:p>
    <w:p>
      <w:r>
        <w:t xml:space="preserve">Kuka on äiti elokuvassa Kuinka tapasin äitisi?</w:t>
      </w:r>
    </w:p>
    <w:p>
      <w:r>
        <w:rPr>
          <w:b/>
        </w:rPr>
        <w:t xml:space="preserve">Tulos</w:t>
      </w:r>
    </w:p>
    <w:p>
      <w:r>
        <w:t xml:space="preserve">Kuka näyttelee Äitiä sarjassa How I Met Your Mother?</w:t>
      </w:r>
    </w:p>
    <w:p>
      <w:r>
        <w:rPr>
          <w:b/>
        </w:rPr>
        <w:t xml:space="preserve">Tulos</w:t>
      </w:r>
    </w:p>
    <w:p>
      <w:r>
        <w:t xml:space="preserve">Mikä on Äidin nimi sarjassa How I Met Your Mother?</w:t>
      </w:r>
    </w:p>
    <w:p>
      <w:r>
        <w:rPr>
          <w:b/>
        </w:rPr>
        <w:t xml:space="preserve">Esimerkki 7.421</w:t>
      </w:r>
    </w:p>
    <w:p>
      <w:r>
        <w:t xml:space="preserve">Ensimmäinen afroamerikkalainen, joka sai Nobelin rauhanpalkinnon?</w:t>
      </w:r>
    </w:p>
    <w:p>
      <w:r>
        <w:rPr>
          <w:b/>
        </w:rPr>
        <w:t xml:space="preserve">Tulos</w:t>
      </w:r>
    </w:p>
    <w:p>
      <w:r>
        <w:t xml:space="preserve">Kuka on ensimmäinen afroamerikkalainen, joka on saanut Nobelin rauhanpalkinnon?</w:t>
      </w:r>
    </w:p>
    <w:p>
      <w:r>
        <w:rPr>
          <w:b/>
        </w:rPr>
        <w:t xml:space="preserve">Tulos</w:t>
      </w:r>
    </w:p>
    <w:p>
      <w:r>
        <w:t xml:space="preserve">Kuka on ensimmäinen afroamerikkalainen, joka on saanut Nobelin rauhanpalkinnon taloustieteissä?</w:t>
      </w:r>
    </w:p>
    <w:p>
      <w:r>
        <w:rPr>
          <w:b/>
        </w:rPr>
        <w:t xml:space="preserve">Tulos</w:t>
      </w:r>
    </w:p>
    <w:p>
      <w:r>
        <w:t xml:space="preserve">Kuka on ensimmäinen afroamerikkalainen, joka on saanut Nobelin rauhanpalkinnon kirjallisuuden alalla?</w:t>
      </w:r>
    </w:p>
    <w:p>
      <w:r>
        <w:rPr>
          <w:b/>
        </w:rPr>
        <w:t xml:space="preserve">Esimerkki 7.422</w:t>
      </w:r>
    </w:p>
    <w:p>
      <w:r>
        <w:t xml:space="preserve">Ketkä ovat tuomareita niin luulet tanssivasi?</w:t>
      </w:r>
    </w:p>
    <w:p>
      <w:r>
        <w:rPr>
          <w:b/>
        </w:rPr>
        <w:t xml:space="preserve">Tulos</w:t>
      </w:r>
    </w:p>
    <w:p>
      <w:r>
        <w:t xml:space="preserve">Ketkä ovat amerikkalaisen So You Think You Can Dance -ohjelman 14. kauden tuomarit?</w:t>
      </w:r>
    </w:p>
    <w:p>
      <w:r>
        <w:rPr>
          <w:b/>
        </w:rPr>
        <w:t xml:space="preserve">Tulos</w:t>
      </w:r>
    </w:p>
    <w:p>
      <w:r>
        <w:t xml:space="preserve">Ketkä ovat amerikkalaisen So You Think You Can Dance -ohjelman 13. kauden tuomarit?</w:t>
      </w:r>
    </w:p>
    <w:p>
      <w:r>
        <w:rPr>
          <w:b/>
        </w:rPr>
        <w:t xml:space="preserve">Tulos</w:t>
      </w:r>
    </w:p>
    <w:p>
      <w:r>
        <w:t xml:space="preserve">Ketkä ovat amerikkalaisen So You Think You Can Dance -ohjelman 12. kauden tuomarit?</w:t>
      </w:r>
    </w:p>
    <w:p>
      <w:r>
        <w:rPr>
          <w:b/>
        </w:rPr>
        <w:t xml:space="preserve">Tulos</w:t>
      </w:r>
    </w:p>
    <w:p>
      <w:r>
        <w:t xml:space="preserve">Ketkä ovat So You Think You Can Dance Australia -ohjelman 4. kauden tuomarit?</w:t>
      </w:r>
    </w:p>
    <w:p>
      <w:r>
        <w:rPr>
          <w:b/>
        </w:rPr>
        <w:t xml:space="preserve">Tulos</w:t>
      </w:r>
    </w:p>
    <w:p>
      <w:r>
        <w:t xml:space="preserve">Ketkä ovat So You Think You Can Dance Australia -ohjelman 3. kauden tuomarit?</w:t>
      </w:r>
    </w:p>
    <w:p>
      <w:r>
        <w:rPr>
          <w:b/>
        </w:rPr>
        <w:t xml:space="preserve">Tulos</w:t>
      </w:r>
    </w:p>
    <w:p>
      <w:r>
        <w:t xml:space="preserve">Ketkä ovat So You Think You Can Dance Australia -ohjelman 2. kauden tuomarit?</w:t>
      </w:r>
    </w:p>
    <w:p>
      <w:r>
        <w:rPr>
          <w:b/>
        </w:rPr>
        <w:t xml:space="preserve">Tulos</w:t>
      </w:r>
    </w:p>
    <w:p>
      <w:r>
        <w:t xml:space="preserve">Ketkä ovat So You Think You Can Dance Canada -ohjelman tuomarit?</w:t>
      </w:r>
    </w:p>
    <w:p>
      <w:r>
        <w:rPr>
          <w:b/>
        </w:rPr>
        <w:t xml:space="preserve">Esimerkki 7.423</w:t>
      </w:r>
    </w:p>
    <w:p>
      <w:r>
        <w:t xml:space="preserve">Milloin uusi magic the gathering -setti ilmestyy?</w:t>
      </w:r>
    </w:p>
    <w:p>
      <w:r>
        <w:rPr>
          <w:b/>
        </w:rPr>
        <w:t xml:space="preserve">Tulos</w:t>
      </w:r>
    </w:p>
    <w:p>
      <w:r>
        <w:t xml:space="preserve">Mikä oli Magic Origins Magic: The Gathering -korttisarjan julkaisupäivä?</w:t>
      </w:r>
    </w:p>
    <w:p>
      <w:r>
        <w:rPr>
          <w:b/>
        </w:rPr>
        <w:t xml:space="preserve">Tulos</w:t>
      </w:r>
    </w:p>
    <w:p>
      <w:r>
        <w:t xml:space="preserve">Mikä oli Magic Origins Magic: The Gathering -korttisarjan ennakkojulkaisupäivä?</w:t>
      </w:r>
    </w:p>
    <w:p>
      <w:r>
        <w:rPr>
          <w:b/>
        </w:rPr>
        <w:t xml:space="preserve">Tulos</w:t>
      </w:r>
    </w:p>
    <w:p>
      <w:r>
        <w:t xml:space="preserve">Mikä oli Magic 2015 Magic: The Gathering -korttisarjan julkaisupäivä?</w:t>
      </w:r>
    </w:p>
    <w:p>
      <w:r>
        <w:rPr>
          <w:b/>
        </w:rPr>
        <w:t xml:space="preserve">Tulos</w:t>
      </w:r>
    </w:p>
    <w:p>
      <w:r>
        <w:t xml:space="preserve">Mikä oli Magic 2015 Magic: The Gathering -korttisarjan ennakkojulkaisupäivä?</w:t>
      </w:r>
    </w:p>
    <w:p>
      <w:r>
        <w:rPr>
          <w:b/>
        </w:rPr>
        <w:t xml:space="preserve">Tulos</w:t>
      </w:r>
    </w:p>
    <w:p>
      <w:r>
        <w:t xml:space="preserve">Mikä oli Magic 2014 Magic: The Gathering -korttisarjan julkaisupäivä?</w:t>
      </w:r>
    </w:p>
    <w:p>
      <w:r>
        <w:rPr>
          <w:b/>
        </w:rPr>
        <w:t xml:space="preserve">Tulos</w:t>
      </w:r>
    </w:p>
    <w:p>
      <w:r>
        <w:t xml:space="preserve">Mikä oli Magic 2014 Magic: The Gathering -korttisarjan ennakkojulkaisupäivä?</w:t>
      </w:r>
    </w:p>
    <w:p>
      <w:r>
        <w:rPr>
          <w:b/>
        </w:rPr>
        <w:t xml:space="preserve">Esimerkki 7.424</w:t>
      </w:r>
    </w:p>
    <w:p>
      <w:r>
        <w:t xml:space="preserve">Kuka laulaa alkuperäisen Seasons in the sun?</w:t>
      </w:r>
    </w:p>
    <w:p>
      <w:r>
        <w:rPr>
          <w:b/>
        </w:rPr>
        <w:t xml:space="preserve">Tulos</w:t>
      </w:r>
    </w:p>
    <w:p>
      <w:r>
        <w:t xml:space="preserve">Kuka laulaa alkuperäisen englanninkielisen version Seasons in the sunista?</w:t>
      </w:r>
    </w:p>
    <w:p>
      <w:r>
        <w:rPr>
          <w:b/>
        </w:rPr>
        <w:t xml:space="preserve">Tulos</w:t>
      </w:r>
    </w:p>
    <w:p>
      <w:r>
        <w:t xml:space="preserve">Kuka laulaa alkuperäisen vuoden 1961 kappaleen, josta tuli Seasons in the sun?</w:t>
      </w:r>
    </w:p>
    <w:p>
      <w:r>
        <w:rPr>
          <w:b/>
        </w:rPr>
        <w:t xml:space="preserve">Esimerkki 7.425</w:t>
      </w:r>
    </w:p>
    <w:p>
      <w:r>
        <w:t xml:space="preserve">Kuka näytteli elokuvassa Kesäpaikka?</w:t>
      </w:r>
    </w:p>
    <w:p>
      <w:r>
        <w:rPr>
          <w:b/>
        </w:rPr>
        <w:t xml:space="preserve">Tulos</w:t>
      </w:r>
    </w:p>
    <w:p>
      <w:r>
        <w:t xml:space="preserve">Kuka näytteli elokuvassa Kesäpaikka Ken Jorgensonina?</w:t>
      </w:r>
    </w:p>
    <w:p>
      <w:r>
        <w:rPr>
          <w:b/>
        </w:rPr>
        <w:t xml:space="preserve">Tulos</w:t>
      </w:r>
    </w:p>
    <w:p>
      <w:r>
        <w:t xml:space="preserve">Kuka näytteli elokuvassa Kesäpaikka Sylvia Hunterina?</w:t>
      </w:r>
    </w:p>
    <w:p>
      <w:r>
        <w:rPr>
          <w:b/>
        </w:rPr>
        <w:t xml:space="preserve">Tulos</w:t>
      </w:r>
    </w:p>
    <w:p>
      <w:r>
        <w:t xml:space="preserve">Kuka näytteli elokuvassa Kesäpaikka Molly Jorgensonina?</w:t>
      </w:r>
    </w:p>
    <w:p>
      <w:r>
        <w:rPr>
          <w:b/>
        </w:rPr>
        <w:t xml:space="preserve">Tulos</w:t>
      </w:r>
    </w:p>
    <w:p>
      <w:r>
        <w:t xml:space="preserve">Kuka näytteli elokuvassa Kesäpaikka Bart Hunterina?</w:t>
      </w:r>
    </w:p>
    <w:p>
      <w:r>
        <w:rPr>
          <w:b/>
        </w:rPr>
        <w:t xml:space="preserve">Tulos</w:t>
      </w:r>
    </w:p>
    <w:p>
      <w:r>
        <w:t xml:space="preserve">Kuka näytteli elokuvassa Kesäpaikka Johnny Hunterina?</w:t>
      </w:r>
    </w:p>
    <w:p>
      <w:r>
        <w:rPr>
          <w:b/>
        </w:rPr>
        <w:t xml:space="preserve">Tulos</w:t>
      </w:r>
    </w:p>
    <w:p>
      <w:r>
        <w:t xml:space="preserve">Kuka näytteli elokuvassa Kesäpaikka Helen Jorgensonina?</w:t>
      </w:r>
    </w:p>
    <w:p>
      <w:r>
        <w:rPr>
          <w:b/>
        </w:rPr>
        <w:t xml:space="preserve">Tulos</w:t>
      </w:r>
    </w:p>
    <w:p>
      <w:r>
        <w:t xml:space="preserve">Kuka näytteli elokuvassa Kesäpaikka rouva Emily Hamilton Hamblea?</w:t>
      </w:r>
    </w:p>
    <w:p>
      <w:r>
        <w:rPr>
          <w:b/>
        </w:rPr>
        <w:t xml:space="preserve">Tulos</w:t>
      </w:r>
    </w:p>
    <w:p>
      <w:r>
        <w:t xml:space="preserve">Kuka näytteli elokuvassa Kesäpaikka Claude Andrewsin roolissa?</w:t>
      </w:r>
    </w:p>
    <w:p>
      <w:r>
        <w:rPr>
          <w:b/>
        </w:rPr>
        <w:t xml:space="preserve">Tulos</w:t>
      </w:r>
    </w:p>
    <w:p>
      <w:r>
        <w:t xml:space="preserve">Kuka näytteli elokuvassa Kesäpaikka Todd Harperia?</w:t>
      </w:r>
    </w:p>
    <w:p>
      <w:r>
        <w:rPr>
          <w:b/>
        </w:rPr>
        <w:t xml:space="preserve">Esimerkki 7.426</w:t>
      </w:r>
    </w:p>
    <w:p>
      <w:r>
        <w:t xml:space="preserve">Totuus Harry Quebertin tapauksesta tv-sarjan julkaisupäivä?</w:t>
      </w:r>
    </w:p>
    <w:p>
      <w:r>
        <w:rPr>
          <w:b/>
        </w:rPr>
        <w:t xml:space="preserve">Tulos</w:t>
      </w:r>
    </w:p>
    <w:p>
      <w:r>
        <w:t xml:space="preserve">Milloin julkaistiin 35 minuuttia kohtauksia Harry Quebertin tapauksen totuus -televisio-ohjelmasta?</w:t>
      </w:r>
    </w:p>
    <w:p>
      <w:r>
        <w:rPr>
          <w:b/>
        </w:rPr>
        <w:t xml:space="preserve">Tulos</w:t>
      </w:r>
    </w:p>
    <w:p>
      <w:r>
        <w:t xml:space="preserve">Mikä oli The Truth about the Harry Quebert Affair -televisio-ohjelman täysi julkaisupäivä?</w:t>
      </w:r>
    </w:p>
    <w:p>
      <w:r>
        <w:rPr>
          <w:b/>
        </w:rPr>
        <w:t xml:space="preserve">Esimerkki 7.427</w:t>
      </w:r>
    </w:p>
    <w:p>
      <w:r>
        <w:t xml:space="preserve">Milloin "mikään ei pidättele minua" tuli julki?</w:t>
      </w:r>
    </w:p>
    <w:p>
      <w:r>
        <w:rPr>
          <w:b/>
        </w:rPr>
        <w:t xml:space="preserve">Tulos</w:t>
      </w:r>
    </w:p>
    <w:p>
      <w:r>
        <w:t xml:space="preserve">Milloin There's nothing holdin me back -single julkaistiin ensimmäisen kerran?</w:t>
      </w:r>
    </w:p>
    <w:p>
      <w:r>
        <w:rPr>
          <w:b/>
        </w:rPr>
        <w:t xml:space="preserve">Tulos</w:t>
      </w:r>
    </w:p>
    <w:p>
      <w:r>
        <w:t xml:space="preserve">Milloin musiikkivideo There's nothing holdin me back -kappaleeseen ilmestyi?</w:t>
      </w:r>
    </w:p>
    <w:p>
      <w:r>
        <w:rPr>
          <w:b/>
        </w:rPr>
        <w:t xml:space="preserve">Tulos</w:t>
      </w:r>
    </w:p>
    <w:p>
      <w:r>
        <w:t xml:space="preserve">Milloin There's nothing holdin me back -niminen nykyaikainen radiohittiformaatti julkaistiin Yhdysvalloissa?</w:t>
      </w:r>
    </w:p>
    <w:p>
      <w:r>
        <w:rPr>
          <w:b/>
        </w:rPr>
        <w:t xml:space="preserve">Tulos</w:t>
      </w:r>
    </w:p>
    <w:p>
      <w:r>
        <w:t xml:space="preserve">Milloin There's Nothing Holdin Me Back NOTD Remix ilmestyi maailmanlaajuisesti digitaalisesti ladattavaksi?</w:t>
      </w:r>
    </w:p>
    <w:p>
      <w:r>
        <w:rPr>
          <w:b/>
        </w:rPr>
        <w:t xml:space="preserve">Tulos</w:t>
      </w:r>
    </w:p>
    <w:p>
      <w:r>
        <w:t xml:space="preserve">Milloin there's nothing holdin me back ilmestyi akustisena digitaalisena latauksena Ranskassa?</w:t>
      </w:r>
    </w:p>
    <w:p>
      <w:r>
        <w:rPr>
          <w:b/>
        </w:rPr>
        <w:t xml:space="preserve">Esimerkki 7.428</w:t>
      </w:r>
    </w:p>
    <w:p>
      <w:r>
        <w:t xml:space="preserve">Kuinka monta kongressipiiriä Michiganissa on?</w:t>
      </w:r>
    </w:p>
    <w:p>
      <w:r>
        <w:rPr>
          <w:b/>
        </w:rPr>
        <w:t xml:space="preserve">Tulos</w:t>
      </w:r>
    </w:p>
    <w:p>
      <w:r>
        <w:t xml:space="preserve">Kuinka monta kongressipiiriä Michiganissa on vuosina 1993-2002?</w:t>
      </w:r>
    </w:p>
    <w:p>
      <w:r>
        <w:rPr>
          <w:b/>
        </w:rPr>
        <w:t xml:space="preserve">Tulos</w:t>
      </w:r>
    </w:p>
    <w:p>
      <w:r>
        <w:t xml:space="preserve">Kuinka monta kongressipiiriä Michiganissa on vuosina 2003-2013?</w:t>
      </w:r>
    </w:p>
    <w:p>
      <w:r>
        <w:rPr>
          <w:b/>
        </w:rPr>
        <w:t xml:space="preserve">Tulos</w:t>
      </w:r>
    </w:p>
    <w:p>
      <w:r>
        <w:t xml:space="preserve">Kuinka monta kongressipiiriä Michiganissa on vuodesta 2013 lähtien?</w:t>
      </w:r>
    </w:p>
    <w:p>
      <w:r>
        <w:rPr>
          <w:b/>
        </w:rPr>
        <w:t xml:space="preserve">Esimerkki 7.429</w:t>
      </w:r>
    </w:p>
    <w:p>
      <w:r>
        <w:t xml:space="preserve">Kuka oli Yhdysvaltojen pisin elossa oleva presidentti?</w:t>
      </w:r>
    </w:p>
    <w:p>
      <w:r>
        <w:rPr>
          <w:b/>
        </w:rPr>
        <w:t xml:space="preserve">Tulos</w:t>
      </w:r>
    </w:p>
    <w:p>
      <w:r>
        <w:t xml:space="preserve">Kuka on Yhdysvaltojen pisin elossa oleva presidentti?</w:t>
      </w:r>
    </w:p>
    <w:p>
      <w:r>
        <w:rPr>
          <w:b/>
        </w:rPr>
        <w:t xml:space="preserve">Tulos</w:t>
      </w:r>
    </w:p>
    <w:p>
      <w:r>
        <w:t xml:space="preserve">Kenellä kuolleista presidenteistä oli pisin elämä?</w:t>
      </w:r>
    </w:p>
    <w:p>
      <w:r>
        <w:rPr>
          <w:b/>
        </w:rPr>
        <w:t xml:space="preserve">Esimerkki 7.430</w:t>
      </w:r>
    </w:p>
    <w:p>
      <w:r>
        <w:t xml:space="preserve">Kenestä on kirjoitettu kappale candle in the wind?</w:t>
      </w:r>
    </w:p>
    <w:p>
      <w:r>
        <w:rPr>
          <w:b/>
        </w:rPr>
        <w:t xml:space="preserve">Tulos</w:t>
      </w:r>
    </w:p>
    <w:p>
      <w:r>
        <w:t xml:space="preserve">Kenestä kappale candle in the wind oli alun perin kirjoitettu?</w:t>
      </w:r>
    </w:p>
    <w:p>
      <w:r>
        <w:rPr>
          <w:b/>
        </w:rPr>
        <w:t xml:space="preserve">Tulos</w:t>
      </w:r>
    </w:p>
    <w:p>
      <w:r>
        <w:t xml:space="preserve">Kenestä on kirjoitettu uudelleen laulu candle in the wind?</w:t>
      </w:r>
    </w:p>
    <w:p>
      <w:r>
        <w:rPr>
          <w:b/>
        </w:rPr>
        <w:t xml:space="preserve">Esimerkki 7.431</w:t>
      </w:r>
    </w:p>
    <w:p>
      <w:r>
        <w:t xml:space="preserve">Mitkä ovat fifan kuusi maanosaliittoa?</w:t>
      </w:r>
    </w:p>
    <w:p>
      <w:r>
        <w:rPr>
          <w:b/>
        </w:rPr>
        <w:t xml:space="preserve">Tulos</w:t>
      </w:r>
    </w:p>
    <w:p>
      <w:r>
        <w:t xml:space="preserve">Mistä FIFA:n kuusi maanosaliittoa ovat vastuussa?</w:t>
      </w:r>
    </w:p>
    <w:p>
      <w:r>
        <w:rPr>
          <w:b/>
        </w:rPr>
        <w:t xml:space="preserve">Tulos</w:t>
      </w:r>
    </w:p>
    <w:p>
      <w:r>
        <w:t xml:space="preserve">Mikä on FIFA:n kuuden maanosan keskusjärjestöjen nimi?</w:t>
      </w:r>
    </w:p>
    <w:p>
      <w:r>
        <w:rPr>
          <w:b/>
        </w:rPr>
        <w:t xml:space="preserve">Esimerkki 7.432</w:t>
      </w:r>
    </w:p>
    <w:p>
      <w:r>
        <w:t xml:space="preserve">Kuka kirjoitti sanat pysyä kanssani?</w:t>
      </w:r>
    </w:p>
    <w:p>
      <w:r>
        <w:rPr>
          <w:b/>
        </w:rPr>
        <w:t xml:space="preserve">Tulos</w:t>
      </w:r>
    </w:p>
    <w:p>
      <w:r>
        <w:t xml:space="preserve">Kuka kirjoitti sanat pysy kanssani vuonna 1847?</w:t>
      </w:r>
    </w:p>
    <w:p>
      <w:r>
        <w:rPr>
          <w:b/>
        </w:rPr>
        <w:t xml:space="preserve">Tulos</w:t>
      </w:r>
    </w:p>
    <w:p>
      <w:r>
        <w:t xml:space="preserve">Kuka kirjoitti sanat pysyä kanssani, 'Tis Eventide?</w:t>
      </w:r>
    </w:p>
    <w:p>
      <w:r>
        <w:rPr>
          <w:b/>
        </w:rPr>
        <w:t xml:space="preserve">Esimerkki 7.433</w:t>
      </w:r>
    </w:p>
    <w:p>
      <w:r>
        <w:t xml:space="preserve">Kuka on tehnyt eniten maaleja chelsealle?</w:t>
      </w:r>
    </w:p>
    <w:p>
      <w:r>
        <w:rPr>
          <w:b/>
        </w:rPr>
        <w:t xml:space="preserve">Tulos</w:t>
      </w:r>
    </w:p>
    <w:p>
      <w:r>
        <w:t xml:space="preserve">Kuka on tehnyt yhteensä eniten maaleja Chelsea F.C.:lle?</w:t>
      </w:r>
    </w:p>
    <w:p>
      <w:r>
        <w:rPr>
          <w:b/>
        </w:rPr>
        <w:t xml:space="preserve">Tulos</w:t>
      </w:r>
    </w:p>
    <w:p>
      <w:r>
        <w:t xml:space="preserve">Kuka on tehnyt eniten maaleja Chelsea F.C.:lle yhden kauden aikana?</w:t>
      </w:r>
    </w:p>
    <w:p>
      <w:r>
        <w:rPr>
          <w:b/>
        </w:rPr>
        <w:t xml:space="preserve">Tulos</w:t>
      </w:r>
    </w:p>
    <w:p>
      <w:r>
        <w:t xml:space="preserve">Kuka on tehnyt eniten maaleja Chelsea F.C.:lle yhdessä ottelussa?</w:t>
      </w:r>
    </w:p>
    <w:p>
      <w:r>
        <w:rPr>
          <w:b/>
        </w:rPr>
        <w:t xml:space="preserve">Tulos</w:t>
      </w:r>
    </w:p>
    <w:p>
      <w:r>
        <w:t xml:space="preserve">Kuka on tehnyt yhteensä eniten FA Cupin finaalimaaleja Chelsea F.C.:lle?</w:t>
      </w:r>
    </w:p>
    <w:p>
      <w:r>
        <w:rPr>
          <w:b/>
        </w:rPr>
        <w:t xml:space="preserve">Esimerkki 7.434</w:t>
      </w:r>
    </w:p>
    <w:p>
      <w:r>
        <w:t xml:space="preserve">Kuka kirjoitti soittaa omanlaistasi musiikkia?</w:t>
      </w:r>
    </w:p>
    <w:p>
      <w:r>
        <w:rPr>
          <w:b/>
        </w:rPr>
        <w:t xml:space="preserve">Tulos</w:t>
      </w:r>
    </w:p>
    <w:p>
      <w:r>
        <w:t xml:space="preserve">Kuka kirjoitti kappaleen, soittakaa omaa musiikkianne?</w:t>
      </w:r>
    </w:p>
    <w:p>
      <w:r>
        <w:rPr>
          <w:b/>
        </w:rPr>
        <w:t xml:space="preserve">Tulos</w:t>
      </w:r>
    </w:p>
    <w:p>
      <w:r>
        <w:t xml:space="preserve">Kuka kirjoitti tv-sarjan, soittakaa omaa musiikkianne?</w:t>
      </w:r>
    </w:p>
    <w:p>
      <w:r>
        <w:rPr>
          <w:b/>
        </w:rPr>
        <w:t xml:space="preserve">Esimerkki 7.435</w:t>
      </w:r>
    </w:p>
    <w:p>
      <w:r>
        <w:t xml:space="preserve">Mikä on Punisherin julkaisupäivä netflixissä?</w:t>
      </w:r>
    </w:p>
    <w:p>
      <w:r>
        <w:rPr>
          <w:b/>
        </w:rPr>
        <w:t xml:space="preserve">Tulos</w:t>
      </w:r>
    </w:p>
    <w:p>
      <w:r>
        <w:t xml:space="preserve">Mikä on Punisherin 1. kauden julkaisupäivä netflixissä?</w:t>
      </w:r>
    </w:p>
    <w:p>
      <w:r>
        <w:rPr>
          <w:b/>
        </w:rPr>
        <w:t xml:space="preserve">Tulos</w:t>
      </w:r>
    </w:p>
    <w:p>
      <w:r>
        <w:t xml:space="preserve">Mikä on Punisherin 2. kauden julkaisupäivä netflixissä?</w:t>
      </w:r>
    </w:p>
    <w:p>
      <w:r>
        <w:rPr>
          <w:b/>
        </w:rPr>
        <w:t xml:space="preserve">Esimerkki 7.436</w:t>
      </w:r>
    </w:p>
    <w:p>
      <w:r>
        <w:t xml:space="preserve">Kuka oli poika, joka soitti banjoa elokuvassa Deliverance?</w:t>
      </w:r>
    </w:p>
    <w:p>
      <w:r>
        <w:rPr>
          <w:b/>
        </w:rPr>
        <w:t xml:space="preserve">Tulos</w:t>
      </w:r>
    </w:p>
    <w:p>
      <w:r>
        <w:t xml:space="preserve">Mikä oli banjoa soittaneen hahmon nimi elokuvassa Deliverance?</w:t>
      </w:r>
    </w:p>
    <w:p>
      <w:r>
        <w:rPr>
          <w:b/>
        </w:rPr>
        <w:t xml:space="preserve">Tulos</w:t>
      </w:r>
    </w:p>
    <w:p>
      <w:r>
        <w:t xml:space="preserve">Mikä oli sen näyttelijän nimi, joka soitti banjoa elokuvassa Deliverance?</w:t>
      </w:r>
    </w:p>
    <w:p>
      <w:r>
        <w:rPr>
          <w:b/>
        </w:rPr>
        <w:t xml:space="preserve">Esimerkki 7.437</w:t>
      </w:r>
    </w:p>
    <w:p>
      <w:r>
        <w:t xml:space="preserve">Kuka näytteli Eddietä tv-sarjassa Frasier?</w:t>
      </w:r>
    </w:p>
    <w:p>
      <w:r>
        <w:rPr>
          <w:b/>
        </w:rPr>
        <w:t xml:space="preserve">Tulos</w:t>
      </w:r>
    </w:p>
    <w:p>
      <w:r>
        <w:t xml:space="preserve">Kuka näytteli alun perin Eddietä tv-sarjassa Frasier?</w:t>
      </w:r>
    </w:p>
    <w:p>
      <w:r>
        <w:rPr>
          <w:b/>
        </w:rPr>
        <w:t xml:space="preserve">Tulos</w:t>
      </w:r>
    </w:p>
    <w:p>
      <w:r>
        <w:t xml:space="preserve">Kuka näytteli Eddietä tv-sarjassa Frasier Moose jälkeen?</w:t>
      </w:r>
    </w:p>
    <w:p>
      <w:r>
        <w:rPr>
          <w:b/>
        </w:rPr>
        <w:t xml:space="preserve">Esimerkki 7.438</w:t>
      </w:r>
    </w:p>
    <w:p>
      <w:r>
        <w:t xml:space="preserve">Kuka käytti sanaa psykologia ensimmäisen kerran?</w:t>
      </w:r>
    </w:p>
    <w:p>
      <w:r>
        <w:rPr>
          <w:b/>
        </w:rPr>
        <w:t xml:space="preserve">Tulos</w:t>
      </w:r>
    </w:p>
    <w:p>
      <w:r>
        <w:t xml:space="preserve">Kuka käytti sanaa psykologia ensimmäisen kerran ja kenelle yleensä annetaan tunnustusta?</w:t>
      </w:r>
    </w:p>
    <w:p>
      <w:r>
        <w:rPr>
          <w:b/>
        </w:rPr>
        <w:t xml:space="preserve">Tulos</w:t>
      </w:r>
    </w:p>
    <w:p>
      <w:r>
        <w:t xml:space="preserve">Kuka käytti sanaa psykologia ensimmäisen kerran, kuusi vuosikymmentä ennen miestä, jota yleensä pidetään psykologina?</w:t>
      </w:r>
    </w:p>
    <w:p>
      <w:r>
        <w:rPr>
          <w:b/>
        </w:rPr>
        <w:t xml:space="preserve">Esimerkki 7.439</w:t>
      </w:r>
    </w:p>
    <w:p>
      <w:r>
        <w:t xml:space="preserve">Milloin verensiirroista tuli turvallisempia ja miksi?</w:t>
      </w:r>
    </w:p>
    <w:p>
      <w:r>
        <w:rPr>
          <w:b/>
        </w:rPr>
        <w:t xml:space="preserve">Tulos</w:t>
      </w:r>
    </w:p>
    <w:p>
      <w:r>
        <w:t xml:space="preserve">Minä vuonna verensiirroista tuli turvallisempia Karl Landsteinerin ansiosta?</w:t>
      </w:r>
    </w:p>
    <w:p>
      <w:r>
        <w:rPr>
          <w:b/>
        </w:rPr>
        <w:t xml:space="preserve">Tulos</w:t>
      </w:r>
    </w:p>
    <w:p>
      <w:r>
        <w:t xml:space="preserve">Millä tapahtumalla verensiirroista tuli turvallisempia ja miksi vuonna 1901?</w:t>
      </w:r>
    </w:p>
    <w:p>
      <w:r>
        <w:rPr>
          <w:b/>
        </w:rPr>
        <w:t xml:space="preserve">Tulos</w:t>
      </w:r>
    </w:p>
    <w:p>
      <w:r>
        <w:t xml:space="preserve">Minä vuonna verensiirroista tuli turvallisempia Rhesusverisysteemin löytämisen ansiosta?</w:t>
      </w:r>
    </w:p>
    <w:p>
      <w:r>
        <w:rPr>
          <w:b/>
        </w:rPr>
        <w:t xml:space="preserve">Tulos</w:t>
      </w:r>
    </w:p>
    <w:p>
      <w:r>
        <w:t xml:space="preserve">Minkä tapahtuman myötä verensiirroista tuli turvallisempia ja miksi vuosina 1937-1940?</w:t>
      </w:r>
    </w:p>
    <w:p>
      <w:r>
        <w:rPr>
          <w:b/>
        </w:rPr>
        <w:t xml:space="preserve">Esimerkki 7.440</w:t>
      </w:r>
    </w:p>
    <w:p>
      <w:r>
        <w:t xml:space="preserve">Milloin Doug ja Carol menevät naimisiin?</w:t>
      </w:r>
    </w:p>
    <w:p>
      <w:r>
        <w:rPr>
          <w:b/>
        </w:rPr>
        <w:t xml:space="preserve">Tulos</w:t>
      </w:r>
    </w:p>
    <w:p>
      <w:r>
        <w:t xml:space="preserve">Milloin julkaistiin jakso, jossa Doug ja Carol menevät naimisiin er?</w:t>
      </w:r>
    </w:p>
    <w:p>
      <w:r>
        <w:rPr>
          <w:b/>
        </w:rPr>
        <w:t xml:space="preserve">Tulos</w:t>
      </w:r>
    </w:p>
    <w:p>
      <w:r>
        <w:t xml:space="preserve">Missä jaksossa Doug ja Carol menevät naimisiin?</w:t>
      </w:r>
    </w:p>
    <w:p>
      <w:r>
        <w:rPr>
          <w:b/>
        </w:rPr>
        <w:t xml:space="preserve">Esimerkki 7.441</w:t>
      </w:r>
    </w:p>
    <w:p>
      <w:r>
        <w:t xml:space="preserve">Milloin elokuva Likainen tanssi ilmestyi?</w:t>
      </w:r>
    </w:p>
    <w:p>
      <w:r>
        <w:rPr>
          <w:b/>
        </w:rPr>
        <w:t xml:space="preserve">Tulos</w:t>
      </w:r>
    </w:p>
    <w:p>
      <w:r>
        <w:t xml:space="preserve">Milloin elokuva "Likainen tanssi" esitettiin Cannesissa?</w:t>
      </w:r>
    </w:p>
    <w:p>
      <w:r>
        <w:rPr>
          <w:b/>
        </w:rPr>
        <w:t xml:space="preserve">Tulos</w:t>
      </w:r>
    </w:p>
    <w:p>
      <w:r>
        <w:t xml:space="preserve">Milloin elokuva Dirty Dancing ilmestyi Yhdysvalloissa?</w:t>
      </w:r>
    </w:p>
    <w:p>
      <w:r>
        <w:rPr>
          <w:b/>
        </w:rPr>
        <w:t xml:space="preserve">Esimerkki 7.442</w:t>
      </w:r>
    </w:p>
    <w:p>
      <w:r>
        <w:t xml:space="preserve">Pelaaja, jolla on eniten omia maaleja valioliigassa?</w:t>
      </w:r>
    </w:p>
    <w:p>
      <w:r>
        <w:rPr>
          <w:b/>
        </w:rPr>
        <w:t xml:space="preserve">Tulos</w:t>
      </w:r>
    </w:p>
    <w:p>
      <w:r>
        <w:t xml:space="preserve">Kuka on pelaaja, jolla on eniten omia maaleja Valioliigassa?</w:t>
      </w:r>
    </w:p>
    <w:p>
      <w:r>
        <w:rPr>
          <w:b/>
        </w:rPr>
        <w:t xml:space="preserve">Tulos</w:t>
      </w:r>
    </w:p>
    <w:p>
      <w:r>
        <w:t xml:space="preserve">Kuka on pelaaja, jolla on eniten omia maaleja kauden aikana Valioliigassa?</w:t>
      </w:r>
    </w:p>
    <w:p>
      <w:r>
        <w:rPr>
          <w:b/>
        </w:rPr>
        <w:t xml:space="preserve">Esimerkki 7.443</w:t>
      </w:r>
    </w:p>
    <w:p>
      <w:r>
        <w:t xml:space="preserve">Mikä oli ensimmäinen Walt Disney Studiosin elokuva, joka julkaistiin vuonna 2017?</w:t>
      </w:r>
    </w:p>
    <w:p>
      <w:r>
        <w:rPr>
          <w:b/>
        </w:rPr>
        <w:t xml:space="preserve">Tulos</w:t>
      </w:r>
    </w:p>
    <w:p>
      <w:r>
        <w:t xml:space="preserve">Mikä oli ensimmäinen Walt Disney Studiosin elokuva, joka julkaistiin Ranskassa vuonna 2017?</w:t>
      </w:r>
    </w:p>
    <w:p>
      <w:r>
        <w:rPr>
          <w:b/>
        </w:rPr>
        <w:t xml:space="preserve">Tulos</w:t>
      </w:r>
    </w:p>
    <w:p>
      <w:r>
        <w:t xml:space="preserve">Mikä oli ensimmäinen Walt Disney Studiosin elokuva, joka julkaistiin Yhdysvalloissa vuonna 2017?</w:t>
      </w:r>
    </w:p>
    <w:p>
      <w:r>
        <w:rPr>
          <w:b/>
        </w:rPr>
        <w:t xml:space="preserve">Esimerkki 7.444</w:t>
      </w:r>
    </w:p>
    <w:p>
      <w:r>
        <w:t xml:space="preserve">Kuka tekee Ursulan äänen Pienessä merenneitossa?</w:t>
      </w:r>
    </w:p>
    <w:p>
      <w:r>
        <w:rPr>
          <w:b/>
        </w:rPr>
        <w:t xml:space="preserve">Tulos</w:t>
      </w:r>
    </w:p>
    <w:p>
      <w:r>
        <w:t xml:space="preserve">Kuka on Ursulan ääni elokuvassa Pieni merenneito?</w:t>
      </w:r>
    </w:p>
    <w:p>
      <w:r>
        <w:rPr>
          <w:b/>
        </w:rPr>
        <w:t xml:space="preserve">Tulos</w:t>
      </w:r>
    </w:p>
    <w:p>
      <w:r>
        <w:t xml:space="preserve">Kuka on Ursulan ääni Vanessana elokuvassa Pieni merenneito?</w:t>
      </w:r>
    </w:p>
    <w:p>
      <w:r>
        <w:rPr>
          <w:b/>
        </w:rPr>
        <w:t xml:space="preserve">Esimerkki 7.445</w:t>
      </w:r>
    </w:p>
    <w:p>
      <w:r>
        <w:t xml:space="preserve">Millä kielellä kirjoitettiin ensimmäinen unix-käyttöjärjestelmä?</w:t>
      </w:r>
    </w:p>
    <w:p>
      <w:r>
        <w:rPr>
          <w:b/>
        </w:rPr>
        <w:t xml:space="preserve">Tulos</w:t>
      </w:r>
    </w:p>
    <w:p>
      <w:r>
        <w:t xml:space="preserve">Millä kielellä ensimmäinen unix-käyttöjärjestelmä oli alun perin kirjoitettu?</w:t>
      </w:r>
    </w:p>
    <w:p>
      <w:r>
        <w:rPr>
          <w:b/>
        </w:rPr>
        <w:t xml:space="preserve">Tulos</w:t>
      </w:r>
    </w:p>
    <w:p>
      <w:r>
        <w:t xml:space="preserve">Millä kielellä ensimmäinen unix-käyttöjärjestelmä kirjoitettiin uudelleen?</w:t>
      </w:r>
    </w:p>
    <w:p>
      <w:r>
        <w:rPr>
          <w:b/>
        </w:rPr>
        <w:t xml:space="preserve">Esimerkki 7.446</w:t>
      </w:r>
    </w:p>
    <w:p>
      <w:r>
        <w:t xml:space="preserve">Kuinka monta poikkeusta tiedonvälityksen vapautta koskevassa laissa on?</w:t>
      </w:r>
    </w:p>
    <w:p>
      <w:r>
        <w:rPr>
          <w:b/>
        </w:rPr>
        <w:t xml:space="preserve">Tulos</w:t>
      </w:r>
    </w:p>
    <w:p>
      <w:r>
        <w:t xml:space="preserve">Kuinka monta poikkeusta Yhdysvaltojen tiedonvälityksen vapautta koskevaan lakiin on vuonna 2016 tehdyn merkittävän muutoksen jälkeen?</w:t>
      </w:r>
    </w:p>
    <w:p>
      <w:r>
        <w:rPr>
          <w:b/>
        </w:rPr>
        <w:t xml:space="preserve">Tulos</w:t>
      </w:r>
    </w:p>
    <w:p>
      <w:r>
        <w:t xml:space="preserve">Kuinka monta ehdotonta poikkeusta Yhdistyneen kuningaskunnan tiedonvapauslaissa on?</w:t>
      </w:r>
    </w:p>
    <w:p>
      <w:r>
        <w:rPr>
          <w:b/>
        </w:rPr>
        <w:t xml:space="preserve">Esimerkki 7.447</w:t>
      </w:r>
    </w:p>
    <w:p>
      <w:r>
        <w:t xml:space="preserve">Miten Grinch varasti joulun -elokuvassa missä nimihenkilö asuu?</w:t>
      </w:r>
    </w:p>
    <w:p>
      <w:r>
        <w:rPr>
          <w:b/>
        </w:rPr>
        <w:t xml:space="preserve">Tulos</w:t>
      </w:r>
    </w:p>
    <w:p>
      <w:r>
        <w:t xml:space="preserve">Miten Grinch varasti joulun, millä vuorella nimihenkilö asuu?</w:t>
      </w:r>
    </w:p>
    <w:p>
      <w:r>
        <w:rPr>
          <w:b/>
        </w:rPr>
        <w:t xml:space="preserve">Tulos</w:t>
      </w:r>
    </w:p>
    <w:p>
      <w:r>
        <w:t xml:space="preserve">Miten Grinch varasti joulun missä on vuori otsikko hahmo elää?</w:t>
      </w:r>
    </w:p>
    <w:p>
      <w:r>
        <w:rPr>
          <w:b/>
        </w:rPr>
        <w:t xml:space="preserve">Esimerkki 7.448</w:t>
      </w:r>
    </w:p>
    <w:p>
      <w:r>
        <w:t xml:space="preserve">Kuka lauloi laulun muutos tulee?</w:t>
      </w:r>
    </w:p>
    <w:p>
      <w:r>
        <w:rPr>
          <w:b/>
        </w:rPr>
        <w:t xml:space="preserve">Tulos</w:t>
      </w:r>
    </w:p>
    <w:p>
      <w:r>
        <w:t xml:space="preserve">Kuka lauloi vuonna 1964 julkaistun laulun a change is gonna come?</w:t>
      </w:r>
    </w:p>
    <w:p>
      <w:r>
        <w:rPr>
          <w:b/>
        </w:rPr>
        <w:t xml:space="preserve">Tulos</w:t>
      </w:r>
    </w:p>
    <w:p>
      <w:r>
        <w:t xml:space="preserve">Kuka lauloi laulun a change is gonna come Obaman virkaanastujaisissa?</w:t>
      </w:r>
    </w:p>
    <w:p>
      <w:r>
        <w:rPr>
          <w:b/>
        </w:rPr>
        <w:t xml:space="preserve">Tulos</w:t>
      </w:r>
    </w:p>
    <w:p>
      <w:r>
        <w:t xml:space="preserve">Kuka lauloi kappaleen a change is gonna come vuotuisessa Nobelin rauhanpalkintokonsertissa vuonna 2004?</w:t>
      </w:r>
    </w:p>
    <w:p>
      <w:r>
        <w:rPr>
          <w:b/>
        </w:rPr>
        <w:t xml:space="preserve">Tulos</w:t>
      </w:r>
    </w:p>
    <w:p>
      <w:r>
        <w:t xml:space="preserve">Kuka lauloi kappaleen a change is gonna come Sound of change -konsertissa vuonna 2013?</w:t>
      </w:r>
    </w:p>
    <w:p>
      <w:r>
        <w:rPr>
          <w:b/>
        </w:rPr>
        <w:t xml:space="preserve">Tulos</w:t>
      </w:r>
    </w:p>
    <w:p>
      <w:r>
        <w:t xml:space="preserve">Kuka lauloi kappaleen a change is gonna come, coveroituna vuonna 2017?</w:t>
      </w:r>
    </w:p>
    <w:p>
      <w:r>
        <w:rPr>
          <w:b/>
        </w:rPr>
        <w:t xml:space="preserve">Tulos</w:t>
      </w:r>
    </w:p>
    <w:p>
      <w:r>
        <w:t xml:space="preserve">Kuka lauloi kappaleen a change is gonna come kunnianosoituksena Aretha Franklinille vuonna 2019?</w:t>
      </w:r>
    </w:p>
    <w:p>
      <w:r>
        <w:rPr>
          <w:b/>
        </w:rPr>
        <w:t xml:space="preserve">Esimerkki 7.449</w:t>
      </w:r>
    </w:p>
    <w:p>
      <w:r>
        <w:t xml:space="preserve">Milloin tulee Handmaid's talen 2. sarja?</w:t>
      </w:r>
    </w:p>
    <w:p>
      <w:r>
        <w:rPr>
          <w:b/>
        </w:rPr>
        <w:t xml:space="preserve">Tulos</w:t>
      </w:r>
    </w:p>
    <w:p>
      <w:r>
        <w:t xml:space="preserve">Milloin Handmaid's tale -sarjan toinen osa alkaa?</w:t>
      </w:r>
    </w:p>
    <w:p>
      <w:r>
        <w:rPr>
          <w:b/>
        </w:rPr>
        <w:t xml:space="preserve">Tulos</w:t>
      </w:r>
    </w:p>
    <w:p>
      <w:r>
        <w:t xml:space="preserve">Milloin Handmaid's tale -sarjan toinen osa päättyy?</w:t>
      </w:r>
    </w:p>
    <w:p>
      <w:r>
        <w:rPr>
          <w:b/>
        </w:rPr>
        <w:t xml:space="preserve">Esimerkki 7.450</w:t>
      </w:r>
    </w:p>
    <w:p>
      <w:r>
        <w:t xml:space="preserve">Milloin call of duty ww2 ilmestyi?</w:t>
      </w:r>
    </w:p>
    <w:p>
      <w:r>
        <w:rPr>
          <w:b/>
        </w:rPr>
        <w:t xml:space="preserve">Tulos</w:t>
      </w:r>
    </w:p>
    <w:p>
      <w:r>
        <w:t xml:space="preserve">Milloin call of duty: wwII ilmestyi?</w:t>
      </w:r>
    </w:p>
    <w:p>
      <w:r>
        <w:rPr>
          <w:b/>
        </w:rPr>
        <w:t xml:space="preserve">Tulos</w:t>
      </w:r>
    </w:p>
    <w:p>
      <w:r>
        <w:t xml:space="preserve">Milloin Call of Dutyn ww2-peli World at War ilmestyi Pohjois-Amerikassa?</w:t>
      </w:r>
    </w:p>
    <w:p>
      <w:r>
        <w:rPr>
          <w:b/>
        </w:rPr>
        <w:t xml:space="preserve">Tulos</w:t>
      </w:r>
    </w:p>
    <w:p>
      <w:r>
        <w:t xml:space="preserve">Milloin Call of Dutyn ww2-peli World at War ilmestyi Australiassa?</w:t>
      </w:r>
    </w:p>
    <w:p>
      <w:r>
        <w:rPr>
          <w:b/>
        </w:rPr>
        <w:t xml:space="preserve">Tulos</w:t>
      </w:r>
    </w:p>
    <w:p>
      <w:r>
        <w:t xml:space="preserve">Milloin Call of Dutyn ww2-peli World at War ilmestyi EU:ssa?</w:t>
      </w:r>
    </w:p>
    <w:p>
      <w:r>
        <w:rPr>
          <w:b/>
        </w:rPr>
        <w:t xml:space="preserve">Esimerkki 7.451</w:t>
      </w:r>
    </w:p>
    <w:p>
      <w:r>
        <w:t xml:space="preserve">Kuka on Rajasthanin kuninkaallisten omistaja?</w:t>
      </w:r>
    </w:p>
    <w:p>
      <w:r>
        <w:rPr>
          <w:b/>
        </w:rPr>
        <w:t xml:space="preserve">Tulos</w:t>
      </w:r>
    </w:p>
    <w:p>
      <w:r>
        <w:t xml:space="preserve">Kuka omistaa 44,2 prosenttia Rajasthan Royalsista?</w:t>
      </w:r>
    </w:p>
    <w:p>
      <w:r>
        <w:rPr>
          <w:b/>
        </w:rPr>
        <w:t xml:space="preserve">Tulos</w:t>
      </w:r>
    </w:p>
    <w:p>
      <w:r>
        <w:t xml:space="preserve">Kuka omistaa 32,4 % Rajasthan Royalsista?</w:t>
      </w:r>
    </w:p>
    <w:p>
      <w:r>
        <w:rPr>
          <w:b/>
        </w:rPr>
        <w:t xml:space="preserve">Tulos</w:t>
      </w:r>
    </w:p>
    <w:p>
      <w:r>
        <w:t xml:space="preserve">Kuka omistaa 11,7 prosenttia Rajasthan Royalsista?</w:t>
      </w:r>
    </w:p>
    <w:p>
      <w:r>
        <w:rPr>
          <w:b/>
        </w:rPr>
        <w:t xml:space="preserve">Tulos</w:t>
      </w:r>
    </w:p>
    <w:p>
      <w:r>
        <w:t xml:space="preserve">Kuka omistaa 8,7 prosenttia Rajasthan Royalsista?</w:t>
      </w:r>
    </w:p>
    <w:p>
      <w:r>
        <w:rPr>
          <w:b/>
        </w:rPr>
        <w:t xml:space="preserve">Tulos</w:t>
      </w:r>
    </w:p>
    <w:p>
      <w:r>
        <w:t xml:space="preserve">Kuka omistaa 3 prosenttia Rajasthan Royalsista?</w:t>
      </w:r>
    </w:p>
    <w:p>
      <w:r>
        <w:rPr>
          <w:b/>
        </w:rPr>
        <w:t xml:space="preserve">Tulos</w:t>
      </w:r>
    </w:p>
    <w:p>
      <w:r>
        <w:t xml:space="preserve">Ketä pidetään Rajasthan Royalsin omistajana?</w:t>
      </w:r>
    </w:p>
    <w:p>
      <w:r>
        <w:rPr>
          <w:b/>
        </w:rPr>
        <w:t xml:space="preserve">Esimerkki 7.452</w:t>
      </w:r>
    </w:p>
    <w:p>
      <w:r>
        <w:t xml:space="preserve">Milloin Pirates of the caribbean 2 ilmestyi?</w:t>
      </w:r>
    </w:p>
    <w:p>
      <w:r>
        <w:rPr>
          <w:b/>
        </w:rPr>
        <w:t xml:space="preserve">Tulos</w:t>
      </w:r>
    </w:p>
    <w:p>
      <w:r>
        <w:t xml:space="preserve">Milloin Pirates of the Caribbean: Dead Man's Chest (elokuva) julkaistiin Disneyland Resortissa?</w:t>
      </w:r>
    </w:p>
    <w:p>
      <w:r>
        <w:rPr>
          <w:b/>
        </w:rPr>
        <w:t xml:space="preserve">Tulos</w:t>
      </w:r>
    </w:p>
    <w:p>
      <w:r>
        <w:t xml:space="preserve">Milloin Pirates of the Caribbean: Dead Man's Chest (elokuva) julkaistiin Yhdysvalloissa?</w:t>
      </w:r>
    </w:p>
    <w:p>
      <w:r>
        <w:rPr>
          <w:b/>
        </w:rPr>
        <w:t xml:space="preserve">Tulos</w:t>
      </w:r>
    </w:p>
    <w:p>
      <w:r>
        <w:t xml:space="preserve">Milloin Pirates of the Caribbean: Dead Man's Chest (videopeli) julkaistiin NA:ssa?</w:t>
      </w:r>
    </w:p>
    <w:p>
      <w:r>
        <w:rPr>
          <w:b/>
        </w:rPr>
        <w:t xml:space="preserve">Tulos</w:t>
      </w:r>
    </w:p>
    <w:p>
      <w:r>
        <w:t xml:space="preserve">Milloin Pirates of the Caribbean: Dead Man's Chest (videopeli) julkaistiin EU:ssa?</w:t>
      </w:r>
    </w:p>
    <w:p>
      <w:r>
        <w:rPr>
          <w:b/>
        </w:rPr>
        <w:t xml:space="preserve">Tulos</w:t>
      </w:r>
    </w:p>
    <w:p>
      <w:r>
        <w:t xml:space="preserve">Milloin Pirates of the Caribbean: Dead Man's Chest (videopeli) julkaistiin JP:ssä?</w:t>
      </w:r>
    </w:p>
    <w:p>
      <w:r>
        <w:rPr>
          <w:b/>
        </w:rPr>
        <w:t xml:space="preserve">Esimerkki 7.453</w:t>
      </w:r>
    </w:p>
    <w:p>
      <w:r>
        <w:t xml:space="preserve">Kuinka monta pistettä Michael Jordan teki urallaan?</w:t>
      </w:r>
    </w:p>
    <w:p>
      <w:r>
        <w:rPr>
          <w:b/>
        </w:rPr>
        <w:t xml:space="preserve">Tulos</w:t>
      </w:r>
    </w:p>
    <w:p>
      <w:r>
        <w:t xml:space="preserve">Kuinka monta playoff-pistettä Michael Jordan teki NBA-urallaan?</w:t>
      </w:r>
    </w:p>
    <w:p>
      <w:r>
        <w:rPr>
          <w:b/>
        </w:rPr>
        <w:t xml:space="preserve">Tulos</w:t>
      </w:r>
    </w:p>
    <w:p>
      <w:r>
        <w:t xml:space="preserve">Kuinka monta runkosarjapistettä Michael Jordan teki NBA-urallaan?</w:t>
      </w:r>
    </w:p>
    <w:p>
      <w:r>
        <w:rPr>
          <w:b/>
        </w:rPr>
        <w:t xml:space="preserve">Esimerkki 7.454</w:t>
      </w:r>
    </w:p>
    <w:p>
      <w:r>
        <w:t xml:space="preserve">Kuka on se tyyppi, joka soittaa Jeepers Creepersiä?</w:t>
      </w:r>
    </w:p>
    <w:p>
      <w:r>
        <w:rPr>
          <w:b/>
        </w:rPr>
        <w:t xml:space="preserve">Tulos</w:t>
      </w:r>
    </w:p>
    <w:p>
      <w:r>
        <w:t xml:space="preserve">Kuka näyttelee hiipparia elokuvassa Jeepers Creepers (2001)?</w:t>
      </w:r>
    </w:p>
    <w:p>
      <w:r>
        <w:rPr>
          <w:b/>
        </w:rPr>
        <w:t xml:space="preserve">Tulos</w:t>
      </w:r>
    </w:p>
    <w:p>
      <w:r>
        <w:t xml:space="preserve">Kuka näyttelee hiipparia elokuvassa Jeepers Creepers 2?</w:t>
      </w:r>
    </w:p>
    <w:p>
      <w:r>
        <w:rPr>
          <w:b/>
        </w:rPr>
        <w:t xml:space="preserve">Tulos</w:t>
      </w:r>
    </w:p>
    <w:p>
      <w:r>
        <w:t xml:space="preserve">Kuka näyttelee Creeperiä Jeepers Creepers 3:ssa?</w:t>
      </w:r>
    </w:p>
    <w:p>
      <w:r>
        <w:rPr>
          <w:b/>
        </w:rPr>
        <w:t xml:space="preserve">Esimerkki 7.455</w:t>
      </w:r>
    </w:p>
    <w:p>
      <w:r>
        <w:t xml:space="preserve">Kuka näyttelee Sallya Painajainen ennen joulua -elokuvassa?</w:t>
      </w:r>
    </w:p>
    <w:p>
      <w:r>
        <w:rPr>
          <w:b/>
        </w:rPr>
        <w:t xml:space="preserve">Tulos</w:t>
      </w:r>
    </w:p>
    <w:p>
      <w:r>
        <w:t xml:space="preserve">Kuka puhuu Sallyn ääntä Painajainen ennen joulua -elokuvassa?</w:t>
      </w:r>
    </w:p>
    <w:p>
      <w:r>
        <w:rPr>
          <w:b/>
        </w:rPr>
        <w:t xml:space="preserve">Tulos</w:t>
      </w:r>
    </w:p>
    <w:p>
      <w:r>
        <w:t xml:space="preserve">Kuka on Sallyn ääni Painajainen ennen joulua -elokuvassa: Oogien kosto?</w:t>
      </w:r>
    </w:p>
    <w:p>
      <w:r>
        <w:rPr>
          <w:b/>
        </w:rPr>
        <w:t xml:space="preserve">Esimerkki 7.456</w:t>
      </w:r>
    </w:p>
    <w:p>
      <w:r>
        <w:t xml:space="preserve">Kuka laulaa I need a hero in footloose?</w:t>
      </w:r>
    </w:p>
    <w:p>
      <w:r>
        <w:rPr>
          <w:b/>
        </w:rPr>
        <w:t xml:space="preserve">Tulos</w:t>
      </w:r>
    </w:p>
    <w:p>
      <w:r>
        <w:t xml:space="preserve">Kuka lauloi Tarvitsen sankarin Footloose-elokuvassa?</w:t>
      </w:r>
    </w:p>
    <w:p>
      <w:r>
        <w:rPr>
          <w:b/>
        </w:rPr>
        <w:t xml:space="preserve">Tulos</w:t>
      </w:r>
    </w:p>
    <w:p>
      <w:r>
        <w:t xml:space="preserve">Mitkä hahmot laulavat Tarvitsen sankarin footloose-musikaalissa?</w:t>
      </w:r>
    </w:p>
    <w:p>
      <w:r>
        <w:rPr>
          <w:b/>
        </w:rPr>
        <w:t xml:space="preserve">Tulos</w:t>
      </w:r>
    </w:p>
    <w:p>
      <w:r>
        <w:t xml:space="preserve">Ketkä laulajat laulavat I need a hero footloose-musikaalissa?</w:t>
      </w:r>
    </w:p>
    <w:p>
      <w:r>
        <w:rPr>
          <w:b/>
        </w:rPr>
        <w:t xml:space="preserve">Esimerkki 7.457</w:t>
      </w:r>
    </w:p>
    <w:p>
      <w:r>
        <w:t xml:space="preserve">Kuinka monta nykyistä muutosta Yhdysvaltojen perustuslakiin on tehty?</w:t>
      </w:r>
    </w:p>
    <w:p>
      <w:r>
        <w:rPr>
          <w:b/>
        </w:rPr>
        <w:t xml:space="preserve">Tulos</w:t>
      </w:r>
    </w:p>
    <w:p>
      <w:r>
        <w:t xml:space="preserve">Kuinka monta nykyistä muutosta Yhdysvaltojen perustuslakiin on ehdotettu?</w:t>
      </w:r>
    </w:p>
    <w:p>
      <w:r>
        <w:rPr>
          <w:b/>
        </w:rPr>
        <w:t xml:space="preserve">Tulos</w:t>
      </w:r>
    </w:p>
    <w:p>
      <w:r>
        <w:t xml:space="preserve">Kuinka monta nykyistä muutosta Yhdysvaltojen perustuslakiin on ratifioitu?</w:t>
      </w:r>
    </w:p>
    <w:p>
      <w:r>
        <w:rPr>
          <w:b/>
        </w:rPr>
        <w:t xml:space="preserve">Esimerkki 7.458</w:t>
      </w:r>
    </w:p>
    <w:p>
      <w:r>
        <w:t xml:space="preserve">Kuka näytteli Bonnieta elokuvassa Tuulen viemää?</w:t>
      </w:r>
    </w:p>
    <w:p>
      <w:r>
        <w:rPr>
          <w:b/>
        </w:rPr>
        <w:t xml:space="preserve">Tulos</w:t>
      </w:r>
    </w:p>
    <w:p>
      <w:r>
        <w:t xml:space="preserve">Kuka näytteli Bonnieta vuoden 1939 elokuvassa Tuulen viemää?</w:t>
      </w:r>
    </w:p>
    <w:p>
      <w:r>
        <w:rPr>
          <w:b/>
        </w:rPr>
        <w:t xml:space="preserve">Tulos</w:t>
      </w:r>
    </w:p>
    <w:p>
      <w:r>
        <w:t xml:space="preserve">Kuka näytteli Bonnieta vuoden 2008 musikaalissa gone with the wind?</w:t>
      </w:r>
    </w:p>
    <w:p>
      <w:r>
        <w:rPr>
          <w:b/>
        </w:rPr>
        <w:t xml:space="preserve">Esimerkki 7.459</w:t>
      </w:r>
    </w:p>
    <w:p>
      <w:r>
        <w:t xml:space="preserve">Kuka teki Salemin äänen Sabrinassa?</w:t>
      </w:r>
    </w:p>
    <w:p>
      <w:r>
        <w:rPr>
          <w:b/>
        </w:rPr>
        <w:t xml:space="preserve">Tulos</w:t>
      </w:r>
    </w:p>
    <w:p>
      <w:r>
        <w:t xml:space="preserve">Kuka oli Salemin ääni vuoden 1996 Sabrina-tv-sarjassa?</w:t>
      </w:r>
    </w:p>
    <w:p>
      <w:r>
        <w:rPr>
          <w:b/>
        </w:rPr>
        <w:t xml:space="preserve">Tulos</w:t>
      </w:r>
    </w:p>
    <w:p>
      <w:r>
        <w:t xml:space="preserve">Kuka oli Salemin ääni vuoden 1970 Sabrina-tv-sarjassa?</w:t>
      </w:r>
    </w:p>
    <w:p>
      <w:r>
        <w:rPr>
          <w:b/>
        </w:rPr>
        <w:t xml:space="preserve">Tulos</w:t>
      </w:r>
    </w:p>
    <w:p>
      <w:r>
        <w:t xml:space="preserve">Kuka oli Salemin ääni Sabrinan salaisessa elämässä vuonna 2003?</w:t>
      </w:r>
    </w:p>
    <w:p>
      <w:r>
        <w:rPr>
          <w:b/>
        </w:rPr>
        <w:t xml:space="preserve">Tulos</w:t>
      </w:r>
    </w:p>
    <w:p>
      <w:r>
        <w:t xml:space="preserve">Kuka teki Salemin äänen Sabrina: Teininoitan salaisuudet -sarjassa?</w:t>
      </w:r>
    </w:p>
    <w:p>
      <w:r>
        <w:rPr>
          <w:b/>
        </w:rPr>
        <w:t xml:space="preserve">Esimerkki 7.460</w:t>
      </w:r>
    </w:p>
    <w:p>
      <w:r>
        <w:t xml:space="preserve">Mitkä kolme ryhmää muodostivat ranskalaisen yhteiskunnan 1700-luvun lopulla?</w:t>
      </w:r>
    </w:p>
    <w:p>
      <w:r>
        <w:rPr>
          <w:b/>
        </w:rPr>
        <w:t xml:space="preserve">Tulos</w:t>
      </w:r>
    </w:p>
    <w:p>
      <w:r>
        <w:t xml:space="preserve">Mikä oli sateenvarjotermi niille kolmelle ryhmälle, jotka muodostivat ranskalaisen yhteiskunnan 1700-luvun lopulla?</w:t>
      </w:r>
    </w:p>
    <w:p>
      <w:r>
        <w:rPr>
          <w:b/>
        </w:rPr>
        <w:t xml:space="preserve">Tulos</w:t>
      </w:r>
    </w:p>
    <w:p>
      <w:r>
        <w:t xml:space="preserve">Mitkä olivat niiden kolmen ryhmän nimet, jotka muodostivat ranskalaisen yhteiskunnan 1700-luvun lopulla?</w:t>
      </w:r>
    </w:p>
    <w:p>
      <w:r>
        <w:rPr>
          <w:b/>
        </w:rPr>
        <w:t xml:space="preserve">Esimerkki 7.461</w:t>
      </w:r>
    </w:p>
    <w:p>
      <w:r>
        <w:t xml:space="preserve">Yhdysvaltain armeijan kenraali, joka saavutti useita voittoja Meksikon ja Amerikan sodassa?</w:t>
      </w:r>
    </w:p>
    <w:p>
      <w:r>
        <w:rPr>
          <w:b/>
        </w:rPr>
        <w:t xml:space="preserve">Tulos</w:t>
      </w:r>
    </w:p>
    <w:p>
      <w:r>
        <w:t xml:space="preserve">Kuka Yhdysvaltain armeijan kenraali, joka saavutti useita voittoja Meksikon ja Amerikan sodassa, syntyi vuonna 1786?</w:t>
      </w:r>
    </w:p>
    <w:p>
      <w:r>
        <w:rPr>
          <w:b/>
        </w:rPr>
        <w:t xml:space="preserve">Tulos</w:t>
      </w:r>
    </w:p>
    <w:p>
      <w:r>
        <w:t xml:space="preserve">Kuka Yhdysvaltain armeijan kenraali, joka saavutti useita voittoja Meksikon ja Amerikan sodassa, syntyi vuonna 1784?</w:t>
      </w:r>
    </w:p>
    <w:p>
      <w:r>
        <w:rPr>
          <w:b/>
        </w:rPr>
        <w:t xml:space="preserve">Esimerkki 7.462</w:t>
      </w:r>
    </w:p>
    <w:p>
      <w:r>
        <w:t xml:space="preserve">Kuka laulaa, että laitat limetin kookospähkinään?</w:t>
      </w:r>
    </w:p>
    <w:p>
      <w:r>
        <w:rPr>
          <w:b/>
        </w:rPr>
        <w:t xml:space="preserve">Tulos</w:t>
      </w:r>
    </w:p>
    <w:p>
      <w:r>
        <w:t xml:space="preserve">Kuka laulaa vuoden 1972 version You put the lime in the coconut?</w:t>
      </w:r>
    </w:p>
    <w:p>
      <w:r>
        <w:rPr>
          <w:b/>
        </w:rPr>
        <w:t xml:space="preserve">Tulos</w:t>
      </w:r>
    </w:p>
    <w:p>
      <w:r>
        <w:t xml:space="preserve">Kuka lauloi vuonna 1998 hitin You put the lime in the coconut?</w:t>
      </w:r>
    </w:p>
    <w:p>
      <w:r>
        <w:rPr>
          <w:b/>
        </w:rPr>
        <w:t xml:space="preserve">Esimerkki 7.463</w:t>
      </w:r>
    </w:p>
    <w:p>
      <w:r>
        <w:t xml:space="preserve">Kuka kirjasi, etten voi saada sinua rakastamaan minua?</w:t>
      </w:r>
    </w:p>
    <w:p>
      <w:r>
        <w:rPr>
          <w:b/>
        </w:rPr>
        <w:t xml:space="preserve">Tulos</w:t>
      </w:r>
    </w:p>
    <w:p>
      <w:r>
        <w:t xml:space="preserve">Kuka levytti I can't Make You Love Me -kappaleen vuonna 1991?</w:t>
      </w:r>
    </w:p>
    <w:p>
      <w:r>
        <w:rPr>
          <w:b/>
        </w:rPr>
        <w:t xml:space="preserve">Tulos</w:t>
      </w:r>
    </w:p>
    <w:p>
      <w:r>
        <w:t xml:space="preserve">Kuka vapautti minut, etten voi saada sinua rakastamaan minua vuonna 1997?</w:t>
      </w:r>
    </w:p>
    <w:p>
      <w:r>
        <w:rPr>
          <w:b/>
        </w:rPr>
        <w:t xml:space="preserve">Tulos</w:t>
      </w:r>
    </w:p>
    <w:p>
      <w:r>
        <w:t xml:space="preserve">Kuka kirjasi, etten voi saada sinua rakastamaan minua vuonna 2009?</w:t>
      </w:r>
    </w:p>
    <w:p>
      <w:r>
        <w:rPr>
          <w:b/>
        </w:rPr>
        <w:t xml:space="preserve">Tulos</w:t>
      </w:r>
    </w:p>
    <w:p>
      <w:r>
        <w:t xml:space="preserve">Kuka levytti I Can't Make You Love Me -kappaleen vuonna 2011?</w:t>
      </w:r>
    </w:p>
    <w:p>
      <w:r>
        <w:rPr>
          <w:b/>
        </w:rPr>
        <w:t xml:space="preserve">Tulos</w:t>
      </w:r>
    </w:p>
    <w:p>
      <w:r>
        <w:t xml:space="preserve">Kuka levytti I Can't Make You Love Me -biisin vuonna 2014?</w:t>
      </w:r>
    </w:p>
    <w:p>
      <w:r>
        <w:rPr>
          <w:b/>
        </w:rPr>
        <w:t xml:space="preserve">Esimerkki 7.464</w:t>
      </w:r>
    </w:p>
    <w:p>
      <w:r>
        <w:t xml:space="preserve">Vuonna 1525 käydyn Pavian taistelun jälkeen Italia joutui?</w:t>
      </w:r>
    </w:p>
    <w:p>
      <w:r>
        <w:rPr>
          <w:b/>
        </w:rPr>
        <w:t xml:space="preserve">Tulos</w:t>
      </w:r>
    </w:p>
    <w:p>
      <w:r>
        <w:t xml:space="preserve">Vuonna 1525 käydyn Pavian taistelun jälkeen Italia joutui minkä läänitysten hallintaan?</w:t>
      </w:r>
    </w:p>
    <w:p>
      <w:r>
        <w:rPr>
          <w:b/>
        </w:rPr>
        <w:t xml:space="preserve">Tulos</w:t>
      </w:r>
    </w:p>
    <w:p>
      <w:r>
        <w:t xml:space="preserve">Vuonna 1525 käydyn Pavian taistelun jälkeen Italia joutui minkä kuninkaan hallintaan?</w:t>
      </w:r>
    </w:p>
    <w:p>
      <w:r>
        <w:rPr>
          <w:b/>
        </w:rPr>
        <w:t xml:space="preserve">Esimerkki 7.465</w:t>
      </w:r>
    </w:p>
    <w:p>
      <w:r>
        <w:t xml:space="preserve">Missä kuvattiin Battle of the Network Stars?</w:t>
      </w:r>
    </w:p>
    <w:p>
      <w:r>
        <w:rPr>
          <w:b/>
        </w:rPr>
        <w:t xml:space="preserve">Tulos</w:t>
      </w:r>
    </w:p>
    <w:p>
      <w:r>
        <w:t xml:space="preserve">Missä kuvattiin Battle of the Network Stars -elokuvan alkukohtaukset?</w:t>
      </w:r>
    </w:p>
    <w:p>
      <w:r>
        <w:rPr>
          <w:b/>
        </w:rPr>
        <w:t xml:space="preserve">Tulos</w:t>
      </w:r>
    </w:p>
    <w:p>
      <w:r>
        <w:t xml:space="preserve">Missä kuvattiin Verkkotähtien taistelu -elokuvan urheilukohtaukset?</w:t>
      </w:r>
    </w:p>
    <w:p>
      <w:r>
        <w:rPr>
          <w:b/>
        </w:rPr>
        <w:t xml:space="preserve">Esimerkki 7.466</w:t>
      </w:r>
    </w:p>
    <w:p>
      <w:r>
        <w:t xml:space="preserve">Kuka on Australian pisimpään istunut vanki?</w:t>
      </w:r>
    </w:p>
    <w:p>
      <w:r>
        <w:rPr>
          <w:b/>
        </w:rPr>
        <w:t xml:space="preserve">Tulos</w:t>
      </w:r>
    </w:p>
    <w:p>
      <w:r>
        <w:t xml:space="preserve">Kuka oli Australian historian pisimpään istunut vanki?</w:t>
      </w:r>
    </w:p>
    <w:p>
      <w:r>
        <w:rPr>
          <w:b/>
        </w:rPr>
        <w:t xml:space="preserve">Tulos</w:t>
      </w:r>
    </w:p>
    <w:p>
      <w:r>
        <w:t xml:space="preserve">Kuka sai Australian historian pisimmän vankeustuomion?</w:t>
      </w:r>
    </w:p>
    <w:p>
      <w:r>
        <w:rPr>
          <w:b/>
        </w:rPr>
        <w:t xml:space="preserve">Esimerkki 7.467</w:t>
      </w:r>
    </w:p>
    <w:p>
      <w:r>
        <w:t xml:space="preserve">Kenen kasvot ovat 100 dollarin setelissä?</w:t>
      </w:r>
    </w:p>
    <w:p>
      <w:r>
        <w:rPr>
          <w:b/>
        </w:rPr>
        <w:t xml:space="preserve">Tulos</w:t>
      </w:r>
    </w:p>
    <w:p>
      <w:r>
        <w:t xml:space="preserve">Kenen kasvot ovat Yhdysvaltojen sadan dollarin setelissä?</w:t>
      </w:r>
    </w:p>
    <w:p>
      <w:r>
        <w:rPr>
          <w:b/>
        </w:rPr>
        <w:t xml:space="preserve">Tulos</w:t>
      </w:r>
    </w:p>
    <w:p>
      <w:r>
        <w:t xml:space="preserve">Kenen kasvot ovat Kanadan sadan dollarin setelissä?</w:t>
      </w:r>
    </w:p>
    <w:p>
      <w:r>
        <w:rPr>
          <w:b/>
        </w:rPr>
        <w:t xml:space="preserve">Tulos</w:t>
      </w:r>
    </w:p>
    <w:p>
      <w:r>
        <w:t xml:space="preserve">Kenen kasvot ovat Australian sadan dollarin setelin tarkkailupuolella?</w:t>
      </w:r>
    </w:p>
    <w:p>
      <w:r>
        <w:rPr>
          <w:b/>
        </w:rPr>
        <w:t xml:space="preserve">Tulos</w:t>
      </w:r>
    </w:p>
    <w:p>
      <w:r>
        <w:t xml:space="preserve">Kenen kasvot ovat Australian sadan dollarin setelin kääntöpuolella?</w:t>
      </w:r>
    </w:p>
    <w:p>
      <w:r>
        <w:rPr>
          <w:b/>
        </w:rPr>
        <w:t xml:space="preserve">Esimerkki 7.468</w:t>
      </w:r>
    </w:p>
    <w:p>
      <w:r>
        <w:t xml:space="preserve">Kuka oli Chris Taten vaimo Emmerdale Farmissa?</w:t>
      </w:r>
    </w:p>
    <w:p>
      <w:r>
        <w:rPr>
          <w:b/>
        </w:rPr>
        <w:t xml:space="preserve">Tulos</w:t>
      </w:r>
    </w:p>
    <w:p>
      <w:r>
        <w:t xml:space="preserve">Kuka oli Chris Taten vaimo Emmerdale Farmissa vuosina 1991-1994?</w:t>
      </w:r>
    </w:p>
    <w:p>
      <w:r>
        <w:rPr>
          <w:b/>
        </w:rPr>
        <w:t xml:space="preserve">Tulos</w:t>
      </w:r>
    </w:p>
    <w:p>
      <w:r>
        <w:t xml:space="preserve">Kuka oli Chris Taten vaimo Emmerdale Farmissa vuosina 1995-1997?</w:t>
      </w:r>
    </w:p>
    <w:p>
      <w:r>
        <w:rPr>
          <w:b/>
        </w:rPr>
        <w:t xml:space="preserve">Tulos</w:t>
      </w:r>
    </w:p>
    <w:p>
      <w:r>
        <w:t xml:space="preserve">Kuka oli Chris Taten vaimo Emmerdale Farmissa vuosina 2001-2003?</w:t>
      </w:r>
    </w:p>
    <w:p>
      <w:r>
        <w:rPr>
          <w:b/>
        </w:rPr>
        <w:t xml:space="preserve">Esimerkki 7.469</w:t>
      </w:r>
    </w:p>
    <w:p>
      <w:r>
        <w:t xml:space="preserve">Kenestä tulee poliisipäällikkö lähempänä?</w:t>
      </w:r>
    </w:p>
    <w:p>
      <w:r>
        <w:rPr>
          <w:b/>
        </w:rPr>
        <w:t xml:space="preserve">Tulos</w:t>
      </w:r>
    </w:p>
    <w:p>
      <w:r>
        <w:t xml:space="preserve">Kenestä tulee väliaikainen poliisipäällikkö lähempänä kaudella 7?</w:t>
      </w:r>
    </w:p>
    <w:p>
      <w:r>
        <w:rPr>
          <w:b/>
        </w:rPr>
        <w:t xml:space="preserve">Tulos</w:t>
      </w:r>
    </w:p>
    <w:p>
      <w:r>
        <w:t xml:space="preserve">Kuka tulee poliisipäälliköksi lähempänä ja voittaa Brendan?</w:t>
      </w:r>
    </w:p>
    <w:p>
      <w:r>
        <w:rPr>
          <w:b/>
        </w:rPr>
        <w:t xml:space="preserve">Esimerkki 7.470</w:t>
      </w:r>
    </w:p>
    <w:p>
      <w:r>
        <w:t xml:space="preserve">Kenen kanssa toivo on kihloissa elämämme päivinä?</w:t>
      </w:r>
    </w:p>
    <w:p>
      <w:r>
        <w:rPr>
          <w:b/>
        </w:rPr>
        <w:t xml:space="preserve">Tulos</w:t>
      </w:r>
    </w:p>
    <w:p>
      <w:r>
        <w:t xml:space="preserve">Kenen kanssa toivo on kihloissa elämämme päivinä ja menee sitten naimisiin vuonna 1984?</w:t>
      </w:r>
    </w:p>
    <w:p>
      <w:r>
        <w:rPr>
          <w:b/>
        </w:rPr>
        <w:t xml:space="preserve">Tulos</w:t>
      </w:r>
    </w:p>
    <w:p>
      <w:r>
        <w:t xml:space="preserve">Kenen kanssa toivo on kihloissa elämämme päivinä ja menee sitten naimisiin vuonna 1985?</w:t>
      </w:r>
    </w:p>
    <w:p>
      <w:r>
        <w:rPr>
          <w:b/>
        </w:rPr>
        <w:t xml:space="preserve">Tulos</w:t>
      </w:r>
    </w:p>
    <w:p>
      <w:r>
        <w:t xml:space="preserve">Kenen kanssa toivo on kihloissa elämämme päivinä ja menee sitten naimisiin vuonna 1999?</w:t>
      </w:r>
    </w:p>
    <w:p>
      <w:r>
        <w:rPr>
          <w:b/>
        </w:rPr>
        <w:t xml:space="preserve">Tulos</w:t>
      </w:r>
    </w:p>
    <w:p>
      <w:r>
        <w:t xml:space="preserve">Kenen kanssa toivo on kihloissa elämämme päivinä ja menee sitten naimisiin vuonna 2015?</w:t>
      </w:r>
    </w:p>
    <w:p>
      <w:r>
        <w:rPr>
          <w:b/>
        </w:rPr>
        <w:t xml:space="preserve">Tulos</w:t>
      </w:r>
    </w:p>
    <w:p>
      <w:r>
        <w:t xml:space="preserve">Kenen kanssa toivo on kihloissa elämämme päivinä ja menee sitten naimisiin vuonna 2018?</w:t>
      </w:r>
    </w:p>
    <w:p>
      <w:r>
        <w:rPr>
          <w:b/>
        </w:rPr>
        <w:t xml:space="preserve">Esimerkki 7.471</w:t>
      </w:r>
    </w:p>
    <w:p>
      <w:r>
        <w:t xml:space="preserve">Kuka laulaa laulun raise a little hell?</w:t>
      </w:r>
    </w:p>
    <w:p>
      <w:r>
        <w:rPr>
          <w:b/>
        </w:rPr>
        <w:t xml:space="preserve">Tulos</w:t>
      </w:r>
    </w:p>
    <w:p>
      <w:r>
        <w:t xml:space="preserve">Kuka laulaa laulun raise a little hell alun perin?</w:t>
      </w:r>
    </w:p>
    <w:p>
      <w:r>
        <w:rPr>
          <w:b/>
        </w:rPr>
        <w:t xml:space="preserve">Tulos</w:t>
      </w:r>
    </w:p>
    <w:p>
      <w:r>
        <w:t xml:space="preserve">Kuka laulaa laulun raise a little hell in FUBAR?</w:t>
      </w:r>
    </w:p>
    <w:p>
      <w:r>
        <w:rPr>
          <w:b/>
        </w:rPr>
        <w:t xml:space="preserve">Esimerkki 7.472</w:t>
      </w:r>
    </w:p>
    <w:p>
      <w:r>
        <w:t xml:space="preserve">Kenen kanssa Bridget päätyy yhteen Bridget Jones Baby -elokuvassa?</w:t>
      </w:r>
    </w:p>
    <w:p>
      <w:r>
        <w:rPr>
          <w:b/>
        </w:rPr>
        <w:t xml:space="preserve">Tulos</w:t>
      </w:r>
    </w:p>
    <w:p>
      <w:r>
        <w:t xml:space="preserve">Minkä hahmon kanssa Bridget päätyy Bridget Jones Baby -elokuvassa?</w:t>
      </w:r>
    </w:p>
    <w:p>
      <w:r>
        <w:rPr>
          <w:b/>
        </w:rPr>
        <w:t xml:space="preserve">Tulos</w:t>
      </w:r>
    </w:p>
    <w:p>
      <w:r>
        <w:t xml:space="preserve">Mitkä näyttelijät näyttelevät hahmoa, jonka kanssa Bridget päätyy yhteen elokuvassa Bridget Jones Baby?</w:t>
      </w:r>
    </w:p>
    <w:p>
      <w:r>
        <w:rPr>
          <w:b/>
        </w:rPr>
        <w:t xml:space="preserve">Esimerkki 7.473</w:t>
      </w:r>
    </w:p>
    <w:p>
      <w:r>
        <w:t xml:space="preserve">Keitä ovat gorillaz-yhtyeen jäsenet?</w:t>
      </w:r>
    </w:p>
    <w:p>
      <w:r>
        <w:rPr>
          <w:b/>
        </w:rPr>
        <w:t xml:space="preserve">Tulos</w:t>
      </w:r>
    </w:p>
    <w:p>
      <w:r>
        <w:t xml:space="preserve">Ketkä ovat Gorillaz-yhtyeen nykyiset virtuaalijäsenet?</w:t>
      </w:r>
    </w:p>
    <w:p>
      <w:r>
        <w:rPr>
          <w:b/>
        </w:rPr>
        <w:t xml:space="preserve">Tulos</w:t>
      </w:r>
    </w:p>
    <w:p>
      <w:r>
        <w:t xml:space="preserve">Ketkä ovat Gorillaz-yhtyeen nykyiset ei-virtuaalijäsenet?</w:t>
      </w:r>
    </w:p>
    <w:p>
      <w:r>
        <w:rPr>
          <w:b/>
        </w:rPr>
        <w:t xml:space="preserve">Esimerkki 7.474</w:t>
      </w:r>
    </w:p>
    <w:p>
      <w:r>
        <w:t xml:space="preserve">Kumpi on voittanut enemmän pelejä Packers vai Bears?</w:t>
      </w:r>
    </w:p>
    <w:p>
      <w:r>
        <w:rPr>
          <w:b/>
        </w:rPr>
        <w:t xml:space="preserve">Tulos</w:t>
      </w:r>
    </w:p>
    <w:p>
      <w:r>
        <w:t xml:space="preserve">Kumpi on voittanut enemmän pelejä koko sarjassa, Packers vai Bears vuoden 2017 jälkeen?</w:t>
      </w:r>
    </w:p>
    <w:p>
      <w:r>
        <w:rPr>
          <w:b/>
        </w:rPr>
        <w:t xml:space="preserve">Tulos</w:t>
      </w:r>
    </w:p>
    <w:p>
      <w:r>
        <w:t xml:space="preserve">Kumpi on voittanut enemmän pelejä koko sarjassa, Packers vai Bears vuosina 1932-2017?</w:t>
      </w:r>
    </w:p>
    <w:p>
      <w:r>
        <w:rPr>
          <w:b/>
        </w:rPr>
        <w:t xml:space="preserve">Esimerkki 7.475</w:t>
      </w:r>
    </w:p>
    <w:p>
      <w:r>
        <w:t xml:space="preserve">Kuinka monta aluetta YK tunnustaa Aasiassa?</w:t>
      </w:r>
    </w:p>
    <w:p>
      <w:r>
        <w:rPr>
          <w:b/>
        </w:rPr>
        <w:t xml:space="preserve">Tulos</w:t>
      </w:r>
    </w:p>
    <w:p>
      <w:r>
        <w:t xml:space="preserve">Kuinka monta alueellista ryhmää YK on tunnistanut Aasiassa?</w:t>
      </w:r>
    </w:p>
    <w:p>
      <w:r>
        <w:rPr>
          <w:b/>
        </w:rPr>
        <w:t xml:space="preserve">Tulos</w:t>
      </w:r>
    </w:p>
    <w:p>
      <w:r>
        <w:t xml:space="preserve">Kuinka monta jäsenvaltiota YK tunnustaa Aasian ja Tyynenmeren ryhmässä?</w:t>
      </w:r>
    </w:p>
    <w:p>
      <w:r>
        <w:rPr>
          <w:b/>
        </w:rPr>
        <w:t xml:space="preserve">Esimerkki 7.476</w:t>
      </w:r>
    </w:p>
    <w:p>
      <w:r>
        <w:t xml:space="preserve">Kuka kirjoitti lastenkirjan Lumiukko?</w:t>
      </w:r>
    </w:p>
    <w:p>
      <w:r>
        <w:rPr>
          <w:b/>
        </w:rPr>
        <w:t xml:space="preserve">Tulos</w:t>
      </w:r>
    </w:p>
    <w:p>
      <w:r>
        <w:t xml:space="preserve">Kuka kirjoitti vuonna 1978 lastenkirjan Lumiukko?</w:t>
      </w:r>
    </w:p>
    <w:p>
      <w:r>
        <w:rPr>
          <w:b/>
        </w:rPr>
        <w:t xml:space="preserve">Tulos</w:t>
      </w:r>
    </w:p>
    <w:p>
      <w:r>
        <w:t xml:space="preserve">Kuka kirjoitti vuonna 1861 lasten sadun Lumiukko?</w:t>
      </w:r>
    </w:p>
    <w:p>
      <w:r>
        <w:rPr>
          <w:b/>
        </w:rPr>
        <w:t xml:space="preserve">Esimerkki 7.477</w:t>
      </w:r>
    </w:p>
    <w:p>
      <w:r>
        <w:t xml:space="preserve">Milloin Englanti on viimeksi päässyt puolivälieriin MM-kisoissa?</w:t>
      </w:r>
    </w:p>
    <w:p>
      <w:r>
        <w:rPr>
          <w:b/>
        </w:rPr>
        <w:t xml:space="preserve">Tulos</w:t>
      </w:r>
    </w:p>
    <w:p>
      <w:r>
        <w:t xml:space="preserve">Milloin Englanti on viimeksi päässyt puolivälieriin jalkapallon maailmanmestaruuskilpailuissa?</w:t>
      </w:r>
    </w:p>
    <w:p>
      <w:r>
        <w:rPr>
          <w:b/>
        </w:rPr>
        <w:t xml:space="preserve">Tulos</w:t>
      </w:r>
    </w:p>
    <w:p>
      <w:r>
        <w:t xml:space="preserve">Milloin Englanti on viimeksi päässyt naisten MM-kisoissa puolivälieriin?</w:t>
      </w:r>
    </w:p>
    <w:p>
      <w:r>
        <w:rPr>
          <w:b/>
        </w:rPr>
        <w:t xml:space="preserve">Tulos</w:t>
      </w:r>
    </w:p>
    <w:p>
      <w:r>
        <w:t xml:space="preserve">Milloin Englanti on viimeksi päässyt puolivälieriin kriketin maailmanmestaruuskilpailuissa?</w:t>
      </w:r>
    </w:p>
    <w:p>
      <w:r>
        <w:rPr>
          <w:b/>
        </w:rPr>
        <w:t xml:space="preserve">Tulos</w:t>
      </w:r>
    </w:p>
    <w:p>
      <w:r>
        <w:t xml:space="preserve">Milloin Englanti on viimeksi päässyt Rugbyn MM-kisoissa puolivälieriin?</w:t>
      </w:r>
    </w:p>
    <w:p>
      <w:r>
        <w:rPr>
          <w:b/>
        </w:rPr>
        <w:t xml:space="preserve">Esimerkki 7.478</w:t>
      </w:r>
    </w:p>
    <w:p>
      <w:r>
        <w:t xml:space="preserve">Milloin cowboyt ovat viimeksi menneet superbowliin?</w:t>
      </w:r>
    </w:p>
    <w:p>
      <w:r>
        <w:rPr>
          <w:b/>
        </w:rPr>
        <w:t xml:space="preserve">Tulos</w:t>
      </w:r>
    </w:p>
    <w:p>
      <w:r>
        <w:t xml:space="preserve">Milloin Dallas Cowboys meni kahdeksannen kerran Super Bowliin?</w:t>
      </w:r>
    </w:p>
    <w:p>
      <w:r>
        <w:rPr>
          <w:b/>
        </w:rPr>
        <w:t xml:space="preserve">Tulos</w:t>
      </w:r>
    </w:p>
    <w:p>
      <w:r>
        <w:t xml:space="preserve">Milloin Dallas Cowboys meni seitsemännen kerran Super Bowliin?</w:t>
      </w:r>
    </w:p>
    <w:p>
      <w:r>
        <w:rPr>
          <w:b/>
        </w:rPr>
        <w:t xml:space="preserve">Tulos</w:t>
      </w:r>
    </w:p>
    <w:p>
      <w:r>
        <w:t xml:space="preserve">Milloin Dallas Cowboys meni kuudennen kerran Super Bowliin?</w:t>
      </w:r>
    </w:p>
    <w:p>
      <w:r>
        <w:rPr>
          <w:b/>
        </w:rPr>
        <w:t xml:space="preserve">Esimerkki 7.479</w:t>
      </w:r>
    </w:p>
    <w:p>
      <w:r>
        <w:t xml:space="preserve">Missä Assassin's Creed 3 tapahtuu?</w:t>
      </w:r>
    </w:p>
    <w:p>
      <w:r>
        <w:rPr>
          <w:b/>
        </w:rPr>
        <w:t xml:space="preserve">Tulos</w:t>
      </w:r>
    </w:p>
    <w:p>
      <w:r>
        <w:t xml:space="preserve">Mihin erämaahan Assassin's Creed 3 sijoittuu?</w:t>
      </w:r>
    </w:p>
    <w:p>
      <w:r>
        <w:rPr>
          <w:b/>
        </w:rPr>
        <w:t xml:space="preserve">Tulos</w:t>
      </w:r>
    </w:p>
    <w:p>
      <w:r>
        <w:t xml:space="preserve">Mihin kaupunkeihin Assassin's Creed 3 sijoittuu?</w:t>
      </w:r>
    </w:p>
    <w:p>
      <w:r>
        <w:rPr>
          <w:b/>
        </w:rPr>
        <w:t xml:space="preserve">Esimerkki 7.480</w:t>
      </w:r>
    </w:p>
    <w:p>
      <w:r>
        <w:t xml:space="preserve">Kuinka monta kirjaa Sormusten herra on?</w:t>
      </w:r>
    </w:p>
    <w:p>
      <w:r>
        <w:rPr>
          <w:b/>
        </w:rPr>
        <w:t xml:space="preserve">Tulos</w:t>
      </w:r>
    </w:p>
    <w:p>
      <w:r>
        <w:t xml:space="preserve">Kuinka monta kirjaa kuuluu Taru sormusten herrasta -kirjan sisäiseen rakenteeseen?</w:t>
      </w:r>
    </w:p>
    <w:p>
      <w:r>
        <w:rPr>
          <w:b/>
        </w:rPr>
        <w:t xml:space="preserve">Tulos</w:t>
      </w:r>
    </w:p>
    <w:p>
      <w:r>
        <w:t xml:space="preserve">Kuinka monessa kirjassa (niteessä) Taru sormusten herrasta alun perin julkaistiin?</w:t>
      </w:r>
    </w:p>
    <w:p>
      <w:r>
        <w:rPr>
          <w:b/>
        </w:rPr>
        <w:t xml:space="preserve">Esimerkki 7.481</w:t>
      </w:r>
    </w:p>
    <w:p>
      <w:r>
        <w:t xml:space="preserve">Kuka menee naimisiin amerikkalaisen teinin salaisessa elämässä?</w:t>
      </w:r>
    </w:p>
    <w:p>
      <w:r>
        <w:rPr>
          <w:b/>
        </w:rPr>
        <w:t xml:space="preserve">Tulos</w:t>
      </w:r>
    </w:p>
    <w:p>
      <w:r>
        <w:t xml:space="preserve">Kuka menee naimisiin amerikkalaisen teinin salaisessa elämässä kaudella 2?</w:t>
      </w:r>
    </w:p>
    <w:p>
      <w:r>
        <w:rPr>
          <w:b/>
        </w:rPr>
        <w:t xml:space="preserve">Tulos</w:t>
      </w:r>
    </w:p>
    <w:p>
      <w:r>
        <w:t xml:space="preserve">Kuka menee naimisiin amerikkalaisen teinin salaisessa elämässä kaudella 3?</w:t>
      </w:r>
    </w:p>
    <w:p>
      <w:r>
        <w:rPr>
          <w:b/>
        </w:rPr>
        <w:t xml:space="preserve">Tulos</w:t>
      </w:r>
    </w:p>
    <w:p>
      <w:r>
        <w:t xml:space="preserve">Kuka päättää mennä naimisiin Amyn kanssa Secret Life of the American Teenagerin 4. kaudella, mutta muuttaa sitten mielensä?</w:t>
      </w:r>
    </w:p>
    <w:p>
      <w:r>
        <w:rPr>
          <w:b/>
        </w:rPr>
        <w:t xml:space="preserve">Tulos</w:t>
      </w:r>
    </w:p>
    <w:p>
      <w:r>
        <w:t xml:space="preserve">Kuka päättää mennä naimisiin Rickyn kanssa Secret Life of the American Teenagerin 4. kaudella, mutta muuttaa sitten mielensä?</w:t>
      </w:r>
    </w:p>
    <w:p>
      <w:r>
        <w:rPr>
          <w:b/>
        </w:rPr>
        <w:t xml:space="preserve">Tulos</w:t>
      </w:r>
    </w:p>
    <w:p>
      <w:r>
        <w:t xml:space="preserve">Kuka menee naimisiin Secret Life of the American Teenagerin 5. kaudella?</w:t>
      </w:r>
    </w:p>
    <w:p>
      <w:r>
        <w:rPr>
          <w:b/>
        </w:rPr>
        <w:t xml:space="preserve">Tulos</w:t>
      </w:r>
    </w:p>
    <w:p>
      <w:r>
        <w:t xml:space="preserve">Kuka menee naimisiin väärennettyjä henkilöllisyystodistuksia käyttäen Secret Life of the American Teenager -elokuvassa saadakseen myöhemmin tietää, että avioliitto oli pätemätön?</w:t>
      </w:r>
    </w:p>
    <w:p>
      <w:r>
        <w:rPr>
          <w:b/>
        </w:rPr>
        <w:t xml:space="preserve">Tulos</w:t>
      </w:r>
    </w:p>
    <w:p>
      <w:r>
        <w:t xml:space="preserve">Kuka menee lopulta naimisiin Madisonin kanssa elokuvassa Secret Life of the American Teenager?</w:t>
      </w:r>
    </w:p>
    <w:p>
      <w:r>
        <w:rPr>
          <w:b/>
        </w:rPr>
        <w:t xml:space="preserve">Esimerkki 7.482</w:t>
      </w:r>
    </w:p>
    <w:p>
      <w:r>
        <w:t xml:space="preserve">Milloin presidentit alkoivat juosta varapresidenttien kanssa?</w:t>
      </w:r>
    </w:p>
    <w:p>
      <w:r>
        <w:rPr>
          <w:b/>
        </w:rPr>
        <w:t xml:space="preserve">Tulos</w:t>
      </w:r>
    </w:p>
    <w:p>
      <w:r>
        <w:t xml:space="preserve">Missä vaiheessa historiaa presidentit alkoivat juosta varapresidenttien kanssa?</w:t>
      </w:r>
    </w:p>
    <w:p>
      <w:r>
        <w:rPr>
          <w:b/>
        </w:rPr>
        <w:t xml:space="preserve">Tulos</w:t>
      </w:r>
    </w:p>
    <w:p>
      <w:r>
        <w:t xml:space="preserve">Missä presidentinvaaleissa presidentit alkoivat juosta varapresidenttien kanssa?</w:t>
      </w:r>
    </w:p>
    <w:p>
      <w:r>
        <w:rPr>
          <w:b/>
        </w:rPr>
        <w:t xml:space="preserve">Esimerkki 7.483</w:t>
      </w:r>
    </w:p>
    <w:p>
      <w:r>
        <w:t xml:space="preserve">Millä kanavalla sääkanava on direct tv:ssä?</w:t>
      </w:r>
    </w:p>
    <w:p>
      <w:r>
        <w:rPr>
          <w:b/>
        </w:rPr>
        <w:t xml:space="preserve">Tulos</w:t>
      </w:r>
    </w:p>
    <w:p>
      <w:r>
        <w:t xml:space="preserve">Millä kanavalla DirecTV:n Weather Channel on HD/SD:nä?</w:t>
      </w:r>
    </w:p>
    <w:p>
      <w:r>
        <w:rPr>
          <w:b/>
        </w:rPr>
        <w:t xml:space="preserve">Tulos</w:t>
      </w:r>
    </w:p>
    <w:p>
      <w:r>
        <w:t xml:space="preserve">Millä kanavalla DirecTV:n Weather Channel on on demand?</w:t>
      </w:r>
    </w:p>
    <w:p>
      <w:r>
        <w:rPr>
          <w:b/>
        </w:rPr>
        <w:t xml:space="preserve">Esimerkki 7.484</w:t>
      </w:r>
    </w:p>
    <w:p>
      <w:r>
        <w:t xml:space="preserve">Toimenpide, jossa käytetään algoritmeja potilaan tunnistetietojen julkiseen suojaamiseen, on?</w:t>
      </w:r>
    </w:p>
    <w:p>
      <w:r>
        <w:rPr>
          <w:b/>
        </w:rPr>
        <w:t xml:space="preserve">Tulos</w:t>
      </w:r>
    </w:p>
    <w:p>
      <w:r>
        <w:t xml:space="preserve">Toimenpide, jossa käytetään ajonaikaisia algoritmeja potilaan tunnistettavissa olevien tietojen suojaamiseksi julkisesti, on?</w:t>
      </w:r>
    </w:p>
    <w:p>
      <w:r>
        <w:rPr>
          <w:b/>
        </w:rPr>
        <w:t xml:space="preserve">Tulos</w:t>
      </w:r>
    </w:p>
    <w:p>
      <w:r>
        <w:t xml:space="preserve">Toimenpide, jossa käytetään algoritmeja potilaan tunnistetietojen julkiseen suojaamiseen ilman, että tiedot koskettavat levyä, on?</w:t>
      </w:r>
    </w:p>
    <w:p>
      <w:r>
        <w:rPr>
          <w:b/>
        </w:rPr>
        <w:t xml:space="preserve">Esimerkki 7.485</w:t>
      </w:r>
    </w:p>
    <w:p>
      <w:r>
        <w:t xml:space="preserve">Kuka voitti eniten kultamitaleita vuoden 2014 Kansainyhteisön kisoissa?</w:t>
      </w:r>
    </w:p>
    <w:p>
      <w:r>
        <w:rPr>
          <w:b/>
        </w:rPr>
        <w:t xml:space="preserve">Tulos</w:t>
      </w:r>
    </w:p>
    <w:p>
      <w:r>
        <w:t xml:space="preserve">Mikä maa voitti eniten kultamitaleita vuoden 2014 Kansainyhteisön kisoissa?</w:t>
      </w:r>
    </w:p>
    <w:p>
      <w:r>
        <w:rPr>
          <w:b/>
        </w:rPr>
        <w:t xml:space="preserve">Tulos</w:t>
      </w:r>
    </w:p>
    <w:p>
      <w:r>
        <w:t xml:space="preserve">Kuka urheilija voitti eniten kultamitaleita vuoden 2014 Kansainyhteisön kisoissa?</w:t>
      </w:r>
    </w:p>
    <w:p>
      <w:r>
        <w:rPr>
          <w:b/>
        </w:rPr>
        <w:t xml:space="preserve">Esimerkki 7.486</w:t>
      </w:r>
    </w:p>
    <w:p>
      <w:r>
        <w:t xml:space="preserve">Kenen roolissa pelaat battlefront 2 -kampanjassa?</w:t>
      </w:r>
    </w:p>
    <w:p>
      <w:r>
        <w:rPr>
          <w:b/>
        </w:rPr>
        <w:t xml:space="preserve">Tulos</w:t>
      </w:r>
    </w:p>
    <w:p>
      <w:r>
        <w:t xml:space="preserve">Kenen roolissa pelaat ensisijaisesti vuoden 2017 battlefront 2 -kampanjassa?</w:t>
      </w:r>
    </w:p>
    <w:p>
      <w:r>
        <w:rPr>
          <w:b/>
        </w:rPr>
        <w:t xml:space="preserve">Tulos</w:t>
      </w:r>
    </w:p>
    <w:p>
      <w:r>
        <w:t xml:space="preserve">Kenen roolissa voit toisinaan pelata vuoden 2017 battlefront 2 -kampanjassa?</w:t>
      </w:r>
    </w:p>
    <w:p>
      <w:r>
        <w:rPr>
          <w:b/>
        </w:rPr>
        <w:t xml:space="preserve">Tulos</w:t>
      </w:r>
    </w:p>
    <w:p>
      <w:r>
        <w:t xml:space="preserve">Kenen roolissa pelaat vuoden 2005 battlefront 2 -kampanjassa?</w:t>
      </w:r>
    </w:p>
    <w:p>
      <w:r>
        <w:rPr>
          <w:b/>
        </w:rPr>
        <w:t xml:space="preserve">Esimerkki 7.487</w:t>
      </w:r>
    </w:p>
    <w:p>
      <w:r>
        <w:t xml:space="preserve">Kuka laulaa rakastaa sinua kuin ei olisi huomista?</w:t>
      </w:r>
    </w:p>
    <w:p>
      <w:r>
        <w:rPr>
          <w:b/>
        </w:rPr>
        <w:t xml:space="preserve">Tulos</w:t>
      </w:r>
    </w:p>
    <w:p>
      <w:r>
        <w:t xml:space="preserve">Kuka laulaa kappaleen "Love Like There's No Tomorrow"?</w:t>
      </w:r>
    </w:p>
    <w:p>
      <w:r>
        <w:rPr>
          <w:b/>
        </w:rPr>
        <w:t xml:space="preserve">Tulos</w:t>
      </w:r>
    </w:p>
    <w:p>
      <w:r>
        <w:t xml:space="preserve">Kuka laulaa "Love Me Like There's No Tomorrow"?</w:t>
      </w:r>
    </w:p>
    <w:p>
      <w:r>
        <w:rPr>
          <w:b/>
        </w:rPr>
        <w:t xml:space="preserve">Esimerkki 7.488</w:t>
      </w:r>
    </w:p>
    <w:p>
      <w:r>
        <w:t xml:space="preserve">Milloin toinen maailmansota päättyi?</w:t>
      </w:r>
    </w:p>
    <w:p>
      <w:r>
        <w:rPr>
          <w:b/>
        </w:rPr>
        <w:t xml:space="preserve">Tulos</w:t>
      </w:r>
    </w:p>
    <w:p>
      <w:r>
        <w:t xml:space="preserve">Mikä päivämäärä on useimmissa maissa tunnustettu toisen maailmansodan päättymispäiväksi Euroopassa?</w:t>
      </w:r>
    </w:p>
    <w:p>
      <w:r>
        <w:rPr>
          <w:b/>
        </w:rPr>
        <w:t xml:space="preserve">Tulos</w:t>
      </w:r>
    </w:p>
    <w:p>
      <w:r>
        <w:t xml:space="preserve">Minä päivänä Japani antautui toisessa maailmansodassa Japanin paikallista aikaa?</w:t>
      </w:r>
    </w:p>
    <w:p>
      <w:r>
        <w:rPr>
          <w:b/>
        </w:rPr>
        <w:t xml:space="preserve">Tulos</w:t>
      </w:r>
    </w:p>
    <w:p>
      <w:r>
        <w:t xml:space="preserve">Mitä päivämäärää Israel ja useat entisen Neuvostoliiton maat juhlivat toisen maailmansodan päättymispäivänä Euroopassa?</w:t>
      </w:r>
    </w:p>
    <w:p>
      <w:r>
        <w:rPr>
          <w:b/>
        </w:rPr>
        <w:t xml:space="preserve">Tulos</w:t>
      </w:r>
    </w:p>
    <w:p>
      <w:r>
        <w:t xml:space="preserve">Minä päivinä toinen maailmansota päättyi Euroopassa?</w:t>
      </w:r>
    </w:p>
    <w:p>
      <w:r>
        <w:rPr>
          <w:b/>
        </w:rPr>
        <w:t xml:space="preserve">Tulos</w:t>
      </w:r>
    </w:p>
    <w:p>
      <w:r>
        <w:t xml:space="preserve">Minä päivänä Japani antautui toisessa maailmansodassa Yhdysvaltain paikallista aikaa?</w:t>
      </w:r>
    </w:p>
    <w:p>
      <w:r>
        <w:rPr>
          <w:b/>
        </w:rPr>
        <w:t xml:space="preserve">Tulos</w:t>
      </w:r>
    </w:p>
    <w:p>
      <w:r>
        <w:t xml:space="preserve">Minä päivänä Japani allekirjoitti virallisesti antautumisasiakirjat, jotka päättivät toisen maailmansodan Japanissa?</w:t>
      </w:r>
    </w:p>
    <w:p>
      <w:r>
        <w:rPr>
          <w:b/>
        </w:rPr>
        <w:t xml:space="preserve">Esimerkki 7.489</w:t>
      </w:r>
    </w:p>
    <w:p>
      <w:r>
        <w:t xml:space="preserve">Mistä Rooman juomavesi tulee?</w:t>
      </w:r>
    </w:p>
    <w:p>
      <w:r>
        <w:rPr>
          <w:b/>
        </w:rPr>
        <w:t xml:space="preserve">Tulos</w:t>
      </w:r>
    </w:p>
    <w:p>
      <w:r>
        <w:t xml:space="preserve">Millaisesta lähteestä nyky-Rooman juomavesi useimmiten tulee?</w:t>
      </w:r>
    </w:p>
    <w:p>
      <w:r>
        <w:rPr>
          <w:b/>
        </w:rPr>
        <w:t xml:space="preserve">Tulos</w:t>
      </w:r>
    </w:p>
    <w:p>
      <w:r>
        <w:t xml:space="preserve">Mistä järvestä nyky-Rooman juomavesi pääasiassa tulee?</w:t>
      </w:r>
    </w:p>
    <w:p>
      <w:r>
        <w:rPr>
          <w:b/>
        </w:rPr>
        <w:t xml:space="preserve">Tulos</w:t>
      </w:r>
    </w:p>
    <w:p>
      <w:r>
        <w:t xml:space="preserve">Millä laitteella antiikin Rooman juomavesi kuljetettiin?</w:t>
      </w:r>
    </w:p>
    <w:p>
      <w:r>
        <w:rPr>
          <w:b/>
        </w:rPr>
        <w:t xml:space="preserve">Esimerkki 7.490</w:t>
      </w:r>
    </w:p>
    <w:p>
      <w:r>
        <w:t xml:space="preserve">Mistä alfa-amylaasi löytyy elimistöstä?</w:t>
      </w:r>
    </w:p>
    <w:p>
      <w:r>
        <w:rPr>
          <w:b/>
        </w:rPr>
        <w:t xml:space="preserve">Tulos</w:t>
      </w:r>
    </w:p>
    <w:p>
      <w:r>
        <w:t xml:space="preserve">Mistä syljen alfa-amylaasi löytyy elimistöstä?</w:t>
      </w:r>
    </w:p>
    <w:p>
      <w:r>
        <w:rPr>
          <w:b/>
        </w:rPr>
        <w:t xml:space="preserve">Tulos</w:t>
      </w:r>
    </w:p>
    <w:p>
      <w:r>
        <w:t xml:space="preserve">Mistä haiman alfa-amylaasi löytyy elimistöstä?</w:t>
      </w:r>
    </w:p>
    <w:p>
      <w:r>
        <w:rPr>
          <w:b/>
        </w:rPr>
        <w:t xml:space="preserve">Esimerkki 7.491</w:t>
      </w:r>
    </w:p>
    <w:p>
      <w:r>
        <w:t xml:space="preserve">Kenellä on eniten nba:n vuoden puolustava pelaaja -palkintoja?</w:t>
      </w:r>
    </w:p>
    <w:p>
      <w:r>
        <w:rPr>
          <w:b/>
        </w:rPr>
        <w:t xml:space="preserve">Tulos</w:t>
      </w:r>
    </w:p>
    <w:p>
      <w:r>
        <w:t xml:space="preserve">Kenellä on eniten nba:n vuoden puolustava pelaaja -palkintoja useammalta joukkueelta?</w:t>
      </w:r>
    </w:p>
    <w:p>
      <w:r>
        <w:rPr>
          <w:b/>
        </w:rPr>
        <w:t xml:space="preserve">Tulos</w:t>
      </w:r>
    </w:p>
    <w:p>
      <w:r>
        <w:t xml:space="preserve">Kenellä on eniten nba:n vuoden puolustava pelaaja -palkintoja samasta joukkueesta?</w:t>
      </w:r>
    </w:p>
    <w:p>
      <w:r>
        <w:rPr>
          <w:b/>
        </w:rPr>
        <w:t xml:space="preserve">Tulos</w:t>
      </w:r>
    </w:p>
    <w:p>
      <w:r>
        <w:t xml:space="preserve">Kenellä on eniten peräkkäisiä nba:n vuoden puolustava pelaaja -palkintoja?</w:t>
      </w:r>
    </w:p>
    <w:p>
      <w:r>
        <w:rPr>
          <w:b/>
        </w:rPr>
        <w:t xml:space="preserve">Esimerkki 7.492</w:t>
      </w:r>
    </w:p>
    <w:p>
      <w:r>
        <w:t xml:space="preserve">Milloin viimeinen sisällissodan leski kuoli?</w:t>
      </w:r>
    </w:p>
    <w:p>
      <w:r>
        <w:rPr>
          <w:b/>
        </w:rPr>
        <w:t xml:space="preserve">Tulos</w:t>
      </w:r>
    </w:p>
    <w:p>
      <w:r>
        <w:t xml:space="preserve">Milloin kuoli viimeinen unionin sisällissodan leski?</w:t>
      </w:r>
    </w:p>
    <w:p>
      <w:r>
        <w:rPr>
          <w:b/>
        </w:rPr>
        <w:t xml:space="preserve">Tulos</w:t>
      </w:r>
    </w:p>
    <w:p>
      <w:r>
        <w:t xml:space="preserve">Milloin kuoli viimeinen sisällissodan leski konfederaatiosta?</w:t>
      </w:r>
    </w:p>
    <w:p>
      <w:r>
        <w:rPr>
          <w:b/>
        </w:rPr>
        <w:t xml:space="preserve">Esimerkki 7.493</w:t>
      </w:r>
    </w:p>
    <w:p>
      <w:r>
        <w:t xml:space="preserve">Eniten maaleja valioliigakaudella?</w:t>
      </w:r>
    </w:p>
    <w:p>
      <w:r>
        <w:rPr>
          <w:b/>
        </w:rPr>
        <w:t xml:space="preserve">Tulos</w:t>
      </w:r>
    </w:p>
    <w:p>
      <w:r>
        <w:t xml:space="preserve">Eniten maaleja yhteensä valioliigakaudella joukkueelta?</w:t>
      </w:r>
    </w:p>
    <w:p>
      <w:r>
        <w:rPr>
          <w:b/>
        </w:rPr>
        <w:t xml:space="preserve">Tulos</w:t>
      </w:r>
    </w:p>
    <w:p>
      <w:r>
        <w:t xml:space="preserve">Eniten maaleja valioliigakaudella pelaajalta?</w:t>
      </w:r>
    </w:p>
    <w:p>
      <w:r>
        <w:rPr>
          <w:b/>
        </w:rPr>
        <w:t xml:space="preserve">Esimerkki 7.494</w:t>
      </w:r>
    </w:p>
    <w:p>
      <w:r>
        <w:t xml:space="preserve">Milloin sinä olet se yksi 2018 tulee?</w:t>
      </w:r>
    </w:p>
    <w:p>
      <w:r>
        <w:rPr>
          <w:b/>
        </w:rPr>
        <w:t xml:space="preserve">Tulos</w:t>
      </w:r>
    </w:p>
    <w:p>
      <w:r>
        <w:t xml:space="preserve">Milloin are you the one 2018 tulee englanniksi?</w:t>
      </w:r>
    </w:p>
    <w:p>
      <w:r>
        <w:rPr>
          <w:b/>
        </w:rPr>
        <w:t xml:space="preserve">Tulos</w:t>
      </w:r>
    </w:p>
    <w:p>
      <w:r>
        <w:t xml:space="preserve">Milloin tulee Are you the one Brasil 2018?</w:t>
      </w:r>
    </w:p>
    <w:p>
      <w:r>
        <w:rPr>
          <w:b/>
        </w:rPr>
        <w:t xml:space="preserve">Esimerkki 7.495</w:t>
      </w:r>
    </w:p>
    <w:p>
      <w:r>
        <w:t xml:space="preserve">Mikä antiikin maailman seitsemästä ihmeestä tuhoutui maanjäristyksessä?</w:t>
      </w:r>
    </w:p>
    <w:p>
      <w:r>
        <w:rPr>
          <w:b/>
        </w:rPr>
        <w:t xml:space="preserve">Tulos</w:t>
      </w:r>
    </w:p>
    <w:p>
      <w:r>
        <w:t xml:space="preserve">Mikä antiikin maailman seitsemästä ihmeestä tuhoutui maanjäristyksessä vuonna 351 eaa.?</w:t>
      </w:r>
    </w:p>
    <w:p>
      <w:r>
        <w:rPr>
          <w:b/>
        </w:rPr>
        <w:t xml:space="preserve">Tulos</w:t>
      </w:r>
    </w:p>
    <w:p>
      <w:r>
        <w:t xml:space="preserve">Mikä antiikin maailman seitsemästä ihmeestä tuhoutui maanjäristyksessä vuosina 292-280 eKr.?</w:t>
      </w:r>
    </w:p>
    <w:p>
      <w:r>
        <w:rPr>
          <w:b/>
        </w:rPr>
        <w:t xml:space="preserve">Tulos</w:t>
      </w:r>
    </w:p>
    <w:p>
      <w:r>
        <w:t xml:space="preserve">Mikä antiikin maailman seitsemästä ihmeestä tuhoutui maanjäristyksessä noin vuonna 280 eaa.?</w:t>
      </w:r>
    </w:p>
    <w:p>
      <w:r>
        <w:rPr>
          <w:b/>
        </w:rPr>
        <w:t xml:space="preserve">Esimerkki 7.496</w:t>
      </w:r>
    </w:p>
    <w:p>
      <w:r>
        <w:t xml:space="preserve">Milloin i dont wanna miss a thing julkaistiin?</w:t>
      </w:r>
    </w:p>
    <w:p>
      <w:r>
        <w:rPr>
          <w:b/>
        </w:rPr>
        <w:t xml:space="preserve">Tulos</w:t>
      </w:r>
    </w:p>
    <w:p>
      <w:r>
        <w:t xml:space="preserve">Milloin I don't wanna miss a thing -albumi julkaistiin?</w:t>
      </w:r>
    </w:p>
    <w:p>
      <w:r>
        <w:rPr>
          <w:b/>
        </w:rPr>
        <w:t xml:space="preserve">Tulos</w:t>
      </w:r>
    </w:p>
    <w:p>
      <w:r>
        <w:t xml:space="preserve">Milloin Armageddonin kappale I don't want to miss a thing julkaistiin Yhdysvalloissa?</w:t>
      </w:r>
    </w:p>
    <w:p>
      <w:r>
        <w:rPr>
          <w:b/>
        </w:rPr>
        <w:t xml:space="preserve">Tulos</w:t>
      </w:r>
    </w:p>
    <w:p>
      <w:r>
        <w:t xml:space="preserve">Milloin Armageddonin kappale, I don't want to miss a thing, julkaistiin Yhdistyneessä kuningaskunnassa?</w:t>
      </w:r>
    </w:p>
    <w:p>
      <w:r>
        <w:rPr>
          <w:b/>
        </w:rPr>
        <w:t xml:space="preserve">Esimerkki 7.497</w:t>
      </w:r>
    </w:p>
    <w:p>
      <w:r>
        <w:t xml:space="preserve">Milloin Kalifornian tiedeakatemia rakennettiin?</w:t>
      </w:r>
    </w:p>
    <w:p>
      <w:r>
        <w:rPr>
          <w:b/>
        </w:rPr>
        <w:t xml:space="preserve">Tulos</w:t>
      </w:r>
    </w:p>
    <w:p>
      <w:r>
        <w:t xml:space="preserve">Milloin Kalifornian tiedeakatemia alun perin rakennettiin?</w:t>
      </w:r>
    </w:p>
    <w:p>
      <w:r>
        <w:rPr>
          <w:b/>
        </w:rPr>
        <w:t xml:space="preserve">Tulos</w:t>
      </w:r>
    </w:p>
    <w:p>
      <w:r>
        <w:t xml:space="preserve">Milloin Kalifornian tiedeakatemia rakennettiin uudelleen?</w:t>
      </w:r>
    </w:p>
    <w:p>
      <w:r>
        <w:rPr>
          <w:b/>
        </w:rPr>
        <w:t xml:space="preserve">Esimerkki 7.498</w:t>
      </w:r>
    </w:p>
    <w:p>
      <w:r>
        <w:t xml:space="preserve">Kuka näyttelee Legolasia Sormusten herrasta?</w:t>
      </w:r>
    </w:p>
    <w:p>
      <w:r>
        <w:rPr>
          <w:b/>
        </w:rPr>
        <w:t xml:space="preserve">Tulos</w:t>
      </w:r>
    </w:p>
    <w:p>
      <w:r>
        <w:t xml:space="preserve">Kuka näyttelee Legolasia Sormusten herrasta: The Fellowship of the Ring?</w:t>
      </w:r>
    </w:p>
    <w:p>
      <w:r>
        <w:rPr>
          <w:b/>
        </w:rPr>
        <w:t xml:space="preserve">Tulos</w:t>
      </w:r>
    </w:p>
    <w:p>
      <w:r>
        <w:t xml:space="preserve">Kuka näyttelee Legolasia sormusten herrasta -musikaalissa Torontossa?</w:t>
      </w:r>
    </w:p>
    <w:p>
      <w:r>
        <w:rPr>
          <w:b/>
        </w:rPr>
        <w:t xml:space="preserve">Tulos</w:t>
      </w:r>
    </w:p>
    <w:p>
      <w:r>
        <w:t xml:space="preserve">Kuka näyttelee Legolasia sormusten herran alkuperäisessä lontoolaisessa musikaalissa?</w:t>
      </w:r>
    </w:p>
    <w:p>
      <w:r>
        <w:rPr>
          <w:b/>
        </w:rPr>
        <w:t xml:space="preserve">Tulos</w:t>
      </w:r>
    </w:p>
    <w:p>
      <w:r>
        <w:t xml:space="preserve">Kuka näyttelee sormusten herran legolasta lopullisessa lontoolaisessa musikaalissa?</w:t>
      </w:r>
    </w:p>
    <w:p>
      <w:r>
        <w:rPr>
          <w:b/>
        </w:rPr>
        <w:t xml:space="preserve">Tulos</w:t>
      </w:r>
    </w:p>
    <w:p>
      <w:r>
        <w:t xml:space="preserve">Kuka näyttelee Legolasia Sormusten herrasta -elokuvassa vuonna 1978?</w:t>
      </w:r>
    </w:p>
    <w:p>
      <w:r>
        <w:rPr>
          <w:b/>
        </w:rPr>
        <w:t xml:space="preserve">Tulos</w:t>
      </w:r>
    </w:p>
    <w:p>
      <w:r>
        <w:t xml:space="preserve">Kuka näyttelee Legolasia Sormusten herrasta: Kaksi tornia?</w:t>
      </w:r>
    </w:p>
    <w:p>
      <w:r>
        <w:rPr>
          <w:b/>
        </w:rPr>
        <w:t xml:space="preserve">Tulos</w:t>
      </w:r>
    </w:p>
    <w:p>
      <w:r>
        <w:t xml:space="preserve">Kuka näyttelee Legolasia Sormusten herrasta: Kuninkaan paluu?</w:t>
      </w:r>
    </w:p>
    <w:p>
      <w:r>
        <w:rPr>
          <w:b/>
        </w:rPr>
        <w:t xml:space="preserve">Esimerkki 7.499</w:t>
      </w:r>
    </w:p>
    <w:p>
      <w:r>
        <w:t xml:space="preserve">Mikä oli Texas vs. Johnson -tapauksen äänestys?</w:t>
      </w:r>
    </w:p>
    <w:p>
      <w:r>
        <w:rPr>
          <w:b/>
        </w:rPr>
        <w:t xml:space="preserve">Tulos</w:t>
      </w:r>
    </w:p>
    <w:p>
      <w:r>
        <w:t xml:space="preserve">Mikä oli Texas vs. Johnson -tapauksen numeroäänestys?</w:t>
      </w:r>
    </w:p>
    <w:p>
      <w:r>
        <w:rPr>
          <w:b/>
        </w:rPr>
        <w:t xml:space="preserve">Tulos</w:t>
      </w:r>
    </w:p>
    <w:p>
      <w:r>
        <w:t xml:space="preserve">Minkä puolesta äänestettiin texas vs. johnson -tapauksessa?</w:t>
      </w:r>
    </w:p>
    <w:p>
      <w:r>
        <w:rPr>
          <w:b/>
        </w:rPr>
        <w:t xml:space="preserve">Esimerkki 7.500</w:t>
      </w:r>
    </w:p>
    <w:p>
      <w:r>
        <w:t xml:space="preserve">Milloin Justice League julkaistaan?</w:t>
      </w:r>
    </w:p>
    <w:p>
      <w:r>
        <w:rPr>
          <w:b/>
        </w:rPr>
        <w:t xml:space="preserve">Tulos</w:t>
      </w:r>
    </w:p>
    <w:p>
      <w:r>
        <w:t xml:space="preserve">Milloin vuoden 2001 tv-sarja Justice League julkaistaan?</w:t>
      </w:r>
    </w:p>
    <w:p>
      <w:r>
        <w:rPr>
          <w:b/>
        </w:rPr>
        <w:t xml:space="preserve">Tulos</w:t>
      </w:r>
    </w:p>
    <w:p>
      <w:r>
        <w:t xml:space="preserve">Milloin vuoden 2017 elokuva Justice League julkaistaan Pekingissä?</w:t>
      </w:r>
    </w:p>
    <w:p>
      <w:r>
        <w:rPr>
          <w:b/>
        </w:rPr>
        <w:t xml:space="preserve">Tulos</w:t>
      </w:r>
    </w:p>
    <w:p>
      <w:r>
        <w:t xml:space="preserve">Milloin vuoden 2017 elokuva Justice League julkaistaan Pohjois-Amerikassa?</w:t>
      </w:r>
    </w:p>
    <w:p>
      <w:r>
        <w:rPr>
          <w:b/>
        </w:rPr>
        <w:t xml:space="preserve">Tulos</w:t>
      </w:r>
    </w:p>
    <w:p>
      <w:r>
        <w:t xml:space="preserve">Milloin vuoden 2017 elokuva Justice League julkaistaan Japanissa?</w:t>
      </w:r>
    </w:p>
    <w:p>
      <w:r>
        <w:rPr>
          <w:b/>
        </w:rPr>
        <w:t xml:space="preserve">Esimerkki 7.501</w:t>
      </w:r>
    </w:p>
    <w:p>
      <w:r>
        <w:t xml:space="preserve">Kuinka monta kuukautta on roomalaisessa kalenterissa?</w:t>
      </w:r>
    </w:p>
    <w:p>
      <w:r>
        <w:rPr>
          <w:b/>
        </w:rPr>
        <w:t xml:space="preserve">Tulos</w:t>
      </w:r>
    </w:p>
    <w:p>
      <w:r>
        <w:t xml:space="preserve">Kuinka monta kuukautta roomalaisessa kuukalenterissa on aurinkovuosi?</w:t>
      </w:r>
    </w:p>
    <w:p>
      <w:r>
        <w:rPr>
          <w:b/>
        </w:rPr>
        <w:t xml:space="preserve">Tulos</w:t>
      </w:r>
    </w:p>
    <w:p>
      <w:r>
        <w:t xml:space="preserve">Kuinka monta kuukautta on roomalaisten ensimmäisessä järjestetyssä kalenterissa?</w:t>
      </w:r>
    </w:p>
    <w:p>
      <w:r>
        <w:rPr>
          <w:b/>
        </w:rPr>
        <w:t xml:space="preserve">Tulos</w:t>
      </w:r>
    </w:p>
    <w:p>
      <w:r>
        <w:t xml:space="preserve">Kuinka monta kuukautta roomalaisen tasavallan kalenterissa on aurinkovuosi?</w:t>
      </w:r>
    </w:p>
    <w:p>
      <w:r>
        <w:rPr>
          <w:b/>
        </w:rPr>
        <w:t xml:space="preserve">Esimerkki 7.502</w:t>
      </w:r>
    </w:p>
    <w:p>
      <w:r>
        <w:t xml:space="preserve">Kuka on American Got Talent -ohjelman voittaja?</w:t>
      </w:r>
    </w:p>
    <w:p>
      <w:r>
        <w:rPr>
          <w:b/>
        </w:rPr>
        <w:t xml:space="preserve">Tulos</w:t>
      </w:r>
    </w:p>
    <w:p>
      <w:r>
        <w:t xml:space="preserve">Kuka voitti America's Got Talent -ohjelman 12. kauden?</w:t>
      </w:r>
    </w:p>
    <w:p>
      <w:r>
        <w:rPr>
          <w:b/>
        </w:rPr>
        <w:t xml:space="preserve">Tulos</w:t>
      </w:r>
    </w:p>
    <w:p>
      <w:r>
        <w:t xml:space="preserve">Kuka voitti America's Got Talent -ohjelman 11. kauden?</w:t>
      </w:r>
    </w:p>
    <w:p>
      <w:r>
        <w:rPr>
          <w:b/>
        </w:rPr>
        <w:t xml:space="preserve">Tulos</w:t>
      </w:r>
    </w:p>
    <w:p>
      <w:r>
        <w:t xml:space="preserve">Kuka voitti America's Got Talent -ohjelman 10. kauden?</w:t>
      </w:r>
    </w:p>
    <w:p>
      <w:r>
        <w:rPr>
          <w:b/>
        </w:rPr>
        <w:t xml:space="preserve">Esimerkki 7.503</w:t>
      </w:r>
    </w:p>
    <w:p>
      <w:r>
        <w:t xml:space="preserve">Kuka on pyhimysten aloittava pelinrakentaja?</w:t>
      </w:r>
    </w:p>
    <w:p>
      <w:r>
        <w:rPr>
          <w:b/>
        </w:rPr>
        <w:t xml:space="preserve">Tulos</w:t>
      </w:r>
    </w:p>
    <w:p>
      <w:r>
        <w:t xml:space="preserve">Kuka on pyhimysten aloittava pelinrakentaja kaudella 2017-2018?</w:t>
      </w:r>
    </w:p>
    <w:p>
      <w:r>
        <w:rPr>
          <w:b/>
        </w:rPr>
        <w:t xml:space="preserve">Tulos</w:t>
      </w:r>
    </w:p>
    <w:p>
      <w:r>
        <w:t xml:space="preserve">Kuka on pyhimysten aloittava pelinrakentaja kaudella 2016-2017?</w:t>
      </w:r>
    </w:p>
    <w:p>
      <w:r>
        <w:rPr>
          <w:b/>
        </w:rPr>
        <w:t xml:space="preserve">Tulos</w:t>
      </w:r>
    </w:p>
    <w:p>
      <w:r>
        <w:t xml:space="preserve">Kuka on pyhimysten aloittava pelinrakentaja kaudella 2015-2016?</w:t>
      </w:r>
    </w:p>
    <w:p>
      <w:r>
        <w:rPr>
          <w:b/>
        </w:rPr>
        <w:t xml:space="preserve">Esimerkki 7.504</w:t>
      </w:r>
    </w:p>
    <w:p>
      <w:r>
        <w:t xml:space="preserve">Kenellä on etuajo-oikeus kansainvälisillä vesillä?</w:t>
      </w:r>
    </w:p>
    <w:p>
      <w:r>
        <w:rPr>
          <w:b/>
        </w:rPr>
        <w:t xml:space="preserve">Tulos</w:t>
      </w:r>
    </w:p>
    <w:p>
      <w:r>
        <w:t xml:space="preserve">Miksi etuajo-oikeus on väärä nimitys kansainvälisillä vesillä?</w:t>
      </w:r>
    </w:p>
    <w:p>
      <w:r>
        <w:rPr>
          <w:b/>
        </w:rPr>
        <w:t xml:space="preserve">Tulos</w:t>
      </w:r>
    </w:p>
    <w:p>
      <w:r>
        <w:t xml:space="preserve">Minkälainen komennossa oleva alus on yleensä seisova alus, jonka tie on etuoikeutettu ja joka on täysin näkyvillä kansainvälisillä vesillä?</w:t>
      </w:r>
    </w:p>
    <w:p>
      <w:r>
        <w:rPr>
          <w:b/>
        </w:rPr>
        <w:t xml:space="preserve">Esimerkki 7.505</w:t>
      </w:r>
    </w:p>
    <w:p>
      <w:r>
        <w:t xml:space="preserve">Milloin uusi halloween-elokuva julkaistaan?</w:t>
      </w:r>
    </w:p>
    <w:p>
      <w:r>
        <w:rPr>
          <w:b/>
        </w:rPr>
        <w:t xml:space="preserve">Tulos</w:t>
      </w:r>
    </w:p>
    <w:p>
      <w:r>
        <w:t xml:space="preserve">Milloin Halloween (1978) julkaistiin?</w:t>
      </w:r>
    </w:p>
    <w:p>
      <w:r>
        <w:rPr>
          <w:b/>
        </w:rPr>
        <w:t xml:space="preserve">Tulos</w:t>
      </w:r>
    </w:p>
    <w:p>
      <w:r>
        <w:t xml:space="preserve">Milloin Halloween (2007) julkaistiin?</w:t>
      </w:r>
    </w:p>
    <w:p>
      <w:r>
        <w:rPr>
          <w:b/>
        </w:rPr>
        <w:t xml:space="preserve">Tulos</w:t>
      </w:r>
    </w:p>
    <w:p>
      <w:r>
        <w:t xml:space="preserve">Milloin Halloween (2018) julkaistiin TIFFillä?</w:t>
      </w:r>
    </w:p>
    <w:p>
      <w:r>
        <w:rPr>
          <w:b/>
        </w:rPr>
        <w:t xml:space="preserve">Tulos</w:t>
      </w:r>
    </w:p>
    <w:p>
      <w:r>
        <w:t xml:space="preserve">Milloin Halloween (2018) julkaistiin Yhdysvalloissa?</w:t>
      </w:r>
    </w:p>
    <w:p>
      <w:r>
        <w:rPr>
          <w:b/>
        </w:rPr>
        <w:t xml:space="preserve">Esimerkki 7.506</w:t>
      </w:r>
    </w:p>
    <w:p>
      <w:r>
        <w:t xml:space="preserve">Milloin Kanadan rikoslaki luotiin?</w:t>
      </w:r>
    </w:p>
    <w:p>
      <w:r>
        <w:rPr>
          <w:b/>
        </w:rPr>
        <w:t xml:space="preserve">Tulos</w:t>
      </w:r>
    </w:p>
    <w:p>
      <w:r>
        <w:t xml:space="preserve">Milloin Kanadan rikoslaki säädettiin ensimmäisen kerran?</w:t>
      </w:r>
    </w:p>
    <w:p>
      <w:r>
        <w:rPr>
          <w:b/>
        </w:rPr>
        <w:t xml:space="preserve">Tulos</w:t>
      </w:r>
    </w:p>
    <w:p>
      <w:r>
        <w:t xml:space="preserve">Milloin Kanadan rikoslaki pantiin ensimmäisen kerran täytäntöön?</w:t>
      </w:r>
    </w:p>
    <w:p>
      <w:r>
        <w:rPr>
          <w:b/>
        </w:rPr>
        <w:t xml:space="preserve">Esimerkki 7.507</w:t>
      </w:r>
    </w:p>
    <w:p>
      <w:r>
        <w:t xml:space="preserve">Minkälainen kirkko on Hagia Sophia?</w:t>
      </w:r>
    </w:p>
    <w:p>
      <w:r>
        <w:rPr>
          <w:b/>
        </w:rPr>
        <w:t xml:space="preserve">Tulos</w:t>
      </w:r>
    </w:p>
    <w:p>
      <w:r>
        <w:t xml:space="preserve">Minkälainen kirkko Hagia Sophia oli alun perin?</w:t>
      </w:r>
    </w:p>
    <w:p>
      <w:r>
        <w:rPr>
          <w:b/>
        </w:rPr>
        <w:t xml:space="preserve">Tulos</w:t>
      </w:r>
    </w:p>
    <w:p>
      <w:r>
        <w:t xml:space="preserve">Minkälaiseksi kirkoksi Hagia Sofian kirkko muutettiin vuonna 1453?</w:t>
      </w:r>
    </w:p>
    <w:p>
      <w:r>
        <w:rPr>
          <w:b/>
        </w:rPr>
        <w:t xml:space="preserve">Tulos</w:t>
      </w:r>
    </w:p>
    <w:p>
      <w:r>
        <w:t xml:space="preserve">Minkälainen kirkko oli alun perin pikku Hagia Sophia?</w:t>
      </w:r>
    </w:p>
    <w:p>
      <w:r>
        <w:rPr>
          <w:b/>
        </w:rPr>
        <w:t xml:space="preserve">Tulos</w:t>
      </w:r>
    </w:p>
    <w:p>
      <w:r>
        <w:t xml:space="preserve">Minkälaiseksi kirkoksi pikku Hagia Sophia muutettiin ottomaanien valtakunnan aikana?</w:t>
      </w:r>
    </w:p>
    <w:p>
      <w:r>
        <w:rPr>
          <w:b/>
        </w:rPr>
        <w:t xml:space="preserve">Esimerkki 7.508</w:t>
      </w:r>
    </w:p>
    <w:p>
      <w:r>
        <w:t xml:space="preserve">Milloin hinta on oikea -ohjelman uudet jaksot alkavat?</w:t>
      </w:r>
    </w:p>
    <w:p>
      <w:r>
        <w:rPr>
          <w:b/>
        </w:rPr>
        <w:t xml:space="preserve">Tulos</w:t>
      </w:r>
    </w:p>
    <w:p>
      <w:r>
        <w:t xml:space="preserve">Milloin Price is Rightin uudet jaksot alkoivat vuonna 2017?</w:t>
      </w:r>
    </w:p>
    <w:p>
      <w:r>
        <w:rPr>
          <w:b/>
        </w:rPr>
        <w:t xml:space="preserve">Tulos</w:t>
      </w:r>
    </w:p>
    <w:p>
      <w:r>
        <w:t xml:space="preserve">Milloin Price is Rightin uudet jaksot alkoivat vuonna 2016?</w:t>
      </w:r>
    </w:p>
    <w:p>
      <w:r>
        <w:rPr>
          <w:b/>
        </w:rPr>
        <w:t xml:space="preserve">Tulos</w:t>
      </w:r>
    </w:p>
    <w:p>
      <w:r>
        <w:t xml:space="preserve">Milloin Price is Rightin uudet jaksot alkoivat vuonna 2015?</w:t>
      </w:r>
    </w:p>
    <w:p>
      <w:r>
        <w:rPr>
          <w:b/>
        </w:rPr>
        <w:t xml:space="preserve">Esimerkki 7.509</w:t>
      </w:r>
    </w:p>
    <w:p>
      <w:r>
        <w:t xml:space="preserve">Kuka on voittanut toiseksi eniten NBA-mestaruuksia?</w:t>
      </w:r>
    </w:p>
    <w:p>
      <w:r>
        <w:rPr>
          <w:b/>
        </w:rPr>
        <w:t xml:space="preserve">Tulos</w:t>
      </w:r>
    </w:p>
    <w:p>
      <w:r>
        <w:t xml:space="preserve">Kuka pelaaja on voittanut toiseksi eniten NBA-mestaruuksia?</w:t>
      </w:r>
    </w:p>
    <w:p>
      <w:r>
        <w:rPr>
          <w:b/>
        </w:rPr>
        <w:t xml:space="preserve">Tulos</w:t>
      </w:r>
    </w:p>
    <w:p>
      <w:r>
        <w:t xml:space="preserve">Mikä joukkue on voittanut toiseksi eniten NBA-mestaruuksia?</w:t>
      </w:r>
    </w:p>
    <w:p>
      <w:r>
        <w:rPr>
          <w:b/>
        </w:rPr>
        <w:t xml:space="preserve">Tulos</w:t>
      </w:r>
    </w:p>
    <w:p>
      <w:r>
        <w:t xml:space="preserve">Kuka päävalmentaja on voittanut toiseksi eniten NBA-mestaruuksia?</w:t>
      </w:r>
    </w:p>
    <w:p>
      <w:r>
        <w:rPr>
          <w:b/>
        </w:rPr>
        <w:t xml:space="preserve">Esimerkki 7.510</w:t>
      </w:r>
    </w:p>
    <w:p>
      <w:r>
        <w:t xml:space="preserve">Halloween-leivontamestaruus kausi 3 jakso 6 voittaja?</w:t>
      </w:r>
    </w:p>
    <w:p>
      <w:r>
        <w:rPr>
          <w:b/>
        </w:rPr>
        <w:t xml:space="preserve">Tulos</w:t>
      </w:r>
    </w:p>
    <w:p>
      <w:r>
        <w:t xml:space="preserve">Halloween-leivonnan mestaruus kausi 3 jakso 6 alustava lämpö voittaja?</w:t>
      </w:r>
    </w:p>
    <w:p>
      <w:r>
        <w:rPr>
          <w:b/>
        </w:rPr>
        <w:t xml:space="preserve">Tulos</w:t>
      </w:r>
    </w:p>
    <w:p>
      <w:r>
        <w:t xml:space="preserve">Halloween leivonta mestaruus kausi 3 jakso 6 tarkoittaa lämpö voittaja ja voittaja $25,000?</w:t>
      </w:r>
    </w:p>
    <w:p>
      <w:r>
        <w:rPr>
          <w:b/>
        </w:rPr>
        <w:t xml:space="preserve">Esimerkki 7.511</w:t>
      </w:r>
    </w:p>
    <w:p>
      <w:r>
        <w:t xml:space="preserve">Millaisella käärmeellä on keltainen nauha kaulassaan?</w:t>
      </w:r>
    </w:p>
    <w:p>
      <w:r>
        <w:rPr>
          <w:b/>
        </w:rPr>
        <w:t xml:space="preserve">Tulos</w:t>
      </w:r>
    </w:p>
    <w:p>
      <w:r>
        <w:t xml:space="preserve">Minkä käärmelajin kaulassa on keltainen nauha?</w:t>
      </w:r>
    </w:p>
    <w:p>
      <w:r>
        <w:rPr>
          <w:b/>
        </w:rPr>
        <w:t xml:space="preserve">Tulos</w:t>
      </w:r>
    </w:p>
    <w:p>
      <w:r>
        <w:t xml:space="preserve">Minkä pohjoisamerikkalaisen käärmeen alalajin kaulan ympärillä on keltainen nauha?</w:t>
      </w:r>
    </w:p>
    <w:p>
      <w:r>
        <w:rPr>
          <w:b/>
        </w:rPr>
        <w:t xml:space="preserve">Esimerkki 7.512</w:t>
      </w:r>
    </w:p>
    <w:p>
      <w:r>
        <w:t xml:space="preserve">Milloin in god we trust ilmestyi kolikoihin?</w:t>
      </w:r>
    </w:p>
    <w:p>
      <w:r>
        <w:rPr>
          <w:b/>
        </w:rPr>
        <w:t xml:space="preserve">Tulos</w:t>
      </w:r>
    </w:p>
    <w:p>
      <w:r>
        <w:t xml:space="preserve">Milloin In God We Trust ilmestyi kahden sentin kolikkoon?</w:t>
      </w:r>
    </w:p>
    <w:p>
      <w:r>
        <w:rPr>
          <w:b/>
        </w:rPr>
        <w:t xml:space="preserve">Tulos</w:t>
      </w:r>
    </w:p>
    <w:p>
      <w:r>
        <w:t xml:space="preserve">Milloin In God We Trust ilmestyi yhden sentin kolikkoon?</w:t>
      </w:r>
    </w:p>
    <w:p>
      <w:r>
        <w:rPr>
          <w:b/>
        </w:rPr>
        <w:t xml:space="preserve">Tulos</w:t>
      </w:r>
    </w:p>
    <w:p>
      <w:r>
        <w:t xml:space="preserve">Milloin In God We Trust ilmestyi kymmenen sentin kolikkoon?</w:t>
      </w:r>
    </w:p>
    <w:p>
      <w:r>
        <w:rPr>
          <w:b/>
        </w:rPr>
        <w:t xml:space="preserve">Tulos</w:t>
      </w:r>
    </w:p>
    <w:p>
      <w:r>
        <w:t xml:space="preserve">Milloin in god we trust ilmestyi kultakolikoihin?</w:t>
      </w:r>
    </w:p>
    <w:p>
      <w:r>
        <w:rPr>
          <w:b/>
        </w:rPr>
        <w:t xml:space="preserve">Tulos</w:t>
      </w:r>
    </w:p>
    <w:p>
      <w:r>
        <w:t xml:space="preserve">Milloin in god we trust ilmestyi hopeakolikoille?</w:t>
      </w:r>
    </w:p>
    <w:p>
      <w:r>
        <w:rPr>
          <w:b/>
        </w:rPr>
        <w:t xml:space="preserve">Tulos</w:t>
      </w:r>
    </w:p>
    <w:p>
      <w:r>
        <w:t xml:space="preserve">Milloin in god we trust ilmestyi puoli dollarin kolikoihin?</w:t>
      </w:r>
    </w:p>
    <w:p>
      <w:r>
        <w:rPr>
          <w:b/>
        </w:rPr>
        <w:t xml:space="preserve">Tulos</w:t>
      </w:r>
    </w:p>
    <w:p>
      <w:r>
        <w:t xml:space="preserve">Milloin in god we trust ilmestyi neljännesdollarin kolikoihin?</w:t>
      </w:r>
    </w:p>
    <w:p>
      <w:r>
        <w:rPr>
          <w:b/>
        </w:rPr>
        <w:t xml:space="preserve">Tulos</w:t>
      </w:r>
    </w:p>
    <w:p>
      <w:r>
        <w:t xml:space="preserve">Milloin in god we trust ilmestyi kaikkiin kolikoihin?</w:t>
      </w:r>
    </w:p>
    <w:p>
      <w:r>
        <w:rPr>
          <w:b/>
        </w:rPr>
        <w:t xml:space="preserve">Esimerkki 7.513</w:t>
      </w:r>
    </w:p>
    <w:p>
      <w:r>
        <w:t xml:space="preserve">Kuka voitti rahat pankissa 2017?</w:t>
      </w:r>
    </w:p>
    <w:p>
      <w:r>
        <w:rPr>
          <w:b/>
        </w:rPr>
        <w:t xml:space="preserve">Tulos</w:t>
      </w:r>
    </w:p>
    <w:p>
      <w:r>
        <w:t xml:space="preserve">Kuka voitti miesten money in the bank 2017?</w:t>
      </w:r>
    </w:p>
    <w:p>
      <w:r>
        <w:rPr>
          <w:b/>
        </w:rPr>
        <w:t xml:space="preserve">Tulos</w:t>
      </w:r>
    </w:p>
    <w:p>
      <w:r>
        <w:t xml:space="preserve">Kuka voitti naisten money in the bank 2017?</w:t>
      </w:r>
    </w:p>
    <w:p>
      <w:r>
        <w:rPr>
          <w:b/>
        </w:rPr>
        <w:t xml:space="preserve">Esimerkki 7.514</w:t>
      </w:r>
    </w:p>
    <w:p>
      <w:r>
        <w:t xml:space="preserve">Milloin ensimmäiset uudisasukkaat tulivat Amerikkaan?</w:t>
      </w:r>
    </w:p>
    <w:p>
      <w:r>
        <w:rPr>
          <w:b/>
        </w:rPr>
        <w:t xml:space="preserve">Tulos</w:t>
      </w:r>
    </w:p>
    <w:p>
      <w:r>
        <w:t xml:space="preserve">Milloin ensimmäiset uudisasukkaat tulivat Amerikkaan Alaskan kautta?</w:t>
      </w:r>
    </w:p>
    <w:p>
      <w:r>
        <w:rPr>
          <w:b/>
        </w:rPr>
        <w:t xml:space="preserve">Tulos</w:t>
      </w:r>
    </w:p>
    <w:p>
      <w:r>
        <w:t xml:space="preserve">Milloin ensimmäiset eurooppalaiset uudisasukkaat tulivat Amerikkaan?</w:t>
      </w:r>
    </w:p>
    <w:p>
      <w:r>
        <w:rPr>
          <w:b/>
        </w:rPr>
        <w:t xml:space="preserve">Tulos</w:t>
      </w:r>
    </w:p>
    <w:p>
      <w:r>
        <w:t xml:space="preserve">Milloin ensimmäiset eurooppalaiset uudisasukkaat tulivat nykypäivän Amerikkaan?</w:t>
      </w:r>
    </w:p>
    <w:p>
      <w:r>
        <w:rPr>
          <w:b/>
        </w:rPr>
        <w:t xml:space="preserve">Esimerkki 7.515</w:t>
      </w:r>
    </w:p>
    <w:p>
      <w:r>
        <w:t xml:space="preserve">Mikä on juutalaisten pyhä kirja?</w:t>
      </w:r>
    </w:p>
    <w:p>
      <w:r>
        <w:rPr>
          <w:b/>
        </w:rPr>
        <w:t xml:space="preserve">Tulos</w:t>
      </w:r>
    </w:p>
    <w:p>
      <w:r>
        <w:t xml:space="preserve">Mikä on juutalaisen lain ja perinteen perusta?</w:t>
      </w:r>
    </w:p>
    <w:p>
      <w:r>
        <w:rPr>
          <w:b/>
        </w:rPr>
        <w:t xml:space="preserve">Tulos</w:t>
      </w:r>
    </w:p>
    <w:p>
      <w:r>
        <w:t xml:space="preserve">Mikä Raamatun testamentti on juutalainen?</w:t>
      </w:r>
    </w:p>
    <w:p>
      <w:r>
        <w:rPr>
          <w:b/>
        </w:rPr>
        <w:t xml:space="preserve">Tulos</w:t>
      </w:r>
    </w:p>
    <w:p>
      <w:r>
        <w:t xml:space="preserve">Mikä on heprealaisen Raamatun nimi?</w:t>
      </w:r>
    </w:p>
    <w:p>
      <w:r>
        <w:rPr>
          <w:b/>
        </w:rPr>
        <w:t xml:space="preserve">Esimerkki 7.516</w:t>
      </w:r>
    </w:p>
    <w:p>
      <w:r>
        <w:t xml:space="preserve">Milloin Hanin soololeffa ilmestyy?</w:t>
      </w:r>
    </w:p>
    <w:p>
      <w:r>
        <w:rPr>
          <w:b/>
        </w:rPr>
        <w:t xml:space="preserve">Tulos</w:t>
      </w:r>
    </w:p>
    <w:p>
      <w:r>
        <w:t xml:space="preserve">Milloin Han Solo -fanielokuva Han Solo: A Smuggler's Trade ilmestyy?</w:t>
      </w:r>
    </w:p>
    <w:p>
      <w:r>
        <w:rPr>
          <w:b/>
        </w:rPr>
        <w:t xml:space="preserve">Tulos</w:t>
      </w:r>
    </w:p>
    <w:p>
      <w:r>
        <w:t xml:space="preserve">Milloin Solo: A Star Wars Story saa ensi-iltansa Los Angelesissa?</w:t>
      </w:r>
    </w:p>
    <w:p>
      <w:r>
        <w:rPr>
          <w:b/>
        </w:rPr>
        <w:t xml:space="preserve">Tulos</w:t>
      </w:r>
    </w:p>
    <w:p>
      <w:r>
        <w:t xml:space="preserve">Milloin Solo: A Star Wars Story ilmestyy Yhdysvalloissa?</w:t>
      </w:r>
    </w:p>
    <w:p>
      <w:r>
        <w:rPr>
          <w:b/>
        </w:rPr>
        <w:t xml:space="preserve">Tulos</w:t>
      </w:r>
    </w:p>
    <w:p>
      <w:r>
        <w:t xml:space="preserve">Milloin Solo: A Star Wars Story esitetään Cannesin elokuvajuhlilla 2018?</w:t>
      </w:r>
    </w:p>
    <w:p>
      <w:r>
        <w:rPr>
          <w:b/>
        </w:rPr>
        <w:t xml:space="preserve">Tulos</w:t>
      </w:r>
    </w:p>
    <w:p>
      <w:r>
        <w:t xml:space="preserve">Milloin Solo: A Star Wars Story saa ensi-iltansa tietyissä maissa?</w:t>
      </w:r>
    </w:p>
    <w:p>
      <w:r>
        <w:rPr>
          <w:b/>
        </w:rPr>
        <w:t xml:space="preserve">Esimerkki 7.517</w:t>
      </w:r>
    </w:p>
    <w:p>
      <w:r>
        <w:t xml:space="preserve">Milloin rick and morty 3. kausi julkaistiin?</w:t>
      </w:r>
    </w:p>
    <w:p>
      <w:r>
        <w:rPr>
          <w:b/>
        </w:rPr>
        <w:t xml:space="preserve">Tulos</w:t>
      </w:r>
    </w:p>
    <w:p>
      <w:r>
        <w:t xml:space="preserve">Milloin Rick and Mortyn 3. kauden ensimmäinen jakso julkaistiin?</w:t>
      </w:r>
    </w:p>
    <w:p>
      <w:r>
        <w:rPr>
          <w:b/>
        </w:rPr>
        <w:t xml:space="preserve">Tulos</w:t>
      </w:r>
    </w:p>
    <w:p>
      <w:r>
        <w:t xml:space="preserve">Milloin ensimmäisen jakson jälkeen julkaistiin Rick and Mortyn 3. kauden loput?</w:t>
      </w:r>
    </w:p>
    <w:p>
      <w:r>
        <w:rPr>
          <w:b/>
        </w:rPr>
        <w:t xml:space="preserve">Tulos</w:t>
      </w:r>
    </w:p>
    <w:p>
      <w:r>
        <w:t xml:space="preserve">Missä ajassa julkaistiin Rick and Mortyn 3. kausi?</w:t>
      </w:r>
    </w:p>
    <w:p>
      <w:r>
        <w:rPr>
          <w:b/>
        </w:rPr>
        <w:t xml:space="preserve">Tulos</w:t>
      </w:r>
    </w:p>
    <w:p>
      <w:r>
        <w:t xml:space="preserve">Milloin rick and morty 3. kausi julkaistiin netflixissä?</w:t>
      </w:r>
    </w:p>
    <w:p>
      <w:r>
        <w:rPr>
          <w:b/>
        </w:rPr>
        <w:t xml:space="preserve">Tulos</w:t>
      </w:r>
    </w:p>
    <w:p>
      <w:r>
        <w:t xml:space="preserve">Milloin rick and morty 3. kausi julkaistiin hulussa?</w:t>
      </w:r>
    </w:p>
    <w:p>
      <w:r>
        <w:rPr>
          <w:b/>
        </w:rPr>
        <w:t xml:space="preserve">Esimerkki 7.518</w:t>
      </w:r>
    </w:p>
    <w:p>
      <w:r>
        <w:t xml:space="preserve">Milloin ensimmäinen auto valmistettiin Amerikassa?</w:t>
      </w:r>
    </w:p>
    <w:p>
      <w:r>
        <w:rPr>
          <w:b/>
        </w:rPr>
        <w:t xml:space="preserve">Tulos</w:t>
      </w:r>
    </w:p>
    <w:p>
      <w:r>
        <w:t xml:space="preserve">Milloin ensimmäinen vaunun kokoinen auto valmistettiin Amerikassa?</w:t>
      </w:r>
    </w:p>
    <w:p>
      <w:r>
        <w:rPr>
          <w:b/>
        </w:rPr>
        <w:t xml:space="preserve">Tulos</w:t>
      </w:r>
    </w:p>
    <w:p>
      <w:r>
        <w:t xml:space="preserve">Milloin ensimmäinen bensiinikäyttöinen auto valmistettiin Amerikassa?</w:t>
      </w:r>
    </w:p>
    <w:p>
      <w:r>
        <w:rPr>
          <w:b/>
        </w:rPr>
        <w:t xml:space="preserve">Esimerkki 7.519</w:t>
      </w:r>
    </w:p>
    <w:p>
      <w:r>
        <w:t xml:space="preserve">Kuka oli tärkein henkilö, joka esitteli yhteiskuntasopimusteorian hallituksesta?</w:t>
      </w:r>
    </w:p>
    <w:p>
      <w:r>
        <w:rPr>
          <w:b/>
        </w:rPr>
        <w:t xml:space="preserve">Tulos</w:t>
      </w:r>
    </w:p>
    <w:p>
      <w:r>
        <w:t xml:space="preserve">Kuka oli tärkein henkilö, joka esitteli hallituksen yhteiskuntasopimusteorian kirjassaan Leviathan?</w:t>
      </w:r>
    </w:p>
    <w:p>
      <w:r>
        <w:rPr>
          <w:b/>
        </w:rPr>
        <w:t xml:space="preserve">Tulos</w:t>
      </w:r>
    </w:p>
    <w:p>
      <w:r>
        <w:t xml:space="preserve">Kuka oli tärkein henkilö, joka esitteli yhteiskuntasopimusteorian, jossa puolustettiin vapautta?</w:t>
      </w:r>
    </w:p>
    <w:p>
      <w:r>
        <w:rPr>
          <w:b/>
        </w:rPr>
        <w:t xml:space="preserve">Tulos</w:t>
      </w:r>
    </w:p>
    <w:p>
      <w:r>
        <w:t xml:space="preserve">Kuka oli tärkein henkilö, joka esitteli rajoittamattomaan kansan suvereniteettiin perustuvan yhteiskuntasopimusteorian?</w:t>
      </w:r>
    </w:p>
    <w:p>
      <w:r>
        <w:rPr>
          <w:b/>
        </w:rPr>
        <w:t xml:space="preserve">Esimerkki 7.520</w:t>
      </w:r>
    </w:p>
    <w:p>
      <w:r>
        <w:t xml:space="preserve">Mistä on peräisin sanonta "älä heitä lasta pesuveden mukana ulos"?</w:t>
      </w:r>
    </w:p>
    <w:p>
      <w:r>
        <w:rPr>
          <w:b/>
        </w:rPr>
        <w:t xml:space="preserve">Tulos</w:t>
      </w:r>
    </w:p>
    <w:p>
      <w:r>
        <w:t xml:space="preserve">Mistä tulee sanonta "Älä heitä lasta pesuveden mukana ulos"?</w:t>
      </w:r>
    </w:p>
    <w:p>
      <w:r>
        <w:rPr>
          <w:b/>
        </w:rPr>
        <w:t xml:space="preserve">Tulos</w:t>
      </w:r>
    </w:p>
    <w:p>
      <w:r>
        <w:t xml:space="preserve">Mistä on peräisin varhaisin tieto sanonnasta "Älä heitä lasta pesuveden mukana ulos"?</w:t>
      </w:r>
    </w:p>
    <w:p>
      <w:r>
        <w:rPr>
          <w:b/>
        </w:rPr>
        <w:t xml:space="preserve">Esimerkki 7.521</w:t>
      </w:r>
    </w:p>
    <w:p>
      <w:r>
        <w:t xml:space="preserve">Milloin he vaihtoivat Cape Kennedystä Cape Canaveraliin?</w:t>
      </w:r>
    </w:p>
    <w:p>
      <w:r>
        <w:rPr>
          <w:b/>
        </w:rPr>
        <w:t xml:space="preserve">Tulos</w:t>
      </w:r>
    </w:p>
    <w:p>
      <w:r>
        <w:t xml:space="preserve">Milloin säädettiin laki, jolla Cape Kennedy muutettiin Cape Canaveraliksi?</w:t>
      </w:r>
    </w:p>
    <w:p>
      <w:r>
        <w:rPr>
          <w:b/>
        </w:rPr>
        <w:t xml:space="preserve">Tulos</w:t>
      </w:r>
    </w:p>
    <w:p>
      <w:r>
        <w:t xml:space="preserve">Milloin nimi muutettiin virallisesti Cape Kennedystä Cape Canaveraliksi?</w:t>
      </w:r>
    </w:p>
    <w:p>
      <w:r>
        <w:rPr>
          <w:b/>
        </w:rPr>
        <w:t xml:space="preserve">Esimerkki 7.522</w:t>
      </w:r>
    </w:p>
    <w:p>
      <w:r>
        <w:t xml:space="preserve">Mikä on bostonilaisen lentokentän nimi?</w:t>
      </w:r>
    </w:p>
    <w:p>
      <w:r>
        <w:rPr>
          <w:b/>
        </w:rPr>
        <w:t xml:space="preserve">Tulos</w:t>
      </w:r>
    </w:p>
    <w:p>
      <w:r>
        <w:t xml:space="preserve">Mikä on bostonissa sijaitsevan lentokentän nimi?</w:t>
      </w:r>
    </w:p>
    <w:p>
      <w:r>
        <w:rPr>
          <w:b/>
        </w:rPr>
        <w:t xml:space="preserve">Tulos</w:t>
      </w:r>
    </w:p>
    <w:p>
      <w:r>
        <w:t xml:space="preserve">Mitkä ovat bostonilaisen alueen kaupallisten lentokenttien nimet?</w:t>
      </w:r>
    </w:p>
    <w:p>
      <w:r>
        <w:rPr>
          <w:b/>
        </w:rPr>
        <w:t xml:space="preserve">Esimerkki 7.523</w:t>
      </w:r>
    </w:p>
    <w:p>
      <w:r>
        <w:t xml:space="preserve">Milloin on kauden finaali pretty little liars?</w:t>
      </w:r>
    </w:p>
    <w:p>
      <w:r>
        <w:rPr>
          <w:b/>
        </w:rPr>
        <w:t xml:space="preserve">Tulos</w:t>
      </w:r>
    </w:p>
    <w:p>
      <w:r>
        <w:t xml:space="preserve">Milloin on pretty little liarsin 7. kauden finaali vuonna 2017?</w:t>
      </w:r>
    </w:p>
    <w:p>
      <w:r>
        <w:rPr>
          <w:b/>
        </w:rPr>
        <w:t xml:space="preserve">Tulos</w:t>
      </w:r>
    </w:p>
    <w:p>
      <w:r>
        <w:t xml:space="preserve">Milloin on pretty little liarsin 6. kauden finaali vuonna 2016?</w:t>
      </w:r>
    </w:p>
    <w:p>
      <w:r>
        <w:rPr>
          <w:b/>
        </w:rPr>
        <w:t xml:space="preserve">Tulos</w:t>
      </w:r>
    </w:p>
    <w:p>
      <w:r>
        <w:t xml:space="preserve">Milloin on pretty little liarsin 5. kauden finaali vuonna 2015?</w:t>
      </w:r>
    </w:p>
    <w:p>
      <w:r>
        <w:rPr>
          <w:b/>
        </w:rPr>
        <w:t xml:space="preserve">Esimerkki 7.524</w:t>
      </w:r>
    </w:p>
    <w:p>
      <w:r>
        <w:t xml:space="preserve">Kenellä on nopeimman mailin maailmanennätys?</w:t>
      </w:r>
    </w:p>
    <w:p>
      <w:r>
        <w:rPr>
          <w:b/>
        </w:rPr>
        <w:t xml:space="preserve">Tulos</w:t>
      </w:r>
    </w:p>
    <w:p>
      <w:r>
        <w:t xml:space="preserve">Kenellä oli miesten juoksun nopeimman mailin maailmanennätys 12. helmikuuta 1997?</w:t>
      </w:r>
    </w:p>
    <w:p>
      <w:r>
        <w:rPr>
          <w:b/>
        </w:rPr>
        <w:t xml:space="preserve">Tulos</w:t>
      </w:r>
    </w:p>
    <w:p>
      <w:r>
        <w:t xml:space="preserve">Kenellä oli miesten juoksun nopeimman mailin maailmanennätys 27. helmikuuta 1983?</w:t>
      </w:r>
    </w:p>
    <w:p>
      <w:r>
        <w:rPr>
          <w:b/>
        </w:rPr>
        <w:t xml:space="preserve">Tulos</w:t>
      </w:r>
    </w:p>
    <w:p>
      <w:r>
        <w:t xml:space="preserve">Kenellä oli miesten juoksun nopeimman mailin maailmanennätys 20. helmikuuta 1981?</w:t>
      </w:r>
    </w:p>
    <w:p>
      <w:r>
        <w:rPr>
          <w:b/>
        </w:rPr>
        <w:t xml:space="preserve">Tulos</w:t>
      </w:r>
    </w:p>
    <w:p>
      <w:r>
        <w:t xml:space="preserve">Kenellä oli nopein mailin maailmanennätys naisten juoksussa 17. helmikuuta 2016?</w:t>
      </w:r>
    </w:p>
    <w:p>
      <w:r>
        <w:rPr>
          <w:b/>
        </w:rPr>
        <w:t xml:space="preserve">Tulos</w:t>
      </w:r>
    </w:p>
    <w:p>
      <w:r>
        <w:t xml:space="preserve">Kenellä oli naisten juoksun nopein mailin maailmanennätys 9. helmikuuta 1990?</w:t>
      </w:r>
    </w:p>
    <w:p>
      <w:r>
        <w:rPr>
          <w:b/>
        </w:rPr>
        <w:t xml:space="preserve">Tulos</w:t>
      </w:r>
    </w:p>
    <w:p>
      <w:r>
        <w:t xml:space="preserve">Kenellä oli naisten juoksun nopein mailin maailmanennätys 13. helmikuuta 1988?</w:t>
      </w:r>
    </w:p>
    <w:p>
      <w:r>
        <w:rPr>
          <w:b/>
        </w:rPr>
        <w:t xml:space="preserve">Esimerkki 7.525</w:t>
      </w:r>
    </w:p>
    <w:p>
      <w:r>
        <w:t xml:space="preserve">Milloin elokuva Harvennus tulee ulos?</w:t>
      </w:r>
    </w:p>
    <w:p>
      <w:r>
        <w:rPr>
          <w:b/>
        </w:rPr>
        <w:t xml:space="preserve">Tulos</w:t>
      </w:r>
    </w:p>
    <w:p>
      <w:r>
        <w:t xml:space="preserve">Milloin elokuva The Thinning ilmestyy?</w:t>
      </w:r>
    </w:p>
    <w:p>
      <w:r>
        <w:rPr>
          <w:b/>
        </w:rPr>
        <w:t xml:space="preserve">Tulos</w:t>
      </w:r>
    </w:p>
    <w:p>
      <w:r>
        <w:t xml:space="preserve">Milloin elokuva The Thinning: Uusi maailmanjärjestys?</w:t>
      </w:r>
    </w:p>
    <w:p>
      <w:r>
        <w:rPr>
          <w:b/>
        </w:rPr>
        <w:t xml:space="preserve">Esimerkki 7.526</w:t>
      </w:r>
    </w:p>
    <w:p>
      <w:r>
        <w:t xml:space="preserve">Kuka saa eniten kuukausittaisia kuuntelijoita Spotifyssa?</w:t>
      </w:r>
    </w:p>
    <w:p>
      <w:r>
        <w:rPr>
          <w:b/>
        </w:rPr>
        <w:t xml:space="preserve">Tulos</w:t>
      </w:r>
    </w:p>
    <w:p>
      <w:r>
        <w:t xml:space="preserve">Kenellä oli eniten kuukausittaisia Spotify-kuuntelijoita joulukuussa 2017?</w:t>
      </w:r>
    </w:p>
    <w:p>
      <w:r>
        <w:rPr>
          <w:b/>
        </w:rPr>
        <w:t xml:space="preserve">Tulos</w:t>
      </w:r>
    </w:p>
    <w:p>
      <w:r>
        <w:t xml:space="preserve">Kenellä oli eniten kuukausittaisia Spotify-kuuntelijoita marraskuussa 2017?</w:t>
      </w:r>
    </w:p>
    <w:p>
      <w:r>
        <w:rPr>
          <w:b/>
        </w:rPr>
        <w:t xml:space="preserve">Tulos</w:t>
      </w:r>
    </w:p>
    <w:p>
      <w:r>
        <w:t xml:space="preserve">Kenellä oli eniten kuukausittaisia Spotify-kuuntelijoita lokakuussa 2017?</w:t>
      </w:r>
    </w:p>
    <w:p>
      <w:r>
        <w:rPr>
          <w:b/>
        </w:rPr>
        <w:t xml:space="preserve">Esimerkki 7.527</w:t>
      </w:r>
    </w:p>
    <w:p>
      <w:r>
        <w:t xml:space="preserve">Mikä kappale oli numero 1 4. toukokuuta 2008?</w:t>
      </w:r>
    </w:p>
    <w:p>
      <w:r>
        <w:rPr>
          <w:b/>
        </w:rPr>
        <w:t xml:space="preserve">Tulos</w:t>
      </w:r>
    </w:p>
    <w:p>
      <w:r>
        <w:t xml:space="preserve">Mikä kappale oli Billboard Hot 100 -listan ykkönen 4. toukokuuta 2008?</w:t>
      </w:r>
    </w:p>
    <w:p>
      <w:r>
        <w:rPr>
          <w:b/>
        </w:rPr>
        <w:t xml:space="preserve">Tulos</w:t>
      </w:r>
    </w:p>
    <w:p>
      <w:r>
        <w:t xml:space="preserve">Mikä kappale oli numero 1 dital-kappale 4. toukokuuta 2008?</w:t>
      </w:r>
    </w:p>
    <w:p>
      <w:r>
        <w:rPr>
          <w:b/>
        </w:rPr>
        <w:t xml:space="preserve">Tulos</w:t>
      </w:r>
    </w:p>
    <w:p>
      <w:r>
        <w:t xml:space="preserve">Mikä kappale oli Britannian listaykkönen 4. toukokuuta 2008?</w:t>
      </w:r>
    </w:p>
    <w:p>
      <w:r>
        <w:rPr>
          <w:b/>
        </w:rPr>
        <w:t xml:space="preserve">Tulos</w:t>
      </w:r>
    </w:p>
    <w:p>
      <w:r>
        <w:t xml:space="preserve">Mikä kappale oli numero 1 Hot country songs 4. toukokuuta 2008?</w:t>
      </w:r>
    </w:p>
    <w:p>
      <w:r>
        <w:rPr>
          <w:b/>
        </w:rPr>
        <w:t xml:space="preserve">Tulos</w:t>
      </w:r>
    </w:p>
    <w:p>
      <w:r>
        <w:t xml:space="preserve">Mikä kappale oli Kanadan Hot 100 -listan ykkönen 4. toukokuuta 2008?</w:t>
      </w:r>
    </w:p>
    <w:p>
      <w:r>
        <w:rPr>
          <w:b/>
        </w:rPr>
        <w:t xml:space="preserve">Tulos</w:t>
      </w:r>
    </w:p>
    <w:p>
      <w:r>
        <w:t xml:space="preserve">Mikä kappale oli Australian musiikkilistan ykkönen 4. toukokuuta 2008?</w:t>
      </w:r>
    </w:p>
    <w:p>
      <w:r>
        <w:rPr>
          <w:b/>
        </w:rPr>
        <w:t xml:space="preserve">Tulos</w:t>
      </w:r>
    </w:p>
    <w:p>
      <w:r>
        <w:t xml:space="preserve">Mikä kappale oli Irlannin musiikkilistan ykkönen 4. toukokuuta 2008?</w:t>
      </w:r>
    </w:p>
    <w:p>
      <w:r>
        <w:rPr>
          <w:b/>
        </w:rPr>
        <w:t xml:space="preserve">Esimerkki 7.528</w:t>
      </w:r>
    </w:p>
    <w:p>
      <w:r>
        <w:t xml:space="preserve">Missä sijaitsee tv-ohjelma Hell's Kitchen?</w:t>
      </w:r>
    </w:p>
    <w:p>
      <w:r>
        <w:rPr>
          <w:b/>
        </w:rPr>
        <w:t xml:space="preserve">Tulos</w:t>
      </w:r>
    </w:p>
    <w:p>
      <w:r>
        <w:t xml:space="preserve">Missä sijaitsee amerikkalainen tv-sarja Hell's Kitchen kaudet 1-18?</w:t>
      </w:r>
    </w:p>
    <w:p>
      <w:r>
        <w:rPr>
          <w:b/>
        </w:rPr>
        <w:t xml:space="preserve">Tulos</w:t>
      </w:r>
    </w:p>
    <w:p>
      <w:r>
        <w:t xml:space="preserve">Missä sijaitsee amerikkalainen tv-sarja Hell's Kitchen kausien 19-20 osalta?</w:t>
      </w:r>
    </w:p>
    <w:p>
      <w:r>
        <w:rPr>
          <w:b/>
        </w:rPr>
        <w:t xml:space="preserve">Tulos</w:t>
      </w:r>
    </w:p>
    <w:p>
      <w:r>
        <w:t xml:space="preserve">Missä sijaitsee brittiläinen tv-ohjelma Hell's Kitchen?</w:t>
      </w:r>
    </w:p>
    <w:p>
      <w:r>
        <w:rPr>
          <w:b/>
        </w:rPr>
        <w:t xml:space="preserve">Tulos</w:t>
      </w:r>
    </w:p>
    <w:p>
      <w:r>
        <w:t xml:space="preserve">Missä sijaitsivat amerikkalaisen Hell's Kitchen -televisiosarjan 18 ensimmäistä tuotantokautta?</w:t>
      </w:r>
    </w:p>
    <w:p>
      <w:r>
        <w:rPr>
          <w:b/>
        </w:rPr>
        <w:t xml:space="preserve">Tulos</w:t>
      </w:r>
    </w:p>
    <w:p>
      <w:r>
        <w:t xml:space="preserve">Missä sijaitsevat amerikkalaisen tv-sarjan Hell's Kitchen 19. ja 20. kausi?</w:t>
      </w:r>
    </w:p>
    <w:p>
      <w:r>
        <w:rPr>
          <w:b/>
        </w:rPr>
        <w:t xml:space="preserve">Tulos</w:t>
      </w:r>
    </w:p>
    <w:p>
      <w:r>
        <w:t xml:space="preserve">Mikä oli brittiläisen tv-sarjan Hell's Kitchenin ensimmäisen sarjan sijainti?</w:t>
      </w:r>
    </w:p>
    <w:p>
      <w:r>
        <w:rPr>
          <w:b/>
        </w:rPr>
        <w:t xml:space="preserve">Esimerkki 7.529</w:t>
      </w:r>
    </w:p>
    <w:p>
      <w:r>
        <w:t xml:space="preserve">Missä Love Islandin ensimmäinen kausi kuvattiin?</w:t>
      </w:r>
    </w:p>
    <w:p>
      <w:r>
        <w:rPr>
          <w:b/>
        </w:rPr>
        <w:t xml:space="preserve">Tulos</w:t>
      </w:r>
    </w:p>
    <w:p>
      <w:r>
        <w:t xml:space="preserve">Missä kuvattiin Love Islandin ensimmäinen kausi (2005)?</w:t>
      </w:r>
    </w:p>
    <w:p>
      <w:r>
        <w:rPr>
          <w:b/>
        </w:rPr>
        <w:t xml:space="preserve">Tulos</w:t>
      </w:r>
    </w:p>
    <w:p>
      <w:r>
        <w:t xml:space="preserve">Missä Love Islandin ensimmäinen kausi (2015) kuvattiin?</w:t>
      </w:r>
    </w:p>
    <w:p>
      <w:r>
        <w:rPr>
          <w:b/>
        </w:rPr>
        <w:t xml:space="preserve">Tulos</w:t>
      </w:r>
    </w:p>
    <w:p>
      <w:r>
        <w:t xml:space="preserve">Missä kuvattiin Love Island Australian ensimmäinen kausi?</w:t>
      </w:r>
    </w:p>
    <w:p>
      <w:r>
        <w:rPr>
          <w:b/>
        </w:rPr>
        <w:t xml:space="preserve">Esimerkki 7.530</w:t>
      </w:r>
    </w:p>
    <w:p>
      <w:r>
        <w:t xml:space="preserve">Kuka laulaa laulun sinulla on ystävä?</w:t>
      </w:r>
    </w:p>
    <w:p>
      <w:r>
        <w:rPr>
          <w:b/>
        </w:rPr>
        <w:t xml:space="preserve">Tulos</w:t>
      </w:r>
    </w:p>
    <w:p>
      <w:r>
        <w:t xml:space="preserve">Kuka laulaa kappaleen "You've Got A Friend" albumilta Tapestry vuonna 1971?</w:t>
      </w:r>
    </w:p>
    <w:p>
      <w:r>
        <w:rPr>
          <w:b/>
        </w:rPr>
        <w:t xml:space="preserve">Tulos</w:t>
      </w:r>
    </w:p>
    <w:p>
      <w:r>
        <w:t xml:space="preserve">Kuka laulaa kappaleen "You've Got A Friend" albumilta Mud Slide Slim and the Blue Horizon vuonna 1971?</w:t>
      </w:r>
    </w:p>
    <w:p>
      <w:r>
        <w:rPr>
          <w:b/>
        </w:rPr>
        <w:t xml:space="preserve">Tulos</w:t>
      </w:r>
    </w:p>
    <w:p>
      <w:r>
        <w:t xml:space="preserve">Kuka laulaa version kappaleesta "You've Got A Friend" vuonna 1997?</w:t>
      </w:r>
    </w:p>
    <w:p>
      <w:r>
        <w:rPr>
          <w:b/>
        </w:rPr>
        <w:t xml:space="preserve">Tulos</w:t>
      </w:r>
    </w:p>
    <w:p>
      <w:r>
        <w:t xml:space="preserve">Kuka laulaa version kappaleesta "You've Got A Friend" vuonna 1972?</w:t>
      </w:r>
    </w:p>
    <w:p>
      <w:r>
        <w:rPr>
          <w:b/>
        </w:rPr>
        <w:t xml:space="preserve">Tulos</w:t>
      </w:r>
    </w:p>
    <w:p>
      <w:r>
        <w:t xml:space="preserve">Kuka laulaa version kappaleesta "You've Got A Friend" live-esityksessä vuonna 1972?</w:t>
      </w:r>
    </w:p>
    <w:p>
      <w:r>
        <w:rPr>
          <w:b/>
        </w:rPr>
        <w:t xml:space="preserve">Tulos</w:t>
      </w:r>
    </w:p>
    <w:p>
      <w:r>
        <w:t xml:space="preserve">Kuka laulaa khmer-version kappaleesta "You've Got A Friend" vuonna 1973?</w:t>
      </w:r>
    </w:p>
    <w:p>
      <w:r>
        <w:rPr>
          <w:b/>
        </w:rPr>
        <w:t xml:space="preserve">Tulos</w:t>
      </w:r>
    </w:p>
    <w:p>
      <w:r>
        <w:t xml:space="preserve">Kuka laulaa version kappaleesta "You've Got A Friend" vuonna 2005?</w:t>
      </w:r>
    </w:p>
    <w:p>
      <w:r>
        <w:rPr>
          <w:b/>
        </w:rPr>
        <w:t xml:space="preserve">Tulos</w:t>
      </w:r>
    </w:p>
    <w:p>
      <w:r>
        <w:t xml:space="preserve">Kuka laulaa version kappaleesta "You've Got A Friend" vuonna 2004?</w:t>
      </w:r>
    </w:p>
    <w:p>
      <w:r>
        <w:rPr>
          <w:b/>
        </w:rPr>
        <w:t xml:space="preserve">Esimerkki 7.531</w:t>
      </w:r>
    </w:p>
    <w:p>
      <w:r>
        <w:t xml:space="preserve">Kuka esitteli bassoklarinetin soolosoittimena jazzissa?</w:t>
      </w:r>
    </w:p>
    <w:p>
      <w:r>
        <w:rPr>
          <w:b/>
        </w:rPr>
        <w:t xml:space="preserve">Tulos</w:t>
      </w:r>
    </w:p>
    <w:p>
      <w:r>
        <w:t xml:space="preserve">Kuka levytti jazzin ensimmäisen tunnetun bassoklarinettisoolon?</w:t>
      </w:r>
    </w:p>
    <w:p>
      <w:r>
        <w:rPr>
          <w:b/>
        </w:rPr>
        <w:t xml:space="preserve">Tulos</w:t>
      </w:r>
    </w:p>
    <w:p>
      <w:r>
        <w:t xml:space="preserve">Kuka esitteli bassoklarinetin soolosoittimena jazzissa levyttämällä ensimmäisen jazzalbumin, jolla johtaja soitti yksinomaan bassoklarinettia?</w:t>
      </w:r>
    </w:p>
    <w:p>
      <w:r>
        <w:rPr>
          <w:b/>
        </w:rPr>
        <w:t xml:space="preserve">Tulos</w:t>
      </w:r>
    </w:p>
    <w:p>
      <w:r>
        <w:t xml:space="preserve">Kuka oli ensimmäinen muusikko, joka soitti bassoklarinetilla merkittävänä jazz-solistina?</w:t>
      </w:r>
    </w:p>
    <w:p>
      <w:r>
        <w:rPr>
          <w:b/>
        </w:rPr>
        <w:t xml:space="preserve">Esimerkki 7.532</w:t>
      </w:r>
    </w:p>
    <w:p>
      <w:r>
        <w:t xml:space="preserve">Milloin Browns viimeksi voitti pudotuspeliottelun?</w:t>
      </w:r>
    </w:p>
    <w:p>
      <w:r>
        <w:rPr>
          <w:b/>
        </w:rPr>
        <w:t xml:space="preserve">Tulos</w:t>
      </w:r>
    </w:p>
    <w:p>
      <w:r>
        <w:t xml:space="preserve">Milloin Browns viimeksi voitti pudotuspeliottelun vuonna 1995?</w:t>
      </w:r>
    </w:p>
    <w:p>
      <w:r>
        <w:rPr>
          <w:b/>
        </w:rPr>
        <w:t xml:space="preserve">Tulos</w:t>
      </w:r>
    </w:p>
    <w:p>
      <w:r>
        <w:t xml:space="preserve">Milloin Browns viimeksi voitti pudotuspeliottelun vuonna 1990?</w:t>
      </w:r>
    </w:p>
    <w:p>
      <w:r>
        <w:rPr>
          <w:b/>
        </w:rPr>
        <w:t xml:space="preserve">Tulos</w:t>
      </w:r>
    </w:p>
    <w:p>
      <w:r>
        <w:t xml:space="preserve">Milloin Browns viimeksi voitti pudotuspeliottelun vuonna 1988?</w:t>
      </w:r>
    </w:p>
    <w:p>
      <w:r>
        <w:rPr>
          <w:b/>
        </w:rPr>
        <w:t xml:space="preserve">Esimerkki 7.533</w:t>
      </w:r>
    </w:p>
    <w:p>
      <w:r>
        <w:t xml:space="preserve">Kuka on Pakistanin senaatin uusi puheenjohtaja?</w:t>
      </w:r>
    </w:p>
    <w:p>
      <w:r>
        <w:rPr>
          <w:b/>
        </w:rPr>
        <w:t xml:space="preserve">Tulos</w:t>
      </w:r>
    </w:p>
    <w:p>
      <w:r>
        <w:t xml:space="preserve">Kuka on Pakistanin senaatin puheenjohtaja vuonna 2017?</w:t>
      </w:r>
    </w:p>
    <w:p>
      <w:r>
        <w:rPr>
          <w:b/>
        </w:rPr>
        <w:t xml:space="preserve">Tulos</w:t>
      </w:r>
    </w:p>
    <w:p>
      <w:r>
        <w:t xml:space="preserve">Kuka on Pakistanin senaatin puheenjohtaja vuonna 2014?</w:t>
      </w:r>
    </w:p>
    <w:p>
      <w:r>
        <w:rPr>
          <w:b/>
        </w:rPr>
        <w:t xml:space="preserve">Tulos</w:t>
      </w:r>
    </w:p>
    <w:p>
      <w:r>
        <w:t xml:space="preserve">Kuka on Pakistanin senaatin puheenjohtaja vuonna 2011?</w:t>
      </w:r>
    </w:p>
    <w:p>
      <w:r>
        <w:rPr>
          <w:b/>
        </w:rPr>
        <w:t xml:space="preserve">Esimerkki 7.534</w:t>
      </w:r>
    </w:p>
    <w:p>
      <w:r>
        <w:t xml:space="preserve">Milloin elokuva Viimeinen jedi ilmestyy?</w:t>
      </w:r>
    </w:p>
    <w:p>
      <w:r>
        <w:rPr>
          <w:b/>
        </w:rPr>
        <w:t xml:space="preserve">Tulos</w:t>
      </w:r>
    </w:p>
    <w:p>
      <w:r>
        <w:t xml:space="preserve">Milloin elokuva Viimeinen jedi maailman ensi-ilta Shrine Auditoriumissa?</w:t>
      </w:r>
    </w:p>
    <w:p>
      <w:r>
        <w:rPr>
          <w:b/>
        </w:rPr>
        <w:t xml:space="preserve">Tulos</w:t>
      </w:r>
    </w:p>
    <w:p>
      <w:r>
        <w:t xml:space="preserve">Milloin elokuva Viimeinen jedi Euopean ensi-ilta Royal Albert Hallissa?</w:t>
      </w:r>
    </w:p>
    <w:p>
      <w:r>
        <w:rPr>
          <w:b/>
        </w:rPr>
        <w:t xml:space="preserve">Tulos</w:t>
      </w:r>
    </w:p>
    <w:p>
      <w:r>
        <w:t xml:space="preserve">Milloin elokuva Viimeinen jedi julkaistaan teattereissa Yhdysvalloissa?</w:t>
      </w:r>
    </w:p>
    <w:p>
      <w:r>
        <w:rPr>
          <w:b/>
        </w:rPr>
        <w:t xml:space="preserve">Esimerkki 7.535</w:t>
      </w:r>
    </w:p>
    <w:p>
      <w:r>
        <w:t xml:space="preserve">Kuka on Ugandan nykyinen oppositiojohtaja?</w:t>
      </w:r>
    </w:p>
    <w:p>
      <w:r>
        <w:rPr>
          <w:b/>
        </w:rPr>
        <w:t xml:space="preserve">Tulos</w:t>
      </w:r>
    </w:p>
    <w:p>
      <w:r>
        <w:t xml:space="preserve">Kuka on Ugandan yhdeksäs oppositiojohtaja?</w:t>
      </w:r>
    </w:p>
    <w:p>
      <w:r>
        <w:rPr>
          <w:b/>
        </w:rPr>
        <w:t xml:space="preserve">Tulos</w:t>
      </w:r>
    </w:p>
    <w:p>
      <w:r>
        <w:t xml:space="preserve">Kuka on Ugandan kahdeksas oppositiojohtaja?</w:t>
      </w:r>
    </w:p>
    <w:p>
      <w:r>
        <w:rPr>
          <w:b/>
        </w:rPr>
        <w:t xml:space="preserve">Tulos</w:t>
      </w:r>
    </w:p>
    <w:p>
      <w:r>
        <w:t xml:space="preserve">Kuka on Ugandan seitsemäs oppositiojohtaja?</w:t>
      </w:r>
    </w:p>
    <w:p>
      <w:r>
        <w:rPr>
          <w:b/>
        </w:rPr>
        <w:t xml:space="preserve">Esimerkki 7.536</w:t>
      </w:r>
    </w:p>
    <w:p>
      <w:r>
        <w:t xml:space="preserve">Kuka tekee Pumbaan äänen Leijonakuninkaassa?</w:t>
      </w:r>
    </w:p>
    <w:p>
      <w:r>
        <w:rPr>
          <w:b/>
        </w:rPr>
        <w:t xml:space="preserve">Tulos</w:t>
      </w:r>
    </w:p>
    <w:p>
      <w:r>
        <w:t xml:space="preserve">Kuka on Pumban ääni vuoden 1994 Leijonakuningas-elokuvassa?</w:t>
      </w:r>
    </w:p>
    <w:p>
      <w:r>
        <w:rPr>
          <w:b/>
        </w:rPr>
        <w:t xml:space="preserve">Tulos</w:t>
      </w:r>
    </w:p>
    <w:p>
      <w:r>
        <w:t xml:space="preserve">Kuka tekee Pumbaan äänen elokuvassa Leijonakuningas (2019)?</w:t>
      </w:r>
    </w:p>
    <w:p>
      <w:r>
        <w:rPr>
          <w:b/>
        </w:rPr>
        <w:t xml:space="preserve">Esimerkki 7.537</w:t>
      </w:r>
    </w:p>
    <w:p>
      <w:r>
        <w:t xml:space="preserve">Kuinka monta ykkössijaa boyzone on ollut?</w:t>
      </w:r>
    </w:p>
    <w:p>
      <w:r>
        <w:rPr>
          <w:b/>
        </w:rPr>
        <w:t xml:space="preserve">Tulos</w:t>
      </w:r>
    </w:p>
    <w:p>
      <w:r>
        <w:t xml:space="preserve">Kuinka monta Britannian listaykkössingleä Boyzone on ollut?</w:t>
      </w:r>
    </w:p>
    <w:p>
      <w:r>
        <w:rPr>
          <w:b/>
        </w:rPr>
        <w:t xml:space="preserve">Tulos</w:t>
      </w:r>
    </w:p>
    <w:p>
      <w:r>
        <w:t xml:space="preserve">Kuinka monta Britannian listaykkösalbumia Boyzonen levyillä on ollut?</w:t>
      </w:r>
    </w:p>
    <w:p>
      <w:r>
        <w:rPr>
          <w:b/>
        </w:rPr>
        <w:t xml:space="preserve">Esimerkki 7.538</w:t>
      </w:r>
    </w:p>
    <w:p>
      <w:r>
        <w:t xml:space="preserve">Milloin ensimmäinen maailmansota syttyi?</w:t>
      </w:r>
    </w:p>
    <w:p>
      <w:r>
        <w:rPr>
          <w:b/>
        </w:rPr>
        <w:t xml:space="preserve">Tulos</w:t>
      </w:r>
    </w:p>
    <w:p>
      <w:r>
        <w:t xml:space="preserve">Milloin ensimmäinen maailmansota puhkesi Gavrilo Principin salamurhan ajankohdan mukaan mitattuna?</w:t>
      </w:r>
    </w:p>
    <w:p>
      <w:r>
        <w:rPr>
          <w:b/>
        </w:rPr>
        <w:t xml:space="preserve">Tulos</w:t>
      </w:r>
    </w:p>
    <w:p>
      <w:r>
        <w:t xml:space="preserve">Milloin ensimmäinen maailmansota puhkesi, kun Itävalta-Unkari pommitti ensimmäisen kerran Belgradia?</w:t>
      </w:r>
    </w:p>
    <w:p>
      <w:r>
        <w:rPr>
          <w:b/>
        </w:rPr>
        <w:t xml:space="preserve">Esimerkki 7.539</w:t>
      </w:r>
    </w:p>
    <w:p>
      <w:r>
        <w:t xml:space="preserve">Kuka lauloi, että ajattelen sinua vain kahteen otteeseen?</w:t>
      </w:r>
    </w:p>
    <w:p>
      <w:r>
        <w:rPr>
          <w:b/>
        </w:rPr>
        <w:t xml:space="preserve">Tulos</w:t>
      </w:r>
    </w:p>
    <w:p>
      <w:r>
        <w:t xml:space="preserve">Kuka lauloi, että ajattelin sinua vain kahdesti vuonna 1987?</w:t>
      </w:r>
    </w:p>
    <w:p>
      <w:r>
        <w:rPr>
          <w:b/>
        </w:rPr>
        <w:t xml:space="preserve">Tulos</w:t>
      </w:r>
    </w:p>
    <w:p>
      <w:r>
        <w:t xml:space="preserve">Kuka lauloi I Only Think of You -kappaleen kahdesti vuonna 1997?</w:t>
      </w:r>
    </w:p>
    <w:p>
      <w:r>
        <w:rPr>
          <w:b/>
        </w:rPr>
        <w:t xml:space="preserve">Tulos</w:t>
      </w:r>
    </w:p>
    <w:p>
      <w:r>
        <w:t xml:space="preserve">Kuka lauloi, että ajattelin sinua vain kahdesti vuonna 1992?</w:t>
      </w:r>
    </w:p>
    <w:p>
      <w:r>
        <w:rPr>
          <w:b/>
        </w:rPr>
        <w:t xml:space="preserve">Esimerkki 7.540</w:t>
      </w:r>
    </w:p>
    <w:p>
      <w:r>
        <w:t xml:space="preserve">Kuka näyttelee Alfin vaimoa Marthaa elokuvassa Home and away?</w:t>
      </w:r>
    </w:p>
    <w:p>
      <w:r>
        <w:rPr>
          <w:b/>
        </w:rPr>
        <w:t xml:space="preserve">Tulos</w:t>
      </w:r>
    </w:p>
    <w:p>
      <w:r>
        <w:t xml:space="preserve">Kuka näyttelee Alfin vaimoa Marthaa televisiosarjassa Home and Away vuonna 1989?</w:t>
      </w:r>
    </w:p>
    <w:p>
      <w:r>
        <w:rPr>
          <w:b/>
        </w:rPr>
        <w:t xml:space="preserve">Tulos</w:t>
      </w:r>
    </w:p>
    <w:p>
      <w:r>
        <w:t xml:space="preserve">Kuka näyttelee Alfin vaimoa Marthaa televisiosarjassa Koti ja poissa vuodesta 2018?</w:t>
      </w:r>
    </w:p>
    <w:p>
      <w:r>
        <w:rPr>
          <w:b/>
        </w:rPr>
        <w:t xml:space="preserve">Esimerkki 7.541</w:t>
      </w:r>
    </w:p>
    <w:p>
      <w:r>
        <w:t xml:space="preserve">Kuka sanoi, että anna minulle vapaus tai anna minulle kuolema?</w:t>
      </w:r>
    </w:p>
    <w:p>
      <w:r>
        <w:rPr>
          <w:b/>
        </w:rPr>
        <w:t xml:space="preserve">Tulos</w:t>
      </w:r>
    </w:p>
    <w:p>
      <w:r>
        <w:t xml:space="preserve">Kuka sanoi Virginiassa, että anna minulle vapaus tai anna minulle kuolema?</w:t>
      </w:r>
    </w:p>
    <w:p>
      <w:r>
        <w:rPr>
          <w:b/>
        </w:rPr>
        <w:t xml:space="preserve">Tulos</w:t>
      </w:r>
    </w:p>
    <w:p>
      <w:r>
        <w:t xml:space="preserve">Kuka sanoi, että Kiinassa annetaan minulle vapaus tai kuolema?</w:t>
      </w:r>
    </w:p>
    <w:p>
      <w:r>
        <w:rPr>
          <w:b/>
        </w:rPr>
        <w:t xml:space="preserve">Esimerkki 7.542</w:t>
      </w:r>
    </w:p>
    <w:p>
      <w:r>
        <w:t xml:space="preserve">Minkälainen hallitus on Saudi-Arabiassa?</w:t>
      </w:r>
    </w:p>
    <w:p>
      <w:r>
        <w:rPr>
          <w:b/>
        </w:rPr>
        <w:t xml:space="preserve">Tulos</w:t>
      </w:r>
    </w:p>
    <w:p>
      <w:r>
        <w:t xml:space="preserve">Mikä on Saudi-Arabian hallitusjärjestelmä?</w:t>
      </w:r>
    </w:p>
    <w:p>
      <w:r>
        <w:rPr>
          <w:b/>
        </w:rPr>
        <w:t xml:space="preserve">Tulos</w:t>
      </w:r>
    </w:p>
    <w:p>
      <w:r>
        <w:t xml:space="preserve">Mikä on Saudi-Arabian hallitusmuoto?</w:t>
      </w:r>
    </w:p>
    <w:p>
      <w:r>
        <w:rPr>
          <w:b/>
        </w:rPr>
        <w:t xml:space="preserve">Esimerkki 7.543</w:t>
      </w:r>
    </w:p>
    <w:p>
      <w:r>
        <w:t xml:space="preserve">Missä elokuvan paluumatka kuvattiin?</w:t>
      </w:r>
    </w:p>
    <w:p>
      <w:r>
        <w:rPr>
          <w:b/>
        </w:rPr>
        <w:t xml:space="preserve">Tulos</w:t>
      </w:r>
    </w:p>
    <w:p>
      <w:r>
        <w:t xml:space="preserve">Missä päin Pohjois-Afrikkaa elokuva paluu takaisin kuvattiin?</w:t>
      </w:r>
    </w:p>
    <w:p>
      <w:r>
        <w:rPr>
          <w:b/>
        </w:rPr>
        <w:t xml:space="preserve">Tulos</w:t>
      </w:r>
    </w:p>
    <w:p>
      <w:r>
        <w:t xml:space="preserve">Missä päin Kaakkois-Eurooppaa elokuva Tapa takaisin kuvattiin?</w:t>
      </w:r>
    </w:p>
    <w:p>
      <w:r>
        <w:rPr>
          <w:b/>
        </w:rPr>
        <w:t xml:space="preserve">Tulos</w:t>
      </w:r>
    </w:p>
    <w:p>
      <w:r>
        <w:t xml:space="preserve">Missä päin Etelä-Aasiaa elokuva Tapa takaisin kuvattiin?</w:t>
      </w:r>
    </w:p>
    <w:p>
      <w:r>
        <w:rPr>
          <w:b/>
        </w:rPr>
        <w:t xml:space="preserve">Esimerkki 7.544</w:t>
      </w:r>
    </w:p>
    <w:p>
      <w:r>
        <w:t xml:space="preserve">Barkanan vesiputoukset sijaitsevat missä osavaltiossa?</w:t>
      </w:r>
    </w:p>
    <w:p>
      <w:r>
        <w:rPr>
          <w:b/>
        </w:rPr>
        <w:t xml:space="preserve">Tulos</w:t>
      </w:r>
    </w:p>
    <w:p>
      <w:r>
        <w:t xml:space="preserve">Mikä on sen osavaltion nykyinen nimi, jossa Barkanan vesiputoukset sijaitsevat?</w:t>
      </w:r>
    </w:p>
    <w:p>
      <w:r>
        <w:rPr>
          <w:b/>
        </w:rPr>
        <w:t xml:space="preserve">Tulos</w:t>
      </w:r>
    </w:p>
    <w:p>
      <w:r>
        <w:t xml:space="preserve">Mikä on sen osavaltion entinen nimi, jossa Barkanan vesiputoukset sijaitsevat?</w:t>
      </w:r>
    </w:p>
    <w:p>
      <w:r>
        <w:rPr>
          <w:b/>
        </w:rPr>
        <w:t xml:space="preserve">Esimerkki 7.545</w:t>
      </w:r>
    </w:p>
    <w:p>
      <w:r>
        <w:t xml:space="preserve">Kuka on tehnyt eniten maaleja kansainvälisessä jalkapallossa?</w:t>
      </w:r>
    </w:p>
    <w:p>
      <w:r>
        <w:rPr>
          <w:b/>
        </w:rPr>
        <w:t xml:space="preserve">Tulos</w:t>
      </w:r>
    </w:p>
    <w:p>
      <w:r>
        <w:t xml:space="preserve">Kuka mies on tehnyt eniten maaleja kansainvälisessä jalkapallossa?</w:t>
      </w:r>
    </w:p>
    <w:p>
      <w:r>
        <w:rPr>
          <w:b/>
        </w:rPr>
        <w:t xml:space="preserve">Tulos</w:t>
      </w:r>
    </w:p>
    <w:p>
      <w:r>
        <w:t xml:space="preserve">Kuka nainen on tehnyt eniten maaleja kansainvälisessä jalkapallossa?</w:t>
      </w:r>
    </w:p>
    <w:p>
      <w:r>
        <w:rPr>
          <w:b/>
        </w:rPr>
        <w:t xml:space="preserve">Esimerkki 7.546</w:t>
      </w:r>
    </w:p>
    <w:p>
      <w:r>
        <w:t xml:space="preserve">Milloin maailmassa aloitettiin ensimmäinen metrojuna?</w:t>
      </w:r>
    </w:p>
    <w:p>
      <w:r>
        <w:rPr>
          <w:b/>
        </w:rPr>
        <w:t xml:space="preserve">Tulos</w:t>
      </w:r>
    </w:p>
    <w:p>
      <w:r>
        <w:t xml:space="preserve">Milloin avattiin ensimmäinen maanalainen metrorata?</w:t>
      </w:r>
    </w:p>
    <w:p>
      <w:r>
        <w:rPr>
          <w:b/>
        </w:rPr>
        <w:t xml:space="preserve">Tulos</w:t>
      </w:r>
    </w:p>
    <w:p>
      <w:r>
        <w:t xml:space="preserve">Milloin avattiin ensimmäinen sähköistetty metrolinja?</w:t>
      </w:r>
    </w:p>
    <w:p>
      <w:r>
        <w:rPr>
          <w:b/>
        </w:rPr>
        <w:t xml:space="preserve">Esimerkki 7.547</w:t>
      </w:r>
    </w:p>
    <w:p>
      <w:r>
        <w:t xml:space="preserve">Milloin tehtiin ensimmäinen Super Mario -peli?</w:t>
      </w:r>
    </w:p>
    <w:p>
      <w:r>
        <w:rPr>
          <w:b/>
        </w:rPr>
        <w:t xml:space="preserve">Tulos</w:t>
      </w:r>
    </w:p>
    <w:p>
      <w:r>
        <w:t xml:space="preserve">Milloin ensimmäinen Super Mario -peli tehtiin ja julkaistiin Japanissa?</w:t>
      </w:r>
    </w:p>
    <w:p>
      <w:r>
        <w:rPr>
          <w:b/>
        </w:rPr>
        <w:t xml:space="preserve">Tulos</w:t>
      </w:r>
    </w:p>
    <w:p>
      <w:r>
        <w:t xml:space="preserve">Milloin ensimmäinen Super Mario -peli tehtiin ja julkaistiin Yhdysvalloissa?</w:t>
      </w:r>
    </w:p>
    <w:p>
      <w:r>
        <w:rPr>
          <w:b/>
        </w:rPr>
        <w:t xml:space="preserve">Tulos</w:t>
      </w:r>
    </w:p>
    <w:p>
      <w:r>
        <w:t xml:space="preserve">Milloin ensimmäinen Super Mario -peli tehtiin ja julkaistiin Yhdistyneessä kuningaskunnassa?</w:t>
      </w:r>
    </w:p>
    <w:p>
      <w:r>
        <w:rPr>
          <w:b/>
        </w:rPr>
        <w:t xml:space="preserve">Tulos</w:t>
      </w:r>
    </w:p>
    <w:p>
      <w:r>
        <w:t xml:space="preserve">Milloin ensimmäinen Super Mario -peli tehtiin ja julkaistiin Australiassa?</w:t>
      </w:r>
    </w:p>
    <w:p>
      <w:r>
        <w:rPr>
          <w:b/>
        </w:rPr>
        <w:t xml:space="preserve">Esimerkki 7.548</w:t>
      </w:r>
    </w:p>
    <w:p>
      <w:r>
        <w:t xml:space="preserve">Milloin Babylonian vankeus tapahtui? Quizlet?</w:t>
      </w:r>
    </w:p>
    <w:p>
      <w:r>
        <w:rPr>
          <w:b/>
        </w:rPr>
        <w:t xml:space="preserve">Tulos</w:t>
      </w:r>
    </w:p>
    <w:p>
      <w:r>
        <w:t xml:space="preserve">Milloin paavinvainajan babylonialainen vankeus alkoi quizlet?</w:t>
      </w:r>
    </w:p>
    <w:p>
      <w:r>
        <w:rPr>
          <w:b/>
        </w:rPr>
        <w:t xml:space="preserve">Tulos</w:t>
      </w:r>
    </w:p>
    <w:p>
      <w:r>
        <w:t xml:space="preserve">Milloin paavinvainajan babylonialainen vankeus päättyi quizlet?</w:t>
      </w:r>
    </w:p>
    <w:p>
      <w:r>
        <w:rPr>
          <w:b/>
        </w:rPr>
        <w:t xml:space="preserve">Tulos</w:t>
      </w:r>
    </w:p>
    <w:p>
      <w:r>
        <w:t xml:space="preserve">Milloin tapahtui ensimmäinen karkotus Babylonian vankeudessa quizlet?</w:t>
      </w:r>
    </w:p>
    <w:p>
      <w:r>
        <w:rPr>
          <w:b/>
        </w:rPr>
        <w:t xml:space="preserve">Tulos</w:t>
      </w:r>
    </w:p>
    <w:p>
      <w:r>
        <w:t xml:space="preserve">Milloin Babylonian vankeuden toinen karkotus tapahtui quizlet?</w:t>
      </w:r>
    </w:p>
    <w:p>
      <w:r>
        <w:rPr>
          <w:b/>
        </w:rPr>
        <w:t xml:space="preserve">Tulos</w:t>
      </w:r>
    </w:p>
    <w:p>
      <w:r>
        <w:t xml:space="preserve">Milloin Babylonian vankeuden kolmas karkotus tapahtui quizlet?</w:t>
      </w:r>
    </w:p>
    <w:p>
      <w:r>
        <w:rPr>
          <w:b/>
        </w:rPr>
        <w:t xml:space="preserve">Esimerkki 7.549</w:t>
      </w:r>
    </w:p>
    <w:p>
      <w:r>
        <w:t xml:space="preserve">Ketkä ovat American Idolin nykyiset tuomarit?</w:t>
      </w:r>
    </w:p>
    <w:p>
      <w:r>
        <w:rPr>
          <w:b/>
        </w:rPr>
        <w:t xml:space="preserve">Tulos</w:t>
      </w:r>
    </w:p>
    <w:p>
      <w:r>
        <w:t xml:space="preserve">Ketkä ovat American Idolin tuomarit kaudella 15?</w:t>
      </w:r>
    </w:p>
    <w:p>
      <w:r>
        <w:rPr>
          <w:b/>
        </w:rPr>
        <w:t xml:space="preserve">Tulos</w:t>
      </w:r>
    </w:p>
    <w:p>
      <w:r>
        <w:t xml:space="preserve">Ketkä ovat American Idolin tuomarit kaudella 14?</w:t>
      </w:r>
    </w:p>
    <w:p>
      <w:r>
        <w:rPr>
          <w:b/>
        </w:rPr>
        <w:t xml:space="preserve">Tulos</w:t>
      </w:r>
    </w:p>
    <w:p>
      <w:r>
        <w:t xml:space="preserve">Ketkä ovat American Idolin tuomarit kaudella 13?</w:t>
      </w:r>
    </w:p>
    <w:p>
      <w:r>
        <w:rPr>
          <w:b/>
        </w:rPr>
        <w:t xml:space="preserve">Esimerkki 7.550</w:t>
      </w:r>
    </w:p>
    <w:p>
      <w:r>
        <w:t xml:space="preserve">Kuka on vastuussa ompelukoneen keksimisestä?</w:t>
      </w:r>
    </w:p>
    <w:p>
      <w:r>
        <w:rPr>
          <w:b/>
        </w:rPr>
        <w:t xml:space="preserve">Tulos</w:t>
      </w:r>
    </w:p>
    <w:p>
      <w:r>
        <w:t xml:space="preserve">Kuka on vastuussa lukkopisto-ompelukoneen keksimisestä?</w:t>
      </w:r>
    </w:p>
    <w:p>
      <w:r>
        <w:rPr>
          <w:b/>
        </w:rPr>
        <w:t xml:space="preserve">Tulos</w:t>
      </w:r>
    </w:p>
    <w:p>
      <w:r>
        <w:t xml:space="preserve">Kuka on vastuussa ompelukoneen keksimisestä ja patentoinnista vuonna 1790?</w:t>
      </w:r>
    </w:p>
    <w:p>
      <w:r>
        <w:rPr>
          <w:b/>
        </w:rPr>
        <w:t xml:space="preserve">Tulos</w:t>
      </w:r>
    </w:p>
    <w:p>
      <w:r>
        <w:t xml:space="preserve">Kuka on vastuussa ensimmäisen nopeasti ja tarkasti toimivan ompelukoneen keksimisestä 1850-luvulla?</w:t>
      </w:r>
    </w:p>
    <w:p>
      <w:r>
        <w:rPr>
          <w:b/>
        </w:rPr>
        <w:t xml:space="preserve">Esimerkki 7.551</w:t>
      </w:r>
    </w:p>
    <w:p>
      <w:r>
        <w:t xml:space="preserve">Milloin Yhdysvallat alkoi käyttää lennokkeja?</w:t>
      </w:r>
    </w:p>
    <w:p>
      <w:r>
        <w:rPr>
          <w:b/>
        </w:rPr>
        <w:t xml:space="preserve">Tulos</w:t>
      </w:r>
    </w:p>
    <w:p>
      <w:r>
        <w:t xml:space="preserve">Milloin Yhdysvaltain laivasto alkoi kokeilla lennokkeja?</w:t>
      </w:r>
    </w:p>
    <w:p>
      <w:r>
        <w:rPr>
          <w:b/>
        </w:rPr>
        <w:t xml:space="preserve">Tulos</w:t>
      </w:r>
    </w:p>
    <w:p>
      <w:r>
        <w:t xml:space="preserve">Milloin Yhdysvallat alkoi käyttää lennokkeja palveluksessa?</w:t>
      </w:r>
    </w:p>
    <w:p>
      <w:r>
        <w:rPr>
          <w:b/>
        </w:rPr>
        <w:t xml:space="preserve">Esimerkki 7.552</w:t>
      </w:r>
    </w:p>
    <w:p>
      <w:r>
        <w:t xml:space="preserve">Missä tapahtuu varkaan kiinniottaminen?</w:t>
      </w:r>
    </w:p>
    <w:p>
      <w:r>
        <w:rPr>
          <w:b/>
        </w:rPr>
        <w:t xml:space="preserve">Tulos</w:t>
      </w:r>
    </w:p>
    <w:p>
      <w:r>
        <w:t xml:space="preserve">Mihin juonenkäänteisiin To Catch a Thief sijoittuu?</w:t>
      </w:r>
    </w:p>
    <w:p>
      <w:r>
        <w:rPr>
          <w:b/>
        </w:rPr>
        <w:t xml:space="preserve">Tulos</w:t>
      </w:r>
    </w:p>
    <w:p>
      <w:r>
        <w:t xml:space="preserve">Missä To Catch a Thief kuvattiin?</w:t>
      </w:r>
    </w:p>
    <w:p>
      <w:r>
        <w:rPr>
          <w:b/>
        </w:rPr>
        <w:t xml:space="preserve">Esimerkki 7.553</w:t>
      </w:r>
    </w:p>
    <w:p>
      <w:r>
        <w:t xml:space="preserve">Mikä vuosi on persialaisen kalenterin mukaan?</w:t>
      </w:r>
    </w:p>
    <w:p>
      <w:r>
        <w:rPr>
          <w:b/>
        </w:rPr>
        <w:t xml:space="preserve">Tulos</w:t>
      </w:r>
    </w:p>
    <w:p>
      <w:r>
        <w:t xml:space="preserve">Kun oli vuosi 2017, mikä vuosi se oli persialaisen kalenterin mukaan?</w:t>
      </w:r>
    </w:p>
    <w:p>
      <w:r>
        <w:rPr>
          <w:b/>
        </w:rPr>
        <w:t xml:space="preserve">Tulos</w:t>
      </w:r>
    </w:p>
    <w:p>
      <w:r>
        <w:t xml:space="preserve">Kun oli vuosi 2016, mikä vuosi se oli persialaisen kalenterin mukaan?</w:t>
      </w:r>
    </w:p>
    <w:p>
      <w:r>
        <w:rPr>
          <w:b/>
        </w:rPr>
        <w:t xml:space="preserve">Tulos</w:t>
      </w:r>
    </w:p>
    <w:p>
      <w:r>
        <w:t xml:space="preserve">Kun oli vuosi 2015, mikä vuosi se oli persialaisen kalenterin mukaan?</w:t>
      </w:r>
    </w:p>
    <w:p>
      <w:r>
        <w:rPr>
          <w:b/>
        </w:rPr>
        <w:t xml:space="preserve">Esimerkki 7.554</w:t>
      </w:r>
    </w:p>
    <w:p>
      <w:r>
        <w:t xml:space="preserve">Eniten pisteitä valioliigakaudella?</w:t>
      </w:r>
    </w:p>
    <w:p>
      <w:r>
        <w:rPr>
          <w:b/>
        </w:rPr>
        <w:t xml:space="preserve">Tulos</w:t>
      </w:r>
    </w:p>
    <w:p>
      <w:r>
        <w:t xml:space="preserve">Mikä joukkue keräsi eniten pisteitä Valioliigakaudella?</w:t>
      </w:r>
    </w:p>
    <w:p>
      <w:r>
        <w:rPr>
          <w:b/>
        </w:rPr>
        <w:t xml:space="preserve">Tulos</w:t>
      </w:r>
    </w:p>
    <w:p>
      <w:r>
        <w:t xml:space="preserve">Mikä on suurin pistemäärä, jonka joukkue on koskaan saanut Valioliigakaudella?</w:t>
      </w:r>
    </w:p>
    <w:p>
      <w:r>
        <w:rPr>
          <w:b/>
        </w:rPr>
        <w:t xml:space="preserve">Esimerkki 7.555</w:t>
      </w:r>
    </w:p>
    <w:p>
      <w:r>
        <w:t xml:space="preserve">Ketkä olivat armeijan etsityimmän korttipakan neljä ässää?</w:t>
      </w:r>
    </w:p>
    <w:p>
      <w:r>
        <w:rPr>
          <w:b/>
        </w:rPr>
        <w:t xml:space="preserve">Tulos</w:t>
      </w:r>
    </w:p>
    <w:p>
      <w:r>
        <w:t xml:space="preserve">Kuka oli pata-ässä Yhdysvaltain armeijan etsityimpien pelikorttien joukossa Irakin hyökkäyksen aikana vuonna 2003?</w:t>
      </w:r>
    </w:p>
    <w:p>
      <w:r>
        <w:rPr>
          <w:b/>
        </w:rPr>
        <w:t xml:space="preserve">Tulos</w:t>
      </w:r>
    </w:p>
    <w:p>
      <w:r>
        <w:t xml:space="preserve">Kuka oli risti ässä Yhdysvaltain armeijan etsityimpien pelikorttien joukossa Irakin hyökkäyksen aikana vuonna 2003?</w:t>
      </w:r>
    </w:p>
    <w:p>
      <w:r>
        <w:rPr>
          <w:b/>
        </w:rPr>
        <w:t xml:space="preserve">Tulos</w:t>
      </w:r>
    </w:p>
    <w:p>
      <w:r>
        <w:t xml:space="preserve">Kuka oli hertta-ässä Yhdysvaltain armeijan etsityimpien pelikorttien joukossa Irakin hyökkäyksen aikana vuonna 2003?</w:t>
      </w:r>
    </w:p>
    <w:p>
      <w:r>
        <w:rPr>
          <w:b/>
        </w:rPr>
        <w:t xml:space="preserve">Tulos</w:t>
      </w:r>
    </w:p>
    <w:p>
      <w:r>
        <w:t xml:space="preserve">Kuka oli ruutu ässä Yhdysvaltain armeijan halutuimmissa pelikorteissa Irakin hyökkäyksen aikana vuonna 2003?</w:t>
      </w:r>
    </w:p>
    <w:p>
      <w:r>
        <w:rPr>
          <w:b/>
        </w:rPr>
        <w:t xml:space="preserve">Esimerkki 7.556</w:t>
      </w:r>
    </w:p>
    <w:p>
      <w:r>
        <w:t xml:space="preserve">Milloin kouluissa alettiin lausua uskollisuuslupausta?</w:t>
      </w:r>
    </w:p>
    <w:p>
      <w:r>
        <w:rPr>
          <w:b/>
        </w:rPr>
        <w:t xml:space="preserve">Tulos</w:t>
      </w:r>
    </w:p>
    <w:p>
      <w:r>
        <w:t xml:space="preserve">Milloin kouluissa alettiin ensimmäisen kerran lausua uskollisuuslupausta?</w:t>
      </w:r>
    </w:p>
    <w:p>
      <w:r>
        <w:rPr>
          <w:b/>
        </w:rPr>
        <w:t xml:space="preserve">Tulos</w:t>
      </w:r>
    </w:p>
    <w:p>
      <w:r>
        <w:t xml:space="preserve">Milloin kouluissa alettiin lausua uskollisuudenvalaa, jossa sanotaan "Under God"?</w:t>
      </w:r>
    </w:p>
    <w:p>
      <w:r>
        <w:rPr>
          <w:b/>
        </w:rPr>
        <w:t xml:space="preserve">Tulos</w:t>
      </w:r>
    </w:p>
    <w:p>
      <w:r>
        <w:t xml:space="preserve">Milloin kouluissa alettiin lausua uskollisuudenvala ilman Bellamyn tervehdystä?</w:t>
      </w:r>
    </w:p>
    <w:p>
      <w:r>
        <w:rPr>
          <w:b/>
        </w:rPr>
        <w:t xml:space="preserve">Esimerkki 7.557</w:t>
      </w:r>
    </w:p>
    <w:p>
      <w:r>
        <w:t xml:space="preserve">Kuinka monta käärmelajia on Alabamassa?</w:t>
      </w:r>
    </w:p>
    <w:p>
      <w:r>
        <w:rPr>
          <w:b/>
        </w:rPr>
        <w:t xml:space="preserve">Tulos</w:t>
      </w:r>
    </w:p>
    <w:p>
      <w:r>
        <w:t xml:space="preserve">Kuinka monta alkuperäistä käärmelajia on Alabamassa?</w:t>
      </w:r>
    </w:p>
    <w:p>
      <w:r>
        <w:rPr>
          <w:b/>
        </w:rPr>
        <w:t xml:space="preserve">Tulos</w:t>
      </w:r>
    </w:p>
    <w:p>
      <w:r>
        <w:t xml:space="preserve">Kuinka monta käärmelajia ja -alalajia Alabamassa on yhteensä?</w:t>
      </w:r>
    </w:p>
    <w:p>
      <w:r>
        <w:rPr>
          <w:b/>
        </w:rPr>
        <w:t xml:space="preserve">Tulos</w:t>
      </w:r>
    </w:p>
    <w:p>
      <w:r>
        <w:t xml:space="preserve">Kuinka monta myrkyllistä käärmelajia on Alabamassa?</w:t>
      </w:r>
    </w:p>
    <w:p>
      <w:r>
        <w:rPr>
          <w:b/>
        </w:rPr>
        <w:t xml:space="preserve">Tulos</w:t>
      </w:r>
    </w:p>
    <w:p>
      <w:r>
        <w:t xml:space="preserve">Kuinka monta käärmelajia, jotka eivät aiheuta vaaraa ihmisille, on Alabamassa?</w:t>
      </w:r>
    </w:p>
    <w:p>
      <w:r>
        <w:rPr>
          <w:b/>
        </w:rPr>
        <w:t xml:space="preserve">Esimerkki 7.558</w:t>
      </w:r>
    </w:p>
    <w:p>
      <w:r>
        <w:t xml:space="preserve">Missä Ohio-joki alkaa ja päättyy?</w:t>
      </w:r>
    </w:p>
    <w:p>
      <w:r>
        <w:rPr>
          <w:b/>
        </w:rPr>
        <w:t xml:space="preserve">Tulos</w:t>
      </w:r>
    </w:p>
    <w:p>
      <w:r>
        <w:t xml:space="preserve">Mistä Ohio-joki alkaa?</w:t>
      </w:r>
    </w:p>
    <w:p>
      <w:r>
        <w:rPr>
          <w:b/>
        </w:rPr>
        <w:t xml:space="preserve">Tulos</w:t>
      </w:r>
    </w:p>
    <w:p>
      <w:r>
        <w:t xml:space="preserve">Mihin Ohio-joki päättyy?</w:t>
      </w:r>
    </w:p>
    <w:p>
      <w:r>
        <w:rPr>
          <w:b/>
        </w:rPr>
        <w:t xml:space="preserve">Esimerkki 7.559</w:t>
      </w:r>
    </w:p>
    <w:p>
      <w:r>
        <w:t xml:space="preserve">Kuka loi suunnitelman, joka tuli tunnetuksi amerikkalaisena järjestelmänä?</w:t>
      </w:r>
    </w:p>
    <w:p>
      <w:r>
        <w:rPr>
          <w:b/>
        </w:rPr>
        <w:t xml:space="preserve">Tulos</w:t>
      </w:r>
    </w:p>
    <w:p>
      <w:r>
        <w:t xml:space="preserve">Kehen perustui amerikkalaisen järjestelmän luominen?</w:t>
      </w:r>
    </w:p>
    <w:p>
      <w:r>
        <w:rPr>
          <w:b/>
        </w:rPr>
        <w:t xml:space="preserve">Tulos</w:t>
      </w:r>
    </w:p>
    <w:p>
      <w:r>
        <w:t xml:space="preserve">Kuka edisti Amerikan järjestelmän perustamista koskevaa suunnitelmaa?</w:t>
      </w:r>
    </w:p>
    <w:p>
      <w:r>
        <w:rPr>
          <w:b/>
        </w:rPr>
        <w:t xml:space="preserve">Tulos</w:t>
      </w:r>
    </w:p>
    <w:p>
      <w:r>
        <w:t xml:space="preserve">Kuka virallisesti loi amerikkalaisen järjestelmän?</w:t>
      </w:r>
    </w:p>
    <w:p>
      <w:r>
        <w:rPr>
          <w:b/>
        </w:rPr>
        <w:t xml:space="preserve">Esimerkki 7.560</w:t>
      </w:r>
    </w:p>
    <w:p>
      <w:r>
        <w:t xml:space="preserve">Milloin alkuperäinen Toy Story ilmestyi?</w:t>
      </w:r>
    </w:p>
    <w:p>
      <w:r>
        <w:rPr>
          <w:b/>
        </w:rPr>
        <w:t xml:space="preserve">Tulos</w:t>
      </w:r>
    </w:p>
    <w:p>
      <w:r>
        <w:t xml:space="preserve">Milloin alkuperäinen Lelutarina sai ensi-iltansa El Capitan-teatterissa?</w:t>
      </w:r>
    </w:p>
    <w:p>
      <w:r>
        <w:rPr>
          <w:b/>
        </w:rPr>
        <w:t xml:space="preserve">Tulos</w:t>
      </w:r>
    </w:p>
    <w:p>
      <w:r>
        <w:t xml:space="preserve">Milloin alkuperäinen Toy Story tuli Pohjois-Amerikan teattereihin?</w:t>
      </w:r>
    </w:p>
    <w:p>
      <w:r>
        <w:rPr>
          <w:b/>
        </w:rPr>
        <w:t xml:space="preserve">Esimerkki 7.561</w:t>
      </w:r>
    </w:p>
    <w:p>
      <w:r>
        <w:t xml:space="preserve">Missä Venäjä sijoittuu maailmantaloudessa?</w:t>
      </w:r>
    </w:p>
    <w:p>
      <w:r>
        <w:rPr>
          <w:b/>
        </w:rPr>
        <w:t xml:space="preserve">Tulos</w:t>
      </w:r>
    </w:p>
    <w:p>
      <w:r>
        <w:t xml:space="preserve">Missä Venäjä sijoittuu IMF:n mukaan maailmantaloudessa?</w:t>
      </w:r>
    </w:p>
    <w:p>
      <w:r>
        <w:rPr>
          <w:b/>
        </w:rPr>
        <w:t xml:space="preserve">Tulos</w:t>
      </w:r>
    </w:p>
    <w:p>
      <w:r>
        <w:t xml:space="preserve">Missä Venäjä sijoittuu maailmantaloudessa Maailmanpankin mukaan?</w:t>
      </w:r>
    </w:p>
    <w:p>
      <w:r>
        <w:rPr>
          <w:b/>
        </w:rPr>
        <w:t xml:space="preserve">Tulos</w:t>
      </w:r>
    </w:p>
    <w:p>
      <w:r>
        <w:t xml:space="preserve">Missä sijalla Venäjä on YK:n mukaan maailmantaloudessa?</w:t>
      </w:r>
    </w:p>
    <w:p>
      <w:r>
        <w:rPr>
          <w:b/>
        </w:rPr>
        <w:t xml:space="preserve">Esimerkki 7.562</w:t>
      </w:r>
    </w:p>
    <w:p>
      <w:r>
        <w:t xml:space="preserve">Kuka sanoi, etten ole menossa?</w:t>
      </w:r>
    </w:p>
    <w:p>
      <w:r>
        <w:rPr>
          <w:b/>
        </w:rPr>
        <w:t xml:space="preserve">Tulos</w:t>
      </w:r>
    </w:p>
    <w:p>
      <w:r>
        <w:t xml:space="preserve">Kuka hahmo Dreamgirlsissä lauloi I'm telling you I'm not going?</w:t>
      </w:r>
    </w:p>
    <w:p>
      <w:r>
        <w:rPr>
          <w:b/>
        </w:rPr>
        <w:t xml:space="preserve">Tulos</w:t>
      </w:r>
    </w:p>
    <w:p>
      <w:r>
        <w:t xml:space="preserve">Kuka lauloi I'm telling you I'm not going as the original Effie on Broadway in Dreamgirls?</w:t>
      </w:r>
    </w:p>
    <w:p>
      <w:r>
        <w:rPr>
          <w:b/>
        </w:rPr>
        <w:t xml:space="preserve">Tulos</w:t>
      </w:r>
    </w:p>
    <w:p>
      <w:r>
        <w:t xml:space="preserve">Kuka lauloi vuoden 2006 version laulusta And I am Telling you I'm not going?</w:t>
      </w:r>
    </w:p>
    <w:p>
      <w:r>
        <w:rPr>
          <w:b/>
        </w:rPr>
        <w:t xml:space="preserve">Tulos</w:t>
      </w:r>
    </w:p>
    <w:p>
      <w:r>
        <w:t xml:space="preserve">Kuka lauloi vuoden 2014 version laulusta And I'm telling you I'm not going?</w:t>
      </w:r>
    </w:p>
    <w:p>
      <w:r>
        <w:rPr>
          <w:b/>
        </w:rPr>
        <w:t xml:space="preserve">Tulos</w:t>
      </w:r>
    </w:p>
    <w:p>
      <w:r>
        <w:t xml:space="preserve">Kuka lauloi vuoden 1994 version laulusta And I'm telling you I'm not going?</w:t>
      </w:r>
    </w:p>
    <w:p>
      <w:r>
        <w:rPr>
          <w:b/>
        </w:rPr>
        <w:t xml:space="preserve">Esimerkki 7.563</w:t>
      </w:r>
    </w:p>
    <w:p>
      <w:r>
        <w:t xml:space="preserve">Raamatun jae jos kätesi aiheuttaa sinulle syntiä leikataan pois?</w:t>
      </w:r>
    </w:p>
    <w:p>
      <w:r>
        <w:rPr>
          <w:b/>
        </w:rPr>
        <w:t xml:space="preserve">Tulos</w:t>
      </w:r>
    </w:p>
    <w:p>
      <w:r>
        <w:t xml:space="preserve">Raamatun jae "Jos kätesi saa sinut tekemään syntiä, katkaise se"?</w:t>
      </w:r>
    </w:p>
    <w:p>
      <w:r>
        <w:rPr>
          <w:b/>
        </w:rPr>
        <w:t xml:space="preserve">Tulos</w:t>
      </w:r>
    </w:p>
    <w:p>
      <w:r>
        <w:t xml:space="preserve">Raamatun jae "Jos oikea kätesi saa sinut kompastumaan, katkaise se"?</w:t>
      </w:r>
    </w:p>
    <w:p>
      <w:r>
        <w:rPr>
          <w:b/>
        </w:rPr>
        <w:t xml:space="preserve">Esimerkki 7.564</w:t>
      </w:r>
    </w:p>
    <w:p>
      <w:r>
        <w:t xml:space="preserve">Kuka näyttelee oopperan haamun päätyttöä?</w:t>
      </w:r>
    </w:p>
    <w:p>
      <w:r>
        <w:rPr>
          <w:b/>
        </w:rPr>
        <w:t xml:space="preserve">Tulos</w:t>
      </w:r>
    </w:p>
    <w:p>
      <w:r>
        <w:t xml:space="preserve">Kuka näyttelee Christine Daaéa West Endin alkuperäisessä West End -näyttelijäkaartissa elokuvassa Phantom of the Opera?</w:t>
      </w:r>
    </w:p>
    <w:p>
      <w:r>
        <w:rPr>
          <w:b/>
        </w:rPr>
        <w:t xml:space="preserve">Tulos</w:t>
      </w:r>
    </w:p>
    <w:p>
      <w:r>
        <w:t xml:space="preserve">Kuka näyttelee Christine Daaéa alkuperäisessä Broadway-roolissa elokuvassa Phantom of the Opera?</w:t>
      </w:r>
    </w:p>
    <w:p>
      <w:r>
        <w:rPr>
          <w:b/>
        </w:rPr>
        <w:t xml:space="preserve">Tulos</w:t>
      </w:r>
    </w:p>
    <w:p>
      <w:r>
        <w:t xml:space="preserve">Kuka näyttelee Christine Daaéa Phantom of the Opera -elokuvan alkuperäisessä Yhdysvaltain kiertueessa?</w:t>
      </w:r>
    </w:p>
    <w:p>
      <w:r>
        <w:rPr>
          <w:b/>
        </w:rPr>
        <w:t xml:space="preserve">Esimerkki 7.565</w:t>
      </w:r>
    </w:p>
    <w:p>
      <w:r>
        <w:t xml:space="preserve">Kuka näytteli Roo Stewartin äitiä koti- ja vieraspeleissä?</w:t>
      </w:r>
    </w:p>
    <w:p>
      <w:r>
        <w:rPr>
          <w:b/>
        </w:rPr>
        <w:t xml:space="preserve">Tulos</w:t>
      </w:r>
    </w:p>
    <w:p>
      <w:r>
        <w:t xml:space="preserve">Kuka näytteli Roo Stewartsin äitiä sarjassa Home and Away vuonna 1989?</w:t>
      </w:r>
    </w:p>
    <w:p>
      <w:r>
        <w:rPr>
          <w:b/>
        </w:rPr>
        <w:t xml:space="preserve">Tulos</w:t>
      </w:r>
    </w:p>
    <w:p>
      <w:r>
        <w:t xml:space="preserve">Kuka näytteli Roo Stewartsin äitiä Home and Away -sarjassa vuodesta 2018 eteenpäin?</w:t>
      </w:r>
    </w:p>
    <w:p>
      <w:r>
        <w:rPr>
          <w:b/>
        </w:rPr>
        <w:t xml:space="preserve">Esimerkki 7.566</w:t>
      </w:r>
    </w:p>
    <w:p>
      <w:r>
        <w:t xml:space="preserve">Kuka kirjoitti tunnussävelmän erilaiseen maailmaan?</w:t>
      </w:r>
    </w:p>
    <w:p>
      <w:r>
        <w:rPr>
          <w:b/>
        </w:rPr>
        <w:t xml:space="preserve">Tulos</w:t>
      </w:r>
    </w:p>
    <w:p>
      <w:r>
        <w:t xml:space="preserve">Kuka Richmondista kirjoitti tunnussävelmän erilaiseen maailmaan?</w:t>
      </w:r>
    </w:p>
    <w:p>
      <w:r>
        <w:rPr>
          <w:b/>
        </w:rPr>
        <w:t xml:space="preserve">Tulos</w:t>
      </w:r>
    </w:p>
    <w:p>
      <w:r>
        <w:t xml:space="preserve">Kuka Philadelphiasta kirjoitti tunnuskappaleen erilaiseen maailmaan?</w:t>
      </w:r>
    </w:p>
    <w:p>
      <w:r>
        <w:rPr>
          <w:b/>
        </w:rPr>
        <w:t xml:space="preserve">Tulos</w:t>
      </w:r>
    </w:p>
    <w:p>
      <w:r>
        <w:t xml:space="preserve">Kuka brooklyniläinen kirjoitti tunnussävelmän erilaiseen maailmaan?</w:t>
      </w:r>
    </w:p>
    <w:p>
      <w:r>
        <w:rPr>
          <w:b/>
        </w:rPr>
        <w:t xml:space="preserve">Esimerkki 7.567</w:t>
      </w:r>
    </w:p>
    <w:p>
      <w:r>
        <w:t xml:space="preserve">Milloin yu yu hakusho anime tuli ulos?</w:t>
      </w:r>
    </w:p>
    <w:p>
      <w:r>
        <w:rPr>
          <w:b/>
        </w:rPr>
        <w:t xml:space="preserve">Tulos</w:t>
      </w:r>
    </w:p>
    <w:p>
      <w:r>
        <w:t xml:space="preserve">Milloin Yu Yu Hakusho anime julkaistiin ensimmäisen kerran Japanissa?</w:t>
      </w:r>
    </w:p>
    <w:p>
      <w:r>
        <w:rPr>
          <w:b/>
        </w:rPr>
        <w:t xml:space="preserve">Tulos</w:t>
      </w:r>
    </w:p>
    <w:p>
      <w:r>
        <w:t xml:space="preserve">Milloin Yu Yu Hakusho anime julkaistiin ensimmäisen kerran englanniksi?</w:t>
      </w:r>
    </w:p>
    <w:p>
      <w:r>
        <w:rPr>
          <w:b/>
        </w:rPr>
        <w:t xml:space="preserve">Tulos</w:t>
      </w:r>
    </w:p>
    <w:p>
      <w:r>
        <w:t xml:space="preserve">Milloin Yu Yu Hakushon jakso 112 julkaistiin Japanissa?</w:t>
      </w:r>
    </w:p>
    <w:p>
      <w:r>
        <w:rPr>
          <w:b/>
        </w:rPr>
        <w:t xml:space="preserve">Tulos</w:t>
      </w:r>
    </w:p>
    <w:p>
      <w:r>
        <w:t xml:space="preserve">Milloin Yu Yu Hakushon jakso 112 julkaistiin englanniksi?</w:t>
      </w:r>
    </w:p>
    <w:p>
      <w:r>
        <w:rPr>
          <w:b/>
        </w:rPr>
        <w:t xml:space="preserve">Tulos</w:t>
      </w:r>
    </w:p>
    <w:p>
      <w:r>
        <w:t xml:space="preserve">Milloin Yu Yu Hakushon jakso 111 julkaistiin Japanissa?</w:t>
      </w:r>
    </w:p>
    <w:p>
      <w:r>
        <w:rPr>
          <w:b/>
        </w:rPr>
        <w:t xml:space="preserve">Tulos</w:t>
      </w:r>
    </w:p>
    <w:p>
      <w:r>
        <w:t xml:space="preserve">Milloin Yu Yu Hakushon jakso 111 julkaistiin englanniksi?</w:t>
      </w:r>
    </w:p>
    <w:p>
      <w:r>
        <w:rPr>
          <w:b/>
        </w:rPr>
        <w:t xml:space="preserve">Tulos</w:t>
      </w:r>
    </w:p>
    <w:p>
      <w:r>
        <w:t xml:space="preserve">Milloin Yu Yu Hakushon jakso 110 julkaistiin Japanissa?</w:t>
      </w:r>
    </w:p>
    <w:p>
      <w:r>
        <w:rPr>
          <w:b/>
        </w:rPr>
        <w:t xml:space="preserve">Tulos</w:t>
      </w:r>
    </w:p>
    <w:p>
      <w:r>
        <w:t xml:space="preserve">Milloin Yu Yu Hakushon jakso 110 julkaistiin englanniksi?</w:t>
      </w:r>
    </w:p>
    <w:p>
      <w:r>
        <w:rPr>
          <w:b/>
        </w:rPr>
        <w:t xml:space="preserve">Esimerkki 7.568</w:t>
      </w:r>
    </w:p>
    <w:p>
      <w:r>
        <w:t xml:space="preserve">Mikä on Tšekin tasavallan uusi nimi?</w:t>
      </w:r>
    </w:p>
    <w:p>
      <w:r>
        <w:rPr>
          <w:b/>
        </w:rPr>
        <w:t xml:space="preserve">Tulos</w:t>
      </w:r>
    </w:p>
    <w:p>
      <w:r>
        <w:t xml:space="preserve">Mikä on Tšekin tasavallan uusi virallinen virallinen nimi Yhdistyneissä Kansakunnissa?</w:t>
      </w:r>
    </w:p>
    <w:p>
      <w:r>
        <w:rPr>
          <w:b/>
        </w:rPr>
        <w:t xml:space="preserve">Tulos</w:t>
      </w:r>
    </w:p>
    <w:p>
      <w:r>
        <w:t xml:space="preserve">Mikä on Tšekin tasavallan uusi virallinen lyhyt nimi Yhdistyneissä Kansakunnissa?</w:t>
      </w:r>
    </w:p>
    <w:p>
      <w:r>
        <w:rPr>
          <w:b/>
        </w:rPr>
        <w:t xml:space="preserve">Tulos</w:t>
      </w:r>
    </w:p>
    <w:p>
      <w:r>
        <w:t xml:space="preserve">Mikä on Tšekin tasavallan uusi virallinen virallinen nimi englanniksi?</w:t>
      </w:r>
    </w:p>
    <w:p>
      <w:r>
        <w:rPr>
          <w:b/>
        </w:rPr>
        <w:t xml:space="preserve">Tulos</w:t>
      </w:r>
    </w:p>
    <w:p>
      <w:r>
        <w:t xml:space="preserve">Mikä on Tšekin tasavallan uusi virallinen lyhyt nimi englanniksi?</w:t>
      </w:r>
    </w:p>
    <w:p>
      <w:r>
        <w:rPr>
          <w:b/>
        </w:rPr>
        <w:t xml:space="preserve">Esimerkki 7.569</w:t>
      </w:r>
    </w:p>
    <w:p>
      <w:r>
        <w:t xml:space="preserve">Kuka nousi valioliigaan tänä vuonna?</w:t>
      </w:r>
    </w:p>
    <w:p>
      <w:r>
        <w:rPr>
          <w:b/>
        </w:rPr>
        <w:t xml:space="preserve">Tulos</w:t>
      </w:r>
    </w:p>
    <w:p>
      <w:r>
        <w:t xml:space="preserve">Ketkä nousivat valioliigaan vuonna 2017?</w:t>
      </w:r>
    </w:p>
    <w:p>
      <w:r>
        <w:rPr>
          <w:b/>
        </w:rPr>
        <w:t xml:space="preserve">Tulos</w:t>
      </w:r>
    </w:p>
    <w:p>
      <w:r>
        <w:t xml:space="preserve">Kuka nousi valioliigaan vuonna 2016?</w:t>
      </w:r>
    </w:p>
    <w:p>
      <w:r>
        <w:rPr>
          <w:b/>
        </w:rPr>
        <w:t xml:space="preserve">Tulos</w:t>
      </w:r>
    </w:p>
    <w:p>
      <w:r>
        <w:t xml:space="preserve">Kuka nousi valioliigaan vuonna 2015?</w:t>
      </w:r>
    </w:p>
    <w:p>
      <w:r>
        <w:rPr>
          <w:b/>
        </w:rPr>
        <w:t xml:space="preserve">Esimerkki 7.570</w:t>
      </w:r>
    </w:p>
    <w:p>
      <w:r>
        <w:t xml:space="preserve">Kuka laulaa laulun twist and shoutissa?</w:t>
      </w:r>
    </w:p>
    <w:p>
      <w:r>
        <w:rPr>
          <w:b/>
        </w:rPr>
        <w:t xml:space="preserve">Tulos</w:t>
      </w:r>
    </w:p>
    <w:p>
      <w:r>
        <w:t xml:space="preserve">Kuka laulaa twist and shoutin alkuperäisen laulun?</w:t>
      </w:r>
    </w:p>
    <w:p>
      <w:r>
        <w:rPr>
          <w:b/>
        </w:rPr>
        <w:t xml:space="preserve">Tulos</w:t>
      </w:r>
    </w:p>
    <w:p>
      <w:r>
        <w:t xml:space="preserve">Kuka laulaa laulun vuonna 1962 julkaistussa Twist and Shoutissa?</w:t>
      </w:r>
    </w:p>
    <w:p>
      <w:r>
        <w:rPr>
          <w:b/>
        </w:rPr>
        <w:t xml:space="preserve">Tulos</w:t>
      </w:r>
    </w:p>
    <w:p>
      <w:r>
        <w:t xml:space="preserve">Kuka laulaa laulun vuonna 1963 julkaistussa Twist and Shoutissa?</w:t>
      </w:r>
    </w:p>
    <w:p>
      <w:r>
        <w:rPr>
          <w:b/>
        </w:rPr>
        <w:t xml:space="preserve">Tulos</w:t>
      </w:r>
    </w:p>
    <w:p>
      <w:r>
        <w:t xml:space="preserve">Kuka laulaa Who:n laulun vuonna 1970 julkaistussa twist and shoutissa?</w:t>
      </w:r>
    </w:p>
    <w:p>
      <w:r>
        <w:rPr>
          <w:b/>
        </w:rPr>
        <w:t xml:space="preserve">Tulos</w:t>
      </w:r>
    </w:p>
    <w:p>
      <w:r>
        <w:t xml:space="preserve">Kuka laulaa Who:n lauluääntä twist and shout -kappaleessa heidän kiertueellaan vuonna 1982?</w:t>
      </w:r>
    </w:p>
    <w:p>
      <w:r>
        <w:rPr>
          <w:b/>
        </w:rPr>
        <w:t xml:space="preserve">Esimerkki 7.571</w:t>
      </w:r>
    </w:p>
    <w:p>
      <w:r>
        <w:t xml:space="preserve">Kuka kirjoitti Mariah Careyn kappaleen Hero?</w:t>
      </w:r>
    </w:p>
    <w:p>
      <w:r>
        <w:rPr>
          <w:b/>
        </w:rPr>
        <w:t xml:space="preserve">Tulos</w:t>
      </w:r>
    </w:p>
    <w:p>
      <w:r>
        <w:t xml:space="preserve">Kuka kirjoitti Mariah Careyn kappaleen Hero?</w:t>
      </w:r>
    </w:p>
    <w:p>
      <w:r>
        <w:rPr>
          <w:b/>
        </w:rPr>
        <w:t xml:space="preserve">Tulos</w:t>
      </w:r>
    </w:p>
    <w:p>
      <w:r>
        <w:t xml:space="preserve">Kuka auttoi Mariah Careya kirjoittamaan kappaleen Hero?</w:t>
      </w:r>
    </w:p>
    <w:p>
      <w:r>
        <w:rPr>
          <w:b/>
        </w:rPr>
        <w:t xml:space="preserve">Esimerkki 7.572</w:t>
      </w:r>
    </w:p>
    <w:p>
      <w:r>
        <w:t xml:space="preserve">Milloin varhaisimmat eliöt ilmestyivät maapallolle?</w:t>
      </w:r>
    </w:p>
    <w:p>
      <w:r>
        <w:rPr>
          <w:b/>
        </w:rPr>
        <w:t xml:space="preserve">Tulos</w:t>
      </w:r>
    </w:p>
    <w:p>
      <w:r>
        <w:t xml:space="preserve">Milloin varhaisimmat eliöt mahdollisesti ilmestyvät maapallolle?</w:t>
      </w:r>
    </w:p>
    <w:p>
      <w:r>
        <w:rPr>
          <w:b/>
        </w:rPr>
        <w:t xml:space="preserve">Tulos</w:t>
      </w:r>
    </w:p>
    <w:p>
      <w:r>
        <w:t xml:space="preserve">Milloin varhaisimmat eliöt mahdollisesti ilmestyvät maapallolle?</w:t>
      </w:r>
    </w:p>
    <w:p>
      <w:r>
        <w:rPr>
          <w:b/>
        </w:rPr>
        <w:t xml:space="preserve">Tulos</w:t>
      </w:r>
    </w:p>
    <w:p>
      <w:r>
        <w:t xml:space="preserve">Milloin maapallolla esiintyivät varhaisimmat organismit, joista meillä on suoria todisteita?</w:t>
      </w:r>
    </w:p>
    <w:p>
      <w:r>
        <w:rPr>
          <w:b/>
        </w:rPr>
        <w:t xml:space="preserve">Esimerkki 7.573</w:t>
      </w:r>
    </w:p>
    <w:p>
      <w:r>
        <w:t xml:space="preserve">Mikä on Big Spring Texasin väkiluku?</w:t>
      </w:r>
    </w:p>
    <w:p>
      <w:r>
        <w:rPr>
          <w:b/>
        </w:rPr>
        <w:t xml:space="preserve">Tulos</w:t>
      </w:r>
    </w:p>
    <w:p>
      <w:r>
        <w:t xml:space="preserve">Mikä oli Big Springin, Teksasin väkiluku vuonna 2010?</w:t>
      </w:r>
    </w:p>
    <w:p>
      <w:r>
        <w:rPr>
          <w:b/>
        </w:rPr>
        <w:t xml:space="preserve">Tulos</w:t>
      </w:r>
    </w:p>
    <w:p>
      <w:r>
        <w:t xml:space="preserve">Mikä oli Big Springin, Teksasin väkiluku vuonna 2000?</w:t>
      </w:r>
    </w:p>
    <w:p>
      <w:r>
        <w:rPr>
          <w:b/>
        </w:rPr>
        <w:t xml:space="preserve">Tulos</w:t>
      </w:r>
    </w:p>
    <w:p>
      <w:r>
        <w:t xml:space="preserve">Mikä oli Teksasin Big Springin väkiluku vuonna 1990?</w:t>
      </w:r>
    </w:p>
    <w:p>
      <w:r>
        <w:rPr>
          <w:b/>
        </w:rPr>
        <w:t xml:space="preserve">Tulos</w:t>
      </w:r>
    </w:p>
    <w:p>
      <w:r>
        <w:t xml:space="preserve">Mikä on Big Springin, Texas arvioitu väkiluku vuonna 2018?</w:t>
      </w:r>
    </w:p>
    <w:p>
      <w:r>
        <w:rPr>
          <w:b/>
        </w:rPr>
        <w:t xml:space="preserve">Esimerkki 7.574</w:t>
      </w:r>
    </w:p>
    <w:p>
      <w:r>
        <w:t xml:space="preserve">Kuinka monta etappia Tour de Francessa on?</w:t>
      </w:r>
    </w:p>
    <w:p>
      <w:r>
        <w:rPr>
          <w:b/>
        </w:rPr>
        <w:t xml:space="preserve">Tulos</w:t>
      </w:r>
    </w:p>
    <w:p>
      <w:r>
        <w:t xml:space="preserve">Kuinka monta etappia on alkuperäisessä Tour de Francessa?</w:t>
      </w:r>
    </w:p>
    <w:p>
      <w:r>
        <w:rPr>
          <w:b/>
        </w:rPr>
        <w:t xml:space="preserve">Tulos</w:t>
      </w:r>
    </w:p>
    <w:p>
      <w:r>
        <w:t xml:space="preserve">Kuinka monta etappia nykyaikaisessa Tour de Francessa on?</w:t>
      </w:r>
    </w:p>
    <w:p>
      <w:r>
        <w:rPr>
          <w:b/>
        </w:rPr>
        <w:t xml:space="preserve">Esimerkki 7.575</w:t>
      </w:r>
    </w:p>
    <w:p>
      <w:r>
        <w:t xml:space="preserve">Kuka lauloi Robin Hoodin tunnussävelmän?</w:t>
      </w:r>
    </w:p>
    <w:p>
      <w:r>
        <w:rPr>
          <w:b/>
        </w:rPr>
        <w:t xml:space="preserve">Tulos</w:t>
      </w:r>
    </w:p>
    <w:p>
      <w:r>
        <w:t xml:space="preserve">Kuka lauloi Robin Hood -elokuvan tunnussävelmän?</w:t>
      </w:r>
    </w:p>
    <w:p>
      <w:r>
        <w:rPr>
          <w:b/>
        </w:rPr>
        <w:t xml:space="preserve">Tulos</w:t>
      </w:r>
    </w:p>
    <w:p>
      <w:r>
        <w:t xml:space="preserve">Kuka lauloi Robin Hood -tv-sarjan päätösbiisin?</w:t>
      </w:r>
    </w:p>
    <w:p>
      <w:r>
        <w:rPr>
          <w:b/>
        </w:rPr>
        <w:t xml:space="preserve">Esimerkki 7.576</w:t>
      </w:r>
    </w:p>
    <w:p>
      <w:r>
        <w:t xml:space="preserve">Kuka näytteli Belleä uudessa Kaunotar ja hirviö -elokuvassa?</w:t>
      </w:r>
    </w:p>
    <w:p>
      <w:r>
        <w:rPr>
          <w:b/>
        </w:rPr>
        <w:t xml:space="preserve">Tulos</w:t>
      </w:r>
    </w:p>
    <w:p>
      <w:r>
        <w:t xml:space="preserve">Kuka näytteli pikkulapsi-Belleä vuoden 2017 Kaunotar ja hirviö -elokuvassa?</w:t>
      </w:r>
    </w:p>
    <w:p>
      <w:r>
        <w:rPr>
          <w:b/>
        </w:rPr>
        <w:t xml:space="preserve">Tulos</w:t>
      </w:r>
    </w:p>
    <w:p>
      <w:r>
        <w:t xml:space="preserve">Kuka näytteli Belleä aikuisena vuoden 2017 Kaunotar ja hirviö -elokuvassa?</w:t>
      </w:r>
    </w:p>
    <w:p>
      <w:r>
        <w:rPr>
          <w:b/>
        </w:rPr>
        <w:t xml:space="preserve">Tulos</w:t>
      </w:r>
    </w:p>
    <w:p>
      <w:r>
        <w:t xml:space="preserve">Kuka näytteli Belleä vuoden 2014 ranskalais-saksalaisessa elokuvassa Kaunotar ja hirviö?</w:t>
      </w:r>
    </w:p>
    <w:p>
      <w:r>
        <w:rPr>
          <w:b/>
        </w:rPr>
        <w:t xml:space="preserve">Esimerkki 7.577</w:t>
      </w:r>
    </w:p>
    <w:p>
      <w:r>
        <w:t xml:space="preserve">Milloin kakkossijasta ei enää tullut varapresidenttiä?</w:t>
      </w:r>
    </w:p>
    <w:p>
      <w:r>
        <w:rPr>
          <w:b/>
        </w:rPr>
        <w:t xml:space="preserve">Tulos</w:t>
      </w:r>
    </w:p>
    <w:p>
      <w:r>
        <w:t xml:space="preserve">Minkä vuoden aikana kisaajasta ei enää tullut varapresidenttiä?</w:t>
      </w:r>
    </w:p>
    <w:p>
      <w:r>
        <w:rPr>
          <w:b/>
        </w:rPr>
        <w:t xml:space="preserve">Tulos</w:t>
      </w:r>
    </w:p>
    <w:p>
      <w:r>
        <w:t xml:space="preserve">Mikä tapahtuma aiheutti sen, että kisaajasta ei enää tullut varapresidenttiä?</w:t>
      </w:r>
    </w:p>
    <w:p>
      <w:r>
        <w:rPr>
          <w:b/>
        </w:rPr>
        <w:t xml:space="preserve">Esimerkki 7.578</w:t>
      </w:r>
    </w:p>
    <w:p>
      <w:r>
        <w:t xml:space="preserve">Kenet USA voitti voittaakseen jääkiekon kultamitalin vuonna 1980?</w:t>
      </w:r>
    </w:p>
    <w:p>
      <w:r>
        <w:rPr>
          <w:b/>
        </w:rPr>
        <w:t xml:space="preserve">Tulos</w:t>
      </w:r>
    </w:p>
    <w:p>
      <w:r>
        <w:t xml:space="preserve">Kenet Yhdysvallat voitti Miracle on Ice -kisan välierissä voittaakseen jääkiekon kultamitalin vuonna 1980?</w:t>
      </w:r>
    </w:p>
    <w:p>
      <w:r>
        <w:rPr>
          <w:b/>
        </w:rPr>
        <w:t xml:space="preserve">Tulos</w:t>
      </w:r>
    </w:p>
    <w:p>
      <w:r>
        <w:t xml:space="preserve">Kenet Yhdysvallat voitti loppuottelussa voittaakseen jääkiekon kultamitalin vuonna 1980?</w:t>
      </w:r>
    </w:p>
    <w:p>
      <w:r>
        <w:rPr>
          <w:b/>
        </w:rPr>
        <w:t xml:space="preserve">Esimerkki 7.579</w:t>
      </w:r>
    </w:p>
    <w:p>
      <w:r>
        <w:t xml:space="preserve">Milloin äänennopeus ylittyi?</w:t>
      </w:r>
    </w:p>
    <w:p>
      <w:r>
        <w:rPr>
          <w:b/>
        </w:rPr>
        <w:t xml:space="preserve">Tulos</w:t>
      </w:r>
    </w:p>
    <w:p>
      <w:r>
        <w:t xml:space="preserve">Milloin ensimmäinen olento rikkoi äänen nopeuden?</w:t>
      </w:r>
    </w:p>
    <w:p>
      <w:r>
        <w:rPr>
          <w:b/>
        </w:rPr>
        <w:t xml:space="preserve">Tulos</w:t>
      </w:r>
    </w:p>
    <w:p>
      <w:r>
        <w:t xml:space="preserve">Milloin ihmiset ylittivät äänennopeuden ensimmäisen kerran lentokoneessa?</w:t>
      </w:r>
    </w:p>
    <w:p>
      <w:r>
        <w:rPr>
          <w:b/>
        </w:rPr>
        <w:t xml:space="preserve">Esimerkki 7.580</w:t>
      </w:r>
    </w:p>
    <w:p>
      <w:r>
        <w:t xml:space="preserve">Kuka tekee raketin äänen Guardians of the galaxyssa?</w:t>
      </w:r>
    </w:p>
    <w:p>
      <w:r>
        <w:rPr>
          <w:b/>
        </w:rPr>
        <w:t xml:space="preserve">Tulos</w:t>
      </w:r>
    </w:p>
    <w:p>
      <w:r>
        <w:t xml:space="preserve">Kuka tekee raketin äänen vuoden 2014 elokuvassa Guardians of the galaxy?</w:t>
      </w:r>
    </w:p>
    <w:p>
      <w:r>
        <w:rPr>
          <w:b/>
        </w:rPr>
        <w:t xml:space="preserve">Tulos</w:t>
      </w:r>
    </w:p>
    <w:p>
      <w:r>
        <w:t xml:space="preserve">Kuka tekee raketin äänen tv-sarjassa Guardians of the galaxy?</w:t>
      </w:r>
    </w:p>
    <w:p>
      <w:r>
        <w:rPr>
          <w:b/>
        </w:rPr>
        <w:t xml:space="preserve">Esimerkki 7.581</w:t>
      </w:r>
    </w:p>
    <w:p>
      <w:r>
        <w:t xml:space="preserve">Kenestä on tullut upsc:n uusi jäsen?</w:t>
      </w:r>
    </w:p>
    <w:p>
      <w:r>
        <w:rPr>
          <w:b/>
        </w:rPr>
        <w:t xml:space="preserve">Tulos</w:t>
      </w:r>
    </w:p>
    <w:p>
      <w:r>
        <w:t xml:space="preserve">Kenestä on tullut upsc:n uusi jäsen 12. toukokuuta 2015?</w:t>
      </w:r>
    </w:p>
    <w:p>
      <w:r>
        <w:rPr>
          <w:b/>
        </w:rPr>
        <w:t xml:space="preserve">Tulos</w:t>
      </w:r>
    </w:p>
    <w:p>
      <w:r>
        <w:t xml:space="preserve">Kenestä on tullut upsc:n uusi jäsen 31. toukokuuta 2016?</w:t>
      </w:r>
    </w:p>
    <w:p>
      <w:r>
        <w:rPr>
          <w:b/>
        </w:rPr>
        <w:t xml:space="preserve">Tulos</w:t>
      </w:r>
    </w:p>
    <w:p>
      <w:r>
        <w:t xml:space="preserve">Kenestä on tullut upsc:n uusi jäsen 21.2.2017?</w:t>
      </w:r>
    </w:p>
    <w:p>
      <w:r>
        <w:rPr>
          <w:b/>
        </w:rPr>
        <w:t xml:space="preserve">Tulos</w:t>
      </w:r>
    </w:p>
    <w:p>
      <w:r>
        <w:t xml:space="preserve">Kenestä on tullut upsc:n uusi jäsen 29.2.2017?</w:t>
      </w:r>
    </w:p>
    <w:p>
      <w:r>
        <w:rPr>
          <w:b/>
        </w:rPr>
        <w:t xml:space="preserve">Tulos</w:t>
      </w:r>
    </w:p>
    <w:p>
      <w:r>
        <w:t xml:space="preserve">Kenestä on tullut upsc:n uusi jäsen 28.6.2017?</w:t>
      </w:r>
    </w:p>
    <w:p>
      <w:r>
        <w:rPr>
          <w:b/>
        </w:rPr>
        <w:t xml:space="preserve">Tulos</w:t>
      </w:r>
    </w:p>
    <w:p>
      <w:r>
        <w:t xml:space="preserve">Kenestä on tullut upsc:n uusi jäsen 01.12.2017?</w:t>
      </w:r>
    </w:p>
    <w:p>
      <w:r>
        <w:rPr>
          <w:b/>
        </w:rPr>
        <w:t xml:space="preserve">Esimerkki 7.582</w:t>
      </w:r>
    </w:p>
    <w:p>
      <w:r>
        <w:t xml:space="preserve">Kuka soitti koiran heiluttelua vappuna?</w:t>
      </w:r>
    </w:p>
    <w:p>
      <w:r>
        <w:rPr>
          <w:b/>
        </w:rPr>
        <w:t xml:space="preserve">Tulos</w:t>
      </w:r>
    </w:p>
    <w:p>
      <w:r>
        <w:t xml:space="preserve">Kuka esitti Wigglesin koiran alkuperäistä haukkuvaa ääntä?</w:t>
      </w:r>
    </w:p>
    <w:p>
      <w:r>
        <w:rPr>
          <w:b/>
        </w:rPr>
        <w:t xml:space="preserve">Tulos</w:t>
      </w:r>
    </w:p>
    <w:p>
      <w:r>
        <w:t xml:space="preserve">Kuka soitti alunperin koiraa vappuna?</w:t>
      </w:r>
    </w:p>
    <w:p>
      <w:r>
        <w:rPr>
          <w:b/>
        </w:rPr>
        <w:t xml:space="preserve">Tulos</w:t>
      </w:r>
    </w:p>
    <w:p>
      <w:r>
        <w:t xml:space="preserve">Kuka otti haltuunsa koiran haukkuvan äänen soittamisen vappuna?</w:t>
      </w:r>
    </w:p>
    <w:p>
      <w:r>
        <w:rPr>
          <w:b/>
        </w:rPr>
        <w:t xml:space="preserve">Tulos</w:t>
      </w:r>
    </w:p>
    <w:p>
      <w:r>
        <w:t xml:space="preserve">Kuka esitti koiran ääni wags the dogin puhuttua dialogia wigglesissä?</w:t>
      </w:r>
    </w:p>
    <w:p>
      <w:r>
        <w:rPr>
          <w:b/>
        </w:rPr>
        <w:t xml:space="preserve">Esimerkki 7.583</w:t>
      </w:r>
    </w:p>
    <w:p>
      <w:r>
        <w:t xml:space="preserve">Kuka näyttelee joulupukkia elokuvassa Rise of the Guardians?</w:t>
      </w:r>
    </w:p>
    <w:p>
      <w:r>
        <w:rPr>
          <w:b/>
        </w:rPr>
        <w:t xml:space="preserve">Tulos</w:t>
      </w:r>
    </w:p>
    <w:p>
      <w:r>
        <w:t xml:space="preserve">Kuka esittää joulupukkia elokuvassa Rise of the Guardians?</w:t>
      </w:r>
    </w:p>
    <w:p>
      <w:r>
        <w:rPr>
          <w:b/>
        </w:rPr>
        <w:t xml:space="preserve">Tulos</w:t>
      </w:r>
    </w:p>
    <w:p>
      <w:r>
        <w:t xml:space="preserve">Kuka näyttelee joulupukkia Rise of the Guardiansissa: The Video Game?</w:t>
      </w:r>
    </w:p>
    <w:p>
      <w:r>
        <w:rPr>
          <w:b/>
        </w:rPr>
        <w:t xml:space="preserve">Esimerkki 7.584</w:t>
      </w:r>
    </w:p>
    <w:p>
      <w:r>
        <w:t xml:space="preserve">Milloin Fast and Furious 6 ilmestyi?</w:t>
      </w:r>
    </w:p>
    <w:p>
      <w:r>
        <w:rPr>
          <w:b/>
        </w:rPr>
        <w:t xml:space="preserve">Tulos</w:t>
      </w:r>
    </w:p>
    <w:p>
      <w:r>
        <w:t xml:space="preserve">Milloin Fast and Furious 6 julkaistiin Yhdistyneessä kuningaskunnassa?</w:t>
      </w:r>
    </w:p>
    <w:p>
      <w:r>
        <w:rPr>
          <w:b/>
        </w:rPr>
        <w:t xml:space="preserve">Tulos</w:t>
      </w:r>
    </w:p>
    <w:p>
      <w:r>
        <w:t xml:space="preserve">Milloin Fast and Furious 6 ilmestyi kansainvälisesti?</w:t>
      </w:r>
    </w:p>
    <w:p>
      <w:r>
        <w:rPr>
          <w:b/>
        </w:rPr>
        <w:t xml:space="preserve">Tulos</w:t>
      </w:r>
    </w:p>
    <w:p>
      <w:r>
        <w:t xml:space="preserve">Milloin Fast and Furious 6 sai ensi-iltansa Yhdistyneessä kuningaskunnassa?</w:t>
      </w:r>
    </w:p>
    <w:p>
      <w:r>
        <w:rPr>
          <w:b/>
        </w:rPr>
        <w:t xml:space="preserve">Esimerkki 7.585</w:t>
      </w:r>
    </w:p>
    <w:p>
      <w:r>
        <w:t xml:space="preserve">Milloin Office 2019 julkaistaan?</w:t>
      </w:r>
    </w:p>
    <w:p>
      <w:r>
        <w:rPr>
          <w:b/>
        </w:rPr>
        <w:t xml:space="preserve">Tulos</w:t>
      </w:r>
    </w:p>
    <w:p>
      <w:r>
        <w:t xml:space="preserve">Milloin Office 2019 Commercial Preview Windows 10:lle julkaistaan?</w:t>
      </w:r>
    </w:p>
    <w:p>
      <w:r>
        <w:rPr>
          <w:b/>
        </w:rPr>
        <w:t xml:space="preserve">Tulos</w:t>
      </w:r>
    </w:p>
    <w:p>
      <w:r>
        <w:t xml:space="preserve">Milloin Office 2019 julkaistaan Yhdysvalloissa?</w:t>
      </w:r>
    </w:p>
    <w:p>
      <w:r>
        <w:rPr>
          <w:b/>
        </w:rPr>
        <w:t xml:space="preserve">Tulos</w:t>
      </w:r>
    </w:p>
    <w:p>
      <w:r>
        <w:t xml:space="preserve">Milloin Office 2019 julkaistaan Yhdistyneessä kuningaskunnassa?</w:t>
      </w:r>
    </w:p>
    <w:p>
      <w:r>
        <w:rPr>
          <w:b/>
        </w:rPr>
        <w:t xml:space="preserve">Tulos</w:t>
      </w:r>
    </w:p>
    <w:p>
      <w:r>
        <w:t xml:space="preserve">Milloin Office 2019 julkaistaan Intiassa?</w:t>
      </w:r>
    </w:p>
    <w:p>
      <w:r>
        <w:rPr>
          <w:b/>
        </w:rPr>
        <w:t xml:space="preserve">Esimerkki 7.586</w:t>
      </w:r>
    </w:p>
    <w:p>
      <w:r>
        <w:t xml:space="preserve">Kuka lauloi Missä olit kun tarvitsin sinua?</w:t>
      </w:r>
    </w:p>
    <w:p>
      <w:r>
        <w:rPr>
          <w:b/>
        </w:rPr>
        <w:t xml:space="preserve">Tulos</w:t>
      </w:r>
    </w:p>
    <w:p>
      <w:r>
        <w:t xml:space="preserve">Kuka lauloi Superwomanin (Where Were You When I Needed You)?</w:t>
      </w:r>
    </w:p>
    <w:p>
      <w:r>
        <w:rPr>
          <w:b/>
        </w:rPr>
        <w:t xml:space="preserve">Tulos</w:t>
      </w:r>
    </w:p>
    <w:p>
      <w:r>
        <w:t xml:space="preserve">Kuka coveroi kappaleen Superwoman (Where Were You When I Needed You) vuonna 1973?</w:t>
      </w:r>
    </w:p>
    <w:p>
      <w:r>
        <w:rPr>
          <w:b/>
        </w:rPr>
        <w:t xml:space="preserve">Tulos</w:t>
      </w:r>
    </w:p>
    <w:p>
      <w:r>
        <w:t xml:space="preserve">Kuka lauloi kappaleen Superwoman (Where Were You When I Needed You) vuonna 1978 Sounds...and Stuff Like That -albumillaan?</w:t>
      </w:r>
    </w:p>
    <w:p>
      <w:r>
        <w:rPr>
          <w:b/>
        </w:rPr>
        <w:t xml:space="preserve">Esimerkki 7.587</w:t>
      </w:r>
    </w:p>
    <w:p>
      <w:r>
        <w:t xml:space="preserve">Kuka on Bruno Marsin avajaisvieras Montrealissa?</w:t>
      </w:r>
    </w:p>
    <w:p>
      <w:r>
        <w:rPr>
          <w:b/>
        </w:rPr>
        <w:t xml:space="preserve">Tulos</w:t>
      </w:r>
    </w:p>
    <w:p>
      <w:r>
        <w:t xml:space="preserve">Ketkä artistit avaavat bruno marsin 24K magic -kiertueen toisen Pohjois-Amerikan etapin, johon kuului myös montrealin kaupunki?</w:t>
      </w:r>
    </w:p>
    <w:p>
      <w:r>
        <w:rPr>
          <w:b/>
        </w:rPr>
        <w:t xml:space="preserve">Tulos</w:t>
      </w:r>
    </w:p>
    <w:p>
      <w:r>
        <w:t xml:space="preserve">Kuka DJ avasi bruno marsin 24K magic -kiertueen aikana Montrealissa?</w:t>
      </w:r>
    </w:p>
    <w:p>
      <w:r>
        <w:rPr>
          <w:b/>
        </w:rPr>
        <w:t xml:space="preserve">Tulos</w:t>
      </w:r>
    </w:p>
    <w:p>
      <w:r>
        <w:t xml:space="preserve">Kuka on bruno Marsin avaaja Montrealissa Moonshine Jungle -kiertueen ensimmäisellä etapilla?</w:t>
      </w:r>
    </w:p>
    <w:p>
      <w:r>
        <w:rPr>
          <w:b/>
        </w:rPr>
        <w:t xml:space="preserve">Tulos</w:t>
      </w:r>
    </w:p>
    <w:p>
      <w:r>
        <w:t xml:space="preserve">Kuka on bruno Marsin avaaja Montrealissa Moonshine Jungle -kiertueen 7. etapilla?</w:t>
      </w:r>
    </w:p>
    <w:p>
      <w:r>
        <w:rPr>
          <w:b/>
        </w:rPr>
        <w:t xml:space="preserve">Esimerkki 7.588</w:t>
      </w:r>
    </w:p>
    <w:p>
      <w:r>
        <w:t xml:space="preserve">Milloin Michigan voitti viimeksi final fourin?</w:t>
      </w:r>
    </w:p>
    <w:p>
      <w:r>
        <w:rPr>
          <w:b/>
        </w:rPr>
        <w:t xml:space="preserve">Tulos</w:t>
      </w:r>
    </w:p>
    <w:p>
      <w:r>
        <w:t xml:space="preserve">Milloin Michigan State voitti viimeksi NCAA:n Final Fourin?</w:t>
      </w:r>
    </w:p>
    <w:p>
      <w:r>
        <w:rPr>
          <w:b/>
        </w:rPr>
        <w:t xml:space="preserve">Tulos</w:t>
      </w:r>
    </w:p>
    <w:p>
      <w:r>
        <w:t xml:space="preserve">Milloin Michigan Wolverines voitti viimeksi NCAA:n Final Fourin?</w:t>
      </w:r>
    </w:p>
    <w:p>
      <w:r>
        <w:rPr>
          <w:b/>
        </w:rPr>
        <w:t xml:space="preserve">Esimerkki 7.589</w:t>
      </w:r>
    </w:p>
    <w:p>
      <w:r>
        <w:t xml:space="preserve">Kuka näyttelee kenraali Irohia avatar the last airbenderissä?</w:t>
      </w:r>
    </w:p>
    <w:p>
      <w:r>
        <w:rPr>
          <w:b/>
        </w:rPr>
        <w:t xml:space="preserve">Tulos</w:t>
      </w:r>
    </w:p>
    <w:p>
      <w:r>
        <w:t xml:space="preserve">Kuka näyttelee kenraali Irohia Avatar the Last Airbenderin kahdella ensimmäisellä kaudella?</w:t>
      </w:r>
    </w:p>
    <w:p>
      <w:r>
        <w:rPr>
          <w:b/>
        </w:rPr>
        <w:t xml:space="preserve">Tulos</w:t>
      </w:r>
    </w:p>
    <w:p>
      <w:r>
        <w:t xml:space="preserve">Kuka näyttelee kenraali Irohia Avatar The Last Airbenderin kolmannella kaudella?</w:t>
      </w:r>
    </w:p>
    <w:p>
      <w:r>
        <w:rPr>
          <w:b/>
        </w:rPr>
        <w:t xml:space="preserve">Esimerkki 7.590</w:t>
      </w:r>
    </w:p>
    <w:p>
      <w:r>
        <w:t xml:space="preserve">Missä Safe haven -elokuva kuvattiin?</w:t>
      </w:r>
    </w:p>
    <w:p>
      <w:r>
        <w:rPr>
          <w:b/>
        </w:rPr>
        <w:t xml:space="preserve">Tulos</w:t>
      </w:r>
    </w:p>
    <w:p>
      <w:r>
        <w:t xml:space="preserve">Missä satamakaupungissa elokuva Safe Haven kuvattiin?</w:t>
      </w:r>
    </w:p>
    <w:p>
      <w:r>
        <w:rPr>
          <w:b/>
        </w:rPr>
        <w:t xml:space="preserve">Tulos</w:t>
      </w:r>
    </w:p>
    <w:p>
      <w:r>
        <w:t xml:space="preserve">Missä Cape Fear -joen suun lähellä sijaitsevassa kaupungissa kuvattiin elokuva Safe Haven?</w:t>
      </w:r>
    </w:p>
    <w:p>
      <w:r>
        <w:rPr>
          <w:b/>
        </w:rPr>
        <w:t xml:space="preserve">Tulos</w:t>
      </w:r>
    </w:p>
    <w:p>
      <w:r>
        <w:t xml:space="preserve">Missä osavaltiossa elokuva Safe Haven kuvattiin?</w:t>
      </w:r>
    </w:p>
    <w:p>
      <w:r>
        <w:rPr>
          <w:b/>
        </w:rPr>
        <w:t xml:space="preserve">Esimerkki 7.591</w:t>
      </w:r>
    </w:p>
    <w:p>
      <w:r>
        <w:t xml:space="preserve">Kuka omistaa oikeudet Texasin moottorisahamurhaan?</w:t>
      </w:r>
    </w:p>
    <w:p>
      <w:r>
        <w:rPr>
          <w:b/>
        </w:rPr>
        <w:t xml:space="preserve">Tulos</w:t>
      </w:r>
    </w:p>
    <w:p>
      <w:r>
        <w:t xml:space="preserve">Kuka omistaa oikeudet Texasin moottorisahamurhaan vuonna 2017?</w:t>
      </w:r>
    </w:p>
    <w:p>
      <w:r>
        <w:rPr>
          <w:b/>
        </w:rPr>
        <w:t xml:space="preserve">Tulos</w:t>
      </w:r>
    </w:p>
    <w:p>
      <w:r>
        <w:t xml:space="preserve">Kuka osti Texasin moottorisahamurhaajan oikeudet vuonna 2018?</w:t>
      </w:r>
    </w:p>
    <w:p>
      <w:r>
        <w:rPr>
          <w:b/>
        </w:rPr>
        <w:t xml:space="preserve">Esimerkki 7.592</w:t>
      </w:r>
    </w:p>
    <w:p>
      <w:r>
        <w:t xml:space="preserve">Kuka järjesti alkuperäiskansojen vastarinnan briteille?</w:t>
      </w:r>
    </w:p>
    <w:p>
      <w:r>
        <w:rPr>
          <w:b/>
        </w:rPr>
        <w:t xml:space="preserve">Tulos</w:t>
      </w:r>
    </w:p>
    <w:p>
      <w:r>
        <w:t xml:space="preserve">Kuka organisoi Australian alkuperäiskansojen vastarintaa briteille vuosina 1894-1897?</w:t>
      </w:r>
    </w:p>
    <w:p>
      <w:r>
        <w:rPr>
          <w:b/>
        </w:rPr>
        <w:t xml:space="preserve">Tulos</w:t>
      </w:r>
    </w:p>
    <w:p>
      <w:r>
        <w:t xml:space="preserve">Kuka järjesti alkuperäiskansojen vastarinnan briteille Australiassa vuonna 1797?</w:t>
      </w:r>
    </w:p>
    <w:p>
      <w:r>
        <w:rPr>
          <w:b/>
        </w:rPr>
        <w:t xml:space="preserve">Tulos</w:t>
      </w:r>
    </w:p>
    <w:p>
      <w:r>
        <w:t xml:space="preserve">Kuka organisoi alkuperäiskansojen vastarintaa briteille Suurten järvien alueella?</w:t>
      </w:r>
    </w:p>
    <w:p>
      <w:r>
        <w:rPr>
          <w:b/>
        </w:rPr>
        <w:t xml:space="preserve">Esimerkki 7.593</w:t>
      </w:r>
    </w:p>
    <w:p>
      <w:r>
        <w:t xml:space="preserve">Kenen kanssa vatsa päätyy kesällä muutuin nätiksi?</w:t>
      </w:r>
    </w:p>
    <w:p>
      <w:r>
        <w:rPr>
          <w:b/>
        </w:rPr>
        <w:t xml:space="preserve">Tulos</w:t>
      </w:r>
    </w:p>
    <w:p>
      <w:r>
        <w:t xml:space="preserve">Kenen kanssa Belly päätyy "Kesä, jolloin muutuin kauniiksi" -trilogian toisen kirjan lopussa?</w:t>
      </w:r>
    </w:p>
    <w:p>
      <w:r>
        <w:rPr>
          <w:b/>
        </w:rPr>
        <w:t xml:space="preserve">Tulos</w:t>
      </w:r>
    </w:p>
    <w:p>
      <w:r>
        <w:t xml:space="preserve">Kenen kanssa Belly päätyy "Kesä, jolloin muutuin kauniiksi" -trilogian kolmannen kirjan lopussa?</w:t>
      </w:r>
    </w:p>
    <w:p>
      <w:r>
        <w:rPr>
          <w:b/>
        </w:rPr>
        <w:t xml:space="preserve">Esimerkki 7.594</w:t>
      </w:r>
    </w:p>
    <w:p>
      <w:r>
        <w:t xml:space="preserve">Halloween 6 kuka on mies mustissa?</w:t>
      </w:r>
    </w:p>
    <w:p>
      <w:r>
        <w:rPr>
          <w:b/>
        </w:rPr>
        <w:t xml:space="preserve">Tulos</w:t>
      </w:r>
    </w:p>
    <w:p>
      <w:r>
        <w:t xml:space="preserve">Halloween 6 kuka on hahmo, joka on mies mustissa?</w:t>
      </w:r>
    </w:p>
    <w:p>
      <w:r>
        <w:rPr>
          <w:b/>
        </w:rPr>
        <w:t xml:space="preserve">Tulos</w:t>
      </w:r>
    </w:p>
    <w:p>
      <w:r>
        <w:t xml:space="preserve">Halloween 6 Kuka on näyttelijä, joka on mies mustissa?</w:t>
      </w:r>
    </w:p>
    <w:p>
      <w:r>
        <w:rPr>
          <w:b/>
        </w:rPr>
        <w:t xml:space="preserve">Esimerkki 7.595</w:t>
      </w:r>
    </w:p>
    <w:p>
      <w:r>
        <w:t xml:space="preserve">Kuka korosti, että koulutuksen tulisi olla sosiaalinen prosessi?</w:t>
      </w:r>
    </w:p>
    <w:p>
      <w:r>
        <w:rPr>
          <w:b/>
        </w:rPr>
        <w:t xml:space="preserve">Tulos</w:t>
      </w:r>
    </w:p>
    <w:p>
      <w:r>
        <w:t xml:space="preserve">Kuka korosti, että koulutuksen tulisi olla sosiaalinen prosessi 1800-luvulla?</w:t>
      </w:r>
    </w:p>
    <w:p>
      <w:r>
        <w:rPr>
          <w:b/>
        </w:rPr>
        <w:t xml:space="preserve">Tulos</w:t>
      </w:r>
    </w:p>
    <w:p>
      <w:r>
        <w:t xml:space="preserve">Kuka korosti, että koulutuksen tulisi olla sosiaalinen prosessi, ja on sosiaalipedagogiikan isä?</w:t>
      </w:r>
    </w:p>
    <w:p>
      <w:r>
        <w:rPr>
          <w:b/>
        </w:rPr>
        <w:t xml:space="preserve">Tulos</w:t>
      </w:r>
    </w:p>
    <w:p>
      <w:r>
        <w:t xml:space="preserve">Kuka on se koulutuksen uudistaja, joka korosti, että koulutuksen tulisi olla sosiaalinen prosessi?</w:t>
      </w:r>
    </w:p>
    <w:p>
      <w:r>
        <w:rPr>
          <w:b/>
        </w:rPr>
        <w:t xml:space="preserve">Esimerkki 7.596</w:t>
      </w:r>
    </w:p>
    <w:p>
      <w:r>
        <w:t xml:space="preserve">Missä sijaitsee Djennen suuri moskeija?</w:t>
      </w:r>
    </w:p>
    <w:p>
      <w:r>
        <w:rPr>
          <w:b/>
        </w:rPr>
        <w:t xml:space="preserve">Tulos</w:t>
      </w:r>
    </w:p>
    <w:p>
      <w:r>
        <w:t xml:space="preserve">Missä kaupungissa sijaitsee Djennen suuri moskeija?</w:t>
      </w:r>
    </w:p>
    <w:p>
      <w:r>
        <w:rPr>
          <w:b/>
        </w:rPr>
        <w:t xml:space="preserve">Tulos</w:t>
      </w:r>
    </w:p>
    <w:p>
      <w:r>
        <w:t xml:space="preserve">Missä Djenne sijaitsee maantieteellisesti Djennen suuri moskeija?</w:t>
      </w:r>
    </w:p>
    <w:p>
      <w:r>
        <w:rPr>
          <w:b/>
        </w:rPr>
        <w:t xml:space="preserve">Esimerkki 7.597</w:t>
      </w:r>
    </w:p>
    <w:p>
      <w:r>
        <w:t xml:space="preserve">The Real Housewives of Atlanta kauden 10 valettu?</w:t>
      </w:r>
    </w:p>
    <w:p>
      <w:r>
        <w:rPr>
          <w:b/>
        </w:rPr>
        <w:t xml:space="preserve">Tulos</w:t>
      </w:r>
    </w:p>
    <w:p>
      <w:r>
        <w:t xml:space="preserve">Ketkä kuuluvat Real Housewives of Atlanta -ohjelman 10. kauden pääosanesittäjiin?</w:t>
      </w:r>
    </w:p>
    <w:p>
      <w:r>
        <w:rPr>
          <w:b/>
        </w:rPr>
        <w:t xml:space="preserve">Tulos</w:t>
      </w:r>
    </w:p>
    <w:p>
      <w:r>
        <w:t xml:space="preserve">Ketkä kuuluvat Real Housewives of Atlanta -ohjelman 10. kauden osa-aikaiseen ja toistuvaan näyttelijäkaartiin?</w:t>
      </w:r>
    </w:p>
    <w:p>
      <w:r>
        <w:rPr>
          <w:b/>
        </w:rPr>
        <w:t xml:space="preserve">Esimerkki 7.598</w:t>
      </w:r>
    </w:p>
    <w:p>
      <w:r>
        <w:t xml:space="preserve">Kuka on voittanut eniten tenniksen major-titteleitä?</w:t>
      </w:r>
    </w:p>
    <w:p>
      <w:r>
        <w:rPr>
          <w:b/>
        </w:rPr>
        <w:t xml:space="preserve">Tulos</w:t>
      </w:r>
    </w:p>
    <w:p>
      <w:r>
        <w:t xml:space="preserve">Kuka on voittanut eniten tenniksen miesten kaksinpelin major-titteleitä?</w:t>
      </w:r>
    </w:p>
    <w:p>
      <w:r>
        <w:rPr>
          <w:b/>
        </w:rPr>
        <w:t xml:space="preserve">Tulos</w:t>
      </w:r>
    </w:p>
    <w:p>
      <w:r>
        <w:t xml:space="preserve">Kuka on voittanut eniten tenniksen naisten kaksinpelin major-titteleitä?</w:t>
      </w:r>
    </w:p>
    <w:p>
      <w:r>
        <w:rPr>
          <w:b/>
        </w:rPr>
        <w:t xml:space="preserve">Tulos</w:t>
      </w:r>
    </w:p>
    <w:p>
      <w:r>
        <w:t xml:space="preserve">Kuka on voittanut eniten tenniksen miesten kaksinpelin major-titteleitä?</w:t>
      </w:r>
    </w:p>
    <w:p>
      <w:r>
        <w:rPr>
          <w:b/>
        </w:rPr>
        <w:t xml:space="preserve">Tulos</w:t>
      </w:r>
    </w:p>
    <w:p>
      <w:r>
        <w:t xml:space="preserve">Kuka on voittanut eniten tenniksen naisten kaksinpelin major-titteleitä?</w:t>
      </w:r>
    </w:p>
    <w:p>
      <w:r>
        <w:rPr>
          <w:b/>
        </w:rPr>
        <w:t xml:space="preserve">Tulos</w:t>
      </w:r>
    </w:p>
    <w:p>
      <w:r>
        <w:t xml:space="preserve">Kuka on voittanut miesten sekanelinpelin tenniksen major-tittelit?</w:t>
      </w:r>
    </w:p>
    <w:p>
      <w:r>
        <w:rPr>
          <w:b/>
        </w:rPr>
        <w:t xml:space="preserve">Esimerkki 7.599</w:t>
      </w:r>
    </w:p>
    <w:p>
      <w:r>
        <w:t xml:space="preserve">Kuinka monta kertaa Broncos voitti Superbowlin?</w:t>
      </w:r>
    </w:p>
    <w:p>
      <w:r>
        <w:rPr>
          <w:b/>
        </w:rPr>
        <w:t xml:space="preserve">Tulos</w:t>
      </w:r>
    </w:p>
    <w:p>
      <w:r>
        <w:t xml:space="preserve">Kuinka monta kertaa Broncos on voittanut Super Bowlin vuodesta 2017 lähtien?</w:t>
      </w:r>
    </w:p>
    <w:p>
      <w:r>
        <w:rPr>
          <w:b/>
        </w:rPr>
        <w:t xml:space="preserve">Tulos</w:t>
      </w:r>
    </w:p>
    <w:p>
      <w:r>
        <w:t xml:space="preserve">Kuinka monta kertaa Broncos on voittanut Super Bowlin vuodesta 2016 lähtien?</w:t>
      </w:r>
    </w:p>
    <w:p>
      <w:r>
        <w:rPr>
          <w:b/>
        </w:rPr>
        <w:t xml:space="preserve">Tulos</w:t>
      </w:r>
    </w:p>
    <w:p>
      <w:r>
        <w:t xml:space="preserve">Kuinka monta kertaa Broncos on voittanut Super Bowlin vuodesta 2015 lähtien?</w:t>
      </w:r>
    </w:p>
    <w:p>
      <w:r>
        <w:rPr>
          <w:b/>
        </w:rPr>
        <w:t xml:space="preserve">Esimerkki 7.600</w:t>
      </w:r>
    </w:p>
    <w:p>
      <w:r>
        <w:t xml:space="preserve">Mikä on muodollinen nimi, jos fluori- ja fosforiatomeja on 5 ja fosforiatomeja 1?</w:t>
      </w:r>
    </w:p>
    <w:p>
      <w:r>
        <w:rPr>
          <w:b/>
        </w:rPr>
        <w:t xml:space="preserve">Tulos</w:t>
      </w:r>
    </w:p>
    <w:p>
      <w:r>
        <w:t xml:space="preserve">Jos fluoriatomeja on 5 ja fosforiatomeja 1, mikä on IUPACin virallinen nimi?</w:t>
      </w:r>
    </w:p>
    <w:p>
      <w:r>
        <w:rPr>
          <w:b/>
        </w:rPr>
        <w:t xml:space="preserve">Tulos</w:t>
      </w:r>
    </w:p>
    <w:p>
      <w:r>
        <w:t xml:space="preserve">Jos fluoriatomeja on 5 ja fosforiatomeja 1, mitkä ovat muut muodolliset nimet IUPAC-nimen lisäksi?</w:t>
      </w:r>
    </w:p>
    <w:p>
      <w:r>
        <w:rPr>
          <w:b/>
        </w:rPr>
        <w:t xml:space="preserve">Esimerkki 7.601</w:t>
      </w:r>
    </w:p>
    <w:p>
      <w:r>
        <w:t xml:space="preserve">Kenellä on eniten osumia baseballin pääsarjassa?</w:t>
      </w:r>
    </w:p>
    <w:p>
      <w:r>
        <w:rPr>
          <w:b/>
        </w:rPr>
        <w:t xml:space="preserve">Tulos</w:t>
      </w:r>
    </w:p>
    <w:p>
      <w:r>
        <w:t xml:space="preserve">Kenellä on Major League Baseballin kaikkien aikojen eniten osumia?</w:t>
      </w:r>
    </w:p>
    <w:p>
      <w:r>
        <w:rPr>
          <w:b/>
        </w:rPr>
        <w:t xml:space="preserve">Tulos</w:t>
      </w:r>
    </w:p>
    <w:p>
      <w:r>
        <w:t xml:space="preserve">Kuka on tällä hetkellä aktiivinen pelaaja, jolla on eniten osumia Major League Basketballissa?</w:t>
      </w:r>
    </w:p>
    <w:p>
      <w:r>
        <w:rPr>
          <w:b/>
        </w:rPr>
        <w:t xml:space="preserve">Esimerkki 7.602</w:t>
      </w:r>
    </w:p>
    <w:p>
      <w:r>
        <w:t xml:space="preserve">Missä järjestetään seuraavat MM-kisat?</w:t>
      </w:r>
    </w:p>
    <w:p>
      <w:r>
        <w:rPr>
          <w:b/>
        </w:rPr>
        <w:t xml:space="preserve">Tulos</w:t>
      </w:r>
    </w:p>
    <w:p>
      <w:r>
        <w:t xml:space="preserve">Missä järjestetään vuoden 2022 jalkapallon maailmanmestaruuskilpailut?</w:t>
      </w:r>
    </w:p>
    <w:p>
      <w:r>
        <w:rPr>
          <w:b/>
        </w:rPr>
        <w:t xml:space="preserve">Tulos</w:t>
      </w:r>
    </w:p>
    <w:p>
      <w:r>
        <w:t xml:space="preserve">Missä järjestetään vuoden 2026 jalkapallon maailmanmestaruuskilpailut?</w:t>
      </w:r>
    </w:p>
    <w:p>
      <w:r>
        <w:rPr>
          <w:b/>
        </w:rPr>
        <w:t xml:space="preserve">Esimerkki 7.603</w:t>
      </w:r>
    </w:p>
    <w:p>
      <w:r>
        <w:t xml:space="preserve">Kuka on Instagramin seuratuin käyttäjä?</w:t>
      </w:r>
    </w:p>
    <w:p>
      <w:r>
        <w:rPr>
          <w:b/>
        </w:rPr>
        <w:t xml:space="preserve">Tulos</w:t>
      </w:r>
    </w:p>
    <w:p>
      <w:r>
        <w:t xml:space="preserve">Kuka on Instagramin seuratuin brändikäyttäjä?</w:t>
      </w:r>
    </w:p>
    <w:p>
      <w:r>
        <w:rPr>
          <w:b/>
        </w:rPr>
        <w:t xml:space="preserve">Tulos</w:t>
      </w:r>
    </w:p>
    <w:p>
      <w:r>
        <w:t xml:space="preserve">Kuka on Instagramin seuratuin yksittäinen käyttäjä?</w:t>
      </w:r>
    </w:p>
    <w:p>
      <w:r>
        <w:rPr>
          <w:b/>
        </w:rPr>
        <w:t xml:space="preserve">Esimerkki 7.604</w:t>
      </w:r>
    </w:p>
    <w:p>
      <w:r>
        <w:t xml:space="preserve">Amerikan yhdysvaltojen ylimääräinen ja täysivaltainen suurlähettiläs Pyhässä istuimessa?</w:t>
      </w:r>
    </w:p>
    <w:p>
      <w:r>
        <w:rPr>
          <w:b/>
        </w:rPr>
        <w:t xml:space="preserve">Tulos</w:t>
      </w:r>
    </w:p>
    <w:p>
      <w:r>
        <w:t xml:space="preserve">Amerikan yhdysvaltojen ylimääräinen ja täysivaltainen suurlähettiläs Pyhässä istuimessa joulukuusta 2017 lähtien?</w:t>
      </w:r>
    </w:p>
    <w:p>
      <w:r>
        <w:rPr>
          <w:b/>
        </w:rPr>
        <w:t xml:space="preserve">Tulos</w:t>
      </w:r>
    </w:p>
    <w:p>
      <w:r>
        <w:t xml:space="preserve">Kuka nimittää Amerikan yhdysvaltojen ylimääräisen ja täysivaltaisen suurlähettilään Pyhään istuimeen?</w:t>
      </w:r>
    </w:p>
    <w:p>
      <w:r>
        <w:rPr>
          <w:b/>
        </w:rPr>
        <w:t xml:space="preserve">Tulos</w:t>
      </w:r>
    </w:p>
    <w:p>
      <w:r>
        <w:t xml:space="preserve">Kuka nimittää Amerikan yhdysvaltojen ylimääräisen ja täysivaltaisen suurlähettilään Pyhään istuimeen?</w:t>
      </w:r>
    </w:p>
    <w:p>
      <w:r>
        <w:rPr>
          <w:b/>
        </w:rPr>
        <w:t xml:space="preserve">Tulos</w:t>
      </w:r>
    </w:p>
    <w:p>
      <w:r>
        <w:t xml:space="preserve">Amerikan yhdysvaltojen ylimääräinen ja täysivaltainen suurlähettiläs Pyhässä istuimessa - milloin perustettu virka?</w:t>
      </w:r>
    </w:p>
    <w:p>
      <w:r>
        <w:rPr>
          <w:b/>
        </w:rPr>
        <w:t xml:space="preserve">Tulos</w:t>
      </w:r>
    </w:p>
    <w:p>
      <w:r>
        <w:t xml:space="preserve">Amerikan yhdysvaltojen ylimääräinen ja täysivaltainen suurlähettiläs Pyhässä istuimessa vuosina 2005-2008?</w:t>
      </w:r>
    </w:p>
    <w:p>
      <w:r>
        <w:rPr>
          <w:b/>
        </w:rPr>
        <w:t xml:space="preserve">Tulos</w:t>
      </w:r>
    </w:p>
    <w:p>
      <w:r>
        <w:t xml:space="preserve">amerikan yhdysvaltojen ylimääräinen ja täysivaltainen suurlähettiläs pyhässä istuimessa ensimmäinen nimitetty?</w:t>
      </w:r>
    </w:p>
    <w:p>
      <w:r>
        <w:rPr>
          <w:b/>
        </w:rPr>
        <w:t xml:space="preserve">Tulos</w:t>
      </w:r>
    </w:p>
    <w:p>
      <w:r>
        <w:t xml:space="preserve">Kuka presidentti nimitti ensimmäisenä Amerikan yhdysvaltojen ylimääräisen ja täysivaltaisen suurlähettilään Pyhään istuimeen?</w:t>
      </w:r>
    </w:p>
    <w:p>
      <w:r>
        <w:rPr>
          <w:b/>
        </w:rPr>
        <w:t xml:space="preserve">Esimerkki 7.605</w:t>
      </w:r>
    </w:p>
    <w:p>
      <w:r>
        <w:t xml:space="preserve">Milloin kännykät julkaistiin ensimmäisen kerran yleisölle?</w:t>
      </w:r>
    </w:p>
    <w:p>
      <w:r>
        <w:rPr>
          <w:b/>
        </w:rPr>
        <w:t xml:space="preserve">Tulos</w:t>
      </w:r>
    </w:p>
    <w:p>
      <w:r>
        <w:t xml:space="preserve">Milloin matkapuhelimet julkaistiin ensimmäisen kerran yleisölle?</w:t>
      </w:r>
    </w:p>
    <w:p>
      <w:r>
        <w:rPr>
          <w:b/>
        </w:rPr>
        <w:t xml:space="preserve">Tulos</w:t>
      </w:r>
    </w:p>
    <w:p>
      <w:r>
        <w:t xml:space="preserve">Milloin matkapuhelimet julkaistiin ensimmäisen kerran yleisölle kaupallisessa matkapuhelinverkossa käytettäväksi?</w:t>
      </w:r>
    </w:p>
    <w:p>
      <w:r>
        <w:rPr>
          <w:b/>
        </w:rPr>
        <w:t xml:space="preserve">Esimerkki 7.606</w:t>
      </w:r>
    </w:p>
    <w:p>
      <w:r>
        <w:t xml:space="preserve">Milloin alettiin kutsua ensimmäistä maailmansotaa?</w:t>
      </w:r>
    </w:p>
    <w:p>
      <w:r>
        <w:rPr>
          <w:b/>
        </w:rPr>
        <w:t xml:space="preserve">Tulos</w:t>
      </w:r>
    </w:p>
    <w:p>
      <w:r>
        <w:t xml:space="preserve">Milloin ensimmäistä maailmansotaa alettiin kutsua "ensimmäiseksi maailmansodaksi"?</w:t>
      </w:r>
    </w:p>
    <w:p>
      <w:r>
        <w:rPr>
          <w:b/>
        </w:rPr>
        <w:t xml:space="preserve">Tulos</w:t>
      </w:r>
    </w:p>
    <w:p>
      <w:r>
        <w:t xml:space="preserve">Milloin ensimmäistä maailmansotaa alettiin kutsua ensimmäiseksi maailmansodaksi?</w:t>
      </w:r>
    </w:p>
    <w:p>
      <w:r>
        <w:rPr>
          <w:b/>
        </w:rPr>
        <w:t xml:space="preserve">Esimerkki 7.607</w:t>
      </w:r>
    </w:p>
    <w:p>
      <w:r>
        <w:t xml:space="preserve">Mikä on San Franciscon uusi korkein rakennus?</w:t>
      </w:r>
    </w:p>
    <w:p>
      <w:r>
        <w:rPr>
          <w:b/>
        </w:rPr>
        <w:t xml:space="preserve">Tulos</w:t>
      </w:r>
    </w:p>
    <w:p>
      <w:r>
        <w:t xml:space="preserve">Mikä on San Franciscon korkein rakennus vuonna 1972?</w:t>
      </w:r>
    </w:p>
    <w:p>
      <w:r>
        <w:rPr>
          <w:b/>
        </w:rPr>
        <w:t xml:space="preserve">Tulos</w:t>
      </w:r>
    </w:p>
    <w:p>
      <w:r>
        <w:t xml:space="preserve">Mikä on San Franciscon korkein rakennus vuonna 1969?</w:t>
      </w:r>
    </w:p>
    <w:p>
      <w:r>
        <w:rPr>
          <w:b/>
        </w:rPr>
        <w:t xml:space="preserve">Tulos</w:t>
      </w:r>
    </w:p>
    <w:p>
      <w:r>
        <w:t xml:space="preserve">Mikä on San Franciscon korkein rakennus vuonna 1967?</w:t>
      </w:r>
    </w:p>
    <w:p>
      <w:r>
        <w:rPr>
          <w:b/>
        </w:rPr>
        <w:t xml:space="preserve">Esimerkki 7.608</w:t>
      </w:r>
    </w:p>
    <w:p>
      <w:r>
        <w:t xml:space="preserve">Milloin Michael Jordan lopetti pelaamisen Chicago Bullsissa?</w:t>
      </w:r>
    </w:p>
    <w:p>
      <w:r>
        <w:rPr>
          <w:b/>
        </w:rPr>
        <w:t xml:space="preserve">Tulos</w:t>
      </w:r>
    </w:p>
    <w:p>
      <w:r>
        <w:t xml:space="preserve">Mikä oli viimeinen kausi, jolloin Michael Jordan pelasi Chicago Bullsissa?</w:t>
      </w:r>
    </w:p>
    <w:p>
      <w:r>
        <w:rPr>
          <w:b/>
        </w:rPr>
        <w:t xml:space="preserve">Tulos</w:t>
      </w:r>
    </w:p>
    <w:p>
      <w:r>
        <w:t xml:space="preserve">Mikä oli ensimmäinen kausi, jolloin Michael Jordan ei pelannut Chicago Bullsissa?</w:t>
      </w:r>
    </w:p>
    <w:p>
      <w:r>
        <w:rPr>
          <w:b/>
        </w:rPr>
        <w:t xml:space="preserve">Esimerkki 7.609</w:t>
      </w:r>
    </w:p>
    <w:p>
      <w:r>
        <w:t xml:space="preserve">Intian muslimiväestö vuoden 2011 väestönlaskennan mukaan?</w:t>
      </w:r>
    </w:p>
    <w:p>
      <w:r>
        <w:rPr>
          <w:b/>
        </w:rPr>
        <w:t xml:space="preserve">Tulos</w:t>
      </w:r>
    </w:p>
    <w:p>
      <w:r>
        <w:t xml:space="preserve">Mikä on Intian muslimiväestön määrä vuoden 2011 väestönlaskennan mukaan?</w:t>
      </w:r>
    </w:p>
    <w:p>
      <w:r>
        <w:rPr>
          <w:b/>
        </w:rPr>
        <w:t xml:space="preserve">Tulos</w:t>
      </w:r>
    </w:p>
    <w:p>
      <w:r>
        <w:t xml:space="preserve">Mikä on Intian muslimiväestön prosenttiosuus vuoden 2011 väestönlaskennan mukaan?</w:t>
      </w:r>
    </w:p>
    <w:p>
      <w:r>
        <w:rPr>
          <w:b/>
        </w:rPr>
        <w:t xml:space="preserve">Esimerkki 7.610</w:t>
      </w:r>
    </w:p>
    <w:p>
      <w:r>
        <w:t xml:space="preserve">Missä useimmat tehtaat sijaitsivat teollisen vallankumouksen aikana?</w:t>
      </w:r>
    </w:p>
    <w:p>
      <w:r>
        <w:rPr>
          <w:b/>
        </w:rPr>
        <w:t xml:space="preserve">Tulos</w:t>
      </w:r>
    </w:p>
    <w:p>
      <w:r>
        <w:t xml:space="preserve">Missä useimmat tekstiilitehtaat sijaitsivat Britanniassa teollisen vallankumouksen aikana?</w:t>
      </w:r>
    </w:p>
    <w:p>
      <w:r>
        <w:rPr>
          <w:b/>
        </w:rPr>
        <w:t xml:space="preserve">Tulos</w:t>
      </w:r>
    </w:p>
    <w:p>
      <w:r>
        <w:t xml:space="preserve">Missä Saksassa sijaitsi suurin osa tekstiilitehtaista teollisen vallankumouksen aikana?</w:t>
      </w:r>
    </w:p>
    <w:p>
      <w:r>
        <w:rPr>
          <w:b/>
        </w:rPr>
        <w:t xml:space="preserve">Tulos</w:t>
      </w:r>
    </w:p>
    <w:p>
      <w:r>
        <w:t xml:space="preserve">Missä Espanjassa sijaitsi suurin osa tekstiilitehtaista teollisen vallankumouksen aikana?</w:t>
      </w:r>
    </w:p>
    <w:p>
      <w:r>
        <w:rPr>
          <w:b/>
        </w:rPr>
        <w:t xml:space="preserve">Tulos</w:t>
      </w:r>
    </w:p>
    <w:p>
      <w:r>
        <w:t xml:space="preserve">Missä useimmat tekstiilitehtaat sijaitsivat Yhdysvalloissa teollisen vallankumouksen aikana?</w:t>
      </w:r>
    </w:p>
    <w:p>
      <w:r>
        <w:rPr>
          <w:b/>
        </w:rPr>
        <w:t xml:space="preserve">Esimerkki 7.611</w:t>
      </w:r>
    </w:p>
    <w:p>
      <w:r>
        <w:t xml:space="preserve">Kuka oli ensimmäinen juontaja, kenen linja se on?</w:t>
      </w:r>
    </w:p>
    <w:p>
      <w:r>
        <w:rPr>
          <w:b/>
        </w:rPr>
        <w:t xml:space="preserve">Tulos</w:t>
      </w:r>
    </w:p>
    <w:p>
      <w:r>
        <w:t xml:space="preserve">Kuka oli brittiläisen tv-sarjan Whose Line Is It Anyway ensimmäinen juontaja?</w:t>
      </w:r>
    </w:p>
    <w:p>
      <w:r>
        <w:rPr>
          <w:b/>
        </w:rPr>
        <w:t xml:space="preserve">Tulos</w:t>
      </w:r>
    </w:p>
    <w:p>
      <w:r>
        <w:t xml:space="preserve">Kuka oli brittiläisen radio-ohjelman Whose Line Is It Anyway ensimmäinen juontaja?</w:t>
      </w:r>
    </w:p>
    <w:p>
      <w:r>
        <w:rPr>
          <w:b/>
        </w:rPr>
        <w:t xml:space="preserve">Tulos</w:t>
      </w:r>
    </w:p>
    <w:p>
      <w:r>
        <w:t xml:space="preserve">Kuka oli amerikkalaisen tv-sarjan Whose Line Is It Anyway ensimmäinen juontaja?</w:t>
      </w:r>
    </w:p>
    <w:p>
      <w:r>
        <w:rPr>
          <w:b/>
        </w:rPr>
        <w:t xml:space="preserve">Esimerkki 7.612</w:t>
      </w:r>
    </w:p>
    <w:p>
      <w:r>
        <w:t xml:space="preserve">Kuka määräsi pudottamaan atomipommit Hiroshimaan ja Nagasakiin?</w:t>
      </w:r>
    </w:p>
    <w:p>
      <w:r>
        <w:rPr>
          <w:b/>
        </w:rPr>
        <w:t xml:space="preserve">Tulos</w:t>
      </w:r>
    </w:p>
    <w:p>
      <w:r>
        <w:t xml:space="preserve">Mikä maa määräsi pudottamaan atomipommit Hiroshimaan ja Nagasakiin?</w:t>
      </w:r>
    </w:p>
    <w:p>
      <w:r>
        <w:rPr>
          <w:b/>
        </w:rPr>
        <w:t xml:space="preserve">Tulos</w:t>
      </w:r>
    </w:p>
    <w:p>
      <w:r>
        <w:t xml:space="preserve">Kuka määräsi pudottamaan atomipommit Hiroshimaan ja Nagasakiin?</w:t>
      </w:r>
    </w:p>
    <w:p>
      <w:r>
        <w:rPr>
          <w:b/>
        </w:rPr>
        <w:t xml:space="preserve">Tulos</w:t>
      </w:r>
    </w:p>
    <w:p>
      <w:r>
        <w:t xml:space="preserve">Mikä liittouma määräsi pudottamaan atomipommit Hiroshimaan ja Nagasakiin?</w:t>
      </w:r>
    </w:p>
    <w:p>
      <w:r>
        <w:rPr>
          <w:b/>
        </w:rPr>
        <w:t xml:space="preserve">Esimerkki 7.613</w:t>
      </w:r>
    </w:p>
    <w:p>
      <w:r>
        <w:t xml:space="preserve">Missä kaikki suuret ja pienet olennot tapahtuivat?</w:t>
      </w:r>
    </w:p>
    <w:p>
      <w:r>
        <w:rPr>
          <w:b/>
        </w:rPr>
        <w:t xml:space="preserve">Tulos</w:t>
      </w:r>
    </w:p>
    <w:p>
      <w:r>
        <w:t xml:space="preserve">Missä vuosina 1978-1990 esitetty televisiosarja Kaikki suuret ja pienet olennot (All Creatures Great and Small) tapahtui?</w:t>
      </w:r>
    </w:p>
    <w:p>
      <w:r>
        <w:rPr>
          <w:b/>
        </w:rPr>
        <w:t xml:space="preserve">Tulos</w:t>
      </w:r>
    </w:p>
    <w:p>
      <w:r>
        <w:t xml:space="preserve">Missä elokuva Kaikki suuret ja pienet olennot tapahtui?</w:t>
      </w:r>
    </w:p>
    <w:p>
      <w:r>
        <w:rPr>
          <w:b/>
        </w:rPr>
        <w:t xml:space="preserve">Tulos</w:t>
      </w:r>
    </w:p>
    <w:p>
      <w:r>
        <w:t xml:space="preserve">Missä Kaikki suuret ja pienet olennot -franchisingin romaanit tapahtuivat?</w:t>
      </w:r>
    </w:p>
    <w:p>
      <w:r>
        <w:rPr>
          <w:b/>
        </w:rPr>
        <w:t xml:space="preserve">Esimerkki 7.614</w:t>
      </w:r>
    </w:p>
    <w:p>
      <w:r>
        <w:t xml:space="preserve">Kuka voitti afc-mestaruusottelun tänä vuonna?</w:t>
      </w:r>
    </w:p>
    <w:p>
      <w:r>
        <w:rPr>
          <w:b/>
        </w:rPr>
        <w:t xml:space="preserve">Tulos</w:t>
      </w:r>
    </w:p>
    <w:p>
      <w:r>
        <w:t xml:space="preserve">Kuka voitti AFC-mestaruusottelun NFL-kaudella 2017?</w:t>
      </w:r>
    </w:p>
    <w:p>
      <w:r>
        <w:rPr>
          <w:b/>
        </w:rPr>
        <w:t xml:space="preserve">Tulos</w:t>
      </w:r>
    </w:p>
    <w:p>
      <w:r>
        <w:t xml:space="preserve">Kuka voitti AFC-mestaruusottelun NFL-kaudella 2016?</w:t>
      </w:r>
    </w:p>
    <w:p>
      <w:r>
        <w:rPr>
          <w:b/>
        </w:rPr>
        <w:t xml:space="preserve">Tulos</w:t>
      </w:r>
    </w:p>
    <w:p>
      <w:r>
        <w:t xml:space="preserve">Kuka voitti AFC-mestaruusottelun NFL-kaudella 2015?</w:t>
      </w:r>
    </w:p>
    <w:p>
      <w:r>
        <w:rPr>
          <w:b/>
        </w:rPr>
        <w:t xml:space="preserve">Esimerkki 7.615</w:t>
      </w:r>
    </w:p>
    <w:p>
      <w:r>
        <w:t xml:space="preserve">Kuka voitti us openin miesten ja naisten kaksinpelin vuonna 2017?</w:t>
      </w:r>
    </w:p>
    <w:p>
      <w:r>
        <w:rPr>
          <w:b/>
        </w:rPr>
        <w:t xml:space="preserve">Tulos</w:t>
      </w:r>
    </w:p>
    <w:p>
      <w:r>
        <w:t xml:space="preserve">Kuka voitti us openin miesten kaksinpelin vuonna 2017?</w:t>
      </w:r>
    </w:p>
    <w:p>
      <w:r>
        <w:rPr>
          <w:b/>
        </w:rPr>
        <w:t xml:space="preserve">Tulos</w:t>
      </w:r>
    </w:p>
    <w:p>
      <w:r>
        <w:t xml:space="preserve">Kuka voitti us openin naisten kaksinpelin vuonna 2017?</w:t>
      </w:r>
    </w:p>
    <w:p>
      <w:r>
        <w:rPr>
          <w:b/>
        </w:rPr>
        <w:t xml:space="preserve">Esimerkki 7.616</w:t>
      </w:r>
    </w:p>
    <w:p>
      <w:r>
        <w:t xml:space="preserve">Milloin dj khaledin albumi ilmestyy?</w:t>
      </w:r>
    </w:p>
    <w:p>
      <w:r>
        <w:rPr>
          <w:b/>
        </w:rPr>
        <w:t xml:space="preserve">Tulos</w:t>
      </w:r>
    </w:p>
    <w:p>
      <w:r>
        <w:t xml:space="preserve">Milloin DJ Khaledin Grateful-albumi ilmestyy?</w:t>
      </w:r>
    </w:p>
    <w:p>
      <w:r>
        <w:rPr>
          <w:b/>
        </w:rPr>
        <w:t xml:space="preserve">Tulos</w:t>
      </w:r>
    </w:p>
    <w:p>
      <w:r>
        <w:t xml:space="preserve">Milloin DJ Khaledin Major Key -albumi ilmestyy?</w:t>
      </w:r>
    </w:p>
    <w:p>
      <w:r>
        <w:rPr>
          <w:b/>
        </w:rPr>
        <w:t xml:space="preserve">Tulos</w:t>
      </w:r>
    </w:p>
    <w:p>
      <w:r>
        <w:t xml:space="preserve">Milloin DJ Khaledin I Changed a Lot -albumi ilmestyy?</w:t>
      </w:r>
    </w:p>
    <w:p>
      <w:r>
        <w:rPr>
          <w:b/>
        </w:rPr>
        <w:t xml:space="preserve">Esimerkki 7.617</w:t>
      </w:r>
    </w:p>
    <w:p>
      <w:r>
        <w:t xml:space="preserve">Milloin minecraft kauden 2 jakso 2 julkaistaan?</w:t>
      </w:r>
    </w:p>
    <w:p>
      <w:r>
        <w:rPr>
          <w:b/>
        </w:rPr>
        <w:t xml:space="preserve">Tulos</w:t>
      </w:r>
    </w:p>
    <w:p>
      <w:r>
        <w:t xml:space="preserve">Milloin Minecraftin 2. kauden 2. jakso julkaistiin PC:lle, Macille, PS4:lle, Xbox 360:lle, Xbox Onelle, iOS:lle ja Windows 10:lle?</w:t>
      </w:r>
    </w:p>
    <w:p>
      <w:r>
        <w:rPr>
          <w:b/>
        </w:rPr>
        <w:t xml:space="preserve">Tulos</w:t>
      </w:r>
    </w:p>
    <w:p>
      <w:r>
        <w:t xml:space="preserve">Milloin Minecraftin 2. kauden 2. jakso julkaistiin Androidille ja FireOS:lle?</w:t>
      </w:r>
    </w:p>
    <w:p>
      <w:r>
        <w:rPr>
          <w:b/>
        </w:rPr>
        <w:t xml:space="preserve">Tulos</w:t>
      </w:r>
    </w:p>
    <w:p>
      <w:r>
        <w:t xml:space="preserve">Milloin Minecraftin 2. kauden 2. jakso julkaistiin Nintendo Switchille?</w:t>
      </w:r>
    </w:p>
    <w:p>
      <w:r>
        <w:rPr>
          <w:b/>
        </w:rPr>
        <w:t xml:space="preserve">Esimerkki 7.618</w:t>
      </w:r>
    </w:p>
    <w:p>
      <w:r>
        <w:t xml:space="preserve">Kuka kirjoitti oliverin musiikin ja sanat?</w:t>
      </w:r>
    </w:p>
    <w:p>
      <w:r>
        <w:rPr>
          <w:b/>
        </w:rPr>
        <w:t xml:space="preserve">Tulos</w:t>
      </w:r>
    </w:p>
    <w:p>
      <w:r>
        <w:t xml:space="preserve">Kuka kirjoitti Oliver! -elokuvan musiikin?</w:t>
      </w:r>
    </w:p>
    <w:p>
      <w:r>
        <w:rPr>
          <w:b/>
        </w:rPr>
        <w:t xml:space="preserve">Tulos</w:t>
      </w:r>
    </w:p>
    <w:p>
      <w:r>
        <w:t xml:space="preserve">Kuka kirjoitti Oliver! -elokuvan sanat?</w:t>
      </w:r>
    </w:p>
    <w:p>
      <w:r>
        <w:rPr>
          <w:b/>
        </w:rPr>
        <w:t xml:space="preserve">Esimerkki 7.619</w:t>
      </w:r>
    </w:p>
    <w:p>
      <w:r>
        <w:t xml:space="preserve">Milloin Italia on viimeksi voittanut jalkapallon maailmanmestaruuden?</w:t>
      </w:r>
    </w:p>
    <w:p>
      <w:r>
        <w:rPr>
          <w:b/>
        </w:rPr>
        <w:t xml:space="preserve">Tulos</w:t>
      </w:r>
    </w:p>
    <w:p>
      <w:r>
        <w:t xml:space="preserve">Vuodesta 2017 alkaen, milloin Italia on viimeksi voittanut jalkapallon maailmanmestaruuden?</w:t>
      </w:r>
    </w:p>
    <w:p>
      <w:r>
        <w:rPr>
          <w:b/>
        </w:rPr>
        <w:t xml:space="preserve">Tulos</w:t>
      </w:r>
    </w:p>
    <w:p>
      <w:r>
        <w:t xml:space="preserve">Vuodesta 2016 alkaen, milloin Italia on viimeksi voittanut jalkapallon maailmanmestaruuden?</w:t>
      </w:r>
    </w:p>
    <w:p>
      <w:r>
        <w:rPr>
          <w:b/>
        </w:rPr>
        <w:t xml:space="preserve">Tulos</w:t>
      </w:r>
    </w:p>
    <w:p>
      <w:r>
        <w:t xml:space="preserve">Vuodesta 2015 alkaen, milloin Italia on viimeksi voittanut jalkapallon maailmanmestaruuden?</w:t>
      </w:r>
    </w:p>
    <w:p>
      <w:r>
        <w:rPr>
          <w:b/>
        </w:rPr>
        <w:t xml:space="preserve">Esimerkki 7.620</w:t>
      </w:r>
    </w:p>
    <w:p>
      <w:r>
        <w:t xml:space="preserve">Missä kuvattiin kerran olin mehiläispesä?</w:t>
      </w:r>
    </w:p>
    <w:p>
      <w:r>
        <w:rPr>
          <w:b/>
        </w:rPr>
        <w:t xml:space="preserve">Tulos</w:t>
      </w:r>
    </w:p>
    <w:p>
      <w:r>
        <w:t xml:space="preserve">Missä maassa Once I Was a Beehive kuvattiin?</w:t>
      </w:r>
    </w:p>
    <w:p>
      <w:r>
        <w:rPr>
          <w:b/>
        </w:rPr>
        <w:t xml:space="preserve">Tulos</w:t>
      </w:r>
    </w:p>
    <w:p>
      <w:r>
        <w:t xml:space="preserve">Missä valtioissa Once I Was a Beehive kuvattiin?</w:t>
      </w:r>
    </w:p>
    <w:p>
      <w:r>
        <w:rPr>
          <w:b/>
        </w:rPr>
        <w:t xml:space="preserve">Esimerkki 7.621</w:t>
      </w:r>
    </w:p>
    <w:p>
      <w:r>
        <w:t xml:space="preserve">Milloin Kalifornia äänestää uudesta kuvernööristä?</w:t>
      </w:r>
    </w:p>
    <w:p>
      <w:r>
        <w:rPr>
          <w:b/>
        </w:rPr>
        <w:t xml:space="preserve">Tulos</w:t>
      </w:r>
    </w:p>
    <w:p>
      <w:r>
        <w:t xml:space="preserve">Milloin Kalifornia äänestää uudesta kuvernööristä vuonna 2014?</w:t>
      </w:r>
    </w:p>
    <w:p>
      <w:r>
        <w:rPr>
          <w:b/>
        </w:rPr>
        <w:t xml:space="preserve">Tulos</w:t>
      </w:r>
    </w:p>
    <w:p>
      <w:r>
        <w:t xml:space="preserve">Milloin Kalifornia äänestää uudesta kuvernööristä vuonna 2010?</w:t>
      </w:r>
    </w:p>
    <w:p>
      <w:r>
        <w:rPr>
          <w:b/>
        </w:rPr>
        <w:t xml:space="preserve">Tulos</w:t>
      </w:r>
    </w:p>
    <w:p>
      <w:r>
        <w:t xml:space="preserve">Milloin Kaliforniassa äänestetään uudesta kuvernööristä vuonna 2006?</w:t>
      </w:r>
    </w:p>
    <w:p>
      <w:r>
        <w:rPr>
          <w:b/>
        </w:rPr>
        <w:t xml:space="preserve">Esimerkki 7.622</w:t>
      </w:r>
    </w:p>
    <w:p>
      <w:r>
        <w:t xml:space="preserve">Kuka lauloi hullua pientä asiaa nimeltä rakkaus?</w:t>
      </w:r>
    </w:p>
    <w:p>
      <w:r>
        <w:rPr>
          <w:b/>
        </w:rPr>
        <w:t xml:space="preserve">Tulos</w:t>
      </w:r>
    </w:p>
    <w:p>
      <w:r>
        <w:t xml:space="preserve">Mikä bändi lauloi vuonna 1979 hullua pientä asiaa nimeltä rakkaus?</w:t>
      </w:r>
    </w:p>
    <w:p>
      <w:r>
        <w:rPr>
          <w:b/>
        </w:rPr>
        <w:t xml:space="preserve">Tulos</w:t>
      </w:r>
    </w:p>
    <w:p>
      <w:r>
        <w:t xml:space="preserve">Mikä bändi lauloi vuonna 1979 hullua pientä asiaa nimeltä rakkaus?</w:t>
      </w:r>
    </w:p>
    <w:p>
      <w:r>
        <w:rPr>
          <w:b/>
        </w:rPr>
        <w:t xml:space="preserve">Tulos</w:t>
      </w:r>
    </w:p>
    <w:p>
      <w:r>
        <w:t xml:space="preserve">Kuka lauloi vuonna 1999 hullua pientä asiaa nimeltä rakkaus?</w:t>
      </w:r>
    </w:p>
    <w:p>
      <w:r>
        <w:rPr>
          <w:b/>
        </w:rPr>
        <w:t xml:space="preserve">Esimerkki 7.623</w:t>
      </w:r>
    </w:p>
    <w:p>
      <w:r>
        <w:t xml:space="preserve">Kuka näytteli mustaa metsänvartijaa Mighty Morphin Power Rangersissa?</w:t>
      </w:r>
    </w:p>
    <w:p>
      <w:r>
        <w:rPr>
          <w:b/>
        </w:rPr>
        <w:t xml:space="preserve">Tulos</w:t>
      </w:r>
    </w:p>
    <w:p>
      <w:r>
        <w:t xml:space="preserve">Kuka näytteli Black Rangeria televisiosarjassa Mighty Morphin' Power Rangers?</w:t>
      </w:r>
    </w:p>
    <w:p>
      <w:r>
        <w:rPr>
          <w:b/>
        </w:rPr>
        <w:t xml:space="preserve">Tulos</w:t>
      </w:r>
    </w:p>
    <w:p>
      <w:r>
        <w:t xml:space="preserve">Kuka näytteli Mustaa metsänvartijaa vuoden 1995 elokuvassa Mighty Morphin Power Rangers: The Movie?</w:t>
      </w:r>
    </w:p>
    <w:p>
      <w:r>
        <w:rPr>
          <w:b/>
        </w:rPr>
        <w:t xml:space="preserve">Tulos</w:t>
      </w:r>
    </w:p>
    <w:p>
      <w:r>
        <w:t xml:space="preserve">Kuka näytteli Mustaa Rangeria vuoden 2017 elokuvan rebootissa Power Rangers?</w:t>
      </w:r>
    </w:p>
    <w:p>
      <w:r>
        <w:rPr>
          <w:b/>
        </w:rPr>
        <w:t xml:space="preserve">Tulos</w:t>
      </w:r>
    </w:p>
    <w:p>
      <w:r>
        <w:t xml:space="preserve">Kuka näytteli Black Rangeria Power Rangersin filippiiniläisessä uusintaversiossa?</w:t>
      </w:r>
    </w:p>
    <w:p>
      <w:r>
        <w:rPr>
          <w:b/>
        </w:rPr>
        <w:t xml:space="preserve">Esimerkki 7.624</w:t>
      </w:r>
    </w:p>
    <w:p>
      <w:r>
        <w:t xml:space="preserve">Pahimmat kokit Amerikassa 4. kauden voittaja?</w:t>
      </w:r>
    </w:p>
    <w:p>
      <w:r>
        <w:rPr>
          <w:b/>
        </w:rPr>
        <w:t xml:space="preserve">Tulos</w:t>
      </w:r>
    </w:p>
    <w:p>
      <w:r>
        <w:t xml:space="preserve">Kuka kokki voitti Pahimmat kokit Amerikassa -ohjelman 4. kauden?</w:t>
      </w:r>
    </w:p>
    <w:p>
      <w:r>
        <w:rPr>
          <w:b/>
        </w:rPr>
        <w:t xml:space="preserve">Tulos</w:t>
      </w:r>
    </w:p>
    <w:p>
      <w:r>
        <w:t xml:space="preserve">Kuka rekrytoi voitti worst cooks in america -ohjelman 4. kauden?</w:t>
      </w:r>
    </w:p>
    <w:p>
      <w:r>
        <w:rPr>
          <w:b/>
        </w:rPr>
        <w:t xml:space="preserve">Esimerkki 7.625</w:t>
      </w:r>
    </w:p>
    <w:p>
      <w:r>
        <w:t xml:space="preserve">Kenellä on eniten touchdown-syöttöjä nfl:ssä?</w:t>
      </w:r>
    </w:p>
    <w:p>
      <w:r>
        <w:rPr>
          <w:b/>
        </w:rPr>
        <w:t xml:space="preserve">Tulos</w:t>
      </w:r>
    </w:p>
    <w:p>
      <w:r>
        <w:t xml:space="preserve">Kenellä on eniten touchdown-syöttöjä NFL:ssä runkosarjassa?</w:t>
      </w:r>
    </w:p>
    <w:p>
      <w:r>
        <w:rPr>
          <w:b/>
        </w:rPr>
        <w:t xml:space="preserve">Tulos</w:t>
      </w:r>
    </w:p>
    <w:p>
      <w:r>
        <w:t xml:space="preserve">Kenellä on eniten touchdown-syöttöjä NFL:ssä, postseasonit mukaan lukien?</w:t>
      </w:r>
    </w:p>
    <w:p>
      <w:r>
        <w:rPr>
          <w:b/>
        </w:rPr>
        <w:t xml:space="preserve">Esimerkki 7.626</w:t>
      </w:r>
    </w:p>
    <w:p>
      <w:r>
        <w:t xml:space="preserve">Kuka voitti ensimmäisen Nobelin rauhanpalkinnon?</w:t>
      </w:r>
    </w:p>
    <w:p>
      <w:r>
        <w:rPr>
          <w:b/>
        </w:rPr>
        <w:t xml:space="preserve">Tulos</w:t>
      </w:r>
    </w:p>
    <w:p>
      <w:r>
        <w:t xml:space="preserve">Kuka sveitsiläinen voitti ensimmäisen Nobelin rauhanpalkinnon?</w:t>
      </w:r>
    </w:p>
    <w:p>
      <w:r>
        <w:rPr>
          <w:b/>
        </w:rPr>
        <w:t xml:space="preserve">Tulos</w:t>
      </w:r>
    </w:p>
    <w:p>
      <w:r>
        <w:t xml:space="preserve">Kuka ranskalainen voitti ensimmäisen Nobelin rauhanpalkinnon?</w:t>
      </w:r>
    </w:p>
    <w:p>
      <w:r>
        <w:rPr>
          <w:b/>
        </w:rPr>
        <w:t xml:space="preserve">Esimerkki 7.627</w:t>
      </w:r>
    </w:p>
    <w:p>
      <w:r>
        <w:t xml:space="preserve">Kuka omistaa oikeudet supersankari Shazamiin?</w:t>
      </w:r>
    </w:p>
    <w:p>
      <w:r>
        <w:rPr>
          <w:b/>
        </w:rPr>
        <w:t xml:space="preserve">Tulos</w:t>
      </w:r>
    </w:p>
    <w:p>
      <w:r>
        <w:t xml:space="preserve">Kuka alun perin omisti oikeudet supersankari Shazamiin?</w:t>
      </w:r>
    </w:p>
    <w:p>
      <w:r>
        <w:rPr>
          <w:b/>
        </w:rPr>
        <w:t xml:space="preserve">Tulos</w:t>
      </w:r>
    </w:p>
    <w:p>
      <w:r>
        <w:t xml:space="preserve">Kuka omisti oikeudet supersankari Shazamiin Fawcett Comicsin jälkeen?</w:t>
      </w:r>
    </w:p>
    <w:p>
      <w:r>
        <w:rPr>
          <w:b/>
        </w:rPr>
        <w:t xml:space="preserve">Esimerkki 7.628</w:t>
      </w:r>
    </w:p>
    <w:p>
      <w:r>
        <w:t xml:space="preserve">Milloin Iso-Britannia voitti viimeksi maailmanmestaruuden?</w:t>
      </w:r>
    </w:p>
    <w:p>
      <w:r>
        <w:rPr>
          <w:b/>
        </w:rPr>
        <w:t xml:space="preserve">Tulos</w:t>
      </w:r>
    </w:p>
    <w:p>
      <w:r>
        <w:t xml:space="preserve">Milloin Yhdistynyt kuningaskunta on viimeksi voittanut FIFA:n miesten maailmanmestaruuskilpailut?</w:t>
      </w:r>
    </w:p>
    <w:p>
      <w:r>
        <w:rPr>
          <w:b/>
        </w:rPr>
        <w:t xml:space="preserve">Tulos</w:t>
      </w:r>
    </w:p>
    <w:p>
      <w:r>
        <w:t xml:space="preserve">Milloin Yhdistynyt kuningaskunta voitti viimeksi naisten kriketin maailmanmestaruuden?</w:t>
      </w:r>
    </w:p>
    <w:p>
      <w:r>
        <w:rPr>
          <w:b/>
        </w:rPr>
        <w:t xml:space="preserve">Esimerkki 7.629</w:t>
      </w:r>
    </w:p>
    <w:p>
      <w:r>
        <w:t xml:space="preserve">Milloin pohjoisella pallonpuoliskolla on talvi?</w:t>
      </w:r>
    </w:p>
    <w:p>
      <w:r>
        <w:rPr>
          <w:b/>
        </w:rPr>
        <w:t xml:space="preserve">Tulos</w:t>
      </w:r>
    </w:p>
    <w:p>
      <w:r>
        <w:t xml:space="preserve">Mikä on sen päivän nimi, jolloin pohjoisella pallonpuoliskolla on talvi?</w:t>
      </w:r>
    </w:p>
    <w:p>
      <w:r>
        <w:rPr>
          <w:b/>
        </w:rPr>
        <w:t xml:space="preserve">Tulos</w:t>
      </w:r>
    </w:p>
    <w:p>
      <w:r>
        <w:t xml:space="preserve">Minä päivänä pohjoisella pallonpuoliskolla on talvi?</w:t>
      </w:r>
    </w:p>
    <w:p>
      <w:r>
        <w:rPr>
          <w:b/>
        </w:rPr>
        <w:t xml:space="preserve">Tulos</w:t>
      </w:r>
    </w:p>
    <w:p>
      <w:r>
        <w:t xml:space="preserve">Minkä ajanjakson aikana pohjoisella pallonpuoliskolla on talvi?</w:t>
      </w:r>
    </w:p>
    <w:p>
      <w:r>
        <w:rPr>
          <w:b/>
        </w:rPr>
        <w:t xml:space="preserve">Esimerkki 7.630</w:t>
      </w:r>
    </w:p>
    <w:p>
      <w:r>
        <w:t xml:space="preserve">Mitkä ovat sydänsairauksien erilaiset sydänbiomarkkerit?</w:t>
      </w:r>
    </w:p>
    <w:p>
      <w:r>
        <w:rPr>
          <w:b/>
        </w:rPr>
        <w:t xml:space="preserve">Tulos</w:t>
      </w:r>
    </w:p>
    <w:p>
      <w:r>
        <w:t xml:space="preserve">Mitkä ovat sydänsairauden eri sydänbiomarkkerit, jotka osoittavat sydäninfarktin?</w:t>
      </w:r>
    </w:p>
    <w:p>
      <w:r>
        <w:rPr>
          <w:b/>
        </w:rPr>
        <w:t xml:space="preserve">Tulos</w:t>
      </w:r>
    </w:p>
    <w:p>
      <w:r>
        <w:t xml:space="preserve">Mikä oli aiemmin sydänsairauksien sydänbiomarkkereita, joita käytettiin sydänvaurioiden havaitsemiseen?</w:t>
      </w:r>
    </w:p>
    <w:p>
      <w:r>
        <w:rPr>
          <w:b/>
        </w:rPr>
        <w:t xml:space="preserve">Tulos</w:t>
      </w:r>
    </w:p>
    <w:p>
      <w:r>
        <w:t xml:space="preserve">Mitkä ovat sydänsairauksien erilaiset sydänbiomarkkerit, joita käytetään trombolyysin jälkeisen reperfuusion arviointiin?</w:t>
      </w:r>
    </w:p>
    <w:p>
      <w:r>
        <w:rPr>
          <w:b/>
        </w:rPr>
        <w:t xml:space="preserve">Tulos</w:t>
      </w:r>
    </w:p>
    <w:p>
      <w:r>
        <w:t xml:space="preserve">Mitkä ovat sydänsairauksien erilaiset sydänbiomarkkerit, jotka merkitsevät CHF:tä?</w:t>
      </w:r>
    </w:p>
    <w:p>
      <w:r>
        <w:rPr>
          <w:b/>
        </w:rPr>
        <w:t xml:space="preserve">Esimerkki 7.631</w:t>
      </w:r>
    </w:p>
    <w:p>
      <w:r>
        <w:t xml:space="preserve">Milloin pintakaivostoiminnan valvontaa ja kunnostusta koskeva laki kirjoitettiin?</w:t>
      </w:r>
    </w:p>
    <w:p>
      <w:r>
        <w:rPr>
          <w:b/>
        </w:rPr>
        <w:t xml:space="preserve">Tulos</w:t>
      </w:r>
    </w:p>
    <w:p>
      <w:r>
        <w:t xml:space="preserve">Milloin pintakaivostoiminnan valvontaa ja kunnostusta koskeva laki laadittiin ja esiteltiin edustajainhuoneessa?</w:t>
      </w:r>
    </w:p>
    <w:p>
      <w:r>
        <w:rPr>
          <w:b/>
        </w:rPr>
        <w:t xml:space="preserve">Tulos</w:t>
      </w:r>
    </w:p>
    <w:p>
      <w:r>
        <w:t xml:space="preserve">Milloin pintakaivostoiminnan valvontaa ja kunnostusta koskeva laki laadittiin ja saatettiin voimaan?</w:t>
      </w:r>
    </w:p>
    <w:p>
      <w:r>
        <w:rPr>
          <w:b/>
        </w:rPr>
        <w:t xml:space="preserve">Esimerkki 7.632</w:t>
      </w:r>
    </w:p>
    <w:p>
      <w:r>
        <w:t xml:space="preserve">Kuka näytteli Bobby C:tä Saturday Night Feverissä?</w:t>
      </w:r>
    </w:p>
    <w:p>
      <w:r>
        <w:rPr>
          <w:b/>
        </w:rPr>
        <w:t xml:space="preserve">Tulos</w:t>
      </w:r>
    </w:p>
    <w:p>
      <w:r>
        <w:t xml:space="preserve">Kuka näytteli Bobby C:tä elokuvassa Saturday Night Fever?</w:t>
      </w:r>
    </w:p>
    <w:p>
      <w:r>
        <w:rPr>
          <w:b/>
        </w:rPr>
        <w:t xml:space="preserve">Tulos</w:t>
      </w:r>
    </w:p>
    <w:p>
      <w:r>
        <w:t xml:space="preserve">Kuka näytteli Bobby C:tä Saturday Night Fever -elokuvassa alkuperäisessä Broadway-tuotannossa?</w:t>
      </w:r>
    </w:p>
    <w:p>
      <w:r>
        <w:rPr>
          <w:b/>
        </w:rPr>
        <w:t xml:space="preserve">Tulos</w:t>
      </w:r>
    </w:p>
    <w:p>
      <w:r>
        <w:t xml:space="preserve">Kuka näytteli Bobby C:tä Saturday Night Feverin argentiinalaisessa tuotannossa?</w:t>
      </w:r>
    </w:p>
    <w:p>
      <w:r>
        <w:rPr>
          <w:b/>
        </w:rPr>
        <w:t xml:space="preserve">Tulos</w:t>
      </w:r>
    </w:p>
    <w:p>
      <w:r>
        <w:t xml:space="preserve">Kuka näytteli Bobby C:tä Saturday Night Fever -elokuvassa Teatro Pedregalin tuotannossa?</w:t>
      </w:r>
    </w:p>
    <w:p>
      <w:r>
        <w:rPr>
          <w:b/>
        </w:rPr>
        <w:t xml:space="preserve">Esimerkki 7.633</w:t>
      </w:r>
    </w:p>
    <w:p>
      <w:r>
        <w:t xml:space="preserve">Kuka kirjoitti kappaleen I say a little prayer for you?</w:t>
      </w:r>
    </w:p>
    <w:p>
      <w:r>
        <w:rPr>
          <w:b/>
        </w:rPr>
        <w:t xml:space="preserve">Tulos</w:t>
      </w:r>
    </w:p>
    <w:p>
      <w:r>
        <w:t xml:space="preserve">Kuka kirjoitti kappaleen I say a Little Prayer Dionne Warwickille?</w:t>
      </w:r>
    </w:p>
    <w:p>
      <w:r>
        <w:rPr>
          <w:b/>
        </w:rPr>
        <w:t xml:space="preserve">Tulos</w:t>
      </w:r>
    </w:p>
    <w:p>
      <w:r>
        <w:t xml:space="preserve">Kuka kirjoitti kappaleen I say a Little Prayer Hal Davidin kanssa?</w:t>
      </w:r>
    </w:p>
    <w:p>
      <w:r>
        <w:rPr>
          <w:b/>
        </w:rPr>
        <w:t xml:space="preserve">Tulos</w:t>
      </w:r>
    </w:p>
    <w:p>
      <w:r>
        <w:t xml:space="preserve">Kuka kirjoitti kappaleen I say a Little Prayer Burt Bacharachin kanssa?</w:t>
      </w:r>
    </w:p>
    <w:p>
      <w:r>
        <w:rPr>
          <w:b/>
        </w:rPr>
        <w:t xml:space="preserve">Esimerkki 7.634</w:t>
      </w:r>
    </w:p>
    <w:p>
      <w:r>
        <w:t xml:space="preserve">Missä kansallismieliset kokoontuivat vuonna 1786 keskustelemaan Yhdysvaltojen hallitusta koskevista kysymyksistä?</w:t>
      </w:r>
    </w:p>
    <w:p>
      <w:r>
        <w:rPr>
          <w:b/>
        </w:rPr>
        <w:t xml:space="preserve">Tulos</w:t>
      </w:r>
    </w:p>
    <w:p>
      <w:r>
        <w:t xml:space="preserve">Missä tapahtumassa nationalistit kokoontuivat vuonna 1786 keskustelemaan Yhdysvaltojen hallitusta koskevista kysymyksistä?</w:t>
      </w:r>
    </w:p>
    <w:p>
      <w:r>
        <w:rPr>
          <w:b/>
        </w:rPr>
        <w:t xml:space="preserve">Tulos</w:t>
      </w:r>
    </w:p>
    <w:p>
      <w:r>
        <w:t xml:space="preserve">Missä paikassa kansallismieliset kokoontuivat vuonna 1786 keskustelemaan Yhdysvaltojen hallitusta koskevista kysymyksistä?</w:t>
      </w:r>
    </w:p>
    <w:p>
      <w:r>
        <w:rPr>
          <w:b/>
        </w:rPr>
        <w:t xml:space="preserve">Esimerkki 7.635</w:t>
      </w:r>
    </w:p>
    <w:p>
      <w:r>
        <w:t xml:space="preserve">Kuinka monta aikavyöhykettä Yhdysvalloissa on?</w:t>
      </w:r>
    </w:p>
    <w:p>
      <w:r>
        <w:rPr>
          <w:b/>
        </w:rPr>
        <w:t xml:space="preserve">Tulos</w:t>
      </w:r>
    </w:p>
    <w:p>
      <w:r>
        <w:t xml:space="preserve">Kuinka monta aikavyöhykettä Yhdysvaltojen mantereella on?</w:t>
      </w:r>
    </w:p>
    <w:p>
      <w:r>
        <w:rPr>
          <w:b/>
        </w:rPr>
        <w:t xml:space="preserve">Tulos</w:t>
      </w:r>
    </w:p>
    <w:p>
      <w:r>
        <w:t xml:space="preserve">Kuinka monta aikavyöhykettä Yhdysvalloissa on, kaikki alueet mukaan lukien?</w:t>
      </w:r>
    </w:p>
    <w:p>
      <w:r>
        <w:rPr>
          <w:b/>
        </w:rPr>
        <w:t xml:space="preserve">Tulos</w:t>
      </w:r>
    </w:p>
    <w:p>
      <w:r>
        <w:t xml:space="preserve">Kuinka monta aikavyöhykettä on kaikissa 50 Yhdysvalloissa?</w:t>
      </w:r>
    </w:p>
    <w:p>
      <w:r>
        <w:rPr>
          <w:b/>
        </w:rPr>
        <w:t xml:space="preserve">Esimerkki 7.636</w:t>
      </w:r>
    </w:p>
    <w:p>
      <w:r>
        <w:t xml:space="preserve">Mikä on hindulaisuuden voimakkain jumala?</w:t>
      </w:r>
    </w:p>
    <w:p>
      <w:r>
        <w:rPr>
          <w:b/>
        </w:rPr>
        <w:t xml:space="preserve">Tulos</w:t>
      </w:r>
    </w:p>
    <w:p>
      <w:r>
        <w:t xml:space="preserve">Mikä on Shakti hindulaisuuden voimakkain jumala?</w:t>
      </w:r>
    </w:p>
    <w:p>
      <w:r>
        <w:rPr>
          <w:b/>
        </w:rPr>
        <w:t xml:space="preserve">Tulos</w:t>
      </w:r>
    </w:p>
    <w:p>
      <w:r>
        <w:t xml:space="preserve">Mikä on hindulaisuuden voimakkain jumala fyysisen voiman suhteen?</w:t>
      </w:r>
    </w:p>
    <w:p>
      <w:r>
        <w:rPr>
          <w:b/>
        </w:rPr>
        <w:t xml:space="preserve">Esimerkki 7.637</w:t>
      </w:r>
    </w:p>
    <w:p>
      <w:r>
        <w:t xml:space="preserve">Kuka on vanhin atp maailman ykkönen?</w:t>
      </w:r>
    </w:p>
    <w:p>
      <w:r>
        <w:rPr>
          <w:b/>
        </w:rPr>
        <w:t xml:space="preserve">Tulos</w:t>
      </w:r>
    </w:p>
    <w:p>
      <w:r>
        <w:t xml:space="preserve">Kuka oli vanhin ATP:n maailmanlistan ykköseksi noussut pelaaja?</w:t>
      </w:r>
    </w:p>
    <w:p>
      <w:r>
        <w:rPr>
          <w:b/>
        </w:rPr>
        <w:t xml:space="preserve">Tulos</w:t>
      </w:r>
    </w:p>
    <w:p>
      <w:r>
        <w:t xml:space="preserve">Kuka oli vanhin pelaaja, joka nousi vuoden lopussa ATP:n maailmanlistan ykköseksi?</w:t>
      </w:r>
    </w:p>
    <w:p>
      <w:r>
        <w:rPr>
          <w:b/>
        </w:rPr>
        <w:t xml:space="preserve">Esimerkki 7.638</w:t>
      </w:r>
    </w:p>
    <w:p>
      <w:r>
        <w:t xml:space="preserve">Kuinka monta jaksoa on Doctor Who -ohjelman 10. kaudella?</w:t>
      </w:r>
    </w:p>
    <w:p>
      <w:r>
        <w:rPr>
          <w:b/>
        </w:rPr>
        <w:t xml:space="preserve">Tulos</w:t>
      </w:r>
    </w:p>
    <w:p>
      <w:r>
        <w:t xml:space="preserve">Kuinka monta pääjaksoa on kaudella 10 doctor who 2005 -sarjassa?</w:t>
      </w:r>
    </w:p>
    <w:p>
      <w:r>
        <w:rPr>
          <w:b/>
        </w:rPr>
        <w:t xml:space="preserve">Tulos</w:t>
      </w:r>
    </w:p>
    <w:p>
      <w:r>
        <w:t xml:space="preserve">Kuinka monta lisäjaksoa on vuoden 2005 Doctor Who -sarjan 10. kaudella?</w:t>
      </w:r>
    </w:p>
    <w:p>
      <w:r>
        <w:rPr>
          <w:b/>
        </w:rPr>
        <w:t xml:space="preserve">Tulos</w:t>
      </w:r>
    </w:p>
    <w:p>
      <w:r>
        <w:t xml:space="preserve">Kuinka monta jaksoa on kaudella 10 doctor who 1963 sarjassa?</w:t>
      </w:r>
    </w:p>
    <w:p>
      <w:r>
        <w:rPr>
          <w:b/>
        </w:rPr>
        <w:t xml:space="preserve">Esimerkki 7.639</w:t>
      </w:r>
    </w:p>
    <w:p>
      <w:r>
        <w:t xml:space="preserve">Missä liittoutuneiden johtajat tapasivat heinäkuussa 1945 keskustellakseen siitä, miten Saksaa rangaistaisiin?</w:t>
      </w:r>
    </w:p>
    <w:p>
      <w:r>
        <w:rPr>
          <w:b/>
        </w:rPr>
        <w:t xml:space="preserve">Tulos</w:t>
      </w:r>
    </w:p>
    <w:p>
      <w:r>
        <w:t xml:space="preserve">Missä kaupungissa liittoutuneiden johtajat tapasivat heinäkuussa 1945 keskustellakseen siitä, miten Saksaa rangaistaisiin?</w:t>
      </w:r>
    </w:p>
    <w:p>
      <w:r>
        <w:rPr>
          <w:b/>
        </w:rPr>
        <w:t xml:space="preserve">Tulos</w:t>
      </w:r>
    </w:p>
    <w:p>
      <w:r>
        <w:t xml:space="preserve">Missä residenssissä liittoutuneiden johtajat kokoontuivat heinäkuussa 1945 keskustelemaan siitä, miten Saksaa rangaistaisiin?</w:t>
      </w:r>
    </w:p>
    <w:p>
      <w:r>
        <w:rPr>
          <w:b/>
        </w:rPr>
        <w:t xml:space="preserve">Tulos</w:t>
      </w:r>
    </w:p>
    <w:p>
      <w:r>
        <w:t xml:space="preserve">Missä konferenssissa liittoutuneiden johtajat kokoontuivat heinäkuussa 1945 keskustelemaan siitä, miten Saksaa rangaistaisiin?</w:t>
      </w:r>
    </w:p>
    <w:p>
      <w:r>
        <w:rPr>
          <w:b/>
        </w:rPr>
        <w:t xml:space="preserve">Esimerkki 7.640</w:t>
      </w:r>
    </w:p>
    <w:p>
      <w:r>
        <w:t xml:space="preserve">Kuka kirjoitti, että olen Jumalan ystävä?</w:t>
      </w:r>
    </w:p>
    <w:p>
      <w:r>
        <w:rPr>
          <w:b/>
        </w:rPr>
        <w:t xml:space="preserve">Tulos</w:t>
      </w:r>
    </w:p>
    <w:p>
      <w:r>
        <w:t xml:space="preserve">Kuka kirjoitti laulun "Jumalan ystävä"?</w:t>
      </w:r>
    </w:p>
    <w:p>
      <w:r>
        <w:rPr>
          <w:b/>
        </w:rPr>
        <w:t xml:space="preserve">Tulos</w:t>
      </w:r>
    </w:p>
    <w:p>
      <w:r>
        <w:t xml:space="preserve">Kuka kirjoitti dokumentin Jumalan ystävät: A Road Trip With Alexandra Pelosi?</w:t>
      </w:r>
    </w:p>
    <w:p>
      <w:r>
        <w:rPr>
          <w:b/>
        </w:rPr>
        <w:t xml:space="preserve">Esimerkki 7.641</w:t>
      </w:r>
    </w:p>
    <w:p>
      <w:r>
        <w:t xml:space="preserve">Milloin uq holderin seuraava luku ilmestyy?</w:t>
      </w:r>
    </w:p>
    <w:p>
      <w:r>
        <w:rPr>
          <w:b/>
        </w:rPr>
        <w:t xml:space="preserve">Tulos</w:t>
      </w:r>
    </w:p>
    <w:p>
      <w:r>
        <w:t xml:space="preserve">Milloin uq holderin 12. luku ilmestyy japaniksi?</w:t>
      </w:r>
    </w:p>
    <w:p>
      <w:r>
        <w:rPr>
          <w:b/>
        </w:rPr>
        <w:t xml:space="preserve">Tulos</w:t>
      </w:r>
    </w:p>
    <w:p>
      <w:r>
        <w:t xml:space="preserve">Milloin uq holderin luku 11 ilmestyy japaniksi?</w:t>
      </w:r>
    </w:p>
    <w:p>
      <w:r>
        <w:rPr>
          <w:b/>
        </w:rPr>
        <w:t xml:space="preserve">Tulos</w:t>
      </w:r>
    </w:p>
    <w:p>
      <w:r>
        <w:t xml:space="preserve">Milloin uq holderin luku 10 ilmestyy japaniksi?</w:t>
      </w:r>
    </w:p>
    <w:p>
      <w:r>
        <w:rPr>
          <w:b/>
        </w:rPr>
        <w:t xml:space="preserve">Tulos</w:t>
      </w:r>
    </w:p>
    <w:p>
      <w:r>
        <w:t xml:space="preserve">Milloin uq holderin luku 12 ilmestyy englanniksi?</w:t>
      </w:r>
    </w:p>
    <w:p>
      <w:r>
        <w:rPr>
          <w:b/>
        </w:rPr>
        <w:t xml:space="preserve">Tulos</w:t>
      </w:r>
    </w:p>
    <w:p>
      <w:r>
        <w:t xml:space="preserve">Milloin uq holderin luku 11 ilmestyy englanniksi?</w:t>
      </w:r>
    </w:p>
    <w:p>
      <w:r>
        <w:rPr>
          <w:b/>
        </w:rPr>
        <w:t xml:space="preserve">Tulos</w:t>
      </w:r>
    </w:p>
    <w:p>
      <w:r>
        <w:t xml:space="preserve">Milloin uq holderin luku 10 ilmestyy englanniksi?</w:t>
      </w:r>
    </w:p>
    <w:p>
      <w:r>
        <w:rPr>
          <w:b/>
        </w:rPr>
        <w:t xml:space="preserve">Esimerkki 7.642</w:t>
      </w:r>
    </w:p>
    <w:p>
      <w:r>
        <w:t xml:space="preserve">Missä järjestettiin vuoden 2016 Rion paralympialaisten avajaiset?</w:t>
      </w:r>
    </w:p>
    <w:p>
      <w:r>
        <w:rPr>
          <w:b/>
        </w:rPr>
        <w:t xml:space="preserve">Tulos</w:t>
      </w:r>
    </w:p>
    <w:p>
      <w:r>
        <w:t xml:space="preserve">Missä maassa järjestettiin Rion vuoden 2016 paralympialaisten avajaiset?</w:t>
      </w:r>
    </w:p>
    <w:p>
      <w:r>
        <w:rPr>
          <w:b/>
        </w:rPr>
        <w:t xml:space="preserve">Tulos</w:t>
      </w:r>
    </w:p>
    <w:p>
      <w:r>
        <w:t xml:space="preserve">Missä paikassa järjestettiin Reon paralympialaisten 2016 avajaiset?</w:t>
      </w:r>
    </w:p>
    <w:p>
      <w:r>
        <w:rPr>
          <w:b/>
        </w:rPr>
        <w:t xml:space="preserve">Esimerkki 7.643</w:t>
      </w:r>
    </w:p>
    <w:p>
      <w:r>
        <w:t xml:space="preserve">Milloin sisällissota käytiin amerikassa?</w:t>
      </w:r>
    </w:p>
    <w:p>
      <w:r>
        <w:rPr>
          <w:b/>
        </w:rPr>
        <w:t xml:space="preserve">Tulos</w:t>
      </w:r>
    </w:p>
    <w:p>
      <w:r>
        <w:t xml:space="preserve">Milloin sisällissota alkoi Amerikassa?</w:t>
      </w:r>
    </w:p>
    <w:p>
      <w:r>
        <w:rPr>
          <w:b/>
        </w:rPr>
        <w:t xml:space="preserve">Tulos</w:t>
      </w:r>
    </w:p>
    <w:p>
      <w:r>
        <w:t xml:space="preserve">Milloin sisällissota päättyi Amerikassa?</w:t>
      </w:r>
    </w:p>
    <w:p>
      <w:r>
        <w:rPr>
          <w:b/>
        </w:rPr>
        <w:t xml:space="preserve">Esimerkki 7.644</w:t>
      </w:r>
    </w:p>
    <w:p>
      <w:r>
        <w:t xml:space="preserve">Kuka näytteli nuorta Bilboa Sormusten herrasta?</w:t>
      </w:r>
    </w:p>
    <w:p>
      <w:r>
        <w:rPr>
          <w:b/>
        </w:rPr>
        <w:t xml:space="preserve">Tulos</w:t>
      </w:r>
    </w:p>
    <w:p>
      <w:r>
        <w:t xml:space="preserve">Kuka näytteli nuorta Bilboa Sormusten herra Hobitti -elokuvassa vuonna 2012?</w:t>
      </w:r>
    </w:p>
    <w:p>
      <w:r>
        <w:rPr>
          <w:b/>
        </w:rPr>
        <w:t xml:space="preserve">Tulos</w:t>
      </w:r>
    </w:p>
    <w:p>
      <w:r>
        <w:t xml:space="preserve">Kuka näytteli nuorta Bilboa Sormusten herra Hobitti -elokuvassa vuonna 2013?</w:t>
      </w:r>
    </w:p>
    <w:p>
      <w:r>
        <w:rPr>
          <w:b/>
        </w:rPr>
        <w:t xml:space="preserve">Tulos</w:t>
      </w:r>
    </w:p>
    <w:p>
      <w:r>
        <w:t xml:space="preserve">Kuka näytteli nuorta Bilboa Sormusten herra Hobitti-elokuvassa vuonna 2014?</w:t>
      </w:r>
    </w:p>
    <w:p>
      <w:r>
        <w:rPr>
          <w:b/>
        </w:rPr>
        <w:t xml:space="preserve">Esimerkki 7.645</w:t>
      </w:r>
    </w:p>
    <w:p>
      <w:r>
        <w:t xml:space="preserve">Kuinka monta Scoville-yksikköä jalapenopaprikassa on?</w:t>
      </w:r>
    </w:p>
    <w:p>
      <w:r>
        <w:rPr>
          <w:b/>
        </w:rPr>
        <w:t xml:space="preserve">Tulos</w:t>
      </w:r>
    </w:p>
    <w:p>
      <w:r>
        <w:t xml:space="preserve">Kuinka monta Scoville-yksikköä jalapenopippurissa on vähintään?</w:t>
      </w:r>
    </w:p>
    <w:p>
      <w:r>
        <w:rPr>
          <w:b/>
        </w:rPr>
        <w:t xml:space="preserve">Tulos</w:t>
      </w:r>
    </w:p>
    <w:p>
      <w:r>
        <w:t xml:space="preserve">Kuinka monta Scoville-yksikköä jalapenopippurissa on enintään?</w:t>
      </w:r>
    </w:p>
    <w:p>
      <w:r>
        <w:rPr>
          <w:b/>
        </w:rPr>
        <w:t xml:space="preserve">Esimerkki 7.646</w:t>
      </w:r>
    </w:p>
    <w:p>
      <w:r>
        <w:t xml:space="preserve">Kuka laulaa, että voin mennä pitkälle Herculesissa?</w:t>
      </w:r>
    </w:p>
    <w:p>
      <w:r>
        <w:rPr>
          <w:b/>
        </w:rPr>
        <w:t xml:space="preserve">Tulos</w:t>
      </w:r>
    </w:p>
    <w:p>
      <w:r>
        <w:t xml:space="preserve">Mikä hahmo laulaa I can go the Distance in Hercules?</w:t>
      </w:r>
    </w:p>
    <w:p>
      <w:r>
        <w:rPr>
          <w:b/>
        </w:rPr>
        <w:t xml:space="preserve">Tulos</w:t>
      </w:r>
    </w:p>
    <w:p>
      <w:r>
        <w:t xml:space="preserve">Mikä laulaja laulaa I can go the Distance -elokuvassa Hercules?</w:t>
      </w:r>
    </w:p>
    <w:p>
      <w:r>
        <w:rPr>
          <w:b/>
        </w:rPr>
        <w:t xml:space="preserve">Tulos</w:t>
      </w:r>
    </w:p>
    <w:p>
      <w:r>
        <w:t xml:space="preserve">Mikä laulaja laulaa I can go the Distance -elokuvan lopputeksteissä Hercules-elokuvan lopputeksteissä?</w:t>
      </w:r>
    </w:p>
    <w:p>
      <w:r>
        <w:rPr>
          <w:b/>
        </w:rPr>
        <w:t xml:space="preserve">Tulos</w:t>
      </w:r>
    </w:p>
    <w:p>
      <w:r>
        <w:t xml:space="preserve">Mikä laulaja laulaa I can go the Distance -elokuvan espanjankielisessä versiossa Hercules-elokuvasta?</w:t>
      </w:r>
    </w:p>
    <w:p>
      <w:r>
        <w:rPr>
          <w:b/>
        </w:rPr>
        <w:t xml:space="preserve">Esimerkki 7.647</w:t>
      </w:r>
    </w:p>
    <w:p>
      <w:r>
        <w:t xml:space="preserve">Missä osassa New Yorkia Albany sijaitsee?</w:t>
      </w:r>
    </w:p>
    <w:p>
      <w:r>
        <w:rPr>
          <w:b/>
        </w:rPr>
        <w:t xml:space="preserve">Tulos</w:t>
      </w:r>
    </w:p>
    <w:p>
      <w:r>
        <w:t xml:space="preserve">Missä New Yorkin maantieteellisessä osassa Albany sijaitsee?</w:t>
      </w:r>
    </w:p>
    <w:p>
      <w:r>
        <w:rPr>
          <w:b/>
        </w:rPr>
        <w:t xml:space="preserve">Tulos</w:t>
      </w:r>
    </w:p>
    <w:p>
      <w:r>
        <w:t xml:space="preserve">Missä New Yorkin piirikunnassa Albany sijaitsee?</w:t>
      </w:r>
    </w:p>
    <w:p>
      <w:r>
        <w:rPr>
          <w:b/>
        </w:rPr>
        <w:t xml:space="preserve">Esimerkki 7.648</w:t>
      </w:r>
    </w:p>
    <w:p>
      <w:r>
        <w:t xml:space="preserve">Mikä oli Pietarin Venäjän entinen nimi?</w:t>
      </w:r>
    </w:p>
    <w:p>
      <w:r>
        <w:rPr>
          <w:b/>
        </w:rPr>
        <w:t xml:space="preserve">Tulos</w:t>
      </w:r>
    </w:p>
    <w:p>
      <w:r>
        <w:t xml:space="preserve">Millä nimellä Pietari-Venäjän nimi muutettiin 26. tammikuuta 1924?</w:t>
      </w:r>
    </w:p>
    <w:p>
      <w:r>
        <w:rPr>
          <w:b/>
        </w:rPr>
        <w:t xml:space="preserve">Tulos</w:t>
      </w:r>
    </w:p>
    <w:p>
      <w:r>
        <w:t xml:space="preserve">Mikä oli Pietarin Venäjän alkuperäinen nimi?</w:t>
      </w:r>
    </w:p>
    <w:p>
      <w:r>
        <w:rPr>
          <w:b/>
        </w:rPr>
        <w:t xml:space="preserve">Tulos</w:t>
      </w:r>
    </w:p>
    <w:p>
      <w:r>
        <w:t xml:space="preserve">Miten Pietarin alkuperäisen nimen kirjoitusasu vakioitiin?</w:t>
      </w:r>
    </w:p>
    <w:p>
      <w:r>
        <w:rPr>
          <w:b/>
        </w:rPr>
        <w:t xml:space="preserve">Tulos</w:t>
      </w:r>
    </w:p>
    <w:p>
      <w:r>
        <w:t xml:space="preserve">Millä nimellä Pietari-Venäjän nimi muutettiin 6. syyskuuta 1991?</w:t>
      </w:r>
    </w:p>
    <w:p>
      <w:r>
        <w:rPr>
          <w:b/>
        </w:rPr>
        <w:t xml:space="preserve">Esimerkki 7.649</w:t>
      </w:r>
    </w:p>
    <w:p>
      <w:r>
        <w:t xml:space="preserve">Mitkä Raamatun kirjat sisältyvät Tooraan?</w:t>
      </w:r>
    </w:p>
    <w:p>
      <w:r>
        <w:rPr>
          <w:b/>
        </w:rPr>
        <w:t xml:space="preserve">Tulos</w:t>
      </w:r>
    </w:p>
    <w:p>
      <w:r>
        <w:t xml:space="preserve">Mitkä ovat Raamatun yksittäiset kirjat, jotka sisältyvät Tooraan?</w:t>
      </w:r>
    </w:p>
    <w:p>
      <w:r>
        <w:rPr>
          <w:b/>
        </w:rPr>
        <w:t xml:space="preserve">Tulos</w:t>
      </w:r>
    </w:p>
    <w:p>
      <w:r>
        <w:t xml:space="preserve">Mikä on kristillinen termi Raamatun kirjoille, jotka sisältyvät Tooraan?</w:t>
      </w:r>
    </w:p>
    <w:p>
      <w:r>
        <w:rPr>
          <w:b/>
        </w:rPr>
        <w:t xml:space="preserve">Esimerkki 7.650</w:t>
      </w:r>
    </w:p>
    <w:p>
      <w:r>
        <w:t xml:space="preserve">Kuka kirjoitti kappaleen i kissed a girl?</w:t>
      </w:r>
    </w:p>
    <w:p>
      <w:r>
        <w:rPr>
          <w:b/>
        </w:rPr>
        <w:t xml:space="preserve">Tulos</w:t>
      </w:r>
    </w:p>
    <w:p>
      <w:r>
        <w:t xml:space="preserve">Kuka kirjoitti Katy Perryn kappaleen "I Kissed a Girl"?</w:t>
      </w:r>
    </w:p>
    <w:p>
      <w:r>
        <w:rPr>
          <w:b/>
        </w:rPr>
        <w:t xml:space="preserve">Tulos</w:t>
      </w:r>
    </w:p>
    <w:p>
      <w:r>
        <w:t xml:space="preserve">Kuka kirjoitti Jill Sobulen kappaleen "I Kissed a Girl"?</w:t>
      </w:r>
    </w:p>
    <w:p>
      <w:r>
        <w:rPr>
          <w:b/>
        </w:rPr>
        <w:t xml:space="preserve">Esimerkki 7.651</w:t>
      </w:r>
    </w:p>
    <w:p>
      <w:r>
        <w:t xml:space="preserve">Miten Australia tuottaa sähköä kaupunkeihimme?</w:t>
      </w:r>
    </w:p>
    <w:p>
      <w:r>
        <w:rPr>
          <w:b/>
        </w:rPr>
        <w:t xml:space="preserve">Tulos</w:t>
      </w:r>
    </w:p>
    <w:p>
      <w:r>
        <w:t xml:space="preserve">Miten Australia on historiallisesti antanut virtaa kaupungeillemme?</w:t>
      </w:r>
    </w:p>
    <w:p>
      <w:r>
        <w:rPr>
          <w:b/>
        </w:rPr>
        <w:t xml:space="preserve">Tulos</w:t>
      </w:r>
    </w:p>
    <w:p>
      <w:r>
        <w:t xml:space="preserve">Miten Australia on viime aikoina antanut virtaa kaupungeillemme?</w:t>
      </w:r>
    </w:p>
    <w:p>
      <w:r>
        <w:rPr>
          <w:b/>
        </w:rPr>
        <w:t xml:space="preserve">Esimerkki 7.652</w:t>
      </w:r>
    </w:p>
    <w:p>
      <w:r>
        <w:t xml:space="preserve">Milloin elokuva mark felt ilmestyy?</w:t>
      </w:r>
    </w:p>
    <w:p>
      <w:r>
        <w:rPr>
          <w:b/>
        </w:rPr>
        <w:t xml:space="preserve">Tulos</w:t>
      </w:r>
    </w:p>
    <w:p>
      <w:r>
        <w:t xml:space="preserve">Milloin elokuva mark felt ilmestyy TIFFillä?</w:t>
      </w:r>
    </w:p>
    <w:p>
      <w:r>
        <w:rPr>
          <w:b/>
        </w:rPr>
        <w:t xml:space="preserve">Tulos</w:t>
      </w:r>
    </w:p>
    <w:p>
      <w:r>
        <w:t xml:space="preserve">Milloin elokuva Mark Felt ilmestyy Yhdysvalloissa?</w:t>
      </w:r>
    </w:p>
    <w:p>
      <w:r>
        <w:rPr>
          <w:b/>
        </w:rPr>
        <w:t xml:space="preserve">Esimerkki 7.653</w:t>
      </w:r>
    </w:p>
    <w:p>
      <w:r>
        <w:t xml:space="preserve">Kuka voitti kultamitalin sulkapallossa Kansainyhteisön kisoissa 2018?</w:t>
      </w:r>
    </w:p>
    <w:p>
      <w:r>
        <w:rPr>
          <w:b/>
        </w:rPr>
        <w:t xml:space="preserve">Tulos</w:t>
      </w:r>
    </w:p>
    <w:p>
      <w:r>
        <w:t xml:space="preserve">Kuka voitti kultamitalin sulkapallon miesten kaksinpelissä Kansainyhteisön kisoissa 2018?</w:t>
      </w:r>
    </w:p>
    <w:p>
      <w:r>
        <w:rPr>
          <w:b/>
        </w:rPr>
        <w:t xml:space="preserve">Tulos</w:t>
      </w:r>
    </w:p>
    <w:p>
      <w:r>
        <w:t xml:space="preserve">Kuka voitti kultamitalin sulkapallon naisten kaksinpelissä Kansainyhteisön kisoissa 2018?</w:t>
      </w:r>
    </w:p>
    <w:p>
      <w:r>
        <w:rPr>
          <w:b/>
        </w:rPr>
        <w:t xml:space="preserve">Tulos</w:t>
      </w:r>
    </w:p>
    <w:p>
      <w:r>
        <w:t xml:space="preserve">Kuka voitti kultamitalin sulkapallon miesten kaksinpelissä Kansainyhteisön kisoissa 2018?</w:t>
      </w:r>
    </w:p>
    <w:p>
      <w:r>
        <w:rPr>
          <w:b/>
        </w:rPr>
        <w:t xml:space="preserve">Tulos</w:t>
      </w:r>
    </w:p>
    <w:p>
      <w:r>
        <w:t xml:space="preserve">Kuka voitti kultamitalin sulkapallon naisten kaksinpelissä Kansainyhteisön kisoissa 2018?</w:t>
      </w:r>
    </w:p>
    <w:p>
      <w:r>
        <w:rPr>
          <w:b/>
        </w:rPr>
        <w:t xml:space="preserve">Tulos</w:t>
      </w:r>
    </w:p>
    <w:p>
      <w:r>
        <w:t xml:space="preserve">Kuka voitti kultamitalin sulkapallon sekanelinpelissä Kansainyhteisön kisoissa 2018?</w:t>
      </w:r>
    </w:p>
    <w:p>
      <w:r>
        <w:rPr>
          <w:b/>
        </w:rPr>
        <w:t xml:space="preserve">Tulos</w:t>
      </w:r>
    </w:p>
    <w:p>
      <w:r>
        <w:t xml:space="preserve">Kuka voitti kultamitalin sulkapallon sekajoukkueessa Kansainyhteisön kisoissa 2018?</w:t>
      </w:r>
    </w:p>
    <w:p>
      <w:r>
        <w:rPr>
          <w:b/>
        </w:rPr>
        <w:t xml:space="preserve">Esimerkki 7.654</w:t>
      </w:r>
    </w:p>
    <w:p>
      <w:r>
        <w:t xml:space="preserve">Milloin Disney Alice in Wonderland ilmestyi?</w:t>
      </w:r>
    </w:p>
    <w:p>
      <w:r>
        <w:rPr>
          <w:b/>
        </w:rPr>
        <w:t xml:space="preserve">Tulos</w:t>
      </w:r>
    </w:p>
    <w:p>
      <w:r>
        <w:t xml:space="preserve">Milloin Lontoossa esitettiin vuonna 1951 Disney Alice in Wonderland?</w:t>
      </w:r>
    </w:p>
    <w:p>
      <w:r>
        <w:rPr>
          <w:b/>
        </w:rPr>
        <w:t xml:space="preserve">Tulos</w:t>
      </w:r>
    </w:p>
    <w:p>
      <w:r>
        <w:t xml:space="preserve">Milloin New Yorkissa esitettiin vuonna 1951 Disney Alice in Wonderland?</w:t>
      </w:r>
    </w:p>
    <w:p>
      <w:r>
        <w:rPr>
          <w:b/>
        </w:rPr>
        <w:t xml:space="preserve">Tulos</w:t>
      </w:r>
    </w:p>
    <w:p>
      <w:r>
        <w:t xml:space="preserve">Milloin vuonna 2010 Disney Alice in Wonderland ilmestyi Odeon Leicester Squarella?</w:t>
      </w:r>
    </w:p>
    <w:p>
      <w:r>
        <w:rPr>
          <w:b/>
        </w:rPr>
        <w:t xml:space="preserve">Tulos</w:t>
      </w:r>
    </w:p>
    <w:p>
      <w:r>
        <w:t xml:space="preserve">Milloin vuonna 2010 Disney Alice in Wonderland ilmestyi Yhdysvalloissa ja Yhdistyneessä kuningaskunnassa?</w:t>
      </w:r>
    </w:p>
    <w:p>
      <w:r>
        <w:rPr>
          <w:b/>
        </w:rPr>
        <w:t xml:space="preserve">Tulos</w:t>
      </w:r>
    </w:p>
    <w:p>
      <w:r>
        <w:t xml:space="preserve">Milloin Disney's ride alice in wonderland ilmestyi?</w:t>
      </w:r>
    </w:p>
    <w:p>
      <w:r>
        <w:rPr>
          <w:b/>
        </w:rPr>
        <w:t xml:space="preserve">Esimerkki 7.655</w:t>
      </w:r>
    </w:p>
    <w:p>
      <w:r>
        <w:t xml:space="preserve">Milloin uudet jaksot ever after high:sta ilmestyvät?</w:t>
      </w:r>
    </w:p>
    <w:p>
      <w:r>
        <w:rPr>
          <w:b/>
        </w:rPr>
        <w:t xml:space="preserve">Tulos</w:t>
      </w:r>
    </w:p>
    <w:p>
      <w:r>
        <w:t xml:space="preserve">Milloin jakso 68 ever after high ilmestyy?</w:t>
      </w:r>
    </w:p>
    <w:p>
      <w:r>
        <w:rPr>
          <w:b/>
        </w:rPr>
        <w:t xml:space="preserve">Tulos</w:t>
      </w:r>
    </w:p>
    <w:p>
      <w:r>
        <w:t xml:space="preserve">Milloin jakso 67 ever after high ilmestyy?</w:t>
      </w:r>
    </w:p>
    <w:p>
      <w:r>
        <w:rPr>
          <w:b/>
        </w:rPr>
        <w:t xml:space="preserve">Tulos</w:t>
      </w:r>
    </w:p>
    <w:p>
      <w:r>
        <w:t xml:space="preserve">Milloin jakso 66 ever after high ilmestyy?</w:t>
      </w:r>
    </w:p>
    <w:p>
      <w:r>
        <w:rPr>
          <w:b/>
        </w:rPr>
        <w:t xml:space="preserve">Esimerkki 7.656</w:t>
      </w:r>
    </w:p>
    <w:p>
      <w:r>
        <w:t xml:space="preserve">Mistä tulee sanonta sanoi näyttelijätär piispalle?</w:t>
      </w:r>
    </w:p>
    <w:p>
      <w:r>
        <w:rPr>
          <w:b/>
        </w:rPr>
        <w:t xml:space="preserve">Tulos</w:t>
      </w:r>
    </w:p>
    <w:p>
      <w:r>
        <w:t xml:space="preserve">Mistä maasta on peräisin sanonta, jonka näyttelijä sanoi piispalle?</w:t>
      </w:r>
    </w:p>
    <w:p>
      <w:r>
        <w:rPr>
          <w:b/>
        </w:rPr>
        <w:t xml:space="preserve">Tulos</w:t>
      </w:r>
    </w:p>
    <w:p>
      <w:r>
        <w:t xml:space="preserve">Missä sanonta, jonka näyttelijä sanoi piispalle, popularisoitiin?</w:t>
      </w:r>
    </w:p>
    <w:p>
      <w:r>
        <w:rPr>
          <w:b/>
        </w:rPr>
        <w:t xml:space="preserve">Tulos</w:t>
      </w:r>
    </w:p>
    <w:p>
      <w:r>
        <w:t xml:space="preserve">Mistä mahtaa olla peräisin sanonta, että näyttelijä sanoi piispalle tulevansa?</w:t>
      </w:r>
    </w:p>
    <w:p>
      <w:r>
        <w:rPr>
          <w:b/>
        </w:rPr>
        <w:t xml:space="preserve">Esimerkki 7.657</w:t>
      </w:r>
    </w:p>
    <w:p>
      <w:r>
        <w:t xml:space="preserve">Tivoliajelu, jossa pysytään kiinni seinässä?</w:t>
      </w:r>
    </w:p>
    <w:p>
      <w:r>
        <w:rPr>
          <w:b/>
        </w:rPr>
        <w:t xml:space="preserve">Tulos</w:t>
      </w:r>
    </w:p>
    <w:p>
      <w:r>
        <w:t xml:space="preserve">Missä 1940-luvun tivoliajelussa pysytään kiinni seinässä?</w:t>
      </w:r>
    </w:p>
    <w:p>
      <w:r>
        <w:rPr>
          <w:b/>
        </w:rPr>
        <w:t xml:space="preserve">Tulos</w:t>
      </w:r>
    </w:p>
    <w:p>
      <w:r>
        <w:t xml:space="preserve">Missä tivoliajelussa vuodelta 1983 pysytään kiinni seinässä?</w:t>
      </w:r>
    </w:p>
    <w:p>
      <w:r>
        <w:rPr>
          <w:b/>
        </w:rPr>
        <w:t xml:space="preserve">Esimerkki 7.658</w:t>
      </w:r>
    </w:p>
    <w:p>
      <w:r>
        <w:t xml:space="preserve">Kuka on ollut Yhdysvaltojen nuorin presidentti?</w:t>
      </w:r>
    </w:p>
    <w:p>
      <w:r>
        <w:rPr>
          <w:b/>
        </w:rPr>
        <w:t xml:space="preserve">Tulos</w:t>
      </w:r>
    </w:p>
    <w:p>
      <w:r>
        <w:t xml:space="preserve">Kuka on ollut nuorin presidentti, joka on noussut virkaan Yhdysvalloissa?</w:t>
      </w:r>
    </w:p>
    <w:p>
      <w:r>
        <w:rPr>
          <w:b/>
        </w:rPr>
        <w:t xml:space="preserve">Tulos</w:t>
      </w:r>
    </w:p>
    <w:p>
      <w:r>
        <w:t xml:space="preserve">Kuka on ollut Yhdysvaltain nuorin valittu presidentti?</w:t>
      </w:r>
    </w:p>
    <w:p>
      <w:r>
        <w:rPr>
          <w:b/>
        </w:rPr>
        <w:t xml:space="preserve">Esimerkki 7.659</w:t>
      </w:r>
    </w:p>
    <w:p>
      <w:r>
        <w:t xml:space="preserve">Ketä vastaan Yhdysvallat taisteli toisessa maailmansodassa?</w:t>
      </w:r>
    </w:p>
    <w:p>
      <w:r>
        <w:rPr>
          <w:b/>
        </w:rPr>
        <w:t xml:space="preserve">Tulos</w:t>
      </w:r>
    </w:p>
    <w:p>
      <w:r>
        <w:t xml:space="preserve">Mitä valtioryhmää vastaan Yhdysvallat taisteli toisessa maailmansodassa?</w:t>
      </w:r>
    </w:p>
    <w:p>
      <w:r>
        <w:rPr>
          <w:b/>
        </w:rPr>
        <w:t xml:space="preserve">Tulos</w:t>
      </w:r>
    </w:p>
    <w:p>
      <w:r>
        <w:t xml:space="preserve">Mitä maita vastaan Yhdysvallat taisteli toisessa maailmansodassa?</w:t>
      </w:r>
    </w:p>
    <w:p>
      <w:r>
        <w:rPr>
          <w:b/>
        </w:rPr>
        <w:t xml:space="preserve">Esimerkki 7.660</w:t>
      </w:r>
    </w:p>
    <w:p>
      <w:r>
        <w:t xml:space="preserve">Kuka on se tyyppi, joka soittaa Jeepers Creepersiä?</w:t>
      </w:r>
    </w:p>
    <w:p>
      <w:r>
        <w:rPr>
          <w:b/>
        </w:rPr>
        <w:t xml:space="preserve">Tulos</w:t>
      </w:r>
    </w:p>
    <w:p>
      <w:r>
        <w:t xml:space="preserve">Kuka on se tyyppi, joka näyttelee hiipparia vuoden 2001 elokuvassa Jeepers creepers?</w:t>
      </w:r>
    </w:p>
    <w:p>
      <w:r>
        <w:rPr>
          <w:b/>
        </w:rPr>
        <w:t xml:space="preserve">Tulos</w:t>
      </w:r>
    </w:p>
    <w:p>
      <w:r>
        <w:t xml:space="preserve">Kuka on se tyyppi, joka näyttelee hiipparia vuoden 2003 elokuvassa Jeepers creepers 2?</w:t>
      </w:r>
    </w:p>
    <w:p>
      <w:r>
        <w:rPr>
          <w:b/>
        </w:rPr>
        <w:t xml:space="preserve">Tulos</w:t>
      </w:r>
    </w:p>
    <w:p>
      <w:r>
        <w:t xml:space="preserve">Kuka on se tyyppi, joka näyttelee hiipparia vuoden 2017 elokuvassa Jeepers creepers 3?</w:t>
      </w:r>
    </w:p>
    <w:p>
      <w:r>
        <w:rPr>
          <w:b/>
        </w:rPr>
        <w:t xml:space="preserve">Esimerkki 7.661</w:t>
      </w:r>
    </w:p>
    <w:p>
      <w:r>
        <w:t xml:space="preserve">Kuka laulaa kappaleen I love the way you move?</w:t>
      </w:r>
    </w:p>
    <w:p>
      <w:r>
        <w:rPr>
          <w:b/>
        </w:rPr>
        <w:t xml:space="preserve">Tulos</w:t>
      </w:r>
    </w:p>
    <w:p>
      <w:r>
        <w:t xml:space="preserve">Kuka lauloi tapasi liikkua vuonna 2003?</w:t>
      </w:r>
    </w:p>
    <w:p>
      <w:r>
        <w:rPr>
          <w:b/>
        </w:rPr>
        <w:t xml:space="preserve">Tulos</w:t>
      </w:r>
    </w:p>
    <w:p>
      <w:r>
        <w:t xml:space="preserve">Kuka lauloi tapasi liikkua vuonna 2004?</w:t>
      </w:r>
    </w:p>
    <w:p>
      <w:r>
        <w:rPr>
          <w:b/>
        </w:rPr>
        <w:t xml:space="preserve">Tulos</w:t>
      </w:r>
    </w:p>
    <w:p>
      <w:r>
        <w:t xml:space="preserve">Kuka lauloi I like the way you move in 2005?</w:t>
      </w:r>
    </w:p>
    <w:p>
      <w:r>
        <w:rPr>
          <w:b/>
        </w:rPr>
        <w:t xml:space="preserve">Tulos</w:t>
      </w:r>
    </w:p>
    <w:p>
      <w:r>
        <w:t xml:space="preserve">Kuka lauloi I like the way you move in 2013?</w:t>
      </w:r>
    </w:p>
    <w:p>
      <w:r>
        <w:rPr>
          <w:b/>
        </w:rPr>
        <w:t xml:space="preserve">Esimerkki 7.662</w:t>
      </w:r>
    </w:p>
    <w:p>
      <w:r>
        <w:t xml:space="preserve">Milloin nazarene-kirkko perustettiin?</w:t>
      </w:r>
    </w:p>
    <w:p>
      <w:r>
        <w:rPr>
          <w:b/>
        </w:rPr>
        <w:t xml:space="preserve">Tulos</w:t>
      </w:r>
    </w:p>
    <w:p>
      <w:r>
        <w:t xml:space="preserve">Milloin nykyaikainen nazarene-kirkko perustettiin fuusion jälkeen?</w:t>
      </w:r>
    </w:p>
    <w:p>
      <w:r>
        <w:rPr>
          <w:b/>
        </w:rPr>
        <w:t xml:space="preserve">Tulos</w:t>
      </w:r>
    </w:p>
    <w:p>
      <w:r>
        <w:t xml:space="preserve">Milloin nazarene-kirkko perustettiin alkuperäisenä läntisenä ryhmänä ennen yhdistymistä?</w:t>
      </w:r>
    </w:p>
    <w:p>
      <w:r>
        <w:rPr>
          <w:b/>
        </w:rPr>
        <w:t xml:space="preserve">Tulos</w:t>
      </w:r>
    </w:p>
    <w:p>
      <w:r>
        <w:t xml:space="preserve">Milloin nazarenan kirkon alkuperäinen itäinen ryhmä perustettiin?</w:t>
      </w:r>
    </w:p>
    <w:p>
      <w:r>
        <w:rPr>
          <w:b/>
        </w:rPr>
        <w:t xml:space="preserve">Esimerkki 7.663</w:t>
      </w:r>
    </w:p>
    <w:p>
      <w:r>
        <w:t xml:space="preserve">Missä sodassa amerikka menetti eniten sotilaita?</w:t>
      </w:r>
    </w:p>
    <w:p>
      <w:r>
        <w:rPr>
          <w:b/>
        </w:rPr>
        <w:t xml:space="preserve">Tulos</w:t>
      </w:r>
    </w:p>
    <w:p>
      <w:r>
        <w:t xml:space="preserve">Missä sodassa amerikka menetti eniten sotilaita, kun mukaan lasketaan sotilaat, jotka eivät taistelleet amerikan puolesta?</w:t>
      </w:r>
    </w:p>
    <w:p>
      <w:r>
        <w:rPr>
          <w:b/>
        </w:rPr>
        <w:t xml:space="preserve">Tulos</w:t>
      </w:r>
    </w:p>
    <w:p>
      <w:r>
        <w:t xml:space="preserve">Missä sodassa amerikka menetti eniten sotilaita, lukuun ottamatta sotilaita, jotka eivät taistelleet amerikan puolesta?</w:t>
      </w:r>
    </w:p>
    <w:p>
      <w:r>
        <w:rPr>
          <w:b/>
        </w:rPr>
        <w:t xml:space="preserve">Esimerkki 7.664</w:t>
      </w:r>
    </w:p>
    <w:p>
      <w:r>
        <w:t xml:space="preserve">Kuka laulaa baby i'm a want you?</w:t>
      </w:r>
    </w:p>
    <w:p>
      <w:r>
        <w:rPr>
          <w:b/>
        </w:rPr>
        <w:t xml:space="preserve">Tulos</w:t>
      </w:r>
    </w:p>
    <w:p>
      <w:r>
        <w:t xml:space="preserve">Mikä ryhmä laulaa alkuperäisen Baby I'm-A Want You -kappaleen?</w:t>
      </w:r>
    </w:p>
    <w:p>
      <w:r>
        <w:rPr>
          <w:b/>
        </w:rPr>
        <w:t xml:space="preserve">Tulos</w:t>
      </w:r>
    </w:p>
    <w:p>
      <w:r>
        <w:t xml:space="preserve">Kuka laulaa alkuperäisessä Baby I'm-A Want You -biisissä?</w:t>
      </w:r>
    </w:p>
    <w:p>
      <w:r>
        <w:rPr>
          <w:b/>
        </w:rPr>
        <w:t xml:space="preserve">Esimerkki 7.665</w:t>
      </w:r>
    </w:p>
    <w:p>
      <w:r>
        <w:t xml:space="preserve">Mikä oli pienen pojan nimi lemmikkihautausmaalla?</w:t>
      </w:r>
    </w:p>
    <w:p>
      <w:r>
        <w:rPr>
          <w:b/>
        </w:rPr>
        <w:t xml:space="preserve">Tulos</w:t>
      </w:r>
    </w:p>
    <w:p>
      <w:r>
        <w:t xml:space="preserve">Mikä oli sen hahmon nimi, joka oli pikkupoika Pet Sematary -romaanissa ja -elokuvissa?</w:t>
      </w:r>
    </w:p>
    <w:p>
      <w:r>
        <w:rPr>
          <w:b/>
        </w:rPr>
        <w:t xml:space="preserve">Tulos</w:t>
      </w:r>
    </w:p>
    <w:p>
      <w:r>
        <w:t xml:space="preserve">Kuka näytteli pikkupoikaa vuonna 1989 ilmestyneessä elokuvassa Pet Sematary?</w:t>
      </w:r>
    </w:p>
    <w:p>
      <w:r>
        <w:rPr>
          <w:b/>
        </w:rPr>
        <w:t xml:space="preserve">Tulos</w:t>
      </w:r>
    </w:p>
    <w:p>
      <w:r>
        <w:t xml:space="preserve">Kuka näytteli pikkupoikaa vuoden 2019 elokuvassa Pet Sematary?</w:t>
      </w:r>
    </w:p>
    <w:p>
      <w:r>
        <w:rPr>
          <w:b/>
        </w:rPr>
        <w:t xml:space="preserve">Tulos</w:t>
      </w:r>
    </w:p>
    <w:p>
      <w:r>
        <w:t xml:space="preserve">Mikä oli sen henkilön nimi, joka esitti Pet Semataryn pikkupoikaa Gage Creediä vuonna 1997 ilmestyneessä Hohto-sarjan minisarjassa?</w:t>
      </w:r>
    </w:p>
    <w:p>
      <w:r>
        <w:rPr>
          <w:b/>
        </w:rPr>
        <w:t xml:space="preserve">Esimerkki 7.666</w:t>
      </w:r>
    </w:p>
    <w:p>
      <w:r>
        <w:t xml:space="preserve">Mistä suuri kanava alkaa ja mihin se päättyy?</w:t>
      </w:r>
    </w:p>
    <w:p>
      <w:r>
        <w:rPr>
          <w:b/>
        </w:rPr>
        <w:t xml:space="preserve">Tulos</w:t>
      </w:r>
    </w:p>
    <w:p>
      <w:r>
        <w:t xml:space="preserve">Mistä Kiinan suuri kanava alkaa?</w:t>
      </w:r>
    </w:p>
    <w:p>
      <w:r>
        <w:rPr>
          <w:b/>
        </w:rPr>
        <w:t xml:space="preserve">Tulos</w:t>
      </w:r>
    </w:p>
    <w:p>
      <w:r>
        <w:t xml:space="preserve">Mihin Kiinan suuri kanava päättyy?</w:t>
      </w:r>
    </w:p>
    <w:p>
      <w:r>
        <w:rPr>
          <w:b/>
        </w:rPr>
        <w:t xml:space="preserve">Tulos</w:t>
      </w:r>
    </w:p>
    <w:p>
      <w:r>
        <w:t xml:space="preserve">Mihin vesistöön Venetsian suuri kanava johtaa Santa Lucian rautatieaseman lähellä?</w:t>
      </w:r>
    </w:p>
    <w:p>
      <w:r>
        <w:rPr>
          <w:b/>
        </w:rPr>
        <w:t xml:space="preserve">Tulos</w:t>
      </w:r>
    </w:p>
    <w:p>
      <w:r>
        <w:t xml:space="preserve">Mihin vesistöön Venetsian suuri kanava johtaa San Marcon lähellä?</w:t>
      </w:r>
    </w:p>
    <w:p>
      <w:r>
        <w:rPr>
          <w:b/>
        </w:rPr>
        <w:t xml:space="preserve">Tulos</w:t>
      </w:r>
    </w:p>
    <w:p>
      <w:r>
        <w:t xml:space="preserve">Mistä alkaa Irlannin suuri kanava?</w:t>
      </w:r>
    </w:p>
    <w:p>
      <w:r>
        <w:rPr>
          <w:b/>
        </w:rPr>
        <w:t xml:space="preserve">Tulos</w:t>
      </w:r>
    </w:p>
    <w:p>
      <w:r>
        <w:t xml:space="preserve">Mihin päättyy Irlannin suuri kanava?</w:t>
      </w:r>
    </w:p>
    <w:p>
      <w:r>
        <w:rPr>
          <w:b/>
        </w:rPr>
        <w:t xml:space="preserve">Esimerkki 7.667</w:t>
      </w:r>
    </w:p>
    <w:p>
      <w:r>
        <w:t xml:space="preserve">Ketkä demokraatit pyrkivät Tennesseen kuvernööriksi?</w:t>
      </w:r>
    </w:p>
    <w:p>
      <w:r>
        <w:rPr>
          <w:b/>
        </w:rPr>
        <w:t xml:space="preserve">Tulos</w:t>
      </w:r>
    </w:p>
    <w:p>
      <w:r>
        <w:t xml:space="preserve">Ketkä demokraatit pyrkivät Tennesseen kuvernööriksi vuonna 2014?</w:t>
      </w:r>
    </w:p>
    <w:p>
      <w:r>
        <w:rPr>
          <w:b/>
        </w:rPr>
        <w:t xml:space="preserve">Tulos</w:t>
      </w:r>
    </w:p>
    <w:p>
      <w:r>
        <w:t xml:space="preserve">Ketkä demokraatit pyrkivät Tennesseen kuvernööriksi vuonna 2010?</w:t>
      </w:r>
    </w:p>
    <w:p>
      <w:r>
        <w:rPr>
          <w:b/>
        </w:rPr>
        <w:t xml:space="preserve">Tulos</w:t>
      </w:r>
    </w:p>
    <w:p>
      <w:r>
        <w:t xml:space="preserve">Ketkä demokraatit pyrkivät Tennesseen kuvernööriksi vuonna 2006?</w:t>
      </w:r>
    </w:p>
    <w:p>
      <w:r>
        <w:rPr>
          <w:b/>
        </w:rPr>
        <w:t xml:space="preserve">Esimerkki 7.668</w:t>
      </w:r>
    </w:p>
    <w:p>
      <w:r>
        <w:t xml:space="preserve">Kuinka monta Super Bowlia San Francisco 49ers voitti?</w:t>
      </w:r>
    </w:p>
    <w:p>
      <w:r>
        <w:rPr>
          <w:b/>
        </w:rPr>
        <w:t xml:space="preserve">Tulos</w:t>
      </w:r>
    </w:p>
    <w:p>
      <w:r>
        <w:t xml:space="preserve">Kuinka monta superbowlia San Francisco 49er's on voittanut vuodesta 1994 lähtien?</w:t>
      </w:r>
    </w:p>
    <w:p>
      <w:r>
        <w:rPr>
          <w:b/>
        </w:rPr>
        <w:t xml:space="preserve">Tulos</w:t>
      </w:r>
    </w:p>
    <w:p>
      <w:r>
        <w:t xml:space="preserve">Kuinka monta superbowlia San Francisco 49er's on voittanut vuodesta 1989 lähtien?</w:t>
      </w:r>
    </w:p>
    <w:p>
      <w:r>
        <w:rPr>
          <w:b/>
        </w:rPr>
        <w:t xml:space="preserve">Tulos</w:t>
      </w:r>
    </w:p>
    <w:p>
      <w:r>
        <w:t xml:space="preserve">Kuinka monta superbowlia San Francisco 49er's on voittanut vuodesta 1988 lähtien?</w:t>
      </w:r>
    </w:p>
    <w:p>
      <w:r>
        <w:rPr>
          <w:b/>
        </w:rPr>
        <w:t xml:space="preserve">Esimerkki 7.669</w:t>
      </w:r>
    </w:p>
    <w:p>
      <w:r>
        <w:t xml:space="preserve">Kuka näyttelee Kaylaa Elämämme päivinä -ohjelmassa?</w:t>
      </w:r>
    </w:p>
    <w:p>
      <w:r>
        <w:rPr>
          <w:b/>
        </w:rPr>
        <w:t xml:space="preserve">Tulos</w:t>
      </w:r>
    </w:p>
    <w:p>
      <w:r>
        <w:t xml:space="preserve">Kuka näyttelee Kayla Bradya Days of Our Lives -sarjassa vuosina 1982-83?</w:t>
      </w:r>
    </w:p>
    <w:p>
      <w:r>
        <w:rPr>
          <w:b/>
        </w:rPr>
        <w:t xml:space="preserve">Tulos</w:t>
      </w:r>
    </w:p>
    <w:p>
      <w:r>
        <w:t xml:space="preserve">Kuka näyttelee Kayla Bradya Days of Our Lives -sarjassa vuodesta 1986 nykypäivään?</w:t>
      </w:r>
    </w:p>
    <w:p>
      <w:r>
        <w:rPr>
          <w:b/>
        </w:rPr>
        <w:t xml:space="preserve">Tulos</w:t>
      </w:r>
    </w:p>
    <w:p>
      <w:r>
        <w:t xml:space="preserve">Kuka näyttelee Kayla Bradya Days of Our Lives -sarjassa väliaikaisesti vuonna 1989?</w:t>
      </w:r>
    </w:p>
    <w:p>
      <w:r>
        <w:rPr>
          <w:b/>
        </w:rPr>
        <w:t xml:space="preserve">Esimerkki 7.670</w:t>
      </w:r>
    </w:p>
    <w:p>
      <w:r>
        <w:t xml:space="preserve">Kuka kirjoitti ja lauloi I'm leaving on a jet plane?</w:t>
      </w:r>
    </w:p>
    <w:p>
      <w:r>
        <w:rPr>
          <w:b/>
        </w:rPr>
        <w:t xml:space="preserve">Tulos</w:t>
      </w:r>
    </w:p>
    <w:p>
      <w:r>
        <w:t xml:space="preserve">Kuka kirjoitti kappaleen "I'm Leaving on a Jet Plane"?</w:t>
      </w:r>
    </w:p>
    <w:p>
      <w:r>
        <w:rPr>
          <w:b/>
        </w:rPr>
        <w:t xml:space="preserve">Tulos</w:t>
      </w:r>
    </w:p>
    <w:p>
      <w:r>
        <w:t xml:space="preserve">Kuka lauloi vuoden 1969 singlen "I'm Leaving on a Jet Plane"?</w:t>
      </w:r>
    </w:p>
    <w:p>
      <w:r>
        <w:rPr>
          <w:b/>
        </w:rPr>
        <w:t xml:space="preserve">Esimerkki 7.671</w:t>
      </w:r>
    </w:p>
    <w:p>
      <w:r>
        <w:t xml:space="preserve">Milloin Here comes the hotstepper ilmestyi?</w:t>
      </w:r>
    </w:p>
    <w:p>
      <w:r>
        <w:rPr>
          <w:b/>
        </w:rPr>
        <w:t xml:space="preserve">Tulos</w:t>
      </w:r>
    </w:p>
    <w:p>
      <w:r>
        <w:t xml:space="preserve">Milloin kappale "Here Comes the Hotstepper" julkaistiin?</w:t>
      </w:r>
    </w:p>
    <w:p>
      <w:r>
        <w:rPr>
          <w:b/>
        </w:rPr>
        <w:t xml:space="preserve">Tulos</w:t>
      </w:r>
    </w:p>
    <w:p>
      <w:r>
        <w:t xml:space="preserve">Milloin albumi Here Comes the Hotstepper julkaistiin?</w:t>
      </w:r>
    </w:p>
    <w:p>
      <w:r>
        <w:rPr>
          <w:b/>
        </w:rPr>
        <w:t xml:space="preserve">Esimerkki 7.672</w:t>
      </w:r>
    </w:p>
    <w:p>
      <w:r>
        <w:t xml:space="preserve">Missä Afrikan maassa on korkein hiv-tartuntojen määrä?</w:t>
      </w:r>
    </w:p>
    <w:p>
      <w:r>
        <w:rPr>
          <w:b/>
        </w:rPr>
        <w:t xml:space="preserve">Tulos</w:t>
      </w:r>
    </w:p>
    <w:p>
      <w:r>
        <w:t xml:space="preserve">Missä Afrikan maassa on vuoden 2016 tilastojen mukaan korkein hiv-tartuntojen määrä 15-49-vuotiaiden keskuudessa?</w:t>
      </w:r>
    </w:p>
    <w:p>
      <w:r>
        <w:rPr>
          <w:b/>
        </w:rPr>
        <w:t xml:space="preserve">Tulos</w:t>
      </w:r>
    </w:p>
    <w:p>
      <w:r>
        <w:t xml:space="preserve">Missä Afrikan maassa on vuoden 2011 tilastojen mukaan korkein hiv-tartuntojen määrä 15-49-vuotiaiden keskuudessa?</w:t>
      </w:r>
    </w:p>
    <w:p>
      <w:r>
        <w:rPr>
          <w:b/>
        </w:rPr>
        <w:t xml:space="preserve">Tulos</w:t>
      </w:r>
    </w:p>
    <w:p>
      <w:r>
        <w:t xml:space="preserve">Missä Afrikan maassa on vuoden 2001 tilastojen mukaan korkein hiv-tartuntojen määrä 15-49-vuotiaiden keskuudessa?</w:t>
      </w:r>
    </w:p>
    <w:p>
      <w:r>
        <w:rPr>
          <w:b/>
        </w:rPr>
        <w:t xml:space="preserve">Esimerkki 7.673</w:t>
      </w:r>
    </w:p>
    <w:p>
      <w:r>
        <w:t xml:space="preserve">Ketä pidettiin ensimmäisenä free jazz -muusikkona?</w:t>
      </w:r>
    </w:p>
    <w:p>
      <w:r>
        <w:rPr>
          <w:b/>
        </w:rPr>
        <w:t xml:space="preserve">Tulos</w:t>
      </w:r>
    </w:p>
    <w:p>
      <w:r>
        <w:t xml:space="preserve">Kuka oli ensimmäinen jazzmuusikko, joka esitti free jazz -tekniikoita?</w:t>
      </w:r>
    </w:p>
    <w:p>
      <w:r>
        <w:rPr>
          <w:b/>
        </w:rPr>
        <w:t xml:space="preserve">Tulos</w:t>
      </w:r>
    </w:p>
    <w:p>
      <w:r>
        <w:t xml:space="preserve">Free jazz sai alkunsa kenen johtamista ryhmistä?</w:t>
      </w:r>
    </w:p>
    <w:p>
      <w:r>
        <w:rPr>
          <w:b/>
        </w:rPr>
        <w:t xml:space="preserve">Esimerkki 7.674</w:t>
      </w:r>
    </w:p>
    <w:p>
      <w:r>
        <w:t xml:space="preserve">Kuka on se tyttö, jota vastaan Ahma taistelee x2:ssa?</w:t>
      </w:r>
    </w:p>
    <w:p>
      <w:r>
        <w:rPr>
          <w:b/>
        </w:rPr>
        <w:t xml:space="preserve">Tulos</w:t>
      </w:r>
    </w:p>
    <w:p>
      <w:r>
        <w:t xml:space="preserve">Mikä hahmo on se tyttö, jota vastaan ahma taistelee x2:ssa?</w:t>
      </w:r>
    </w:p>
    <w:p>
      <w:r>
        <w:rPr>
          <w:b/>
        </w:rPr>
        <w:t xml:space="preserve">Tulos</w:t>
      </w:r>
    </w:p>
    <w:p>
      <w:r>
        <w:t xml:space="preserve">Kuka näyttelijä on se tyttö, jota vastaan ahma taistelee x2:ssa?</w:t>
      </w:r>
    </w:p>
    <w:p>
      <w:r>
        <w:rPr>
          <w:b/>
        </w:rPr>
        <w:t xml:space="preserve">Esimerkki 7.675</w:t>
      </w:r>
    </w:p>
    <w:p>
      <w:r>
        <w:t xml:space="preserve">Kuka edustaa Wellesleytä edustajainhuoneessa?</w:t>
      </w:r>
    </w:p>
    <w:p>
      <w:r>
        <w:rPr>
          <w:b/>
        </w:rPr>
        <w:t xml:space="preserve">Tulos</w:t>
      </w:r>
    </w:p>
    <w:p>
      <w:r>
        <w:t xml:space="preserve">Kuka edustaa Wellesleytä edustajainhuoneessa vuoden 2016 vaalien jälkeen?</w:t>
      </w:r>
    </w:p>
    <w:p>
      <w:r>
        <w:rPr>
          <w:b/>
        </w:rPr>
        <w:t xml:space="preserve">Tulos</w:t>
      </w:r>
    </w:p>
    <w:p>
      <w:r>
        <w:t xml:space="preserve">Kuka edustaa Wellesleytä edustajainhuoneessa vuoden 2014 vaalien jälkeen?</w:t>
      </w:r>
    </w:p>
    <w:p>
      <w:r>
        <w:rPr>
          <w:b/>
        </w:rPr>
        <w:t xml:space="preserve">Tulos</w:t>
      </w:r>
    </w:p>
    <w:p>
      <w:r>
        <w:t xml:space="preserve">Kuka edustaa Wellesleytä edustajainhuoneessa vuoden 2012 vaalien jälkeen?</w:t>
      </w:r>
    </w:p>
    <w:p>
      <w:r>
        <w:rPr>
          <w:b/>
        </w:rPr>
        <w:t xml:space="preserve">Esimerkki 7.676</w:t>
      </w:r>
    </w:p>
    <w:p>
      <w:r>
        <w:t xml:space="preserve">Milloin us open air näkyy televisiossa?</w:t>
      </w:r>
    </w:p>
    <w:p>
      <w:r>
        <w:rPr>
          <w:b/>
        </w:rPr>
        <w:t xml:space="preserve">Tulos</w:t>
      </w:r>
    </w:p>
    <w:p>
      <w:r>
        <w:t xml:space="preserve">Milloin vuoden 2017 tenniksen us open air näkyy televisiossa?</w:t>
      </w:r>
    </w:p>
    <w:p>
      <w:r>
        <w:rPr>
          <w:b/>
        </w:rPr>
        <w:t xml:space="preserve">Tulos</w:t>
      </w:r>
    </w:p>
    <w:p>
      <w:r>
        <w:t xml:space="preserve">Milloin vuoden 2016 tennis meidät avoinna tv:ssä?</w:t>
      </w:r>
    </w:p>
    <w:p>
      <w:r>
        <w:rPr>
          <w:b/>
        </w:rPr>
        <w:t xml:space="preserve">Tulos</w:t>
      </w:r>
    </w:p>
    <w:p>
      <w:r>
        <w:t xml:space="preserve">Milloin vuoden 2015 tennis meidät avataan televisiossa?</w:t>
      </w:r>
    </w:p>
    <w:p>
      <w:r>
        <w:rPr>
          <w:b/>
        </w:rPr>
        <w:t xml:space="preserve">Tulos</w:t>
      </w:r>
    </w:p>
    <w:p>
      <w:r>
        <w:t xml:space="preserve">Milloin vuoden 2017 golf meille avoinna tv:ssä?</w:t>
      </w:r>
    </w:p>
    <w:p>
      <w:r>
        <w:rPr>
          <w:b/>
        </w:rPr>
        <w:t xml:space="preserve">Tulos</w:t>
      </w:r>
    </w:p>
    <w:p>
      <w:r>
        <w:t xml:space="preserve">Milloin vuoden 2016 golf meille avoinna tv:ssä?</w:t>
      </w:r>
    </w:p>
    <w:p>
      <w:r>
        <w:rPr>
          <w:b/>
        </w:rPr>
        <w:t xml:space="preserve">Tulos</w:t>
      </w:r>
    </w:p>
    <w:p>
      <w:r>
        <w:t xml:space="preserve">Milloin vuoden 2015 golf meille avoinna tv:ssä?</w:t>
      </w:r>
    </w:p>
    <w:p>
      <w:r>
        <w:rPr>
          <w:b/>
        </w:rPr>
        <w:t xml:space="preserve">Esimerkki 7.677</w:t>
      </w:r>
    </w:p>
    <w:p>
      <w:r>
        <w:t xml:space="preserve">Missä Twilight Breaking Dawn osa 1 kuvattiin?</w:t>
      </w:r>
    </w:p>
    <w:p>
      <w:r>
        <w:rPr>
          <w:b/>
        </w:rPr>
        <w:t xml:space="preserve">Tulos</w:t>
      </w:r>
    </w:p>
    <w:p>
      <w:r>
        <w:t xml:space="preserve">Missä päin Yhdysvaltoja Twilight breaking dawn part 1 kuvattiin?</w:t>
      </w:r>
    </w:p>
    <w:p>
      <w:r>
        <w:rPr>
          <w:b/>
        </w:rPr>
        <w:t xml:space="preserve">Tulos</w:t>
      </w:r>
    </w:p>
    <w:p>
      <w:r>
        <w:t xml:space="preserve">Missä Kanadassa kuvattiin Twilight Breaking Dawn Part 1?</w:t>
      </w:r>
    </w:p>
    <w:p>
      <w:r>
        <w:rPr>
          <w:b/>
        </w:rPr>
        <w:t xml:space="preserve">Tulos</w:t>
      </w:r>
    </w:p>
    <w:p>
      <w:r>
        <w:t xml:space="preserve">Missä Brasiliassa kuvattiin Twilight breaking dawn part 1?</w:t>
      </w:r>
    </w:p>
    <w:p>
      <w:r>
        <w:rPr>
          <w:b/>
        </w:rPr>
        <w:t xml:space="preserve">Esimerkki 7.678</w:t>
      </w:r>
    </w:p>
    <w:p>
      <w:r>
        <w:t xml:space="preserve">Kuka on Batesin motellin sarjamurhaaja?</w:t>
      </w:r>
    </w:p>
    <w:p>
      <w:r>
        <w:rPr>
          <w:b/>
        </w:rPr>
        <w:t xml:space="preserve">Tulos</w:t>
      </w:r>
    </w:p>
    <w:p>
      <w:r>
        <w:t xml:space="preserve">Kuka hahmo on sarjamurhaaja Batesin motellissa elokuvassa Psycho?</w:t>
      </w:r>
    </w:p>
    <w:p>
      <w:r>
        <w:rPr>
          <w:b/>
        </w:rPr>
        <w:t xml:space="preserve">Tulos</w:t>
      </w:r>
    </w:p>
    <w:p>
      <w:r>
        <w:t xml:space="preserve">Kuka näyttelijä on sarjamurhaaja Batesin motellissa elokuvassa Psycho?</w:t>
      </w:r>
    </w:p>
    <w:p>
      <w:r>
        <w:rPr>
          <w:b/>
        </w:rPr>
        <w:t xml:space="preserve">Esimerkki 7.679</w:t>
      </w:r>
    </w:p>
    <w:p>
      <w:r>
        <w:t xml:space="preserve">Mikä oli ensimmäinen koskaan tehty täyspitkä intialainen elokuva?</w:t>
      </w:r>
    </w:p>
    <w:p>
      <w:r>
        <w:rPr>
          <w:b/>
        </w:rPr>
        <w:t xml:space="preserve">Tulos</w:t>
      </w:r>
    </w:p>
    <w:p>
      <w:r>
        <w:t xml:space="preserve">Mikä oli ensimmäinen koskaan tehty täyspitkä mykkä intialainen elokuva?</w:t>
      </w:r>
    </w:p>
    <w:p>
      <w:r>
        <w:rPr>
          <w:b/>
        </w:rPr>
        <w:t xml:space="preserve">Tulos</w:t>
      </w:r>
    </w:p>
    <w:p>
      <w:r>
        <w:t xml:space="preserve">Mikä oli ensimmäinen koskaan tehty täyspitkä puhuva intialainen elokuva?</w:t>
      </w:r>
    </w:p>
    <w:p>
      <w:r>
        <w:rPr>
          <w:b/>
        </w:rPr>
        <w:t xml:space="preserve">Esimerkki 7.680</w:t>
      </w:r>
    </w:p>
    <w:p>
      <w:r>
        <w:t xml:space="preserve">Milloin vanhat 5 puntaa poistettiin liikenteestä?</w:t>
      </w:r>
    </w:p>
    <w:p>
      <w:r>
        <w:rPr>
          <w:b/>
        </w:rPr>
        <w:t xml:space="preserve">Tulos</w:t>
      </w:r>
    </w:p>
    <w:p>
      <w:r>
        <w:t xml:space="preserve">Milloin White 1793 £5 poistui liikkeestä?</w:t>
      </w:r>
    </w:p>
    <w:p>
      <w:r>
        <w:rPr>
          <w:b/>
        </w:rPr>
        <w:t xml:space="preserve">Tulos</w:t>
      </w:r>
    </w:p>
    <w:p>
      <w:r>
        <w:t xml:space="preserve">Milloin White 1945 £5 poistui liikenteestä?</w:t>
      </w:r>
    </w:p>
    <w:p>
      <w:r>
        <w:rPr>
          <w:b/>
        </w:rPr>
        <w:t xml:space="preserve">Tulos</w:t>
      </w:r>
    </w:p>
    <w:p>
      <w:r>
        <w:t xml:space="preserve">Milloin B-sarjan 5 puntaa poistui liikkeestä?</w:t>
      </w:r>
    </w:p>
    <w:p>
      <w:r>
        <w:rPr>
          <w:b/>
        </w:rPr>
        <w:t xml:space="preserve">Tulos</w:t>
      </w:r>
    </w:p>
    <w:p>
      <w:r>
        <w:t xml:space="preserve">Milloin C-sarjan 5 puntaa poistui liikkeestä?</w:t>
      </w:r>
    </w:p>
    <w:p>
      <w:r>
        <w:rPr>
          <w:b/>
        </w:rPr>
        <w:t xml:space="preserve">Tulos</w:t>
      </w:r>
    </w:p>
    <w:p>
      <w:r>
        <w:t xml:space="preserve">Milloin D-sarjan 5 puntaa poistui liikkeestä?</w:t>
      </w:r>
    </w:p>
    <w:p>
      <w:r>
        <w:rPr>
          <w:b/>
        </w:rPr>
        <w:t xml:space="preserve">Tulos</w:t>
      </w:r>
    </w:p>
    <w:p>
      <w:r>
        <w:t xml:space="preserve">Milloin E-sarjan 5 puntaa poistui liikkeestä?</w:t>
      </w:r>
    </w:p>
    <w:p>
      <w:r>
        <w:rPr>
          <w:b/>
        </w:rPr>
        <w:t xml:space="preserve">Tulos</w:t>
      </w:r>
    </w:p>
    <w:p>
      <w:r>
        <w:t xml:space="preserve">Milloin E-sarjan 5 punnan variantti poistui liikkeestä?</w:t>
      </w:r>
    </w:p>
    <w:p>
      <w:r>
        <w:rPr>
          <w:b/>
        </w:rPr>
        <w:t xml:space="preserve">Esimerkki 7.681</w:t>
      </w:r>
    </w:p>
    <w:p>
      <w:r>
        <w:t xml:space="preserve">Milloin jäätanssi otettiin käyttöön olympialaisissa?</w:t>
      </w:r>
    </w:p>
    <w:p>
      <w:r>
        <w:rPr>
          <w:b/>
        </w:rPr>
        <w:t xml:space="preserve">Tulos</w:t>
      </w:r>
    </w:p>
    <w:p>
      <w:r>
        <w:t xml:space="preserve">Missä olympialaisissa jäätanssi otettiin käyttöön olympialaisissa?</w:t>
      </w:r>
    </w:p>
    <w:p>
      <w:r>
        <w:rPr>
          <w:b/>
        </w:rPr>
        <w:t xml:space="preserve">Tulos</w:t>
      </w:r>
    </w:p>
    <w:p>
      <w:r>
        <w:t xml:space="preserve">Minä vuonna jäätanssi otettiin käyttöön olympialaisissa?</w:t>
      </w:r>
    </w:p>
    <w:p>
      <w:r>
        <w:rPr>
          <w:b/>
        </w:rPr>
        <w:t xml:space="preserve">Esimerkki 7.682</w:t>
      </w:r>
    </w:p>
    <w:p>
      <w:r>
        <w:t xml:space="preserve">Kuka oli tunnettu siitä, että hänen työpöydällään oli kyltti, jossa luki "Bucks stops here"?</w:t>
      </w:r>
    </w:p>
    <w:p>
      <w:r>
        <w:rPr>
          <w:b/>
        </w:rPr>
        <w:t xml:space="preserve">Tulos</w:t>
      </w:r>
    </w:p>
    <w:p>
      <w:r>
        <w:t xml:space="preserve">Kuka oli alun perin tunnettu siitä, että hänen työpöydällään oli kyltti, jossa luki "Bucks stops here"?</w:t>
      </w:r>
    </w:p>
    <w:p>
      <w:r>
        <w:rPr>
          <w:b/>
        </w:rPr>
        <w:t xml:space="preserve">Tulos</w:t>
      </w:r>
    </w:p>
    <w:p>
      <w:r>
        <w:t xml:space="preserve">Kuka oli tunnettu siitä, että hänen pöydällään oli lainattu kyltti, jossa luki "Bucks stops here"?</w:t>
      </w:r>
    </w:p>
    <w:p>
      <w:r>
        <w:rPr>
          <w:b/>
        </w:rPr>
        <w:t xml:space="preserve">Esimerkki 7.683</w:t>
      </w:r>
    </w:p>
    <w:p>
      <w:r>
        <w:t xml:space="preserve">Kuka on henkilö, joka leikkaa ruumiita?</w:t>
      </w:r>
    </w:p>
    <w:p>
      <w:r>
        <w:rPr>
          <w:b/>
        </w:rPr>
        <w:t xml:space="preserve">Tulos</w:t>
      </w:r>
    </w:p>
    <w:p>
      <w:r>
        <w:t xml:space="preserve">Kuka on se henkilö, joka leikkaa ruumiita kuolinsyiden selvittämiseksi?</w:t>
      </w:r>
    </w:p>
    <w:p>
      <w:r>
        <w:rPr>
          <w:b/>
        </w:rPr>
        <w:t xml:space="preserve">Tulos</w:t>
      </w:r>
    </w:p>
    <w:p>
      <w:r>
        <w:t xml:space="preserve">Kuka on se henkilö, joka leikkaa kuolleita ruumiita, joita kutsutaan ruumiinruhoiksi, tutkimuksia varten?</w:t>
      </w:r>
    </w:p>
    <w:p>
      <w:r>
        <w:rPr>
          <w:b/>
        </w:rPr>
        <w:t xml:space="preserve">Esimerkki 7.684</w:t>
      </w:r>
    </w:p>
    <w:p>
      <w:r>
        <w:t xml:space="preserve">Milloin suloinen lapseni nousi listoille?</w:t>
      </w:r>
    </w:p>
    <w:p>
      <w:r>
        <w:rPr>
          <w:b/>
        </w:rPr>
        <w:t xml:space="preserve">Tulos</w:t>
      </w:r>
    </w:p>
    <w:p>
      <w:r>
        <w:t xml:space="preserve">Milloin Guns N' Rosesin Sweet Child o' Mine nousi listoille?</w:t>
      </w:r>
    </w:p>
    <w:p>
      <w:r>
        <w:rPr>
          <w:b/>
        </w:rPr>
        <w:t xml:space="preserve">Tulos</w:t>
      </w:r>
    </w:p>
    <w:p>
      <w:r>
        <w:t xml:space="preserve">Milloin Sheryl Crow'n "Sweet Child o' Mine" nousi listoille?</w:t>
      </w:r>
    </w:p>
    <w:p>
      <w:r>
        <w:rPr>
          <w:b/>
        </w:rPr>
        <w:t xml:space="preserve">Esimerkki 7.685</w:t>
      </w:r>
    </w:p>
    <w:p>
      <w:r>
        <w:t xml:space="preserve">Kuka kuolee uudessa Pirates of the Caribbean -elokuvassa?</w:t>
      </w:r>
    </w:p>
    <w:p>
      <w:r>
        <w:rPr>
          <w:b/>
        </w:rPr>
        <w:t xml:space="preserve">Tulos</w:t>
      </w:r>
    </w:p>
    <w:p>
      <w:r>
        <w:t xml:space="preserve">Kuka kuolee tappaakseen Salazarin uusi merirosvot Karibian merirosvot kuolleet miehet eivät kerro tarinoita?</w:t>
      </w:r>
    </w:p>
    <w:p>
      <w:r>
        <w:rPr>
          <w:b/>
        </w:rPr>
        <w:t xml:space="preserve">Tulos</w:t>
      </w:r>
    </w:p>
    <w:p>
      <w:r>
        <w:t xml:space="preserve">Kuka kuolee Barbossan takia uudessa Karibian merirosvot -elokuvassa Dead men tell no tales ?</w:t>
      </w:r>
    </w:p>
    <w:p>
      <w:r>
        <w:rPr>
          <w:b/>
        </w:rPr>
        <w:t xml:space="preserve">Tulos</w:t>
      </w:r>
    </w:p>
    <w:p>
      <w:r>
        <w:t xml:space="preserve">Kuka kuolee The Fountainin luona uudessa Pirates of the caribbean On Stranger Tides -elokuvassa?</w:t>
      </w:r>
    </w:p>
    <w:p>
      <w:r>
        <w:rPr>
          <w:b/>
        </w:rPr>
        <w:t xml:space="preserve">Esimerkki 7.686</w:t>
      </w:r>
    </w:p>
    <w:p>
      <w:r>
        <w:t xml:space="preserve">Mikä on uuden halloween-elokuvan nimi?</w:t>
      </w:r>
    </w:p>
    <w:p>
      <w:r>
        <w:rPr>
          <w:b/>
        </w:rPr>
        <w:t xml:space="preserve">Tulos</w:t>
      </w:r>
    </w:p>
    <w:p>
      <w:r>
        <w:t xml:space="preserve">Mikä on vuoden 2018 uuden halloween-elokuvan nimi?</w:t>
      </w:r>
    </w:p>
    <w:p>
      <w:r>
        <w:rPr>
          <w:b/>
        </w:rPr>
        <w:t xml:space="preserve">Tulos</w:t>
      </w:r>
    </w:p>
    <w:p>
      <w:r>
        <w:t xml:space="preserve">Mikä on uuden, vielä julkaisemattoman, vuoden 2020 halloween-elokuvan nimi?</w:t>
      </w:r>
    </w:p>
    <w:p>
      <w:r>
        <w:rPr>
          <w:b/>
        </w:rPr>
        <w:t xml:space="preserve">Tulos</w:t>
      </w:r>
    </w:p>
    <w:p>
      <w:r>
        <w:t xml:space="preserve">Mikä on uuden, vielä julkaisemattoman, 2021 ilmestyvän halloween-elokuvan nimi?</w:t>
      </w:r>
    </w:p>
    <w:p>
      <w:r>
        <w:rPr>
          <w:b/>
        </w:rPr>
        <w:t xml:space="preserve">Esimerkki 7.687</w:t>
      </w:r>
    </w:p>
    <w:p>
      <w:r>
        <w:t xml:space="preserve">Kuka voitti Rupaul's Drag Race All Starsin 3. kauden?</w:t>
      </w:r>
    </w:p>
    <w:p>
      <w:r>
        <w:rPr>
          <w:b/>
        </w:rPr>
        <w:t xml:space="preserve">Tulos</w:t>
      </w:r>
    </w:p>
    <w:p>
      <w:r>
        <w:t xml:space="preserve">Kuka drag-persoona voitti Rupaul's drag race all starsin 3. kauden?</w:t>
      </w:r>
    </w:p>
    <w:p>
      <w:r>
        <w:rPr>
          <w:b/>
        </w:rPr>
        <w:t xml:space="preserve">Tulos</w:t>
      </w:r>
    </w:p>
    <w:p>
      <w:r>
        <w:t xml:space="preserve">Kuka voitti Rupaul's Drag Race All Starsin 3. kauden?</w:t>
      </w:r>
    </w:p>
    <w:p>
      <w:r>
        <w:rPr>
          <w:b/>
        </w:rPr>
        <w:t xml:space="preserve">Esimerkki 7.688</w:t>
      </w:r>
    </w:p>
    <w:p>
      <w:r>
        <w:t xml:space="preserve">Milloin baby daddyn 6. kausi tulee ulos?</w:t>
      </w:r>
    </w:p>
    <w:p>
      <w:r>
        <w:rPr>
          <w:b/>
        </w:rPr>
        <w:t xml:space="preserve">Tulos</w:t>
      </w:r>
    </w:p>
    <w:p>
      <w:r>
        <w:t xml:space="preserve">Milloin baby daddyn 6. kausi tulee maailmanlaajuisesti?</w:t>
      </w:r>
    </w:p>
    <w:p>
      <w:r>
        <w:rPr>
          <w:b/>
        </w:rPr>
        <w:t xml:space="preserve">Tulos</w:t>
      </w:r>
    </w:p>
    <w:p>
      <w:r>
        <w:t xml:space="preserve">Milloin baby daddyn 6. kausi tulee Italiassa?</w:t>
      </w:r>
    </w:p>
    <w:p>
      <w:r>
        <w:rPr>
          <w:b/>
        </w:rPr>
        <w:t xml:space="preserve">Esimerkki 7.689</w:t>
      </w:r>
    </w:p>
    <w:p>
      <w:r>
        <w:t xml:space="preserve">Mikä on uusimman Pirates of the caribbean -elokuvan nimi?</w:t>
      </w:r>
    </w:p>
    <w:p>
      <w:r>
        <w:rPr>
          <w:b/>
        </w:rPr>
        <w:t xml:space="preserve">Tulos</w:t>
      </w:r>
    </w:p>
    <w:p>
      <w:r>
        <w:t xml:space="preserve">Mikä oli vuonna 2017 uusin Pirates of the Caribbean -elokuva?</w:t>
      </w:r>
    </w:p>
    <w:p>
      <w:r>
        <w:rPr>
          <w:b/>
        </w:rPr>
        <w:t xml:space="preserve">Tulos</w:t>
      </w:r>
    </w:p>
    <w:p>
      <w:r>
        <w:t xml:space="preserve">Mikä oli vuonna 2016 uusin Pirates of the Caribbean -elokuva?</w:t>
      </w:r>
    </w:p>
    <w:p>
      <w:r>
        <w:rPr>
          <w:b/>
        </w:rPr>
        <w:t xml:space="preserve">Tulos</w:t>
      </w:r>
    </w:p>
    <w:p>
      <w:r>
        <w:t xml:space="preserve">Mikä oli vuonna 2015 uusin Pirates of the Caribbean -elokuva?</w:t>
      </w:r>
    </w:p>
    <w:p>
      <w:r>
        <w:rPr>
          <w:b/>
        </w:rPr>
        <w:t xml:space="preserve">Esimerkki 7.690</w:t>
      </w:r>
    </w:p>
    <w:p>
      <w:r>
        <w:t xml:space="preserve">Kuka hallitsee edustajainhuonetta tällä hetkellä?</w:t>
      </w:r>
    </w:p>
    <w:p>
      <w:r>
        <w:rPr>
          <w:b/>
        </w:rPr>
        <w:t xml:space="preserve">Tulos</w:t>
      </w:r>
    </w:p>
    <w:p>
      <w:r>
        <w:t xml:space="preserve">Kuka hallitsee 116. kongressia?</w:t>
      </w:r>
    </w:p>
    <w:p>
      <w:r>
        <w:rPr>
          <w:b/>
        </w:rPr>
        <w:t xml:space="preserve">Tulos</w:t>
      </w:r>
    </w:p>
    <w:p>
      <w:r>
        <w:t xml:space="preserve">Kuka on edustajainhuoneen puhemies, joka hallitsee edustajainhuonetta?</w:t>
      </w:r>
    </w:p>
    <w:p>
      <w:r>
        <w:rPr>
          <w:b/>
        </w:rPr>
        <w:t xml:space="preserve">Esimerkki 7.691</w:t>
      </w:r>
    </w:p>
    <w:p>
      <w:r>
        <w:t xml:space="preserve">Milloin Raamattu käännettiin ensimmäisen kerran englanniksi?</w:t>
      </w:r>
    </w:p>
    <w:p>
      <w:r>
        <w:rPr>
          <w:b/>
        </w:rPr>
        <w:t xml:space="preserve">Tulos</w:t>
      </w:r>
    </w:p>
    <w:p>
      <w:r>
        <w:t xml:space="preserve">Milloin Raamattu käännettiin ensimmäisen kerran osittain englanniksi?</w:t>
      </w:r>
    </w:p>
    <w:p>
      <w:r>
        <w:rPr>
          <w:b/>
        </w:rPr>
        <w:t xml:space="preserve">Tulos</w:t>
      </w:r>
    </w:p>
    <w:p>
      <w:r>
        <w:t xml:space="preserve">Milloin Raamattu käännettiin ensimmäisen kerran kokonaan englanniksi?</w:t>
      </w:r>
    </w:p>
    <w:p>
      <w:r>
        <w:rPr>
          <w:b/>
        </w:rPr>
        <w:t xml:space="preserve">Esimerkki 7.692</w:t>
      </w:r>
    </w:p>
    <w:p>
      <w:r>
        <w:t xml:space="preserve">Milloin Minnesota Vikings on ollut Super Bowlissa?</w:t>
      </w:r>
    </w:p>
    <w:p>
      <w:r>
        <w:rPr>
          <w:b/>
        </w:rPr>
        <w:t xml:space="preserve">Tulos</w:t>
      </w:r>
    </w:p>
    <w:p>
      <w:r>
        <w:t xml:space="preserve">Minä vuosina Minnesota Vikings on ollut Super Bowlissa?</w:t>
      </w:r>
    </w:p>
    <w:p>
      <w:r>
        <w:rPr>
          <w:b/>
        </w:rPr>
        <w:t xml:space="preserve">Tulos</w:t>
      </w:r>
    </w:p>
    <w:p>
      <w:r>
        <w:t xml:space="preserve">Missä Super Bowlissa Minnesota Vikings on ollut?</w:t>
      </w:r>
    </w:p>
    <w:p>
      <w:r>
        <w:rPr>
          <w:b/>
        </w:rPr>
        <w:t xml:space="preserve">Esimerkki 7.693</w:t>
      </w:r>
    </w:p>
    <w:p>
      <w:r>
        <w:t xml:space="preserve">Mikä on pisin voittoputki mlb:ssä?</w:t>
      </w:r>
    </w:p>
    <w:p>
      <w:r>
        <w:rPr>
          <w:b/>
        </w:rPr>
        <w:t xml:space="preserve">Tulos</w:t>
      </w:r>
    </w:p>
    <w:p>
      <w:r>
        <w:t xml:space="preserve">Kuinka monta peliä on MLB:n pisin voittoputki?</w:t>
      </w:r>
    </w:p>
    <w:p>
      <w:r>
        <w:rPr>
          <w:b/>
        </w:rPr>
        <w:t xml:space="preserve">Tulos</w:t>
      </w:r>
    </w:p>
    <w:p>
      <w:r>
        <w:t xml:space="preserve">Kenellä on MLB:n pisin voittoputki?</w:t>
      </w:r>
    </w:p>
    <w:p>
      <w:r>
        <w:rPr>
          <w:b/>
        </w:rPr>
        <w:t xml:space="preserve">Tulos</w:t>
      </w:r>
    </w:p>
    <w:p>
      <w:r>
        <w:t xml:space="preserve">Mikä on pisin pudotuspelien voittoputki MLB:ssä?</w:t>
      </w:r>
    </w:p>
    <w:p>
      <w:r>
        <w:rPr>
          <w:b/>
        </w:rPr>
        <w:t xml:space="preserve">Tulos</w:t>
      </w:r>
    </w:p>
    <w:p>
      <w:r>
        <w:t xml:space="preserve">Kenellä on MLB:n pisin pudotuspelien voittoputki?</w:t>
      </w:r>
    </w:p>
    <w:p>
      <w:r>
        <w:rPr>
          <w:b/>
        </w:rPr>
        <w:t xml:space="preserve">Tulos</w:t>
      </w:r>
    </w:p>
    <w:p>
      <w:r>
        <w:t xml:space="preserve">Mikä on MLB:n pisin voittoputki, mukaan lukien runkosarja ja postseason?</w:t>
      </w:r>
    </w:p>
    <w:p>
      <w:r>
        <w:rPr>
          <w:b/>
        </w:rPr>
        <w:t xml:space="preserve">Tulos</w:t>
      </w:r>
    </w:p>
    <w:p>
      <w:r>
        <w:t xml:space="preserve">Kenellä on pisin voittoputki MLB:ssä, mukaan lukien sekä runkosarja että postseason?</w:t>
      </w:r>
    </w:p>
    <w:p>
      <w:r>
        <w:rPr>
          <w:b/>
        </w:rPr>
        <w:t xml:space="preserve">Esimerkki 7.694</w:t>
      </w:r>
    </w:p>
    <w:p>
      <w:r>
        <w:t xml:space="preserve">Milloin vuoden 2018 Oscar-ehdokkaat tulevat julki?</w:t>
      </w:r>
    </w:p>
    <w:p>
      <w:r>
        <w:rPr>
          <w:b/>
        </w:rPr>
        <w:t xml:space="preserve">Tulos</w:t>
      </w:r>
    </w:p>
    <w:p>
      <w:r>
        <w:t xml:space="preserve">Minä päivänä vuoden 2018 Oscar-ehdokkaat julkistettiin?</w:t>
      </w:r>
    </w:p>
    <w:p>
      <w:r>
        <w:rPr>
          <w:b/>
        </w:rPr>
        <w:t xml:space="preserve">Tulos</w:t>
      </w:r>
    </w:p>
    <w:p>
      <w:r>
        <w:t xml:space="preserve">Mihin aikaan vuoden 2018 Oscar-ehdokkaat tulivat julki?</w:t>
      </w:r>
    </w:p>
    <w:p>
      <w:r>
        <w:rPr>
          <w:b/>
        </w:rPr>
        <w:t xml:space="preserve">Esimerkki 7.695</w:t>
      </w:r>
    </w:p>
    <w:p>
      <w:r>
        <w:t xml:space="preserve">Milloin paperiset punnan setelit poistettiin liikenteestä?</w:t>
      </w:r>
    </w:p>
    <w:p>
      <w:r>
        <w:rPr>
          <w:b/>
        </w:rPr>
        <w:t xml:space="preserve">Tulos</w:t>
      </w:r>
    </w:p>
    <w:p>
      <w:r>
        <w:t xml:space="preserve">Milloin 1 punnan setelit poistettiin liikenteestä?</w:t>
      </w:r>
    </w:p>
    <w:p>
      <w:r>
        <w:rPr>
          <w:b/>
        </w:rPr>
        <w:t xml:space="preserve">Tulos</w:t>
      </w:r>
    </w:p>
    <w:p>
      <w:r>
        <w:t xml:space="preserve">Milloin 5 punnan setelit poistettiin liikenteestä?</w:t>
      </w:r>
    </w:p>
    <w:p>
      <w:r>
        <w:rPr>
          <w:b/>
        </w:rPr>
        <w:t xml:space="preserve">Tulos</w:t>
      </w:r>
    </w:p>
    <w:p>
      <w:r>
        <w:t xml:space="preserve">Milloin paperiset 10 punnan setelit poistettiin liikenteestä?</w:t>
      </w:r>
    </w:p>
    <w:p>
      <w:r>
        <w:rPr>
          <w:b/>
        </w:rPr>
        <w:t xml:space="preserve">Esimerkki 7.696</w:t>
      </w:r>
    </w:p>
    <w:p>
      <w:r>
        <w:t xml:space="preserve">Yhdysvaltojen hallituksen kirjallinen suunnitelma on nimeltään?</w:t>
      </w:r>
    </w:p>
    <w:p>
      <w:r>
        <w:rPr>
          <w:b/>
        </w:rPr>
        <w:t xml:space="preserve">Tulos</w:t>
      </w:r>
    </w:p>
    <w:p>
      <w:r>
        <w:t xml:space="preserve">Yhdysvaltojen itsenäistymisen jälkeen laadittua Yhdysvaltojen kirjallista hallintosuunnitelmaa kutsutaan?</w:t>
      </w:r>
    </w:p>
    <w:p>
      <w:r>
        <w:rPr>
          <w:b/>
        </w:rPr>
        <w:t xml:space="preserve">Tulos</w:t>
      </w:r>
    </w:p>
    <w:p>
      <w:r>
        <w:t xml:space="preserve">Yhdysvaltojen 13 alkuperäisen osavaltion kirjallinen hallintosuunnitelma on nimeltään?</w:t>
      </w:r>
    </w:p>
    <w:p>
      <w:r>
        <w:rPr>
          <w:b/>
        </w:rPr>
        <w:t xml:space="preserve">Esimerkki 7.697</w:t>
      </w:r>
    </w:p>
    <w:p>
      <w:r>
        <w:t xml:space="preserve">Milloin laulu We are the world äänitettiin?</w:t>
      </w:r>
    </w:p>
    <w:p>
      <w:r>
        <w:rPr>
          <w:b/>
        </w:rPr>
        <w:t xml:space="preserve">Tulos</w:t>
      </w:r>
    </w:p>
    <w:p>
      <w:r>
        <w:t xml:space="preserve">Millainen oli We are the World -kappaleen ensimmäinen äänitysilta?</w:t>
      </w:r>
    </w:p>
    <w:p>
      <w:r>
        <w:rPr>
          <w:b/>
        </w:rPr>
        <w:t xml:space="preserve">Tulos</w:t>
      </w:r>
    </w:p>
    <w:p>
      <w:r>
        <w:t xml:space="preserve">Millainen oli We are the World -kappaleen viimeinen äänitysilta?</w:t>
      </w:r>
    </w:p>
    <w:p>
      <w:r>
        <w:rPr>
          <w:b/>
        </w:rPr>
        <w:t xml:space="preserve">Esimerkki 7.698</w:t>
      </w:r>
    </w:p>
    <w:p>
      <w:r>
        <w:t xml:space="preserve">Mikä on Sisinän kappelin kuuluisin osa?</w:t>
      </w:r>
    </w:p>
    <w:p>
      <w:r>
        <w:rPr>
          <w:b/>
        </w:rPr>
        <w:t xml:space="preserve">Tulos</w:t>
      </w:r>
    </w:p>
    <w:p>
      <w:r>
        <w:t xml:space="preserve">Mitkä ovat kuuluisimmat Sisinisen kappelin freskot?</w:t>
      </w:r>
    </w:p>
    <w:p>
      <w:r>
        <w:rPr>
          <w:b/>
        </w:rPr>
        <w:t xml:space="preserve">Tulos</w:t>
      </w:r>
    </w:p>
    <w:p>
      <w:r>
        <w:t xml:space="preserve">Mikä on yleisesti ottaen kuuluisin osa Sistiinan kappelia?</w:t>
      </w:r>
    </w:p>
    <w:p>
      <w:r>
        <w:rPr>
          <w:b/>
        </w:rPr>
        <w:t xml:space="preserve">Esimerkki 7.699</w:t>
      </w:r>
    </w:p>
    <w:p>
      <w:r>
        <w:t xml:space="preserve">Milloin 999 Mikä on hätätilanteesi alkaa?</w:t>
      </w:r>
    </w:p>
    <w:p>
      <w:r>
        <w:rPr>
          <w:b/>
        </w:rPr>
        <w:t xml:space="preserve">Tulos</w:t>
      </w:r>
    </w:p>
    <w:p>
      <w:r>
        <w:t xml:space="preserve">Milloin 999 what's your emergency series 5 alkaa?</w:t>
      </w:r>
    </w:p>
    <w:p>
      <w:r>
        <w:rPr>
          <w:b/>
        </w:rPr>
        <w:t xml:space="preserve">Tulos</w:t>
      </w:r>
    </w:p>
    <w:p>
      <w:r>
        <w:t xml:space="preserve">Milloin 999 what's your emergency series 4 alkaa?</w:t>
      </w:r>
    </w:p>
    <w:p>
      <w:r>
        <w:rPr>
          <w:b/>
        </w:rPr>
        <w:t xml:space="preserve">Tulos</w:t>
      </w:r>
    </w:p>
    <w:p>
      <w:r>
        <w:t xml:space="preserve">Milloin 999 what's your emergency series 3 alkaa?</w:t>
      </w:r>
    </w:p>
    <w:p>
      <w:r>
        <w:rPr>
          <w:b/>
        </w:rPr>
        <w:t xml:space="preserve">Tulos</w:t>
      </w:r>
    </w:p>
    <w:p>
      <w:r>
        <w:t xml:space="preserve">Milloin 999 mikä on hätätilanteesi -sarjan 5. jakso 7 alkaa?</w:t>
      </w:r>
    </w:p>
    <w:p>
      <w:r>
        <w:rPr>
          <w:b/>
        </w:rPr>
        <w:t xml:space="preserve">Tulos</w:t>
      </w:r>
    </w:p>
    <w:p>
      <w:r>
        <w:t xml:space="preserve">Milloin 999 mikä on hätänäsi -sarjan 5. jakson 6. jakso alkaa?</w:t>
      </w:r>
    </w:p>
    <w:p>
      <w:r>
        <w:rPr>
          <w:b/>
        </w:rPr>
        <w:t xml:space="preserve">Tulos</w:t>
      </w:r>
    </w:p>
    <w:p>
      <w:r>
        <w:t xml:space="preserve">Milloin 999 mikä on hätätilanteesi sarjan 5. jakso 5 alkaa?</w:t>
      </w:r>
    </w:p>
    <w:p>
      <w:r>
        <w:rPr>
          <w:b/>
        </w:rPr>
        <w:t xml:space="preserve">Esimerkki 7.700</w:t>
      </w:r>
    </w:p>
    <w:p>
      <w:r>
        <w:t xml:space="preserve">Milloin Percy Jackson ja salamavaras julkaistiin?</w:t>
      </w:r>
    </w:p>
    <w:p>
      <w:r>
        <w:rPr>
          <w:b/>
        </w:rPr>
        <w:t xml:space="preserve">Tulos</w:t>
      </w:r>
    </w:p>
    <w:p>
      <w:r>
        <w:t xml:space="preserve">Milloin Percy Jackson ja salamavaras julkaistiin ensimmäisen kerran kovakantisena?</w:t>
      </w:r>
    </w:p>
    <w:p>
      <w:r>
        <w:rPr>
          <w:b/>
        </w:rPr>
        <w:t xml:space="preserve">Tulos</w:t>
      </w:r>
    </w:p>
    <w:p>
      <w:r>
        <w:t xml:space="preserve">Milloin Percy Jackson ja salamavaras julkaistiin ensimmäisen kerran pokkarina?</w:t>
      </w:r>
    </w:p>
    <w:p>
      <w:r>
        <w:rPr>
          <w:b/>
        </w:rPr>
        <w:t xml:space="preserve">Tulos</w:t>
      </w:r>
    </w:p>
    <w:p>
      <w:r>
        <w:t xml:space="preserve">Milloin Percy Jackson ja salamavaras julkaistiin ranskaksi, saksaksi ja espanjaksi?</w:t>
      </w:r>
    </w:p>
    <w:p>
      <w:r>
        <w:rPr>
          <w:b/>
        </w:rPr>
        <w:t xml:space="preserve">Tulos</w:t>
      </w:r>
    </w:p>
    <w:p>
      <w:r>
        <w:t xml:space="preserve">Milloin percy jackson ja salamavaras julkaistiin kiinaksi, italiaksi, turkiksi, tanskaksi, kroaatiksi, tšekiksi, suomeksi, hollanniksi, hepreaksi, portugaliksi, brasilian portugaliksi, puolaksi, indonesialaiseksi, serbiaksi, norjaksi ja katalaaniksi?</w:t>
      </w:r>
    </w:p>
    <w:p>
      <w:r>
        <w:rPr>
          <w:b/>
        </w:rPr>
        <w:t xml:space="preserve">Tulos</w:t>
      </w:r>
    </w:p>
    <w:p>
      <w:r>
        <w:t xml:space="preserve">Milloin Percy Jackson ja salamavaras julkaistiin islanniksi?</w:t>
      </w:r>
    </w:p>
    <w:p>
      <w:r>
        <w:rPr>
          <w:b/>
        </w:rPr>
        <w:t xml:space="preserve">Esimerkki 7.701</w:t>
      </w:r>
    </w:p>
    <w:p>
      <w:r>
        <w:t xml:space="preserve">Kuka on Britannian valtaistuimen seuraaja?</w:t>
      </w:r>
    </w:p>
    <w:p>
      <w:r>
        <w:rPr>
          <w:b/>
        </w:rPr>
        <w:t xml:space="preserve">Tulos</w:t>
      </w:r>
    </w:p>
    <w:p>
      <w:r>
        <w:t xml:space="preserve">Kuka on Britannian kruununperijä?</w:t>
      </w:r>
    </w:p>
    <w:p>
      <w:r>
        <w:rPr>
          <w:b/>
        </w:rPr>
        <w:t xml:space="preserve">Tulos</w:t>
      </w:r>
    </w:p>
    <w:p>
      <w:r>
        <w:t xml:space="preserve">Mikä on Britannian valtaistuimen seuraaja?</w:t>
      </w:r>
    </w:p>
    <w:p>
      <w:r>
        <w:rPr>
          <w:b/>
        </w:rPr>
        <w:t xml:space="preserve">Esimerkki 7.702</w:t>
      </w:r>
    </w:p>
    <w:p>
      <w:r>
        <w:t xml:space="preserve">Kenellä oli eniten valtaa sumerilaisessa yhteiskunnassa?</w:t>
      </w:r>
    </w:p>
    <w:p>
      <w:r>
        <w:rPr>
          <w:b/>
        </w:rPr>
        <w:t xml:space="preserve">Tulos</w:t>
      </w:r>
    </w:p>
    <w:p>
      <w:r>
        <w:t xml:space="preserve">Kenellä oli eniten valtaa varhaisimmassa muinaisessa sumerilaisessa yhteiskunnassa?</w:t>
      </w:r>
    </w:p>
    <w:p>
      <w:r>
        <w:rPr>
          <w:b/>
        </w:rPr>
        <w:t xml:space="preserve">Tulos</w:t>
      </w:r>
    </w:p>
    <w:p>
      <w:r>
        <w:t xml:space="preserve">Kenellä oli eniten valtaa myöhemmässä muinaisessa sumerilaisessa yhteiskunnassa?</w:t>
      </w:r>
    </w:p>
    <w:p>
      <w:r>
        <w:rPr>
          <w:b/>
        </w:rPr>
        <w:t xml:space="preserve">Esimerkki 7.703</w:t>
      </w:r>
    </w:p>
    <w:p>
      <w:r>
        <w:t xml:space="preserve">Keitä ovat tähdet elokuvassa Kuinka tapasin äitisi?</w:t>
      </w:r>
    </w:p>
    <w:p>
      <w:r>
        <w:rPr>
          <w:b/>
        </w:rPr>
        <w:t xml:space="preserve">Tulos</w:t>
      </w:r>
    </w:p>
    <w:p>
      <w:r>
        <w:t xml:space="preserve">Kuka on Ted Mosbya näyttelevä tähti elokuvassa Kuinka tapasin äitisi?</w:t>
      </w:r>
    </w:p>
    <w:p>
      <w:r>
        <w:rPr>
          <w:b/>
        </w:rPr>
        <w:t xml:space="preserve">Tulos</w:t>
      </w:r>
    </w:p>
    <w:p>
      <w:r>
        <w:t xml:space="preserve">Kuka tähti näyttelee Marshall Erikseniä elokuvassa Kuinka tapasin äitisi?</w:t>
      </w:r>
    </w:p>
    <w:p>
      <w:r>
        <w:rPr>
          <w:b/>
        </w:rPr>
        <w:t xml:space="preserve">Tulos</w:t>
      </w:r>
    </w:p>
    <w:p>
      <w:r>
        <w:t xml:space="preserve">Kuka tähti esittää Robin Scherbatskyä elokuvassa Kuinka tapasin äitisi?</w:t>
      </w:r>
    </w:p>
    <w:p>
      <w:r>
        <w:rPr>
          <w:b/>
        </w:rPr>
        <w:t xml:space="preserve">Tulos</w:t>
      </w:r>
    </w:p>
    <w:p>
      <w:r>
        <w:t xml:space="preserve">Kuka on Barney Stinsonia näyttelevä tähti elokuvassa Kuinka tapasin äitisi?</w:t>
      </w:r>
    </w:p>
    <w:p>
      <w:r>
        <w:rPr>
          <w:b/>
        </w:rPr>
        <w:t xml:space="preserve">Tulos</w:t>
      </w:r>
    </w:p>
    <w:p>
      <w:r>
        <w:t xml:space="preserve">Kuka tähti näyttelee Lily Aldrinia elokuvassa Kuinka tapasin äitisi?</w:t>
      </w:r>
    </w:p>
    <w:p>
      <w:r>
        <w:rPr>
          <w:b/>
        </w:rPr>
        <w:t xml:space="preserve">Tulos</w:t>
      </w:r>
    </w:p>
    <w:p>
      <w:r>
        <w:t xml:space="preserve">Kuka tähti näyttelee Tracy McConnellia elokuvassa Kuinka tapasin äitisi?</w:t>
      </w:r>
    </w:p>
    <w:p>
      <w:r>
        <w:rPr>
          <w:b/>
        </w:rPr>
        <w:t xml:space="preserve">Esimerkki 7.704</w:t>
      </w:r>
    </w:p>
    <w:p>
      <w:r>
        <w:t xml:space="preserve">Mikä on zebra-risteyksen nimi Yhdistyneessä kuningaskunnassa?</w:t>
      </w:r>
    </w:p>
    <w:p>
      <w:r>
        <w:rPr>
          <w:b/>
        </w:rPr>
        <w:t xml:space="preserve">Tulos</w:t>
      </w:r>
    </w:p>
    <w:p>
      <w:r>
        <w:t xml:space="preserve">Mikä on uk:ssa mustavalkoisen seepran risteyksen nimi?</w:t>
      </w:r>
    </w:p>
    <w:p>
      <w:r>
        <w:rPr>
          <w:b/>
        </w:rPr>
        <w:t xml:space="preserve">Tulos</w:t>
      </w:r>
    </w:p>
    <w:p>
      <w:r>
        <w:t xml:space="preserve">Mikä on uk:ssa mustakeltainen seepra-risteys?</w:t>
      </w:r>
    </w:p>
    <w:p>
      <w:r>
        <w:rPr>
          <w:b/>
        </w:rPr>
        <w:t xml:space="preserve">Esimerkki 7.705</w:t>
      </w:r>
    </w:p>
    <w:p>
      <w:r>
        <w:t xml:space="preserve">Kuinka monta kertaa kolibrin sydän sykkii minuutissa?</w:t>
      </w:r>
    </w:p>
    <w:p>
      <w:r>
        <w:rPr>
          <w:b/>
        </w:rPr>
        <w:t xml:space="preserve">Tulos</w:t>
      </w:r>
    </w:p>
    <w:p>
      <w:r>
        <w:t xml:space="preserve">Kuinka monta kertaa kolibrin sydän lyö normaalisti minuutissa?</w:t>
      </w:r>
    </w:p>
    <w:p>
      <w:r>
        <w:rPr>
          <w:b/>
        </w:rPr>
        <w:t xml:space="preserve">Tulos</w:t>
      </w:r>
    </w:p>
    <w:p>
      <w:r>
        <w:t xml:space="preserve">Kuinka monta kertaa kolibrin sydän lyö minuutissa, kun kolibrilla on kylmä?</w:t>
      </w:r>
    </w:p>
    <w:p>
      <w:r>
        <w:rPr>
          <w:b/>
        </w:rPr>
        <w:t xml:space="preserve">Tulos</w:t>
      </w:r>
    </w:p>
    <w:p>
      <w:r>
        <w:t xml:space="preserve">Kuinka monta kertaa kolibrin sydän sykkii levossa minuutissa?</w:t>
      </w:r>
    </w:p>
    <w:p>
      <w:r>
        <w:rPr>
          <w:b/>
        </w:rPr>
        <w:t xml:space="preserve">Esimerkki 7.706</w:t>
      </w:r>
    </w:p>
    <w:p>
      <w:r>
        <w:t xml:space="preserve">Minne Alfred meni Dark Knight Risesissa?</w:t>
      </w:r>
    </w:p>
    <w:p>
      <w:r>
        <w:rPr>
          <w:b/>
        </w:rPr>
        <w:t xml:space="preserve">Tulos</w:t>
      </w:r>
    </w:p>
    <w:p>
      <w:r>
        <w:t xml:space="preserve">Miksi Alfred lähti Dark Knight Risesissa?</w:t>
      </w:r>
    </w:p>
    <w:p>
      <w:r>
        <w:rPr>
          <w:b/>
        </w:rPr>
        <w:t xml:space="preserve">Tulos</w:t>
      </w:r>
    </w:p>
    <w:p>
      <w:r>
        <w:t xml:space="preserve">Missä näemme Alfredin lomailemassa Dark Knight Risesin lopussa?</w:t>
      </w:r>
    </w:p>
    <w:p>
      <w:r>
        <w:rPr>
          <w:b/>
        </w:rPr>
        <w:t xml:space="preserve">Esimerkki 7.707</w:t>
      </w:r>
    </w:p>
    <w:p>
      <w:r>
        <w:t xml:space="preserve">Kenellä on Yhdysvaltojen suurimmat osavaltiomessut?</w:t>
      </w:r>
    </w:p>
    <w:p>
      <w:r>
        <w:rPr>
          <w:b/>
        </w:rPr>
        <w:t xml:space="preserve">Tulos</w:t>
      </w:r>
    </w:p>
    <w:p>
      <w:r>
        <w:t xml:space="preserve">Missä osavaltiossa on kävijämäärältään suurimmat osavaltiomessut?</w:t>
      </w:r>
    </w:p>
    <w:p>
      <w:r>
        <w:rPr>
          <w:b/>
        </w:rPr>
        <w:t xml:space="preserve">Tulos</w:t>
      </w:r>
    </w:p>
    <w:p>
      <w:r>
        <w:t xml:space="preserve">Missä osavaltiossa on suurimmat valtion messut prosentuaalisesti mitattuna osavaltion kokonaisväestöstä?</w:t>
      </w:r>
    </w:p>
    <w:p>
      <w:r>
        <w:rPr>
          <w:b/>
        </w:rPr>
        <w:t xml:space="preserve">Esimerkki 7.708</w:t>
      </w:r>
    </w:p>
    <w:p>
      <w:r>
        <w:t xml:space="preserve">Runoja menneisyydestä ja nykyisyydestä thomas hardy?</w:t>
      </w:r>
    </w:p>
    <w:p>
      <w:r>
        <w:rPr>
          <w:b/>
        </w:rPr>
        <w:t xml:space="preserve">Tulos</w:t>
      </w:r>
    </w:p>
    <w:p>
      <w:r>
        <w:t xml:space="preserve">Mikä runokokoelma on Thomas Hardyn runoja menneisyydestä ja nykyisyydestä?</w:t>
      </w:r>
    </w:p>
    <w:p>
      <w:r>
        <w:rPr>
          <w:b/>
        </w:rPr>
        <w:t xml:space="preserve">Tulos</w:t>
      </w:r>
    </w:p>
    <w:p>
      <w:r>
        <w:t xml:space="preserve">Milloin julkaistiin Thomas Hardyn runot menneisyydestä ja nykyisyydestä?</w:t>
      </w:r>
    </w:p>
    <w:p>
      <w:r>
        <w:rPr>
          <w:b/>
        </w:rPr>
        <w:t xml:space="preserve">Esimerkki 7.709</w:t>
      </w:r>
    </w:p>
    <w:p>
      <w:r>
        <w:t xml:space="preserve">Minkä Etelä-Amerikan maan portugalilaiset asuttivat?</w:t>
      </w:r>
    </w:p>
    <w:p>
      <w:r>
        <w:rPr>
          <w:b/>
        </w:rPr>
        <w:t xml:space="preserve">Tulos</w:t>
      </w:r>
    </w:p>
    <w:p>
      <w:r>
        <w:t xml:space="preserve">Minkä Etelä-Amerikan maan portugalilaiset asuttivat vuonna 1680?</w:t>
      </w:r>
    </w:p>
    <w:p>
      <w:r>
        <w:rPr>
          <w:b/>
        </w:rPr>
        <w:t xml:space="preserve">Tulos</w:t>
      </w:r>
    </w:p>
    <w:p>
      <w:r>
        <w:t xml:space="preserve">Minkä eteläamerikkalaisen maan portugalilaiset asuttivat 1500-luvulla?</w:t>
      </w:r>
    </w:p>
    <w:p>
      <w:r>
        <w:rPr>
          <w:b/>
        </w:rPr>
        <w:t xml:space="preserve">Esimerkki 7.710</w:t>
      </w:r>
    </w:p>
    <w:p>
      <w:r>
        <w:t xml:space="preserve">Mitä kieltä Grand Caymansaarilla puhutaan?</w:t>
      </w:r>
    </w:p>
    <w:p>
      <w:r>
        <w:rPr>
          <w:b/>
        </w:rPr>
        <w:t xml:space="preserve">Tulos</w:t>
      </w:r>
    </w:p>
    <w:p>
      <w:r>
        <w:t xml:space="preserve">Mitä virallista kieltä Grand Caymansaarilla puhutaan?</w:t>
      </w:r>
    </w:p>
    <w:p>
      <w:r>
        <w:rPr>
          <w:b/>
        </w:rPr>
        <w:t xml:space="preserve">Tulos</w:t>
      </w:r>
    </w:p>
    <w:p>
      <w:r>
        <w:t xml:space="preserve">Mitä kansankieliä puhutaan Caymansaarilla?</w:t>
      </w:r>
    </w:p>
    <w:p>
      <w:r>
        <w:rPr>
          <w:b/>
        </w:rPr>
        <w:t xml:space="preserve">Esimerkki 7.711</w:t>
      </w:r>
    </w:p>
    <w:p>
      <w:r>
        <w:t xml:space="preserve">Kuka näyttelee Batmania Justice League -elokuvassa?</w:t>
      </w:r>
    </w:p>
    <w:p>
      <w:r>
        <w:rPr>
          <w:b/>
        </w:rPr>
        <w:t xml:space="preserve">Tulos</w:t>
      </w:r>
    </w:p>
    <w:p>
      <w:r>
        <w:t xml:space="preserve">Kuka näyttelee Batmania vuoden 2017 Justice League -elokuvassa?</w:t>
      </w:r>
    </w:p>
    <w:p>
      <w:r>
        <w:rPr>
          <w:b/>
        </w:rPr>
        <w:t xml:space="preserve">Tulos</w:t>
      </w:r>
    </w:p>
    <w:p>
      <w:r>
        <w:t xml:space="preserve">Kuka näyttelee Batmania vuoden 2017 Justice League Dark -elokuvassa?</w:t>
      </w:r>
    </w:p>
    <w:p>
      <w:r>
        <w:rPr>
          <w:b/>
        </w:rPr>
        <w:t xml:space="preserve">Tulos</w:t>
      </w:r>
    </w:p>
    <w:p>
      <w:r>
        <w:t xml:space="preserve">Kuka näyttelee Batmania vuoden 2015 Justice League -elokuvassa: Gods and Monsters -elokuvassa?</w:t>
      </w:r>
    </w:p>
    <w:p>
      <w:r>
        <w:rPr>
          <w:b/>
        </w:rPr>
        <w:t xml:space="preserve">Tulos</w:t>
      </w:r>
    </w:p>
    <w:p>
      <w:r>
        <w:t xml:space="preserve">Kuka näyttelee Batmania vuoden 2015 Justice League -elokuvassa: Atlantiksen valtaistuin -elokuvassa?</w:t>
      </w:r>
    </w:p>
    <w:p>
      <w:r>
        <w:rPr>
          <w:b/>
        </w:rPr>
        <w:t xml:space="preserve">Tulos</w:t>
      </w:r>
    </w:p>
    <w:p>
      <w:r>
        <w:t xml:space="preserve">Kuka näyttelee Batmania vuoden 2016 Justice League vs. Teen Titans -elokuvassa?</w:t>
      </w:r>
    </w:p>
    <w:p>
      <w:r>
        <w:rPr>
          <w:b/>
        </w:rPr>
        <w:t xml:space="preserve">Tulos</w:t>
      </w:r>
    </w:p>
    <w:p>
      <w:r>
        <w:t xml:space="preserve">Kuka näyttelee Batmania vuoden 2019 Justice League vs. Fatal Five -elokuvassa?</w:t>
      </w:r>
    </w:p>
    <w:p>
      <w:r>
        <w:rPr>
          <w:b/>
        </w:rPr>
        <w:t xml:space="preserve">Tulos</w:t>
      </w:r>
    </w:p>
    <w:p>
      <w:r>
        <w:t xml:space="preserve">Kuka näyttelee Batmania vuoden 2019 Justice League Darkissa: Apokolips War -elokuvassa?</w:t>
      </w:r>
    </w:p>
    <w:p>
      <w:r>
        <w:rPr>
          <w:b/>
        </w:rPr>
        <w:t xml:space="preserve">Tulos</w:t>
      </w:r>
    </w:p>
    <w:p>
      <w:r>
        <w:t xml:space="preserve">Kuka näyttelee Batmania vuoden 2010 Justice League -elokuvassa: Crisis on Two Earths -elokuvassa?</w:t>
      </w:r>
    </w:p>
    <w:p>
      <w:r>
        <w:rPr>
          <w:b/>
        </w:rPr>
        <w:t xml:space="preserve">Tulos</w:t>
      </w:r>
    </w:p>
    <w:p>
      <w:r>
        <w:t xml:space="preserve">Kuka näyttelee Batmania vuoden 2008 Justice League -elokuvassa: The New Frontier -elokuvassa?</w:t>
      </w:r>
    </w:p>
    <w:p>
      <w:r>
        <w:rPr>
          <w:b/>
        </w:rPr>
        <w:t xml:space="preserve">Esimerkki 7.712</w:t>
      </w:r>
    </w:p>
    <w:p>
      <w:r>
        <w:t xml:space="preserve">Mikä on Intian ensimmäisen arktisen tutkimusaseman nimi?</w:t>
      </w:r>
    </w:p>
    <w:p>
      <w:r>
        <w:rPr>
          <w:b/>
        </w:rPr>
        <w:t xml:space="preserve">Tulos</w:t>
      </w:r>
    </w:p>
    <w:p>
      <w:r>
        <w:t xml:space="preserve">Mikä on Intian ensimmäisen pysyvän arktisen tutkimusaseman nimi?</w:t>
      </w:r>
    </w:p>
    <w:p>
      <w:r>
        <w:rPr>
          <w:b/>
        </w:rPr>
        <w:t xml:space="preserve">Tulos</w:t>
      </w:r>
    </w:p>
    <w:p>
      <w:r>
        <w:t xml:space="preserve">Mikä on Intian ensimmäisen vedenalaisen arktisen tutkimusaseman nimi?</w:t>
      </w:r>
    </w:p>
    <w:p>
      <w:r>
        <w:rPr>
          <w:b/>
        </w:rPr>
        <w:t xml:space="preserve">Esimerkki 7.713</w:t>
      </w:r>
    </w:p>
    <w:p>
      <w:r>
        <w:t xml:space="preserve">Kuka teki Judyn äänen Zootopiassa?</w:t>
      </w:r>
    </w:p>
    <w:p>
      <w:r>
        <w:rPr>
          <w:b/>
        </w:rPr>
        <w:t xml:space="preserve">Tulos</w:t>
      </w:r>
    </w:p>
    <w:p>
      <w:r>
        <w:t xml:space="preserve">Kuka teki vanhan Judyn äänen Zootopiassa?</w:t>
      </w:r>
    </w:p>
    <w:p>
      <w:r>
        <w:rPr>
          <w:b/>
        </w:rPr>
        <w:t xml:space="preserve">Tulos</w:t>
      </w:r>
    </w:p>
    <w:p>
      <w:r>
        <w:t xml:space="preserve">Kuka teki nuoren Judyn äänen Zootopiassa?</w:t>
      </w:r>
    </w:p>
    <w:p>
      <w:r>
        <w:rPr>
          <w:b/>
        </w:rPr>
        <w:t xml:space="preserve">Esimerkki 7.714</w:t>
      </w:r>
    </w:p>
    <w:p>
      <w:r>
        <w:t xml:space="preserve">Mikä on oranssin joen lähde?</w:t>
      </w:r>
    </w:p>
    <w:p>
      <w:r>
        <w:rPr>
          <w:b/>
        </w:rPr>
        <w:t xml:space="preserve">Tulos</w:t>
      </w:r>
    </w:p>
    <w:p>
      <w:r>
        <w:t xml:space="preserve">Mikä on oranssin joen lähde eteläisessä Afrikassa?</w:t>
      </w:r>
    </w:p>
    <w:p>
      <w:r>
        <w:rPr>
          <w:b/>
        </w:rPr>
        <w:t xml:space="preserve">Tulos</w:t>
      </w:r>
    </w:p>
    <w:p>
      <w:r>
        <w:t xml:space="preserve">Mikä on Mainen oranssin joen lähde?</w:t>
      </w:r>
    </w:p>
    <w:p>
      <w:r>
        <w:rPr>
          <w:b/>
        </w:rPr>
        <w:t xml:space="preserve">Esimerkki 7.715</w:t>
      </w:r>
    </w:p>
    <w:p>
      <w:r>
        <w:t xml:space="preserve">Milloin Intiassa otettiin käyttöön rikosprosessilaki?</w:t>
      </w:r>
    </w:p>
    <w:p>
      <w:r>
        <w:rPr>
          <w:b/>
        </w:rPr>
        <w:t xml:space="preserve">Tulos</w:t>
      </w:r>
    </w:p>
    <w:p>
      <w:r>
        <w:t xml:space="preserve">Milloin Intiassa säädettiin rikosprosessilaki?</w:t>
      </w:r>
    </w:p>
    <w:p>
      <w:r>
        <w:rPr>
          <w:b/>
        </w:rPr>
        <w:t xml:space="preserve">Tulos</w:t>
      </w:r>
    </w:p>
    <w:p>
      <w:r>
        <w:t xml:space="preserve">Milloin rikosprosessilaki hyväksyttiin Intiassa?</w:t>
      </w:r>
    </w:p>
    <w:p>
      <w:r>
        <w:rPr>
          <w:b/>
        </w:rPr>
        <w:t xml:space="preserve">Tulos</w:t>
      </w:r>
    </w:p>
    <w:p>
      <w:r>
        <w:t xml:space="preserve">Milloin rikosprosessilaki otettiin käyttöön Intiassa?</w:t>
      </w:r>
    </w:p>
    <w:p>
      <w:r>
        <w:rPr>
          <w:b/>
        </w:rPr>
        <w:t xml:space="preserve">Esimerkki 7.716</w:t>
      </w:r>
    </w:p>
    <w:p>
      <w:r>
        <w:t xml:space="preserve">Milloin yö alkaa loistaa luotiin?</w:t>
      </w:r>
    </w:p>
    <w:p>
      <w:r>
        <w:rPr>
          <w:b/>
        </w:rPr>
        <w:t xml:space="preserve">Tulos</w:t>
      </w:r>
    </w:p>
    <w:p>
      <w:r>
        <w:t xml:space="preserve">Milloin yö alkaa loistaa alun perin luotiin?</w:t>
      </w:r>
    </w:p>
    <w:p>
      <w:r>
        <w:rPr>
          <w:b/>
        </w:rPr>
        <w:t xml:space="preserve">Tulos</w:t>
      </w:r>
    </w:p>
    <w:p>
      <w:r>
        <w:t xml:space="preserve">Milloin Yö alkaa loistaa julkaistiin ensimmäisen kerran sen luomisen jälkeen?</w:t>
      </w:r>
    </w:p>
    <w:p>
      <w:r>
        <w:rPr>
          <w:b/>
        </w:rPr>
        <w:t xml:space="preserve">Esimerkki 7.717</w:t>
      </w:r>
    </w:p>
    <w:p>
      <w:r>
        <w:t xml:space="preserve">Kuka lauloi sha na na na live for today?</w:t>
      </w:r>
    </w:p>
    <w:p>
      <w:r>
        <w:rPr>
          <w:b/>
        </w:rPr>
        <w:t xml:space="preserve">Tulos</w:t>
      </w:r>
    </w:p>
    <w:p>
      <w:r>
        <w:t xml:space="preserve">Kuka alun perin lauloi sha na na na live for today?</w:t>
      </w:r>
    </w:p>
    <w:p>
      <w:r>
        <w:rPr>
          <w:b/>
        </w:rPr>
        <w:t xml:space="preserve">Tulos</w:t>
      </w:r>
    </w:p>
    <w:p>
      <w:r>
        <w:t xml:space="preserve">Mikä yhtye lauloi amerikkalaisen version sha na na na live for today?</w:t>
      </w:r>
    </w:p>
    <w:p>
      <w:r>
        <w:rPr>
          <w:b/>
        </w:rPr>
        <w:t xml:space="preserve">Tulos</w:t>
      </w:r>
    </w:p>
    <w:p>
      <w:r>
        <w:t xml:space="preserve">Kuka lauloi päälaulua sha na na na live for today -biisin amerikkalaisessa versiossa?</w:t>
      </w:r>
    </w:p>
    <w:p>
      <w:r>
        <w:rPr>
          <w:b/>
        </w:rPr>
        <w:t xml:space="preserve">Tulos</w:t>
      </w:r>
    </w:p>
    <w:p>
      <w:r>
        <w:t xml:space="preserve">Kuka lauloi sisäänlaskevan laulun amerikkalaisessa versiossa sha na na na live for today?</w:t>
      </w:r>
    </w:p>
    <w:p>
      <w:r>
        <w:rPr>
          <w:b/>
        </w:rPr>
        <w:t xml:space="preserve">Tulos</w:t>
      </w:r>
    </w:p>
    <w:p>
      <w:r>
        <w:t xml:space="preserve">Mikä ryhmä lauloi ja julkaisi ensimmäisen sha na na na live tänään?</w:t>
      </w:r>
    </w:p>
    <w:p>
      <w:r>
        <w:rPr>
          <w:b/>
        </w:rPr>
        <w:t xml:space="preserve">Esimerkki 7.718</w:t>
      </w:r>
    </w:p>
    <w:p>
      <w:r>
        <w:t xml:space="preserve">Millä joella sijaitsee Sandhu bat -saari, jolle yhtenäisyyden patsas on tarkoitus rakentaa?</w:t>
      </w:r>
    </w:p>
    <w:p>
      <w:r>
        <w:rPr>
          <w:b/>
        </w:rPr>
        <w:t xml:space="preserve">Tulos</w:t>
      </w:r>
    </w:p>
    <w:p>
      <w:r>
        <w:t xml:space="preserve">Minkä joen varrella sijaitsee Sandhu bat -saari, jolle on tarkoitus rakentaa yhtenäisyyden patsas?</w:t>
      </w:r>
    </w:p>
    <w:p>
      <w:r>
        <w:rPr>
          <w:b/>
        </w:rPr>
        <w:t xml:space="preserve">Tulos</w:t>
      </w:r>
    </w:p>
    <w:p>
      <w:r>
        <w:t xml:space="preserve">Sandhun lepakkosaari, jolle on tarkoitus rakentaa ykseyspatsas, sijaitsee keinotekoisella järvellä, joka on muodostettu minkälaisella padolla?</w:t>
      </w:r>
    </w:p>
    <w:p>
      <w:r>
        <w:rPr>
          <w:b/>
        </w:rPr>
        <w:t xml:space="preserve">Esimerkki 7.719</w:t>
      </w:r>
    </w:p>
    <w:p>
      <w:r>
        <w:t xml:space="preserve">Milloin Freaky Friday ilmestyi Chris Brown?</w:t>
      </w:r>
    </w:p>
    <w:p>
      <w:r>
        <w:rPr>
          <w:b/>
        </w:rPr>
        <w:t xml:space="preserve">Tulos</w:t>
      </w:r>
    </w:p>
    <w:p>
      <w:r>
        <w:t xml:space="preserve">Milloin Freaky Friday ilmestyi Chris Brownin kanssa digitaalisena latauksena?</w:t>
      </w:r>
    </w:p>
    <w:p>
      <w:r>
        <w:rPr>
          <w:b/>
        </w:rPr>
        <w:t xml:space="preserve">Tulos</w:t>
      </w:r>
    </w:p>
    <w:p>
      <w:r>
        <w:t xml:space="preserve">Milloin Freaky Friday julkaistiin Chris Brownin kanssa radiossa Yhdysvalloissa?</w:t>
      </w:r>
    </w:p>
    <w:p>
      <w:r>
        <w:rPr>
          <w:b/>
        </w:rPr>
        <w:t xml:space="preserve">Esimerkki 7.720</w:t>
      </w:r>
    </w:p>
    <w:p>
      <w:r>
        <w:t xml:space="preserve">Milloin yhden lapsen politiikka päättyi Kiinassa?</w:t>
      </w:r>
    </w:p>
    <w:p>
      <w:r>
        <w:rPr>
          <w:b/>
        </w:rPr>
        <w:t xml:space="preserve">Tulos</w:t>
      </w:r>
    </w:p>
    <w:p>
      <w:r>
        <w:t xml:space="preserve">Milloin Kiinassa lopetettiin yhden lapsen politiikka maaseudulla asuvien vanhempien osalta, joilla on tytär?</w:t>
      </w:r>
    </w:p>
    <w:p>
      <w:r>
        <w:rPr>
          <w:b/>
        </w:rPr>
        <w:t xml:space="preserve">Tulos</w:t>
      </w:r>
    </w:p>
    <w:p>
      <w:r>
        <w:t xml:space="preserve">Milloin yhden lapsen politiikka päättyi Kiinassa kaikkien vanhempien osalta?</w:t>
      </w:r>
    </w:p>
    <w:p>
      <w:r>
        <w:rPr>
          <w:b/>
        </w:rPr>
        <w:t xml:space="preserve">Tulos</w:t>
      </w:r>
    </w:p>
    <w:p>
      <w:r>
        <w:t xml:space="preserve">Milloin Kiinassa lopetettiin yhden lapsen politiikka niiden vanhempien osalta, joilla on käytännön vaikeuksia?</w:t>
      </w:r>
    </w:p>
    <w:p>
      <w:r>
        <w:rPr>
          <w:b/>
        </w:rPr>
        <w:t xml:space="preserve">Esimerkki 7.721</w:t>
      </w:r>
    </w:p>
    <w:p>
      <w:r>
        <w:t xml:space="preserve">Nuoret ja levottomat, kuinka monta jaksoa?</w:t>
      </w:r>
    </w:p>
    <w:p>
      <w:r>
        <w:rPr>
          <w:b/>
        </w:rPr>
        <w:t xml:space="preserve">Tulos</w:t>
      </w:r>
    </w:p>
    <w:p>
      <w:r>
        <w:t xml:space="preserve">Nuoret ja levottomat kuinka monta jaksoa 1. syyskuuta 2016 alkaen?</w:t>
      </w:r>
    </w:p>
    <w:p>
      <w:r>
        <w:rPr>
          <w:b/>
        </w:rPr>
        <w:t xml:space="preserve">Tulos</w:t>
      </w:r>
    </w:p>
    <w:p>
      <w:r>
        <w:t xml:space="preserve">Nuoret ja levottomat kuinka monta jaksoa vuodesta 2020 alkaen?</w:t>
      </w:r>
    </w:p>
    <w:p>
      <w:r>
        <w:rPr>
          <w:b/>
        </w:rPr>
        <w:t xml:space="preserve">Esimerkki 7.722</w:t>
      </w:r>
    </w:p>
    <w:p>
      <w:r>
        <w:t xml:space="preserve">Milloin rupaul all stars 3 ilmestyy?</w:t>
      </w:r>
    </w:p>
    <w:p>
      <w:r>
        <w:rPr>
          <w:b/>
        </w:rPr>
        <w:t xml:space="preserve">Tulos</w:t>
      </w:r>
    </w:p>
    <w:p>
      <w:r>
        <w:t xml:space="preserve">Milloin Rupaul All Starsin 3. kausi ilmestyy?</w:t>
      </w:r>
    </w:p>
    <w:p>
      <w:r>
        <w:rPr>
          <w:b/>
        </w:rPr>
        <w:t xml:space="preserve">Tulos</w:t>
      </w:r>
    </w:p>
    <w:p>
      <w:r>
        <w:t xml:space="preserve">Milloin rupaul all stars kausi 1 jakso 3 tulee ulos?</w:t>
      </w:r>
    </w:p>
    <w:p>
      <w:r>
        <w:rPr>
          <w:b/>
        </w:rPr>
        <w:t xml:space="preserve">Tulos</w:t>
      </w:r>
    </w:p>
    <w:p>
      <w:r>
        <w:t xml:space="preserve">Milloin rupaul all stars kauden 2 jakso 3 tulee ulos?</w:t>
      </w:r>
    </w:p>
    <w:p>
      <w:r>
        <w:rPr>
          <w:b/>
        </w:rPr>
        <w:t xml:space="preserve">Esimerkki 7.723</w:t>
      </w:r>
    </w:p>
    <w:p>
      <w:r>
        <w:t xml:space="preserve">Milloin aloimme käyttää bc:tä ja ad:tä?</w:t>
      </w:r>
    </w:p>
    <w:p>
      <w:r>
        <w:rPr>
          <w:b/>
        </w:rPr>
        <w:t xml:space="preserve">Tulos</w:t>
      </w:r>
    </w:p>
    <w:p>
      <w:r>
        <w:t xml:space="preserve">Milloin BC ja AD alkoivat yleistyä?</w:t>
      </w:r>
    </w:p>
    <w:p>
      <w:r>
        <w:rPr>
          <w:b/>
        </w:rPr>
        <w:t xml:space="preserve">Tulos</w:t>
      </w:r>
    </w:p>
    <w:p>
      <w:r>
        <w:t xml:space="preserve">Milloin BC- ja AD-järjestelmän käyttö yleistyi?</w:t>
      </w:r>
    </w:p>
    <w:p>
      <w:r>
        <w:rPr>
          <w:b/>
        </w:rPr>
        <w:t xml:space="preserve">Esimerkki 7.724</w:t>
      </w:r>
    </w:p>
    <w:p>
      <w:r>
        <w:t xml:space="preserve">Minkä joen rannalla Sydney sijaitsee?</w:t>
      </w:r>
    </w:p>
    <w:p>
      <w:r>
        <w:rPr>
          <w:b/>
        </w:rPr>
        <w:t xml:space="preserve">Tulos</w:t>
      </w:r>
    </w:p>
    <w:p>
      <w:r>
        <w:t xml:space="preserve">Minkä joen rannalla on North Sydney?</w:t>
      </w:r>
    </w:p>
    <w:p>
      <w:r>
        <w:rPr>
          <w:b/>
        </w:rPr>
        <w:t xml:space="preserve">Tulos</w:t>
      </w:r>
    </w:p>
    <w:p>
      <w:r>
        <w:t xml:space="preserve">Minkä joen rannalla on Sydneyn länsireuna?</w:t>
      </w:r>
    </w:p>
    <w:p>
      <w:r>
        <w:rPr>
          <w:b/>
        </w:rPr>
        <w:t xml:space="preserve">Esimerkki 7.725</w:t>
      </w:r>
    </w:p>
    <w:p>
      <w:r>
        <w:t xml:space="preserve">Mistä apinan tassu tulee?</w:t>
      </w:r>
    </w:p>
    <w:p>
      <w:r>
        <w:rPr>
          <w:b/>
        </w:rPr>
        <w:t xml:space="preserve">Tulos</w:t>
      </w:r>
    </w:p>
    <w:p>
      <w:r>
        <w:t xml:space="preserve">Mistä novelli "Apinan tassu" on peräisin?</w:t>
      </w:r>
    </w:p>
    <w:p>
      <w:r>
        <w:rPr>
          <w:b/>
        </w:rPr>
        <w:t xml:space="preserve">Tulos</w:t>
      </w:r>
    </w:p>
    <w:p>
      <w:r>
        <w:t xml:space="preserve">Mistä novellin apinan tassu tulee?</w:t>
      </w:r>
    </w:p>
    <w:p>
      <w:r>
        <w:rPr>
          <w:b/>
        </w:rPr>
        <w:t xml:space="preserve">Esimerkki 7.726</w:t>
      </w:r>
    </w:p>
    <w:p>
      <w:r>
        <w:t xml:space="preserve">Kuka on vastuussa internetissä käytettävien standardien laatimisesta?</w:t>
      </w:r>
    </w:p>
    <w:p>
      <w:r>
        <w:rPr>
          <w:b/>
        </w:rPr>
        <w:t xml:space="preserve">Tulos</w:t>
      </w:r>
    </w:p>
    <w:p>
      <w:r>
        <w:t xml:space="preserve">Tietoverkkoinsinöörien mukaan kuka on vastuussa internetissä käytettävien standardien luomisesta?</w:t>
      </w:r>
    </w:p>
    <w:p>
      <w:r>
        <w:rPr>
          <w:b/>
        </w:rPr>
        <w:t xml:space="preserve">Tulos</w:t>
      </w:r>
    </w:p>
    <w:p>
      <w:r>
        <w:t xml:space="preserve">Kuka vastaa World Wide Webin kansainvälisten standardien laatimisesta?</w:t>
      </w:r>
    </w:p>
    <w:p>
      <w:r>
        <w:rPr>
          <w:b/>
        </w:rPr>
        <w:t xml:space="preserve">Tulos</w:t>
      </w:r>
    </w:p>
    <w:p>
      <w:r>
        <w:t xml:space="preserve">Kuka on vastuussa Internetissä käytettävien JavaScriptin kaltaisten standardien luomisesta?</w:t>
      </w:r>
    </w:p>
    <w:p>
      <w:r>
        <w:rPr>
          <w:b/>
        </w:rPr>
        <w:t xml:space="preserve">Tulos</w:t>
      </w:r>
    </w:p>
    <w:p>
      <w:r>
        <w:t xml:space="preserve">Kuka on vastuussa internetissä käytettävän JPEG-standardin luomisesta?</w:t>
      </w:r>
    </w:p>
    <w:p>
      <w:r>
        <w:rPr>
          <w:b/>
        </w:rPr>
        <w:t xml:space="preserve">Esimerkki 7.727</w:t>
      </w:r>
    </w:p>
    <w:p>
      <w:r>
        <w:t xml:space="preserve">Kuka lauloi I'll fly away in o brother where art thou?</w:t>
      </w:r>
    </w:p>
    <w:p>
      <w:r>
        <w:rPr>
          <w:b/>
        </w:rPr>
        <w:t xml:space="preserve">Tulos</w:t>
      </w:r>
    </w:p>
    <w:p>
      <w:r>
        <w:t xml:space="preserve">Kuka lauloi I'll fly awayn O brother where art thou:n alkuperäisellä soundtrack-albumilla?</w:t>
      </w:r>
    </w:p>
    <w:p>
      <w:r>
        <w:rPr>
          <w:b/>
        </w:rPr>
        <w:t xml:space="preserve">Tulos</w:t>
      </w:r>
    </w:p>
    <w:p>
      <w:r>
        <w:t xml:space="preserve">Kuka lauloi I'll fly awayn O brother where art thou -elokuvassa?</w:t>
      </w:r>
    </w:p>
    <w:p>
      <w:r>
        <w:rPr>
          <w:b/>
        </w:rPr>
        <w:t xml:space="preserve">Tulos</w:t>
      </w:r>
    </w:p>
    <w:p>
      <w:r>
        <w:t xml:space="preserve">Kuka lauloi I'll fly awayn O brother where art thou:n 10-vuotisjuhlavuoden delux edition -bonuslevyllä?</w:t>
      </w:r>
    </w:p>
    <w:p>
      <w:r>
        <w:rPr>
          <w:b/>
        </w:rPr>
        <w:t xml:space="preserve">Esimerkki 7.728</w:t>
      </w:r>
    </w:p>
    <w:p>
      <w:r>
        <w:t xml:space="preserve">Ketkä olivat kaksi supervaltaa kylmän sodan aikaisessa avaruuskilpailussa?</w:t>
      </w:r>
    </w:p>
    <w:p>
      <w:r>
        <w:rPr>
          <w:b/>
        </w:rPr>
        <w:t xml:space="preserve">Tulos</w:t>
      </w:r>
    </w:p>
    <w:p>
      <w:r>
        <w:t xml:space="preserve">Kuka oli Pohjois-Amerikan supervalta kylmän sodan avaruuskilpailun aikana?</w:t>
      </w:r>
    </w:p>
    <w:p>
      <w:r>
        <w:rPr>
          <w:b/>
        </w:rPr>
        <w:t xml:space="preserve">Tulos</w:t>
      </w:r>
    </w:p>
    <w:p>
      <w:r>
        <w:t xml:space="preserve">Kuka oli Euraasian supervalta kylmän sodan avaruuskilpailun aikana?</w:t>
      </w:r>
    </w:p>
    <w:p>
      <w:r>
        <w:rPr>
          <w:b/>
        </w:rPr>
        <w:t xml:space="preserve">Esimerkki 7.729</w:t>
      </w:r>
    </w:p>
    <w:p>
      <w:r>
        <w:t xml:space="preserve">Kuka laulaa luuletko, että olen ilkeä tyttö?</w:t>
      </w:r>
    </w:p>
    <w:p>
      <w:r>
        <w:rPr>
          <w:b/>
        </w:rPr>
        <w:t xml:space="preserve">Tulos</w:t>
      </w:r>
    </w:p>
    <w:p>
      <w:r>
        <w:t xml:space="preserve">Kuka lauloi Nasty Girlin vuonna 1982?</w:t>
      </w:r>
    </w:p>
    <w:p>
      <w:r>
        <w:rPr>
          <w:b/>
        </w:rPr>
        <w:t xml:space="preserve">Tulos</w:t>
      </w:r>
    </w:p>
    <w:p>
      <w:r>
        <w:t xml:space="preserve">Kuka lauloi Nasty Girlin vuoden 2005/2006 version?</w:t>
      </w:r>
    </w:p>
    <w:p>
      <w:r>
        <w:rPr>
          <w:b/>
        </w:rPr>
        <w:t xml:space="preserve">Tulos</w:t>
      </w:r>
    </w:p>
    <w:p>
      <w:r>
        <w:t xml:space="preserve">Kuka lauloi vuoden 2004 version Nasty Girlistä?</w:t>
      </w:r>
    </w:p>
    <w:p>
      <w:r>
        <w:rPr>
          <w:b/>
        </w:rPr>
        <w:t xml:space="preserve">Tulos</w:t>
      </w:r>
    </w:p>
    <w:p>
      <w:r>
        <w:t xml:space="preserve">Kuka lauloi vuoden 2002 version Nasty Girlistä?</w:t>
      </w:r>
    </w:p>
    <w:p>
      <w:r>
        <w:rPr>
          <w:b/>
        </w:rPr>
        <w:t xml:space="preserve">Esimerkki 7.730</w:t>
      </w:r>
    </w:p>
    <w:p>
      <w:r>
        <w:t xml:space="preserve">Mitä termiä käytämme ilmakehän alimmasta kerroksesta?</w:t>
      </w:r>
    </w:p>
    <w:p>
      <w:r>
        <w:rPr>
          <w:b/>
        </w:rPr>
        <w:t xml:space="preserve">Tulos</w:t>
      </w:r>
    </w:p>
    <w:p>
      <w:r>
        <w:t xml:space="preserve">Mitä termiä käytämme ilmakehän alimmasta pääkerroksesta?</w:t>
      </w:r>
    </w:p>
    <w:p>
      <w:r>
        <w:rPr>
          <w:b/>
        </w:rPr>
        <w:t xml:space="preserve">Tulos</w:t>
      </w:r>
    </w:p>
    <w:p>
      <w:r>
        <w:t xml:space="preserve">Mitä termiä käytämme ilmakehän alimmasta sekundaarikerroksesta?</w:t>
      </w:r>
    </w:p>
    <w:p>
      <w:r>
        <w:rPr>
          <w:b/>
        </w:rPr>
        <w:t xml:space="preserve">Esimerkki 7.731</w:t>
      </w:r>
    </w:p>
    <w:p>
      <w:r>
        <w:t xml:space="preserve">Kuka oli bändi elokuvassa Takaisin tulevaisuuteen?</w:t>
      </w:r>
    </w:p>
    <w:p>
      <w:r>
        <w:rPr>
          <w:b/>
        </w:rPr>
        <w:t xml:space="preserve">Tulos</w:t>
      </w:r>
    </w:p>
    <w:p>
      <w:r>
        <w:t xml:space="preserve">Kuka fiktiivinen bändi soitti Takaisin tulevaisuuteen -elokuvassa Earth Angelia?</w:t>
      </w:r>
    </w:p>
    <w:p>
      <w:r>
        <w:rPr>
          <w:b/>
        </w:rPr>
        <w:t xml:space="preserve">Tulos</w:t>
      </w:r>
    </w:p>
    <w:p>
      <w:r>
        <w:t xml:space="preserve">Kuka oli Johnny B. Goodea esittänyt fiktiivinen bändi elokuvassa Takaisin tulevaisuuteen?</w:t>
      </w:r>
    </w:p>
    <w:p>
      <w:r>
        <w:rPr>
          <w:b/>
        </w:rPr>
        <w:t xml:space="preserve">Tulos</w:t>
      </w:r>
    </w:p>
    <w:p>
      <w:r>
        <w:t xml:space="preserve">Kuka oli todellinen bändi Takaisin tulevaisuuteen -elokuvan soundtrackilla, joka soitti Back in Time?</w:t>
      </w:r>
    </w:p>
    <w:p>
      <w:r>
        <w:rPr>
          <w:b/>
        </w:rPr>
        <w:t xml:space="preserve">Tulos</w:t>
      </w:r>
    </w:p>
    <w:p>
      <w:r>
        <w:t xml:space="preserve">Kuka oli oikea bändi, joka soitti Mr. Sandmania, joka oli mukana elokuvassa Takaisin tulevaisuuteen?</w:t>
      </w:r>
    </w:p>
    <w:p>
      <w:r>
        <w:rPr>
          <w:b/>
        </w:rPr>
        <w:t xml:space="preserve">Esimerkki 7.732</w:t>
      </w:r>
    </w:p>
    <w:p>
      <w:r>
        <w:t xml:space="preserve">Missä Vanhus ja meri julkaistiin?</w:t>
      </w:r>
    </w:p>
    <w:p>
      <w:r>
        <w:rPr>
          <w:b/>
        </w:rPr>
        <w:t xml:space="preserve">Tulos</w:t>
      </w:r>
    </w:p>
    <w:p>
      <w:r>
        <w:t xml:space="preserve">Missä on maa, jossa Vanhus ja meri julkaistiin?</w:t>
      </w:r>
    </w:p>
    <w:p>
      <w:r>
        <w:rPr>
          <w:b/>
        </w:rPr>
        <w:t xml:space="preserve">Tulos</w:t>
      </w:r>
    </w:p>
    <w:p>
      <w:r>
        <w:t xml:space="preserve">Missä Vanhan miehen ja meren kustantaja julkaistiin?</w:t>
      </w:r>
    </w:p>
    <w:p>
      <w:r>
        <w:rPr>
          <w:b/>
        </w:rPr>
        <w:t xml:space="preserve">Esimerkki 7.733</w:t>
      </w:r>
    </w:p>
    <w:p>
      <w:r>
        <w:t xml:space="preserve">Kuka lauloi laulun sinä päivänä, kun musiikki kuoli?</w:t>
      </w:r>
    </w:p>
    <w:p>
      <w:r>
        <w:rPr>
          <w:b/>
        </w:rPr>
        <w:t xml:space="preserve">Tulos</w:t>
      </w:r>
    </w:p>
    <w:p>
      <w:r>
        <w:t xml:space="preserve">Kuka lauloi alkuperäisen laulun, jossa on sanat päivänä, jona musiikki kuoli?</w:t>
      </w:r>
    </w:p>
    <w:p>
      <w:r>
        <w:rPr>
          <w:b/>
        </w:rPr>
        <w:t xml:space="preserve">Tulos</w:t>
      </w:r>
    </w:p>
    <w:p>
      <w:r>
        <w:t xml:space="preserve">Mikä ryhmä hiekka backup alkuperäisen kappaleen, jossa sanoitukset päivä musiikki kuoli?</w:t>
      </w:r>
    </w:p>
    <w:p>
      <w:r>
        <w:rPr>
          <w:b/>
        </w:rPr>
        <w:t xml:space="preserve">Esimerkki 7.734</w:t>
      </w:r>
    </w:p>
    <w:p>
      <w:r>
        <w:t xml:space="preserve">Mikä on miesten seiväshypyn maailmanennätys?</w:t>
      </w:r>
    </w:p>
    <w:p>
      <w:r>
        <w:rPr>
          <w:b/>
        </w:rPr>
        <w:t xml:space="preserve">Tulos</w:t>
      </w:r>
    </w:p>
    <w:p>
      <w:r>
        <w:t xml:space="preserve">Mikä on miesten seiväshypyn maailmanennätys metrijärjestelmässä?</w:t>
      </w:r>
    </w:p>
    <w:p>
      <w:r>
        <w:rPr>
          <w:b/>
        </w:rPr>
        <w:t xml:space="preserve">Tulos</w:t>
      </w:r>
    </w:p>
    <w:p>
      <w:r>
        <w:t xml:space="preserve">Mikä on miesten seiväshypyn maailmanennätys tavanomaisissa yksiköissä?</w:t>
      </w:r>
    </w:p>
    <w:p>
      <w:r>
        <w:rPr>
          <w:b/>
        </w:rPr>
        <w:t xml:space="preserve">Esimerkki 7.735</w:t>
      </w:r>
    </w:p>
    <w:p>
      <w:r>
        <w:t xml:space="preserve">Milloin on viimeinen jakso, jossa käsitellään sitä, kenellä on ja kenellä ei ole?</w:t>
      </w:r>
    </w:p>
    <w:p>
      <w:r>
        <w:rPr>
          <w:b/>
        </w:rPr>
        <w:t xml:space="preserve">Tulos</w:t>
      </w:r>
    </w:p>
    <w:p>
      <w:r>
        <w:t xml:space="preserve">Milloin on viimeinen jakso 4. kauden Haves and have nots -elokuvasta?</w:t>
      </w:r>
    </w:p>
    <w:p>
      <w:r>
        <w:rPr>
          <w:b/>
        </w:rPr>
        <w:t xml:space="preserve">Tulos</w:t>
      </w:r>
    </w:p>
    <w:p>
      <w:r>
        <w:t xml:space="preserve">Milloin on viimeinen jakso 3. kauden haves and have nots?</w:t>
      </w:r>
    </w:p>
    <w:p>
      <w:r>
        <w:rPr>
          <w:b/>
        </w:rPr>
        <w:t xml:space="preserve">Tulos</w:t>
      </w:r>
    </w:p>
    <w:p>
      <w:r>
        <w:t xml:space="preserve">Milloin on viimeinen jakso 2. kauden Haves and have nots -elokuvasta?</w:t>
      </w:r>
    </w:p>
    <w:p>
      <w:r>
        <w:rPr>
          <w:b/>
        </w:rPr>
        <w:t xml:space="preserve">Tulos</w:t>
      </w:r>
    </w:p>
    <w:p>
      <w:r>
        <w:t xml:space="preserve">Milloin on jakso 107 "Haves and have nots"?</w:t>
      </w:r>
    </w:p>
    <w:p>
      <w:r>
        <w:rPr>
          <w:b/>
        </w:rPr>
        <w:t xml:space="preserve">Tulos</w:t>
      </w:r>
    </w:p>
    <w:p>
      <w:r>
        <w:t xml:space="preserve">Milloin on jakso 106 sarjasta "Haves and have nots"?</w:t>
      </w:r>
    </w:p>
    <w:p>
      <w:r>
        <w:rPr>
          <w:b/>
        </w:rPr>
        <w:t xml:space="preserve">Tulos</w:t>
      </w:r>
    </w:p>
    <w:p>
      <w:r>
        <w:t xml:space="preserve">Milloin on jakso 105 sarjasta "Haves and have nots"?</w:t>
      </w:r>
    </w:p>
    <w:p>
      <w:r>
        <w:rPr>
          <w:b/>
        </w:rPr>
        <w:t xml:space="preserve">Esimerkki 7.736</w:t>
      </w:r>
    </w:p>
    <w:p>
      <w:r>
        <w:t xml:space="preserve">Milloin ajokoe otettiin käyttöön Yhdistyneessä kuningaskunnassa?</w:t>
      </w:r>
    </w:p>
    <w:p>
      <w:r>
        <w:rPr>
          <w:b/>
        </w:rPr>
        <w:t xml:space="preserve">Tulos</w:t>
      </w:r>
    </w:p>
    <w:p>
      <w:r>
        <w:t xml:space="preserve">Milloin Yhdistyneessä kuningaskunnassa otettiin käyttöön vammaisille kuljettajille suunnattu ajokoe?</w:t>
      </w:r>
    </w:p>
    <w:p>
      <w:r>
        <w:rPr>
          <w:b/>
        </w:rPr>
        <w:t xml:space="preserve">Tulos</w:t>
      </w:r>
    </w:p>
    <w:p>
      <w:r>
        <w:t xml:space="preserve">Milloin ajokoe otettiin käyttöön ja tehtiin pakolliseksi kaikille uusille kuljettajille Yhdistyneessä kuningaskunnassa?</w:t>
      </w:r>
    </w:p>
    <w:p>
      <w:r>
        <w:rPr>
          <w:b/>
        </w:rPr>
        <w:t xml:space="preserve">Tulos</w:t>
      </w:r>
    </w:p>
    <w:p>
      <w:r>
        <w:t xml:space="preserve">Milloin ajokoe otettiin Yhdistyneessä kuningaskunnassa käyttöön kirjallisena kokeena?</w:t>
      </w:r>
    </w:p>
    <w:p>
      <w:r>
        <w:rPr>
          <w:b/>
        </w:rPr>
        <w:t xml:space="preserve">Tulos</w:t>
      </w:r>
    </w:p>
    <w:p>
      <w:r>
        <w:t xml:space="preserve">Milloin tietokoneistettu ajokoe otettiin käyttöön Yhdistyneessä kuningaskunnassa?</w:t>
      </w:r>
    </w:p>
    <w:p>
      <w:r>
        <w:rPr>
          <w:b/>
        </w:rPr>
        <w:t xml:space="preserve">Tulos</w:t>
      </w:r>
    </w:p>
    <w:p>
      <w:r>
        <w:t xml:space="preserve">Milloin Yhdistyneessä kuningaskunnassa otettiin käyttöön ajokoe, jossa käytettiin CGI-klippejä?</w:t>
      </w:r>
    </w:p>
    <w:p>
      <w:r>
        <w:rPr>
          <w:b/>
        </w:rPr>
        <w:t xml:space="preserve">Tulos</w:t>
      </w:r>
    </w:p>
    <w:p>
      <w:r>
        <w:t xml:space="preserve">Milloin Yhdistyneessä kuningaskunnassa otettiin käyttöön ajokokeen vaaran havaitsemista koskeva osa?</w:t>
      </w:r>
    </w:p>
    <w:p>
      <w:r>
        <w:rPr>
          <w:b/>
        </w:rPr>
        <w:t xml:space="preserve">Esimerkki 7.737</w:t>
      </w:r>
    </w:p>
    <w:p>
      <w:r>
        <w:t xml:space="preserve">Milloin San Jacinton taistelu alkoi ja päättyi?</w:t>
      </w:r>
    </w:p>
    <w:p>
      <w:r>
        <w:rPr>
          <w:b/>
        </w:rPr>
        <w:t xml:space="preserve">Tulos</w:t>
      </w:r>
    </w:p>
    <w:p>
      <w:r>
        <w:t xml:space="preserve">Milloin San Jacinton taistelu alkoi?</w:t>
      </w:r>
    </w:p>
    <w:p>
      <w:r>
        <w:rPr>
          <w:b/>
        </w:rPr>
        <w:t xml:space="preserve">Tulos</w:t>
      </w:r>
    </w:p>
    <w:p>
      <w:r>
        <w:t xml:space="preserve">Milloin San Jacinton taistelu päättyi?</w:t>
      </w:r>
    </w:p>
    <w:p>
      <w:r>
        <w:rPr>
          <w:b/>
        </w:rPr>
        <w:t xml:space="preserve">Esimerkki 7.738</w:t>
      </w:r>
    </w:p>
    <w:p>
      <w:r>
        <w:t xml:space="preserve">Milloin mayflower tuli ensimmäisen kerran Amerikkaan?</w:t>
      </w:r>
    </w:p>
    <w:p>
      <w:r>
        <w:rPr>
          <w:b/>
        </w:rPr>
        <w:t xml:space="preserve">Tulos</w:t>
      </w:r>
    </w:p>
    <w:p>
      <w:r>
        <w:t xml:space="preserve">Milloin mayflower lähti ensimmäisen kerran Englannista tullakseen Amerikkaan?</w:t>
      </w:r>
    </w:p>
    <w:p>
      <w:r>
        <w:rPr>
          <w:b/>
        </w:rPr>
        <w:t xml:space="preserve">Tulos</w:t>
      </w:r>
    </w:p>
    <w:p>
      <w:r>
        <w:t xml:space="preserve">Milloin mayflower-alus saapui ensimmäisen kerran Amerikkaan?</w:t>
      </w:r>
    </w:p>
    <w:p>
      <w:r>
        <w:rPr>
          <w:b/>
        </w:rPr>
        <w:t xml:space="preserve">Tulos</w:t>
      </w:r>
    </w:p>
    <w:p>
      <w:r>
        <w:t xml:space="preserve">Milloin majakkalaiva lähti ensimmäisen kerran tulemaan Amerikkaan Speedwellin tapaamisen jälkeen?</w:t>
      </w:r>
    </w:p>
    <w:p>
      <w:r>
        <w:rPr>
          <w:b/>
        </w:rPr>
        <w:t xml:space="preserve">Tulos</w:t>
      </w:r>
    </w:p>
    <w:p>
      <w:r>
        <w:t xml:space="preserve">Milloin Mayflower lähti toisen kerran Amerikkaan?</w:t>
      </w:r>
    </w:p>
    <w:p>
      <w:r>
        <w:rPr>
          <w:b/>
        </w:rPr>
        <w:t xml:space="preserve">Tulos</w:t>
      </w:r>
    </w:p>
    <w:p>
      <w:r>
        <w:t xml:space="preserve">Milloin majakkalaiva saapui ja laskeutui ensimmäisen kerran Amerikkaan?</w:t>
      </w:r>
    </w:p>
    <w:p>
      <w:r>
        <w:rPr>
          <w:b/>
        </w:rPr>
        <w:t xml:space="preserve">Esimerkki 7.739</w:t>
      </w:r>
    </w:p>
    <w:p>
      <w:r>
        <w:t xml:space="preserve">Milloin MM-kisat olivat viimeksi meillä?</w:t>
      </w:r>
    </w:p>
    <w:p>
      <w:r>
        <w:rPr>
          <w:b/>
        </w:rPr>
        <w:t xml:space="preserve">Tulos</w:t>
      </w:r>
    </w:p>
    <w:p>
      <w:r>
        <w:t xml:space="preserve">Milloin miesten jalkapallon maailmanmestaruuskilpailut olivat viimeksi meillä?</w:t>
      </w:r>
    </w:p>
    <w:p>
      <w:r>
        <w:rPr>
          <w:b/>
        </w:rPr>
        <w:t xml:space="preserve">Tulos</w:t>
      </w:r>
    </w:p>
    <w:p>
      <w:r>
        <w:t xml:space="preserve">Milloin naisten jalkapallon maailmanmestaruuskilpailut olivat viimeksi meillä?</w:t>
      </w:r>
    </w:p>
    <w:p>
      <w:r>
        <w:rPr>
          <w:b/>
        </w:rPr>
        <w:t xml:space="preserve">Tulos</w:t>
      </w:r>
    </w:p>
    <w:p>
      <w:r>
        <w:t xml:space="preserve">Mikä oli viimeinen miesten jalkapallon MM-kisat Yhdysvalloissa?</w:t>
      </w:r>
    </w:p>
    <w:p>
      <w:r>
        <w:rPr>
          <w:b/>
        </w:rPr>
        <w:t xml:space="preserve">Tulos</w:t>
      </w:r>
    </w:p>
    <w:p>
      <w:r>
        <w:t xml:space="preserve">Mikä oli viimeinen naisten jalkapallon maailmanmestaruuskilpailu Yhdysvalloissa?</w:t>
      </w:r>
    </w:p>
    <w:p>
      <w:r>
        <w:rPr>
          <w:b/>
        </w:rPr>
        <w:t xml:space="preserve">Esimerkki 7.740</w:t>
      </w:r>
    </w:p>
    <w:p>
      <w:r>
        <w:t xml:space="preserve">Milloin elton john lauloi candle in the wind?</w:t>
      </w:r>
    </w:p>
    <w:p>
      <w:r>
        <w:rPr>
          <w:b/>
        </w:rPr>
        <w:t xml:space="preserve">Tulos</w:t>
      </w:r>
    </w:p>
    <w:p>
      <w:r>
        <w:t xml:space="preserve">Milloin Elton John alun perin lauloi Candle in the Windin?</w:t>
      </w:r>
    </w:p>
    <w:p>
      <w:r>
        <w:rPr>
          <w:b/>
        </w:rPr>
        <w:t xml:space="preserve">Tulos</w:t>
      </w:r>
    </w:p>
    <w:p>
      <w:r>
        <w:t xml:space="preserve">Milloin Elton John lauloi prinsessa Dianalle Candle in the Windin uudelleen kirjoitetun version?</w:t>
      </w:r>
    </w:p>
    <w:p>
      <w:r>
        <w:rPr>
          <w:b/>
        </w:rPr>
        <w:t xml:space="preserve">Esimerkki 7.741</w:t>
      </w:r>
    </w:p>
    <w:p>
      <w:r>
        <w:t xml:space="preserve">Mikä on maailman toiseksi syvin valtameri?</w:t>
      </w:r>
    </w:p>
    <w:p>
      <w:r>
        <w:rPr>
          <w:b/>
        </w:rPr>
        <w:t xml:space="preserve">Tulos</w:t>
      </w:r>
    </w:p>
    <w:p>
      <w:r>
        <w:t xml:space="preserve">Mikä on maailman toiseksi syvin valtameri keskisyvyydeltään?</w:t>
      </w:r>
    </w:p>
    <w:p>
      <w:r>
        <w:rPr>
          <w:b/>
        </w:rPr>
        <w:t xml:space="preserve">Tulos</w:t>
      </w:r>
    </w:p>
    <w:p>
      <w:r>
        <w:t xml:space="preserve">Missä valtameressä on maailman toiseksi syvin kohta?</w:t>
      </w:r>
    </w:p>
    <w:p>
      <w:r>
        <w:rPr>
          <w:b/>
        </w:rPr>
        <w:t xml:space="preserve">Esimerkki 7.742</w:t>
      </w:r>
    </w:p>
    <w:p>
      <w:r>
        <w:t xml:space="preserve">Millainen peli on Assassin's Creed?</w:t>
      </w:r>
    </w:p>
    <w:p>
      <w:r>
        <w:rPr>
          <w:b/>
        </w:rPr>
        <w:t xml:space="preserve">Tulos</w:t>
      </w:r>
    </w:p>
    <w:p>
      <w:r>
        <w:t xml:space="preserve">Minkälainen pelitila Assassin's Creed on?</w:t>
      </w:r>
    </w:p>
    <w:p>
      <w:r>
        <w:rPr>
          <w:b/>
        </w:rPr>
        <w:t xml:space="preserve">Tulos</w:t>
      </w:r>
    </w:p>
    <w:p>
      <w:r>
        <w:t xml:space="preserve">Minkälainen peligenre on Assassin's Creed?</w:t>
      </w:r>
    </w:p>
    <w:p>
      <w:r>
        <w:rPr>
          <w:b/>
        </w:rPr>
        <w:t xml:space="preserve">Tulos</w:t>
      </w:r>
    </w:p>
    <w:p>
      <w:r>
        <w:t xml:space="preserve">Minkälainen peli on Assassin's Creed?</w:t>
      </w:r>
    </w:p>
    <w:p>
      <w:r>
        <w:rPr>
          <w:b/>
        </w:rPr>
        <w:t xml:space="preserve">Esimerkki 7.743</w:t>
      </w:r>
    </w:p>
    <w:p>
      <w:r>
        <w:t xml:space="preserve">Kuka nimitettiin viimeksi korkeimpaan oikeuteen?</w:t>
      </w:r>
    </w:p>
    <w:p>
      <w:r>
        <w:rPr>
          <w:b/>
        </w:rPr>
        <w:t xml:space="preserve">Tulos</w:t>
      </w:r>
    </w:p>
    <w:p>
      <w:r>
        <w:t xml:space="preserve">Kuka nimitettiin viimeksi Yhdysvaltain korkeimpaan oikeuteen?</w:t>
      </w:r>
    </w:p>
    <w:p>
      <w:r>
        <w:rPr>
          <w:b/>
        </w:rPr>
        <w:t xml:space="preserve">Tulos</w:t>
      </w:r>
    </w:p>
    <w:p>
      <w:r>
        <w:t xml:space="preserve">Kuka nimitettiin viimeksi Ohion korkeimpaan oikeuteen?</w:t>
      </w:r>
    </w:p>
    <w:p>
      <w:r>
        <w:rPr>
          <w:b/>
        </w:rPr>
        <w:t xml:space="preserve">Tulos</w:t>
      </w:r>
    </w:p>
    <w:p>
      <w:r>
        <w:t xml:space="preserve">Kuka nimitettiin viimeksi Texasin korkeimpaan oikeuteen?</w:t>
      </w:r>
    </w:p>
    <w:p>
      <w:r>
        <w:rPr>
          <w:b/>
        </w:rPr>
        <w:t xml:space="preserve">Esimerkki 7.744</w:t>
      </w:r>
    </w:p>
    <w:p>
      <w:r>
        <w:t xml:space="preserve">Minkä tyyppisellä palvelimella active director toimii?</w:t>
      </w:r>
    </w:p>
    <w:p>
      <w:r>
        <w:rPr>
          <w:b/>
        </w:rPr>
        <w:t xml:space="preserve">Tulos</w:t>
      </w:r>
    </w:p>
    <w:p>
      <w:r>
        <w:t xml:space="preserve">Minkä merkkisellä palvelimella active director toimii?</w:t>
      </w:r>
    </w:p>
    <w:p>
      <w:r>
        <w:rPr>
          <w:b/>
        </w:rPr>
        <w:t xml:space="preserve">Tulos</w:t>
      </w:r>
    </w:p>
    <w:p>
      <w:r>
        <w:t xml:space="preserve">Millaisella ohjauspalvelimella active director toimii?</w:t>
      </w:r>
    </w:p>
    <w:p>
      <w:r>
        <w:rPr>
          <w:b/>
        </w:rPr>
        <w:t xml:space="preserve">Esimerkki 7.745</w:t>
      </w:r>
    </w:p>
    <w:p>
      <w:r>
        <w:t xml:space="preserve">Kenellä on kaikkien aikojen eniten torjuntoja?</w:t>
      </w:r>
    </w:p>
    <w:p>
      <w:r>
        <w:rPr>
          <w:b/>
        </w:rPr>
        <w:t xml:space="preserve">Tulos</w:t>
      </w:r>
    </w:p>
    <w:p>
      <w:r>
        <w:t xml:space="preserve">Kenellä on kaikkien aikojen eniten sieppauksia National Football Leaguessa?</w:t>
      </w:r>
    </w:p>
    <w:p>
      <w:r>
        <w:rPr>
          <w:b/>
        </w:rPr>
        <w:t xml:space="preserve">Tulos</w:t>
      </w:r>
    </w:p>
    <w:p>
      <w:r>
        <w:t xml:space="preserve">Kenellä on kaikkien aikojen eniten sieppauksia Kanadan jalkapalloliigassa?</w:t>
      </w:r>
    </w:p>
    <w:p>
      <w:r>
        <w:rPr>
          <w:b/>
        </w:rPr>
        <w:t xml:space="preserve">Esimerkki 7.746</w:t>
      </w:r>
    </w:p>
    <w:p>
      <w:r>
        <w:t xml:space="preserve">Kuka istuu parlamentin puhemiehen vieressä kansakunnan tilaisuudessa?</w:t>
      </w:r>
    </w:p>
    <w:p>
      <w:r>
        <w:rPr>
          <w:b/>
        </w:rPr>
        <w:t xml:space="preserve">Tulos</w:t>
      </w:r>
    </w:p>
    <w:p>
      <w:r>
        <w:t xml:space="preserve">Kuka yleensä istuu parlamentin puhemiehen vieressä puhemiehen puheessa?</w:t>
      </w:r>
    </w:p>
    <w:p>
      <w:r>
        <w:rPr>
          <w:b/>
        </w:rPr>
        <w:t xml:space="preserve">Tulos</w:t>
      </w:r>
    </w:p>
    <w:p>
      <w:r>
        <w:t xml:space="preserve">Kuka istuu parlamentin puhemiehen vieressä puhemiehen tilaisuudessa, jos varapresidentti ei ole paikalla?</w:t>
      </w:r>
    </w:p>
    <w:p>
      <w:r>
        <w:rPr>
          <w:b/>
        </w:rPr>
        <w:t xml:space="preserve">Esimerkki 7.747</w:t>
      </w:r>
    </w:p>
    <w:p>
      <w:r>
        <w:t xml:space="preserve">Kuka on Euroopan vaikutusvaltaisin henkilö?</w:t>
      </w:r>
    </w:p>
    <w:p>
      <w:r>
        <w:rPr>
          <w:b/>
        </w:rPr>
        <w:t xml:space="preserve">Tulos</w:t>
      </w:r>
    </w:p>
    <w:p>
      <w:r>
        <w:t xml:space="preserve">Kuka on Euroopan vaikutusvaltaisin henkilö Forbesin maailman vaikutusvaltaisimpien ihmisten listalla vuonna 2016?</w:t>
      </w:r>
    </w:p>
    <w:p>
      <w:r>
        <w:rPr>
          <w:b/>
        </w:rPr>
        <w:t xml:space="preserve">Tulos</w:t>
      </w:r>
    </w:p>
    <w:p>
      <w:r>
        <w:t xml:space="preserve">Kuka on Euroopan vaikutusvaltaisin henkilö Forbesin maailman vaikutusvaltaisimpien ihmisten listalla vuonna 2015?</w:t>
      </w:r>
    </w:p>
    <w:p>
      <w:r>
        <w:rPr>
          <w:b/>
        </w:rPr>
        <w:t xml:space="preserve">Tulos</w:t>
      </w:r>
    </w:p>
    <w:p>
      <w:r>
        <w:t xml:space="preserve">Kuka on Euroopan vaikutusvaltaisin henkilö Forbesin maailman vaikutusvaltaisimpien ihmisten listalla vuonna 2014?</w:t>
      </w:r>
    </w:p>
    <w:p>
      <w:r>
        <w:rPr>
          <w:b/>
        </w:rPr>
        <w:t xml:space="preserve">Tulos</w:t>
      </w:r>
    </w:p>
    <w:p>
      <w:r>
        <w:t xml:space="preserve">Kuka on Euroopan komission puheenjohtajana Euroopan vaikutusvaltaisin henkilö 1. marraskuuta 2014 alkaen?</w:t>
      </w:r>
    </w:p>
    <w:p>
      <w:r>
        <w:rPr>
          <w:b/>
        </w:rPr>
        <w:t xml:space="preserve">Tulos</w:t>
      </w:r>
    </w:p>
    <w:p>
      <w:r>
        <w:t xml:space="preserve">Kuka oli Euroopan komission puheenjohtajana Euroopan vaikutusvaltaisin henkilö 22. marraskuuta 2004 alkaen?</w:t>
      </w:r>
    </w:p>
    <w:p>
      <w:r>
        <w:rPr>
          <w:b/>
        </w:rPr>
        <w:t xml:space="preserve">Tulos</w:t>
      </w:r>
    </w:p>
    <w:p>
      <w:r>
        <w:t xml:space="preserve">Kuka oli Euroopan komission puheenjohtajana Euroopan vaikutusvaltaisin henkilö 16. syyskuuta 1999 alkaen?</w:t>
      </w:r>
    </w:p>
    <w:p>
      <w:r>
        <w:rPr>
          <w:b/>
        </w:rPr>
        <w:t xml:space="preserve">Tulos</w:t>
      </w:r>
    </w:p>
    <w:p>
      <w:r>
        <w:t xml:space="preserve">Kuka on Euroopan tosiasiallisesti vaikutusvaltaisin henkilö?</w:t>
      </w:r>
    </w:p>
    <w:p>
      <w:r>
        <w:rPr>
          <w:b/>
        </w:rPr>
        <w:t xml:space="preserve">Esimerkki 7.748</w:t>
      </w:r>
    </w:p>
    <w:p>
      <w:r>
        <w:t xml:space="preserve">Kuka näyttelee Jack Kellyä Newsiesissa Broadwaylla?</w:t>
      </w:r>
    </w:p>
    <w:p>
      <w:r>
        <w:rPr>
          <w:b/>
        </w:rPr>
        <w:t xml:space="preserve">Tulos</w:t>
      </w:r>
    </w:p>
    <w:p>
      <w:r>
        <w:t xml:space="preserve">Kuka näyttelee alun perin Jack Kellyä Newsiesissa Broadwaylla?</w:t>
      </w:r>
    </w:p>
    <w:p>
      <w:r>
        <w:rPr>
          <w:b/>
        </w:rPr>
        <w:t xml:space="preserve">Tulos</w:t>
      </w:r>
    </w:p>
    <w:p>
      <w:r>
        <w:t xml:space="preserve">Kuka näyttelee Jack Kellyä Newsiesissa Broadwaylla 14. elokuuta 2012 jälkeen?</w:t>
      </w:r>
    </w:p>
    <w:p>
      <w:r>
        <w:rPr>
          <w:b/>
        </w:rPr>
        <w:t xml:space="preserve">Esimerkki 7.749</w:t>
      </w:r>
    </w:p>
    <w:p>
      <w:r>
        <w:t xml:space="preserve">Lyran tähdistön kirkkain tähti dan sana?</w:t>
      </w:r>
    </w:p>
    <w:p>
      <w:r>
        <w:rPr>
          <w:b/>
        </w:rPr>
        <w:t xml:space="preserve">Tulos</w:t>
      </w:r>
    </w:p>
    <w:p>
      <w:r>
        <w:t xml:space="preserve">Lyran tähdistön kirkkaimman tähden nimi?</w:t>
      </w:r>
    </w:p>
    <w:p>
      <w:r>
        <w:rPr>
          <w:b/>
        </w:rPr>
        <w:t xml:space="preserve">Tulos</w:t>
      </w:r>
    </w:p>
    <w:p>
      <w:r>
        <w:t xml:space="preserve">Lyran tähdistön kirkkaimman tähden Bayer-nimitys?</w:t>
      </w:r>
    </w:p>
    <w:p>
      <w:r>
        <w:rPr>
          <w:b/>
        </w:rPr>
        <w:t xml:space="preserve">Esimerkki 7.750</w:t>
      </w:r>
    </w:p>
    <w:p>
      <w:r>
        <w:t xml:space="preserve">Kuka kirjoitti yön, jolloin valot sammuivat Georgiassa?</w:t>
      </w:r>
    </w:p>
    <w:p>
      <w:r>
        <w:rPr>
          <w:b/>
        </w:rPr>
        <w:t xml:space="preserve">Tulos</w:t>
      </w:r>
    </w:p>
    <w:p>
      <w:r>
        <w:t xml:space="preserve">Kuka kirjoitti kappaleen "The Night the Lights Went Out in Georgia"?</w:t>
      </w:r>
    </w:p>
    <w:p>
      <w:r>
        <w:rPr>
          <w:b/>
        </w:rPr>
        <w:t xml:space="preserve">Tulos</w:t>
      </w:r>
    </w:p>
    <w:p>
      <w:r>
        <w:t xml:space="preserve">Kuka kirjoitti elokuvan The Night the Lights Went Out in Georgia?</w:t>
      </w:r>
    </w:p>
    <w:p>
      <w:r>
        <w:rPr>
          <w:b/>
        </w:rPr>
        <w:t xml:space="preserve">Esimerkki 7.751</w:t>
      </w:r>
    </w:p>
    <w:p>
      <w:r>
        <w:t xml:space="preserve">Milloin Englannin valioliiga alkaa?</w:t>
      </w:r>
    </w:p>
    <w:p>
      <w:r>
        <w:rPr>
          <w:b/>
        </w:rPr>
        <w:t xml:space="preserve">Tulos</w:t>
      </w:r>
    </w:p>
    <w:p>
      <w:r>
        <w:t xml:space="preserve">Milloin Englannin valioliiga alkaa vuonna 2017?</w:t>
      </w:r>
    </w:p>
    <w:p>
      <w:r>
        <w:rPr>
          <w:b/>
        </w:rPr>
        <w:t xml:space="preserve">Tulos</w:t>
      </w:r>
    </w:p>
    <w:p>
      <w:r>
        <w:t xml:space="preserve">Milloin Englannin valioliiga alkaa vuonna 2016?</w:t>
      </w:r>
    </w:p>
    <w:p>
      <w:r>
        <w:rPr>
          <w:b/>
        </w:rPr>
        <w:t xml:space="preserve">Tulos</w:t>
      </w:r>
    </w:p>
    <w:p>
      <w:r>
        <w:t xml:space="preserve">Milloin Englannin valioliiga alkaa vuonna 2015?</w:t>
      </w:r>
    </w:p>
    <w:p>
      <w:r>
        <w:rPr>
          <w:b/>
        </w:rPr>
        <w:t xml:space="preserve">Esimerkki 7.752</w:t>
      </w:r>
    </w:p>
    <w:p>
      <w:r>
        <w:t xml:space="preserve">Missä seminolit asuivat ennen kyynelten polkua?</w:t>
      </w:r>
    </w:p>
    <w:p>
      <w:r>
        <w:rPr>
          <w:b/>
        </w:rPr>
        <w:t xml:space="preserve">Tulos</w:t>
      </w:r>
    </w:p>
    <w:p>
      <w:r>
        <w:t xml:space="preserve">Mihin seminole siirtyi 1700-luvun alussa ennen kyynelten polkua?</w:t>
      </w:r>
    </w:p>
    <w:p>
      <w:r>
        <w:rPr>
          <w:b/>
        </w:rPr>
        <w:t xml:space="preserve">Tulos</w:t>
      </w:r>
    </w:p>
    <w:p>
      <w:r>
        <w:t xml:space="preserve">Mistä suurin osa seminoleista, joita aikoinaan pidettiin alempina kreekkiläisinä, oli kotoisin ennen 1700-luvun jälkipuoliskoa ja ennen kyynelten polkua?</w:t>
      </w:r>
    </w:p>
    <w:p>
      <w:r>
        <w:rPr>
          <w:b/>
        </w:rPr>
        <w:t xml:space="preserve">Esimerkki 7.753</w:t>
      </w:r>
    </w:p>
    <w:p>
      <w:r>
        <w:t xml:space="preserve">Missä MM-kisat järjestetään?</w:t>
      </w:r>
    </w:p>
    <w:p>
      <w:r>
        <w:rPr>
          <w:b/>
        </w:rPr>
        <w:t xml:space="preserve">Tulos</w:t>
      </w:r>
    </w:p>
    <w:p>
      <w:r>
        <w:t xml:space="preserve">Missä järjestetään vuoden 2018 jalkapallon maailmanmestaruuskilpailut?</w:t>
      </w:r>
    </w:p>
    <w:p>
      <w:r>
        <w:rPr>
          <w:b/>
        </w:rPr>
        <w:t xml:space="preserve">Tulos</w:t>
      </w:r>
    </w:p>
    <w:p>
      <w:r>
        <w:t xml:space="preserve">Missä järjestettiin vuoden 2014 jalkapallon maailmanmestaruuskilpailut?</w:t>
      </w:r>
    </w:p>
    <w:p>
      <w:r>
        <w:rPr>
          <w:b/>
        </w:rPr>
        <w:t xml:space="preserve">Tulos</w:t>
      </w:r>
    </w:p>
    <w:p>
      <w:r>
        <w:t xml:space="preserve">Missä pidettiin vuoden 2010 jalkapallon maailmanmestaruuskilpailut?</w:t>
      </w:r>
    </w:p>
    <w:p>
      <w:r>
        <w:rPr>
          <w:b/>
        </w:rPr>
        <w:t xml:space="preserve">Esimerkki 7.754</w:t>
      </w:r>
    </w:p>
    <w:p>
      <w:r>
        <w:t xml:space="preserve">Kuka valitsee Yhdysvaltojen presidentin?</w:t>
      </w:r>
    </w:p>
    <w:p>
      <w:r>
        <w:rPr>
          <w:b/>
        </w:rPr>
        <w:t xml:space="preserve">Tulos</w:t>
      </w:r>
    </w:p>
    <w:p>
      <w:r>
        <w:t xml:space="preserve">Kuka äänestää epäsuorasti Yhdysvaltain presidentin valinnassa?</w:t>
      </w:r>
    </w:p>
    <w:p>
      <w:r>
        <w:rPr>
          <w:b/>
        </w:rPr>
        <w:t xml:space="preserve">Tulos</w:t>
      </w:r>
    </w:p>
    <w:p>
      <w:r>
        <w:t xml:space="preserve">Kuka äänestää suoraan Yhdysvaltain presidentin valinnassa?</w:t>
      </w:r>
    </w:p>
    <w:p>
      <w:r>
        <w:rPr>
          <w:b/>
        </w:rPr>
        <w:t xml:space="preserve">Esimerkki 7.755</w:t>
      </w:r>
    </w:p>
    <w:p>
      <w:r>
        <w:t xml:space="preserve">Milloin My Little Pony -elokuva ilmestyy?</w:t>
      </w:r>
    </w:p>
    <w:p>
      <w:r>
        <w:rPr>
          <w:b/>
        </w:rPr>
        <w:t xml:space="preserve">Tulos</w:t>
      </w:r>
    </w:p>
    <w:p>
      <w:r>
        <w:t xml:space="preserve">Milloin My Little Pony: The Movie (elokuva 1986) ilmestyy?</w:t>
      </w:r>
    </w:p>
    <w:p>
      <w:r>
        <w:rPr>
          <w:b/>
        </w:rPr>
        <w:t xml:space="preserve">Tulos</w:t>
      </w:r>
    </w:p>
    <w:p>
      <w:r>
        <w:t xml:space="preserve">Milloin My Little Pony: The Movie (2017 elokuva) saa ensi-iltansa New Yorkissa?</w:t>
      </w:r>
    </w:p>
    <w:p>
      <w:r>
        <w:rPr>
          <w:b/>
        </w:rPr>
        <w:t xml:space="preserve">Tulos</w:t>
      </w:r>
    </w:p>
    <w:p>
      <w:r>
        <w:t xml:space="preserve">Milloin My Little Pony: The Movie (2017 elokuva) julkaistaan teattereissa?</w:t>
      </w:r>
    </w:p>
    <w:p>
      <w:r>
        <w:rPr>
          <w:b/>
        </w:rPr>
        <w:t xml:space="preserve">Esimerkki 7.756</w:t>
      </w:r>
    </w:p>
    <w:p>
      <w:r>
        <w:t xml:space="preserve">Kuka pelaa Big 12 -jalkapallon mestaruuskilpailuissa?</w:t>
      </w:r>
    </w:p>
    <w:p>
      <w:r>
        <w:rPr>
          <w:b/>
        </w:rPr>
        <w:t xml:space="preserve">Tulos</w:t>
      </w:r>
    </w:p>
    <w:p>
      <w:r>
        <w:t xml:space="preserve">Kuka voitti Big 12 -jalkapallomestaruuden vuonna 2017?</w:t>
      </w:r>
    </w:p>
    <w:p>
      <w:r>
        <w:rPr>
          <w:b/>
        </w:rPr>
        <w:t xml:space="preserve">Tulos</w:t>
      </w:r>
    </w:p>
    <w:p>
      <w:r>
        <w:t xml:space="preserve">Kuka hävisi Big 12 -jalkapallomestaruuden vuonna 2017?</w:t>
      </w:r>
    </w:p>
    <w:p>
      <w:r>
        <w:rPr>
          <w:b/>
        </w:rPr>
        <w:t xml:space="preserve">Tulos</w:t>
      </w:r>
    </w:p>
    <w:p>
      <w:r>
        <w:t xml:space="preserve">Kuka voitti Big 12 -jalkapallomestaruuden vuonna 2016?</w:t>
      </w:r>
    </w:p>
    <w:p>
      <w:r>
        <w:rPr>
          <w:b/>
        </w:rPr>
        <w:t xml:space="preserve">Tulos</w:t>
      </w:r>
    </w:p>
    <w:p>
      <w:r>
        <w:t xml:space="preserve">Kuka hävisi Big 12 jalkapallon mestaruuden vuonna 2016?</w:t>
      </w:r>
    </w:p>
    <w:p>
      <w:r>
        <w:rPr>
          <w:b/>
        </w:rPr>
        <w:t xml:space="preserve">Tulos</w:t>
      </w:r>
    </w:p>
    <w:p>
      <w:r>
        <w:t xml:space="preserve">Kuka voitti Big 12 jalkapallomestaruuden vuonna 2015?</w:t>
      </w:r>
    </w:p>
    <w:p>
      <w:r>
        <w:rPr>
          <w:b/>
        </w:rPr>
        <w:t xml:space="preserve">Tulos</w:t>
      </w:r>
    </w:p>
    <w:p>
      <w:r>
        <w:t xml:space="preserve">Kuka hävisi Big 12 -jalkapallon mestaruuden vuonna 2015?</w:t>
      </w:r>
    </w:p>
    <w:p>
      <w:r>
        <w:rPr>
          <w:b/>
        </w:rPr>
        <w:t xml:space="preserve">Esimerkki 7.757</w:t>
      </w:r>
    </w:p>
    <w:p>
      <w:r>
        <w:t xml:space="preserve">Milloin Spock ensimmäisen kerran sanoi, että elä pitkään ja menesty?</w:t>
      </w:r>
    </w:p>
    <w:p>
      <w:r>
        <w:rPr>
          <w:b/>
        </w:rPr>
        <w:t xml:space="preserve">Tulos</w:t>
      </w:r>
    </w:p>
    <w:p>
      <w:r>
        <w:t xml:space="preserve">Minä päivänä Spock sanoi ensimmäisen kerran "Elä pitkään ja menesty"?</w:t>
      </w:r>
    </w:p>
    <w:p>
      <w:r>
        <w:rPr>
          <w:b/>
        </w:rPr>
        <w:t xml:space="preserve">Tulos</w:t>
      </w:r>
    </w:p>
    <w:p>
      <w:r>
        <w:t xml:space="preserve">Mikä oli sen jakson nimi, jossa Spock sanoi ensimmäisen kerran "Elä pitkään ja menesty"?</w:t>
      </w:r>
    </w:p>
    <w:p>
      <w:r>
        <w:rPr>
          <w:b/>
        </w:rPr>
        <w:t xml:space="preserve">Tulos</w:t>
      </w:r>
    </w:p>
    <w:p>
      <w:r>
        <w:t xml:space="preserve">Mikä oli sen jakson kausi ja jakson numero, jossa Spock sanoi ensimmäisen kerran "Elä pitkään ja menesty"?</w:t>
      </w:r>
    </w:p>
    <w:p>
      <w:r>
        <w:rPr>
          <w:b/>
        </w:rPr>
        <w:t xml:space="preserve">Tulos</w:t>
      </w:r>
    </w:p>
    <w:p>
      <w:r>
        <w:t xml:space="preserve">Missä jaksossa kaiken kaikkiaan Spock sanoi ensimmäisen kerran "Elä pitkään ja menesty"?</w:t>
      </w:r>
    </w:p>
    <w:p>
      <w:r>
        <w:rPr>
          <w:b/>
        </w:rPr>
        <w:t xml:space="preserve">Esimerkki 7.758</w:t>
      </w:r>
    </w:p>
    <w:p>
      <w:r>
        <w:t xml:space="preserve">Missä New Yorkin osavaltio sijaitsee?</w:t>
      </w:r>
    </w:p>
    <w:p>
      <w:r>
        <w:rPr>
          <w:b/>
        </w:rPr>
        <w:t xml:space="preserve">Tulos</w:t>
      </w:r>
    </w:p>
    <w:p>
      <w:r>
        <w:t xml:space="preserve">Missä osassa Yhdysvaltoja New Yorkin osavaltio sijaitsee?</w:t>
      </w:r>
    </w:p>
    <w:p>
      <w:r>
        <w:rPr>
          <w:b/>
        </w:rPr>
        <w:t xml:space="preserve">Tulos</w:t>
      </w:r>
    </w:p>
    <w:p>
      <w:r>
        <w:t xml:space="preserve">Millä Yhdysvaltain rannikolla New Yorkin osavaltio sijaitsee?</w:t>
      </w:r>
    </w:p>
    <w:p>
      <w:r>
        <w:rPr>
          <w:b/>
        </w:rPr>
        <w:t xml:space="preserve">Tulos</w:t>
      </w:r>
    </w:p>
    <w:p>
      <w:r>
        <w:t xml:space="preserve">Minkä osavaltioiden lähellä New Yorkin osavaltio sijaitsee?</w:t>
      </w:r>
    </w:p>
    <w:p>
      <w:r>
        <w:rPr>
          <w:b/>
        </w:rPr>
        <w:t xml:space="preserve">Esimerkki 7.759</w:t>
      </w:r>
    </w:p>
    <w:p>
      <w:r>
        <w:t xml:space="preserve">Milloin uusi Hämähäkkimies-elokuva tulee ulos?</w:t>
      </w:r>
    </w:p>
    <w:p>
      <w:r>
        <w:rPr>
          <w:b/>
        </w:rPr>
        <w:t xml:space="preserve">Tulos</w:t>
      </w:r>
    </w:p>
    <w:p>
      <w:r>
        <w:t xml:space="preserve">Milloin vuoden 2017 Hämähäkkimies-elokuva tulee Hollywoodissa?</w:t>
      </w:r>
    </w:p>
    <w:p>
      <w:r>
        <w:rPr>
          <w:b/>
        </w:rPr>
        <w:t xml:space="preserve">Tulos</w:t>
      </w:r>
    </w:p>
    <w:p>
      <w:r>
        <w:t xml:space="preserve">Milloin vuoden 2017 Hämähäkkimies-elokuva tulee ulos koko Yhdysvalloissa?</w:t>
      </w:r>
    </w:p>
    <w:p>
      <w:r>
        <w:rPr>
          <w:b/>
        </w:rPr>
        <w:t xml:space="preserve">Tulos</w:t>
      </w:r>
    </w:p>
    <w:p>
      <w:r>
        <w:t xml:space="preserve">Milloin vuoden 2017 Hämähäkkimies-elokuva tulee ulos Yhdistyneessä kuningaskunnassa?</w:t>
      </w:r>
    </w:p>
    <w:p>
      <w:r>
        <w:rPr>
          <w:b/>
        </w:rPr>
        <w:t xml:space="preserve">Tulos</w:t>
      </w:r>
    </w:p>
    <w:p>
      <w:r>
        <w:t xml:space="preserve">Milloin vuoden 2017 Hämähäkkimies-elokuva ilmestyy muilla kansainvälisillä markkinoilla kuin Yhdistyneessä kuningaskunnassa ja Yhdysvalloissa?</w:t>
      </w:r>
    </w:p>
    <w:p>
      <w:r>
        <w:rPr>
          <w:b/>
        </w:rPr>
        <w:t xml:space="preserve">Tulos</w:t>
      </w:r>
    </w:p>
    <w:p>
      <w:r>
        <w:t xml:space="preserve">Milloin vuoden 2014 Hämähäkkimies-elokuva ilmestyy Meksikossa?</w:t>
      </w:r>
    </w:p>
    <w:p>
      <w:r>
        <w:rPr>
          <w:b/>
        </w:rPr>
        <w:t xml:space="preserve">Tulos</w:t>
      </w:r>
    </w:p>
    <w:p>
      <w:r>
        <w:t xml:space="preserve">Milloin vuoden 2014 Hämähäkkimies-elokuva tulee ulos Yhdysvalloissa?</w:t>
      </w:r>
    </w:p>
    <w:p>
      <w:r>
        <w:rPr>
          <w:b/>
        </w:rPr>
        <w:t xml:space="preserve">Tulos</w:t>
      </w:r>
    </w:p>
    <w:p>
      <w:r>
        <w:t xml:space="preserve">Milloin vuoden 2014 Hämähäkkimies-elokuva tulee ulos Yhdistyneessä kuningaskunnassa?</w:t>
      </w:r>
    </w:p>
    <w:p>
      <w:r>
        <w:rPr>
          <w:b/>
        </w:rPr>
        <w:t xml:space="preserve">Tulos</w:t>
      </w:r>
    </w:p>
    <w:p>
      <w:r>
        <w:t xml:space="preserve">Milloin vuoden 2012 Hämähäkkimies-elokuva ilmestyy Tokiossa?</w:t>
      </w:r>
    </w:p>
    <w:p>
      <w:r>
        <w:rPr>
          <w:b/>
        </w:rPr>
        <w:t xml:space="preserve">Tulos</w:t>
      </w:r>
    </w:p>
    <w:p>
      <w:r>
        <w:t xml:space="preserve">Milloin vuoden 2012 Hämähäkkimies-elokuva ilmestyy Yhdysvalloissa?</w:t>
      </w:r>
    </w:p>
    <w:p>
      <w:r>
        <w:rPr>
          <w:b/>
        </w:rPr>
        <w:t xml:space="preserve">Esimerkki 7.760</w:t>
      </w:r>
    </w:p>
    <w:p>
      <w:r>
        <w:t xml:space="preserve">Milloin ensimmäinen Star Wars -elokuva esitettiin?</w:t>
      </w:r>
    </w:p>
    <w:p>
      <w:r>
        <w:rPr>
          <w:b/>
        </w:rPr>
        <w:t xml:space="preserve">Tulos</w:t>
      </w:r>
    </w:p>
    <w:p>
      <w:r>
        <w:t xml:space="preserve">Milloin ensimmäinen Star Wars -elokuva Star Wars: Episodi IV - Uusi toivo esitettiin?</w:t>
      </w:r>
    </w:p>
    <w:p>
      <w:r>
        <w:rPr>
          <w:b/>
        </w:rPr>
        <w:t xml:space="preserve">Tulos</w:t>
      </w:r>
    </w:p>
    <w:p>
      <w:r>
        <w:t xml:space="preserve">Milloin Star Wars: Episodi I - Phantom Menace esitettiin Los Angelesissa?</w:t>
      </w:r>
    </w:p>
    <w:p>
      <w:r>
        <w:rPr>
          <w:b/>
        </w:rPr>
        <w:t xml:space="preserve">Tulos</w:t>
      </w:r>
    </w:p>
    <w:p>
      <w:r>
        <w:t xml:space="preserve">Milloin Star Wars: Episodi I - Phantom Menace esitettiin Yhdysvalloissa?</w:t>
      </w:r>
    </w:p>
    <w:p>
      <w:r>
        <w:rPr>
          <w:b/>
        </w:rPr>
        <w:t xml:space="preserve">Esimerkki 7.761</w:t>
      </w:r>
    </w:p>
    <w:p>
      <w:r>
        <w:t xml:space="preserve">Milloin Chicago Fire -jalkapallojoukkue aloitti?</w:t>
      </w:r>
    </w:p>
    <w:p>
      <w:r>
        <w:rPr>
          <w:b/>
        </w:rPr>
        <w:t xml:space="preserve">Tulos</w:t>
      </w:r>
    </w:p>
    <w:p>
      <w:r>
        <w:t xml:space="preserve">Milloin Chicago Fire -jalkapalloseura perustettiin?</w:t>
      </w:r>
    </w:p>
    <w:p>
      <w:r>
        <w:rPr>
          <w:b/>
        </w:rPr>
        <w:t xml:space="preserve">Tulos</w:t>
      </w:r>
    </w:p>
    <w:p>
      <w:r>
        <w:t xml:space="preserve">Milloin Chicago Fire U-23 -jalkapallojoukkue aloitti?</w:t>
      </w:r>
    </w:p>
    <w:p>
      <w:r>
        <w:rPr>
          <w:b/>
        </w:rPr>
        <w:t xml:space="preserve">Esimerkki 7.762</w:t>
      </w:r>
    </w:p>
    <w:p>
      <w:r>
        <w:t xml:space="preserve">Milloin elokuva The greatest show man ilmestyi?</w:t>
      </w:r>
    </w:p>
    <w:p>
      <w:r>
        <w:rPr>
          <w:b/>
        </w:rPr>
        <w:t xml:space="preserve">Tulos</w:t>
      </w:r>
    </w:p>
    <w:p>
      <w:r>
        <w:t xml:space="preserve">Milloin RMS Queen Mary 2:sta ilmestyi elokuva The greatest show man?</w:t>
      </w:r>
    </w:p>
    <w:p>
      <w:r>
        <w:rPr>
          <w:b/>
        </w:rPr>
        <w:t xml:space="preserve">Tulos</w:t>
      </w:r>
    </w:p>
    <w:p>
      <w:r>
        <w:t xml:space="preserve">Milloin elokuva The greatest show man tuli ulos koko Yhdysvalloissa?</w:t>
      </w:r>
    </w:p>
    <w:p>
      <w:r>
        <w:rPr>
          <w:b/>
        </w:rPr>
        <w:t xml:space="preserve">Esimerkki 7.763</w:t>
      </w:r>
    </w:p>
    <w:p>
      <w:r>
        <w:t xml:space="preserve">Mitkä ovat Hannibal Lecterin elokuvat järjestyksessä?</w:t>
      </w:r>
    </w:p>
    <w:p>
      <w:r>
        <w:rPr>
          <w:b/>
        </w:rPr>
        <w:t xml:space="preserve">Tulos</w:t>
      </w:r>
    </w:p>
    <w:p>
      <w:r>
        <w:t xml:space="preserve">Mikä on ensimmäinen Hannibal Lecter -elokuva?</w:t>
      </w:r>
    </w:p>
    <w:p>
      <w:r>
        <w:rPr>
          <w:b/>
        </w:rPr>
        <w:t xml:space="preserve">Tulos</w:t>
      </w:r>
    </w:p>
    <w:p>
      <w:r>
        <w:t xml:space="preserve">Mikä on toinen Hannibal Lecter -elokuva?</w:t>
      </w:r>
    </w:p>
    <w:p>
      <w:r>
        <w:rPr>
          <w:b/>
        </w:rPr>
        <w:t xml:space="preserve">Tulos</w:t>
      </w:r>
    </w:p>
    <w:p>
      <w:r>
        <w:t xml:space="preserve">Mikä on kolmas Hannibal Lecter -elokuva?</w:t>
      </w:r>
    </w:p>
    <w:p>
      <w:r>
        <w:rPr>
          <w:b/>
        </w:rPr>
        <w:t xml:space="preserve">Tulos</w:t>
      </w:r>
    </w:p>
    <w:p>
      <w:r>
        <w:t xml:space="preserve">Mikä on neljäs Hannibal Lecter -elokuva?</w:t>
      </w:r>
    </w:p>
    <w:p>
      <w:r>
        <w:rPr>
          <w:b/>
        </w:rPr>
        <w:t xml:space="preserve">Tulos</w:t>
      </w:r>
    </w:p>
    <w:p>
      <w:r>
        <w:t xml:space="preserve">Mikä on viides Hannibal Lecter -elokuva?</w:t>
      </w:r>
    </w:p>
    <w:p>
      <w:r>
        <w:rPr>
          <w:b/>
        </w:rPr>
        <w:t xml:space="preserve">Esimerkki 7.764</w:t>
      </w:r>
    </w:p>
    <w:p>
      <w:r>
        <w:t xml:space="preserve">Milloin Tampa Bay Buccaneers voitti Super Bowlin?</w:t>
      </w:r>
    </w:p>
    <w:p>
      <w:r>
        <w:rPr>
          <w:b/>
        </w:rPr>
        <w:t xml:space="preserve">Tulos</w:t>
      </w:r>
    </w:p>
    <w:p>
      <w:r>
        <w:t xml:space="preserve">Minkä Super Bowlin Tampa Bay Buccaneers voitti?</w:t>
      </w:r>
    </w:p>
    <w:p>
      <w:r>
        <w:rPr>
          <w:b/>
        </w:rPr>
        <w:t xml:space="preserve">Tulos</w:t>
      </w:r>
    </w:p>
    <w:p>
      <w:r>
        <w:t xml:space="preserve">Milloin Tampa Bay Buccaneers ja Super Bowl?</w:t>
      </w:r>
    </w:p>
    <w:p>
      <w:r>
        <w:rPr>
          <w:b/>
        </w:rPr>
        <w:t xml:space="preserve">Esimerkki 7.765</w:t>
      </w:r>
    </w:p>
    <w:p>
      <w:r>
        <w:t xml:space="preserve">Kuka laulaa laulun it never sade in california?</w:t>
      </w:r>
    </w:p>
    <w:p>
      <w:r>
        <w:rPr>
          <w:b/>
        </w:rPr>
        <w:t xml:space="preserve">Tulos</w:t>
      </w:r>
    </w:p>
    <w:p>
      <w:r>
        <w:t xml:space="preserve">Kuka laulaa laulun "It Never Rains in Southern California"?</w:t>
      </w:r>
    </w:p>
    <w:p>
      <w:r>
        <w:rPr>
          <w:b/>
        </w:rPr>
        <w:t xml:space="preserve">Tulos</w:t>
      </w:r>
    </w:p>
    <w:p>
      <w:r>
        <w:t xml:space="preserve">Kuka laulaa vuoden 1990 kappaleen "It Never Rains (In Southern California)"?</w:t>
      </w:r>
    </w:p>
    <w:p>
      <w:r>
        <w:rPr>
          <w:b/>
        </w:rPr>
        <w:t xml:space="preserve">Esimerkki 7.766</w:t>
      </w:r>
    </w:p>
    <w:p>
      <w:r>
        <w:t xml:space="preserve">Kolmen pisteen merkitys kolmiossa?</w:t>
      </w:r>
    </w:p>
    <w:p>
      <w:r>
        <w:rPr>
          <w:b/>
        </w:rPr>
        <w:t xml:space="preserve">Tulos</w:t>
      </w:r>
    </w:p>
    <w:p>
      <w:r>
        <w:t xml:space="preserve">Mitä tarkoittaa kolme pistettä pystysuorassa kolmiossa?</w:t>
      </w:r>
    </w:p>
    <w:p>
      <w:r>
        <w:rPr>
          <w:b/>
        </w:rPr>
        <w:t xml:space="preserve">Tulos</w:t>
      </w:r>
    </w:p>
    <w:p>
      <w:r>
        <w:t xml:space="preserve">Mitä merkitsevät kolme pistettä käänteisessä kolmiossa?</w:t>
      </w:r>
    </w:p>
    <w:p>
      <w:r>
        <w:rPr>
          <w:b/>
        </w:rPr>
        <w:t xml:space="preserve">Esimerkki 7.767</w:t>
      </w:r>
    </w:p>
    <w:p>
      <w:r>
        <w:t xml:space="preserve">Kuinka monta jaksoa kauden 5 Hell on Wheels?</w:t>
      </w:r>
    </w:p>
    <w:p>
      <w:r>
        <w:rPr>
          <w:b/>
        </w:rPr>
        <w:t xml:space="preserve">Tulos</w:t>
      </w:r>
    </w:p>
    <w:p>
      <w:r>
        <w:t xml:space="preserve">Kuinka monta jaksoa kauden 5 Hell on Wheels yhteensä?</w:t>
      </w:r>
    </w:p>
    <w:p>
      <w:r>
        <w:rPr>
          <w:b/>
        </w:rPr>
        <w:t xml:space="preserve">Tulos</w:t>
      </w:r>
    </w:p>
    <w:p>
      <w:r>
        <w:t xml:space="preserve">Kuinka monta jaksoa kauden 5 osa 1 Hell on wheels?</w:t>
      </w:r>
    </w:p>
    <w:p>
      <w:r>
        <w:rPr>
          <w:b/>
        </w:rPr>
        <w:t xml:space="preserve">Tulos</w:t>
      </w:r>
    </w:p>
    <w:p>
      <w:r>
        <w:t xml:space="preserve">Kuinka monta jaksoa kauden 5 osa 2 Hell on wheels?</w:t>
      </w:r>
    </w:p>
    <w:p>
      <w:r>
        <w:rPr>
          <w:b/>
        </w:rPr>
        <w:t xml:space="preserve">Esimerkki 7.768</w:t>
      </w:r>
    </w:p>
    <w:p>
      <w:r>
        <w:t xml:space="preserve">Kuka näyttelijä näytteli Rizzoa Greaseissa?</w:t>
      </w:r>
    </w:p>
    <w:p>
      <w:r>
        <w:rPr>
          <w:b/>
        </w:rPr>
        <w:t xml:space="preserve">Tulos</w:t>
      </w:r>
    </w:p>
    <w:p>
      <w:r>
        <w:t xml:space="preserve">Kuka näytteli Rizzoa vuoden 1978 elokuvassa Grease?</w:t>
      </w:r>
    </w:p>
    <w:p>
      <w:r>
        <w:rPr>
          <w:b/>
        </w:rPr>
        <w:t xml:space="preserve">Tulos</w:t>
      </w:r>
    </w:p>
    <w:p>
      <w:r>
        <w:t xml:space="preserve">Kuka näytteli Rizzoa vuoden 1971 musikaalissa Grease?</w:t>
      </w:r>
    </w:p>
    <w:p>
      <w:r>
        <w:rPr>
          <w:b/>
        </w:rPr>
        <w:t xml:space="preserve">Esimerkki 7.769</w:t>
      </w:r>
    </w:p>
    <w:p>
      <w:r>
        <w:t xml:space="preserve">Mikä on Broncosin maskotin nimi?</w:t>
      </w:r>
    </w:p>
    <w:p>
      <w:r>
        <w:rPr>
          <w:b/>
        </w:rPr>
        <w:t xml:space="preserve">Tulos</w:t>
      </w:r>
    </w:p>
    <w:p>
      <w:r>
        <w:t xml:space="preserve">Mikä on Denver Broncosin elävän eläimen maskotin nimi?</w:t>
      </w:r>
    </w:p>
    <w:p>
      <w:r>
        <w:rPr>
          <w:b/>
        </w:rPr>
        <w:t xml:space="preserve">Tulos</w:t>
      </w:r>
    </w:p>
    <w:p>
      <w:r>
        <w:t xml:space="preserve">Mikä on Denver Broncosin maskotin nimi?</w:t>
      </w:r>
    </w:p>
    <w:p>
      <w:r>
        <w:rPr>
          <w:b/>
        </w:rPr>
        <w:t xml:space="preserve">Tulos</w:t>
      </w:r>
    </w:p>
    <w:p>
      <w:r>
        <w:t xml:space="preserve">Mikä on Santa Clara Broncosin maskotin nimi?</w:t>
      </w:r>
    </w:p>
    <w:p>
      <w:r>
        <w:rPr>
          <w:b/>
        </w:rPr>
        <w:t xml:space="preserve">Tulos</w:t>
      </w:r>
    </w:p>
    <w:p>
      <w:r>
        <w:t xml:space="preserve">Mikä on Western Michigan Broncosin maskotin nimi?</w:t>
      </w:r>
    </w:p>
    <w:p>
      <w:r>
        <w:rPr>
          <w:b/>
        </w:rPr>
        <w:t xml:space="preserve">Tulos</w:t>
      </w:r>
    </w:p>
    <w:p>
      <w:r>
        <w:t xml:space="preserve">Mikä on Laredo Broncosin maskotin nimi?</w:t>
      </w:r>
    </w:p>
    <w:p>
      <w:r>
        <w:rPr>
          <w:b/>
        </w:rPr>
        <w:t xml:space="preserve">Tulos</w:t>
      </w:r>
    </w:p>
    <w:p>
      <w:r>
        <w:t xml:space="preserve">Mikä on Denver Broncosin maskotin nimi vuosina 1993-2004?</w:t>
      </w:r>
    </w:p>
    <w:p>
      <w:r>
        <w:rPr>
          <w:b/>
        </w:rPr>
        <w:t xml:space="preserve">Tulos</w:t>
      </w:r>
    </w:p>
    <w:p>
      <w:r>
        <w:t xml:space="preserve">Mikä on Denver Broncosin maskotin nimi vuosina 2004-2014?</w:t>
      </w:r>
    </w:p>
    <w:p>
      <w:r>
        <w:rPr>
          <w:b/>
        </w:rPr>
        <w:t xml:space="preserve">Tulos</w:t>
      </w:r>
    </w:p>
    <w:p>
      <w:r>
        <w:t xml:space="preserve">Mikä on Denver Broncosin maskotin nimi vuodelta 2013?</w:t>
      </w:r>
    </w:p>
    <w:p>
      <w:r>
        <w:rPr>
          <w:b/>
        </w:rPr>
        <w:t xml:space="preserve">Esimerkki 7.770</w:t>
      </w:r>
    </w:p>
    <w:p>
      <w:r>
        <w:t xml:space="preserve">Mihin vihreät merikilpikonnat munivat?</w:t>
      </w:r>
    </w:p>
    <w:p>
      <w:r>
        <w:rPr>
          <w:b/>
        </w:rPr>
        <w:t xml:space="preserve">Tulos</w:t>
      </w:r>
    </w:p>
    <w:p>
      <w:r>
        <w:t xml:space="preserve">Mihin Atlantin vihreiden merikilpikonnien osapopulaatio munii?</w:t>
      </w:r>
    </w:p>
    <w:p>
      <w:r>
        <w:rPr>
          <w:b/>
        </w:rPr>
        <w:t xml:space="preserve">Tulos</w:t>
      </w:r>
    </w:p>
    <w:p>
      <w:r>
        <w:t xml:space="preserve">Mihin Indo-Tyynenmeren vihreiden merikilpikonnien osapopulaatio munii?</w:t>
      </w:r>
    </w:p>
    <w:p>
      <w:r>
        <w:rPr>
          <w:b/>
        </w:rPr>
        <w:t xml:space="preserve">Esimerkki 7.771</w:t>
      </w:r>
    </w:p>
    <w:p>
      <w:r>
        <w:t xml:space="preserve">Milloin Little House on the Prarie ilmestyi?</w:t>
      </w:r>
    </w:p>
    <w:p>
      <w:r>
        <w:rPr>
          <w:b/>
        </w:rPr>
        <w:t xml:space="preserve">Tulos</w:t>
      </w:r>
    </w:p>
    <w:p>
      <w:r>
        <w:t xml:space="preserve">Milloin ilmestyi romaani Pikku talo prarialla?</w:t>
      </w:r>
    </w:p>
    <w:p>
      <w:r>
        <w:rPr>
          <w:b/>
        </w:rPr>
        <w:t xml:space="preserve">Tulos</w:t>
      </w:r>
    </w:p>
    <w:p>
      <w:r>
        <w:t xml:space="preserve">Milloin elokuva Little house on the prarie ilmestyi?</w:t>
      </w:r>
    </w:p>
    <w:p>
      <w:r>
        <w:rPr>
          <w:b/>
        </w:rPr>
        <w:t xml:space="preserve">Tulos</w:t>
      </w:r>
    </w:p>
    <w:p>
      <w:r>
        <w:t xml:space="preserve">Milloin musikaali Little house on the prarie ilmestyi Minnesotassa?</w:t>
      </w:r>
    </w:p>
    <w:p>
      <w:r>
        <w:rPr>
          <w:b/>
        </w:rPr>
        <w:t xml:space="preserve">Tulos</w:t>
      </w:r>
    </w:p>
    <w:p>
      <w:r>
        <w:t xml:space="preserve">Milloin vuonna 1974 ilmestyi televisiosarja Little house on the prarie?</w:t>
      </w:r>
    </w:p>
    <w:p>
      <w:r>
        <w:rPr>
          <w:b/>
        </w:rPr>
        <w:t xml:space="preserve">Tulos</w:t>
      </w:r>
    </w:p>
    <w:p>
      <w:r>
        <w:t xml:space="preserve">Milloin vuonna 2005 televisiossa esitetty minisarja Little house on the prarie ilmestyi?</w:t>
      </w:r>
    </w:p>
    <w:p>
      <w:r>
        <w:rPr>
          <w:b/>
        </w:rPr>
        <w:t xml:space="preserve">Tulos</w:t>
      </w:r>
    </w:p>
    <w:p>
      <w:r>
        <w:t xml:space="preserve">Milloin musikaali Little house on the prarie ilmestyi New Jerseyssä?</w:t>
      </w:r>
    </w:p>
    <w:p>
      <w:r>
        <w:rPr>
          <w:b/>
        </w:rPr>
        <w:t xml:space="preserve">Esimerkki 7.772</w:t>
      </w:r>
    </w:p>
    <w:p>
      <w:r>
        <w:t xml:space="preserve">Kuka kirjoitti 2001 a space odyssey -elokuvan musiikin?</w:t>
      </w:r>
    </w:p>
    <w:p>
      <w:r>
        <w:rPr>
          <w:b/>
        </w:rPr>
        <w:t xml:space="preserve">Tulos</w:t>
      </w:r>
    </w:p>
    <w:p>
      <w:r>
        <w:t xml:space="preserve">Kuka kirjoitti 2001: A Space Odyssey -elokuvan partituurin, jota ei koskaan käytetty?</w:t>
      </w:r>
    </w:p>
    <w:p>
      <w:r>
        <w:rPr>
          <w:b/>
        </w:rPr>
        <w:t xml:space="preserve">Tulos</w:t>
      </w:r>
    </w:p>
    <w:p>
      <w:r>
        <w:t xml:space="preserve">Kuka kirjoitti musiikin, jota käytettiin elokuvassa 2001: Avaruusodysseia?</w:t>
      </w:r>
    </w:p>
    <w:p>
      <w:r>
        <w:rPr>
          <w:b/>
        </w:rPr>
        <w:t xml:space="preserve">Esimerkki 7.773</w:t>
      </w:r>
    </w:p>
    <w:p>
      <w:r>
        <w:t xml:space="preserve">Kuinka monta jaksoa nimetty selviytyjä kausi 1?</w:t>
      </w:r>
    </w:p>
    <w:p>
      <w:r>
        <w:rPr>
          <w:b/>
        </w:rPr>
        <w:t xml:space="preserve">Tulos</w:t>
      </w:r>
    </w:p>
    <w:p>
      <w:r>
        <w:t xml:space="preserve">Kuinka monta jaksoa abc:n nimetty selviytyjä 1. kaudella?</w:t>
      </w:r>
    </w:p>
    <w:p>
      <w:r>
        <w:rPr>
          <w:b/>
        </w:rPr>
        <w:t xml:space="preserve">Tulos</w:t>
      </w:r>
    </w:p>
    <w:p>
      <w:r>
        <w:t xml:space="preserve">Kuinka monta jaksoa Designated Survivor: 60 päivää -kaudella 1 on?</w:t>
      </w:r>
    </w:p>
    <w:p>
      <w:r>
        <w:rPr>
          <w:b/>
        </w:rPr>
        <w:t xml:space="preserve">Esimerkki 7.774</w:t>
      </w:r>
    </w:p>
    <w:p>
      <w:r>
        <w:t xml:space="preserve">Missä toys r us sijaitsee?</w:t>
      </w:r>
    </w:p>
    <w:p>
      <w:r>
        <w:rPr>
          <w:b/>
        </w:rPr>
        <w:t xml:space="preserve">Tulos</w:t>
      </w:r>
    </w:p>
    <w:p>
      <w:r>
        <w:t xml:space="preserve">Missä on Toys "R" Us:n pääkonttori?</w:t>
      </w:r>
    </w:p>
    <w:p>
      <w:r>
        <w:rPr>
          <w:b/>
        </w:rPr>
        <w:t xml:space="preserve">Tulos</w:t>
      </w:r>
    </w:p>
    <w:p>
      <w:r>
        <w:t xml:space="preserve">Missä avattiin ensimmäinen Toys "R" Us?</w:t>
      </w:r>
    </w:p>
    <w:p>
      <w:r>
        <w:rPr>
          <w:b/>
        </w:rPr>
        <w:t xml:space="preserve">Esimerkki 7.775</w:t>
      </w:r>
    </w:p>
    <w:p>
      <w:r>
        <w:t xml:space="preserve">Kuka esittää Arielin ääntä Pienessä merenneitossa?</w:t>
      </w:r>
    </w:p>
    <w:p>
      <w:r>
        <w:rPr>
          <w:b/>
        </w:rPr>
        <w:t xml:space="preserve">Tulos</w:t>
      </w:r>
    </w:p>
    <w:p>
      <w:r>
        <w:t xml:space="preserve">Kuka näytteli Arielia elokuvassa Pieni merenneito (1989)?</w:t>
      </w:r>
    </w:p>
    <w:p>
      <w:r>
        <w:rPr>
          <w:b/>
        </w:rPr>
        <w:t xml:space="preserve">Tulos</w:t>
      </w:r>
    </w:p>
    <w:p>
      <w:r>
        <w:t xml:space="preserve">Kuka näytteli Arielia elokuvassa Pieni merenneito (animaatiosarja)?</w:t>
      </w:r>
    </w:p>
    <w:p>
      <w:r>
        <w:rPr>
          <w:b/>
        </w:rPr>
        <w:t xml:space="preserve">Tulos</w:t>
      </w:r>
    </w:p>
    <w:p>
      <w:r>
        <w:t xml:space="preserve">Kuka näytteli Arielia elokuvassa The Little Mermaid Live! (2019)?</w:t>
      </w:r>
    </w:p>
    <w:p>
      <w:r>
        <w:rPr>
          <w:b/>
        </w:rPr>
        <w:t xml:space="preserve">Tulos</w:t>
      </w:r>
    </w:p>
    <w:p>
      <w:r>
        <w:t xml:space="preserve">Kuka näytteli Arielia elokuvassa Pieni merenneito II: Paluu mereen?</w:t>
      </w:r>
    </w:p>
    <w:p>
      <w:r>
        <w:rPr>
          <w:b/>
        </w:rPr>
        <w:t xml:space="preserve">Tulos</w:t>
      </w:r>
    </w:p>
    <w:p>
      <w:r>
        <w:t xml:space="preserve">Kuka näytteli Arielia Pienessä merenneitossa: Ariel's Beginning?</w:t>
      </w:r>
    </w:p>
    <w:p>
      <w:r>
        <w:rPr>
          <w:b/>
        </w:rPr>
        <w:t xml:space="preserve">Tulos</w:t>
      </w:r>
    </w:p>
    <w:p>
      <w:r>
        <w:t xml:space="preserve">Kuka näytteli Arielia Pienessä merenneitosaaressa?</w:t>
      </w:r>
    </w:p>
    <w:p>
      <w:r>
        <w:rPr>
          <w:b/>
        </w:rPr>
        <w:t xml:space="preserve">Tulos</w:t>
      </w:r>
    </w:p>
    <w:p>
      <w:r>
        <w:t xml:space="preserve">Kuka näytteli Arielia Pieni merenneito -elokuvan ensi-illassa: Musikaali?</w:t>
      </w:r>
    </w:p>
    <w:p>
      <w:r>
        <w:rPr>
          <w:b/>
        </w:rPr>
        <w:t xml:space="preserve">Tulos</w:t>
      </w:r>
    </w:p>
    <w:p>
      <w:r>
        <w:t xml:space="preserve">Kuka näytteli Arielia Pieni merenneito -elokuvan finaalissa: Musikaali?</w:t>
      </w:r>
    </w:p>
    <w:p>
      <w:r>
        <w:rPr>
          <w:b/>
        </w:rPr>
        <w:t xml:space="preserve">Tulos</w:t>
      </w:r>
    </w:p>
    <w:p>
      <w:r>
        <w:t xml:space="preserve">Kuka näyttelee Arielia Pieni merenneito -elokuvassa?</w:t>
      </w:r>
    </w:p>
    <w:p>
      <w:r>
        <w:rPr>
          <w:b/>
        </w:rPr>
        <w:t xml:space="preserve">Esimerkki 7.776</w:t>
      </w:r>
    </w:p>
    <w:p>
      <w:r>
        <w:t xml:space="preserve">Kallon luut voidaan niiden muodon perusteella luokitella seuraavasti?</w:t>
      </w:r>
    </w:p>
    <w:p>
      <w:r>
        <w:rPr>
          <w:b/>
        </w:rPr>
        <w:t xml:space="preserve">Tulos</w:t>
      </w:r>
    </w:p>
    <w:p>
      <w:r>
        <w:t xml:space="preserve">Muodon perusteella kallon takaraivo-, päälaen-, otsa-, nenän-, kyynel- ja vomer-luut voidaan luokitella?</w:t>
      </w:r>
    </w:p>
    <w:p>
      <w:r>
        <w:rPr>
          <w:b/>
        </w:rPr>
        <w:t xml:space="preserve">Tulos</w:t>
      </w:r>
    </w:p>
    <w:p>
      <w:r>
        <w:t xml:space="preserve">Muodon perusteella kallon skenoidi-, eteis-, värttinäluu-, yläleuka-, alaleuka-, suulaki- ja nenäkorvan alapuoliset luut voidaan luokitella?</w:t>
      </w:r>
    </w:p>
    <w:p>
      <w:r>
        <w:rPr>
          <w:b/>
        </w:rPr>
        <w:t xml:space="preserve">Esimerkki 7.777</w:t>
      </w:r>
    </w:p>
    <w:p>
      <w:r>
        <w:t xml:space="preserve">Milloin Bill Knapps lopetti toimintansa?</w:t>
      </w:r>
    </w:p>
    <w:p>
      <w:r>
        <w:rPr>
          <w:b/>
        </w:rPr>
        <w:t xml:space="preserve">Tulos</w:t>
      </w:r>
    </w:p>
    <w:p>
      <w:r>
        <w:t xml:space="preserve">Milloin Bill Knapps hakeutui konkurssiin?</w:t>
      </w:r>
    </w:p>
    <w:p>
      <w:r>
        <w:rPr>
          <w:b/>
        </w:rPr>
        <w:t xml:space="preserve">Tulos</w:t>
      </w:r>
    </w:p>
    <w:p>
      <w:r>
        <w:t xml:space="preserve">Missä vaiheessa kaikki Bill Knappsin ravintolat suljettiin?</w:t>
      </w:r>
    </w:p>
    <w:p>
      <w:r>
        <w:rPr>
          <w:b/>
        </w:rPr>
        <w:t xml:space="preserve">Esimerkki 7.778</w:t>
      </w:r>
    </w:p>
    <w:p>
      <w:r>
        <w:t xml:space="preserve">Nainan oikea nimi on yeh un dino ki baat hai?</w:t>
      </w:r>
    </w:p>
    <w:p>
      <w:r>
        <w:rPr>
          <w:b/>
        </w:rPr>
        <w:t xml:space="preserve">Tulos</w:t>
      </w:r>
    </w:p>
    <w:p>
      <w:r>
        <w:t xml:space="preserve">Naina näyttelijän oikea nimi yeh un dino ki baat hai?</w:t>
      </w:r>
    </w:p>
    <w:p>
      <w:r>
        <w:rPr>
          <w:b/>
        </w:rPr>
        <w:t xml:space="preserve">Tulos</w:t>
      </w:r>
    </w:p>
    <w:p>
      <w:r>
        <w:t xml:space="preserve">Yeh un dino ki baat hai -elokuvan Nainan hahmon inspiraationa toimineen henkilön oikea nimi?</w:t>
      </w:r>
    </w:p>
    <w:p>
      <w:r>
        <w:rPr>
          <w:b/>
        </w:rPr>
        <w:t xml:space="preserve">Esimerkki 7.779</w:t>
      </w:r>
    </w:p>
    <w:p>
      <w:r>
        <w:t xml:space="preserve">Mikä on lohikäärmeen nimi loputtomassa tarinassa?</w:t>
      </w:r>
    </w:p>
    <w:p>
      <w:r>
        <w:rPr>
          <w:b/>
        </w:rPr>
        <w:t xml:space="preserve">Tulos</w:t>
      </w:r>
    </w:p>
    <w:p>
      <w:r>
        <w:t xml:space="preserve">Mikä on lohikäärmeen nimi saksankielisessä loputtomassa tarinassa?</w:t>
      </w:r>
    </w:p>
    <w:p>
      <w:r>
        <w:rPr>
          <w:b/>
        </w:rPr>
        <w:t xml:space="preserve">Tulos</w:t>
      </w:r>
    </w:p>
    <w:p>
      <w:r>
        <w:t xml:space="preserve">Mikä on lohikäärmeen nimi englanninkielisessä The never ending story -elokuvassa?</w:t>
      </w:r>
    </w:p>
    <w:p>
      <w:r>
        <w:rPr>
          <w:b/>
        </w:rPr>
        <w:t xml:space="preserve">Esimerkki 7.780</w:t>
      </w:r>
    </w:p>
    <w:p>
      <w:r>
        <w:t xml:space="preserve">Kuka näyttelee kääpiötä King of Thronesissa?</w:t>
      </w:r>
    </w:p>
    <w:p>
      <w:r>
        <w:rPr>
          <w:b/>
        </w:rPr>
        <w:t xml:space="preserve">Tulos</w:t>
      </w:r>
    </w:p>
    <w:p>
      <w:r>
        <w:t xml:space="preserve">Kuka on Game of Thronesin kääpiö?</w:t>
      </w:r>
    </w:p>
    <w:p>
      <w:r>
        <w:rPr>
          <w:b/>
        </w:rPr>
        <w:t xml:space="preserve">Tulos</w:t>
      </w:r>
    </w:p>
    <w:p>
      <w:r>
        <w:t xml:space="preserve">Kuka näyttelee Tyrian Lannisteria Game of Thronesissa?</w:t>
      </w:r>
    </w:p>
    <w:p>
      <w:r>
        <w:rPr>
          <w:b/>
        </w:rPr>
        <w:t xml:space="preserve">Esimerkki 7.781</w:t>
      </w:r>
    </w:p>
    <w:p>
      <w:r>
        <w:t xml:space="preserve">Kuka voitti miesten Ranskan avoimet tänä vuonna?</w:t>
      </w:r>
    </w:p>
    <w:p>
      <w:r>
        <w:rPr>
          <w:b/>
        </w:rPr>
        <w:t xml:space="preserve">Tulos</w:t>
      </w:r>
    </w:p>
    <w:p>
      <w:r>
        <w:t xml:space="preserve">Kuka voitti miesten kaksinpelin tittelin Ranskan avoimissa 2017?</w:t>
      </w:r>
    </w:p>
    <w:p>
      <w:r>
        <w:rPr>
          <w:b/>
        </w:rPr>
        <w:t xml:space="preserve">Tulos</w:t>
      </w:r>
    </w:p>
    <w:p>
      <w:r>
        <w:t xml:space="preserve">Kuka voitti miesten kaksinpelin tittelin Ranskan avoimissa 2016?</w:t>
      </w:r>
    </w:p>
    <w:p>
      <w:r>
        <w:rPr>
          <w:b/>
        </w:rPr>
        <w:t xml:space="preserve">Tulos</w:t>
      </w:r>
    </w:p>
    <w:p>
      <w:r>
        <w:t xml:space="preserve">Kuka voitti miesten kaksinpelin tittelin Ranskan avoimissa 2015?</w:t>
      </w:r>
    </w:p>
    <w:p>
      <w:r>
        <w:rPr>
          <w:b/>
        </w:rPr>
        <w:t xml:space="preserve">Tulos</w:t>
      </w:r>
    </w:p>
    <w:p>
      <w:r>
        <w:t xml:space="preserve">Kuka voitti miesten kaksinpelin tittelin Ranskan avoimissa 2017?</w:t>
      </w:r>
    </w:p>
    <w:p>
      <w:r>
        <w:rPr>
          <w:b/>
        </w:rPr>
        <w:t xml:space="preserve">Tulos</w:t>
      </w:r>
    </w:p>
    <w:p>
      <w:r>
        <w:t xml:space="preserve">Kuka voitti miesten kaksinpelin tittelin Ranskan avoimissa 2016?</w:t>
      </w:r>
    </w:p>
    <w:p>
      <w:r>
        <w:rPr>
          <w:b/>
        </w:rPr>
        <w:t xml:space="preserve">Tulos</w:t>
      </w:r>
    </w:p>
    <w:p>
      <w:r>
        <w:t xml:space="preserve">Kuka voitti miesten kaksinpelin tittelin Ranskan avoimissa 2015?</w:t>
      </w:r>
    </w:p>
    <w:p>
      <w:r>
        <w:rPr>
          <w:b/>
        </w:rPr>
        <w:t xml:space="preserve">Esimerkki 7.782</w:t>
      </w:r>
    </w:p>
    <w:p>
      <w:r>
        <w:t xml:space="preserve">Kuka näytteli tv-sarjassa Anne of Green Gablesia?</w:t>
      </w:r>
    </w:p>
    <w:p>
      <w:r>
        <w:rPr>
          <w:b/>
        </w:rPr>
        <w:t xml:space="preserve">Tulos</w:t>
      </w:r>
    </w:p>
    <w:p>
      <w:r>
        <w:t xml:space="preserve">Kuka näytteli Anne of Green Gablesia vuoden 1979 televisiosarjassa?</w:t>
      </w:r>
    </w:p>
    <w:p>
      <w:r>
        <w:rPr>
          <w:b/>
        </w:rPr>
        <w:t xml:space="preserve">Tulos</w:t>
      </w:r>
    </w:p>
    <w:p>
      <w:r>
        <w:t xml:space="preserve">Kuka näytteli Anne of Green Gablesin Annea vuoden 2000 minisarjassa?</w:t>
      </w:r>
    </w:p>
    <w:p>
      <w:r>
        <w:rPr>
          <w:b/>
        </w:rPr>
        <w:t xml:space="preserve">Tulos</w:t>
      </w:r>
    </w:p>
    <w:p>
      <w:r>
        <w:t xml:space="preserve">Kuka näytteli Anne of Green Gablesia kanadalaisessa animaatiosarjassa?</w:t>
      </w:r>
    </w:p>
    <w:p>
      <w:r>
        <w:rPr>
          <w:b/>
        </w:rPr>
        <w:t xml:space="preserve">Esimerkki 7.783</w:t>
      </w:r>
    </w:p>
    <w:p>
      <w:r>
        <w:t xml:space="preserve">Milloin American's got talent tulee?</w:t>
      </w:r>
    </w:p>
    <w:p>
      <w:r>
        <w:rPr>
          <w:b/>
        </w:rPr>
        <w:t xml:space="preserve">Tulos</w:t>
      </w:r>
    </w:p>
    <w:p>
      <w:r>
        <w:t xml:space="preserve">Milloin American's got talentin ensimmäinen jakso tulee vuonna 2017?</w:t>
      </w:r>
    </w:p>
    <w:p>
      <w:r>
        <w:rPr>
          <w:b/>
        </w:rPr>
        <w:t xml:space="preserve">Tulos</w:t>
      </w:r>
    </w:p>
    <w:p>
      <w:r>
        <w:t xml:space="preserve">Milloin American's got talentin ensimmäinen jakso tulee vuonna 2016?</w:t>
      </w:r>
    </w:p>
    <w:p>
      <w:r>
        <w:rPr>
          <w:b/>
        </w:rPr>
        <w:t xml:space="preserve">Tulos</w:t>
      </w:r>
    </w:p>
    <w:p>
      <w:r>
        <w:t xml:space="preserve">Milloin American's got talentin ensimmäinen jakso tulee vuonna 2015?</w:t>
      </w:r>
    </w:p>
    <w:p>
      <w:r>
        <w:rPr>
          <w:b/>
        </w:rPr>
        <w:t xml:space="preserve">Esimerkki 7.784</w:t>
      </w:r>
    </w:p>
    <w:p>
      <w:r>
        <w:t xml:space="preserve">Kuinka monta kertaa Cristiano Ronaldo on voittanut maailman parhaan pelaajan palkinnon?</w:t>
      </w:r>
    </w:p>
    <w:p>
      <w:r>
        <w:rPr>
          <w:b/>
        </w:rPr>
        <w:t xml:space="preserve">Tulos</w:t>
      </w:r>
    </w:p>
    <w:p>
      <w:r>
        <w:t xml:space="preserve">Kuinka monta kertaa Cristiano Ronaldo on voittanut parhaan fifa-pelaajan palkinnon?</w:t>
      </w:r>
    </w:p>
    <w:p>
      <w:r>
        <w:rPr>
          <w:b/>
        </w:rPr>
        <w:t xml:space="preserve">Tulos</w:t>
      </w:r>
    </w:p>
    <w:p>
      <w:r>
        <w:t xml:space="preserve">Kuinka monta kertaa Cristiano Ronaldo on voittanut fifan vuoden pelaajan palkinnon?</w:t>
      </w:r>
    </w:p>
    <w:p>
      <w:r>
        <w:rPr>
          <w:b/>
        </w:rPr>
        <w:t xml:space="preserve">Tulos</w:t>
      </w:r>
    </w:p>
    <w:p>
      <w:r>
        <w:t xml:space="preserve">Kuinka monta kertaa Cristiano Ronaldo on voittanut fifpro:n vuoden pelaajan palkinnon?</w:t>
      </w:r>
    </w:p>
    <w:p>
      <w:r>
        <w:rPr>
          <w:b/>
        </w:rPr>
        <w:t xml:space="preserve">Esimerkki 7.785</w:t>
      </w:r>
    </w:p>
    <w:p>
      <w:r>
        <w:t xml:space="preserve">Mistä Rascal Flattsin kaverit ovat kotoisin?</w:t>
      </w:r>
    </w:p>
    <w:p>
      <w:r>
        <w:rPr>
          <w:b/>
        </w:rPr>
        <w:t xml:space="preserve">Tulos</w:t>
      </w:r>
    </w:p>
    <w:p>
      <w:r>
        <w:t xml:space="preserve">Missä Rascal Flattsin kaverit perustivat bändinsä?</w:t>
      </w:r>
    </w:p>
    <w:p>
      <w:r>
        <w:rPr>
          <w:b/>
        </w:rPr>
        <w:t xml:space="preserve">Tulos</w:t>
      </w:r>
    </w:p>
    <w:p>
      <w:r>
        <w:t xml:space="preserve">Mistä Rascal Flattsin tyypit ovat kotoisin Joe Don Rooneyta lukuun ottamatta?</w:t>
      </w:r>
    </w:p>
    <w:p>
      <w:r>
        <w:rPr>
          <w:b/>
        </w:rPr>
        <w:t xml:space="preserve">Tulos</w:t>
      </w:r>
    </w:p>
    <w:p>
      <w:r>
        <w:t xml:space="preserve">Mistä rascall flattsin Joe Don Rooney on kotoisin?</w:t>
      </w:r>
    </w:p>
    <w:p>
      <w:r>
        <w:rPr>
          <w:b/>
        </w:rPr>
        <w:t xml:space="preserve">Esimerkki 7.786</w:t>
      </w:r>
    </w:p>
    <w:p>
      <w:r>
        <w:t xml:space="preserve">Kuka laulaa lauluäänet Avicii Nightsiin?</w:t>
      </w:r>
    </w:p>
    <w:p>
      <w:r>
        <w:rPr>
          <w:b/>
        </w:rPr>
        <w:t xml:space="preserve">Tulos</w:t>
      </w:r>
    </w:p>
    <w:p>
      <w:r>
        <w:t xml:space="preserve">Kuka laulaa päälaulun avicii nightissa?</w:t>
      </w:r>
    </w:p>
    <w:p>
      <w:r>
        <w:rPr>
          <w:b/>
        </w:rPr>
        <w:t xml:space="preserve">Tulos</w:t>
      </w:r>
    </w:p>
    <w:p>
      <w:r>
        <w:t xml:space="preserve">Kuka laulaa lisälauluja avicii:n nightsissa?</w:t>
      </w:r>
    </w:p>
    <w:p>
      <w:r>
        <w:rPr>
          <w:b/>
        </w:rPr>
        <w:t xml:space="preserve">Esimerkki 7.787</w:t>
      </w:r>
    </w:p>
    <w:p>
      <w:r>
        <w:t xml:space="preserve">Milloin 1- ja 2-senttiset kolikot loppuivat Australiassa?</w:t>
      </w:r>
    </w:p>
    <w:p>
      <w:r>
        <w:rPr>
          <w:b/>
        </w:rPr>
        <w:t xml:space="preserve">Tulos</w:t>
      </w:r>
    </w:p>
    <w:p>
      <w:r>
        <w:t xml:space="preserve">Milloin 1- ja 2-senttisten kolikoiden kierto Australiassa lopetettiin?</w:t>
      </w:r>
    </w:p>
    <w:p>
      <w:r>
        <w:rPr>
          <w:b/>
        </w:rPr>
        <w:t xml:space="preserve">Tulos</w:t>
      </w:r>
    </w:p>
    <w:p>
      <w:r>
        <w:t xml:space="preserve">Milloin 1- ja 2-senttiset kolikot lyötiin viimeksi liikkeeseen Australiassa?</w:t>
      </w:r>
    </w:p>
    <w:p>
      <w:r>
        <w:rPr>
          <w:b/>
        </w:rPr>
        <w:t xml:space="preserve">Esimerkki 7.788</w:t>
      </w:r>
    </w:p>
    <w:p>
      <w:r>
        <w:t xml:space="preserve">Pinta-alaltaan maailman pienin maanosa Australiaa lukuun ottamatta on?</w:t>
      </w:r>
    </w:p>
    <w:p>
      <w:r>
        <w:rPr>
          <w:b/>
        </w:rPr>
        <w:t xml:space="preserve">Tulos</w:t>
      </w:r>
    </w:p>
    <w:p>
      <w:r>
        <w:t xml:space="preserve">Mikä on pinta-alaltaan maailman pienin maanosa Australiaa lukuun ottamatta 7 maanosan mallin avulla?</w:t>
      </w:r>
    </w:p>
    <w:p>
      <w:r>
        <w:rPr>
          <w:b/>
        </w:rPr>
        <w:t xml:space="preserve">Tulos</w:t>
      </w:r>
    </w:p>
    <w:p>
      <w:r>
        <w:t xml:space="preserve">Mikä on pinta-alaltaan maailman pienin maanosa Australiaa lukuun ottamatta, kun käytetään kuuden maanosan mallia, jossa Eurooppa ja Aasia on yhdistetty?</w:t>
      </w:r>
    </w:p>
    <w:p>
      <w:r>
        <w:rPr>
          <w:b/>
        </w:rPr>
        <w:t xml:space="preserve">Esimerkki 7.789</w:t>
      </w:r>
    </w:p>
    <w:p>
      <w:r>
        <w:t xml:space="preserve">Kuka loi historian ensimmäisen monoteismin?</w:t>
      </w:r>
    </w:p>
    <w:p>
      <w:r>
        <w:rPr>
          <w:b/>
        </w:rPr>
        <w:t xml:space="preserve">Tulos</w:t>
      </w:r>
    </w:p>
    <w:p>
      <w:r>
        <w:t xml:space="preserve">Kuka loi historian ensimmäisen näennäismonoteismin?</w:t>
      </w:r>
    </w:p>
    <w:p>
      <w:r>
        <w:rPr>
          <w:b/>
        </w:rPr>
        <w:t xml:space="preserve">Tulos</w:t>
      </w:r>
    </w:p>
    <w:p>
      <w:r>
        <w:t xml:space="preserve">Kuka oli ensimmäinen uskonto, joka keksi käsitteen henkilökohtaisesta monoteistisesta Jumalasta?</w:t>
      </w:r>
    </w:p>
    <w:p>
      <w:r>
        <w:rPr>
          <w:b/>
        </w:rPr>
        <w:t xml:space="preserve">Esimerkki 7.790</w:t>
      </w:r>
    </w:p>
    <w:p>
      <w:r>
        <w:t xml:space="preserve">Kuka on Tianan ääni elokuvassa Prinsessa ja sammakko?</w:t>
      </w:r>
    </w:p>
    <w:p>
      <w:r>
        <w:rPr>
          <w:b/>
        </w:rPr>
        <w:t xml:space="preserve">Tulos</w:t>
      </w:r>
    </w:p>
    <w:p>
      <w:r>
        <w:t xml:space="preserve">Kuka esittää Tianan ääntä lapsena Prinsessa ja sammakko -elokuvassa?</w:t>
      </w:r>
    </w:p>
    <w:p>
      <w:r>
        <w:rPr>
          <w:b/>
        </w:rPr>
        <w:t xml:space="preserve">Tulos</w:t>
      </w:r>
    </w:p>
    <w:p>
      <w:r>
        <w:t xml:space="preserve">Kuka esittää Tianan ääntä aikuisena Prinsessa ja sammakko -elokuvassa?</w:t>
      </w:r>
    </w:p>
    <w:p>
      <w:r>
        <w:rPr>
          <w:b/>
        </w:rPr>
        <w:t xml:space="preserve">Esimerkki 7.791</w:t>
      </w:r>
    </w:p>
    <w:p>
      <w:r>
        <w:t xml:space="preserve">Kuinka monta afroamerikkalaista päävalmentajaa NFL:ssä on?</w:t>
      </w:r>
    </w:p>
    <w:p>
      <w:r>
        <w:rPr>
          <w:b/>
        </w:rPr>
        <w:t xml:space="preserve">Tulos</w:t>
      </w:r>
    </w:p>
    <w:p>
      <w:r>
        <w:t xml:space="preserve">Kuinka monta afroamerikkalaista päävalmentajaa oli NFL:ssä ennen vuotta 1979?</w:t>
      </w:r>
    </w:p>
    <w:p>
      <w:r>
        <w:rPr>
          <w:b/>
        </w:rPr>
        <w:t xml:space="preserve">Tulos</w:t>
      </w:r>
    </w:p>
    <w:p>
      <w:r>
        <w:t xml:space="preserve">Kuinka monta afroamerikkalaista päävalmentajaa oli NFL:ssä vuonna 1979?</w:t>
      </w:r>
    </w:p>
    <w:p>
      <w:r>
        <w:rPr>
          <w:b/>
        </w:rPr>
        <w:t xml:space="preserve">Tulos</w:t>
      </w:r>
    </w:p>
    <w:p>
      <w:r>
        <w:t xml:space="preserve">Kuinka monta afroamerikkalaista päävalmentajaa oli vuonna 2003?</w:t>
      </w:r>
    </w:p>
    <w:p>
      <w:r>
        <w:rPr>
          <w:b/>
        </w:rPr>
        <w:t xml:space="preserve">Esimerkki 7.792</w:t>
      </w:r>
    </w:p>
    <w:p>
      <w:r>
        <w:t xml:space="preserve">Kuka laulaa Jeffersonien tunnussävelmän?</w:t>
      </w:r>
    </w:p>
    <w:p>
      <w:r>
        <w:rPr>
          <w:b/>
        </w:rPr>
        <w:t xml:space="preserve">Tulos</w:t>
      </w:r>
    </w:p>
    <w:p>
      <w:r>
        <w:t xml:space="preserve">Kuka laulaa The Jeffersonsin tunnussävelmän?</w:t>
      </w:r>
    </w:p>
    <w:p>
      <w:r>
        <w:rPr>
          <w:b/>
        </w:rPr>
        <w:t xml:space="preserve">Tulos</w:t>
      </w:r>
    </w:p>
    <w:p>
      <w:r>
        <w:t xml:space="preserve">Kuka laulaa cover-version The Jeffersonsin tunnuskappaleesta vuonna 1978?</w:t>
      </w:r>
    </w:p>
    <w:p>
      <w:r>
        <w:rPr>
          <w:b/>
        </w:rPr>
        <w:t xml:space="preserve">Tulos</w:t>
      </w:r>
    </w:p>
    <w:p>
      <w:r>
        <w:t xml:space="preserve">Kuka laulaa Jeffersonsin tunnussävelmän Ja'net Dubois'n kanssa?</w:t>
      </w:r>
    </w:p>
    <w:p>
      <w:r>
        <w:rPr>
          <w:b/>
        </w:rPr>
        <w:t xml:space="preserve">Esimerkki 7.793</w:t>
      </w:r>
    </w:p>
    <w:p>
      <w:r>
        <w:t xml:space="preserve">Milloin YK kielsi kemialliset aseet?</w:t>
      </w:r>
    </w:p>
    <w:p>
      <w:r>
        <w:rPr>
          <w:b/>
        </w:rPr>
        <w:t xml:space="preserve">Tulos</w:t>
      </w:r>
    </w:p>
    <w:p>
      <w:r>
        <w:t xml:space="preserve">Milloin Yhdistyneet Kansakunnat kielsi kemialliset aseet vaatimalla kaikkia valtioita noudattamaan tiukasti Geneven pöytäkirjaa?</w:t>
      </w:r>
    </w:p>
    <w:p>
      <w:r>
        <w:rPr>
          <w:b/>
        </w:rPr>
        <w:t xml:space="preserve">Tulos</w:t>
      </w:r>
    </w:p>
    <w:p>
      <w:r>
        <w:t xml:space="preserve">Milloin Yhdistyneet Kansakunnat kielsi kemialliset aseet allekirjoittamalla kemiallisten aseiden yleissopimuksen?</w:t>
      </w:r>
    </w:p>
    <w:p>
      <w:r>
        <w:rPr>
          <w:b/>
        </w:rPr>
        <w:t xml:space="preserve">Tulos</w:t>
      </w:r>
    </w:p>
    <w:p>
      <w:r>
        <w:t xml:space="preserve">Milloin Yhdistyneet kansakunnat kielsivät kemialliset aseet kemiallisten aseiden kieltosopimuksen voimaantulon myötä?</w:t>
      </w:r>
    </w:p>
    <w:p>
      <w:r>
        <w:rPr>
          <w:b/>
        </w:rPr>
        <w:t xml:space="preserve">Esimerkki 7.794</w:t>
      </w:r>
    </w:p>
    <w:p>
      <w:r>
        <w:t xml:space="preserve">Kuka on nykyinen Intian vaalikomissaari?</w:t>
      </w:r>
    </w:p>
    <w:p>
      <w:r>
        <w:rPr>
          <w:b/>
        </w:rPr>
        <w:t xml:space="preserve">Tulos</w:t>
      </w:r>
    </w:p>
    <w:p>
      <w:r>
        <w:t xml:space="preserve">Kuka on nykyinen Intian vaalikomissaari vuonna 2017?</w:t>
      </w:r>
    </w:p>
    <w:p>
      <w:r>
        <w:rPr>
          <w:b/>
        </w:rPr>
        <w:t xml:space="preserve">Tulos</w:t>
      </w:r>
    </w:p>
    <w:p>
      <w:r>
        <w:t xml:space="preserve">Kuka on nykyinen Intian vaalikomissaari vuonna 2016?</w:t>
      </w:r>
    </w:p>
    <w:p>
      <w:r>
        <w:rPr>
          <w:b/>
        </w:rPr>
        <w:t xml:space="preserve">Tulos</w:t>
      </w:r>
    </w:p>
    <w:p>
      <w:r>
        <w:t xml:space="preserve">Kuka on nykyinen Intian vaalikomissaari vuonna 2015?</w:t>
      </w:r>
    </w:p>
    <w:p>
      <w:r>
        <w:rPr>
          <w:b/>
        </w:rPr>
        <w:t xml:space="preserve">Esimerkki 7.795</w:t>
      </w:r>
    </w:p>
    <w:p>
      <w:r>
        <w:t xml:space="preserve">Missä järjestetään Mestarien liigan cupin loppuottelu?</w:t>
      </w:r>
    </w:p>
    <w:p>
      <w:r>
        <w:rPr>
          <w:b/>
        </w:rPr>
        <w:t xml:space="preserve">Tulos</w:t>
      </w:r>
    </w:p>
    <w:p>
      <w:r>
        <w:t xml:space="preserve">Missä Mestarien liigan cupin finaali pelataan vuonna 2017?</w:t>
      </w:r>
    </w:p>
    <w:p>
      <w:r>
        <w:rPr>
          <w:b/>
        </w:rPr>
        <w:t xml:space="preserve">Tulos</w:t>
      </w:r>
    </w:p>
    <w:p>
      <w:r>
        <w:t xml:space="preserve">Missä Mestarien liigan cupin loppuottelu järjestetään vuonna 2016?</w:t>
      </w:r>
    </w:p>
    <w:p>
      <w:r>
        <w:rPr>
          <w:b/>
        </w:rPr>
        <w:t xml:space="preserve">Tulos</w:t>
      </w:r>
    </w:p>
    <w:p>
      <w:r>
        <w:t xml:space="preserve">Missä järjestetään Mestarien liigan cupin loppuottelu vuonna 2015?</w:t>
      </w:r>
    </w:p>
    <w:p>
      <w:r>
        <w:rPr>
          <w:b/>
        </w:rPr>
        <w:t xml:space="preserve">Esimerkki 7.796</w:t>
      </w:r>
    </w:p>
    <w:p>
      <w:r>
        <w:t xml:space="preserve">Kuka kirjoitti laulun where have all the flowers gone?</w:t>
      </w:r>
    </w:p>
    <w:p>
      <w:r>
        <w:rPr>
          <w:b/>
        </w:rPr>
        <w:t xml:space="preserve">Tulos</w:t>
      </w:r>
    </w:p>
    <w:p>
      <w:r>
        <w:t xml:space="preserve">Kuka kirjoitti melodian kappaleeseen where have all the flowers gone?</w:t>
      </w:r>
    </w:p>
    <w:p>
      <w:r>
        <w:rPr>
          <w:b/>
        </w:rPr>
        <w:t xml:space="preserve">Tulos</w:t>
      </w:r>
    </w:p>
    <w:p>
      <w:r>
        <w:t xml:space="preserve">Kuka kirjoitti säkeistöt kappaleeseen where have all the flowers gone?</w:t>
      </w:r>
    </w:p>
    <w:p>
      <w:r>
        <w:rPr>
          <w:b/>
        </w:rPr>
        <w:t xml:space="preserve">Esimerkki 7.797</w:t>
      </w:r>
    </w:p>
    <w:p>
      <w:r>
        <w:t xml:space="preserve">Eniten peräkkäisiä t20-sarjan voittoja joukkueella?</w:t>
      </w:r>
    </w:p>
    <w:p>
      <w:r>
        <w:rPr>
          <w:b/>
        </w:rPr>
        <w:t xml:space="preserve">Tulos</w:t>
      </w:r>
    </w:p>
    <w:p>
      <w:r>
        <w:t xml:space="preserve">Millä joukkueella on eniten peräkkäisiä t20-sarjan voittoja?</w:t>
      </w:r>
    </w:p>
    <w:p>
      <w:r>
        <w:rPr>
          <w:b/>
        </w:rPr>
        <w:t xml:space="preserve">Tulos</w:t>
      </w:r>
    </w:p>
    <w:p>
      <w:r>
        <w:t xml:space="preserve">Kuinka monta peräkkäistä t20-sarjan voittoa joukkue on voittanut?</w:t>
      </w:r>
    </w:p>
    <w:p>
      <w:r>
        <w:rPr>
          <w:b/>
        </w:rPr>
        <w:t xml:space="preserve">Esimerkki 7.798</w:t>
      </w:r>
    </w:p>
    <w:p>
      <w:r>
        <w:t xml:space="preserve">Kuka lauloi Fat Albertin tunnussävelmän?</w:t>
      </w:r>
    </w:p>
    <w:p>
      <w:r>
        <w:rPr>
          <w:b/>
        </w:rPr>
        <w:t xml:space="preserve">Tulos</w:t>
      </w:r>
    </w:p>
    <w:p>
      <w:r>
        <w:t xml:space="preserve">Kuka lauloi päälaulun Fat Albertin tunnuskappaleessa?</w:t>
      </w:r>
    </w:p>
    <w:p>
      <w:r>
        <w:rPr>
          <w:b/>
        </w:rPr>
        <w:t xml:space="preserve">Tulos</w:t>
      </w:r>
    </w:p>
    <w:p>
      <w:r>
        <w:t xml:space="preserve">Kuka lauloi taustalaulun Fat Albertin tunnuskappaleessa?</w:t>
      </w:r>
    </w:p>
    <w:p>
      <w:r>
        <w:rPr>
          <w:b/>
        </w:rPr>
        <w:t xml:space="preserve">Esimerkki 7.799</w:t>
      </w:r>
    </w:p>
    <w:p>
      <w:r>
        <w:t xml:space="preserve">Missä elokuvassa on kappale Yöt valkoisessa satiinissa?</w:t>
      </w:r>
    </w:p>
    <w:p>
      <w:r>
        <w:rPr>
          <w:b/>
        </w:rPr>
        <w:t xml:space="preserve">Tulos</w:t>
      </w:r>
    </w:p>
    <w:p>
      <w:r>
        <w:t xml:space="preserve">Missä vuoden 1987 elokuvassa on kappale Yöt valkoisessa satiinissa?</w:t>
      </w:r>
    </w:p>
    <w:p>
      <w:r>
        <w:rPr>
          <w:b/>
        </w:rPr>
        <w:t xml:space="preserve">Tulos</w:t>
      </w:r>
    </w:p>
    <w:p>
      <w:r>
        <w:t xml:space="preserve">Missä vuoden 1991 elokuvassa on kappale Yöt valkoisessa satiinissa?</w:t>
      </w:r>
    </w:p>
    <w:p>
      <w:r>
        <w:rPr>
          <w:b/>
        </w:rPr>
        <w:t xml:space="preserve">Tulos</w:t>
      </w:r>
    </w:p>
    <w:p>
      <w:r>
        <w:t xml:space="preserve">Missä vuoden 1992 elokuvassa on kappale Yöt valkoisessa satiinissa?</w:t>
      </w:r>
    </w:p>
    <w:p>
      <w:r>
        <w:rPr>
          <w:b/>
        </w:rPr>
        <w:t xml:space="preserve">Tulos</w:t>
      </w:r>
    </w:p>
    <w:p>
      <w:r>
        <w:t xml:space="preserve">Missä vuoden 2012 elokuvassa on kappale Yöt valkoisessa satiinissa?</w:t>
      </w:r>
    </w:p>
    <w:p>
      <w:r>
        <w:rPr>
          <w:b/>
        </w:rPr>
        <w:t xml:space="preserve">Esimerkki 7.800</w:t>
      </w:r>
    </w:p>
    <w:p>
      <w:r>
        <w:t xml:space="preserve">Missä perjantai 13. -elokuva tapahtuu?</w:t>
      </w:r>
    </w:p>
    <w:p>
      <w:r>
        <w:rPr>
          <w:b/>
        </w:rPr>
        <w:t xml:space="preserve">Tulos</w:t>
      </w:r>
    </w:p>
    <w:p>
      <w:r>
        <w:t xml:space="preserve">Missä Perjantai 13. päivä (elokuva 2009) kuvattiin?</w:t>
      </w:r>
    </w:p>
    <w:p>
      <w:r>
        <w:rPr>
          <w:b/>
        </w:rPr>
        <w:t xml:space="preserve">Tulos</w:t>
      </w:r>
    </w:p>
    <w:p>
      <w:r>
        <w:t xml:space="preserve">Missä perjantai 13. päivä (2009) -elokuvan tapahtumapaikka sijaitsee?</w:t>
      </w:r>
    </w:p>
    <w:p>
      <w:r>
        <w:rPr>
          <w:b/>
        </w:rPr>
        <w:t xml:space="preserve">Tulos</w:t>
      </w:r>
    </w:p>
    <w:p>
      <w:r>
        <w:t xml:space="preserve">Missä perjantai 13. päivä (1980) -elokuvan tapahtumapaikka sijaitsee?</w:t>
      </w:r>
    </w:p>
    <w:p>
      <w:r>
        <w:rPr>
          <w:b/>
        </w:rPr>
        <w:t xml:space="preserve">Tulos</w:t>
      </w:r>
    </w:p>
    <w:p>
      <w:r>
        <w:t xml:space="preserve">Missä Perjantai 13. päivä (elokuva 1980) kuvattiin?</w:t>
      </w:r>
    </w:p>
    <w:p>
      <w:r>
        <w:rPr>
          <w:b/>
        </w:rPr>
        <w:t xml:space="preserve">Esimerkki 7.801</w:t>
      </w:r>
    </w:p>
    <w:p>
      <w:r>
        <w:t xml:space="preserve">Mikä on ensimmäinen kummitus, joka vieraili Roopen luona?</w:t>
      </w:r>
    </w:p>
    <w:p>
      <w:r>
        <w:rPr>
          <w:b/>
        </w:rPr>
        <w:t xml:space="preserve">Tulos</w:t>
      </w:r>
    </w:p>
    <w:p>
      <w:r>
        <w:t xml:space="preserve">Kuka on ensimmäinen Scroogen luona vieraillut kummitus?</w:t>
      </w:r>
    </w:p>
    <w:p>
      <w:r>
        <w:rPr>
          <w:b/>
        </w:rPr>
        <w:t xml:space="preserve">Tulos</w:t>
      </w:r>
    </w:p>
    <w:p>
      <w:r>
        <w:t xml:space="preserve">Kuka kummitushengistä vierailee Roopen luona ensimmäisenä?</w:t>
      </w:r>
    </w:p>
    <w:p>
      <w:r>
        <w:rPr>
          <w:b/>
        </w:rPr>
        <w:t xml:space="preserve">Esimerkki 7.802</w:t>
      </w:r>
    </w:p>
    <w:p>
      <w:r>
        <w:t xml:space="preserve">Milloin viimeksi oli Code Black?</w:t>
      </w:r>
    </w:p>
    <w:p>
      <w:r>
        <w:rPr>
          <w:b/>
        </w:rPr>
        <w:t xml:space="preserve">Tulos</w:t>
      </w:r>
    </w:p>
    <w:p>
      <w:r>
        <w:t xml:space="preserve">Milloin jakso 34 koodin musta lähetettiin?</w:t>
      </w:r>
    </w:p>
    <w:p>
      <w:r>
        <w:rPr>
          <w:b/>
        </w:rPr>
        <w:t xml:space="preserve">Tulos</w:t>
      </w:r>
    </w:p>
    <w:p>
      <w:r>
        <w:t xml:space="preserve">Milloin jakso 33 Code Black lähetettiin?</w:t>
      </w:r>
    </w:p>
    <w:p>
      <w:r>
        <w:rPr>
          <w:b/>
        </w:rPr>
        <w:t xml:space="preserve">Tulos</w:t>
      </w:r>
    </w:p>
    <w:p>
      <w:r>
        <w:t xml:space="preserve">Milloin jakso 32 Code Black lähetettiin?</w:t>
      </w:r>
    </w:p>
    <w:p>
      <w:r>
        <w:rPr>
          <w:b/>
        </w:rPr>
        <w:t xml:space="preserve">Tulos</w:t>
      </w:r>
    </w:p>
    <w:p>
      <w:r>
        <w:t xml:space="preserve">Milloin viimeksi esitettiin dokumentti "Code Black"?</w:t>
      </w:r>
    </w:p>
    <w:p>
      <w:r>
        <w:rPr>
          <w:b/>
        </w:rPr>
        <w:t xml:space="preserve">Esimerkki 7.803</w:t>
      </w:r>
    </w:p>
    <w:p>
      <w:r>
        <w:t xml:space="preserve">Kuka näyttelee aviomiestä Life of the Partyssa?</w:t>
      </w:r>
    </w:p>
    <w:p>
      <w:r>
        <w:rPr>
          <w:b/>
        </w:rPr>
        <w:t xml:space="preserve">Tulos</w:t>
      </w:r>
    </w:p>
    <w:p>
      <w:r>
        <w:t xml:space="preserve">Kuka näyttelee aviomiestä vuoden 2018 elokuvassa Life of the Party?</w:t>
      </w:r>
    </w:p>
    <w:p>
      <w:r>
        <w:rPr>
          <w:b/>
        </w:rPr>
        <w:t xml:space="preserve">Tulos</w:t>
      </w:r>
    </w:p>
    <w:p>
      <w:r>
        <w:t xml:space="preserve">Kuka näyttelee aviomiestä vuoden 2005 elokuvassa Life of the Party?</w:t>
      </w:r>
    </w:p>
    <w:p>
      <w:r>
        <w:rPr>
          <w:b/>
        </w:rPr>
        <w:t xml:space="preserve">Esimerkki 7.804</w:t>
      </w:r>
    </w:p>
    <w:p>
      <w:r>
        <w:t xml:space="preserve">Kuka polttaa vesipiippua elokuvassa Alice ihmemaassa?</w:t>
      </w:r>
    </w:p>
    <w:p>
      <w:r>
        <w:rPr>
          <w:b/>
        </w:rPr>
        <w:t xml:space="preserve">Tulos</w:t>
      </w:r>
    </w:p>
    <w:p>
      <w:r>
        <w:t xml:space="preserve">Kuka hahmo polttaa vesipiippua Liisa ja ihmemaassa?</w:t>
      </w:r>
    </w:p>
    <w:p>
      <w:r>
        <w:rPr>
          <w:b/>
        </w:rPr>
        <w:t xml:space="preserve">Tulos</w:t>
      </w:r>
    </w:p>
    <w:p>
      <w:r>
        <w:t xml:space="preserve">Mikä näyttelijä esittää hahmoa, joka polttaa vesipiippua Liisa Ihmemaassa -elokuvassa?</w:t>
      </w:r>
    </w:p>
    <w:p>
      <w:r>
        <w:rPr>
          <w:b/>
        </w:rPr>
        <w:t xml:space="preserve">Esimerkki 7.805</w:t>
      </w:r>
    </w:p>
    <w:p>
      <w:r>
        <w:t xml:space="preserve">Kuka teki golfhistorian pisimmän lyönnin?</w:t>
      </w:r>
    </w:p>
    <w:p>
      <w:r>
        <w:rPr>
          <w:b/>
        </w:rPr>
        <w:t xml:space="preserve">Tulos</w:t>
      </w:r>
    </w:p>
    <w:p>
      <w:r>
        <w:t xml:space="preserve">Kuka löi ammattilaisgolfin historian pisimmän draivin maan päällä?</w:t>
      </w:r>
    </w:p>
    <w:p>
      <w:r>
        <w:rPr>
          <w:b/>
        </w:rPr>
        <w:t xml:space="preserve">Tulos</w:t>
      </w:r>
    </w:p>
    <w:p>
      <w:r>
        <w:t xml:space="preserve">Kuka löi golfhistorian epävirallisen pisimmän lyönnin, myös kuuhun?</w:t>
      </w:r>
    </w:p>
    <w:p>
      <w:r>
        <w:rPr>
          <w:b/>
        </w:rPr>
        <w:t xml:space="preserve">Tulos</w:t>
      </w:r>
    </w:p>
    <w:p>
      <w:r>
        <w:t xml:space="preserve">Kuka teki golfhistorian virallisen pisimmän lyönnin?</w:t>
      </w:r>
    </w:p>
    <w:p>
      <w:r>
        <w:rPr>
          <w:b/>
        </w:rPr>
        <w:t xml:space="preserve">Esimerkki 7.806</w:t>
      </w:r>
    </w:p>
    <w:p>
      <w:r>
        <w:t xml:space="preserve">Milloin elokuva Summer of 84 tulee ulos?</w:t>
      </w:r>
    </w:p>
    <w:p>
      <w:r>
        <w:rPr>
          <w:b/>
        </w:rPr>
        <w:t xml:space="preserve">Tulos</w:t>
      </w:r>
    </w:p>
    <w:p>
      <w:r>
        <w:t xml:space="preserve">Milloin elokuva Summer of '84 julkaistiin ensimmäisen kerran Sundance-festivaaleilla?</w:t>
      </w:r>
    </w:p>
    <w:p>
      <w:r>
        <w:rPr>
          <w:b/>
        </w:rPr>
        <w:t xml:space="preserve">Tulos</w:t>
      </w:r>
    </w:p>
    <w:p>
      <w:r>
        <w:t xml:space="preserve">Milloin elokuva Summer of '84 julkaistiin ensimmäisen kerran Yhdysvalloissa?</w:t>
      </w:r>
    </w:p>
    <w:p>
      <w:r>
        <w:rPr>
          <w:b/>
        </w:rPr>
        <w:t xml:space="preserve">Esimerkki 7.807</w:t>
      </w:r>
    </w:p>
    <w:p>
      <w:r>
        <w:t xml:space="preserve">Milloin Sid joutui vankilaan isä Brownissa?</w:t>
      </w:r>
    </w:p>
    <w:p>
      <w:r>
        <w:rPr>
          <w:b/>
        </w:rPr>
        <w:t xml:space="preserve">Tulos</w:t>
      </w:r>
    </w:p>
    <w:p>
      <w:r>
        <w:t xml:space="preserve">Milloin oli jakso, jossa Sid joutui vankilaan isä Brownissa?</w:t>
      </w:r>
    </w:p>
    <w:p>
      <w:r>
        <w:rPr>
          <w:b/>
        </w:rPr>
        <w:t xml:space="preserve">Tulos</w:t>
      </w:r>
    </w:p>
    <w:p>
      <w:r>
        <w:t xml:space="preserve">Missä sarjan 3 jaksossa Sid joutui vankilaan isä Brownissa?</w:t>
      </w:r>
    </w:p>
    <w:p>
      <w:r>
        <w:rPr>
          <w:b/>
        </w:rPr>
        <w:t xml:space="preserve">Esimerkki 7.808</w:t>
      </w:r>
    </w:p>
    <w:p>
      <w:r>
        <w:t xml:space="preserve">Milloin i phone 6 s tuli ulos?</w:t>
      </w:r>
    </w:p>
    <w:p>
      <w:r>
        <w:rPr>
          <w:b/>
        </w:rPr>
        <w:t xml:space="preserve">Tulos</w:t>
      </w:r>
    </w:p>
    <w:p>
      <w:r>
        <w:t xml:space="preserve">Milloin iPhone 6s julkistettiin?</w:t>
      </w:r>
    </w:p>
    <w:p>
      <w:r>
        <w:rPr>
          <w:b/>
        </w:rPr>
        <w:t xml:space="preserve">Tulos</w:t>
      </w:r>
    </w:p>
    <w:p>
      <w:r>
        <w:t xml:space="preserve">Milloin iPhone 6s julkaistiin virallisesti?</w:t>
      </w:r>
    </w:p>
    <w:p>
      <w:r>
        <w:rPr>
          <w:b/>
        </w:rPr>
        <w:t xml:space="preserve">Tulos</w:t>
      </w:r>
    </w:p>
    <w:p>
      <w:r>
        <w:t xml:space="preserve">Milloin iPhone 6s julkaistiin Tanskassa?</w:t>
      </w:r>
    </w:p>
    <w:p>
      <w:r>
        <w:rPr>
          <w:b/>
        </w:rPr>
        <w:t xml:space="preserve">Tulos</w:t>
      </w:r>
    </w:p>
    <w:p>
      <w:r>
        <w:t xml:space="preserve">Milloin iPhone 6s julkaistiin Kuwaitissa?</w:t>
      </w:r>
    </w:p>
    <w:p>
      <w:r>
        <w:rPr>
          <w:b/>
        </w:rPr>
        <w:t xml:space="preserve">Tulos</w:t>
      </w:r>
    </w:p>
    <w:p>
      <w:r>
        <w:t xml:space="preserve">Milloin iPhone 6s julkaistiin Intiassa?</w:t>
      </w:r>
    </w:p>
    <w:p>
      <w:r>
        <w:rPr>
          <w:b/>
        </w:rPr>
        <w:t xml:space="preserve">Tulos</w:t>
      </w:r>
    </w:p>
    <w:p>
      <w:r>
        <w:t xml:space="preserve">Milloin iPhone 6s julkaistiin Brasiliassa?</w:t>
      </w:r>
    </w:p>
    <w:p>
      <w:r>
        <w:rPr>
          <w:b/>
        </w:rPr>
        <w:t xml:space="preserve">Tulos</w:t>
      </w:r>
    </w:p>
    <w:p>
      <w:r>
        <w:t xml:space="preserve">Milloin iPhone 6s:n seuraaja iPhone 7 julkistettiin?</w:t>
      </w:r>
    </w:p>
    <w:p>
      <w:r>
        <w:rPr>
          <w:b/>
        </w:rPr>
        <w:t xml:space="preserve">Esimerkki 7.809</w:t>
      </w:r>
    </w:p>
    <w:p>
      <w:r>
        <w:t xml:space="preserve">Kuka kirjoitti heprealaisten kirjan Raamatussa?</w:t>
      </w:r>
    </w:p>
    <w:p>
      <w:r>
        <w:rPr>
          <w:b/>
        </w:rPr>
        <w:t xml:space="preserve">Tulos</w:t>
      </w:r>
    </w:p>
    <w:p>
      <w:r>
        <w:t xml:space="preserve">Kenen on perinteisesti ajateltu kirjoittaneen heprealaisten kirjan Raamatussa?</w:t>
      </w:r>
    </w:p>
    <w:p>
      <w:r>
        <w:rPr>
          <w:b/>
        </w:rPr>
        <w:t xml:space="preserve">Tulos</w:t>
      </w:r>
    </w:p>
    <w:p>
      <w:r>
        <w:t xml:space="preserve">Nykyaikaisen raamatuntutkimuksen mukaan kirjoitti heprealaisten kirjan Raamattuun?</w:t>
      </w:r>
    </w:p>
    <w:p>
      <w:r>
        <w:rPr>
          <w:b/>
        </w:rPr>
        <w:t xml:space="preserve">Tulos</w:t>
      </w:r>
    </w:p>
    <w:p>
      <w:r>
        <w:t xml:space="preserve">Kenen on ensimmäisen vuosisadan loppuun mennessä ehdotettu kirjoittaneen Raamatun heprealaisten kirjan?</w:t>
      </w:r>
    </w:p>
    <w:p>
      <w:r>
        <w:rPr>
          <w:b/>
        </w:rPr>
        <w:t xml:space="preserve">Tulos</w:t>
      </w:r>
    </w:p>
    <w:p>
      <w:r>
        <w:t xml:space="preserve">Joskus ensimmäisen vuosisadan jälkeen, kenen väitettiin myös kirjoittaneen Raamatun heprealaisten kirjan?</w:t>
      </w:r>
    </w:p>
    <w:p>
      <w:r>
        <w:rPr>
          <w:b/>
        </w:rPr>
        <w:t xml:space="preserve">Tulos</w:t>
      </w:r>
    </w:p>
    <w:p>
      <w:r>
        <w:t xml:space="preserve">Mukaan Adolt von Harnack ja jotkut viimeaikaiset tutkijat, kirjoitti heprealaisten kirja Raamatussa?</w:t>
      </w:r>
    </w:p>
    <w:p>
      <w:r>
        <w:rPr>
          <w:b/>
        </w:rPr>
        <w:t xml:space="preserve">Tulos</w:t>
      </w:r>
    </w:p>
    <w:p>
      <w:r>
        <w:t xml:space="preserve">Mukaan Tertullianus, kirjoitti kirjan hebrealaiset Raamatussa?</w:t>
      </w:r>
    </w:p>
    <w:p>
      <w:r>
        <w:rPr>
          <w:b/>
        </w:rPr>
        <w:t xml:space="preserve">Tulos</w:t>
      </w:r>
    </w:p>
    <w:p>
      <w:r>
        <w:t xml:space="preserve">Martin Lutherin mukaan kirjoitti heprealaisten kirjan Raamattuun?</w:t>
      </w:r>
    </w:p>
    <w:p>
      <w:r>
        <w:rPr>
          <w:b/>
        </w:rPr>
        <w:t xml:space="preserve">Esimerkki 7.810</w:t>
      </w:r>
    </w:p>
    <w:p>
      <w:r>
        <w:t xml:space="preserve">Kuka laulaa roll me up and smoke me when i die willie nelsonin kanssa?</w:t>
      </w:r>
    </w:p>
    <w:p>
      <w:r>
        <w:rPr>
          <w:b/>
        </w:rPr>
        <w:t xml:space="preserve">Tulos</w:t>
      </w:r>
    </w:p>
    <w:p>
      <w:r>
        <w:t xml:space="preserve">Mikä amerikkalainen räppäri laulaa Roll me up and smoke me when I die Willie Nelsonin kanssa?</w:t>
      </w:r>
    </w:p>
    <w:p>
      <w:r>
        <w:rPr>
          <w:b/>
        </w:rPr>
        <w:t xml:space="preserve">Tulos</w:t>
      </w:r>
    </w:p>
    <w:p>
      <w:r>
        <w:t xml:space="preserve">Mikä amerikkalainen näyttelijä laulaa Roll me Up and Smoke Me when I Die Willie Nelsonin kanssa?</w:t>
      </w:r>
    </w:p>
    <w:p>
      <w:r>
        <w:rPr>
          <w:b/>
        </w:rPr>
        <w:t xml:space="preserve">Esimerkki 7.811</w:t>
      </w:r>
    </w:p>
    <w:p>
      <w:r>
        <w:t xml:space="preserve">Kuka on puolustustiedustelupalvelun johtaja?</w:t>
      </w:r>
    </w:p>
    <w:p>
      <w:r>
        <w:rPr>
          <w:b/>
        </w:rPr>
        <w:t xml:space="preserve">Tulos</w:t>
      </w:r>
    </w:p>
    <w:p>
      <w:r>
        <w:t xml:space="preserve">Kuka aloitti Yhdysvaltain puolustustiedustelupalvelun johtajana vuonna 2017?</w:t>
      </w:r>
    </w:p>
    <w:p>
      <w:r>
        <w:rPr>
          <w:b/>
        </w:rPr>
        <w:t xml:space="preserve">Tulos</w:t>
      </w:r>
    </w:p>
    <w:p>
      <w:r>
        <w:t xml:space="preserve">Kuka aloitti Yhdysvaltain puolustustiedustelupalvelun johtajana vuonna 2015?</w:t>
      </w:r>
    </w:p>
    <w:p>
      <w:r>
        <w:rPr>
          <w:b/>
        </w:rPr>
        <w:t xml:space="preserve">Tulos</w:t>
      </w:r>
    </w:p>
    <w:p>
      <w:r>
        <w:t xml:space="preserve">Kenestä tuli Yhdysvaltain puolustustiedustelupalvelun vt. johtaja vuonna 2014?</w:t>
      </w:r>
    </w:p>
    <w:p>
      <w:r>
        <w:rPr>
          <w:b/>
        </w:rPr>
        <w:t xml:space="preserve">Tulos</w:t>
      </w:r>
    </w:p>
    <w:p>
      <w:r>
        <w:t xml:space="preserve">Kuka aloitti Yhdysvaltain puolustustiedustelupalvelun johtajana vuonna 2012?</w:t>
      </w:r>
    </w:p>
    <w:p>
      <w:r>
        <w:rPr>
          <w:b/>
        </w:rPr>
        <w:t xml:space="preserve">Esimerkki 7.812</w:t>
      </w:r>
    </w:p>
    <w:p>
      <w:r>
        <w:t xml:space="preserve">Milloin uusi pokemon-korttisarja ilmestyy?</w:t>
      </w:r>
    </w:p>
    <w:p>
      <w:r>
        <w:rPr>
          <w:b/>
        </w:rPr>
        <w:t xml:space="preserve">Tulos</w:t>
      </w:r>
    </w:p>
    <w:p>
      <w:r>
        <w:t xml:space="preserve">Milloin Pokemon Trading Card -pelin Burning Shadows -korttisarja julkaistiin?</w:t>
      </w:r>
    </w:p>
    <w:p>
      <w:r>
        <w:rPr>
          <w:b/>
        </w:rPr>
        <w:t xml:space="preserve">Tulos</w:t>
      </w:r>
    </w:p>
    <w:p>
      <w:r>
        <w:t xml:space="preserve">Milloin Pokemon Trading Card -pelin Guardians Rising -korttisarja julkaistiin?</w:t>
      </w:r>
    </w:p>
    <w:p>
      <w:r>
        <w:rPr>
          <w:b/>
        </w:rPr>
        <w:t xml:space="preserve">Tulos</w:t>
      </w:r>
    </w:p>
    <w:p>
      <w:r>
        <w:t xml:space="preserve">Milloin Pokemon-korttipelin Sun &amp; Moon -korttisarja julkaistiin?</w:t>
      </w:r>
    </w:p>
    <w:p>
      <w:r>
        <w:rPr>
          <w:b/>
        </w:rPr>
        <w:t xml:space="preserve">Esimerkki 7.813</w:t>
      </w:r>
    </w:p>
    <w:p>
      <w:r>
        <w:t xml:space="preserve">Milloin maa ja aurinkokunta muodostuivat?</w:t>
      </w:r>
    </w:p>
    <w:p>
      <w:r>
        <w:rPr>
          <w:b/>
        </w:rPr>
        <w:t xml:space="preserve">Tulos</w:t>
      </w:r>
    </w:p>
    <w:p>
      <w:r>
        <w:t xml:space="preserve">Milloin aurinkokunta muodostui?</w:t>
      </w:r>
    </w:p>
    <w:p>
      <w:r>
        <w:rPr>
          <w:b/>
        </w:rPr>
        <w:t xml:space="preserve">Tulos</w:t>
      </w:r>
    </w:p>
    <w:p>
      <w:r>
        <w:t xml:space="preserve">Milloin maapallo muodostui?</w:t>
      </w:r>
    </w:p>
    <w:p>
      <w:r>
        <w:rPr>
          <w:b/>
        </w:rPr>
        <w:t xml:space="preserve">Esimerkki 7.814</w:t>
      </w:r>
    </w:p>
    <w:p>
      <w:r>
        <w:t xml:space="preserve">Milloin ääni tallennettiin ensimmäistä kertaa?</w:t>
      </w:r>
    </w:p>
    <w:p>
      <w:r>
        <w:rPr>
          <w:b/>
        </w:rPr>
        <w:t xml:space="preserve">Tulos</w:t>
      </w:r>
    </w:p>
    <w:p>
      <w:r>
        <w:t xml:space="preserve">Milloin ääni tallennettiin ensimmäistä kertaa, mutta sitä ei voitu toistaa?</w:t>
      </w:r>
    </w:p>
    <w:p>
      <w:r>
        <w:rPr>
          <w:b/>
        </w:rPr>
        <w:t xml:space="preserve">Tulos</w:t>
      </w:r>
    </w:p>
    <w:p>
      <w:r>
        <w:t xml:space="preserve">Milloin ääni taltioitiin ja pystyttiin toistamaan ensimmäistä kertaa?</w:t>
      </w:r>
    </w:p>
    <w:p>
      <w:r>
        <w:rPr>
          <w:b/>
        </w:rPr>
        <w:t xml:space="preserve">Esimerkki 7.815</w:t>
      </w:r>
    </w:p>
    <w:p>
      <w:r>
        <w:t xml:space="preserve">Mitä tapahtui Bo ja Luke Duken vanhemmille?</w:t>
      </w:r>
    </w:p>
    <w:p>
      <w:r>
        <w:rPr>
          <w:b/>
        </w:rPr>
        <w:t xml:space="preserve">Tulos</w:t>
      </w:r>
    </w:p>
    <w:p>
      <w:r>
        <w:t xml:space="preserve">Mitä sarjassa mainitaan siitä, mitä tapahtui Bo ja Luke Duken vanhemmille?</w:t>
      </w:r>
    </w:p>
    <w:p>
      <w:r>
        <w:rPr>
          <w:b/>
        </w:rPr>
        <w:t xml:space="preserve">Tulos</w:t>
      </w:r>
    </w:p>
    <w:p>
      <w:r>
        <w:t xml:space="preserve">Mitä luoja mainitsee DVD-levyillä siitä, mitä tapahtui Bo ja Luke Duken vanhemmille?</w:t>
      </w:r>
    </w:p>
    <w:p>
      <w:r>
        <w:rPr>
          <w:b/>
        </w:rPr>
        <w:t xml:space="preserve">Esimerkki 7.816</w:t>
      </w:r>
    </w:p>
    <w:p>
      <w:r>
        <w:t xml:space="preserve">Missä eläintalon piti tapahtua?</w:t>
      </w:r>
    </w:p>
    <w:p>
      <w:r>
        <w:rPr>
          <w:b/>
        </w:rPr>
        <w:t xml:space="preserve">Tulos</w:t>
      </w:r>
    </w:p>
    <w:p>
      <w:r>
        <w:t xml:space="preserve">Missä eläintalo alun perin kirjoitettiin ja missä sen piti tapahtua?</w:t>
      </w:r>
    </w:p>
    <w:p>
      <w:r>
        <w:rPr>
          <w:b/>
        </w:rPr>
        <w:t xml:space="preserve">Tulos</w:t>
      </w:r>
    </w:p>
    <w:p>
      <w:r>
        <w:t xml:space="preserve">Missä Animal Housen kuvausten piti tapahtua?</w:t>
      </w:r>
    </w:p>
    <w:p>
      <w:r>
        <w:rPr>
          <w:b/>
        </w:rPr>
        <w:t xml:space="preserve">Tulos</w:t>
      </w:r>
    </w:p>
    <w:p>
      <w:r>
        <w:t xml:space="preserve">Missä St. Louisin yliopistossa Animal Housen piti tapahtua?</w:t>
      </w:r>
    </w:p>
    <w:p>
      <w:r>
        <w:rPr>
          <w:b/>
        </w:rPr>
        <w:t xml:space="preserve">Tulos</w:t>
      </w:r>
    </w:p>
    <w:p>
      <w:r>
        <w:t xml:space="preserve">Missä New Hampshiren yliopistossa Animal Housen piti tapahtua?</w:t>
      </w:r>
    </w:p>
    <w:p>
      <w:r>
        <w:rPr>
          <w:b/>
        </w:rPr>
        <w:t xml:space="preserve">Tulos</w:t>
      </w:r>
    </w:p>
    <w:p>
      <w:r>
        <w:t xml:space="preserve">Missä Hamiltonissa, Ontariossa sijaitsevassa yliopistossa Animal Housen piti tapahtua?</w:t>
      </w:r>
    </w:p>
    <w:p>
      <w:r>
        <w:rPr>
          <w:b/>
        </w:rPr>
        <w:t xml:space="preserve">Tulos</w:t>
      </w:r>
    </w:p>
    <w:p>
      <w:r>
        <w:t xml:space="preserve">Missä Washingtonin yliopiston opiskelijayhdistyksessä Animal Housen piti tapahtua?</w:t>
      </w:r>
    </w:p>
    <w:p>
      <w:r>
        <w:rPr>
          <w:b/>
        </w:rPr>
        <w:t xml:space="preserve">Tulos</w:t>
      </w:r>
    </w:p>
    <w:p>
      <w:r>
        <w:t xml:space="preserve">Missä Dartmouth Collegen opiskelijayhdistyksessä Animal Housen piti tapahtua?</w:t>
      </w:r>
    </w:p>
    <w:p>
      <w:r>
        <w:rPr>
          <w:b/>
        </w:rPr>
        <w:t xml:space="preserve">Esimerkki 7.817</w:t>
      </w:r>
    </w:p>
    <w:p>
      <w:r>
        <w:t xml:space="preserve">Milloin kuunpimennys tapahtui viimeksi?</w:t>
      </w:r>
    </w:p>
    <w:p>
      <w:r>
        <w:rPr>
          <w:b/>
        </w:rPr>
        <w:t xml:space="preserve">Tulos</w:t>
      </w:r>
    </w:p>
    <w:p>
      <w:r>
        <w:t xml:space="preserve">Milloin tapahtui viimeksi Penumbral-kuunpimennys?</w:t>
      </w:r>
    </w:p>
    <w:p>
      <w:r>
        <w:rPr>
          <w:b/>
        </w:rPr>
        <w:t xml:space="preserve">Tulos</w:t>
      </w:r>
    </w:p>
    <w:p>
      <w:r>
        <w:t xml:space="preserve">Milloin viimeksi tapahtui osittainen kuunpimennys?</w:t>
      </w:r>
    </w:p>
    <w:p>
      <w:r>
        <w:rPr>
          <w:b/>
        </w:rPr>
        <w:t xml:space="preserve">Tulos</w:t>
      </w:r>
    </w:p>
    <w:p>
      <w:r>
        <w:t xml:space="preserve">Milloin viimeksi tapahtui täydellinen kuunpimennys?</w:t>
      </w:r>
    </w:p>
    <w:p>
      <w:r>
        <w:rPr>
          <w:b/>
        </w:rPr>
        <w:t xml:space="preserve">Esimerkki 7.818</w:t>
      </w:r>
    </w:p>
    <w:p>
      <w:r>
        <w:t xml:space="preserve">Kuka etsi sydäntä Ozin velhossa?</w:t>
      </w:r>
    </w:p>
    <w:p>
      <w:r>
        <w:rPr>
          <w:b/>
        </w:rPr>
        <w:t xml:space="preserve">Tulos</w:t>
      </w:r>
    </w:p>
    <w:p>
      <w:r>
        <w:t xml:space="preserve">Kuka on hahmo, joka etsi sydäntä Ozin velhossa?</w:t>
      </w:r>
    </w:p>
    <w:p>
      <w:r>
        <w:rPr>
          <w:b/>
        </w:rPr>
        <w:t xml:space="preserve">Tulos</w:t>
      </w:r>
    </w:p>
    <w:p>
      <w:r>
        <w:t xml:space="preserve">Kuka on näyttelijä, joka etsi sydäntä vuoden 1925 elokuvassa The wizard of oz?</w:t>
      </w:r>
    </w:p>
    <w:p>
      <w:r>
        <w:rPr>
          <w:b/>
        </w:rPr>
        <w:t xml:space="preserve">Tulos</w:t>
      </w:r>
    </w:p>
    <w:p>
      <w:r>
        <w:t xml:space="preserve">Kuka on näyttelijä, joka etsi sydäntä vuoden 1939 elokuvassa Ozin velho?</w:t>
      </w:r>
    </w:p>
    <w:p>
      <w:r>
        <w:rPr>
          <w:b/>
        </w:rPr>
        <w:t xml:space="preserve">Esimerkki 7.819</w:t>
      </w:r>
    </w:p>
    <w:p>
      <w:r>
        <w:t xml:space="preserve">Missä sijaitsee Ritz-hotelli Pariisissa?</w:t>
      </w:r>
    </w:p>
    <w:p>
      <w:r>
        <w:rPr>
          <w:b/>
        </w:rPr>
        <w:t xml:space="preserve">Tulos</w:t>
      </w:r>
    </w:p>
    <w:p>
      <w:r>
        <w:t xml:space="preserve">Missä päin Pariisia Ritz-hotelli sijaitsee?</w:t>
      </w:r>
    </w:p>
    <w:p>
      <w:r>
        <w:rPr>
          <w:b/>
        </w:rPr>
        <w:t xml:space="preserve">Tulos</w:t>
      </w:r>
    </w:p>
    <w:p>
      <w:r>
        <w:t xml:space="preserve">Missä arrondissementissa sijaitsee Pariisin Ritz-hotelli?</w:t>
      </w:r>
    </w:p>
    <w:p>
      <w:r>
        <w:rPr>
          <w:b/>
        </w:rPr>
        <w:t xml:space="preserve">Tulos</w:t>
      </w:r>
    </w:p>
    <w:p>
      <w:r>
        <w:t xml:space="preserve">Missä maassa sijaitsee Pariisin Ritz-hotelli?</w:t>
      </w:r>
    </w:p>
    <w:p>
      <w:r>
        <w:rPr>
          <w:b/>
        </w:rPr>
        <w:t xml:space="preserve">Esimerkki 7.820</w:t>
      </w:r>
    </w:p>
    <w:p>
      <w:r>
        <w:t xml:space="preserve">Kuka tunnetaan tieteen isänä?</w:t>
      </w:r>
    </w:p>
    <w:p>
      <w:r>
        <w:rPr>
          <w:b/>
        </w:rPr>
        <w:t xml:space="preserve">Tulos</w:t>
      </w:r>
    </w:p>
    <w:p>
      <w:r>
        <w:t xml:space="preserve">Kuka tunnetaan modernin tieteen isänä?</w:t>
      </w:r>
    </w:p>
    <w:p>
      <w:r>
        <w:rPr>
          <w:b/>
        </w:rPr>
        <w:t xml:space="preserve">Tulos</w:t>
      </w:r>
    </w:p>
    <w:p>
      <w:r>
        <w:t xml:space="preserve">Kuka on vanhempi kreikkalainen, joka tunnetaan antiikin tieteen isänä?</w:t>
      </w:r>
    </w:p>
    <w:p>
      <w:r>
        <w:rPr>
          <w:b/>
        </w:rPr>
        <w:t xml:space="preserve">Tulos</w:t>
      </w:r>
    </w:p>
    <w:p>
      <w:r>
        <w:t xml:space="preserve">Kuka on uudempi kreikkalainen, joka tunnetaan antiikin tieteen isänä?</w:t>
      </w:r>
    </w:p>
    <w:p>
      <w:r>
        <w:rPr>
          <w:b/>
        </w:rPr>
        <w:t xml:space="preserve">Esimerkki 7.821</w:t>
      </w:r>
    </w:p>
    <w:p>
      <w:r>
        <w:t xml:space="preserve">Kuka lauloi etkö haluaisi jonkun rakastavan?</w:t>
      </w:r>
    </w:p>
    <w:p>
      <w:r>
        <w:rPr>
          <w:b/>
        </w:rPr>
        <w:t xml:space="preserve">Tulos</w:t>
      </w:r>
    </w:p>
    <w:p>
      <w:r>
        <w:t xml:space="preserve">Kuka lauloi "Somebody to Love" vuonna 1967?</w:t>
      </w:r>
    </w:p>
    <w:p>
      <w:r>
        <w:rPr>
          <w:b/>
        </w:rPr>
        <w:t xml:space="preserve">Tulos</w:t>
      </w:r>
    </w:p>
    <w:p>
      <w:r>
        <w:t xml:space="preserve">Kuka lauloi "Somebody to Love" vuonna 2004?</w:t>
      </w:r>
    </w:p>
    <w:p>
      <w:r>
        <w:rPr>
          <w:b/>
        </w:rPr>
        <w:t xml:space="preserve">Esimerkki 7.822</w:t>
      </w:r>
    </w:p>
    <w:p>
      <w:r>
        <w:t xml:space="preserve">Kuka kehitti nykyaikaisen mallin Auringon tähtisumukiekon epävakausmallista?</w:t>
      </w:r>
    </w:p>
    <w:p>
      <w:r>
        <w:rPr>
          <w:b/>
        </w:rPr>
        <w:t xml:space="preserve">Tulos</w:t>
      </w:r>
    </w:p>
    <w:p>
      <w:r>
        <w:t xml:space="preserve">Kenen uskotaan kehittäneen nykyaikaisen Auringon tähtisumukiekon epävakausmallin?</w:t>
      </w:r>
    </w:p>
    <w:p>
      <w:r>
        <w:rPr>
          <w:b/>
        </w:rPr>
        <w:t xml:space="preserve">Tulos</w:t>
      </w:r>
    </w:p>
    <w:p>
      <w:r>
        <w:t xml:space="preserve">Kuka geologi kehitti planetesimaalihypoteesin, joka oli esiaste nykyaikaiselle mallille Auringon tähtisumukiekosta?</w:t>
      </w:r>
    </w:p>
    <w:p>
      <w:r>
        <w:rPr>
          <w:b/>
        </w:rPr>
        <w:t xml:space="preserve">Tulos</w:t>
      </w:r>
    </w:p>
    <w:p>
      <w:r>
        <w:t xml:space="preserve">Kuka tähtitieteilijä kehitti vuonna 1905 planetesimaalihypoteesin, joka oli esiaste nykyaikaiselle Auringon tähtisumukiekon mallille?</w:t>
      </w:r>
    </w:p>
    <w:p>
      <w:r>
        <w:rPr>
          <w:b/>
        </w:rPr>
        <w:t xml:space="preserve">Esimerkki 7.823</w:t>
      </w:r>
    </w:p>
    <w:p>
      <w:r>
        <w:t xml:space="preserve">Milloin sims 4 get to work ilmestyy?</w:t>
      </w:r>
    </w:p>
    <w:p>
      <w:r>
        <w:rPr>
          <w:b/>
        </w:rPr>
        <w:t xml:space="preserve">Tulos</w:t>
      </w:r>
    </w:p>
    <w:p>
      <w:r>
        <w:t xml:space="preserve">Milloin Sims 4: Get To Work julkaistiin NA:ssa?</w:t>
      </w:r>
    </w:p>
    <w:p>
      <w:r>
        <w:rPr>
          <w:b/>
        </w:rPr>
        <w:t xml:space="preserve">Tulos</w:t>
      </w:r>
    </w:p>
    <w:p>
      <w:r>
        <w:t xml:space="preserve">Milloin Sims 4: Get To Work julkaistiin EU:ssa?</w:t>
      </w:r>
    </w:p>
    <w:p>
      <w:r>
        <w:rPr>
          <w:b/>
        </w:rPr>
        <w:t xml:space="preserve">Esimerkki 7.824</w:t>
      </w:r>
    </w:p>
    <w:p>
      <w:r>
        <w:t xml:space="preserve">Mikä on korkein tulivuori Havaijin saarilla?</w:t>
      </w:r>
    </w:p>
    <w:p>
      <w:r>
        <w:rPr>
          <w:b/>
        </w:rPr>
        <w:t xml:space="preserve">Tulos</w:t>
      </w:r>
    </w:p>
    <w:p>
      <w:r>
        <w:t xml:space="preserve">Mikä on korkein uinuva tulivuori Havaijin saarilla?</w:t>
      </w:r>
    </w:p>
    <w:p>
      <w:r>
        <w:rPr>
          <w:b/>
        </w:rPr>
        <w:t xml:space="preserve">Tulos</w:t>
      </w:r>
    </w:p>
    <w:p>
      <w:r>
        <w:t xml:space="preserve">Mikä on korkein aktiivinen tulivuori Havaijin saarilla?</w:t>
      </w:r>
    </w:p>
    <w:p>
      <w:r>
        <w:rPr>
          <w:b/>
        </w:rPr>
        <w:t xml:space="preserve">Esimerkki 7.825</w:t>
      </w:r>
    </w:p>
    <w:p>
      <w:r>
        <w:t xml:space="preserve">Mikä on laillinen ikä polttaa Yhdysvalloissa?</w:t>
      </w:r>
    </w:p>
    <w:p>
      <w:r>
        <w:rPr>
          <w:b/>
        </w:rPr>
        <w:t xml:space="preserve">Tulos</w:t>
      </w:r>
    </w:p>
    <w:p>
      <w:r>
        <w:t xml:space="preserve">Onko heidän laillinen ikä polttaa tupakkaa Yhdysvalloissa, ei ostaa sitä?</w:t>
      </w:r>
    </w:p>
    <w:p>
      <w:r>
        <w:rPr>
          <w:b/>
        </w:rPr>
        <w:t xml:space="preserve">Tulos</w:t>
      </w:r>
    </w:p>
    <w:p>
      <w:r>
        <w:t xml:space="preserve">Mikä oli useimpien ihmisten laillinen ikä tupakan polttamiseen Yhdysvalloissa ennen vuotta 2018?</w:t>
      </w:r>
    </w:p>
    <w:p>
      <w:r>
        <w:rPr>
          <w:b/>
        </w:rPr>
        <w:t xml:space="preserve">Tulos</w:t>
      </w:r>
    </w:p>
    <w:p>
      <w:r>
        <w:t xml:space="preserve">Osavaltioissa, joissa se on laillistettu, mikä on laillinen ikä polttaa kannabista Yhdysvalloissa?</w:t>
      </w:r>
    </w:p>
    <w:p>
      <w:r>
        <w:rPr>
          <w:b/>
        </w:rPr>
        <w:t xml:space="preserve">Esimerkki 7.826</w:t>
      </w:r>
    </w:p>
    <w:p>
      <w:r>
        <w:t xml:space="preserve">Kuinka vanha sinun on oltava ostaaksesi savukkeita New Yorkin osavaltiossa?</w:t>
      </w:r>
    </w:p>
    <w:p>
      <w:r>
        <w:rPr>
          <w:b/>
        </w:rPr>
        <w:t xml:space="preserve">Tulos</w:t>
      </w:r>
    </w:p>
    <w:p>
      <w:r>
        <w:t xml:space="preserve">Kuinka vanha sinun on oltava, jotta voit ostaa savukkeita New Yorkin osavaltiossa ennen 13. marraskuuta 2019?</w:t>
      </w:r>
    </w:p>
    <w:p>
      <w:r>
        <w:rPr>
          <w:b/>
        </w:rPr>
        <w:t xml:space="preserve">Tulos</w:t>
      </w:r>
    </w:p>
    <w:p>
      <w:r>
        <w:t xml:space="preserve">Kuinka vanha sinun on oltava, jotta voit ostaa savukkeita New Yorkin osavaltiossa 13. marraskuuta 2019 lähtien?</w:t>
      </w:r>
    </w:p>
    <w:p>
      <w:r>
        <w:rPr>
          <w:b/>
        </w:rPr>
        <w:t xml:space="preserve">Esimerkki 7.827</w:t>
      </w:r>
    </w:p>
    <w:p>
      <w:r>
        <w:t xml:space="preserve">Milloin Georgia voitti viimeksi kansallisen mestaruuden?</w:t>
      </w:r>
    </w:p>
    <w:p>
      <w:r>
        <w:rPr>
          <w:b/>
        </w:rPr>
        <w:t xml:space="preserve">Tulos</w:t>
      </w:r>
    </w:p>
    <w:p>
      <w:r>
        <w:t xml:space="preserve">Milloin Georgia Football voitti viimeksi kansallisen mestaruuden?</w:t>
      </w:r>
    </w:p>
    <w:p>
      <w:r>
        <w:rPr>
          <w:b/>
        </w:rPr>
        <w:t xml:space="preserve">Tulos</w:t>
      </w:r>
    </w:p>
    <w:p>
      <w:r>
        <w:t xml:space="preserve">Milloin Georgia baseball voitti viimeksi kansallisen mestaruuden?</w:t>
      </w:r>
    </w:p>
    <w:p>
      <w:r>
        <w:rPr>
          <w:b/>
        </w:rPr>
        <w:t xml:space="preserve">Tulos</w:t>
      </w:r>
    </w:p>
    <w:p>
      <w:r>
        <w:t xml:space="preserve">Milloin Georgian voimistelu on viimeksi voittanut kansallisen mestaruuden?</w:t>
      </w:r>
    </w:p>
    <w:p>
      <w:r>
        <w:rPr>
          <w:b/>
        </w:rPr>
        <w:t xml:space="preserve">Tulos</w:t>
      </w:r>
    </w:p>
    <w:p>
      <w:r>
        <w:t xml:space="preserve">Milloin Georgian miesten golf voitti viimeksi kansallisen mestaruuden?</w:t>
      </w:r>
    </w:p>
    <w:p>
      <w:r>
        <w:rPr>
          <w:b/>
        </w:rPr>
        <w:t xml:space="preserve">Tulos</w:t>
      </w:r>
    </w:p>
    <w:p>
      <w:r>
        <w:t xml:space="preserve">Milloin Georgian naisten golf voitti viimeksi kansallisen mestaruuden?</w:t>
      </w:r>
    </w:p>
    <w:p>
      <w:r>
        <w:rPr>
          <w:b/>
        </w:rPr>
        <w:t xml:space="preserve">Tulos</w:t>
      </w:r>
    </w:p>
    <w:p>
      <w:r>
        <w:t xml:space="preserve">Milloin Georgian naisten uinti- ja sukellusjoukkue on viimeksi voittanut kansallisen mestaruuden?</w:t>
      </w:r>
    </w:p>
    <w:p>
      <w:r>
        <w:rPr>
          <w:b/>
        </w:rPr>
        <w:t xml:space="preserve">Tulos</w:t>
      </w:r>
    </w:p>
    <w:p>
      <w:r>
        <w:t xml:space="preserve">Milloin Georgian miesten tennis voitti viimeksi kansallisen mestaruuden?</w:t>
      </w:r>
    </w:p>
    <w:p>
      <w:r>
        <w:rPr>
          <w:b/>
        </w:rPr>
        <w:t xml:space="preserve">Tulos</w:t>
      </w:r>
    </w:p>
    <w:p>
      <w:r>
        <w:t xml:space="preserve">Milloin Georgian naisten tennis voitti viimeksi kansallisen mestaruuden?</w:t>
      </w:r>
    </w:p>
    <w:p>
      <w:r>
        <w:rPr>
          <w:b/>
        </w:rPr>
        <w:t xml:space="preserve">Tulos</w:t>
      </w:r>
    </w:p>
    <w:p>
      <w:r>
        <w:t xml:space="preserve">Milloin Georgian miesten yleisurheilu on viimeksi voittanut kansallisen mestaruuden?</w:t>
      </w:r>
    </w:p>
    <w:p>
      <w:r>
        <w:rPr>
          <w:b/>
        </w:rPr>
        <w:t xml:space="preserve">Tulos</w:t>
      </w:r>
    </w:p>
    <w:p>
      <w:r>
        <w:t xml:space="preserve">Milloin Georgian naisten yleisurheilu on viimeksi voittanut kansallisen mestaruuden?</w:t>
      </w:r>
    </w:p>
    <w:p>
      <w:r>
        <w:rPr>
          <w:b/>
        </w:rPr>
        <w:t xml:space="preserve">Tulos</w:t>
      </w:r>
    </w:p>
    <w:p>
      <w:r>
        <w:t xml:space="preserve">Milloin Georgia on viimeksi voittanut kansallisen mestaruuden?</w:t>
      </w:r>
    </w:p>
    <w:p>
      <w:r>
        <w:rPr>
          <w:b/>
        </w:rPr>
        <w:t xml:space="preserve">Tulos</w:t>
      </w:r>
    </w:p>
    <w:p>
      <w:r>
        <w:t xml:space="preserve">Milloin Georgia on viimeksi voittanut kansallisen mestaruuden jalkapallossa?</w:t>
      </w:r>
    </w:p>
    <w:p>
      <w:r>
        <w:rPr>
          <w:b/>
        </w:rPr>
        <w:t xml:space="preserve">Tulos</w:t>
      </w:r>
    </w:p>
    <w:p>
      <w:r>
        <w:t xml:space="preserve">Milloin Georgia on viimeksi voittanut kansallisen mestaruuden baseballissa?</w:t>
      </w:r>
    </w:p>
    <w:p>
      <w:r>
        <w:rPr>
          <w:b/>
        </w:rPr>
        <w:t xml:space="preserve">Tulos</w:t>
      </w:r>
    </w:p>
    <w:p>
      <w:r>
        <w:t xml:space="preserve">Milloin Georgia on viimeksi voittanut kansallisen mestaruuden voimistelussa?</w:t>
      </w:r>
    </w:p>
    <w:p>
      <w:r>
        <w:rPr>
          <w:b/>
        </w:rPr>
        <w:t xml:space="preserve">Tulos</w:t>
      </w:r>
    </w:p>
    <w:p>
      <w:r>
        <w:t xml:space="preserve">Milloin Georgia on viimeksi voittanut kansallisen mestaruuden miesten golfissa?</w:t>
      </w:r>
    </w:p>
    <w:p>
      <w:r>
        <w:rPr>
          <w:b/>
        </w:rPr>
        <w:t xml:space="preserve">Tulos</w:t>
      </w:r>
    </w:p>
    <w:p>
      <w:r>
        <w:t xml:space="preserve">Milloin Georgia on viimeksi voittanut kansallisen mestaruuden naisten golfissa?</w:t>
      </w:r>
    </w:p>
    <w:p>
      <w:r>
        <w:rPr>
          <w:b/>
        </w:rPr>
        <w:t xml:space="preserve">Tulos</w:t>
      </w:r>
    </w:p>
    <w:p>
      <w:r>
        <w:t xml:space="preserve">Milloin Georgia on viimeksi voittanut kansallisen mestaruuden naisten uinnissa ja sukelluksessa?</w:t>
      </w:r>
    </w:p>
    <w:p>
      <w:r>
        <w:rPr>
          <w:b/>
        </w:rPr>
        <w:t xml:space="preserve">Tulos</w:t>
      </w:r>
    </w:p>
    <w:p>
      <w:r>
        <w:t xml:space="preserve">Milloin Georgia on viimeksi voittanut kansallisen mestaruuden miesten tenniksessä?</w:t>
      </w:r>
    </w:p>
    <w:p>
      <w:r>
        <w:rPr>
          <w:b/>
        </w:rPr>
        <w:t xml:space="preserve">Tulos</w:t>
      </w:r>
    </w:p>
    <w:p>
      <w:r>
        <w:t xml:space="preserve">Milloin Georgia on viimeksi voittanut kansallisen mestaruuden naisten tenniksessä?</w:t>
      </w:r>
    </w:p>
    <w:p>
      <w:r>
        <w:rPr>
          <w:b/>
        </w:rPr>
        <w:t xml:space="preserve">Tulos</w:t>
      </w:r>
    </w:p>
    <w:p>
      <w:r>
        <w:t xml:space="preserve">Milloin Georgia on viimeksi voittanut ratsastuksen kansallisen mestaruuden?</w:t>
      </w:r>
    </w:p>
    <w:p>
      <w:r>
        <w:rPr>
          <w:b/>
        </w:rPr>
        <w:t xml:space="preserve">Tulos</w:t>
      </w:r>
    </w:p>
    <w:p>
      <w:r>
        <w:t xml:space="preserve">Milloin Georgia on viimeksi voittanut kansallisen mestaruuden miesten yleisurheilussa?</w:t>
      </w:r>
    </w:p>
    <w:p>
      <w:r>
        <w:rPr>
          <w:b/>
        </w:rPr>
        <w:t xml:space="preserve">Tulos</w:t>
      </w:r>
    </w:p>
    <w:p>
      <w:r>
        <w:t xml:space="preserve">Milloin Georgia on viimeksi voittanut kansallisen mestaruuden naisten sisäratajuoksussa?</w:t>
      </w:r>
    </w:p>
    <w:p>
      <w:r>
        <w:rPr>
          <w:b/>
        </w:rPr>
        <w:t xml:space="preserve">Esimerkki 7.828</w:t>
      </w:r>
    </w:p>
    <w:p>
      <w:r>
        <w:t xml:space="preserve">Missä MM-kisat järjestetään?</w:t>
      </w:r>
    </w:p>
    <w:p>
      <w:r>
        <w:rPr>
          <w:b/>
        </w:rPr>
        <w:t xml:space="preserve">Tulos</w:t>
      </w:r>
    </w:p>
    <w:p>
      <w:r>
        <w:t xml:space="preserve">Missä pidettiin vuoden 2018 jalkapallon MM-kisat?</w:t>
      </w:r>
    </w:p>
    <w:p>
      <w:r>
        <w:rPr>
          <w:b/>
        </w:rPr>
        <w:t xml:space="preserve">Tulos</w:t>
      </w:r>
    </w:p>
    <w:p>
      <w:r>
        <w:t xml:space="preserve">Missä järjestettiin vuoden 2014 jalkapallon maailmanmestaruuskilpailut?</w:t>
      </w:r>
    </w:p>
    <w:p>
      <w:r>
        <w:rPr>
          <w:b/>
        </w:rPr>
        <w:t xml:space="preserve">Tulos</w:t>
      </w:r>
    </w:p>
    <w:p>
      <w:r>
        <w:t xml:space="preserve">Missä pidettiin vuoden 2010 jalkapallon maailmanmestaruuskilpailut?</w:t>
      </w:r>
    </w:p>
    <w:p>
      <w:r>
        <w:rPr>
          <w:b/>
        </w:rPr>
        <w:t xml:space="preserve">Tulos</w:t>
      </w:r>
    </w:p>
    <w:p>
      <w:r>
        <w:t xml:space="preserve">Missä pidettiin naisten vuoden 2019 FIFA:n MM-kisat?</w:t>
      </w:r>
    </w:p>
    <w:p>
      <w:r>
        <w:rPr>
          <w:b/>
        </w:rPr>
        <w:t xml:space="preserve">Tulos</w:t>
      </w:r>
    </w:p>
    <w:p>
      <w:r>
        <w:t xml:space="preserve">Missä pidettiin naisten vuoden 2015 FIFA:n MM-kisat?</w:t>
      </w:r>
    </w:p>
    <w:p>
      <w:r>
        <w:rPr>
          <w:b/>
        </w:rPr>
        <w:t xml:space="preserve">Tulos</w:t>
      </w:r>
    </w:p>
    <w:p>
      <w:r>
        <w:t xml:space="preserve">Missä pidettiin naisten vuoden 2011 FIFA:n maailmanmestaruuskilpailut?</w:t>
      </w:r>
    </w:p>
    <w:p>
      <w:r>
        <w:rPr>
          <w:b/>
        </w:rPr>
        <w:t xml:space="preserve">Esimerkki 7.829</w:t>
      </w:r>
    </w:p>
    <w:p>
      <w:r>
        <w:t xml:space="preserve">Kuka laulaa missä päin maailmaa on Carmen Sandiego?</w:t>
      </w:r>
    </w:p>
    <w:p>
      <w:r>
        <w:rPr>
          <w:b/>
        </w:rPr>
        <w:t xml:space="preserve">Tulos</w:t>
      </w:r>
    </w:p>
    <w:p>
      <w:r>
        <w:t xml:space="preserve">Kuka laulaa peliohjelmassa Missä päin maailmaa on Carmen Sandiego?</w:t>
      </w:r>
    </w:p>
    <w:p>
      <w:r>
        <w:rPr>
          <w:b/>
        </w:rPr>
        <w:t xml:space="preserve">Tulos</w:t>
      </w:r>
    </w:p>
    <w:p>
      <w:r>
        <w:t xml:space="preserve">Kuka laulaa albumilla Where in the World is Carmen Sandiego?</w:t>
      </w:r>
    </w:p>
    <w:p>
      <w:r>
        <w:rPr>
          <w:b/>
        </w:rPr>
        <w:t xml:space="preserve">Esimerkki 7.830</w:t>
      </w:r>
    </w:p>
    <w:p>
      <w:r>
        <w:t xml:space="preserve">Missä jaksossa Pam synnyttää Cecen?</w:t>
      </w:r>
    </w:p>
    <w:p>
      <w:r>
        <w:rPr>
          <w:b/>
        </w:rPr>
        <w:t xml:space="preserve">Tulos</w:t>
      </w:r>
    </w:p>
    <w:p>
      <w:r>
        <w:t xml:space="preserve">Missä jaksoissa pam synnyttää cecen?</w:t>
      </w:r>
    </w:p>
    <w:p>
      <w:r>
        <w:rPr>
          <w:b/>
        </w:rPr>
        <w:t xml:space="preserve">Tulos</w:t>
      </w:r>
    </w:p>
    <w:p>
      <w:r>
        <w:t xml:space="preserve">Mikä on jakson nimi, jossa pam synnyttää cecen?</w:t>
      </w:r>
    </w:p>
    <w:p>
      <w:r>
        <w:rPr>
          <w:b/>
        </w:rPr>
        <w:t xml:space="preserve">Esimerkki 7.831</w:t>
      </w:r>
    </w:p>
    <w:p>
      <w:r>
        <w:t xml:space="preserve">Kuka on korkeimman oikeuden viimeisin jäsen?</w:t>
      </w:r>
    </w:p>
    <w:p>
      <w:r>
        <w:rPr>
          <w:b/>
        </w:rPr>
        <w:t xml:space="preserve">Tulos</w:t>
      </w:r>
    </w:p>
    <w:p>
      <w:r>
        <w:t xml:space="preserve">Kuka on Yhdysvaltain korkeimman oikeuden viimeisin jäsen?</w:t>
      </w:r>
    </w:p>
    <w:p>
      <w:r>
        <w:rPr>
          <w:b/>
        </w:rPr>
        <w:t xml:space="preserve">Tulos</w:t>
      </w:r>
    </w:p>
    <w:p>
      <w:r>
        <w:t xml:space="preserve">Kuka on Filippiinien korkeimman oikeuden viimeisin jäsen?</w:t>
      </w:r>
    </w:p>
    <w:p>
      <w:r>
        <w:rPr>
          <w:b/>
        </w:rPr>
        <w:t xml:space="preserve">Tulos</w:t>
      </w:r>
    </w:p>
    <w:p>
      <w:r>
        <w:t xml:space="preserve">Kuka on Kanadan korkeimman oikeuden viimeisin jäsen?</w:t>
      </w:r>
    </w:p>
    <w:p>
      <w:r>
        <w:rPr>
          <w:b/>
        </w:rPr>
        <w:t xml:space="preserve">Tulos</w:t>
      </w:r>
    </w:p>
    <w:p>
      <w:r>
        <w:t xml:space="preserve">Kuka on Yhdistyneen kuningaskunnan korkeimman oikeuden viimeisin jäsen?</w:t>
      </w:r>
    </w:p>
    <w:p>
      <w:r>
        <w:rPr>
          <w:b/>
        </w:rPr>
        <w:t xml:space="preserve">Esimerkki 7.832</w:t>
      </w:r>
    </w:p>
    <w:p>
      <w:r>
        <w:t xml:space="preserve">Mitkä ovat paksusuolen kolme osaa?</w:t>
      </w:r>
    </w:p>
    <w:p>
      <w:r>
        <w:rPr>
          <w:b/>
        </w:rPr>
        <w:t xml:space="preserve">Tulos</w:t>
      </w:r>
    </w:p>
    <w:p>
      <w:r>
        <w:t xml:space="preserve">Mitkä ovat paksusuolen kolme ensimmäistä suurinta osaa?</w:t>
      </w:r>
    </w:p>
    <w:p>
      <w:r>
        <w:rPr>
          <w:b/>
        </w:rPr>
        <w:t xml:space="preserve">Tulos</w:t>
      </w:r>
    </w:p>
    <w:p>
      <w:r>
        <w:t xml:space="preserve">Mitkä ovat paksusuolen kaikki viisi osaa?</w:t>
      </w:r>
    </w:p>
    <w:p>
      <w:r>
        <w:rPr>
          <w:b/>
        </w:rPr>
        <w:t xml:space="preserve">Esimerkki 7.833</w:t>
      </w:r>
    </w:p>
    <w:p>
      <w:r>
        <w:t xml:space="preserve">Kuka lauloi, jos joskus rakastun?</w:t>
      </w:r>
    </w:p>
    <w:p>
      <w:r>
        <w:rPr>
          <w:b/>
        </w:rPr>
        <w:t xml:space="preserve">Tulos</w:t>
      </w:r>
    </w:p>
    <w:p>
      <w:r>
        <w:t xml:space="preserve">Kuka lauloi "If I Ever Fall in Love" vuonna 1992?</w:t>
      </w:r>
    </w:p>
    <w:p>
      <w:r>
        <w:rPr>
          <w:b/>
        </w:rPr>
        <w:t xml:space="preserve">Tulos</w:t>
      </w:r>
    </w:p>
    <w:p>
      <w:r>
        <w:t xml:space="preserve">Kuka lauloi coverin kappaleesta "If I Ever Fall in Love" vuonna 1996?</w:t>
      </w:r>
    </w:p>
    <w:p>
      <w:r>
        <w:rPr>
          <w:b/>
        </w:rPr>
        <w:t xml:space="preserve">Tulos</w:t>
      </w:r>
    </w:p>
    <w:p>
      <w:r>
        <w:t xml:space="preserve">Kuka lauloi coverin kappaleesta "If I Ever Fall in Love" vuonna 2010?</w:t>
      </w:r>
    </w:p>
    <w:p>
      <w:r>
        <w:rPr>
          <w:b/>
        </w:rPr>
        <w:t xml:space="preserve">Tulos</w:t>
      </w:r>
    </w:p>
    <w:p>
      <w:r>
        <w:t xml:space="preserve">Kuka lauloi albumilla ...If I Ever Fall in Love?</w:t>
      </w:r>
    </w:p>
    <w:p>
      <w:r>
        <w:rPr>
          <w:b/>
        </w:rPr>
        <w:t xml:space="preserve">Esimerkki 7.834</w:t>
      </w:r>
    </w:p>
    <w:p>
      <w:r>
        <w:t xml:space="preserve">Mikä on suurin kaupunki Yhdysvalloissa?</w:t>
      </w:r>
    </w:p>
    <w:p>
      <w:r>
        <w:rPr>
          <w:b/>
        </w:rPr>
        <w:t xml:space="preserve">Tulos</w:t>
      </w:r>
    </w:p>
    <w:p>
      <w:r>
        <w:t xml:space="preserve">Mikä on pinta-alaltaan suurin kaupunki Yhdysvalloissa?</w:t>
      </w:r>
    </w:p>
    <w:p>
      <w:r>
        <w:rPr>
          <w:b/>
        </w:rPr>
        <w:t xml:space="preserve">Tulos</w:t>
      </w:r>
    </w:p>
    <w:p>
      <w:r>
        <w:t xml:space="preserve">Mikä on asukasluvultaan suurin kaupunki Yhdysvalloissa?</w:t>
      </w:r>
    </w:p>
    <w:p>
      <w:r>
        <w:rPr>
          <w:b/>
        </w:rPr>
        <w:t xml:space="preserve">Esimerkki 7.835</w:t>
      </w:r>
    </w:p>
    <w:p>
      <w:r>
        <w:t xml:space="preserve">Milloin vanha punnan kolikko otettiin käyttöön?</w:t>
      </w:r>
    </w:p>
    <w:p>
      <w:r>
        <w:rPr>
          <w:b/>
        </w:rPr>
        <w:t xml:space="preserve">Tulos</w:t>
      </w:r>
    </w:p>
    <w:p>
      <w:r>
        <w:t xml:space="preserve">Milloin vanha alkuperäinen punnan kolikko tuli liikkeeseen?</w:t>
      </w:r>
    </w:p>
    <w:p>
      <w:r>
        <w:rPr>
          <w:b/>
        </w:rPr>
        <w:t xml:space="preserve">Tulos</w:t>
      </w:r>
    </w:p>
    <w:p>
      <w:r>
        <w:t xml:space="preserve">Milloin vanha punnan kolikko, jossa on Raphael Makloufin muotokuva, tuli liikkeeseen?</w:t>
      </w:r>
    </w:p>
    <w:p>
      <w:r>
        <w:rPr>
          <w:b/>
        </w:rPr>
        <w:t xml:space="preserve">Tulos</w:t>
      </w:r>
    </w:p>
    <w:p>
      <w:r>
        <w:t xml:space="preserve">Milloin vanha punnan kolikko, jossa on Ian Rank-Broadleyn muotokuva, tuli liikkeeseen?</w:t>
      </w:r>
    </w:p>
    <w:p>
      <w:r>
        <w:rPr>
          <w:b/>
        </w:rPr>
        <w:t xml:space="preserve">Esimerkki 7.836</w:t>
      </w:r>
    </w:p>
    <w:p>
      <w:r>
        <w:t xml:space="preserve">Milloin Michiganin osavaltion koripallo voitti kansallisen mestaruuden?</w:t>
      </w:r>
    </w:p>
    <w:p>
      <w:r>
        <w:rPr>
          <w:b/>
        </w:rPr>
        <w:t xml:space="preserve">Tulos</w:t>
      </w:r>
    </w:p>
    <w:p>
      <w:r>
        <w:t xml:space="preserve">Milloin Michigan Staten miesten koripallojoukkue voitti ensimmäisen kansallisen mestaruutensa?</w:t>
      </w:r>
    </w:p>
    <w:p>
      <w:r>
        <w:rPr>
          <w:b/>
        </w:rPr>
        <w:t xml:space="preserve">Tulos</w:t>
      </w:r>
    </w:p>
    <w:p>
      <w:r>
        <w:t xml:space="preserve">Milloin Michigan Staten miesten koripallojoukkue voitti toisen kansallisen mestaruutensa?</w:t>
      </w:r>
    </w:p>
    <w:p>
      <w:r>
        <w:rPr>
          <w:b/>
        </w:rPr>
        <w:t xml:space="preserve">Esimerkki 7.837</w:t>
      </w:r>
    </w:p>
    <w:p>
      <w:r>
        <w:t xml:space="preserve">Mihin blastokysta istutetaan alkioiksi?</w:t>
      </w:r>
    </w:p>
    <w:p>
      <w:r>
        <w:rPr>
          <w:b/>
        </w:rPr>
        <w:t xml:space="preserve">Tulos</w:t>
      </w:r>
    </w:p>
    <w:p>
      <w:r>
        <w:t xml:space="preserve">Mihin limakalvoon blastokysta istutetaan, jotta siitä tulisi alkio?</w:t>
      </w:r>
    </w:p>
    <w:p>
      <w:r>
        <w:rPr>
          <w:b/>
        </w:rPr>
        <w:t xml:space="preserve">Tulos</w:t>
      </w:r>
    </w:p>
    <w:p>
      <w:r>
        <w:t xml:space="preserve">Mihin elimeen blastokysta istutetaan, jotta siitä tulisi alkio?</w:t>
      </w:r>
    </w:p>
    <w:p>
      <w:r>
        <w:rPr>
          <w:b/>
        </w:rPr>
        <w:t xml:space="preserve">Tulos</w:t>
      </w:r>
    </w:p>
    <w:p>
      <w:r>
        <w:t xml:space="preserve">Mihin blastokysta istutetaan kohdunulkoisessa raskaudessa?</w:t>
      </w:r>
    </w:p>
    <w:p>
      <w:r>
        <w:rPr>
          <w:b/>
        </w:rPr>
        <w:t xml:space="preserve">Esimerkki 7.838</w:t>
      </w:r>
    </w:p>
    <w:p>
      <w:r>
        <w:t xml:space="preserve">Milloin ensimmäinen Hobitti-elokuva tuli ulos?</w:t>
      </w:r>
    </w:p>
    <w:p>
      <w:r>
        <w:rPr>
          <w:b/>
        </w:rPr>
        <w:t xml:space="preserve">Tulos</w:t>
      </w:r>
    </w:p>
    <w:p>
      <w:r>
        <w:t xml:space="preserve">Milloin Hobitti: Odottamaton matka sai ensi-iltansa Uudessa-Seelannissa?</w:t>
      </w:r>
    </w:p>
    <w:p>
      <w:r>
        <w:rPr>
          <w:b/>
        </w:rPr>
        <w:t xml:space="preserve">Tulos</w:t>
      </w:r>
    </w:p>
    <w:p>
      <w:r>
        <w:t xml:space="preserve">Milloin Hobitti: Odottamaton matka tuli uusiseelantilaisiin teattereihin?</w:t>
      </w:r>
    </w:p>
    <w:p>
      <w:r>
        <w:rPr>
          <w:b/>
        </w:rPr>
        <w:t xml:space="preserve">Tulos</w:t>
      </w:r>
    </w:p>
    <w:p>
      <w:r>
        <w:t xml:space="preserve">Milloin Hobitti: Odottamaton matka tuli Euroopan teattereihin?</w:t>
      </w:r>
    </w:p>
    <w:p>
      <w:r>
        <w:rPr>
          <w:b/>
        </w:rPr>
        <w:t xml:space="preserve">Tulos</w:t>
      </w:r>
    </w:p>
    <w:p>
      <w:r>
        <w:t xml:space="preserve">Milloin Hobitti: Odottamaton matka tuli teattereihin Intiassa, Kanadassa ja Yhdysvalloissa?</w:t>
      </w:r>
    </w:p>
    <w:p>
      <w:r>
        <w:rPr>
          <w:b/>
        </w:rPr>
        <w:t xml:space="preserve">Tulos</w:t>
      </w:r>
    </w:p>
    <w:p>
      <w:r>
        <w:t xml:space="preserve">Milloin Hobitti: Odottamaton matka tuli teattereihin Australiassa?</w:t>
      </w:r>
    </w:p>
    <w:p>
      <w:r>
        <w:rPr>
          <w:b/>
        </w:rPr>
        <w:t xml:space="preserve">Esimerkki 7.839</w:t>
      </w:r>
    </w:p>
    <w:p>
      <w:r>
        <w:t xml:space="preserve">Milloin uusi labyrinttijuoksija 3 ilmestyy?</w:t>
      </w:r>
    </w:p>
    <w:p>
      <w:r>
        <w:rPr>
          <w:b/>
        </w:rPr>
        <w:t xml:space="preserve">Tulos</w:t>
      </w:r>
    </w:p>
    <w:p>
      <w:r>
        <w:t xml:space="preserve">Milloin uusi labyrinttijuoksija 3 -elokuva ilmestyy Yhdysvalloissa?</w:t>
      </w:r>
    </w:p>
    <w:p>
      <w:r>
        <w:rPr>
          <w:b/>
        </w:rPr>
        <w:t xml:space="preserve">Tulos</w:t>
      </w:r>
    </w:p>
    <w:p>
      <w:r>
        <w:t xml:space="preserve">Milloin uusi labyrinttijuoksija 3 -elokuva ilmestyy Soulissa?</w:t>
      </w:r>
    </w:p>
    <w:p>
      <w:r>
        <w:rPr>
          <w:b/>
        </w:rPr>
        <w:t xml:space="preserve">Tulos</w:t>
      </w:r>
    </w:p>
    <w:p>
      <w:r>
        <w:t xml:space="preserve">Milloin uusi labyrinttijuoksija 3 -kirja julkaistaan?</w:t>
      </w:r>
    </w:p>
    <w:p>
      <w:r>
        <w:rPr>
          <w:b/>
        </w:rPr>
        <w:t xml:space="preserve">Esimerkki 7.840</w:t>
      </w:r>
    </w:p>
    <w:p>
      <w:r>
        <w:t xml:space="preserve">Kuka on ruman ankanpoikasen kirjoittaja?</w:t>
      </w:r>
    </w:p>
    <w:p>
      <w:r>
        <w:rPr>
          <w:b/>
        </w:rPr>
        <w:t xml:space="preserve">Tulos</w:t>
      </w:r>
    </w:p>
    <w:p>
      <w:r>
        <w:t xml:space="preserve">Kuka on vuonna 1843 julkaistun Ruma ankanpoikanen -lastenkirjan kirjoittaja?</w:t>
      </w:r>
    </w:p>
    <w:p>
      <w:r>
        <w:rPr>
          <w:b/>
        </w:rPr>
        <w:t xml:space="preserve">Tulos</w:t>
      </w:r>
    </w:p>
    <w:p>
      <w:r>
        <w:t xml:space="preserve">Kuka on vuonna 1941 kirjoitetun Ruma ankanpoikanen -näytelmän kirjoittaja?</w:t>
      </w:r>
    </w:p>
    <w:p>
      <w:r>
        <w:rPr>
          <w:b/>
        </w:rPr>
        <w:t xml:space="preserve">Esimerkki 7.841</w:t>
      </w:r>
    </w:p>
    <w:p>
      <w:r>
        <w:t xml:space="preserve">Kenellä on eniten seuraajia Instagramissa?</w:t>
      </w:r>
    </w:p>
    <w:p>
      <w:r>
        <w:rPr>
          <w:b/>
        </w:rPr>
        <w:t xml:space="preserve">Tulos</w:t>
      </w:r>
    </w:p>
    <w:p>
      <w:r>
        <w:t xml:space="preserve">Millä bränditilillä on eniten seuraajia Instagramissa helmikuussa 2020?</w:t>
      </w:r>
    </w:p>
    <w:p>
      <w:r>
        <w:rPr>
          <w:b/>
        </w:rPr>
        <w:t xml:space="preserve">Tulos</w:t>
      </w:r>
    </w:p>
    <w:p>
      <w:r>
        <w:t xml:space="preserve">Kenellä henkilöllä on eniten seuraajia Instagramissa helmikuussa 2020?</w:t>
      </w:r>
    </w:p>
    <w:p>
      <w:r>
        <w:rPr>
          <w:b/>
        </w:rPr>
        <w:t xml:space="preserve">Esimerkki 7.842</w:t>
      </w:r>
    </w:p>
    <w:p>
      <w:r>
        <w:t xml:space="preserve">Kuka on Clara kun kutsuu sydäntä?</w:t>
      </w:r>
    </w:p>
    <w:p>
      <w:r>
        <w:rPr>
          <w:b/>
        </w:rPr>
        <w:t xml:space="preserve">Tulos</w:t>
      </w:r>
    </w:p>
    <w:p>
      <w:r>
        <w:t xml:space="preserve">Kuka esittää Claraa sarjassa When Calls the Heart?</w:t>
      </w:r>
    </w:p>
    <w:p>
      <w:r>
        <w:rPr>
          <w:b/>
        </w:rPr>
        <w:t xml:space="preserve">Tulos</w:t>
      </w:r>
    </w:p>
    <w:p>
      <w:r>
        <w:t xml:space="preserve">Kuka on Claran hahmo sarjassa When Calls the Heart?</w:t>
      </w:r>
    </w:p>
    <w:p>
      <w:r>
        <w:rPr>
          <w:b/>
        </w:rPr>
        <w:t xml:space="preserve">Esimerkki 7.843</w:t>
      </w:r>
    </w:p>
    <w:p>
      <w:r>
        <w:t xml:space="preserve">Kuka esittää Bartia voin vain kuvitella?</w:t>
      </w:r>
    </w:p>
    <w:p>
      <w:r>
        <w:rPr>
          <w:b/>
        </w:rPr>
        <w:t xml:space="preserve">Tulos</w:t>
      </w:r>
    </w:p>
    <w:p>
      <w:r>
        <w:t xml:space="preserve">Kuka esittää Bart Millardia elokuvassa I Can Only Imagine?</w:t>
      </w:r>
    </w:p>
    <w:p>
      <w:r>
        <w:rPr>
          <w:b/>
        </w:rPr>
        <w:t xml:space="preserve">Tulos</w:t>
      </w:r>
    </w:p>
    <w:p>
      <w:r>
        <w:t xml:space="preserve">Kuka näyttelee nuorta Bartia elokuvassa I Can Only Imagine?</w:t>
      </w:r>
    </w:p>
    <w:p>
      <w:r>
        <w:rPr>
          <w:b/>
        </w:rPr>
        <w:t xml:space="preserve">Esimerkki 7.844</w:t>
      </w:r>
    </w:p>
    <w:p>
      <w:r>
        <w:t xml:space="preserve">Mitä se on, kun näet kasvot kaikessa?</w:t>
      </w:r>
    </w:p>
    <w:p>
      <w:r>
        <w:rPr>
          <w:b/>
        </w:rPr>
        <w:t xml:space="preserve">Tulos</w:t>
      </w:r>
    </w:p>
    <w:p>
      <w:r>
        <w:t xml:space="preserve">Miksi kutsutaan sitä, kun näet kasvot kaikessa?</w:t>
      </w:r>
    </w:p>
    <w:p>
      <w:r>
        <w:rPr>
          <w:b/>
        </w:rPr>
        <w:t xml:space="preserve">Tulos</w:t>
      </w:r>
    </w:p>
    <w:p>
      <w:r>
        <w:t xml:space="preserve">Mikä sateenvarjotermi kattaa kasvojen näkemisen kaikessa?</w:t>
      </w:r>
    </w:p>
    <w:p>
      <w:r>
        <w:rPr>
          <w:b/>
        </w:rPr>
        <w:t xml:space="preserve">Esimerkki 7.845</w:t>
      </w:r>
    </w:p>
    <w:p>
      <w:r>
        <w:t xml:space="preserve">Kuka näytteli alkuperäistä rommia rommihankkijana kissoissa?</w:t>
      </w:r>
    </w:p>
    <w:p>
      <w:r>
        <w:rPr>
          <w:b/>
        </w:rPr>
        <w:t xml:space="preserve">Tulos</w:t>
      </w:r>
    </w:p>
    <w:p>
      <w:r>
        <w:t xml:space="preserve">Kuka näytteli alkuperäistä romminkuljettajaa elokuvassa Cats on the WestEnd?</w:t>
      </w:r>
    </w:p>
    <w:p>
      <w:r>
        <w:rPr>
          <w:b/>
        </w:rPr>
        <w:t xml:space="preserve">Tulos</w:t>
      </w:r>
    </w:p>
    <w:p>
      <w:r>
        <w:t xml:space="preserve">Kuka näytteli alkuperäistä romminkuljettajaa Broadwayn kissoissa?</w:t>
      </w:r>
    </w:p>
    <w:p>
      <w:r>
        <w:rPr>
          <w:b/>
        </w:rPr>
        <w:t xml:space="preserve">Tulos</w:t>
      </w:r>
    </w:p>
    <w:p>
      <w:r>
        <w:t xml:space="preserve">Kuka näytteli alkuperäistä rommia rommiin vetävää Cats-elokuvissa?</w:t>
      </w:r>
    </w:p>
    <w:p>
      <w:r>
        <w:rPr>
          <w:b/>
        </w:rPr>
        <w:t xml:space="preserve">Esimerkki 7.846</w:t>
      </w:r>
    </w:p>
    <w:p>
      <w:r>
        <w:t xml:space="preserve">Kuka lauloi laiskoja sumuisia hulluja kesäpäiviä?</w:t>
      </w:r>
    </w:p>
    <w:p>
      <w:r>
        <w:rPr>
          <w:b/>
        </w:rPr>
        <w:t xml:space="preserve">Tulos</w:t>
      </w:r>
    </w:p>
    <w:p>
      <w:r>
        <w:t xml:space="preserve">Kuka lauloi laiskan sumuisia hulluja kesäpäiviä saksaksi?</w:t>
      </w:r>
    </w:p>
    <w:p>
      <w:r>
        <w:rPr>
          <w:b/>
        </w:rPr>
        <w:t xml:space="preserve">Tulos</w:t>
      </w:r>
    </w:p>
    <w:p>
      <w:r>
        <w:t xml:space="preserve">Kuka lauloi lazy hazy crazy days of summer englanniksi?</w:t>
      </w:r>
    </w:p>
    <w:p>
      <w:r>
        <w:rPr>
          <w:b/>
        </w:rPr>
        <w:t xml:space="preserve">Esimerkki 7.847</w:t>
      </w:r>
    </w:p>
    <w:p>
      <w:r>
        <w:t xml:space="preserve">Milloin orjakauppa päättyi Britanniassa?</w:t>
      </w:r>
    </w:p>
    <w:p>
      <w:r>
        <w:rPr>
          <w:b/>
        </w:rPr>
        <w:t xml:space="preserve">Tulos</w:t>
      </w:r>
    </w:p>
    <w:p>
      <w:r>
        <w:t xml:space="preserve">Milloin orjien omistaminen ja ostaminen loppui Britanniassa?</w:t>
      </w:r>
    </w:p>
    <w:p>
      <w:r>
        <w:rPr>
          <w:b/>
        </w:rPr>
        <w:t xml:space="preserve">Tulos</w:t>
      </w:r>
    </w:p>
    <w:p>
      <w:r>
        <w:t xml:space="preserve">Milloin orjakauppa päättyi Brittiläisessä Hyvän toivon niemimaan siirtokunnassa?</w:t>
      </w:r>
    </w:p>
    <w:p>
      <w:r>
        <w:rPr>
          <w:b/>
        </w:rPr>
        <w:t xml:space="preserve">Tulos</w:t>
      </w:r>
    </w:p>
    <w:p>
      <w:r>
        <w:t xml:space="preserve">Milloin orjakauppa päättyi Mauritiuksen brittiläisessä siirtokunnassa?</w:t>
      </w:r>
    </w:p>
    <w:p>
      <w:r>
        <w:rPr>
          <w:b/>
        </w:rPr>
        <w:t xml:space="preserve">Esimerkki 7.848</w:t>
      </w:r>
    </w:p>
    <w:p>
      <w:r>
        <w:t xml:space="preserve">Kuka tekee bbc:n sääennusteen?</w:t>
      </w:r>
    </w:p>
    <w:p>
      <w:r>
        <w:rPr>
          <w:b/>
        </w:rPr>
        <w:t xml:space="preserve">Tulos</w:t>
      </w:r>
    </w:p>
    <w:p>
      <w:r>
        <w:t xml:space="preserve">Mikä osasto tekee bbc:n sääennusteen?</w:t>
      </w:r>
    </w:p>
    <w:p>
      <w:r>
        <w:rPr>
          <w:b/>
        </w:rPr>
        <w:t xml:space="preserve">Tulos</w:t>
      </w:r>
    </w:p>
    <w:p>
      <w:r>
        <w:t xml:space="preserve">Kuka on tunnetuin eksentrinen juontaja, joka tekee sääennusteita bbc:lle?</w:t>
      </w:r>
    </w:p>
    <w:p>
      <w:r>
        <w:rPr>
          <w:b/>
        </w:rPr>
        <w:t xml:space="preserve">Tulos</w:t>
      </w:r>
    </w:p>
    <w:p>
      <w:r>
        <w:t xml:space="preserve">Ketkä ovat nykyiset sääennustajat, jotka antavat sääennusteita bbc:lle?</w:t>
      </w:r>
    </w:p>
    <w:p>
      <w:r>
        <w:rPr>
          <w:b/>
        </w:rPr>
        <w:t xml:space="preserve">Esimerkki 7.849</w:t>
      </w:r>
    </w:p>
    <w:p>
      <w:r>
        <w:t xml:space="preserve">Milloin troye sivanin bloom ilmestyy?</w:t>
      </w:r>
    </w:p>
    <w:p>
      <w:r>
        <w:rPr>
          <w:b/>
        </w:rPr>
        <w:t xml:space="preserve">Tulos</w:t>
      </w:r>
    </w:p>
    <w:p>
      <w:r>
        <w:t xml:space="preserve">Milloin Troye Sivanin kappale Bloom ilmestyi?</w:t>
      </w:r>
    </w:p>
    <w:p>
      <w:r>
        <w:rPr>
          <w:b/>
        </w:rPr>
        <w:t xml:space="preserve">Tulos</w:t>
      </w:r>
    </w:p>
    <w:p>
      <w:r>
        <w:t xml:space="preserve">Milloin Troye Sivanin albumi Bloom ilmestyi?</w:t>
      </w:r>
    </w:p>
    <w:p>
      <w:r>
        <w:rPr>
          <w:b/>
        </w:rPr>
        <w:t xml:space="preserve">Esimerkki 7.850</w:t>
      </w:r>
    </w:p>
    <w:p>
      <w:r>
        <w:t xml:space="preserve">Mikä on maapallon halkaisija kilometreinä?</w:t>
      </w:r>
    </w:p>
    <w:p>
      <w:r>
        <w:rPr>
          <w:b/>
        </w:rPr>
        <w:t xml:space="preserve">Tulos</w:t>
      </w:r>
    </w:p>
    <w:p>
      <w:r>
        <w:t xml:space="preserve">Mikä on maapallon päiväntasaajan halkaisija kilometreinä?</w:t>
      </w:r>
    </w:p>
    <w:p>
      <w:r>
        <w:rPr>
          <w:b/>
        </w:rPr>
        <w:t xml:space="preserve">Tulos</w:t>
      </w:r>
    </w:p>
    <w:p>
      <w:r>
        <w:t xml:space="preserve">Mikä on maapallon polaarinen halkaisija kilometreinä?</w:t>
      </w:r>
    </w:p>
    <w:p>
      <w:r>
        <w:rPr>
          <w:b/>
        </w:rPr>
        <w:t xml:space="preserve">Esimerkki 7.851</w:t>
      </w:r>
    </w:p>
    <w:p>
      <w:r>
        <w:t xml:space="preserve">Kuka laulaa, että sanot sen parhaiten, kun et sano mitään?</w:t>
      </w:r>
    </w:p>
    <w:p>
      <w:r>
        <w:rPr>
          <w:b/>
        </w:rPr>
        <w:t xml:space="preserve">Tulos</w:t>
      </w:r>
    </w:p>
    <w:p>
      <w:r>
        <w:t xml:space="preserve">Kuka laulaa, että sanot sen parhaiten, kun et sano mitään vuonna 1988?</w:t>
      </w:r>
    </w:p>
    <w:p>
      <w:r>
        <w:rPr>
          <w:b/>
        </w:rPr>
        <w:t xml:space="preserve">Tulos</w:t>
      </w:r>
    </w:p>
    <w:p>
      <w:r>
        <w:t xml:space="preserve">Kuka laulaa, että sanot sen parhaiten, kun et sano mitään vuonna 1995?</w:t>
      </w:r>
    </w:p>
    <w:p>
      <w:r>
        <w:rPr>
          <w:b/>
        </w:rPr>
        <w:t xml:space="preserve">Tulos</w:t>
      </w:r>
    </w:p>
    <w:p>
      <w:r>
        <w:t xml:space="preserve">Kuka laulaa parhaiten, kun ei sano mitään vuonna 1999?</w:t>
      </w:r>
    </w:p>
    <w:p>
      <w:r>
        <w:rPr>
          <w:b/>
        </w:rPr>
        <w:t xml:space="preserve">Tulos</w:t>
      </w:r>
    </w:p>
    <w:p>
      <w:r>
        <w:t xml:space="preserve">Kuka laulaa parhaiten, kun ei sano portugaliksi yhtään mitään?</w:t>
      </w:r>
    </w:p>
    <w:p>
      <w:r>
        <w:rPr>
          <w:b/>
        </w:rPr>
        <w:t xml:space="preserve">Tulos</w:t>
      </w:r>
    </w:p>
    <w:p>
      <w:r>
        <w:t xml:space="preserve">Kuka laulaa parhaiten, kun ei sano mitään burmalaisittain?</w:t>
      </w:r>
    </w:p>
    <w:p>
      <w:r>
        <w:rPr>
          <w:b/>
        </w:rPr>
        <w:t xml:space="preserve">Tulos</w:t>
      </w:r>
    </w:p>
    <w:p>
      <w:r>
        <w:t xml:space="preserve">Kuka laulaa parhaiten, kun et sano mitään vuonna 2019?</w:t>
      </w:r>
    </w:p>
    <w:p>
      <w:r>
        <w:rPr>
          <w:b/>
        </w:rPr>
        <w:t xml:space="preserve">Esimerkki 7.852</w:t>
      </w:r>
    </w:p>
    <w:p>
      <w:r>
        <w:t xml:space="preserve">Milloin vauvat alkavat hengittää itse?</w:t>
      </w:r>
    </w:p>
    <w:p>
      <w:r>
        <w:rPr>
          <w:b/>
        </w:rPr>
        <w:t xml:space="preserve">Tulos</w:t>
      </w:r>
    </w:p>
    <w:p>
      <w:r>
        <w:t xml:space="preserve">Milloin vauvat alkavat tehdä harjoitushengityksiä?</w:t>
      </w:r>
    </w:p>
    <w:p>
      <w:r>
        <w:rPr>
          <w:b/>
        </w:rPr>
        <w:t xml:space="preserve">Tulos</w:t>
      </w:r>
    </w:p>
    <w:p>
      <w:r>
        <w:t xml:space="preserve">Milloin vauvat hengittävät ensimmäisen kerran kunnolla?</w:t>
      </w:r>
    </w:p>
    <w:p>
      <w:r>
        <w:rPr>
          <w:b/>
        </w:rPr>
        <w:t xml:space="preserve">Esimerkki 7.853</w:t>
      </w:r>
    </w:p>
    <w:p>
      <w:r>
        <w:t xml:space="preserve">Kuinka monta NBA-titteliä Knicksillä on?</w:t>
      </w:r>
    </w:p>
    <w:p>
      <w:r>
        <w:rPr>
          <w:b/>
        </w:rPr>
        <w:t xml:space="preserve">Tulos</w:t>
      </w:r>
    </w:p>
    <w:p>
      <w:r>
        <w:t xml:space="preserve">Kuinka monta NBA-mestaruutta Knicksillä on?</w:t>
      </w:r>
    </w:p>
    <w:p>
      <w:r>
        <w:rPr>
          <w:b/>
        </w:rPr>
        <w:t xml:space="preserve">Tulos</w:t>
      </w:r>
    </w:p>
    <w:p>
      <w:r>
        <w:t xml:space="preserve">Kuinka monta NBA-konferenssin mestaruutta Knicksillä on?</w:t>
      </w:r>
    </w:p>
    <w:p>
      <w:r>
        <w:rPr>
          <w:b/>
        </w:rPr>
        <w:t xml:space="preserve">Tulos</w:t>
      </w:r>
    </w:p>
    <w:p>
      <w:r>
        <w:t xml:space="preserve">Kuinka monta NBA-divisioonan mestaruutta Knicksillä on?</w:t>
      </w:r>
    </w:p>
    <w:p>
      <w:r>
        <w:rPr>
          <w:b/>
        </w:rPr>
        <w:t xml:space="preserve">Esimerkki 7.854</w:t>
      </w:r>
    </w:p>
    <w:p>
      <w:r>
        <w:t xml:space="preserve">Kaikki rakastavat raymond robert treffit 22-vuotias?</w:t>
      </w:r>
    </w:p>
    <w:p>
      <w:r>
        <w:rPr>
          <w:b/>
        </w:rPr>
        <w:t xml:space="preserve">Tulos</w:t>
      </w:r>
    </w:p>
    <w:p>
      <w:r>
        <w:t xml:space="preserve">Mikä on Everybody Loves Raymondin kausi ja jakson numero, kun Robert tapailee 22-vuotiasta?</w:t>
      </w:r>
    </w:p>
    <w:p>
      <w:r>
        <w:rPr>
          <w:b/>
        </w:rPr>
        <w:t xml:space="preserve">Tulos</w:t>
      </w:r>
    </w:p>
    <w:p>
      <w:r>
        <w:t xml:space="preserve">Mikä on Everybody Loves Raymondin jakson numero, kun Robert tapailee 22-vuotiasta?</w:t>
      </w:r>
    </w:p>
    <w:p>
      <w:r>
        <w:rPr>
          <w:b/>
        </w:rPr>
        <w:t xml:space="preserve">Tulos</w:t>
      </w:r>
    </w:p>
    <w:p>
      <w:r>
        <w:t xml:space="preserve">Mikä on Everybody Loves Raymondin jakson nimi, jossa Robert tapailee 22-vuotiasta naista?</w:t>
      </w:r>
    </w:p>
    <w:p>
      <w:r>
        <w:rPr>
          <w:b/>
        </w:rPr>
        <w:t xml:space="preserve">Tulos</w:t>
      </w:r>
    </w:p>
    <w:p>
      <w:r>
        <w:t xml:space="preserve">Mikä on Everybody Loves Raymondin jakson päivämäärä, jolloin Robert seurustelee 22-vuotiaan kanssa?</w:t>
      </w:r>
    </w:p>
    <w:p>
      <w:r>
        <w:rPr>
          <w:b/>
        </w:rPr>
        <w:t xml:space="preserve">Esimerkki 7.855</w:t>
      </w:r>
    </w:p>
    <w:p>
      <w:r>
        <w:t xml:space="preserve">Milloin incredibles 2 -elokuva ilmestyi?</w:t>
      </w:r>
    </w:p>
    <w:p>
      <w:r>
        <w:rPr>
          <w:b/>
        </w:rPr>
        <w:t xml:space="preserve">Tulos</w:t>
      </w:r>
    </w:p>
    <w:p>
      <w:r>
        <w:t xml:space="preserve">Milloin Ihmeperhe 2 -elokuva tuli maailman ensi-iltaan?</w:t>
      </w:r>
    </w:p>
    <w:p>
      <w:r>
        <w:rPr>
          <w:b/>
        </w:rPr>
        <w:t xml:space="preserve">Tulos</w:t>
      </w:r>
    </w:p>
    <w:p>
      <w:r>
        <w:t xml:space="preserve">Milloin Ihmeperhe 2 -elokuva tuli teattereihin Yhdysvalloissa ja Kanadassa?</w:t>
      </w:r>
    </w:p>
    <w:p>
      <w:r>
        <w:rPr>
          <w:b/>
        </w:rPr>
        <w:t xml:space="preserve">Esimerkki 7.856</w:t>
      </w:r>
    </w:p>
    <w:p>
      <w:r>
        <w:t xml:space="preserve">Kuka laulaa kuinka pitkälle se menee moanassa?</w:t>
      </w:r>
    </w:p>
    <w:p>
      <w:r>
        <w:rPr>
          <w:b/>
        </w:rPr>
        <w:t xml:space="preserve">Tulos</w:t>
      </w:r>
    </w:p>
    <w:p>
      <w:r>
        <w:t xml:space="preserve">Mikä hahmo laulaa kuinka pitkälle menen moanassa?</w:t>
      </w:r>
    </w:p>
    <w:p>
      <w:r>
        <w:rPr>
          <w:b/>
        </w:rPr>
        <w:t xml:space="preserve">Tulos</w:t>
      </w:r>
    </w:p>
    <w:p>
      <w:r>
        <w:t xml:space="preserve">Kuka laulaja laulaa how far i'll go -elokuvassa moana?</w:t>
      </w:r>
    </w:p>
    <w:p>
      <w:r>
        <w:rPr>
          <w:b/>
        </w:rPr>
        <w:t xml:space="preserve">Tulos</w:t>
      </w:r>
    </w:p>
    <w:p>
      <w:r>
        <w:t xml:space="preserve">Kuka laulaja laulaa how far i'll go -laulun Moana-albumilla, mutta ei elokuvassa?</w:t>
      </w:r>
    </w:p>
    <w:p>
      <w:r>
        <w:rPr>
          <w:b/>
        </w:rPr>
        <w:t xml:space="preserve">Esimerkki 7.857</w:t>
      </w:r>
    </w:p>
    <w:p>
      <w:r>
        <w:t xml:space="preserve">Kuka voitti American Ninja Warrior -sarjan 7. kauden?</w:t>
      </w:r>
    </w:p>
    <w:p>
      <w:r>
        <w:rPr>
          <w:b/>
        </w:rPr>
        <w:t xml:space="preserve">Tulos</w:t>
      </w:r>
    </w:p>
    <w:p>
      <w:r>
        <w:t xml:space="preserve">Kuka voitti American Ninja Warrior -sarjan 7. kauden: USA vs. The World?</w:t>
      </w:r>
    </w:p>
    <w:p>
      <w:r>
        <w:rPr>
          <w:b/>
        </w:rPr>
        <w:t xml:space="preserve">Tulos</w:t>
      </w:r>
    </w:p>
    <w:p>
      <w:r>
        <w:t xml:space="preserve">Kuka voitti 1 000 000 dollaria American Ninja Warrior -sarjan 7. kaudella?</w:t>
      </w:r>
    </w:p>
    <w:p>
      <w:r>
        <w:rPr>
          <w:b/>
        </w:rPr>
        <w:t xml:space="preserve">Tulos</w:t>
      </w:r>
    </w:p>
    <w:p>
      <w:r>
        <w:t xml:space="preserve">Kuka voitti "ensimmäisen amerikkalaisen ninjasoturin" tittelin American Ninja Warriorin 7. kaudella?</w:t>
      </w:r>
    </w:p>
    <w:p>
      <w:r>
        <w:rPr>
          <w:b/>
        </w:rPr>
        <w:t xml:space="preserve">Esimerkki 7.858</w:t>
      </w:r>
    </w:p>
    <w:p>
      <w:r>
        <w:t xml:space="preserve">Kuka lauloi ja tanssi sateessa?</w:t>
      </w:r>
    </w:p>
    <w:p>
      <w:r>
        <w:rPr>
          <w:b/>
        </w:rPr>
        <w:t xml:space="preserve">Tulos</w:t>
      </w:r>
    </w:p>
    <w:p>
      <w:r>
        <w:t xml:space="preserve">Kuka lauloi ja tanssi sateessa vuoden 1929 revyyssä The Hollywood Music Box Revue?</w:t>
      </w:r>
    </w:p>
    <w:p>
      <w:r>
        <w:rPr>
          <w:b/>
        </w:rPr>
        <w:t xml:space="preserve">Tulos</w:t>
      </w:r>
    </w:p>
    <w:p>
      <w:r>
        <w:t xml:space="preserve">Kuka lauloi ja tanssi sateessa MGM:n varhaisessa musikaalissa The Hollywood Revue vuodelta 1929?</w:t>
      </w:r>
    </w:p>
    <w:p>
      <w:r>
        <w:rPr>
          <w:b/>
        </w:rPr>
        <w:t xml:space="preserve">Tulos</w:t>
      </w:r>
    </w:p>
    <w:p>
      <w:r>
        <w:t xml:space="preserve">Kuka lauloi ja tanssi sateessa vuoden 1999 cd-levyllä?</w:t>
      </w:r>
    </w:p>
    <w:p>
      <w:r>
        <w:rPr>
          <w:b/>
        </w:rPr>
        <w:t xml:space="preserve">Esimerkki 7.859</w:t>
      </w:r>
    </w:p>
    <w:p>
      <w:r>
        <w:t xml:space="preserve">Milloin viimeinen labyrinttijuoksija ilmestyy?</w:t>
      </w:r>
    </w:p>
    <w:p>
      <w:r>
        <w:rPr>
          <w:b/>
        </w:rPr>
        <w:t xml:space="preserve">Tulos</w:t>
      </w:r>
    </w:p>
    <w:p>
      <w:r>
        <w:t xml:space="preserve">Milloin viimeinen labyrinttijuoksija-elokuva ilmestyy Soulissa?</w:t>
      </w:r>
    </w:p>
    <w:p>
      <w:r>
        <w:rPr>
          <w:b/>
        </w:rPr>
        <w:t xml:space="preserve">Tulos</w:t>
      </w:r>
    </w:p>
    <w:p>
      <w:r>
        <w:t xml:space="preserve">Milloin viimeinen Maze Runner -elokuva ilmestyy Yhdysvalloissa?</w:t>
      </w:r>
    </w:p>
    <w:p>
      <w:r>
        <w:rPr>
          <w:b/>
        </w:rPr>
        <w:t xml:space="preserve">Tulos</w:t>
      </w:r>
    </w:p>
    <w:p>
      <w:r>
        <w:t xml:space="preserve">Milloin ilmestyy viimeinen kolmesta labyrinttijuoksija-kirjasta?</w:t>
      </w:r>
    </w:p>
    <w:p>
      <w:r>
        <w:rPr>
          <w:b/>
        </w:rPr>
        <w:t xml:space="preserve">Tulos</w:t>
      </w:r>
    </w:p>
    <w:p>
      <w:r>
        <w:t xml:space="preserve">Milloin ilmestyy viimeinen kolmesta labyrinttijuoksijan esikoiskirjasta?</w:t>
      </w:r>
    </w:p>
    <w:p>
      <w:r>
        <w:rPr>
          <w:b/>
        </w:rPr>
        <w:t xml:space="preserve">Esimerkki 7.860</w:t>
      </w:r>
    </w:p>
    <w:p>
      <w:r>
        <w:t xml:space="preserve">Missä elokuvan tehtävä tapahtui?</w:t>
      </w:r>
    </w:p>
    <w:p>
      <w:r>
        <w:rPr>
          <w:b/>
        </w:rPr>
        <w:t xml:space="preserve">Tulos</w:t>
      </w:r>
    </w:p>
    <w:p>
      <w:r>
        <w:t xml:space="preserve">Missä tapahtui elokuva Tehtävä (1986)?</w:t>
      </w:r>
    </w:p>
    <w:p>
      <w:r>
        <w:rPr>
          <w:b/>
        </w:rPr>
        <w:t xml:space="preserve">Tulos</w:t>
      </w:r>
    </w:p>
    <w:p>
      <w:r>
        <w:t xml:space="preserve">Missä tapahtui elokuvan tehtävä (1999) tapahtumat?</w:t>
      </w:r>
    </w:p>
    <w:p>
      <w:r>
        <w:rPr>
          <w:b/>
        </w:rPr>
        <w:t xml:space="preserve">Esimerkki 7.861</w:t>
      </w:r>
    </w:p>
    <w:p>
      <w:r>
        <w:t xml:space="preserve">Missä kuvattiin elokuva "Tšernobylin päiväkirjat"?</w:t>
      </w:r>
    </w:p>
    <w:p>
      <w:r>
        <w:rPr>
          <w:b/>
        </w:rPr>
        <w:t xml:space="preserve">Tulos</w:t>
      </w:r>
    </w:p>
    <w:p>
      <w:r>
        <w:t xml:space="preserve">Missä Ukrainassa kuvattiin Tšernobylin päiväkirjat -elokuva?</w:t>
      </w:r>
    </w:p>
    <w:p>
      <w:r>
        <w:rPr>
          <w:b/>
        </w:rPr>
        <w:t xml:space="preserve">Tulos</w:t>
      </w:r>
    </w:p>
    <w:p>
      <w:r>
        <w:t xml:space="preserve">Missä muualla kuin Ukrainassa kuvattiin elokuvaa Tšernobylin päiväkirjat?</w:t>
      </w:r>
    </w:p>
    <w:p>
      <w:r>
        <w:rPr>
          <w:b/>
        </w:rPr>
        <w:t xml:space="preserve">Esimerkki 7.862</w:t>
      </w:r>
    </w:p>
    <w:p>
      <w:r>
        <w:t xml:space="preserve">Milloin Raamatun Exodus-kirja kirjoitettiin?</w:t>
      </w:r>
    </w:p>
    <w:p>
      <w:r>
        <w:rPr>
          <w:b/>
        </w:rPr>
        <w:t xml:space="preserve">Tulos</w:t>
      </w:r>
    </w:p>
    <w:p>
      <w:r>
        <w:t xml:space="preserve">Milloin Raamatun alkuperäisessä kokoonpanossa oleva Mooseksen kirja kirjoitettiin?</w:t>
      </w:r>
    </w:p>
    <w:p>
      <w:r>
        <w:rPr>
          <w:b/>
        </w:rPr>
        <w:t xml:space="preserve">Tulos</w:t>
      </w:r>
    </w:p>
    <w:p>
      <w:r>
        <w:t xml:space="preserve">Milloin kirjoitettiin Raamatun viimeisessä tarkistuksessa oleva Mooseksen kirja?</w:t>
      </w:r>
    </w:p>
    <w:p>
      <w:r>
        <w:rPr>
          <w:b/>
        </w:rPr>
        <w:t xml:space="preserve">Esimerkki 7.863</w:t>
      </w:r>
    </w:p>
    <w:p>
      <w:r>
        <w:t xml:space="preserve">Kuka näytteli Michael Myersiä Rob Zombie Halloween -elokuvassa?</w:t>
      </w:r>
    </w:p>
    <w:p>
      <w:r>
        <w:rPr>
          <w:b/>
        </w:rPr>
        <w:t xml:space="preserve">Tulos</w:t>
      </w:r>
    </w:p>
    <w:p>
      <w:r>
        <w:t xml:space="preserve">Kuka näytteli Michael Myersia Rob Zombie Halloween II:ssa (elokuva 2009)?</w:t>
      </w:r>
    </w:p>
    <w:p>
      <w:r>
        <w:rPr>
          <w:b/>
        </w:rPr>
        <w:t xml:space="preserve">Tulos</w:t>
      </w:r>
    </w:p>
    <w:p>
      <w:r>
        <w:t xml:space="preserve">Kuka näytteli nuorta Michael Myersiä Rob Zombie Halloween II:ssa (elokuva 2009)?</w:t>
      </w:r>
    </w:p>
    <w:p>
      <w:r>
        <w:rPr>
          <w:b/>
        </w:rPr>
        <w:t xml:space="preserve">Tulos</w:t>
      </w:r>
    </w:p>
    <w:p>
      <w:r>
        <w:t xml:space="preserve">Kuka näytteli Michael Myersia Rob Zombie Halloweenissa (2007 elokuva)?</w:t>
      </w:r>
    </w:p>
    <w:p>
      <w:r>
        <w:rPr>
          <w:b/>
        </w:rPr>
        <w:t xml:space="preserve">Tulos</w:t>
      </w:r>
    </w:p>
    <w:p>
      <w:r>
        <w:t xml:space="preserve">Kuka näytteli 10-vuotiasta Michael Myersia Rob Zombie Halloweenissa (elokuva 2007)?</w:t>
      </w:r>
    </w:p>
    <w:p>
      <w:r>
        <w:rPr>
          <w:b/>
        </w:rPr>
        <w:t xml:space="preserve">Esimerkki 7.864</w:t>
      </w:r>
    </w:p>
    <w:p>
      <w:r>
        <w:t xml:space="preserve">Missä Amazon-joki alkaa ja päättyy?</w:t>
      </w:r>
    </w:p>
    <w:p>
      <w:r>
        <w:rPr>
          <w:b/>
        </w:rPr>
        <w:t xml:space="preserve">Tulos</w:t>
      </w:r>
    </w:p>
    <w:p>
      <w:r>
        <w:t xml:space="preserve">Mistä Amazon-joki alkaa ennen vuotta 2014 vallinneen käsityksen mukaan?</w:t>
      </w:r>
    </w:p>
    <w:p>
      <w:r>
        <w:rPr>
          <w:b/>
        </w:rPr>
        <w:t xml:space="preserve">Tulos</w:t>
      </w:r>
    </w:p>
    <w:p>
      <w:r>
        <w:t xml:space="preserve">Missä Amazon-joki päättyy?</w:t>
      </w:r>
    </w:p>
    <w:p>
      <w:r>
        <w:rPr>
          <w:b/>
        </w:rPr>
        <w:t xml:space="preserve">Tulos</w:t>
      </w:r>
    </w:p>
    <w:p>
      <w:r>
        <w:t xml:space="preserve">Mistä Amazon-joki alkaa uusien tietojen mukaan vuodesta 2014 lähtien?</w:t>
      </w:r>
    </w:p>
    <w:p>
      <w:r>
        <w:rPr>
          <w:b/>
        </w:rPr>
        <w:t xml:space="preserve">Esimerkki 7.865</w:t>
      </w:r>
    </w:p>
    <w:p>
      <w:r>
        <w:t xml:space="preserve">Mihin vuoteen Carrien päiväkirjat sijoittuu?</w:t>
      </w:r>
    </w:p>
    <w:p>
      <w:r>
        <w:rPr>
          <w:b/>
        </w:rPr>
        <w:t xml:space="preserve">Tulos</w:t>
      </w:r>
    </w:p>
    <w:p>
      <w:r>
        <w:t xml:space="preserve">Mihin vuoteen Carrien päiväkirjojen 1. kausi sijoittuu?</w:t>
      </w:r>
    </w:p>
    <w:p>
      <w:r>
        <w:rPr>
          <w:b/>
        </w:rPr>
        <w:t xml:space="preserve">Tulos</w:t>
      </w:r>
    </w:p>
    <w:p>
      <w:r>
        <w:t xml:space="preserve">Mihin vuoteen Carrien päiväkirjojen 2. kausi sijoittuu?</w:t>
      </w:r>
    </w:p>
    <w:p>
      <w:r>
        <w:rPr>
          <w:b/>
        </w:rPr>
        <w:t xml:space="preserve">Esimerkki 7.866</w:t>
      </w:r>
    </w:p>
    <w:p>
      <w:r>
        <w:t xml:space="preserve">Kuvailkaa tulipalokehän syytä (syitä)?</w:t>
      </w:r>
    </w:p>
    <w:p>
      <w:r>
        <w:rPr>
          <w:b/>
        </w:rPr>
        <w:t xml:space="preserve">Tulos</w:t>
      </w:r>
    </w:p>
    <w:p>
      <w:r>
        <w:t xml:space="preserve">Mikä on yleinen syy tulirenkaaseen?</w:t>
      </w:r>
    </w:p>
    <w:p>
      <w:r>
        <w:rPr>
          <w:b/>
        </w:rPr>
        <w:t xml:space="preserve">Tulos</w:t>
      </w:r>
    </w:p>
    <w:p>
      <w:r>
        <w:t xml:space="preserve">Mikä on itäosan tulipalokehän syy?</w:t>
      </w:r>
    </w:p>
    <w:p>
      <w:r>
        <w:rPr>
          <w:b/>
        </w:rPr>
        <w:t xml:space="preserve">Tulos</w:t>
      </w:r>
    </w:p>
    <w:p>
      <w:r>
        <w:t xml:space="preserve">Mikä on pohjoisosan tulipalokehän syy?</w:t>
      </w:r>
    </w:p>
    <w:p>
      <w:r>
        <w:rPr>
          <w:b/>
        </w:rPr>
        <w:t xml:space="preserve">Tulos</w:t>
      </w:r>
    </w:p>
    <w:p>
      <w:r>
        <w:t xml:space="preserve">Mikä on eteläisen osan tulipalokehän syy?</w:t>
      </w:r>
    </w:p>
    <w:p>
      <w:r>
        <w:rPr>
          <w:b/>
        </w:rPr>
        <w:t xml:space="preserve">Esimerkki 7.867</w:t>
      </w:r>
    </w:p>
    <w:p>
      <w:r>
        <w:t xml:space="preserve">Milloin Nälkäpelit tulessa ilmestyi?</w:t>
      </w:r>
    </w:p>
    <w:p>
      <w:r>
        <w:rPr>
          <w:b/>
        </w:rPr>
        <w:t xml:space="preserve">Tulos</w:t>
      </w:r>
    </w:p>
    <w:p>
      <w:r>
        <w:t xml:space="preserve">Milloin Nälkäpeli: Catching Fire ensi-iltansa Lontoossa?</w:t>
      </w:r>
    </w:p>
    <w:p>
      <w:r>
        <w:rPr>
          <w:b/>
        </w:rPr>
        <w:t xml:space="preserve">Tulos</w:t>
      </w:r>
    </w:p>
    <w:p>
      <w:r>
        <w:t xml:space="preserve">Milloin Nälkäpeli: Catching Fire ilmestyi Yhdysvalloissa?</w:t>
      </w:r>
    </w:p>
    <w:p>
      <w:r>
        <w:rPr>
          <w:b/>
        </w:rPr>
        <w:t xml:space="preserve">Esimerkki 7.868</w:t>
      </w:r>
    </w:p>
    <w:p>
      <w:r>
        <w:t xml:space="preserve">Minkä ikäisenä aloitat lukion?</w:t>
      </w:r>
    </w:p>
    <w:p>
      <w:r>
        <w:rPr>
          <w:b/>
        </w:rPr>
        <w:t xml:space="preserve">Tulos</w:t>
      </w:r>
    </w:p>
    <w:p>
      <w:r>
        <w:t xml:space="preserve">Minkä ikäisinä nuorimmat oppilaat tulevat tyypillisesti yhdeksännelle luokalle yhdysvaltalaisissa lukioissa?</w:t>
      </w:r>
    </w:p>
    <w:p>
      <w:r>
        <w:rPr>
          <w:b/>
        </w:rPr>
        <w:t xml:space="preserve">Tulos</w:t>
      </w:r>
    </w:p>
    <w:p>
      <w:r>
        <w:t xml:space="preserve">Minkä ikäisinä vanhimmat oppilaat tyypillisesti tulevat 9. luokalle yhdysvaltalaisissa lukioissa?</w:t>
      </w:r>
    </w:p>
    <w:p>
      <w:r>
        <w:rPr>
          <w:b/>
        </w:rPr>
        <w:t xml:space="preserve">Tulos</w:t>
      </w:r>
    </w:p>
    <w:p>
      <w:r>
        <w:t xml:space="preserve">Minkä ikäisenä nuorimmat oppilaat aloittavat yleensä lukion Kanadassa?</w:t>
      </w:r>
    </w:p>
    <w:p>
      <w:r>
        <w:rPr>
          <w:b/>
        </w:rPr>
        <w:t xml:space="preserve">Esimerkki 7.869</w:t>
      </w:r>
    </w:p>
    <w:p>
      <w:r>
        <w:t xml:space="preserve">Mitä kieltä Pekingissä puhutaan?</w:t>
      </w:r>
    </w:p>
    <w:p>
      <w:r>
        <w:rPr>
          <w:b/>
        </w:rPr>
        <w:t xml:space="preserve">Tulos</w:t>
      </w:r>
    </w:p>
    <w:p>
      <w:r>
        <w:t xml:space="preserve">Mitä kieltä puhutaan Pekingissä Kiinassa?</w:t>
      </w:r>
    </w:p>
    <w:p>
      <w:r>
        <w:rPr>
          <w:b/>
        </w:rPr>
        <w:t xml:space="preserve">Tulos</w:t>
      </w:r>
    </w:p>
    <w:p>
      <w:r>
        <w:t xml:space="preserve">Minkä tyyppistä mandariinia puhutaan Pekingin kaupunkialueella Kiinassa?</w:t>
      </w:r>
    </w:p>
    <w:p>
      <w:r>
        <w:rPr>
          <w:b/>
        </w:rPr>
        <w:t xml:space="preserve">Tulos</w:t>
      </w:r>
    </w:p>
    <w:p>
      <w:r>
        <w:t xml:space="preserve">Mikä on vaihtoehtoinen nimi mandariininkielelle, jota puhutaan Pekingin kaupunkialueella Kiinassa?</w:t>
      </w:r>
    </w:p>
    <w:p>
      <w:r>
        <w:rPr>
          <w:b/>
        </w:rPr>
        <w:t xml:space="preserve">Esimerkki 7.870</w:t>
      </w:r>
    </w:p>
    <w:p>
      <w:r>
        <w:t xml:space="preserve">Kuka on Kansas City Chiefsin päävalmentaja?</w:t>
      </w:r>
    </w:p>
    <w:p>
      <w:r>
        <w:rPr>
          <w:b/>
        </w:rPr>
        <w:t xml:space="preserve">Tulos</w:t>
      </w:r>
    </w:p>
    <w:p>
      <w:r>
        <w:t xml:space="preserve">Kuka oli Kansas City Chiefsin 13. päävalmentaja?</w:t>
      </w:r>
    </w:p>
    <w:p>
      <w:r>
        <w:rPr>
          <w:b/>
        </w:rPr>
        <w:t xml:space="preserve">Tulos</w:t>
      </w:r>
    </w:p>
    <w:p>
      <w:r>
        <w:t xml:space="preserve">Kuka oli Kansas City Chiefsin 12. päävalmentaja?</w:t>
      </w:r>
    </w:p>
    <w:p>
      <w:r>
        <w:rPr>
          <w:b/>
        </w:rPr>
        <w:t xml:space="preserve">Tulos</w:t>
      </w:r>
    </w:p>
    <w:p>
      <w:r>
        <w:t xml:space="preserve">Kuka oli Kansas City Chiefsin 11. päävalmentaja?</w:t>
      </w:r>
    </w:p>
    <w:p>
      <w:r>
        <w:rPr>
          <w:b/>
        </w:rPr>
        <w:t xml:space="preserve">Esimerkki 7.871</w:t>
      </w:r>
    </w:p>
    <w:p>
      <w:r>
        <w:t xml:space="preserve">Milloin Italia on viimeksi päässyt MM-kisoihin?</w:t>
      </w:r>
    </w:p>
    <w:p>
      <w:r>
        <w:rPr>
          <w:b/>
        </w:rPr>
        <w:t xml:space="preserve">Tulos</w:t>
      </w:r>
    </w:p>
    <w:p>
      <w:r>
        <w:t xml:space="preserve">Milloin Italia on viimeksi päässyt miesten MM-kisoihin?</w:t>
      </w:r>
    </w:p>
    <w:p>
      <w:r>
        <w:rPr>
          <w:b/>
        </w:rPr>
        <w:t xml:space="preserve">Tulos</w:t>
      </w:r>
    </w:p>
    <w:p>
      <w:r>
        <w:t xml:space="preserve">Milloin Italia on viimeksi päässyt naisten MM-kisoihin?</w:t>
      </w:r>
    </w:p>
    <w:p>
      <w:r>
        <w:rPr>
          <w:b/>
        </w:rPr>
        <w:t xml:space="preserve">Esimerkki 7.872</w:t>
      </w:r>
    </w:p>
    <w:p>
      <w:r>
        <w:t xml:space="preserve">Kuka puhuu ilmestyskirjassa?</w:t>
      </w:r>
    </w:p>
    <w:p>
      <w:r>
        <w:rPr>
          <w:b/>
        </w:rPr>
        <w:t xml:space="preserve">Tulos</w:t>
      </w:r>
    </w:p>
    <w:p>
      <w:r>
        <w:t xml:space="preserve">Kirjoittajan mukaan kuka puhuu ilmestyskirjassa?</w:t>
      </w:r>
    </w:p>
    <w:p>
      <w:r>
        <w:rPr>
          <w:b/>
        </w:rPr>
        <w:t xml:space="preserve">Tulos</w:t>
      </w:r>
    </w:p>
    <w:p>
      <w:r>
        <w:t xml:space="preserve">Toisen vuosisadan kristittyjen kirjoittajien, kuten Justinus Marttyyrin, Irenaeuksen, Sardiksen piispa Meliton, Aleksandrialaisen Klemensin ja Muratorin fragmentin kirjoittajan mukaan kuka puhuu ilmestyskirjassa?</w:t>
      </w:r>
    </w:p>
    <w:p>
      <w:r>
        <w:rPr>
          <w:b/>
        </w:rPr>
        <w:t xml:space="preserve">Tulos</w:t>
      </w:r>
    </w:p>
    <w:p>
      <w:r>
        <w:t xml:space="preserve">Joidenkin nykyaikaisten tutkijoiden mukaan kuka puhuu ilmestyskirjassa?</w:t>
      </w:r>
    </w:p>
    <w:p>
      <w:r>
        <w:rPr>
          <w:b/>
        </w:rPr>
        <w:t xml:space="preserve">Esimerkki 7.873</w:t>
      </w:r>
    </w:p>
    <w:p>
      <w:r>
        <w:t xml:space="preserve">Kenellä on eniten teknisiä virheitä NBA:n historiassa?</w:t>
      </w:r>
    </w:p>
    <w:p>
      <w:r>
        <w:rPr>
          <w:b/>
        </w:rPr>
        <w:t xml:space="preserve">Tulos</w:t>
      </w:r>
    </w:p>
    <w:p>
      <w:r>
        <w:t xml:space="preserve">Kenellä on eniten teknisiä virheitä yhden kauden aikana NBA:n historiassa?</w:t>
      </w:r>
    </w:p>
    <w:p>
      <w:r>
        <w:rPr>
          <w:b/>
        </w:rPr>
        <w:t xml:space="preserve">Tulos</w:t>
      </w:r>
    </w:p>
    <w:p>
      <w:r>
        <w:t xml:space="preserve">Kenellä on urallaan eniten teknisiä virheitä nba-historiassa?</w:t>
      </w:r>
    </w:p>
    <w:p>
      <w:r>
        <w:rPr>
          <w:b/>
        </w:rPr>
        <w:t xml:space="preserve">Esimerkki 7.874</w:t>
      </w:r>
    </w:p>
    <w:p>
      <w:r>
        <w:t xml:space="preserve">Mistä timantit ovat tytön paras ystävä?</w:t>
      </w:r>
    </w:p>
    <w:p>
      <w:r>
        <w:rPr>
          <w:b/>
        </w:rPr>
        <w:t xml:space="preserve">Tulos</w:t>
      </w:r>
    </w:p>
    <w:p>
      <w:r>
        <w:t xml:space="preserve">Mistä vuoden 1949 elokuvasta timantit ovat tytön paras ystävä -kappale on alun perin peräisin?</w:t>
      </w:r>
    </w:p>
    <w:p>
      <w:r>
        <w:rPr>
          <w:b/>
        </w:rPr>
        <w:t xml:space="preserve">Tulos</w:t>
      </w:r>
    </w:p>
    <w:p>
      <w:r>
        <w:t xml:space="preserve">Mistä vuoden 1953 elokuvasta timantit ovat tytön paras ystävä on peräisin?</w:t>
      </w:r>
    </w:p>
    <w:p>
      <w:r>
        <w:rPr>
          <w:b/>
        </w:rPr>
        <w:t xml:space="preserve">Tulos</w:t>
      </w:r>
    </w:p>
    <w:p>
      <w:r>
        <w:t xml:space="preserve">Mistä vuonna 2001 valmistuneesta elokuvasta timantit ovat tytön paras ystävä -sovitus "Sparkling Diamonds" on peräisin?</w:t>
      </w:r>
    </w:p>
    <w:p>
      <w:r>
        <w:rPr>
          <w:b/>
        </w:rPr>
        <w:t xml:space="preserve">Esimerkki 7.875</w:t>
      </w:r>
    </w:p>
    <w:p>
      <w:r>
        <w:t xml:space="preserve">Kenelle Michigan State hävisi vuonna 2017?</w:t>
      </w:r>
    </w:p>
    <w:p>
      <w:r>
        <w:rPr>
          <w:b/>
        </w:rPr>
        <w:t xml:space="preserve">Tulos</w:t>
      </w:r>
    </w:p>
    <w:p>
      <w:r>
        <w:t xml:space="preserve">Kenelle Michigan State hävisi vuoden 2017 NCAA-koripalloturnauksessa?</w:t>
      </w:r>
    </w:p>
    <w:p>
      <w:r>
        <w:rPr>
          <w:b/>
        </w:rPr>
        <w:t xml:space="preserve">Tulos</w:t>
      </w:r>
    </w:p>
    <w:p>
      <w:r>
        <w:t xml:space="preserve">Kenelle Michigan State hävisi jalkapallossa 23. syyskuuta 2017?</w:t>
      </w:r>
    </w:p>
    <w:p>
      <w:r>
        <w:rPr>
          <w:b/>
        </w:rPr>
        <w:t xml:space="preserve">Tulos</w:t>
      </w:r>
    </w:p>
    <w:p>
      <w:r>
        <w:t xml:space="preserve">Kenelle Michigan State hävisi jalkapallossa 11. marraskuuta 2017?</w:t>
      </w:r>
    </w:p>
    <w:p>
      <w:r>
        <w:rPr>
          <w:b/>
        </w:rPr>
        <w:t xml:space="preserve">Esimerkki 7.876</w:t>
      </w:r>
    </w:p>
    <w:p>
      <w:r>
        <w:t xml:space="preserve">Minne Southwest Airlines lentää Karibialla?</w:t>
      </w:r>
    </w:p>
    <w:p>
      <w:r>
        <w:rPr>
          <w:b/>
        </w:rPr>
        <w:t xml:space="preserve">Tulos</w:t>
      </w:r>
    </w:p>
    <w:p>
      <w:r>
        <w:t xml:space="preserve">Minne Bahamalle Southwest Airlines lentää Karibialla?</w:t>
      </w:r>
    </w:p>
    <w:p>
      <w:r>
        <w:rPr>
          <w:b/>
        </w:rPr>
        <w:t xml:space="preserve">Tulos</w:t>
      </w:r>
    </w:p>
    <w:p>
      <w:r>
        <w:t xml:space="preserve">Mihin kohteeseen Caymansaaret lentää Southwest Airlines Karibialla?</w:t>
      </w:r>
    </w:p>
    <w:p>
      <w:r>
        <w:rPr>
          <w:b/>
        </w:rPr>
        <w:t xml:space="preserve">Tulos</w:t>
      </w:r>
    </w:p>
    <w:p>
      <w:r>
        <w:t xml:space="preserve">Minne Costa Ricassa Southwest Airlines lentää Karibialla?</w:t>
      </w:r>
    </w:p>
    <w:p>
      <w:r>
        <w:rPr>
          <w:b/>
        </w:rPr>
        <w:t xml:space="preserve">Tulos</w:t>
      </w:r>
    </w:p>
    <w:p>
      <w:r>
        <w:t xml:space="preserve">Minne Kuubassa Southwest Airlines lentää Karibialla?</w:t>
      </w:r>
    </w:p>
    <w:p>
      <w:r>
        <w:rPr>
          <w:b/>
        </w:rPr>
        <w:t xml:space="preserve">Tulos</w:t>
      </w:r>
    </w:p>
    <w:p>
      <w:r>
        <w:t xml:space="preserve">Minne Dominikaanisessa tasavallassa lentää Southwest Airlines Karibialla?</w:t>
      </w:r>
    </w:p>
    <w:p>
      <w:r>
        <w:rPr>
          <w:b/>
        </w:rPr>
        <w:t xml:space="preserve">Tulos</w:t>
      </w:r>
    </w:p>
    <w:p>
      <w:r>
        <w:t xml:space="preserve">Minne Jamaikalla Southwest Airlines lentää Karibialla?</w:t>
      </w:r>
    </w:p>
    <w:p>
      <w:r>
        <w:rPr>
          <w:b/>
        </w:rPr>
        <w:t xml:space="preserve">Tulos</w:t>
      </w:r>
    </w:p>
    <w:p>
      <w:r>
        <w:t xml:space="preserve">Mihin Meksikossa Southwest Airlines lentää Karibialla?</w:t>
      </w:r>
    </w:p>
    <w:p>
      <w:r>
        <w:rPr>
          <w:b/>
        </w:rPr>
        <w:t xml:space="preserve">Esimerkki 7.877</w:t>
      </w:r>
    </w:p>
    <w:p>
      <w:r>
        <w:t xml:space="preserve">Kuinka monta jaksoa Happy Valleyn 2. kaudella on?</w:t>
      </w:r>
    </w:p>
    <w:p>
      <w:r>
        <w:rPr>
          <w:b/>
        </w:rPr>
        <w:t xml:space="preserve">Tulos</w:t>
      </w:r>
    </w:p>
    <w:p>
      <w:r>
        <w:t xml:space="preserve">Kuinka monta jaksoa Happy Valley tv-sarjan 2. kaudella on?</w:t>
      </w:r>
    </w:p>
    <w:p>
      <w:r>
        <w:rPr>
          <w:b/>
        </w:rPr>
        <w:t xml:space="preserve">Tulos</w:t>
      </w:r>
    </w:p>
    <w:p>
      <w:r>
        <w:t xml:space="preserve">Kuinka monta jaksoa Happy Valleyn sarjoissa 1 ja 2 on?</w:t>
      </w:r>
    </w:p>
    <w:p>
      <w:r>
        <w:rPr>
          <w:b/>
        </w:rPr>
        <w:t xml:space="preserve">Esimerkki 7.878</w:t>
      </w:r>
    </w:p>
    <w:p>
      <w:r>
        <w:t xml:space="preserve">Mistä näköhermo tulee silmään?</w:t>
      </w:r>
    </w:p>
    <w:p>
      <w:r>
        <w:rPr>
          <w:b/>
        </w:rPr>
        <w:t xml:space="preserve">Tulos</w:t>
      </w:r>
    </w:p>
    <w:p>
      <w:r>
        <w:t xml:space="preserve">Mitä kautta näköhermo tulee silmään?</w:t>
      </w:r>
    </w:p>
    <w:p>
      <w:r>
        <w:rPr>
          <w:b/>
        </w:rPr>
        <w:t xml:space="preserve">Tulos</w:t>
      </w:r>
    </w:p>
    <w:p>
      <w:r>
        <w:t xml:space="preserve">Mistä näköhermo kulkee silmään?</w:t>
      </w:r>
    </w:p>
    <w:p>
      <w:r>
        <w:rPr>
          <w:b/>
        </w:rPr>
        <w:t xml:space="preserve">Esimerkki 7.879</w:t>
      </w:r>
    </w:p>
    <w:p>
      <w:r>
        <w:t xml:space="preserve">Kuka voitti Leningradin piiritystaistelun?</w:t>
      </w:r>
    </w:p>
    <w:p>
      <w:r>
        <w:rPr>
          <w:b/>
        </w:rPr>
        <w:t xml:space="preserve">Tulos</w:t>
      </w:r>
    </w:p>
    <w:p>
      <w:r>
        <w:t xml:space="preserve">Mikä maa voitti Leningradin piiritystaistelun?</w:t>
      </w:r>
    </w:p>
    <w:p>
      <w:r>
        <w:rPr>
          <w:b/>
        </w:rPr>
        <w:t xml:space="preserve">Tulos</w:t>
      </w:r>
    </w:p>
    <w:p>
      <w:r>
        <w:t xml:space="preserve">Ketkä komentajat ja johtajat voittivat leningradin piirityksen taistelun?</w:t>
      </w:r>
    </w:p>
    <w:p>
      <w:r>
        <w:rPr>
          <w:b/>
        </w:rPr>
        <w:t xml:space="preserve">Esimerkki 7.880</w:t>
      </w:r>
    </w:p>
    <w:p>
      <w:r>
        <w:t xml:space="preserve">Keitä vastaan roomalaiset taistelivat Gladiaattori-elokuvassa?</w:t>
      </w:r>
    </w:p>
    <w:p>
      <w:r>
        <w:rPr>
          <w:b/>
        </w:rPr>
        <w:t xml:space="preserve">Tulos</w:t>
      </w:r>
    </w:p>
    <w:p>
      <w:r>
        <w:t xml:space="preserve">Keitä vastaan roomalaiset taistelivat Gladiaattori-elokuvan alussa?</w:t>
      </w:r>
    </w:p>
    <w:p>
      <w:r>
        <w:rPr>
          <w:b/>
        </w:rPr>
        <w:t xml:space="preserve">Tulos</w:t>
      </w:r>
    </w:p>
    <w:p>
      <w:r>
        <w:t xml:space="preserve">Kuka oli roomalainen keisari, joka taisteli Gladiaattori-elokuvassa?</w:t>
      </w:r>
    </w:p>
    <w:p>
      <w:r>
        <w:rPr>
          <w:b/>
        </w:rPr>
        <w:t xml:space="preserve">Esimerkki 7.881</w:t>
      </w:r>
    </w:p>
    <w:p>
      <w:r>
        <w:t xml:space="preserve">Milloin rh-lakiesitys hyväksyttiin laiksi?</w:t>
      </w:r>
    </w:p>
    <w:p>
      <w:r>
        <w:rPr>
          <w:b/>
        </w:rPr>
        <w:t xml:space="preserve">Tulos</w:t>
      </w:r>
    </w:p>
    <w:p>
      <w:r>
        <w:t xml:space="preserve">Milloin edustajainhuone hyväksyi RH-lain?</w:t>
      </w:r>
    </w:p>
    <w:p>
      <w:r>
        <w:rPr>
          <w:b/>
        </w:rPr>
        <w:t xml:space="preserve">Tulos</w:t>
      </w:r>
    </w:p>
    <w:p>
      <w:r>
        <w:t xml:space="preserve">Milloin senaatti hyväksyi RH-lain?</w:t>
      </w:r>
    </w:p>
    <w:p>
      <w:r>
        <w:rPr>
          <w:b/>
        </w:rPr>
        <w:t xml:space="preserve">Tulos</w:t>
      </w:r>
    </w:p>
    <w:p>
      <w:r>
        <w:t xml:space="preserve">Milloin Benigno Aquino III allekirjoitti RH-lain?</w:t>
      </w:r>
    </w:p>
    <w:p>
      <w:r>
        <w:rPr>
          <w:b/>
        </w:rPr>
        <w:t xml:space="preserve">Tulos</w:t>
      </w:r>
    </w:p>
    <w:p>
      <w:r>
        <w:t xml:space="preserve">Milloin RH-lainsäädäntö aloitettiin?</w:t>
      </w:r>
    </w:p>
    <w:p>
      <w:r>
        <w:rPr>
          <w:b/>
        </w:rPr>
        <w:t xml:space="preserve">Esimerkki 7.882</w:t>
      </w:r>
    </w:p>
    <w:p>
      <w:r>
        <w:t xml:space="preserve">Nairan oikea nimi yeh rishta kya kehlata hai:sta?</w:t>
      </w:r>
    </w:p>
    <w:p>
      <w:r>
        <w:rPr>
          <w:b/>
        </w:rPr>
        <w:t xml:space="preserve">Tulos</w:t>
      </w:r>
    </w:p>
    <w:p>
      <w:r>
        <w:t xml:space="preserve">Oikea nimi aikuinen naira yeh rishta kya kehlata hai?</w:t>
      </w:r>
    </w:p>
    <w:p>
      <w:r>
        <w:rPr>
          <w:b/>
        </w:rPr>
        <w:t xml:space="preserve">Tulos</w:t>
      </w:r>
    </w:p>
    <w:p>
      <w:r>
        <w:t xml:space="preserve">Teini-Nairan oikea nimi yeh rishta kya kehlata hai -sarjasta?</w:t>
      </w:r>
    </w:p>
    <w:p>
      <w:r>
        <w:rPr>
          <w:b/>
        </w:rPr>
        <w:t xml:space="preserve">Tulos</w:t>
      </w:r>
    </w:p>
    <w:p>
      <w:r>
        <w:t xml:space="preserve">Oikea nimi vauva Naira yeh rishta kya kehlata hai?</w:t>
      </w:r>
    </w:p>
    <w:p>
      <w:r>
        <w:rPr>
          <w:b/>
        </w:rPr>
        <w:t xml:space="preserve">Esimerkki 7.883</w:t>
      </w:r>
    </w:p>
    <w:p>
      <w:r>
        <w:t xml:space="preserve">Kuka lauloi, että pudotit pommin päälleni?</w:t>
      </w:r>
    </w:p>
    <w:p>
      <w:r>
        <w:rPr>
          <w:b/>
        </w:rPr>
        <w:t xml:space="preserve">Tulos</w:t>
      </w:r>
    </w:p>
    <w:p>
      <w:r>
        <w:t xml:space="preserve">Mikä bändi lauloi, että pudotit pommin päälleni?</w:t>
      </w:r>
    </w:p>
    <w:p>
      <w:r>
        <w:rPr>
          <w:b/>
        </w:rPr>
        <w:t xml:space="preserve">Tulos</w:t>
      </w:r>
    </w:p>
    <w:p>
      <w:r>
        <w:t xml:space="preserve">Kuka lauloi laulun You dropped a bomb on me?</w:t>
      </w:r>
    </w:p>
    <w:p>
      <w:r>
        <w:rPr>
          <w:b/>
        </w:rPr>
        <w:t xml:space="preserve">Esimerkki 7.884</w:t>
      </w:r>
    </w:p>
    <w:p>
      <w:r>
        <w:t xml:space="preserve">Minä vuosina leinster on voittanut heineken cupin?</w:t>
      </w:r>
    </w:p>
    <w:p>
      <w:r>
        <w:rPr>
          <w:b/>
        </w:rPr>
        <w:t xml:space="preserve">Tulos</w:t>
      </w:r>
    </w:p>
    <w:p>
      <w:r>
        <w:t xml:space="preserve">Minä vuonna Leinster voitti toisen Heineken Cupin?</w:t>
      </w:r>
    </w:p>
    <w:p>
      <w:r>
        <w:rPr>
          <w:b/>
        </w:rPr>
        <w:t xml:space="preserve">Tulos</w:t>
      </w:r>
    </w:p>
    <w:p>
      <w:r>
        <w:t xml:space="preserve">Minä vuonna Leinster voitti kolmannen Heineken Cupin?</w:t>
      </w:r>
    </w:p>
    <w:p>
      <w:r>
        <w:rPr>
          <w:b/>
        </w:rPr>
        <w:t xml:space="preserve">Tulos</w:t>
      </w:r>
    </w:p>
    <w:p>
      <w:r>
        <w:t xml:space="preserve">Minä vuonna Leinster voitti neljännen Heineken Cupin?</w:t>
      </w:r>
    </w:p>
    <w:p>
      <w:r>
        <w:rPr>
          <w:b/>
        </w:rPr>
        <w:t xml:space="preserve">Esimerkki 7.885</w:t>
      </w:r>
    </w:p>
    <w:p>
      <w:r>
        <w:t xml:space="preserve">Milloin Fairy Tail ilmestyy vuonna 2018?</w:t>
      </w:r>
    </w:p>
    <w:p>
      <w:r>
        <w:rPr>
          <w:b/>
        </w:rPr>
        <w:t xml:space="preserve">Tulos</w:t>
      </w:r>
    </w:p>
    <w:p>
      <w:r>
        <w:t xml:space="preserve">Milloin Fairy Tail alkaa ilmestyä vuonna 2018?</w:t>
      </w:r>
    </w:p>
    <w:p>
      <w:r>
        <w:rPr>
          <w:b/>
        </w:rPr>
        <w:t xml:space="preserve">Tulos</w:t>
      </w:r>
    </w:p>
    <w:p>
      <w:r>
        <w:t xml:space="preserve">OVer millä päivämäärillä Fairy Tail ilmestyy vuonna 2018?</w:t>
      </w:r>
    </w:p>
    <w:p>
      <w:r>
        <w:rPr>
          <w:b/>
        </w:rPr>
        <w:t xml:space="preserve">Esimerkki 7.886</w:t>
      </w:r>
    </w:p>
    <w:p>
      <w:r>
        <w:t xml:space="preserve">Kuka tuotti minut itse ja i g eazyn?</w:t>
      </w:r>
    </w:p>
    <w:p>
      <w:r>
        <w:rPr>
          <w:b/>
        </w:rPr>
        <w:t xml:space="preserve">Tulos</w:t>
      </w:r>
    </w:p>
    <w:p>
      <w:r>
        <w:t xml:space="preserve">Kuka alun perin tuotti minut itse ja minä g eazy?</w:t>
      </w:r>
    </w:p>
    <w:p>
      <w:r>
        <w:rPr>
          <w:b/>
        </w:rPr>
        <w:t xml:space="preserve">Tulos</w:t>
      </w:r>
    </w:p>
    <w:p>
      <w:r>
        <w:t xml:space="preserve">Kuka ensisijaisesti uudelleen tuotti minut itse ja i g eazy?</w:t>
      </w:r>
    </w:p>
    <w:p>
      <w:r>
        <w:rPr>
          <w:b/>
        </w:rPr>
        <w:t xml:space="preserve">Tulos</w:t>
      </w:r>
    </w:p>
    <w:p>
      <w:r>
        <w:t xml:space="preserve">Kuka auttoi tuottamaan minut uudelleen itse ja i g eazy?</w:t>
      </w:r>
    </w:p>
    <w:p>
      <w:r>
        <w:rPr>
          <w:b/>
        </w:rPr>
        <w:t xml:space="preserve">Esimerkki 7.887</w:t>
      </w:r>
    </w:p>
    <w:p>
      <w:r>
        <w:t xml:space="preserve">Mihin Yhdistynyt kuningaskunta sijoittui euroviisuissa 2018?</w:t>
      </w:r>
    </w:p>
    <w:p>
      <w:r>
        <w:rPr>
          <w:b/>
        </w:rPr>
        <w:t xml:space="preserve">Tulos</w:t>
      </w:r>
    </w:p>
    <w:p>
      <w:r>
        <w:t xml:space="preserve">Mihin Yhdistynyt kuningaskunta sijoittui Euroviisuissa 2018?</w:t>
      </w:r>
    </w:p>
    <w:p>
      <w:r>
        <w:rPr>
          <w:b/>
        </w:rPr>
        <w:t xml:space="preserve">Tulos</w:t>
      </w:r>
    </w:p>
    <w:p>
      <w:r>
        <w:t xml:space="preserve">Mihin Yhdistynyt kuningaskunta sijoittui Euroviisuissa 2018 pisteiden perusteella?</w:t>
      </w:r>
    </w:p>
    <w:p>
      <w:r>
        <w:rPr>
          <w:b/>
        </w:rPr>
        <w:t xml:space="preserve">Esimerkki 7.888</w:t>
      </w:r>
    </w:p>
    <w:p>
      <w:r>
        <w:t xml:space="preserve">Milloin j alfred prufrockin rakkauslaulu julkaistiin?</w:t>
      </w:r>
    </w:p>
    <w:p>
      <w:r>
        <w:rPr>
          <w:b/>
        </w:rPr>
        <w:t xml:space="preserve">Tulos</w:t>
      </w:r>
    </w:p>
    <w:p>
      <w:r>
        <w:t xml:space="preserve">Milloin j alfred prufrockin rakkauslaulu julkaistiin ensimmäisen kerran?</w:t>
      </w:r>
    </w:p>
    <w:p>
      <w:r>
        <w:rPr>
          <w:b/>
        </w:rPr>
        <w:t xml:space="preserve">Tulos</w:t>
      </w:r>
    </w:p>
    <w:p>
      <w:r>
        <w:t xml:space="preserve">Milloin j alfred prufrockin rakkauslaulu julkaistiin osana kahdentoista runon pamflettia?</w:t>
      </w:r>
    </w:p>
    <w:p>
      <w:r>
        <w:rPr>
          <w:b/>
        </w:rPr>
        <w:t xml:space="preserve">Esimerkki 7.889</w:t>
      </w:r>
    </w:p>
    <w:p>
      <w:r>
        <w:t xml:space="preserve">Mikä on Raamatun ylimääräisten kirjojen nimi?</w:t>
      </w:r>
    </w:p>
    <w:p>
      <w:r>
        <w:rPr>
          <w:b/>
        </w:rPr>
        <w:t xml:space="preserve">Tulos</w:t>
      </w:r>
    </w:p>
    <w:p>
      <w:r>
        <w:t xml:space="preserve">Millä nimellä kutsutaan kokonaisuutena Raamatun ylimääräisiä kirjoja, joita protestantit pitävät ei-kanonisina?</w:t>
      </w:r>
    </w:p>
    <w:p>
      <w:r>
        <w:rPr>
          <w:b/>
        </w:rPr>
        <w:t xml:space="preserve">Tulos</w:t>
      </w:r>
    </w:p>
    <w:p>
      <w:r>
        <w:t xml:space="preserve">Mitkä ovat ne ylimääräiset Raamatun kirjat, joita sekä katolinen että ortodoksinen kirkko pitävät kaanonina?</w:t>
      </w:r>
    </w:p>
    <w:p>
      <w:r>
        <w:rPr>
          <w:b/>
        </w:rPr>
        <w:t xml:space="preserve">Tulos</w:t>
      </w:r>
    </w:p>
    <w:p>
      <w:r>
        <w:t xml:space="preserve">Mitkä ovat ne ylimääräiset Raamatun kirjat, joita vain ortodoksinen kirkko pitää kaanonina?</w:t>
      </w:r>
    </w:p>
    <w:p>
      <w:r>
        <w:rPr>
          <w:b/>
        </w:rPr>
        <w:t xml:space="preserve">Esimerkki 7.890</w:t>
      </w:r>
    </w:p>
    <w:p>
      <w:r>
        <w:t xml:space="preserve">Yksi organismi hyötyy toisen kustannuksella?</w:t>
      </w:r>
    </w:p>
    <w:p>
      <w:r>
        <w:rPr>
          <w:b/>
        </w:rPr>
        <w:t xml:space="preserve">Tulos</w:t>
      </w:r>
    </w:p>
    <w:p>
      <w:r>
        <w:t xml:space="preserve">Hyötyykö yksi organismi etologiassa toisen kustannuksella?</w:t>
      </w:r>
    </w:p>
    <w:p>
      <w:r>
        <w:rPr>
          <w:b/>
        </w:rPr>
        <w:t xml:space="preserve">Tulos</w:t>
      </w:r>
    </w:p>
    <w:p>
      <w:r>
        <w:t xml:space="preserve">Evoluutiobiologiassa yksi organismi hyötyy toisen kustannuksella?</w:t>
      </w:r>
    </w:p>
    <w:p>
      <w:r>
        <w:rPr>
          <w:b/>
        </w:rPr>
        <w:t xml:space="preserve">Esimerkki 7.891</w:t>
      </w:r>
    </w:p>
    <w:p>
      <w:r>
        <w:t xml:space="preserve">Kuka sai maailman katoamaan ensimmäisenä?</w:t>
      </w:r>
    </w:p>
    <w:p>
      <w:r>
        <w:rPr>
          <w:b/>
        </w:rPr>
        <w:t xml:space="preserve">Tulos</w:t>
      </w:r>
    </w:p>
    <w:p>
      <w:r>
        <w:t xml:space="preserve">Kuka lauloi alkuperäisen "Make the World Go Awayn" vuonna 1963?</w:t>
      </w:r>
    </w:p>
    <w:p>
      <w:r>
        <w:rPr>
          <w:b/>
        </w:rPr>
        <w:t xml:space="preserve">Tulos</w:t>
      </w:r>
    </w:p>
    <w:p>
      <w:r>
        <w:t xml:space="preserve">Kuka lauloi kappaleen "Make the World Go Away" vuonna 1965?</w:t>
      </w:r>
    </w:p>
    <w:p>
      <w:r>
        <w:rPr>
          <w:b/>
        </w:rPr>
        <w:t xml:space="preserve">Tulos</w:t>
      </w:r>
    </w:p>
    <w:p>
      <w:r>
        <w:t xml:space="preserve">Kuka lauloi soul-version kappaleesta "Make the World Go Away" vuonna 1963?</w:t>
      </w:r>
    </w:p>
    <w:p>
      <w:r>
        <w:rPr>
          <w:b/>
        </w:rPr>
        <w:t xml:space="preserve">Esimerkki 7.892</w:t>
      </w:r>
    </w:p>
    <w:p>
      <w:r>
        <w:t xml:space="preserve">Nuorin vuoden albumin Grammyn voittanut artisti?</w:t>
      </w:r>
    </w:p>
    <w:p>
      <w:r>
        <w:rPr>
          <w:b/>
        </w:rPr>
        <w:t xml:space="preserve">Tulos</w:t>
      </w:r>
    </w:p>
    <w:p>
      <w:r>
        <w:t xml:space="preserve">Kuka oli nuorin artisti, joka voitti Grammyn vuoden albumista vuonna 2010?</w:t>
      </w:r>
    </w:p>
    <w:p>
      <w:r>
        <w:rPr>
          <w:b/>
        </w:rPr>
        <w:t xml:space="preserve">Tulos</w:t>
      </w:r>
    </w:p>
    <w:p>
      <w:r>
        <w:t xml:space="preserve">Kuka oli nuorin artisti, joka voitti Grammyn vuoden albumista vuonna 1996?</w:t>
      </w:r>
    </w:p>
    <w:p>
      <w:r>
        <w:rPr>
          <w:b/>
        </w:rPr>
        <w:t xml:space="preserve">Tulos</w:t>
      </w:r>
    </w:p>
    <w:p>
      <w:r>
        <w:t xml:space="preserve">Kuka oli nuorin artisti, joka voitti Grammyn vuoden albumista vuonna 1964?</w:t>
      </w:r>
    </w:p>
    <w:p>
      <w:r>
        <w:rPr>
          <w:b/>
        </w:rPr>
        <w:t xml:space="preserve">Esimerkki 7.893</w:t>
      </w:r>
    </w:p>
    <w:p>
      <w:r>
        <w:t xml:space="preserve">Mikä oli dekaanin nimi eläintalossa?</w:t>
      </w:r>
    </w:p>
    <w:p>
      <w:r>
        <w:rPr>
          <w:b/>
        </w:rPr>
        <w:t xml:space="preserve">Tulos</w:t>
      </w:r>
    </w:p>
    <w:p>
      <w:r>
        <w:t xml:space="preserve">Mikä oli dekaanin nimi Animal Housessa?</w:t>
      </w:r>
    </w:p>
    <w:p>
      <w:r>
        <w:rPr>
          <w:b/>
        </w:rPr>
        <w:t xml:space="preserve">Tulos</w:t>
      </w:r>
    </w:p>
    <w:p>
      <w:r>
        <w:t xml:space="preserve">Mikä oli sen näyttelijän nimi, joka esitti dekaania elokuvassa</w:t>
        <w:br/>
        <w:t xml:space="preserve">Animal House</w:t>
      </w:r>
    </w:p>
    <w:p>
      <w:r>
        <w:rPr>
          <w:b/>
        </w:rPr>
        <w:t xml:space="preserve">Esimerkki 7.894</w:t>
      </w:r>
    </w:p>
    <w:p>
      <w:r>
        <w:t xml:space="preserve">Kuinka monta kertaa Warriors on voittanut finaalin?</w:t>
      </w:r>
    </w:p>
    <w:p>
      <w:r>
        <w:rPr>
          <w:b/>
        </w:rPr>
        <w:t xml:space="preserve">Tulos</w:t>
      </w:r>
    </w:p>
    <w:p>
      <w:r>
        <w:t xml:space="preserve">Kuinka monta kertaa Philadelphia Warriors on voittanut BAA-finaalin?</w:t>
      </w:r>
    </w:p>
    <w:p>
      <w:r>
        <w:rPr>
          <w:b/>
        </w:rPr>
        <w:t xml:space="preserve">Tulos</w:t>
      </w:r>
    </w:p>
    <w:p>
      <w:r>
        <w:t xml:space="preserve">Kuinka monta kertaa Philadelphia Warriors on voittanut NBA:n finaalin?</w:t>
      </w:r>
    </w:p>
    <w:p>
      <w:r>
        <w:rPr>
          <w:b/>
        </w:rPr>
        <w:t xml:space="preserve">Tulos</w:t>
      </w:r>
    </w:p>
    <w:p>
      <w:r>
        <w:t xml:space="preserve">Kuinka monta kertaa San Francisco Warriors on voittanut NBA:n finaalin?</w:t>
      </w:r>
    </w:p>
    <w:p>
      <w:r>
        <w:rPr>
          <w:b/>
        </w:rPr>
        <w:t xml:space="preserve">Tulos</w:t>
      </w:r>
    </w:p>
    <w:p>
      <w:r>
        <w:t xml:space="preserve">Kuinka monta kertaa Golden State Warriors on voittanut NBA:n finaalit?</w:t>
      </w:r>
    </w:p>
    <w:p>
      <w:r>
        <w:rPr>
          <w:b/>
        </w:rPr>
        <w:t xml:space="preserve">Esimerkki 7.895</w:t>
      </w:r>
    </w:p>
    <w:p>
      <w:r>
        <w:t xml:space="preserve">Mikä oli atsteekkien valtakunnan pääkaupunki?</w:t>
      </w:r>
    </w:p>
    <w:p>
      <w:r>
        <w:rPr>
          <w:b/>
        </w:rPr>
        <w:t xml:space="preserve">Tulos</w:t>
      </w:r>
    </w:p>
    <w:p>
      <w:r>
        <w:t xml:space="preserve">Mitkä olivat alussa atsteekkien valtakunnan pääkaupungit?</w:t>
      </w:r>
    </w:p>
    <w:p>
      <w:r>
        <w:rPr>
          <w:b/>
        </w:rPr>
        <w:t xml:space="preserve">Tulos</w:t>
      </w:r>
    </w:p>
    <w:p>
      <w:r>
        <w:t xml:space="preserve">Mikä oli atsteekkien valtakunnan tärkein pääkaupunki?</w:t>
      </w:r>
    </w:p>
    <w:p>
      <w:r>
        <w:rPr>
          <w:b/>
        </w:rPr>
        <w:t xml:space="preserve">Esimerkki 7.896</w:t>
      </w:r>
    </w:p>
    <w:p>
      <w:r>
        <w:t xml:space="preserve">Kuka näyttelee Shelbyn aviomiestä Steel Magnoliasissa?</w:t>
      </w:r>
    </w:p>
    <w:p>
      <w:r>
        <w:rPr>
          <w:b/>
        </w:rPr>
        <w:t xml:space="preserve">Tulos</w:t>
      </w:r>
    </w:p>
    <w:p>
      <w:r>
        <w:t xml:space="preserve">Kuka näyttelee Shelbyn aviomiestä elokuvassa Steel Magnolias vuodelta 1989?</w:t>
      </w:r>
    </w:p>
    <w:p>
      <w:r>
        <w:rPr>
          <w:b/>
        </w:rPr>
        <w:t xml:space="preserve">Tulos</w:t>
      </w:r>
    </w:p>
    <w:p>
      <w:r>
        <w:t xml:space="preserve">Kuka näyttelee Shelbyn aviomiestä vuoden 2012 elokuvassa Steel Magnolias?</w:t>
      </w:r>
    </w:p>
    <w:p>
      <w:r>
        <w:rPr>
          <w:b/>
        </w:rPr>
        <w:t xml:space="preserve">Esimerkki 7.897</w:t>
      </w:r>
    </w:p>
    <w:p>
      <w:r>
        <w:t xml:space="preserve">Ilmakehän esiteollinen hiilidioksidipitoisuus ppmv:nä on noin?</w:t>
      </w:r>
    </w:p>
    <w:p>
      <w:r>
        <w:rPr>
          <w:b/>
        </w:rPr>
        <w:t xml:space="preserve">Tulos</w:t>
      </w:r>
    </w:p>
    <w:p>
      <w:r>
        <w:t xml:space="preserve">Mikä on yleisesti oletettu arvo ilmakehän esiteolliselle hiilidioksidipitoisuudelle ppmv:nä?</w:t>
      </w:r>
    </w:p>
    <w:p>
      <w:r>
        <w:rPr>
          <w:b/>
        </w:rPr>
        <w:t xml:space="preserve">Tulos</w:t>
      </w:r>
    </w:p>
    <w:p>
      <w:r>
        <w:t xml:space="preserve">Mikä on uusimpien epäsuorien tietojen perusteella ilmakehän esiteollisen hiilidioksidipitoisuuden arvo ppmv:nä?</w:t>
      </w:r>
    </w:p>
    <w:p>
      <w:r>
        <w:rPr>
          <w:b/>
        </w:rPr>
        <w:t xml:space="preserve">Esimerkki 7.898</w:t>
      </w:r>
    </w:p>
    <w:p>
      <w:r>
        <w:t xml:space="preserve">Kuka on voittanut eniten jalkapallon maailmanmestaruuskilpailuja?</w:t>
      </w:r>
    </w:p>
    <w:p>
      <w:r>
        <w:rPr>
          <w:b/>
        </w:rPr>
        <w:t xml:space="preserve">Tulos</w:t>
      </w:r>
    </w:p>
    <w:p>
      <w:r>
        <w:t xml:space="preserve">Mikä maa on voittanut eniten maailmanmestaruuskilpailuja?</w:t>
      </w:r>
    </w:p>
    <w:p>
      <w:r>
        <w:rPr>
          <w:b/>
        </w:rPr>
        <w:t xml:space="preserve">Tulos</w:t>
      </w:r>
    </w:p>
    <w:p>
      <w:r>
        <w:t xml:space="preserve">Kuka pelaaja on voittanut eniten maailmanmestaruuksia?</w:t>
      </w:r>
    </w:p>
    <w:p>
      <w:r>
        <w:rPr>
          <w:b/>
        </w:rPr>
        <w:t xml:space="preserve">Tulos</w:t>
      </w:r>
    </w:p>
    <w:p>
      <w:r>
        <w:t xml:space="preserve">Mikä valmentaja on voittanut eniten maailmanmestaruuskilpailuja?</w:t>
      </w:r>
    </w:p>
    <w:p>
      <w:r>
        <w:rPr>
          <w:b/>
        </w:rPr>
        <w:t xml:space="preserve">Tulos</w:t>
      </w:r>
    </w:p>
    <w:p>
      <w:r>
        <w:t xml:space="preserve">Mikä maa on voittanut eniten naisten MM-kisoja?</w:t>
      </w:r>
    </w:p>
    <w:p>
      <w:r>
        <w:rPr>
          <w:b/>
        </w:rPr>
        <w:t xml:space="preserve">Esimerkki 7.899</w:t>
      </w:r>
    </w:p>
    <w:p>
      <w:r>
        <w:t xml:space="preserve">Kuka laulaa oletko sinä minun tyttöni?</w:t>
      </w:r>
    </w:p>
    <w:p>
      <w:r>
        <w:rPr>
          <w:b/>
        </w:rPr>
        <w:t xml:space="preserve">Tulos</w:t>
      </w:r>
    </w:p>
    <w:p>
      <w:r>
        <w:t xml:space="preserve">Kuka lauloi Are You Gonna be my Girl vuonna 2003?</w:t>
      </w:r>
    </w:p>
    <w:p>
      <w:r>
        <w:rPr>
          <w:b/>
        </w:rPr>
        <w:t xml:space="preserve">Tulos</w:t>
      </w:r>
    </w:p>
    <w:p>
      <w:r>
        <w:t xml:space="preserve">Kuka lauloi Are you gonna be my girl vuonna 2004?</w:t>
      </w:r>
    </w:p>
    <w:p>
      <w:r>
        <w:rPr>
          <w:b/>
        </w:rPr>
        <w:t xml:space="preserve">Tulos</w:t>
      </w:r>
    </w:p>
    <w:p>
      <w:r>
        <w:t xml:space="preserve">Kuka lauloi a cappella -version Are You Gonna be my Girl -kappaleesta?</w:t>
      </w:r>
    </w:p>
    <w:p>
      <w:r>
        <w:rPr>
          <w:b/>
        </w:rPr>
        <w:t xml:space="preserve">Esimerkki 7.900</w:t>
      </w:r>
    </w:p>
    <w:p>
      <w:r>
        <w:t xml:space="preserve">Missä Aasian maassa on neljä kirjoitettua kieltä mutta vain yksi puhuttu kieli?</w:t>
      </w:r>
    </w:p>
    <w:p>
      <w:r>
        <w:rPr>
          <w:b/>
        </w:rPr>
        <w:t xml:space="preserve">Tulos</w:t>
      </w:r>
    </w:p>
    <w:p>
      <w:r>
        <w:t xml:space="preserve">Missä Aasian maassa on neljä virallista kieltä mutta vain yksi kansalliskieli?</w:t>
      </w:r>
    </w:p>
    <w:p>
      <w:r>
        <w:rPr>
          <w:b/>
        </w:rPr>
        <w:t xml:space="preserve">Tulos</w:t>
      </w:r>
    </w:p>
    <w:p>
      <w:r>
        <w:t xml:space="preserve">Missä Aasian maassa on kaksi kirjoitusjärjestelmää ja lisäksi vielä yksi kirjoitusjärjestelmä, joka on jaettu kahteen tavuun, mutta vain yksi puhuttu kieli?</w:t>
      </w:r>
    </w:p>
    <w:p>
      <w:r>
        <w:rPr>
          <w:b/>
        </w:rPr>
        <w:t xml:space="preserve">Esimerkki 7.901</w:t>
      </w:r>
    </w:p>
    <w:p>
      <w:r>
        <w:t xml:space="preserve">Kuka käveli hyvän samarialaisen miehen ohi?</w:t>
      </w:r>
    </w:p>
    <w:p>
      <w:r>
        <w:rPr>
          <w:b/>
        </w:rPr>
        <w:t xml:space="preserve">Tulos</w:t>
      </w:r>
    </w:p>
    <w:p>
      <w:r>
        <w:t xml:space="preserve">Kuka käveli ensin hyvän samarialaisen miehen ohi?</w:t>
      </w:r>
    </w:p>
    <w:p>
      <w:r>
        <w:rPr>
          <w:b/>
        </w:rPr>
        <w:t xml:space="preserve">Tulos</w:t>
      </w:r>
    </w:p>
    <w:p>
      <w:r>
        <w:t xml:space="preserve">Kuka käveli hyvän samarialaisen toisen miehen ohi?</w:t>
      </w:r>
    </w:p>
    <w:p>
      <w:r>
        <w:rPr>
          <w:b/>
        </w:rPr>
        <w:t xml:space="preserve">Esimerkki 7.902</w:t>
      </w:r>
    </w:p>
    <w:p>
      <w:r>
        <w:t xml:space="preserve">Kenet Boston voitti vuoden 2004 World Seriesissä?</w:t>
      </w:r>
    </w:p>
    <w:p>
      <w:r>
        <w:rPr>
          <w:b/>
        </w:rPr>
        <w:t xml:space="preserve">Tulos</w:t>
      </w:r>
    </w:p>
    <w:p>
      <w:r>
        <w:t xml:space="preserve">Kuka on joukkue, jonka Boston voitti vuoden 2004 World Seriesissä?</w:t>
      </w:r>
    </w:p>
    <w:p>
      <w:r>
        <w:rPr>
          <w:b/>
        </w:rPr>
        <w:t xml:space="preserve">Tulos</w:t>
      </w:r>
    </w:p>
    <w:p>
      <w:r>
        <w:t xml:space="preserve">Kuka on se manageri, jonka Boston voitti vuoden 2004 World Seriesissä?</w:t>
      </w:r>
    </w:p>
    <w:p>
      <w:r>
        <w:rPr>
          <w:b/>
        </w:rPr>
        <w:t xml:space="preserve">Tulos</w:t>
      </w:r>
    </w:p>
    <w:p>
      <w:r>
        <w:t xml:space="preserve">Kuka on se syöttäjä, jonka Boston voitti vuoden 2004 World Seriesin ensimmäisessä pelissä?</w:t>
      </w:r>
    </w:p>
    <w:p>
      <w:r>
        <w:rPr>
          <w:b/>
        </w:rPr>
        <w:t xml:space="preserve">Tulos</w:t>
      </w:r>
    </w:p>
    <w:p>
      <w:r>
        <w:t xml:space="preserve">Kuka on se syöttäjä, jonka Boston voitti vuoden 2004 World Seriesin 2. pelissä?</w:t>
      </w:r>
    </w:p>
    <w:p>
      <w:r>
        <w:rPr>
          <w:b/>
        </w:rPr>
        <w:t xml:space="preserve">Tulos</w:t>
      </w:r>
    </w:p>
    <w:p>
      <w:r>
        <w:t xml:space="preserve">Kuka on syöttäjä, jonka Boston voitti vuoden 2004 World Seriesin kolmannessa pelissä?</w:t>
      </w:r>
    </w:p>
    <w:p>
      <w:r>
        <w:rPr>
          <w:b/>
        </w:rPr>
        <w:t xml:space="preserve">Tulos</w:t>
      </w:r>
    </w:p>
    <w:p>
      <w:r>
        <w:t xml:space="preserve">Kuka on syöttäjä, jonka Boston voitti vuoden 2004 World Seriesin neljännessä pelissä?</w:t>
      </w:r>
    </w:p>
    <w:p>
      <w:r>
        <w:rPr>
          <w:b/>
        </w:rPr>
        <w:t xml:space="preserve">Esimerkki 7.903</w:t>
      </w:r>
    </w:p>
    <w:p>
      <w:r>
        <w:t xml:space="preserve">Kuka näytteli Han Solon poikaa Tähtien sodassa?</w:t>
      </w:r>
    </w:p>
    <w:p>
      <w:r>
        <w:rPr>
          <w:b/>
        </w:rPr>
        <w:t xml:space="preserve">Tulos</w:t>
      </w:r>
    </w:p>
    <w:p>
      <w:r>
        <w:t xml:space="preserve">Kuka on hahmo, joka näyttelee Han Solon poikaa vuoden 2019 Star Wars -elokuvassa?</w:t>
      </w:r>
    </w:p>
    <w:p>
      <w:r>
        <w:rPr>
          <w:b/>
        </w:rPr>
        <w:t xml:space="preserve">Tulos</w:t>
      </w:r>
    </w:p>
    <w:p>
      <w:r>
        <w:t xml:space="preserve">Kuka näytteli Han Solon poikaa vuoden 2019 Star Wars -elokuvassa?</w:t>
      </w:r>
    </w:p>
    <w:p>
      <w:r>
        <w:rPr>
          <w:b/>
        </w:rPr>
        <w:t xml:space="preserve">Esimerkki 7.904</w:t>
      </w:r>
    </w:p>
    <w:p>
      <w:r>
        <w:t xml:space="preserve">Missä osassa Los Angelesia Dodger Stadium sijaitsee?</w:t>
      </w:r>
    </w:p>
    <w:p>
      <w:r>
        <w:rPr>
          <w:b/>
        </w:rPr>
        <w:t xml:space="preserve">Tulos</w:t>
      </w:r>
    </w:p>
    <w:p>
      <w:r>
        <w:t xml:space="preserve">Missä Los Angelesin kaupunginosassa Dodger Stadium sijaitsee?</w:t>
      </w:r>
    </w:p>
    <w:p>
      <w:r>
        <w:rPr>
          <w:b/>
        </w:rPr>
        <w:t xml:space="preserve">Tulos</w:t>
      </w:r>
    </w:p>
    <w:p>
      <w:r>
        <w:t xml:space="preserve">Millä kadulla Los Angelesissa Dodger Stadium sijaitsee?</w:t>
      </w:r>
    </w:p>
    <w:p>
      <w:r>
        <w:rPr>
          <w:b/>
        </w:rPr>
        <w:t xml:space="preserve">Esimerkki 7.905</w:t>
      </w:r>
    </w:p>
    <w:p>
      <w:r>
        <w:t xml:space="preserve">Kuka käveli veden päällä Raamatussa?</w:t>
      </w:r>
    </w:p>
    <w:p>
      <w:r>
        <w:rPr>
          <w:b/>
        </w:rPr>
        <w:t xml:space="preserve">Tulos</w:t>
      </w:r>
    </w:p>
    <w:p>
      <w:r>
        <w:t xml:space="preserve">Kuka Raamatussa käveli veden päällä ja alkoi sitten upota?</w:t>
      </w:r>
    </w:p>
    <w:p>
      <w:r>
        <w:rPr>
          <w:b/>
        </w:rPr>
        <w:t xml:space="preserve">Tulos</w:t>
      </w:r>
    </w:p>
    <w:p>
      <w:r>
        <w:t xml:space="preserve">Kuka käveli Raamatussa veden päällä ja pelasti Pietarin?</w:t>
      </w:r>
    </w:p>
    <w:p>
      <w:r>
        <w:rPr>
          <w:b/>
        </w:rPr>
        <w:t xml:space="preserve">Esimerkki 7.906</w:t>
      </w:r>
    </w:p>
    <w:p>
      <w:r>
        <w:t xml:space="preserve">Kuka esitti enkeliä elokuvassa Enkelit ulkokentällä?</w:t>
      </w:r>
    </w:p>
    <w:p>
      <w:r>
        <w:rPr>
          <w:b/>
        </w:rPr>
        <w:t xml:space="preserve">Tulos</w:t>
      </w:r>
    </w:p>
    <w:p>
      <w:r>
        <w:t xml:space="preserve">Kuka näytteli enkeliä vuoden 1951 elokuvassa Angels in the outfield?</w:t>
      </w:r>
    </w:p>
    <w:p>
      <w:r>
        <w:rPr>
          <w:b/>
        </w:rPr>
        <w:t xml:space="preserve">Tulos</w:t>
      </w:r>
    </w:p>
    <w:p>
      <w:r>
        <w:t xml:space="preserve">Kuka näytteli Boss-enkeliä vuoden 1994 elokuvassa Angels in the outfield?</w:t>
      </w:r>
    </w:p>
    <w:p>
      <w:r>
        <w:rPr>
          <w:b/>
        </w:rPr>
        <w:t xml:space="preserve">Esimerkki 7.907</w:t>
      </w:r>
    </w:p>
    <w:p>
      <w:r>
        <w:t xml:space="preserve">Milloin Yankees ja Dodgers pelasivat viimeksi World Seriesissä?</w:t>
      </w:r>
    </w:p>
    <w:p>
      <w:r>
        <w:rPr>
          <w:b/>
        </w:rPr>
        <w:t xml:space="preserve">Tulos</w:t>
      </w:r>
    </w:p>
    <w:p>
      <w:r>
        <w:t xml:space="preserve">Vuodesta 2017 lähtien, milloin viimeksi Yankees ja Dodgers pelasivat World Seriesissä?</w:t>
      </w:r>
    </w:p>
    <w:p>
      <w:r>
        <w:rPr>
          <w:b/>
        </w:rPr>
        <w:t xml:space="preserve">Tulos</w:t>
      </w:r>
    </w:p>
    <w:p>
      <w:r>
        <w:t xml:space="preserve">Vuodesta 2016 lähtien, milloin viimeksi Yankees ja Dodgers pelasivat World Seriesissä?</w:t>
      </w:r>
    </w:p>
    <w:p>
      <w:r>
        <w:rPr>
          <w:b/>
        </w:rPr>
        <w:t xml:space="preserve">Tulos</w:t>
      </w:r>
    </w:p>
    <w:p>
      <w:r>
        <w:t xml:space="preserve">Vuodesta 2015 lähtien, milloin Yankees ja Dodgers pelasivat viimeksi World Seriesissä?</w:t>
      </w:r>
    </w:p>
    <w:p>
      <w:r>
        <w:rPr>
          <w:b/>
        </w:rPr>
        <w:t xml:space="preserve">Esimerkki 7.908</w:t>
      </w:r>
    </w:p>
    <w:p>
      <w:r>
        <w:t xml:space="preserve">Missä sijaitsi ensimmäinen Buffalo Wild Wings?</w:t>
      </w:r>
    </w:p>
    <w:p>
      <w:r>
        <w:rPr>
          <w:b/>
        </w:rPr>
        <w:t xml:space="preserve">Tulos</w:t>
      </w:r>
    </w:p>
    <w:p>
      <w:r>
        <w:t xml:space="preserve">Missä osavaltiossa ensimmäinen Buffalo Wild Wings sijaitsi?</w:t>
      </w:r>
    </w:p>
    <w:p>
      <w:r>
        <w:rPr>
          <w:b/>
        </w:rPr>
        <w:t xml:space="preserve">Tulos</w:t>
      </w:r>
    </w:p>
    <w:p>
      <w:r>
        <w:t xml:space="preserve">Missä kaupungissa sijaitsi ensimmäinen Buffalo Wild Wings?</w:t>
      </w:r>
    </w:p>
    <w:p>
      <w:r>
        <w:rPr>
          <w:b/>
        </w:rPr>
        <w:t xml:space="preserve">Esimerkki 7.909</w:t>
      </w:r>
    </w:p>
    <w:p>
      <w:r>
        <w:t xml:space="preserve">Kuinka monta kieltä Intian perustuslaki tunnustaa?</w:t>
      </w:r>
    </w:p>
    <w:p>
      <w:r>
        <w:rPr>
          <w:b/>
        </w:rPr>
        <w:t xml:space="preserve">Tulos</w:t>
      </w:r>
    </w:p>
    <w:p>
      <w:r>
        <w:t xml:space="preserve">Kuinka monta kieltä Intian perustuslain 343 artiklassa tunnustetaan?</w:t>
      </w:r>
    </w:p>
    <w:p>
      <w:r>
        <w:rPr>
          <w:b/>
        </w:rPr>
        <w:t xml:space="preserve">Tulos</w:t>
      </w:r>
    </w:p>
    <w:p>
      <w:r>
        <w:t xml:space="preserve">Kuinka monta kieltä tunnustettiin vuoden 1963 virallisia kieliä koskevan perustuslain muutoksen jälkeen?</w:t>
      </w:r>
    </w:p>
    <w:p>
      <w:r>
        <w:rPr>
          <w:b/>
        </w:rPr>
        <w:t xml:space="preserve">Esimerkki 7.910</w:t>
      </w:r>
    </w:p>
    <w:p>
      <w:r>
        <w:t xml:space="preserve">Milloin ensimmäinen kultakolikko julkaistiin?</w:t>
      </w:r>
    </w:p>
    <w:p>
      <w:r>
        <w:rPr>
          <w:b/>
        </w:rPr>
        <w:t xml:space="preserve">Tulos</w:t>
      </w:r>
    </w:p>
    <w:p>
      <w:r>
        <w:t xml:space="preserve">Milloin ensimmäinen kultakolikko valmistettiin rahapajan tietojen mukaan?</w:t>
      </w:r>
    </w:p>
    <w:p>
      <w:r>
        <w:rPr>
          <w:b/>
        </w:rPr>
        <w:t xml:space="preserve">Tulos</w:t>
      </w:r>
    </w:p>
    <w:p>
      <w:r>
        <w:t xml:space="preserve">Milloin Longacren muistiinpanojen mukaan ensimmäinen kultadollari valmistettiin?</w:t>
      </w:r>
    </w:p>
    <w:p>
      <w:r>
        <w:rPr>
          <w:b/>
        </w:rPr>
        <w:t xml:space="preserve">Esimerkki 7.911</w:t>
      </w:r>
    </w:p>
    <w:p>
      <w:r>
        <w:t xml:space="preserve">Luun osa, joka muodostaa kulman luun päärungon kanssa?</w:t>
      </w:r>
    </w:p>
    <w:p>
      <w:r>
        <w:rPr>
          <w:b/>
        </w:rPr>
        <w:t xml:space="preserve">Tulos</w:t>
      </w:r>
    </w:p>
    <w:p>
      <w:r>
        <w:t xml:space="preserve">Luun osa, joka tyypillisesti muodostaa tylpän kulman luun päärungon kanssa?</w:t>
      </w:r>
    </w:p>
    <w:p>
      <w:r>
        <w:rPr>
          <w:b/>
        </w:rPr>
        <w:t xml:space="preserve">Tulos</w:t>
      </w:r>
    </w:p>
    <w:p>
      <w:r>
        <w:t xml:space="preserve">Luun levymainen osa, joka sijaitsee poikittain luun päärungosta?</w:t>
      </w:r>
    </w:p>
    <w:p>
      <w:r>
        <w:rPr>
          <w:b/>
        </w:rPr>
        <w:t xml:space="preserve">Esimerkki 7.912</w:t>
      </w:r>
    </w:p>
    <w:p>
      <w:r>
        <w:t xml:space="preserve">Mikä oli keskimääräinen elinajanodote Rooman valtakunnassa?</w:t>
      </w:r>
    </w:p>
    <w:p>
      <w:r>
        <w:rPr>
          <w:b/>
        </w:rPr>
        <w:t xml:space="preserve">Tulos</w:t>
      </w:r>
    </w:p>
    <w:p>
      <w:r>
        <w:t xml:space="preserve">Mikä oli keskimääräinen elinajanodote Rooman valtakunnassa ennen lapsikuolleisuuden huomioon ottamista?</w:t>
      </w:r>
    </w:p>
    <w:p>
      <w:r>
        <w:rPr>
          <w:b/>
        </w:rPr>
        <w:t xml:space="preserve">Tulos</w:t>
      </w:r>
    </w:p>
    <w:p>
      <w:r>
        <w:t xml:space="preserve">Mikä oli keskimääräinen elinajanodote Rooman valtakunnassa, kun lapsikuolleisuus on otettu huomioon?</w:t>
      </w:r>
    </w:p>
    <w:p>
      <w:r>
        <w:rPr>
          <w:b/>
        </w:rPr>
        <w:t xml:space="preserve">Esimerkki 7.913</w:t>
      </w:r>
    </w:p>
    <w:p>
      <w:r>
        <w:t xml:space="preserve">Milloin uusi pallo voidaan ottaa käyttöön testikriketissä?</w:t>
      </w:r>
    </w:p>
    <w:p>
      <w:r>
        <w:rPr>
          <w:b/>
        </w:rPr>
        <w:t xml:space="preserve">Tulos</w:t>
      </w:r>
    </w:p>
    <w:p>
      <w:r>
        <w:t xml:space="preserve">Milloin uutta palloa voidaan käyttää ensimmäistä kertaa testikriketissä?</w:t>
      </w:r>
    </w:p>
    <w:p>
      <w:r>
        <w:rPr>
          <w:b/>
        </w:rPr>
        <w:t xml:space="preserve">Tulos</w:t>
      </w:r>
    </w:p>
    <w:p>
      <w:r>
        <w:t xml:space="preserve">Milloin uusi pallo voidaan ottaa testikriketissä sen jälkeen, kun uusi pallo on jo otettu?</w:t>
      </w:r>
    </w:p>
    <w:p>
      <w:r>
        <w:rPr>
          <w:b/>
        </w:rPr>
        <w:t xml:space="preserve">Esimerkki 7.914</w:t>
      </w:r>
    </w:p>
    <w:p>
      <w:r>
        <w:t xml:space="preserve">Missä euroviisut 2018 järjestetään?</w:t>
      </w:r>
    </w:p>
    <w:p>
      <w:r>
        <w:rPr>
          <w:b/>
        </w:rPr>
        <w:t xml:space="preserve">Tulos</w:t>
      </w:r>
    </w:p>
    <w:p>
      <w:r>
        <w:t xml:space="preserve">Missä järjestetään vuoden 2018 euroviisut?</w:t>
      </w:r>
    </w:p>
    <w:p>
      <w:r>
        <w:rPr>
          <w:b/>
        </w:rPr>
        <w:t xml:space="preserve">Tulos</w:t>
      </w:r>
    </w:p>
    <w:p>
      <w:r>
        <w:t xml:space="preserve">Missä vuoden 2018 euroviisut järjestetään?</w:t>
      </w:r>
    </w:p>
    <w:p>
      <w:r>
        <w:rPr>
          <w:b/>
        </w:rPr>
        <w:t xml:space="preserve">Esimerkki 7.915</w:t>
      </w:r>
    </w:p>
    <w:p>
      <w:r>
        <w:t xml:space="preserve">Milloin twenty one pilots aloitti tauon?</w:t>
      </w:r>
    </w:p>
    <w:p>
      <w:r>
        <w:rPr>
          <w:b/>
        </w:rPr>
        <w:t xml:space="preserve">Tulos</w:t>
      </w:r>
    </w:p>
    <w:p>
      <w:r>
        <w:t xml:space="preserve">Milloin Twenty One Pilots ilmoitti tauostaan?</w:t>
      </w:r>
    </w:p>
    <w:p>
      <w:r>
        <w:rPr>
          <w:b/>
        </w:rPr>
        <w:t xml:space="preserve">Tulos</w:t>
      </w:r>
    </w:p>
    <w:p>
      <w:r>
        <w:t xml:space="preserve">Milloin Twenty One Pilotsin tauko alkoi virallisesti?</w:t>
      </w:r>
    </w:p>
    <w:p>
      <w:r>
        <w:rPr>
          <w:b/>
        </w:rPr>
        <w:t xml:space="preserve">Esimerkki 7.916</w:t>
      </w:r>
    </w:p>
    <w:p>
      <w:r>
        <w:t xml:space="preserve">Mikä on ikäraja nysc Nigeriassa?</w:t>
      </w:r>
    </w:p>
    <w:p>
      <w:r>
        <w:rPr>
          <w:b/>
        </w:rPr>
        <w:t xml:space="preserve">Tulos</w:t>
      </w:r>
    </w:p>
    <w:p>
      <w:r>
        <w:t xml:space="preserve">Mikä on ylempi ikäraja nysc Nigeriassa ylös valmistuminen?</w:t>
      </w:r>
    </w:p>
    <w:p>
      <w:r>
        <w:rPr>
          <w:b/>
        </w:rPr>
        <w:t xml:space="preserve">Tulos</w:t>
      </w:r>
    </w:p>
    <w:p>
      <w:r>
        <w:t xml:space="preserve">Mikä on yläikäraja nysc Nigeriassa opiskelijalle, joka on valmistunut ennen 30 vuotta, mutta jätti palveluvuoden väliin?</w:t>
      </w:r>
    </w:p>
    <w:p>
      <w:r>
        <w:rPr>
          <w:b/>
        </w:rPr>
        <w:t xml:space="preserve">Esimerkki 7.917</w:t>
      </w:r>
    </w:p>
    <w:p>
      <w:r>
        <w:t xml:space="preserve">Milloin King piti "minulla on unelma" -puheensa?</w:t>
      </w:r>
    </w:p>
    <w:p>
      <w:r>
        <w:rPr>
          <w:b/>
        </w:rPr>
        <w:t xml:space="preserve">Tulos</w:t>
      </w:r>
    </w:p>
    <w:p>
      <w:r>
        <w:t xml:space="preserve">Missä tilaisuudessa King piti I have a dream -puheensa?</w:t>
      </w:r>
    </w:p>
    <w:p>
      <w:r>
        <w:rPr>
          <w:b/>
        </w:rPr>
        <w:t xml:space="preserve">Tulos</w:t>
      </w:r>
    </w:p>
    <w:p>
      <w:r>
        <w:t xml:space="preserve">Minä päivänä King piti I have a dream -puheensa?</w:t>
      </w:r>
    </w:p>
    <w:p>
      <w:r>
        <w:rPr>
          <w:b/>
        </w:rPr>
        <w:t xml:space="preserve">Esimerkki 7.918</w:t>
      </w:r>
    </w:p>
    <w:p>
      <w:r>
        <w:t xml:space="preserve">Mitä muistomerkkejä on monument ave Richmond va?</w:t>
      </w:r>
    </w:p>
    <w:p>
      <w:r>
        <w:rPr>
          <w:b/>
        </w:rPr>
        <w:t xml:space="preserve">Tulos</w:t>
      </w:r>
    </w:p>
    <w:p>
      <w:r>
        <w:t xml:space="preserve">Millaisia muistomerkkejä on pääasiassa monument ave. Richmondissa, VA:ssa?</w:t>
      </w:r>
    </w:p>
    <w:p>
      <w:r>
        <w:rPr>
          <w:b/>
        </w:rPr>
        <w:t xml:space="preserve">Tulos</w:t>
      </w:r>
    </w:p>
    <w:p>
      <w:r>
        <w:t xml:space="preserve">Minkä ihmisten muistomerkit ovat monument ave. Richmondissa, VA?</w:t>
      </w:r>
    </w:p>
    <w:p>
      <w:r>
        <w:rPr>
          <w:b/>
        </w:rPr>
        <w:t xml:space="preserve">Esimerkki 7.919</w:t>
      </w:r>
    </w:p>
    <w:p>
      <w:r>
        <w:t xml:space="preserve">Mikä verkko lähettää ncaa-koripalloturnauksen?</w:t>
      </w:r>
    </w:p>
    <w:p>
      <w:r>
        <w:rPr>
          <w:b/>
        </w:rPr>
        <w:t xml:space="preserve">Tulos</w:t>
      </w:r>
    </w:p>
    <w:p>
      <w:r>
        <w:t xml:space="preserve">Mikä verkko lähettää vuoden 2017 ncaa-koripalloturnauksen Final Four- ja mestaruusottelut?</w:t>
      </w:r>
    </w:p>
    <w:p>
      <w:r>
        <w:rPr>
          <w:b/>
        </w:rPr>
        <w:t xml:space="preserve">Tulos</w:t>
      </w:r>
    </w:p>
    <w:p>
      <w:r>
        <w:t xml:space="preserve">Mikä verkko lähettää vuoden 2017 ncaa-koripalloturnauksen First Fourin?</w:t>
      </w:r>
    </w:p>
    <w:p>
      <w:r>
        <w:rPr>
          <w:b/>
        </w:rPr>
        <w:t xml:space="preserve">Tulos</w:t>
      </w:r>
    </w:p>
    <w:p>
      <w:r>
        <w:t xml:space="preserve">Mikä verkko lähettää tavanomaisen 2016 ncaa koripalloturnauksen Final Four ja mestaruuspelit?</w:t>
      </w:r>
    </w:p>
    <w:p>
      <w:r>
        <w:rPr>
          <w:b/>
        </w:rPr>
        <w:t xml:space="preserve">Tulos</w:t>
      </w:r>
    </w:p>
    <w:p>
      <w:r>
        <w:t xml:space="preserve">Mikä verkko lähettää perinteisen 2015 ncaa koripalloturnauksen mestaruusottelun?</w:t>
      </w:r>
    </w:p>
    <w:p>
      <w:r>
        <w:rPr>
          <w:b/>
        </w:rPr>
        <w:t xml:space="preserve">Tulos</w:t>
      </w:r>
    </w:p>
    <w:p>
      <w:r>
        <w:t xml:space="preserve">Mikä verkko lähettää vuoden 2015 ncaa-koripalloturnauksen First Fourin?</w:t>
      </w:r>
    </w:p>
    <w:p>
      <w:r>
        <w:rPr>
          <w:b/>
        </w:rPr>
        <w:t xml:space="preserve">Esimerkki 7.920</w:t>
      </w:r>
    </w:p>
    <w:p>
      <w:r>
        <w:t xml:space="preserve">Kuka näyttelee davy jonesia Pirates of the caribbean?</w:t>
      </w:r>
    </w:p>
    <w:p>
      <w:r>
        <w:rPr>
          <w:b/>
        </w:rPr>
        <w:t xml:space="preserve">Tulos</w:t>
      </w:r>
    </w:p>
    <w:p>
      <w:r>
        <w:t xml:space="preserve">Kuka esittää Davy Jonesia Pirates of the Caribbean -elokuvissa?</w:t>
      </w:r>
    </w:p>
    <w:p>
      <w:r>
        <w:rPr>
          <w:b/>
        </w:rPr>
        <w:t xml:space="preserve">Tulos</w:t>
      </w:r>
    </w:p>
    <w:p>
      <w:r>
        <w:t xml:space="preserve">Kuka esittää Karibian merirosvojen Davy Jonesin ääntä Kingdom Hearts -videopelissä?</w:t>
      </w:r>
    </w:p>
    <w:p>
      <w:r>
        <w:rPr>
          <w:b/>
        </w:rPr>
        <w:t xml:space="preserve">Esimerkki 7.921</w:t>
      </w:r>
    </w:p>
    <w:p>
      <w:r>
        <w:t xml:space="preserve">Milloin Yhdysvallat pudotti atomipommin Hiroshimaan?</w:t>
      </w:r>
    </w:p>
    <w:p>
      <w:r>
        <w:rPr>
          <w:b/>
        </w:rPr>
        <w:t xml:space="preserve">Tulos</w:t>
      </w:r>
    </w:p>
    <w:p>
      <w:r>
        <w:t xml:space="preserve">Minä päivänä Yhdysvallat pudotti atomipommin Hiroshimaan?</w:t>
      </w:r>
    </w:p>
    <w:p>
      <w:r>
        <w:rPr>
          <w:b/>
        </w:rPr>
        <w:t xml:space="preserve">Tulos</w:t>
      </w:r>
    </w:p>
    <w:p>
      <w:r>
        <w:t xml:space="preserve">Mihin aikaan Yhdysvallat pudotti atomipommin Hiroshimaan?</w:t>
      </w:r>
    </w:p>
    <w:p>
      <w:r>
        <w:rPr>
          <w:b/>
        </w:rPr>
        <w:t xml:space="preserve">Esimerkki 7.922</w:t>
      </w:r>
    </w:p>
    <w:p>
      <w:r>
        <w:t xml:space="preserve">Millainen lisko on oranssi, jossa on mustia täpliä?</w:t>
      </w:r>
    </w:p>
    <w:p>
      <w:r>
        <w:rPr>
          <w:b/>
        </w:rPr>
        <w:t xml:space="preserve">Tulos</w:t>
      </w:r>
    </w:p>
    <w:p>
      <w:r>
        <w:t xml:space="preserve">Minkälainen liskon kaltainen eläin on 11-18 cm pitkä, oranssi ja punainen ja siinä on epäsäännöllisiä mustia täpliä?</w:t>
      </w:r>
    </w:p>
    <w:p>
      <w:r>
        <w:rPr>
          <w:b/>
        </w:rPr>
        <w:t xml:space="preserve">Tulos</w:t>
      </w:r>
    </w:p>
    <w:p>
      <w:r>
        <w:t xml:space="preserve">Minkälainen liskon kaltainen eläin on 10-20 cm pitkä ja oranssi, jossa on epäsäännöllisiä mustia täpliä?</w:t>
      </w:r>
    </w:p>
    <w:p>
      <w:r>
        <w:rPr>
          <w:b/>
        </w:rPr>
        <w:t xml:space="preserve">Tulos</w:t>
      </w:r>
    </w:p>
    <w:p>
      <w:r>
        <w:t xml:space="preserve">Minkälainen liskon kaltainen eläin on 7,6-20 cm pitkä ja punaruskea, jossa on 30-40 pyöreää mustaa täplää?</w:t>
      </w:r>
    </w:p>
    <w:p>
      <w:r>
        <w:rPr>
          <w:b/>
        </w:rPr>
        <w:t xml:space="preserve">Tulos</w:t>
      </w:r>
    </w:p>
    <w:p>
      <w:r>
        <w:t xml:space="preserve">Minkälainen myrkyllinen lisko, jota tavataan lounaassa, voi olla oranssi ja siinä on mustia täpliä?</w:t>
      </w:r>
    </w:p>
    <w:p>
      <w:r>
        <w:rPr>
          <w:b/>
        </w:rPr>
        <w:t xml:space="preserve">Esimerkki 7.923</w:t>
      </w:r>
    </w:p>
    <w:p>
      <w:r>
        <w:t xml:space="preserve">Kuka lauloi Simon Smith ja hänen tanssiva karhunsa?</w:t>
      </w:r>
    </w:p>
    <w:p>
      <w:r>
        <w:rPr>
          <w:b/>
        </w:rPr>
        <w:t xml:space="preserve">Tulos</w:t>
      </w:r>
    </w:p>
    <w:p>
      <w:r>
        <w:t xml:space="preserve">Kuka lauloi "Simon Smith and His Amazing Dancing Bear" vuonna 1967?</w:t>
      </w:r>
    </w:p>
    <w:p>
      <w:r>
        <w:rPr>
          <w:b/>
        </w:rPr>
        <w:t xml:space="preserve">Tulos</w:t>
      </w:r>
    </w:p>
    <w:p>
      <w:r>
        <w:t xml:space="preserve">Kuka kirjoitti ja lauloi "Simon Smith and His Amazing Dancing Bear" vuonna 1972?</w:t>
      </w:r>
    </w:p>
    <w:p>
      <w:r>
        <w:rPr>
          <w:b/>
        </w:rPr>
        <w:t xml:space="preserve">Tulos</w:t>
      </w:r>
    </w:p>
    <w:p>
      <w:r>
        <w:t xml:space="preserve">Kuka lauloi "Simon Smith and His Amazing Dancing Bear" The Muppet Show'n ensimmäisessä jaksossa?</w:t>
      </w:r>
    </w:p>
    <w:p>
      <w:r>
        <w:rPr>
          <w:b/>
        </w:rPr>
        <w:t xml:space="preserve">Esimerkki 7.924</w:t>
      </w:r>
    </w:p>
    <w:p>
      <w:r>
        <w:t xml:space="preserve">Milloin uusi soololeffa ilmestyy?</w:t>
      </w:r>
    </w:p>
    <w:p>
      <w:r>
        <w:rPr>
          <w:b/>
        </w:rPr>
        <w:t xml:space="preserve">Tulos</w:t>
      </w:r>
    </w:p>
    <w:p>
      <w:r>
        <w:t xml:space="preserve">Milloin uusi soololeffa tulee El Capitan-teatteriin Los Angelesissa?</w:t>
      </w:r>
    </w:p>
    <w:p>
      <w:r>
        <w:rPr>
          <w:b/>
        </w:rPr>
        <w:t xml:space="preserve">Tulos</w:t>
      </w:r>
    </w:p>
    <w:p>
      <w:r>
        <w:t xml:space="preserve">Milloin uusi sooloelokuva ilmestyy laajalti Yhdysvalloissa?</w:t>
      </w:r>
    </w:p>
    <w:p>
      <w:r>
        <w:rPr>
          <w:b/>
        </w:rPr>
        <w:t xml:space="preserve">Tulos</w:t>
      </w:r>
    </w:p>
    <w:p>
      <w:r>
        <w:t xml:space="preserve">Milloin uusi soololeffa esitetään ensi kertaa Cannesin elokuvajuhlilla?</w:t>
      </w:r>
    </w:p>
    <w:p>
      <w:r>
        <w:rPr>
          <w:b/>
        </w:rPr>
        <w:t xml:space="preserve">Tulos</w:t>
      </w:r>
    </w:p>
    <w:p>
      <w:r>
        <w:t xml:space="preserve">Milloin uusi soololeffa ilmestyy tietyissä maissa?</w:t>
      </w:r>
    </w:p>
    <w:p>
      <w:r>
        <w:rPr>
          <w:b/>
        </w:rPr>
        <w:t xml:space="preserve">Esimerkki 7.925</w:t>
      </w:r>
    </w:p>
    <w:p>
      <w:r>
        <w:t xml:space="preserve">Mistä dana air nousee ilmaan Lagosissa?</w:t>
      </w:r>
    </w:p>
    <w:p>
      <w:r>
        <w:rPr>
          <w:b/>
        </w:rPr>
        <w:t xml:space="preserve">Tulos</w:t>
      </w:r>
    </w:p>
    <w:p>
      <w:r>
        <w:t xml:space="preserve">Miltä lentoasemalta Dana Air lähtee Lagosissa?</w:t>
      </w:r>
    </w:p>
    <w:p>
      <w:r>
        <w:rPr>
          <w:b/>
        </w:rPr>
        <w:t xml:space="preserve">Tulos</w:t>
      </w:r>
    </w:p>
    <w:p>
      <w:r>
        <w:t xml:space="preserve">Mistä terminaalista Dana Air lähtee Lagosissa?</w:t>
      </w:r>
    </w:p>
    <w:p>
      <w:r>
        <w:rPr>
          <w:b/>
        </w:rPr>
        <w:t xml:space="preserve">Esimerkki 7.926</w:t>
      </w:r>
    </w:p>
    <w:p>
      <w:r>
        <w:t xml:space="preserve">Kuka näyttelee tiedeopettajaa Kapteeni alushousuissa?</w:t>
      </w:r>
    </w:p>
    <w:p>
      <w:r>
        <w:rPr>
          <w:b/>
        </w:rPr>
        <w:t xml:space="preserve">Tulos</w:t>
      </w:r>
    </w:p>
    <w:p>
      <w:r>
        <w:t xml:space="preserve">Kuka näyttelee tavallista tiedeopettajaa kapteeni alushousuissa?</w:t>
      </w:r>
    </w:p>
    <w:p>
      <w:r>
        <w:rPr>
          <w:b/>
        </w:rPr>
        <w:t xml:space="preserve">Tulos</w:t>
      </w:r>
    </w:p>
    <w:p>
      <w:r>
        <w:t xml:space="preserve">Kuka näyttelee kapteeni kalsareissa luonnontieteiden opettajan sijaista?</w:t>
      </w:r>
    </w:p>
    <w:p>
      <w:r>
        <w:rPr>
          <w:b/>
        </w:rPr>
        <w:t xml:space="preserve">Esimerkki 7.927</w:t>
      </w:r>
    </w:p>
    <w:p>
      <w:r>
        <w:t xml:space="preserve">Milloin Brown vastaan opetuslautakunta tapahtui?</w:t>
      </w:r>
    </w:p>
    <w:p>
      <w:r>
        <w:rPr>
          <w:b/>
        </w:rPr>
        <w:t xml:space="preserve">Tulos</w:t>
      </w:r>
    </w:p>
    <w:p>
      <w:r>
        <w:t xml:space="preserve">Milloin korkein oikeus teki päätöksen Brown vastaan koulutuslautakunta?</w:t>
      </w:r>
    </w:p>
    <w:p>
      <w:r>
        <w:rPr>
          <w:b/>
        </w:rPr>
        <w:t xml:space="preserve">Tulos</w:t>
      </w:r>
    </w:p>
    <w:p>
      <w:r>
        <w:t xml:space="preserve">Milloin Brown vastaan opetuslautakunta annettiin?</w:t>
      </w:r>
    </w:p>
    <w:p>
      <w:r>
        <w:rPr>
          <w:b/>
        </w:rPr>
        <w:t xml:space="preserve">Esimerkki 7.928</w:t>
      </w:r>
    </w:p>
    <w:p>
      <w:r>
        <w:t xml:space="preserve">Kuinka monta peliä Rabbitohs on voittanut tällä kaudella?</w:t>
      </w:r>
    </w:p>
    <w:p>
      <w:r>
        <w:rPr>
          <w:b/>
        </w:rPr>
        <w:t xml:space="preserve">Tulos</w:t>
      </w:r>
    </w:p>
    <w:p>
      <w:r>
        <w:t xml:space="preserve">Kuinka monta peliä rabbitohs voitti kaudella 2019?</w:t>
      </w:r>
    </w:p>
    <w:p>
      <w:r>
        <w:rPr>
          <w:b/>
        </w:rPr>
        <w:t xml:space="preserve">Tulos</w:t>
      </w:r>
    </w:p>
    <w:p>
      <w:r>
        <w:t xml:space="preserve">Kuinka monta peliä Rabbitohs voitti kaudella 2018?</w:t>
      </w:r>
    </w:p>
    <w:p>
      <w:r>
        <w:rPr>
          <w:b/>
        </w:rPr>
        <w:t xml:space="preserve">Tulos</w:t>
      </w:r>
    </w:p>
    <w:p>
      <w:r>
        <w:t xml:space="preserve">Kuinka monta peliä Rabbitohs voitti kaudella 2017?</w:t>
      </w:r>
    </w:p>
    <w:p>
      <w:r>
        <w:rPr>
          <w:b/>
        </w:rPr>
        <w:t xml:space="preserve">Esimerkki 7.929</w:t>
      </w:r>
    </w:p>
    <w:p>
      <w:r>
        <w:t xml:space="preserve">Mikä on flash season 4:n julkaisupäivä?</w:t>
      </w:r>
    </w:p>
    <w:p>
      <w:r>
        <w:rPr>
          <w:b/>
        </w:rPr>
        <w:t xml:space="preserve">Tulos</w:t>
      </w:r>
    </w:p>
    <w:p>
      <w:r>
        <w:t xml:space="preserve">Mikä on Flashin 4. kauden verkkojulkaisun julkaisupäivä?</w:t>
      </w:r>
    </w:p>
    <w:p>
      <w:r>
        <w:rPr>
          <w:b/>
        </w:rPr>
        <w:t xml:space="preserve">Tulos</w:t>
      </w:r>
    </w:p>
    <w:p>
      <w:r>
        <w:t xml:space="preserve">Mikä on The Flash season 4:n julkaisupäivä Blue Rayllä?</w:t>
      </w:r>
    </w:p>
    <w:p>
      <w:r>
        <w:rPr>
          <w:b/>
        </w:rPr>
        <w:t xml:space="preserve">Tulos</w:t>
      </w:r>
    </w:p>
    <w:p>
      <w:r>
        <w:t xml:space="preserve">Mikä on The Flash 4. kauden julkaisupäivä Netflixissä?</w:t>
      </w:r>
    </w:p>
    <w:p>
      <w:r>
        <w:rPr>
          <w:b/>
        </w:rPr>
        <w:t xml:space="preserve">Esimerkki 7.930</w:t>
      </w:r>
    </w:p>
    <w:p>
      <w:r>
        <w:t xml:space="preserve">Mille sijalle Venäjä sijoittui MM-kisoissa?</w:t>
      </w:r>
    </w:p>
    <w:p>
      <w:r>
        <w:rPr>
          <w:b/>
        </w:rPr>
        <w:t xml:space="preserve">Tulos</w:t>
      </w:r>
    </w:p>
    <w:p>
      <w:r>
        <w:t xml:space="preserve">Mille sijalle Venäjä sijoittui vuoden 2014 jalkapallon MM-kisoissa?</w:t>
      </w:r>
    </w:p>
    <w:p>
      <w:r>
        <w:rPr>
          <w:b/>
        </w:rPr>
        <w:t xml:space="preserve">Tulos</w:t>
      </w:r>
    </w:p>
    <w:p>
      <w:r>
        <w:t xml:space="preserve">Mille sijalle Venäjä sijoittui vuoden 2002 jalkapallon MM-kisoissa?</w:t>
      </w:r>
    </w:p>
    <w:p>
      <w:r>
        <w:rPr>
          <w:b/>
        </w:rPr>
        <w:t xml:space="preserve">Tulos</w:t>
      </w:r>
    </w:p>
    <w:p>
      <w:r>
        <w:t xml:space="preserve">Mille sijalle Venäjä sijoittui vuoden 1994 jalkapallon MM-kisoissa?</w:t>
      </w:r>
    </w:p>
    <w:p>
      <w:r>
        <w:rPr>
          <w:b/>
        </w:rPr>
        <w:t xml:space="preserve">Tulos</w:t>
      </w:r>
    </w:p>
    <w:p>
      <w:r>
        <w:t xml:space="preserve">Mille sijalle Venäjä sijoittui vuoden 2011 rugbyn MM-kisoissa?</w:t>
      </w:r>
    </w:p>
    <w:p>
      <w:r>
        <w:rPr>
          <w:b/>
        </w:rPr>
        <w:t xml:space="preserve">Esimerkki 7.931</w:t>
      </w:r>
    </w:p>
    <w:p>
      <w:r>
        <w:t xml:space="preserve">Kuka keksi sanonnan "asiakas on aina oikeassa"?</w:t>
      </w:r>
    </w:p>
    <w:p>
      <w:r>
        <w:rPr>
          <w:b/>
        </w:rPr>
        <w:t xml:space="preserve">Tulos</w:t>
      </w:r>
    </w:p>
    <w:p>
      <w:r>
        <w:t xml:space="preserve">Kuka lontoolainen keksi sanonnan "asiakas on aina oikeassa"?</w:t>
      </w:r>
    </w:p>
    <w:p>
      <w:r>
        <w:rPr>
          <w:b/>
        </w:rPr>
        <w:t xml:space="preserve">Tulos</w:t>
      </w:r>
    </w:p>
    <w:p>
      <w:r>
        <w:t xml:space="preserve">Kuka Philadelphiasta keksi sanonnan "asiakas on aina oikeassa"?</w:t>
      </w:r>
    </w:p>
    <w:p>
      <w:r>
        <w:rPr>
          <w:b/>
        </w:rPr>
        <w:t xml:space="preserve">Tulos</w:t>
      </w:r>
    </w:p>
    <w:p>
      <w:r>
        <w:t xml:space="preserve">Kuka New Yorkista keksi sanonnan "asiakas on aina oikeassa"?</w:t>
      </w:r>
    </w:p>
    <w:p>
      <w:r>
        <w:rPr>
          <w:b/>
        </w:rPr>
        <w:t xml:space="preserve">Esimerkki 7.932</w:t>
      </w:r>
    </w:p>
    <w:p>
      <w:r>
        <w:t xml:space="preserve">Kuka voitti naisten curlingin Sotshissa?</w:t>
      </w:r>
    </w:p>
    <w:p>
      <w:r>
        <w:rPr>
          <w:b/>
        </w:rPr>
        <w:t xml:space="preserve">Tulos</w:t>
      </w:r>
    </w:p>
    <w:p>
      <w:r>
        <w:t xml:space="preserve">Kuka maa voitti kultamitalin naisten curlingissa Sotshissa?</w:t>
      </w:r>
    </w:p>
    <w:p>
      <w:r>
        <w:rPr>
          <w:b/>
        </w:rPr>
        <w:t xml:space="preserve">Tulos</w:t>
      </w:r>
    </w:p>
    <w:p>
      <w:r>
        <w:t xml:space="preserve">Kuka maa voitti naisten curlingin Sivler-mitalin Sotshissa?</w:t>
      </w:r>
    </w:p>
    <w:p>
      <w:r>
        <w:rPr>
          <w:b/>
        </w:rPr>
        <w:t xml:space="preserve">Tulos</w:t>
      </w:r>
    </w:p>
    <w:p>
      <w:r>
        <w:t xml:space="preserve">Kuka maa voitti pronssia naisten curlingissa Sotshissa?</w:t>
      </w:r>
    </w:p>
    <w:p>
      <w:r>
        <w:rPr>
          <w:b/>
        </w:rPr>
        <w:t xml:space="preserve">Tulos</w:t>
      </w:r>
    </w:p>
    <w:p>
      <w:r>
        <w:t xml:space="preserve">Ketkä urheilijat voittivat kultamitalin naisten curlingissa Sotshissa?</w:t>
      </w:r>
    </w:p>
    <w:p>
      <w:r>
        <w:rPr>
          <w:b/>
        </w:rPr>
        <w:t xml:space="preserve">Tulos</w:t>
      </w:r>
    </w:p>
    <w:p>
      <w:r>
        <w:t xml:space="preserve">Ketkä urheilijat voittivat hopeaa naisten curlingissa Sotshissa?</w:t>
      </w:r>
    </w:p>
    <w:p>
      <w:r>
        <w:rPr>
          <w:b/>
        </w:rPr>
        <w:t xml:space="preserve">Tulos</w:t>
      </w:r>
    </w:p>
    <w:p>
      <w:r>
        <w:t xml:space="preserve">Ketkä urheilijat voittivat pronssia naisten curlingissa Sotshissa?</w:t>
      </w:r>
    </w:p>
    <w:p>
      <w:r>
        <w:rPr>
          <w:b/>
        </w:rPr>
        <w:t xml:space="preserve">Esimerkki 7.933</w:t>
      </w:r>
    </w:p>
    <w:p>
      <w:r>
        <w:t xml:space="preserve">Kuka nimitti Intian yleisen tilintarkastajan?</w:t>
      </w:r>
    </w:p>
    <w:p>
      <w:r>
        <w:rPr>
          <w:b/>
        </w:rPr>
        <w:t xml:space="preserve">Tulos</w:t>
      </w:r>
    </w:p>
    <w:p>
      <w:r>
        <w:t xml:space="preserve">Mikä viranhaltija nimittää Intian yleisen tilintarkastajan?</w:t>
      </w:r>
    </w:p>
    <w:p>
      <w:r>
        <w:rPr>
          <w:b/>
        </w:rPr>
        <w:t xml:space="preserve">Tulos</w:t>
      </w:r>
    </w:p>
    <w:p>
      <w:r>
        <w:t xml:space="preserve">Mikä on sen henkilön nimi, joka nimitti Intian nykyisen päävalvojan ja tilintarkastajan?</w:t>
      </w:r>
    </w:p>
    <w:p>
      <w:r>
        <w:rPr>
          <w:b/>
        </w:rPr>
        <w:t xml:space="preserve">Esimerkki 7.934</w:t>
      </w:r>
    </w:p>
    <w:p>
      <w:r>
        <w:t xml:space="preserve">Kuka lauloi, että olet ainoa ja oikea?</w:t>
      </w:r>
    </w:p>
    <w:p>
      <w:r>
        <w:rPr>
          <w:b/>
        </w:rPr>
        <w:t xml:space="preserve">Tulos</w:t>
      </w:r>
    </w:p>
    <w:p>
      <w:r>
        <w:t xml:space="preserve">Kuka lauloi, että olet ainoa ja oikea rakkauteni?</w:t>
      </w:r>
    </w:p>
    <w:p>
      <w:r>
        <w:rPr>
          <w:b/>
        </w:rPr>
        <w:t xml:space="preserve">Tulos</w:t>
      </w:r>
    </w:p>
    <w:p>
      <w:r>
        <w:t xml:space="preserve">Kuka lauloi laulun you are my one and only true love?</w:t>
      </w:r>
    </w:p>
    <w:p>
      <w:r>
        <w:rPr>
          <w:b/>
        </w:rPr>
        <w:t xml:space="preserve">Tulos</w:t>
      </w:r>
    </w:p>
    <w:p>
      <w:r>
        <w:t xml:space="preserve">Kuka lauloi taustalaulun kappaleessa You are my one and only true love?</w:t>
      </w:r>
    </w:p>
    <w:p>
      <w:r>
        <w:rPr>
          <w:b/>
        </w:rPr>
        <w:t xml:space="preserve">Esimerkki 7.935</w:t>
      </w:r>
    </w:p>
    <w:p>
      <w:r>
        <w:t xml:space="preserve">Milloin The Handmaid's Tale 2. kausi alkoi?</w:t>
      </w:r>
    </w:p>
    <w:p>
      <w:r>
        <w:rPr>
          <w:b/>
        </w:rPr>
        <w:t xml:space="preserve">Tulos</w:t>
      </w:r>
    </w:p>
    <w:p>
      <w:r>
        <w:t xml:space="preserve">Milloin The Handmaid's Tale 2. kausi alkoi pyöriä?</w:t>
      </w:r>
    </w:p>
    <w:p>
      <w:r>
        <w:rPr>
          <w:b/>
        </w:rPr>
        <w:t xml:space="preserve">Tulos</w:t>
      </w:r>
    </w:p>
    <w:p>
      <w:r>
        <w:t xml:space="preserve">Milloin The Handmaid's Tale 2. kauden kuvaukset alkoivat?</w:t>
      </w:r>
    </w:p>
    <w:p>
      <w:r>
        <w:rPr>
          <w:b/>
        </w:rPr>
        <w:t xml:space="preserve">Esimerkki 7.936</w:t>
      </w:r>
    </w:p>
    <w:p>
      <w:r>
        <w:t xml:space="preserve">Milloin karhu isossa sinisessä talossa tuli ulos?</w:t>
      </w:r>
    </w:p>
    <w:p>
      <w:r>
        <w:rPr>
          <w:b/>
        </w:rPr>
        <w:t xml:space="preserve">Tulos</w:t>
      </w:r>
    </w:p>
    <w:p>
      <w:r>
        <w:t xml:space="preserve">Milloin Bear In The Big Blue House sai ensi-iltansa?</w:t>
      </w:r>
    </w:p>
    <w:p>
      <w:r>
        <w:rPr>
          <w:b/>
        </w:rPr>
        <w:t xml:space="preserve">Tulos</w:t>
      </w:r>
    </w:p>
    <w:p>
      <w:r>
        <w:t xml:space="preserve">Milloin Karhu isossa sinisessä talossa -jaksojen ensimmäinen jakso ilmestyi?</w:t>
      </w:r>
    </w:p>
    <w:p>
      <w:r>
        <w:rPr>
          <w:b/>
        </w:rPr>
        <w:t xml:space="preserve">Tulos</w:t>
      </w:r>
    </w:p>
    <w:p>
      <w:r>
        <w:t xml:space="preserve">Milloin Karhu isossa sinisessä talossa -elokuvan viimeinen osa ilmestyi?</w:t>
      </w:r>
    </w:p>
    <w:p>
      <w:r>
        <w:rPr>
          <w:b/>
        </w:rPr>
        <w:t xml:space="preserve">Esimerkki 7.937</w:t>
      </w:r>
    </w:p>
    <w:p>
      <w:r>
        <w:t xml:space="preserve">Kuinka monta NCIS-jaksoa on ollut?</w:t>
      </w:r>
    </w:p>
    <w:p>
      <w:r>
        <w:rPr>
          <w:b/>
        </w:rPr>
        <w:t xml:space="preserve">Tulos</w:t>
      </w:r>
    </w:p>
    <w:p>
      <w:r>
        <w:t xml:space="preserve">Kuinka monta ncis-jaksoa on ollut vuoden 2017 loppuun mennessä?</w:t>
      </w:r>
    </w:p>
    <w:p>
      <w:r>
        <w:rPr>
          <w:b/>
        </w:rPr>
        <w:t xml:space="preserve">Tulos</w:t>
      </w:r>
    </w:p>
    <w:p>
      <w:r>
        <w:t xml:space="preserve">Kuinka monta jaksoa ncis:tä on ollut yhteensä 14. kauden loppuun mennessä?</w:t>
      </w:r>
    </w:p>
    <w:p>
      <w:r>
        <w:rPr>
          <w:b/>
        </w:rPr>
        <w:t xml:space="preserve">Tulos</w:t>
      </w:r>
    </w:p>
    <w:p>
      <w:r>
        <w:t xml:space="preserve">Kuinka monta jaksoa ncis:tä on ollut yhteensä 13. kauden loppuun mennessä?</w:t>
      </w:r>
    </w:p>
    <w:p>
      <w:r>
        <w:rPr>
          <w:b/>
        </w:rPr>
        <w:t xml:space="preserve">Esimerkki 7.938</w:t>
      </w:r>
    </w:p>
    <w:p>
      <w:r>
        <w:t xml:space="preserve">Kuka lauloi ei koskaan luvannut sinulle ruusutarhaa?</w:t>
      </w:r>
    </w:p>
    <w:p>
      <w:r>
        <w:rPr>
          <w:b/>
        </w:rPr>
        <w:t xml:space="preserve">Tulos</w:t>
      </w:r>
    </w:p>
    <w:p>
      <w:r>
        <w:t xml:space="preserve">Kuka lauloi I Beg Your Pardon (I Never Promised You a Rose Garden) vuonna 1988?</w:t>
      </w:r>
    </w:p>
    <w:p>
      <w:r>
        <w:rPr>
          <w:b/>
        </w:rPr>
        <w:t xml:space="preserve">Tulos</w:t>
      </w:r>
    </w:p>
    <w:p>
      <w:r>
        <w:t xml:space="preserve">Kuka lauloi "(I Never Promised You A) Rose Garden" vuonna 1967?</w:t>
      </w:r>
    </w:p>
    <w:p>
      <w:r>
        <w:rPr>
          <w:b/>
        </w:rPr>
        <w:t xml:space="preserve">Esimerkki 7.939</w:t>
      </w:r>
    </w:p>
    <w:p>
      <w:r>
        <w:t xml:space="preserve">Kuka tekee Megin äänen Family Guyssa?</w:t>
      </w:r>
    </w:p>
    <w:p>
      <w:r>
        <w:rPr>
          <w:b/>
        </w:rPr>
        <w:t xml:space="preserve">Tulos</w:t>
      </w:r>
    </w:p>
    <w:p>
      <w:r>
        <w:t xml:space="preserve">Kuka esitti Megin ääntä Family Guyn alkuperäisessä pilottijaksossa?</w:t>
      </w:r>
    </w:p>
    <w:p>
      <w:r>
        <w:rPr>
          <w:b/>
        </w:rPr>
        <w:t xml:space="preserve">Tulos</w:t>
      </w:r>
    </w:p>
    <w:p>
      <w:r>
        <w:t xml:space="preserve">Kuka oli Megin ääni Family Guyssa vuosina 1999-2000?</w:t>
      </w:r>
    </w:p>
    <w:p>
      <w:r>
        <w:rPr>
          <w:b/>
        </w:rPr>
        <w:t xml:space="preserve">Tulos</w:t>
      </w:r>
    </w:p>
    <w:p>
      <w:r>
        <w:t xml:space="preserve">Kuka oli Megin ääni Family Guyssa vuodesta 1999 nykypäivään?</w:t>
      </w:r>
    </w:p>
    <w:p>
      <w:r>
        <w:rPr>
          <w:b/>
        </w:rPr>
        <w:t xml:space="preserve">Tulos</w:t>
      </w:r>
    </w:p>
    <w:p>
      <w:r>
        <w:t xml:space="preserve">Kuka teki Megin lauluäänen Family Guyssa?</w:t>
      </w:r>
    </w:p>
    <w:p>
      <w:r>
        <w:rPr>
          <w:b/>
        </w:rPr>
        <w:t xml:space="preserve">Tulos</w:t>
      </w:r>
    </w:p>
    <w:p>
      <w:r>
        <w:t xml:space="preserve">Kuka teki Megin lauluäänen elokuvassa Family Guy: Stewie Griffin The Untold Story?</w:t>
      </w:r>
    </w:p>
    <w:p>
      <w:r>
        <w:rPr>
          <w:b/>
        </w:rPr>
        <w:t xml:space="preserve">Esimerkki 7.940</w:t>
      </w:r>
    </w:p>
    <w:p>
      <w:r>
        <w:t xml:space="preserve">Missä All Star Game on vuonna 2018 mlb?</w:t>
      </w:r>
    </w:p>
    <w:p>
      <w:r>
        <w:rPr>
          <w:b/>
        </w:rPr>
        <w:t xml:space="preserve">Tulos</w:t>
      </w:r>
    </w:p>
    <w:p>
      <w:r>
        <w:t xml:space="preserve">Missä kaupungissa oli MLB:n All Star Game vuonna 2018?</w:t>
      </w:r>
    </w:p>
    <w:p>
      <w:r>
        <w:rPr>
          <w:b/>
        </w:rPr>
        <w:t xml:space="preserve">Tulos</w:t>
      </w:r>
    </w:p>
    <w:p>
      <w:r>
        <w:t xml:space="preserve">Millä stadionilla pelattiin MLB:n All Star Game vuonna 2018?</w:t>
      </w:r>
    </w:p>
    <w:p>
      <w:r>
        <w:rPr>
          <w:b/>
        </w:rPr>
        <w:t xml:space="preserve">Esimerkki 7.941</w:t>
      </w:r>
    </w:p>
    <w:p>
      <w:r>
        <w:t xml:space="preserve">Milloin on rakkausvirheiden parittelukausi Floridassa'?</w:t>
      </w:r>
    </w:p>
    <w:p>
      <w:r>
        <w:rPr>
          <w:b/>
        </w:rPr>
        <w:t xml:space="preserve">Tulos</w:t>
      </w:r>
    </w:p>
    <w:p>
      <w:r>
        <w:t xml:space="preserve">Milloin on ensimmäinen rakkauskärpäsen pariutumisaika Floridassa'?</w:t>
      </w:r>
    </w:p>
    <w:p>
      <w:r>
        <w:rPr>
          <w:b/>
        </w:rPr>
        <w:t xml:space="preserve">Tulos</w:t>
      </w:r>
    </w:p>
    <w:p>
      <w:r>
        <w:t xml:space="preserve">Milloin on Floridan toinen rakkauskärpäsen pariutumisaika'?</w:t>
      </w:r>
    </w:p>
    <w:p>
      <w:r>
        <w:rPr>
          <w:b/>
        </w:rPr>
        <w:t xml:space="preserve">Tulos</w:t>
      </w:r>
    </w:p>
    <w:p>
      <w:r>
        <w:t xml:space="preserve">Milloin on kolmannen rakkauden ötökän pariutumisaika Etelä-Floridassa'?</w:t>
      </w:r>
    </w:p>
    <w:p>
      <w:r>
        <w:rPr>
          <w:b/>
        </w:rPr>
        <w:t xml:space="preserve">Esimerkki 7.942</w:t>
      </w:r>
    </w:p>
    <w:p>
      <w:r>
        <w:t xml:space="preserve">Provaiheen 1 aikana homologiset kromosomit vaihtavat dna-segmenttejä prosessissa, jota kutsutaan?</w:t>
      </w:r>
    </w:p>
    <w:p>
      <w:r>
        <w:rPr>
          <w:b/>
        </w:rPr>
        <w:t xml:space="preserve">Tulos</w:t>
      </w:r>
    </w:p>
    <w:p>
      <w:r>
        <w:t xml:space="preserve">Provaiheen 1 aikana homologiset kromosomit vaihtavat dna-segmenttejä erityisessä prosessissa, jota kutsutaan?</w:t>
      </w:r>
    </w:p>
    <w:p>
      <w:r>
        <w:rPr>
          <w:b/>
        </w:rPr>
        <w:t xml:space="preserve">Tulos</w:t>
      </w:r>
    </w:p>
    <w:p>
      <w:r>
        <w:t xml:space="preserve">Provaiheen 1 aikana homologiset kromosomit vaihtavat dna-segmenttejä prosessissa, joka on osa laajempaa prosessia nimeltä?</w:t>
      </w:r>
    </w:p>
    <w:p>
      <w:r>
        <w:rPr>
          <w:b/>
        </w:rPr>
        <w:t xml:space="preserve">Esimerkki 7.943</w:t>
      </w:r>
    </w:p>
    <w:p>
      <w:r>
        <w:t xml:space="preserve">Mikä oli nissan gtr:n ensimmäinen vuosimalli?</w:t>
      </w:r>
    </w:p>
    <w:p>
      <w:r>
        <w:rPr>
          <w:b/>
        </w:rPr>
        <w:t xml:space="preserve">Tulos</w:t>
      </w:r>
    </w:p>
    <w:p>
      <w:r>
        <w:t xml:space="preserve">Minä vuonna Nissan GT-R valmistettiin ensimmäisen kerran?</w:t>
      </w:r>
    </w:p>
    <w:p>
      <w:r>
        <w:rPr>
          <w:b/>
        </w:rPr>
        <w:t xml:space="preserve">Tulos</w:t>
      </w:r>
    </w:p>
    <w:p>
      <w:r>
        <w:t xml:space="preserve">Minä vuonna Nissan Skyline GT-R valmistettiin ensimmäisen kerran?</w:t>
      </w:r>
    </w:p>
    <w:p>
      <w:r>
        <w:rPr>
          <w:b/>
        </w:rPr>
        <w:t xml:space="preserve">Tulos</w:t>
      </w:r>
    </w:p>
    <w:p>
      <w:r>
        <w:t xml:space="preserve">Minä vuonna Nissan GT-R LM Nismo valmistettiin ensimmäisen kerran?</w:t>
      </w:r>
    </w:p>
    <w:p>
      <w:r>
        <w:rPr>
          <w:b/>
        </w:rPr>
        <w:t xml:space="preserve">Esimerkki 7.944</w:t>
      </w:r>
    </w:p>
    <w:p>
      <w:r>
        <w:t xml:space="preserve">Kuka laulaa kappaleen I'm so excited?</w:t>
      </w:r>
    </w:p>
    <w:p>
      <w:r>
        <w:rPr>
          <w:b/>
        </w:rPr>
        <w:t xml:space="preserve">Tulos</w:t>
      </w:r>
    </w:p>
    <w:p>
      <w:r>
        <w:t xml:space="preserve">Kuka laulaa alkuperäisen kappaleen "I'm So Excited" vuonna 1982?</w:t>
      </w:r>
    </w:p>
    <w:p>
      <w:r>
        <w:rPr>
          <w:b/>
        </w:rPr>
        <w:t xml:space="preserve">Tulos</w:t>
      </w:r>
    </w:p>
    <w:p>
      <w:r>
        <w:t xml:space="preserve">Kuka laulaa kappaleen "I'm So Excited" vuonna 2004?</w:t>
      </w:r>
    </w:p>
    <w:p>
      <w:r>
        <w:rPr>
          <w:b/>
        </w:rPr>
        <w:t xml:space="preserve">Tulos</w:t>
      </w:r>
    </w:p>
    <w:p>
      <w:r>
        <w:t xml:space="preserve">Kuka laulaa kappaleen "I'm So Excited" vuonna 2001?</w:t>
      </w:r>
    </w:p>
    <w:p>
      <w:r>
        <w:rPr>
          <w:b/>
        </w:rPr>
        <w:t xml:space="preserve">Tulos</w:t>
      </w:r>
    </w:p>
    <w:p>
      <w:r>
        <w:t xml:space="preserve">Kuka laulaa kappaleen "I'm So Excited" vuonna 2007?</w:t>
      </w:r>
    </w:p>
    <w:p>
      <w:r>
        <w:rPr>
          <w:b/>
        </w:rPr>
        <w:t xml:space="preserve">Tulos</w:t>
      </w:r>
    </w:p>
    <w:p>
      <w:r>
        <w:t xml:space="preserve">Kuka laulaa kappaleen "I'm So Excited" vuonna 2011?</w:t>
      </w:r>
    </w:p>
    <w:p>
      <w:r>
        <w:rPr>
          <w:b/>
        </w:rPr>
        <w:t xml:space="preserve">Tulos</w:t>
      </w:r>
    </w:p>
    <w:p>
      <w:r>
        <w:t xml:space="preserve">Kuka laulaa cover-version kappaleesta "I'm So Excited" vuonna 1982?</w:t>
      </w:r>
    </w:p>
    <w:p>
      <w:r>
        <w:rPr>
          <w:b/>
        </w:rPr>
        <w:t xml:space="preserve">Tulos</w:t>
      </w:r>
    </w:p>
    <w:p>
      <w:r>
        <w:t xml:space="preserve">Kuka laulaa kappaleen "I'm So Excited" vuonna 1999?</w:t>
      </w:r>
    </w:p>
    <w:p>
      <w:r>
        <w:rPr>
          <w:b/>
        </w:rPr>
        <w:t xml:space="preserve">Esimerkki 7.945</w:t>
      </w:r>
    </w:p>
    <w:p>
      <w:r>
        <w:t xml:space="preserve">Milloin Leijonakuningas avattiin Broadwaylla?</w:t>
      </w:r>
    </w:p>
    <w:p>
      <w:r>
        <w:rPr>
          <w:b/>
        </w:rPr>
        <w:t xml:space="preserve">Tulos</w:t>
      </w:r>
    </w:p>
    <w:p>
      <w:r>
        <w:t xml:space="preserve">Milloin Leijonakuningas avattiin Broadwaylla ennakkonäytöksessä?</w:t>
      </w:r>
    </w:p>
    <w:p>
      <w:r>
        <w:rPr>
          <w:b/>
        </w:rPr>
        <w:t xml:space="preserve">Tulos</w:t>
      </w:r>
    </w:p>
    <w:p>
      <w:r>
        <w:t xml:space="preserve">Milloin Leijonakuningas avattiin virallisesti Broadwaylla?</w:t>
      </w:r>
    </w:p>
    <w:p>
      <w:r>
        <w:rPr>
          <w:b/>
        </w:rPr>
        <w:t xml:space="preserve">Esimerkki 7.946</w:t>
      </w:r>
    </w:p>
    <w:p>
      <w:r>
        <w:t xml:space="preserve">Kissan nimi lemmikkieläinten salaisessa elämässä?</w:t>
      </w:r>
    </w:p>
    <w:p>
      <w:r>
        <w:rPr>
          <w:b/>
        </w:rPr>
        <w:t xml:space="preserve">Tulos</w:t>
      </w:r>
    </w:p>
    <w:p>
      <w:r>
        <w:t xml:space="preserve">Tabby-kissan nimi vuoden 2016 elokuvassa Lemmikkieläinten salainen elämä?</w:t>
      </w:r>
    </w:p>
    <w:p>
      <w:r>
        <w:rPr>
          <w:b/>
        </w:rPr>
        <w:t xml:space="preserve">Tulos</w:t>
      </w:r>
    </w:p>
    <w:p>
      <w:r>
        <w:t xml:space="preserve">Sphynx-kissan nimi vuoden 2016 elokuvassa Lemmikkieläinten salainen elämä?</w:t>
      </w:r>
    </w:p>
    <w:p>
      <w:r>
        <w:rPr>
          <w:b/>
        </w:rPr>
        <w:t xml:space="preserve">Tulos</w:t>
      </w:r>
    </w:p>
    <w:p>
      <w:r>
        <w:t xml:space="preserve">Himalajan kissan nimi vuoden 2016 elokuvassa Lemmikkieläinten salainen elämä?</w:t>
      </w:r>
    </w:p>
    <w:p>
      <w:r>
        <w:rPr>
          <w:b/>
        </w:rPr>
        <w:t xml:space="preserve">Tulos</w:t>
      </w:r>
    </w:p>
    <w:p>
      <w:r>
        <w:t xml:space="preserve">Kissan nimi Secret Life of Pets 2:ssa?</w:t>
      </w:r>
    </w:p>
    <w:p>
      <w:r>
        <w:rPr>
          <w:b/>
        </w:rPr>
        <w:t xml:space="preserve">Esimerkki 7.947</w:t>
      </w:r>
    </w:p>
    <w:p>
      <w:r>
        <w:t xml:space="preserve">Kuka näytteli valmentajaa tv-sarjassa Coach?</w:t>
      </w:r>
    </w:p>
    <w:p>
      <w:r>
        <w:rPr>
          <w:b/>
        </w:rPr>
        <w:t xml:space="preserve">Tulos</w:t>
      </w:r>
    </w:p>
    <w:p>
      <w:r>
        <w:t xml:space="preserve">Kuka näytteli päävalmentaja Hayden Foxia tv-sarjassa Valmentaja?</w:t>
      </w:r>
    </w:p>
    <w:p>
      <w:r>
        <w:rPr>
          <w:b/>
        </w:rPr>
        <w:t xml:space="preserve">Tulos</w:t>
      </w:r>
    </w:p>
    <w:p>
      <w:r>
        <w:t xml:space="preserve">Kuka näytteli apuvalmentaja Luther Van Damia tv-sarjassa Valmentaja?</w:t>
      </w:r>
    </w:p>
    <w:p>
      <w:r>
        <w:rPr>
          <w:b/>
        </w:rPr>
        <w:t xml:space="preserve">Tulos</w:t>
      </w:r>
    </w:p>
    <w:p>
      <w:r>
        <w:t xml:space="preserve">Kuka näytteli naisten koripallovalmentajaa tv-sarjassa Valmentaja?</w:t>
      </w:r>
    </w:p>
    <w:p>
      <w:r>
        <w:rPr>
          <w:b/>
        </w:rPr>
        <w:t xml:space="preserve">Tulos</w:t>
      </w:r>
    </w:p>
    <w:p>
      <w:r>
        <w:t xml:space="preserve">Kuka näytteli apuvalmentaja Michael "Dauber" Dybinskyä tv-sarjassa Valmentaja?</w:t>
      </w:r>
    </w:p>
    <w:p>
      <w:r>
        <w:rPr>
          <w:b/>
        </w:rPr>
        <w:t xml:space="preserve">Esimerkki 7.948</w:t>
      </w:r>
    </w:p>
    <w:p>
      <w:r>
        <w:t xml:space="preserve">Millainen auto Christine oli elokuvassa?</w:t>
      </w:r>
    </w:p>
    <w:p>
      <w:r>
        <w:rPr>
          <w:b/>
        </w:rPr>
        <w:t xml:space="preserve">Tulos</w:t>
      </w:r>
    </w:p>
    <w:p>
      <w:r>
        <w:t xml:space="preserve">Millainen automalli Christine oli elokuvassa?</w:t>
      </w:r>
    </w:p>
    <w:p>
      <w:r>
        <w:rPr>
          <w:b/>
        </w:rPr>
        <w:t xml:space="preserve">Tulos</w:t>
      </w:r>
    </w:p>
    <w:p>
      <w:r>
        <w:t xml:space="preserve">Minkälainen automuoto Christine oli elokuvassa?</w:t>
      </w:r>
    </w:p>
    <w:p>
      <w:r>
        <w:rPr>
          <w:b/>
        </w:rPr>
        <w:t xml:space="preserve">Esimerkki 7.949</w:t>
      </w:r>
    </w:p>
    <w:p>
      <w:r>
        <w:t xml:space="preserve">Kuinka kauan sinun on asuttava Brasiliassa, jotta voit saada kansalaisuuden?</w:t>
      </w:r>
    </w:p>
    <w:p>
      <w:r>
        <w:rPr>
          <w:b/>
        </w:rPr>
        <w:t xml:space="preserve">Tulos</w:t>
      </w:r>
    </w:p>
    <w:p>
      <w:r>
        <w:t xml:space="preserve">Kuinka kauan sinun on asuttava Brasiliassa saadaksesi kansalaisuuden, jos olet syntynyt Brasiliassa, jos olet ollut yli viisi vuotta naimisissa brasilialaisen diplomaatin kanssa tai jos olet työskennellyt yli 10 vuotta brasilialaisessa diplomaattiedustustossa?</w:t>
      </w:r>
    </w:p>
    <w:p>
      <w:r>
        <w:rPr>
          <w:b/>
        </w:rPr>
        <w:t xml:space="preserve">Tulos</w:t>
      </w:r>
    </w:p>
    <w:p>
      <w:r>
        <w:t xml:space="preserve">Kuinka kauan sinun on asuttava Brasiliassa, jotta voit saada kansalaisuuden, jos ei ole olemassa mitään olosuhteita, jotka vähentävät asumisvaatimusta?</w:t>
      </w:r>
    </w:p>
    <w:p>
      <w:r>
        <w:rPr>
          <w:b/>
        </w:rPr>
        <w:t xml:space="preserve">Tulos</w:t>
      </w:r>
    </w:p>
    <w:p>
      <w:r>
        <w:t xml:space="preserve">Kuinka kauan sinun on asuttava Brasiliassa saadaksesi kansalaisuuden, jos olet tarjonnut maalle "merkityksellisiä palveluja" tai jos sinulla on huomattavia "ammatillisia, tieteellisiä tai taiteellisia kykyjä" tai jos olet kansalaisuudeton henkilö?</w:t>
      </w:r>
    </w:p>
    <w:p>
      <w:r>
        <w:rPr>
          <w:b/>
        </w:rPr>
        <w:t xml:space="preserve">Tulos</w:t>
      </w:r>
    </w:p>
    <w:p>
      <w:r>
        <w:t xml:space="preserve">Kuinka kauan sinun on asuttava Brasiliassa saadaksesi kansalaisuuden, jos sinulla on brasilialainen puoliso tai lapsi tai jos olet portugalinkielisten maiden kansalainen?</w:t>
      </w:r>
    </w:p>
    <w:p>
      <w:r>
        <w:rPr>
          <w:b/>
        </w:rPr>
        <w:t xml:space="preserve">Esimerkki 7.950</w:t>
      </w:r>
    </w:p>
    <w:p>
      <w:r>
        <w:t xml:space="preserve">Kenellä on eniten syöttöpisteitä Uefan Mestarien liigan historiassa?</w:t>
      </w:r>
    </w:p>
    <w:p>
      <w:r>
        <w:rPr>
          <w:b/>
        </w:rPr>
        <w:t xml:space="preserve">Tulos</w:t>
      </w:r>
    </w:p>
    <w:p>
      <w:r>
        <w:t xml:space="preserve">Kenellä on eniten syöttöpisteitä UEFA Mestarien liigan historiassa?</w:t>
      </w:r>
    </w:p>
    <w:p>
      <w:r>
        <w:rPr>
          <w:b/>
        </w:rPr>
        <w:t xml:space="preserve">Tulos</w:t>
      </w:r>
    </w:p>
    <w:p>
      <w:r>
        <w:t xml:space="preserve">Kenellä on eniten syöttöpisteitä kauden aikana UEFA Mestarien liigan historiassa?</w:t>
      </w:r>
    </w:p>
    <w:p>
      <w:r>
        <w:rPr>
          <w:b/>
        </w:rPr>
        <w:t xml:space="preserve">Tulos</w:t>
      </w:r>
    </w:p>
    <w:p>
      <w:r>
        <w:t xml:space="preserve">Kuka teki vuonna 2010 UEFA:n Mestarien liigan historian ennätyksen eniten syöttöjä ottelussa?</w:t>
      </w:r>
    </w:p>
    <w:p>
      <w:r>
        <w:rPr>
          <w:b/>
        </w:rPr>
        <w:t xml:space="preserve">Tulos</w:t>
      </w:r>
    </w:p>
    <w:p>
      <w:r>
        <w:t xml:space="preserve">Kuka teki vuonna 2012 UEFA:n Mestarien liigan historian ennätyksen eniten syöttöjä ottelussa?</w:t>
      </w:r>
    </w:p>
    <w:p>
      <w:r>
        <w:rPr>
          <w:b/>
        </w:rPr>
        <w:t xml:space="preserve">Tulos</w:t>
      </w:r>
    </w:p>
    <w:p>
      <w:r>
        <w:t xml:space="preserve">Kuka teki vuonna 2016 Mestarien liigan historian ennätyksen eniten syöttöjä ottelussa?</w:t>
      </w:r>
    </w:p>
    <w:p>
      <w:r>
        <w:rPr>
          <w:b/>
        </w:rPr>
        <w:t xml:space="preserve">Esimerkki 7.951</w:t>
      </w:r>
    </w:p>
    <w:p>
      <w:r>
        <w:t xml:space="preserve">Kromosomien erottumisen epäonnistumista meioosin aikana kutsutaan?</w:t>
      </w:r>
    </w:p>
    <w:p>
      <w:r>
        <w:rPr>
          <w:b/>
        </w:rPr>
        <w:t xml:space="preserve">Tulos</w:t>
      </w:r>
    </w:p>
    <w:p>
      <w:r>
        <w:t xml:space="preserve">Yleisnimitys kromosomien erottumisen epäonnistumiselle meioosin aikana on nimeltään?</w:t>
      </w:r>
    </w:p>
    <w:p>
      <w:r>
        <w:rPr>
          <w:b/>
        </w:rPr>
        <w:t xml:space="preserve">Tulos</w:t>
      </w:r>
    </w:p>
    <w:p>
      <w:r>
        <w:t xml:space="preserve">Termi kromosomien erottumisen epäonnistumiselle meioosi II:n aikana on nimeltään?</w:t>
      </w:r>
    </w:p>
    <w:p>
      <w:r>
        <w:rPr>
          <w:b/>
        </w:rPr>
        <w:t xml:space="preserve">Esimerkki 7.952</w:t>
      </w:r>
    </w:p>
    <w:p>
      <w:r>
        <w:t xml:space="preserve">Kuinka monta jaksoa sarjasta The only way is essex on olemassa?</w:t>
      </w:r>
    </w:p>
    <w:p>
      <w:r>
        <w:rPr>
          <w:b/>
        </w:rPr>
        <w:t xml:space="preserve">Tulos</w:t>
      </w:r>
    </w:p>
    <w:p>
      <w:r>
        <w:t xml:space="preserve">Kuinka monta jaksoa sarjasta The only way is essex on ITV2:lla on?</w:t>
      </w:r>
    </w:p>
    <w:p>
      <w:r>
        <w:rPr>
          <w:b/>
        </w:rPr>
        <w:t xml:space="preserve">Tulos</w:t>
      </w:r>
    </w:p>
    <w:p>
      <w:r>
        <w:t xml:space="preserve">Kuinka monta jaksoa sarjasta The only way is essex on yhteensä on?</w:t>
      </w:r>
    </w:p>
    <w:p>
      <w:r>
        <w:rPr>
          <w:b/>
        </w:rPr>
        <w:t xml:space="preserve">Tulos</w:t>
      </w:r>
    </w:p>
    <w:p>
      <w:r>
        <w:t xml:space="preserve">Kuinka monta jaksoa The only way is essex on ITVBe:llä on?</w:t>
      </w:r>
    </w:p>
    <w:p>
      <w:r>
        <w:rPr>
          <w:b/>
        </w:rPr>
        <w:t xml:space="preserve">Esimerkki 7.953</w:t>
      </w:r>
    </w:p>
    <w:p>
      <w:r>
        <w:t xml:space="preserve">Kuka näyttelee Wonder Womanin äitiä uudessa elokuvassa?</w:t>
      </w:r>
    </w:p>
    <w:p>
      <w:r>
        <w:rPr>
          <w:b/>
        </w:rPr>
        <w:t xml:space="preserve">Tulos</w:t>
      </w:r>
    </w:p>
    <w:p>
      <w:r>
        <w:t xml:space="preserve">Kuka näyttelee Wonder Womanin äitiä uudessa vuoden 2019 animaatioelokuvassa?</w:t>
      </w:r>
    </w:p>
    <w:p>
      <w:r>
        <w:rPr>
          <w:b/>
        </w:rPr>
        <w:t xml:space="preserve">Tulos</w:t>
      </w:r>
    </w:p>
    <w:p>
      <w:r>
        <w:t xml:space="preserve">Kuka näyttelee Wonder Womanin äitiä vuoden 2017 Wonder Woman -elokuvassa?</w:t>
      </w:r>
    </w:p>
    <w:p>
      <w:r>
        <w:rPr>
          <w:b/>
        </w:rPr>
        <w:t xml:space="preserve">Tulos</w:t>
      </w:r>
    </w:p>
    <w:p>
      <w:r>
        <w:t xml:space="preserve">Kuka näyttelee Wonder Womanin äitiä vuoden 2017 Justice League -elokuvassa?</w:t>
      </w:r>
    </w:p>
    <w:p>
      <w:r>
        <w:rPr>
          <w:b/>
        </w:rPr>
        <w:t xml:space="preserve">Esimerkki 7.954</w:t>
      </w:r>
    </w:p>
    <w:p>
      <w:r>
        <w:t xml:space="preserve">Milloin supernaturalin 13. kausi tuli ulos?</w:t>
      </w:r>
    </w:p>
    <w:p>
      <w:r>
        <w:rPr>
          <w:b/>
        </w:rPr>
        <w:t xml:space="preserve">Tulos</w:t>
      </w:r>
    </w:p>
    <w:p>
      <w:r>
        <w:t xml:space="preserve">Milloin supernaturalin 13. kausi sai ensi-iltansa?</w:t>
      </w:r>
    </w:p>
    <w:p>
      <w:r>
        <w:rPr>
          <w:b/>
        </w:rPr>
        <w:t xml:space="preserve">Tulos</w:t>
      </w:r>
    </w:p>
    <w:p>
      <w:r>
        <w:t xml:space="preserve">Milloin supernaturalin 13. kauden viimeinen jakso tuli ulos?</w:t>
      </w:r>
    </w:p>
    <w:p>
      <w:r>
        <w:rPr>
          <w:b/>
        </w:rPr>
        <w:t xml:space="preserve">Esimerkki 7.955</w:t>
      </w:r>
    </w:p>
    <w:p>
      <w:r>
        <w:t xml:space="preserve">Milloin all time lows -albumi ilmestyy?</w:t>
      </w:r>
    </w:p>
    <w:p>
      <w:r>
        <w:rPr>
          <w:b/>
        </w:rPr>
        <w:t xml:space="preserve">Tulos</w:t>
      </w:r>
    </w:p>
    <w:p>
      <w:r>
        <w:t xml:space="preserve">Milloin All Time Lowsin albumi Last Young Renegade julkaistiin?</w:t>
      </w:r>
    </w:p>
    <w:p>
      <w:r>
        <w:rPr>
          <w:b/>
        </w:rPr>
        <w:t xml:space="preserve">Tulos</w:t>
      </w:r>
    </w:p>
    <w:p>
      <w:r>
        <w:t xml:space="preserve">Milloin All Time Lowsin albumi Future Hearts julkaistiin?</w:t>
      </w:r>
    </w:p>
    <w:p>
      <w:r>
        <w:rPr>
          <w:b/>
        </w:rPr>
        <w:t xml:space="preserve">Tulos</w:t>
      </w:r>
    </w:p>
    <w:p>
      <w:r>
        <w:t xml:space="preserve">Milloin All Time Lowsin albumi Don't Panic julkaistiin?</w:t>
      </w:r>
    </w:p>
    <w:p>
      <w:r>
        <w:rPr>
          <w:b/>
        </w:rPr>
        <w:t xml:space="preserve">Esimerkki 7.956</w:t>
      </w:r>
    </w:p>
    <w:p>
      <w:r>
        <w:t xml:space="preserve">Kuka oli treffipelin juontaja?</w:t>
      </w:r>
    </w:p>
    <w:p>
      <w:r>
        <w:rPr>
          <w:b/>
        </w:rPr>
        <w:t xml:space="preserve">Tulos</w:t>
      </w:r>
    </w:p>
    <w:p>
      <w:r>
        <w:t xml:space="preserve">Kuka oli deittipelin juontaja koko ABC-verkon ajan?</w:t>
      </w:r>
    </w:p>
    <w:p>
      <w:r>
        <w:rPr>
          <w:b/>
        </w:rPr>
        <w:t xml:space="preserve">Tulos</w:t>
      </w:r>
    </w:p>
    <w:p>
      <w:r>
        <w:t xml:space="preserve">Kuka oli treffipelin isäntä sen vuoden 1986 uusintaversiossa?</w:t>
      </w:r>
    </w:p>
    <w:p>
      <w:r>
        <w:rPr>
          <w:b/>
        </w:rPr>
        <w:t xml:space="preserve">Tulos</w:t>
      </w:r>
    </w:p>
    <w:p>
      <w:r>
        <w:t xml:space="preserve">Kuka oli treffipelin juontaja vuosina 1987-1988?</w:t>
      </w:r>
    </w:p>
    <w:p>
      <w:r>
        <w:rPr>
          <w:b/>
        </w:rPr>
        <w:t xml:space="preserve">Tulos</w:t>
      </w:r>
    </w:p>
    <w:p>
      <w:r>
        <w:t xml:space="preserve">Kuka oli treffipelin juontaja vuonna 1996?</w:t>
      </w:r>
    </w:p>
    <w:p>
      <w:r>
        <w:rPr>
          <w:b/>
        </w:rPr>
        <w:t xml:space="preserve">Tulos</w:t>
      </w:r>
    </w:p>
    <w:p>
      <w:r>
        <w:t xml:space="preserve">Kuka oli treffipelin juontaja vuosina 1997-1998?</w:t>
      </w:r>
    </w:p>
    <w:p>
      <w:r>
        <w:rPr>
          <w:b/>
        </w:rPr>
        <w:t xml:space="preserve">Esimerkki 7.957</w:t>
      </w:r>
    </w:p>
    <w:p>
      <w:r>
        <w:t xml:space="preserve">Kuka näytteli Michael Jordanin Michael Jordan -elokuvassa?</w:t>
      </w:r>
    </w:p>
    <w:p>
      <w:r>
        <w:rPr>
          <w:b/>
        </w:rPr>
        <w:t xml:space="preserve">Tulos</w:t>
      </w:r>
    </w:p>
    <w:p>
      <w:r>
        <w:t xml:space="preserve">Kuka esittää Michael Jordanin 6-vuotiasta Michael Jordan -elokuvassa?</w:t>
      </w:r>
    </w:p>
    <w:p>
      <w:r>
        <w:rPr>
          <w:b/>
        </w:rPr>
        <w:t xml:space="preserve">Tulos</w:t>
      </w:r>
    </w:p>
    <w:p>
      <w:r>
        <w:t xml:space="preserve">Kuka näyttelee Michael Jordania 12-vuotiaana Michael Jordan -elokuvassa?</w:t>
      </w:r>
    </w:p>
    <w:p>
      <w:r>
        <w:rPr>
          <w:b/>
        </w:rPr>
        <w:t xml:space="preserve">Tulos</w:t>
      </w:r>
    </w:p>
    <w:p>
      <w:r>
        <w:t xml:space="preserve">Kuka näyttelee Michael Jordania teini-ikäisenä Michael Jordan -elokuvassa?</w:t>
      </w:r>
    </w:p>
    <w:p>
      <w:r>
        <w:rPr>
          <w:b/>
        </w:rPr>
        <w:t xml:space="preserve">Tulos</w:t>
      </w:r>
    </w:p>
    <w:p>
      <w:r>
        <w:t xml:space="preserve">Kuka esittää Michael Jordania aikuisena Michael Jordan -elokuvassa?</w:t>
      </w:r>
    </w:p>
    <w:p>
      <w:r>
        <w:rPr>
          <w:b/>
        </w:rPr>
        <w:t xml:space="preserve">Esimerkki 7.958</w:t>
      </w:r>
    </w:p>
    <w:p>
      <w:r>
        <w:t xml:space="preserve">Milloin Sex and the City alkoi ja päättyi?</w:t>
      </w:r>
    </w:p>
    <w:p>
      <w:r>
        <w:rPr>
          <w:b/>
        </w:rPr>
        <w:t xml:space="preserve">Tulos</w:t>
      </w:r>
    </w:p>
    <w:p>
      <w:r>
        <w:t xml:space="preserve">Milloin Sex and the City -televisiosarja alkoi ja päättyi?</w:t>
      </w:r>
    </w:p>
    <w:p>
      <w:r>
        <w:rPr>
          <w:b/>
        </w:rPr>
        <w:t xml:space="preserve">Tulos</w:t>
      </w:r>
    </w:p>
    <w:p>
      <w:r>
        <w:t xml:space="preserve">Milloin Sex and the City alkoi ja päättyi, mukaan lukien Sex and the City -elokuvat?</w:t>
      </w:r>
    </w:p>
    <w:p>
      <w:r>
        <w:rPr>
          <w:b/>
        </w:rPr>
        <w:t xml:space="preserve">Esimerkki 7.959</w:t>
      </w:r>
    </w:p>
    <w:p>
      <w:r>
        <w:t xml:space="preserve">Kuka on Etelä-Afrikan presidentti nyt?</w:t>
      </w:r>
    </w:p>
    <w:p>
      <w:r>
        <w:rPr>
          <w:b/>
        </w:rPr>
        <w:t xml:space="preserve">Tulos</w:t>
      </w:r>
    </w:p>
    <w:p>
      <w:r>
        <w:t xml:space="preserve">Kuka on Etelä-Afrikan presidentti, joka astui virkaansa ensimmäisen kerran vuonna 2009?</w:t>
      </w:r>
    </w:p>
    <w:p>
      <w:r>
        <w:rPr>
          <w:b/>
        </w:rPr>
        <w:t xml:space="preserve">Tulos</w:t>
      </w:r>
    </w:p>
    <w:p>
      <w:r>
        <w:t xml:space="preserve">Kuka on Etelä-Afrikan presidentti, joka astui virkaansa ensimmäisen kerran vuonna 2008?</w:t>
      </w:r>
    </w:p>
    <w:p>
      <w:r>
        <w:rPr>
          <w:b/>
        </w:rPr>
        <w:t xml:space="preserve">Tulos</w:t>
      </w:r>
    </w:p>
    <w:p>
      <w:r>
        <w:t xml:space="preserve">Kuka on Etelä-Afrikan presidentti, joka astui virkaansa ensimmäisen kerran vuonna 1999?</w:t>
      </w:r>
    </w:p>
    <w:p>
      <w:r>
        <w:rPr>
          <w:b/>
        </w:rPr>
        <w:t xml:space="preserve">Esimerkki 7.960</w:t>
      </w:r>
    </w:p>
    <w:p>
      <w:r>
        <w:t xml:space="preserve">Milloin Steven Universumin 19. jakso ilmestyy?</w:t>
      </w:r>
    </w:p>
    <w:p>
      <w:r>
        <w:rPr>
          <w:b/>
        </w:rPr>
        <w:t xml:space="preserve">Tulos</w:t>
      </w:r>
    </w:p>
    <w:p>
      <w:r>
        <w:t xml:space="preserve">Milloin Steven Universen 1. kauden 19. jakso ilmestyy?</w:t>
      </w:r>
    </w:p>
    <w:p>
      <w:r>
        <w:rPr>
          <w:b/>
        </w:rPr>
        <w:t xml:space="preserve">Tulos</w:t>
      </w:r>
    </w:p>
    <w:p>
      <w:r>
        <w:t xml:space="preserve">Milloin Steven Universen 2. kauden 19. jakso ilmestyy?</w:t>
      </w:r>
    </w:p>
    <w:p>
      <w:r>
        <w:rPr>
          <w:b/>
        </w:rPr>
        <w:t xml:space="preserve">Tulos</w:t>
      </w:r>
    </w:p>
    <w:p>
      <w:r>
        <w:t xml:space="preserve">Milloin Steven Universen 3. kauden jakso 19 ilmestyy?</w:t>
      </w:r>
    </w:p>
    <w:p>
      <w:r>
        <w:rPr>
          <w:b/>
        </w:rPr>
        <w:t xml:space="preserve">Tulos</w:t>
      </w:r>
    </w:p>
    <w:p>
      <w:r>
        <w:t xml:space="preserve">Milloin Steven Universen 4. kauden 19. jakso ilmestyy?</w:t>
      </w:r>
    </w:p>
    <w:p>
      <w:r>
        <w:rPr>
          <w:b/>
        </w:rPr>
        <w:t xml:space="preserve">Esimerkki 7.961</w:t>
      </w:r>
    </w:p>
    <w:p>
      <w:r>
        <w:t xml:space="preserve">Kuka soittaa kitarasoolon kappaleessa let it be?</w:t>
      </w:r>
    </w:p>
    <w:p>
      <w:r>
        <w:rPr>
          <w:b/>
        </w:rPr>
        <w:t xml:space="preserve">Tulos</w:t>
      </w:r>
    </w:p>
    <w:p>
      <w:r>
        <w:t xml:space="preserve">Kuka soittaa kitarasoolon Let It Be -kappaleen alkuperäisessä versiossa?</w:t>
      </w:r>
    </w:p>
    <w:p>
      <w:r>
        <w:rPr>
          <w:b/>
        </w:rPr>
        <w:t xml:space="preserve">Tulos</w:t>
      </w:r>
    </w:p>
    <w:p>
      <w:r>
        <w:t xml:space="preserve">Kuka soittaa ensimmäisenä kitarasoolon Let It Be -biisin Ferry Aid -versiossa?</w:t>
      </w:r>
    </w:p>
    <w:p>
      <w:r>
        <w:rPr>
          <w:b/>
        </w:rPr>
        <w:t xml:space="preserve">Tulos</w:t>
      </w:r>
    </w:p>
    <w:p>
      <w:r>
        <w:t xml:space="preserve">Kuka soittaa kitarasoolon toisena Ferry Aidin Let It Be -versiossa?</w:t>
      </w:r>
    </w:p>
    <w:p>
      <w:r>
        <w:rPr>
          <w:b/>
        </w:rPr>
        <w:t xml:space="preserve">Esimerkki 7.962</w:t>
      </w:r>
    </w:p>
    <w:p>
      <w:r>
        <w:t xml:space="preserve">Ketkä ovat ne kaksi kaveria, jotka tekevät Sonic-mainoksia?</w:t>
      </w:r>
    </w:p>
    <w:p>
      <w:r>
        <w:rPr>
          <w:b/>
        </w:rPr>
        <w:t xml:space="preserve">Tulos</w:t>
      </w:r>
    </w:p>
    <w:p>
      <w:r>
        <w:t xml:space="preserve">Kuka näistä kahdesta Sonic-mainoksia tekevästä kaverista on suora mies?</w:t>
      </w:r>
    </w:p>
    <w:p>
      <w:r>
        <w:rPr>
          <w:b/>
        </w:rPr>
        <w:t xml:space="preserve">Tulos</w:t>
      </w:r>
    </w:p>
    <w:p>
      <w:r>
        <w:t xml:space="preserve">Kuka niistä kahdesta Sonic-mainoksissa esiintyvästä miehestä esittää hauskuuttajaa?</w:t>
      </w:r>
    </w:p>
    <w:p>
      <w:r>
        <w:rPr>
          <w:b/>
        </w:rPr>
        <w:t xml:space="preserve">Esimerkki 7.963</w:t>
      </w:r>
    </w:p>
    <w:p>
      <w:r>
        <w:t xml:space="preserve">Kuka kirjoitti herättää minut, kun kaikki on ohi?</w:t>
      </w:r>
    </w:p>
    <w:p>
      <w:r>
        <w:rPr>
          <w:b/>
        </w:rPr>
        <w:t xml:space="preserve">Tulos</w:t>
      </w:r>
    </w:p>
    <w:p>
      <w:r>
        <w:t xml:space="preserve">Kuka kolmikko kirjoitti herättää minut, kun kaikki on ohi?</w:t>
      </w:r>
    </w:p>
    <w:p>
      <w:r>
        <w:rPr>
          <w:b/>
        </w:rPr>
        <w:t xml:space="preserve">Tulos</w:t>
      </w:r>
    </w:p>
    <w:p>
      <w:r>
        <w:t xml:space="preserve">Kuka kirjoitti sanat, jotka herättävät minut, kun kaikki on ohi?</w:t>
      </w:r>
    </w:p>
    <w:p>
      <w:r>
        <w:rPr>
          <w:b/>
        </w:rPr>
        <w:t xml:space="preserve">Esimerkki 7.964</w:t>
      </w:r>
    </w:p>
    <w:p>
      <w:r>
        <w:t xml:space="preserve">Joseph and the amazing technicolor dreamcoat -elokuvan julkaisupäivä?</w:t>
      </w:r>
    </w:p>
    <w:p>
      <w:r>
        <w:rPr>
          <w:b/>
        </w:rPr>
        <w:t xml:space="preserve">Tulos</w:t>
      </w:r>
    </w:p>
    <w:p>
      <w:r>
        <w:t xml:space="preserve">Milloin Joseph and the Amazing Technicolor Dreamcoat -elokuva julkaistiin?</w:t>
      </w:r>
    </w:p>
    <w:p>
      <w:r>
        <w:rPr>
          <w:b/>
        </w:rPr>
        <w:t xml:space="preserve">Tulos</w:t>
      </w:r>
    </w:p>
    <w:p>
      <w:r>
        <w:t xml:space="preserve">Milloin Joseph and the Amazing Technicolor Dreamcoat -elokuvan soundtrack julkaistiin?</w:t>
      </w:r>
    </w:p>
    <w:p>
      <w:r>
        <w:rPr>
          <w:b/>
        </w:rPr>
        <w:t xml:space="preserve">Esimerkki 7.965</w:t>
      </w:r>
    </w:p>
    <w:p>
      <w:r>
        <w:t xml:space="preserve">Milloin oli viimeinen maailmanmestaruuskilpailu ja kuka sen voitti?</w:t>
      </w:r>
    </w:p>
    <w:p>
      <w:r>
        <w:rPr>
          <w:b/>
        </w:rPr>
        <w:t xml:space="preserve">Tulos</w:t>
      </w:r>
    </w:p>
    <w:p>
      <w:r>
        <w:t xml:space="preserve">Milloin oli viimeinen kriketin maailmanmestaruuskilpailu?</w:t>
      </w:r>
    </w:p>
    <w:p>
      <w:r>
        <w:rPr>
          <w:b/>
        </w:rPr>
        <w:t xml:space="preserve">Tulos</w:t>
      </w:r>
    </w:p>
    <w:p>
      <w:r>
        <w:t xml:space="preserve">Kuka voitti viimeisimmän kriketin maailmanmestaruuden?</w:t>
      </w:r>
    </w:p>
    <w:p>
      <w:r>
        <w:rPr>
          <w:b/>
        </w:rPr>
        <w:t xml:space="preserve">Tulos</w:t>
      </w:r>
    </w:p>
    <w:p>
      <w:r>
        <w:t xml:space="preserve">Milloin oli viimeinen rugbyn maailmanmestaruuskilpailu?</w:t>
      </w:r>
    </w:p>
    <w:p>
      <w:r>
        <w:rPr>
          <w:b/>
        </w:rPr>
        <w:t xml:space="preserve">Tulos</w:t>
      </w:r>
    </w:p>
    <w:p>
      <w:r>
        <w:t xml:space="preserve">Kuka voitti viimeisimmät rugbyn maailmanmestaruuskilpailut?</w:t>
      </w:r>
    </w:p>
    <w:p>
      <w:r>
        <w:rPr>
          <w:b/>
        </w:rPr>
        <w:t xml:space="preserve">Tulos</w:t>
      </w:r>
    </w:p>
    <w:p>
      <w:r>
        <w:t xml:space="preserve">Milloin pidettiin edelliset FIFA:n maailmanmestaruuskilpailut?</w:t>
      </w:r>
    </w:p>
    <w:p>
      <w:r>
        <w:rPr>
          <w:b/>
        </w:rPr>
        <w:t xml:space="preserve">Tulos</w:t>
      </w:r>
    </w:p>
    <w:p>
      <w:r>
        <w:t xml:space="preserve">Kuka voitti viimeisimmän FIFA:n maailmanmestaruuden?</w:t>
      </w:r>
    </w:p>
    <w:p>
      <w:r>
        <w:rPr>
          <w:b/>
        </w:rPr>
        <w:t xml:space="preserve">Esimerkki 7.966</w:t>
      </w:r>
    </w:p>
    <w:p>
      <w:r>
        <w:t xml:space="preserve">Kuka näytteli petoa tv-sarjassa Kaunotar ja peto?</w:t>
      </w:r>
    </w:p>
    <w:p>
      <w:r>
        <w:rPr>
          <w:b/>
        </w:rPr>
        <w:t xml:space="preserve">Tulos</w:t>
      </w:r>
    </w:p>
    <w:p>
      <w:r>
        <w:t xml:space="preserve">Kuka näytteli petoa vuoden 1987 tv-sarjassa Kaunotar ja peto?</w:t>
      </w:r>
    </w:p>
    <w:p>
      <w:r>
        <w:rPr>
          <w:b/>
        </w:rPr>
        <w:t xml:space="preserve">Tulos</w:t>
      </w:r>
    </w:p>
    <w:p>
      <w:r>
        <w:t xml:space="preserve">Kuka näytteli petoa vuoden 2012 tv-sarjassa Kaunotar ja peto?</w:t>
      </w:r>
    </w:p>
    <w:p>
      <w:r>
        <w:rPr>
          <w:b/>
        </w:rPr>
        <w:t xml:space="preserve">Tulos</w:t>
      </w:r>
    </w:p>
    <w:p>
      <w:r>
        <w:t xml:space="preserve">Kuka näytteli petoa vuoden 1963 tv-sarjassa Kaunotar ja peto?</w:t>
      </w:r>
    </w:p>
    <w:p>
      <w:r>
        <w:rPr>
          <w:b/>
        </w:rPr>
        <w:t xml:space="preserve">Esimerkki 7.967</w:t>
      </w:r>
    </w:p>
    <w:p>
      <w:r>
        <w:t xml:space="preserve">Milloin kesäaika otettiin käyttöön Uudessa-Seelannissa?</w:t>
      </w:r>
    </w:p>
    <w:p>
      <w:r>
        <w:rPr>
          <w:b/>
        </w:rPr>
        <w:t xml:space="preserve">Tulos</w:t>
      </w:r>
    </w:p>
    <w:p>
      <w:r>
        <w:t xml:space="preserve">Milloin kesäaika otettiin käyttöön Uudessa-Seelannissa?</w:t>
      </w:r>
    </w:p>
    <w:p>
      <w:r>
        <w:rPr>
          <w:b/>
        </w:rPr>
        <w:t xml:space="preserve">Tulos</w:t>
      </w:r>
    </w:p>
    <w:p>
      <w:r>
        <w:t xml:space="preserve">Milloin Uudessa-Seelannissa otettiin ensimmäisen kerran käyttöön puolen tunnin vuorovaihdon käsittävä kesäaika?</w:t>
      </w:r>
    </w:p>
    <w:p>
      <w:r>
        <w:rPr>
          <w:b/>
        </w:rPr>
        <w:t xml:space="preserve">Tulos</w:t>
      </w:r>
    </w:p>
    <w:p>
      <w:r>
        <w:t xml:space="preserve">Milloin Uudessa-Seelannissa otettiin käyttöön nykyinen kesäaikaprotokolla?</w:t>
      </w:r>
    </w:p>
    <w:p>
      <w:r>
        <w:rPr>
          <w:b/>
        </w:rPr>
        <w:t xml:space="preserve">Tulos</w:t>
      </w:r>
    </w:p>
    <w:p>
      <w:r>
        <w:t xml:space="preserve">Milloin Uudessa-Seelannissa otettiin käyttöön lisätunnista koostuva kesäaika?</w:t>
      </w:r>
    </w:p>
    <w:p>
      <w:r>
        <w:rPr>
          <w:b/>
        </w:rPr>
        <w:t xml:space="preserve">Esimerkki 7.968</w:t>
      </w:r>
    </w:p>
    <w:p>
      <w:r>
        <w:t xml:space="preserve">Kuinka pitkän matkan maa kulkee sekunnissa?</w:t>
      </w:r>
    </w:p>
    <w:p>
      <w:r>
        <w:rPr>
          <w:b/>
        </w:rPr>
        <w:t xml:space="preserve">Tulos</w:t>
      </w:r>
    </w:p>
    <w:p>
      <w:r>
        <w:t xml:space="preserve">Kuinka monta kilometriä maa kulkee sekunnissa?</w:t>
      </w:r>
    </w:p>
    <w:p>
      <w:r>
        <w:rPr>
          <w:b/>
        </w:rPr>
        <w:t xml:space="preserve">Tulos</w:t>
      </w:r>
    </w:p>
    <w:p>
      <w:r>
        <w:t xml:space="preserve">Kuinka monta kilometriä maa kulkee sekunnissa?</w:t>
      </w:r>
    </w:p>
    <w:p>
      <w:r>
        <w:rPr>
          <w:b/>
        </w:rPr>
        <w:t xml:space="preserve">Esimerkki 7.969</w:t>
      </w:r>
    </w:p>
    <w:p>
      <w:r>
        <w:t xml:space="preserve">Missä Ghost in the Shell kuvattiin?</w:t>
      </w:r>
    </w:p>
    <w:p>
      <w:r>
        <w:rPr>
          <w:b/>
        </w:rPr>
        <w:t xml:space="preserve">Tulos</w:t>
      </w:r>
    </w:p>
    <w:p>
      <w:r>
        <w:t xml:space="preserve">Missä Uudessa-Seelannissa Ghost in the Shell kuvattiin?</w:t>
      </w:r>
    </w:p>
    <w:p>
      <w:r>
        <w:rPr>
          <w:b/>
        </w:rPr>
        <w:t xml:space="preserve">Tulos</w:t>
      </w:r>
    </w:p>
    <w:p>
      <w:r>
        <w:t xml:space="preserve">Missä päin Hongkongia Ghost in the Shell kuvattiin?</w:t>
      </w:r>
    </w:p>
    <w:p>
      <w:r>
        <w:rPr>
          <w:b/>
        </w:rPr>
        <w:t xml:space="preserve">Esimerkki 7.970</w:t>
      </w:r>
    </w:p>
    <w:p>
      <w:r>
        <w:t xml:space="preserve">Missä jaksossa Izzy lähti Greyn anatomiasta?</w:t>
      </w:r>
    </w:p>
    <w:p>
      <w:r>
        <w:rPr>
          <w:b/>
        </w:rPr>
        <w:t xml:space="preserve">Tulos</w:t>
      </w:r>
    </w:p>
    <w:p>
      <w:r>
        <w:t xml:space="preserve">Missä jaksossa Izzie lähti Greyn anatomiasta?</w:t>
      </w:r>
    </w:p>
    <w:p>
      <w:r>
        <w:rPr>
          <w:b/>
        </w:rPr>
        <w:t xml:space="preserve">Tulos</w:t>
      </w:r>
    </w:p>
    <w:p>
      <w:r>
        <w:t xml:space="preserve">Missä jaksossa ja kaudella Izzie lähti Greyn anatomiasta?</w:t>
      </w:r>
    </w:p>
    <w:p>
      <w:r>
        <w:rPr>
          <w:b/>
        </w:rPr>
        <w:t xml:space="preserve">Tulos</w:t>
      </w:r>
    </w:p>
    <w:p>
      <w:r>
        <w:t xml:space="preserve">Missä jaksonumerossa Izzie lähti Greyn anatomiasta?</w:t>
      </w:r>
    </w:p>
    <w:p>
      <w:r>
        <w:rPr>
          <w:b/>
        </w:rPr>
        <w:t xml:space="preserve">Esimerkki 7.971</w:t>
      </w:r>
    </w:p>
    <w:p>
      <w:r>
        <w:t xml:space="preserve">Milloin aurinkokunta alkoi muodostua?</w:t>
      </w:r>
    </w:p>
    <w:p>
      <w:r>
        <w:rPr>
          <w:b/>
        </w:rPr>
        <w:t xml:space="preserve">Tulos</w:t>
      </w:r>
    </w:p>
    <w:p>
      <w:r>
        <w:t xml:space="preserve">Milloin suunnilleen aurinkokunta alkoi muodostua?</w:t>
      </w:r>
    </w:p>
    <w:p>
      <w:r>
        <w:rPr>
          <w:b/>
        </w:rPr>
        <w:t xml:space="preserve">Tulos</w:t>
      </w:r>
    </w:p>
    <w:p>
      <w:r>
        <w:t xml:space="preserve">Milloin aurinkokunta alkoi muodostua muinaisten meteoriittien perusteella?</w:t>
      </w:r>
    </w:p>
    <w:p>
      <w:r>
        <w:rPr>
          <w:b/>
        </w:rPr>
        <w:t xml:space="preserve">Esimerkki 7.972</w:t>
      </w:r>
    </w:p>
    <w:p>
      <w:r>
        <w:t xml:space="preserve">Kuka on tehnyt hattutempun Espanjaa vastaan?</w:t>
      </w:r>
    </w:p>
    <w:p>
      <w:r>
        <w:rPr>
          <w:b/>
        </w:rPr>
        <w:t xml:space="preserve">Tulos</w:t>
      </w:r>
    </w:p>
    <w:p>
      <w:r>
        <w:t xml:space="preserve">Kuka teki hattutempun Espanjaa vastaan vuonna 1920?</w:t>
      </w:r>
    </w:p>
    <w:p>
      <w:r>
        <w:rPr>
          <w:b/>
        </w:rPr>
        <w:t xml:space="preserve">Tulos</w:t>
      </w:r>
    </w:p>
    <w:p>
      <w:r>
        <w:t xml:space="preserve">Kuka teki hattutempun Espanjaa vastaan vuonna 1936?</w:t>
      </w:r>
    </w:p>
    <w:p>
      <w:r>
        <w:rPr>
          <w:b/>
        </w:rPr>
        <w:t xml:space="preserve">Tulos</w:t>
      </w:r>
    </w:p>
    <w:p>
      <w:r>
        <w:t xml:space="preserve">Kuka teki hattutempun Espanjaa vastaan vuonna 1956?</w:t>
      </w:r>
    </w:p>
    <w:p>
      <w:r>
        <w:rPr>
          <w:b/>
        </w:rPr>
        <w:t xml:space="preserve">Tulos</w:t>
      </w:r>
    </w:p>
    <w:p>
      <w:r>
        <w:t xml:space="preserve">Kuka teki hattutempun Espanjaa vastaan vuonna 1957?</w:t>
      </w:r>
    </w:p>
    <w:p>
      <w:r>
        <w:rPr>
          <w:b/>
        </w:rPr>
        <w:t xml:space="preserve">Tulos</w:t>
      </w:r>
    </w:p>
    <w:p>
      <w:r>
        <w:t xml:space="preserve">Kuka teki hattutempun Espanjaa vastaan vuonna 1987?</w:t>
      </w:r>
    </w:p>
    <w:p>
      <w:r>
        <w:rPr>
          <w:b/>
        </w:rPr>
        <w:t xml:space="preserve">Tulos</w:t>
      </w:r>
    </w:p>
    <w:p>
      <w:r>
        <w:t xml:space="preserve">Kuka teki hattutempun Espanjaa vastaan vuonna 2006?</w:t>
      </w:r>
    </w:p>
    <w:p>
      <w:r>
        <w:rPr>
          <w:b/>
        </w:rPr>
        <w:t xml:space="preserve">Tulos</w:t>
      </w:r>
    </w:p>
    <w:p>
      <w:r>
        <w:t xml:space="preserve">Kuka teki hattutempun Espanjaa vastaan vuonna 2018?</w:t>
      </w:r>
    </w:p>
    <w:p>
      <w:r>
        <w:rPr>
          <w:b/>
        </w:rPr>
        <w:t xml:space="preserve">Esimerkki 7.973</w:t>
      </w:r>
    </w:p>
    <w:p>
      <w:r>
        <w:t xml:space="preserve">Milloin vallankumouksellinen sota alkoi ja päättyi?</w:t>
      </w:r>
    </w:p>
    <w:p>
      <w:r>
        <w:rPr>
          <w:b/>
        </w:rPr>
        <w:t xml:space="preserve">Tulos</w:t>
      </w:r>
    </w:p>
    <w:p>
      <w:r>
        <w:t xml:space="preserve">Milloin Amerikan vapaussota alkaa?</w:t>
      </w:r>
    </w:p>
    <w:p>
      <w:r>
        <w:rPr>
          <w:b/>
        </w:rPr>
        <w:t xml:space="preserve">Tulos</w:t>
      </w:r>
    </w:p>
    <w:p>
      <w:r>
        <w:t xml:space="preserve">Milloin Amerikan vapaussota päättyy?</w:t>
      </w:r>
    </w:p>
    <w:p>
      <w:r>
        <w:rPr>
          <w:b/>
        </w:rPr>
        <w:t xml:space="preserve">Tulos</w:t>
      </w:r>
    </w:p>
    <w:p>
      <w:r>
        <w:t xml:space="preserve">Milloin Ranskan vapaussota alkaa?</w:t>
      </w:r>
    </w:p>
    <w:p>
      <w:r>
        <w:rPr>
          <w:b/>
        </w:rPr>
        <w:t xml:space="preserve">Tulos</w:t>
      </w:r>
    </w:p>
    <w:p>
      <w:r>
        <w:t xml:space="preserve">Milloin Ranskan vapaussota päättyy?</w:t>
      </w:r>
    </w:p>
    <w:p>
      <w:r>
        <w:rPr>
          <w:b/>
        </w:rPr>
        <w:t xml:space="preserve">Esimerkki 7.974</w:t>
      </w:r>
    </w:p>
    <w:p>
      <w:r>
        <w:t xml:space="preserve">Ketä Yhdysvallat on syyttänyt maailmanlaajuisen wannacry-lunnasohjelmaviruksen luomisesta?</w:t>
      </w:r>
    </w:p>
    <w:p>
      <w:r>
        <w:rPr>
          <w:b/>
        </w:rPr>
        <w:t xml:space="preserve">Tulos</w:t>
      </w:r>
    </w:p>
    <w:p>
      <w:r>
        <w:t xml:space="preserve">Ketä henkilöä Yhdysvallat on syyttänyt maailmanlaajuisen wannacry-lunnasohjelmaviruksen luomisesta?</w:t>
      </w:r>
    </w:p>
    <w:p>
      <w:r>
        <w:rPr>
          <w:b/>
        </w:rPr>
        <w:t xml:space="preserve">Tulos</w:t>
      </w:r>
    </w:p>
    <w:p>
      <w:r>
        <w:t xml:space="preserve">Minkä maan Yhdysvallat on syyttänyt maailmanlaajuisen wannacry-lunnasohjelmaviruksen luomisesta?</w:t>
      </w:r>
    </w:p>
    <w:p>
      <w:r>
        <w:rPr>
          <w:b/>
        </w:rPr>
        <w:t xml:space="preserve">Esimerkki 7.975</w:t>
      </w:r>
    </w:p>
    <w:p>
      <w:r>
        <w:t xml:space="preserve">Mikä on lyhin päivä eteläisellä pallonpuoliskolla?</w:t>
      </w:r>
    </w:p>
    <w:p>
      <w:r>
        <w:rPr>
          <w:b/>
        </w:rPr>
        <w:t xml:space="preserve">Tulos</w:t>
      </w:r>
    </w:p>
    <w:p>
      <w:r>
        <w:t xml:space="preserve">Mikä on eteläisen pallonpuoliskon lyhin päivä?</w:t>
      </w:r>
    </w:p>
    <w:p>
      <w:r>
        <w:rPr>
          <w:b/>
        </w:rPr>
        <w:t xml:space="preserve">Tulos</w:t>
      </w:r>
    </w:p>
    <w:p>
      <w:r>
        <w:t xml:space="preserve">Mikä päivä on lyhin päivä eteläisellä pallonpuoliskolla?</w:t>
      </w:r>
    </w:p>
    <w:p>
      <w:r>
        <w:rPr>
          <w:b/>
        </w:rPr>
        <w:t xml:space="preserve">Tulos</w:t>
      </w:r>
    </w:p>
    <w:p>
      <w:r>
        <w:t xml:space="preserve">Mikä on eteläisen pallonpuoliskon lyhin päivä?</w:t>
      </w:r>
    </w:p>
    <w:p>
      <w:r>
        <w:rPr>
          <w:b/>
        </w:rPr>
        <w:t xml:space="preserve">Tulos</w:t>
      </w:r>
    </w:p>
    <w:p>
      <w:r>
        <w:t xml:space="preserve">Mikä on eteläisen pallonpuoliskon lyhimmän päivän yleisnimitys?</w:t>
      </w:r>
    </w:p>
    <w:p>
      <w:r>
        <w:rPr>
          <w:b/>
        </w:rPr>
        <w:t xml:space="preserve">Tulos</w:t>
      </w:r>
    </w:p>
    <w:p>
      <w:r>
        <w:t xml:space="preserve">Minä päivänä on eteläisen pallonpuoliskon lyhin päivä?</w:t>
      </w:r>
    </w:p>
    <w:p>
      <w:r>
        <w:rPr>
          <w:b/>
        </w:rPr>
        <w:t xml:space="preserve">Esimerkki 7.976</w:t>
      </w:r>
    </w:p>
    <w:p>
      <w:r>
        <w:t xml:space="preserve">Missä virtsaputken aukko sijaitsee naisilla?</w:t>
      </w:r>
    </w:p>
    <w:p>
      <w:r>
        <w:rPr>
          <w:b/>
        </w:rPr>
        <w:t xml:space="preserve">Tulos</w:t>
      </w:r>
    </w:p>
    <w:p>
      <w:r>
        <w:t xml:space="preserve">Mikä on virtsaputken aukon nimi naisilla?</w:t>
      </w:r>
    </w:p>
    <w:p>
      <w:r>
        <w:rPr>
          <w:b/>
        </w:rPr>
        <w:t xml:space="preserve">Tulos</w:t>
      </w:r>
    </w:p>
    <w:p>
      <w:r>
        <w:t xml:space="preserve">Missä virtsaputken aukko sijaitsee naisilla?</w:t>
      </w:r>
    </w:p>
    <w:p>
      <w:r>
        <w:rPr>
          <w:b/>
        </w:rPr>
        <w:t xml:space="preserve">Tulos</w:t>
      </w:r>
    </w:p>
    <w:p>
      <w:r>
        <w:t xml:space="preserve">Missä suhteessa muihin anatomisiin osiin virtsaputken aukko sijaitsee naisilla?</w:t>
      </w:r>
    </w:p>
    <w:p>
      <w:r>
        <w:rPr>
          <w:b/>
        </w:rPr>
        <w:t xml:space="preserve">Esimerkki 7.977</w:t>
      </w:r>
    </w:p>
    <w:p>
      <w:r>
        <w:t xml:space="preserve">Mihin maanosaan Uusi-Seelanti kuuluu?</w:t>
      </w:r>
    </w:p>
    <w:p>
      <w:r>
        <w:rPr>
          <w:b/>
        </w:rPr>
        <w:t xml:space="preserve">Tulos</w:t>
      </w:r>
    </w:p>
    <w:p>
      <w:r>
        <w:t xml:space="preserve">Uusi-Seelanti on osa mitä mikromannerta?</w:t>
      </w:r>
    </w:p>
    <w:p>
      <w:r>
        <w:rPr>
          <w:b/>
        </w:rPr>
        <w:t xml:space="preserve">Tulos</w:t>
      </w:r>
    </w:p>
    <w:p>
      <w:r>
        <w:t xml:space="preserve">Mihin superkontinenttiin Uusi-Seelanti kuului jurakaudelle asti?</w:t>
      </w:r>
    </w:p>
    <w:p>
      <w:r>
        <w:rPr>
          <w:b/>
        </w:rPr>
        <w:t xml:space="preserve">Esimerkki 7.978</w:t>
      </w:r>
    </w:p>
    <w:p>
      <w:r>
        <w:t xml:space="preserve">Kuka näyttelee herra Wickhamia elokuvassa Ylpeys ja ennakkoluulo?</w:t>
      </w:r>
    </w:p>
    <w:p>
      <w:r>
        <w:rPr>
          <w:b/>
        </w:rPr>
        <w:t xml:space="preserve">Tulos</w:t>
      </w:r>
    </w:p>
    <w:p>
      <w:r>
        <w:t xml:space="preserve">Kuka näyttelee herra Wickhamia vuoden 1995 Ylpeys ja ennakkoluulo -televisiosarjassa?</w:t>
      </w:r>
    </w:p>
    <w:p>
      <w:r>
        <w:rPr>
          <w:b/>
        </w:rPr>
        <w:t xml:space="preserve">Tulos</w:t>
      </w:r>
    </w:p>
    <w:p>
      <w:r>
        <w:t xml:space="preserve">Kuka näyttelee herra Wickhamia vuoden 2005 Ylpeys ja ennakkoluulo -elokuvassa?</w:t>
      </w:r>
    </w:p>
    <w:p>
      <w:r>
        <w:rPr>
          <w:b/>
        </w:rPr>
        <w:t xml:space="preserve">Tulos</w:t>
      </w:r>
    </w:p>
    <w:p>
      <w:r>
        <w:t xml:space="preserve">Kuka näyttelee herra Wickhamia vuoden 1940 Ylpeys ja ennakkoluulo -elokuvassa?</w:t>
      </w:r>
    </w:p>
    <w:p>
      <w:r>
        <w:rPr>
          <w:b/>
        </w:rPr>
        <w:t xml:space="preserve">Esimerkki 7.979</w:t>
      </w:r>
    </w:p>
    <w:p>
      <w:r>
        <w:t xml:space="preserve">Kuka hävisi Yorktownin taistelussa?</w:t>
      </w:r>
    </w:p>
    <w:p>
      <w:r>
        <w:rPr>
          <w:b/>
        </w:rPr>
        <w:t xml:space="preserve">Tulos</w:t>
      </w:r>
    </w:p>
    <w:p>
      <w:r>
        <w:t xml:space="preserve">Kuka hävisi Yorktownin taistelussa Yhdysvaltain vapaussodan aikana?</w:t>
      </w:r>
    </w:p>
    <w:p>
      <w:r>
        <w:rPr>
          <w:b/>
        </w:rPr>
        <w:t xml:space="preserve">Tulos</w:t>
      </w:r>
    </w:p>
    <w:p>
      <w:r>
        <w:t xml:space="preserve">Kuka johti armeijaa, joka hävisi Yorktownin taistelussa Yhdysvaltain vapaussodan aikana?</w:t>
      </w:r>
    </w:p>
    <w:p>
      <w:r>
        <w:rPr>
          <w:b/>
        </w:rPr>
        <w:t xml:space="preserve">Tulos</w:t>
      </w:r>
    </w:p>
    <w:p>
      <w:r>
        <w:t xml:space="preserve">Kuka hävisi Yorktownin taistelussa Yhdysvaltain sisällissodan aikana?</w:t>
      </w:r>
    </w:p>
    <w:p>
      <w:r>
        <w:rPr>
          <w:b/>
        </w:rPr>
        <w:t xml:space="preserve">Esimerkki 7.980</w:t>
      </w:r>
    </w:p>
    <w:p>
      <w:r>
        <w:t xml:space="preserve">Milloin Don't fear the reaper julkaistiin?</w:t>
      </w:r>
    </w:p>
    <w:p>
      <w:r>
        <w:rPr>
          <w:b/>
        </w:rPr>
        <w:t xml:space="preserve">Tulos</w:t>
      </w:r>
    </w:p>
    <w:p>
      <w:r>
        <w:t xml:space="preserve">Milloin Blue Oyster Cultin kappale (Don't Fear) the Reaper julkaistiin alun perin?</w:t>
      </w:r>
    </w:p>
    <w:p>
      <w:r>
        <w:rPr>
          <w:b/>
        </w:rPr>
        <w:t xml:space="preserve">Tulos</w:t>
      </w:r>
    </w:p>
    <w:p>
      <w:r>
        <w:t xml:space="preserve">Milloin Clint Ruinin ja Lydia Lunchin EP Don't Fear the Reaper alun perin julkaistiin?</w:t>
      </w:r>
    </w:p>
    <w:p>
      <w:r>
        <w:rPr>
          <w:b/>
        </w:rPr>
        <w:t xml:space="preserve">Esimerkki 7.981</w:t>
      </w:r>
    </w:p>
    <w:p>
      <w:r>
        <w:t xml:space="preserve">Kenellä on vastuu osavaltioiden välisen kaupan sääntelystä?</w:t>
      </w:r>
    </w:p>
    <w:p>
      <w:r>
        <w:rPr>
          <w:b/>
        </w:rPr>
        <w:t xml:space="preserve">Tulos</w:t>
      </w:r>
    </w:p>
    <w:p>
      <w:r>
        <w:t xml:space="preserve">Kenellä on vastuu säännellä osavaltioiden välistä kauppaa, kuten osavaltioiden välistä kauppaa koskevassa lausekkeessa on kuvattu mutta myöhemmin rajoitettu?</w:t>
      </w:r>
    </w:p>
    <w:p>
      <w:r>
        <w:rPr>
          <w:b/>
        </w:rPr>
        <w:t xml:space="preserve">Tulos</w:t>
      </w:r>
    </w:p>
    <w:p>
      <w:r>
        <w:t xml:space="preserve">Kenellä on vastuu säännellä tiettyjä osavaltioiden välisen kaupan muotoja 4. helmikuuta 1887 ja 1. tammikuuta 1996 välisenä aikana?</w:t>
      </w:r>
    </w:p>
    <w:p>
      <w:r>
        <w:rPr>
          <w:b/>
        </w:rPr>
        <w:t xml:space="preserve">Tulos</w:t>
      </w:r>
    </w:p>
    <w:p>
      <w:r>
        <w:t xml:space="preserve">Kenellä on vastuu säännellä tiettyjä osavaltioiden välisen kaupan muotoja vuodesta 1914 alkaen?</w:t>
      </w:r>
    </w:p>
    <w:p>
      <w:r>
        <w:rPr>
          <w:b/>
        </w:rPr>
        <w:t xml:space="preserve">Esimerkki 7.982</w:t>
      </w:r>
    </w:p>
    <w:p>
      <w:r>
        <w:t xml:space="preserve">Kuka oli brittiläisten joukkojen komentaja Bostonissa?</w:t>
      </w:r>
    </w:p>
    <w:p>
      <w:r>
        <w:rPr>
          <w:b/>
        </w:rPr>
        <w:t xml:space="preserve">Tulos</w:t>
      </w:r>
    </w:p>
    <w:p>
      <w:r>
        <w:t xml:space="preserve">Kuka oli Bostonin brittijoukkojen komentaja Amerikan vallankumouksen alussa?</w:t>
      </w:r>
    </w:p>
    <w:p>
      <w:r>
        <w:rPr>
          <w:b/>
        </w:rPr>
        <w:t xml:space="preserve">Tulos</w:t>
      </w:r>
    </w:p>
    <w:p>
      <w:r>
        <w:t xml:space="preserve">Kuka oli Britannian maajoukkojen ylipäällikkö Amerikassa lokakuussa 1775?</w:t>
      </w:r>
    </w:p>
    <w:p>
      <w:r>
        <w:rPr>
          <w:b/>
        </w:rPr>
        <w:t xml:space="preserve">Esimerkki 7.983</w:t>
      </w:r>
    </w:p>
    <w:p>
      <w:r>
        <w:t xml:space="preserve">Kuka voitti viime vuonna miesten yliopistokoripallon mestaruuden?</w:t>
      </w:r>
    </w:p>
    <w:p>
      <w:r>
        <w:rPr>
          <w:b/>
        </w:rPr>
        <w:t xml:space="preserve">Tulos</w:t>
      </w:r>
    </w:p>
    <w:p>
      <w:r>
        <w:t xml:space="preserve">Mikä joukkue voitti vuoden 2017 NCAA-mestaruuden?</w:t>
      </w:r>
    </w:p>
    <w:p>
      <w:r>
        <w:rPr>
          <w:b/>
        </w:rPr>
        <w:t xml:space="preserve">Tulos</w:t>
      </w:r>
    </w:p>
    <w:p>
      <w:r>
        <w:t xml:space="preserve">Mikä joukkue voitti vuoden 2016 NCAA-mestaruuden?</w:t>
      </w:r>
    </w:p>
    <w:p>
      <w:r>
        <w:rPr>
          <w:b/>
        </w:rPr>
        <w:t xml:space="preserve">Tulos</w:t>
      </w:r>
    </w:p>
    <w:p>
      <w:r>
        <w:t xml:space="preserve">Mikä joukkue voitti vuoden 2015 NCAA-mestaruuden?</w:t>
      </w:r>
    </w:p>
    <w:p>
      <w:r>
        <w:rPr>
          <w:b/>
        </w:rPr>
        <w:t xml:space="preserve">Tulos</w:t>
      </w:r>
    </w:p>
    <w:p>
      <w:r>
        <w:t xml:space="preserve">Mikä päävalmentaja voitti vuoden 2017 NCAA-mestaruuden?</w:t>
      </w:r>
    </w:p>
    <w:p>
      <w:r>
        <w:rPr>
          <w:b/>
        </w:rPr>
        <w:t xml:space="preserve">Tulos</w:t>
      </w:r>
    </w:p>
    <w:p>
      <w:r>
        <w:t xml:space="preserve">Mikä päävalmentaja voitti vuoden 2016 NCAA-mestaruuden?</w:t>
      </w:r>
    </w:p>
    <w:p>
      <w:r>
        <w:rPr>
          <w:b/>
        </w:rPr>
        <w:t xml:space="preserve">Tulos</w:t>
      </w:r>
    </w:p>
    <w:p>
      <w:r>
        <w:t xml:space="preserve">Mikä päävalmentaja voitti vuoden 2015 NCAA-mestaruuden?</w:t>
      </w:r>
    </w:p>
    <w:p>
      <w:r>
        <w:rPr>
          <w:b/>
        </w:rPr>
        <w:t xml:space="preserve">Esimerkki 7.984</w:t>
      </w:r>
    </w:p>
    <w:p>
      <w:r>
        <w:t xml:space="preserve">Milloin palkkakatto otettiin käyttöön NFL:ssä?</w:t>
      </w:r>
    </w:p>
    <w:p>
      <w:r>
        <w:rPr>
          <w:b/>
        </w:rPr>
        <w:t xml:space="preserve">Tulos</w:t>
      </w:r>
    </w:p>
    <w:p>
      <w:r>
        <w:t xml:space="preserve">Millä kaudella palkkakatto otettiin käyttöön NFL:ssä?</w:t>
      </w:r>
    </w:p>
    <w:p>
      <w:r>
        <w:rPr>
          <w:b/>
        </w:rPr>
        <w:t xml:space="preserve">Tulos</w:t>
      </w:r>
    </w:p>
    <w:p>
      <w:r>
        <w:t xml:space="preserve">Milloin sovittiin, että NFL:ssä olisi palkkakatto?</w:t>
      </w:r>
    </w:p>
    <w:p>
      <w:r>
        <w:rPr>
          <w:b/>
        </w:rPr>
        <w:t xml:space="preserve">Esimerkki 7.985</w:t>
      </w:r>
    </w:p>
    <w:p>
      <w:r>
        <w:t xml:space="preserve">Kuka lauloi laulun Go Your Own Way?</w:t>
      </w:r>
    </w:p>
    <w:p>
      <w:r>
        <w:rPr>
          <w:b/>
        </w:rPr>
        <w:t xml:space="preserve">Tulos</w:t>
      </w:r>
    </w:p>
    <w:p>
      <w:r>
        <w:t xml:space="preserve">Kuka lauloi lauluäänet Fleetwood Macin Go your own way -kappaleessa?</w:t>
      </w:r>
    </w:p>
    <w:p>
      <w:r>
        <w:rPr>
          <w:b/>
        </w:rPr>
        <w:t xml:space="preserve">Tulos</w:t>
      </w:r>
    </w:p>
    <w:p>
      <w:r>
        <w:t xml:space="preserve">Kuka lauloi laulun God Forbidin Go Your Own Way -biisissä?</w:t>
      </w:r>
    </w:p>
    <w:p>
      <w:r>
        <w:rPr>
          <w:b/>
        </w:rPr>
        <w:t xml:space="preserve">Tulos</w:t>
      </w:r>
    </w:p>
    <w:p>
      <w:r>
        <w:t xml:space="preserve">Kuka lauloi lauluäänet vuoden 1988 kappaleessa go your own way?</w:t>
      </w:r>
    </w:p>
    <w:p>
      <w:r>
        <w:rPr>
          <w:b/>
        </w:rPr>
        <w:t xml:space="preserve">Esimerkki 7.986</w:t>
      </w:r>
    </w:p>
    <w:p>
      <w:r>
        <w:t xml:space="preserve">Kuka näyttelee Beric Dondarrionia Game of Thronesissa?</w:t>
      </w:r>
    </w:p>
    <w:p>
      <w:r>
        <w:rPr>
          <w:b/>
        </w:rPr>
        <w:t xml:space="preserve">Tulos</w:t>
      </w:r>
    </w:p>
    <w:p>
      <w:r>
        <w:t xml:space="preserve">Kuka näyttelee Beric Dondarrionia Game of Thronesissa kausilla 3, 6-8?</w:t>
      </w:r>
    </w:p>
    <w:p>
      <w:r>
        <w:rPr>
          <w:b/>
        </w:rPr>
        <w:t xml:space="preserve">Tulos</w:t>
      </w:r>
    </w:p>
    <w:p>
      <w:r>
        <w:t xml:space="preserve">Kuka näyttelee Beric Dondarrionia Game of Thronesin ensimmäisellä kaudella?</w:t>
      </w:r>
    </w:p>
    <w:p>
      <w:r>
        <w:rPr>
          <w:b/>
        </w:rPr>
        <w:t xml:space="preserve">Esimerkki 7.987</w:t>
      </w:r>
    </w:p>
    <w:p>
      <w:r>
        <w:t xml:space="preserve">Mitä keltainen kortti tarkoittaa fifassa?</w:t>
      </w:r>
    </w:p>
    <w:p>
      <w:r>
        <w:rPr>
          <w:b/>
        </w:rPr>
        <w:t xml:space="preserve">Tulos</w:t>
      </w:r>
    </w:p>
    <w:p>
      <w:r>
        <w:t xml:space="preserve">Mitä keltainen kortti tarkoittaa FIFA-jalkapallossa?</w:t>
      </w:r>
    </w:p>
    <w:p>
      <w:r>
        <w:rPr>
          <w:b/>
        </w:rPr>
        <w:t xml:space="preserve">Tulos</w:t>
      </w:r>
    </w:p>
    <w:p>
      <w:r>
        <w:t xml:space="preserve">Mitä keltainen kortti tarkoittaa FIFA-jalkapallossa pelaajan pelikelpoisuuden kannalta?</w:t>
      </w:r>
    </w:p>
    <w:p>
      <w:r>
        <w:rPr>
          <w:b/>
        </w:rPr>
        <w:t xml:space="preserve">Tulos</w:t>
      </w:r>
    </w:p>
    <w:p>
      <w:r>
        <w:t xml:space="preserve">Mitä tarkoittaa keltainen kortti FIFA-jalkapallossa, jos pelaajalle on jo näytetty keltainen kortti?</w:t>
      </w:r>
    </w:p>
    <w:p>
      <w:r>
        <w:rPr>
          <w:b/>
        </w:rPr>
        <w:t xml:space="preserve">Esimerkki 7.988</w:t>
      </w:r>
    </w:p>
    <w:p>
      <w:r>
        <w:t xml:space="preserve">Kuka kirjoitti ihmisen ja kansalaisen oikeuksien julistuksen?</w:t>
      </w:r>
    </w:p>
    <w:p>
      <w:r>
        <w:rPr>
          <w:b/>
        </w:rPr>
        <w:t xml:space="preserve">Tulos</w:t>
      </w:r>
    </w:p>
    <w:p>
      <w:r>
        <w:t xml:space="preserve">Kuka kirjoitti alkuperäisen julistuksen ihmisen ja kansalaisen oikeuksista?</w:t>
      </w:r>
    </w:p>
    <w:p>
      <w:r>
        <w:rPr>
          <w:b/>
        </w:rPr>
        <w:t xml:space="preserve">Tulos</w:t>
      </w:r>
    </w:p>
    <w:p>
      <w:r>
        <w:t xml:space="preserve">Kuka kirjoitti vuonna 1793 ihmisen ja kansalaisen oikeuksien julistuksen?</w:t>
      </w:r>
    </w:p>
    <w:p>
      <w:r>
        <w:rPr>
          <w:b/>
        </w:rPr>
        <w:t xml:space="preserve">Esimerkki 7.989</w:t>
      </w:r>
    </w:p>
    <w:p>
      <w:r>
        <w:t xml:space="preserve">Kuka näytteli Thanosta Gardians of the Galaxyssa?</w:t>
      </w:r>
    </w:p>
    <w:p>
      <w:r>
        <w:rPr>
          <w:b/>
        </w:rPr>
        <w:t xml:space="preserve">Tulos</w:t>
      </w:r>
    </w:p>
    <w:p>
      <w:r>
        <w:t xml:space="preserve">Kuka näytteli Thanosia Guardians of the Galaxy -elokuvassa (tv-sarja)?</w:t>
      </w:r>
    </w:p>
    <w:p>
      <w:r>
        <w:rPr>
          <w:b/>
        </w:rPr>
        <w:t xml:space="preserve">Tulos</w:t>
      </w:r>
    </w:p>
    <w:p>
      <w:r>
        <w:t xml:space="preserve">Kuka näytteli Thanosta Guardians of the Galaxy -elokuvassa (2014)?</w:t>
      </w:r>
    </w:p>
    <w:p>
      <w:r>
        <w:rPr>
          <w:b/>
        </w:rPr>
        <w:t xml:space="preserve">Tulos</w:t>
      </w:r>
    </w:p>
    <w:p>
      <w:r>
        <w:t xml:space="preserve">Kuka näytteli Thanosta Guardians of the Galaxy -elokuvassa: The Telltale Series?</w:t>
      </w:r>
    </w:p>
    <w:p>
      <w:r>
        <w:rPr>
          <w:b/>
        </w:rPr>
        <w:t xml:space="preserve">Esimerkki 7.990</w:t>
      </w:r>
    </w:p>
    <w:p>
      <w:r>
        <w:t xml:space="preserve">Kenellä on urallaan eniten triplatuplia?</w:t>
      </w:r>
    </w:p>
    <w:p>
      <w:r>
        <w:rPr>
          <w:b/>
        </w:rPr>
        <w:t xml:space="preserve">Tulos</w:t>
      </w:r>
    </w:p>
    <w:p>
      <w:r>
        <w:t xml:space="preserve">Kenellä on urallaan eniten triplatuplia NBA:ssa runkosarjassa?</w:t>
      </w:r>
    </w:p>
    <w:p>
      <w:r>
        <w:rPr>
          <w:b/>
        </w:rPr>
        <w:t xml:space="preserve">Tulos</w:t>
      </w:r>
    </w:p>
    <w:p>
      <w:r>
        <w:t xml:space="preserve">Kenellä on urallaan eniten triplatuplia NBA:ssa postseasonilla?</w:t>
      </w:r>
    </w:p>
    <w:p>
      <w:r>
        <w:rPr>
          <w:b/>
        </w:rPr>
        <w:t xml:space="preserve">Esimerkki 7.991</w:t>
      </w:r>
    </w:p>
    <w:p>
      <w:r>
        <w:t xml:space="preserve">Milloin jays voitti World Seriesin?</w:t>
      </w:r>
    </w:p>
    <w:p>
      <w:r>
        <w:rPr>
          <w:b/>
        </w:rPr>
        <w:t xml:space="preserve">Tulos</w:t>
      </w:r>
    </w:p>
    <w:p>
      <w:r>
        <w:t xml:space="preserve">Milloin Jays voitti ensimmäisen kerran World Seriesin?</w:t>
      </w:r>
    </w:p>
    <w:p>
      <w:r>
        <w:rPr>
          <w:b/>
        </w:rPr>
        <w:t xml:space="preserve">Tulos</w:t>
      </w:r>
    </w:p>
    <w:p>
      <w:r>
        <w:t xml:space="preserve">Milloin Jays on viimeksi voittanut World Seriesin?</w:t>
      </w:r>
    </w:p>
    <w:p>
      <w:r>
        <w:rPr>
          <w:b/>
        </w:rPr>
        <w:t xml:space="preserve">Esimerkki 7.992</w:t>
      </w:r>
    </w:p>
    <w:p>
      <w:r>
        <w:t xml:space="preserve">Mikä on kyynärnivelen anatominen nimi?</w:t>
      </w:r>
    </w:p>
    <w:p>
      <w:r>
        <w:rPr>
          <w:b/>
        </w:rPr>
        <w:t xml:space="preserve">Tulos</w:t>
      </w:r>
    </w:p>
    <w:p>
      <w:r>
        <w:t xml:space="preserve">Mikä on anatominen nimi kyynärnivelelle, joka ulottuu kyynärluun trokleaarisen loven ja olkaluun troklean väliltä?</w:t>
      </w:r>
    </w:p>
    <w:p>
      <w:r>
        <w:rPr>
          <w:b/>
        </w:rPr>
        <w:t xml:space="preserve">Tulos</w:t>
      </w:r>
    </w:p>
    <w:p>
      <w:r>
        <w:t xml:space="preserve">Mikä on kyynärpään nivelen anatominen nimi kyynärluun päästä olkaluun päähän?</w:t>
      </w:r>
    </w:p>
    <w:p>
      <w:r>
        <w:rPr>
          <w:b/>
        </w:rPr>
        <w:t xml:space="preserve">Tulos</w:t>
      </w:r>
    </w:p>
    <w:p>
      <w:r>
        <w:t xml:space="preserve">Mikä on kyynärpään nivelen anatominen nimi, joka sijaitsee sädekehän päästä kyynärluun sädekehän luuhun?</w:t>
      </w:r>
    </w:p>
    <w:p>
      <w:r>
        <w:rPr>
          <w:b/>
        </w:rPr>
        <w:t xml:space="preserve">Esimerkki 7.993</w:t>
      </w:r>
    </w:p>
    <w:p>
      <w:r>
        <w:t xml:space="preserve">Kuka voitti NHL:n pistepörssin tänä vuonna?</w:t>
      </w:r>
    </w:p>
    <w:p>
      <w:r>
        <w:rPr>
          <w:b/>
        </w:rPr>
        <w:t xml:space="preserve">Tulos</w:t>
      </w:r>
    </w:p>
    <w:p>
      <w:r>
        <w:t xml:space="preserve">Kuka voitti NHL:n pistepörssin kaudella 2016-17?</w:t>
      </w:r>
    </w:p>
    <w:p>
      <w:r>
        <w:rPr>
          <w:b/>
        </w:rPr>
        <w:t xml:space="preserve">Tulos</w:t>
      </w:r>
    </w:p>
    <w:p>
      <w:r>
        <w:t xml:space="preserve">Kuka voitti NHL:n pistepörssin vuosina 2015-16?</w:t>
      </w:r>
    </w:p>
    <w:p>
      <w:r>
        <w:rPr>
          <w:b/>
        </w:rPr>
        <w:t xml:space="preserve">Tulos</w:t>
      </w:r>
    </w:p>
    <w:p>
      <w:r>
        <w:t xml:space="preserve">Kuka voitti NHL:n pistepörssin vuosina 2014-15?</w:t>
      </w:r>
    </w:p>
    <w:p>
      <w:r>
        <w:rPr>
          <w:b/>
        </w:rPr>
        <w:t xml:space="preserve">Esimerkki 7.994</w:t>
      </w:r>
    </w:p>
    <w:p>
      <w:r>
        <w:t xml:space="preserve">Milloin mcdonald's tuli Uuteen-Seelantiin?</w:t>
      </w:r>
    </w:p>
    <w:p>
      <w:r>
        <w:rPr>
          <w:b/>
        </w:rPr>
        <w:t xml:space="preserve">Tulos</w:t>
      </w:r>
    </w:p>
    <w:p>
      <w:r>
        <w:t xml:space="preserve">Milloin mcdonaldin ensimmäinen ravintola tuli Uuteen-Seelantiin?</w:t>
      </w:r>
    </w:p>
    <w:p>
      <w:r>
        <w:rPr>
          <w:b/>
        </w:rPr>
        <w:t xml:space="preserve">Tulos</w:t>
      </w:r>
    </w:p>
    <w:p>
      <w:r>
        <w:t xml:space="preserve">Milloin mcdonald's Restaurants (New Zealand) Limited tuli Uuteen-Seelantiin?</w:t>
      </w:r>
    </w:p>
    <w:p>
      <w:r>
        <w:rPr>
          <w:b/>
        </w:rPr>
        <w:t xml:space="preserve">Esimerkki 7.995</w:t>
      </w:r>
    </w:p>
    <w:p>
      <w:r>
        <w:t xml:space="preserve">Milloin lebron james liittyi cleveland cavaliersiin?</w:t>
      </w:r>
    </w:p>
    <w:p>
      <w:r>
        <w:rPr>
          <w:b/>
        </w:rPr>
        <w:t xml:space="preserve">Tulos</w:t>
      </w:r>
    </w:p>
    <w:p>
      <w:r>
        <w:t xml:space="preserve">Milloin Lebron James liittyi ensimmäistä kertaa Cleveland Cavaliersiin?</w:t>
      </w:r>
    </w:p>
    <w:p>
      <w:r>
        <w:rPr>
          <w:b/>
        </w:rPr>
        <w:t xml:space="preserve">Tulos</w:t>
      </w:r>
    </w:p>
    <w:p>
      <w:r>
        <w:t xml:space="preserve">Milloin Lebron James liittyi Cleveland Cavaliersiin toisen kerran?</w:t>
      </w:r>
    </w:p>
    <w:p>
      <w:r>
        <w:rPr>
          <w:b/>
        </w:rPr>
        <w:t xml:space="preserve">Esimerkki 7.996</w:t>
      </w:r>
    </w:p>
    <w:p>
      <w:r>
        <w:t xml:space="preserve">Mistä muodostui Japanin poliittisen järjestelmän kolme tasoa noin vuonna 1600?</w:t>
      </w:r>
    </w:p>
    <w:p>
      <w:r>
        <w:rPr>
          <w:b/>
        </w:rPr>
        <w:t xml:space="preserve">Tulos</w:t>
      </w:r>
    </w:p>
    <w:p>
      <w:r>
        <w:t xml:space="preserve">Mikä muodosti Japanin poliittisen järjestelmän kolmen tason ylimmän tason noin vuonna 1600?</w:t>
      </w:r>
    </w:p>
    <w:p>
      <w:r>
        <w:rPr>
          <w:b/>
        </w:rPr>
        <w:t xml:space="preserve">Tulos</w:t>
      </w:r>
    </w:p>
    <w:p>
      <w:r>
        <w:t xml:space="preserve">Mikä muodosti Japanin poliittisen järjestelmän kolmen tason keskimmäisen tason noin vuonna 1600?</w:t>
      </w:r>
    </w:p>
    <w:p>
      <w:r>
        <w:rPr>
          <w:b/>
        </w:rPr>
        <w:t xml:space="preserve">Tulos</w:t>
      </w:r>
    </w:p>
    <w:p>
      <w:r>
        <w:t xml:space="preserve">Mikä muodosti Japanin poliittisen järjestelmän kolmesta tasosta alemman tason noin vuonna 1600?</w:t>
      </w:r>
    </w:p>
    <w:p>
      <w:r>
        <w:rPr>
          <w:b/>
        </w:rPr>
        <w:t xml:space="preserve">Esimerkki 7.997</w:t>
      </w:r>
    </w:p>
    <w:p>
      <w:r>
        <w:t xml:space="preserve">Milloin arrowin viimeinen jakso esitettiin?</w:t>
      </w:r>
    </w:p>
    <w:p>
      <w:r>
        <w:rPr>
          <w:b/>
        </w:rPr>
        <w:t xml:space="preserve">Tulos</w:t>
      </w:r>
    </w:p>
    <w:p>
      <w:r>
        <w:t xml:space="preserve">Milloin Arrowin jakso 124 esitettiin?</w:t>
      </w:r>
    </w:p>
    <w:p>
      <w:r>
        <w:rPr>
          <w:b/>
        </w:rPr>
        <w:t xml:space="preserve">Tulos</w:t>
      </w:r>
    </w:p>
    <w:p>
      <w:r>
        <w:t xml:space="preserve">Milloin Arrowin jakso 123 esitettiin?</w:t>
      </w:r>
    </w:p>
    <w:p>
      <w:r>
        <w:rPr>
          <w:b/>
        </w:rPr>
        <w:t xml:space="preserve">Tulos</w:t>
      </w:r>
    </w:p>
    <w:p>
      <w:r>
        <w:t xml:space="preserve">Milloin Arrowin jakso 122 esitettiin?</w:t>
      </w:r>
    </w:p>
    <w:p>
      <w:r>
        <w:rPr>
          <w:b/>
        </w:rPr>
        <w:t xml:space="preserve">Esimerkki 7.998</w:t>
      </w:r>
    </w:p>
    <w:p>
      <w:r>
        <w:t xml:space="preserve">Kuka näytteli murhaajaa Karitsojen hiljaisuudessa?</w:t>
      </w:r>
    </w:p>
    <w:p>
      <w:r>
        <w:rPr>
          <w:b/>
        </w:rPr>
        <w:t xml:space="preserve">Tulos</w:t>
      </w:r>
    </w:p>
    <w:p>
      <w:r>
        <w:t xml:space="preserve">Kuka näytteli murhaajaa Veronica Marsin Silence of the lamb -jaksossa?</w:t>
      </w:r>
    </w:p>
    <w:p>
      <w:r>
        <w:rPr>
          <w:b/>
        </w:rPr>
        <w:t xml:space="preserve">Tulos</w:t>
      </w:r>
    </w:p>
    <w:p>
      <w:r>
        <w:t xml:space="preserve">Kuka näytteli murhaaja tohtori Hannibal Lecteriä Karitsojen hiljaisuudessa?</w:t>
      </w:r>
    </w:p>
    <w:p>
      <w:r>
        <w:rPr>
          <w:b/>
        </w:rPr>
        <w:t xml:space="preserve">Tulos</w:t>
      </w:r>
    </w:p>
    <w:p>
      <w:r>
        <w:t xml:space="preserve">Kuka näytteli murhaajaa Buffalo Billiä elokuvassa Silence of the lambs?</w:t>
      </w:r>
    </w:p>
    <w:p>
      <w:r>
        <w:rPr>
          <w:b/>
        </w:rPr>
        <w:t xml:space="preserve">Esimerkki 7.999</w:t>
      </w:r>
    </w:p>
    <w:p>
      <w:r>
        <w:t xml:space="preserve">Milloin Jumala lisättiin uskollisuudenvalaan?</w:t>
      </w:r>
    </w:p>
    <w:p>
      <w:r>
        <w:rPr>
          <w:b/>
        </w:rPr>
        <w:t xml:space="preserve">Tulos</w:t>
      </w:r>
    </w:p>
    <w:p>
      <w:r>
        <w:t xml:space="preserve">Milloin jumalan alaisuudessa lisättiin virallisesti uskollisuuslupaukseen?</w:t>
      </w:r>
    </w:p>
    <w:p>
      <w:r>
        <w:rPr>
          <w:b/>
        </w:rPr>
        <w:t xml:space="preserve">Tulos</w:t>
      </w:r>
    </w:p>
    <w:p>
      <w:r>
        <w:t xml:space="preserve">Milloin jumalan alla lisättiin epävirallisesti uskollisuudenvalaan pastori Dochertyn saarnan aikana?</w:t>
      </w:r>
    </w:p>
    <w:p>
      <w:r>
        <w:rPr>
          <w:b/>
        </w:rPr>
        <w:t xml:space="preserve">Esimerkki 7.1000</w:t>
      </w:r>
    </w:p>
    <w:p>
      <w:r>
        <w:t xml:space="preserve">Kuka on madrasin korkeimman oikeuden tuomari?</w:t>
      </w:r>
    </w:p>
    <w:p>
      <w:r>
        <w:rPr>
          <w:b/>
        </w:rPr>
        <w:t xml:space="preserve">Tulos</w:t>
      </w:r>
    </w:p>
    <w:p>
      <w:r>
        <w:t xml:space="preserve">Kuka oli Madrasin korkeimman oikeuden 27. ylituomari?</w:t>
      </w:r>
    </w:p>
    <w:p>
      <w:r>
        <w:rPr>
          <w:b/>
        </w:rPr>
        <w:t xml:space="preserve">Tulos</w:t>
      </w:r>
    </w:p>
    <w:p>
      <w:r>
        <w:t xml:space="preserve">Kuka oli Madrasin korkeimman oikeuden 26. päällikkötuomari?</w:t>
      </w:r>
    </w:p>
    <w:p>
      <w:r>
        <w:rPr>
          <w:b/>
        </w:rPr>
        <w:t xml:space="preserve">Tulos</w:t>
      </w:r>
    </w:p>
    <w:p>
      <w:r>
        <w:t xml:space="preserve">Kuka oli Madrasin korkeimman oikeuden 25. päällikkötuomari?</w:t>
      </w:r>
    </w:p>
    <w:p>
      <w:r>
        <w:rPr>
          <w:b/>
        </w:rPr>
        <w:t xml:space="preserve">Tulos</w:t>
      </w:r>
    </w:p>
    <w:p>
      <w:r>
        <w:t xml:space="preserve">Kuka toimi Madrasin korkeimman oikeuden vt. päällikkötuomarina 16. helmikuuta - 4. huhtikuuta 2017?</w:t>
      </w:r>
    </w:p>
    <w:p>
      <w:r>
        <w:rPr>
          <w:b/>
        </w:rPr>
        <w:t xml:space="preserve">Tulos</w:t>
      </w:r>
    </w:p>
    <w:p>
      <w:r>
        <w:t xml:space="preserve">Kuka toimi Madrasin korkeimman oikeuden virkaatekevänä ylituomarina 13. helmikuuta - 25. heinäkuuta 2014?</w:t>
      </w:r>
    </w:p>
    <w:p>
      <w:r>
        <w:rPr>
          <w:b/>
        </w:rPr>
        <w:t xml:space="preserve">Tulos</w:t>
      </w:r>
    </w:p>
    <w:p>
      <w:r>
        <w:t xml:space="preserve">Kuka toimi Madrasin korkeimman oikeuden vt. päällikkötuomarina 7. helmikuuta - 23. lokakuuta 2013?</w:t>
      </w:r>
    </w:p>
    <w:p>
      <w:r>
        <w:rPr>
          <w:b/>
        </w:rPr>
        <w:t xml:space="preserve">Esimerkki 7.1001</w:t>
      </w:r>
    </w:p>
    <w:p>
      <w:r>
        <w:t xml:space="preserve">Milloin Omaha Beachin taistelu alkoi?</w:t>
      </w:r>
    </w:p>
    <w:p>
      <w:r>
        <w:rPr>
          <w:b/>
        </w:rPr>
        <w:t xml:space="preserve">Tulos</w:t>
      </w:r>
    </w:p>
    <w:p>
      <w:r>
        <w:t xml:space="preserve">Minä päivänä alkoi Omaha Beachin taistelu?</w:t>
      </w:r>
    </w:p>
    <w:p>
      <w:r>
        <w:rPr>
          <w:b/>
        </w:rPr>
        <w:t xml:space="preserve">Tulos</w:t>
      </w:r>
    </w:p>
    <w:p>
      <w:r>
        <w:t xml:space="preserve">Mihin aikaan alkoi Omaha Beachin taistelu merivoimien pommitus?</w:t>
      </w:r>
    </w:p>
    <w:p>
      <w:r>
        <w:rPr>
          <w:b/>
        </w:rPr>
        <w:t xml:space="preserve">Tulos</w:t>
      </w:r>
    </w:p>
    <w:p>
      <w:r>
        <w:t xml:space="preserve">Mihin aikaan Omaha Beachin taistelu alkoi maalla?</w:t>
      </w:r>
    </w:p>
    <w:p>
      <w:r>
        <w:rPr>
          <w:b/>
        </w:rPr>
        <w:t xml:space="preserve">Esimerkki 7.1002</w:t>
      </w:r>
    </w:p>
    <w:p>
      <w:r>
        <w:t xml:space="preserve">Kuka on don't leave -musiikkivideon tyyppi?</w:t>
      </w:r>
    </w:p>
    <w:p>
      <w:r>
        <w:rPr>
          <w:b/>
        </w:rPr>
        <w:t xml:space="preserve">Tulos</w:t>
      </w:r>
    </w:p>
    <w:p>
      <w:r>
        <w:t xml:space="preserve">Kuka on Don't leave -musiikkivideon laulaja?</w:t>
      </w:r>
    </w:p>
    <w:p>
      <w:r>
        <w:rPr>
          <w:b/>
        </w:rPr>
        <w:t xml:space="preserve">Tulos</w:t>
      </w:r>
    </w:p>
    <w:p>
      <w:r>
        <w:t xml:space="preserve">Kuka on don't leave -musiikkivideon miesmalli?</w:t>
      </w:r>
    </w:p>
    <w:p>
      <w:r>
        <w:rPr>
          <w:b/>
        </w:rPr>
        <w:t xml:space="preserve">Esimerkki 7.1003</w:t>
      </w:r>
    </w:p>
    <w:p>
      <w:r>
        <w:t xml:space="preserve">Milloin koripallossa alettiin käyttää kolmen pisteen heittoa?</w:t>
      </w:r>
    </w:p>
    <w:p>
      <w:r>
        <w:rPr>
          <w:b/>
        </w:rPr>
        <w:t xml:space="preserve">Tulos</w:t>
      </w:r>
    </w:p>
    <w:p>
      <w:r>
        <w:t xml:space="preserve">Milloin koripallossa alettiin kokeilla kolmen pisteen heittoa?</w:t>
      </w:r>
    </w:p>
    <w:p>
      <w:r>
        <w:rPr>
          <w:b/>
        </w:rPr>
        <w:t xml:space="preserve">Tulos</w:t>
      </w:r>
    </w:p>
    <w:p>
      <w:r>
        <w:t xml:space="preserve">Milloin ABL-koripallossa alettiin käyttää kolmen pisteen heittoa?</w:t>
      </w:r>
    </w:p>
    <w:p>
      <w:r>
        <w:rPr>
          <w:b/>
        </w:rPr>
        <w:t xml:space="preserve">Tulos</w:t>
      </w:r>
    </w:p>
    <w:p>
      <w:r>
        <w:t xml:space="preserve">Milloin NBA-koripallossa alettiin kokeilla kolmen pisteen heittoa?</w:t>
      </w:r>
    </w:p>
    <w:p>
      <w:r>
        <w:rPr>
          <w:b/>
        </w:rPr>
        <w:t xml:space="preserve">Tulos</w:t>
      </w:r>
    </w:p>
    <w:p>
      <w:r>
        <w:t xml:space="preserve">Milloin olympiakoripallossa alettiin käyttää kolmen pisteen heittoa?</w:t>
      </w:r>
    </w:p>
    <w:p>
      <w:r>
        <w:rPr>
          <w:b/>
        </w:rPr>
        <w:t xml:space="preserve">Tulos</w:t>
      </w:r>
    </w:p>
    <w:p>
      <w:r>
        <w:t xml:space="preserve">Milloin NCAA-koripallossa otettiin virallisesti käyttöön kolmen pisteen heitto?</w:t>
      </w:r>
    </w:p>
    <w:p>
      <w:r>
        <w:rPr>
          <w:b/>
        </w:rPr>
        <w:t xml:space="preserve">Esimerkki 7.1004</w:t>
      </w:r>
    </w:p>
    <w:p>
      <w:r>
        <w:t xml:space="preserve">Milloin pokemon gold ja silver ilmestyivät?</w:t>
      </w:r>
    </w:p>
    <w:p>
      <w:r>
        <w:rPr>
          <w:b/>
        </w:rPr>
        <w:t xml:space="preserve">Tulos</w:t>
      </w:r>
    </w:p>
    <w:p>
      <w:r>
        <w:t xml:space="preserve">Milloin Pokemon gold ja silver ilmestyivät Japanissa?</w:t>
      </w:r>
    </w:p>
    <w:p>
      <w:r>
        <w:rPr>
          <w:b/>
        </w:rPr>
        <w:t xml:space="preserve">Tulos</w:t>
      </w:r>
    </w:p>
    <w:p>
      <w:r>
        <w:t xml:space="preserve">Milloin Pokemon gold ja silver ilmestyivät Australiassa?</w:t>
      </w:r>
    </w:p>
    <w:p>
      <w:r>
        <w:rPr>
          <w:b/>
        </w:rPr>
        <w:t xml:space="preserve">Tulos</w:t>
      </w:r>
    </w:p>
    <w:p>
      <w:r>
        <w:t xml:space="preserve">Milloin Pokemon gold ja silver ilmestyivät Pohjois-Amerikassa?</w:t>
      </w:r>
    </w:p>
    <w:p>
      <w:r>
        <w:rPr>
          <w:b/>
        </w:rPr>
        <w:t xml:space="preserve">Tulos</w:t>
      </w:r>
    </w:p>
    <w:p>
      <w:r>
        <w:t xml:space="preserve">Milloin Pokemon gold ja silver ilmestyivät Euroopassa?</w:t>
      </w:r>
    </w:p>
    <w:p>
      <w:r>
        <w:rPr>
          <w:b/>
        </w:rPr>
        <w:t xml:space="preserve">Tulos</w:t>
      </w:r>
    </w:p>
    <w:p>
      <w:r>
        <w:t xml:space="preserve">Milloin Pokemon gold ja silver ilmestyivät Etelä-Koreassa?</w:t>
      </w:r>
    </w:p>
    <w:p>
      <w:r>
        <w:rPr>
          <w:b/>
        </w:rPr>
        <w:t xml:space="preserve">Esimerkki 7.1005</w:t>
      </w:r>
    </w:p>
    <w:p>
      <w:r>
        <w:t xml:space="preserve">Missä elimistössä on superoksididismutaasia?</w:t>
      </w:r>
    </w:p>
    <w:p>
      <w:r>
        <w:rPr>
          <w:b/>
        </w:rPr>
        <w:t xml:space="preserve">Tulos</w:t>
      </w:r>
    </w:p>
    <w:p>
      <w:r>
        <w:t xml:space="preserve">Mistä superoksididismutaasi SOd1 löytyy elimistöstä?</w:t>
      </w:r>
    </w:p>
    <w:p>
      <w:r>
        <w:rPr>
          <w:b/>
        </w:rPr>
        <w:t xml:space="preserve">Tulos</w:t>
      </w:r>
    </w:p>
    <w:p>
      <w:r>
        <w:t xml:space="preserve">Mistä superoksididismutaasi SOd2 löytyy elimistöstä?</w:t>
      </w:r>
    </w:p>
    <w:p>
      <w:r>
        <w:rPr>
          <w:b/>
        </w:rPr>
        <w:t xml:space="preserve">Tulos</w:t>
      </w:r>
    </w:p>
    <w:p>
      <w:r>
        <w:t xml:space="preserve">Mistä superoksididismutaasi SOd3 löytyy elimistöstä?</w:t>
      </w:r>
    </w:p>
    <w:p>
      <w:r>
        <w:rPr>
          <w:b/>
        </w:rPr>
        <w:t xml:space="preserve">Esimerkki 7.1006</w:t>
      </w:r>
    </w:p>
    <w:p>
      <w:r>
        <w:t xml:space="preserve">Keneen elokuva terminaali perustuu?</w:t>
      </w:r>
    </w:p>
    <w:p>
      <w:r>
        <w:rPr>
          <w:b/>
        </w:rPr>
        <w:t xml:space="preserve">Tulos</w:t>
      </w:r>
    </w:p>
    <w:p>
      <w:r>
        <w:t xml:space="preserve">Keneen vuonna 2004 valmistunut elokuva terminaali perustuu?</w:t>
      </w:r>
    </w:p>
    <w:p>
      <w:r>
        <w:rPr>
          <w:b/>
        </w:rPr>
        <w:t xml:space="preserve">Tulos</w:t>
      </w:r>
    </w:p>
    <w:p>
      <w:r>
        <w:t xml:space="preserve">Keneen vuoden 2018 elokuvaan Terminaali perustuu?</w:t>
      </w:r>
    </w:p>
    <w:p>
      <w:r>
        <w:rPr>
          <w:b/>
        </w:rPr>
        <w:t xml:space="preserve">Esimerkki 7.1007</w:t>
      </w:r>
    </w:p>
    <w:p>
      <w:r>
        <w:t xml:space="preserve">Minkä kokoinen on iphone 7 plus?</w:t>
      </w:r>
    </w:p>
    <w:p>
      <w:r>
        <w:rPr>
          <w:b/>
        </w:rPr>
        <w:t xml:space="preserve">Tulos</w:t>
      </w:r>
    </w:p>
    <w:p>
      <w:r>
        <w:t xml:space="preserve">Kuinka korkea iPhone 7 Plus on?</w:t>
      </w:r>
    </w:p>
    <w:p>
      <w:r>
        <w:rPr>
          <w:b/>
        </w:rPr>
        <w:t xml:space="preserve">Tulos</w:t>
      </w:r>
    </w:p>
    <w:p>
      <w:r>
        <w:t xml:space="preserve">Mikä on iPhone 7 Plussan leveys?</w:t>
      </w:r>
    </w:p>
    <w:p>
      <w:r>
        <w:rPr>
          <w:b/>
        </w:rPr>
        <w:t xml:space="preserve">Tulos</w:t>
      </w:r>
    </w:p>
    <w:p>
      <w:r>
        <w:t xml:space="preserve">Mikä on iPhone 7 Plussan syvyys?</w:t>
      </w:r>
    </w:p>
    <w:p>
      <w:r>
        <w:rPr>
          <w:b/>
        </w:rPr>
        <w:t xml:space="preserve">Tulos</w:t>
      </w:r>
    </w:p>
    <w:p>
      <w:r>
        <w:t xml:space="preserve">Mikä on i Phone 7 Plus -puhelimen massa?</w:t>
      </w:r>
    </w:p>
    <w:p>
      <w:r>
        <w:rPr>
          <w:b/>
        </w:rPr>
        <w:t xml:space="preserve">Esimerkki 7.1008</w:t>
      </w:r>
    </w:p>
    <w:p>
      <w:r>
        <w:t xml:space="preserve">Fifan MM-kisat 2014 turnauksen nuori pelaaja?</w:t>
      </w:r>
    </w:p>
    <w:p>
      <w:r>
        <w:rPr>
          <w:b/>
        </w:rPr>
        <w:t xml:space="preserve">Tulos</w:t>
      </w:r>
    </w:p>
    <w:p>
      <w:r>
        <w:t xml:space="preserve">Fifan MM-kisat 2014 turnauksen paras nuori pelaaja voittaja?</w:t>
      </w:r>
    </w:p>
    <w:p>
      <w:r>
        <w:rPr>
          <w:b/>
        </w:rPr>
        <w:t xml:space="preserve">Tulos</w:t>
      </w:r>
    </w:p>
    <w:p>
      <w:r>
        <w:t xml:space="preserve">Fifan MM-kisat 2014 turnauksen paras nuori pelaaja -ehdokkaat, jotka eivät voittaneet palkintoa?</w:t>
      </w:r>
    </w:p>
    <w:p>
      <w:r>
        <w:rPr>
          <w:b/>
        </w:rPr>
        <w:t xml:space="preserve">Esimerkki 7.1009</w:t>
      </w:r>
    </w:p>
    <w:p>
      <w:r>
        <w:t xml:space="preserve">Milloin lohikäärmeen syntymä ilmestyy?</w:t>
      </w:r>
    </w:p>
    <w:p>
      <w:r>
        <w:rPr>
          <w:b/>
        </w:rPr>
        <w:t xml:space="preserve">Tulos</w:t>
      </w:r>
    </w:p>
    <w:p>
      <w:r>
        <w:t xml:space="preserve">Milloin Lohikäärmeen syntymä ilmestyy TIFFissä?</w:t>
      </w:r>
    </w:p>
    <w:p>
      <w:r>
        <w:rPr>
          <w:b/>
        </w:rPr>
        <w:t xml:space="preserve">Tulos</w:t>
      </w:r>
    </w:p>
    <w:p>
      <w:r>
        <w:t xml:space="preserve">Milloin Lohikäärmeen syntymä ilmestyy Yhdysvalloissa?</w:t>
      </w:r>
    </w:p>
    <w:p>
      <w:r>
        <w:rPr>
          <w:b/>
        </w:rPr>
        <w:t xml:space="preserve">Esimerkki 7.1010</w:t>
      </w:r>
    </w:p>
    <w:p>
      <w:r>
        <w:t xml:space="preserve">Maddie sarjasta Suite Life of Zack and Cody koko nimi?</w:t>
      </w:r>
    </w:p>
    <w:p>
      <w:r>
        <w:rPr>
          <w:b/>
        </w:rPr>
        <w:t xml:space="preserve">Tulos</w:t>
      </w:r>
    </w:p>
    <w:p>
      <w:r>
        <w:t xml:space="preserve">Mikä on Zackin ja Codyn sviitin Maddie-hahmon koko nimi?</w:t>
      </w:r>
    </w:p>
    <w:p>
      <w:r>
        <w:rPr>
          <w:b/>
        </w:rPr>
        <w:t xml:space="preserve">Tulos</w:t>
      </w:r>
    </w:p>
    <w:p>
      <w:r>
        <w:t xml:space="preserve">Mikä on Zackin ja Codyn sviitissä Maddieta esittävän näyttelijän koko nimi?</w:t>
      </w:r>
    </w:p>
    <w:p>
      <w:r>
        <w:rPr>
          <w:b/>
        </w:rPr>
        <w:t xml:space="preserve">Esimerkki 7.1011</w:t>
      </w:r>
    </w:p>
    <w:p>
      <w:r>
        <w:t xml:space="preserve">Noel Gallagherin High Flying Birds koko albumi?</w:t>
      </w:r>
    </w:p>
    <w:p>
      <w:r>
        <w:rPr>
          <w:b/>
        </w:rPr>
        <w:t xml:space="preserve">Tulos</w:t>
      </w:r>
    </w:p>
    <w:p>
      <w:r>
        <w:t xml:space="preserve">Milloin Noel Gallagherin High Flying Birds -albumi julkaistiin?</w:t>
      </w:r>
    </w:p>
    <w:p>
      <w:r>
        <w:rPr>
          <w:b/>
        </w:rPr>
        <w:t xml:space="preserve">Tulos</w:t>
      </w:r>
    </w:p>
    <w:p>
      <w:r>
        <w:t xml:space="preserve">Missä Noel Gallagherin High Flying Birds -albumi äänitettiin?</w:t>
      </w:r>
    </w:p>
    <w:p>
      <w:r>
        <w:rPr>
          <w:b/>
        </w:rPr>
        <w:t xml:space="preserve">Tulos</w:t>
      </w:r>
    </w:p>
    <w:p>
      <w:r>
        <w:t xml:space="preserve">Milloin Noel Gallagherin High Flying Birds -albumi äänitettiin?</w:t>
      </w:r>
    </w:p>
    <w:p>
      <w:r>
        <w:rPr>
          <w:b/>
        </w:rPr>
        <w:t xml:space="preserve">Esimerkki 7.1012</w:t>
      </w:r>
    </w:p>
    <w:p>
      <w:r>
        <w:t xml:space="preserve">Kuka on tällä hetkellä Rajasthanin pääministeri?</w:t>
      </w:r>
    </w:p>
    <w:p>
      <w:r>
        <w:rPr>
          <w:b/>
        </w:rPr>
        <w:t xml:space="preserve">Tulos</w:t>
      </w:r>
    </w:p>
    <w:p>
      <w:r>
        <w:t xml:space="preserve">Kuka on Rajasthanin pääministeri 17. joulukuuta 2018 lähtien?</w:t>
      </w:r>
    </w:p>
    <w:p>
      <w:r>
        <w:rPr>
          <w:b/>
        </w:rPr>
        <w:t xml:space="preserve">Tulos</w:t>
      </w:r>
    </w:p>
    <w:p>
      <w:r>
        <w:t xml:space="preserve">Kuka on Rajasthanin pääministeri 13. joulukuuta 2013-16. joulukuuta 2018?</w:t>
      </w:r>
    </w:p>
    <w:p>
      <w:r>
        <w:rPr>
          <w:b/>
        </w:rPr>
        <w:t xml:space="preserve">Tulos</w:t>
      </w:r>
    </w:p>
    <w:p>
      <w:r>
        <w:t xml:space="preserve">Kuka on toiminut Rajasthanin pääministerinä 12. joulukuuta 2008-13. joulukuuta 2013?</w:t>
      </w:r>
    </w:p>
    <w:p>
      <w:r>
        <w:rPr>
          <w:b/>
        </w:rPr>
        <w:t xml:space="preserve">Esimerkki 7.1013</w:t>
      </w:r>
    </w:p>
    <w:p>
      <w:r>
        <w:t xml:space="preserve">Kenellä on alhaisin aikakausi mlb:n historiassa?</w:t>
      </w:r>
    </w:p>
    <w:p>
      <w:r>
        <w:rPr>
          <w:b/>
        </w:rPr>
        <w:t xml:space="preserve">Tulos</w:t>
      </w:r>
    </w:p>
    <w:p>
      <w:r>
        <w:t xml:space="preserve">Kenellä on MLB:n historian alhaisin aikakausi urallaan?</w:t>
      </w:r>
    </w:p>
    <w:p>
      <w:r>
        <w:rPr>
          <w:b/>
        </w:rPr>
        <w:t xml:space="preserve">Tulos</w:t>
      </w:r>
    </w:p>
    <w:p>
      <w:r>
        <w:t xml:space="preserve">Kenellä on MLB:n historian alhaisin ERA yhden kauden aikana?</w:t>
      </w:r>
    </w:p>
    <w:p>
      <w:r>
        <w:rPr>
          <w:b/>
        </w:rPr>
        <w:t xml:space="preserve">Esimerkki 7.1014</w:t>
      </w:r>
    </w:p>
    <w:p>
      <w:r>
        <w:t xml:space="preserve">Missä joukkueessa steph curryn veli pelaa?</w:t>
      </w:r>
    </w:p>
    <w:p>
      <w:r>
        <w:rPr>
          <w:b/>
        </w:rPr>
        <w:t xml:space="preserve">Tulos</w:t>
      </w:r>
    </w:p>
    <w:p>
      <w:r>
        <w:t xml:space="preserve">Missä joukkueessa steph curryn veli pelaa kaudella 2016-2017?</w:t>
      </w:r>
    </w:p>
    <w:p>
      <w:r>
        <w:rPr>
          <w:b/>
        </w:rPr>
        <w:t xml:space="preserve">Tulos</w:t>
      </w:r>
    </w:p>
    <w:p>
      <w:r>
        <w:t xml:space="preserve">Missä joukkueessa steph curryn veli pelaa heinäkuussa 2015 alkaen?</w:t>
      </w:r>
    </w:p>
    <w:p>
      <w:r>
        <w:rPr>
          <w:b/>
        </w:rPr>
        <w:t xml:space="preserve">Tulos</w:t>
      </w:r>
    </w:p>
    <w:p>
      <w:r>
        <w:t xml:space="preserve">Mikä joukkue ei steph curry veli pelata alkaen maaliskuussa 11, 2015?</w:t>
      </w:r>
    </w:p>
    <w:p>
      <w:r>
        <w:rPr>
          <w:b/>
        </w:rPr>
        <w:t xml:space="preserve">Esimerkki 7.1015</w:t>
      </w:r>
    </w:p>
    <w:p>
      <w:r>
        <w:t xml:space="preserve">Näyttelijä, joka esitti Alicea Bradyn porukassa?</w:t>
      </w:r>
    </w:p>
    <w:p>
      <w:r>
        <w:rPr>
          <w:b/>
        </w:rPr>
        <w:t xml:space="preserve">Tulos</w:t>
      </w:r>
    </w:p>
    <w:p>
      <w:r>
        <w:t xml:space="preserve">Mikä näyttelijä näytteli Alicea The Brady Bunchissa?</w:t>
      </w:r>
    </w:p>
    <w:p>
      <w:r>
        <w:rPr>
          <w:b/>
        </w:rPr>
        <w:t xml:space="preserve">Tulos</w:t>
      </w:r>
    </w:p>
    <w:p>
      <w:r>
        <w:t xml:space="preserve">Mikä näyttelijä näytteli Alicea Brady Bunch Hourissa?</w:t>
      </w:r>
    </w:p>
    <w:p>
      <w:r>
        <w:rPr>
          <w:b/>
        </w:rPr>
        <w:t xml:space="preserve">Tulos</w:t>
      </w:r>
    </w:p>
    <w:p>
      <w:r>
        <w:t xml:space="preserve">Kuka näyttelijä näytteli Alicea The Brady Brides -sarjassa?</w:t>
      </w:r>
    </w:p>
    <w:p>
      <w:r>
        <w:rPr>
          <w:b/>
        </w:rPr>
        <w:t xml:space="preserve">Tulos</w:t>
      </w:r>
    </w:p>
    <w:p>
      <w:r>
        <w:t xml:space="preserve">Kuka näyttelijä esitti Alicea sarjassa The Brady Girls Get Married?</w:t>
      </w:r>
    </w:p>
    <w:p>
      <w:r>
        <w:rPr>
          <w:b/>
        </w:rPr>
        <w:t xml:space="preserve">Tulos</w:t>
      </w:r>
    </w:p>
    <w:p>
      <w:r>
        <w:t xml:space="preserve">Kuka näyttelijä esitti Alicea A Very Brady Christmas -sarjassa?</w:t>
      </w:r>
    </w:p>
    <w:p>
      <w:r>
        <w:rPr>
          <w:b/>
        </w:rPr>
        <w:t xml:space="preserve">Tulos</w:t>
      </w:r>
    </w:p>
    <w:p>
      <w:r>
        <w:t xml:space="preserve">Mikä näyttelijä näytteli Alicea The Bradys -sarjassa?</w:t>
      </w:r>
    </w:p>
    <w:p>
      <w:r>
        <w:rPr>
          <w:b/>
        </w:rPr>
        <w:t xml:space="preserve">Esimerkki 7.1016</w:t>
      </w:r>
    </w:p>
    <w:p>
      <w:r>
        <w:t xml:space="preserve">Kuka voitti ensimmäisen yhden päivän maailmanmestaruuden?</w:t>
      </w:r>
    </w:p>
    <w:p>
      <w:r>
        <w:rPr>
          <w:b/>
        </w:rPr>
        <w:t xml:space="preserve">Tulos</w:t>
      </w:r>
    </w:p>
    <w:p>
      <w:r>
        <w:t xml:space="preserve">Kuka voitti ensimmäisen yhden päivän MM-ottelun?</w:t>
      </w:r>
    </w:p>
    <w:p>
      <w:r>
        <w:rPr>
          <w:b/>
        </w:rPr>
        <w:t xml:space="preserve">Tulos</w:t>
      </w:r>
    </w:p>
    <w:p>
      <w:r>
        <w:t xml:space="preserve">Kuka voitti ensimmäisen yhden päivän MM-finaalin?</w:t>
      </w:r>
    </w:p>
    <w:p>
      <w:r>
        <w:rPr>
          <w:b/>
        </w:rPr>
        <w:t xml:space="preserve">Esimerkki 7.1017</w:t>
      </w:r>
    </w:p>
    <w:p>
      <w:r>
        <w:t xml:space="preserve">Kuka kirjoitti laulun itkien kappelissa?</w:t>
      </w:r>
    </w:p>
    <w:p>
      <w:r>
        <w:rPr>
          <w:b/>
        </w:rPr>
        <w:t xml:space="preserve">Tulos</w:t>
      </w:r>
    </w:p>
    <w:p>
      <w:r>
        <w:t xml:space="preserve">Kuka kirjoitti vuonna 1953 kappaleen itku kappelissa?</w:t>
      </w:r>
    </w:p>
    <w:p>
      <w:r>
        <w:rPr>
          <w:b/>
        </w:rPr>
        <w:t xml:space="preserve">Tulos</w:t>
      </w:r>
    </w:p>
    <w:p>
      <w:r>
        <w:t xml:space="preserve">Kuka kirjoitti vuonna 1989 kappaleen Itku kappelissa?</w:t>
      </w:r>
    </w:p>
    <w:p>
      <w:r>
        <w:rPr>
          <w:b/>
        </w:rPr>
        <w:t xml:space="preserve">Esimerkki 7.1018</w:t>
      </w:r>
    </w:p>
    <w:p>
      <w:r>
        <w:t xml:space="preserve">Missä St Louis Cardinals on kevätkoulutuksessa?</w:t>
      </w:r>
    </w:p>
    <w:p>
      <w:r>
        <w:rPr>
          <w:b/>
        </w:rPr>
        <w:t xml:space="preserve">Tulos</w:t>
      </w:r>
    </w:p>
    <w:p>
      <w:r>
        <w:t xml:space="preserve">Missä kaupungissa St. Louis Cardinalsin kevätharjoitukset pidetään?</w:t>
      </w:r>
    </w:p>
    <w:p>
      <w:r>
        <w:rPr>
          <w:b/>
        </w:rPr>
        <w:t xml:space="preserve">Tulos</w:t>
      </w:r>
    </w:p>
    <w:p>
      <w:r>
        <w:t xml:space="preserve">Millä stadionilla St. Louis Cardinalsin kevätharjoitukset pidetään?</w:t>
      </w:r>
    </w:p>
    <w:p>
      <w:r>
        <w:rPr>
          <w:b/>
        </w:rPr>
        <w:t xml:space="preserve">Esimerkki 7.1019</w:t>
      </w:r>
    </w:p>
    <w:p>
      <w:r>
        <w:t xml:space="preserve">Kuka säilyttää voimansa Wizards of Waverly Placessa?</w:t>
      </w:r>
    </w:p>
    <w:p>
      <w:r>
        <w:rPr>
          <w:b/>
        </w:rPr>
        <w:t xml:space="preserve">Tulos</w:t>
      </w:r>
    </w:p>
    <w:p>
      <w:r>
        <w:t xml:space="preserve">Kuka voittaa Wizards of Waverly Placen velhokilpailun ja säilyttää voimansa täysivaltaisena velhona?</w:t>
      </w:r>
    </w:p>
    <w:p>
      <w:r>
        <w:rPr>
          <w:b/>
        </w:rPr>
        <w:t xml:space="preserve">Tulos</w:t>
      </w:r>
    </w:p>
    <w:p>
      <w:r>
        <w:t xml:space="preserve">Kuka säilyttää voimansa täysivaltaisena velhona, kun hänestä tehdään Wiz Techin rehtori?</w:t>
      </w:r>
    </w:p>
    <w:p>
      <w:r>
        <w:rPr>
          <w:b/>
        </w:rPr>
        <w:t xml:space="preserve">Esimerkki 7.1020</w:t>
      </w:r>
    </w:p>
    <w:p>
      <w:r>
        <w:t xml:space="preserve">Kuka on parlamentin puhemies?</w:t>
      </w:r>
    </w:p>
    <w:p>
      <w:r>
        <w:rPr>
          <w:b/>
        </w:rPr>
        <w:t xml:space="preserve">Tulos</w:t>
      </w:r>
    </w:p>
    <w:p>
      <w:r>
        <w:t xml:space="preserve">Kuka oli Uuden-Seelannin parlamentin 30. puhemies?</w:t>
      </w:r>
    </w:p>
    <w:p>
      <w:r>
        <w:rPr>
          <w:b/>
        </w:rPr>
        <w:t xml:space="preserve">Tulos</w:t>
      </w:r>
    </w:p>
    <w:p>
      <w:r>
        <w:t xml:space="preserve">Kuka oli Uuden-Seelannin parlamentin 29. puhemies?</w:t>
      </w:r>
    </w:p>
    <w:p>
      <w:r>
        <w:rPr>
          <w:b/>
        </w:rPr>
        <w:t xml:space="preserve">Tulos</w:t>
      </w:r>
    </w:p>
    <w:p>
      <w:r>
        <w:t xml:space="preserve">Kuka oli Uuden-Seelannin parlamentin 28. puhemies?</w:t>
      </w:r>
    </w:p>
    <w:p>
      <w:r>
        <w:rPr>
          <w:b/>
        </w:rPr>
        <w:t xml:space="preserve">Esimerkki 7.1021</w:t>
      </w:r>
    </w:p>
    <w:p>
      <w:r>
        <w:t xml:space="preserve">Kuka näyttelee hullua hatuntekijää uudessa Alice ihmemaassa -elokuvassa?</w:t>
      </w:r>
    </w:p>
    <w:p>
      <w:r>
        <w:rPr>
          <w:b/>
        </w:rPr>
        <w:t xml:space="preserve">Tulos</w:t>
      </w:r>
    </w:p>
    <w:p>
      <w:r>
        <w:t xml:space="preserve">Kuka näyttelee hullua hattuhattua vuoden 1966 uudessa elokuvassa Alice ihmemaassa?</w:t>
      </w:r>
    </w:p>
    <w:p>
      <w:r>
        <w:rPr>
          <w:b/>
        </w:rPr>
        <w:t xml:space="preserve">Tulos</w:t>
      </w:r>
    </w:p>
    <w:p>
      <w:r>
        <w:t xml:space="preserve">Kuka näyttelee hullua hattuhattua vuoden 2010 elokuvassa Alice ihmemaassa?</w:t>
      </w:r>
    </w:p>
    <w:p>
      <w:r>
        <w:rPr>
          <w:b/>
        </w:rPr>
        <w:t xml:space="preserve">Esimerkki 7.1022</w:t>
      </w:r>
    </w:p>
    <w:p>
      <w:r>
        <w:t xml:space="preserve">Kuka rakensi Raamatun toisen temppelin?</w:t>
      </w:r>
    </w:p>
    <w:p>
      <w:r>
        <w:rPr>
          <w:b/>
        </w:rPr>
        <w:t xml:space="preserve">Tulos</w:t>
      </w:r>
    </w:p>
    <w:p>
      <w:r>
        <w:t xml:space="preserve">Kuka rakensi toisen temppelin Raamatun työntekijänä alun perin?</w:t>
      </w:r>
    </w:p>
    <w:p>
      <w:r>
        <w:rPr>
          <w:b/>
        </w:rPr>
        <w:t xml:space="preserve">Tulos</w:t>
      </w:r>
    </w:p>
    <w:p>
      <w:r>
        <w:t xml:space="preserve">Kuka rakennutti toisen temppelin Raamatun kuvernöörinä alun perin?</w:t>
      </w:r>
    </w:p>
    <w:p>
      <w:r>
        <w:rPr>
          <w:b/>
        </w:rPr>
        <w:t xml:space="preserve">Tulos</w:t>
      </w:r>
    </w:p>
    <w:p>
      <w:r>
        <w:t xml:space="preserve">Kuka rakensi toisen temppelin Raamatun kuningas kokonaan?</w:t>
      </w:r>
    </w:p>
    <w:p>
      <w:r>
        <w:rPr>
          <w:b/>
        </w:rPr>
        <w:t xml:space="preserve">Esimerkki 7.1023</w:t>
      </w:r>
    </w:p>
    <w:p>
      <w:r>
        <w:t xml:space="preserve">Kuinka monta cvs-myymälää Yhdysvalloissa on?</w:t>
      </w:r>
    </w:p>
    <w:p>
      <w:r>
        <w:rPr>
          <w:b/>
        </w:rPr>
        <w:t xml:space="preserve">Tulos</w:t>
      </w:r>
    </w:p>
    <w:p>
      <w:r>
        <w:t xml:space="preserve">Kuinka monta cvs-myymälää Yhdysvalloissa on vuonna 2016?</w:t>
      </w:r>
    </w:p>
    <w:p>
      <w:r>
        <w:rPr>
          <w:b/>
        </w:rPr>
        <w:t xml:space="preserve">Tulos</w:t>
      </w:r>
    </w:p>
    <w:p>
      <w:r>
        <w:t xml:space="preserve">Kuinka monta cvs-myymälää Yhdysvalloissa oli vuonna 2006?</w:t>
      </w:r>
    </w:p>
    <w:p>
      <w:r>
        <w:rPr>
          <w:b/>
        </w:rPr>
        <w:t xml:space="preserve">Tulos</w:t>
      </w:r>
    </w:p>
    <w:p>
      <w:r>
        <w:t xml:space="preserve">Kuinka monta cvs-myymälää Yhdysvalloissa on ennen vuotta 1997?</w:t>
      </w:r>
    </w:p>
    <w:p>
      <w:r>
        <w:rPr>
          <w:b/>
        </w:rPr>
        <w:t xml:space="preserve">Esimerkki 7.1024</w:t>
      </w:r>
    </w:p>
    <w:p>
      <w:r>
        <w:t xml:space="preserve">Kuka teki cindy lou kenen äänen?</w:t>
      </w:r>
    </w:p>
    <w:p>
      <w:r>
        <w:rPr>
          <w:b/>
        </w:rPr>
        <w:t xml:space="preserve">Tulos</w:t>
      </w:r>
    </w:p>
    <w:p>
      <w:r>
        <w:t xml:space="preserve">Kuka teki Cindy Lou Who:n äänen elokuvassa How the Grinch Stole Christmas! TV Special?</w:t>
      </w:r>
    </w:p>
    <w:p>
      <w:r>
        <w:rPr>
          <w:b/>
        </w:rPr>
        <w:t xml:space="preserve">Tulos</w:t>
      </w:r>
    </w:p>
    <w:p>
      <w:r>
        <w:t xml:space="preserve">Kuka äänesti Cindy Lou Who:n vuoden 2018 versiossa How the Grinch Stole Christmas?</w:t>
      </w:r>
    </w:p>
    <w:p>
      <w:r>
        <w:rPr>
          <w:b/>
        </w:rPr>
        <w:t xml:space="preserve">Tulos</w:t>
      </w:r>
    </w:p>
    <w:p>
      <w:r>
        <w:t xml:space="preserve">Kuka esitti Cindy Lou Who:n ääntä vuonna 2000 ilmestyneessä How the Grinch Stole Christmas -elokuvassa?</w:t>
      </w:r>
    </w:p>
    <w:p>
      <w:r>
        <w:rPr>
          <w:b/>
        </w:rPr>
        <w:t xml:space="preserve">Esimerkki 7.1025</w:t>
      </w:r>
    </w:p>
    <w:p>
      <w:r>
        <w:t xml:space="preserve">Kuka esittää päällikön ääntä Moanassa?</w:t>
      </w:r>
    </w:p>
    <w:p>
      <w:r>
        <w:rPr>
          <w:b/>
        </w:rPr>
        <w:t xml:space="preserve">Tulos</w:t>
      </w:r>
    </w:p>
    <w:p>
      <w:r>
        <w:t xml:space="preserve">Kuka soittaa päällikön puheääntä Moanassa?</w:t>
      </w:r>
    </w:p>
    <w:p>
      <w:r>
        <w:rPr>
          <w:b/>
        </w:rPr>
        <w:t xml:space="preserve">Tulos</w:t>
      </w:r>
    </w:p>
    <w:p>
      <w:r>
        <w:t xml:space="preserve">Kuka esittää päällikön lauluääntä Moanassa?</w:t>
      </w:r>
    </w:p>
    <w:p>
      <w:r>
        <w:rPr>
          <w:b/>
        </w:rPr>
        <w:t xml:space="preserve">Esimerkki 7.1026</w:t>
      </w:r>
    </w:p>
    <w:p>
      <w:r>
        <w:t xml:space="preserve">Milloin lsu oli viimeksi college world seriesissa?</w:t>
      </w:r>
    </w:p>
    <w:p>
      <w:r>
        <w:rPr>
          <w:b/>
        </w:rPr>
        <w:t xml:space="preserve">Tulos</w:t>
      </w:r>
    </w:p>
    <w:p>
      <w:r>
        <w:t xml:space="preserve">Milloin LSU oli viimeksi baseballin yliopistosarjassa?</w:t>
      </w:r>
    </w:p>
    <w:p>
      <w:r>
        <w:rPr>
          <w:b/>
        </w:rPr>
        <w:t xml:space="preserve">Tulos</w:t>
      </w:r>
    </w:p>
    <w:p>
      <w:r>
        <w:t xml:space="preserve">Milloin LSU oli viimeksi softballin yliopistosarjassa?</w:t>
      </w:r>
    </w:p>
    <w:p>
      <w:r>
        <w:rPr>
          <w:b/>
        </w:rPr>
        <w:t xml:space="preserve">Esimerkki 7.1027</w:t>
      </w:r>
    </w:p>
    <w:p>
      <w:r>
        <w:t xml:space="preserve">Kuka lauloi vauva teki pahaa pahaa?</w:t>
      </w:r>
    </w:p>
    <w:p>
      <w:r>
        <w:rPr>
          <w:b/>
        </w:rPr>
        <w:t xml:space="preserve">Tulos</w:t>
      </w:r>
    </w:p>
    <w:p>
      <w:r>
        <w:t xml:space="preserve">Kuka lauloi vuoden 1996 version kappaleesta Baby Did a Bad Bad Thing?</w:t>
      </w:r>
    </w:p>
    <w:p>
      <w:r>
        <w:rPr>
          <w:b/>
        </w:rPr>
        <w:t xml:space="preserve">Tulos</w:t>
      </w:r>
    </w:p>
    <w:p>
      <w:r>
        <w:t xml:space="preserve">Kuka lauloi Baby Did a Bad Bad Thing vuonna 2009?</w:t>
      </w:r>
    </w:p>
    <w:p>
      <w:r>
        <w:rPr>
          <w:b/>
        </w:rPr>
        <w:t xml:space="preserve">Tulos</w:t>
      </w:r>
    </w:p>
    <w:p>
      <w:r>
        <w:t xml:space="preserve">Kuka lauloi Baby Did a Bad Bad Thing helmikuussa 2016?</w:t>
      </w:r>
    </w:p>
    <w:p>
      <w:r>
        <w:rPr>
          <w:b/>
        </w:rPr>
        <w:t xml:space="preserve">Tulos</w:t>
      </w:r>
    </w:p>
    <w:p>
      <w:r>
        <w:t xml:space="preserve">Kuka lauloi Baby Did a Bad Bad Thing kesäkuussa 2016?</w:t>
      </w:r>
    </w:p>
    <w:p>
      <w:r>
        <w:rPr>
          <w:b/>
        </w:rPr>
        <w:t xml:space="preserve">Tulos</w:t>
      </w:r>
    </w:p>
    <w:p>
      <w:r>
        <w:t xml:space="preserve">Kuka lauloi Baby teki pahaa pahaa maaliskuussa 2018?</w:t>
      </w:r>
    </w:p>
    <w:p>
      <w:r>
        <w:rPr>
          <w:b/>
        </w:rPr>
        <w:t xml:space="preserve">Esimerkki 7.1028</w:t>
      </w:r>
    </w:p>
    <w:p>
      <w:r>
        <w:t xml:space="preserve">Mistä Hawain ensimmäiset uudisasukkaat tulivat?</w:t>
      </w:r>
    </w:p>
    <w:p>
      <w:r>
        <w:rPr>
          <w:b/>
        </w:rPr>
        <w:t xml:space="preserve">Tulos</w:t>
      </w:r>
    </w:p>
    <w:p>
      <w:r>
        <w:t xml:space="preserve">Mistä kolmionmuotoisesta saariryhmästä hawain ensimmäiset uudisasukkaat tulivat?</w:t>
      </w:r>
    </w:p>
    <w:p>
      <w:r>
        <w:rPr>
          <w:b/>
        </w:rPr>
        <w:t xml:space="preserve">Tulos</w:t>
      </w:r>
    </w:p>
    <w:p>
      <w:r>
        <w:t xml:space="preserve">Tahitilaisten invaasioteorian allekirjoittajien mielestä miltä pieneltä saariryhmältä hawain ensimmäiset uudisasukkaat tulivat?</w:t>
      </w:r>
    </w:p>
    <w:p>
      <w:r>
        <w:rPr>
          <w:b/>
        </w:rPr>
        <w:t xml:space="preserve">Esimerkki 7.1029</w:t>
      </w:r>
    </w:p>
    <w:p>
      <w:r>
        <w:t xml:space="preserve">Kuka voitti ensimmäisen Marnen taistelun?</w:t>
      </w:r>
    </w:p>
    <w:p>
      <w:r>
        <w:rPr>
          <w:b/>
        </w:rPr>
        <w:t xml:space="preserve">Tulos</w:t>
      </w:r>
    </w:p>
    <w:p>
      <w:r>
        <w:t xml:space="preserve">Mitkä maat voittivat ensimmäisen Marnen taistelun?</w:t>
      </w:r>
    </w:p>
    <w:p>
      <w:r>
        <w:rPr>
          <w:b/>
        </w:rPr>
        <w:t xml:space="preserve">Tulos</w:t>
      </w:r>
    </w:p>
    <w:p>
      <w:r>
        <w:t xml:space="preserve">Ketkä komentajat ja johtajat voittivat ensimmäisen Marnen taistelun?</w:t>
      </w:r>
    </w:p>
    <w:p>
      <w:r>
        <w:rPr>
          <w:b/>
        </w:rPr>
        <w:t xml:space="preserve">Esimerkki 7.1030</w:t>
      </w:r>
    </w:p>
    <w:p>
      <w:r>
        <w:t xml:space="preserve">Millä cbs-kanavalla late late show pyörii?</w:t>
      </w:r>
    </w:p>
    <w:p>
      <w:r>
        <w:rPr>
          <w:b/>
        </w:rPr>
        <w:t xml:space="preserve">Tulos</w:t>
      </w:r>
    </w:p>
    <w:p>
      <w:r>
        <w:t xml:space="preserve">Millä cbs-kanavalla on Late Late Show with James Corden?</w:t>
      </w:r>
    </w:p>
    <w:p>
      <w:r>
        <w:rPr>
          <w:b/>
        </w:rPr>
        <w:t xml:space="preserve">Tulos</w:t>
      </w:r>
    </w:p>
    <w:p>
      <w:r>
        <w:t xml:space="preserve">Millä cbs-kanavalla The Late Late Show with Craig Ferguson oli?</w:t>
      </w:r>
    </w:p>
    <w:p>
      <w:r>
        <w:rPr>
          <w:b/>
        </w:rPr>
        <w:t xml:space="preserve">Tulos</w:t>
      </w:r>
    </w:p>
    <w:p>
      <w:r>
        <w:t xml:space="preserve">Millä cbs-kanavalla late late show yleensä pyörii?</w:t>
      </w:r>
    </w:p>
    <w:p>
      <w:r>
        <w:rPr>
          <w:b/>
        </w:rPr>
        <w:t xml:space="preserve">Esimerkki 7.1031</w:t>
      </w:r>
    </w:p>
    <w:p>
      <w:r>
        <w:t xml:space="preserve">Mikä on venetsia italian väkiluku 2018?</w:t>
      </w:r>
    </w:p>
    <w:p>
      <w:r>
        <w:rPr>
          <w:b/>
        </w:rPr>
        <w:t xml:space="preserve">Tulos</w:t>
      </w:r>
    </w:p>
    <w:p>
      <w:r>
        <w:t xml:space="preserve">Mikä on Italian Venetsian kokonaisväestömäärä vuonna 2018?</w:t>
      </w:r>
    </w:p>
    <w:p>
      <w:r>
        <w:rPr>
          <w:b/>
        </w:rPr>
        <w:t xml:space="preserve">Tulos</w:t>
      </w:r>
    </w:p>
    <w:p>
      <w:r>
        <w:t xml:space="preserve">Mikä on Italian Venetsian asukastiheys vuonna 2018?</w:t>
      </w:r>
    </w:p>
    <w:p>
      <w:r>
        <w:rPr>
          <w:b/>
        </w:rPr>
        <w:t xml:space="preserve">Esimerkki 7.1032</w:t>
      </w:r>
    </w:p>
    <w:p>
      <w:r>
        <w:t xml:space="preserve">Kaikki viisi maan ilmakehän kerrosta?</w:t>
      </w:r>
    </w:p>
    <w:p>
      <w:r>
        <w:rPr>
          <w:b/>
        </w:rPr>
        <w:t xml:space="preserve">Tulos</w:t>
      </w:r>
    </w:p>
    <w:p>
      <w:r>
        <w:t xml:space="preserve">Mikä on maapallon ilmakehän kerros 440 ja 6200 mailin välillä?</w:t>
      </w:r>
    </w:p>
    <w:p>
      <w:r>
        <w:rPr>
          <w:b/>
        </w:rPr>
        <w:t xml:space="preserve">Tulos</w:t>
      </w:r>
    </w:p>
    <w:p>
      <w:r>
        <w:t xml:space="preserve">Mikä on maapallon ilmakehän kerros 50 ja 440 mailin välillä?</w:t>
      </w:r>
    </w:p>
    <w:p>
      <w:r>
        <w:rPr>
          <w:b/>
        </w:rPr>
        <w:t xml:space="preserve">Tulos</w:t>
      </w:r>
    </w:p>
    <w:p>
      <w:r>
        <w:t xml:space="preserve">Mikä on maapallon ilmakehän kerros 31 ja 50 mailin välillä?</w:t>
      </w:r>
    </w:p>
    <w:p>
      <w:r>
        <w:rPr>
          <w:b/>
        </w:rPr>
        <w:t xml:space="preserve">Tulos</w:t>
      </w:r>
    </w:p>
    <w:p>
      <w:r>
        <w:t xml:space="preserve">Mikä on maapallon ilmakehän kerros 7 ja 31 mailin välillä?</w:t>
      </w:r>
    </w:p>
    <w:p>
      <w:r>
        <w:rPr>
          <w:b/>
        </w:rPr>
        <w:t xml:space="preserve">Tulos</w:t>
      </w:r>
    </w:p>
    <w:p>
      <w:r>
        <w:t xml:space="preserve">Mikä on maapallon ilmakehän kerros, joka sijaitsee 0 ja 7 mailin välissä?</w:t>
      </w:r>
    </w:p>
    <w:p>
      <w:r>
        <w:rPr>
          <w:b/>
        </w:rPr>
        <w:t xml:space="preserve">Esimerkki 7.1033</w:t>
      </w:r>
    </w:p>
    <w:p>
      <w:r>
        <w:t xml:space="preserve">Kuka näytteli Tarzania Tarzanin legendassa?</w:t>
      </w:r>
    </w:p>
    <w:p>
      <w:r>
        <w:rPr>
          <w:b/>
        </w:rPr>
        <w:t xml:space="preserve">Tulos</w:t>
      </w:r>
    </w:p>
    <w:p>
      <w:r>
        <w:t xml:space="preserve">Kuka näytteli Tarzania elokuvassa Tarzanin legenda (2016)?</w:t>
      </w:r>
    </w:p>
    <w:p>
      <w:r>
        <w:rPr>
          <w:b/>
        </w:rPr>
        <w:t xml:space="preserve">Tulos</w:t>
      </w:r>
    </w:p>
    <w:p>
      <w:r>
        <w:t xml:space="preserve">Kuka näytteli Tarzania Greystokessa: Tarzanin legenda, apinoiden herra (elokuva 1984)?</w:t>
      </w:r>
    </w:p>
    <w:p>
      <w:r>
        <w:rPr>
          <w:b/>
        </w:rPr>
        <w:t xml:space="preserve">Tulos</w:t>
      </w:r>
    </w:p>
    <w:p>
      <w:r>
        <w:t xml:space="preserve">Kuka näytteli Tarzania Tarzanin tarina -sarjassa (animaatiosarja)?</w:t>
      </w:r>
    </w:p>
    <w:p>
      <w:r>
        <w:rPr>
          <w:b/>
        </w:rPr>
        <w:t xml:space="preserve">Esimerkki 7.1034</w:t>
      </w:r>
    </w:p>
    <w:p>
      <w:r>
        <w:t xml:space="preserve">Kuka kertoo uudesta Kaunottaresta ja pedosta?</w:t>
      </w:r>
    </w:p>
    <w:p>
      <w:r>
        <w:rPr>
          <w:b/>
        </w:rPr>
        <w:t xml:space="preserve">Tulos</w:t>
      </w:r>
    </w:p>
    <w:p>
      <w:r>
        <w:t xml:space="preserve">Minkä hahmon oletetaan olevan uuden Kaunotar ja hirviö -elokuvan kertoja?</w:t>
      </w:r>
    </w:p>
    <w:p>
      <w:r>
        <w:rPr>
          <w:b/>
        </w:rPr>
        <w:t xml:space="preserve">Tulos</w:t>
      </w:r>
    </w:p>
    <w:p>
      <w:r>
        <w:t xml:space="preserve">Minkä näyttelijän oletetaan olevan uuden Kaunotar ja hirviö -elokuvan kertoja?</w:t>
      </w:r>
    </w:p>
    <w:p>
      <w:r>
        <w:rPr>
          <w:b/>
        </w:rPr>
        <w:t xml:space="preserve">Esimerkki 7.1035</w:t>
      </w:r>
    </w:p>
    <w:p>
      <w:r>
        <w:t xml:space="preserve">Kuka on Finnin ääni seikkailuaikana?</w:t>
      </w:r>
    </w:p>
    <w:p>
      <w:r>
        <w:rPr>
          <w:b/>
        </w:rPr>
        <w:t xml:space="preserve">Tulos</w:t>
      </w:r>
    </w:p>
    <w:p>
      <w:r>
        <w:t xml:space="preserve">Kuka on Finnin ääni seikkailuaikana useimmissa jaksoissa?</w:t>
      </w:r>
    </w:p>
    <w:p>
      <w:r>
        <w:rPr>
          <w:b/>
        </w:rPr>
        <w:t xml:space="preserve">Tulos</w:t>
      </w:r>
    </w:p>
    <w:p>
      <w:r>
        <w:t xml:space="preserve">Kuka on Finnin ääni seikkailun ajassa, kun nimeksi tulee Pen pilottijaksossa?</w:t>
      </w:r>
    </w:p>
    <w:p>
      <w:r>
        <w:rPr>
          <w:b/>
        </w:rPr>
        <w:t xml:space="preserve">Tulos</w:t>
      </w:r>
    </w:p>
    <w:p>
      <w:r>
        <w:t xml:space="preserve">Kuka on aikuisen Finnin ääni seikkailuaikana useimmissa jaksoissa?</w:t>
      </w:r>
    </w:p>
    <w:p>
      <w:r>
        <w:rPr>
          <w:b/>
        </w:rPr>
        <w:t xml:space="preserve">Esimerkki 7.1036</w:t>
      </w:r>
    </w:p>
    <w:p>
      <w:r>
        <w:t xml:space="preserve">Kuka nauhoitti tämän rakastuneen kaverin?</w:t>
      </w:r>
    </w:p>
    <w:p>
      <w:r>
        <w:rPr>
          <w:b/>
        </w:rPr>
        <w:t xml:space="preserve">Tulos</w:t>
      </w:r>
    </w:p>
    <w:p>
      <w:r>
        <w:t xml:space="preserve">Kuka lauloi ja levytti tämän huhtikuussa 1968 julkaistun kappaleen guys in love with you?</w:t>
      </w:r>
    </w:p>
    <w:p>
      <w:r>
        <w:rPr>
          <w:b/>
        </w:rPr>
        <w:t xml:space="preserve">Tulos</w:t>
      </w:r>
    </w:p>
    <w:p>
      <w:r>
        <w:t xml:space="preserve">Kuka levytti ja tuotti tämän huhtikuussa 1968 julkaistun guys in love with you -levyn?</w:t>
      </w:r>
    </w:p>
    <w:p>
      <w:r>
        <w:rPr>
          <w:b/>
        </w:rPr>
        <w:t xml:space="preserve">Tulos</w:t>
      </w:r>
    </w:p>
    <w:p>
      <w:r>
        <w:t xml:space="preserve">Kuka levytti nämä rakastuneet kaverit alunperin vuoden 1968 omakustanteiselle albumille?</w:t>
      </w:r>
    </w:p>
    <w:p>
      <w:r>
        <w:rPr>
          <w:b/>
        </w:rPr>
        <w:t xml:space="preserve">Esimerkki 7.1037</w:t>
      </w:r>
    </w:p>
    <w:p>
      <w:r>
        <w:t xml:space="preserve">Kuka on Holy Cross Collegen presidentti?</w:t>
      </w:r>
    </w:p>
    <w:p>
      <w:r>
        <w:rPr>
          <w:b/>
        </w:rPr>
        <w:t xml:space="preserve">Tulos</w:t>
      </w:r>
    </w:p>
    <w:p>
      <w:r>
        <w:t xml:space="preserve">Kuka on Holy Cross Collegen presidentti vuonna 2020?</w:t>
      </w:r>
    </w:p>
    <w:p>
      <w:r>
        <w:rPr>
          <w:b/>
        </w:rPr>
        <w:t xml:space="preserve">Tulos</w:t>
      </w:r>
    </w:p>
    <w:p>
      <w:r>
        <w:t xml:space="preserve">Kuka on Holy Cross Collegen presidentti vuonna 1966?</w:t>
      </w:r>
    </w:p>
    <w:p>
      <w:r>
        <w:rPr>
          <w:b/>
        </w:rPr>
        <w:t xml:space="preserve">Esimerkki 7.1038</w:t>
      </w:r>
    </w:p>
    <w:p>
      <w:r>
        <w:t xml:space="preserve">Kenen joukkueessa Englannin maalivahti Pickford pelaa?</w:t>
      </w:r>
    </w:p>
    <w:p>
      <w:r>
        <w:rPr>
          <w:b/>
        </w:rPr>
        <w:t xml:space="preserve">Tulos</w:t>
      </w:r>
    </w:p>
    <w:p>
      <w:r>
        <w:t xml:space="preserve">Kuka englanti maalivahti pickford pelaa ammattilaisena 2017?</w:t>
      </w:r>
    </w:p>
    <w:p>
      <w:r>
        <w:rPr>
          <w:b/>
        </w:rPr>
        <w:t xml:space="preserve">Tulos</w:t>
      </w:r>
    </w:p>
    <w:p>
      <w:r>
        <w:t xml:space="preserve">Kenen maajoukkueessa Englannin maalivahti Pickford pelaa?</w:t>
      </w:r>
    </w:p>
    <w:p>
      <w:r>
        <w:rPr>
          <w:b/>
        </w:rPr>
        <w:t xml:space="preserve">Tulos</w:t>
      </w:r>
    </w:p>
    <w:p>
      <w:r>
        <w:t xml:space="preserve">Kuka englanti maalivahti pickford pelaa ammattilaisena 2016?</w:t>
      </w:r>
    </w:p>
    <w:p>
      <w:r>
        <w:rPr>
          <w:b/>
        </w:rPr>
        <w:t xml:space="preserve">Tulos</w:t>
      </w:r>
    </w:p>
    <w:p>
      <w:r>
        <w:t xml:space="preserve">Kuka englanti maalivahti pickford pelaa ammattilaisena 2015?</w:t>
      </w:r>
    </w:p>
    <w:p>
      <w:r>
        <w:rPr>
          <w:b/>
        </w:rPr>
        <w:t xml:space="preserve">Esimerkki 7.1039</w:t>
      </w:r>
    </w:p>
    <w:p>
      <w:r>
        <w:t xml:space="preserve">Kuka lauloi Island in the sunin akvamariinin värisenä?</w:t>
      </w:r>
    </w:p>
    <w:p>
      <w:r>
        <w:rPr>
          <w:b/>
        </w:rPr>
        <w:t xml:space="preserve">Tulos</w:t>
      </w:r>
    </w:p>
    <w:p>
      <w:r>
        <w:t xml:space="preserve">Kuka näyttelijöistä laulaa "Island in the Sun" elokuvassa Aquamarine?</w:t>
      </w:r>
    </w:p>
    <w:p>
      <w:r>
        <w:rPr>
          <w:b/>
        </w:rPr>
        <w:t xml:space="preserve">Tulos</w:t>
      </w:r>
    </w:p>
    <w:p>
      <w:r>
        <w:t xml:space="preserve">Kuka laulaa "Island in the Sun", joka on mukana elokuvassa Aquamarine?</w:t>
      </w:r>
    </w:p>
    <w:p>
      <w:r>
        <w:rPr>
          <w:b/>
        </w:rPr>
        <w:t xml:space="preserve">Esimerkki 7.1040</w:t>
      </w:r>
    </w:p>
    <w:p>
      <w:r>
        <w:t xml:space="preserve">Milloin ensimmäinen vastaaja tuli markkinoille?</w:t>
      </w:r>
    </w:p>
    <w:p>
      <w:r>
        <w:rPr>
          <w:b/>
        </w:rPr>
        <w:t xml:space="preserve">Tulos</w:t>
      </w:r>
    </w:p>
    <w:p>
      <w:r>
        <w:t xml:space="preserve">Milloin tuli markkinoille ensimmäinen kaupallisesti menestynyt vastaaja?</w:t>
      </w:r>
    </w:p>
    <w:p>
      <w:r>
        <w:rPr>
          <w:b/>
        </w:rPr>
        <w:t xml:space="preserve">Tulos</w:t>
      </w:r>
    </w:p>
    <w:p>
      <w:r>
        <w:t xml:space="preserve">Milloin yksi ensimmäisistä puhelinvastaajista, Blattnerphone, tuli markkinoille?</w:t>
      </w:r>
    </w:p>
    <w:p>
      <w:r>
        <w:rPr>
          <w:b/>
        </w:rPr>
        <w:t xml:space="preserve">Esimerkki 7.1041</w:t>
      </w:r>
    </w:p>
    <w:p>
      <w:r>
        <w:t xml:space="preserve">Milloin Yhdysvalloissa otettiin käyttöön vaalilautakunta?</w:t>
      </w:r>
    </w:p>
    <w:p>
      <w:r>
        <w:rPr>
          <w:b/>
        </w:rPr>
        <w:t xml:space="preserve">Tulos</w:t>
      </w:r>
    </w:p>
    <w:p>
      <w:r>
        <w:t xml:space="preserve">Milloin Yhdysvallat hyväksyi vaalilautakunnan vuoden 1787 perustuslakisopimuksessa?</w:t>
      </w:r>
    </w:p>
    <w:p>
      <w:r>
        <w:rPr>
          <w:b/>
        </w:rPr>
        <w:t xml:space="preserve">Tulos</w:t>
      </w:r>
    </w:p>
    <w:p>
      <w:r>
        <w:t xml:space="preserve">Milloin Yhdysvallat hyväksyi vaalilautakunta-ilmaisun liittovaltion lainsäädäntöön?</w:t>
      </w:r>
    </w:p>
    <w:p>
      <w:r>
        <w:rPr>
          <w:b/>
        </w:rPr>
        <w:t xml:space="preserve">Esimerkki 7.1042</w:t>
      </w:r>
    </w:p>
    <w:p>
      <w:r>
        <w:t xml:space="preserve">Kuka voitti 3 pisteen kilpailun viime vuonna?</w:t>
      </w:r>
    </w:p>
    <w:p>
      <w:r>
        <w:rPr>
          <w:b/>
        </w:rPr>
        <w:t xml:space="preserve">Tulos</w:t>
      </w:r>
    </w:p>
    <w:p>
      <w:r>
        <w:t xml:space="preserve">Kuka voitti 3 pisteen kilpailun vuonna 2017?</w:t>
      </w:r>
    </w:p>
    <w:p>
      <w:r>
        <w:rPr>
          <w:b/>
        </w:rPr>
        <w:t xml:space="preserve">Tulos</w:t>
      </w:r>
    </w:p>
    <w:p>
      <w:r>
        <w:t xml:space="preserve">Kuka voitti 3 pisteen kilpailun vuonna 2016?</w:t>
      </w:r>
    </w:p>
    <w:p>
      <w:r>
        <w:rPr>
          <w:b/>
        </w:rPr>
        <w:t xml:space="preserve">Tulos</w:t>
      </w:r>
    </w:p>
    <w:p>
      <w:r>
        <w:t xml:space="preserve">Kuka voitti 3 pisteen kilpailun vuonna 2015?</w:t>
      </w:r>
    </w:p>
    <w:p>
      <w:r>
        <w:rPr>
          <w:b/>
        </w:rPr>
        <w:t xml:space="preserve">Esimerkki 7.1043</w:t>
      </w:r>
    </w:p>
    <w:p>
      <w:r>
        <w:t xml:space="preserve">Kuka näyttelee vanhinta siskoa Last Man Standing -ohjelmassa?</w:t>
      </w:r>
    </w:p>
    <w:p>
      <w:r>
        <w:rPr>
          <w:b/>
        </w:rPr>
        <w:t xml:space="preserve">Tulos</w:t>
      </w:r>
    </w:p>
    <w:p>
      <w:r>
        <w:t xml:space="preserve">Kuka näyttelee vanhinta siskoa Last Man Standingin 1. kaudella?</w:t>
      </w:r>
    </w:p>
    <w:p>
      <w:r>
        <w:rPr>
          <w:b/>
        </w:rPr>
        <w:t xml:space="preserve">Tulos</w:t>
      </w:r>
    </w:p>
    <w:p>
      <w:r>
        <w:t xml:space="preserve">Kuka näyttelee 2. kaudesta alkaen last man standingin vanhinta siskoa?</w:t>
      </w:r>
    </w:p>
    <w:p>
      <w:r>
        <w:rPr>
          <w:b/>
        </w:rPr>
        <w:t xml:space="preserve">Esimerkki 7.1044</w:t>
      </w:r>
    </w:p>
    <w:p>
      <w:r>
        <w:t xml:space="preserve">Milloin sokeiden opaskoirat perustettiin?</w:t>
      </w:r>
    </w:p>
    <w:p>
      <w:r>
        <w:rPr>
          <w:b/>
        </w:rPr>
        <w:t xml:space="preserve">Tulos</w:t>
      </w:r>
    </w:p>
    <w:p>
      <w:r>
        <w:t xml:space="preserve">Milloin Kaliforniassa perustettiin ensimmäisen kerran opaskoirakoulu, jonka nimi oli Guide Dogs for the Blind?</w:t>
      </w:r>
    </w:p>
    <w:p>
      <w:r>
        <w:rPr>
          <w:b/>
        </w:rPr>
        <w:t xml:space="preserve">Tulos</w:t>
      </w:r>
    </w:p>
    <w:p>
      <w:r>
        <w:t xml:space="preserve">Milloin Oregonissa perustettiin toinen opaskoirakoulu, jonka nimi oli Guide Dogs for the Blind?</w:t>
      </w:r>
    </w:p>
    <w:p>
      <w:r>
        <w:rPr>
          <w:b/>
        </w:rPr>
        <w:t xml:space="preserve">Tulos</w:t>
      </w:r>
    </w:p>
    <w:p>
      <w:r>
        <w:t xml:space="preserve">Milloin sokeiden opaskoirien yhdistys perustettiin?</w:t>
      </w:r>
    </w:p>
    <w:p>
      <w:r>
        <w:rPr>
          <w:b/>
        </w:rPr>
        <w:t xml:space="preserve">Esimerkki 7.1045</w:t>
      </w:r>
    </w:p>
    <w:p>
      <w:r>
        <w:t xml:space="preserve">Mistä souta venettäsi -laulu on peräisin?</w:t>
      </w:r>
    </w:p>
    <w:p>
      <w:r>
        <w:rPr>
          <w:b/>
        </w:rPr>
        <w:t xml:space="preserve">Tulos</w:t>
      </w:r>
    </w:p>
    <w:p>
      <w:r>
        <w:t xml:space="preserve">Mistä tuo souta venettäsi -laulu on peräisin?</w:t>
      </w:r>
    </w:p>
    <w:p>
      <w:r>
        <w:rPr>
          <w:b/>
        </w:rPr>
        <w:t xml:space="preserve">Tulos</w:t>
      </w:r>
    </w:p>
    <w:p>
      <w:r>
        <w:t xml:space="preserve">Mistä on peräisin souta venettäsi -laulu, jossa on moderni sävelmä ja sanat?</w:t>
      </w:r>
    </w:p>
    <w:p>
      <w:r>
        <w:rPr>
          <w:b/>
        </w:rPr>
        <w:t xml:space="preserve">Esimerkki 7.1046</w:t>
      </w:r>
    </w:p>
    <w:p>
      <w:r>
        <w:t xml:space="preserve">Milloin Sormusten herra kirjoitettiin?</w:t>
      </w:r>
    </w:p>
    <w:p>
      <w:r>
        <w:rPr>
          <w:b/>
        </w:rPr>
        <w:t xml:space="preserve">Tulos</w:t>
      </w:r>
    </w:p>
    <w:p>
      <w:r>
        <w:t xml:space="preserve">Milloin JRR Tolkien kirjoitti Taru sormusten herrasta -trilogian?</w:t>
      </w:r>
    </w:p>
    <w:p>
      <w:r>
        <w:rPr>
          <w:b/>
        </w:rPr>
        <w:t xml:space="preserve">Tulos</w:t>
      </w:r>
    </w:p>
    <w:p>
      <w:r>
        <w:t xml:space="preserve">Milloin Taru sormusten herrasta -elokuvien käsikirjoitus kirjoitettiin?</w:t>
      </w:r>
    </w:p>
    <w:p>
      <w:r>
        <w:rPr>
          <w:b/>
        </w:rPr>
        <w:t xml:space="preserve">Esimerkki 7.1047</w:t>
      </w:r>
    </w:p>
    <w:p>
      <w:r>
        <w:t xml:space="preserve">Milloin Animal Crossing Wild World ilmestyi?</w:t>
      </w:r>
    </w:p>
    <w:p>
      <w:r>
        <w:rPr>
          <w:b/>
        </w:rPr>
        <w:t xml:space="preserve">Tulos</w:t>
      </w:r>
    </w:p>
    <w:p>
      <w:r>
        <w:t xml:space="preserve">Milloin Animal Crossing wild World ilmestyi Japanissa?</w:t>
      </w:r>
    </w:p>
    <w:p>
      <w:r>
        <w:rPr>
          <w:b/>
        </w:rPr>
        <w:t xml:space="preserve">Tulos</w:t>
      </w:r>
    </w:p>
    <w:p>
      <w:r>
        <w:t xml:space="preserve">Milloin Animal Crossing Wild World ilmestyi Pohjois-Amerikassa?</w:t>
      </w:r>
    </w:p>
    <w:p>
      <w:r>
        <w:rPr>
          <w:b/>
        </w:rPr>
        <w:t xml:space="preserve">Tulos</w:t>
      </w:r>
    </w:p>
    <w:p>
      <w:r>
        <w:t xml:space="preserve">Milloin Animal Crossing Wild World ilmestyi Australiassa?</w:t>
      </w:r>
    </w:p>
    <w:p>
      <w:r>
        <w:rPr>
          <w:b/>
        </w:rPr>
        <w:t xml:space="preserve">Tulos</w:t>
      </w:r>
    </w:p>
    <w:p>
      <w:r>
        <w:t xml:space="preserve">Milloin Animal Crossing Wild World ilmestyi Euroopassa?</w:t>
      </w:r>
    </w:p>
    <w:p>
      <w:r>
        <w:rPr>
          <w:b/>
        </w:rPr>
        <w:t xml:space="preserve">Esimerkki 7.1048</w:t>
      </w:r>
    </w:p>
    <w:p>
      <w:r>
        <w:t xml:space="preserve">Milloin uusi kausi Criminal Minds?</w:t>
      </w:r>
    </w:p>
    <w:p>
      <w:r>
        <w:rPr>
          <w:b/>
        </w:rPr>
        <w:t xml:space="preserve">Tulos</w:t>
      </w:r>
    </w:p>
    <w:p>
      <w:r>
        <w:t xml:space="preserve">Milloin Criminal Mindsin 13. kausi alun perin esitettiin?</w:t>
      </w:r>
    </w:p>
    <w:p>
      <w:r>
        <w:rPr>
          <w:b/>
        </w:rPr>
        <w:t xml:space="preserve">Tulos</w:t>
      </w:r>
    </w:p>
    <w:p>
      <w:r>
        <w:t xml:space="preserve">Milloin Criminal Mindsin 12. kausi alun perin esitettiin?</w:t>
      </w:r>
    </w:p>
    <w:p>
      <w:r>
        <w:rPr>
          <w:b/>
        </w:rPr>
        <w:t xml:space="preserve">Tulos</w:t>
      </w:r>
    </w:p>
    <w:p>
      <w:r>
        <w:t xml:space="preserve">Milloin Criminal Mindsin 11. kausi alun perin esitettiin?</w:t>
      </w:r>
    </w:p>
    <w:p>
      <w:r>
        <w:rPr>
          <w:b/>
        </w:rPr>
        <w:t xml:space="preserve">Tulos</w:t>
      </w:r>
    </w:p>
    <w:p>
      <w:r>
        <w:t xml:space="preserve">Milloin Criminal Mindsin alkuperäinen 12. kausi päättyi?</w:t>
      </w:r>
    </w:p>
    <w:p>
      <w:r>
        <w:rPr>
          <w:b/>
        </w:rPr>
        <w:t xml:space="preserve">Tulos</w:t>
      </w:r>
    </w:p>
    <w:p>
      <w:r>
        <w:t xml:space="preserve">Milloin Criminal Mindsin 11. kausi päättyi?</w:t>
      </w:r>
    </w:p>
    <w:p>
      <w:r>
        <w:rPr>
          <w:b/>
        </w:rPr>
        <w:t xml:space="preserve">Tulos</w:t>
      </w:r>
    </w:p>
    <w:p>
      <w:r>
        <w:t xml:space="preserve">Milloin Criminal Mindsin 10. kausi päättyi?</w:t>
      </w:r>
    </w:p>
    <w:p>
      <w:r>
        <w:rPr>
          <w:b/>
        </w:rPr>
        <w:t xml:space="preserve">Esimerkki 7.1049</w:t>
      </w:r>
    </w:p>
    <w:p>
      <w:r>
        <w:t xml:space="preserve">Milloin ensimmäinen ipod-video julkaistiin?</w:t>
      </w:r>
    </w:p>
    <w:p>
      <w:r>
        <w:rPr>
          <w:b/>
        </w:rPr>
        <w:t xml:space="preserve">Tulos</w:t>
      </w:r>
    </w:p>
    <w:p>
      <w:r>
        <w:t xml:space="preserve">Milloin ensimmäinen videotoistolla varustettu ipod julkaistiin?</w:t>
      </w:r>
    </w:p>
    <w:p>
      <w:r>
        <w:rPr>
          <w:b/>
        </w:rPr>
        <w:t xml:space="preserve">Tulos</w:t>
      </w:r>
    </w:p>
    <w:p>
      <w:r>
        <w:t xml:space="preserve">Milloin ensimmäinen videokameralla varustettu ipod julkaistiin?</w:t>
      </w:r>
    </w:p>
    <w:p>
      <w:r>
        <w:rPr>
          <w:b/>
        </w:rPr>
        <w:t xml:space="preserve">Esimerkki 7.1050</w:t>
      </w:r>
    </w:p>
    <w:p>
      <w:r>
        <w:t xml:space="preserve">Kuka kirjoitti laulun We'll meet again?</w:t>
      </w:r>
    </w:p>
    <w:p>
      <w:r>
        <w:rPr>
          <w:b/>
        </w:rPr>
        <w:t xml:space="preserve">Tulos</w:t>
      </w:r>
    </w:p>
    <w:p>
      <w:r>
        <w:t xml:space="preserve">Kuka kirjoitti laulun Tapaamme taas vuonna 1939?</w:t>
      </w:r>
    </w:p>
    <w:p>
      <w:r>
        <w:rPr>
          <w:b/>
        </w:rPr>
        <w:t xml:space="preserve">Tulos</w:t>
      </w:r>
    </w:p>
    <w:p>
      <w:r>
        <w:t xml:space="preserve">Mikä heavy metal -yhtye kirjoitti kappaleen we'll meet again?</w:t>
      </w:r>
    </w:p>
    <w:p>
      <w:r>
        <w:rPr>
          <w:b/>
        </w:rPr>
        <w:t xml:space="preserve">Esimerkki 7.1051</w:t>
      </w:r>
    </w:p>
    <w:p>
      <w:r>
        <w:t xml:space="preserve">Missä tikanheitto järjestetään Las Vegasissa?</w:t>
      </w:r>
    </w:p>
    <w:p>
      <w:r>
        <w:rPr>
          <w:b/>
        </w:rPr>
        <w:t xml:space="preserve">Tulos</w:t>
      </w:r>
    </w:p>
    <w:p>
      <w:r>
        <w:t xml:space="preserve">Missä järjestetään vuoden 2017 Yhdysvaltain darts-mestaruuskilpailut Las Vegasissa?</w:t>
      </w:r>
    </w:p>
    <w:p>
      <w:r>
        <w:rPr>
          <w:b/>
        </w:rPr>
        <w:t xml:space="preserve">Tulos</w:t>
      </w:r>
    </w:p>
    <w:p>
      <w:r>
        <w:t xml:space="preserve">Missä Las Vegasissa järjestetään Las Vegas Open?</w:t>
      </w:r>
    </w:p>
    <w:p>
      <w:r>
        <w:rPr>
          <w:b/>
        </w:rPr>
        <w:t xml:space="preserve">Esimerkki 7.1052</w:t>
      </w:r>
    </w:p>
    <w:p>
      <w:r>
        <w:t xml:space="preserve">Kuka keksi viiden tekijän mallin?</w:t>
      </w:r>
    </w:p>
    <w:p>
      <w:r>
        <w:rPr>
          <w:b/>
        </w:rPr>
        <w:t xml:space="preserve">Tulos</w:t>
      </w:r>
    </w:p>
    <w:p>
      <w:r>
        <w:t xml:space="preserve">Kuka keksi alkuperäisen viiden tekijän mallin?</w:t>
      </w:r>
    </w:p>
    <w:p>
      <w:r>
        <w:rPr>
          <w:b/>
        </w:rPr>
        <w:t xml:space="preserve">Tulos</w:t>
      </w:r>
    </w:p>
    <w:p>
      <w:r>
        <w:t xml:space="preserve">Kuka keksi kehittyneen viisitekijäisen persoonallisuusmallin?</w:t>
      </w:r>
    </w:p>
    <w:p>
      <w:r>
        <w:rPr>
          <w:b/>
        </w:rPr>
        <w:t xml:space="preserve">Esimerkki 7.1053</w:t>
      </w:r>
    </w:p>
    <w:p>
      <w:r>
        <w:t xml:space="preserve">Milloin viimeksi Dodgers voitti World Seriesin?</w:t>
      </w:r>
    </w:p>
    <w:p>
      <w:r>
        <w:rPr>
          <w:b/>
        </w:rPr>
        <w:t xml:space="preserve">Tulos</w:t>
      </w:r>
    </w:p>
    <w:p>
      <w:r>
        <w:t xml:space="preserve">Mikä on viimeinen kausi, jolloin Dodgers voitti World Seriesin?</w:t>
      </w:r>
    </w:p>
    <w:p>
      <w:r>
        <w:rPr>
          <w:b/>
        </w:rPr>
        <w:t xml:space="preserve">Tulos</w:t>
      </w:r>
    </w:p>
    <w:p>
      <w:r>
        <w:t xml:space="preserve">Minä päivänä Dodgers voitti viimeisen World Series -sarjansa?</w:t>
      </w:r>
    </w:p>
    <w:p>
      <w:r>
        <w:rPr>
          <w:b/>
        </w:rPr>
        <w:t xml:space="preserve">Esimerkki 7.1054</w:t>
      </w:r>
    </w:p>
    <w:p>
      <w:r>
        <w:t xml:space="preserve">Ketkä demokraatit pyrkivät Texasin kuvernööriksi?</w:t>
      </w:r>
    </w:p>
    <w:p>
      <w:r>
        <w:rPr>
          <w:b/>
        </w:rPr>
        <w:t xml:space="preserve">Tulos</w:t>
      </w:r>
    </w:p>
    <w:p>
      <w:r>
        <w:t xml:space="preserve">Ketkä demokraatit ovat ehdolla Texasin kuvernööriksi vuonna 2014?</w:t>
      </w:r>
    </w:p>
    <w:p>
      <w:r>
        <w:rPr>
          <w:b/>
        </w:rPr>
        <w:t xml:space="preserve">Tulos</w:t>
      </w:r>
    </w:p>
    <w:p>
      <w:r>
        <w:t xml:space="preserve">Ketkä demokraatit pyrkivät Texasin kuvernööriksi vuonna 2010?</w:t>
      </w:r>
    </w:p>
    <w:p>
      <w:r>
        <w:rPr>
          <w:b/>
        </w:rPr>
        <w:t xml:space="preserve">Tulos</w:t>
      </w:r>
    </w:p>
    <w:p>
      <w:r>
        <w:t xml:space="preserve">Ketkä demokraatit pyrkivät Texasin kuvernööriksi vuonna 2006?</w:t>
      </w:r>
    </w:p>
    <w:p>
      <w:r>
        <w:rPr>
          <w:b/>
        </w:rPr>
        <w:t xml:space="preserve">Esimerkki 7.1055</w:t>
      </w:r>
    </w:p>
    <w:p>
      <w:r>
        <w:t xml:space="preserve">Intian kansallisessa tunnuksessa on kolmen leijonan kuva. Mitä sen alla lukee?</w:t>
      </w:r>
    </w:p>
    <w:p>
      <w:r>
        <w:rPr>
          <w:b/>
        </w:rPr>
        <w:t xml:space="preserve">Tulos</w:t>
      </w:r>
    </w:p>
    <w:p>
      <w:r>
        <w:t xml:space="preserve">Kolmen leijonan kuva näkyy Intian valtion tunnuksessa. Mitä sanoja sen alle on kirjoitettu?</w:t>
      </w:r>
    </w:p>
    <w:p>
      <w:r>
        <w:rPr>
          <w:b/>
        </w:rPr>
        <w:t xml:space="preserve">Tulos</w:t>
      </w:r>
    </w:p>
    <w:p>
      <w:r>
        <w:t xml:space="preserve">Kolmen leijonan kuva näkyy Intian valtion tunnuksessa. Mistä sen alle kirjoitetut sanat ovat peräisin?</w:t>
      </w:r>
    </w:p>
    <w:p>
      <w:r>
        <w:rPr>
          <w:b/>
        </w:rPr>
        <w:t xml:space="preserve">Esimerkki 7.1056</w:t>
      </w:r>
    </w:p>
    <w:p>
      <w:r>
        <w:t xml:space="preserve">Missä American's got talent -ohjelman voittaja esiintyy?</w:t>
      </w:r>
    </w:p>
    <w:p>
      <w:r>
        <w:rPr>
          <w:b/>
        </w:rPr>
        <w:t xml:space="preserve">Tulos</w:t>
      </w:r>
    </w:p>
    <w:p>
      <w:r>
        <w:t xml:space="preserve">Missä esiintyy vuoden 2017 American's got talent -voittaja?</w:t>
      </w:r>
    </w:p>
    <w:p>
      <w:r>
        <w:rPr>
          <w:b/>
        </w:rPr>
        <w:t xml:space="preserve">Tulos</w:t>
      </w:r>
    </w:p>
    <w:p>
      <w:r>
        <w:t xml:space="preserve">Missä esiintyy vuoden 2016 American's got talent -voittaja?</w:t>
      </w:r>
    </w:p>
    <w:p>
      <w:r>
        <w:rPr>
          <w:b/>
        </w:rPr>
        <w:t xml:space="preserve">Tulos</w:t>
      </w:r>
    </w:p>
    <w:p>
      <w:r>
        <w:t xml:space="preserve">Missä esiintyy vuoden 2015 American's got talent -voittaja?</w:t>
      </w:r>
    </w:p>
    <w:p>
      <w:r>
        <w:rPr>
          <w:b/>
        </w:rPr>
        <w:t xml:space="preserve">Esimerkki 7.1057</w:t>
      </w:r>
    </w:p>
    <w:p>
      <w:r>
        <w:t xml:space="preserve">Minä päivänä vuodesta äitienpäivää vietetään aina?</w:t>
      </w:r>
    </w:p>
    <w:p>
      <w:r>
        <w:rPr>
          <w:b/>
        </w:rPr>
        <w:t xml:space="preserve">Tulos</w:t>
      </w:r>
    </w:p>
    <w:p>
      <w:r>
        <w:t xml:space="preserve">Minä päivänä vuodesta Yhdysvalloissa vietetään aina äitienpäivää?</w:t>
      </w:r>
    </w:p>
    <w:p>
      <w:r>
        <w:rPr>
          <w:b/>
        </w:rPr>
        <w:t xml:space="preserve">Tulos</w:t>
      </w:r>
    </w:p>
    <w:p>
      <w:r>
        <w:t xml:space="preserve">Minä päivänä vuodesta Norjassa vietetään aina äitienpäivää?</w:t>
      </w:r>
    </w:p>
    <w:p>
      <w:r>
        <w:rPr>
          <w:b/>
        </w:rPr>
        <w:t xml:space="preserve">Tulos</w:t>
      </w:r>
    </w:p>
    <w:p>
      <w:r>
        <w:t xml:space="preserve">Minä päivänä vuodesta äitienpäivää vietetään aina Irlannissa ja Yhdistyneessä kuningaskunnassa?</w:t>
      </w:r>
    </w:p>
    <w:p>
      <w:r>
        <w:rPr>
          <w:b/>
        </w:rPr>
        <w:t xml:space="preserve">Tulos</w:t>
      </w:r>
    </w:p>
    <w:p>
      <w:r>
        <w:t xml:space="preserve">Minä päivänä vuodesta Unkarissa ja Espanjassa vietetään aina äitienpäivää?</w:t>
      </w:r>
    </w:p>
    <w:p>
      <w:r>
        <w:rPr>
          <w:b/>
        </w:rPr>
        <w:t xml:space="preserve">Esimerkki 7.1058</w:t>
      </w:r>
    </w:p>
    <w:p>
      <w:r>
        <w:t xml:space="preserve">Milloin äänestysikäraja muutettiin 21 vuodesta 18 vuoteen?</w:t>
      </w:r>
    </w:p>
    <w:p>
      <w:r>
        <w:rPr>
          <w:b/>
        </w:rPr>
        <w:t xml:space="preserve">Tulos</w:t>
      </w:r>
    </w:p>
    <w:p>
      <w:r>
        <w:t xml:space="preserve">Milloin alkoi keskustelu äänestysikärajan laskemisesta 21 vuodesta 18 vuoteen?</w:t>
      </w:r>
    </w:p>
    <w:p>
      <w:r>
        <w:rPr>
          <w:b/>
        </w:rPr>
        <w:t xml:space="preserve">Tulos</w:t>
      </w:r>
    </w:p>
    <w:p>
      <w:r>
        <w:t xml:space="preserve">Mihin mennessä jotkut osavaltiot muuttivat äänestysikärajan 21 vuodesta 18 vuoteen?</w:t>
      </w:r>
    </w:p>
    <w:p>
      <w:r>
        <w:rPr>
          <w:b/>
        </w:rPr>
        <w:t xml:space="preserve">Tulos</w:t>
      </w:r>
    </w:p>
    <w:p>
      <w:r>
        <w:t xml:space="preserve">Minä vuonna yli 18-vuotias äänestysikä kiellettiin?</w:t>
      </w:r>
    </w:p>
    <w:p>
      <w:r>
        <w:rPr>
          <w:b/>
        </w:rPr>
        <w:t xml:space="preserve">Esimerkki 7.1059</w:t>
      </w:r>
    </w:p>
    <w:p>
      <w:r>
        <w:t xml:space="preserve">Kuka oli se apostoli, joka ristiinnaulittiin ylösalaisin?</w:t>
      </w:r>
    </w:p>
    <w:p>
      <w:r>
        <w:rPr>
          <w:b/>
        </w:rPr>
        <w:t xml:space="preserve">Tulos</w:t>
      </w:r>
    </w:p>
    <w:p>
      <w:r>
        <w:t xml:space="preserve">Kuka oli Betsaidasta kotoisin oleva apostoli, joka syntyi vuonna 1 jKr. ja ristiinnaulittiin ylösalaisin?</w:t>
      </w:r>
    </w:p>
    <w:p>
      <w:r>
        <w:rPr>
          <w:b/>
        </w:rPr>
        <w:t xml:space="preserve">Tulos</w:t>
      </w:r>
    </w:p>
    <w:p>
      <w:r>
        <w:t xml:space="preserve">Kuka oli Betsaidasta kotoisin oleva apostoli, joka ristiinnaulittiin ylösalaisin vuonna 80 jKr?</w:t>
      </w:r>
    </w:p>
    <w:p>
      <w:r>
        <w:rPr>
          <w:b/>
        </w:rPr>
        <w:t xml:space="preserve">Tulos</w:t>
      </w:r>
    </w:p>
    <w:p>
      <w:r>
        <w:t xml:space="preserve">Kuka oli se Kaanan apostoli, joka ristiinnaulittiin ylösalaisin?</w:t>
      </w:r>
    </w:p>
    <w:p>
      <w:r>
        <w:rPr>
          <w:b/>
        </w:rPr>
        <w:t xml:space="preserve">Esimerkki 7.1060</w:t>
      </w:r>
    </w:p>
    <w:p>
      <w:r>
        <w:t xml:space="preserve">Kuka voitti rahat pankissa 2014?</w:t>
      </w:r>
    </w:p>
    <w:p>
      <w:r>
        <w:rPr>
          <w:b/>
        </w:rPr>
        <w:t xml:space="preserve">Tulos</w:t>
      </w:r>
    </w:p>
    <w:p>
      <w:r>
        <w:t xml:space="preserve">Kuka voitti WWE:n raskaan sarjan maailmanmestaruuden Money in the Bankissa vuonna 2014?</w:t>
      </w:r>
    </w:p>
    <w:p>
      <w:r>
        <w:rPr>
          <w:b/>
        </w:rPr>
        <w:t xml:space="preserve">Tulos</w:t>
      </w:r>
    </w:p>
    <w:p>
      <w:r>
        <w:t xml:space="preserve">Kuka voitti tag team -ottelun WWE Tag Team Championshipistä Money in the Bank 2014 -tapahtumassa?</w:t>
      </w:r>
    </w:p>
    <w:p>
      <w:r>
        <w:rPr>
          <w:b/>
        </w:rPr>
        <w:t xml:space="preserve">Tulos</w:t>
      </w:r>
    </w:p>
    <w:p>
      <w:r>
        <w:t xml:space="preserve">Kuka voitti yksittäisen ottelun WWE Divas Championshipin Money in the Bank 2014 -tapahtumassa?</w:t>
      </w:r>
    </w:p>
    <w:p>
      <w:r>
        <w:rPr>
          <w:b/>
        </w:rPr>
        <w:t xml:space="preserve">Tulos</w:t>
      </w:r>
    </w:p>
    <w:p>
      <w:r>
        <w:t xml:space="preserve">Kuka voitti Money in the Bank tikapuuottelun WWE World Heavyweight Championship -ottelusopimuksen Money in the Bank 2014 -tapahtumassa?</w:t>
      </w:r>
    </w:p>
    <w:p>
      <w:r>
        <w:rPr>
          <w:b/>
        </w:rPr>
        <w:t xml:space="preserve">Tulos</w:t>
      </w:r>
    </w:p>
    <w:p>
      <w:r>
        <w:t xml:space="preserve">Kuka voitti Money in the Bank 2014 -tapahtumassa tag team -ottelun, joka kesti 08:16?</w:t>
      </w:r>
    </w:p>
    <w:p>
      <w:r>
        <w:rPr>
          <w:b/>
        </w:rPr>
        <w:t xml:space="preserve">Tulos</w:t>
      </w:r>
    </w:p>
    <w:p>
      <w:r>
        <w:t xml:space="preserve">Kuka voitti Money in the Bank 2014 -ottelun, joka kesti 08:19?</w:t>
      </w:r>
    </w:p>
    <w:p>
      <w:r>
        <w:rPr>
          <w:b/>
        </w:rPr>
        <w:t xml:space="preserve">Tulos</w:t>
      </w:r>
    </w:p>
    <w:p>
      <w:r>
        <w:t xml:space="preserve">Kuka voitti Money in the Bank 2014 -ottelun, jossa Fandango toimi vierailevana erotuomarina?</w:t>
      </w:r>
    </w:p>
    <w:p>
      <w:r>
        <w:rPr>
          <w:b/>
        </w:rPr>
        <w:t xml:space="preserve">Tulos</w:t>
      </w:r>
    </w:p>
    <w:p>
      <w:r>
        <w:t xml:space="preserve">Kuka voitti Money in the Bank 2014 -ottelun, joka kesti 05:12 minuuttia?</w:t>
      </w:r>
    </w:p>
    <w:p>
      <w:r>
        <w:rPr>
          <w:b/>
        </w:rPr>
        <w:t xml:space="preserve">Esimerkki 7.1061</w:t>
      </w:r>
    </w:p>
    <w:p>
      <w:r>
        <w:t xml:space="preserve">1701 säädös ratkaisun kruununperilliset?</w:t>
      </w:r>
    </w:p>
    <w:p>
      <w:r>
        <w:rPr>
          <w:b/>
        </w:rPr>
        <w:t xml:space="preserve">Tulos</w:t>
      </w:r>
    </w:p>
    <w:p>
      <w:r>
        <w:t xml:space="preserve">1701 Act of Settlement kruununperillisiä, kuka on seuraava protestantti linjalla?</w:t>
      </w:r>
    </w:p>
    <w:p>
      <w:r>
        <w:rPr>
          <w:b/>
        </w:rPr>
        <w:t xml:space="preserve">Tulos</w:t>
      </w:r>
    </w:p>
    <w:p>
      <w:r>
        <w:t xml:space="preserve">1701 säädös ratkaisun perillisiä kruunun jälkeen Sophia Hannoverin?</w:t>
      </w:r>
    </w:p>
    <w:p>
      <w:r>
        <w:rPr>
          <w:b/>
        </w:rPr>
        <w:t xml:space="preserve">Esimerkki 7.1062</w:t>
      </w:r>
    </w:p>
    <w:p>
      <w:r>
        <w:t xml:space="preserve">Kuka on voittanut eniten vuoden albumin Grammyjä?</w:t>
      </w:r>
    </w:p>
    <w:p>
      <w:r>
        <w:rPr>
          <w:b/>
        </w:rPr>
        <w:t xml:space="preserve">Tulos</w:t>
      </w:r>
    </w:p>
    <w:p>
      <w:r>
        <w:t xml:space="preserve">Kuka insinööri/sekoittaja on voittanut eniten vuoden albumi -kielioppeja?</w:t>
      </w:r>
    </w:p>
    <w:p>
      <w:r>
        <w:rPr>
          <w:b/>
        </w:rPr>
        <w:t xml:space="preserve">Tulos</w:t>
      </w:r>
    </w:p>
    <w:p>
      <w:r>
        <w:t xml:space="preserve">Kuka henkilö, joka palkittiin 1960-luvun työstään, on tasan eniten vuoden albumin Grammy-palkintoja saavan artistin kanssa?</w:t>
      </w:r>
    </w:p>
    <w:p>
      <w:r>
        <w:rPr>
          <w:b/>
        </w:rPr>
        <w:t xml:space="preserve">Tulos</w:t>
      </w:r>
    </w:p>
    <w:p>
      <w:r>
        <w:t xml:space="preserve">Kuka 1970-luvulla palkittu henkilö on tasan eniten vuoden albumi -kielioppipalkintoja saaneella artistilla?</w:t>
      </w:r>
    </w:p>
    <w:p>
      <w:r>
        <w:rPr>
          <w:b/>
        </w:rPr>
        <w:t xml:space="preserve">Tulos</w:t>
      </w:r>
    </w:p>
    <w:p>
      <w:r>
        <w:t xml:space="preserve">Kuka henkilö, joka on palkittu työstään usean vuosikymmenen aikana, on tasapisteissä eniten vuoden albumin Grammy-palkintoja saaneista artisteista?</w:t>
      </w:r>
    </w:p>
    <w:p>
      <w:r>
        <w:rPr>
          <w:b/>
        </w:rPr>
        <w:t xml:space="preserve">Esimerkki 7.1063</w:t>
      </w:r>
    </w:p>
    <w:p>
      <w:r>
        <w:t xml:space="preserve">Ensimmäisen luettelon alkuaineista ja niiden ominaisuuksista laati?</w:t>
      </w:r>
    </w:p>
    <w:p>
      <w:r>
        <w:rPr>
          <w:b/>
        </w:rPr>
        <w:t xml:space="preserve">Tulos</w:t>
      </w:r>
    </w:p>
    <w:p>
      <w:r>
        <w:t xml:space="preserve">Ensimmäisen luettelon alkuaineista ja niiden ominaisuuksista kirjoitti vuonna 1862?</w:t>
      </w:r>
    </w:p>
    <w:p>
      <w:r>
        <w:rPr>
          <w:b/>
        </w:rPr>
        <w:t xml:space="preserve">Tulos</w:t>
      </w:r>
    </w:p>
    <w:p>
      <w:r>
        <w:t xml:space="preserve">Ensimmäisen virallisen perioditaulukon alkuaineista ja niiden ominaisuuksista kirjoitti?</w:t>
      </w:r>
    </w:p>
    <w:p>
      <w:r>
        <w:rPr>
          <w:b/>
        </w:rPr>
        <w:t xml:space="preserve">Esimerkki 7.1064</w:t>
      </w:r>
    </w:p>
    <w:p>
      <w:r>
        <w:t xml:space="preserve">Kuka kirjoitti shake it off by Taylor Swift?</w:t>
      </w:r>
    </w:p>
    <w:p>
      <w:r>
        <w:rPr>
          <w:b/>
        </w:rPr>
        <w:t xml:space="preserve">Tulos</w:t>
      </w:r>
    </w:p>
    <w:p>
      <w:r>
        <w:t xml:space="preserve">Kuka Pennsylvaniasta kirjoitti shake it off by taylor swift?</w:t>
      </w:r>
    </w:p>
    <w:p>
      <w:r>
        <w:rPr>
          <w:b/>
        </w:rPr>
        <w:t xml:space="preserve">Tulos</w:t>
      </w:r>
    </w:p>
    <w:p>
      <w:r>
        <w:t xml:space="preserve">Kuka Tukholmasta kirjoitti Taylor Swiftin Shake it offin?</w:t>
      </w:r>
    </w:p>
    <w:p>
      <w:r>
        <w:rPr>
          <w:b/>
        </w:rPr>
        <w:t xml:space="preserve">Tulos</w:t>
      </w:r>
    </w:p>
    <w:p>
      <w:r>
        <w:t xml:space="preserve">Kuka Karlshamnista kirjoitti shake it off by taylor swift?</w:t>
      </w:r>
    </w:p>
    <w:p>
      <w:r>
        <w:rPr>
          <w:b/>
        </w:rPr>
        <w:t xml:space="preserve">Esimerkki 7.1065</w:t>
      </w:r>
    </w:p>
    <w:p>
      <w:r>
        <w:t xml:space="preserve">Kuka näytteli neiti Hunajaa elokuvassa Matilda?</w:t>
      </w:r>
    </w:p>
    <w:p>
      <w:r>
        <w:rPr>
          <w:b/>
        </w:rPr>
        <w:t xml:space="preserve">Tulos</w:t>
      </w:r>
    </w:p>
    <w:p>
      <w:r>
        <w:t xml:space="preserve">Kuka näytteli neiti Honeya vuonna 1996 ilmestyneessä Matilda-elokuvassa?</w:t>
      </w:r>
    </w:p>
    <w:p>
      <w:r>
        <w:rPr>
          <w:b/>
        </w:rPr>
        <w:t xml:space="preserve">Tulos</w:t>
      </w:r>
    </w:p>
    <w:p>
      <w:r>
        <w:t xml:space="preserve">Kuka näytteli 2-vuotiasta neiti Honeya vuoden 1996 elokuvassa Matilda?</w:t>
      </w:r>
    </w:p>
    <w:p>
      <w:r>
        <w:rPr>
          <w:b/>
        </w:rPr>
        <w:t xml:space="preserve">Tulos</w:t>
      </w:r>
    </w:p>
    <w:p>
      <w:r>
        <w:t xml:space="preserve">Kuka näytteli 5-vuotiasta neiti Honeya vuoden 1996 elokuvassa Matilda?</w:t>
      </w:r>
    </w:p>
    <w:p>
      <w:r>
        <w:rPr>
          <w:b/>
        </w:rPr>
        <w:t xml:space="preserve">Esimerkki 7.1066</w:t>
      </w:r>
    </w:p>
    <w:p>
      <w:r>
        <w:t xml:space="preserve">Meksikoa johtaa valtionpäämies, joka on?</w:t>
      </w:r>
    </w:p>
    <w:p>
      <w:r>
        <w:rPr>
          <w:b/>
        </w:rPr>
        <w:t xml:space="preserve">Tulos</w:t>
      </w:r>
    </w:p>
    <w:p>
      <w:r>
        <w:t xml:space="preserve">Meksikoa johtaa valtionpäämies, jonka titteli on?</w:t>
      </w:r>
    </w:p>
    <w:p>
      <w:r>
        <w:rPr>
          <w:b/>
        </w:rPr>
        <w:t xml:space="preserve">Tulos</w:t>
      </w:r>
    </w:p>
    <w:p>
      <w:r>
        <w:t xml:space="preserve">Meksikoa johtaa vuosina 2012-2018 kuka valtionpäämies?</w:t>
      </w:r>
    </w:p>
    <w:p>
      <w:r>
        <w:rPr>
          <w:b/>
        </w:rPr>
        <w:t xml:space="preserve">Tulos</w:t>
      </w:r>
    </w:p>
    <w:p>
      <w:r>
        <w:t xml:space="preserve">Meksikoa on johtanut vuosina 2006-2012 kuka valtionpäämies?</w:t>
      </w:r>
    </w:p>
    <w:p>
      <w:r>
        <w:rPr>
          <w:b/>
        </w:rPr>
        <w:t xml:space="preserve">Tulos</w:t>
      </w:r>
    </w:p>
    <w:p>
      <w:r>
        <w:t xml:space="preserve">Meksikoa on johtanut vuosina 2000-2006 kuka valtionpäämies?</w:t>
      </w:r>
    </w:p>
    <w:p>
      <w:r>
        <w:rPr>
          <w:b/>
        </w:rPr>
        <w:t xml:space="preserve">Esimerkki 7.1067</w:t>
      </w:r>
    </w:p>
    <w:p>
      <w:r>
        <w:t xml:space="preserve">Mikä on oak ridge tn:n väkiluku?</w:t>
      </w:r>
    </w:p>
    <w:p>
      <w:r>
        <w:rPr>
          <w:b/>
        </w:rPr>
        <w:t xml:space="preserve">Tulos</w:t>
      </w:r>
    </w:p>
    <w:p>
      <w:r>
        <w:t xml:space="preserve">Mikä on oak ridge tn:n väkiluku vuonna 2010?</w:t>
      </w:r>
    </w:p>
    <w:p>
      <w:r>
        <w:rPr>
          <w:b/>
        </w:rPr>
        <w:t xml:space="preserve">Tulos</w:t>
      </w:r>
    </w:p>
    <w:p>
      <w:r>
        <w:t xml:space="preserve">Mikä on oak ridge tn:n väkiluku vuonna 2000?</w:t>
      </w:r>
    </w:p>
    <w:p>
      <w:r>
        <w:rPr>
          <w:b/>
        </w:rPr>
        <w:t xml:space="preserve">Tulos</w:t>
      </w:r>
    </w:p>
    <w:p>
      <w:r>
        <w:t xml:space="preserve">Mikä on oak ridge tn:n väkiluku vuonna 1990?</w:t>
      </w:r>
    </w:p>
    <w:p>
      <w:r>
        <w:rPr>
          <w:b/>
        </w:rPr>
        <w:t xml:space="preserve">Esimerkki 7.1068</w:t>
      </w:r>
    </w:p>
    <w:p>
      <w:r>
        <w:t xml:space="preserve">Kuinka monta artiklaa Intian perustuslaissa on?</w:t>
      </w:r>
    </w:p>
    <w:p>
      <w:r>
        <w:rPr>
          <w:b/>
        </w:rPr>
        <w:t xml:space="preserve">Tulos</w:t>
      </w:r>
    </w:p>
    <w:p>
      <w:r>
        <w:t xml:space="preserve">Kuinka monta artiklaa oli Intian perustuslain alkuperäisessä luonnoksessa?</w:t>
      </w:r>
    </w:p>
    <w:p>
      <w:r>
        <w:rPr>
          <w:b/>
        </w:rPr>
        <w:t xml:space="preserve">Tulos</w:t>
      </w:r>
    </w:p>
    <w:p>
      <w:r>
        <w:t xml:space="preserve">Kuinka monta artiklaa on Intian perustuslain lopullisessa luonnoksessa?</w:t>
      </w:r>
    </w:p>
    <w:p>
      <w:r>
        <w:rPr>
          <w:b/>
        </w:rPr>
        <w:t xml:space="preserve">Esimerkki 7.1069</w:t>
      </w:r>
    </w:p>
    <w:p>
      <w:r>
        <w:t xml:space="preserve">Milloin ensimmäinen Friday the 13th -elokuva julkaistiin?</w:t>
      </w:r>
    </w:p>
    <w:p>
      <w:r>
        <w:rPr>
          <w:b/>
        </w:rPr>
        <w:t xml:space="preserve">Tulos</w:t>
      </w:r>
    </w:p>
    <w:p>
      <w:r>
        <w:t xml:space="preserve">Milloin ensimmäinen Perjantai 13. -elokuva julkaistiin Yhdysvalloissa?</w:t>
      </w:r>
    </w:p>
    <w:p>
      <w:r>
        <w:rPr>
          <w:b/>
        </w:rPr>
        <w:t xml:space="preserve">Tulos</w:t>
      </w:r>
    </w:p>
    <w:p>
      <w:r>
        <w:t xml:space="preserve">Milloin ensimmäisen Perjantai 13. -elokuvan reboot julkaistiin Manns Chinese Theaterissa?</w:t>
      </w:r>
    </w:p>
    <w:p>
      <w:r>
        <w:rPr>
          <w:b/>
        </w:rPr>
        <w:t xml:space="preserve">Tulos</w:t>
      </w:r>
    </w:p>
    <w:p>
      <w:r>
        <w:t xml:space="preserve">Milloin ensimmäisen Perjantai 13. -elokuvan reboot julkaistiin Yhdysvalloissa?</w:t>
      </w:r>
    </w:p>
    <w:p>
      <w:r>
        <w:rPr>
          <w:b/>
        </w:rPr>
        <w:t xml:space="preserve">Esimerkki 7.1070</w:t>
      </w:r>
    </w:p>
    <w:p>
      <w:r>
        <w:t xml:space="preserve">Milloin naimisissa ensisilmäyksellä -kausi 6 kuvattiin?</w:t>
      </w:r>
    </w:p>
    <w:p>
      <w:r>
        <w:rPr>
          <w:b/>
        </w:rPr>
        <w:t xml:space="preserve">Tulos</w:t>
      </w:r>
    </w:p>
    <w:p>
      <w:r>
        <w:t xml:space="preserve">Milloin amerikkalainen Naimisissa ensisilmäyksellä 6. kauden ensi-ilta oli?</w:t>
      </w:r>
    </w:p>
    <w:p>
      <w:r>
        <w:rPr>
          <w:b/>
        </w:rPr>
        <w:t xml:space="preserve">Tulos</w:t>
      </w:r>
    </w:p>
    <w:p>
      <w:r>
        <w:t xml:space="preserve">Milloin australialainen Married at First Sight Season 6 sai ensi-iltansa?</w:t>
      </w:r>
    </w:p>
    <w:p>
      <w:r>
        <w:rPr>
          <w:b/>
        </w:rPr>
        <w:t xml:space="preserve">Esimerkki 7.1071</w:t>
      </w:r>
    </w:p>
    <w:p>
      <w:r>
        <w:t xml:space="preserve">Milloin rockefellerin puu pystytetään?</w:t>
      </w:r>
    </w:p>
    <w:p>
      <w:r>
        <w:rPr>
          <w:b/>
        </w:rPr>
        <w:t xml:space="preserve">Tulos</w:t>
      </w:r>
    </w:p>
    <w:p>
      <w:r>
        <w:t xml:space="preserve">Milloin Rockefellerin ensimmäinen joulukuusi pystytettiin?</w:t>
      </w:r>
    </w:p>
    <w:p>
      <w:r>
        <w:rPr>
          <w:b/>
        </w:rPr>
        <w:t xml:space="preserve">Tulos</w:t>
      </w:r>
    </w:p>
    <w:p>
      <w:r>
        <w:t xml:space="preserve">Milloin Rockefellerin joulukuusi pystytetään vuonna?</w:t>
      </w:r>
    </w:p>
    <w:p>
      <w:r>
        <w:rPr>
          <w:b/>
        </w:rPr>
        <w:t xml:space="preserve">Esimerkki 7.1072</w:t>
      </w:r>
    </w:p>
    <w:p>
      <w:r>
        <w:t xml:space="preserve">Kenen joukkueessa Goldberg pelasi NFL:ssä?</w:t>
      </w:r>
    </w:p>
    <w:p>
      <w:r>
        <w:rPr>
          <w:b/>
        </w:rPr>
        <w:t xml:space="preserve">Tulos</w:t>
      </w:r>
    </w:p>
    <w:p>
      <w:r>
        <w:t xml:space="preserve">Kenelle Bill Goldberg pelasi NFL:ssä?</w:t>
      </w:r>
    </w:p>
    <w:p>
      <w:r>
        <w:rPr>
          <w:b/>
        </w:rPr>
        <w:t xml:space="preserve">Tulos</w:t>
      </w:r>
    </w:p>
    <w:p>
      <w:r>
        <w:t xml:space="preserve">Kenelle Marshall Goldberg pelasi NFL:ssä?</w:t>
      </w:r>
    </w:p>
    <w:p>
      <w:r>
        <w:rPr>
          <w:b/>
        </w:rPr>
        <w:t xml:space="preserve">Esimerkki 7.1073</w:t>
      </w:r>
    </w:p>
    <w:p>
      <w:r>
        <w:t xml:space="preserve">Kuka voitti kultamitalin korkeushypyssä Rion paralympialaisissa?</w:t>
      </w:r>
    </w:p>
    <w:p>
      <w:r>
        <w:rPr>
          <w:b/>
        </w:rPr>
        <w:t xml:space="preserve">Tulos</w:t>
      </w:r>
    </w:p>
    <w:p>
      <w:r>
        <w:t xml:space="preserve">Kuka voitti kultamitalin miesten korkeushypyssä Rion paralympialaisissa luokassa T42?</w:t>
      </w:r>
    </w:p>
    <w:p>
      <w:r>
        <w:rPr>
          <w:b/>
        </w:rPr>
        <w:t xml:space="preserve">Tulos</w:t>
      </w:r>
    </w:p>
    <w:p>
      <w:r>
        <w:t xml:space="preserve">Kuka voitti Rion paralympialaisissa miesten korkeushypyssä kultaa luokassa T44?</w:t>
      </w:r>
    </w:p>
    <w:p>
      <w:r>
        <w:rPr>
          <w:b/>
        </w:rPr>
        <w:t xml:space="preserve">Tulos</w:t>
      </w:r>
    </w:p>
    <w:p>
      <w:r>
        <w:t xml:space="preserve">Kuka voitti Rion paralympialaisissa miesten korkeushypyssä kultaa luokassa T47?</w:t>
      </w:r>
    </w:p>
    <w:p>
      <w:r>
        <w:rPr>
          <w:b/>
        </w:rPr>
        <w:t xml:space="preserve">Tulos</w:t>
      </w:r>
    </w:p>
    <w:p>
      <w:r>
        <w:t xml:space="preserve">Kuka voitti kultaa naisten korkeushypyssä Rion paralympialaisissa?</w:t>
      </w:r>
    </w:p>
    <w:p>
      <w:r>
        <w:rPr>
          <w:b/>
        </w:rPr>
        <w:t xml:space="preserve">Esimerkki 7.1074</w:t>
      </w:r>
    </w:p>
    <w:p>
      <w:r>
        <w:t xml:space="preserve">Milloin tasa-arvoinen avioliitto tuli lailliseksi Australiassa?</w:t>
      </w:r>
    </w:p>
    <w:p>
      <w:r>
        <w:rPr>
          <w:b/>
        </w:rPr>
        <w:t xml:space="preserve">Tulos</w:t>
      </w:r>
    </w:p>
    <w:p>
      <w:r>
        <w:t xml:space="preserve">Milloin tasa-arvoista avioliittoa koskeva lainsäädäntö hyväksyttiin Australiassa?</w:t>
      </w:r>
    </w:p>
    <w:p>
      <w:r>
        <w:rPr>
          <w:b/>
        </w:rPr>
        <w:t xml:space="preserve">Tulos</w:t>
      </w:r>
    </w:p>
    <w:p>
      <w:r>
        <w:t xml:space="preserve">Milloin tasa-arvoista avioliittoa koskeva lainsäädäntö sai kuninkaallisen hyväksynnän Australiassa?</w:t>
      </w:r>
    </w:p>
    <w:p>
      <w:r>
        <w:rPr>
          <w:b/>
        </w:rPr>
        <w:t xml:space="preserve">Tulos</w:t>
      </w:r>
    </w:p>
    <w:p>
      <w:r>
        <w:t xml:space="preserve">Milloin tasa-arvoinen avioliittolaki astui voimaan Australiassa?</w:t>
      </w:r>
    </w:p>
    <w:p>
      <w:r>
        <w:rPr>
          <w:b/>
        </w:rPr>
        <w:t xml:space="preserve">Esimerkki 7.1075</w:t>
      </w:r>
    </w:p>
    <w:p>
      <w:r>
        <w:t xml:space="preserve">Missä järjestyksessä Karibian merirosvot -elokuvat ilmestyivät?</w:t>
      </w:r>
    </w:p>
    <w:p>
      <w:r>
        <w:rPr>
          <w:b/>
        </w:rPr>
        <w:t xml:space="preserve">Tulos</w:t>
      </w:r>
    </w:p>
    <w:p>
      <w:r>
        <w:t xml:space="preserve">Mikä on ensimmäinen Pirates of the Caribbean -elokuvista ilmestynyt elokuva?</w:t>
      </w:r>
    </w:p>
    <w:p>
      <w:r>
        <w:rPr>
          <w:b/>
        </w:rPr>
        <w:t xml:space="preserve">Tulos</w:t>
      </w:r>
    </w:p>
    <w:p>
      <w:r>
        <w:t xml:space="preserve">Mikä on Pirates of the Caribbean -elokuvien toinen elokuva?</w:t>
      </w:r>
    </w:p>
    <w:p>
      <w:r>
        <w:rPr>
          <w:b/>
        </w:rPr>
        <w:t xml:space="preserve">Tulos</w:t>
      </w:r>
    </w:p>
    <w:p>
      <w:r>
        <w:t xml:space="preserve">Mikä on Pirates of the Caribbean -elokuvien kolmas elokuva?</w:t>
      </w:r>
    </w:p>
    <w:p>
      <w:r>
        <w:rPr>
          <w:b/>
        </w:rPr>
        <w:t xml:space="preserve">Tulos</w:t>
      </w:r>
    </w:p>
    <w:p>
      <w:r>
        <w:t xml:space="preserve">Mikä on neljäs Pirates of the Caribbean -elokuvista ilmestynyt elokuva?</w:t>
      </w:r>
    </w:p>
    <w:p>
      <w:r>
        <w:rPr>
          <w:b/>
        </w:rPr>
        <w:t xml:space="preserve">Tulos</w:t>
      </w:r>
    </w:p>
    <w:p>
      <w:r>
        <w:t xml:space="preserve">Mikä on Pirates of the Caribbean -elokuvien viides elokuva?</w:t>
      </w:r>
    </w:p>
    <w:p>
      <w:r>
        <w:rPr>
          <w:b/>
        </w:rPr>
        <w:t xml:space="preserve">Esimerkki 7.1076</w:t>
      </w:r>
    </w:p>
    <w:p>
      <w:r>
        <w:t xml:space="preserve">Kuinka kauan Beasley on ollut Cowboysissa?</w:t>
      </w:r>
    </w:p>
    <w:p>
      <w:r>
        <w:rPr>
          <w:b/>
        </w:rPr>
        <w:t xml:space="preserve">Tulos</w:t>
      </w:r>
    </w:p>
    <w:p>
      <w:r>
        <w:t xml:space="preserve">Kuinka monta kautta Beasley oli Cowboysissa?</w:t>
      </w:r>
    </w:p>
    <w:p>
      <w:r>
        <w:rPr>
          <w:b/>
        </w:rPr>
        <w:t xml:space="preserve">Tulos</w:t>
      </w:r>
    </w:p>
    <w:p>
      <w:r>
        <w:t xml:space="preserve">Minä vuonna Beasley allekirjoitti sopimuksen Cowboysin kanssa?</w:t>
      </w:r>
    </w:p>
    <w:p>
      <w:r>
        <w:rPr>
          <w:b/>
        </w:rPr>
        <w:t xml:space="preserve">Esimerkki 7.1077</w:t>
      </w:r>
    </w:p>
    <w:p>
      <w:r>
        <w:t xml:space="preserve">Kuka laulaa, että taivaan pyörät jatkavat pyörimistä?</w:t>
      </w:r>
    </w:p>
    <w:p>
      <w:r>
        <w:rPr>
          <w:b/>
        </w:rPr>
        <w:t xml:space="preserve">Tulos</w:t>
      </w:r>
    </w:p>
    <w:p>
      <w:r>
        <w:t xml:space="preserve">Mikä bändi laulaa "Wheel in the Sky" vuonna 1977?</w:t>
      </w:r>
    </w:p>
    <w:p>
      <w:r>
        <w:rPr>
          <w:b/>
        </w:rPr>
        <w:t xml:space="preserve">Tulos</w:t>
      </w:r>
    </w:p>
    <w:p>
      <w:r>
        <w:t xml:space="preserve">Kuka laulaa "Wheel in the Sky" -kappaleessa vuonna 1977?</w:t>
      </w:r>
    </w:p>
    <w:p>
      <w:r>
        <w:rPr>
          <w:b/>
        </w:rPr>
        <w:t xml:space="preserve">Esimerkki 7.1078</w:t>
      </w:r>
    </w:p>
    <w:p>
      <w:r>
        <w:t xml:space="preserve">Kuka voitti vuoden 2018 miesten taitoluistelun olympialaiset?</w:t>
      </w:r>
    </w:p>
    <w:p>
      <w:r>
        <w:rPr>
          <w:b/>
        </w:rPr>
        <w:t xml:space="preserve">Tulos</w:t>
      </w:r>
    </w:p>
    <w:p>
      <w:r>
        <w:t xml:space="preserve">Kuka voitti kultaa miesten taitoluistelussa vuoden 2018 talviolympialaisissa?</w:t>
      </w:r>
    </w:p>
    <w:p>
      <w:r>
        <w:rPr>
          <w:b/>
        </w:rPr>
        <w:t xml:space="preserve">Tulos</w:t>
      </w:r>
    </w:p>
    <w:p>
      <w:r>
        <w:t xml:space="preserve">Kuka voitti hopeaa miesten taitoluistelussa vuoden 2018 talviolympialaisissa?</w:t>
      </w:r>
    </w:p>
    <w:p>
      <w:r>
        <w:rPr>
          <w:b/>
        </w:rPr>
        <w:t xml:space="preserve">Tulos</w:t>
      </w:r>
    </w:p>
    <w:p>
      <w:r>
        <w:t xml:space="preserve">Kuka voitti pronssia miesten taitoluistelussa vuoden 2018 talviolympialaisissa?</w:t>
      </w:r>
    </w:p>
    <w:p>
      <w:r>
        <w:rPr>
          <w:b/>
        </w:rPr>
        <w:t xml:space="preserve">Esimerkki 7.1079</w:t>
      </w:r>
    </w:p>
    <w:p>
      <w:r>
        <w:t xml:space="preserve">Kuka on youtuben toiseksi tilatuin kanava?</w:t>
      </w:r>
    </w:p>
    <w:p>
      <w:r>
        <w:rPr>
          <w:b/>
        </w:rPr>
        <w:t xml:space="preserve">Tulos</w:t>
      </w:r>
    </w:p>
    <w:p>
      <w:r>
        <w:t xml:space="preserve">Mikä on youtuben toiseksi eniten tilauksia saaneen kanavan nimi?</w:t>
      </w:r>
    </w:p>
    <w:p>
      <w:r>
        <w:rPr>
          <w:b/>
        </w:rPr>
        <w:t xml:space="preserve">Tulos</w:t>
      </w:r>
    </w:p>
    <w:p>
      <w:r>
        <w:t xml:space="preserve">Kuka on youtuben toiseksi tilatuin kanava yksityishenkilölle?</w:t>
      </w:r>
    </w:p>
    <w:p>
      <w:r>
        <w:rPr>
          <w:b/>
        </w:rPr>
        <w:t xml:space="preserve">Tulos</w:t>
      </w:r>
    </w:p>
    <w:p>
      <w:r>
        <w:t xml:space="preserve">Kuka pyörittää toiseksi eniten tilauksia saanutta kanavaa youtubessa?</w:t>
      </w:r>
    </w:p>
    <w:p>
      <w:r>
        <w:rPr>
          <w:b/>
        </w:rPr>
        <w:t xml:space="preserve">Esimerkki 7.1080</w:t>
      </w:r>
    </w:p>
    <w:p>
      <w:r>
        <w:t xml:space="preserve">Kuka johtaa Texasin edustajainhuonetta?</w:t>
      </w:r>
    </w:p>
    <w:p>
      <w:r>
        <w:rPr>
          <w:b/>
        </w:rPr>
        <w:t xml:space="preserve">Tulos</w:t>
      </w:r>
    </w:p>
    <w:p>
      <w:r>
        <w:t xml:space="preserve">Kuka yleensä johtaa Texasin edustajainhuonetta?</w:t>
      </w:r>
    </w:p>
    <w:p>
      <w:r>
        <w:rPr>
          <w:b/>
        </w:rPr>
        <w:t xml:space="preserve">Tulos</w:t>
      </w:r>
    </w:p>
    <w:p>
      <w:r>
        <w:t xml:space="preserve">Kuka johtaa Texasin edustajainhuonetta vuosina 2009-2019?</w:t>
      </w:r>
    </w:p>
    <w:p>
      <w:r>
        <w:rPr>
          <w:b/>
        </w:rPr>
        <w:t xml:space="preserve">Tulos</w:t>
      </w:r>
    </w:p>
    <w:p>
      <w:r>
        <w:t xml:space="preserve">Kuka toimii Texasin edustajainhuoneen puheenjohtajana vuosina 2003-2009?</w:t>
      </w:r>
    </w:p>
    <w:p>
      <w:r>
        <w:rPr>
          <w:b/>
        </w:rPr>
        <w:t xml:space="preserve">Tulos</w:t>
      </w:r>
    </w:p>
    <w:p>
      <w:r>
        <w:t xml:space="preserve">Kuka toimi Texasin edustajainhuoneen puheenjohtajana vuosina 1993-2003?</w:t>
      </w:r>
    </w:p>
    <w:p>
      <w:r>
        <w:rPr>
          <w:b/>
        </w:rPr>
        <w:t xml:space="preserve">Esimerkki 7.1081</w:t>
      </w:r>
    </w:p>
    <w:p>
      <w:r>
        <w:t xml:space="preserve">Kuinka moni villi kortti -joukkue pääsee mlb:n pudotuspeleihin?</w:t>
      </w:r>
    </w:p>
    <w:p>
      <w:r>
        <w:rPr>
          <w:b/>
        </w:rPr>
        <w:t xml:space="preserve">Tulos</w:t>
      </w:r>
    </w:p>
    <w:p>
      <w:r>
        <w:t xml:space="preserve">Kun villi kortti -järjestelmä otettiin käyttöön, kuinka monta villi kortti -joukkuetta pääsi MLB:n pudotuspeleihin?</w:t>
      </w:r>
    </w:p>
    <w:p>
      <w:r>
        <w:rPr>
          <w:b/>
        </w:rPr>
        <w:t xml:space="preserve">Tulos</w:t>
      </w:r>
    </w:p>
    <w:p>
      <w:r>
        <w:t xml:space="preserve">Kuinka moni villi kortti -joukkue pääsee vuodesta 2012 lähtien MLB:n pudotuspeleihin?</w:t>
      </w:r>
    </w:p>
    <w:p>
      <w:r>
        <w:rPr>
          <w:b/>
        </w:rPr>
        <w:t xml:space="preserve">Esimerkki 7.1082</w:t>
      </w:r>
    </w:p>
    <w:p>
      <w:r>
        <w:t xml:space="preserve">Milloin osakemarkkinat romahtivat vuonna 2008?</w:t>
      </w:r>
    </w:p>
    <w:p>
      <w:r>
        <w:rPr>
          <w:b/>
        </w:rPr>
        <w:t xml:space="preserve">Tulos</w:t>
      </w:r>
    </w:p>
    <w:p>
      <w:r>
        <w:t xml:space="preserve">Milloin osakemarkkinat romahtivat Dow Jonesin päätöskurssien perusteella vuonna 2008?</w:t>
      </w:r>
    </w:p>
    <w:p>
      <w:r>
        <w:rPr>
          <w:b/>
        </w:rPr>
        <w:t xml:space="preserve">Tulos</w:t>
      </w:r>
    </w:p>
    <w:p>
      <w:r>
        <w:t xml:space="preserve">Milloin Indonesian osakemarkkinat romahtivat vuonna 2008, minkä vuoksi markkinat päätettiin pysäyttää?</w:t>
      </w:r>
    </w:p>
    <w:p>
      <w:r>
        <w:rPr>
          <w:b/>
        </w:rPr>
        <w:t xml:space="preserve">Tulos</w:t>
      </w:r>
    </w:p>
    <w:p>
      <w:r>
        <w:t xml:space="preserve">Milloin ICEXin pörssiromahduksen aikana vuonna 2008 määrättiin ensimmäinen keskeytys?</w:t>
      </w:r>
    </w:p>
    <w:p>
      <w:r>
        <w:rPr>
          <w:b/>
        </w:rPr>
        <w:t xml:space="preserve">Esimerkki 7.1083</w:t>
      </w:r>
    </w:p>
    <w:p>
      <w:r>
        <w:t xml:space="preserve">Milloin Fulham pelasi viimeksi Wembleyllä?</w:t>
      </w:r>
    </w:p>
    <w:p>
      <w:r>
        <w:rPr>
          <w:b/>
        </w:rPr>
        <w:t xml:space="preserve">Tulos</w:t>
      </w:r>
    </w:p>
    <w:p>
      <w:r>
        <w:t xml:space="preserve">Missä pelissä fulham pelasi viimeksi wembleyllä vuodesta 2017 lähtien?</w:t>
      </w:r>
    </w:p>
    <w:p>
      <w:r>
        <w:rPr>
          <w:b/>
        </w:rPr>
        <w:t xml:space="preserve">Tulos</w:t>
      </w:r>
    </w:p>
    <w:p>
      <w:r>
        <w:t xml:space="preserve">Milloin fulham pelasi viimeksi wembleyllä vuodesta 2017 lähtien?</w:t>
      </w:r>
    </w:p>
    <w:p>
      <w:r>
        <w:rPr>
          <w:b/>
        </w:rPr>
        <w:t xml:space="preserve">Esimerkki 7.1084</w:t>
      </w:r>
    </w:p>
    <w:p>
      <w:r>
        <w:t xml:space="preserve">Minkä tyyppinen tähti löytyy pääjakson alapäästä?</w:t>
      </w:r>
    </w:p>
    <w:p>
      <w:r>
        <w:rPr>
          <w:b/>
        </w:rPr>
        <w:t xml:space="preserve">Tulos</w:t>
      </w:r>
    </w:p>
    <w:p>
      <w:r>
        <w:t xml:space="preserve">Minkä tyyppinen tähti on pääjaksossa alempana, sen massan perusteella?</w:t>
      </w:r>
    </w:p>
    <w:p>
      <w:r>
        <w:rPr>
          <w:b/>
        </w:rPr>
        <w:t xml:space="preserve">Tulos</w:t>
      </w:r>
    </w:p>
    <w:p>
      <w:r>
        <w:t xml:space="preserve">Mikä on spektriluokkansa perusteella pääjakson alapäässä oleva tähtityyppi?</w:t>
      </w:r>
    </w:p>
    <w:p>
      <w:r>
        <w:rPr>
          <w:b/>
        </w:rPr>
        <w:t xml:space="preserve">Esimerkki 7.1085</w:t>
      </w:r>
    </w:p>
    <w:p>
      <w:r>
        <w:t xml:space="preserve">Missä Kentuckyn yliopisto pelaa koripalloa?</w:t>
      </w:r>
    </w:p>
    <w:p>
      <w:r>
        <w:rPr>
          <w:b/>
        </w:rPr>
        <w:t xml:space="preserve">Tulos</w:t>
      </w:r>
    </w:p>
    <w:p>
      <w:r>
        <w:t xml:space="preserve">Missä Kentuckyn yliopiston miesten koripallojoukkue pelaa?</w:t>
      </w:r>
    </w:p>
    <w:p>
      <w:r>
        <w:rPr>
          <w:b/>
        </w:rPr>
        <w:t xml:space="preserve">Tulos</w:t>
      </w:r>
    </w:p>
    <w:p>
      <w:r>
        <w:t xml:space="preserve">Missä Kentuckyn yliopiston naisten koripallojoukkue pelaa?</w:t>
      </w:r>
    </w:p>
    <w:p>
      <w:r>
        <w:rPr>
          <w:b/>
        </w:rPr>
        <w:t xml:space="preserve">Esimerkki 7.1086</w:t>
      </w:r>
    </w:p>
    <w:p>
      <w:r>
        <w:t xml:space="preserve">Mikä on sen ravintolan nimi, joka loukkaa sinua?</w:t>
      </w:r>
    </w:p>
    <w:p>
      <w:r>
        <w:rPr>
          <w:b/>
        </w:rPr>
        <w:t xml:space="preserve">Tulos</w:t>
      </w:r>
    </w:p>
    <w:p>
      <w:r>
        <w:t xml:space="preserve">Mikä on sen yhdysvaltalaisen baari- ja ravintolaketjun nimi, joka loukkaa sinua tahallaan?</w:t>
      </w:r>
    </w:p>
    <w:p>
      <w:r>
        <w:rPr>
          <w:b/>
        </w:rPr>
        <w:t xml:space="preserve">Tulos</w:t>
      </w:r>
    </w:p>
    <w:p>
      <w:r>
        <w:t xml:space="preserve">Mikä on sen Chicagossa sijaitsevan nakkikioskin nimi, joka loukkaa sinua tahallaan?</w:t>
      </w:r>
    </w:p>
    <w:p>
      <w:r>
        <w:rPr>
          <w:b/>
        </w:rPr>
        <w:t xml:space="preserve">Tulos</w:t>
      </w:r>
    </w:p>
    <w:p>
      <w:r>
        <w:t xml:space="preserve">Mikä on sen ravintolan nimi Rooman Trasteveren rionessa, joka loukkaa sinua tahallaan?</w:t>
      </w:r>
    </w:p>
    <w:p>
      <w:r>
        <w:rPr>
          <w:b/>
        </w:rPr>
        <w:t xml:space="preserve">Tulos</w:t>
      </w:r>
    </w:p>
    <w:p>
      <w:r>
        <w:t xml:space="preserve">Mikä on sen Lontoon Chinatownissa sijaitsevan kiinalaisen ravintolan nimi, joka loukkasi sinua tahallaan?</w:t>
      </w:r>
    </w:p>
    <w:p>
      <w:r>
        <w:rPr>
          <w:b/>
        </w:rPr>
        <w:t xml:space="preserve">Esimerkki 7.1087</w:t>
      </w:r>
    </w:p>
    <w:p>
      <w:r>
        <w:t xml:space="preserve">Kuka näytteli James Westiä villissä villissä villissä lännessä?</w:t>
      </w:r>
    </w:p>
    <w:p>
      <w:r>
        <w:rPr>
          <w:b/>
        </w:rPr>
        <w:t xml:space="preserve">Tulos</w:t>
      </w:r>
    </w:p>
    <w:p>
      <w:r>
        <w:t xml:space="preserve">Kuka näytteli James Westiä 1960-luvun televisiosarjassa The Wild Wild West?</w:t>
      </w:r>
    </w:p>
    <w:p>
      <w:r>
        <w:rPr>
          <w:b/>
        </w:rPr>
        <w:t xml:space="preserve">Tulos</w:t>
      </w:r>
    </w:p>
    <w:p>
      <w:r>
        <w:t xml:space="preserve">Kuka näytteli James Westiä vuoden 1999 elokuvassa Wild Wild West?</w:t>
      </w:r>
    </w:p>
    <w:p>
      <w:r>
        <w:rPr>
          <w:b/>
        </w:rPr>
        <w:t xml:space="preserve">Esimerkki 7.1088</w:t>
      </w:r>
    </w:p>
    <w:p>
      <w:r>
        <w:t xml:space="preserve">Ensimmäinen lentokone, joka laskeutuu lentotukialukselle?</w:t>
      </w:r>
    </w:p>
    <w:p>
      <w:r>
        <w:rPr>
          <w:b/>
        </w:rPr>
        <w:t xml:space="preserve">Tulos</w:t>
      </w:r>
    </w:p>
    <w:p>
      <w:r>
        <w:t xml:space="preserve">Mikä oli ensimmäinen lentokone, joka laskeutui lentotukialukselle?</w:t>
      </w:r>
    </w:p>
    <w:p>
      <w:r>
        <w:rPr>
          <w:b/>
        </w:rPr>
        <w:t xml:space="preserve">Tulos</w:t>
      </w:r>
    </w:p>
    <w:p>
      <w:r>
        <w:t xml:space="preserve">Milloin ensimmäinen lentotukialukselle laskeutunut suihkukone laskeutui?</w:t>
      </w:r>
    </w:p>
    <w:p>
      <w:r>
        <w:rPr>
          <w:b/>
        </w:rPr>
        <w:t xml:space="preserve">Tulos</w:t>
      </w:r>
    </w:p>
    <w:p>
      <w:r>
        <w:t xml:space="preserve">Kuka ohjasi ensimmäistä lentotukialukselle laskeutunutta suihkukonetta?</w:t>
      </w:r>
    </w:p>
    <w:p>
      <w:r>
        <w:rPr>
          <w:b/>
        </w:rPr>
        <w:t xml:space="preserve">Tulos</w:t>
      </w:r>
    </w:p>
    <w:p>
      <w:r>
        <w:t xml:space="preserve">Mille lentotukialukselle laskeutui ensimmäinen lentokone, joka laskeutui lentotukialukselle?</w:t>
      </w:r>
    </w:p>
    <w:p>
      <w:r>
        <w:rPr>
          <w:b/>
        </w:rPr>
        <w:t xml:space="preserve">Esimerkki 7.1089</w:t>
      </w:r>
    </w:p>
    <w:p>
      <w:r>
        <w:t xml:space="preserve">Kuka lauloi, että teen sinusta omani?</w:t>
      </w:r>
    </w:p>
    <w:p>
      <w:r>
        <w:rPr>
          <w:b/>
        </w:rPr>
        <w:t xml:space="preserve">Tulos</w:t>
      </w:r>
    </w:p>
    <w:p>
      <w:r>
        <w:t xml:space="preserve">Kuka lauloi "I'm Gonna Make You Mine" vuonna 1969?</w:t>
      </w:r>
    </w:p>
    <w:p>
      <w:r>
        <w:rPr>
          <w:b/>
        </w:rPr>
        <w:t xml:space="preserve">Tulos</w:t>
      </w:r>
    </w:p>
    <w:p>
      <w:r>
        <w:t xml:space="preserve">Kuka lauloi "I'm Gonna Make You Mine" vuonna 1994?</w:t>
      </w:r>
    </w:p>
    <w:p>
      <w:r>
        <w:rPr>
          <w:b/>
        </w:rPr>
        <w:t xml:space="preserve">Tulos</w:t>
      </w:r>
    </w:p>
    <w:p>
      <w:r>
        <w:t xml:space="preserve">Kuka lauloi "Make You Mine" vuonna 2014?</w:t>
      </w:r>
    </w:p>
    <w:p>
      <w:r>
        <w:rPr>
          <w:b/>
        </w:rPr>
        <w:t xml:space="preserve">Esimerkki 7.1090</w:t>
      </w:r>
    </w:p>
    <w:p>
      <w:r>
        <w:t xml:space="preserve">Missä sijaitsee Yhdysvaltojen suurin ostoskeskus?</w:t>
      </w:r>
    </w:p>
    <w:p>
      <w:r>
        <w:rPr>
          <w:b/>
        </w:rPr>
        <w:t xml:space="preserve">Tulos</w:t>
      </w:r>
    </w:p>
    <w:p>
      <w:r>
        <w:t xml:space="preserve">Millä metropolialueella sijaitsee Yhdysvaltojen suurin ostoskeskus?</w:t>
      </w:r>
    </w:p>
    <w:p>
      <w:r>
        <w:rPr>
          <w:b/>
        </w:rPr>
        <w:t xml:space="preserve">Tulos</w:t>
      </w:r>
    </w:p>
    <w:p>
      <w:r>
        <w:t xml:space="preserve">Missä paikassa sijaitsee Yhdysvaltojen suurin ostoskeskus?</w:t>
      </w:r>
    </w:p>
    <w:p>
      <w:r>
        <w:rPr>
          <w:b/>
        </w:rPr>
        <w:t xml:space="preserve">Esimerkki 7.1091</w:t>
      </w:r>
    </w:p>
    <w:p>
      <w:r>
        <w:t xml:space="preserve">Milloin me sotkeuduimme Vietnamin sotaan?</w:t>
      </w:r>
    </w:p>
    <w:p>
      <w:r>
        <w:rPr>
          <w:b/>
        </w:rPr>
        <w:t xml:space="preserve">Tulos</w:t>
      </w:r>
    </w:p>
    <w:p>
      <w:r>
        <w:t xml:space="preserve">Milloin me sekaannuimme Vietnamin sotaan lähettämällä tarvikkeita?</w:t>
      </w:r>
    </w:p>
    <w:p>
      <w:r>
        <w:rPr>
          <w:b/>
        </w:rPr>
        <w:t xml:space="preserve">Tulos</w:t>
      </w:r>
    </w:p>
    <w:p>
      <w:r>
        <w:t xml:space="preserve">Milloin me sekaannuimme Vietnamin sotaan luomalla virallisia Yhdysvaltain sotilashenkilöstön tehtäviä Vietnamissa?</w:t>
      </w:r>
    </w:p>
    <w:p>
      <w:r>
        <w:rPr>
          <w:b/>
        </w:rPr>
        <w:t xml:space="preserve">Tulos</w:t>
      </w:r>
    </w:p>
    <w:p>
      <w:r>
        <w:t xml:space="preserve">Milloin Yhdysvallat osallistui virallisesti Vietnamin sotaan lähettämällä ryhmän kouluttamaan Vietnamin tasavallan armeijaa?</w:t>
      </w:r>
    </w:p>
    <w:p>
      <w:r>
        <w:rPr>
          <w:b/>
        </w:rPr>
        <w:t xml:space="preserve">Esimerkki 7.1092</w:t>
      </w:r>
    </w:p>
    <w:p>
      <w:r>
        <w:t xml:space="preserve">Milloin Irlannin tasavalta itsenäistyi?</w:t>
      </w:r>
    </w:p>
    <w:p>
      <w:r>
        <w:rPr>
          <w:b/>
        </w:rPr>
        <w:t xml:space="preserve">Tulos</w:t>
      </w:r>
    </w:p>
    <w:p>
      <w:r>
        <w:t xml:space="preserve">Milloin Irlannin tasavallasta tuli itsenäinen Irlannin vapaavaltio?</w:t>
      </w:r>
    </w:p>
    <w:p>
      <w:r>
        <w:rPr>
          <w:b/>
        </w:rPr>
        <w:t xml:space="preserve">Tulos</w:t>
      </w:r>
    </w:p>
    <w:p>
      <w:r>
        <w:t xml:space="preserve">Milloin Irlannin tasavallasta tuli itsenäinen vuoden 1948 Irlannin tasavallasta annetun lain mukaisesti?</w:t>
      </w:r>
    </w:p>
    <w:p>
      <w:r>
        <w:rPr>
          <w:b/>
        </w:rPr>
        <w:t xml:space="preserve">Esimerkki 7.1093</w:t>
      </w:r>
    </w:p>
    <w:p>
      <w:r>
        <w:t xml:space="preserve">Mikä on kiinalaisen teeseremonian tarkoitus?</w:t>
      </w:r>
    </w:p>
    <w:p>
      <w:r>
        <w:rPr>
          <w:b/>
        </w:rPr>
        <w:t xml:space="preserve">Tulos</w:t>
      </w:r>
    </w:p>
    <w:p>
      <w:r>
        <w:t xml:space="preserve">Mikä on kiinalaisen avioliiton teeseremonian tarkoitus?</w:t>
      </w:r>
    </w:p>
    <w:p>
      <w:r>
        <w:rPr>
          <w:b/>
        </w:rPr>
        <w:t xml:space="preserve">Tulos</w:t>
      </w:r>
    </w:p>
    <w:p>
      <w:r>
        <w:t xml:space="preserve">Mikä on kiinalaisen Gonfu cha -teeseremonian tarkoitus?</w:t>
      </w:r>
    </w:p>
    <w:p>
      <w:r>
        <w:rPr>
          <w:b/>
        </w:rPr>
        <w:t xml:space="preserve">Esimerkki 7.1094</w:t>
      </w:r>
    </w:p>
    <w:p>
      <w:r>
        <w:t xml:space="preserve">Milloin Sports Authority lopetti toimintansa?</w:t>
      </w:r>
    </w:p>
    <w:p>
      <w:r>
        <w:rPr>
          <w:b/>
        </w:rPr>
        <w:t xml:space="preserve">Tulos</w:t>
      </w:r>
    </w:p>
    <w:p>
      <w:r>
        <w:t xml:space="preserve">Milloin urheiluviranomainen jätti 11 luvun mukaisen konkurssihakemuksen?</w:t>
      </w:r>
    </w:p>
    <w:p>
      <w:r>
        <w:rPr>
          <w:b/>
        </w:rPr>
        <w:t xml:space="preserve">Tulos</w:t>
      </w:r>
    </w:p>
    <w:p>
      <w:r>
        <w:t xml:space="preserve">Milloin Sports Authority myi myymälänsä selvitysmiehille?</w:t>
      </w:r>
    </w:p>
    <w:p>
      <w:r>
        <w:rPr>
          <w:b/>
        </w:rPr>
        <w:t xml:space="preserve">Tulos</w:t>
      </w:r>
    </w:p>
    <w:p>
      <w:r>
        <w:t xml:space="preserve">Milloin Sports Authority ilmoitti, että se sulkee kaikki myymälänsä?</w:t>
      </w:r>
    </w:p>
    <w:p>
      <w:r>
        <w:rPr>
          <w:b/>
        </w:rPr>
        <w:t xml:space="preserve">Tulos</w:t>
      </w:r>
    </w:p>
    <w:p>
      <w:r>
        <w:t xml:space="preserve">Milloin Sports Authorityn verkkosivusto alkoi ohjata toiseen jälleenmyyjään?</w:t>
      </w:r>
    </w:p>
    <w:p>
      <w:r>
        <w:rPr>
          <w:b/>
        </w:rPr>
        <w:t xml:space="preserve">Esimerkki 7.1095</w:t>
      </w:r>
    </w:p>
    <w:p>
      <w:r>
        <w:t xml:space="preserve">Kuka on pisin koskaan elänyt ihminen?</w:t>
      </w:r>
    </w:p>
    <w:p>
      <w:r>
        <w:rPr>
          <w:b/>
        </w:rPr>
        <w:t xml:space="preserve">Tulos</w:t>
      </w:r>
    </w:p>
    <w:p>
      <w:r>
        <w:t xml:space="preserve">Kuka on todistetusti pisin koskaan elänyt ihminen?</w:t>
      </w:r>
    </w:p>
    <w:p>
      <w:r>
        <w:rPr>
          <w:b/>
        </w:rPr>
        <w:t xml:space="preserve">Tulos</w:t>
      </w:r>
    </w:p>
    <w:p>
      <w:r>
        <w:t xml:space="preserve">Kuka on Raamatun mukaan pisin koskaan elänyt ihminen?</w:t>
      </w:r>
    </w:p>
    <w:p>
      <w:r>
        <w:rPr>
          <w:b/>
        </w:rPr>
        <w:t xml:space="preserve">Esimerkki 7.1096</w:t>
      </w:r>
    </w:p>
    <w:p>
      <w:r>
        <w:t xml:space="preserve">Milloin USA:n sukellusvene upposi viimeksi?</w:t>
      </w:r>
    </w:p>
    <w:p>
      <w:r>
        <w:rPr>
          <w:b/>
        </w:rPr>
        <w:t xml:space="preserve">Tulos</w:t>
      </w:r>
    </w:p>
    <w:p>
      <w:r>
        <w:t xml:space="preserve">Milloin viimeksi Yhdysvaltain ydinsukellusvene upposi?</w:t>
      </w:r>
    </w:p>
    <w:p>
      <w:r>
        <w:rPr>
          <w:b/>
        </w:rPr>
        <w:t xml:space="preserve">Tulos</w:t>
      </w:r>
    </w:p>
    <w:p>
      <w:r>
        <w:t xml:space="preserve">Milloin viimeksi käytöstä poistettu sukellusvene upposi?</w:t>
      </w:r>
    </w:p>
    <w:p>
      <w:r>
        <w:rPr>
          <w:b/>
        </w:rPr>
        <w:t xml:space="preserve">Tulos</w:t>
      </w:r>
    </w:p>
    <w:p>
      <w:r>
        <w:t xml:space="preserve">Milloin viimeksi sukellusvene upposi ennen käyttöönottoa?</w:t>
      </w:r>
    </w:p>
    <w:p>
      <w:r>
        <w:rPr>
          <w:b/>
        </w:rPr>
        <w:t xml:space="preserve">Tulos</w:t>
      </w:r>
    </w:p>
    <w:p>
      <w:r>
        <w:t xml:space="preserve">Milloin viimeksi Yhdysvaltain ei-ydinsukellusvene upposi?</w:t>
      </w:r>
    </w:p>
    <w:p>
      <w:r>
        <w:rPr>
          <w:b/>
        </w:rPr>
        <w:t xml:space="preserve">Esimerkki 7.1097</w:t>
      </w:r>
    </w:p>
    <w:p>
      <w:r>
        <w:t xml:space="preserve">Milloin Blue Jays voitti edellisen World Seriesin?</w:t>
      </w:r>
    </w:p>
    <w:p>
      <w:r>
        <w:rPr>
          <w:b/>
        </w:rPr>
        <w:t xml:space="preserve">Tulos</w:t>
      </w:r>
    </w:p>
    <w:p>
      <w:r>
        <w:t xml:space="preserve">Vuodesta 2017 lähtien, milloin Blue Jays voitti edellisen World Series -sarjansa?</w:t>
      </w:r>
    </w:p>
    <w:p>
      <w:r>
        <w:rPr>
          <w:b/>
        </w:rPr>
        <w:t xml:space="preserve">Tulos</w:t>
      </w:r>
    </w:p>
    <w:p>
      <w:r>
        <w:t xml:space="preserve">Vuodesta 2016 lähtien, milloin Blue Jays voitti edellisen World Series -sarjansa?</w:t>
      </w:r>
    </w:p>
    <w:p>
      <w:r>
        <w:rPr>
          <w:b/>
        </w:rPr>
        <w:t xml:space="preserve">Tulos</w:t>
      </w:r>
    </w:p>
    <w:p>
      <w:r>
        <w:t xml:space="preserve">Vuodesta 2015 lähtien, milloin Blue Jays voitti edellisen World Series -sarjansa?</w:t>
      </w:r>
    </w:p>
    <w:p>
      <w:r>
        <w:rPr>
          <w:b/>
        </w:rPr>
        <w:t xml:space="preserve">Esimerkki 7.1098</w:t>
      </w:r>
    </w:p>
    <w:p>
      <w:r>
        <w:t xml:space="preserve">Milloin Neitsytsaarista tuli osa Yhdysvaltoja?</w:t>
      </w:r>
    </w:p>
    <w:p>
      <w:r>
        <w:rPr>
          <w:b/>
        </w:rPr>
        <w:t xml:space="preserve">Tulos</w:t>
      </w:r>
    </w:p>
    <w:p>
      <w:r>
        <w:t xml:space="preserve">Milloin Neitsytsaarista tuli virallisesti Yhdysvaltain territorio?</w:t>
      </w:r>
    </w:p>
    <w:p>
      <w:r>
        <w:rPr>
          <w:b/>
        </w:rPr>
        <w:t xml:space="preserve">Tulos</w:t>
      </w:r>
    </w:p>
    <w:p>
      <w:r>
        <w:t xml:space="preserve">Milloin Yhdysvallat osti Neitsytsaaret?</w:t>
      </w:r>
    </w:p>
    <w:p>
      <w:r>
        <w:rPr>
          <w:b/>
        </w:rPr>
        <w:t xml:space="preserve">Tulos</w:t>
      </w:r>
    </w:p>
    <w:p>
      <w:r>
        <w:t xml:space="preserve">Milloin useimmat Neitsytsaarien asukkaat saivat Yhdysvaltain kansalaisuuden?</w:t>
      </w:r>
    </w:p>
    <w:p>
      <w:r>
        <w:rPr>
          <w:b/>
        </w:rPr>
        <w:t xml:space="preserve">Esimerkki 7.1099</w:t>
      </w:r>
    </w:p>
    <w:p>
      <w:r>
        <w:t xml:space="preserve">Missä smaragdibuddha sijaitsee ja milloin se siirrettiin tähän paikkaan?</w:t>
      </w:r>
    </w:p>
    <w:p>
      <w:r>
        <w:rPr>
          <w:b/>
        </w:rPr>
        <w:t xml:space="preserve">Tulos</w:t>
      </w:r>
    </w:p>
    <w:p>
      <w:r>
        <w:t xml:space="preserve">Missä smaragdibuddha sijaitsee?</w:t>
      </w:r>
    </w:p>
    <w:p>
      <w:r>
        <w:rPr>
          <w:b/>
        </w:rPr>
        <w:t xml:space="preserve">Tulos</w:t>
      </w:r>
    </w:p>
    <w:p>
      <w:r>
        <w:t xml:space="preserve">Milloin smaragdibuddha siirrettiin tähän paikkaan?</w:t>
      </w:r>
    </w:p>
    <w:p>
      <w:r>
        <w:rPr>
          <w:b/>
        </w:rPr>
        <w:t xml:space="preserve">Esimerkki 7.1100</w:t>
      </w:r>
    </w:p>
    <w:p>
      <w:r>
        <w:t xml:space="preserve">Kuka kirjoitti kappaleen mitä haluat minusta?</w:t>
      </w:r>
    </w:p>
    <w:p>
      <w:r>
        <w:rPr>
          <w:b/>
        </w:rPr>
        <w:t xml:space="preserve">Tulos</w:t>
      </w:r>
    </w:p>
    <w:p>
      <w:r>
        <w:t xml:space="preserve">Kuka kirjoitti Pink Floydin kappaleen "What Do You Want From Me?"?</w:t>
      </w:r>
    </w:p>
    <w:p>
      <w:r>
        <w:rPr>
          <w:b/>
        </w:rPr>
        <w:t xml:space="preserve">Tulos</w:t>
      </w:r>
    </w:p>
    <w:p>
      <w:r>
        <w:t xml:space="preserve">Kuka kirjoitti Monacon kappaleen "What Do You Want From Me?"?</w:t>
      </w:r>
    </w:p>
    <w:p>
      <w:r>
        <w:rPr>
          <w:b/>
        </w:rPr>
        <w:t xml:space="preserve">Tulos</w:t>
      </w:r>
    </w:p>
    <w:p>
      <w:r>
        <w:t xml:space="preserve">Kuka kirjoitti Cascadan kappaleen "What Do You Want From Me?"?</w:t>
      </w:r>
    </w:p>
    <w:p>
      <w:r>
        <w:rPr>
          <w:b/>
        </w:rPr>
        <w:t xml:space="preserve">Tulos</w:t>
      </w:r>
    </w:p>
    <w:p>
      <w:r>
        <w:t xml:space="preserve">Kuka kirjoitti Forever the Sickest Kidsin kappaleen "What Do You Want From Me?"?</w:t>
      </w:r>
    </w:p>
    <w:p>
      <w:r>
        <w:rPr>
          <w:b/>
        </w:rPr>
        <w:t xml:space="preserve">Tulos</w:t>
      </w:r>
    </w:p>
    <w:p>
      <w:r>
        <w:t xml:space="preserve">Kuka kirjoitti Adam Lambertin kappaleen "Whataya Want From Me?"?</w:t>
      </w:r>
    </w:p>
    <w:p>
      <w:r>
        <w:rPr>
          <w:b/>
        </w:rPr>
        <w:t xml:space="preserve">Esimerkki 7.1101</w:t>
      </w:r>
    </w:p>
    <w:p>
      <w:r>
        <w:t xml:space="preserve">Mikä on juomisen lakisääteinen ikä Italiassa?</w:t>
      </w:r>
    </w:p>
    <w:p>
      <w:r>
        <w:rPr>
          <w:b/>
        </w:rPr>
        <w:t xml:space="preserve">Tulos</w:t>
      </w:r>
    </w:p>
    <w:p>
      <w:r>
        <w:t xml:space="preserve">Mikä on juomisen laillinen ostoikä Italiassa ennen vuotta 2012?</w:t>
      </w:r>
    </w:p>
    <w:p>
      <w:r>
        <w:rPr>
          <w:b/>
        </w:rPr>
        <w:t xml:space="preserve">Tulos</w:t>
      </w:r>
    </w:p>
    <w:p>
      <w:r>
        <w:t xml:space="preserve">Mikä on italian laillinen juomisen ikäraja vuodesta 2012 lähtien?</w:t>
      </w:r>
    </w:p>
    <w:p>
      <w:r>
        <w:rPr>
          <w:b/>
        </w:rPr>
        <w:t xml:space="preserve">Tulos</w:t>
      </w:r>
    </w:p>
    <w:p>
      <w:r>
        <w:t xml:space="preserve">Missä iässä saa juoda alkoholia julkisesti Italiassa?</w:t>
      </w:r>
    </w:p>
    <w:p>
      <w:r>
        <w:rPr>
          <w:b/>
        </w:rPr>
        <w:t xml:space="preserve">Tulos</w:t>
      </w:r>
    </w:p>
    <w:p>
      <w:r>
        <w:t xml:space="preserve">Minkä ikäisenä saa juoda alkoholia yksityisesti Italiassa?</w:t>
      </w:r>
    </w:p>
    <w:p>
      <w:r>
        <w:rPr>
          <w:b/>
        </w:rPr>
        <w:t xml:space="preserve">Esimerkki 7.1102</w:t>
      </w:r>
    </w:p>
    <w:p>
      <w:r>
        <w:t xml:space="preserve">Muodostaa nenäontelon luisen rakenteen?</w:t>
      </w:r>
    </w:p>
    <w:p>
      <w:r>
        <w:rPr>
          <w:b/>
        </w:rPr>
        <w:t xml:space="preserve">Tulos</w:t>
      </w:r>
    </w:p>
    <w:p>
      <w:r>
        <w:t xml:space="preserve">Mikä luu muodostaa nenäontelon luisen rakenteen katon?</w:t>
      </w:r>
    </w:p>
    <w:p>
      <w:r>
        <w:rPr>
          <w:b/>
        </w:rPr>
        <w:t xml:space="preserve">Tulos</w:t>
      </w:r>
    </w:p>
    <w:p>
      <w:r>
        <w:t xml:space="preserve">Mikä luu muodostaa nenänontelon luisen rakenteen sivuseinän?</w:t>
      </w:r>
    </w:p>
    <w:p>
      <w:r>
        <w:rPr>
          <w:b/>
        </w:rPr>
        <w:t xml:space="preserve">Tulos</w:t>
      </w:r>
    </w:p>
    <w:p>
      <w:r>
        <w:t xml:space="preserve">Mitkä luut muodostavat nenäontelon sivuseinän puutoksen?</w:t>
      </w:r>
    </w:p>
    <w:p>
      <w:r>
        <w:rPr>
          <w:b/>
        </w:rPr>
        <w:t xml:space="preserve">Tulos</w:t>
      </w:r>
    </w:p>
    <w:p>
      <w:r>
        <w:t xml:space="preserve">Mikä luu muodostaa nenäontelon luisen rakenteen?</w:t>
      </w:r>
    </w:p>
    <w:p>
      <w:r>
        <w:rPr>
          <w:b/>
        </w:rPr>
        <w:t xml:space="preserve">Esimerkki 7.1103</w:t>
      </w:r>
    </w:p>
    <w:p>
      <w:r>
        <w:t xml:space="preserve">Kuka oli vastuussa espanjalaisen Guernican kaupungin pommittamisesta?</w:t>
      </w:r>
    </w:p>
    <w:p>
      <w:r>
        <w:rPr>
          <w:b/>
        </w:rPr>
        <w:t xml:space="preserve">Tulos</w:t>
      </w:r>
    </w:p>
    <w:p>
      <w:r>
        <w:t xml:space="preserve">Kuka kannusti pommittamaan espanjalaista Guernican kaupunkia?</w:t>
      </w:r>
    </w:p>
    <w:p>
      <w:r>
        <w:rPr>
          <w:b/>
        </w:rPr>
        <w:t xml:space="preserve">Tulos</w:t>
      </w:r>
    </w:p>
    <w:p>
      <w:r>
        <w:t xml:space="preserve">Kuka oli vastuussa espanjalaisen Guernican kaupungin pommituksesta?</w:t>
      </w:r>
    </w:p>
    <w:p>
      <w:r>
        <w:rPr>
          <w:b/>
        </w:rPr>
        <w:t xml:space="preserve">Tulos</w:t>
      </w:r>
    </w:p>
    <w:p>
      <w:r>
        <w:t xml:space="preserve">Kuka oli vastuussa tilauksen saamisesta ja espanjalaisen Guernican kaupungin pommittamisesta?</w:t>
      </w:r>
    </w:p>
    <w:p>
      <w:r>
        <w:rPr>
          <w:b/>
        </w:rPr>
        <w:t xml:space="preserve">Tulos</w:t>
      </w:r>
    </w:p>
    <w:p>
      <w:r>
        <w:t xml:space="preserve">Kuka oli vastuussa suunnitelmasta pommittaa espanjalaista Guernican kaupunkia?</w:t>
      </w:r>
    </w:p>
    <w:p>
      <w:r>
        <w:rPr>
          <w:b/>
        </w:rPr>
        <w:t xml:space="preserve">Esimerkki 7.1104</w:t>
      </w:r>
    </w:p>
    <w:p>
      <w:r>
        <w:t xml:space="preserve">Kuka totesi sähkön ja magnetismin välisen läheisen yhteyden?</w:t>
      </w:r>
    </w:p>
    <w:p>
      <w:r>
        <w:rPr>
          <w:b/>
        </w:rPr>
        <w:t xml:space="preserve">Tulos</w:t>
      </w:r>
    </w:p>
    <w:p>
      <w:r>
        <w:t xml:space="preserve">Kuka oli ensimmäinen henkilö, joka ehdotti sähkön ja magnetismin välistä läheistä yhteyttä?</w:t>
      </w:r>
    </w:p>
    <w:p>
      <w:r>
        <w:rPr>
          <w:b/>
        </w:rPr>
        <w:t xml:space="preserve">Tulos</w:t>
      </w:r>
    </w:p>
    <w:p>
      <w:r>
        <w:t xml:space="preserve">Kuka löysi sähkön ja magnetismin läheisen yhteyden sähkömagneettista induktiota koskevien kokeiden avulla?</w:t>
      </w:r>
    </w:p>
    <w:p>
      <w:r>
        <w:rPr>
          <w:b/>
        </w:rPr>
        <w:t xml:space="preserve">Tulos</w:t>
      </w:r>
    </w:p>
    <w:p>
      <w:r>
        <w:t xml:space="preserve">Kuka laati yhtälöt, jotka ennustivat sähkön ja magnetismin väliset yhteydet?</w:t>
      </w:r>
    </w:p>
    <w:p>
      <w:r>
        <w:rPr>
          <w:b/>
        </w:rPr>
        <w:t xml:space="preserve">Esimerkki 7.1105</w:t>
      </w:r>
    </w:p>
    <w:p>
      <w:r>
        <w:t xml:space="preserve">Milloin keksittiin ensimmäiset kuulokkeet?</w:t>
      </w:r>
    </w:p>
    <w:p>
      <w:r>
        <w:rPr>
          <w:b/>
        </w:rPr>
        <w:t xml:space="preserve">Tulos</w:t>
      </w:r>
    </w:p>
    <w:p>
      <w:r>
        <w:t xml:space="preserve">Milloin keksittiin ensimmäiset tavalliset kuulokkeet?</w:t>
      </w:r>
    </w:p>
    <w:p>
      <w:r>
        <w:rPr>
          <w:b/>
        </w:rPr>
        <w:t xml:space="preserve">Tulos</w:t>
      </w:r>
    </w:p>
    <w:p>
      <w:r>
        <w:t xml:space="preserve">Milloin keksittiin ensimmäiset melua vaimentavat kuulokkeet?</w:t>
      </w:r>
    </w:p>
    <w:p>
      <w:r>
        <w:rPr>
          <w:b/>
        </w:rPr>
        <w:t xml:space="preserve">Esimerkki 7.1106</w:t>
      </w:r>
    </w:p>
    <w:p>
      <w:r>
        <w:t xml:space="preserve">Milloin ilmestyi Disneyn Kaunotar ja hirviö?</w:t>
      </w:r>
    </w:p>
    <w:p>
      <w:r>
        <w:rPr>
          <w:b/>
        </w:rPr>
        <w:t xml:space="preserve">Tulos</w:t>
      </w:r>
    </w:p>
    <w:p>
      <w:r>
        <w:t xml:space="preserve">Milloin Disneyn animaatio Kaunotar ja hirviö ilmestyi keskeneräisenä elokuvana?</w:t>
      </w:r>
    </w:p>
    <w:p>
      <w:r>
        <w:rPr>
          <w:b/>
        </w:rPr>
        <w:t xml:space="preserve">Tulos</w:t>
      </w:r>
    </w:p>
    <w:p>
      <w:r>
        <w:t xml:space="preserve">Milloin Disneyn animaatio Kaunotar ja hirviö tuli teatterilevitykseen?</w:t>
      </w:r>
    </w:p>
    <w:p>
      <w:r>
        <w:rPr>
          <w:b/>
        </w:rPr>
        <w:t xml:space="preserve">Tulos</w:t>
      </w:r>
    </w:p>
    <w:p>
      <w:r>
        <w:t xml:space="preserve">Milloin Disneyn animaatioelokuva Kaunotar ja hirviö tuli Yhdysvalloissa teattereihin?</w:t>
      </w:r>
    </w:p>
    <w:p>
      <w:r>
        <w:rPr>
          <w:b/>
        </w:rPr>
        <w:t xml:space="preserve">Tulos</w:t>
      </w:r>
    </w:p>
    <w:p>
      <w:r>
        <w:t xml:space="preserve">Milloin Disneyn live action - Kaunotar ja hirviö -elokuva tuli maailman ensi-iltaan Lontoossa?</w:t>
      </w:r>
    </w:p>
    <w:p>
      <w:r>
        <w:rPr>
          <w:b/>
        </w:rPr>
        <w:t xml:space="preserve">Tulos</w:t>
      </w:r>
    </w:p>
    <w:p>
      <w:r>
        <w:t xml:space="preserve">Milloin Disneyn live action -elokuva Kaunotar ja hirviö tuli teatterilevitykseen?</w:t>
      </w:r>
    </w:p>
    <w:p>
      <w:r>
        <w:rPr>
          <w:b/>
        </w:rPr>
        <w:t xml:space="preserve">Tulos</w:t>
      </w:r>
    </w:p>
    <w:p>
      <w:r>
        <w:t xml:space="preserve">Milloin Disneyn live action - Kaunotar ja hirviö -elokuva tuli Yhdysvalloissa ensi-iltaan?</w:t>
      </w:r>
    </w:p>
    <w:p>
      <w:r>
        <w:rPr>
          <w:b/>
        </w:rPr>
        <w:t xml:space="preserve">Tulos</w:t>
      </w:r>
    </w:p>
    <w:p>
      <w:r>
        <w:t xml:space="preserve">Milloin Disneyn Kaunotar ja hirviö -elokuva tuli Yhdysvalloissa ulos sing along -versiona?</w:t>
      </w:r>
    </w:p>
    <w:p>
      <w:r>
        <w:rPr>
          <w:b/>
        </w:rPr>
        <w:t xml:space="preserve">Tulos</w:t>
      </w:r>
    </w:p>
    <w:p>
      <w:r>
        <w:t xml:space="preserve">Milloin Disneyn live action -elokuva Kaunotar ja hirviö ilmestyi Yhdistyneessä kuningaskunnassa sing along -elokuvana?</w:t>
      </w:r>
    </w:p>
    <w:p>
      <w:r>
        <w:rPr>
          <w:b/>
        </w:rPr>
        <w:t xml:space="preserve">Tulos</w:t>
      </w:r>
    </w:p>
    <w:p>
      <w:r>
        <w:t xml:space="preserve">Milloin Disneyn Kaunotar ja hirviö -elokuva ilmestyi Pohjois-Amerikan ulkopuolella?</w:t>
      </w:r>
    </w:p>
    <w:p>
      <w:r>
        <w:rPr>
          <w:b/>
        </w:rPr>
        <w:t xml:space="preserve">Esimerkki 7.1107</w:t>
      </w:r>
    </w:p>
    <w:p>
      <w:r>
        <w:t xml:space="preserve">Kuka on yksi symbolisen interaktionismin perustajista?</w:t>
      </w:r>
    </w:p>
    <w:p>
      <w:r>
        <w:rPr>
          <w:b/>
        </w:rPr>
        <w:t xml:space="preserve">Tulos</w:t>
      </w:r>
    </w:p>
    <w:p>
      <w:r>
        <w:t xml:space="preserve">Kuka on yksi symbolisen interaktionismin perustajista, joka syntyi Massachusettsissa?</w:t>
      </w:r>
    </w:p>
    <w:p>
      <w:r>
        <w:rPr>
          <w:b/>
        </w:rPr>
        <w:t xml:space="preserve">Tulos</w:t>
      </w:r>
    </w:p>
    <w:p>
      <w:r>
        <w:t xml:space="preserve">Kuka on yksi symbolisen interaktionismin perustajista, joka syntyi Michiganissa?</w:t>
      </w:r>
    </w:p>
    <w:p>
      <w:r>
        <w:rPr>
          <w:b/>
        </w:rPr>
        <w:t xml:space="preserve">Tulos</w:t>
      </w:r>
    </w:p>
    <w:p>
      <w:r>
        <w:t xml:space="preserve">Kuka on yksi symbolisen interaktionismin perustajista, joka keksi termin?</w:t>
      </w:r>
    </w:p>
    <w:p>
      <w:r>
        <w:rPr>
          <w:b/>
        </w:rPr>
        <w:t xml:space="preserve">Esimerkki 7.1108</w:t>
      </w:r>
    </w:p>
    <w:p>
      <w:r>
        <w:t xml:space="preserve">Kuka johti brittiläisiä Princetonissa käydyssä taistelussa?</w:t>
      </w:r>
    </w:p>
    <w:p>
      <w:r>
        <w:rPr>
          <w:b/>
        </w:rPr>
        <w:t xml:space="preserve">Tulos</w:t>
      </w:r>
    </w:p>
    <w:p>
      <w:r>
        <w:t xml:space="preserve">Kuka johti britit hyökkäämään pistimillä Princetonin taistelussa?</w:t>
      </w:r>
    </w:p>
    <w:p>
      <w:r>
        <w:rPr>
          <w:b/>
        </w:rPr>
        <w:t xml:space="preserve">Tulos</w:t>
      </w:r>
    </w:p>
    <w:p>
      <w:r>
        <w:t xml:space="preserve">Kuka johti brittiläisiä apujoukkoja Princetonissa käydyssä taistelussa?</w:t>
      </w:r>
    </w:p>
    <w:p>
      <w:r>
        <w:rPr>
          <w:b/>
        </w:rPr>
        <w:t xml:space="preserve">Esimerkki 7.1109</w:t>
      </w:r>
    </w:p>
    <w:p>
      <w:r>
        <w:t xml:space="preserve">Milloin televisio esiteltiin suurelle yleisölle?</w:t>
      </w:r>
    </w:p>
    <w:p>
      <w:r>
        <w:rPr>
          <w:b/>
        </w:rPr>
        <w:t xml:space="preserve">Tulos</w:t>
      </w:r>
    </w:p>
    <w:p>
      <w:r>
        <w:t xml:space="preserve">Milloin televisioidut liikkuvat siluettikuvat esiteltiin suurelle yleisölle?</w:t>
      </w:r>
    </w:p>
    <w:p>
      <w:r>
        <w:rPr>
          <w:b/>
        </w:rPr>
        <w:t xml:space="preserve">Tulos</w:t>
      </w:r>
    </w:p>
    <w:p>
      <w:r>
        <w:t xml:space="preserve">Milloin siluettikuvien synkronoitu lähetys esiteltiin suurelle yleisölle?</w:t>
      </w:r>
    </w:p>
    <w:p>
      <w:r>
        <w:rPr>
          <w:b/>
        </w:rPr>
        <w:t xml:space="preserve">Tulos</w:t>
      </w:r>
    </w:p>
    <w:p>
      <w:r>
        <w:t xml:space="preserve">Milloin CRT-televisio esiteltiin suurelle yleisölle?</w:t>
      </w:r>
    </w:p>
    <w:p>
      <w:r>
        <w:rPr>
          <w:b/>
        </w:rPr>
        <w:t xml:space="preserve">Tulos</w:t>
      </w:r>
    </w:p>
    <w:p>
      <w:r>
        <w:t xml:space="preserve">Milloin täyssähköinen televisio esiteltiin suurelle yleisölle?</w:t>
      </w:r>
    </w:p>
    <w:p>
      <w:r>
        <w:rPr>
          <w:b/>
        </w:rPr>
        <w:t xml:space="preserve">Esimerkki 7.1110</w:t>
      </w:r>
    </w:p>
    <w:p>
      <w:r>
        <w:t xml:space="preserve">Missä on Severn-joen suu ja mikä sen nimi on?</w:t>
      </w:r>
    </w:p>
    <w:p>
      <w:r>
        <w:rPr>
          <w:b/>
        </w:rPr>
        <w:t xml:space="preserve">Tulos</w:t>
      </w:r>
    </w:p>
    <w:p>
      <w:r>
        <w:t xml:space="preserve">Missä Severn-joen suu on Englannissa?</w:t>
      </w:r>
    </w:p>
    <w:p>
      <w:r>
        <w:rPr>
          <w:b/>
        </w:rPr>
        <w:t xml:space="preserve">Tulos</w:t>
      </w:r>
    </w:p>
    <w:p>
      <w:r>
        <w:t xml:space="preserve">Mikä on Severn-joen suun nimi?</w:t>
      </w:r>
    </w:p>
    <w:p>
      <w:r>
        <w:rPr>
          <w:b/>
        </w:rPr>
        <w:t xml:space="preserve">Tulos</w:t>
      </w:r>
    </w:p>
    <w:p>
      <w:r>
        <w:t xml:space="preserve">Missä on Severn-joen suu Yhdysvalloissa?</w:t>
      </w:r>
    </w:p>
    <w:p>
      <w:r>
        <w:rPr>
          <w:b/>
        </w:rPr>
        <w:t xml:space="preserve">Tulos</w:t>
      </w:r>
    </w:p>
    <w:p>
      <w:r>
        <w:t xml:space="preserve">Mikä on Severn-joen suu Yhdysvalloissa?</w:t>
      </w:r>
    </w:p>
    <w:p>
      <w:r>
        <w:rPr>
          <w:b/>
        </w:rPr>
        <w:t xml:space="preserve">Esimerkki 7.1111</w:t>
      </w:r>
    </w:p>
    <w:p>
      <w:r>
        <w:t xml:space="preserve">Minä vuonna Goonies-elokuva ilmestyi?</w:t>
      </w:r>
    </w:p>
    <w:p>
      <w:r>
        <w:rPr>
          <w:b/>
        </w:rPr>
        <w:t xml:space="preserve">Tulos</w:t>
      </w:r>
    </w:p>
    <w:p>
      <w:r>
        <w:t xml:space="preserve">Minä vuonna ilmestyi elokuva The goonies I?</w:t>
      </w:r>
    </w:p>
    <w:p>
      <w:r>
        <w:rPr>
          <w:b/>
        </w:rPr>
        <w:t xml:space="preserve">Tulos</w:t>
      </w:r>
    </w:p>
    <w:p>
      <w:r>
        <w:t xml:space="preserve">Minä vuonna Goonies II -elokuva ilmestyi Japanissa ja Pohjois-Amerikassa?</w:t>
      </w:r>
    </w:p>
    <w:p>
      <w:r>
        <w:rPr>
          <w:b/>
        </w:rPr>
        <w:t xml:space="preserve">Tulos</w:t>
      </w:r>
    </w:p>
    <w:p>
      <w:r>
        <w:t xml:space="preserve">Minä vuonna Goonies II -elokuva ilmestyi muualla maailmassa Japanin ja Pohjois-Amerikan ulkopuolella?</w:t>
      </w:r>
    </w:p>
    <w:p>
      <w:r>
        <w:rPr>
          <w:b/>
        </w:rPr>
        <w:t xml:space="preserve">Esimerkki 7.1112</w:t>
      </w:r>
    </w:p>
    <w:p>
      <w:r>
        <w:t xml:space="preserve">Kuka näytteli Gollumin roolia Sormusten herrasta?</w:t>
      </w:r>
    </w:p>
    <w:p>
      <w:r>
        <w:rPr>
          <w:b/>
        </w:rPr>
        <w:t xml:space="preserve">Tulos</w:t>
      </w:r>
    </w:p>
    <w:p>
      <w:r>
        <w:t xml:space="preserve">Kuka näytteli gollumia kaikissa Sormusten herra -elokuvissa?</w:t>
      </w:r>
    </w:p>
    <w:p>
      <w:r>
        <w:rPr>
          <w:b/>
        </w:rPr>
        <w:t xml:space="preserve">Tulos</w:t>
      </w:r>
    </w:p>
    <w:p>
      <w:r>
        <w:t xml:space="preserve">Kuka näytteli gollumia elokuvassa Sormusten herra: Sormuksen veljeskunta?</w:t>
      </w:r>
    </w:p>
    <w:p>
      <w:r>
        <w:rPr>
          <w:b/>
        </w:rPr>
        <w:t xml:space="preserve">Tulos</w:t>
      </w:r>
    </w:p>
    <w:p>
      <w:r>
        <w:t xml:space="preserve">Kuka näytteli gollumia elokuvassa Sormusten herra: Kaksi tornia?</w:t>
      </w:r>
    </w:p>
    <w:p>
      <w:r>
        <w:rPr>
          <w:b/>
        </w:rPr>
        <w:t xml:space="preserve">Tulos</w:t>
      </w:r>
    </w:p>
    <w:p>
      <w:r>
        <w:t xml:space="preserve">Kuka näytteli gollumia elokuvassa Sormusten herra: Kuninkaan paluu?</w:t>
      </w:r>
    </w:p>
    <w:p>
      <w:r>
        <w:rPr>
          <w:b/>
        </w:rPr>
        <w:t xml:space="preserve">Tulos</w:t>
      </w:r>
    </w:p>
    <w:p>
      <w:r>
        <w:t xml:space="preserve">Kuka näytteli gollumin roolia Sormusten herra Hobitti-esikoisfilmissä?</w:t>
      </w:r>
    </w:p>
    <w:p>
      <w:r>
        <w:rPr>
          <w:b/>
        </w:rPr>
        <w:t xml:space="preserve">Esimerkki 7.1113</w:t>
      </w:r>
    </w:p>
    <w:p>
      <w:r>
        <w:t xml:space="preserve">Mikä on Dominikaanisen tasavallan kieli?</w:t>
      </w:r>
    </w:p>
    <w:p>
      <w:r>
        <w:rPr>
          <w:b/>
        </w:rPr>
        <w:t xml:space="preserve">Tulos</w:t>
      </w:r>
    </w:p>
    <w:p>
      <w:r>
        <w:t xml:space="preserve">Mikä on Dominikaanisen tasavallan virallinen kieli?</w:t>
      </w:r>
    </w:p>
    <w:p>
      <w:r>
        <w:rPr>
          <w:b/>
        </w:rPr>
        <w:t xml:space="preserve">Tulos</w:t>
      </w:r>
    </w:p>
    <w:p>
      <w:r>
        <w:t xml:space="preserve">Mikä on espanjan kielen paikallinen variantti Dominikaanisessa tasavallassa?</w:t>
      </w:r>
    </w:p>
    <w:p>
      <w:r>
        <w:rPr>
          <w:b/>
        </w:rPr>
        <w:t xml:space="preserve">Tulos</w:t>
      </w:r>
    </w:p>
    <w:p>
      <w:r>
        <w:t xml:space="preserve">Mikä on suurin vähemmistökieli Dominikaanisessa tasavallassa?</w:t>
      </w:r>
    </w:p>
    <w:p>
      <w:r>
        <w:rPr>
          <w:b/>
        </w:rPr>
        <w:t xml:space="preserve">Esimerkki 7.1114</w:t>
      </w:r>
    </w:p>
    <w:p>
      <w:r>
        <w:t xml:space="preserve">Kuka on voittanut eniten Wimbledonin miesten kaksinpelin titteleitä?</w:t>
      </w:r>
    </w:p>
    <w:p>
      <w:r>
        <w:rPr>
          <w:b/>
        </w:rPr>
        <w:t xml:space="preserve">Tulos</w:t>
      </w:r>
    </w:p>
    <w:p>
      <w:r>
        <w:t xml:space="preserve">Kuka on voittanut eniten Wimbledonin miesten kaksinpelin titteleitä haastekierroksella tai Amateur-aikakaudella?</w:t>
      </w:r>
    </w:p>
    <w:p>
      <w:r>
        <w:rPr>
          <w:b/>
        </w:rPr>
        <w:t xml:space="preserve">Tulos</w:t>
      </w:r>
    </w:p>
    <w:p>
      <w:r>
        <w:t xml:space="preserve">Kuka on voittanut eniten Wimbledonin miesten kaksinpelin titteleitä Amateur-ajan varsinaisella kierroksella?</w:t>
      </w:r>
    </w:p>
    <w:p>
      <w:r>
        <w:rPr>
          <w:b/>
        </w:rPr>
        <w:t xml:space="preserve">Tulos</w:t>
      </w:r>
    </w:p>
    <w:p>
      <w:r>
        <w:t xml:space="preserve">Kuka voitti eniten Wimbledonin miesten kaksinpelin titteleitä Open-aikakaudella?</w:t>
      </w:r>
    </w:p>
    <w:p>
      <w:r>
        <w:rPr>
          <w:b/>
        </w:rPr>
        <w:t xml:space="preserve">Esimerkki 7.1115</w:t>
      </w:r>
    </w:p>
    <w:p>
      <w:r>
        <w:t xml:space="preserve">Milloin ensimmäinen tietokone myytiin suurelle yleisölle?</w:t>
      </w:r>
    </w:p>
    <w:p>
      <w:r>
        <w:rPr>
          <w:b/>
        </w:rPr>
        <w:t xml:space="preserve">Tulos</w:t>
      </w:r>
    </w:p>
    <w:p>
      <w:r>
        <w:t xml:space="preserve">Milloin ensimmäistä PC:tä pidettiin ensimmäisenä todellisena "henkilökohtaisena tietokoneena", jota myytiin suurelle yleisölle?</w:t>
      </w:r>
    </w:p>
    <w:p>
      <w:r>
        <w:rPr>
          <w:b/>
        </w:rPr>
        <w:t xml:space="preserve">Tulos</w:t>
      </w:r>
    </w:p>
    <w:p>
      <w:r>
        <w:t xml:space="preserve">Milloin ensimmäinen IBM Personal Computer myytiin yleisölle?</w:t>
      </w:r>
    </w:p>
    <w:p>
      <w:r>
        <w:rPr>
          <w:b/>
        </w:rPr>
        <w:t xml:space="preserve">Esimerkki 7.1116</w:t>
      </w:r>
    </w:p>
    <w:p>
      <w:r>
        <w:t xml:space="preserve">Kuka kirjoitti, kun toivot tähteä?</w:t>
      </w:r>
    </w:p>
    <w:p>
      <w:r>
        <w:rPr>
          <w:b/>
        </w:rPr>
        <w:t xml:space="preserve">Tulos</w:t>
      </w:r>
    </w:p>
    <w:p>
      <w:r>
        <w:t xml:space="preserve">Kuka Utahista kirjoitti Kun toivot tähteä?</w:t>
      </w:r>
    </w:p>
    <w:p>
      <w:r>
        <w:rPr>
          <w:b/>
        </w:rPr>
        <w:t xml:space="preserve">Tulos</w:t>
      </w:r>
    </w:p>
    <w:p>
      <w:r>
        <w:t xml:space="preserve">Kuka Pennsylvaniasta kirjoitti Kun toivot tähteä?</w:t>
      </w:r>
    </w:p>
    <w:p>
      <w:r>
        <w:rPr>
          <w:b/>
        </w:rPr>
        <w:t xml:space="preserve">Esimerkki 7.1117</w:t>
      </w:r>
    </w:p>
    <w:p>
      <w:r>
        <w:t xml:space="preserve">Milloin supernaturalin seuraava jakso tulee ulos?</w:t>
      </w:r>
    </w:p>
    <w:p>
      <w:r>
        <w:rPr>
          <w:b/>
        </w:rPr>
        <w:t xml:space="preserve">Tulos</w:t>
      </w:r>
    </w:p>
    <w:p>
      <w:r>
        <w:t xml:space="preserve">Milloin vuoden 1997 supernatural-sarjan 8. jakso ilmestyy?</w:t>
      </w:r>
    </w:p>
    <w:p>
      <w:r>
        <w:rPr>
          <w:b/>
        </w:rPr>
        <w:t xml:space="preserve">Tulos</w:t>
      </w:r>
    </w:p>
    <w:p>
      <w:r>
        <w:t xml:space="preserve">Milloin vuoden 1997 supernatural-sarjan 7. jakso ilmestyy?</w:t>
      </w:r>
    </w:p>
    <w:p>
      <w:r>
        <w:rPr>
          <w:b/>
        </w:rPr>
        <w:t xml:space="preserve">Tulos</w:t>
      </w:r>
    </w:p>
    <w:p>
      <w:r>
        <w:t xml:space="preserve">Milloin vuoden 1997 supernatural-sarjan 6. jakso ilmestyy?</w:t>
      </w:r>
    </w:p>
    <w:p>
      <w:r>
        <w:rPr>
          <w:b/>
        </w:rPr>
        <w:t xml:space="preserve">Tulos</w:t>
      </w:r>
    </w:p>
    <w:p>
      <w:r>
        <w:t xml:space="preserve">Milloin vuoden 2005 tv-sarjan yliluonnollinen 273. jakso ilmestyy?</w:t>
      </w:r>
    </w:p>
    <w:p>
      <w:r>
        <w:rPr>
          <w:b/>
        </w:rPr>
        <w:t xml:space="preserve">Tulos</w:t>
      </w:r>
    </w:p>
    <w:p>
      <w:r>
        <w:t xml:space="preserve">Milloin vuoden 2005 tv-sarjan yliluonnollinen jakso 272 ilmestyy?</w:t>
      </w:r>
    </w:p>
    <w:p>
      <w:r>
        <w:rPr>
          <w:b/>
        </w:rPr>
        <w:t xml:space="preserve">Tulos</w:t>
      </w:r>
    </w:p>
    <w:p>
      <w:r>
        <w:t xml:space="preserve">Milloin vuoden 2005 tv-sarjan supernaturalin jakso 271 ilmestyy?</w:t>
      </w:r>
    </w:p>
    <w:p>
      <w:r>
        <w:rPr>
          <w:b/>
        </w:rPr>
        <w:t xml:space="preserve">Esimerkki 7.1118</w:t>
      </w:r>
    </w:p>
    <w:p>
      <w:r>
        <w:t xml:space="preserve">Kuinka monta valitsijamiesääntä Teksas antaa presidentinvaaleissa?</w:t>
      </w:r>
    </w:p>
    <w:p>
      <w:r>
        <w:rPr>
          <w:b/>
        </w:rPr>
        <w:t xml:space="preserve">Tulos</w:t>
      </w:r>
    </w:p>
    <w:p>
      <w:r>
        <w:t xml:space="preserve">Kuinka monta valitsijamiesääntä Teksasilla on tällä hetkellä presidentinvaaleissa?</w:t>
      </w:r>
    </w:p>
    <w:p>
      <w:r>
        <w:rPr>
          <w:b/>
        </w:rPr>
        <w:t xml:space="preserve">Tulos</w:t>
      </w:r>
    </w:p>
    <w:p>
      <w:r>
        <w:t xml:space="preserve">Kuinka monta valitsijamiesääntä Texasilla oli vuosina 2004-2008?</w:t>
      </w:r>
    </w:p>
    <w:p>
      <w:r>
        <w:rPr>
          <w:b/>
        </w:rPr>
        <w:t xml:space="preserve">Tulos</w:t>
      </w:r>
    </w:p>
    <w:p>
      <w:r>
        <w:t xml:space="preserve">Kuinka monta valitsijamiesääntä Texasilla oli vuosina 1992-2000?</w:t>
      </w:r>
    </w:p>
    <w:p>
      <w:r>
        <w:rPr>
          <w:b/>
        </w:rPr>
        <w:t xml:space="preserve">Esimerkki 7.1119</w:t>
      </w:r>
    </w:p>
    <w:p>
      <w:r>
        <w:t xml:space="preserve">Kenellä on eniten kunnareita amerikkalaisessa liigassa?</w:t>
      </w:r>
    </w:p>
    <w:p>
      <w:r>
        <w:rPr>
          <w:b/>
        </w:rPr>
        <w:t xml:space="preserve">Tulos</w:t>
      </w:r>
    </w:p>
    <w:p>
      <w:r>
        <w:t xml:space="preserve">Kenellä oli eniten kunnareita American Leaguessa MLB-kaudella 2017?</w:t>
      </w:r>
    </w:p>
    <w:p>
      <w:r>
        <w:rPr>
          <w:b/>
        </w:rPr>
        <w:t xml:space="preserve">Tulos</w:t>
      </w:r>
    </w:p>
    <w:p>
      <w:r>
        <w:t xml:space="preserve">Millä henkilöllä oli eniten kunnareita American Leaguessa MLB-kaudella 2016?</w:t>
      </w:r>
    </w:p>
    <w:p>
      <w:r>
        <w:rPr>
          <w:b/>
        </w:rPr>
        <w:t xml:space="preserve">Tulos</w:t>
      </w:r>
    </w:p>
    <w:p>
      <w:r>
        <w:t xml:space="preserve">Millä pelaajalla oli eniten kunnareita American Leaguessa MLB-kaudella 2015?</w:t>
      </w:r>
    </w:p>
    <w:p>
      <w:r>
        <w:rPr>
          <w:b/>
        </w:rPr>
        <w:t xml:space="preserve">Tulos</w:t>
      </w:r>
    </w:p>
    <w:p>
      <w:r>
        <w:t xml:space="preserve">Millä pelaajalla on eniten kunnareita American Leaguessa?</w:t>
      </w:r>
    </w:p>
    <w:p>
      <w:r>
        <w:rPr>
          <w:b/>
        </w:rPr>
        <w:t xml:space="preserve">Esimerkki 7.1120</w:t>
      </w:r>
    </w:p>
    <w:p>
      <w:r>
        <w:t xml:space="preserve">Eniten maaleja tehnyt yksittäinen pelaaja nhl-ottelussa?</w:t>
      </w:r>
    </w:p>
    <w:p>
      <w:r>
        <w:rPr>
          <w:b/>
        </w:rPr>
        <w:t xml:space="preserve">Tulos</w:t>
      </w:r>
    </w:p>
    <w:p>
      <w:r>
        <w:t xml:space="preserve">Kuinka monta maalia on tehty eniten yhden pelaajan toimesta NHL-ottelussa?</w:t>
      </w:r>
    </w:p>
    <w:p>
      <w:r>
        <w:rPr>
          <w:b/>
        </w:rPr>
        <w:t xml:space="preserve">Tulos</w:t>
      </w:r>
    </w:p>
    <w:p>
      <w:r>
        <w:t xml:space="preserve">Mikä pelaaja teki eniten maaleja yhdessä NHL-ottelussa?</w:t>
      </w:r>
    </w:p>
    <w:p>
      <w:r>
        <w:rPr>
          <w:b/>
        </w:rPr>
        <w:t xml:space="preserve">Esimerkki 7.1121</w:t>
      </w:r>
    </w:p>
    <w:p>
      <w:r>
        <w:t xml:space="preserve">Millä alueella nähdään ensimmäisen asteen av-blokki?</w:t>
      </w:r>
    </w:p>
    <w:p>
      <w:r>
        <w:rPr>
          <w:b/>
        </w:rPr>
        <w:t xml:space="preserve">Tulos</w:t>
      </w:r>
    </w:p>
    <w:p>
      <w:r>
        <w:t xml:space="preserve">Ensimmäisen asteen av-blokin tauti esiintyy useimmiten millä alueella?</w:t>
      </w:r>
    </w:p>
    <w:p>
      <w:r>
        <w:rPr>
          <w:b/>
        </w:rPr>
        <w:t xml:space="preserve">Tulos</w:t>
      </w:r>
    </w:p>
    <w:p>
      <w:r>
        <w:t xml:space="preserve">Ensimmäisen asteen av-blokki hidas johtuminen nähdään millä alueella?</w:t>
      </w:r>
    </w:p>
    <w:p>
      <w:r>
        <w:rPr>
          <w:b/>
        </w:rPr>
        <w:t xml:space="preserve">Tulos</w:t>
      </w:r>
    </w:p>
    <w:p>
      <w:r>
        <w:t xml:space="preserve">Millä EKG:n alueella nähdään ensimmäisen asteen av-blokki?</w:t>
      </w:r>
    </w:p>
    <w:p>
      <w:r>
        <w:rPr>
          <w:b/>
        </w:rPr>
        <w:t xml:space="preserve">Esimerkki 7.1122</w:t>
      </w:r>
    </w:p>
    <w:p>
      <w:r>
        <w:t xml:space="preserve">Milloin Washington Nationalsista tuli baseball-joukkue?</w:t>
      </w:r>
    </w:p>
    <w:p>
      <w:r>
        <w:rPr>
          <w:b/>
        </w:rPr>
        <w:t xml:space="preserve">Tulos</w:t>
      </w:r>
    </w:p>
    <w:p>
      <w:r>
        <w:t xml:space="preserve">Milloin oli virallinen ilmoitus siitä, että Washington Nationals olisi baseball-joukkue?</w:t>
      </w:r>
    </w:p>
    <w:p>
      <w:r>
        <w:rPr>
          <w:b/>
        </w:rPr>
        <w:t xml:space="preserve">Tulos</w:t>
      </w:r>
    </w:p>
    <w:p>
      <w:r>
        <w:t xml:space="preserve">Millä MLB-joukkueella Washington Nationalsista tuli baseball-joukkue?</w:t>
      </w:r>
    </w:p>
    <w:p>
      <w:r>
        <w:rPr>
          <w:b/>
        </w:rPr>
        <w:t xml:space="preserve">Esimerkki 7.1123</w:t>
      </w:r>
    </w:p>
    <w:p>
      <w:r>
        <w:t xml:space="preserve">Mikä on Aasian pisin silta?</w:t>
      </w:r>
    </w:p>
    <w:p>
      <w:r>
        <w:rPr>
          <w:b/>
        </w:rPr>
        <w:t xml:space="preserve">Tulos</w:t>
      </w:r>
    </w:p>
    <w:p>
      <w:r>
        <w:t xml:space="preserve">Mikä on pisin silta Aasiassa?</w:t>
      </w:r>
    </w:p>
    <w:p>
      <w:r>
        <w:rPr>
          <w:b/>
        </w:rPr>
        <w:t xml:space="preserve">Tulos</w:t>
      </w:r>
    </w:p>
    <w:p>
      <w:r>
        <w:t xml:space="preserve">Mikä on Aasian pisin riippusilta?</w:t>
      </w:r>
    </w:p>
    <w:p>
      <w:r>
        <w:rPr>
          <w:b/>
        </w:rPr>
        <w:t xml:space="preserve">Esimerkki 7.1124</w:t>
      </w:r>
    </w:p>
    <w:p>
      <w:r>
        <w:t xml:space="preserve">Kuka nimittää valtiovarainvaliokunnan puheenjohtajan?</w:t>
      </w:r>
    </w:p>
    <w:p>
      <w:r>
        <w:rPr>
          <w:b/>
        </w:rPr>
        <w:t xml:space="preserve">Tulos</w:t>
      </w:r>
    </w:p>
    <w:p>
      <w:r>
        <w:t xml:space="preserve">Kuka yleensä nimittää valtiovarainvaliokunnan puheenjohtajan?</w:t>
      </w:r>
    </w:p>
    <w:p>
      <w:r>
        <w:rPr>
          <w:b/>
        </w:rPr>
        <w:t xml:space="preserve">Tulos</w:t>
      </w:r>
    </w:p>
    <w:p>
      <w:r>
        <w:t xml:space="preserve">Kuka nimittää valtiovarainvaliokunnan puheenjohtajan vuoden 2017 jälkeen?</w:t>
      </w:r>
    </w:p>
    <w:p>
      <w:r>
        <w:rPr>
          <w:b/>
        </w:rPr>
        <w:t xml:space="preserve">Tulos</w:t>
      </w:r>
    </w:p>
    <w:p>
      <w:r>
        <w:t xml:space="preserve">Kuka nimittää valtiovarainvaliokunnan puheenjohtajan vuosina 2012-2017?</w:t>
      </w:r>
    </w:p>
    <w:p>
      <w:r>
        <w:rPr>
          <w:b/>
        </w:rPr>
        <w:t xml:space="preserve">Tulos</w:t>
      </w:r>
    </w:p>
    <w:p>
      <w:r>
        <w:t xml:space="preserve">Kuka nimittää valtiovarainvaliokunnan puheenjohtajan vuosina 2007-2012?</w:t>
      </w:r>
    </w:p>
    <w:p>
      <w:r>
        <w:rPr>
          <w:b/>
        </w:rPr>
        <w:t xml:space="preserve">Esimerkki 7.1125</w:t>
      </w:r>
    </w:p>
    <w:p>
      <w:r>
        <w:t xml:space="preserve">Bjp:n paikkamäärä lok sabhassa?</w:t>
      </w:r>
    </w:p>
    <w:p>
      <w:r>
        <w:rPr>
          <w:b/>
        </w:rPr>
        <w:t xml:space="preserve">Tulos</w:t>
      </w:r>
    </w:p>
    <w:p>
      <w:r>
        <w:t xml:space="preserve">Kuinka monta paikkaa BJP:llä on 16. Lok Sabhan vaalissa?</w:t>
      </w:r>
    </w:p>
    <w:p>
      <w:r>
        <w:rPr>
          <w:b/>
        </w:rPr>
        <w:t xml:space="preserve">Tulos</w:t>
      </w:r>
    </w:p>
    <w:p>
      <w:r>
        <w:t xml:space="preserve">Kuinka monta paikkaa BJP:llä on 15. Lok Sabhan vaalissa?</w:t>
      </w:r>
    </w:p>
    <w:p>
      <w:r>
        <w:rPr>
          <w:b/>
        </w:rPr>
        <w:t xml:space="preserve">Tulos</w:t>
      </w:r>
    </w:p>
    <w:p>
      <w:r>
        <w:t xml:space="preserve">Kuinka monta paikkaa BJP:llä on 46. Lok Sabhan vaalissa?</w:t>
      </w:r>
    </w:p>
    <w:p>
      <w:r>
        <w:rPr>
          <w:b/>
        </w:rPr>
        <w:t xml:space="preserve">Esimerkki 7.1126</w:t>
      </w:r>
    </w:p>
    <w:p>
      <w:r>
        <w:t xml:space="preserve">Kuka näytteli Galadrielia Sormusten herrasta?</w:t>
      </w:r>
    </w:p>
    <w:p>
      <w:r>
        <w:rPr>
          <w:b/>
        </w:rPr>
        <w:t xml:space="preserve">Tulos</w:t>
      </w:r>
    </w:p>
    <w:p>
      <w:r>
        <w:t xml:space="preserve">Kuka näytteli Galadrielia Taru sormusten herrasta -musikaalin Toronto-näyttämöllä?</w:t>
      </w:r>
    </w:p>
    <w:p>
      <w:r>
        <w:rPr>
          <w:b/>
        </w:rPr>
        <w:t xml:space="preserve">Tulos</w:t>
      </w:r>
    </w:p>
    <w:p>
      <w:r>
        <w:t xml:space="preserve">Kuka näytteli Galadrielia sormusten herrasta -musikaalin alkuperäisessä Lontoon näyttelijäkaartissa?</w:t>
      </w:r>
    </w:p>
    <w:p>
      <w:r>
        <w:rPr>
          <w:b/>
        </w:rPr>
        <w:t xml:space="preserve">Tulos</w:t>
      </w:r>
    </w:p>
    <w:p>
      <w:r>
        <w:t xml:space="preserve">Kuka näytteli Galadrielia Taru sormusten herrasta -musikaalin lopullisessa Lontoon näyttelijäkaartissa?</w:t>
      </w:r>
    </w:p>
    <w:p>
      <w:r>
        <w:rPr>
          <w:b/>
        </w:rPr>
        <w:t xml:space="preserve">Tulos</w:t>
      </w:r>
    </w:p>
    <w:p>
      <w:r>
        <w:t xml:space="preserve">Kuka näytteli Galadrielia elokuvassa sormusten herra näyttelijänä?</w:t>
      </w:r>
    </w:p>
    <w:p>
      <w:r>
        <w:rPr>
          <w:b/>
        </w:rPr>
        <w:t xml:space="preserve">Tulos</w:t>
      </w:r>
    </w:p>
    <w:p>
      <w:r>
        <w:t xml:space="preserve">Kuka näytteli Galadrielia Sormusten herrasta -elokuvassa hahmonäyttelijänä?</w:t>
      </w:r>
    </w:p>
    <w:p>
      <w:r>
        <w:rPr>
          <w:b/>
        </w:rPr>
        <w:t xml:space="preserve">Esimerkki 7.1127</w:t>
      </w:r>
    </w:p>
    <w:p>
      <w:r>
        <w:t xml:space="preserve">Kenellä on eniten jääkiekon olympiakultaa?</w:t>
      </w:r>
    </w:p>
    <w:p>
      <w:r>
        <w:rPr>
          <w:b/>
        </w:rPr>
        <w:t xml:space="preserve">Tulos</w:t>
      </w:r>
    </w:p>
    <w:p>
      <w:r>
        <w:t xml:space="preserve">Millä maalla on eniten miesten jääkiekon olympiakultaa?</w:t>
      </w:r>
    </w:p>
    <w:p>
      <w:r>
        <w:rPr>
          <w:b/>
        </w:rPr>
        <w:t xml:space="preserve">Tulos</w:t>
      </w:r>
    </w:p>
    <w:p>
      <w:r>
        <w:t xml:space="preserve">Millä maalla on eniten naisten jääkiekon olympiakultaa?</w:t>
      </w:r>
    </w:p>
    <w:p>
      <w:r>
        <w:rPr>
          <w:b/>
        </w:rPr>
        <w:t xml:space="preserve">Tulos</w:t>
      </w:r>
    </w:p>
    <w:p>
      <w:r>
        <w:t xml:space="preserve">Kenellä on eniten naisten jääkiekon olympiakultaa?</w:t>
      </w:r>
    </w:p>
    <w:p>
      <w:r>
        <w:rPr>
          <w:b/>
        </w:rPr>
        <w:t xml:space="preserve">Tulos</w:t>
      </w:r>
    </w:p>
    <w:p>
      <w:r>
        <w:t xml:space="preserve">Kenellä on eniten miesten jääkiekon olympiakultaa?</w:t>
      </w:r>
    </w:p>
    <w:p>
      <w:r>
        <w:rPr>
          <w:b/>
        </w:rPr>
        <w:t xml:space="preserve">Esimerkki 7.1128</w:t>
      </w:r>
    </w:p>
    <w:p>
      <w:r>
        <w:t xml:space="preserve">Kuka näytteli Briania elokuvassa Morsiamen isä?</w:t>
      </w:r>
    </w:p>
    <w:p>
      <w:r>
        <w:rPr>
          <w:b/>
        </w:rPr>
        <w:t xml:space="preserve">Tulos</w:t>
      </w:r>
    </w:p>
    <w:p>
      <w:r>
        <w:t xml:space="preserve">Kuka näytteli Briania elokuvassa Morsiamen isä (1991)?</w:t>
      </w:r>
    </w:p>
    <w:p>
      <w:r>
        <w:rPr>
          <w:b/>
        </w:rPr>
        <w:t xml:space="preserve">Tulos</w:t>
      </w:r>
    </w:p>
    <w:p>
      <w:r>
        <w:t xml:space="preserve">Kuka näytteli Briania elokuvassa Morsiamen isä, osa II?</w:t>
      </w:r>
    </w:p>
    <w:p>
      <w:r>
        <w:rPr>
          <w:b/>
        </w:rPr>
        <w:t xml:space="preserve">Esimerkki 7.1129</w:t>
      </w:r>
    </w:p>
    <w:p>
      <w:r>
        <w:t xml:space="preserve">Kuka ampui Rickin pojan Walking Deadissa?</w:t>
      </w:r>
    </w:p>
    <w:p>
      <w:r>
        <w:rPr>
          <w:b/>
        </w:rPr>
        <w:t xml:space="preserve">Tulos</w:t>
      </w:r>
    </w:p>
    <w:p>
      <w:r>
        <w:t xml:space="preserve">Kuka ampui Rickin pojan Walking Deadissa 2. kaudella?</w:t>
      </w:r>
    </w:p>
    <w:p>
      <w:r>
        <w:rPr>
          <w:b/>
        </w:rPr>
        <w:t xml:space="preserve">Tulos</w:t>
      </w:r>
    </w:p>
    <w:p>
      <w:r>
        <w:t xml:space="preserve">Kuka ampui Rickin pojan Walking Deadissa 6. kaudella?</w:t>
      </w:r>
    </w:p>
    <w:p>
      <w:r>
        <w:rPr>
          <w:b/>
        </w:rPr>
        <w:t xml:space="preserve">Tulos</w:t>
      </w:r>
    </w:p>
    <w:p>
      <w:r>
        <w:t xml:space="preserve">Kuka ampui Rickin pojan Walking Deadissa 8. kaudella?</w:t>
      </w:r>
    </w:p>
    <w:p>
      <w:r>
        <w:rPr>
          <w:b/>
        </w:rPr>
        <w:t xml:space="preserve">Esimerkki 7.1130</w:t>
      </w:r>
    </w:p>
    <w:p>
      <w:r>
        <w:t xml:space="preserve">Milloin on americas got talent live-esitykset?</w:t>
      </w:r>
    </w:p>
    <w:p>
      <w:r>
        <w:rPr>
          <w:b/>
        </w:rPr>
        <w:t xml:space="preserve">Tulos</w:t>
      </w:r>
    </w:p>
    <w:p>
      <w:r>
        <w:t xml:space="preserve">Milloin Americas Got Talent -kauden 12. live-esitykset alkavat?</w:t>
      </w:r>
    </w:p>
    <w:p>
      <w:r>
        <w:rPr>
          <w:b/>
        </w:rPr>
        <w:t xml:space="preserve">Tulos</w:t>
      </w:r>
    </w:p>
    <w:p>
      <w:r>
        <w:t xml:space="preserve">Milloin Americas Got Talent -kauden 11. live-esitykset alkavat?</w:t>
      </w:r>
    </w:p>
    <w:p>
      <w:r>
        <w:rPr>
          <w:b/>
        </w:rPr>
        <w:t xml:space="preserve">Tulos</w:t>
      </w:r>
    </w:p>
    <w:p>
      <w:r>
        <w:t xml:space="preserve">Milloin Americas Got Talent -kauden 10. live-esitykset alkavat?</w:t>
      </w:r>
    </w:p>
    <w:p>
      <w:r>
        <w:rPr>
          <w:b/>
        </w:rPr>
        <w:t xml:space="preserve">Tulos</w:t>
      </w:r>
    </w:p>
    <w:p>
      <w:r>
        <w:t xml:space="preserve">Missä jaksossa Americas Got Talent -kauden 12 live-esitykset alkavat?</w:t>
      </w:r>
    </w:p>
    <w:p>
      <w:r>
        <w:rPr>
          <w:b/>
        </w:rPr>
        <w:t xml:space="preserve">Tulos</w:t>
      </w:r>
    </w:p>
    <w:p>
      <w:r>
        <w:t xml:space="preserve">Missä jaksossa Americas Got Talent -kauden 11 live-esitykset alkavat?</w:t>
      </w:r>
    </w:p>
    <w:p>
      <w:r>
        <w:rPr>
          <w:b/>
        </w:rPr>
        <w:t xml:space="preserve">Tulos</w:t>
      </w:r>
    </w:p>
    <w:p>
      <w:r>
        <w:t xml:space="preserve">Missä jaksossa Americas Got Talent -kauden 10. live-esitykset alkavat?</w:t>
      </w:r>
    </w:p>
    <w:p>
      <w:r>
        <w:rPr>
          <w:b/>
        </w:rPr>
        <w:t xml:space="preserve">Esimerkki 7.1131</w:t>
      </w:r>
    </w:p>
    <w:p>
      <w:r>
        <w:t xml:space="preserve">Milloin little rock nine tapahtui?</w:t>
      </w:r>
    </w:p>
    <w:p>
      <w:r>
        <w:rPr>
          <w:b/>
        </w:rPr>
        <w:t xml:space="preserve">Tulos</w:t>
      </w:r>
    </w:p>
    <w:p>
      <w:r>
        <w:t xml:space="preserve">Milloin alkoi pikku kiven yhdeksän integrointiyritys?</w:t>
      </w:r>
    </w:p>
    <w:p>
      <w:r>
        <w:rPr>
          <w:b/>
        </w:rPr>
        <w:t xml:space="preserve">Tulos</w:t>
      </w:r>
    </w:p>
    <w:p>
      <w:r>
        <w:t xml:space="preserve">Milloin Little Rock Ninen sisäänpääsy tapahtui?</w:t>
      </w:r>
    </w:p>
    <w:p>
      <w:r>
        <w:rPr>
          <w:b/>
        </w:rPr>
        <w:t xml:space="preserve">Esimerkki 7.1132</w:t>
      </w:r>
    </w:p>
    <w:p>
      <w:r>
        <w:t xml:space="preserve">Milloin maaleista alettiin poistaa lyijyä?</w:t>
      </w:r>
    </w:p>
    <w:p>
      <w:r>
        <w:rPr>
          <w:b/>
        </w:rPr>
        <w:t xml:space="preserve">Tulos</w:t>
      </w:r>
    </w:p>
    <w:p>
      <w:r>
        <w:t xml:space="preserve">Milloin lyijymaalia alettiin rajoittaa Ranskassa?</w:t>
      </w:r>
    </w:p>
    <w:p>
      <w:r>
        <w:rPr>
          <w:b/>
        </w:rPr>
        <w:t xml:space="preserve">Tulos</w:t>
      </w:r>
    </w:p>
    <w:p>
      <w:r>
        <w:t xml:space="preserve">Milloin Kansainliitto aloitti ponnistelut lyijymaalin kieltämiseksi?</w:t>
      </w:r>
    </w:p>
    <w:p>
      <w:r>
        <w:rPr>
          <w:b/>
        </w:rPr>
        <w:t xml:space="preserve">Tulos</w:t>
      </w:r>
    </w:p>
    <w:p>
      <w:r>
        <w:t xml:space="preserve">Milloin lyijymaalia alettiin rajoittaa Yhdysvalloissa?</w:t>
      </w:r>
    </w:p>
    <w:p>
      <w:r>
        <w:rPr>
          <w:b/>
        </w:rPr>
        <w:t xml:space="preserve">Tulos</w:t>
      </w:r>
    </w:p>
    <w:p>
      <w:r>
        <w:t xml:space="preserve">Milloin lyijymaaleja alettiin rajoittaa EU:ssa?</w:t>
      </w:r>
    </w:p>
    <w:p>
      <w:r>
        <w:rPr>
          <w:b/>
        </w:rPr>
        <w:t xml:space="preserve">Tulos</w:t>
      </w:r>
    </w:p>
    <w:p>
      <w:r>
        <w:t xml:space="preserve">Milloin lyijymaalia alettiin rajoittaa Kanadassa?</w:t>
      </w:r>
    </w:p>
    <w:p>
      <w:r>
        <w:rPr>
          <w:b/>
        </w:rPr>
        <w:t xml:space="preserve">Tulos</w:t>
      </w:r>
    </w:p>
    <w:p>
      <w:r>
        <w:t xml:space="preserve">Milloin kanadalaiset maalinvalmistajat alkoivat noudattaa standardeja, joiden mukaan lyijyä ei enää käytetä maaleissa?</w:t>
      </w:r>
    </w:p>
    <w:p>
      <w:r>
        <w:rPr>
          <w:b/>
        </w:rPr>
        <w:t xml:space="preserve">Tulos</w:t>
      </w:r>
    </w:p>
    <w:p>
      <w:r>
        <w:t xml:space="preserve">Milloin Kanadassa tiukennettiin lyijymaalia rajoittavia säännöksiä?</w:t>
      </w:r>
    </w:p>
    <w:p>
      <w:r>
        <w:rPr>
          <w:b/>
        </w:rPr>
        <w:t xml:space="preserve">Tulos</w:t>
      </w:r>
    </w:p>
    <w:p>
      <w:r>
        <w:t xml:space="preserve">Milloin suurin osa lyijypohjaisista maaleista alettiin kieltää Yhdistyneessä kuningaskunnassa?</w:t>
      </w:r>
    </w:p>
    <w:p>
      <w:r>
        <w:rPr>
          <w:b/>
        </w:rPr>
        <w:t xml:space="preserve">Esimerkki 7.1133</w:t>
      </w:r>
    </w:p>
    <w:p>
      <w:r>
        <w:t xml:space="preserve">Ketä vuoden 1785 maa-asetus hyödytti?</w:t>
      </w:r>
    </w:p>
    <w:p>
      <w:r>
        <w:rPr>
          <w:b/>
        </w:rPr>
        <w:t xml:space="preserve">Tulos</w:t>
      </w:r>
    </w:p>
    <w:p>
      <w:r>
        <w:t xml:space="preserve">Ketä vuoden 1785 maa-asetus hyödytti maan osalta?</w:t>
      </w:r>
    </w:p>
    <w:p>
      <w:r>
        <w:rPr>
          <w:b/>
        </w:rPr>
        <w:t xml:space="preserve">Tulos</w:t>
      </w:r>
    </w:p>
    <w:p>
      <w:r>
        <w:t xml:space="preserve">Ketä vuoden 1785 maa-asetus hyödytti taloudellisesti?</w:t>
      </w:r>
    </w:p>
    <w:p>
      <w:r>
        <w:rPr>
          <w:b/>
        </w:rPr>
        <w:t xml:space="preserve">Esimerkki 7.1134</w:t>
      </w:r>
    </w:p>
    <w:p>
      <w:r>
        <w:t xml:space="preserve">Milloin Triviumin uusi albumi ilmestyy?</w:t>
      </w:r>
    </w:p>
    <w:p>
      <w:r>
        <w:rPr>
          <w:b/>
        </w:rPr>
        <w:t xml:space="preserve">Tulos</w:t>
      </w:r>
    </w:p>
    <w:p>
      <w:r>
        <w:t xml:space="preserve">Milloin Triviumin uusi albumi The Sin and the Sentence ilmestyy?</w:t>
      </w:r>
    </w:p>
    <w:p>
      <w:r>
        <w:rPr>
          <w:b/>
        </w:rPr>
        <w:t xml:space="preserve">Tulos</w:t>
      </w:r>
    </w:p>
    <w:p>
      <w:r>
        <w:t xml:space="preserve">Milloin Triviumin uusi albumi Ember to Inferno: Ab Initio ilmestyy?</w:t>
      </w:r>
    </w:p>
    <w:p>
      <w:r>
        <w:rPr>
          <w:b/>
        </w:rPr>
        <w:t xml:space="preserve">Tulos</w:t>
      </w:r>
    </w:p>
    <w:p>
      <w:r>
        <w:t xml:space="preserve">Milloin Triviumin uusi albumi Silence in the Snow ilmestyy?</w:t>
      </w:r>
    </w:p>
    <w:p>
      <w:r>
        <w:rPr>
          <w:b/>
        </w:rPr>
        <w:t xml:space="preserve">Esimerkki 7.1135</w:t>
      </w:r>
    </w:p>
    <w:p>
      <w:r>
        <w:t xml:space="preserve">Milloin jaguaar e pace ilmestyi?</w:t>
      </w:r>
    </w:p>
    <w:p>
      <w:r>
        <w:rPr>
          <w:b/>
        </w:rPr>
        <w:t xml:space="preserve">Tulos</w:t>
      </w:r>
    </w:p>
    <w:p>
      <w:r>
        <w:t xml:space="preserve">Milloin jaguaar e pace julkaistiin ensimmäisen kerran?</w:t>
      </w:r>
    </w:p>
    <w:p>
      <w:r>
        <w:rPr>
          <w:b/>
        </w:rPr>
        <w:t xml:space="preserve">Tulos</w:t>
      </w:r>
    </w:p>
    <w:p>
      <w:r>
        <w:t xml:space="preserve">Milloin jaguaar e pace julkistettiin?</w:t>
      </w:r>
    </w:p>
    <w:p>
      <w:r>
        <w:rPr>
          <w:b/>
        </w:rPr>
        <w:t xml:space="preserve">Esimerkki 7.1136</w:t>
      </w:r>
    </w:p>
    <w:p>
      <w:r>
        <w:t xml:space="preserve">Kuinka monta jäsentä presidentti on nimittänyt Lok Sabhaan ja Rajya Sabhaan?</w:t>
      </w:r>
    </w:p>
    <w:p>
      <w:r>
        <w:rPr>
          <w:b/>
        </w:rPr>
        <w:t xml:space="preserve">Tulos</w:t>
      </w:r>
    </w:p>
    <w:p>
      <w:r>
        <w:t xml:space="preserve">Kuinka monta jäsentä presidentti nimittää kussakin vaalissa Lok Sabhaan ja Rajya Sabhaan?</w:t>
      </w:r>
    </w:p>
    <w:p>
      <w:r>
        <w:rPr>
          <w:b/>
        </w:rPr>
        <w:t xml:space="preserve">Tulos</w:t>
      </w:r>
    </w:p>
    <w:p>
      <w:r>
        <w:t xml:space="preserve">Kuinka monta anglo-intialaista yhteisön jäsentä presidentti on nimittänyt Lok Sabhan vaaleissa vuosina 1952-2020?</w:t>
      </w:r>
    </w:p>
    <w:p>
      <w:r>
        <w:rPr>
          <w:b/>
        </w:rPr>
        <w:t xml:space="preserve">Tulos</w:t>
      </w:r>
    </w:p>
    <w:p>
      <w:r>
        <w:t xml:space="preserve">Kuinka monta asiantuntijajäsentä presidentti nimittää lok sabhaan kussakin vaalissa?</w:t>
      </w:r>
    </w:p>
    <w:p>
      <w:r>
        <w:rPr>
          <w:b/>
        </w:rPr>
        <w:t xml:space="preserve">Esimerkki 7.1137</w:t>
      </w:r>
    </w:p>
    <w:p>
      <w:r>
        <w:t xml:space="preserve">Milloin Downing Streetille asennettiin portit?</w:t>
      </w:r>
    </w:p>
    <w:p>
      <w:r>
        <w:rPr>
          <w:b/>
        </w:rPr>
        <w:t xml:space="preserve">Tulos</w:t>
      </w:r>
    </w:p>
    <w:p>
      <w:r>
        <w:t xml:space="preserve">Milloin Downing Streetille laitettiin esteet St James's Parkin puoleiseen päähän?</w:t>
      </w:r>
    </w:p>
    <w:p>
      <w:r>
        <w:rPr>
          <w:b/>
        </w:rPr>
        <w:t xml:space="preserve">Tulos</w:t>
      </w:r>
    </w:p>
    <w:p>
      <w:r>
        <w:t xml:space="preserve">Milloin Downing Streetille laitettiin puinen barrikadi kadun päähän?</w:t>
      </w:r>
    </w:p>
    <w:p>
      <w:r>
        <w:rPr>
          <w:b/>
        </w:rPr>
        <w:t xml:space="preserve">Tulos</w:t>
      </w:r>
    </w:p>
    <w:p>
      <w:r>
        <w:t xml:space="preserve">Milloin Downing Streetin päähän laitettiin metallisuojat?</w:t>
      </w:r>
    </w:p>
    <w:p>
      <w:r>
        <w:rPr>
          <w:b/>
        </w:rPr>
        <w:t xml:space="preserve">Tulos</w:t>
      </w:r>
    </w:p>
    <w:p>
      <w:r>
        <w:t xml:space="preserve">Milloin Downing Streetille asennettiin puolikiinteä este jalkakäytävän ja ajoradan väliin ulkoministeriön puolelle?</w:t>
      </w:r>
    </w:p>
    <w:p>
      <w:r>
        <w:rPr>
          <w:b/>
        </w:rPr>
        <w:t xml:space="preserve">Tulos</w:t>
      </w:r>
    </w:p>
    <w:p>
      <w:r>
        <w:t xml:space="preserve">Milloin Downing Streetille asennettiin kaiteet ja irrotettava portti?</w:t>
      </w:r>
    </w:p>
    <w:p>
      <w:r>
        <w:rPr>
          <w:b/>
        </w:rPr>
        <w:t xml:space="preserve">Tulos</w:t>
      </w:r>
    </w:p>
    <w:p>
      <w:r>
        <w:t xml:space="preserve">Milloin Downing Streetille asennettiin mustat teräsportit?</w:t>
      </w:r>
    </w:p>
    <w:p>
      <w:r>
        <w:rPr>
          <w:b/>
        </w:rPr>
        <w:t xml:space="preserve">Esimerkki 7.1138</w:t>
      </w:r>
    </w:p>
    <w:p>
      <w:r>
        <w:t xml:space="preserve">Kuka esitti ajatuksen erillisestä itsenäisestä muslimivaltiosta Intiassa?</w:t>
      </w:r>
    </w:p>
    <w:p>
      <w:r>
        <w:rPr>
          <w:b/>
        </w:rPr>
        <w:t xml:space="preserve">Tulos</w:t>
      </w:r>
    </w:p>
    <w:p>
      <w:r>
        <w:t xml:space="preserve">Mikä liike ajoi ajatusta erillisestä itsenäisestä muslimivaltiosta Intiassa?</w:t>
      </w:r>
    </w:p>
    <w:p>
      <w:r>
        <w:rPr>
          <w:b/>
        </w:rPr>
        <w:t xml:space="preserve">Tulos</w:t>
      </w:r>
    </w:p>
    <w:p>
      <w:r>
        <w:t xml:space="preserve">Kuka oli yksi ensimmäisistä henkilöistä, jotka ajoivat ajatusta erillisestä itsenäisestä muslimivaltiosta Intiassa?</w:t>
      </w:r>
    </w:p>
    <w:p>
      <w:r>
        <w:rPr>
          <w:b/>
        </w:rPr>
        <w:t xml:space="preserve">Esimerkki 7.1139</w:t>
      </w:r>
    </w:p>
    <w:p>
      <w:r>
        <w:t xml:space="preserve">Kuka on sininen hahmo Guardians of the galaxyssa?</w:t>
      </w:r>
    </w:p>
    <w:p>
      <w:r>
        <w:rPr>
          <w:b/>
        </w:rPr>
        <w:t xml:space="preserve">Tulos</w:t>
      </w:r>
    </w:p>
    <w:p>
      <w:r>
        <w:t xml:space="preserve">Kuka on sininen hahmo elokuvassa Guardians of the Galaxy (2014)?</w:t>
      </w:r>
    </w:p>
    <w:p>
      <w:r>
        <w:rPr>
          <w:b/>
        </w:rPr>
        <w:t xml:space="preserve">Tulos</w:t>
      </w:r>
    </w:p>
    <w:p>
      <w:r>
        <w:t xml:space="preserve">Kuka esittää sinistä hahmoa elokuvassa Guardians of the Galaxy (2014)?</w:t>
      </w:r>
    </w:p>
    <w:p>
      <w:r>
        <w:rPr>
          <w:b/>
        </w:rPr>
        <w:t xml:space="preserve">Tulos</w:t>
      </w:r>
    </w:p>
    <w:p>
      <w:r>
        <w:t xml:space="preserve">Kuka on sininen hahmo Guardians of the Galaxy Vol. 2:ssa?</w:t>
      </w:r>
    </w:p>
    <w:p>
      <w:r>
        <w:rPr>
          <w:b/>
        </w:rPr>
        <w:t xml:space="preserve">Tulos</w:t>
      </w:r>
    </w:p>
    <w:p>
      <w:r>
        <w:t xml:space="preserve">Kuka esittää sinistä hahmoa Guardians of the Galaxy Vol. 2:ssa?</w:t>
      </w:r>
    </w:p>
    <w:p>
      <w:r>
        <w:rPr>
          <w:b/>
        </w:rPr>
        <w:t xml:space="preserve">Esimerkki 7.1140</w:t>
      </w:r>
    </w:p>
    <w:p>
      <w:r>
        <w:t xml:space="preserve">Kuka kirjoitti on kausi vuoro vuoro vuoro vuoro?</w:t>
      </w:r>
    </w:p>
    <w:p>
      <w:r>
        <w:rPr>
          <w:b/>
        </w:rPr>
        <w:t xml:space="preserve">Tulos</w:t>
      </w:r>
    </w:p>
    <w:p>
      <w:r>
        <w:t xml:space="preserve">Kuka muusikko kirjoitti, että on kausi vuoro vuoro vuoro vuoro?</w:t>
      </w:r>
    </w:p>
    <w:p>
      <w:r>
        <w:rPr>
          <w:b/>
        </w:rPr>
        <w:t xml:space="preserve">Tulos</w:t>
      </w:r>
    </w:p>
    <w:p>
      <w:r>
        <w:t xml:space="preserve">Kuka on se Raamatun kuningas, joka kirjoitti sanat, joita käytettiin kirjoittaessaan, että on olemassa vuodenaika, joka kääntyy, joka kääntyy, joka kääntyy?</w:t>
      </w:r>
    </w:p>
    <w:p>
      <w:r>
        <w:rPr>
          <w:b/>
        </w:rPr>
        <w:t xml:space="preserve">Esimerkki 7.1141</w:t>
      </w:r>
    </w:p>
    <w:p>
      <w:r>
        <w:t xml:space="preserve">Kuka voitti vuoden 2017 British Open -golfkisan?</w:t>
      </w:r>
    </w:p>
    <w:p>
      <w:r>
        <w:rPr>
          <w:b/>
        </w:rPr>
        <w:t xml:space="preserve">Tulos</w:t>
      </w:r>
    </w:p>
    <w:p>
      <w:r>
        <w:t xml:space="preserve">Kuka voitti vuoden 2017 British Open -golfkisan?</w:t>
      </w:r>
    </w:p>
    <w:p>
      <w:r>
        <w:rPr>
          <w:b/>
        </w:rPr>
        <w:t xml:space="preserve">Tulos</w:t>
      </w:r>
    </w:p>
    <w:p>
      <w:r>
        <w:t xml:space="preserve">Mikä maa voitti vuoden 2017 British Open -golfkisan?</w:t>
      </w:r>
    </w:p>
    <w:p>
      <w:r>
        <w:rPr>
          <w:b/>
        </w:rPr>
        <w:t xml:space="preserve">Esimerkki 7.1142</w:t>
      </w:r>
    </w:p>
    <w:p>
      <w:r>
        <w:t xml:space="preserve">Milloin projekti sininen kirja tulee televisioon?</w:t>
      </w:r>
    </w:p>
    <w:p>
      <w:r>
        <w:rPr>
          <w:b/>
        </w:rPr>
        <w:t xml:space="preserve">Tulos</w:t>
      </w:r>
    </w:p>
    <w:p>
      <w:r>
        <w:t xml:space="preserve">Milloin 1. kausi Project Blue Book tulee televisiossa?</w:t>
      </w:r>
    </w:p>
    <w:p>
      <w:r>
        <w:rPr>
          <w:b/>
        </w:rPr>
        <w:t xml:space="preserve">Tulos</w:t>
      </w:r>
    </w:p>
    <w:p>
      <w:r>
        <w:t xml:space="preserve">Milloin 2. kausi projekti sininen kirja tulee televisiossa?</w:t>
      </w:r>
    </w:p>
    <w:p>
      <w:r>
        <w:rPr>
          <w:b/>
        </w:rPr>
        <w:t xml:space="preserve">Esimerkki 7.1143</w:t>
      </w:r>
    </w:p>
    <w:p>
      <w:r>
        <w:t xml:space="preserve">Kuka esittää Mayaa rohkeissa ja kauniissa?</w:t>
      </w:r>
    </w:p>
    <w:p>
      <w:r>
        <w:rPr>
          <w:b/>
        </w:rPr>
        <w:t xml:space="preserve">Tulos</w:t>
      </w:r>
    </w:p>
    <w:p>
      <w:r>
        <w:t xml:space="preserve">Kuka näytteli Maya Avantia sarjassa Bold and the Beautiful (TV-sarja)?</w:t>
      </w:r>
    </w:p>
    <w:p>
      <w:r>
        <w:rPr>
          <w:b/>
        </w:rPr>
        <w:t xml:space="preserve">Tulos</w:t>
      </w:r>
    </w:p>
    <w:p>
      <w:r>
        <w:t xml:space="preserve">Kuka näytteli 21. lokakuuta 2012 Maya-nimistä kertaluonteista hahmoa sarjassa Bold and the Beautiful (TV-sarja)?</w:t>
      </w:r>
    </w:p>
    <w:p>
      <w:r>
        <w:rPr>
          <w:b/>
        </w:rPr>
        <w:t xml:space="preserve">Esimerkki 7.1144</w:t>
      </w:r>
    </w:p>
    <w:p>
      <w:r>
        <w:t xml:space="preserve">Mikä on melanie-nimen merkitys?</w:t>
      </w:r>
    </w:p>
    <w:p>
      <w:r>
        <w:rPr>
          <w:b/>
        </w:rPr>
        <w:t xml:space="preserve">Tulos</w:t>
      </w:r>
    </w:p>
    <w:p>
      <w:r>
        <w:t xml:space="preserve">Mikä on nimen melanie merkitys, kun se on johdettu kreikan μελανία-nimestä?</w:t>
      </w:r>
    </w:p>
    <w:p>
      <w:r>
        <w:rPr>
          <w:b/>
        </w:rPr>
        <w:t xml:space="preserve">Tulos</w:t>
      </w:r>
    </w:p>
    <w:p>
      <w:r>
        <w:t xml:space="preserve">Mikä on nimen melanie merkitys, kun se on johdettu kreikan μέλας-nimestä?</w:t>
      </w:r>
    </w:p>
    <w:p>
      <w:r>
        <w:rPr>
          <w:b/>
        </w:rPr>
        <w:t xml:space="preserve">Esimerkki 7.1145</w:t>
      </w:r>
    </w:p>
    <w:p>
      <w:r>
        <w:t xml:space="preserve">Kuka oli alkuperäisen stand by me -kirjan kirjoittaja?</w:t>
      </w:r>
    </w:p>
    <w:p>
      <w:r>
        <w:rPr>
          <w:b/>
        </w:rPr>
        <w:t xml:space="preserve">Tulos</w:t>
      </w:r>
    </w:p>
    <w:p>
      <w:r>
        <w:t xml:space="preserve">Kuka oli kappaleen "Stand by Me" alkuperäinen kirjoittaja?</w:t>
      </w:r>
    </w:p>
    <w:p>
      <w:r>
        <w:rPr>
          <w:b/>
        </w:rPr>
        <w:t xml:space="preserve">Tulos</w:t>
      </w:r>
    </w:p>
    <w:p>
      <w:r>
        <w:t xml:space="preserve">Kuka oli sen romaanin alkuperäinen kirjoittaja, johon vuoden 1986 elokuva Stand by Me perustui?</w:t>
      </w:r>
    </w:p>
    <w:p>
      <w:r>
        <w:rPr>
          <w:b/>
        </w:rPr>
        <w:t xml:space="preserve">Tulos</w:t>
      </w:r>
    </w:p>
    <w:p>
      <w:r>
        <w:t xml:space="preserve">Kuka oli Grey's Anatomy -jakson "Stand by Me" alkuperäinen käsikirjoittaja?</w:t>
      </w:r>
    </w:p>
    <w:p>
      <w:r>
        <w:rPr>
          <w:b/>
        </w:rPr>
        <w:t xml:space="preserve">Tulos</w:t>
      </w:r>
    </w:p>
    <w:p>
      <w:r>
        <w:t xml:space="preserve">Kuka oli vuonna 2010 ilmestyneen romaanin "Stand by Me" alkuperäinen kirjoittaja?</w:t>
      </w:r>
    </w:p>
    <w:p>
      <w:r>
        <w:rPr>
          <w:b/>
        </w:rPr>
        <w:t xml:space="preserve">Esimerkki 7.1146</w:t>
      </w:r>
    </w:p>
    <w:p>
      <w:r>
        <w:t xml:space="preserve">Malli aurinkokunnasta, jossa maa on keskellä?</w:t>
      </w:r>
    </w:p>
    <w:p>
      <w:r>
        <w:rPr>
          <w:b/>
        </w:rPr>
        <w:t xml:space="preserve">Tulos</w:t>
      </w:r>
    </w:p>
    <w:p>
      <w:r>
        <w:t xml:space="preserve">Kenen aurinkokuntamallin mukaan Maa on keskellä?</w:t>
      </w:r>
    </w:p>
    <w:p>
      <w:r>
        <w:rPr>
          <w:b/>
        </w:rPr>
        <w:t xml:space="preserve">Tulos</w:t>
      </w:r>
    </w:p>
    <w:p>
      <w:r>
        <w:t xml:space="preserve">Mihin malliin viitataan, jonka mukaan Maa on aurinkokunnan keskipisteessä?</w:t>
      </w:r>
    </w:p>
    <w:p>
      <w:r>
        <w:rPr>
          <w:b/>
        </w:rPr>
        <w:t xml:space="preserve">Esimerkki 7.1147</w:t>
      </w:r>
    </w:p>
    <w:p>
      <w:r>
        <w:t xml:space="preserve">Kuka puhuu naispuolisen suklaa-M&amp;M:n ääntä?</w:t>
      </w:r>
    </w:p>
    <w:p>
      <w:r>
        <w:rPr>
          <w:b/>
        </w:rPr>
        <w:t xml:space="preserve">Tulos</w:t>
      </w:r>
    </w:p>
    <w:p>
      <w:r>
        <w:t xml:space="preserve">Kuka antaa äänensä vihreälle suklaa-M&amp;M-naiselle?</w:t>
      </w:r>
    </w:p>
    <w:p>
      <w:r>
        <w:rPr>
          <w:b/>
        </w:rPr>
        <w:t xml:space="preserve">Tulos</w:t>
      </w:r>
    </w:p>
    <w:p>
      <w:r>
        <w:t xml:space="preserve">Kenen äänellä naispuolinen ruskea suklaa-M&amp;M on?</w:t>
      </w:r>
    </w:p>
    <w:p>
      <w:r>
        <w:rPr>
          <w:b/>
        </w:rPr>
        <w:t xml:space="preserve">Esimerkki 7.1148</w:t>
      </w:r>
    </w:p>
    <w:p>
      <w:r>
        <w:t xml:space="preserve">Missä Savukarhu asui tulipalon jälkeen?</w:t>
      </w:r>
    </w:p>
    <w:p>
      <w:r>
        <w:rPr>
          <w:b/>
        </w:rPr>
        <w:t xml:space="preserve">Tulos</w:t>
      </w:r>
    </w:p>
    <w:p>
      <w:r>
        <w:t xml:space="preserve">Missä Savukarhu asui heti tulipalon jälkeen?</w:t>
      </w:r>
    </w:p>
    <w:p>
      <w:r>
        <w:rPr>
          <w:b/>
        </w:rPr>
        <w:t xml:space="preserve">Tulos</w:t>
      </w:r>
    </w:p>
    <w:p>
      <w:r>
        <w:t xml:space="preserve">Missä eläintarhassa Savukarhu asui heti tulipalon jälkeen?</w:t>
      </w:r>
    </w:p>
    <w:p>
      <w:r>
        <w:rPr>
          <w:b/>
        </w:rPr>
        <w:t xml:space="preserve">Esimerkki 7.1149</w:t>
      </w:r>
    </w:p>
    <w:p>
      <w:r>
        <w:t xml:space="preserve">Kuinka monta paikkaa demokraateilla on senaatissa?</w:t>
      </w:r>
    </w:p>
    <w:p>
      <w:r>
        <w:rPr>
          <w:b/>
        </w:rPr>
        <w:t xml:space="preserve">Tulos</w:t>
      </w:r>
    </w:p>
    <w:p>
      <w:r>
        <w:t xml:space="preserve">Kuinka monta paikkaa demokraateilla oli 114. senaatissa?</w:t>
      </w:r>
    </w:p>
    <w:p>
      <w:r>
        <w:rPr>
          <w:b/>
        </w:rPr>
        <w:t xml:space="preserve">Tulos</w:t>
      </w:r>
    </w:p>
    <w:p>
      <w:r>
        <w:t xml:space="preserve">Kuinka monta paikkaa demokraateilla oli 115. senaatissa?</w:t>
      </w:r>
    </w:p>
    <w:p>
      <w:r>
        <w:rPr>
          <w:b/>
        </w:rPr>
        <w:t xml:space="preserve">Tulos</w:t>
      </w:r>
    </w:p>
    <w:p>
      <w:r>
        <w:t xml:space="preserve">Kuinka monta paikkaa demokraateilla oli 113. senaatissa?</w:t>
      </w:r>
    </w:p>
    <w:p>
      <w:r>
        <w:rPr>
          <w:b/>
        </w:rPr>
        <w:t xml:space="preserve">Esimerkki 7.1150</w:t>
      </w:r>
    </w:p>
    <w:p>
      <w:r>
        <w:t xml:space="preserve">Kuka oli vanhin presidentti virkaan astuessaan?</w:t>
      </w:r>
    </w:p>
    <w:p>
      <w:r>
        <w:rPr>
          <w:b/>
        </w:rPr>
        <w:t xml:space="preserve">Tulos</w:t>
      </w:r>
    </w:p>
    <w:p>
      <w:r>
        <w:t xml:space="preserve">Kuka oli vanhin presidentti, kun hän astui virkaansa Yhdysvalloissa?</w:t>
      </w:r>
    </w:p>
    <w:p>
      <w:r>
        <w:rPr>
          <w:b/>
        </w:rPr>
        <w:t xml:space="preserve">Tulos</w:t>
      </w:r>
    </w:p>
    <w:p>
      <w:r>
        <w:t xml:space="preserve">Kuka oli Filippiinien vanhin presidentti tullessaan virkaan?</w:t>
      </w:r>
    </w:p>
    <w:p>
      <w:r>
        <w:rPr>
          <w:b/>
        </w:rPr>
        <w:t xml:space="preserve">Tulos</w:t>
      </w:r>
    </w:p>
    <w:p>
      <w:r>
        <w:t xml:space="preserve">Kuka oli Intian vanhin presidentti virkaan astuessaan?</w:t>
      </w:r>
    </w:p>
    <w:p>
      <w:r>
        <w:rPr>
          <w:b/>
        </w:rPr>
        <w:t xml:space="preserve">Esimerkki 7.1151</w:t>
      </w:r>
    </w:p>
    <w:p>
      <w:r>
        <w:t xml:space="preserve">Kuinka monta lukko on Caen Hillin lennolla?</w:t>
      </w:r>
    </w:p>
    <w:p>
      <w:r>
        <w:rPr>
          <w:b/>
        </w:rPr>
        <w:t xml:space="preserve">Tulos</w:t>
      </w:r>
    </w:p>
    <w:p>
      <w:r>
        <w:t xml:space="preserve">Kuinka monta lukkoa Caen Hill -lennolla on yhteensä?</w:t>
      </w:r>
    </w:p>
    <w:p>
      <w:r>
        <w:rPr>
          <w:b/>
        </w:rPr>
        <w:t xml:space="preserve">Tulos</w:t>
      </w:r>
    </w:p>
    <w:p>
      <w:r>
        <w:t xml:space="preserve">Kuinka monta lukkoyhteyttä Caenin kukkulan päälennolla on?</w:t>
      </w:r>
    </w:p>
    <w:p>
      <w:r>
        <w:rPr>
          <w:b/>
        </w:rPr>
        <w:t xml:space="preserve">Esimerkki 7.1152</w:t>
      </w:r>
    </w:p>
    <w:p>
      <w:r>
        <w:t xml:space="preserve">Kuka voitti kauden 4 Great British Baking Show?</w:t>
      </w:r>
    </w:p>
    <w:p>
      <w:r>
        <w:rPr>
          <w:b/>
        </w:rPr>
        <w:t xml:space="preserve">Tulos</w:t>
      </w:r>
    </w:p>
    <w:p>
      <w:r>
        <w:t xml:space="preserve">Kuka voitti The Great British Bake off -ohjelman 4. kauden?</w:t>
      </w:r>
    </w:p>
    <w:p>
      <w:r>
        <w:rPr>
          <w:b/>
        </w:rPr>
        <w:t xml:space="preserve">Tulos</w:t>
      </w:r>
    </w:p>
    <w:p>
      <w:r>
        <w:t xml:space="preserve">Kuka voitti Great British Bake Off -ohjelman kuudennen kauden?</w:t>
      </w:r>
    </w:p>
    <w:p>
      <w:r>
        <w:rPr>
          <w:b/>
        </w:rPr>
        <w:t xml:space="preserve">Tulos</w:t>
      </w:r>
    </w:p>
    <w:p>
      <w:r>
        <w:t xml:space="preserve">Kuka voitti The Great British Bake off -ohjelman 7. kauden?</w:t>
      </w:r>
    </w:p>
    <w:p>
      <w:r>
        <w:rPr>
          <w:b/>
        </w:rPr>
        <w:t xml:space="preserve">Esimerkki 7.1153</w:t>
      </w:r>
    </w:p>
    <w:p>
      <w:r>
        <w:t xml:space="preserve">Milloin 6. sukupolven ipod tuli ulos?</w:t>
      </w:r>
    </w:p>
    <w:p>
      <w:r>
        <w:rPr>
          <w:b/>
        </w:rPr>
        <w:t xml:space="preserve">Tulos</w:t>
      </w:r>
    </w:p>
    <w:p>
      <w:r>
        <w:t xml:space="preserve">Milloin alkuperäinen 6. sukupolven ipod classic ilmestyi?</w:t>
      </w:r>
    </w:p>
    <w:p>
      <w:r>
        <w:rPr>
          <w:b/>
        </w:rPr>
        <w:t xml:space="preserve">Tulos</w:t>
      </w:r>
    </w:p>
    <w:p>
      <w:r>
        <w:t xml:space="preserve">Milloin 120GB 6. sukupolven ipod classic tuli ulos?</w:t>
      </w:r>
    </w:p>
    <w:p>
      <w:r>
        <w:rPr>
          <w:b/>
        </w:rPr>
        <w:t xml:space="preserve">Tulos</w:t>
      </w:r>
    </w:p>
    <w:p>
      <w:r>
        <w:t xml:space="preserve">Milloin kuudennen sukupolven ipod Nano tuli ulos?</w:t>
      </w:r>
    </w:p>
    <w:p>
      <w:r>
        <w:rPr>
          <w:b/>
        </w:rPr>
        <w:t xml:space="preserve">Tulos</w:t>
      </w:r>
    </w:p>
    <w:p>
      <w:r>
        <w:t xml:space="preserve">Milloin 6. sukupolven ipod touch tuli ulos?</w:t>
      </w:r>
    </w:p>
    <w:p>
      <w:r>
        <w:rPr>
          <w:b/>
        </w:rPr>
        <w:t xml:space="preserve">Tulos</w:t>
      </w:r>
    </w:p>
    <w:p>
      <w:r>
        <w:t xml:space="preserve">Milloin uudistettu ohut profiili 160GB 6. sukupolven ipod classic tuli ulos?</w:t>
      </w:r>
    </w:p>
    <w:p>
      <w:r>
        <w:rPr>
          <w:b/>
        </w:rPr>
        <w:t xml:space="preserve">Esimerkki 7.1154</w:t>
      </w:r>
    </w:p>
    <w:p>
      <w:r>
        <w:t xml:space="preserve">Kenellä on eniten seuraajia Instagramissa maailmassa?</w:t>
      </w:r>
    </w:p>
    <w:p>
      <w:r>
        <w:rPr>
          <w:b/>
        </w:rPr>
        <w:t xml:space="preserve">Tulos</w:t>
      </w:r>
    </w:p>
    <w:p>
      <w:r>
        <w:t xml:space="preserve">Millä bränditilillä on eniten seuraajia Instagramissa maailmassa?</w:t>
      </w:r>
    </w:p>
    <w:p>
      <w:r>
        <w:rPr>
          <w:b/>
        </w:rPr>
        <w:t xml:space="preserve">Tulos</w:t>
      </w:r>
    </w:p>
    <w:p>
      <w:r>
        <w:t xml:space="preserve">Kenellä henkilöllä on eniten seuraajia Instagramissa maailmassa?</w:t>
      </w:r>
    </w:p>
    <w:p>
      <w:r>
        <w:rPr>
          <w:b/>
        </w:rPr>
        <w:t xml:space="preserve">Tulos</w:t>
      </w:r>
    </w:p>
    <w:p>
      <w:r>
        <w:t xml:space="preserve">Kenellä yksittäisellä henkilöllä on eniten seuraajia Instagramissa?</w:t>
      </w:r>
    </w:p>
    <w:p>
      <w:r>
        <w:rPr>
          <w:b/>
        </w:rPr>
        <w:t xml:space="preserve">Tulos</w:t>
      </w:r>
    </w:p>
    <w:p>
      <w:r>
        <w:t xml:space="preserve">Millä brändillä on eniten seuraajia Instagramissa?</w:t>
      </w:r>
    </w:p>
    <w:p>
      <w:r>
        <w:rPr>
          <w:b/>
        </w:rPr>
        <w:t xml:space="preserve">Esimerkki 7.1155</w:t>
      </w:r>
    </w:p>
    <w:p>
      <w:r>
        <w:t xml:space="preserve">Mikä on bb t bankin koko nimi?</w:t>
      </w:r>
    </w:p>
    <w:p>
      <w:r>
        <w:rPr>
          <w:b/>
        </w:rPr>
        <w:t xml:space="preserve">Tulos</w:t>
      </w:r>
    </w:p>
    <w:p>
      <w:r>
        <w:t xml:space="preserve">Mikä on nimikirjainten bb t bank koko merkitys?</w:t>
      </w:r>
    </w:p>
    <w:p>
      <w:r>
        <w:rPr>
          <w:b/>
        </w:rPr>
        <w:t xml:space="preserve">Tulos</w:t>
      </w:r>
    </w:p>
    <w:p>
      <w:r>
        <w:t xml:space="preserve">Mikä on bb t -pankin koko nimi sen jälkeen, kun se on sulautunut SunTrust Banksin kanssa vuonna 2019?</w:t>
      </w:r>
    </w:p>
    <w:p>
      <w:r>
        <w:rPr>
          <w:b/>
        </w:rPr>
        <w:t xml:space="preserve">Esimerkki 7.1156</w:t>
      </w:r>
    </w:p>
    <w:p>
      <w:r>
        <w:t xml:space="preserve">Vaihtoehtoinen loppu elokuvassa Kuinka tapasin äitisi?</w:t>
      </w:r>
    </w:p>
    <w:p>
      <w:r>
        <w:rPr>
          <w:b/>
        </w:rPr>
        <w:t xml:space="preserve">Tulos</w:t>
      </w:r>
    </w:p>
    <w:p>
      <w:r>
        <w:t xml:space="preserve">Mistä löytyy vaihtoehtoinen loppu elokuvasta Kuinka tapasin äitisi?</w:t>
      </w:r>
    </w:p>
    <w:p>
      <w:r>
        <w:rPr>
          <w:b/>
        </w:rPr>
        <w:t xml:space="preserve">Tulos</w:t>
      </w:r>
    </w:p>
    <w:p>
      <w:r>
        <w:t xml:space="preserve">Mikä on How I met your mother -elokuvan vaihtoehtoinen loppu?</w:t>
      </w:r>
    </w:p>
    <w:p>
      <w:r>
        <w:rPr>
          <w:b/>
        </w:rPr>
        <w:t xml:space="preserve">Esimerkki 7.1157</w:t>
      </w:r>
    </w:p>
    <w:p>
      <w:r>
        <w:t xml:space="preserve">Kuka on äiti elokuvassa Kuinka tapasin äitisi?</w:t>
      </w:r>
    </w:p>
    <w:p>
      <w:r>
        <w:rPr>
          <w:b/>
        </w:rPr>
        <w:t xml:space="preserve">Tulos</w:t>
      </w:r>
    </w:p>
    <w:p>
      <w:r>
        <w:t xml:space="preserve">Kuka on äitiä esittävä hahmo elokuvassa Kuinka tapasin äitisi?</w:t>
      </w:r>
    </w:p>
    <w:p>
      <w:r>
        <w:rPr>
          <w:b/>
        </w:rPr>
        <w:t xml:space="preserve">Tulos</w:t>
      </w:r>
    </w:p>
    <w:p>
      <w:r>
        <w:t xml:space="preserve">Kuka näyttelijä esittää äitiä elokuvassa Kuinka tapasin äitisi?</w:t>
      </w:r>
    </w:p>
    <w:p>
      <w:r>
        <w:rPr>
          <w:b/>
        </w:rPr>
        <w:t xml:space="preserve">Esimerkki 7.1158</w:t>
      </w:r>
    </w:p>
    <w:p>
      <w:r>
        <w:t xml:space="preserve">Kuinka monta oppilasta White Riverin lukiossa on?</w:t>
      </w:r>
    </w:p>
    <w:p>
      <w:r>
        <w:rPr>
          <w:b/>
        </w:rPr>
        <w:t xml:space="preserve">Tulos</w:t>
      </w:r>
    </w:p>
    <w:p>
      <w:r>
        <w:t xml:space="preserve">Kuinka monta oppilasta on White River High Schoolissa Buckleyssä, Washingtonissa vuonna 2016-17?</w:t>
      </w:r>
    </w:p>
    <w:p>
      <w:r>
        <w:rPr>
          <w:b/>
        </w:rPr>
        <w:t xml:space="preserve">Tulos</w:t>
      </w:r>
    </w:p>
    <w:p>
      <w:r>
        <w:t xml:space="preserve">Kuinka monta oppilasta on White River Valley Junior-Senior High Schoolissa vuosina 2016-17?</w:t>
      </w:r>
    </w:p>
    <w:p>
      <w:r>
        <w:rPr>
          <w:b/>
        </w:rPr>
        <w:t xml:space="preserve">Esimerkki 7.1159</w:t>
      </w:r>
    </w:p>
    <w:p>
      <w:r>
        <w:t xml:space="preserve">Kuka lauloi laulun sumuisessa kuunvalossa?</w:t>
      </w:r>
    </w:p>
    <w:p>
      <w:r>
        <w:rPr>
          <w:b/>
        </w:rPr>
        <w:t xml:space="preserve">Tulos</w:t>
      </w:r>
    </w:p>
    <w:p>
      <w:r>
        <w:t xml:space="preserve">Kuka alun perin lauloi laulun sumuisessa kuunvalossa?</w:t>
      </w:r>
    </w:p>
    <w:p>
      <w:r>
        <w:rPr>
          <w:b/>
        </w:rPr>
        <w:t xml:space="preserve">Tulos</w:t>
      </w:r>
    </w:p>
    <w:p>
      <w:r>
        <w:t xml:space="preserve">Kuka lauloi laulun sumuisessa kuunvalossa ja teki sen tunnetuksi?</w:t>
      </w:r>
    </w:p>
    <w:p>
      <w:r>
        <w:rPr>
          <w:b/>
        </w:rPr>
        <w:t xml:space="preserve">Esimerkki 7.1160</w:t>
      </w:r>
    </w:p>
    <w:p>
      <w:r>
        <w:t xml:space="preserve">Kuinka suuri osa Yhdysvaltojen valtionvelasta on ulkomaalaisten velkaa?</w:t>
      </w:r>
    </w:p>
    <w:p>
      <w:r>
        <w:rPr>
          <w:b/>
        </w:rPr>
        <w:t xml:space="preserve">Tulos</w:t>
      </w:r>
    </w:p>
    <w:p>
      <w:r>
        <w:t xml:space="preserve">Kuinka suuri osa Yhdysvaltojen valtionvelasta on ulkomaalaisten velkaa vuonna 2015?</w:t>
      </w:r>
    </w:p>
    <w:p>
      <w:r>
        <w:rPr>
          <w:b/>
        </w:rPr>
        <w:t xml:space="preserve">Tulos</w:t>
      </w:r>
    </w:p>
    <w:p>
      <w:r>
        <w:t xml:space="preserve">Kuinka suuri osa Yhdysvaltojen valtionvelasta oli vuonna 1988 ulkomaalaisten velkaa?</w:t>
      </w:r>
    </w:p>
    <w:p>
      <w:r>
        <w:rPr>
          <w:b/>
        </w:rPr>
        <w:t xml:space="preserve">Tulos</w:t>
      </w:r>
    </w:p>
    <w:p>
      <w:r>
        <w:t xml:space="preserve">Kuinka suuri osa Yhdysvaltojen valtionvelasta oli vuonna 2008 arviolta ulkomaalaisten velkaa?</w:t>
      </w:r>
    </w:p>
    <w:p>
      <w:r>
        <w:rPr>
          <w:b/>
        </w:rPr>
        <w:t xml:space="preserve">Esimerkki 7.1161</w:t>
      </w:r>
    </w:p>
    <w:p>
      <w:r>
        <w:t xml:space="preserve">Kuka on näyttelijä, joka tekee Allstate-mainoksia?</w:t>
      </w:r>
    </w:p>
    <w:p>
      <w:r>
        <w:rPr>
          <w:b/>
        </w:rPr>
        <w:t xml:space="preserve">Tulos</w:t>
      </w:r>
    </w:p>
    <w:p>
      <w:r>
        <w:t xml:space="preserve">Kuka esittää Mayhemiä Allstaten mainoksissa?</w:t>
      </w:r>
    </w:p>
    <w:p>
      <w:r>
        <w:rPr>
          <w:b/>
        </w:rPr>
        <w:t xml:space="preserve">Tulos</w:t>
      </w:r>
    </w:p>
    <w:p>
      <w:r>
        <w:t xml:space="preserve">Kuka on Allstaten mainosten pääosanesittäjä?</w:t>
      </w:r>
    </w:p>
    <w:p>
      <w:r>
        <w:rPr>
          <w:b/>
        </w:rPr>
        <w:t xml:space="preserve">Tulos</w:t>
      </w:r>
    </w:p>
    <w:p>
      <w:r>
        <w:t xml:space="preserve">Kuka oli Allstaten mainosten tiedottaja 1960- ja 1970-luvuilla?</w:t>
      </w:r>
    </w:p>
    <w:p>
      <w:r>
        <w:rPr>
          <w:b/>
        </w:rPr>
        <w:t xml:space="preserve">Esimerkki 7.1162</w:t>
      </w:r>
    </w:p>
    <w:p>
      <w:r>
        <w:t xml:space="preserve">Mikä on Draken sukunimi Drake and Joshissa?</w:t>
      </w:r>
    </w:p>
    <w:p>
      <w:r>
        <w:rPr>
          <w:b/>
        </w:rPr>
        <w:t xml:space="preserve">Tulos</w:t>
      </w:r>
    </w:p>
    <w:p>
      <w:r>
        <w:t xml:space="preserve">Mikä on hahmo Draken sukunimi elokuvassa Drake and Josh?</w:t>
      </w:r>
    </w:p>
    <w:p>
      <w:r>
        <w:rPr>
          <w:b/>
        </w:rPr>
        <w:t xml:space="preserve">Tulos</w:t>
      </w:r>
    </w:p>
    <w:p>
      <w:r>
        <w:t xml:space="preserve">Mikä on näyttelijä Draken sukunimi elokuvassa Drake and Josh?</w:t>
      </w:r>
    </w:p>
    <w:p>
      <w:r>
        <w:rPr>
          <w:b/>
        </w:rPr>
        <w:t xml:space="preserve">Esimerkki 7.1163</w:t>
      </w:r>
    </w:p>
    <w:p>
      <w:r>
        <w:t xml:space="preserve">Milloin uusi Doctor Who -sarja alkaa vuonna 2018?</w:t>
      </w:r>
    </w:p>
    <w:p>
      <w:r>
        <w:rPr>
          <w:b/>
        </w:rPr>
        <w:t xml:space="preserve">Tulos</w:t>
      </w:r>
    </w:p>
    <w:p>
      <w:r>
        <w:t xml:space="preserve">Milloin uusi Doctor Who -sarja alkaa vuonna 2018?</w:t>
      </w:r>
    </w:p>
    <w:p>
      <w:r>
        <w:rPr>
          <w:b/>
        </w:rPr>
        <w:t xml:space="preserve">Tulos</w:t>
      </w:r>
    </w:p>
    <w:p>
      <w:r>
        <w:t xml:space="preserve">Milloin uuden Doctor Who -sarjan, sarjan 10 vuonna 2018, kuvaukset alkavat?</w:t>
      </w:r>
    </w:p>
    <w:p>
      <w:r>
        <w:rPr>
          <w:b/>
        </w:rPr>
        <w:t xml:space="preserve">Esimerkki 7.1164</w:t>
      </w:r>
    </w:p>
    <w:p>
      <w:r>
        <w:t xml:space="preserve">Kuka esitti ensimmäisen Olen julkkis -ohjelman?</w:t>
      </w:r>
    </w:p>
    <w:p>
      <w:r>
        <w:rPr>
          <w:b/>
        </w:rPr>
        <w:t xml:space="preserve">Tulos</w:t>
      </w:r>
    </w:p>
    <w:p>
      <w:r>
        <w:t xml:space="preserve">Kuka esitti I'm a celebrity...Get me out of here! -ohjelman ensimmäisen pääohjelman?</w:t>
      </w:r>
    </w:p>
    <w:p>
      <w:r>
        <w:rPr>
          <w:b/>
        </w:rPr>
        <w:t xml:space="preserve">Tulos</w:t>
      </w:r>
    </w:p>
    <w:p>
      <w:r>
        <w:t xml:space="preserve">Kuka esitti ensimmäisen Olen julkkis... Auttakaa minut pois täältä! -ohjelman? Nyt!?</w:t>
      </w:r>
    </w:p>
    <w:p>
      <w:r>
        <w:rPr>
          <w:b/>
        </w:rPr>
        <w:t xml:space="preserve">Esimerkki 7.1165</w:t>
      </w:r>
    </w:p>
    <w:p>
      <w:r>
        <w:t xml:space="preserve">Kuka isännöi uudenvuodenaattoa New Orleansissa?</w:t>
      </w:r>
    </w:p>
    <w:p>
      <w:r>
        <w:rPr>
          <w:b/>
        </w:rPr>
        <w:t xml:space="preserve">Tulos</w:t>
      </w:r>
    </w:p>
    <w:p>
      <w:r>
        <w:t xml:space="preserve">Kuka isännöi uudenvuodenaattoa New Orleansissa vuosina 2015-2016?</w:t>
      </w:r>
    </w:p>
    <w:p>
      <w:r>
        <w:rPr>
          <w:b/>
        </w:rPr>
        <w:t xml:space="preserve">Tulos</w:t>
      </w:r>
    </w:p>
    <w:p>
      <w:r>
        <w:t xml:space="preserve">Kuka isännöi uudenvuodenaattoa New Orleansissa vuosina 2016-2017?</w:t>
      </w:r>
    </w:p>
    <w:p>
      <w:r>
        <w:rPr>
          <w:b/>
        </w:rPr>
        <w:t xml:space="preserve">Tulos</w:t>
      </w:r>
    </w:p>
    <w:p>
      <w:r>
        <w:t xml:space="preserve">Kuka isännöi uudenvuodenaattoa New Orleansissa vuosina 2017-2018?</w:t>
      </w:r>
    </w:p>
    <w:p>
      <w:r>
        <w:rPr>
          <w:b/>
        </w:rPr>
        <w:t xml:space="preserve">Tulos</w:t>
      </w:r>
    </w:p>
    <w:p>
      <w:r>
        <w:t xml:space="preserve">Kuka isännöi uudenvuodenaattoa New Orleansissa Lucy Halen tilalle vuonna 2019?</w:t>
      </w:r>
    </w:p>
    <w:p>
      <w:r>
        <w:rPr>
          <w:b/>
        </w:rPr>
        <w:t xml:space="preserve">Esimerkki 7.1166</w:t>
      </w:r>
    </w:p>
    <w:p>
      <w:r>
        <w:t xml:space="preserve">Kuka voitti rugbyn sa ja englanti välillä?</w:t>
      </w:r>
    </w:p>
    <w:p>
      <w:r>
        <w:rPr>
          <w:b/>
        </w:rPr>
        <w:t xml:space="preserve">Tulos</w:t>
      </w:r>
    </w:p>
    <w:p>
      <w:r>
        <w:t xml:space="preserve">Kuka voitti Etelä-Afrikan ja Englannin välisen rugbyottelun 12. marraskuuta 2016?</w:t>
      </w:r>
    </w:p>
    <w:p>
      <w:r>
        <w:rPr>
          <w:b/>
        </w:rPr>
        <w:t xml:space="preserve">Tulos</w:t>
      </w:r>
    </w:p>
    <w:p>
      <w:r>
        <w:t xml:space="preserve">Kuka voitti Etelä-Afrikan ja Englannin välisen rugbyottelun 15. marraskuuta 2014?</w:t>
      </w:r>
    </w:p>
    <w:p>
      <w:r>
        <w:rPr>
          <w:b/>
        </w:rPr>
        <w:t xml:space="preserve">Tulos</w:t>
      </w:r>
    </w:p>
    <w:p>
      <w:r>
        <w:t xml:space="preserve">Kuka voitti Etelä-Afrikan ja Englannin välisen rugbyottelun 24. marraskuuta 2012?</w:t>
      </w:r>
    </w:p>
    <w:p>
      <w:r>
        <w:rPr>
          <w:b/>
        </w:rPr>
        <w:t xml:space="preserve">Esimerkki 7.1167</w:t>
      </w:r>
    </w:p>
    <w:p>
      <w:r>
        <w:t xml:space="preserve">Milloin Greyn kausi 14 jakso 13 esitetään?</w:t>
      </w:r>
    </w:p>
    <w:p>
      <w:r>
        <w:rPr>
          <w:b/>
        </w:rPr>
        <w:t xml:space="preserve">Tulos</w:t>
      </w:r>
    </w:p>
    <w:p>
      <w:r>
        <w:t xml:space="preserve">Milloin Greyn kauden 14 jakso 13 esitetään?</w:t>
      </w:r>
    </w:p>
    <w:p>
      <w:r>
        <w:rPr>
          <w:b/>
        </w:rPr>
        <w:t xml:space="preserve">Tulos</w:t>
      </w:r>
    </w:p>
    <w:p>
      <w:r>
        <w:t xml:space="preserve">Mihin aikaan Greyn kausi 14 jakso 13 esitetään?</w:t>
      </w:r>
    </w:p>
    <w:p>
      <w:r>
        <w:rPr>
          <w:b/>
        </w:rPr>
        <w:t xml:space="preserve">Tulos</w:t>
      </w:r>
    </w:p>
    <w:p>
      <w:r>
        <w:t xml:space="preserve">Minä viikonpäivänä Greyn kausi 14 jakso 13 esitetään?</w:t>
      </w:r>
    </w:p>
    <w:p>
      <w:r>
        <w:rPr>
          <w:b/>
        </w:rPr>
        <w:t xml:space="preserve">Esimerkki 7.1168</w:t>
      </w:r>
    </w:p>
    <w:p>
      <w:r>
        <w:t xml:space="preserve">Milloin alkaa seuraavan vaiheen 6. sarja?</w:t>
      </w:r>
    </w:p>
    <w:p>
      <w:r>
        <w:rPr>
          <w:b/>
        </w:rPr>
        <w:t xml:space="preserve">Tulos</w:t>
      </w:r>
    </w:p>
    <w:p>
      <w:r>
        <w:t xml:space="preserve">Milloin sarjan 6 osa 1 seuraava askel alkaa?</w:t>
      </w:r>
    </w:p>
    <w:p>
      <w:r>
        <w:rPr>
          <w:b/>
        </w:rPr>
        <w:t xml:space="preserve">Tulos</w:t>
      </w:r>
    </w:p>
    <w:p>
      <w:r>
        <w:t xml:space="preserve">Milloin sarjan 6 osa 2 seuraava askel alkaa?</w:t>
      </w:r>
    </w:p>
    <w:p>
      <w:r>
        <w:rPr>
          <w:b/>
        </w:rPr>
        <w:t xml:space="preserve">Esimerkki 7.1169</w:t>
      </w:r>
    </w:p>
    <w:p>
      <w:r>
        <w:t xml:space="preserve">Milloin Dubain metron vihreä linja avattiin yleisölle?</w:t>
      </w:r>
    </w:p>
    <w:p>
      <w:r>
        <w:rPr>
          <w:b/>
        </w:rPr>
        <w:t xml:space="preserve">Tulos</w:t>
      </w:r>
    </w:p>
    <w:p>
      <w:r>
        <w:t xml:space="preserve">Milloin Dubain metron vihreän linjan ensimmäiset asemat avattiin yleisölle?</w:t>
      </w:r>
    </w:p>
    <w:p>
      <w:r>
        <w:rPr>
          <w:b/>
        </w:rPr>
        <w:t xml:space="preserve">Tulos</w:t>
      </w:r>
    </w:p>
    <w:p>
      <w:r>
        <w:t xml:space="preserve">Milloin Dubain metron vihreän linjan kaksi viimeistä asemaa avattiin yleisölle?</w:t>
      </w:r>
    </w:p>
    <w:p>
      <w:r>
        <w:rPr>
          <w:b/>
        </w:rPr>
        <w:t xml:space="preserve">Esimerkki 7.1170</w:t>
      </w:r>
    </w:p>
    <w:p>
      <w:r>
        <w:t xml:space="preserve">Kuinka monta jaksoa Shetlandin 4. sarjassa on?</w:t>
      </w:r>
    </w:p>
    <w:p>
      <w:r>
        <w:rPr>
          <w:b/>
        </w:rPr>
        <w:t xml:space="preserve">Tulos</w:t>
      </w:r>
    </w:p>
    <w:p>
      <w:r>
        <w:t xml:space="preserve">Kuinka monta jaksoa Shetland-sarjassa 4 on?</w:t>
      </w:r>
    </w:p>
    <w:p>
      <w:r>
        <w:rPr>
          <w:b/>
        </w:rPr>
        <w:t xml:space="preserve">Tulos</w:t>
      </w:r>
    </w:p>
    <w:p>
      <w:r>
        <w:t xml:space="preserve">Kuinka monta jaksoa Shetlandin ensimmäisessä sarjassa on?</w:t>
      </w:r>
    </w:p>
    <w:p>
      <w:r>
        <w:rPr>
          <w:b/>
        </w:rPr>
        <w:t xml:space="preserve">Esimerkki 7.1171</w:t>
      </w:r>
    </w:p>
    <w:p>
      <w:r>
        <w:t xml:space="preserve">Milloin Yhdysvaltain itsenäisyyssota käytiin?</w:t>
      </w:r>
    </w:p>
    <w:p>
      <w:r>
        <w:rPr>
          <w:b/>
        </w:rPr>
        <w:t xml:space="preserve">Tulos</w:t>
      </w:r>
    </w:p>
    <w:p>
      <w:r>
        <w:t xml:space="preserve">Milloin Amerikan itsenäisyyssota alkoi?</w:t>
      </w:r>
    </w:p>
    <w:p>
      <w:r>
        <w:rPr>
          <w:b/>
        </w:rPr>
        <w:t xml:space="preserve">Tulos</w:t>
      </w:r>
    </w:p>
    <w:p>
      <w:r>
        <w:t xml:space="preserve">Milloin Amerikan itsenäisyyssota päättyi?</w:t>
      </w:r>
    </w:p>
    <w:p>
      <w:r>
        <w:rPr>
          <w:b/>
        </w:rPr>
        <w:t xml:space="preserve">Esimerkki 7.1172</w:t>
      </w:r>
    </w:p>
    <w:p>
      <w:r>
        <w:t xml:space="preserve">Yksinkertaisia lahjoja Aaron Coplandin Appalachian Spring on in?</w:t>
      </w:r>
    </w:p>
    <w:p>
      <w:r>
        <w:rPr>
          <w:b/>
        </w:rPr>
        <w:t xml:space="preserve">Tulos</w:t>
      </w:r>
    </w:p>
    <w:p>
      <w:r>
        <w:t xml:space="preserve">Yksinkertaisia lahjoja aaron coplandin Appalachian Spring on sävelletty minä vuonna?</w:t>
      </w:r>
    </w:p>
    <w:p>
      <w:r>
        <w:rPr>
          <w:b/>
        </w:rPr>
        <w:t xml:space="preserve">Tulos</w:t>
      </w:r>
    </w:p>
    <w:p>
      <w:r>
        <w:t xml:space="preserve">Yksinkertaisia lahjoja aaron coplandin Appalachian Spring on minkä Coplandin vuonna 1950 säveltämässä laulussa?</w:t>
      </w:r>
    </w:p>
    <w:p>
      <w:r>
        <w:rPr>
          <w:b/>
        </w:rPr>
        <w:t xml:space="preserve">Tulos</w:t>
      </w:r>
    </w:p>
    <w:p>
      <w:r>
        <w:t xml:space="preserve">Yksinkertaisia lahjoja Aaron Coplandin teoksesta Appalachian Spring esiintyy tässä vuonna 1963 julkaistussa laulussa?</w:t>
      </w:r>
    </w:p>
    <w:p>
      <w:r>
        <w:rPr>
          <w:b/>
        </w:rPr>
        <w:t xml:space="preserve">Tulos</w:t>
      </w:r>
    </w:p>
    <w:p>
      <w:r>
        <w:t xml:space="preserve">Yksinkertaisia lahjoja Aaron Coplandin Appalachian Spring -teoksesta kuullaan tämän dokumenttisarjan tunnuskappaleessa?</w:t>
      </w:r>
    </w:p>
    <w:p>
      <w:r>
        <w:rPr>
          <w:b/>
        </w:rPr>
        <w:t xml:space="preserve">Tulos</w:t>
      </w:r>
    </w:p>
    <w:p>
      <w:r>
        <w:t xml:space="preserve">Kuinka monta liikettä on Aaron Coplandin Appalachian Spring -baletissa Simple gifts?</w:t>
      </w:r>
    </w:p>
    <w:p>
      <w:r>
        <w:rPr>
          <w:b/>
        </w:rPr>
        <w:t xml:space="preserve">Esimerkki 7.1173</w:t>
      </w:r>
    </w:p>
    <w:p>
      <w:r>
        <w:t xml:space="preserve">Mikä on Englannin vanhin hevoskilpailu?</w:t>
      </w:r>
    </w:p>
    <w:p>
      <w:r>
        <w:rPr>
          <w:b/>
        </w:rPr>
        <w:t xml:space="preserve">Tulos</w:t>
      </w:r>
    </w:p>
    <w:p>
      <w:r>
        <w:t xml:space="preserve">Mikä on vanhin Englannissa koskaan järjestetty hevoskilpailu?</w:t>
      </w:r>
    </w:p>
    <w:p>
      <w:r>
        <w:rPr>
          <w:b/>
        </w:rPr>
        <w:t xml:space="preserve">Tulos</w:t>
      </w:r>
    </w:p>
    <w:p>
      <w:r>
        <w:t xml:space="preserve">Mikä on Englannin vanhin vuosittainen hevoskilpailu?</w:t>
      </w:r>
    </w:p>
    <w:p>
      <w:r>
        <w:rPr>
          <w:b/>
        </w:rPr>
        <w:t xml:space="preserve">Esimerkki 7.1174</w:t>
      </w:r>
    </w:p>
    <w:p>
      <w:r>
        <w:t xml:space="preserve">Missä jaksossa Greyn anatomiassa Derek kuolee?</w:t>
      </w:r>
    </w:p>
    <w:p>
      <w:r>
        <w:rPr>
          <w:b/>
        </w:rPr>
        <w:t xml:space="preserve">Tulos</w:t>
      </w:r>
    </w:p>
    <w:p>
      <w:r>
        <w:t xml:space="preserve">Minkä numeron jaksossa Greyn anatomiassa Derek kuolee?</w:t>
      </w:r>
    </w:p>
    <w:p>
      <w:r>
        <w:rPr>
          <w:b/>
        </w:rPr>
        <w:t xml:space="preserve">Tulos</w:t>
      </w:r>
    </w:p>
    <w:p>
      <w:r>
        <w:t xml:space="preserve">Mikä on Grey's Anatomy -ohjelman jakson nimi, jossa Derek kuolee?</w:t>
      </w:r>
    </w:p>
    <w:p>
      <w:r>
        <w:rPr>
          <w:b/>
        </w:rPr>
        <w:t xml:space="preserve">Esimerkki 7.1175</w:t>
      </w:r>
    </w:p>
    <w:p>
      <w:r>
        <w:t xml:space="preserve">Milloin on kaatopaikan seuraava sarja?</w:t>
      </w:r>
    </w:p>
    <w:p>
      <w:r>
        <w:rPr>
          <w:b/>
        </w:rPr>
        <w:t xml:space="preserve">Tulos</w:t>
      </w:r>
    </w:p>
    <w:p>
      <w:r>
        <w:t xml:space="preserve">Milloin kaatopaikan 5. sarja alkaa?</w:t>
      </w:r>
    </w:p>
    <w:p>
      <w:r>
        <w:rPr>
          <w:b/>
        </w:rPr>
        <w:t xml:space="preserve">Tulos</w:t>
      </w:r>
    </w:p>
    <w:p>
      <w:r>
        <w:t xml:space="preserve">Milloin kaatopaikan 4. sarja alkaa?</w:t>
      </w:r>
    </w:p>
    <w:p>
      <w:r>
        <w:rPr>
          <w:b/>
        </w:rPr>
        <w:t xml:space="preserve">Tulos</w:t>
      </w:r>
    </w:p>
    <w:p>
      <w:r>
        <w:t xml:space="preserve">Milloin kaatopaikan 3. sarja alkaa?</w:t>
      </w:r>
    </w:p>
    <w:p>
      <w:r>
        <w:rPr>
          <w:b/>
        </w:rPr>
        <w:t xml:space="preserve">Tulos</w:t>
      </w:r>
    </w:p>
    <w:p>
      <w:r>
        <w:t xml:space="preserve">Milloin alkaa kaatopaikan selviytymiskansioiden sarja 1?</w:t>
      </w:r>
    </w:p>
    <w:p>
      <w:r>
        <w:rPr>
          <w:b/>
        </w:rPr>
        <w:t xml:space="preserve">Esimerkki 7.1176</w:t>
      </w:r>
    </w:p>
    <w:p>
      <w:r>
        <w:t xml:space="preserve">Kuka pelaa MM-kisojen ensimmäisenä päivänä?</w:t>
      </w:r>
    </w:p>
    <w:p>
      <w:r>
        <w:rPr>
          <w:b/>
        </w:rPr>
        <w:t xml:space="preserve">Tulos</w:t>
      </w:r>
    </w:p>
    <w:p>
      <w:r>
        <w:t xml:space="preserve">Kuka pelaa vuoden 2014 MM-kisojen ensimmäisen ottelun ensimmäisenä päivänä?</w:t>
      </w:r>
    </w:p>
    <w:p>
      <w:r>
        <w:rPr>
          <w:b/>
        </w:rPr>
        <w:t xml:space="preserve">Tulos</w:t>
      </w:r>
    </w:p>
    <w:p>
      <w:r>
        <w:t xml:space="preserve">Kuka pelaa vuoden 2010 MM-kisojen ensimmäisen ottelun ensimmäisenä päivänä?</w:t>
      </w:r>
    </w:p>
    <w:p>
      <w:r>
        <w:rPr>
          <w:b/>
        </w:rPr>
        <w:t xml:space="preserve">Tulos</w:t>
      </w:r>
    </w:p>
    <w:p>
      <w:r>
        <w:t xml:space="preserve">Kuka pelaa ensimmäisen ottelun ensimmäisenä päivänä vuoden 2006 MM-kisoissa?</w:t>
      </w:r>
    </w:p>
    <w:p>
      <w:r>
        <w:rPr>
          <w:b/>
        </w:rPr>
        <w:t xml:space="preserve">Esimerkki 7.1177</w:t>
      </w:r>
    </w:p>
    <w:p>
      <w:r>
        <w:t xml:space="preserve">Missä kuvattiin elokuva Huolenpidon perusteet?</w:t>
      </w:r>
    </w:p>
    <w:p>
      <w:r>
        <w:rPr>
          <w:b/>
        </w:rPr>
        <w:t xml:space="preserve">Tulos</w:t>
      </w:r>
    </w:p>
    <w:p>
      <w:r>
        <w:t xml:space="preserve">Missä kuvattiin 22. tammikuuta 2015 alkava elokuva Huolenpidon perusteet?</w:t>
      </w:r>
    </w:p>
    <w:p>
      <w:r>
        <w:rPr>
          <w:b/>
        </w:rPr>
        <w:t xml:space="preserve">Tulos</w:t>
      </w:r>
    </w:p>
    <w:p>
      <w:r>
        <w:t xml:space="preserve">Missä helmikuun alussa 2015 alkavaa Huolehtimisen perusteet -elokuvaa kuvattiin?</w:t>
      </w:r>
    </w:p>
    <w:p>
      <w:r>
        <w:rPr>
          <w:b/>
        </w:rPr>
        <w:t xml:space="preserve">Esimerkki 7.1178</w:t>
      </w:r>
    </w:p>
    <w:p>
      <w:r>
        <w:t xml:space="preserve">Millaisesta puusta stradivarius-viulu on tehty?</w:t>
      </w:r>
    </w:p>
    <w:p>
      <w:r>
        <w:rPr>
          <w:b/>
        </w:rPr>
        <w:t xml:space="preserve">Tulos</w:t>
      </w:r>
    </w:p>
    <w:p>
      <w:r>
        <w:t xml:space="preserve">Minkälaista puuta käytetään Stradivarius-viulun kannessa?</w:t>
      </w:r>
    </w:p>
    <w:p>
      <w:r>
        <w:rPr>
          <w:b/>
        </w:rPr>
        <w:t xml:space="preserve">Tulos</w:t>
      </w:r>
    </w:p>
    <w:p>
      <w:r>
        <w:t xml:space="preserve">Minkälaista puuta käytetään Stradivarius-viulun sisäosissa ja vuorauksissa?</w:t>
      </w:r>
    </w:p>
    <w:p>
      <w:r>
        <w:rPr>
          <w:b/>
        </w:rPr>
        <w:t xml:space="preserve">Tulos</w:t>
      </w:r>
    </w:p>
    <w:p>
      <w:r>
        <w:t xml:space="preserve">Minkälaista puuta käytetään Stradivarius-viulun selkämykseen, kylkiluihin ja kaulaan?</w:t>
      </w:r>
    </w:p>
    <w:p>
      <w:r>
        <w:rPr>
          <w:b/>
        </w:rPr>
        <w:t xml:space="preserve">Esimerkki 7.1179</w:t>
      </w:r>
    </w:p>
    <w:p>
      <w:r>
        <w:t xml:space="preserve">Kuka kirjoitti kappaleen pysytään yhdessä?</w:t>
      </w:r>
    </w:p>
    <w:p>
      <w:r>
        <w:rPr>
          <w:b/>
        </w:rPr>
        <w:t xml:space="preserve">Tulos</w:t>
      </w:r>
    </w:p>
    <w:p>
      <w:r>
        <w:t xml:space="preserve">Kuka kirjoitti vuonna 1972 kappaleen "Let's Stay Together"?</w:t>
      </w:r>
    </w:p>
    <w:p>
      <w:r>
        <w:rPr>
          <w:b/>
        </w:rPr>
        <w:t xml:space="preserve">Tulos</w:t>
      </w:r>
    </w:p>
    <w:p>
      <w:r>
        <w:t xml:space="preserve">Kuka kirjoitti vuonna 2007 kappaleen "Let's Stay Together"?</w:t>
      </w:r>
    </w:p>
    <w:p>
      <w:r>
        <w:rPr>
          <w:b/>
        </w:rPr>
        <w:t xml:space="preserve">Esimerkki 7.1180</w:t>
      </w:r>
    </w:p>
    <w:p>
      <w:r>
        <w:t xml:space="preserve">Kenellä on eniten grand slameja mlb:n historiassa?</w:t>
      </w:r>
    </w:p>
    <w:p>
      <w:r>
        <w:rPr>
          <w:b/>
        </w:rPr>
        <w:t xml:space="preserve">Tulos</w:t>
      </w:r>
    </w:p>
    <w:p>
      <w:r>
        <w:t xml:space="preserve">Kenellä on eniten grand slameja mlb:n historiassa yhden ottelun aikana?</w:t>
      </w:r>
    </w:p>
    <w:p>
      <w:r>
        <w:rPr>
          <w:b/>
        </w:rPr>
        <w:t xml:space="preserve">Tulos</w:t>
      </w:r>
    </w:p>
    <w:p>
      <w:r>
        <w:t xml:space="preserve">Kenellä on eniten uran grand slameja mlb:n historiassa?</w:t>
      </w:r>
    </w:p>
    <w:p>
      <w:r>
        <w:rPr>
          <w:b/>
        </w:rPr>
        <w:t xml:space="preserve">Esimerkki 7.1181</w:t>
      </w:r>
    </w:p>
    <w:p>
      <w:r>
        <w:t xml:space="preserve">West Hamin pelaajat vuoden 1966 MM-kisoissa?</w:t>
      </w:r>
    </w:p>
    <w:p>
      <w:r>
        <w:rPr>
          <w:b/>
        </w:rPr>
        <w:t xml:space="preserve">Tulos</w:t>
      </w:r>
    </w:p>
    <w:p>
      <w:r>
        <w:t xml:space="preserve">Kuka on West Hamin pelaaja, joka pelasi vuoden 1966 MM-kisoissa puolustajana?</w:t>
      </w:r>
    </w:p>
    <w:p>
      <w:r>
        <w:rPr>
          <w:b/>
        </w:rPr>
        <w:t xml:space="preserve">Tulos</w:t>
      </w:r>
    </w:p>
    <w:p>
      <w:r>
        <w:t xml:space="preserve">Kuka on West Hamin pelaaja, joka pelasi vuoden 1966 MM-kisoissa hyökkääjänä?</w:t>
      </w:r>
    </w:p>
    <w:p>
      <w:r>
        <w:rPr>
          <w:b/>
        </w:rPr>
        <w:t xml:space="preserve">Tulos</w:t>
      </w:r>
    </w:p>
    <w:p>
      <w:r>
        <w:t xml:space="preserve">Kuka on West Hamin pelaaja, joka pelasi vuoden 1966 MM-kisoissa keskikenttäpelaajana?</w:t>
      </w:r>
    </w:p>
    <w:p>
      <w:r>
        <w:rPr>
          <w:b/>
        </w:rPr>
        <w:t xml:space="preserve">Esimerkki 7.1182</w:t>
      </w:r>
    </w:p>
    <w:p>
      <w:r>
        <w:t xml:space="preserve">Milloin ensimmäiset vapaat siirtolaiset saapuivat Australiaan?</w:t>
      </w:r>
    </w:p>
    <w:p>
      <w:r>
        <w:rPr>
          <w:b/>
        </w:rPr>
        <w:t xml:space="preserve">Tulos</w:t>
      </w:r>
    </w:p>
    <w:p>
      <w:r>
        <w:t xml:space="preserve">Minkä tapahtuman yhteydessä ensimmäiset vapaat siirtolaiset saapuivat Australiaan?</w:t>
      </w:r>
    </w:p>
    <w:p>
      <w:r>
        <w:rPr>
          <w:b/>
        </w:rPr>
        <w:t xml:space="preserve">Tulos</w:t>
      </w:r>
    </w:p>
    <w:p>
      <w:r>
        <w:t xml:space="preserve">Minä päivänä ensimmäiset vapaat siirtolaiset saapuivat Australiaan?</w:t>
      </w:r>
    </w:p>
    <w:p>
      <w:r>
        <w:rPr>
          <w:b/>
        </w:rPr>
        <w:t xml:space="preserve">Esimerkki 7.1183</w:t>
      </w:r>
    </w:p>
    <w:p>
      <w:r>
        <w:t xml:space="preserve">Kuka on rising starin kauden 2 voittaja?</w:t>
      </w:r>
    </w:p>
    <w:p>
      <w:r>
        <w:rPr>
          <w:b/>
        </w:rPr>
        <w:t xml:space="preserve">Tulos</w:t>
      </w:r>
    </w:p>
    <w:p>
      <w:r>
        <w:t xml:space="preserve">Kuka on rising star Indian kauden 2 voittaja?</w:t>
      </w:r>
    </w:p>
    <w:p>
      <w:r>
        <w:rPr>
          <w:b/>
        </w:rPr>
        <w:t xml:space="preserve">Tulos</w:t>
      </w:r>
    </w:p>
    <w:p>
      <w:r>
        <w:t xml:space="preserve">Kuka on nousevan tähden Indonesian kauden 2 voittaja?</w:t>
      </w:r>
    </w:p>
    <w:p>
      <w:r>
        <w:rPr>
          <w:b/>
        </w:rPr>
        <w:t xml:space="preserve">Tulos</w:t>
      </w:r>
    </w:p>
    <w:p>
      <w:r>
        <w:t xml:space="preserve">Kuka on Israelin nousevan tähden (HaKokhav HaBa) kauden 2 voittaja?</w:t>
      </w:r>
    </w:p>
    <w:p>
      <w:r>
        <w:rPr>
          <w:b/>
        </w:rPr>
        <w:t xml:space="preserve">Esimerkki 7.1184</w:t>
      </w:r>
    </w:p>
    <w:p>
      <w:r>
        <w:t xml:space="preserve">Kuka laulaa laulun jossain sateenkaaren takana?</w:t>
      </w:r>
    </w:p>
    <w:p>
      <w:r>
        <w:rPr>
          <w:b/>
        </w:rPr>
        <w:t xml:space="preserve">Tulos</w:t>
      </w:r>
    </w:p>
    <w:p>
      <w:r>
        <w:t xml:space="preserve">Kuka laulaa "Over the Rainbow" vuonna 1939?</w:t>
      </w:r>
    </w:p>
    <w:p>
      <w:r>
        <w:rPr>
          <w:b/>
        </w:rPr>
        <w:t xml:space="preserve">Tulos</w:t>
      </w:r>
    </w:p>
    <w:p>
      <w:r>
        <w:t xml:space="preserve">Kuka lauloi vuoden 1993 version kappaleesta "Somewhere Over the Rainbow"?</w:t>
      </w:r>
    </w:p>
    <w:p>
      <w:r>
        <w:rPr>
          <w:b/>
        </w:rPr>
        <w:t xml:space="preserve">Tulos</w:t>
      </w:r>
    </w:p>
    <w:p>
      <w:r>
        <w:t xml:space="preserve">Kuka lauloi vuoden 2001 version kappaleesta "Over the Rainbow"?</w:t>
      </w:r>
    </w:p>
    <w:p>
      <w:r>
        <w:rPr>
          <w:b/>
        </w:rPr>
        <w:t xml:space="preserve">Tulos</w:t>
      </w:r>
    </w:p>
    <w:p>
      <w:r>
        <w:t xml:space="preserve">Kuka lauloi vuoden 2010 version kappaleesta "Over the Rainbow"?</w:t>
      </w:r>
    </w:p>
    <w:p>
      <w:r>
        <w:rPr>
          <w:b/>
        </w:rPr>
        <w:t xml:space="preserve">Tulos</w:t>
      </w:r>
    </w:p>
    <w:p>
      <w:r>
        <w:t xml:space="preserve">Kuka lauloi 7. huhtikuuta 2017 version "Over the Rainbow"?</w:t>
      </w:r>
    </w:p>
    <w:p>
      <w:r>
        <w:rPr>
          <w:b/>
        </w:rPr>
        <w:t xml:space="preserve">Tulos</w:t>
      </w:r>
    </w:p>
    <w:p>
      <w:r>
        <w:t xml:space="preserve">Kuka lauloi 6. kesäkuuta 2017 julkaistun version kappaleesta "Over the Rainbow"?</w:t>
      </w:r>
    </w:p>
    <w:p>
      <w:r>
        <w:rPr>
          <w:b/>
        </w:rPr>
        <w:t xml:space="preserve">Esimerkki 7.1185</w:t>
      </w:r>
    </w:p>
    <w:p>
      <w:r>
        <w:t xml:space="preserve">Kuka laulaa laulun mitä kettu sanoo?</w:t>
      </w:r>
    </w:p>
    <w:p>
      <w:r>
        <w:rPr>
          <w:b/>
        </w:rPr>
        <w:t xml:space="preserve">Tulos</w:t>
      </w:r>
    </w:p>
    <w:p>
      <w:r>
        <w:t xml:space="preserve">Kuka on musiikkiryhmä, joka laulaa kappaleen mitä kettu sanoo?</w:t>
      </w:r>
    </w:p>
    <w:p>
      <w:r>
        <w:rPr>
          <w:b/>
        </w:rPr>
        <w:t xml:space="preserve">Tulos</w:t>
      </w:r>
    </w:p>
    <w:p>
      <w:r>
        <w:t xml:space="preserve">Ketkä laulajat laulavat laulun mitä kettu sanoo?</w:t>
      </w:r>
    </w:p>
    <w:p>
      <w:r>
        <w:rPr>
          <w:b/>
        </w:rPr>
        <w:t xml:space="preserve">Esimerkki 7.1186</w:t>
      </w:r>
    </w:p>
    <w:p>
      <w:r>
        <w:t xml:space="preserve">Kuka on journeyin nykyinen laulaja?</w:t>
      </w:r>
    </w:p>
    <w:p>
      <w:r>
        <w:rPr>
          <w:b/>
        </w:rPr>
        <w:t xml:space="preserve">Tulos</w:t>
      </w:r>
    </w:p>
    <w:p>
      <w:r>
        <w:t xml:space="preserve">Kuka on journeyin nykyinen päälaulaja?</w:t>
      </w:r>
    </w:p>
    <w:p>
      <w:r>
        <w:rPr>
          <w:b/>
        </w:rPr>
        <w:t xml:space="preserve">Tulos</w:t>
      </w:r>
    </w:p>
    <w:p>
      <w:r>
        <w:t xml:space="preserve">Kuka on journeyin nykyinen satunnainen laulaja?</w:t>
      </w:r>
    </w:p>
    <w:p>
      <w:r>
        <w:rPr>
          <w:b/>
        </w:rPr>
        <w:t xml:space="preserve">Esimerkki 7.1187</w:t>
      </w:r>
    </w:p>
    <w:p>
      <w:r>
        <w:t xml:space="preserve">Missä Länsi-Australiassa kuvattiin Paper Planes?</w:t>
      </w:r>
    </w:p>
    <w:p>
      <w:r>
        <w:rPr>
          <w:b/>
        </w:rPr>
        <w:t xml:space="preserve">Tulos</w:t>
      </w:r>
    </w:p>
    <w:p>
      <w:r>
        <w:t xml:space="preserve">Missä Länsi-Australiassa kuvattiin Paper Planes -elokuvan mukaan?</w:t>
      </w:r>
    </w:p>
    <w:p>
      <w:r>
        <w:rPr>
          <w:b/>
        </w:rPr>
        <w:t xml:space="preserve">Tulos</w:t>
      </w:r>
    </w:p>
    <w:p>
      <w:r>
        <w:t xml:space="preserve">Missä paperilentokoneiden kuvaukset alkoivat Länsi-Australiassa?</w:t>
      </w:r>
    </w:p>
    <w:p>
      <w:r>
        <w:rPr>
          <w:b/>
        </w:rPr>
        <w:t xml:space="preserve">Esimerkki 7.1188</w:t>
      </w:r>
    </w:p>
    <w:p>
      <w:r>
        <w:t xml:space="preserve">Missä päin maailmaa appelsiineja viljellään eniten?</w:t>
      </w:r>
    </w:p>
    <w:p>
      <w:r>
        <w:rPr>
          <w:b/>
        </w:rPr>
        <w:t xml:space="preserve">Tulos</w:t>
      </w:r>
    </w:p>
    <w:p>
      <w:r>
        <w:t xml:space="preserve">Mikä maa kasvattaa eniten appelsiineja maailmassa?</w:t>
      </w:r>
    </w:p>
    <w:p>
      <w:r>
        <w:rPr>
          <w:b/>
        </w:rPr>
        <w:t xml:space="preserve">Tulos</w:t>
      </w:r>
    </w:p>
    <w:p>
      <w:r>
        <w:t xml:space="preserve">Mikä alue Brasiliassa on tunnettu suuresta appelsiinintuotannosta?</w:t>
      </w:r>
    </w:p>
    <w:p>
      <w:r>
        <w:rPr>
          <w:b/>
        </w:rPr>
        <w:t xml:space="preserve">Tulos</w:t>
      </w:r>
    </w:p>
    <w:p>
      <w:r>
        <w:t xml:space="preserve">Mikä osavaltio on tunnettu suuresta appelsiinintuotannostaan?</w:t>
      </w:r>
    </w:p>
    <w:p>
      <w:r>
        <w:rPr>
          <w:b/>
        </w:rPr>
        <w:t xml:space="preserve">Esimerkki 7.1189</w:t>
      </w:r>
    </w:p>
    <w:p>
      <w:r>
        <w:t xml:space="preserve">Kuka pelasi jadea elämämme päivinä?</w:t>
      </w:r>
    </w:p>
    <w:p>
      <w:r>
        <w:rPr>
          <w:b/>
        </w:rPr>
        <w:t xml:space="preserve">Tulos</w:t>
      </w:r>
    </w:p>
    <w:p>
      <w:r>
        <w:t xml:space="preserve">Kuka soitti jadea elämämme päivinä vuodesta 2016 alkaen?</w:t>
      </w:r>
    </w:p>
    <w:p>
      <w:r>
        <w:rPr>
          <w:b/>
        </w:rPr>
        <w:t xml:space="preserve">Tulos</w:t>
      </w:r>
    </w:p>
    <w:p>
      <w:r>
        <w:t xml:space="preserve">Kuka soitti jadea elämämme päivinä Paige Searcyn jälkeen?</w:t>
      </w:r>
    </w:p>
    <w:p>
      <w:r>
        <w:rPr>
          <w:b/>
        </w:rPr>
        <w:t xml:space="preserve">Esimerkki 7.1190</w:t>
      </w:r>
    </w:p>
    <w:p>
      <w:r>
        <w:t xml:space="preserve">Forbesin mukaan maailman rikkain jalkapalloseura?</w:t>
      </w:r>
    </w:p>
    <w:p>
      <w:r>
        <w:rPr>
          <w:b/>
        </w:rPr>
        <w:t xml:space="preserve">Tulos</w:t>
      </w:r>
    </w:p>
    <w:p>
      <w:r>
        <w:t xml:space="preserve">Forbesin mukaan maailman rikkain jalkapalloseura vuonna 2017?</w:t>
      </w:r>
    </w:p>
    <w:p>
      <w:r>
        <w:rPr>
          <w:b/>
        </w:rPr>
        <w:t xml:space="preserve">Tulos</w:t>
      </w:r>
    </w:p>
    <w:p>
      <w:r>
        <w:t xml:space="preserve">Forbesin mukaan maailman rikkain jalkapalloseura vuonna 2016?</w:t>
      </w:r>
    </w:p>
    <w:p>
      <w:r>
        <w:rPr>
          <w:b/>
        </w:rPr>
        <w:t xml:space="preserve">Tulos</w:t>
      </w:r>
    </w:p>
    <w:p>
      <w:r>
        <w:t xml:space="preserve">Maailman rikkain jalkapalloseura Forbesin mukaan vuonna 2015?</w:t>
      </w:r>
    </w:p>
    <w:p>
      <w:r>
        <w:rPr>
          <w:b/>
        </w:rPr>
        <w:t xml:space="preserve">Esimerkki 7.1191</w:t>
      </w:r>
    </w:p>
    <w:p>
      <w:r>
        <w:t xml:space="preserve">Apartheid päättyi Etelä-Afrikassa seuraavien henkilöiden presidenttikaudella?</w:t>
      </w:r>
    </w:p>
    <w:p>
      <w:r>
        <w:rPr>
          <w:b/>
        </w:rPr>
        <w:t xml:space="preserve">Tulos</w:t>
      </w:r>
    </w:p>
    <w:p>
      <w:r>
        <w:t xml:space="preserve">Apartheid päättyi Etelä-Afrikassa kenen Etelä-Afrikan presidenttikauden lopussa?</w:t>
      </w:r>
    </w:p>
    <w:p>
      <w:r>
        <w:rPr>
          <w:b/>
        </w:rPr>
        <w:t xml:space="preserve">Tulos</w:t>
      </w:r>
    </w:p>
    <w:p>
      <w:r>
        <w:t xml:space="preserve">Apartheid päättyi Etelä-Afrikassa kenen Etelä-Afrikan presidenttikauden alussa?</w:t>
      </w:r>
    </w:p>
    <w:p>
      <w:r>
        <w:rPr>
          <w:b/>
        </w:rPr>
        <w:t xml:space="preserve">Tulos</w:t>
      </w:r>
    </w:p>
    <w:p>
      <w:r>
        <w:t xml:space="preserve">Apartheid päättyi Etelä-Afrikassa kenen Yhdysvaltain presidenttikaudella?</w:t>
      </w:r>
    </w:p>
    <w:p>
      <w:r>
        <w:rPr>
          <w:b/>
        </w:rPr>
        <w:t xml:space="preserve">Esimerkki 7.1192</w:t>
      </w:r>
    </w:p>
    <w:p>
      <w:r>
        <w:t xml:space="preserve">Kuka omisti maalaistalon, jossa sisällissodan kaksi komentajaa tapasivat sodan päättämiseksi?</w:t>
      </w:r>
    </w:p>
    <w:p>
      <w:r>
        <w:rPr>
          <w:b/>
        </w:rPr>
        <w:t xml:space="preserve">Tulos</w:t>
      </w:r>
    </w:p>
    <w:p>
      <w:r>
        <w:t xml:space="preserve">Kuka alun perin omisti maalaistalon, jossa sisällissodan kaksi komentajaa tapasivat sodan päättämiseksi?</w:t>
      </w:r>
    </w:p>
    <w:p>
      <w:r>
        <w:rPr>
          <w:b/>
        </w:rPr>
        <w:t xml:space="preserve">Tulos</w:t>
      </w:r>
    </w:p>
    <w:p>
      <w:r>
        <w:t xml:space="preserve">Kuka osti ja omisti vuonna 1869 maatilan, jossa sisällissodan kaksi komentajaa tapasivat sodan päättämiseksi?</w:t>
      </w:r>
    </w:p>
    <w:p>
      <w:r>
        <w:rPr>
          <w:b/>
        </w:rPr>
        <w:t xml:space="preserve">Tulos</w:t>
      </w:r>
    </w:p>
    <w:p>
      <w:r>
        <w:t xml:space="preserve">Kuka osti ja omisti vuonna 1872 maalaistalon, jossa sisällissodan kaksi komentajaa tapasivat sodan päättämiseksi?</w:t>
      </w:r>
    </w:p>
    <w:p>
      <w:r>
        <w:rPr>
          <w:b/>
        </w:rPr>
        <w:t xml:space="preserve">Tulos</w:t>
      </w:r>
    </w:p>
    <w:p>
      <w:r>
        <w:t xml:space="preserve">Kuka osti ja omisti vuonna 1891 maalaistalon, jossa sisällissodan kaksi komentajaa tapasivat sodan päättämiseksi?</w:t>
      </w:r>
    </w:p>
    <w:p>
      <w:r>
        <w:rPr>
          <w:b/>
        </w:rPr>
        <w:t xml:space="preserve">Esimerkki 7.1193</w:t>
      </w:r>
    </w:p>
    <w:p>
      <w:r>
        <w:t xml:space="preserve">Missä allekirjoitettiin ensimmäisen maailmansodan rauhansopimus?</w:t>
      </w:r>
    </w:p>
    <w:p>
      <w:r>
        <w:rPr>
          <w:b/>
        </w:rPr>
        <w:t xml:space="preserve">Tulos</w:t>
      </w:r>
    </w:p>
    <w:p>
      <w:r>
        <w:t xml:space="preserve">Missä Trianonin rauhansopimus allekirjoitettiin ensimmäisen maailmansodan yhteydessä?</w:t>
      </w:r>
    </w:p>
    <w:p>
      <w:r>
        <w:rPr>
          <w:b/>
        </w:rPr>
        <w:t xml:space="preserve">Tulos</w:t>
      </w:r>
    </w:p>
    <w:p>
      <w:r>
        <w:t xml:space="preserve">Missä allekirjoitettiin Neuilly-sur-Seinen rauhansopimus ensimmäisen maailmansodan jälkeen?</w:t>
      </w:r>
    </w:p>
    <w:p>
      <w:r>
        <w:rPr>
          <w:b/>
        </w:rPr>
        <w:t xml:space="preserve">Tulos</w:t>
      </w:r>
    </w:p>
    <w:p>
      <w:r>
        <w:t xml:space="preserve">Missä allekirjoitettiin Brest-Litovskin rauhansopimus ensimmäisen maailmansodan aikana?</w:t>
      </w:r>
    </w:p>
    <w:p>
      <w:r>
        <w:rPr>
          <w:b/>
        </w:rPr>
        <w:t xml:space="preserve">Tulos</w:t>
      </w:r>
    </w:p>
    <w:p>
      <w:r>
        <w:t xml:space="preserve">Missä allekirjoitettiin ensimmäisen maailmansodan rauhansopimus, Saint-Germain-en-Layen sopimus?</w:t>
      </w:r>
    </w:p>
    <w:p>
      <w:r>
        <w:rPr>
          <w:b/>
        </w:rPr>
        <w:t xml:space="preserve">Tulos</w:t>
      </w:r>
    </w:p>
    <w:p>
      <w:r>
        <w:t xml:space="preserve">Missä allekirjoitettiin Sèvresin rauhansopimus ensimmäisen maailmansodan jälkeen?</w:t>
      </w:r>
    </w:p>
    <w:p>
      <w:r>
        <w:rPr>
          <w:b/>
        </w:rPr>
        <w:t xml:space="preserve">Tulos</w:t>
      </w:r>
    </w:p>
    <w:p>
      <w:r>
        <w:t xml:space="preserve">Missä allekirjoitettiin Lausannen rauhansopimus ensimmäisen maailmansodan jälkeen?</w:t>
      </w:r>
    </w:p>
    <w:p>
      <w:r>
        <w:rPr>
          <w:b/>
        </w:rPr>
        <w:t xml:space="preserve">Tulos</w:t>
      </w:r>
    </w:p>
    <w:p>
      <w:r>
        <w:t xml:space="preserve">Missä Versaillesin rauhansopimus allekirjoitettiin ensimmäisen maailmansodan jälkeen?</w:t>
      </w:r>
    </w:p>
    <w:p>
      <w:r>
        <w:rPr>
          <w:b/>
        </w:rPr>
        <w:t xml:space="preserve">Tulos</w:t>
      </w:r>
    </w:p>
    <w:p>
      <w:r>
        <w:t xml:space="preserve">Missä allekirjoitettiin rauhansopimus, Yhdysvaltain ja Saksan välinen rauhansopimus, ensimmäisen maailmansodan jälkeen?</w:t>
      </w:r>
    </w:p>
    <w:p>
      <w:r>
        <w:rPr>
          <w:b/>
        </w:rPr>
        <w:t xml:space="preserve">Esimerkki 7.1194</w:t>
      </w:r>
    </w:p>
    <w:p>
      <w:r>
        <w:t xml:space="preserve">Milloin on suunniteltu ensimmäinen avaruuslento Marsiin?</w:t>
      </w:r>
    </w:p>
    <w:p>
      <w:r>
        <w:rPr>
          <w:b/>
        </w:rPr>
        <w:t xml:space="preserve">Tulos</w:t>
      </w:r>
    </w:p>
    <w:p>
      <w:r>
        <w:t xml:space="preserve">Milloin NASAn marraskuussa 2015 antaman ilmoituksen mukaan ensimmäinen miehitetty Mars-lento on suunnitteilla?</w:t>
      </w:r>
    </w:p>
    <w:p>
      <w:r>
        <w:rPr>
          <w:b/>
        </w:rPr>
        <w:t xml:space="preserve">Tulos</w:t>
      </w:r>
    </w:p>
    <w:p>
      <w:r>
        <w:t xml:space="preserve">MBC:tä koskevan vuoden 2016 ilmoituksen mukaan milloin on suunniteltu ensimmäistä miehitettyä matkaa Marsin kiertoradalle?</w:t>
      </w:r>
    </w:p>
    <w:p>
      <w:r>
        <w:rPr>
          <w:b/>
        </w:rPr>
        <w:t xml:space="preserve">Tulos</w:t>
      </w:r>
    </w:p>
    <w:p>
      <w:r>
        <w:t xml:space="preserve">Elon Muskin vuonna 2017 tekemän ilmoituksen mukaan milloin on suunniteltu ensimmäinen miehitetty matka Marsiin?</w:t>
      </w:r>
    </w:p>
    <w:p>
      <w:r>
        <w:rPr>
          <w:b/>
        </w:rPr>
        <w:t xml:space="preserve">Esimerkki 7.1195</w:t>
      </w:r>
    </w:p>
    <w:p>
      <w:r>
        <w:t xml:space="preserve">Kuka haluaa olla miljonääri peli-isäntä?</w:t>
      </w:r>
    </w:p>
    <w:p>
      <w:r>
        <w:rPr>
          <w:b/>
        </w:rPr>
        <w:t xml:space="preserve">Tulos</w:t>
      </w:r>
    </w:p>
    <w:p>
      <w:r>
        <w:t xml:space="preserve">Kuka haluaa olla miljonääri alkuperäisen pelin juontaja?</w:t>
      </w:r>
    </w:p>
    <w:p>
      <w:r>
        <w:rPr>
          <w:b/>
        </w:rPr>
        <w:t xml:space="preserve">Tulos</w:t>
      </w:r>
    </w:p>
    <w:p>
      <w:r>
        <w:t xml:space="preserve">Kuka haluaa olla miljonääripelin isäntä uuden syndikoidun painoksen Philbinin jälkeen?</w:t>
      </w:r>
    </w:p>
    <w:p>
      <w:r>
        <w:rPr>
          <w:b/>
        </w:rPr>
        <w:t xml:space="preserve">Tulos</w:t>
      </w:r>
    </w:p>
    <w:p>
      <w:r>
        <w:t xml:space="preserve">Kuka haluaa miljonääriksi -vieraspelin juontajat vuosina 2007-2011?</w:t>
      </w:r>
    </w:p>
    <w:p>
      <w:r>
        <w:rPr>
          <w:b/>
        </w:rPr>
        <w:t xml:space="preserve">Tulos</w:t>
      </w:r>
    </w:p>
    <w:p>
      <w:r>
        <w:t xml:space="preserve">Kuka haluaa olla miljonääripelin juontaja 12. kaudesta alkaen?</w:t>
      </w:r>
    </w:p>
    <w:p>
      <w:r>
        <w:rPr>
          <w:b/>
        </w:rPr>
        <w:t xml:space="preserve">Tulos</w:t>
      </w:r>
    </w:p>
    <w:p>
      <w:r>
        <w:t xml:space="preserve">Kuka haluaa olla miljonääri-pelin juontaja kaudella 2014-2015?</w:t>
      </w:r>
    </w:p>
    <w:p>
      <w:r>
        <w:rPr>
          <w:b/>
        </w:rPr>
        <w:t xml:space="preserve">Tulos</w:t>
      </w:r>
    </w:p>
    <w:p>
      <w:r>
        <w:t xml:space="preserve">Kuka haluaa olla miljonääripelin juontaja kaudella 14?</w:t>
      </w:r>
    </w:p>
    <w:p>
      <w:r>
        <w:rPr>
          <w:b/>
        </w:rPr>
        <w:t xml:space="preserve">Tulos</w:t>
      </w:r>
    </w:p>
    <w:p>
      <w:r>
        <w:t xml:space="preserve">Kuka haluaa miljonääriksi -pelin juontajaksi, ilmoitetaan 8. tammikuuta 2020?</w:t>
      </w:r>
    </w:p>
    <w:p>
      <w:r>
        <w:rPr>
          <w:b/>
        </w:rPr>
        <w:t xml:space="preserve">Esimerkki 7.1196</w:t>
      </w:r>
    </w:p>
    <w:p>
      <w:r>
        <w:t xml:space="preserve">Kuka johti muslimiliiton istuntoa Dhakassa?</w:t>
      </w:r>
    </w:p>
    <w:p>
      <w:r>
        <w:rPr>
          <w:b/>
        </w:rPr>
        <w:t xml:space="preserve">Tulos</w:t>
      </w:r>
    </w:p>
    <w:p>
      <w:r>
        <w:t xml:space="preserve">Kuka johti muslimiliiton perustamisistuntoa Dhakassa Dhakassa pidetyn koko Intian muhamettilaisen koulutuskonferenssin aikana?</w:t>
      </w:r>
    </w:p>
    <w:p>
      <w:r>
        <w:rPr>
          <w:b/>
        </w:rPr>
        <w:t xml:space="preserve">Tulos</w:t>
      </w:r>
    </w:p>
    <w:p>
      <w:r>
        <w:t xml:space="preserve">Kuka nimitettiin ensimmäiseksi kunniapuheenjohtajaksi muslimiliiton istunnossa, mutta ei osallistunut Dhakaan?</w:t>
      </w:r>
    </w:p>
    <w:p>
      <w:r>
        <w:rPr>
          <w:b/>
        </w:rPr>
        <w:t xml:space="preserve">Esimerkki 7.1197</w:t>
      </w:r>
    </w:p>
    <w:p>
      <w:r>
        <w:t xml:space="preserve">Kuinka monta prosenttia bruttokansantuotteesta käytetään koulutukseen Intiassa?</w:t>
      </w:r>
    </w:p>
    <w:p>
      <w:r>
        <w:rPr>
          <w:b/>
        </w:rPr>
        <w:t xml:space="preserve">Tulos</w:t>
      </w:r>
    </w:p>
    <w:p>
      <w:r>
        <w:t xml:space="preserve">Kuinka monta prosenttia bruttokansantuotteesta käytetään koulutukseen Intiassa vuosina 2000-2001?</w:t>
      </w:r>
    </w:p>
    <w:p>
      <w:r>
        <w:rPr>
          <w:b/>
        </w:rPr>
        <w:t xml:space="preserve">Tulos</w:t>
      </w:r>
    </w:p>
    <w:p>
      <w:r>
        <w:t xml:space="preserve">Kuinka monta prosenttia bruttokansantuotteesta käytetään koulutukseen Intiassa vuosina 1970-1971?</w:t>
      </w:r>
    </w:p>
    <w:p>
      <w:r>
        <w:rPr>
          <w:b/>
        </w:rPr>
        <w:t xml:space="preserve">Tulos</w:t>
      </w:r>
    </w:p>
    <w:p>
      <w:r>
        <w:t xml:space="preserve">Kuinka monta prosenttia bruttokansantuotteesta käytetään koulutukseen Intiassa vuosina 1951-1952?</w:t>
      </w:r>
    </w:p>
    <w:p>
      <w:r>
        <w:rPr>
          <w:b/>
        </w:rPr>
        <w:t xml:space="preserve">Esimerkki 7.1198</w:t>
      </w:r>
    </w:p>
    <w:p>
      <w:r>
        <w:t xml:space="preserve">Missä elokuva Navaronen aseet kuvattiin?</w:t>
      </w:r>
    </w:p>
    <w:p>
      <w:r>
        <w:rPr>
          <w:b/>
        </w:rPr>
        <w:t xml:space="preserve">Tulos</w:t>
      </w:r>
    </w:p>
    <w:p>
      <w:r>
        <w:t xml:space="preserve">Millä kreikkalaisella saarella kuvattiin elokuva Navaronen aseet?</w:t>
      </w:r>
    </w:p>
    <w:p>
      <w:r>
        <w:rPr>
          <w:b/>
        </w:rPr>
        <w:t xml:space="preserve">Tulos</w:t>
      </w:r>
    </w:p>
    <w:p>
      <w:r>
        <w:t xml:space="preserve">Millä Maltan saariston saarella kuvattiin elokuva Navaronen aseet?</w:t>
      </w:r>
    </w:p>
    <w:p>
      <w:r>
        <w:rPr>
          <w:b/>
        </w:rPr>
        <w:t xml:space="preserve">Tulos</w:t>
      </w:r>
    </w:p>
    <w:p>
      <w:r>
        <w:t xml:space="preserve">Millä Ligurianmeren saarella kuvattiin elokuva Navaronen aseet?</w:t>
      </w:r>
    </w:p>
    <w:p>
      <w:r>
        <w:rPr>
          <w:b/>
        </w:rPr>
        <w:t xml:space="preserve">Esimerkki 7.1199</w:t>
      </w:r>
    </w:p>
    <w:p>
      <w:r>
        <w:t xml:space="preserve">Miten aloitetaan uudelleen, jos maalipotku ei poistu rangaistusalueelta?</w:t>
      </w:r>
    </w:p>
    <w:p>
      <w:r>
        <w:rPr>
          <w:b/>
        </w:rPr>
        <w:t xml:space="preserve">Tulos</w:t>
      </w:r>
    </w:p>
    <w:p>
      <w:r>
        <w:t xml:space="preserve">Mikä on uusintastartti, jos maalipotku ei poistu rangaistusalueelta ennen vuotta 2019?</w:t>
      </w:r>
    </w:p>
    <w:p>
      <w:r>
        <w:rPr>
          <w:b/>
        </w:rPr>
        <w:t xml:space="preserve">Tulos</w:t>
      </w:r>
    </w:p>
    <w:p>
      <w:r>
        <w:t xml:space="preserve">Mikä on uusintastartti, jos maalipotku ei poistu rangaistusalueelta vuodesta 2019 lähtien?</w:t>
      </w:r>
    </w:p>
    <w:p>
      <w:r>
        <w:rPr>
          <w:b/>
        </w:rPr>
        <w:t xml:space="preserve">Esimerkki 7.1200</w:t>
      </w:r>
    </w:p>
    <w:p>
      <w:r>
        <w:t xml:space="preserve">Kuka esittää Peteriä Guardians of the Galaxyssa?</w:t>
      </w:r>
    </w:p>
    <w:p>
      <w:r>
        <w:rPr>
          <w:b/>
        </w:rPr>
        <w:t xml:space="preserve">Tulos</w:t>
      </w:r>
    </w:p>
    <w:p>
      <w:r>
        <w:t xml:space="preserve">Kuka näyttelee Peteriä vuoden 2014 elokuvassa Guardians of the galaxy?</w:t>
      </w:r>
    </w:p>
    <w:p>
      <w:r>
        <w:rPr>
          <w:b/>
        </w:rPr>
        <w:t xml:space="preserve">Tulos</w:t>
      </w:r>
    </w:p>
    <w:p>
      <w:r>
        <w:t xml:space="preserve">Kuka esittää Peteriä tv-sarjassa Guardians of the galaxy?</w:t>
      </w:r>
    </w:p>
    <w:p>
      <w:r>
        <w:rPr>
          <w:b/>
        </w:rPr>
        <w:t xml:space="preserve">Esimerkki 7.1201</w:t>
      </w:r>
    </w:p>
    <w:p>
      <w:r>
        <w:t xml:space="preserve">Ketkä olivat poikavauva-kaksoset Full Housessa?</w:t>
      </w:r>
    </w:p>
    <w:p>
      <w:r>
        <w:rPr>
          <w:b/>
        </w:rPr>
        <w:t xml:space="preserve">Tulos</w:t>
      </w:r>
    </w:p>
    <w:p>
      <w:r>
        <w:t xml:space="preserve">Mitkä olivat Full Housen poikavauva-kaksosten hahmojen nimet?</w:t>
      </w:r>
    </w:p>
    <w:p>
      <w:r>
        <w:rPr>
          <w:b/>
        </w:rPr>
        <w:t xml:space="preserve">Tulos</w:t>
      </w:r>
    </w:p>
    <w:p>
      <w:r>
        <w:t xml:space="preserve">Kuka näytteli poikavauva-kaksosia Full Housessa?</w:t>
      </w:r>
    </w:p>
    <w:p>
      <w:r>
        <w:rPr>
          <w:b/>
        </w:rPr>
        <w:t xml:space="preserve">Esimerkki 7.1202</w:t>
      </w:r>
    </w:p>
    <w:p>
      <w:r>
        <w:t xml:space="preserve">Mitä Monte Albanin dazante-hahmot kuvaavat?</w:t>
      </w:r>
    </w:p>
    <w:p>
      <w:r>
        <w:rPr>
          <w:b/>
        </w:rPr>
        <w:t xml:space="preserve">Tulos</w:t>
      </w:r>
    </w:p>
    <w:p>
      <w:r>
        <w:t xml:space="preserve">Mitä Monte Albanin dazante-hahmojen ajatellaan nyt kuvaavan?</w:t>
      </w:r>
    </w:p>
    <w:p>
      <w:r>
        <w:rPr>
          <w:b/>
        </w:rPr>
        <w:t xml:space="preserve">Tulos</w:t>
      </w:r>
    </w:p>
    <w:p>
      <w:r>
        <w:t xml:space="preserve">Mitä Monte Albanin dazante-hahmojen ajateltiin kuvaavan 1800-luvulla?</w:t>
      </w:r>
    </w:p>
    <w:p>
      <w:r>
        <w:rPr>
          <w:b/>
        </w:rPr>
        <w:t xml:space="preserve">Esimerkki 7.1203</w:t>
      </w:r>
    </w:p>
    <w:p>
      <w:r>
        <w:t xml:space="preserve">Kuka on u19-indian krikettijoukkueen kapteeni?</w:t>
      </w:r>
    </w:p>
    <w:p>
      <w:r>
        <w:rPr>
          <w:b/>
        </w:rPr>
        <w:t xml:space="preserve">Tulos</w:t>
      </w:r>
    </w:p>
    <w:p>
      <w:r>
        <w:t xml:space="preserve">Kuka on u19-indian krikettijoukkueen 37. kapteeni?</w:t>
      </w:r>
    </w:p>
    <w:p>
      <w:r>
        <w:rPr>
          <w:b/>
        </w:rPr>
        <w:t xml:space="preserve">Tulos</w:t>
      </w:r>
    </w:p>
    <w:p>
      <w:r>
        <w:t xml:space="preserve">Kuka on u19-indian krikettijoukkueen 36. kapteeni?</w:t>
      </w:r>
    </w:p>
    <w:p>
      <w:r>
        <w:rPr>
          <w:b/>
        </w:rPr>
        <w:t xml:space="preserve">Tulos</w:t>
      </w:r>
    </w:p>
    <w:p>
      <w:r>
        <w:t xml:space="preserve">Kuka on Intian u19-krikettijoukkueen 35. kapteeni?</w:t>
      </w:r>
    </w:p>
    <w:p>
      <w:r>
        <w:rPr>
          <w:b/>
        </w:rPr>
        <w:t xml:space="preserve">Esimerkki 7.1204</w:t>
      </w:r>
    </w:p>
    <w:p>
      <w:r>
        <w:t xml:space="preserve">Missä osavaltiossa Fredericksburgin taistelu käytiin?</w:t>
      </w:r>
    </w:p>
    <w:p>
      <w:r>
        <w:rPr>
          <w:b/>
        </w:rPr>
        <w:t xml:space="preserve">Tulos</w:t>
      </w:r>
    </w:p>
    <w:p>
      <w:r>
        <w:t xml:space="preserve">Missä osavaltiossa Fredericksburgin ensimmäinen taistelu käytiin?</w:t>
      </w:r>
    </w:p>
    <w:p>
      <w:r>
        <w:rPr>
          <w:b/>
        </w:rPr>
        <w:t xml:space="preserve">Tulos</w:t>
      </w:r>
    </w:p>
    <w:p>
      <w:r>
        <w:t xml:space="preserve">Missä osavaltiossa Fredericksburgin toinen taistelu käytiin?</w:t>
      </w:r>
    </w:p>
    <w:p>
      <w:r>
        <w:rPr>
          <w:b/>
        </w:rPr>
        <w:t xml:space="preserve">Esimerkki 7.1205</w:t>
      </w:r>
    </w:p>
    <w:p>
      <w:r>
        <w:t xml:space="preserve">Milloin I can only imagine tuli hitiksi?</w:t>
      </w:r>
    </w:p>
    <w:p>
      <w:r>
        <w:rPr>
          <w:b/>
        </w:rPr>
        <w:t xml:space="preserve">Tulos</w:t>
      </w:r>
    </w:p>
    <w:p>
      <w:r>
        <w:t xml:space="preserve">Milloin kappaleesta "I Can Only Imagine" tuli hitti kristillisessä radiossa?</w:t>
      </w:r>
    </w:p>
    <w:p>
      <w:r>
        <w:rPr>
          <w:b/>
        </w:rPr>
        <w:t xml:space="preserve">Tulos</w:t>
      </w:r>
    </w:p>
    <w:p>
      <w:r>
        <w:t xml:space="preserve">Milloin kappaleesta "I Can Only Imagine" tuli valtavirran hitti?</w:t>
      </w:r>
    </w:p>
    <w:p>
      <w:r>
        <w:rPr>
          <w:b/>
        </w:rPr>
        <w:t xml:space="preserve">Esimerkki 7.1206</w:t>
      </w:r>
    </w:p>
    <w:p>
      <w:r>
        <w:t xml:space="preserve">Kuka laulaa laulun ja tahti jatkuu?</w:t>
      </w:r>
    </w:p>
    <w:p>
      <w:r>
        <w:rPr>
          <w:b/>
        </w:rPr>
        <w:t xml:space="preserve">Tulos</w:t>
      </w:r>
    </w:p>
    <w:p>
      <w:r>
        <w:t xml:space="preserve">Kuka laulaa kappaleen ja tahti jatkuu, joka julkaistiin vuonna 1979?</w:t>
      </w:r>
    </w:p>
    <w:p>
      <w:r>
        <w:rPr>
          <w:b/>
        </w:rPr>
        <w:t xml:space="preserve">Tulos</w:t>
      </w:r>
    </w:p>
    <w:p>
      <w:r>
        <w:t xml:space="preserve">Kuka laulaa laulun ja tahti soi BBC Radio 1:llä joulupäivänä 1999?</w:t>
      </w:r>
    </w:p>
    <w:p>
      <w:r>
        <w:rPr>
          <w:b/>
        </w:rPr>
        <w:t xml:space="preserve">Tulos</w:t>
      </w:r>
    </w:p>
    <w:p>
      <w:r>
        <w:t xml:space="preserve">Kuka laulaa kappaleen ja biitti jatkuu vuonna 2012 julkaistuna duettona?</w:t>
      </w:r>
    </w:p>
    <w:p>
      <w:r>
        <w:rPr>
          <w:b/>
        </w:rPr>
        <w:t xml:space="preserve">Tulos</w:t>
      </w:r>
    </w:p>
    <w:p>
      <w:r>
        <w:t xml:space="preserve">Kuka laulaa kappaleen ja tahti kulkee soolona, julkaistu vuonna 2012?</w:t>
      </w:r>
    </w:p>
    <w:p>
      <w:r>
        <w:rPr>
          <w:b/>
        </w:rPr>
        <w:t xml:space="preserve">Esimerkki 7.1207</w:t>
      </w:r>
    </w:p>
    <w:p>
      <w:r>
        <w:t xml:space="preserve">Kuka pelasi tibbsiä helteessä?</w:t>
      </w:r>
    </w:p>
    <w:p>
      <w:r>
        <w:rPr>
          <w:b/>
        </w:rPr>
        <w:t xml:space="preserve">Tulos</w:t>
      </w:r>
    </w:p>
    <w:p>
      <w:r>
        <w:t xml:space="preserve">Kuka näytteli Tibbs in the heat of the night -elokuvassa vuonna 1967?</w:t>
      </w:r>
    </w:p>
    <w:p>
      <w:r>
        <w:rPr>
          <w:b/>
        </w:rPr>
        <w:t xml:space="preserve">Tulos</w:t>
      </w:r>
    </w:p>
    <w:p>
      <w:r>
        <w:t xml:space="preserve">Kuka esitti Tibbsiä Heat of the Night -sarjassa?</w:t>
      </w:r>
    </w:p>
    <w:p>
      <w:r>
        <w:rPr>
          <w:b/>
        </w:rPr>
        <w:t xml:space="preserve">Esimerkki 7.1208</w:t>
      </w:r>
    </w:p>
    <w:p>
      <w:r>
        <w:t xml:space="preserve">Milloin hersheyn keksit ja kerma valmistettiin?</w:t>
      </w:r>
    </w:p>
    <w:p>
      <w:r>
        <w:rPr>
          <w:b/>
        </w:rPr>
        <w:t xml:space="preserve">Tulos</w:t>
      </w:r>
    </w:p>
    <w:p>
      <w:r>
        <w:t xml:space="preserve">Milloin Hersheyn keksit ja kerma -karkit valmistettiin?</w:t>
      </w:r>
    </w:p>
    <w:p>
      <w:r>
        <w:rPr>
          <w:b/>
        </w:rPr>
        <w:t xml:space="preserve">Tulos</w:t>
      </w:r>
    </w:p>
    <w:p>
      <w:r>
        <w:t xml:space="preserve">Milloin Hersheyn keksit ja kerma -murot valmistettiin?</w:t>
      </w:r>
    </w:p>
    <w:p>
      <w:r>
        <w:rPr>
          <w:b/>
        </w:rPr>
        <w:t xml:space="preserve">Esimerkki 7.1209</w:t>
      </w:r>
    </w:p>
    <w:p>
      <w:r>
        <w:t xml:space="preserve">Mistä taikauskoinen sanonta koputtaa puuta on peräisin?</w:t>
      </w:r>
    </w:p>
    <w:p>
      <w:r>
        <w:rPr>
          <w:b/>
        </w:rPr>
        <w:t xml:space="preserve">Tulos</w:t>
      </w:r>
    </w:p>
    <w:p>
      <w:r>
        <w:t xml:space="preserve">Mistä jotkut selittävät, että taikausko, jonka mukaan puuhun koputtaminen on peräisin, liittyy puihin vangittuihin suojelijaolentoihin ja puun koputtamiseen suojelun saamiseksi?</w:t>
      </w:r>
    </w:p>
    <w:p>
      <w:r>
        <w:rPr>
          <w:b/>
        </w:rPr>
        <w:t xml:space="preserve">Tulos</w:t>
      </w:r>
    </w:p>
    <w:p>
      <w:r>
        <w:t xml:space="preserve">Mistä jotkut selittävät taikauskon, jonka mukaan puuhun koputtaminen on peräisin ja johon liittyy puissa asuvia mystisiä olentoja ja puun koskettamista onnen toivottamiseksi tai olentojen harhauttamiseksi?</w:t>
      </w:r>
    </w:p>
    <w:p>
      <w:r>
        <w:rPr>
          <w:b/>
        </w:rPr>
        <w:t xml:space="preserve">Tulos</w:t>
      </w:r>
    </w:p>
    <w:p>
      <w:r>
        <w:t xml:space="preserve">Mitkä kristilliset uskonnolliset kappaleet voivat selittää taikauskon, jossa sanotaan koputtaa puuta?</w:t>
      </w:r>
    </w:p>
    <w:p>
      <w:r>
        <w:rPr>
          <w:b/>
        </w:rPr>
        <w:t xml:space="preserve">Tulos</w:t>
      </w:r>
    </w:p>
    <w:p>
      <w:r>
        <w:t xml:space="preserve">Mistä jotkut selittävät, että taikausko, jonka mukaan koputtaa puuta, on peräisin ja että siihen liittyy tunniste?</w:t>
      </w:r>
    </w:p>
    <w:p>
      <w:r>
        <w:rPr>
          <w:b/>
        </w:rPr>
        <w:t xml:space="preserve">Esimerkki 7.1210</w:t>
      </w:r>
    </w:p>
    <w:p>
      <w:r>
        <w:t xml:space="preserve">Missä pidetään Isle of Manin tt-kilpailu?</w:t>
      </w:r>
    </w:p>
    <w:p>
      <w:r>
        <w:rPr>
          <w:b/>
        </w:rPr>
        <w:t xml:space="preserve">Tulos</w:t>
      </w:r>
    </w:p>
    <w:p>
      <w:r>
        <w:t xml:space="preserve">Missä sijaitsee Isle of Man tt-kilpailu?</w:t>
      </w:r>
    </w:p>
    <w:p>
      <w:r>
        <w:rPr>
          <w:b/>
        </w:rPr>
        <w:t xml:space="preserve">Tulos</w:t>
      </w:r>
    </w:p>
    <w:p>
      <w:r>
        <w:t xml:space="preserve">Mikä on Isle of Manin tt-kilpailun lähtöpaikka?</w:t>
      </w:r>
    </w:p>
    <w:p>
      <w:r>
        <w:rPr>
          <w:b/>
        </w:rPr>
        <w:t xml:space="preserve">Tulos</w:t>
      </w:r>
    </w:p>
    <w:p>
      <w:r>
        <w:t xml:space="preserve">Minkä kylien kautta ihmissaaren tt-rotu kulkee?</w:t>
      </w:r>
    </w:p>
    <w:p>
      <w:r>
        <w:rPr>
          <w:b/>
        </w:rPr>
        <w:t xml:space="preserve">Esimerkki 7.1211</w:t>
      </w:r>
    </w:p>
    <w:p>
      <w:r>
        <w:t xml:space="preserve">Milloin Chargersista tuli Los Angeles Chargers?</w:t>
      </w:r>
    </w:p>
    <w:p>
      <w:r>
        <w:rPr>
          <w:b/>
        </w:rPr>
        <w:t xml:space="preserve">Tulos</w:t>
      </w:r>
    </w:p>
    <w:p>
      <w:r>
        <w:t xml:space="preserve">Milloin Chargersista tuli alun perin Los Angeles Chargers?</w:t>
      </w:r>
    </w:p>
    <w:p>
      <w:r>
        <w:rPr>
          <w:b/>
        </w:rPr>
        <w:t xml:space="preserve">Tulos</w:t>
      </w:r>
    </w:p>
    <w:p>
      <w:r>
        <w:t xml:space="preserve">Milloin San Diego Chargersista tuli Los Angeles Chargers?</w:t>
      </w:r>
    </w:p>
    <w:p>
      <w:r>
        <w:rPr>
          <w:b/>
        </w:rPr>
        <w:t xml:space="preserve">Esimerkki 7.1212</w:t>
      </w:r>
    </w:p>
    <w:p>
      <w:r>
        <w:t xml:space="preserve">Kuka kirjoitti alkuperäisen olit aina mielessäni?</w:t>
      </w:r>
    </w:p>
    <w:p>
      <w:r>
        <w:rPr>
          <w:b/>
        </w:rPr>
        <w:t xml:space="preserve">Tulos</w:t>
      </w:r>
    </w:p>
    <w:p>
      <w:r>
        <w:t xml:space="preserve">Kuka kirjoitti alkuperäisen version BJ Thomasin kappaleesta "Always on My Mind"?</w:t>
      </w:r>
    </w:p>
    <w:p>
      <w:r>
        <w:rPr>
          <w:b/>
        </w:rPr>
        <w:t xml:space="preserve">Tulos</w:t>
      </w:r>
    </w:p>
    <w:p>
      <w:r>
        <w:t xml:space="preserve">Kuka kirjoitti Ranin kappaleen "Always on My Mind"?</w:t>
      </w:r>
    </w:p>
    <w:p>
      <w:r>
        <w:rPr>
          <w:b/>
        </w:rPr>
        <w:t xml:space="preserve">Tulos</w:t>
      </w:r>
    </w:p>
    <w:p>
      <w:r>
        <w:t xml:space="preserve">Kuka kirjoitti Tiki Taanen kappaleen "Always on My Mind"?</w:t>
      </w:r>
    </w:p>
    <w:p>
      <w:r>
        <w:rPr>
          <w:b/>
        </w:rPr>
        <w:t xml:space="preserve">Tulos</w:t>
      </w:r>
    </w:p>
    <w:p>
      <w:r>
        <w:t xml:space="preserve">Kuka kirjoitti Adelenin kappaleen "Always on My Mind"?</w:t>
      </w:r>
    </w:p>
    <w:p>
      <w:r>
        <w:rPr>
          <w:b/>
        </w:rPr>
        <w:t xml:space="preserve">Tulos</w:t>
      </w:r>
    </w:p>
    <w:p>
      <w:r>
        <w:t xml:space="preserve">Kuka kirjoitti kappaleen "You're Always on My Mind", joka julkaistiin Sam Cooken albumilla My Kind of Blues?</w:t>
      </w:r>
    </w:p>
    <w:p>
      <w:r>
        <w:rPr>
          <w:b/>
        </w:rPr>
        <w:t xml:space="preserve">Esimerkki 7.1213</w:t>
      </w:r>
    </w:p>
    <w:p>
      <w:r>
        <w:t xml:space="preserve">Millainen hallitus Myanmarissa on?</w:t>
      </w:r>
    </w:p>
    <w:p>
      <w:r>
        <w:rPr>
          <w:b/>
        </w:rPr>
        <w:t xml:space="preserve">Tulos</w:t>
      </w:r>
    </w:p>
    <w:p>
      <w:r>
        <w:t xml:space="preserve">Millainen hallitus Myanmarissa on sen vuoden 2008 perustuslain mukaan?</w:t>
      </w:r>
    </w:p>
    <w:p>
      <w:r>
        <w:rPr>
          <w:b/>
        </w:rPr>
        <w:t xml:space="preserve">Tulos</w:t>
      </w:r>
    </w:p>
    <w:p>
      <w:r>
        <w:t xml:space="preserve">Millainen hallitus Myanmarissa on Economist Intelligence Unitin mukaan?</w:t>
      </w:r>
    </w:p>
    <w:p>
      <w:r>
        <w:rPr>
          <w:b/>
        </w:rPr>
        <w:t xml:space="preserve">Esimerkki 7.1214</w:t>
      </w:r>
    </w:p>
    <w:p>
      <w:r>
        <w:t xml:space="preserve">Milloin tohtori Outo saa äärettömän kiven?</w:t>
      </w:r>
    </w:p>
    <w:p>
      <w:r>
        <w:rPr>
          <w:b/>
        </w:rPr>
        <w:t xml:space="preserve">Tulos</w:t>
      </w:r>
    </w:p>
    <w:p>
      <w:r>
        <w:t xml:space="preserve">Milloin tohtori Outo saa äärettömyyden kiven Salaisissa sodissa?</w:t>
      </w:r>
    </w:p>
    <w:p>
      <w:r>
        <w:rPr>
          <w:b/>
        </w:rPr>
        <w:t xml:space="preserve">Tulos</w:t>
      </w:r>
    </w:p>
    <w:p>
      <w:r>
        <w:t xml:space="preserve">Missä Marvel Cinematic Universe -elokuvassa tohtori Outo saa äärettömyyskiven?</w:t>
      </w:r>
    </w:p>
    <w:p>
      <w:r>
        <w:rPr>
          <w:b/>
        </w:rPr>
        <w:t xml:space="preserve">Tulos</w:t>
      </w:r>
    </w:p>
    <w:p>
      <w:r>
        <w:t xml:space="preserve">Missä animaatioelokuvassa tohtori Outo saa ensimmäisenä äärettömyyskiven?</w:t>
      </w:r>
    </w:p>
    <w:p>
      <w:r>
        <w:rPr>
          <w:b/>
        </w:rPr>
        <w:t xml:space="preserve">Esimerkki 7.1215</w:t>
      </w:r>
    </w:p>
    <w:p>
      <w:r>
        <w:t xml:space="preserve">Mistä on peräisin ajatus siitä, että kissoilla on yhdeksän elämää?</w:t>
      </w:r>
    </w:p>
    <w:p>
      <w:r>
        <w:rPr>
          <w:b/>
        </w:rPr>
        <w:t xml:space="preserve">Tulos</w:t>
      </w:r>
    </w:p>
    <w:p>
      <w:r>
        <w:t xml:space="preserve">Mihin perustuu ajatus siitä, että kissoilla on yhdeksän elämää?</w:t>
      </w:r>
    </w:p>
    <w:p>
      <w:r>
        <w:rPr>
          <w:b/>
        </w:rPr>
        <w:t xml:space="preserve">Tulos</w:t>
      </w:r>
    </w:p>
    <w:p>
      <w:r>
        <w:t xml:space="preserve">Mistä maantieteellisestä näkökulmasta ajatus siitä, että kissoilla on yhdeksän elämää, sai alkunsa ja juurtui myytiksi?</w:t>
      </w:r>
    </w:p>
    <w:p>
      <w:r>
        <w:rPr>
          <w:b/>
        </w:rPr>
        <w:t xml:space="preserve">Esimerkki 7.1216</w:t>
      </w:r>
    </w:p>
    <w:p>
      <w:r>
        <w:t xml:space="preserve">Kuka on tohtori Sloan elokuvassa Kevin pelastaa maailman?</w:t>
      </w:r>
    </w:p>
    <w:p>
      <w:r>
        <w:rPr>
          <w:b/>
        </w:rPr>
        <w:t xml:space="preserve">Tulos</w:t>
      </w:r>
    </w:p>
    <w:p>
      <w:r>
        <w:t xml:space="preserve">Kuka on tohtori Sloanin hahmo elokuvassa Kevin pelastaa maailman?</w:t>
      </w:r>
    </w:p>
    <w:p>
      <w:r>
        <w:rPr>
          <w:b/>
        </w:rPr>
        <w:t xml:space="preserve">Tulos</w:t>
      </w:r>
    </w:p>
    <w:p>
      <w:r>
        <w:t xml:space="preserve">Kuka näyttelee tohtori Sloania elokuvassa Kevin pelastaa maailman?</w:t>
      </w:r>
    </w:p>
    <w:p>
      <w:r>
        <w:rPr>
          <w:b/>
        </w:rPr>
        <w:t xml:space="preserve">Esimerkki 7.1217</w:t>
      </w:r>
    </w:p>
    <w:p>
      <w:r>
        <w:t xml:space="preserve">Milloin Ghana voitti alle 20-vuotiaiden MM-kisat?</w:t>
      </w:r>
    </w:p>
    <w:p>
      <w:r>
        <w:rPr>
          <w:b/>
        </w:rPr>
        <w:t xml:space="preserve">Tulos</w:t>
      </w:r>
    </w:p>
    <w:p>
      <w:r>
        <w:t xml:space="preserve">Minä päivänä Ghana voitti alle 20-vuotiaiden MM-kisat?</w:t>
      </w:r>
    </w:p>
    <w:p>
      <w:r>
        <w:rPr>
          <w:b/>
        </w:rPr>
        <w:t xml:space="preserve">Tulos</w:t>
      </w:r>
    </w:p>
    <w:p>
      <w:r>
        <w:t xml:space="preserve">Millä painoksella Ghana voitti alle 20-vuotiaiden MM-kisat?</w:t>
      </w:r>
    </w:p>
    <w:p>
      <w:r>
        <w:rPr>
          <w:b/>
        </w:rPr>
        <w:t xml:space="preserve">Esimerkki 7.1218</w:t>
      </w:r>
    </w:p>
    <w:p>
      <w:r>
        <w:t xml:space="preserve">Milloin saappaat kädessä esiintyi Shrekissä?</w:t>
      </w:r>
    </w:p>
    <w:p>
      <w:r>
        <w:rPr>
          <w:b/>
        </w:rPr>
        <w:t xml:space="preserve">Tulos</w:t>
      </w:r>
    </w:p>
    <w:p>
      <w:r>
        <w:t xml:space="preserve">Missä Shrek-elokuvassa Kisu ja saappaat esiintyivät ensimmäisen kerran?</w:t>
      </w:r>
    </w:p>
    <w:p>
      <w:r>
        <w:rPr>
          <w:b/>
        </w:rPr>
        <w:t xml:space="preserve">Tulos</w:t>
      </w:r>
    </w:p>
    <w:p>
      <w:r>
        <w:t xml:space="preserve">Milloin Saapasjalkakissa ilmestyi ensimmäisen kerran Shrek 2:ssa?</w:t>
      </w:r>
    </w:p>
    <w:p>
      <w:r>
        <w:rPr>
          <w:b/>
        </w:rPr>
        <w:t xml:space="preserve">Tulos</w:t>
      </w:r>
    </w:p>
    <w:p>
      <w:r>
        <w:t xml:space="preserve">Mikä oli toinen Shrek-elokuva, jossa Kisu ja saappaat esiintyivät?</w:t>
      </w:r>
    </w:p>
    <w:p>
      <w:r>
        <w:rPr>
          <w:b/>
        </w:rPr>
        <w:t xml:space="preserve">Tulos</w:t>
      </w:r>
    </w:p>
    <w:p>
      <w:r>
        <w:t xml:space="preserve">Mikä oli kolmas Shrek-elokuva, jossa Kisu ja saappaat esiintyivät?</w:t>
      </w:r>
    </w:p>
    <w:p>
      <w:r>
        <w:rPr>
          <w:b/>
        </w:rPr>
        <w:t xml:space="preserve">Esimerkki 7.1219</w:t>
      </w:r>
    </w:p>
    <w:p>
      <w:r>
        <w:t xml:space="preserve">Missä Panama-kanava sijaitsee kartalla?</w:t>
      </w:r>
    </w:p>
    <w:p>
      <w:r>
        <w:rPr>
          <w:b/>
        </w:rPr>
        <w:t xml:space="preserve">Tulos</w:t>
      </w:r>
    </w:p>
    <w:p>
      <w:r>
        <w:t xml:space="preserve">Missä maassa Panaman kanava sijaitsee kartalla?</w:t>
      </w:r>
    </w:p>
    <w:p>
      <w:r>
        <w:rPr>
          <w:b/>
        </w:rPr>
        <w:t xml:space="preserve">Tulos</w:t>
      </w:r>
    </w:p>
    <w:p>
      <w:r>
        <w:t xml:space="preserve">Mistä löydät Panaman kanavan kartalta?</w:t>
      </w:r>
    </w:p>
    <w:p>
      <w:r>
        <w:rPr>
          <w:b/>
        </w:rPr>
        <w:t xml:space="preserve">Esimerkki 7.1220</w:t>
      </w:r>
    </w:p>
    <w:p>
      <w:r>
        <w:t xml:space="preserve">Kuka sai suurimman nba-sopimuksen juuri nyt?</w:t>
      </w:r>
    </w:p>
    <w:p>
      <w:r>
        <w:rPr>
          <w:b/>
        </w:rPr>
        <w:t xml:space="preserve">Tulos</w:t>
      </w:r>
    </w:p>
    <w:p>
      <w:r>
        <w:t xml:space="preserve">Kenellä on suurin nba-sopimuspalkka kaudella 2016-2017?</w:t>
      </w:r>
    </w:p>
    <w:p>
      <w:r>
        <w:rPr>
          <w:b/>
        </w:rPr>
        <w:t xml:space="preserve">Tulos</w:t>
      </w:r>
    </w:p>
    <w:p>
      <w:r>
        <w:t xml:space="preserve">Kenellä on suurin nba-sopimuspalkka kaudella 2015-2016?</w:t>
      </w:r>
    </w:p>
    <w:p>
      <w:r>
        <w:rPr>
          <w:b/>
        </w:rPr>
        <w:t xml:space="preserve">Tulos</w:t>
      </w:r>
    </w:p>
    <w:p>
      <w:r>
        <w:t xml:space="preserve">Kenellä on suurin nba-sopimuspalkka kaudella 2014-2015?</w:t>
      </w:r>
    </w:p>
    <w:p>
      <w:r>
        <w:rPr>
          <w:b/>
        </w:rPr>
        <w:t xml:space="preserve">Tulos</w:t>
      </w:r>
    </w:p>
    <w:p>
      <w:r>
        <w:t xml:space="preserve">Kenellä on tällä hetkellä suurin NBA-sopimus, jonka arvo on 228 miljoonaa kuuden kauden aikana?</w:t>
      </w:r>
    </w:p>
    <w:p>
      <w:r>
        <w:rPr>
          <w:b/>
        </w:rPr>
        <w:t xml:space="preserve">Esimerkki 7.1221</w:t>
      </w:r>
    </w:p>
    <w:p>
      <w:r>
        <w:t xml:space="preserve">Kuka lauloi kansallislaulun Superbowlissa?</w:t>
      </w:r>
    </w:p>
    <w:p>
      <w:r>
        <w:rPr>
          <w:b/>
        </w:rPr>
        <w:t xml:space="preserve">Tulos</w:t>
      </w:r>
    </w:p>
    <w:p>
      <w:r>
        <w:t xml:space="preserve">Kuka lauloi kansallislaulun superbowlissa vuonna 2017?</w:t>
      </w:r>
    </w:p>
    <w:p>
      <w:r>
        <w:rPr>
          <w:b/>
        </w:rPr>
        <w:t xml:space="preserve">Tulos</w:t>
      </w:r>
    </w:p>
    <w:p>
      <w:r>
        <w:t xml:space="preserve">Kuka lauloi kansallislaulun superbowlissa vuonna 2016?</w:t>
      </w:r>
    </w:p>
    <w:p>
      <w:r>
        <w:rPr>
          <w:b/>
        </w:rPr>
        <w:t xml:space="preserve">Tulos</w:t>
      </w:r>
    </w:p>
    <w:p>
      <w:r>
        <w:t xml:space="preserve">Kuka lauloi kansallislaulun superbowlissa 2015?</w:t>
      </w:r>
    </w:p>
    <w:p>
      <w:r>
        <w:rPr>
          <w:b/>
        </w:rPr>
        <w:t xml:space="preserve">Esimerkki 7.1222</w:t>
      </w:r>
    </w:p>
    <w:p>
      <w:r>
        <w:t xml:space="preserve">Milloin Stephen Curry kutsuttiin NBA:han?</w:t>
      </w:r>
    </w:p>
    <w:p>
      <w:r>
        <w:rPr>
          <w:b/>
        </w:rPr>
        <w:t xml:space="preserve">Tulos</w:t>
      </w:r>
    </w:p>
    <w:p>
      <w:r>
        <w:t xml:space="preserve">Missä tapahtumassa Stephen Curry kutsuttiin NBA:han?</w:t>
      </w:r>
    </w:p>
    <w:p>
      <w:r>
        <w:rPr>
          <w:b/>
        </w:rPr>
        <w:t xml:space="preserve">Tulos</w:t>
      </w:r>
    </w:p>
    <w:p>
      <w:r>
        <w:t xml:space="preserve">Minä päivänä Stephen Curry kutsuttiin NBA:han?</w:t>
      </w:r>
    </w:p>
    <w:p>
      <w:r>
        <w:rPr>
          <w:b/>
        </w:rPr>
        <w:t xml:space="preserve">Tulos</w:t>
      </w:r>
    </w:p>
    <w:p>
      <w:r>
        <w:t xml:space="preserve">Missä järjestyksessä Stephen Curry valittiin NBA:han muiden tuona vuonna varattujen pelaajien joukosta?</w:t>
      </w:r>
    </w:p>
    <w:p>
      <w:r>
        <w:rPr>
          <w:b/>
        </w:rPr>
        <w:t xml:space="preserve">Tulos</w:t>
      </w:r>
    </w:p>
    <w:p>
      <w:r>
        <w:t xml:space="preserve">Millä kierroksella Stephen Curry varattiin NBA:han?</w:t>
      </w:r>
    </w:p>
    <w:p>
      <w:r>
        <w:rPr>
          <w:b/>
        </w:rPr>
        <w:t xml:space="preserve">Tulos</w:t>
      </w:r>
    </w:p>
    <w:p>
      <w:r>
        <w:t xml:space="preserve">Minkä opiskeluvuoden jälkeen Stephen Curry kutsuttiin NBA:han?</w:t>
      </w:r>
    </w:p>
    <w:p>
      <w:r>
        <w:rPr>
          <w:b/>
        </w:rPr>
        <w:t xml:space="preserve">Esimerkki 7.1223</w:t>
      </w:r>
    </w:p>
    <w:p>
      <w:r>
        <w:t xml:space="preserve">Kuka on liittovaltion keskuspankin puheenjohtaja?</w:t>
      </w:r>
    </w:p>
    <w:p>
      <w:r>
        <w:rPr>
          <w:b/>
        </w:rPr>
        <w:t xml:space="preserve">Tulos</w:t>
      </w:r>
    </w:p>
    <w:p>
      <w:r>
        <w:t xml:space="preserve">Kuka oli Yhdysvaltain keskuspankin 15. puheenjohtaja?</w:t>
      </w:r>
    </w:p>
    <w:p>
      <w:r>
        <w:rPr>
          <w:b/>
        </w:rPr>
        <w:t xml:space="preserve">Tulos</w:t>
      </w:r>
    </w:p>
    <w:p>
      <w:r>
        <w:t xml:space="preserve">Kuka oli Yhdysvaltain keskuspankin 14. puheenjohtaja?</w:t>
      </w:r>
    </w:p>
    <w:p>
      <w:r>
        <w:rPr>
          <w:b/>
        </w:rPr>
        <w:t xml:space="preserve">Tulos</w:t>
      </w:r>
    </w:p>
    <w:p>
      <w:r>
        <w:t xml:space="preserve">Kuka oli Yhdysvaltain keskuspankin 13. puheenjohtaja?</w:t>
      </w:r>
    </w:p>
    <w:p>
      <w:r>
        <w:rPr>
          <w:b/>
        </w:rPr>
        <w:t xml:space="preserve">Esimerkki 7.1224</w:t>
      </w:r>
    </w:p>
    <w:p>
      <w:r>
        <w:t xml:space="preserve">Milloin terveydenhuollon työntekijät käyttivät ensimmäistä kertaa klooriliuosta käsien puhdistamiseen?</w:t>
      </w:r>
    </w:p>
    <w:p>
      <w:r>
        <w:rPr>
          <w:b/>
        </w:rPr>
        <w:t xml:space="preserve">Tulos</w:t>
      </w:r>
    </w:p>
    <w:p>
      <w:r>
        <w:t xml:space="preserve">Milloin terveydenhuollon työntekijät käyttivät ensimmäistä kertaa kloorattua kalkkia käsien puhdistamiseen?</w:t>
      </w:r>
    </w:p>
    <w:p>
      <w:r>
        <w:rPr>
          <w:b/>
        </w:rPr>
        <w:t xml:space="preserve">Tulos</w:t>
      </w:r>
    </w:p>
    <w:p>
      <w:r>
        <w:t xml:space="preserve">Milloin terveydenhuollon työntekijät käyttivät ensimmäistä kertaa kloorivettä käsien puhdistamiseen?</w:t>
      </w:r>
    </w:p>
    <w:p>
      <w:r>
        <w:rPr>
          <w:b/>
        </w:rPr>
        <w:t xml:space="preserve">Esimerkki 7.1225</w:t>
      </w:r>
    </w:p>
    <w:p>
      <w:r>
        <w:t xml:space="preserve">Missä järjestetään naisten euro 2017?</w:t>
      </w:r>
    </w:p>
    <w:p>
      <w:r>
        <w:rPr>
          <w:b/>
        </w:rPr>
        <w:t xml:space="preserve">Tulos</w:t>
      </w:r>
    </w:p>
    <w:p>
      <w:r>
        <w:t xml:space="preserve">Missä maassa naisten euro 2017 järjestettiin?</w:t>
      </w:r>
    </w:p>
    <w:p>
      <w:r>
        <w:rPr>
          <w:b/>
        </w:rPr>
        <w:t xml:space="preserve">Tulos</w:t>
      </w:r>
    </w:p>
    <w:p>
      <w:r>
        <w:t xml:space="preserve">Missä järjestettiin naisten euro 2017 -ryhmäottelut?</w:t>
      </w:r>
    </w:p>
    <w:p>
      <w:r>
        <w:rPr>
          <w:b/>
        </w:rPr>
        <w:t xml:space="preserve">Tulos</w:t>
      </w:r>
    </w:p>
    <w:p>
      <w:r>
        <w:t xml:space="preserve">Missä pidettiin naisten euro 2017:n puolivälierät?</w:t>
      </w:r>
    </w:p>
    <w:p>
      <w:r>
        <w:rPr>
          <w:b/>
        </w:rPr>
        <w:t xml:space="preserve">Tulos</w:t>
      </w:r>
    </w:p>
    <w:p>
      <w:r>
        <w:t xml:space="preserve">Missä järjestettiin naisten EM-kisojen välierät 2017?</w:t>
      </w:r>
    </w:p>
    <w:p>
      <w:r>
        <w:rPr>
          <w:b/>
        </w:rPr>
        <w:t xml:space="preserve">Tulos</w:t>
      </w:r>
    </w:p>
    <w:p>
      <w:r>
        <w:t xml:space="preserve">Missä järjestettiin naisten EM-finaali 2017?</w:t>
      </w:r>
    </w:p>
    <w:p>
      <w:r>
        <w:rPr>
          <w:b/>
        </w:rPr>
        <w:t xml:space="preserve">Esimerkki 7.1226</w:t>
      </w:r>
    </w:p>
    <w:p>
      <w:r>
        <w:t xml:space="preserve">Kuka lauloi alkuperäisen bad to the bone?</w:t>
      </w:r>
    </w:p>
    <w:p>
      <w:r>
        <w:rPr>
          <w:b/>
        </w:rPr>
        <w:t xml:space="preserve">Tulos</w:t>
      </w:r>
    </w:p>
    <w:p>
      <w:r>
        <w:t xml:space="preserve">Mikä yhtye lauloi alkuperäisen kappaleen nimeltä bad to the bone?</w:t>
      </w:r>
    </w:p>
    <w:p>
      <w:r>
        <w:rPr>
          <w:b/>
        </w:rPr>
        <w:t xml:space="preserve">Tulos</w:t>
      </w:r>
    </w:p>
    <w:p>
      <w:r>
        <w:t xml:space="preserve">Mikä laulaja lauloi alkuperäisen laulun nimeltä bad to the bone?</w:t>
      </w:r>
    </w:p>
    <w:p>
      <w:r>
        <w:rPr>
          <w:b/>
        </w:rPr>
        <w:t xml:space="preserve">Esimerkki 7.1227</w:t>
      </w:r>
    </w:p>
    <w:p>
      <w:r>
        <w:t xml:space="preserve">Nba ennätys eniten liikevaihtoja uran aikana?</w:t>
      </w:r>
    </w:p>
    <w:p>
      <w:r>
        <w:rPr>
          <w:b/>
        </w:rPr>
        <w:t xml:space="preserve">Tulos</w:t>
      </w:r>
    </w:p>
    <w:p>
      <w:r>
        <w:t xml:space="preserve">Kenellä on ennätys eniten liikevaihtoja urallaan runkosarjassa?</w:t>
      </w:r>
    </w:p>
    <w:p>
      <w:r>
        <w:rPr>
          <w:b/>
        </w:rPr>
        <w:t xml:space="preserve">Tulos</w:t>
      </w:r>
    </w:p>
    <w:p>
      <w:r>
        <w:t xml:space="preserve">Kenellä on ennätys eniten liikevaihtoja pudotuspeleissä, uran aikana?</w:t>
      </w:r>
    </w:p>
    <w:p>
      <w:r>
        <w:rPr>
          <w:b/>
        </w:rPr>
        <w:t xml:space="preserve">Esimerkki 7.1228</w:t>
      </w:r>
    </w:p>
    <w:p>
      <w:r>
        <w:t xml:space="preserve">Milloin Little Rockin lukio suljettiin?</w:t>
      </w:r>
    </w:p>
    <w:p>
      <w:r>
        <w:rPr>
          <w:b/>
        </w:rPr>
        <w:t xml:space="preserve">Tulos</w:t>
      </w:r>
    </w:p>
    <w:p>
      <w:r>
        <w:t xml:space="preserve">Milloin Faubus määräsi Little Rock Central High Schoolin suljettavaksi?</w:t>
      </w:r>
    </w:p>
    <w:p>
      <w:r>
        <w:rPr>
          <w:b/>
        </w:rPr>
        <w:t xml:space="preserve">Tulos</w:t>
      </w:r>
    </w:p>
    <w:p>
      <w:r>
        <w:t xml:space="preserve">Mikä on nimi sille ajalle, jolloin Little Rock Central joutui lopettamaan toimintansa?</w:t>
      </w:r>
    </w:p>
    <w:p>
      <w:r>
        <w:rPr>
          <w:b/>
        </w:rPr>
        <w:t xml:space="preserve">Esimerkki 7.1229</w:t>
      </w:r>
    </w:p>
    <w:p>
      <w:r>
        <w:t xml:space="preserve">Kuka näyttelee äitiä American Horror Storyn 1. kaudella?</w:t>
      </w:r>
    </w:p>
    <w:p>
      <w:r>
        <w:rPr>
          <w:b/>
        </w:rPr>
        <w:t xml:space="preserve">Tulos</w:t>
      </w:r>
    </w:p>
    <w:p>
      <w:r>
        <w:t xml:space="preserve">Kuka näyttelee Violetin äitiä American Horror Storyn 1. kaudella?</w:t>
      </w:r>
    </w:p>
    <w:p>
      <w:r>
        <w:rPr>
          <w:b/>
        </w:rPr>
        <w:t xml:space="preserve">Tulos</w:t>
      </w:r>
    </w:p>
    <w:p>
      <w:r>
        <w:t xml:space="preserve">Kuka näyttelee Taten äitiä American Horror Storyn 1. kaudella?</w:t>
      </w:r>
    </w:p>
    <w:p>
      <w:r>
        <w:rPr>
          <w:b/>
        </w:rPr>
        <w:t xml:space="preserve">Tulos</w:t>
      </w:r>
    </w:p>
    <w:p>
      <w:r>
        <w:t xml:space="preserve">Kuka näyttelee Margaretin ja Angien äitiä American Horror Storyn 1. kaudella?</w:t>
      </w:r>
    </w:p>
    <w:p>
      <w:r>
        <w:rPr>
          <w:b/>
        </w:rPr>
        <w:t xml:space="preserve">Tulos</w:t>
      </w:r>
    </w:p>
    <w:p>
      <w:r>
        <w:t xml:space="preserve">Kuka näyttelee Thaddeus Montgomeryn äitiä American Horror Storyn 1. kaudella?</w:t>
      </w:r>
    </w:p>
    <w:p>
      <w:r>
        <w:rPr>
          <w:b/>
        </w:rPr>
        <w:t xml:space="preserve">Tulos</w:t>
      </w:r>
    </w:p>
    <w:p>
      <w:r>
        <w:t xml:space="preserve">Kuka näyttelee Gaben äitiä American Horror Storyn 1. kaudella?</w:t>
      </w:r>
    </w:p>
    <w:p>
      <w:r>
        <w:rPr>
          <w:b/>
        </w:rPr>
        <w:t xml:space="preserve">Esimerkki 7.1230</w:t>
      </w:r>
    </w:p>
    <w:p>
      <w:r>
        <w:t xml:space="preserve">Kuka lauloi tunnussävelmän elokuvassa alfie?</w:t>
      </w:r>
    </w:p>
    <w:p>
      <w:r>
        <w:rPr>
          <w:b/>
        </w:rPr>
        <w:t xml:space="preserve">Tulos</w:t>
      </w:r>
    </w:p>
    <w:p>
      <w:r>
        <w:t xml:space="preserve">Kuka lauloi tunnussävelmän elokuvassa alfie in US?</w:t>
      </w:r>
    </w:p>
    <w:p>
      <w:r>
        <w:rPr>
          <w:b/>
        </w:rPr>
        <w:t xml:space="preserve">Tulos</w:t>
      </w:r>
    </w:p>
    <w:p>
      <w:r>
        <w:t xml:space="preserve">Kuka lauloi tunnussävelmän elokuvassa alfie brittijulkaisussa?</w:t>
      </w:r>
    </w:p>
    <w:p>
      <w:r>
        <w:rPr>
          <w:b/>
        </w:rPr>
        <w:t xml:space="preserve">Esimerkki 7.1231</w:t>
      </w:r>
    </w:p>
    <w:p>
      <w:r>
        <w:t xml:space="preserve">Kuka lauloi, että haluan naimisiin kanssasi?</w:t>
      </w:r>
    </w:p>
    <w:p>
      <w:r>
        <w:rPr>
          <w:b/>
        </w:rPr>
        <w:t xml:space="preserve">Tulos</w:t>
      </w:r>
    </w:p>
    <w:p>
      <w:r>
        <w:t xml:space="preserve">Kuka lauloi sinut vaimokseen, julkaistu vuonna 2011?</w:t>
      </w:r>
    </w:p>
    <w:p>
      <w:r>
        <w:rPr>
          <w:b/>
        </w:rPr>
        <w:t xml:space="preserve">Tulos</w:t>
      </w:r>
    </w:p>
    <w:p>
      <w:r>
        <w:t xml:space="preserve">Kuka lauloi naimisiin kanssasi, katettu ja julkaistu 1. tammikuuta 2013?</w:t>
      </w:r>
    </w:p>
    <w:p>
      <w:r>
        <w:rPr>
          <w:b/>
        </w:rPr>
        <w:t xml:space="preserve">Tulos</w:t>
      </w:r>
    </w:p>
    <w:p>
      <w:r>
        <w:t xml:space="preserve">Kuka lauloi naimisiin kanssasi elokuvassa Magic Mike XXL?</w:t>
      </w:r>
    </w:p>
    <w:p>
      <w:r>
        <w:rPr>
          <w:b/>
        </w:rPr>
        <w:t xml:space="preserve">Esimerkki 7.1232</w:t>
      </w:r>
    </w:p>
    <w:p>
      <w:r>
        <w:t xml:space="preserve">Milloin ensimmäiset espanjalaiset tutkivat Pohjois-Amerikan, kuka se oli, missä he rantautuivat?</w:t>
      </w:r>
    </w:p>
    <w:p>
      <w:r>
        <w:rPr>
          <w:b/>
        </w:rPr>
        <w:t xml:space="preserve">Tulos</w:t>
      </w:r>
    </w:p>
    <w:p>
      <w:r>
        <w:t xml:space="preserve">Kuka oli ensimmäinen espanjalainen tutkimusmatkailija, joka tutki Pohjois-Amerikkaa?</w:t>
      </w:r>
    </w:p>
    <w:p>
      <w:r>
        <w:rPr>
          <w:b/>
        </w:rPr>
        <w:t xml:space="preserve">Tulos</w:t>
      </w:r>
    </w:p>
    <w:p>
      <w:r>
        <w:t xml:space="preserve">Milloin ensimmäinen espanjalainen tutkimusmatkailija rantautui Pohjois-Amerikkaan?</w:t>
      </w:r>
    </w:p>
    <w:p>
      <w:r>
        <w:rPr>
          <w:b/>
        </w:rPr>
        <w:t xml:space="preserve">Tulos</w:t>
      </w:r>
    </w:p>
    <w:p>
      <w:r>
        <w:t xml:space="preserve">Missä ensimmäinen espanjalainen tutkimusmatkailija laskeutui Pohjois-Amerikkaan?</w:t>
      </w:r>
    </w:p>
    <w:p>
      <w:r>
        <w:rPr>
          <w:b/>
        </w:rPr>
        <w:t xml:space="preserve">Esimerkki 7.1233</w:t>
      </w:r>
    </w:p>
    <w:p>
      <w:r>
        <w:t xml:space="preserve">Kuka löi viimeisen kunnarin kunnallisella stadionilla?</w:t>
      </w:r>
    </w:p>
    <w:p>
      <w:r>
        <w:rPr>
          <w:b/>
        </w:rPr>
        <w:t xml:space="preserve">Tulos</w:t>
      </w:r>
    </w:p>
    <w:p>
      <w:r>
        <w:t xml:space="preserve">Kuka löi viimeisen kunnarin kunnallisella stadionilla?</w:t>
      </w:r>
    </w:p>
    <w:p>
      <w:r>
        <w:rPr>
          <w:b/>
        </w:rPr>
        <w:t xml:space="preserve">Tulos</w:t>
      </w:r>
    </w:p>
    <w:p>
      <w:r>
        <w:t xml:space="preserve">Kuka löi kotijoukkue Royalsin viimeisen kunnarin kunnallisella stadionilla?</w:t>
      </w:r>
    </w:p>
    <w:p>
      <w:r>
        <w:rPr>
          <w:b/>
        </w:rPr>
        <w:t xml:space="preserve">Esimerkki 7.1234</w:t>
      </w:r>
    </w:p>
    <w:p>
      <w:r>
        <w:t xml:space="preserve">Kuka on ensimmäinen naispuolinen korkeimman oikeuden tuomari?</w:t>
      </w:r>
    </w:p>
    <w:p>
      <w:r>
        <w:rPr>
          <w:b/>
        </w:rPr>
        <w:t xml:space="preserve">Tulos</w:t>
      </w:r>
    </w:p>
    <w:p>
      <w:r>
        <w:t xml:space="preserve">Kuka on Yhdysvaltojen ensimmäinen naispuolinen korkeimman oikeuden tuomari?</w:t>
      </w:r>
    </w:p>
    <w:p>
      <w:r>
        <w:rPr>
          <w:b/>
        </w:rPr>
        <w:t xml:space="preserve">Tulos</w:t>
      </w:r>
    </w:p>
    <w:p>
      <w:r>
        <w:t xml:space="preserve">Kuka on Intian ensimmäinen naispuolinen korkeimman oikeuden tuomari?</w:t>
      </w:r>
    </w:p>
    <w:p>
      <w:r>
        <w:rPr>
          <w:b/>
        </w:rPr>
        <w:t xml:space="preserve">Esimerkki 7.1235</w:t>
      </w:r>
    </w:p>
    <w:p>
      <w:r>
        <w:t xml:space="preserve">Kuinka monta jaksoa Steven Universumin 1. kaudella on?</w:t>
      </w:r>
    </w:p>
    <w:p>
      <w:r>
        <w:rPr>
          <w:b/>
        </w:rPr>
        <w:t xml:space="preserve">Tulos</w:t>
      </w:r>
    </w:p>
    <w:p>
      <w:r>
        <w:t xml:space="preserve">Kuinka monta jaksoa Steven Universumin 1. kaudella on yhteensä?</w:t>
      </w:r>
    </w:p>
    <w:p>
      <w:r>
        <w:rPr>
          <w:b/>
        </w:rPr>
        <w:t xml:space="preserve">Tulos</w:t>
      </w:r>
    </w:p>
    <w:p>
      <w:r>
        <w:t xml:space="preserve">Kuinka monta jaksoa Steven Universumin 1. kaudella on, jotka todella esitettiin ensimmäisen kauden aikana?</w:t>
      </w:r>
    </w:p>
    <w:p>
      <w:r>
        <w:rPr>
          <w:b/>
        </w:rPr>
        <w:t xml:space="preserve">Tulos</w:t>
      </w:r>
    </w:p>
    <w:p>
      <w:r>
        <w:t xml:space="preserve">Kuinka monta ensimmäisen kauden jaksoa Steven Universumin 1. kaudella on, jotka todella esitettiin toisen kauden aikana?</w:t>
      </w:r>
    </w:p>
    <w:p>
      <w:r>
        <w:rPr>
          <w:b/>
        </w:rPr>
        <w:t xml:space="preserve">Esimerkki 7.1236</w:t>
      </w:r>
    </w:p>
    <w:p>
      <w:r>
        <w:t xml:space="preserve">Kuka toimii liittovaltion hallituksen asianajajana korkeimmassa oikeudessa?</w:t>
      </w:r>
    </w:p>
    <w:p>
      <w:r>
        <w:rPr>
          <w:b/>
        </w:rPr>
        <w:t xml:space="preserve">Tulos</w:t>
      </w:r>
    </w:p>
    <w:p>
      <w:r>
        <w:t xml:space="preserve">Kuka yleensä toimii liittovaltion hallituksen asianajajana korkeimmassa oikeudessa?</w:t>
      </w:r>
    </w:p>
    <w:p>
      <w:r>
        <w:rPr>
          <w:b/>
        </w:rPr>
        <w:t xml:space="preserve">Tulos</w:t>
      </w:r>
    </w:p>
    <w:p>
      <w:r>
        <w:t xml:space="preserve">Kuka toimii liittovaltion hallituksen asianajajana korkeimmassa oikeudessa syyskuusta 2017 vuoteen 2020?</w:t>
      </w:r>
    </w:p>
    <w:p>
      <w:r>
        <w:rPr>
          <w:b/>
        </w:rPr>
        <w:t xml:space="preserve">Tulos</w:t>
      </w:r>
    </w:p>
    <w:p>
      <w:r>
        <w:t xml:space="preserve">Kuka toimii liittovaltion hallituksen asianajajana korkeimmassa oikeudessa maaliskuusta 2017 syyskuuhun 2017?</w:t>
      </w:r>
    </w:p>
    <w:p>
      <w:r>
        <w:rPr>
          <w:b/>
        </w:rPr>
        <w:t xml:space="preserve">Tulos</w:t>
      </w:r>
    </w:p>
    <w:p>
      <w:r>
        <w:t xml:space="preserve">Kuka toimii liittovaltion hallituksen asianajajana korkeimmassa oikeudessa tammikuusta 2017 maaliskuuhun 2017?</w:t>
      </w:r>
    </w:p>
    <w:p>
      <w:r>
        <w:rPr>
          <w:b/>
        </w:rPr>
        <w:t xml:space="preserve">Esimerkki 7.1237</w:t>
      </w:r>
    </w:p>
    <w:p>
      <w:r>
        <w:t xml:space="preserve">Milloin on World Series of Poker 2018?</w:t>
      </w:r>
    </w:p>
    <w:p>
      <w:r>
        <w:rPr>
          <w:b/>
        </w:rPr>
        <w:t xml:space="preserve">Tulos</w:t>
      </w:r>
    </w:p>
    <w:p>
      <w:r>
        <w:t xml:space="preserve">Milloin World Series of Poker 2018 alkaa?</w:t>
      </w:r>
    </w:p>
    <w:p>
      <w:r>
        <w:rPr>
          <w:b/>
        </w:rPr>
        <w:t xml:space="preserve">Tulos</w:t>
      </w:r>
    </w:p>
    <w:p>
      <w:r>
        <w:t xml:space="preserve">Milloin World Series of Poker 2018 päättyy?</w:t>
      </w:r>
    </w:p>
    <w:p>
      <w:r>
        <w:rPr>
          <w:b/>
        </w:rPr>
        <w:t xml:space="preserve">Esimerkki 7.1238</w:t>
      </w:r>
    </w:p>
    <w:p>
      <w:r>
        <w:t xml:space="preserve">Milloin vietämme veteraanipäivää tänä vuonna?</w:t>
      </w:r>
    </w:p>
    <w:p>
      <w:r>
        <w:rPr>
          <w:b/>
        </w:rPr>
        <w:t xml:space="preserve">Tulos</w:t>
      </w:r>
    </w:p>
    <w:p>
      <w:r>
        <w:t xml:space="preserve">Milloin Yhdysvalloissa vietetään veteraanipäivää?</w:t>
      </w:r>
    </w:p>
    <w:p>
      <w:r>
        <w:rPr>
          <w:b/>
        </w:rPr>
        <w:t xml:space="preserve">Tulos</w:t>
      </w:r>
    </w:p>
    <w:p>
      <w:r>
        <w:t xml:space="preserve">Milloin Alankomaissa vietetään veteraanipäivää?</w:t>
      </w:r>
    </w:p>
    <w:p>
      <w:r>
        <w:rPr>
          <w:b/>
        </w:rPr>
        <w:t xml:space="preserve">Tulos</w:t>
      </w:r>
    </w:p>
    <w:p>
      <w:r>
        <w:t xml:space="preserve">Milloin Norjassa vietetään veteraanipäivää?</w:t>
      </w:r>
    </w:p>
    <w:p>
      <w:r>
        <w:rPr>
          <w:b/>
        </w:rPr>
        <w:t xml:space="preserve">Tulos</w:t>
      </w:r>
    </w:p>
    <w:p>
      <w:r>
        <w:t xml:space="preserve">Milloin Etelä-Koreassa vietetään veteraanipäivää?</w:t>
      </w:r>
    </w:p>
    <w:p>
      <w:r>
        <w:rPr>
          <w:b/>
        </w:rPr>
        <w:t xml:space="preserve">Tulos</w:t>
      </w:r>
    </w:p>
    <w:p>
      <w:r>
        <w:t xml:space="preserve">Milloin Ruotsissa vietetään veteraanipäivää?</w:t>
      </w:r>
    </w:p>
    <w:p>
      <w:r>
        <w:rPr>
          <w:b/>
        </w:rPr>
        <w:t xml:space="preserve">Tulos</w:t>
      </w:r>
    </w:p>
    <w:p>
      <w:r>
        <w:t xml:space="preserve">Milloin Suomessa vietetään veteraanipäivää?</w:t>
      </w:r>
    </w:p>
    <w:p>
      <w:r>
        <w:rPr>
          <w:b/>
        </w:rPr>
        <w:t xml:space="preserve">Tulos</w:t>
      </w:r>
    </w:p>
    <w:p>
      <w:r>
        <w:t xml:space="preserve">Milloin vietämme veteraanipäivää Yhdistyneessä kuningaskunnassa?</w:t>
      </w:r>
    </w:p>
    <w:p>
      <w:r>
        <w:rPr>
          <w:b/>
        </w:rPr>
        <w:t xml:space="preserve">Esimerkki 7.1239</w:t>
      </w:r>
    </w:p>
    <w:p>
      <w:r>
        <w:t xml:space="preserve">Mitkä kaksi joukkuetta pelaavat Stanley Cupin finaalissa?</w:t>
      </w:r>
    </w:p>
    <w:p>
      <w:r>
        <w:rPr>
          <w:b/>
        </w:rPr>
        <w:t xml:space="preserve">Tulos</w:t>
      </w:r>
    </w:p>
    <w:p>
      <w:r>
        <w:t xml:space="preserve">Mitkä kaksi joukkuetta ovat vuoden 2017 Stanley Cup -finaalissa?</w:t>
      </w:r>
    </w:p>
    <w:p>
      <w:r>
        <w:rPr>
          <w:b/>
        </w:rPr>
        <w:t xml:space="preserve">Tulos</w:t>
      </w:r>
    </w:p>
    <w:p>
      <w:r>
        <w:t xml:space="preserve">Mitkä kaksi joukkuetta ovat vuoden 2016 Stanley Cup -finaalissa?</w:t>
      </w:r>
    </w:p>
    <w:p>
      <w:r>
        <w:rPr>
          <w:b/>
        </w:rPr>
        <w:t xml:space="preserve">Tulos</w:t>
      </w:r>
    </w:p>
    <w:p>
      <w:r>
        <w:t xml:space="preserve">Mitkä kaksi joukkuetta ovat vuoden 2015 Stanley Cup -finaalissa?</w:t>
      </w:r>
    </w:p>
    <w:p>
      <w:r>
        <w:rPr>
          <w:b/>
        </w:rPr>
        <w:t xml:space="preserve">Esimerkki 7.1240</w:t>
      </w:r>
    </w:p>
    <w:p>
      <w:r>
        <w:t xml:space="preserve">Milloin henki taivaalla ilmestyi?</w:t>
      </w:r>
    </w:p>
    <w:p>
      <w:r>
        <w:rPr>
          <w:b/>
        </w:rPr>
        <w:t xml:space="preserve">Tulos</w:t>
      </w:r>
    </w:p>
    <w:p>
      <w:r>
        <w:t xml:space="preserve">Milloin Spirit in the sky -kappale alun perin julkaistiin?</w:t>
      </w:r>
    </w:p>
    <w:p>
      <w:r>
        <w:rPr>
          <w:b/>
        </w:rPr>
        <w:t xml:space="preserve">Tulos</w:t>
      </w:r>
    </w:p>
    <w:p>
      <w:r>
        <w:t xml:space="preserve">Milloin Gareth Gatesin Spirit in the Sky ilmestyi?</w:t>
      </w:r>
    </w:p>
    <w:p>
      <w:r>
        <w:rPr>
          <w:b/>
        </w:rPr>
        <w:t xml:space="preserve">Tulos</w:t>
      </w:r>
    </w:p>
    <w:p>
      <w:r>
        <w:t xml:space="preserve">Milloin norjalainen henki taivaalla tuli ulos?</w:t>
      </w:r>
    </w:p>
    <w:p>
      <w:r>
        <w:rPr>
          <w:b/>
        </w:rPr>
        <w:t xml:space="preserve">Tulos</w:t>
      </w:r>
    </w:p>
    <w:p>
      <w:r>
        <w:t xml:space="preserve">Milloin Spirit in the Sky -albumi ilmestyi?</w:t>
      </w:r>
    </w:p>
    <w:p>
      <w:r>
        <w:rPr>
          <w:b/>
        </w:rPr>
        <w:t xml:space="preserve">Esimerkki 7.1241</w:t>
      </w:r>
    </w:p>
    <w:p>
      <w:r>
        <w:t xml:space="preserve">Missä Grey's Anatomy -elokuvassa käytetty sairaala sijaitsee?</w:t>
      </w:r>
    </w:p>
    <w:p>
      <w:r>
        <w:rPr>
          <w:b/>
        </w:rPr>
        <w:t xml:space="preserve">Tulos</w:t>
      </w:r>
    </w:p>
    <w:p>
      <w:r>
        <w:t xml:space="preserve">Missä on sairaala, jota käytetään Grey's Anatomy -elokuvan ulkokuvissa?</w:t>
      </w:r>
    </w:p>
    <w:p>
      <w:r>
        <w:rPr>
          <w:b/>
        </w:rPr>
        <w:t xml:space="preserve">Tulos</w:t>
      </w:r>
    </w:p>
    <w:p>
      <w:r>
        <w:t xml:space="preserve">Mihin sairaalaa käytetään Greyn anatomian useimmissa muissa ulko- ja muutamissa sisäkuvissa?</w:t>
      </w:r>
    </w:p>
    <w:p>
      <w:r>
        <w:rPr>
          <w:b/>
        </w:rPr>
        <w:t xml:space="preserve">Tulos</w:t>
      </w:r>
    </w:p>
    <w:p>
      <w:r>
        <w:t xml:space="preserve">Missä maantieteellisesti sijaitsee Grey's Anatomy -elokuvassa käytetty sairaala?</w:t>
      </w:r>
    </w:p>
    <w:p>
      <w:r>
        <w:rPr>
          <w:b/>
        </w:rPr>
        <w:t xml:space="preserve">Esimerkki 7.1242</w:t>
      </w:r>
    </w:p>
    <w:p>
      <w:r>
        <w:t xml:space="preserve">Missä ruuansulatuskanavassa on laktaasia?</w:t>
      </w:r>
    </w:p>
    <w:p>
      <w:r>
        <w:rPr>
          <w:b/>
        </w:rPr>
        <w:t xml:space="preserve">Tulos</w:t>
      </w:r>
    </w:p>
    <w:p>
      <w:r>
        <w:t xml:space="preserve">Mistä ihmisen ohutsuolessa on laktaasia?</w:t>
      </w:r>
    </w:p>
    <w:p>
      <w:r>
        <w:rPr>
          <w:b/>
        </w:rPr>
        <w:t xml:space="preserve">Tulos</w:t>
      </w:r>
    </w:p>
    <w:p>
      <w:r>
        <w:t xml:space="preserve">Missä muiden nisäkkäiden kuin ihmisen ruoansulatuskanavassa on laktaasia?</w:t>
      </w:r>
    </w:p>
    <w:p>
      <w:r>
        <w:rPr>
          <w:b/>
        </w:rPr>
        <w:t xml:space="preserve">Tulos</w:t>
      </w:r>
    </w:p>
    <w:p>
      <w:r>
        <w:t xml:space="preserve">Missä elimessä ruoansulatuskanavassa on laktaasia?</w:t>
      </w:r>
    </w:p>
    <w:p>
      <w:r>
        <w:rPr>
          <w:b/>
        </w:rPr>
        <w:t xml:space="preserve">Esimerkki 7.1243</w:t>
      </w:r>
    </w:p>
    <w:p>
      <w:r>
        <w:t xml:space="preserve">Kuka on pikku merenneidon roisto?</w:t>
      </w:r>
    </w:p>
    <w:p>
      <w:r>
        <w:rPr>
          <w:b/>
        </w:rPr>
        <w:t xml:space="preserve">Tulos</w:t>
      </w:r>
    </w:p>
    <w:p>
      <w:r>
        <w:t xml:space="preserve">Kuka on roisto vuoden 1989 Pieni merenneito -elokuvassa?</w:t>
      </w:r>
    </w:p>
    <w:p>
      <w:r>
        <w:rPr>
          <w:b/>
        </w:rPr>
        <w:t xml:space="preserve">Tulos</w:t>
      </w:r>
    </w:p>
    <w:p>
      <w:r>
        <w:t xml:space="preserve">Kuka on roisto elokuvassa Pieni merenneito II: Paluu merelle?</w:t>
      </w:r>
    </w:p>
    <w:p>
      <w:r>
        <w:rPr>
          <w:b/>
        </w:rPr>
        <w:t xml:space="preserve">Tulos</w:t>
      </w:r>
    </w:p>
    <w:p>
      <w:r>
        <w:t xml:space="preserve">Kuka on pikku merenneito -tv-sarjan roisto?</w:t>
      </w:r>
    </w:p>
    <w:p>
      <w:r>
        <w:rPr>
          <w:b/>
        </w:rPr>
        <w:t xml:space="preserve">Tulos</w:t>
      </w:r>
    </w:p>
    <w:p>
      <w:r>
        <w:t xml:space="preserve">Kuka on roisto elokuvassa Pieni merenneito: Arielin alku?</w:t>
      </w:r>
    </w:p>
    <w:p>
      <w:r>
        <w:rPr>
          <w:b/>
        </w:rPr>
        <w:t xml:space="preserve">Esimerkki 7.1244</w:t>
      </w:r>
    </w:p>
    <w:p>
      <w:r>
        <w:t xml:space="preserve">Mitkä ovat Las Vegasin ympäröivät kaupungit?</w:t>
      </w:r>
    </w:p>
    <w:p>
      <w:r>
        <w:rPr>
          <w:b/>
        </w:rPr>
        <w:t xml:space="preserve">Tulos</w:t>
      </w:r>
    </w:p>
    <w:p>
      <w:r>
        <w:t xml:space="preserve">Mitkä ovat kaksi Las Vegasin ympäröivää kaupunkia?</w:t>
      </w:r>
    </w:p>
    <w:p>
      <w:r>
        <w:rPr>
          <w:b/>
        </w:rPr>
        <w:t xml:space="preserve">Tulos</w:t>
      </w:r>
    </w:p>
    <w:p>
      <w:r>
        <w:t xml:space="preserve">Mitkä ovat las vegasin ympäröivät kaupungit?</w:t>
      </w:r>
    </w:p>
    <w:p>
      <w:r>
        <w:rPr>
          <w:b/>
        </w:rPr>
        <w:t xml:space="preserve">Esimerkki 7.1245</w:t>
      </w:r>
    </w:p>
    <w:p>
      <w:r>
        <w:t xml:space="preserve">Kuka voitti vuoden 2016 ncaa jalkapallon kansallisen mestaruuden?</w:t>
      </w:r>
    </w:p>
    <w:p>
      <w:r>
        <w:rPr>
          <w:b/>
        </w:rPr>
        <w:t xml:space="preserve">Tulos</w:t>
      </w:r>
    </w:p>
    <w:p>
      <w:r>
        <w:t xml:space="preserve">Kuka voitti kauden 2016 ncaa footballin kansallisen mestaruuden?</w:t>
      </w:r>
    </w:p>
    <w:p>
      <w:r>
        <w:rPr>
          <w:b/>
        </w:rPr>
        <w:t xml:space="preserve">Tulos</w:t>
      </w:r>
    </w:p>
    <w:p>
      <w:r>
        <w:t xml:space="preserve">Kuka voitti ncaa jalkapallon kansalliset mestaruuskilpailut pelattiin vuonna 2016?</w:t>
      </w:r>
    </w:p>
    <w:p>
      <w:r>
        <w:rPr>
          <w:b/>
        </w:rPr>
        <w:t xml:space="preserve">Esimerkki 7.1246</w:t>
      </w:r>
    </w:p>
    <w:p>
      <w:r>
        <w:t xml:space="preserve">Millainen auto on chevy malibu?</w:t>
      </w:r>
    </w:p>
    <w:p>
      <w:r>
        <w:rPr>
          <w:b/>
        </w:rPr>
        <w:t xml:space="preserve">Tulos</w:t>
      </w:r>
    </w:p>
    <w:p>
      <w:r>
        <w:t xml:space="preserve">Minkä kokoinen auto on Chevy Malibu?</w:t>
      </w:r>
    </w:p>
    <w:p>
      <w:r>
        <w:rPr>
          <w:b/>
        </w:rPr>
        <w:t xml:space="preserve">Tulos</w:t>
      </w:r>
    </w:p>
    <w:p>
      <w:r>
        <w:t xml:space="preserve">Vuodesta 1997 lähtien, millainen auto on chevy malibu moottorin ja vaihteiston sijoittelun suhteen?</w:t>
      </w:r>
    </w:p>
    <w:p>
      <w:r>
        <w:rPr>
          <w:b/>
        </w:rPr>
        <w:t xml:space="preserve">Tulos</w:t>
      </w:r>
    </w:p>
    <w:p>
      <w:r>
        <w:t xml:space="preserve">Millainen auto on chevy malibu ennen vuotta 1997 moottorin ja vaihteiston sijoittelun osalta?</w:t>
      </w:r>
    </w:p>
    <w:p>
      <w:r>
        <w:rPr>
          <w:b/>
        </w:rPr>
        <w:t xml:space="preserve">Tulos</w:t>
      </w:r>
    </w:p>
    <w:p>
      <w:r>
        <w:t xml:space="preserve">Minkälainen auto on korityylin osalta seitsemännen sukupolven Chevy Malibu?</w:t>
      </w:r>
    </w:p>
    <w:p>
      <w:r>
        <w:rPr>
          <w:b/>
        </w:rPr>
        <w:t xml:space="preserve">Esimerkki 7.1247</w:t>
      </w:r>
    </w:p>
    <w:p>
      <w:r>
        <w:t xml:space="preserve">Vanhin pelaaja naisten jalkapallojoukkueessa?</w:t>
      </w:r>
    </w:p>
    <w:p>
      <w:r>
        <w:rPr>
          <w:b/>
        </w:rPr>
        <w:t xml:space="preserve">Tulos</w:t>
      </w:r>
    </w:p>
    <w:p>
      <w:r>
        <w:t xml:space="preserve">Vanhin pelaaja meidän naisten jalkapallojoukkueessa vuoden 2020 SheBelieves Cupissa?</w:t>
      </w:r>
    </w:p>
    <w:p>
      <w:r>
        <w:rPr>
          <w:b/>
        </w:rPr>
        <w:t xml:space="preserve">Tulos</w:t>
      </w:r>
    </w:p>
    <w:p>
      <w:r>
        <w:t xml:space="preserve">Vanhin pelaaja naisten jalkapallojoukkueessa, joka on osallistunut FIFA:n MM-kisoihin?</w:t>
      </w:r>
    </w:p>
    <w:p>
      <w:r>
        <w:rPr>
          <w:b/>
        </w:rPr>
        <w:t xml:space="preserve">Esimerkki 7.1248</w:t>
      </w:r>
    </w:p>
    <w:p>
      <w:r>
        <w:t xml:space="preserve">Mistä elokuvasta on kappale chaiyya chaiyya?</w:t>
      </w:r>
    </w:p>
    <w:p>
      <w:r>
        <w:rPr>
          <w:b/>
        </w:rPr>
        <w:t xml:space="preserve">Tulos</w:t>
      </w:r>
    </w:p>
    <w:p>
      <w:r>
        <w:t xml:space="preserve">Mistä elokuvasta on kappale chaiyya chaiyya vuodelta 1998?</w:t>
      </w:r>
    </w:p>
    <w:p>
      <w:r>
        <w:rPr>
          <w:b/>
        </w:rPr>
        <w:t xml:space="preserve">Tulos</w:t>
      </w:r>
    </w:p>
    <w:p>
      <w:r>
        <w:t xml:space="preserve">Mistä elokuvasta on kappale chaiyya chaiyya vuodelta 2006?</w:t>
      </w:r>
    </w:p>
    <w:p>
      <w:r>
        <w:rPr>
          <w:b/>
        </w:rPr>
        <w:t xml:space="preserve">Esimerkki 7.1249</w:t>
      </w:r>
    </w:p>
    <w:p>
      <w:r>
        <w:t xml:space="preserve">Keitä olivat kylmän sodan tärkeimmät osapuolet?</w:t>
      </w:r>
    </w:p>
    <w:p>
      <w:r>
        <w:rPr>
          <w:b/>
        </w:rPr>
        <w:t xml:space="preserve">Tulos</w:t>
      </w:r>
    </w:p>
    <w:p>
      <w:r>
        <w:t xml:space="preserve">Ketkä olivat tärkeimmät itäblokin Comeconin kylmään sotaan osallistuneet maat?</w:t>
      </w:r>
    </w:p>
    <w:p>
      <w:r>
        <w:rPr>
          <w:b/>
        </w:rPr>
        <w:t xml:space="preserve">Tulos</w:t>
      </w:r>
    </w:p>
    <w:p>
      <w:r>
        <w:t xml:space="preserve">Keitä olivat itäblokin Varsovan liiton tärkeimmät kylmän sodan maat?</w:t>
      </w:r>
    </w:p>
    <w:p>
      <w:r>
        <w:rPr>
          <w:b/>
        </w:rPr>
        <w:t xml:space="preserve">Tulos</w:t>
      </w:r>
    </w:p>
    <w:p>
      <w:r>
        <w:t xml:space="preserve">Keitä olivat tärkeimmät maat, jotka osallistuivat kylmän sodan aikana länsiblokin Naton toimintaan?</w:t>
      </w:r>
    </w:p>
    <w:p>
      <w:r>
        <w:rPr>
          <w:b/>
        </w:rPr>
        <w:t xml:space="preserve">Tulos</w:t>
      </w:r>
    </w:p>
    <w:p>
      <w:r>
        <w:t xml:space="preserve">Keitä olivat tärkeimmät maat, jotka osallistuivat kylmän sodan aikana länsiblokin Kaakkois-Aasian sopimusjärjestöön?</w:t>
      </w:r>
    </w:p>
    <w:p>
      <w:r>
        <w:rPr>
          <w:b/>
        </w:rPr>
        <w:t xml:space="preserve">Tulos</w:t>
      </w:r>
    </w:p>
    <w:p>
      <w:r>
        <w:t xml:space="preserve">Ketkä olivat tärkeimmät maat, jotka osallistuivat kylmän sodan aikana länsiblokin ANZUS-ohjelmaan?</w:t>
      </w:r>
    </w:p>
    <w:p>
      <w:r>
        <w:rPr>
          <w:b/>
        </w:rPr>
        <w:t xml:space="preserve">Tulos</w:t>
      </w:r>
    </w:p>
    <w:p>
      <w:r>
        <w:t xml:space="preserve">Ketkä olivat tärkeimmät maat, jotka osallistuivat kylmän sodan aikana läntisen blokin keskusjärjestön perustamissopimukseen?</w:t>
      </w:r>
    </w:p>
    <w:p>
      <w:r>
        <w:rPr>
          <w:b/>
        </w:rPr>
        <w:t xml:space="preserve">Esimerkki 7.1250</w:t>
      </w:r>
    </w:p>
    <w:p>
      <w:r>
        <w:t xml:space="preserve">Milloin Eurostar siirtyi St Pancrasiin?</w:t>
      </w:r>
    </w:p>
    <w:p>
      <w:r>
        <w:rPr>
          <w:b/>
        </w:rPr>
        <w:t xml:space="preserve">Tulos</w:t>
      </w:r>
    </w:p>
    <w:p>
      <w:r>
        <w:t xml:space="preserve">Milloin Euostar-junan julkiset palvelut High Speed One -junan kautta käynnistettiin ensimmäisen kerran, jolloin eurostar siirtyi lopullisesti St Pancrasiin?</w:t>
      </w:r>
    </w:p>
    <w:p>
      <w:r>
        <w:rPr>
          <w:b/>
        </w:rPr>
        <w:t xml:space="preserve">Tulos</w:t>
      </w:r>
    </w:p>
    <w:p>
      <w:r>
        <w:t xml:space="preserve">Milloin suurnopeusjunayhteys 1 käynnistettiin ensimmäisen kerran, mikä oli tärkeä askel matkalla kohti Eurostarin siirtymistä St Pancrasiin?</w:t>
      </w:r>
    </w:p>
    <w:p>
      <w:r>
        <w:rPr>
          <w:b/>
        </w:rPr>
        <w:t xml:space="preserve">Esimerkki 7.1251</w:t>
      </w:r>
    </w:p>
    <w:p>
      <w:r>
        <w:t xml:space="preserve">Missä show the office tapahtuu?</w:t>
      </w:r>
    </w:p>
    <w:p>
      <w:r>
        <w:rPr>
          <w:b/>
        </w:rPr>
        <w:t xml:space="preserve">Tulos</w:t>
      </w:r>
    </w:p>
    <w:p>
      <w:r>
        <w:t xml:space="preserve">Missä tapahtuu The Office -ohjelman amerikkalainen versio?</w:t>
      </w:r>
    </w:p>
    <w:p>
      <w:r>
        <w:rPr>
          <w:b/>
        </w:rPr>
        <w:t xml:space="preserve">Tulos</w:t>
      </w:r>
    </w:p>
    <w:p>
      <w:r>
        <w:t xml:space="preserve">Missä tapahtuu The Office -ohjelman brittiversio?</w:t>
      </w:r>
    </w:p>
    <w:p>
      <w:r>
        <w:rPr>
          <w:b/>
        </w:rPr>
        <w:t xml:space="preserve">Esimerkki 7.1252</w:t>
      </w:r>
    </w:p>
    <w:p>
      <w:r>
        <w:t xml:space="preserve">Kuka kuningas näki kirjoituksen seinällä?</w:t>
      </w:r>
    </w:p>
    <w:p>
      <w:r>
        <w:rPr>
          <w:b/>
        </w:rPr>
        <w:t xml:space="preserve">Tulos</w:t>
      </w:r>
    </w:p>
    <w:p>
      <w:r>
        <w:t xml:space="preserve">Kuka Babylonin kruununprinssi näki kirjoituksen seinällä?</w:t>
      </w:r>
    </w:p>
    <w:p>
      <w:r>
        <w:rPr>
          <w:b/>
        </w:rPr>
        <w:t xml:space="preserve">Tulos</w:t>
      </w:r>
    </w:p>
    <w:p>
      <w:r>
        <w:t xml:space="preserve">Mikä Raamatun hahmo, joka on viittaus Kreikan kuningas Antiokhos IV Epifaneen, näki kirjoituksen seinällä?</w:t>
      </w:r>
    </w:p>
    <w:p>
      <w:r>
        <w:rPr>
          <w:b/>
        </w:rPr>
        <w:t xml:space="preserve">Esimerkki 7.1253</w:t>
      </w:r>
    </w:p>
    <w:p>
      <w:r>
        <w:t xml:space="preserve">Milloin Orange is the new blackin 5. kausi ilmestyi?</w:t>
      </w:r>
    </w:p>
    <w:p>
      <w:r>
        <w:rPr>
          <w:b/>
        </w:rPr>
        <w:t xml:space="preserve">Tulos</w:t>
      </w:r>
    </w:p>
    <w:p>
      <w:r>
        <w:t xml:space="preserve">Minä päivänä Orange is the new Blackin 5. kausi ilmestyi?</w:t>
      </w:r>
    </w:p>
    <w:p>
      <w:r>
        <w:rPr>
          <w:b/>
        </w:rPr>
        <w:t xml:space="preserve">Tulos</w:t>
      </w:r>
    </w:p>
    <w:p>
      <w:r>
        <w:t xml:space="preserve">Mihin aikaan päivästä Orange is the New Blackin 5. kausi ilmestyi?</w:t>
      </w:r>
    </w:p>
    <w:p>
      <w:r>
        <w:rPr>
          <w:b/>
        </w:rPr>
        <w:t xml:space="preserve">Esimerkki 7.1254</w:t>
      </w:r>
    </w:p>
    <w:p>
      <w:r>
        <w:t xml:space="preserve">Milloin Buick Lesabren valmistus lopetettiin?</w:t>
      </w:r>
    </w:p>
    <w:p>
      <w:r>
        <w:rPr>
          <w:b/>
        </w:rPr>
        <w:t xml:space="preserve">Tulos</w:t>
      </w:r>
    </w:p>
    <w:p>
      <w:r>
        <w:t xml:space="preserve">Milloin ensimmäisen sukupolven Buick Lesabren valmistus lopetettiin?</w:t>
      </w:r>
    </w:p>
    <w:p>
      <w:r>
        <w:rPr>
          <w:b/>
        </w:rPr>
        <w:t xml:space="preserve">Tulos</w:t>
      </w:r>
    </w:p>
    <w:p>
      <w:r>
        <w:t xml:space="preserve">Milloin toisen sukupolven Buick Lesabren valmistus lopetettiin?</w:t>
      </w:r>
    </w:p>
    <w:p>
      <w:r>
        <w:rPr>
          <w:b/>
        </w:rPr>
        <w:t xml:space="preserve">Tulos</w:t>
      </w:r>
    </w:p>
    <w:p>
      <w:r>
        <w:t xml:space="preserve">Milloin kolmannen sukupolven Buick Lesabren valmistus lopetettiin?</w:t>
      </w:r>
    </w:p>
    <w:p>
      <w:r>
        <w:rPr>
          <w:b/>
        </w:rPr>
        <w:t xml:space="preserve">Tulos</w:t>
      </w:r>
    </w:p>
    <w:p>
      <w:r>
        <w:t xml:space="preserve">Milloin lopetettiin neljännen sukupolven Buick Lesabren valmistus?</w:t>
      </w:r>
    </w:p>
    <w:p>
      <w:r>
        <w:rPr>
          <w:b/>
        </w:rPr>
        <w:t xml:space="preserve">Tulos</w:t>
      </w:r>
    </w:p>
    <w:p>
      <w:r>
        <w:t xml:space="preserve">Milloin lopetettiin viidennen sukupolven Buick Lesabren valmistus?</w:t>
      </w:r>
    </w:p>
    <w:p>
      <w:r>
        <w:rPr>
          <w:b/>
        </w:rPr>
        <w:t xml:space="preserve">Tulos</w:t>
      </w:r>
    </w:p>
    <w:p>
      <w:r>
        <w:t xml:space="preserve">Milloin lopetettiin kuudennen sukupolven Buick Lesabren valmistus?</w:t>
      </w:r>
    </w:p>
    <w:p>
      <w:r>
        <w:rPr>
          <w:b/>
        </w:rPr>
        <w:t xml:space="preserve">Tulos</w:t>
      </w:r>
    </w:p>
    <w:p>
      <w:r>
        <w:t xml:space="preserve">Milloin lopetettiin seitsemännen sukupolven Buick Lesabren valmistus?</w:t>
      </w:r>
    </w:p>
    <w:p>
      <w:r>
        <w:rPr>
          <w:b/>
        </w:rPr>
        <w:t xml:space="preserve">Tulos</w:t>
      </w:r>
    </w:p>
    <w:p>
      <w:r>
        <w:t xml:space="preserve">Milloin he lopettivat kahdeksannen sukupolven Buick Lesabren valmistuksen?</w:t>
      </w:r>
    </w:p>
    <w:p>
      <w:r>
        <w:rPr>
          <w:b/>
        </w:rPr>
        <w:t xml:space="preserve">Esimerkki 7.1255</w:t>
      </w:r>
    </w:p>
    <w:p>
      <w:r>
        <w:t xml:space="preserve">Kuinka monta maalia Cristiano Ronaldo on tehnyt jalkapallourallaan?</w:t>
      </w:r>
    </w:p>
    <w:p>
      <w:r>
        <w:rPr>
          <w:b/>
        </w:rPr>
        <w:t xml:space="preserve">Tulos</w:t>
      </w:r>
    </w:p>
    <w:p>
      <w:r>
        <w:t xml:space="preserve">Kuinka monta seuramaalia Cristiano Ronaldo on tehnyt urallaan?</w:t>
      </w:r>
    </w:p>
    <w:p>
      <w:r>
        <w:rPr>
          <w:b/>
        </w:rPr>
        <w:t xml:space="preserve">Tulos</w:t>
      </w:r>
    </w:p>
    <w:p>
      <w:r>
        <w:t xml:space="preserve">Kuinka monta kansainvälistä maalia Cristiano Ronaldo on tehnyt urallaan?</w:t>
      </w:r>
    </w:p>
    <w:p>
      <w:r>
        <w:rPr>
          <w:b/>
        </w:rPr>
        <w:t xml:space="preserve">Esimerkki 7.1256</w:t>
      </w:r>
    </w:p>
    <w:p>
      <w:r>
        <w:t xml:space="preserve">Milloin kappale Crimson and clover ilmestyi?</w:t>
      </w:r>
    </w:p>
    <w:p>
      <w:r>
        <w:rPr>
          <w:b/>
        </w:rPr>
        <w:t xml:space="preserve">Tulos</w:t>
      </w:r>
    </w:p>
    <w:p>
      <w:r>
        <w:t xml:space="preserve">Milloin Tommy James and the Shondellsin kappale Crimson and Clover ilmestyi?</w:t>
      </w:r>
    </w:p>
    <w:p>
      <w:r>
        <w:rPr>
          <w:b/>
        </w:rPr>
        <w:t xml:space="preserve">Tulos</w:t>
      </w:r>
    </w:p>
    <w:p>
      <w:r>
        <w:t xml:space="preserve">Milloin Joan Jett and the Blackheartsin kappale Crimson and Clover ilmestyi heidän debyyttilevyllään?</w:t>
      </w:r>
    </w:p>
    <w:p>
      <w:r>
        <w:rPr>
          <w:b/>
        </w:rPr>
        <w:t xml:space="preserve">Tulos</w:t>
      </w:r>
    </w:p>
    <w:p>
      <w:r>
        <w:t xml:space="preserve">Milloin Joan Jett and the Blackheartsin kappale crimson and clover ilmestyi hieman paranneltuna AOR/single-miksauksena?</w:t>
      </w:r>
    </w:p>
    <w:p>
      <w:r>
        <w:rPr>
          <w:b/>
        </w:rPr>
        <w:t xml:space="preserve">Esimerkki 7.1257</w:t>
      </w:r>
    </w:p>
    <w:p>
      <w:r>
        <w:t xml:space="preserve">Kesän 2016 paralympialaisissa Rio de Geniossa pidetyissä kisoissa kultamitalin miesten korkeushypyssä voitti?</w:t>
      </w:r>
    </w:p>
    <w:p>
      <w:r>
        <w:rPr>
          <w:b/>
        </w:rPr>
        <w:t xml:space="preserve">Tulos</w:t>
      </w:r>
    </w:p>
    <w:p>
      <w:r>
        <w:t xml:space="preserve">Kuka voitti kultaa F42-miesten korkeushypyssä kesän paralympialaisissa Riossa 2016?</w:t>
      </w:r>
    </w:p>
    <w:p>
      <w:r>
        <w:rPr>
          <w:b/>
        </w:rPr>
        <w:t xml:space="preserve">Tulos</w:t>
      </w:r>
    </w:p>
    <w:p>
      <w:r>
        <w:t xml:space="preserve">Kuka voitti Rion kesäparalympialaisten F44-miesten korkeushypyn kultamitalin vuonna 2016?</w:t>
      </w:r>
    </w:p>
    <w:p>
      <w:r>
        <w:rPr>
          <w:b/>
        </w:rPr>
        <w:t xml:space="preserve">Tulos</w:t>
      </w:r>
    </w:p>
    <w:p>
      <w:r>
        <w:t xml:space="preserve">Kuka voitti Rion kesäparalympialaisten F47-miesten korkeushypyn kultamitalin vuonna 2016?</w:t>
      </w:r>
    </w:p>
    <w:p>
      <w:r>
        <w:rPr>
          <w:b/>
        </w:rPr>
        <w:t xml:space="preserve">Esimerkki 7.1258</w:t>
      </w:r>
    </w:p>
    <w:p>
      <w:r>
        <w:t xml:space="preserve">Milloin Yhdysvallat alkoi säännellä maahanmuuttoa?</w:t>
      </w:r>
    </w:p>
    <w:p>
      <w:r>
        <w:rPr>
          <w:b/>
        </w:rPr>
        <w:t xml:space="preserve">Tulos</w:t>
      </w:r>
    </w:p>
    <w:p>
      <w:r>
        <w:t xml:space="preserve">Milloin Yhdysvallat esitteli edustajainhuoneessa ensimmäisen lakiehdotuksen, joka päätyi maahanmuuton sääntelyyn?</w:t>
      </w:r>
    </w:p>
    <w:p>
      <w:r>
        <w:rPr>
          <w:b/>
        </w:rPr>
        <w:t xml:space="preserve">Tulos</w:t>
      </w:r>
    </w:p>
    <w:p>
      <w:r>
        <w:t xml:space="preserve">Milloin Yhdysvaltojen ensimmäinen lakiesitys, jolla alettiin säännellä maahanmuuttoa, allekirjoitettiin laiksi?</w:t>
      </w:r>
    </w:p>
    <w:p>
      <w:r>
        <w:rPr>
          <w:b/>
        </w:rPr>
        <w:t xml:space="preserve">Esimerkki 7.1259</w:t>
      </w:r>
    </w:p>
    <w:p>
      <w:r>
        <w:t xml:space="preserve">Kuka kirjoitti sopimuksen kirjataiteen?</w:t>
      </w:r>
    </w:p>
    <w:p>
      <w:r>
        <w:rPr>
          <w:b/>
        </w:rPr>
        <w:t xml:space="preserve">Tulos</w:t>
      </w:r>
    </w:p>
    <w:p>
      <w:r>
        <w:t xml:space="preserve">Kuka oikeastaan kirjoitti sopimuksen kirjataiteen?</w:t>
      </w:r>
    </w:p>
    <w:p>
      <w:r>
        <w:rPr>
          <w:b/>
        </w:rPr>
        <w:t xml:space="preserve">Tulos</w:t>
      </w:r>
    </w:p>
    <w:p>
      <w:r>
        <w:t xml:space="preserve">Kuka sai kunnian kirjata sopimuksen kirjataiteen, mutta ei kirjoittanut sitä?</w:t>
      </w:r>
    </w:p>
    <w:p>
      <w:r>
        <w:rPr>
          <w:b/>
        </w:rPr>
        <w:t xml:space="preserve">Esimerkki 7.1260</w:t>
      </w:r>
    </w:p>
    <w:p>
      <w:r>
        <w:t xml:space="preserve">Billy Elämämme päivistä oikea nimi?</w:t>
      </w:r>
    </w:p>
    <w:p>
      <w:r>
        <w:rPr>
          <w:b/>
        </w:rPr>
        <w:t xml:space="preserve">Tulos</w:t>
      </w:r>
    </w:p>
    <w:p>
      <w:r>
        <w:t xml:space="preserve">Mikä oli Billien oikea nimi Elämämme päivissä vuosina 1992-95, 2002-03 ja 2012-18?</w:t>
      </w:r>
    </w:p>
    <w:p>
      <w:r>
        <w:rPr>
          <w:b/>
        </w:rPr>
        <w:t xml:space="preserve">Tulos</w:t>
      </w:r>
    </w:p>
    <w:p>
      <w:r>
        <w:t xml:space="preserve">Mikä oli Billien oikea nimi Elämämme päivinä -sarjassa vuosina 1996-99?</w:t>
      </w:r>
    </w:p>
    <w:p>
      <w:r>
        <w:rPr>
          <w:b/>
        </w:rPr>
        <w:t xml:space="preserve">Tulos</w:t>
      </w:r>
    </w:p>
    <w:p>
      <w:r>
        <w:t xml:space="preserve">Mikä oli Billien oikea nimi Days of our Lives -sarjassa vuosina 2004-08?</w:t>
      </w:r>
    </w:p>
    <w:p>
      <w:r>
        <w:rPr>
          <w:b/>
        </w:rPr>
        <w:t xml:space="preserve">Esimerkki 7.1261</w:t>
      </w:r>
    </w:p>
    <w:p>
      <w:r>
        <w:t xml:space="preserve">Milloin alkoi tutkimusmatka sisäiseen aurinkokuntaan?</w:t>
      </w:r>
    </w:p>
    <w:p>
      <w:r>
        <w:rPr>
          <w:b/>
        </w:rPr>
        <w:t xml:space="preserve">Tulos</w:t>
      </w:r>
    </w:p>
    <w:p>
      <w:r>
        <w:t xml:space="preserve">Milloin tutkimusmatka aurinkokunnan sisäosiin alkoi teknisesti ensimmäisen kuun ohi lentävän satelliitin laukaisulla?</w:t>
      </w:r>
    </w:p>
    <w:p>
      <w:r>
        <w:rPr>
          <w:b/>
        </w:rPr>
        <w:t xml:space="preserve">Tulos</w:t>
      </w:r>
    </w:p>
    <w:p>
      <w:r>
        <w:t xml:space="preserve">Milloin tutkimusmatka aurinkokunnan sisäosiin teknisesti alkoi, kun Pioneer 5 laukaistiin planetaarisen avaruuden tutkimista varten?</w:t>
      </w:r>
    </w:p>
    <w:p>
      <w:r>
        <w:rPr>
          <w:b/>
        </w:rPr>
        <w:t xml:space="preserve">Tulos</w:t>
      </w:r>
    </w:p>
    <w:p>
      <w:r>
        <w:t xml:space="preserve">Milloin aurinkokunnan sisäisen alueen tutkimus alkoi teknisesti Mariner 2:n laukaisulla, joka johti ensimmäiseen onnistuneeseen ohilentoon Venuksen ohi?</w:t>
      </w:r>
    </w:p>
    <w:p>
      <w:r>
        <w:rPr>
          <w:b/>
        </w:rPr>
        <w:t xml:space="preserve">Esimerkki 7.1262</w:t>
      </w:r>
    </w:p>
    <w:p>
      <w:r>
        <w:t xml:space="preserve">Mikä on merirosvon nimi Paavo Paavossa?</w:t>
      </w:r>
    </w:p>
    <w:p>
      <w:r>
        <w:rPr>
          <w:b/>
        </w:rPr>
        <w:t xml:space="preserve">Tulos</w:t>
      </w:r>
    </w:p>
    <w:p>
      <w:r>
        <w:t xml:space="preserve">Mikä on Paavo Pesusieni -elokuvan merirosvon nimi?</w:t>
      </w:r>
    </w:p>
    <w:p>
      <w:r>
        <w:rPr>
          <w:b/>
        </w:rPr>
        <w:t xml:space="preserve">Tulos</w:t>
      </w:r>
    </w:p>
    <w:p>
      <w:r>
        <w:t xml:space="preserve">Mikä on merirosvon nimi Paavo2-elokuvassa?</w:t>
      </w:r>
    </w:p>
    <w:p>
      <w:r>
        <w:rPr>
          <w:b/>
        </w:rPr>
        <w:t xml:space="preserve">Esimerkki 7.1263</w:t>
      </w:r>
    </w:p>
    <w:p>
      <w:r>
        <w:t xml:space="preserve">The walking dead kauden 3 pelin julkaisupäivä?</w:t>
      </w:r>
    </w:p>
    <w:p>
      <w:r>
        <w:rPr>
          <w:b/>
        </w:rPr>
        <w:t xml:space="preserve">Tulos</w:t>
      </w:r>
    </w:p>
    <w:p>
      <w:r>
        <w:t xml:space="preserve">The walking dead kauden 3 pelin julkaisupäivä jakso 1?</w:t>
      </w:r>
    </w:p>
    <w:p>
      <w:r>
        <w:rPr>
          <w:b/>
        </w:rPr>
        <w:t xml:space="preserve">Tulos</w:t>
      </w:r>
    </w:p>
    <w:p>
      <w:r>
        <w:t xml:space="preserve">The walking dead kauden 3 pelin julkaisupäivä jakso 2?</w:t>
      </w:r>
    </w:p>
    <w:p>
      <w:r>
        <w:rPr>
          <w:b/>
        </w:rPr>
        <w:t xml:space="preserve">Tulos</w:t>
      </w:r>
    </w:p>
    <w:p>
      <w:r>
        <w:t xml:space="preserve">The walking dead kauden 3 pelin julkaisupäivä jakso 3?</w:t>
      </w:r>
    </w:p>
    <w:p>
      <w:r>
        <w:rPr>
          <w:b/>
        </w:rPr>
        <w:t xml:space="preserve">Tulos</w:t>
      </w:r>
    </w:p>
    <w:p>
      <w:r>
        <w:t xml:space="preserve">The walking dead kauden 3 pelin julkaisupäivä jakso 4?</w:t>
      </w:r>
    </w:p>
    <w:p>
      <w:r>
        <w:rPr>
          <w:b/>
        </w:rPr>
        <w:t xml:space="preserve">Tulos</w:t>
      </w:r>
    </w:p>
    <w:p>
      <w:r>
        <w:t xml:space="preserve">The walking dead kauden 3 pelin julkaisupäivä jakso 5?</w:t>
      </w:r>
    </w:p>
    <w:p>
      <w:r>
        <w:rPr>
          <w:b/>
        </w:rPr>
        <w:t xml:space="preserve">Tulos</w:t>
      </w:r>
    </w:p>
    <w:p>
      <w:r>
        <w:t xml:space="preserve">The walking dead season 3 -pelin julkaisupäivä Nintendo Switchille?</w:t>
      </w:r>
    </w:p>
    <w:p>
      <w:r>
        <w:rPr>
          <w:b/>
        </w:rPr>
        <w:t xml:space="preserve">Esimerkki 7.1264</w:t>
      </w:r>
    </w:p>
    <w:p>
      <w:r>
        <w:t xml:space="preserve">Kuka johti liigaa levypalloissa viime vuonna?</w:t>
      </w:r>
    </w:p>
    <w:p>
      <w:r>
        <w:rPr>
          <w:b/>
        </w:rPr>
        <w:t xml:space="preserve">Tulos</w:t>
      </w:r>
    </w:p>
    <w:p>
      <w:r>
        <w:t xml:space="preserve">Kuka johti liigaa levypalloissa vuonna 2017?</w:t>
      </w:r>
    </w:p>
    <w:p>
      <w:r>
        <w:rPr>
          <w:b/>
        </w:rPr>
        <w:t xml:space="preserve">Tulos</w:t>
      </w:r>
    </w:p>
    <w:p>
      <w:r>
        <w:t xml:space="preserve">Kuka johti liigaa levypalloissa vuonna 2016?</w:t>
      </w:r>
    </w:p>
    <w:p>
      <w:r>
        <w:rPr>
          <w:b/>
        </w:rPr>
        <w:t xml:space="preserve">Tulos</w:t>
      </w:r>
    </w:p>
    <w:p>
      <w:r>
        <w:t xml:space="preserve">Kuka johti liigaa levypalloissa vuonna 2015?</w:t>
      </w:r>
    </w:p>
    <w:p>
      <w:r>
        <w:rPr>
          <w:b/>
        </w:rPr>
        <w:t xml:space="preserve">Esimerkki 7.1265</w:t>
      </w:r>
    </w:p>
    <w:p>
      <w:r>
        <w:t xml:space="preserve">Paikallisvaalit, joissa kaikki ehdokkaat asettuvat ehdolle useista paikoista (tehtävistä) koko kaupungissa, ovat nimeltään?</w:t>
      </w:r>
    </w:p>
    <w:p>
      <w:r>
        <w:rPr>
          <w:b/>
        </w:rPr>
        <w:t xml:space="preserve">Tulos</w:t>
      </w:r>
    </w:p>
    <w:p>
      <w:r>
        <w:t xml:space="preserve">Paikallisvaaleja, joissa kaikki ehdokkaat asettuvat ehdolle useista paikoista (tehtävistä) koko kaupungissa, kutsutaan yleensä?</w:t>
      </w:r>
    </w:p>
    <w:p>
      <w:r>
        <w:rPr>
          <w:b/>
        </w:rPr>
        <w:t xml:space="preserve">Tulos</w:t>
      </w:r>
    </w:p>
    <w:p>
      <w:r>
        <w:t xml:space="preserve">Paikallisvaalit, joissa kaikki ehdokkaat asettuvat ehdolle useista paikoista (tehtävistä) koko kaupungissa ja ehdokkaat voivat voittaa vain, jos he saavat enemmistön?</w:t>
      </w:r>
    </w:p>
    <w:p>
      <w:r>
        <w:rPr>
          <w:b/>
        </w:rPr>
        <w:t xml:space="preserve">Esimerkki 7.1266</w:t>
      </w:r>
    </w:p>
    <w:p>
      <w:r>
        <w:t xml:space="preserve">Minkä lentoyhtiön keskuslentoasema on Charlotte nc:ssä?</w:t>
      </w:r>
    </w:p>
    <w:p>
      <w:r>
        <w:rPr>
          <w:b/>
        </w:rPr>
        <w:t xml:space="preserve">Tulos</w:t>
      </w:r>
    </w:p>
    <w:p>
      <w:r>
        <w:t xml:space="preserve">Minkä suuren lentoyhtiön keskuslentoasema on Charlotte Nc:ssä?</w:t>
      </w:r>
    </w:p>
    <w:p>
      <w:r>
        <w:rPr>
          <w:b/>
        </w:rPr>
        <w:t xml:space="preserve">Tulos</w:t>
      </w:r>
    </w:p>
    <w:p>
      <w:r>
        <w:t xml:space="preserve">Minkä kansainvälisen lentoyhtiön keskuslentoasema on Charlotte N.C.:ssä?</w:t>
      </w:r>
    </w:p>
    <w:p>
      <w:r>
        <w:rPr>
          <w:b/>
        </w:rPr>
        <w:t xml:space="preserve">Tulos</w:t>
      </w:r>
    </w:p>
    <w:p>
      <w:r>
        <w:t xml:space="preserve">Minkä edeltäjän lentoyhtiön keskuspaikka oli Charlotte nc?</w:t>
      </w:r>
    </w:p>
    <w:p>
      <w:r>
        <w:rPr>
          <w:b/>
        </w:rPr>
        <w:t xml:space="preserve">Esimerkki 7.1267</w:t>
      </w:r>
    </w:p>
    <w:p>
      <w:r>
        <w:t xml:space="preserve">Kuka näytteli elokuvassa 3 kolikkoa suihkulähteessä?</w:t>
      </w:r>
    </w:p>
    <w:p>
      <w:r>
        <w:rPr>
          <w:b/>
        </w:rPr>
        <w:t xml:space="preserve">Tulos</w:t>
      </w:r>
    </w:p>
    <w:p>
      <w:r>
        <w:t xml:space="preserve">Kuka näytteli elokuvassa 3 kolikkoa suihkulähteessä roolissa John Frederick Shadwell?</w:t>
      </w:r>
    </w:p>
    <w:p>
      <w:r>
        <w:rPr>
          <w:b/>
        </w:rPr>
        <w:t xml:space="preserve">Tulos</w:t>
      </w:r>
    </w:p>
    <w:p>
      <w:r>
        <w:t xml:space="preserve">Kuka näytteli elokuvassa 3 kolikkoa suihkulähteessä roolissa Miss Frances?</w:t>
      </w:r>
    </w:p>
    <w:p>
      <w:r>
        <w:rPr>
          <w:b/>
        </w:rPr>
        <w:t xml:space="preserve">Tulos</w:t>
      </w:r>
    </w:p>
    <w:p>
      <w:r>
        <w:t xml:space="preserve">Kuka näytteli elokuvassa 3 kolikkoa suihkulähteessä roolissa Anita Hutchins?</w:t>
      </w:r>
    </w:p>
    <w:p>
      <w:r>
        <w:rPr>
          <w:b/>
        </w:rPr>
        <w:t xml:space="preserve">Tulos</w:t>
      </w:r>
    </w:p>
    <w:p>
      <w:r>
        <w:t xml:space="preserve">Kuka näytteli elokuvassa 3 kolikkoa suihkulähteessä roolissa Prinssi Dino di Cessi?</w:t>
      </w:r>
    </w:p>
    <w:p>
      <w:r>
        <w:rPr>
          <w:b/>
        </w:rPr>
        <w:t xml:space="preserve">Tulos</w:t>
      </w:r>
    </w:p>
    <w:p>
      <w:r>
        <w:t xml:space="preserve">Kuka näytteli elokuvassa 3 kolikkoa suihkulähteessä roolissa Georgio Bianchi?</w:t>
      </w:r>
    </w:p>
    <w:p>
      <w:r>
        <w:rPr>
          <w:b/>
        </w:rPr>
        <w:t xml:space="preserve">Tulos</w:t>
      </w:r>
    </w:p>
    <w:p>
      <w:r>
        <w:t xml:space="preserve">Kuka näytteli elokuvassa 3 kolikkoa suihkulähteessä roolissa Maria Williams?</w:t>
      </w:r>
    </w:p>
    <w:p>
      <w:r>
        <w:rPr>
          <w:b/>
        </w:rPr>
        <w:t xml:space="preserve">Tulos</w:t>
      </w:r>
    </w:p>
    <w:p>
      <w:r>
        <w:t xml:space="preserve">Kuka näytteli 3 kolikkoa suihkulähteessä -elokuvassa Burgoynea?</w:t>
      </w:r>
    </w:p>
    <w:p>
      <w:r>
        <w:rPr>
          <w:b/>
        </w:rPr>
        <w:t xml:space="preserve">Tulos</w:t>
      </w:r>
    </w:p>
    <w:p>
      <w:r>
        <w:t xml:space="preserve">Kuka näytteli elokuvassa 3 kolikkoa suihkulähteessä rouva Burgoynena?</w:t>
      </w:r>
    </w:p>
    <w:p>
      <w:r>
        <w:rPr>
          <w:b/>
        </w:rPr>
        <w:t xml:space="preserve">Tulos</w:t>
      </w:r>
    </w:p>
    <w:p>
      <w:r>
        <w:t xml:space="preserve">Kuka näytteli elokuvassa 3 kolikkoa suihkulähteessä Principessana?</w:t>
      </w:r>
    </w:p>
    <w:p>
      <w:r>
        <w:rPr>
          <w:b/>
        </w:rPr>
        <w:t xml:space="preserve">Esimerkki 7.1268</w:t>
      </w:r>
    </w:p>
    <w:p>
      <w:r>
        <w:t xml:space="preserve">Mitkä joukkueet ovat fa-cupin finaalissa?</w:t>
      </w:r>
    </w:p>
    <w:p>
      <w:r>
        <w:rPr>
          <w:b/>
        </w:rPr>
        <w:t xml:space="preserve">Tulos</w:t>
      </w:r>
    </w:p>
    <w:p>
      <w:r>
        <w:t xml:space="preserve">Mitkä joukkueet pelasivat FA Cupin finaalissa 2017-2018?</w:t>
      </w:r>
    </w:p>
    <w:p>
      <w:r>
        <w:rPr>
          <w:b/>
        </w:rPr>
        <w:t xml:space="preserve">Tulos</w:t>
      </w:r>
    </w:p>
    <w:p>
      <w:r>
        <w:t xml:space="preserve">Mitkä joukkueet pelasivat FA Cupin 2016-2017 finaalissa?</w:t>
      </w:r>
    </w:p>
    <w:p>
      <w:r>
        <w:rPr>
          <w:b/>
        </w:rPr>
        <w:t xml:space="preserve">Tulos</w:t>
      </w:r>
    </w:p>
    <w:p>
      <w:r>
        <w:t xml:space="preserve">Mitkä joukkueet pelasivat FA Cupin finaalissa 2015-2016?</w:t>
      </w:r>
    </w:p>
    <w:p>
      <w:r>
        <w:rPr>
          <w:b/>
        </w:rPr>
        <w:t xml:space="preserve">Esimerkki 7.1269</w:t>
      </w:r>
    </w:p>
    <w:p>
      <w:r>
        <w:t xml:space="preserve">Kuka keksi idean äänestä?</w:t>
      </w:r>
    </w:p>
    <w:p>
      <w:r>
        <w:rPr>
          <w:b/>
        </w:rPr>
        <w:t xml:space="preserve">Tulos</w:t>
      </w:r>
    </w:p>
    <w:p>
      <w:r>
        <w:t xml:space="preserve">Mihin perustuu amerikkalainen tv-sarja The voice?</w:t>
      </w:r>
    </w:p>
    <w:p>
      <w:r>
        <w:rPr>
          <w:b/>
        </w:rPr>
        <w:t xml:space="preserve">Tulos</w:t>
      </w:r>
    </w:p>
    <w:p>
      <w:r>
        <w:t xml:space="preserve">Kuka televisiotuottaja keksi idean VanVelzenin kanssa äänifranchisingin alkuperäisestä versiosta?</w:t>
      </w:r>
    </w:p>
    <w:p>
      <w:r>
        <w:rPr>
          <w:b/>
        </w:rPr>
        <w:t xml:space="preserve">Tulos</w:t>
      </w:r>
    </w:p>
    <w:p>
      <w:r>
        <w:t xml:space="preserve">Kuka hollantilaislaulaja keksi John de Molin kanssa alkuperäisen version voice franchisingista ja keksi pyörivät tuolit?</w:t>
      </w:r>
    </w:p>
    <w:p>
      <w:r>
        <w:rPr>
          <w:b/>
        </w:rPr>
        <w:t xml:space="preserve">Tulos</w:t>
      </w:r>
    </w:p>
    <w:p>
      <w:r>
        <w:t xml:space="preserve">Kuka hollantilainen ohjelmajohtaja patisti John de Molia keksimään idean Blind Auditionsista voice franchisingin alkuperäisessä versiossa?</w:t>
      </w:r>
    </w:p>
    <w:p>
      <w:r>
        <w:rPr>
          <w:b/>
        </w:rPr>
        <w:t xml:space="preserve">Esimerkki 7.1270</w:t>
      </w:r>
    </w:p>
    <w:p>
      <w:r>
        <w:t xml:space="preserve">Minkälainen yritys on ruokarekka?</w:t>
      </w:r>
    </w:p>
    <w:p>
      <w:r>
        <w:rPr>
          <w:b/>
        </w:rPr>
        <w:t xml:space="preserve">Tulos</w:t>
      </w:r>
    </w:p>
    <w:p>
      <w:r>
        <w:t xml:space="preserve">Millainen yritysmuoto on ruokarekka?</w:t>
      </w:r>
    </w:p>
    <w:p>
      <w:r>
        <w:rPr>
          <w:b/>
        </w:rPr>
        <w:t xml:space="preserve">Tulos</w:t>
      </w:r>
    </w:p>
    <w:p>
      <w:r>
        <w:t xml:space="preserve">Minkälainen toimiala on ruokarekka?</w:t>
      </w:r>
    </w:p>
    <w:p>
      <w:r>
        <w:rPr>
          <w:b/>
        </w:rPr>
        <w:t xml:space="preserve">Esimerkki 7.1271</w:t>
      </w:r>
    </w:p>
    <w:p>
      <w:r>
        <w:t xml:space="preserve">Kuka pelaa puuvillakulhossa 2017?</w:t>
      </w:r>
    </w:p>
    <w:p>
      <w:r>
        <w:rPr>
          <w:b/>
        </w:rPr>
        <w:t xml:space="preserve">Tulos</w:t>
      </w:r>
    </w:p>
    <w:p>
      <w:r>
        <w:t xml:space="preserve">Kuka pelaa cotton bowlissa joulukuussa 2017?</w:t>
      </w:r>
    </w:p>
    <w:p>
      <w:r>
        <w:rPr>
          <w:b/>
        </w:rPr>
        <w:t xml:space="preserve">Tulos</w:t>
      </w:r>
    </w:p>
    <w:p>
      <w:r>
        <w:t xml:space="preserve">Kuka pelaa cotton bowlissa tammikuussa 2017?</w:t>
      </w:r>
    </w:p>
    <w:p>
      <w:r>
        <w:rPr>
          <w:b/>
        </w:rPr>
        <w:t xml:space="preserve">Esimerkki 7.1272</w:t>
      </w:r>
    </w:p>
    <w:p>
      <w:r>
        <w:t xml:space="preserve">Mistä nuottaa käyttävä joki alkaa ja mihin se päättyy?</w:t>
      </w:r>
    </w:p>
    <w:p>
      <w:r>
        <w:rPr>
          <w:b/>
        </w:rPr>
        <w:t xml:space="preserve">Tulos</w:t>
      </w:r>
    </w:p>
    <w:p>
      <w:r>
        <w:t xml:space="preserve">Mistä nuottajoki alkaa?</w:t>
      </w:r>
    </w:p>
    <w:p>
      <w:r>
        <w:rPr>
          <w:b/>
        </w:rPr>
        <w:t xml:space="preserve">Tulos</w:t>
      </w:r>
    </w:p>
    <w:p>
      <w:r>
        <w:t xml:space="preserve">Missä nuottaa käyttävä joki päättyy?</w:t>
      </w:r>
    </w:p>
    <w:p>
      <w:r>
        <w:rPr>
          <w:b/>
        </w:rPr>
        <w:t xml:space="preserve">Esimerkki 7.1273</w:t>
      </w:r>
    </w:p>
    <w:p>
      <w:r>
        <w:t xml:space="preserve">Missä ruoansulatuskanavassa esiintyy peristaltiikkaa?</w:t>
      </w:r>
    </w:p>
    <w:p>
      <w:r>
        <w:rPr>
          <w:b/>
        </w:rPr>
        <w:t xml:space="preserve">Tulos</w:t>
      </w:r>
    </w:p>
    <w:p>
      <w:r>
        <w:t xml:space="preserve">Missä elinjärjestelmässä peristaltiikka esiintyy ruoansulatuskanavassa?</w:t>
      </w:r>
    </w:p>
    <w:p>
      <w:r>
        <w:rPr>
          <w:b/>
        </w:rPr>
        <w:t xml:space="preserve">Tulos</w:t>
      </w:r>
    </w:p>
    <w:p>
      <w:r>
        <w:t xml:space="preserve">Minkä tyyppisessä lihaksessa on peristaltiikkaa ruoansulatuskanavassa?</w:t>
      </w:r>
    </w:p>
    <w:p>
      <w:r>
        <w:rPr>
          <w:b/>
        </w:rPr>
        <w:t xml:space="preserve">Tulos</w:t>
      </w:r>
    </w:p>
    <w:p>
      <w:r>
        <w:t xml:space="preserve">Missä elimissä ruoansulatuskanavan peristaltiikkaa esiintyy?</w:t>
      </w:r>
    </w:p>
    <w:p>
      <w:r>
        <w:rPr>
          <w:b/>
        </w:rPr>
        <w:t xml:space="preserve">Esimerkki 7.1274</w:t>
      </w:r>
    </w:p>
    <w:p>
      <w:r>
        <w:t xml:space="preserve">Ketä vastaan Tom Brady on pelannut Super Bowlissa?</w:t>
      </w:r>
    </w:p>
    <w:p>
      <w:r>
        <w:rPr>
          <w:b/>
        </w:rPr>
        <w:t xml:space="preserve">Tulos</w:t>
      </w:r>
    </w:p>
    <w:p>
      <w:r>
        <w:t xml:space="preserve">Ketä Tom Brady on pelannut Super Bowlissa vuonna 2016?</w:t>
      </w:r>
    </w:p>
    <w:p>
      <w:r>
        <w:rPr>
          <w:b/>
        </w:rPr>
        <w:t xml:space="preserve">Tulos</w:t>
      </w:r>
    </w:p>
    <w:p>
      <w:r>
        <w:t xml:space="preserve">Ketä Tom Brady on pelannut Super Bowlissa vuonna 2014?</w:t>
      </w:r>
    </w:p>
    <w:p>
      <w:r>
        <w:rPr>
          <w:b/>
        </w:rPr>
        <w:t xml:space="preserve">Tulos</w:t>
      </w:r>
    </w:p>
    <w:p>
      <w:r>
        <w:t xml:space="preserve">Ketä Tom Brady on pelannut Super Bowlissa vuonna 2017?</w:t>
      </w:r>
    </w:p>
    <w:p>
      <w:r>
        <w:rPr>
          <w:b/>
        </w:rPr>
        <w:t xml:space="preserve">Esimerkki 7.1275</w:t>
      </w:r>
    </w:p>
    <w:p>
      <w:r>
        <w:t xml:space="preserve">Mistä "anna heidän syödä kakkua" tuli?</w:t>
      </w:r>
    </w:p>
    <w:p>
      <w:r>
        <w:rPr>
          <w:b/>
        </w:rPr>
        <w:t xml:space="preserve">Tulos</w:t>
      </w:r>
    </w:p>
    <w:p>
      <w:r>
        <w:t xml:space="preserve">Mistä maasta on peräisin sanonta "Anna heidän syödä kakkua"?</w:t>
      </w:r>
    </w:p>
    <w:p>
      <w:r>
        <w:rPr>
          <w:b/>
        </w:rPr>
        <w:t xml:space="preserve">Tulos</w:t>
      </w:r>
    </w:p>
    <w:p>
      <w:r>
        <w:t xml:space="preserve">Kenen on alun perin sanottu sanoneen: "Syökööt he kakkua"?</w:t>
      </w:r>
    </w:p>
    <w:p>
      <w:r>
        <w:rPr>
          <w:b/>
        </w:rPr>
        <w:t xml:space="preserve">Esimerkki 7.1276</w:t>
      </w:r>
    </w:p>
    <w:p>
      <w:r>
        <w:t xml:space="preserve">Mikä on Peorian piirikunnan pääkaupunki?</w:t>
      </w:r>
    </w:p>
    <w:p>
      <w:r>
        <w:rPr>
          <w:b/>
        </w:rPr>
        <w:t xml:space="preserve">Tulos</w:t>
      </w:r>
    </w:p>
    <w:p>
      <w:r>
        <w:t xml:space="preserve">Missä on Peorian piirikunnan (Illinois) pääkaupunki?</w:t>
      </w:r>
    </w:p>
    <w:p>
      <w:r>
        <w:rPr>
          <w:b/>
        </w:rPr>
        <w:t xml:space="preserve">Tulos</w:t>
      </w:r>
    </w:p>
    <w:p>
      <w:r>
        <w:t xml:space="preserve">Mikä on Illinoisin Peorian piirikunnan pääkaupunki?</w:t>
      </w:r>
    </w:p>
    <w:p>
      <w:r>
        <w:rPr>
          <w:b/>
        </w:rPr>
        <w:t xml:space="preserve">Esimerkki 7.1277</w:t>
      </w:r>
    </w:p>
    <w:p>
      <w:r>
        <w:t xml:space="preserve">Milloin raidallinen pyjamapoika tapahtui?</w:t>
      </w:r>
    </w:p>
    <w:p>
      <w:r>
        <w:rPr>
          <w:b/>
        </w:rPr>
        <w:t xml:space="preserve">Tulos</w:t>
      </w:r>
    </w:p>
    <w:p>
      <w:r>
        <w:t xml:space="preserve">Milloin vuonna poika raidallisessa pyjamassa tapahtui?</w:t>
      </w:r>
    </w:p>
    <w:p>
      <w:r>
        <w:rPr>
          <w:b/>
        </w:rPr>
        <w:t xml:space="preserve">Tulos</w:t>
      </w:r>
    </w:p>
    <w:p>
      <w:r>
        <w:t xml:space="preserve">Milloin tapahtuma tapahtui poika raidallisessa pyjamassa?</w:t>
      </w:r>
    </w:p>
    <w:p>
      <w:r>
        <w:rPr>
          <w:b/>
        </w:rPr>
        <w:t xml:space="preserve">Esimerkki 7.1278</w:t>
      </w:r>
    </w:p>
    <w:p>
      <w:r>
        <w:t xml:space="preserve">Missä pelinrakentaja Foles kävi lukion?</w:t>
      </w:r>
    </w:p>
    <w:p>
      <w:r>
        <w:rPr>
          <w:b/>
        </w:rPr>
        <w:t xml:space="preserve">Tulos</w:t>
      </w:r>
    </w:p>
    <w:p>
      <w:r>
        <w:t xml:space="preserve">Missä koulussa pelinrakentaja Foles kävi lukiota?</w:t>
      </w:r>
    </w:p>
    <w:p>
      <w:r>
        <w:rPr>
          <w:b/>
        </w:rPr>
        <w:t xml:space="preserve">Tulos</w:t>
      </w:r>
    </w:p>
    <w:p>
      <w:r>
        <w:t xml:space="preserve">Missä maantieteellisessä paikassa pelinrakentaja foles kävi lukion?</w:t>
      </w:r>
    </w:p>
    <w:p>
      <w:r>
        <w:rPr>
          <w:b/>
        </w:rPr>
        <w:t xml:space="preserve">Esimerkki 7.1279</w:t>
      </w:r>
    </w:p>
    <w:p>
      <w:r>
        <w:t xml:space="preserve">Milloin alkaa Kiinteistöveljien uusi kausi?</w:t>
      </w:r>
    </w:p>
    <w:p>
      <w:r>
        <w:rPr>
          <w:b/>
        </w:rPr>
        <w:t xml:space="preserve">Tulos</w:t>
      </w:r>
    </w:p>
    <w:p>
      <w:r>
        <w:t xml:space="preserve">Milloin Kiinteistöveljien 6. kausi alkaa?</w:t>
      </w:r>
    </w:p>
    <w:p>
      <w:r>
        <w:rPr>
          <w:b/>
        </w:rPr>
        <w:t xml:space="preserve">Tulos</w:t>
      </w:r>
    </w:p>
    <w:p>
      <w:r>
        <w:t xml:space="preserve">Milloin alkaa Kiinteistöveljien 5. kausi?</w:t>
      </w:r>
    </w:p>
    <w:p>
      <w:r>
        <w:rPr>
          <w:b/>
        </w:rPr>
        <w:t xml:space="preserve">Tulos</w:t>
      </w:r>
    </w:p>
    <w:p>
      <w:r>
        <w:t xml:space="preserve">Milloin Kiinteistöveljien 4. kausi alkaa?</w:t>
      </w:r>
    </w:p>
    <w:p>
      <w:r>
        <w:rPr>
          <w:b/>
        </w:rPr>
        <w:t xml:space="preserve">Tulos</w:t>
      </w:r>
    </w:p>
    <w:p>
      <w:r>
        <w:t xml:space="preserve">Milloin alkaa Property Brothersin 11. HGTV-kausi?</w:t>
      </w:r>
    </w:p>
    <w:p>
      <w:r>
        <w:rPr>
          <w:b/>
        </w:rPr>
        <w:t xml:space="preserve">Tulos</w:t>
      </w:r>
    </w:p>
    <w:p>
      <w:r>
        <w:t xml:space="preserve">Milloin alkaa Property Brothersin 10. HGTV-kausi?</w:t>
      </w:r>
    </w:p>
    <w:p>
      <w:r>
        <w:rPr>
          <w:b/>
        </w:rPr>
        <w:t xml:space="preserve">Tulos</w:t>
      </w:r>
    </w:p>
    <w:p>
      <w:r>
        <w:t xml:space="preserve">Milloin alkaa Property Brothersin yhdeksäs HGTV-kausi?</w:t>
      </w:r>
    </w:p>
    <w:p>
      <w:r>
        <w:rPr>
          <w:b/>
        </w:rPr>
        <w:t xml:space="preserve">Esimerkki 7.1280</w:t>
      </w:r>
    </w:p>
    <w:p>
      <w:r>
        <w:t xml:space="preserve">Milloin us airways ja american airlines fuusioituivat?</w:t>
      </w:r>
    </w:p>
    <w:p>
      <w:r>
        <w:rPr>
          <w:b/>
        </w:rPr>
        <w:t xml:space="preserve">Tulos</w:t>
      </w:r>
    </w:p>
    <w:p>
      <w:r>
        <w:t xml:space="preserve">Milloin us airways ja american airlines aloittivat sulautumisensa?</w:t>
      </w:r>
    </w:p>
    <w:p>
      <w:r>
        <w:rPr>
          <w:b/>
        </w:rPr>
        <w:t xml:space="preserve">Tulos</w:t>
      </w:r>
    </w:p>
    <w:p>
      <w:r>
        <w:t xml:space="preserve">Milloin us airways ja american airlines saivat fuusionsa päätökseen?</w:t>
      </w:r>
    </w:p>
    <w:p>
      <w:r>
        <w:rPr>
          <w:b/>
        </w:rPr>
        <w:t xml:space="preserve">Esimerkki 7.1281</w:t>
      </w:r>
    </w:p>
    <w:p>
      <w:r>
        <w:t xml:space="preserve">Kuka näyttelee Mantista Guardians of the Galaxyssa?</w:t>
      </w:r>
    </w:p>
    <w:p>
      <w:r>
        <w:rPr>
          <w:b/>
        </w:rPr>
        <w:t xml:space="preserve">Tulos</w:t>
      </w:r>
    </w:p>
    <w:p>
      <w:r>
        <w:t xml:space="preserve">Kuka näyttelee Mantista vuoden 2014 Guardians of the galaxy -elokuvassa?</w:t>
      </w:r>
    </w:p>
    <w:p>
      <w:r>
        <w:rPr>
          <w:b/>
        </w:rPr>
        <w:t xml:space="preserve">Tulos</w:t>
      </w:r>
    </w:p>
    <w:p>
      <w:r>
        <w:t xml:space="preserve">Kuka näyttelee Mantista Guardians of the galaxyn tv-sarjassa?</w:t>
      </w:r>
    </w:p>
    <w:p>
      <w:r>
        <w:rPr>
          <w:b/>
        </w:rPr>
        <w:t xml:space="preserve">Tulos</w:t>
      </w:r>
    </w:p>
    <w:p>
      <w:r>
        <w:t xml:space="preserve">Kuka esittää Mantista vuoden 2017 Guardians of the Galaxy -videopelissä?</w:t>
      </w:r>
    </w:p>
    <w:p>
      <w:r>
        <w:rPr>
          <w:b/>
        </w:rPr>
        <w:t xml:space="preserve">Tulos</w:t>
      </w:r>
    </w:p>
    <w:p>
      <w:r>
        <w:t xml:space="preserve">Kuka näyttelee Mantista galaksin vartijoissa - Mission: Breakout!</w:t>
      </w:r>
    </w:p>
    <w:p>
      <w:r>
        <w:rPr>
          <w:b/>
        </w:rPr>
        <w:t xml:space="preserve">Esimerkki 7.1282</w:t>
      </w:r>
    </w:p>
    <w:p>
      <w:r>
        <w:t xml:space="preserve">Kuka voitti mitalit naisten luistelussa?</w:t>
      </w:r>
    </w:p>
    <w:p>
      <w:r>
        <w:rPr>
          <w:b/>
        </w:rPr>
        <w:t xml:space="preserve">Tulos</w:t>
      </w:r>
    </w:p>
    <w:p>
      <w:r>
        <w:t xml:space="preserve">Kuka voitti vuoden 2017 MM-kisoissa mitalit naisten luistelussa?</w:t>
      </w:r>
    </w:p>
    <w:p>
      <w:r>
        <w:rPr>
          <w:b/>
        </w:rPr>
        <w:t xml:space="preserve">Tulos</w:t>
      </w:r>
    </w:p>
    <w:p>
      <w:r>
        <w:t xml:space="preserve">Kuka voitti vuoden 2016 MM-kisoissa mitalit naisten luistelussa?</w:t>
      </w:r>
    </w:p>
    <w:p>
      <w:r>
        <w:rPr>
          <w:b/>
        </w:rPr>
        <w:t xml:space="preserve">Tulos</w:t>
      </w:r>
    </w:p>
    <w:p>
      <w:r>
        <w:t xml:space="preserve">Kuka voitti vuoden 2015 MM-kisoissa mitalit naisten luistelussa?</w:t>
      </w:r>
    </w:p>
    <w:p>
      <w:r>
        <w:rPr>
          <w:b/>
        </w:rPr>
        <w:t xml:space="preserve">Esimerkki 7.1283</w:t>
      </w:r>
    </w:p>
    <w:p>
      <w:r>
        <w:t xml:space="preserve">Eniten voittoja kauden aikana mlb red sox?</w:t>
      </w:r>
    </w:p>
    <w:p>
      <w:r>
        <w:rPr>
          <w:b/>
        </w:rPr>
        <w:t xml:space="preserve">Tulos</w:t>
      </w:r>
    </w:p>
    <w:p>
      <w:r>
        <w:t xml:space="preserve">Eniten voittoja kaudessa mlb red sox vuodesta 2018 alkaen?</w:t>
      </w:r>
    </w:p>
    <w:p>
      <w:r>
        <w:rPr>
          <w:b/>
        </w:rPr>
        <w:t xml:space="preserve">Tulos</w:t>
      </w:r>
    </w:p>
    <w:p>
      <w:r>
        <w:t xml:space="preserve">Eniten voittoja kaudessa mlb red sox vuodesta 1912 alkaen?</w:t>
      </w:r>
    </w:p>
    <w:p>
      <w:r>
        <w:rPr>
          <w:b/>
        </w:rPr>
        <w:t xml:space="preserve">Tulos</w:t>
      </w:r>
    </w:p>
    <w:p>
      <w:r>
        <w:t xml:space="preserve">Eniten voittoja kaudessa mlb red sox vuodesta 1904 alkaen?</w:t>
      </w:r>
    </w:p>
    <w:p>
      <w:r>
        <w:rPr>
          <w:b/>
        </w:rPr>
        <w:t xml:space="preserve">Esimerkki 7.1284</w:t>
      </w:r>
    </w:p>
    <w:p>
      <w:r>
        <w:t xml:space="preserve">Kuka on Tom and Jerryn omistaja?</w:t>
      </w:r>
    </w:p>
    <w:p>
      <w:r>
        <w:rPr>
          <w:b/>
        </w:rPr>
        <w:t xml:space="preserve">Tulos</w:t>
      </w:r>
    </w:p>
    <w:p>
      <w:r>
        <w:t xml:space="preserve">Kenen oletetaan olevan Tomin omistaja näyttelyssä?</w:t>
      </w:r>
    </w:p>
    <w:p>
      <w:r>
        <w:rPr>
          <w:b/>
        </w:rPr>
        <w:t xml:space="preserve">Tulos</w:t>
      </w:r>
    </w:p>
    <w:p>
      <w:r>
        <w:t xml:space="preserve">Kenestä tuli Tom ja Jerryn oikeuksien virallinen omistaja vuonna 1986?</w:t>
      </w:r>
    </w:p>
    <w:p>
      <w:r>
        <w:rPr>
          <w:b/>
        </w:rPr>
        <w:t xml:space="preserve">Tulos</w:t>
      </w:r>
    </w:p>
    <w:p>
      <w:r>
        <w:t xml:space="preserve">Kuka on Tom ja Jerry -elokuvan oikeuksien omistaja vuoden 1996 jälkeen?</w:t>
      </w:r>
    </w:p>
    <w:p>
      <w:r>
        <w:rPr>
          <w:b/>
        </w:rPr>
        <w:t xml:space="preserve">Esimerkki 7.1285</w:t>
      </w:r>
    </w:p>
    <w:p>
      <w:r>
        <w:t xml:space="preserve">Kuinka paljon vahinkoa Katrina-hurrikaani aiheutti New Orleansissa?</w:t>
      </w:r>
    </w:p>
    <w:p>
      <w:r>
        <w:rPr>
          <w:b/>
        </w:rPr>
        <w:t xml:space="preserve">Tulos</w:t>
      </w:r>
    </w:p>
    <w:p>
      <w:r>
        <w:t xml:space="preserve">Kuinka paljon rahallista vahinkoa hirmumyrsky Katrina aiheutti New Orleansissa?</w:t>
      </w:r>
    </w:p>
    <w:p>
      <w:r>
        <w:rPr>
          <w:b/>
        </w:rPr>
        <w:t xml:space="preserve">Tulos</w:t>
      </w:r>
    </w:p>
    <w:p>
      <w:r>
        <w:t xml:space="preserve">Kuinka paljon ihmishenkien menetyksiä hirmumyrsky Katrina aiheutti New Orleansissa?</w:t>
      </w:r>
    </w:p>
    <w:p>
      <w:r>
        <w:rPr>
          <w:b/>
        </w:rPr>
        <w:t xml:space="preserve">Esimerkki 7.1286</w:t>
      </w:r>
    </w:p>
    <w:p>
      <w:r>
        <w:t xml:space="preserve">Kuka on jääkiekon kapteeni Intiassa?</w:t>
      </w:r>
    </w:p>
    <w:p>
      <w:r>
        <w:rPr>
          <w:b/>
        </w:rPr>
        <w:t xml:space="preserve">Tulos</w:t>
      </w:r>
    </w:p>
    <w:p>
      <w:r>
        <w:t xml:space="preserve">Kuka on Intian jääkiekkojoukkueen kapteeni vuodesta 2017 lähtien?</w:t>
      </w:r>
    </w:p>
    <w:p>
      <w:r>
        <w:rPr>
          <w:b/>
        </w:rPr>
        <w:t xml:space="preserve">Tulos</w:t>
      </w:r>
    </w:p>
    <w:p>
      <w:r>
        <w:t xml:space="preserve">Kuka on Intian maahockeyjoukkueen kapteeni vuoden 2016 olympialaisissa?</w:t>
      </w:r>
    </w:p>
    <w:p>
      <w:r>
        <w:rPr>
          <w:b/>
        </w:rPr>
        <w:t xml:space="preserve">Tulos</w:t>
      </w:r>
    </w:p>
    <w:p>
      <w:r>
        <w:t xml:space="preserve">Kuka on Intian naisten maahockeyjoukkueen kapteeni?</w:t>
      </w:r>
    </w:p>
    <w:p>
      <w:r>
        <w:rPr>
          <w:b/>
        </w:rPr>
        <w:t xml:space="preserve">Esimerkki 7.1287</w:t>
      </w:r>
    </w:p>
    <w:p>
      <w:r>
        <w:t xml:space="preserve">Eniten pisteitä NBA-ottelussa?</w:t>
      </w:r>
    </w:p>
    <w:p>
      <w:r>
        <w:rPr>
          <w:b/>
        </w:rPr>
        <w:t xml:space="preserve">Tulos</w:t>
      </w:r>
    </w:p>
    <w:p>
      <w:r>
        <w:t xml:space="preserve">Eniten pisteitä yhden pelaajan tekemä nba-ottelu?</w:t>
      </w:r>
    </w:p>
    <w:p>
      <w:r>
        <w:rPr>
          <w:b/>
        </w:rPr>
        <w:t xml:space="preserve">Tulos</w:t>
      </w:r>
    </w:p>
    <w:p>
      <w:r>
        <w:t xml:space="preserve">Eniten pisteitä tehnyt joukkue nba-ottelussa?</w:t>
      </w:r>
    </w:p>
    <w:p>
      <w:r>
        <w:rPr>
          <w:b/>
        </w:rPr>
        <w:t xml:space="preserve">Tulos</w:t>
      </w:r>
    </w:p>
    <w:p>
      <w:r>
        <w:t xml:space="preserve">Eniten pisteitä kahden joukkueen yhteenlaskettu määrä runkosarjan NBA-ottelussa?</w:t>
      </w:r>
    </w:p>
    <w:p>
      <w:r>
        <w:rPr>
          <w:b/>
        </w:rPr>
        <w:t xml:space="preserve">Tulos</w:t>
      </w:r>
    </w:p>
    <w:p>
      <w:r>
        <w:t xml:space="preserve">Eniten pisteitä kahden joukkueen yhteenlaskettu määrä NBA:n pudotuspeleissä?</w:t>
      </w:r>
    </w:p>
    <w:p>
      <w:r>
        <w:rPr>
          <w:b/>
        </w:rPr>
        <w:t xml:space="preserve">Esimerkki 7.1288</w:t>
      </w:r>
    </w:p>
    <w:p>
      <w:r>
        <w:t xml:space="preserve">Kaipaatko minua, kun olen poissa kuppien kanssa?</w:t>
      </w:r>
    </w:p>
    <w:p>
      <w:r>
        <w:rPr>
          <w:b/>
        </w:rPr>
        <w:t xml:space="preserve">Tulos</w:t>
      </w:r>
    </w:p>
    <w:p>
      <w:r>
        <w:t xml:space="preserve">Kuka esittää kappaleen "Cups" ensimmäisenä?</w:t>
      </w:r>
    </w:p>
    <w:p>
      <w:r>
        <w:rPr>
          <w:b/>
        </w:rPr>
        <w:t xml:space="preserve">Tulos</w:t>
      </w:r>
    </w:p>
    <w:p>
      <w:r>
        <w:t xml:space="preserve">Kuka esittää kappaleen "Cups" Pitch Perfect -elokuvassa?</w:t>
      </w:r>
    </w:p>
    <w:p>
      <w:r>
        <w:rPr>
          <w:b/>
        </w:rPr>
        <w:t xml:space="preserve">Esimerkki 7.1289</w:t>
      </w:r>
    </w:p>
    <w:p>
      <w:r>
        <w:t xml:space="preserve">Kuka lauloi, että tarvitsemme suuren sulatusuunin?</w:t>
      </w:r>
    </w:p>
    <w:p>
      <w:r>
        <w:rPr>
          <w:b/>
        </w:rPr>
        <w:t xml:space="preserve">Tulos</w:t>
      </w:r>
    </w:p>
    <w:p>
      <w:r>
        <w:t xml:space="preserve">Mikä ryhmä alun perin lauloi, että tarvitsemme suuren sulatusuunin?</w:t>
      </w:r>
    </w:p>
    <w:p>
      <w:r>
        <w:rPr>
          <w:b/>
        </w:rPr>
        <w:t xml:space="preserve">Tulos</w:t>
      </w:r>
    </w:p>
    <w:p>
      <w:r>
        <w:t xml:space="preserve">Kuka kirjoitti ja lauloi, että tarvitsemme suuren sulatusuunin?</w:t>
      </w:r>
    </w:p>
    <w:p>
      <w:r>
        <w:rPr>
          <w:b/>
        </w:rPr>
        <w:t xml:space="preserve">Tulos</w:t>
      </w:r>
    </w:p>
    <w:p>
      <w:r>
        <w:t xml:space="preserve">Kuka uusiseelantilainen bändi lauloi ykkösbiisin what we need is a great big melting pot?</w:t>
      </w:r>
    </w:p>
    <w:p>
      <w:r>
        <w:rPr>
          <w:b/>
        </w:rPr>
        <w:t xml:space="preserve">Esimerkki 7.1290</w:t>
      </w:r>
    </w:p>
    <w:p>
      <w:r>
        <w:t xml:space="preserve">Kuka asettui ehdolle eisenhoweria vastaan vuoden 1952 vaaleissa?</w:t>
      </w:r>
    </w:p>
    <w:p>
      <w:r>
        <w:rPr>
          <w:b/>
        </w:rPr>
        <w:t xml:space="preserve">Tulos</w:t>
      </w:r>
    </w:p>
    <w:p>
      <w:r>
        <w:t xml:space="preserve">Kuka asettui ehdolle eisenhoweria vastaan vuoden 1952 presidentinvaaleissa?</w:t>
      </w:r>
    </w:p>
    <w:p>
      <w:r>
        <w:rPr>
          <w:b/>
        </w:rPr>
        <w:t xml:space="preserve">Tulos</w:t>
      </w:r>
    </w:p>
    <w:p>
      <w:r>
        <w:t xml:space="preserve">Kuka asettui ehdolle eisenhoweria vastaan republikaanisen puolueen presidentinvaalien esivaaleissa vuonna 1952?</w:t>
      </w:r>
    </w:p>
    <w:p>
      <w:r>
        <w:rPr>
          <w:b/>
        </w:rPr>
        <w:t xml:space="preserve">Esimerkki 7.1291</w:t>
      </w:r>
    </w:p>
    <w:p>
      <w:r>
        <w:t xml:space="preserve">Toinen nimi x-akselille ja y-akselille?</w:t>
      </w:r>
    </w:p>
    <w:p>
      <w:r>
        <w:rPr>
          <w:b/>
        </w:rPr>
        <w:t xml:space="preserve">Tulos</w:t>
      </w:r>
    </w:p>
    <w:p>
      <w:r>
        <w:t xml:space="preserve">Toinen nimi x-akselille?</w:t>
      </w:r>
    </w:p>
    <w:p>
      <w:r>
        <w:rPr>
          <w:b/>
        </w:rPr>
        <w:t xml:space="preserve">Tulos</w:t>
      </w:r>
    </w:p>
    <w:p>
      <w:r>
        <w:t xml:space="preserve">Toinen nimi y-akselille?</w:t>
      </w:r>
    </w:p>
    <w:p>
      <w:r>
        <w:rPr>
          <w:b/>
        </w:rPr>
        <w:t xml:space="preserve">Esimerkki 7.1292</w:t>
      </w:r>
    </w:p>
    <w:p>
      <w:r>
        <w:t xml:space="preserve">Kuka lauloi elämäni parhaan päivän?</w:t>
      </w:r>
    </w:p>
    <w:p>
      <w:r>
        <w:rPr>
          <w:b/>
        </w:rPr>
        <w:t xml:space="preserve">Tulos</w:t>
      </w:r>
    </w:p>
    <w:p>
      <w:r>
        <w:t xml:space="preserve">Kuka lauloi vuoden 2013 version kappaleesta Best Day of My Life?</w:t>
      </w:r>
    </w:p>
    <w:p>
      <w:r>
        <w:rPr>
          <w:b/>
        </w:rPr>
        <w:t xml:space="preserve">Tulos</w:t>
      </w:r>
    </w:p>
    <w:p>
      <w:r>
        <w:t xml:space="preserve">Kuka lauloi 29. maaliskuuta 2014 version kappaleesta Best Day of My Life?</w:t>
      </w:r>
    </w:p>
    <w:p>
      <w:r>
        <w:rPr>
          <w:b/>
        </w:rPr>
        <w:t xml:space="preserve">Tulos</w:t>
      </w:r>
    </w:p>
    <w:p>
      <w:r>
        <w:t xml:space="preserve">Kuka lauloi kevyesti kuunneltavan version Best Day of My Life -kappaleesta?</w:t>
      </w:r>
    </w:p>
    <w:p>
      <w:r>
        <w:rPr>
          <w:b/>
        </w:rPr>
        <w:t xml:space="preserve">Esimerkki 7.1293</w:t>
      </w:r>
    </w:p>
    <w:p>
      <w:r>
        <w:t xml:space="preserve">Kuka lauloi en osaa sanoa miksi kotkat?</w:t>
      </w:r>
    </w:p>
    <w:p>
      <w:r>
        <w:rPr>
          <w:b/>
        </w:rPr>
        <w:t xml:space="preserve">Tulos</w:t>
      </w:r>
    </w:p>
    <w:p>
      <w:r>
        <w:t xml:space="preserve">Kuka lauloi i cant tell you why eaglesin laulun?</w:t>
      </w:r>
    </w:p>
    <w:p>
      <w:r>
        <w:rPr>
          <w:b/>
        </w:rPr>
        <w:t xml:space="preserve">Tulos</w:t>
      </w:r>
    </w:p>
    <w:p>
      <w:r>
        <w:t xml:space="preserve">Kuka lauloi taustalauluja i cant tell you why eaglesille?</w:t>
      </w:r>
    </w:p>
    <w:p>
      <w:r>
        <w:rPr>
          <w:b/>
        </w:rPr>
        <w:t xml:space="preserve">Esimerkki 7.1294</w:t>
      </w:r>
    </w:p>
    <w:p>
      <w:r>
        <w:t xml:space="preserve">Milloin Miami voitti viimeksi Foxborossa?</w:t>
      </w:r>
    </w:p>
    <w:p>
      <w:r>
        <w:rPr>
          <w:b/>
        </w:rPr>
        <w:t xml:space="preserve">Tulos</w:t>
      </w:r>
    </w:p>
    <w:p>
      <w:r>
        <w:t xml:space="preserve">Milloin, vuonna 2019, oli viimeinen kerta kun miami voitti foxborossa?</w:t>
      </w:r>
    </w:p>
    <w:p>
      <w:r>
        <w:rPr>
          <w:b/>
        </w:rPr>
        <w:t xml:space="preserve">Tulos</w:t>
      </w:r>
    </w:p>
    <w:p>
      <w:r>
        <w:t xml:space="preserve">Milloin, ennen vuotta 2019, miami voitti viimeksi foxborossa?</w:t>
      </w:r>
    </w:p>
    <w:p>
      <w:r>
        <w:rPr>
          <w:b/>
        </w:rPr>
        <w:t xml:space="preserve">Esimerkki 7.1295</w:t>
      </w:r>
    </w:p>
    <w:p>
      <w:r>
        <w:t xml:space="preserve">Milloin Big Bang Theoryn 11. sarja alkaa?</w:t>
      </w:r>
    </w:p>
    <w:p>
      <w:r>
        <w:rPr>
          <w:b/>
        </w:rPr>
        <w:t xml:space="preserve">Tulos</w:t>
      </w:r>
    </w:p>
    <w:p>
      <w:r>
        <w:t xml:space="preserve">Milloin Big Bang Theoryn 11. sarja alkaa?</w:t>
      </w:r>
    </w:p>
    <w:p>
      <w:r>
        <w:rPr>
          <w:b/>
        </w:rPr>
        <w:t xml:space="preserve">Tulos</w:t>
      </w:r>
    </w:p>
    <w:p>
      <w:r>
        <w:t xml:space="preserve">Milloin Big Bang Theoryn 11. sarjan kuvaukset alkavat?</w:t>
      </w:r>
    </w:p>
    <w:p>
      <w:r>
        <w:rPr>
          <w:b/>
        </w:rPr>
        <w:t xml:space="preserve">Esimerkki 7.1296</w:t>
      </w:r>
    </w:p>
    <w:p>
      <w:r>
        <w:t xml:space="preserve">Kuka kuolee Labyrinttijuoksijan kuolemanparannuksessa?</w:t>
      </w:r>
    </w:p>
    <w:p>
      <w:r>
        <w:rPr>
          <w:b/>
        </w:rPr>
        <w:t xml:space="preserve">Tulos</w:t>
      </w:r>
    </w:p>
    <w:p>
      <w:r>
        <w:t xml:space="preserve">Kuka on hahmo, joka kuolee Maze Runnerissa: Death Cure?</w:t>
      </w:r>
    </w:p>
    <w:p>
      <w:r>
        <w:rPr>
          <w:b/>
        </w:rPr>
        <w:t xml:space="preserve">Tulos</w:t>
      </w:r>
    </w:p>
    <w:p>
      <w:r>
        <w:t xml:space="preserve">Kuka näyttelijä esittää hahmoa, joka kuolee elokuvassa Maze Runner: Death Cure?</w:t>
      </w:r>
    </w:p>
    <w:p>
      <w:r>
        <w:rPr>
          <w:b/>
        </w:rPr>
        <w:t xml:space="preserve">Esimerkki 7.1297</w:t>
      </w:r>
    </w:p>
    <w:p>
      <w:r>
        <w:t xml:space="preserve">Kuka perusti San Francisco de la Espadan lähetysaseman?</w:t>
      </w:r>
    </w:p>
    <w:p>
      <w:r>
        <w:rPr>
          <w:b/>
        </w:rPr>
        <w:t xml:space="preserve">Tulos</w:t>
      </w:r>
    </w:p>
    <w:p>
      <w:r>
        <w:t xml:space="preserve">Kuka on maa, joka perusti San Francisco de la Espadan lähetysaseman?</w:t>
      </w:r>
    </w:p>
    <w:p>
      <w:r>
        <w:rPr>
          <w:b/>
        </w:rPr>
        <w:t xml:space="preserve">Tulos</w:t>
      </w:r>
    </w:p>
    <w:p>
      <w:r>
        <w:t xml:space="preserve">Ketkä henkilöt tulivat Amerikkaan ja perustivat San Francisco de la Espadan lähetysaseman?</w:t>
      </w:r>
    </w:p>
    <w:p>
      <w:r>
        <w:rPr>
          <w:b/>
        </w:rPr>
        <w:t xml:space="preserve">Esimerkki 7.1298</w:t>
      </w:r>
    </w:p>
    <w:p>
      <w:r>
        <w:t xml:space="preserve">Missä jaksossa parks and rec -ohjelmassa Leslie saa tietää olevansa raskaana?</w:t>
      </w:r>
    </w:p>
    <w:p>
      <w:r>
        <w:rPr>
          <w:b/>
        </w:rPr>
        <w:t xml:space="preserve">Tulos</w:t>
      </w:r>
    </w:p>
    <w:p>
      <w:r>
        <w:t xml:space="preserve">Minkä niminen on se parks and rec -ohjelman jakso, jossa Leslie saa tietää olevansa raskaana?</w:t>
      </w:r>
    </w:p>
    <w:p>
      <w:r>
        <w:rPr>
          <w:b/>
        </w:rPr>
        <w:t xml:space="preserve">Tulos</w:t>
      </w:r>
    </w:p>
    <w:p>
      <w:r>
        <w:t xml:space="preserve">Missä jaksossa 6. kauden parks and rec -ohjelmassa Leslie saa tietää olevansa raskaana?</w:t>
      </w:r>
    </w:p>
    <w:p>
      <w:r>
        <w:rPr>
          <w:b/>
        </w:rPr>
        <w:t xml:space="preserve">Esimerkki 7.1299</w:t>
      </w:r>
    </w:p>
    <w:p>
      <w:r>
        <w:t xml:space="preserve">Kuka näytteli joulupukkia elokuvassa Miracle on 34th st?</w:t>
      </w:r>
    </w:p>
    <w:p>
      <w:r>
        <w:rPr>
          <w:b/>
        </w:rPr>
        <w:t xml:space="preserve">Tulos</w:t>
      </w:r>
    </w:p>
    <w:p>
      <w:r>
        <w:t xml:space="preserve">Kuka näytteli joulupukkia vuoden 1994 elokuvassa Ihme 34. kadulla?</w:t>
      </w:r>
    </w:p>
    <w:p>
      <w:r>
        <w:rPr>
          <w:b/>
        </w:rPr>
        <w:t xml:space="preserve">Tulos</w:t>
      </w:r>
    </w:p>
    <w:p>
      <w:r>
        <w:t xml:space="preserve">Kuka näytteli joulupukkia vuoden 1973 elokuvassa Ihme 34. kadulla?</w:t>
      </w:r>
    </w:p>
    <w:p>
      <w:r>
        <w:rPr>
          <w:b/>
        </w:rPr>
        <w:t xml:space="preserve">Tulos</w:t>
      </w:r>
    </w:p>
    <w:p>
      <w:r>
        <w:t xml:space="preserve">Kuka näytteli joulupukkia vuoden 1947 elokuvassa Ihme 34. kadulla?</w:t>
      </w:r>
    </w:p>
    <w:p>
      <w:r>
        <w:rPr>
          <w:b/>
        </w:rPr>
        <w:t xml:space="preserve">Esimerkki 7.1300</w:t>
      </w:r>
    </w:p>
    <w:p>
      <w:r>
        <w:t xml:space="preserve">Milloin juomisen ikäraja muuttui 21:ksi ma:ssa?</w:t>
      </w:r>
    </w:p>
    <w:p>
      <w:r>
        <w:rPr>
          <w:b/>
        </w:rPr>
        <w:t xml:space="preserve">Tulos</w:t>
      </w:r>
    </w:p>
    <w:p>
      <w:r>
        <w:t xml:space="preserve">Milloin allekirjoitettiin laki, jolla juomisen ikäraja nostettiin 21 vuoteen MA:ssa?</w:t>
      </w:r>
    </w:p>
    <w:p>
      <w:r>
        <w:rPr>
          <w:b/>
        </w:rPr>
        <w:t xml:space="preserve">Tulos</w:t>
      </w:r>
    </w:p>
    <w:p>
      <w:r>
        <w:t xml:space="preserve">Milloin 21 vuoden ikäraja tuli voimaan MA:ssa?</w:t>
      </w:r>
    </w:p>
    <w:p>
      <w:r>
        <w:rPr>
          <w:b/>
        </w:rPr>
        <w:t xml:space="preserve">Esimerkki 7.1301</w:t>
      </w:r>
    </w:p>
    <w:p>
      <w:r>
        <w:t xml:space="preserve">Rock and roll Hall of Fame Rod Stewart?</w:t>
      </w:r>
    </w:p>
    <w:p>
      <w:r>
        <w:rPr>
          <w:b/>
        </w:rPr>
        <w:t xml:space="preserve">Tulos</w:t>
      </w:r>
    </w:p>
    <w:p>
      <w:r>
        <w:t xml:space="preserve">Milloin rock and roll hall of fame otti Rod Stewartin soolouralleen?</w:t>
      </w:r>
    </w:p>
    <w:p>
      <w:r>
        <w:rPr>
          <w:b/>
        </w:rPr>
        <w:t xml:space="preserve">Tulos</w:t>
      </w:r>
    </w:p>
    <w:p>
      <w:r>
        <w:t xml:space="preserve">Kun Rock and Roll Hall of Fame kutsui Rod Stewartin Small Facesin ja Facesin kanssa tekemästään työstä?</w:t>
      </w:r>
    </w:p>
    <w:p>
      <w:r>
        <w:rPr>
          <w:b/>
        </w:rPr>
        <w:t xml:space="preserve">Tulos</w:t>
      </w:r>
    </w:p>
    <w:p>
      <w:r>
        <w:t xml:space="preserve">Milloin rock and roll hall of fameen otettiin Rod Stewart?</w:t>
      </w:r>
    </w:p>
    <w:p>
      <w:r>
        <w:rPr>
          <w:b/>
        </w:rPr>
        <w:t xml:space="preserve">Esimerkki 7.1302</w:t>
      </w:r>
    </w:p>
    <w:p>
      <w:r>
        <w:t xml:space="preserve">Mikä sisäkorvan elin aistii pään asennon avaruudessa?</w:t>
      </w:r>
    </w:p>
    <w:p>
      <w:r>
        <w:rPr>
          <w:b/>
        </w:rPr>
        <w:t xml:space="preserve">Tulos</w:t>
      </w:r>
    </w:p>
    <w:p>
      <w:r>
        <w:t xml:space="preserve">Mikä sisäkorvan elinjärjestelmä aistii pään asennon avaruudessa?</w:t>
      </w:r>
    </w:p>
    <w:p>
      <w:r>
        <w:rPr>
          <w:b/>
        </w:rPr>
        <w:t xml:space="preserve">Tulos</w:t>
      </w:r>
    </w:p>
    <w:p>
      <w:r>
        <w:t xml:space="preserve">Mitkä sisäkorvan putket aistivat pään asennon avaruudessa?</w:t>
      </w:r>
    </w:p>
    <w:p>
      <w:r>
        <w:rPr>
          <w:b/>
        </w:rPr>
        <w:t xml:space="preserve">Tulos</w:t>
      </w:r>
    </w:p>
    <w:p>
      <w:r>
        <w:t xml:space="preserve">Mikä suurempi sisäkorvan otoliittinen elin auttaa aistimaan pään asentoa avaruudessa?</w:t>
      </w:r>
    </w:p>
    <w:p>
      <w:r>
        <w:rPr>
          <w:b/>
        </w:rPr>
        <w:t xml:space="preserve">Tulos</w:t>
      </w:r>
    </w:p>
    <w:p>
      <w:r>
        <w:t xml:space="preserve">Mikä pienempi sisäkorvan otoliittinen elin auttaa aistimaan pään asentoa avaruudessa?</w:t>
      </w:r>
    </w:p>
    <w:p>
      <w:r>
        <w:rPr>
          <w:b/>
        </w:rPr>
        <w:t xml:space="preserve">Esimerkki 7.1303</w:t>
      </w:r>
    </w:p>
    <w:p>
      <w:r>
        <w:t xml:space="preserve">Kuka pelasi vuoden 2017 ncaa-mestaruusottelussa?</w:t>
      </w:r>
    </w:p>
    <w:p>
      <w:r>
        <w:rPr>
          <w:b/>
        </w:rPr>
        <w:t xml:space="preserve">Tulos</w:t>
      </w:r>
    </w:p>
    <w:p>
      <w:r>
        <w:t xml:space="preserve">Mitkä joukkueet pelasivat vuoden 2017 miesten NCAA-mestaruusottelussa?</w:t>
      </w:r>
    </w:p>
    <w:p>
      <w:r>
        <w:rPr>
          <w:b/>
        </w:rPr>
        <w:t xml:space="preserve">Tulos</w:t>
      </w:r>
    </w:p>
    <w:p>
      <w:r>
        <w:t xml:space="preserve">Mitkä joukkueet pelasivat vuoden 2017 naisten NCAA-mestaruusottelussa?</w:t>
      </w:r>
    </w:p>
    <w:p>
      <w:r>
        <w:rPr>
          <w:b/>
        </w:rPr>
        <w:t xml:space="preserve">Esimerkki 7.1304</w:t>
      </w:r>
    </w:p>
    <w:p>
      <w:r>
        <w:t xml:space="preserve">Kuka laulaa en voi juoda sinua pois?</w:t>
      </w:r>
    </w:p>
    <w:p>
      <w:r>
        <w:rPr>
          <w:b/>
        </w:rPr>
        <w:t xml:space="preserve">Tulos</w:t>
      </w:r>
    </w:p>
    <w:p>
      <w:r>
        <w:t xml:space="preserve">Kuka lauloi alkuperäisen version kappaleesta "Drink You Away"?</w:t>
      </w:r>
    </w:p>
    <w:p>
      <w:r>
        <w:rPr>
          <w:b/>
        </w:rPr>
        <w:t xml:space="preserve">Tulos</w:t>
      </w:r>
    </w:p>
    <w:p>
      <w:r>
        <w:t xml:space="preserve">Kuka lauloi "Drink You Away" Country Music Association Awardseissa vuonna 2015?</w:t>
      </w:r>
    </w:p>
    <w:p>
      <w:r>
        <w:rPr>
          <w:b/>
        </w:rPr>
        <w:t xml:space="preserve">Tulos</w:t>
      </w:r>
    </w:p>
    <w:p>
      <w:r>
        <w:t xml:space="preserve">Kuka lauloi coverin kappaleesta "Drink You Away"?</w:t>
      </w:r>
    </w:p>
    <w:p>
      <w:r>
        <w:rPr>
          <w:b/>
        </w:rPr>
        <w:t xml:space="preserve">Esimerkki 7.1305</w:t>
      </w:r>
    </w:p>
    <w:p>
      <w:r>
        <w:t xml:space="preserve">Milloin dont look back in anger ilmestyi?</w:t>
      </w:r>
    </w:p>
    <w:p>
      <w:r>
        <w:rPr>
          <w:b/>
        </w:rPr>
        <w:t xml:space="preserve">Tulos</w:t>
      </w:r>
    </w:p>
    <w:p>
      <w:r>
        <w:t xml:space="preserve">Milloin "Don't Look Back in Anger" julkaistiin singlenä?</w:t>
      </w:r>
    </w:p>
    <w:p>
      <w:r>
        <w:rPr>
          <w:b/>
        </w:rPr>
        <w:t xml:space="preserve">Tulos</w:t>
      </w:r>
    </w:p>
    <w:p>
      <w:r>
        <w:t xml:space="preserve">Milloin "Don't Look Back in Anger" julkaistiin albumilla?</w:t>
      </w:r>
    </w:p>
    <w:p>
      <w:r>
        <w:rPr>
          <w:b/>
        </w:rPr>
        <w:t xml:space="preserve">Esimerkki 7.1306</w:t>
      </w:r>
    </w:p>
    <w:p>
      <w:r>
        <w:t xml:space="preserve">Kuka näytteli badrin roolin badrinath ki dulhaniassa?</w:t>
      </w:r>
    </w:p>
    <w:p>
      <w:r>
        <w:rPr>
          <w:b/>
        </w:rPr>
        <w:t xml:space="preserve">Tulos</w:t>
      </w:r>
    </w:p>
    <w:p>
      <w:r>
        <w:t xml:space="preserve">Kuka näyttelijä esitti Badria elokuvassa Badrinath Ki Dulhania?</w:t>
      </w:r>
    </w:p>
    <w:p>
      <w:r>
        <w:rPr>
          <w:b/>
        </w:rPr>
        <w:t xml:space="preserve">Tulos</w:t>
      </w:r>
    </w:p>
    <w:p>
      <w:r>
        <w:t xml:space="preserve">Mikä oli Badrin rooli Badrinath Ki Dulhaniassa?</w:t>
      </w:r>
    </w:p>
    <w:p>
      <w:r>
        <w:rPr>
          <w:b/>
        </w:rPr>
        <w:t xml:space="preserve">Esimerkki 7.1307</w:t>
      </w:r>
    </w:p>
    <w:p>
      <w:r>
        <w:t xml:space="preserve">Milloin Kiinan muurin rakentaminen aloitettiin?</w:t>
      </w:r>
    </w:p>
    <w:p>
      <w:r>
        <w:rPr>
          <w:b/>
        </w:rPr>
        <w:t xml:space="preserve">Tulos</w:t>
      </w:r>
    </w:p>
    <w:p>
      <w:r>
        <w:t xml:space="preserve">Milloin Kiinan muurin ensimmäisten versioiden rakentaminen aloitettiin?</w:t>
      </w:r>
    </w:p>
    <w:p>
      <w:r>
        <w:rPr>
          <w:b/>
        </w:rPr>
        <w:t xml:space="preserve">Tulos</w:t>
      </w:r>
    </w:p>
    <w:p>
      <w:r>
        <w:t xml:space="preserve">Milloin aloitettiin Kiinan muurin suurimman osan rakentaminen?</w:t>
      </w:r>
    </w:p>
    <w:p>
      <w:r>
        <w:rPr>
          <w:b/>
        </w:rPr>
        <w:t xml:space="preserve">Esimerkki 7.1308</w:t>
      </w:r>
    </w:p>
    <w:p>
      <w:r>
        <w:t xml:space="preserve">Ketkä ovat Chicago White Soxin omistajat?</w:t>
      </w:r>
    </w:p>
    <w:p>
      <w:r>
        <w:rPr>
          <w:b/>
        </w:rPr>
        <w:t xml:space="preserve">Tulos</w:t>
      </w:r>
    </w:p>
    <w:p>
      <w:r>
        <w:t xml:space="preserve">Kuka omisti Chicago White Soxin vuodesta 1981 tähän päivään?</w:t>
      </w:r>
    </w:p>
    <w:p>
      <w:r>
        <w:rPr>
          <w:b/>
        </w:rPr>
        <w:t xml:space="preserve">Tulos</w:t>
      </w:r>
    </w:p>
    <w:p>
      <w:r>
        <w:t xml:space="preserve">Kuka omisti Chicago White Soxin vuosina 1969-1975?</w:t>
      </w:r>
    </w:p>
    <w:p>
      <w:r>
        <w:rPr>
          <w:b/>
        </w:rPr>
        <w:t xml:space="preserve">Tulos</w:t>
      </w:r>
    </w:p>
    <w:p>
      <w:r>
        <w:t xml:space="preserve">Kuka omisti Chicago White Soxin vuosina 1975-1981?</w:t>
      </w:r>
    </w:p>
    <w:p>
      <w:r>
        <w:rPr>
          <w:b/>
        </w:rPr>
        <w:t xml:space="preserve">Esimerkki 7.1309</w:t>
      </w:r>
    </w:p>
    <w:p>
      <w:r>
        <w:t xml:space="preserve">Milloin tuli perinteeksi seistä kansallislaulun aikana?</w:t>
      </w:r>
    </w:p>
    <w:p>
      <w:r>
        <w:rPr>
          <w:b/>
        </w:rPr>
        <w:t xml:space="preserve">Tulos</w:t>
      </w:r>
    </w:p>
    <w:p>
      <w:r>
        <w:t xml:space="preserve">Milloin siitä tuli perinne seisoa asennossa kansallislaulun aikana?</w:t>
      </w:r>
    </w:p>
    <w:p>
      <w:r>
        <w:rPr>
          <w:b/>
        </w:rPr>
        <w:t xml:space="preserve">Tulos</w:t>
      </w:r>
    </w:p>
    <w:p>
      <w:r>
        <w:t xml:space="preserve">Milloin tuli perinteeksi seistä asennossa ja kääntää kasvot kansallislaulun musiikin suuntaan?</w:t>
      </w:r>
    </w:p>
    <w:p>
      <w:r>
        <w:rPr>
          <w:b/>
        </w:rPr>
        <w:t xml:space="preserve">Tulos</w:t>
      </w:r>
    </w:p>
    <w:p>
      <w:r>
        <w:t xml:space="preserve">Milloin tuli perinteeksi seistä kansallislaulun aikana käsi sydämen päällä ja ottaa hattu pois?</w:t>
      </w:r>
    </w:p>
    <w:p>
      <w:r>
        <w:rPr>
          <w:b/>
        </w:rPr>
        <w:t xml:space="preserve">Esimerkki 7.1310</w:t>
      </w:r>
    </w:p>
    <w:p>
      <w:r>
        <w:t xml:space="preserve">Kenen kanssa Andrea päätyy The Devil Wears Pradassa?</w:t>
      </w:r>
    </w:p>
    <w:p>
      <w:r>
        <w:rPr>
          <w:b/>
        </w:rPr>
        <w:t xml:space="preserve">Tulos</w:t>
      </w:r>
    </w:p>
    <w:p>
      <w:r>
        <w:t xml:space="preserve">Kuka on se romanttinen kumppani, jonka kanssa Andrea päätyy Paholainen pukeutuu Pradaan -elokuvassa?</w:t>
      </w:r>
    </w:p>
    <w:p>
      <w:r>
        <w:rPr>
          <w:b/>
        </w:rPr>
        <w:t xml:space="preserve">Tulos</w:t>
      </w:r>
    </w:p>
    <w:p>
      <w:r>
        <w:t xml:space="preserve">Kuka on se yritys, johon Andrea päätyy Paholainen pukeutuu Pradaan -elokuvassa?</w:t>
      </w:r>
    </w:p>
    <w:p>
      <w:r>
        <w:rPr>
          <w:b/>
        </w:rPr>
        <w:t xml:space="preserve">Esimerkki 7.1311</w:t>
      </w:r>
    </w:p>
    <w:p>
      <w:r>
        <w:t xml:space="preserve">Milloin viimeiset mohikaanit tapahtuivat?</w:t>
      </w:r>
    </w:p>
    <w:p>
      <w:r>
        <w:rPr>
          <w:b/>
        </w:rPr>
        <w:t xml:space="preserve">Tulos</w:t>
      </w:r>
    </w:p>
    <w:p>
      <w:r>
        <w:t xml:space="preserve">Milloin julkaistiin Viimeinen mohikaani -romaani?</w:t>
      </w:r>
    </w:p>
    <w:p>
      <w:r>
        <w:rPr>
          <w:b/>
        </w:rPr>
        <w:t xml:space="preserve">Tulos</w:t>
      </w:r>
    </w:p>
    <w:p>
      <w:r>
        <w:t xml:space="preserve">Millä päivämäärällä tapahtumat viimeisen mohikaanin tarinassa tapahtuivat?</w:t>
      </w:r>
    </w:p>
    <w:p>
      <w:r>
        <w:rPr>
          <w:b/>
        </w:rPr>
        <w:t xml:space="preserve">Tulos</w:t>
      </w:r>
    </w:p>
    <w:p>
      <w:r>
        <w:t xml:space="preserve">Minkä sodan aikana tarinan Viimeisen mohikaanin tapahtumat sijoittuvat?</w:t>
      </w:r>
    </w:p>
    <w:p>
      <w:r>
        <w:rPr>
          <w:b/>
        </w:rPr>
        <w:t xml:space="preserve">Tulos</w:t>
      </w:r>
    </w:p>
    <w:p>
      <w:r>
        <w:t xml:space="preserve">Milloin vuonna 1920 julkaistiin viimeinen mohikaani -elokuva?</w:t>
      </w:r>
    </w:p>
    <w:p>
      <w:r>
        <w:rPr>
          <w:b/>
        </w:rPr>
        <w:t xml:space="preserve">Tulos</w:t>
      </w:r>
    </w:p>
    <w:p>
      <w:r>
        <w:t xml:space="preserve">Milloin Viimeinen mohikaani -elokuva julkaistiin vuonna 1936?</w:t>
      </w:r>
    </w:p>
    <w:p>
      <w:r>
        <w:rPr>
          <w:b/>
        </w:rPr>
        <w:t xml:space="preserve">Tulos</w:t>
      </w:r>
    </w:p>
    <w:p>
      <w:r>
        <w:t xml:space="preserve">Milloin Viimeinen mohikaani -elokuva julkaistiin Ranskassa vuonna 1992?</w:t>
      </w:r>
    </w:p>
    <w:p>
      <w:r>
        <w:rPr>
          <w:b/>
        </w:rPr>
        <w:t xml:space="preserve">Tulos</w:t>
      </w:r>
    </w:p>
    <w:p>
      <w:r>
        <w:t xml:space="preserve">Milloin Viimeinen mohikaani -elokuva julkaistiin Yhdysvalloissa vuonna 1992?</w:t>
      </w:r>
    </w:p>
    <w:p>
      <w:r>
        <w:rPr>
          <w:b/>
        </w:rPr>
        <w:t xml:space="preserve">Esimerkki 7.1312</w:t>
      </w:r>
    </w:p>
    <w:p>
      <w:r>
        <w:t xml:space="preserve">Kuka voitti viime vuoden fa cupin finaalin?</w:t>
      </w:r>
    </w:p>
    <w:p>
      <w:r>
        <w:rPr>
          <w:b/>
        </w:rPr>
        <w:t xml:space="preserve">Tulos</w:t>
      </w:r>
    </w:p>
    <w:p>
      <w:r>
        <w:t xml:space="preserve">Kuka voitti vuoden 2017 FA Cupin finaalin?</w:t>
      </w:r>
    </w:p>
    <w:p>
      <w:r>
        <w:rPr>
          <w:b/>
        </w:rPr>
        <w:t xml:space="preserve">Tulos</w:t>
      </w:r>
    </w:p>
    <w:p>
      <w:r>
        <w:t xml:space="preserve">Kuka voitti vuoden 2016 FA Cupin finaalin?</w:t>
      </w:r>
    </w:p>
    <w:p>
      <w:r>
        <w:rPr>
          <w:b/>
        </w:rPr>
        <w:t xml:space="preserve">Tulos</w:t>
      </w:r>
    </w:p>
    <w:p>
      <w:r>
        <w:t xml:space="preserve">Kuka voitti vuoden 2015 FA Cupin finaalin?</w:t>
      </w:r>
    </w:p>
    <w:p>
      <w:r>
        <w:rPr>
          <w:b/>
        </w:rPr>
        <w:t xml:space="preserve">Esimerkki 7.1313</w:t>
      </w:r>
    </w:p>
    <w:p>
      <w:r>
        <w:t xml:space="preserve">Kuka voitti maailmanmestaruuden viime vuonna 2016?</w:t>
      </w:r>
    </w:p>
    <w:p>
      <w:r>
        <w:rPr>
          <w:b/>
        </w:rPr>
        <w:t xml:space="preserve">Tulos</w:t>
      </w:r>
    </w:p>
    <w:p>
      <w:r>
        <w:t xml:space="preserve">Kuka voitti FIFA U-20 naisten MM-kisat vuonna 2016?</w:t>
      </w:r>
    </w:p>
    <w:p>
      <w:r>
        <w:rPr>
          <w:b/>
        </w:rPr>
        <w:t xml:space="preserve">Tulos</w:t>
      </w:r>
    </w:p>
    <w:p>
      <w:r>
        <w:t xml:space="preserve">Kuka voitti jalkapallon maailmanmestaruuden vuonna 2016?</w:t>
      </w:r>
    </w:p>
    <w:p>
      <w:r>
        <w:rPr>
          <w:b/>
        </w:rPr>
        <w:t xml:space="preserve">Tulos</w:t>
      </w:r>
    </w:p>
    <w:p>
      <w:r>
        <w:t xml:space="preserve">Kuka voitti FIFA Futsal World Cupin vuonna 2016?</w:t>
      </w:r>
    </w:p>
    <w:p>
      <w:r>
        <w:rPr>
          <w:b/>
        </w:rPr>
        <w:t xml:space="preserve">Tulos</w:t>
      </w:r>
    </w:p>
    <w:p>
      <w:r>
        <w:t xml:space="preserve">Kuka voitti jääkiekon MM-kisat 2016?</w:t>
      </w:r>
    </w:p>
    <w:p>
      <w:r>
        <w:rPr>
          <w:b/>
        </w:rPr>
        <w:t xml:space="preserve">Tulos</w:t>
      </w:r>
    </w:p>
    <w:p>
      <w:r>
        <w:t xml:space="preserve">Kuka voitti Kabaddin maailmanmestaruuden viime vuonna 2016?</w:t>
      </w:r>
    </w:p>
    <w:p>
      <w:r>
        <w:rPr>
          <w:b/>
        </w:rPr>
        <w:t xml:space="preserve">Tulos</w:t>
      </w:r>
    </w:p>
    <w:p>
      <w:r>
        <w:t xml:space="preserve">Kuka voitti jääkiekon maailmanmestaruuden viime vuonna 2016?</w:t>
      </w:r>
    </w:p>
    <w:p>
      <w:r>
        <w:rPr>
          <w:b/>
        </w:rPr>
        <w:t xml:space="preserve">Tulos</w:t>
      </w:r>
    </w:p>
    <w:p>
      <w:r>
        <w:t xml:space="preserve">Kuka voitti FIFA:n seurajoukkueiden maailmanmestaruuden viime vuonna 2016?</w:t>
      </w:r>
    </w:p>
    <w:p>
      <w:r>
        <w:rPr>
          <w:b/>
        </w:rPr>
        <w:t xml:space="preserve">Tulos</w:t>
      </w:r>
    </w:p>
    <w:p>
      <w:r>
        <w:t xml:space="preserve">Kuka voitti futsalin maailmanmestaruuden viime vuonna 2016?</w:t>
      </w:r>
    </w:p>
    <w:p>
      <w:r>
        <w:rPr>
          <w:b/>
        </w:rPr>
        <w:t xml:space="preserve">Tulos</w:t>
      </w:r>
    </w:p>
    <w:p>
      <w:r>
        <w:t xml:space="preserve">Kuka voitti naisten baseballin maailmanmestaruuden viime vuonna 2016?</w:t>
      </w:r>
    </w:p>
    <w:p>
      <w:r>
        <w:rPr>
          <w:b/>
        </w:rPr>
        <w:t xml:space="preserve">Esimerkki 7.1314</w:t>
      </w:r>
    </w:p>
    <w:p>
      <w:r>
        <w:t xml:space="preserve">Kuka teki Elsan äänen Frozenissa?</w:t>
      </w:r>
    </w:p>
    <w:p>
      <w:r>
        <w:rPr>
          <w:b/>
        </w:rPr>
        <w:t xml:space="preserve">Tulos</w:t>
      </w:r>
    </w:p>
    <w:p>
      <w:r>
        <w:t xml:space="preserve">Kuka antoi Elsan äänen aikuisena Frozenissa?</w:t>
      </w:r>
    </w:p>
    <w:p>
      <w:r>
        <w:rPr>
          <w:b/>
        </w:rPr>
        <w:t xml:space="preserve">Tulos</w:t>
      </w:r>
    </w:p>
    <w:p>
      <w:r>
        <w:t xml:space="preserve">Kuka antoi 8-vuotiaalle Elsalle äänen Frozenissa?</w:t>
      </w:r>
    </w:p>
    <w:p>
      <w:r>
        <w:rPr>
          <w:b/>
        </w:rPr>
        <w:t xml:space="preserve">Tulos</w:t>
      </w:r>
    </w:p>
    <w:p>
      <w:r>
        <w:t xml:space="preserve">Kuka antoi Elsan äänen 12-vuotiaana Frozenissa?</w:t>
      </w:r>
    </w:p>
    <w:p>
      <w:r>
        <w:rPr>
          <w:b/>
        </w:rPr>
        <w:t xml:space="preserve">Tulos</w:t>
      </w:r>
    </w:p>
    <w:p>
      <w:r>
        <w:t xml:space="preserve">Kuka teki nuoren Elsan äänen Frozen II:ssa?</w:t>
      </w:r>
    </w:p>
    <w:p>
      <w:r>
        <w:rPr>
          <w:b/>
        </w:rPr>
        <w:t xml:space="preserve">Tulos</w:t>
      </w:r>
    </w:p>
    <w:p>
      <w:r>
        <w:t xml:space="preserve">Kuka teki nuoren Elsan äänen Frozen II -elokuvan arkistoäänessä?</w:t>
      </w:r>
    </w:p>
    <w:p>
      <w:r>
        <w:rPr>
          <w:b/>
        </w:rPr>
        <w:t xml:space="preserve">Esimerkki 7.1315</w:t>
      </w:r>
    </w:p>
    <w:p>
      <w:r>
        <w:t xml:space="preserve">Kuka on arvioitu maailman parhaaksi maalivahdiksi?</w:t>
      </w:r>
    </w:p>
    <w:p>
      <w:r>
        <w:rPr>
          <w:b/>
        </w:rPr>
        <w:t xml:space="preserve">Tulos</w:t>
      </w:r>
    </w:p>
    <w:p>
      <w:r>
        <w:t xml:space="preserve">Kuka on IFFHS:n ja FIFA:n mukaan maailman paras maalivahti vuonna 2017?</w:t>
      </w:r>
    </w:p>
    <w:p>
      <w:r>
        <w:rPr>
          <w:b/>
        </w:rPr>
        <w:t xml:space="preserve">Tulos</w:t>
      </w:r>
    </w:p>
    <w:p>
      <w:r>
        <w:t xml:space="preserve">Kuka on IFFHS:n mukaan maailman paras maalivahti vuonna 2016?</w:t>
      </w:r>
    </w:p>
    <w:p>
      <w:r>
        <w:rPr>
          <w:b/>
        </w:rPr>
        <w:t xml:space="preserve">Tulos</w:t>
      </w:r>
    </w:p>
    <w:p>
      <w:r>
        <w:t xml:space="preserve">Kuka on IFFHS:n mukaan maailman paras maalivahti vuonna 2015?</w:t>
      </w:r>
    </w:p>
    <w:p>
      <w:r>
        <w:rPr>
          <w:b/>
        </w:rPr>
        <w:t xml:space="preserve">Esimerkki 7.1316</w:t>
      </w:r>
    </w:p>
    <w:p>
      <w:r>
        <w:t xml:space="preserve">Missä Tiikerivakoilu viidakossa kuvattiin?</w:t>
      </w:r>
    </w:p>
    <w:p>
      <w:r>
        <w:rPr>
          <w:b/>
        </w:rPr>
        <w:t xml:space="preserve">Tulos</w:t>
      </w:r>
    </w:p>
    <w:p>
      <w:r>
        <w:t xml:space="preserve">Missä puistossa Tiikerin vakoilu viidakossa kuvattiin?</w:t>
      </w:r>
    </w:p>
    <w:p>
      <w:r>
        <w:rPr>
          <w:b/>
        </w:rPr>
        <w:t xml:space="preserve">Tulos</w:t>
      </w:r>
    </w:p>
    <w:p>
      <w:r>
        <w:t xml:space="preserve">Missä maantieteellisessä paikassa Tiikerin vakooja viidakossa kuvattiin?</w:t>
      </w:r>
    </w:p>
    <w:p>
      <w:r>
        <w:rPr>
          <w:b/>
        </w:rPr>
        <w:t xml:space="preserve">Esimerkki 7.1317</w:t>
      </w:r>
    </w:p>
    <w:p>
      <w:r>
        <w:t xml:space="preserve">Kuka kirjoitti, että showbisneksen kaltaista bisnestä ei ole?</w:t>
      </w:r>
    </w:p>
    <w:p>
      <w:r>
        <w:rPr>
          <w:b/>
        </w:rPr>
        <w:t xml:space="preserve">Tulos</w:t>
      </w:r>
    </w:p>
    <w:p>
      <w:r>
        <w:t xml:space="preserve">Kuka kirjoitti kappaleen "There's No Business Like Show Business"?</w:t>
      </w:r>
    </w:p>
    <w:p>
      <w:r>
        <w:rPr>
          <w:b/>
        </w:rPr>
        <w:t xml:space="preserve">Tulos</w:t>
      </w:r>
    </w:p>
    <w:p>
      <w:r>
        <w:t xml:space="preserve">Kuka kirjoitti käsikirjoituksen elokuvaan Irving Berlin's There's No Business Like Show Business?</w:t>
      </w:r>
    </w:p>
    <w:p>
      <w:r>
        <w:rPr>
          <w:b/>
        </w:rPr>
        <w:t xml:space="preserve">Tulos</w:t>
      </w:r>
    </w:p>
    <w:p>
      <w:r>
        <w:t xml:space="preserve">Kuka kirjoitti alkuperäisen käsikirjoituksen elokuvaan There's No Business Like Show Business?</w:t>
      </w:r>
    </w:p>
    <w:p>
      <w:r>
        <w:rPr>
          <w:b/>
        </w:rPr>
        <w:t xml:space="preserve">Esimerkki 7.1318</w:t>
      </w:r>
    </w:p>
    <w:p>
      <w:r>
        <w:t xml:space="preserve">Kuka lauloi Edmund Fitzgerald -aluksen haaksirikon?</w:t>
      </w:r>
    </w:p>
    <w:p>
      <w:r>
        <w:rPr>
          <w:b/>
        </w:rPr>
        <w:t xml:space="preserve">Tulos</w:t>
      </w:r>
    </w:p>
    <w:p>
      <w:r>
        <w:t xml:space="preserve">Kuka lauloi vuonna 1975 julkaistun Edmund Fitzgerald -aluksen hylyn?</w:t>
      </w:r>
    </w:p>
    <w:p>
      <w:r>
        <w:rPr>
          <w:b/>
        </w:rPr>
        <w:t xml:space="preserve">Tulos</w:t>
      </w:r>
    </w:p>
    <w:p>
      <w:r>
        <w:t xml:space="preserve">Kuka lauloi Edmund Fitzgerald -aluksen haaksirikon, joka katettiin vuonna 1991?</w:t>
      </w:r>
    </w:p>
    <w:p>
      <w:r>
        <w:rPr>
          <w:b/>
        </w:rPr>
        <w:t xml:space="preserve">Tulos</w:t>
      </w:r>
    </w:p>
    <w:p>
      <w:r>
        <w:t xml:space="preserve">Kuka lauloi säännöllisesti Edmund Fitzgeraldin hylkyä livenä NRBQ:lle?</w:t>
      </w:r>
    </w:p>
    <w:p>
      <w:r>
        <w:rPr>
          <w:b/>
        </w:rPr>
        <w:t xml:space="preserve">Tulos</w:t>
      </w:r>
    </w:p>
    <w:p>
      <w:r>
        <w:t xml:space="preserve">Kuka lauloi Edmund Fitzgerald -aluksen haaksirikon, joka katettiin vuonna 2008?</w:t>
      </w:r>
    </w:p>
    <w:p>
      <w:r>
        <w:rPr>
          <w:b/>
        </w:rPr>
        <w:t xml:space="preserve">Tulos</w:t>
      </w:r>
    </w:p>
    <w:p>
      <w:r>
        <w:t xml:space="preserve">Kuka lauloi Edmund Fitzgerald -aluksen haaksirikon, joka katettiin vuonna 2005?</w:t>
      </w:r>
    </w:p>
    <w:p>
      <w:r>
        <w:rPr>
          <w:b/>
        </w:rPr>
        <w:t xml:space="preserve">Esimerkki 7.1319</w:t>
      </w:r>
    </w:p>
    <w:p>
      <w:r>
        <w:t xml:space="preserve">Kuka voitti vuoden 1973 sukupuolten välisen tennisottelun?</w:t>
      </w:r>
    </w:p>
    <w:p>
      <w:r>
        <w:rPr>
          <w:b/>
        </w:rPr>
        <w:t xml:space="preserve">Tulos</w:t>
      </w:r>
    </w:p>
    <w:p>
      <w:r>
        <w:t xml:space="preserve">Kumpi voitti kuuluisamman vuoden 1973 sukupuolten välisen taistelun II tennisottelun?</w:t>
      </w:r>
    </w:p>
    <w:p>
      <w:r>
        <w:rPr>
          <w:b/>
        </w:rPr>
        <w:t xml:space="preserve">Tulos</w:t>
      </w:r>
    </w:p>
    <w:p>
      <w:r>
        <w:t xml:space="preserve">Kuka voitti vuoden 1973 sukupuolten välisen taistelun I tennisottelun?</w:t>
      </w:r>
    </w:p>
    <w:p>
      <w:r>
        <w:rPr>
          <w:b/>
        </w:rPr>
        <w:t xml:space="preserve">Esimerkki 7.1320</w:t>
      </w:r>
    </w:p>
    <w:p>
      <w:r>
        <w:t xml:space="preserve">Kuka on Marokon valtionpäämies?</w:t>
      </w:r>
    </w:p>
    <w:p>
      <w:r>
        <w:rPr>
          <w:b/>
        </w:rPr>
        <w:t xml:space="preserve">Tulos</w:t>
      </w:r>
    </w:p>
    <w:p>
      <w:r>
        <w:t xml:space="preserve">Missä asemassa on Marokon valtionpäämies?</w:t>
      </w:r>
    </w:p>
    <w:p>
      <w:r>
        <w:rPr>
          <w:b/>
        </w:rPr>
        <w:t xml:space="preserve">Tulos</w:t>
      </w:r>
    </w:p>
    <w:p>
      <w:r>
        <w:t xml:space="preserve">Kuka on Marokon valtionpäämies 5. huhtikuuta 2017 alkaen?</w:t>
      </w:r>
    </w:p>
    <w:p>
      <w:r>
        <w:rPr>
          <w:b/>
        </w:rPr>
        <w:t xml:space="preserve">Tulos</w:t>
      </w:r>
    </w:p>
    <w:p>
      <w:r>
        <w:t xml:space="preserve">Kuka on Marokon valtionpäämies vuonna 2016?</w:t>
      </w:r>
    </w:p>
    <w:p>
      <w:r>
        <w:rPr>
          <w:b/>
        </w:rPr>
        <w:t xml:space="preserve">Tulos</w:t>
      </w:r>
    </w:p>
    <w:p>
      <w:r>
        <w:t xml:space="preserve">Kuka on Marokon valtionpäämies vuonna 2015?</w:t>
      </w:r>
    </w:p>
    <w:p>
      <w:r>
        <w:rPr>
          <w:b/>
        </w:rPr>
        <w:t xml:space="preserve">Esimerkki 7.1321</w:t>
      </w:r>
    </w:p>
    <w:p>
      <w:r>
        <w:t xml:space="preserve">Kuka kirjoitti laulun, joka on liian ihmeellinen sanoiksi?</w:t>
      </w:r>
    </w:p>
    <w:p>
      <w:r>
        <w:rPr>
          <w:b/>
        </w:rPr>
        <w:t xml:space="preserve">Tulos</w:t>
      </w:r>
    </w:p>
    <w:p>
      <w:r>
        <w:t xml:space="preserve">Kuka kirjoitti sanat lauluun too marvelous for words?</w:t>
      </w:r>
    </w:p>
    <w:p>
      <w:r>
        <w:rPr>
          <w:b/>
        </w:rPr>
        <w:t xml:space="preserve">Tulos</w:t>
      </w:r>
    </w:p>
    <w:p>
      <w:r>
        <w:t xml:space="preserve">Kuka sävelsi laulun, joka on liian ihmeellinen sanoiksi?</w:t>
      </w:r>
    </w:p>
    <w:p>
      <w:r>
        <w:rPr>
          <w:b/>
        </w:rPr>
        <w:t xml:space="preserve">Esimerkki 7.1322</w:t>
      </w:r>
    </w:p>
    <w:p>
      <w:r>
        <w:t xml:space="preserve">Mistä voi etsiä yrityksen valtuuksia?</w:t>
      </w:r>
    </w:p>
    <w:p>
      <w:r>
        <w:rPr>
          <w:b/>
        </w:rPr>
        <w:t xml:space="preserve">Tulos</w:t>
      </w:r>
    </w:p>
    <w:p>
      <w:r>
        <w:t xml:space="preserve">Mistä voi etsiä maailmanlaajuisen yrityksen valtuuksia?</w:t>
      </w:r>
    </w:p>
    <w:p>
      <w:r>
        <w:rPr>
          <w:b/>
        </w:rPr>
        <w:t xml:space="preserve">Tulos</w:t>
      </w:r>
    </w:p>
    <w:p>
      <w:r>
        <w:t xml:space="preserve">Mistä voi etsiä tietoa yhtiöiden toimivallasta Yhdysvalloissa?</w:t>
      </w:r>
    </w:p>
    <w:p>
      <w:r>
        <w:rPr>
          <w:b/>
        </w:rPr>
        <w:t xml:space="preserve">Esimerkki 7.1323</w:t>
      </w:r>
    </w:p>
    <w:p>
      <w:r>
        <w:t xml:space="preserve">Kuinka monta pelaajaa jalkapallojoukkueessa nfl?</w:t>
      </w:r>
    </w:p>
    <w:p>
      <w:r>
        <w:rPr>
          <w:b/>
        </w:rPr>
        <w:t xml:space="preserve">Tulos</w:t>
      </w:r>
    </w:p>
    <w:p>
      <w:r>
        <w:t xml:space="preserve">Kuinka monta pelaajaa NFL-joukkueella voi olla yhteensä?</w:t>
      </w:r>
    </w:p>
    <w:p>
      <w:r>
        <w:rPr>
          <w:b/>
        </w:rPr>
        <w:t xml:space="preserve">Tulos</w:t>
      </w:r>
    </w:p>
    <w:p>
      <w:r>
        <w:t xml:space="preserve">Kuinka monta pelaajaa NFL-joukkueella voi olla kentällä yhtä aikaa?</w:t>
      </w:r>
    </w:p>
    <w:p>
      <w:r>
        <w:rPr>
          <w:b/>
        </w:rPr>
        <w:t xml:space="preserve">Esimerkki 7.1324</w:t>
      </w:r>
    </w:p>
    <w:p>
      <w:r>
        <w:t xml:space="preserve">Minkälainen koira Eddie oli Frasierissa?</w:t>
      </w:r>
    </w:p>
    <w:p>
      <w:r>
        <w:rPr>
          <w:b/>
        </w:rPr>
        <w:t xml:space="preserve">Tulos</w:t>
      </w:r>
    </w:p>
    <w:p>
      <w:r>
        <w:t xml:space="preserve">Minkälainen koira Eddie oli Frasierissa vuosina 1993-2000?</w:t>
      </w:r>
    </w:p>
    <w:p>
      <w:r>
        <w:rPr>
          <w:b/>
        </w:rPr>
        <w:t xml:space="preserve">Tulos</w:t>
      </w:r>
    </w:p>
    <w:p>
      <w:r>
        <w:t xml:space="preserve">Minkälainen koira Eddie oli Frasierissa vuoden 2000 jälkeen?</w:t>
      </w:r>
    </w:p>
    <w:p>
      <w:r>
        <w:rPr>
          <w:b/>
        </w:rPr>
        <w:t xml:space="preserve">Esimerkki 7.1325</w:t>
      </w:r>
    </w:p>
    <w:p>
      <w:r>
        <w:t xml:space="preserve">Missä Beatles esiintyi ensimmäisen kerran Amerikassa?</w:t>
      </w:r>
    </w:p>
    <w:p>
      <w:r>
        <w:rPr>
          <w:b/>
        </w:rPr>
        <w:t xml:space="preserve">Tulos</w:t>
      </w:r>
    </w:p>
    <w:p>
      <w:r>
        <w:t xml:space="preserve">Missä kaupungissa Beatles esiintyi ensimmäisen kerran Amerikassa?</w:t>
      </w:r>
    </w:p>
    <w:p>
      <w:r>
        <w:rPr>
          <w:b/>
        </w:rPr>
        <w:t xml:space="preserve">Tulos</w:t>
      </w:r>
    </w:p>
    <w:p>
      <w:r>
        <w:t xml:space="preserve">Missä paikassa Beatles esiintyi ensimmäisen kerran Amerikassa?</w:t>
      </w:r>
    </w:p>
    <w:p>
      <w:r>
        <w:rPr>
          <w:b/>
        </w:rPr>
        <w:t xml:space="preserve">Esimerkki 7.1326</w:t>
      </w:r>
    </w:p>
    <w:p>
      <w:r>
        <w:t xml:space="preserve">Milloin liittoutuneet liittyivät toiseen maailmansotaan?</w:t>
      </w:r>
    </w:p>
    <w:p>
      <w:r>
        <w:rPr>
          <w:b/>
        </w:rPr>
        <w:t xml:space="preserve">Tulos</w:t>
      </w:r>
    </w:p>
    <w:p>
      <w:r>
        <w:t xml:space="preserve">Milloin liittoutuneet astuivat ensimmäisenä toiseen maailmansotaan?</w:t>
      </w:r>
    </w:p>
    <w:p>
      <w:r>
        <w:rPr>
          <w:b/>
        </w:rPr>
        <w:t xml:space="preserve">Tulos</w:t>
      </w:r>
    </w:p>
    <w:p>
      <w:r>
        <w:t xml:space="preserve">Milloin liittoutuneet liittyivät viimeisenä toiseen maailmansotaan julistamalla sodan Japanille?</w:t>
      </w:r>
    </w:p>
    <w:p>
      <w:r>
        <w:rPr>
          <w:b/>
        </w:rPr>
        <w:t xml:space="preserve">Tulos</w:t>
      </w:r>
    </w:p>
    <w:p>
      <w:r>
        <w:t xml:space="preserve">Milloin Yhdysvallat liittyi toiseen maailmansotaan?</w:t>
      </w:r>
    </w:p>
    <w:p>
      <w:r>
        <w:rPr>
          <w:b/>
        </w:rPr>
        <w:t xml:space="preserve">Tulos</w:t>
      </w:r>
    </w:p>
    <w:p>
      <w:r>
        <w:t xml:space="preserve">Milloin Neuvostoliitto liittyi toiseen maailmansotaan?</w:t>
      </w:r>
    </w:p>
    <w:p>
      <w:r>
        <w:rPr>
          <w:b/>
        </w:rPr>
        <w:t xml:space="preserve">Tulos</w:t>
      </w:r>
    </w:p>
    <w:p>
      <w:r>
        <w:t xml:space="preserve">Milloin Kiina astui toiseen maailmansotaan?</w:t>
      </w:r>
    </w:p>
    <w:p>
      <w:r>
        <w:rPr>
          <w:b/>
        </w:rPr>
        <w:t xml:space="preserve">Tulos</w:t>
      </w:r>
    </w:p>
    <w:p>
      <w:r>
        <w:t xml:space="preserve">Milloin Yhdistynyt kuningaskunta liittyi toiseen maailmansotaan?</w:t>
      </w:r>
    </w:p>
    <w:p>
      <w:r>
        <w:rPr>
          <w:b/>
        </w:rPr>
        <w:t xml:space="preserve">Esimerkki 7.1327</w:t>
      </w:r>
    </w:p>
    <w:p>
      <w:r>
        <w:t xml:space="preserve">Kuka voitti vuoden tulokkaan nfl 2016?</w:t>
      </w:r>
    </w:p>
    <w:p>
      <w:r>
        <w:rPr>
          <w:b/>
        </w:rPr>
        <w:t xml:space="preserve">Tulos</w:t>
      </w:r>
    </w:p>
    <w:p>
      <w:r>
        <w:t xml:space="preserve">Kuka voitti NFL:n vuoden hyökkäävän tulokkaan palkinnon vuonna 2016?</w:t>
      </w:r>
    </w:p>
    <w:p>
      <w:r>
        <w:rPr>
          <w:b/>
        </w:rPr>
        <w:t xml:space="preserve">Tulos</w:t>
      </w:r>
    </w:p>
    <w:p>
      <w:r>
        <w:t xml:space="preserve">Kuka voitti NFL:n vuoden puolustava tulokas vuonna 2016?</w:t>
      </w:r>
    </w:p>
    <w:p>
      <w:r>
        <w:rPr>
          <w:b/>
        </w:rPr>
        <w:t xml:space="preserve">Esimerkki 7.1328</w:t>
      </w:r>
    </w:p>
    <w:p>
      <w:r>
        <w:t xml:space="preserve">Milloin viimeksi Yhdysvallat jäi MM-kisoista paitsi?</w:t>
      </w:r>
    </w:p>
    <w:p>
      <w:r>
        <w:rPr>
          <w:b/>
        </w:rPr>
        <w:t xml:space="preserve">Tulos</w:t>
      </w:r>
    </w:p>
    <w:p>
      <w:r>
        <w:t xml:space="preserve">Milloin USA:n miesten jalkapallomaajoukkue jäi viimeksi MM-kisoista paitsi?</w:t>
      </w:r>
    </w:p>
    <w:p>
      <w:r>
        <w:rPr>
          <w:b/>
        </w:rPr>
        <w:t xml:space="preserve">Tulos</w:t>
      </w:r>
    </w:p>
    <w:p>
      <w:r>
        <w:t xml:space="preserve">Milloin USA:n naisten jalkapallomaajoukkue jäi viimeksi naisten MM-kisoista paitsi?</w:t>
      </w:r>
    </w:p>
    <w:p>
      <w:r>
        <w:rPr>
          <w:b/>
        </w:rPr>
        <w:t xml:space="preserve">Esimerkki 7.1329</w:t>
      </w:r>
    </w:p>
    <w:p>
      <w:r>
        <w:t xml:space="preserve">Kuka pitää hallussaan ennätystä eniten dot-palloja ipl:ssä?</w:t>
      </w:r>
    </w:p>
    <w:p>
      <w:r>
        <w:rPr>
          <w:b/>
        </w:rPr>
        <w:t xml:space="preserve">Tulos</w:t>
      </w:r>
    </w:p>
    <w:p>
      <w:r>
        <w:t xml:space="preserve">Kuka pitää hallussaan ennätystä eniten dot-palloja ipl:ssä vuonna 2017?</w:t>
      </w:r>
    </w:p>
    <w:p>
      <w:r>
        <w:rPr>
          <w:b/>
        </w:rPr>
        <w:t xml:space="preserve">Tulos</w:t>
      </w:r>
    </w:p>
    <w:p>
      <w:r>
        <w:t xml:space="preserve">Kuka pitää hallussaan ennätyksen eniten dot palloja ipl vuonna 2016?</w:t>
      </w:r>
    </w:p>
    <w:p>
      <w:r>
        <w:rPr>
          <w:b/>
        </w:rPr>
        <w:t xml:space="preserve">Tulos</w:t>
      </w:r>
    </w:p>
    <w:p>
      <w:r>
        <w:t xml:space="preserve">Kuka pitää hallussaan ennätystä eniten dot palloja ipl vuonna 2015?</w:t>
      </w:r>
    </w:p>
    <w:p>
      <w:r>
        <w:rPr>
          <w:b/>
        </w:rPr>
        <w:t xml:space="preserve">Esimerkki 7.1330</w:t>
      </w:r>
    </w:p>
    <w:p>
      <w:r>
        <w:t xml:space="preserve">Kuinka monta kautta Last Man Standingissa on kausia?</w:t>
      </w:r>
    </w:p>
    <w:p>
      <w:r>
        <w:rPr>
          <w:b/>
        </w:rPr>
        <w:t xml:space="preserve">Tulos</w:t>
      </w:r>
    </w:p>
    <w:p>
      <w:r>
        <w:t xml:space="preserve">Kuinka monta kautta on last man standingin amerikkalaisessa versiossa?</w:t>
      </w:r>
    </w:p>
    <w:p>
      <w:r>
        <w:rPr>
          <w:b/>
        </w:rPr>
        <w:t xml:space="preserve">Tulos</w:t>
      </w:r>
    </w:p>
    <w:p>
      <w:r>
        <w:t xml:space="preserve">Montako kautta on Last Man Standing -ohjelman brittiversiossa?</w:t>
      </w:r>
    </w:p>
    <w:p>
      <w:r>
        <w:rPr>
          <w:b/>
        </w:rPr>
        <w:t xml:space="preserve">Tulos</w:t>
      </w:r>
    </w:p>
    <w:p>
      <w:r>
        <w:t xml:space="preserve">Kuinka monta kautta on viimeisen miehen australialaisessa versiossa?</w:t>
      </w:r>
    </w:p>
    <w:p>
      <w:r>
        <w:rPr>
          <w:b/>
        </w:rPr>
        <w:t xml:space="preserve">Esimerkki 7.1331</w:t>
      </w:r>
    </w:p>
    <w:p>
      <w:r>
        <w:t xml:space="preserve">Milloin Ohiosta tuli osa Yhdysvaltoja?</w:t>
      </w:r>
    </w:p>
    <w:p>
      <w:r>
        <w:rPr>
          <w:b/>
        </w:rPr>
        <w:t xml:space="preserve">Tulos</w:t>
      </w:r>
    </w:p>
    <w:p>
      <w:r>
        <w:t xml:space="preserve">Milloin Ohio hyväksyttiin alun perin Yhdysvaltoihin?</w:t>
      </w:r>
    </w:p>
    <w:p>
      <w:r>
        <w:rPr>
          <w:b/>
        </w:rPr>
        <w:t xml:space="preserve">Tulos</w:t>
      </w:r>
    </w:p>
    <w:p>
      <w:r>
        <w:t xml:space="preserve">Milloin Ohio julistettiin taannehtivasti osaksi Yhdysvaltoja?</w:t>
      </w:r>
    </w:p>
    <w:p>
      <w:r>
        <w:rPr>
          <w:b/>
        </w:rPr>
        <w:t xml:space="preserve">Esimerkki 7.1332</w:t>
      </w:r>
    </w:p>
    <w:p>
      <w:r>
        <w:t xml:space="preserve">Milloin Motown-musikaali avattiin Broadwaylla?</w:t>
      </w:r>
    </w:p>
    <w:p>
      <w:r>
        <w:rPr>
          <w:b/>
        </w:rPr>
        <w:t xml:space="preserve">Tulos</w:t>
      </w:r>
    </w:p>
    <w:p>
      <w:r>
        <w:t xml:space="preserve">Milloin Motown-musikaalin ennakkonäytökset alkoivat Broadwaylla?</w:t>
      </w:r>
    </w:p>
    <w:p>
      <w:r>
        <w:rPr>
          <w:b/>
        </w:rPr>
        <w:t xml:space="preserve">Tulos</w:t>
      </w:r>
    </w:p>
    <w:p>
      <w:r>
        <w:t xml:space="preserve">Milloin Motown-musikaali sai ensi-iltansa Broadwaylla?</w:t>
      </w:r>
    </w:p>
    <w:p>
      <w:r>
        <w:rPr>
          <w:b/>
        </w:rPr>
        <w:t xml:space="preserve">Esimerkki 7.1333</w:t>
      </w:r>
    </w:p>
    <w:p>
      <w:r>
        <w:t xml:space="preserve">Kuka osoitti, että refleksi voidaan ehdollistaa neutraaliin ärsykkeeseen?</w:t>
      </w:r>
    </w:p>
    <w:p>
      <w:r>
        <w:rPr>
          <w:b/>
        </w:rPr>
        <w:t xml:space="preserve">Tulos</w:t>
      </w:r>
    </w:p>
    <w:p>
      <w:r>
        <w:t xml:space="preserve">Kuka on tunnetuin osoittaessaan, että refleksi voidaan ehdollistaa neutraaliin ärsykkeeseen?</w:t>
      </w:r>
    </w:p>
    <w:p>
      <w:r>
        <w:rPr>
          <w:b/>
        </w:rPr>
        <w:t xml:space="preserve">Tulos</w:t>
      </w:r>
    </w:p>
    <w:p>
      <w:r>
        <w:t xml:space="preserve">Kuka on tyypillisesti tunnustamaton osoittaessaan, että refleksi voidaan ehdollistaa neutraaliin ärsykkeeseen?</w:t>
      </w:r>
    </w:p>
    <w:p>
      <w:r>
        <w:rPr>
          <w:b/>
        </w:rPr>
        <w:t xml:space="preserve">Esimerkki 7.1334</w:t>
      </w:r>
    </w:p>
    <w:p>
      <w:r>
        <w:t xml:space="preserve">Kuka oli se kaveri isossa lebowskissa?</w:t>
      </w:r>
    </w:p>
    <w:p>
      <w:r>
        <w:rPr>
          <w:b/>
        </w:rPr>
        <w:t xml:space="preserve">Tulos</w:t>
      </w:r>
    </w:p>
    <w:p>
      <w:r>
        <w:t xml:space="preserve">Kuka näytteli "The Dudea" elokuvassa The Big Lebowski?</w:t>
      </w:r>
    </w:p>
    <w:p>
      <w:r>
        <w:rPr>
          <w:b/>
        </w:rPr>
        <w:t xml:space="preserve">Tulos</w:t>
      </w:r>
    </w:p>
    <w:p>
      <w:r>
        <w:t xml:space="preserve">Miten kuvailla "The Dude" elokuvassa The Big Lebowski?</w:t>
      </w:r>
    </w:p>
    <w:p>
      <w:r>
        <w:rPr>
          <w:b/>
        </w:rPr>
        <w:t xml:space="preserve">Tulos</w:t>
      </w:r>
    </w:p>
    <w:p>
      <w:r>
        <w:t xml:space="preserve">Kuka (oikeassa elämässä) oli The Big Lebowskin "The Duden" tärkein innoittaja?</w:t>
      </w:r>
    </w:p>
    <w:p>
      <w:r>
        <w:rPr>
          <w:b/>
        </w:rPr>
        <w:t xml:space="preserve">Esimerkki 7.1335</w:t>
      </w:r>
    </w:p>
    <w:p>
      <w:r>
        <w:t xml:space="preserve">Missä järjestetään seuraavat MM-kisat 2022?</w:t>
      </w:r>
    </w:p>
    <w:p>
      <w:r>
        <w:rPr>
          <w:b/>
        </w:rPr>
        <w:t xml:space="preserve">Tulos</w:t>
      </w:r>
    </w:p>
    <w:p>
      <w:r>
        <w:t xml:space="preserve">Missä kaupungeissa ja maassa järjestetään seuraavat jalkapallon maailmanmestaruuskilpailut vuonna 2022?</w:t>
      </w:r>
    </w:p>
    <w:p>
      <w:r>
        <w:rPr>
          <w:b/>
        </w:rPr>
        <w:t xml:space="preserve">Tulos</w:t>
      </w:r>
    </w:p>
    <w:p>
      <w:r>
        <w:t xml:space="preserve">Missä järjestetään seuraavat naisten FIH-jääkiekon MM-kisat 2022?</w:t>
      </w:r>
    </w:p>
    <w:p>
      <w:r>
        <w:rPr>
          <w:b/>
        </w:rPr>
        <w:t xml:space="preserve">Tulos</w:t>
      </w:r>
    </w:p>
    <w:p>
      <w:r>
        <w:t xml:space="preserve">Missä järjestetään seuraava kriketin MM-karsinta 2022?</w:t>
      </w:r>
    </w:p>
    <w:p>
      <w:r>
        <w:rPr>
          <w:b/>
        </w:rPr>
        <w:t xml:space="preserve">Tulos</w:t>
      </w:r>
    </w:p>
    <w:p>
      <w:r>
        <w:t xml:space="preserve">Millaisilla stadioneilla järjestetään seuraavat jalkapallon MM-kisat vuonna 2022?</w:t>
      </w:r>
    </w:p>
    <w:p>
      <w:r>
        <w:rPr>
          <w:b/>
        </w:rPr>
        <w:t xml:space="preserve">Esimerkki 7.1336</w:t>
      </w:r>
    </w:p>
    <w:p>
      <w:r>
        <w:t xml:space="preserve">Milloin ajokorttikompakti alkoi?</w:t>
      </w:r>
    </w:p>
    <w:p>
      <w:r>
        <w:rPr>
          <w:b/>
        </w:rPr>
        <w:t xml:space="preserve">Tulos</w:t>
      </w:r>
    </w:p>
    <w:p>
      <w:r>
        <w:t xml:space="preserve">Milloin ajokorttikompakti alkoi virallisella lainsäätäjällä?</w:t>
      </w:r>
    </w:p>
    <w:p>
      <w:r>
        <w:rPr>
          <w:b/>
        </w:rPr>
        <w:t xml:space="preserve">Tulos</w:t>
      </w:r>
    </w:p>
    <w:p>
      <w:r>
        <w:t xml:space="preserve">Milloin ajokorttisopimus alkoi, kun ensimmäinen osavaltio liittyi siihen?</w:t>
      </w:r>
    </w:p>
    <w:p>
      <w:r>
        <w:rPr>
          <w:b/>
        </w:rPr>
        <w:t xml:space="preserve">Esimerkki 7.1337</w:t>
      </w:r>
    </w:p>
    <w:p>
      <w:r>
        <w:t xml:space="preserve">Milloin kirkkojen maailmanneuvosto perustettiin?</w:t>
      </w:r>
    </w:p>
    <w:p>
      <w:r>
        <w:rPr>
          <w:b/>
        </w:rPr>
        <w:t xml:space="preserve">Tulos</w:t>
      </w:r>
    </w:p>
    <w:p>
      <w:r>
        <w:t xml:space="preserve">Milloin kirkon johtajat sopivat kirkkojen maailmanneuvoston perustamisesta?</w:t>
      </w:r>
    </w:p>
    <w:p>
      <w:r>
        <w:rPr>
          <w:b/>
        </w:rPr>
        <w:t xml:space="preserve">Tulos</w:t>
      </w:r>
    </w:p>
    <w:p>
      <w:r>
        <w:t xml:space="preserve">Milloin Kirkkojen maailmanneuvosto perustettiin virallisesti?</w:t>
      </w:r>
    </w:p>
    <w:p>
      <w:r>
        <w:rPr>
          <w:b/>
        </w:rPr>
        <w:t xml:space="preserve">Esimerkki 7.1338</w:t>
      </w:r>
    </w:p>
    <w:p>
      <w:r>
        <w:t xml:space="preserve">Mistä fotosynteesissä käytettävä energia saadaan?</w:t>
      </w:r>
    </w:p>
    <w:p>
      <w:r>
        <w:rPr>
          <w:b/>
        </w:rPr>
        <w:t xml:space="preserve">Tulos</w:t>
      </w:r>
    </w:p>
    <w:p>
      <w:r>
        <w:t xml:space="preserve">Millaisissa proteiineissa fotosynteesissä käytetty energia saadaan?</w:t>
      </w:r>
    </w:p>
    <w:p>
      <w:r>
        <w:rPr>
          <w:b/>
        </w:rPr>
        <w:t xml:space="preserve">Tulos</w:t>
      </w:r>
    </w:p>
    <w:p>
      <w:r>
        <w:t xml:space="preserve">Minkälaisissa organelleissa kasveissa fotosynteesissä käytetty energia saadaan?</w:t>
      </w:r>
    </w:p>
    <w:p>
      <w:r>
        <w:rPr>
          <w:b/>
        </w:rPr>
        <w:t xml:space="preserve">Tulos</w:t>
      </w:r>
    </w:p>
    <w:p>
      <w:r>
        <w:t xml:space="preserve">Millaisessa kalvossa fotosynteesissä käytetty energia saadaan bakteereissa?</w:t>
      </w:r>
    </w:p>
    <w:p>
      <w:r>
        <w:rPr>
          <w:b/>
        </w:rPr>
        <w:t xml:space="preserve">Esimerkki 7.1339</w:t>
      </w:r>
    </w:p>
    <w:p>
      <w:r>
        <w:t xml:space="preserve">Tourist vierailla kultainen temppeli tässä valtiossa?</w:t>
      </w:r>
    </w:p>
    <w:p>
      <w:r>
        <w:rPr>
          <w:b/>
        </w:rPr>
        <w:t xml:space="preserve">Tulos</w:t>
      </w:r>
    </w:p>
    <w:p>
      <w:r>
        <w:t xml:space="preserve">Turistit vierailevat Harmandir Sahibin kultaisessa temppelissä tässä osavaltiossa?</w:t>
      </w:r>
    </w:p>
    <w:p>
      <w:r>
        <w:rPr>
          <w:b/>
        </w:rPr>
        <w:t xml:space="preserve">Tulos</w:t>
      </w:r>
    </w:p>
    <w:p>
      <w:r>
        <w:t xml:space="preserve">Tourist vierailla kultainen temppeli Vellore tässä valtiossa?</w:t>
      </w:r>
    </w:p>
    <w:p>
      <w:r>
        <w:rPr>
          <w:b/>
        </w:rPr>
        <w:t xml:space="preserve">Tulos</w:t>
      </w:r>
    </w:p>
    <w:p>
      <w:r>
        <w:t xml:space="preserve">Matkailija vierailla kultainen temppeli dambulla tässä valtiossa?</w:t>
      </w:r>
    </w:p>
    <w:p>
      <w:r>
        <w:rPr>
          <w:b/>
        </w:rPr>
        <w:t xml:space="preserve">Tulos</w:t>
      </w:r>
    </w:p>
    <w:p>
      <w:r>
        <w:t xml:space="preserve">Turisti vierailee tässä valtiossa sijaitsevassa kultaisessa temppelipuistossa?</w:t>
      </w:r>
    </w:p>
    <w:p>
      <w:r>
        <w:rPr>
          <w:b/>
        </w:rPr>
        <w:t xml:space="preserve">Tulos</w:t>
      </w:r>
    </w:p>
    <w:p>
      <w:r>
        <w:t xml:space="preserve">Matkailija vierailee kultaisessa temppelissä, Kultaisen paviljongin temppelissä, tässä valtiossa?</w:t>
      </w:r>
    </w:p>
    <w:p>
      <w:r>
        <w:rPr>
          <w:b/>
        </w:rPr>
        <w:t xml:space="preserve">Tulos</w:t>
      </w:r>
    </w:p>
    <w:p>
      <w:r>
        <w:t xml:space="preserve">Matkailija vierailee Hare Krishnan kultaisessa temppelissä tässä valtiossa?</w:t>
      </w:r>
    </w:p>
    <w:p>
      <w:r>
        <w:rPr>
          <w:b/>
        </w:rPr>
        <w:t xml:space="preserve">Esimerkki 7.1340</w:t>
      </w:r>
    </w:p>
    <w:p>
      <w:r>
        <w:t xml:space="preserve">Kuinka monta korttia on vaiheen 10 pakassa?</w:t>
      </w:r>
    </w:p>
    <w:p>
      <w:r>
        <w:rPr>
          <w:b/>
        </w:rPr>
        <w:t xml:space="preserve">Tulos</w:t>
      </w:r>
    </w:p>
    <w:p>
      <w:r>
        <w:t xml:space="preserve">Kuinka monta numeroitua korttia on vaiheen 10 pakassa?</w:t>
      </w:r>
    </w:p>
    <w:p>
      <w:r>
        <w:rPr>
          <w:b/>
        </w:rPr>
        <w:t xml:space="preserve">Tulos</w:t>
      </w:r>
    </w:p>
    <w:p>
      <w:r>
        <w:t xml:space="preserve">Kuinka monta villiä korttia on vaiheen 10 pakassa?</w:t>
      </w:r>
    </w:p>
    <w:p>
      <w:r>
        <w:rPr>
          <w:b/>
        </w:rPr>
        <w:t xml:space="preserve">Tulos</w:t>
      </w:r>
    </w:p>
    <w:p>
      <w:r>
        <w:t xml:space="preserve">Kuinka monta ohituskorttia on 10 vaiheen pakassa?</w:t>
      </w:r>
    </w:p>
    <w:p>
      <w:r>
        <w:rPr>
          <w:b/>
        </w:rPr>
        <w:t xml:space="preserve">Tulos</w:t>
      </w:r>
    </w:p>
    <w:p>
      <w:r>
        <w:t xml:space="preserve">Kuinka monta numeroitua korttia kutakin väriä on 10-vaiheen pakassa?</w:t>
      </w:r>
    </w:p>
    <w:p>
      <w:r>
        <w:rPr>
          <w:b/>
        </w:rPr>
        <w:t xml:space="preserve">Esimerkki 7.1341</w:t>
      </w:r>
    </w:p>
    <w:p>
      <w:r>
        <w:t xml:space="preserve">Kuka on se tyttö, joka muistuttaa minua?</w:t>
      </w:r>
    </w:p>
    <w:p>
      <w:r>
        <w:rPr>
          <w:b/>
        </w:rPr>
        <w:t xml:space="preserve">Tulos</w:t>
      </w:r>
    </w:p>
    <w:p>
      <w:r>
        <w:t xml:space="preserve">Kuka on tyttö kappaleessa how you remind me?</w:t>
      </w:r>
    </w:p>
    <w:p>
      <w:r>
        <w:rPr>
          <w:b/>
        </w:rPr>
        <w:t xml:space="preserve">Tulos</w:t>
      </w:r>
    </w:p>
    <w:p>
      <w:r>
        <w:t xml:space="preserve">Kuka on tyttö how you remind me -musiikkivideolla?</w:t>
      </w:r>
    </w:p>
    <w:p>
      <w:r>
        <w:rPr>
          <w:b/>
        </w:rPr>
        <w:t xml:space="preserve">Esimerkki 7.1342</w:t>
      </w:r>
    </w:p>
    <w:p>
      <w:r>
        <w:t xml:space="preserve">Missä palvelijattaren tarinan pitäisi tapahtua?</w:t>
      </w:r>
    </w:p>
    <w:p>
      <w:r>
        <w:rPr>
          <w:b/>
        </w:rPr>
        <w:t xml:space="preserve">Tulos</w:t>
      </w:r>
    </w:p>
    <w:p>
      <w:r>
        <w:t xml:space="preserve">Missä paikassa The Handmaid's Tale on tarkoitus tapahtua?</w:t>
      </w:r>
    </w:p>
    <w:p>
      <w:r>
        <w:rPr>
          <w:b/>
        </w:rPr>
        <w:t xml:space="preserve">Tulos</w:t>
      </w:r>
    </w:p>
    <w:p>
      <w:r>
        <w:t xml:space="preserve">Minkälaisessa paikassa The Handmaid's Tale on tarkoitus tapahtua?</w:t>
      </w:r>
    </w:p>
    <w:p>
      <w:r>
        <w:rPr>
          <w:b/>
        </w:rPr>
        <w:t xml:space="preserve">Esimerkki 7.1343</w:t>
      </w:r>
    </w:p>
    <w:p>
      <w:r>
        <w:t xml:space="preserve">Kuka näytteli Briania elokuvassa Fast n furious 7?</w:t>
      </w:r>
    </w:p>
    <w:p>
      <w:r>
        <w:rPr>
          <w:b/>
        </w:rPr>
        <w:t xml:space="preserve">Tulos</w:t>
      </w:r>
    </w:p>
    <w:p>
      <w:r>
        <w:t xml:space="preserve">Kuka näytteli alun perin Briania Furious 7:ssä?</w:t>
      </w:r>
    </w:p>
    <w:p>
      <w:r>
        <w:rPr>
          <w:b/>
        </w:rPr>
        <w:t xml:space="preserve">Tulos</w:t>
      </w:r>
    </w:p>
    <w:p>
      <w:r>
        <w:t xml:space="preserve">Kuka esitti Briania Furious 7:ssä Paul Walkerin kuoleman jälkeen?</w:t>
      </w:r>
    </w:p>
    <w:p>
      <w:r>
        <w:rPr>
          <w:b/>
        </w:rPr>
        <w:t xml:space="preserve">Esimerkki 7.1344</w:t>
      </w:r>
    </w:p>
    <w:p>
      <w:r>
        <w:t xml:space="preserve">Kuinka paljon väestöstä on Intiassa köyhyysrajan alapuolella?</w:t>
      </w:r>
    </w:p>
    <w:p>
      <w:r>
        <w:rPr>
          <w:b/>
        </w:rPr>
        <w:t xml:space="preserve">Tulos</w:t>
      </w:r>
    </w:p>
    <w:p>
      <w:r>
        <w:t xml:space="preserve">Kuinka suuri osa Intian väestöstä oli YK:n vuosituhattavoitteiden ohjelman mukaan köyhyysrajan alapuolella vuosina 2011-2012?</w:t>
      </w:r>
    </w:p>
    <w:p>
      <w:r>
        <w:rPr>
          <w:b/>
        </w:rPr>
        <w:t xml:space="preserve">Tulos</w:t>
      </w:r>
    </w:p>
    <w:p>
      <w:r>
        <w:t xml:space="preserve">Kuinka suuri osa Intian väestöstä oli Intian hallituksen mukaan köyhyysrajan alapuolella vuonna 2012?</w:t>
      </w:r>
    </w:p>
    <w:p>
      <w:r>
        <w:rPr>
          <w:b/>
        </w:rPr>
        <w:t xml:space="preserve">Tulos</w:t>
      </w:r>
    </w:p>
    <w:p>
      <w:r>
        <w:t xml:space="preserve">Kuinka suuri osa Intian väestöstä kärsi moniulotteisesta köyhyydestä vuonna 2016?</w:t>
      </w:r>
    </w:p>
    <w:p>
      <w:r>
        <w:rPr>
          <w:b/>
        </w:rPr>
        <w:t xml:space="preserve">Esimerkki 7.1345</w:t>
      </w:r>
    </w:p>
    <w:p>
      <w:r>
        <w:t xml:space="preserve">Kuka lauloi laulun puuvillapellot kotona?</w:t>
      </w:r>
    </w:p>
    <w:p>
      <w:r>
        <w:rPr>
          <w:b/>
        </w:rPr>
        <w:t xml:space="preserve">Tulos</w:t>
      </w:r>
    </w:p>
    <w:p>
      <w:r>
        <w:t xml:space="preserve">Kuka lauloi laulun puuvillapellot kotona vuonna 1940?</w:t>
      </w:r>
    </w:p>
    <w:p>
      <w:r>
        <w:rPr>
          <w:b/>
        </w:rPr>
        <w:t xml:space="preserve">Tulos</w:t>
      </w:r>
    </w:p>
    <w:p>
      <w:r>
        <w:t xml:space="preserve">Kuka lauloi laulun puuvillapellot kotona 1950-luvulla?</w:t>
      </w:r>
    </w:p>
    <w:p>
      <w:r>
        <w:rPr>
          <w:b/>
        </w:rPr>
        <w:t xml:space="preserve">Tulos</w:t>
      </w:r>
    </w:p>
    <w:p>
      <w:r>
        <w:t xml:space="preserve">Kuka lauloi kappaleen Cotton Fields Back Home vuonna 1963?</w:t>
      </w:r>
    </w:p>
    <w:p>
      <w:r>
        <w:rPr>
          <w:b/>
        </w:rPr>
        <w:t xml:space="preserve">Tulos</w:t>
      </w:r>
    </w:p>
    <w:p>
      <w:r>
        <w:t xml:space="preserve">Kuka lauloi Cotton Fields Back Home vuonna 1963 The Heart and Soul of Ferlin Husky -levyllä?</w:t>
      </w:r>
    </w:p>
    <w:p>
      <w:r>
        <w:rPr>
          <w:b/>
        </w:rPr>
        <w:t xml:space="preserve">Tulos</w:t>
      </w:r>
    </w:p>
    <w:p>
      <w:r>
        <w:t xml:space="preserve">Kuka lauloi Cotton Fields Back Home vuonna 1963 "On the Bandstand" -ohjelmassa?</w:t>
      </w:r>
    </w:p>
    <w:p>
      <w:r>
        <w:rPr>
          <w:b/>
        </w:rPr>
        <w:t xml:space="preserve">Tulos</w:t>
      </w:r>
    </w:p>
    <w:p>
      <w:r>
        <w:t xml:space="preserve">Kuka lauloi Cotton Fields Back Home vuonna 1965?</w:t>
      </w:r>
    </w:p>
    <w:p>
      <w:r>
        <w:rPr>
          <w:b/>
        </w:rPr>
        <w:t xml:space="preserve">Tulos</w:t>
      </w:r>
    </w:p>
    <w:p>
      <w:r>
        <w:t xml:space="preserve">Kuka lauloi Cotton Fields Back Home 18. marraskuuta 1968?</w:t>
      </w:r>
    </w:p>
    <w:p>
      <w:r>
        <w:rPr>
          <w:b/>
        </w:rPr>
        <w:t xml:space="preserve">Tulos</w:t>
      </w:r>
    </w:p>
    <w:p>
      <w:r>
        <w:t xml:space="preserve">Kuka lauloi Cotton Fields Back Home vuonna 1965 Chim-Chim-Cheree -ohjelmassa?</w:t>
      </w:r>
    </w:p>
    <w:p>
      <w:r>
        <w:rPr>
          <w:b/>
        </w:rPr>
        <w:t xml:space="preserve">Tulos</w:t>
      </w:r>
    </w:p>
    <w:p>
      <w:r>
        <w:t xml:space="preserve">Kuka lauloi puuvillapeltoja kotimaassa vuonna 1964 Roving with the seekers -ohjelmassa?</w:t>
      </w:r>
    </w:p>
    <w:p>
      <w:r>
        <w:rPr>
          <w:b/>
        </w:rPr>
        <w:t xml:space="preserve">Esimerkki 7.1346</w:t>
      </w:r>
    </w:p>
    <w:p>
      <w:r>
        <w:t xml:space="preserve">Milloin hurrikaani Irene iski Yhdysvaltoihin?</w:t>
      </w:r>
    </w:p>
    <w:p>
      <w:r>
        <w:rPr>
          <w:b/>
        </w:rPr>
        <w:t xml:space="preserve">Tulos</w:t>
      </w:r>
    </w:p>
    <w:p>
      <w:r>
        <w:t xml:space="preserve">Milloin hurrikaani Irene iski Yhdysvaltoihin vuonna 1999?</w:t>
      </w:r>
    </w:p>
    <w:p>
      <w:r>
        <w:rPr>
          <w:b/>
        </w:rPr>
        <w:t xml:space="preserve">Tulos</w:t>
      </w:r>
    </w:p>
    <w:p>
      <w:r>
        <w:t xml:space="preserve">Milloin hurrikaani Irene iski Yhdysvaltojen mantereelle vuonna 2011?</w:t>
      </w:r>
    </w:p>
    <w:p>
      <w:r>
        <w:rPr>
          <w:b/>
        </w:rPr>
        <w:t xml:space="preserve">Tulos</w:t>
      </w:r>
    </w:p>
    <w:p>
      <w:r>
        <w:t xml:space="preserve">Milloin hurrikaani Irene iski Saint Croixiin Yhdysvaltain Neitsytsaarilla vuonna 2011?</w:t>
      </w:r>
    </w:p>
    <w:p>
      <w:r>
        <w:rPr>
          <w:b/>
        </w:rPr>
        <w:t xml:space="preserve">Esimerkki 7.1347</w:t>
      </w:r>
    </w:p>
    <w:p>
      <w:r>
        <w:t xml:space="preserve">Missä Wynonna Earpin pitäisi tapahtua?</w:t>
      </w:r>
    </w:p>
    <w:p>
      <w:r>
        <w:rPr>
          <w:b/>
        </w:rPr>
        <w:t xml:space="preserve">Tulos</w:t>
      </w:r>
    </w:p>
    <w:p>
      <w:r>
        <w:t xml:space="preserve">Missä Wynonna Earp, tv-sarjan tarinan pitäisi tapahtua?</w:t>
      </w:r>
    </w:p>
    <w:p>
      <w:r>
        <w:rPr>
          <w:b/>
        </w:rPr>
        <w:t xml:space="preserve">Tulos</w:t>
      </w:r>
    </w:p>
    <w:p>
      <w:r>
        <w:t xml:space="preserve">Missä Wynonna Earpin 1. kauden kuvausten pitäisi tapahtua?</w:t>
      </w:r>
    </w:p>
    <w:p>
      <w:r>
        <w:rPr>
          <w:b/>
        </w:rPr>
        <w:t xml:space="preserve">Tulos</w:t>
      </w:r>
    </w:p>
    <w:p>
      <w:r>
        <w:t xml:space="preserve">Missä Wynonna Earpin 2. kauden kuvausten on tarkoitus tapahtua?</w:t>
      </w:r>
    </w:p>
    <w:p>
      <w:r>
        <w:rPr>
          <w:b/>
        </w:rPr>
        <w:t xml:space="preserve">Esimerkki 7.1348</w:t>
      </w:r>
    </w:p>
    <w:p>
      <w:r>
        <w:t xml:space="preserve">Kuka omistaa xfinity-sarjan auton numero 9?</w:t>
      </w:r>
    </w:p>
    <w:p>
      <w:r>
        <w:rPr>
          <w:b/>
        </w:rPr>
        <w:t xml:space="preserve">Tulos</w:t>
      </w:r>
    </w:p>
    <w:p>
      <w:r>
        <w:t xml:space="preserve">Mikä tiimi omistaa numerolla 9 ajetun auton vuosien 2014, 2015 ja 2017 xfinity-sarjassa?</w:t>
      </w:r>
    </w:p>
    <w:p>
      <w:r>
        <w:rPr>
          <w:b/>
        </w:rPr>
        <w:t xml:space="preserve">Tulos</w:t>
      </w:r>
    </w:p>
    <w:p>
      <w:r>
        <w:t xml:space="preserve">Kuka entinen kuljettaja omistaa osittain numerolla 9 ajetun auton vuosien 2014, 2015 ja 2017 xfinity-sarjassa?</w:t>
      </w:r>
    </w:p>
    <w:p>
      <w:r>
        <w:rPr>
          <w:b/>
        </w:rPr>
        <w:t xml:space="preserve">Esimerkki 7.1349</w:t>
      </w:r>
    </w:p>
    <w:p>
      <w:r>
        <w:t xml:space="preserve">Mikä on mailin juoksun maailmanennätys?</w:t>
      </w:r>
    </w:p>
    <w:p>
      <w:r>
        <w:rPr>
          <w:b/>
        </w:rPr>
        <w:t xml:space="preserve">Tulos</w:t>
      </w:r>
    </w:p>
    <w:p>
      <w:r>
        <w:t xml:space="preserve">Mikä on miesten mailin juoksun maailmanennätys vuoden 1999 jälkeen?</w:t>
      </w:r>
    </w:p>
    <w:p>
      <w:r>
        <w:rPr>
          <w:b/>
        </w:rPr>
        <w:t xml:space="preserve">Tulos</w:t>
      </w:r>
    </w:p>
    <w:p>
      <w:r>
        <w:t xml:space="preserve">Mikä on miesten mailin juoksun maailmanennätys vuosina 1993-1999?</w:t>
      </w:r>
    </w:p>
    <w:p>
      <w:r>
        <w:rPr>
          <w:b/>
        </w:rPr>
        <w:t xml:space="preserve">Tulos</w:t>
      </w:r>
    </w:p>
    <w:p>
      <w:r>
        <w:t xml:space="preserve">Mikä on miesten mailin juoksun maailmanennätys vuosina 1985-1993?</w:t>
      </w:r>
    </w:p>
    <w:p>
      <w:r>
        <w:rPr>
          <w:b/>
        </w:rPr>
        <w:t xml:space="preserve">Tulos</w:t>
      </w:r>
    </w:p>
    <w:p>
      <w:r>
        <w:t xml:space="preserve">Mikä on naisten mailin juoksun maailmanennätys vuoden 1996 jälkeen?</w:t>
      </w:r>
    </w:p>
    <w:p>
      <w:r>
        <w:rPr>
          <w:b/>
        </w:rPr>
        <w:t xml:space="preserve">Tulos</w:t>
      </w:r>
    </w:p>
    <w:p>
      <w:r>
        <w:t xml:space="preserve">Mikä on naisten mailin juoksun maailmanennätys vuosina 1989-1996?</w:t>
      </w:r>
    </w:p>
    <w:p>
      <w:r>
        <w:rPr>
          <w:b/>
        </w:rPr>
        <w:t xml:space="preserve">Tulos</w:t>
      </w:r>
    </w:p>
    <w:p>
      <w:r>
        <w:t xml:space="preserve">Mikä on naisten mailin juoksun maailmanennätys vuosina 1985-1989?</w:t>
      </w:r>
    </w:p>
    <w:p>
      <w:r>
        <w:rPr>
          <w:b/>
        </w:rPr>
        <w:t xml:space="preserve">Esimerkki 7.1350</w:t>
      </w:r>
    </w:p>
    <w:p>
      <w:r>
        <w:t xml:space="preserve">Milloin Michael Jordan tuli NBA:han?</w:t>
      </w:r>
    </w:p>
    <w:p>
      <w:r>
        <w:rPr>
          <w:b/>
        </w:rPr>
        <w:t xml:space="preserve">Tulos</w:t>
      </w:r>
    </w:p>
    <w:p>
      <w:r>
        <w:t xml:space="preserve">Milloin Michael Jordan tuli ensimmäisen kerran NBA:han?</w:t>
      </w:r>
    </w:p>
    <w:p>
      <w:r>
        <w:rPr>
          <w:b/>
        </w:rPr>
        <w:t xml:space="preserve">Tulos</w:t>
      </w:r>
    </w:p>
    <w:p>
      <w:r>
        <w:t xml:space="preserve">Milloin Michael Jordan palasi NBA:han jäätyään eläkkeelle vuonna 1993?</w:t>
      </w:r>
    </w:p>
    <w:p>
      <w:r>
        <w:rPr>
          <w:b/>
        </w:rPr>
        <w:t xml:space="preserve">Tulos</w:t>
      </w:r>
    </w:p>
    <w:p>
      <w:r>
        <w:t xml:space="preserve">Milloin Michael Jordan palasi NBA:han lopetettuaan toisen kerran vuonna 1999?</w:t>
      </w:r>
    </w:p>
    <w:p>
      <w:r>
        <w:rPr>
          <w:b/>
        </w:rPr>
        <w:t xml:space="preserve">Esimerkki 7.1351</w:t>
      </w:r>
    </w:p>
    <w:p>
      <w:r>
        <w:t xml:space="preserve">Kuka johtaa YK:n ihmisoikeusneuvostoa?</w:t>
      </w:r>
    </w:p>
    <w:p>
      <w:r>
        <w:rPr>
          <w:b/>
        </w:rPr>
        <w:t xml:space="preserve">Tulos</w:t>
      </w:r>
    </w:p>
    <w:p>
      <w:r>
        <w:t xml:space="preserve">Kuka on YK:n ihmisoikeusneuvoston puheenjohtaja vuonna 2017?</w:t>
      </w:r>
    </w:p>
    <w:p>
      <w:r>
        <w:rPr>
          <w:b/>
        </w:rPr>
        <w:t xml:space="preserve">Tulos</w:t>
      </w:r>
    </w:p>
    <w:p>
      <w:r>
        <w:t xml:space="preserve">Kuka on YK:n ihmisoikeusneuvoston puheenjohtaja vuonna 2016?</w:t>
      </w:r>
    </w:p>
    <w:p>
      <w:r>
        <w:rPr>
          <w:b/>
        </w:rPr>
        <w:t xml:space="preserve">Tulos</w:t>
      </w:r>
    </w:p>
    <w:p>
      <w:r>
        <w:t xml:space="preserve">Kuka on YK:n ihmisoikeusneuvoston puheenjohtaja vuonna 2015?</w:t>
      </w:r>
    </w:p>
    <w:p>
      <w:r>
        <w:rPr>
          <w:b/>
        </w:rPr>
        <w:t xml:space="preserve">Esimerkki 7.1352</w:t>
      </w:r>
    </w:p>
    <w:p>
      <w:r>
        <w:t xml:space="preserve">Vuoristo, joka erottaa Euroopan Aasiasta, on?</w:t>
      </w:r>
    </w:p>
    <w:p>
      <w:r>
        <w:rPr>
          <w:b/>
        </w:rPr>
        <w:t xml:space="preserve">Tulos</w:t>
      </w:r>
    </w:p>
    <w:p>
      <w:r>
        <w:t xml:space="preserve">Vuoristo, joka erottaa Euroopan ja Aasian Kaukasiassa, on?</w:t>
      </w:r>
    </w:p>
    <w:p>
      <w:r>
        <w:rPr>
          <w:b/>
        </w:rPr>
        <w:t xml:space="preserve">Tulos</w:t>
      </w:r>
    </w:p>
    <w:p>
      <w:r>
        <w:t xml:space="preserve">Vuoristo, joka erottaa Euroopan ja Aasian Venäjällä, on?</w:t>
      </w:r>
    </w:p>
    <w:p>
      <w:r>
        <w:rPr>
          <w:b/>
        </w:rPr>
        <w:t xml:space="preserve">Esimerkki 7.1353</w:t>
      </w:r>
    </w:p>
    <w:p>
      <w:r>
        <w:t xml:space="preserve">Kuka laulaa laulun henki taivaalla?</w:t>
      </w:r>
    </w:p>
    <w:p>
      <w:r>
        <w:rPr>
          <w:b/>
        </w:rPr>
        <w:t xml:space="preserve">Tulos</w:t>
      </w:r>
    </w:p>
    <w:p>
      <w:r>
        <w:t xml:space="preserve">Kuka laulaa alkuperäisen kappaleen "Spirit in the Sky" vuodelta 1969?</w:t>
      </w:r>
    </w:p>
    <w:p>
      <w:r>
        <w:rPr>
          <w:b/>
        </w:rPr>
        <w:t xml:space="preserve">Tulos</w:t>
      </w:r>
    </w:p>
    <w:p>
      <w:r>
        <w:t xml:space="preserve">Kuka laulaa kappaleen "Spirit in the Sky" Euroviisuissa?</w:t>
      </w:r>
    </w:p>
    <w:p>
      <w:r>
        <w:rPr>
          <w:b/>
        </w:rPr>
        <w:t xml:space="preserve">Esimerkki 7.1354</w:t>
      </w:r>
    </w:p>
    <w:p>
      <w:r>
        <w:t xml:space="preserve">Kuka on nainen at&amp;t-mainoksessa?</w:t>
      </w:r>
    </w:p>
    <w:p>
      <w:r>
        <w:rPr>
          <w:b/>
        </w:rPr>
        <w:t xml:space="preserve">Tulos</w:t>
      </w:r>
    </w:p>
    <w:p>
      <w:r>
        <w:t xml:space="preserve">Mikä on AT&amp;T:n televisiomainoksissa vuosina 2013-2016 esiintyneen naispuolisen myyjän nimi?</w:t>
      </w:r>
    </w:p>
    <w:p>
      <w:r>
        <w:rPr>
          <w:b/>
        </w:rPr>
        <w:t xml:space="preserve">Tulos</w:t>
      </w:r>
    </w:p>
    <w:p>
      <w:r>
        <w:t xml:space="preserve">Mikä näyttelijä esittää naispuolista myyjää AT&amp;T:n tv-mainoksissa vuosina 2013-2016?</w:t>
      </w:r>
    </w:p>
    <w:p>
      <w:r>
        <w:rPr>
          <w:b/>
        </w:rPr>
        <w:t xml:space="preserve">Esimerkki 7.1355</w:t>
      </w:r>
    </w:p>
    <w:p>
      <w:r>
        <w:t xml:space="preserve">Kuinka monta kautta Game of Thronesia on olemassa?</w:t>
      </w:r>
    </w:p>
    <w:p>
      <w:r>
        <w:rPr>
          <w:b/>
        </w:rPr>
        <w:t xml:space="preserve">Tulos</w:t>
      </w:r>
    </w:p>
    <w:p>
      <w:r>
        <w:t xml:space="preserve">Kuinka monta Game of Thrones -kautta on vuonna 2017?</w:t>
      </w:r>
    </w:p>
    <w:p>
      <w:r>
        <w:rPr>
          <w:b/>
        </w:rPr>
        <w:t xml:space="preserve">Tulos</w:t>
      </w:r>
    </w:p>
    <w:p>
      <w:r>
        <w:t xml:space="preserve">Kuinka monta Game of Thrones -kautta on vuonna 2016?</w:t>
      </w:r>
    </w:p>
    <w:p>
      <w:r>
        <w:rPr>
          <w:b/>
        </w:rPr>
        <w:t xml:space="preserve">Tulos</w:t>
      </w:r>
    </w:p>
    <w:p>
      <w:r>
        <w:t xml:space="preserve">Kuinka monta Game of Thrones -kautta on vuonna 2015?</w:t>
      </w:r>
    </w:p>
    <w:p>
      <w:r>
        <w:rPr>
          <w:b/>
        </w:rPr>
        <w:t xml:space="preserve">Esimerkki 7.1356</w:t>
      </w:r>
    </w:p>
    <w:p>
      <w:r>
        <w:t xml:space="preserve">Mikä on Yellowstonen kansallispuiston tulivuoren nimi?</w:t>
      </w:r>
    </w:p>
    <w:p>
      <w:r>
        <w:rPr>
          <w:b/>
        </w:rPr>
        <w:t xml:space="preserve">Tulos</w:t>
      </w:r>
    </w:p>
    <w:p>
      <w:r>
        <w:t xml:space="preserve">Mikä on Yellowstonen kansallispuistossa sijaitsevan tulivuoren nimi?</w:t>
      </w:r>
    </w:p>
    <w:p>
      <w:r>
        <w:rPr>
          <w:b/>
        </w:rPr>
        <w:t xml:space="preserve">Tulos</w:t>
      </w:r>
    </w:p>
    <w:p>
      <w:r>
        <w:t xml:space="preserve">Mikä on Yellowstonen kansallispuistossa sijaitsevan tulivuoren nimi?</w:t>
      </w:r>
    </w:p>
    <w:p>
      <w:r>
        <w:rPr>
          <w:b/>
        </w:rPr>
        <w:t xml:space="preserve">Esimerkki 7.1357</w:t>
      </w:r>
    </w:p>
    <w:p>
      <w:r>
        <w:t xml:space="preserve">Kuka voitti ottelun fc barcelona - real madrid?</w:t>
      </w:r>
    </w:p>
    <w:p>
      <w:r>
        <w:rPr>
          <w:b/>
        </w:rPr>
        <w:t xml:space="preserve">Tulos</w:t>
      </w:r>
    </w:p>
    <w:p>
      <w:r>
        <w:t xml:space="preserve">Kuka voitti FC Barcelonan ja Real Madridin välisen Primera Division -ottelun 23. joulukuuta 2017?</w:t>
      </w:r>
    </w:p>
    <w:p>
      <w:r>
        <w:rPr>
          <w:b/>
        </w:rPr>
        <w:t xml:space="preserve">Tulos</w:t>
      </w:r>
    </w:p>
    <w:p>
      <w:r>
        <w:t xml:space="preserve">Kuka voitti FC Barcelonan ja Real Madridin välisen Primera Division -ottelun 23. huhtikuuta 2017?</w:t>
      </w:r>
    </w:p>
    <w:p>
      <w:r>
        <w:rPr>
          <w:b/>
        </w:rPr>
        <w:t xml:space="preserve">Tulos</w:t>
      </w:r>
    </w:p>
    <w:p>
      <w:r>
        <w:t xml:space="preserve">Kuka voitti FC Barcelonan ja Real Madridin välisen Primera Division -ottelun 3. joulukuuta 2016?</w:t>
      </w:r>
    </w:p>
    <w:p>
      <w:r>
        <w:rPr>
          <w:b/>
        </w:rPr>
        <w:t xml:space="preserve">Tulos</w:t>
      </w:r>
    </w:p>
    <w:p>
      <w:r>
        <w:t xml:space="preserve">Kuka voitti Copa del Rey -ottelun FC Barcelonan ja Real Madridin välillä kaudella 2013-2014?</w:t>
      </w:r>
    </w:p>
    <w:p>
      <w:r>
        <w:rPr>
          <w:b/>
        </w:rPr>
        <w:t xml:space="preserve">Tulos</w:t>
      </w:r>
    </w:p>
    <w:p>
      <w:r>
        <w:t xml:space="preserve">Kuka voitti Copa del Reyn 1. osaottelun FC Barcelonan ja Real Madridin välillä vuosina 2012-2013?</w:t>
      </w:r>
    </w:p>
    <w:p>
      <w:r>
        <w:rPr>
          <w:b/>
        </w:rPr>
        <w:t xml:space="preserve">Tulos</w:t>
      </w:r>
    </w:p>
    <w:p>
      <w:r>
        <w:t xml:space="preserve">Kuka voitti FC Barcelonan ja Real Madridin välisen Copa del Reyn 2. osaottelun vuosina 2012-2013?</w:t>
      </w:r>
    </w:p>
    <w:p>
      <w:r>
        <w:rPr>
          <w:b/>
        </w:rPr>
        <w:t xml:space="preserve">Tulos</w:t>
      </w:r>
    </w:p>
    <w:p>
      <w:r>
        <w:t xml:space="preserve">Kuka voitti Barcelonan ja Real Madridin välisen Supercopa de Espana -ottelun 1. osaottelun vuosina 2012-2013?</w:t>
      </w:r>
    </w:p>
    <w:p>
      <w:r>
        <w:rPr>
          <w:b/>
        </w:rPr>
        <w:t xml:space="preserve">Tulos</w:t>
      </w:r>
    </w:p>
    <w:p>
      <w:r>
        <w:t xml:space="preserve">Kuka voitti Barcelonan ja Real Madridin välisen Supercopa de Espana -ottelun 2. osaottelun vuosina 2012-2013?</w:t>
      </w:r>
    </w:p>
    <w:p>
      <w:r>
        <w:rPr>
          <w:b/>
        </w:rPr>
        <w:t xml:space="preserve">Tulos</w:t>
      </w:r>
    </w:p>
    <w:p>
      <w:r>
        <w:t xml:space="preserve">Kuka voitti Barcelonan ja Real Madridin välisen Supercopa de Espana -ottelun 2. osaottelun vuosina 2011-2012?</w:t>
      </w:r>
    </w:p>
    <w:p>
      <w:r>
        <w:rPr>
          <w:b/>
        </w:rPr>
        <w:t xml:space="preserve">Esimerkki 7.1358</w:t>
      </w:r>
    </w:p>
    <w:p>
      <w:r>
        <w:t xml:space="preserve">Mikä on maailman suurin peliyhtiö?</w:t>
      </w:r>
    </w:p>
    <w:p>
      <w:r>
        <w:rPr>
          <w:b/>
        </w:rPr>
        <w:t xml:space="preserve">Tulos</w:t>
      </w:r>
    </w:p>
    <w:p>
      <w:r>
        <w:t xml:space="preserve">Mikä on maailman suurin videopeliyhtiö?</w:t>
      </w:r>
    </w:p>
    <w:p>
      <w:r>
        <w:rPr>
          <w:b/>
        </w:rPr>
        <w:t xml:space="preserve">Tulos</w:t>
      </w:r>
    </w:p>
    <w:p>
      <w:r>
        <w:t xml:space="preserve">Mikä on maailman suurin lautapeliyhtiö?</w:t>
      </w:r>
    </w:p>
    <w:p>
      <w:r>
        <w:rPr>
          <w:b/>
        </w:rPr>
        <w:t xml:space="preserve">Esimerkki 7.1359</w:t>
      </w:r>
    </w:p>
    <w:p>
      <w:r>
        <w:t xml:space="preserve">Milloin olympialaiset pidettiin Kiinassa?</w:t>
      </w:r>
    </w:p>
    <w:p>
      <w:r>
        <w:rPr>
          <w:b/>
        </w:rPr>
        <w:t xml:space="preserve">Tulos</w:t>
      </w:r>
    </w:p>
    <w:p>
      <w:r>
        <w:t xml:space="preserve">Milloin kesäolympialaiset järjestettiin Kiinassa?</w:t>
      </w:r>
    </w:p>
    <w:p>
      <w:r>
        <w:rPr>
          <w:b/>
        </w:rPr>
        <w:t xml:space="preserve">Tulos</w:t>
      </w:r>
    </w:p>
    <w:p>
      <w:r>
        <w:t xml:space="preserve">Milloin nuorten kesäolympialaiset järjestettiin Kiinassa?</w:t>
      </w:r>
    </w:p>
    <w:p>
      <w:r>
        <w:rPr>
          <w:b/>
        </w:rPr>
        <w:t xml:space="preserve">Tulos</w:t>
      </w:r>
    </w:p>
    <w:p>
      <w:r>
        <w:t xml:space="preserve">Milloin talviolympialaiset järjestetään Kiinassa?</w:t>
      </w:r>
    </w:p>
    <w:p>
      <w:r>
        <w:rPr>
          <w:b/>
        </w:rPr>
        <w:t xml:space="preserve">Esimerkki 7.1360</w:t>
      </w:r>
    </w:p>
    <w:p>
      <w:r>
        <w:t xml:space="preserve">Mikä on Saugus Massin postinumero?</w:t>
      </w:r>
    </w:p>
    <w:p>
      <w:r>
        <w:rPr>
          <w:b/>
        </w:rPr>
        <w:t xml:space="preserve">Tulos</w:t>
      </w:r>
    </w:p>
    <w:p>
      <w:r>
        <w:t xml:space="preserve">Mikä on Massachusettsin Saugusin postinumero?</w:t>
      </w:r>
    </w:p>
    <w:p>
      <w:r>
        <w:rPr>
          <w:b/>
        </w:rPr>
        <w:t xml:space="preserve">Tulos</w:t>
      </w:r>
    </w:p>
    <w:p>
      <w:r>
        <w:t xml:space="preserve">Mikä on Saugusin postinumero, Santa Clarita, Kalifornia?</w:t>
      </w:r>
    </w:p>
    <w:p>
      <w:r>
        <w:rPr>
          <w:b/>
        </w:rPr>
        <w:t xml:space="preserve">Esimerkki 7.1361</w:t>
      </w:r>
    </w:p>
    <w:p>
      <w:r>
        <w:t xml:space="preserve">Milloin Jimmy Johnson voitti viimeisen kisansa?</w:t>
      </w:r>
    </w:p>
    <w:p>
      <w:r>
        <w:rPr>
          <w:b/>
        </w:rPr>
        <w:t xml:space="preserve">Tulos</w:t>
      </w:r>
    </w:p>
    <w:p>
      <w:r>
        <w:t xml:space="preserve">Milloin Jimmy Johnson voitti 83. kisansa?</w:t>
      </w:r>
    </w:p>
    <w:p>
      <w:r>
        <w:rPr>
          <w:b/>
        </w:rPr>
        <w:t xml:space="preserve">Tulos</w:t>
      </w:r>
    </w:p>
    <w:p>
      <w:r>
        <w:t xml:space="preserve">Milloin Jimmy Johnson voitti viimeisen Busch Grand National -sarjan osakilpailun?</w:t>
      </w:r>
    </w:p>
    <w:p>
      <w:r>
        <w:rPr>
          <w:b/>
        </w:rPr>
        <w:t xml:space="preserve">Tulos</w:t>
      </w:r>
    </w:p>
    <w:p>
      <w:r>
        <w:t xml:space="preserve">Milloin Jimmy Johnson voitti 82. kisansa?</w:t>
      </w:r>
    </w:p>
    <w:p>
      <w:r>
        <w:rPr>
          <w:b/>
        </w:rPr>
        <w:t xml:space="preserve">Tulos</w:t>
      </w:r>
    </w:p>
    <w:p>
      <w:r>
        <w:t xml:space="preserve">Milloin Jimmy Johnson voitti 81. kisansa?</w:t>
      </w:r>
    </w:p>
    <w:p>
      <w:r>
        <w:rPr>
          <w:b/>
        </w:rPr>
        <w:t xml:space="preserve">Esimerkki 7.1362</w:t>
      </w:r>
    </w:p>
    <w:p>
      <w:r>
        <w:t xml:space="preserve">Kuka oli formula ykkösten maailmanmestari neljä kertaa peräkkäin vuosina 2010-2013?</w:t>
      </w:r>
    </w:p>
    <w:p>
      <w:r>
        <w:rPr>
          <w:b/>
        </w:rPr>
        <w:t xml:space="preserve">Tulos</w:t>
      </w:r>
    </w:p>
    <w:p>
      <w:r>
        <w:t xml:space="preserve">Mikä kuljettaja oli formula ykkösten maailmanmestari neljä kertaa peräkkäin vuosina 2010-2013?</w:t>
      </w:r>
    </w:p>
    <w:p>
      <w:r>
        <w:rPr>
          <w:b/>
        </w:rPr>
        <w:t xml:space="preserve">Tulos</w:t>
      </w:r>
    </w:p>
    <w:p>
      <w:r>
        <w:t xml:space="preserve">Mikä valmistaja oli formula ykkösten maailmanmestari neljä kertaa peräkkäin vuosina 2010-2013?</w:t>
      </w:r>
    </w:p>
    <w:p>
      <w:r>
        <w:rPr>
          <w:b/>
        </w:rPr>
        <w:t xml:space="preserve">Tulos</w:t>
      </w:r>
    </w:p>
    <w:p>
      <w:r>
        <w:t xml:space="preserve">Mikä maa oli formula ykkösten maailmanmestari neljä kertaa peräkkäin vuosina 2010-2013?</w:t>
      </w:r>
    </w:p>
    <w:p>
      <w:r>
        <w:rPr>
          <w:b/>
        </w:rPr>
        <w:t xml:space="preserve">Esimerkki 7.1363</w:t>
      </w:r>
    </w:p>
    <w:p>
      <w:r>
        <w:t xml:space="preserve">Ketä Yhdysvallat tuki Bosnian sodassa?</w:t>
      </w:r>
    </w:p>
    <w:p>
      <w:r>
        <w:rPr>
          <w:b/>
        </w:rPr>
        <w:t xml:space="preserve">Tulos</w:t>
      </w:r>
    </w:p>
    <w:p>
      <w:r>
        <w:t xml:space="preserve">Mitä bosnialaista järjestöä Yhdysvallat tuki Bosnian sodassa (CIA:n kautta)?</w:t>
      </w:r>
    </w:p>
    <w:p>
      <w:r>
        <w:rPr>
          <w:b/>
        </w:rPr>
        <w:t xml:space="preserve">Tulos</w:t>
      </w:r>
    </w:p>
    <w:p>
      <w:r>
        <w:t xml:space="preserve">Mitä kansainvälistä järjestöä Yhdysvallat tuki Bosnian sodan aikana?</w:t>
      </w:r>
    </w:p>
    <w:p>
      <w:r>
        <w:rPr>
          <w:b/>
        </w:rPr>
        <w:t xml:space="preserve">Esimerkki 7.1364</w:t>
      </w:r>
    </w:p>
    <w:p>
      <w:r>
        <w:t xml:space="preserve">Kuka saa Aryan pois King's Landingista?</w:t>
      </w:r>
    </w:p>
    <w:p>
      <w:r>
        <w:rPr>
          <w:b/>
        </w:rPr>
        <w:t xml:space="preserve">Tulos</w:t>
      </w:r>
    </w:p>
    <w:p>
      <w:r>
        <w:t xml:space="preserve">Kuka saa Arya Starkin pois Kuninkaansatamasta Game of Thronesin ensimmäisellä kaudella?</w:t>
      </w:r>
    </w:p>
    <w:p>
      <w:r>
        <w:rPr>
          <w:b/>
        </w:rPr>
        <w:t xml:space="preserve">Tulos</w:t>
      </w:r>
    </w:p>
    <w:p>
      <w:r>
        <w:t xml:space="preserve">Kuka saa Arya Starkin pois Kuninkaansatamasta Game of Thronesin A-romaanissa?</w:t>
      </w:r>
    </w:p>
    <w:p>
      <w:r>
        <w:rPr>
          <w:b/>
        </w:rPr>
        <w:t xml:space="preserve">Esimerkki 7.1365</w:t>
      </w:r>
    </w:p>
    <w:p>
      <w:r>
        <w:t xml:space="preserve">Mikä toimii wlan-verkossa tukiasemana?</w:t>
      </w:r>
    </w:p>
    <w:p>
      <w:r>
        <w:rPr>
          <w:b/>
        </w:rPr>
        <w:t xml:space="preserve">Tulos</w:t>
      </w:r>
    </w:p>
    <w:p>
      <w:r>
        <w:t xml:space="preserve">Millainen asema toimii wlan-verkossa tukiasemana?</w:t>
      </w:r>
    </w:p>
    <w:p>
      <w:r>
        <w:rPr>
          <w:b/>
        </w:rPr>
        <w:t xml:space="preserve">Tulos</w:t>
      </w:r>
    </w:p>
    <w:p>
      <w:r>
        <w:t xml:space="preserve">Millainen laite toimii wlan-verkossa yleisimmin tukiasemana?</w:t>
      </w:r>
    </w:p>
    <w:p>
      <w:r>
        <w:rPr>
          <w:b/>
        </w:rPr>
        <w:t xml:space="preserve">Esimerkki 7.1366</w:t>
      </w:r>
    </w:p>
    <w:p>
      <w:r>
        <w:t xml:space="preserve">Milloin Clark Kent ja Lois Lane tapaavat Smallvillessä?</w:t>
      </w:r>
    </w:p>
    <w:p>
      <w:r>
        <w:rPr>
          <w:b/>
        </w:rPr>
        <w:t xml:space="preserve">Tulos</w:t>
      </w:r>
    </w:p>
    <w:p>
      <w:r>
        <w:t xml:space="preserve">Mikä on Smallvillen jakson nimi, jossa Clark Kent ja Lois Lane tapaavat?</w:t>
      </w:r>
    </w:p>
    <w:p>
      <w:r>
        <w:rPr>
          <w:b/>
        </w:rPr>
        <w:t xml:space="preserve">Tulos</w:t>
      </w:r>
    </w:p>
    <w:p>
      <w:r>
        <w:t xml:space="preserve">Mikä on Smallvillen kausi ja jakson numero, jossa Clark Kent ja Lois Lane tapaavat?</w:t>
      </w:r>
    </w:p>
    <w:p>
      <w:r>
        <w:rPr>
          <w:b/>
        </w:rPr>
        <w:t xml:space="preserve">Tulos</w:t>
      </w:r>
    </w:p>
    <w:p>
      <w:r>
        <w:t xml:space="preserve">Mikä on Smallvillen jakson numero, jossa Clark Kent ja Lois Lane tapaavat?</w:t>
      </w:r>
    </w:p>
    <w:p>
      <w:r>
        <w:rPr>
          <w:b/>
        </w:rPr>
        <w:t xml:space="preserve">Tulos</w:t>
      </w:r>
    </w:p>
    <w:p>
      <w:r>
        <w:t xml:space="preserve">Mikä oli Smallvillen jakson, jossa Clark Kent ja Lois Lane tapaavat, lähetyspäivä?</w:t>
      </w:r>
    </w:p>
    <w:p>
      <w:r>
        <w:rPr>
          <w:b/>
        </w:rPr>
        <w:t xml:space="preserve">Esimerkki 7.1367</w:t>
      </w:r>
    </w:p>
    <w:p>
      <w:r>
        <w:t xml:space="preserve">Milloin Beatles esiintyi ensimmäisen kerran Amerikassa?</w:t>
      </w:r>
    </w:p>
    <w:p>
      <w:r>
        <w:rPr>
          <w:b/>
        </w:rPr>
        <w:t xml:space="preserve">Tulos</w:t>
      </w:r>
    </w:p>
    <w:p>
      <w:r>
        <w:t xml:space="preserve">Milloin Beatles esiintyi ensimmäisen kerran televisiossa Amerikassa?</w:t>
      </w:r>
    </w:p>
    <w:p>
      <w:r>
        <w:rPr>
          <w:b/>
        </w:rPr>
        <w:t xml:space="preserve">Tulos</w:t>
      </w:r>
    </w:p>
    <w:p>
      <w:r>
        <w:t xml:space="preserve">Milloin Beatles esiintyi ensimmäistä kertaa livenä Amerikassa?</w:t>
      </w:r>
    </w:p>
    <w:p>
      <w:r>
        <w:rPr>
          <w:b/>
        </w:rPr>
        <w:t xml:space="preserve">Esimerkki 7.1368</w:t>
      </w:r>
    </w:p>
    <w:p>
      <w:r>
        <w:t xml:space="preserve">Milloin uudet jaksot kummitusseikkailuista alkavat?</w:t>
      </w:r>
    </w:p>
    <w:p>
      <w:r>
        <w:rPr>
          <w:b/>
        </w:rPr>
        <w:t xml:space="preserve">Tulos</w:t>
      </w:r>
    </w:p>
    <w:p>
      <w:r>
        <w:t xml:space="preserve">Milloin alkavat uudet jaksot kummitusseikkailuja kausi 15?</w:t>
      </w:r>
    </w:p>
    <w:p>
      <w:r>
        <w:rPr>
          <w:b/>
        </w:rPr>
        <w:t xml:space="preserve">Tulos</w:t>
      </w:r>
    </w:p>
    <w:p>
      <w:r>
        <w:t xml:space="preserve">Milloin alkavat kummitusseikkailujen 14. kauden uudet jaksot?</w:t>
      </w:r>
    </w:p>
    <w:p>
      <w:r>
        <w:rPr>
          <w:b/>
        </w:rPr>
        <w:t xml:space="preserve">Tulos</w:t>
      </w:r>
    </w:p>
    <w:p>
      <w:r>
        <w:t xml:space="preserve">Milloin alkavat uudet jaksot kummitusseikkailujen 13. kaudesta?</w:t>
      </w:r>
    </w:p>
    <w:p>
      <w:r>
        <w:rPr>
          <w:b/>
        </w:rPr>
        <w:t xml:space="preserve">Esimerkki 7.1369</w:t>
      </w:r>
    </w:p>
    <w:p>
      <w:r>
        <w:t xml:space="preserve">Kuka näyttelee Hermionea elokuvassa Harry Potter ja kirottu lapsi?</w:t>
      </w:r>
    </w:p>
    <w:p>
      <w:r>
        <w:rPr>
          <w:b/>
        </w:rPr>
        <w:t xml:space="preserve">Tulos</w:t>
      </w:r>
    </w:p>
    <w:p>
      <w:r>
        <w:t xml:space="preserve">Kuka näyttelee Hermionea Harry Potter ja kirottu lapsi -elokuvan alkuperäisessä West End -näyttelijäkaartissa (2016-2017)?</w:t>
      </w:r>
    </w:p>
    <w:p>
      <w:r>
        <w:rPr>
          <w:b/>
        </w:rPr>
        <w:t xml:space="preserve">Tulos</w:t>
      </w:r>
    </w:p>
    <w:p>
      <w:r>
        <w:t xml:space="preserve">Kuka näyttelee Hermionea Harry Potter ja kirottu lapsi -elokuvan alkuperäisessä Broadway-näytelmässä (2018)?</w:t>
      </w:r>
    </w:p>
    <w:p>
      <w:r>
        <w:rPr>
          <w:b/>
        </w:rPr>
        <w:t xml:space="preserve">Tulos</w:t>
      </w:r>
    </w:p>
    <w:p>
      <w:r>
        <w:t xml:space="preserve">Kuka näyttelee Hermionea Harry Potter ja kirottu lapsi -elokuvan alkuperäisessä Melbournen näyttelijäkaartissa?</w:t>
      </w:r>
    </w:p>
    <w:p>
      <w:r>
        <w:rPr>
          <w:b/>
        </w:rPr>
        <w:t xml:space="preserve">Tulos</w:t>
      </w:r>
    </w:p>
    <w:p>
      <w:r>
        <w:t xml:space="preserve">Kuka näyttelee Hermionea Harry Potter ja kirottu lapsi -elokuvan alkuperäisessä San Franciscon näyttelijäkaartissa?</w:t>
      </w:r>
    </w:p>
    <w:p>
      <w:r>
        <w:rPr>
          <w:b/>
        </w:rPr>
        <w:t xml:space="preserve">Tulos</w:t>
      </w:r>
    </w:p>
    <w:p>
      <w:r>
        <w:t xml:space="preserve">Kuka näyttelee Hermionea Harry Potter ja kirottu lapsi -elokuvan vuoden 2 West End -näyttämöllä (2016-2017)?</w:t>
      </w:r>
    </w:p>
    <w:p>
      <w:r>
        <w:rPr>
          <w:b/>
        </w:rPr>
        <w:t xml:space="preserve">Tulos</w:t>
      </w:r>
    </w:p>
    <w:p>
      <w:r>
        <w:t xml:space="preserve">Kuka näyttelee Hermionea korvaavana näyttelijänä Harry Potter ja kirottu lapsi -elokuvan Broadway-näytelmässä (2016-2017)?</w:t>
      </w:r>
    </w:p>
    <w:p>
      <w:r>
        <w:rPr>
          <w:b/>
        </w:rPr>
        <w:t xml:space="preserve">Esimerkki 7.1370</w:t>
      </w:r>
    </w:p>
    <w:p>
      <w:r>
        <w:t xml:space="preserve">Mikä vahvisti suuntaviivat, joiden mukaan uusia osavaltioita lisättäisiin Yhdysvaltoihin?</w:t>
      </w:r>
    </w:p>
    <w:p>
      <w:r>
        <w:rPr>
          <w:b/>
        </w:rPr>
        <w:t xml:space="preserve">Tulos</w:t>
      </w:r>
    </w:p>
    <w:p>
      <w:r>
        <w:t xml:space="preserve">Millä lausekkeella vahvistettiin suuntaviivat, joiden mukaan uusia osavaltioita lisättäisiin Yhdysvaltoihin?</w:t>
      </w:r>
    </w:p>
    <w:p>
      <w:r>
        <w:rPr>
          <w:b/>
        </w:rPr>
        <w:t xml:space="preserve">Tulos</w:t>
      </w:r>
    </w:p>
    <w:p>
      <w:r>
        <w:t xml:space="preserve">Minkä asiakirjan lausekkeessa vahvistettiin suuntaviivat, joiden mukaan uusia osavaltioita lisättäisiin Yhdysvaltoihin?</w:t>
      </w:r>
    </w:p>
    <w:p>
      <w:r>
        <w:rPr>
          <w:b/>
        </w:rPr>
        <w:t xml:space="preserve">Tulos</w:t>
      </w:r>
    </w:p>
    <w:p>
      <w:r>
        <w:t xml:space="preserve">Minkälainen yleinen säädöstyyppi vahvistaa suuntaviivat, joiden mukaan uusia osavaltioita ehdotetaan lisättäväksi Yhdysvaltoihin?</w:t>
      </w:r>
    </w:p>
    <w:p>
      <w:r>
        <w:rPr>
          <w:b/>
        </w:rPr>
        <w:t xml:space="preserve">Esimerkki 7.1371</w:t>
      </w:r>
    </w:p>
    <w:p>
      <w:r>
        <w:t xml:space="preserve">Kuka antoi Jokerin äänen Batmanin animaatiosarjassa?</w:t>
      </w:r>
    </w:p>
    <w:p>
      <w:r>
        <w:rPr>
          <w:b/>
        </w:rPr>
        <w:t xml:space="preserve">Tulos</w:t>
      </w:r>
    </w:p>
    <w:p>
      <w:r>
        <w:t xml:space="preserve">Kuka antoi Jokerin äänen Batman-animaatiosarjan ensimmäisissä äänityssessioissa?</w:t>
      </w:r>
    </w:p>
    <w:p>
      <w:r>
        <w:rPr>
          <w:b/>
        </w:rPr>
        <w:t xml:space="preserve">Tulos</w:t>
      </w:r>
    </w:p>
    <w:p>
      <w:r>
        <w:t xml:space="preserve">Kuka ääninäytteli Jokeria Batman-animaatiosarjassa?</w:t>
      </w:r>
    </w:p>
    <w:p>
      <w:r>
        <w:rPr>
          <w:b/>
        </w:rPr>
        <w:t xml:space="preserve">Esimerkki 7.1372</w:t>
      </w:r>
    </w:p>
    <w:p>
      <w:r>
        <w:t xml:space="preserve">Ketä vastaan Justice League taisteli elokuvassa?</w:t>
      </w:r>
    </w:p>
    <w:p>
      <w:r>
        <w:rPr>
          <w:b/>
        </w:rPr>
        <w:t xml:space="preserve">Tulos</w:t>
      </w:r>
    </w:p>
    <w:p>
      <w:r>
        <w:t xml:space="preserve">Ketä vastaan Justice League taisteli vuoden 2017 live action -elokuvassa?</w:t>
      </w:r>
    </w:p>
    <w:p>
      <w:r>
        <w:rPr>
          <w:b/>
        </w:rPr>
        <w:t xml:space="preserve">Tulos</w:t>
      </w:r>
    </w:p>
    <w:p>
      <w:r>
        <w:t xml:space="preserve">Ketä vastaan Justice League taisteli vuoden 2014 animaatioelokuvassa?</w:t>
      </w:r>
    </w:p>
    <w:p>
      <w:r>
        <w:rPr>
          <w:b/>
        </w:rPr>
        <w:t xml:space="preserve">Esimerkki 7.1373</w:t>
      </w:r>
    </w:p>
    <w:p>
      <w:r>
        <w:t xml:space="preserve">Milloin Biltmore House avattiin yleisölle?</w:t>
      </w:r>
    </w:p>
    <w:p>
      <w:r>
        <w:rPr>
          <w:b/>
        </w:rPr>
        <w:t xml:space="preserve">Tulos</w:t>
      </w:r>
    </w:p>
    <w:p>
      <w:r>
        <w:t xml:space="preserve">Milloin Biltmore House avattiin ensimmäisen kerran yleisölle suuren laman aikana?</w:t>
      </w:r>
    </w:p>
    <w:p>
      <w:r>
        <w:rPr>
          <w:b/>
        </w:rPr>
        <w:t xml:space="preserve">Tulos</w:t>
      </w:r>
    </w:p>
    <w:p>
      <w:r>
        <w:t xml:space="preserve">Milloin Biltmore Housen majatalo avattiin yleisölle?</w:t>
      </w:r>
    </w:p>
    <w:p>
      <w:r>
        <w:rPr>
          <w:b/>
        </w:rPr>
        <w:t xml:space="preserve">Tulos</w:t>
      </w:r>
    </w:p>
    <w:p>
      <w:r>
        <w:t xml:space="preserve">Milloin Biltmore Housen Antler Hill Village avattiin yleisölle?</w:t>
      </w:r>
    </w:p>
    <w:p>
      <w:r>
        <w:rPr>
          <w:b/>
        </w:rPr>
        <w:t xml:space="preserve">Tulos</w:t>
      </w:r>
    </w:p>
    <w:p>
      <w:r>
        <w:t xml:space="preserve">Milloin Biltmore Housen Village Hotel avattiin yleisölle?</w:t>
      </w:r>
    </w:p>
    <w:p>
      <w:r>
        <w:rPr>
          <w:b/>
        </w:rPr>
        <w:t xml:space="preserve">Esimerkki 7.1374</w:t>
      </w:r>
    </w:p>
    <w:p>
      <w:r>
        <w:t xml:space="preserve">Kuka oli ensimmäinen musta supersankari dc:ssä?</w:t>
      </w:r>
    </w:p>
    <w:p>
      <w:r>
        <w:rPr>
          <w:b/>
        </w:rPr>
        <w:t xml:space="preserve">Tulos</w:t>
      </w:r>
    </w:p>
    <w:p>
      <w:r>
        <w:t xml:space="preserve">Kuka oli ensimmäinen musta supersankari dc:ssä vuonna 1972?</w:t>
      </w:r>
    </w:p>
    <w:p>
      <w:r>
        <w:rPr>
          <w:b/>
        </w:rPr>
        <w:t xml:space="preserve">Tulos</w:t>
      </w:r>
    </w:p>
    <w:p>
      <w:r>
        <w:t xml:space="preserve">Kuka oli ensimmäinen musta supersankari dc:n omassa sarjassa?</w:t>
      </w:r>
    </w:p>
    <w:p>
      <w:r>
        <w:rPr>
          <w:b/>
        </w:rPr>
        <w:t xml:space="preserve">Esimerkki 7.1375</w:t>
      </w:r>
    </w:p>
    <w:p>
      <w:r>
        <w:t xml:space="preserve">Missä kuvataan tv-ohjelmaa Kuolemansyyntutkija?</w:t>
      </w:r>
    </w:p>
    <w:p>
      <w:r>
        <w:rPr>
          <w:b/>
        </w:rPr>
        <w:t xml:space="preserve">Tulos</w:t>
      </w:r>
    </w:p>
    <w:p>
      <w:r>
        <w:t xml:space="preserve">Missä BBC:n tv-sarja The Coroner on kuulemma kuvattu?</w:t>
      </w:r>
    </w:p>
    <w:p>
      <w:r>
        <w:rPr>
          <w:b/>
        </w:rPr>
        <w:t xml:space="preserve">Tulos</w:t>
      </w:r>
    </w:p>
    <w:p>
      <w:r>
        <w:t xml:space="preserve">Missä kuvattiin joitakin BBC:n tv-sarjan The Coroner sisäkohtauksia?</w:t>
      </w:r>
    </w:p>
    <w:p>
      <w:r>
        <w:rPr>
          <w:b/>
        </w:rPr>
        <w:t xml:space="preserve">Tulos</w:t>
      </w:r>
    </w:p>
    <w:p>
      <w:r>
        <w:t xml:space="preserve">Missä kaupungeissa BBC:n tv-sarja The Coroner kuvattiin?</w:t>
      </w:r>
    </w:p>
    <w:p>
      <w:r>
        <w:rPr>
          <w:b/>
        </w:rPr>
        <w:t xml:space="preserve">Tulos</w:t>
      </w:r>
    </w:p>
    <w:p>
      <w:r>
        <w:t xml:space="preserve">Missä rakennuksessa kuvattiin BBC:n The Coroner -televisiosarjan Coroners Court -kohtauksia?</w:t>
      </w:r>
    </w:p>
    <w:p>
      <w:r>
        <w:rPr>
          <w:b/>
        </w:rPr>
        <w:t xml:space="preserve">Tulos</w:t>
      </w:r>
    </w:p>
    <w:p>
      <w:r>
        <w:t xml:space="preserve">Missä rakennuksessa kuvattiin Lighthavenin kaupungintalon kohtaukset BBC:n tv-sarjassa The Coroner?</w:t>
      </w:r>
    </w:p>
    <w:p>
      <w:r>
        <w:rPr>
          <w:b/>
        </w:rPr>
        <w:t xml:space="preserve">Tulos</w:t>
      </w:r>
    </w:p>
    <w:p>
      <w:r>
        <w:t xml:space="preserve">Missä rakennuksessa kuvattiin BBC:n The Coroner -televisiosarjan kuolemansyyntutkijan toimiston kohtaukset?</w:t>
      </w:r>
    </w:p>
    <w:p>
      <w:r>
        <w:rPr>
          <w:b/>
        </w:rPr>
        <w:t xml:space="preserve">Tulos</w:t>
      </w:r>
    </w:p>
    <w:p>
      <w:r>
        <w:t xml:space="preserve">Missä rakennuksessa kuvattiin BBC:n The Coroner -televisiosarjan The Black Dogin kohtauksia?</w:t>
      </w:r>
    </w:p>
    <w:p>
      <w:r>
        <w:rPr>
          <w:b/>
        </w:rPr>
        <w:t xml:space="preserve">Tulos</w:t>
      </w:r>
    </w:p>
    <w:p>
      <w:r>
        <w:t xml:space="preserve">Missä rakennuksessa kuvattiin BBC:n The Coroner -televisiosarjan ensimmäisessä jaksossa esitettyjä kohtauksia?</w:t>
      </w:r>
    </w:p>
    <w:p>
      <w:r>
        <w:rPr>
          <w:b/>
        </w:rPr>
        <w:t xml:space="preserve">Esimerkki 7.1376</w:t>
      </w:r>
    </w:p>
    <w:p>
      <w:r>
        <w:t xml:space="preserve">Kenen kanssa Angelalla on vauva toimistolla?</w:t>
      </w:r>
    </w:p>
    <w:p>
      <w:r>
        <w:rPr>
          <w:b/>
        </w:rPr>
        <w:t xml:space="preserve">Tulos</w:t>
      </w:r>
    </w:p>
    <w:p>
      <w:r>
        <w:t xml:space="preserve">Kuka on näyttelijä, jonka kanssa Angela saa vauvan toimistossa?</w:t>
      </w:r>
    </w:p>
    <w:p>
      <w:r>
        <w:rPr>
          <w:b/>
        </w:rPr>
        <w:t xml:space="preserve">Tulos</w:t>
      </w:r>
    </w:p>
    <w:p>
      <w:r>
        <w:t xml:space="preserve">Kenen kanssa Angela alun perin kertoi Dwightille, että hänellä on lapsi toimistossa?</w:t>
      </w:r>
    </w:p>
    <w:p>
      <w:r>
        <w:rPr>
          <w:b/>
        </w:rPr>
        <w:t xml:space="preserve">Tulos</w:t>
      </w:r>
    </w:p>
    <w:p>
      <w:r>
        <w:t xml:space="preserve">Kenen hahmon kanssa Angela on saanut vauvan The Officessa?</w:t>
      </w:r>
    </w:p>
    <w:p>
      <w:r>
        <w:rPr>
          <w:b/>
        </w:rPr>
        <w:t xml:space="preserve">Esimerkki 7.1377</w:t>
      </w:r>
    </w:p>
    <w:p>
      <w:r>
        <w:t xml:space="preserve">Luettelo korkeimmista juoksuista champion trophy 2017?</w:t>
      </w:r>
    </w:p>
    <w:p>
      <w:r>
        <w:rPr>
          <w:b/>
        </w:rPr>
        <w:t xml:space="preserve">Tulos</w:t>
      </w:r>
    </w:p>
    <w:p>
      <w:r>
        <w:t xml:space="preserve">Luettelo korkeimmat juoksut, jotka yksittäinen urheilija on tehnyt mestaruuskilpailussa 2017?</w:t>
      </w:r>
    </w:p>
    <w:p>
      <w:r>
        <w:rPr>
          <w:b/>
        </w:rPr>
        <w:t xml:space="preserve">Tulos</w:t>
      </w:r>
    </w:p>
    <w:p>
      <w:r>
        <w:t xml:space="preserve">Luettelo, kuka teki eniten juoksuja yksittäisen urheilijan toimesta mestaruuskilpailussa 2017?</w:t>
      </w:r>
    </w:p>
    <w:p>
      <w:r>
        <w:rPr>
          <w:b/>
        </w:rPr>
        <w:t xml:space="preserve">Tulos</w:t>
      </w:r>
    </w:p>
    <w:p>
      <w:r>
        <w:t xml:space="preserve">Luettelo viidestä korkeimmasta yksittäisen urheilijan tekemästä juoksusta mestaruuskilpailussa 2017?</w:t>
      </w:r>
    </w:p>
    <w:p>
      <w:r>
        <w:rPr>
          <w:b/>
        </w:rPr>
        <w:t xml:space="preserve">Tulos</w:t>
      </w:r>
    </w:p>
    <w:p>
      <w:r>
        <w:t xml:space="preserve">Luettelo siitä, kuka teki viisi korkeinta juoksua yksittäisen urheilijan toimesta mestaruuskilpailussa 2017?</w:t>
      </w:r>
    </w:p>
    <w:p>
      <w:r>
        <w:rPr>
          <w:b/>
        </w:rPr>
        <w:t xml:space="preserve">Esimerkki 7.1378</w:t>
      </w:r>
    </w:p>
    <w:p>
      <w:r>
        <w:t xml:space="preserve">Kuka oli Itävalta-Unkarin keisarikunnan perillinen vuonna 1914?</w:t>
      </w:r>
    </w:p>
    <w:p>
      <w:r>
        <w:rPr>
          <w:b/>
        </w:rPr>
        <w:t xml:space="preserve">Tulos</w:t>
      </w:r>
    </w:p>
    <w:p>
      <w:r>
        <w:t xml:space="preserve">Kuka oli Itävallan-Unkarin keisarikunnan perijä, kun hänet murhattiin vuonna 1914?</w:t>
      </w:r>
    </w:p>
    <w:p>
      <w:r>
        <w:rPr>
          <w:b/>
        </w:rPr>
        <w:t xml:space="preserve">Tulos</w:t>
      </w:r>
    </w:p>
    <w:p>
      <w:r>
        <w:t xml:space="preserve">Kuka oli Itävalta-Unkarin keisarikunnan perillinen 28. kesäkuuta 1914 alkaen?</w:t>
      </w:r>
    </w:p>
    <w:p>
      <w:r>
        <w:rPr>
          <w:b/>
        </w:rPr>
        <w:t xml:space="preserve">Esimerkki 7.1379</w:t>
      </w:r>
    </w:p>
    <w:p>
      <w:r>
        <w:t xml:space="preserve">Milloin ensimmäinen Gi Joe ilmestyi?</w:t>
      </w:r>
    </w:p>
    <w:p>
      <w:r>
        <w:rPr>
          <w:b/>
        </w:rPr>
        <w:t xml:space="preserve">Tulos</w:t>
      </w:r>
    </w:p>
    <w:p>
      <w:r>
        <w:t xml:space="preserve">Milloin ensimmäinen GI Joe -toimintahahmo tuli markkinoille?</w:t>
      </w:r>
    </w:p>
    <w:p>
      <w:r>
        <w:rPr>
          <w:b/>
        </w:rPr>
        <w:t xml:space="preserve">Tulos</w:t>
      </w:r>
    </w:p>
    <w:p>
      <w:r>
        <w:t xml:space="preserve">Milloin ensimmäinen GI Joe -elokuva ilmestyi?</w:t>
      </w:r>
    </w:p>
    <w:p>
      <w:r>
        <w:rPr>
          <w:b/>
        </w:rPr>
        <w:t xml:space="preserve">Tulos</w:t>
      </w:r>
    </w:p>
    <w:p>
      <w:r>
        <w:t xml:space="preserve">Milloin ilmestyi ensimmäinen GI Joe -sarjakuva?</w:t>
      </w:r>
    </w:p>
    <w:p>
      <w:r>
        <w:rPr>
          <w:b/>
        </w:rPr>
        <w:t xml:space="preserve">Tulos</w:t>
      </w:r>
    </w:p>
    <w:p>
      <w:r>
        <w:t xml:space="preserve">Milloin ilmestyi ensimmäinen GI Joe Hasbron lisenssisarjakuva?</w:t>
      </w:r>
    </w:p>
    <w:p>
      <w:r>
        <w:rPr>
          <w:b/>
        </w:rPr>
        <w:t xml:space="preserve">Esimerkki 7.1380</w:t>
      </w:r>
    </w:p>
    <w:p>
      <w:r>
        <w:t xml:space="preserve">Milloin Australia järjesti viimeksi Kansainyhteisön kisat?</w:t>
      </w:r>
    </w:p>
    <w:p>
      <w:r>
        <w:rPr>
          <w:b/>
        </w:rPr>
        <w:t xml:space="preserve">Tulos</w:t>
      </w:r>
    </w:p>
    <w:p>
      <w:r>
        <w:t xml:space="preserve">Milloin Australia järjesti viimeksi Kansainyhteisön kisat Gold Coastissa?</w:t>
      </w:r>
    </w:p>
    <w:p>
      <w:r>
        <w:rPr>
          <w:b/>
        </w:rPr>
        <w:t xml:space="preserve">Tulos</w:t>
      </w:r>
    </w:p>
    <w:p>
      <w:r>
        <w:t xml:space="preserve">Milloin Australia järjesti viimeksi Kansainyhteisön kisat Melbournessa?</w:t>
      </w:r>
    </w:p>
    <w:p>
      <w:r>
        <w:rPr>
          <w:b/>
        </w:rPr>
        <w:t xml:space="preserve">Tulos</w:t>
      </w:r>
    </w:p>
    <w:p>
      <w:r>
        <w:t xml:space="preserve">Milloin Australia järjesti viimeksi Kansainyhteisön kisat Brisbanessa?</w:t>
      </w:r>
    </w:p>
    <w:p>
      <w:r>
        <w:rPr>
          <w:b/>
        </w:rPr>
        <w:t xml:space="preserve">Tulos</w:t>
      </w:r>
    </w:p>
    <w:p>
      <w:r>
        <w:t xml:space="preserve">Milloin Australia järjesti viimeksi Kansainyhteisön kisat Perthissä?</w:t>
      </w:r>
    </w:p>
    <w:p>
      <w:r>
        <w:rPr>
          <w:b/>
        </w:rPr>
        <w:t xml:space="preserve">Tulos</w:t>
      </w:r>
    </w:p>
    <w:p>
      <w:r>
        <w:t xml:space="preserve">Milloin Australia järjesti viimeksi Kansainyhteisön kisat Sydneyssä?</w:t>
      </w:r>
    </w:p>
    <w:p>
      <w:r>
        <w:rPr>
          <w:b/>
        </w:rPr>
        <w:t xml:space="preserve">Esimerkki 7.1381</w:t>
      </w:r>
    </w:p>
    <w:p>
      <w:r>
        <w:t xml:space="preserve">Kuinka monta volyymia punisher maxia on olemassa?</w:t>
      </w:r>
    </w:p>
    <w:p>
      <w:r>
        <w:rPr>
          <w:b/>
        </w:rPr>
        <w:t xml:space="preserve">Tulos</w:t>
      </w:r>
    </w:p>
    <w:p>
      <w:r>
        <w:t xml:space="preserve">Kuinka monta volyymia punisher maxia on olemassa, kun lasketaan vain tavalliset numerot?</w:t>
      </w:r>
    </w:p>
    <w:p>
      <w:r>
        <w:rPr>
          <w:b/>
        </w:rPr>
        <w:t xml:space="preserve">Tulos</w:t>
      </w:r>
    </w:p>
    <w:p>
      <w:r>
        <w:t xml:space="preserve">Kuinka monta erikoisnumeroa punisher maxista on olemassa?</w:t>
      </w:r>
    </w:p>
    <w:p>
      <w:r>
        <w:rPr>
          <w:b/>
        </w:rPr>
        <w:t xml:space="preserve">Tulos</w:t>
      </w:r>
    </w:p>
    <w:p>
      <w:r>
        <w:t xml:space="preserve">Kuinka monta punisher max -teosta on yhteensä, mukaan lukien tavalliset ja erikoisnumerot?</w:t>
      </w:r>
    </w:p>
    <w:p>
      <w:r>
        <w:rPr>
          <w:b/>
        </w:rPr>
        <w:t xml:space="preserve">Esimerkki 7.1382</w:t>
      </w:r>
    </w:p>
    <w:p>
      <w:r>
        <w:t xml:space="preserve">Kuka on voittanut viimeisimmän kriketin maailmanmestaruuden?</w:t>
      </w:r>
    </w:p>
    <w:p>
      <w:r>
        <w:rPr>
          <w:b/>
        </w:rPr>
        <w:t xml:space="preserve">Tulos</w:t>
      </w:r>
    </w:p>
    <w:p>
      <w:r>
        <w:t xml:space="preserve">Kuka on voittanut viimeisimmän kriketin maailmanmestaruuden vuonna 2015?</w:t>
      </w:r>
    </w:p>
    <w:p>
      <w:r>
        <w:rPr>
          <w:b/>
        </w:rPr>
        <w:t xml:space="preserve">Tulos</w:t>
      </w:r>
    </w:p>
    <w:p>
      <w:r>
        <w:t xml:space="preserve">Kuka voitti viimeisimmän kriketin maailmanmestaruuden vuonna 2011?</w:t>
      </w:r>
    </w:p>
    <w:p>
      <w:r>
        <w:rPr>
          <w:b/>
        </w:rPr>
        <w:t xml:space="preserve">Tulos</w:t>
      </w:r>
    </w:p>
    <w:p>
      <w:r>
        <w:t xml:space="preserve">Kuka voitti edellisen kriketin maailmanmestaruuden vuonna 2007?</w:t>
      </w:r>
    </w:p>
    <w:p>
      <w:r>
        <w:rPr>
          <w:b/>
        </w:rPr>
        <w:t xml:space="preserve">Esimerkki 7.1383</w:t>
      </w:r>
    </w:p>
    <w:p>
      <w:r>
        <w:t xml:space="preserve">Milloin tupakointikielto tuli Yhdistyneessä kuningaskunnassa voimaan?</w:t>
      </w:r>
    </w:p>
    <w:p>
      <w:r>
        <w:rPr>
          <w:b/>
        </w:rPr>
        <w:t xml:space="preserve">Tulos</w:t>
      </w:r>
    </w:p>
    <w:p>
      <w:r>
        <w:t xml:space="preserve">Milloin työpaikkojen ja suljettujen julkisten tilojen tupakointikielto tuli voimaan Skotlannissa?</w:t>
      </w:r>
    </w:p>
    <w:p>
      <w:r>
        <w:rPr>
          <w:b/>
        </w:rPr>
        <w:t xml:space="preserve">Tulos</w:t>
      </w:r>
    </w:p>
    <w:p>
      <w:r>
        <w:t xml:space="preserve">Milloin tupakointikielto työpaikoilla ja suljetuissa julkisissa tiloissa tuli voimaan Walesissa?</w:t>
      </w:r>
    </w:p>
    <w:p>
      <w:r>
        <w:rPr>
          <w:b/>
        </w:rPr>
        <w:t xml:space="preserve">Tulos</w:t>
      </w:r>
    </w:p>
    <w:p>
      <w:r>
        <w:t xml:space="preserve">Milloin tupakointikielto työpaikoilla ja suljetuissa julkisissa tiloissa tuli voimaan Pohjois-Irlannissa?</w:t>
      </w:r>
    </w:p>
    <w:p>
      <w:r>
        <w:rPr>
          <w:b/>
        </w:rPr>
        <w:t xml:space="preserve">Tulos</w:t>
      </w:r>
    </w:p>
    <w:p>
      <w:r>
        <w:t xml:space="preserve">Milloin tupakointikielto työpaikoilla ja suljetuissa julkisissa tiloissa tuli voimaan Englannissa?</w:t>
      </w:r>
    </w:p>
    <w:p>
      <w:r>
        <w:rPr>
          <w:b/>
        </w:rPr>
        <w:t xml:space="preserve">Tulos</w:t>
      </w:r>
    </w:p>
    <w:p>
      <w:r>
        <w:t xml:space="preserve">Milloin tupakointikielto lasten kanssa autossa tuli voimaan Yhdistyneessä kuningaskunnassa?</w:t>
      </w:r>
    </w:p>
    <w:p>
      <w:r>
        <w:rPr>
          <w:b/>
        </w:rPr>
        <w:t xml:space="preserve">Esimerkki 7.1384</w:t>
      </w:r>
    </w:p>
    <w:p>
      <w:r>
        <w:t xml:space="preserve">Kuka voitti parhaan elokuvan Oscar-gaalassa?</w:t>
      </w:r>
    </w:p>
    <w:p>
      <w:r>
        <w:rPr>
          <w:b/>
        </w:rPr>
        <w:t xml:space="preserve">Tulos</w:t>
      </w:r>
    </w:p>
    <w:p>
      <w:r>
        <w:t xml:space="preserve">Mikä elokuva voitti parhaan elokuvan 90. Oscar-gaalassa?</w:t>
      </w:r>
    </w:p>
    <w:p>
      <w:r>
        <w:rPr>
          <w:b/>
        </w:rPr>
        <w:t xml:space="preserve">Tulos</w:t>
      </w:r>
    </w:p>
    <w:p>
      <w:r>
        <w:t xml:space="preserve">Mikä elokuva voitti parhaan elokuvan 89. Oscar-gaalassa?</w:t>
      </w:r>
    </w:p>
    <w:p>
      <w:r>
        <w:rPr>
          <w:b/>
        </w:rPr>
        <w:t xml:space="preserve">Tulos</w:t>
      </w:r>
    </w:p>
    <w:p>
      <w:r>
        <w:t xml:space="preserve">Mikä elokuva voitti parhaan elokuvan 88. Oscar-gaalassa?</w:t>
      </w:r>
    </w:p>
    <w:p>
      <w:r>
        <w:rPr>
          <w:b/>
        </w:rPr>
        <w:t xml:space="preserve">Tulos</w:t>
      </w:r>
    </w:p>
    <w:p>
      <w:r>
        <w:t xml:space="preserve">Mitkä tuottajat voittivat parhaan elokuvan 90. Oscar-gaalassa?</w:t>
      </w:r>
    </w:p>
    <w:p>
      <w:r>
        <w:rPr>
          <w:b/>
        </w:rPr>
        <w:t xml:space="preserve">Tulos</w:t>
      </w:r>
    </w:p>
    <w:p>
      <w:r>
        <w:t xml:space="preserve">Mitkä tuottajat voittivat parhaan elokuvan 89. Oscar-gaalassa?</w:t>
      </w:r>
    </w:p>
    <w:p>
      <w:r>
        <w:rPr>
          <w:b/>
        </w:rPr>
        <w:t xml:space="preserve">Tulos</w:t>
      </w:r>
    </w:p>
    <w:p>
      <w:r>
        <w:t xml:space="preserve">Mitkä tuottajat voittivat parhaan elokuvan 88. Oscar-gaalassa?</w:t>
      </w:r>
    </w:p>
    <w:p>
      <w:r>
        <w:rPr>
          <w:b/>
        </w:rPr>
        <w:t xml:space="preserve">Esimerkki 7.1385</w:t>
      </w:r>
    </w:p>
    <w:p>
      <w:r>
        <w:t xml:space="preserve">Millaista rahaa käytetään Alankomaissa?</w:t>
      </w:r>
    </w:p>
    <w:p>
      <w:r>
        <w:rPr>
          <w:b/>
        </w:rPr>
        <w:t xml:space="preserve">Tulos</w:t>
      </w:r>
    </w:p>
    <w:p>
      <w:r>
        <w:t xml:space="preserve">Millaista rahaa Alankomaissa käytettiin vuoteen 2002 asti?</w:t>
      </w:r>
    </w:p>
    <w:p>
      <w:r>
        <w:rPr>
          <w:b/>
        </w:rPr>
        <w:t xml:space="preserve">Tulos</w:t>
      </w:r>
    </w:p>
    <w:p>
      <w:r>
        <w:t xml:space="preserve">Millaista rahaa Alankomaissa käytettiin vuoden 2002 jälkeen?</w:t>
      </w:r>
    </w:p>
    <w:p>
      <w:r>
        <w:rPr>
          <w:b/>
        </w:rPr>
        <w:t xml:space="preserve">Esimerkki 7.1386</w:t>
      </w:r>
    </w:p>
    <w:p>
      <w:r>
        <w:t xml:space="preserve">Missä pati pati's mexican table asuu?</w:t>
      </w:r>
    </w:p>
    <w:p>
      <w:r>
        <w:rPr>
          <w:b/>
        </w:rPr>
        <w:t xml:space="preserve">Tulos</w:t>
      </w:r>
    </w:p>
    <w:p>
      <w:r>
        <w:t xml:space="preserve">Missä pati pati meksikolaisesta pöydästä asuu vuonna 2017?</w:t>
      </w:r>
    </w:p>
    <w:p>
      <w:r>
        <w:rPr>
          <w:b/>
        </w:rPr>
        <w:t xml:space="preserve">Tulos</w:t>
      </w:r>
    </w:p>
    <w:p>
      <w:r>
        <w:t xml:space="preserve">Missä Pati from pati's mexican table asuu vuonna 1996?</w:t>
      </w:r>
    </w:p>
    <w:p>
      <w:r>
        <w:rPr>
          <w:b/>
        </w:rPr>
        <w:t xml:space="preserve">Tulos</w:t>
      </w:r>
    </w:p>
    <w:p>
      <w:r>
        <w:t xml:space="preserve">Missä asuu pati pati's mexican table, kun hän työskenteli Inter-American Dialogue -järjestössä?</w:t>
      </w:r>
    </w:p>
    <w:p>
      <w:r>
        <w:rPr>
          <w:b/>
        </w:rPr>
        <w:t xml:space="preserve">Esimerkki 7.1387</w:t>
      </w:r>
    </w:p>
    <w:p>
      <w:r>
        <w:t xml:space="preserve">Milloin tehtiin ensimmäinen battle royale -peli?</w:t>
      </w:r>
    </w:p>
    <w:p>
      <w:r>
        <w:rPr>
          <w:b/>
        </w:rPr>
        <w:t xml:space="preserve">Tulos</w:t>
      </w:r>
    </w:p>
    <w:p>
      <w:r>
        <w:t xml:space="preserve">Milloin tehtiin ensimmäinen peli, jossa oli battle royale -genren elementtejä?</w:t>
      </w:r>
    </w:p>
    <w:p>
      <w:r>
        <w:rPr>
          <w:b/>
        </w:rPr>
        <w:t xml:space="preserve">Tulos</w:t>
      </w:r>
    </w:p>
    <w:p>
      <w:r>
        <w:t xml:space="preserve">Milloin tehtiin ensimmäinen battle royale -genreen kuuluva peli?</w:t>
      </w:r>
    </w:p>
    <w:p>
      <w:r>
        <w:rPr>
          <w:b/>
        </w:rPr>
        <w:t xml:space="preserve">Esimerkki 7.1388</w:t>
      </w:r>
    </w:p>
    <w:p>
      <w:r>
        <w:t xml:space="preserve">Kuka kirjoitti julistuksen ihmisten ja kansalaisten oikeuksista vuonna 1789?</w:t>
      </w:r>
    </w:p>
    <w:p>
      <w:r>
        <w:rPr>
          <w:b/>
        </w:rPr>
        <w:t xml:space="preserve">Tulos</w:t>
      </w:r>
    </w:p>
    <w:p>
      <w:r>
        <w:t xml:space="preserve">Kuka laati vuoden 1789 julistuksen ihmisten ja kansalaisten oikeuksista?</w:t>
      </w:r>
    </w:p>
    <w:p>
      <w:r>
        <w:rPr>
          <w:b/>
        </w:rPr>
        <w:t xml:space="preserve">Tulos</w:t>
      </w:r>
    </w:p>
    <w:p>
      <w:r>
        <w:t xml:space="preserve">Ketä kuultiin ihmisen ja kansalaisen oikeuksien julistusta laadittaessa vuonna 1789?</w:t>
      </w:r>
    </w:p>
    <w:p>
      <w:r>
        <w:rPr>
          <w:b/>
        </w:rPr>
        <w:t xml:space="preserve">Esimerkki 7.1389</w:t>
      </w:r>
    </w:p>
    <w:p>
      <w:r>
        <w:t xml:space="preserve">Milloin uudet jaksot wentworthista tulevat ulos?</w:t>
      </w:r>
    </w:p>
    <w:p>
      <w:r>
        <w:rPr>
          <w:b/>
        </w:rPr>
        <w:t xml:space="preserve">Tulos</w:t>
      </w:r>
    </w:p>
    <w:p>
      <w:r>
        <w:t xml:space="preserve">Milloin uusi jakso, jakso 58 wentworthista tulee ulos?</w:t>
      </w:r>
    </w:p>
    <w:p>
      <w:r>
        <w:rPr>
          <w:b/>
        </w:rPr>
        <w:t xml:space="preserve">Tulos</w:t>
      </w:r>
    </w:p>
    <w:p>
      <w:r>
        <w:t xml:space="preserve">Milloin uusi jakso, jakso 57 wentworthista tulee ulos?</w:t>
      </w:r>
    </w:p>
    <w:p>
      <w:r>
        <w:rPr>
          <w:b/>
        </w:rPr>
        <w:t xml:space="preserve">Tulos</w:t>
      </w:r>
    </w:p>
    <w:p>
      <w:r>
        <w:t xml:space="preserve">Milloin uusi jakso, jakso 56 wentworthista tulee ulos?</w:t>
      </w:r>
    </w:p>
    <w:p>
      <w:r>
        <w:rPr>
          <w:b/>
        </w:rPr>
        <w:t xml:space="preserve">Esimerkki 7.1390</w:t>
      </w:r>
    </w:p>
    <w:p>
      <w:r>
        <w:t xml:space="preserve">Kuka keksi ensimmäisen bensiinikäyttöisen auton?</w:t>
      </w:r>
    </w:p>
    <w:p>
      <w:r>
        <w:rPr>
          <w:b/>
        </w:rPr>
        <w:t xml:space="preserve">Tulos</w:t>
      </w:r>
    </w:p>
    <w:p>
      <w:r>
        <w:t xml:space="preserve">Kuka oikeastaan keksi ensimmäisen bensiinikäyttöisen auton?</w:t>
      </w:r>
    </w:p>
    <w:p>
      <w:r>
        <w:rPr>
          <w:b/>
        </w:rPr>
        <w:t xml:space="preserve">Tulos</w:t>
      </w:r>
    </w:p>
    <w:p>
      <w:r>
        <w:t xml:space="preserve">Kenen sanotaan usein virheellisesti keksineen ensimmäisen bensiinikäyttöisen auton?</w:t>
      </w:r>
    </w:p>
    <w:p>
      <w:r>
        <w:rPr>
          <w:b/>
        </w:rPr>
        <w:t xml:space="preserve">Esimerkki 7.1391</w:t>
      </w:r>
    </w:p>
    <w:p>
      <w:r>
        <w:t xml:space="preserve">Kenet canucks sai draftissa?</w:t>
      </w:r>
    </w:p>
    <w:p>
      <w:r>
        <w:rPr>
          <w:b/>
        </w:rPr>
        <w:t xml:space="preserve">Tulos</w:t>
      </w:r>
    </w:p>
    <w:p>
      <w:r>
        <w:t xml:space="preserve">Kenet Canucks hankki vuoden 2017 varaustilaisuudessa?</w:t>
      </w:r>
    </w:p>
    <w:p>
      <w:r>
        <w:rPr>
          <w:b/>
        </w:rPr>
        <w:t xml:space="preserve">Tulos</w:t>
      </w:r>
    </w:p>
    <w:p>
      <w:r>
        <w:t xml:space="preserve">Kenet Canucks hankki vuoden 2016 draftissa?</w:t>
      </w:r>
    </w:p>
    <w:p>
      <w:r>
        <w:rPr>
          <w:b/>
        </w:rPr>
        <w:t xml:space="preserve">Tulos</w:t>
      </w:r>
    </w:p>
    <w:p>
      <w:r>
        <w:t xml:space="preserve">Kenet Canucks hankki vuoden 2015 draftissa?</w:t>
      </w:r>
    </w:p>
    <w:p>
      <w:r>
        <w:rPr>
          <w:b/>
        </w:rPr>
        <w:t xml:space="preserve">Esimerkki 7.1392</w:t>
      </w:r>
    </w:p>
    <w:p>
      <w:r>
        <w:t xml:space="preserve">Missä olympialaiset järjestetään vuonna 2020?</w:t>
      </w:r>
    </w:p>
    <w:p>
      <w:r>
        <w:rPr>
          <w:b/>
        </w:rPr>
        <w:t xml:space="preserve">Tulos</w:t>
      </w:r>
    </w:p>
    <w:p>
      <w:r>
        <w:t xml:space="preserve">Missä järjestetään vuoden 2020 nuorten talviolympialaiset?</w:t>
      </w:r>
    </w:p>
    <w:p>
      <w:r>
        <w:rPr>
          <w:b/>
        </w:rPr>
        <w:t xml:space="preserve">Tulos</w:t>
      </w:r>
    </w:p>
    <w:p>
      <w:r>
        <w:t xml:space="preserve">Missä järjestetään vuoden 2020 kesäolympialaiset?</w:t>
      </w:r>
    </w:p>
    <w:p>
      <w:r>
        <w:rPr>
          <w:b/>
        </w:rPr>
        <w:t xml:space="preserve">Esimerkki 7.1393</w:t>
      </w:r>
    </w:p>
    <w:p>
      <w:r>
        <w:t xml:space="preserve">Kuka on Malawin liikenneministeri?</w:t>
      </w:r>
    </w:p>
    <w:p>
      <w:r>
        <w:rPr>
          <w:b/>
        </w:rPr>
        <w:t xml:space="preserve">Tulos</w:t>
      </w:r>
    </w:p>
    <w:p>
      <w:r>
        <w:t xml:space="preserve">Kuka on malawin liikenneministeri vuoden 2014 jälkeen?</w:t>
      </w:r>
    </w:p>
    <w:p>
      <w:r>
        <w:rPr>
          <w:b/>
        </w:rPr>
        <w:t xml:space="preserve">Tulos</w:t>
      </w:r>
    </w:p>
    <w:p>
      <w:r>
        <w:t xml:space="preserve">Kuka on malawin liikenneministeri vuonna 2011?</w:t>
      </w:r>
    </w:p>
    <w:p>
      <w:r>
        <w:rPr>
          <w:b/>
        </w:rPr>
        <w:t xml:space="preserve">Tulos</w:t>
      </w:r>
    </w:p>
    <w:p>
      <w:r>
        <w:t xml:space="preserve">Kuka on ollut malawin liikenneministeri vuosina 2009-2010?</w:t>
      </w:r>
    </w:p>
    <w:p>
      <w:r>
        <w:rPr>
          <w:b/>
        </w:rPr>
        <w:t xml:space="preserve">Esimerkki 7.1394</w:t>
      </w:r>
    </w:p>
    <w:p>
      <w:r>
        <w:t xml:space="preserve">Mikä kirja on Game of Thronesin uusi kausi?</w:t>
      </w:r>
    </w:p>
    <w:p>
      <w:r>
        <w:rPr>
          <w:b/>
        </w:rPr>
        <w:t xml:space="preserve">Tulos</w:t>
      </w:r>
    </w:p>
    <w:p>
      <w:r>
        <w:t xml:space="preserve">Mikä kirja on vuonna 2017 julkaistu Game of Thronesin 7. kausi?</w:t>
      </w:r>
    </w:p>
    <w:p>
      <w:r>
        <w:rPr>
          <w:b/>
        </w:rPr>
        <w:t xml:space="preserve">Tulos</w:t>
      </w:r>
    </w:p>
    <w:p>
      <w:r>
        <w:t xml:space="preserve">Mikä kirja on vuonna 2016 julkaistu Game of Thronesin 6. kausi?</w:t>
      </w:r>
    </w:p>
    <w:p>
      <w:r>
        <w:rPr>
          <w:b/>
        </w:rPr>
        <w:t xml:space="preserve">Tulos</w:t>
      </w:r>
    </w:p>
    <w:p>
      <w:r>
        <w:t xml:space="preserve">Mikä kirja on vuonna 2015 julkaistu Game of Thronesin 5. kausi?</w:t>
      </w:r>
    </w:p>
    <w:p>
      <w:r>
        <w:rPr>
          <w:b/>
        </w:rPr>
        <w:t xml:space="preserve">Esimerkki 7.1395</w:t>
      </w:r>
    </w:p>
    <w:p>
      <w:r>
        <w:t xml:space="preserve">Milloin Yhdysvallat meni ensimmäisen kerran Lähi-itään?</w:t>
      </w:r>
    </w:p>
    <w:p>
      <w:r>
        <w:rPr>
          <w:b/>
        </w:rPr>
        <w:t xml:space="preserve">Tulos</w:t>
      </w:r>
    </w:p>
    <w:p>
      <w:r>
        <w:t xml:space="preserve">Missä sodassa Yhdysvallat meni ensimmäisen kerran Lähi-itään?</w:t>
      </w:r>
    </w:p>
    <w:p>
      <w:r>
        <w:rPr>
          <w:b/>
        </w:rPr>
        <w:t xml:space="preserve">Tulos</w:t>
      </w:r>
    </w:p>
    <w:p>
      <w:r>
        <w:t xml:space="preserve">Milloin Yhdysvallat meni ensimmäisen kerran Lähi-itään?</w:t>
      </w:r>
    </w:p>
    <w:p>
      <w:r>
        <w:rPr>
          <w:b/>
        </w:rPr>
        <w:t xml:space="preserve">Tulos</w:t>
      </w:r>
    </w:p>
    <w:p>
      <w:r>
        <w:t xml:space="preserve">Milloin Yhdysvallat lähti ensimmäisen kerran Lähi-itään solmimaan kauppasuhteita Persian kanssa?</w:t>
      </w:r>
    </w:p>
    <w:p>
      <w:r>
        <w:rPr>
          <w:b/>
        </w:rPr>
        <w:t xml:space="preserve">Esimerkki 7.1396</w:t>
      </w:r>
    </w:p>
    <w:p>
      <w:r>
        <w:t xml:space="preserve">Milloin Houston Astros alkoi pelata baseballia?</w:t>
      </w:r>
    </w:p>
    <w:p>
      <w:r>
        <w:rPr>
          <w:b/>
        </w:rPr>
        <w:t xml:space="preserve">Tulos</w:t>
      </w:r>
    </w:p>
    <w:p>
      <w:r>
        <w:t xml:space="preserve">Milloin Houston Astros alkoi pelata baseballia Colt .45:nä?</w:t>
      </w:r>
    </w:p>
    <w:p>
      <w:r>
        <w:rPr>
          <w:b/>
        </w:rPr>
        <w:t xml:space="preserve">Tulos</w:t>
      </w:r>
    </w:p>
    <w:p>
      <w:r>
        <w:t xml:space="preserve">Milloin Houston Astros alkoi pelata näytösbaseballia nimellä Astros?</w:t>
      </w:r>
    </w:p>
    <w:p>
      <w:r>
        <w:rPr>
          <w:b/>
        </w:rPr>
        <w:t xml:space="preserve">Tulos</w:t>
      </w:r>
    </w:p>
    <w:p>
      <w:r>
        <w:t xml:space="preserve">Milloin Houston Astros alkoi pelata virallisia baseball-otteluita Astrosina Astrodomessa?</w:t>
      </w:r>
    </w:p>
    <w:p>
      <w:r>
        <w:rPr>
          <w:b/>
        </w:rPr>
        <w:t xml:space="preserve">Esimerkki 7.1397</w:t>
      </w:r>
    </w:p>
    <w:p>
      <w:r>
        <w:t xml:space="preserve">Kuka esiintyy puoliaikashow'ssa Super Bowl 52:ssa?</w:t>
      </w:r>
    </w:p>
    <w:p>
      <w:r>
        <w:rPr>
          <w:b/>
        </w:rPr>
        <w:t xml:space="preserve">Tulos</w:t>
      </w:r>
    </w:p>
    <w:p>
      <w:r>
        <w:t xml:space="preserve">Kuka esiintyy Super Bowl 52:n puoliaikashow'ssa?</w:t>
      </w:r>
    </w:p>
    <w:p>
      <w:r>
        <w:rPr>
          <w:b/>
        </w:rPr>
        <w:t xml:space="preserve">Tulos</w:t>
      </w:r>
    </w:p>
    <w:p>
      <w:r>
        <w:t xml:space="preserve">Kuka esiintyy Justin Timberlaken kanssa Suit &amp; Tie -ohjelmassa Super Bowl 52:n puoliaikashow'n aikana?</w:t>
      </w:r>
    </w:p>
    <w:p>
      <w:r>
        <w:rPr>
          <w:b/>
        </w:rPr>
        <w:t xml:space="preserve">Esimerkki 7.1398</w:t>
      </w:r>
    </w:p>
    <w:p>
      <w:r>
        <w:t xml:space="preserve">Herra, anna minulle tyyneyttä hyväksyä ne asiat, joita en voi muuttaa?</w:t>
      </w:r>
    </w:p>
    <w:p>
      <w:r>
        <w:rPr>
          <w:b/>
        </w:rPr>
        <w:t xml:space="preserve">Tulos</w:t>
      </w:r>
    </w:p>
    <w:p>
      <w:r>
        <w:t xml:space="preserve">Herra, anna minulle tyyneyttä hyväksyä asiat, joita en voi muuttaa, on jae mistä rukouksesta?</w:t>
      </w:r>
    </w:p>
    <w:p>
      <w:r>
        <w:rPr>
          <w:b/>
        </w:rPr>
        <w:t xml:space="preserve">Tulos</w:t>
      </w:r>
    </w:p>
    <w:p>
      <w:r>
        <w:t xml:space="preserve">Herra, anna minulle tyyneyttä hyväksyä asiat, joita en voi muuttaa, on jae tyyneysrukouksesta, jonka on kirjoittanut kuka?</w:t>
      </w:r>
    </w:p>
    <w:p>
      <w:r>
        <w:rPr>
          <w:b/>
        </w:rPr>
        <w:t xml:space="preserve">Tulos</w:t>
      </w:r>
    </w:p>
    <w:p>
      <w:r>
        <w:t xml:space="preserve">Jumala suo minulle tyyneyttä hyväksyä asiat, joita en voi muuttaa, on säe tyyneysrukouksesta, jonka mikä suosittu 12 askeleen ohjelma on omaksunut?</w:t>
      </w:r>
    </w:p>
    <w:p>
      <w:r>
        <w:rPr>
          <w:b/>
        </w:rPr>
        <w:t xml:space="preserve">Esimerkki 7.1399</w:t>
      </w:r>
    </w:p>
    <w:p>
      <w:r>
        <w:t xml:space="preserve">Kuka on Nigerian urheiluministeri?</w:t>
      </w:r>
    </w:p>
    <w:p>
      <w:r>
        <w:rPr>
          <w:b/>
        </w:rPr>
        <w:t xml:space="preserve">Tulos</w:t>
      </w:r>
    </w:p>
    <w:p>
      <w:r>
        <w:t xml:space="preserve">Kuka on Nigerian urheiluministeri vuosina 2015-2019?</w:t>
      </w:r>
    </w:p>
    <w:p>
      <w:r>
        <w:rPr>
          <w:b/>
        </w:rPr>
        <w:t xml:space="preserve">Tulos</w:t>
      </w:r>
    </w:p>
    <w:p>
      <w:r>
        <w:t xml:space="preserve">Kuka on Nigerian urheiluministeri vuosina 2011-2015?</w:t>
      </w:r>
    </w:p>
    <w:p>
      <w:r>
        <w:rPr>
          <w:b/>
        </w:rPr>
        <w:t xml:space="preserve">Tulos</w:t>
      </w:r>
    </w:p>
    <w:p>
      <w:r>
        <w:t xml:space="preserve">Kuka on Nigerian urheiluministeri vuosina 2010-2011?</w:t>
      </w:r>
    </w:p>
    <w:p>
      <w:r>
        <w:rPr>
          <w:b/>
        </w:rPr>
        <w:t xml:space="preserve">Esimerkki 7.1400</w:t>
      </w:r>
    </w:p>
    <w:p>
      <w:r>
        <w:t xml:space="preserve">Kuuluuko Guyana Karibiaan vai Etelä-Amerikkaan?</w:t>
      </w:r>
    </w:p>
    <w:p>
      <w:r>
        <w:rPr>
          <w:b/>
        </w:rPr>
        <w:t xml:space="preserve">Tulos</w:t>
      </w:r>
    </w:p>
    <w:p>
      <w:r>
        <w:t xml:space="preserve">Kuuluuko Guyana maantieteellisesti Karibiaan vai Etelä-Amerikkaan?</w:t>
      </w:r>
    </w:p>
    <w:p>
      <w:r>
        <w:rPr>
          <w:b/>
        </w:rPr>
        <w:t xml:space="preserve">Tulos</w:t>
      </w:r>
    </w:p>
    <w:p>
      <w:r>
        <w:t xml:space="preserve">Onko Guyana kulttuurisesti osa Karibiaa vai Etelä-Amerikkaa?</w:t>
      </w:r>
    </w:p>
    <w:p>
      <w:r>
        <w:rPr>
          <w:b/>
        </w:rPr>
        <w:t xml:space="preserve">Esimerkki 7.1401</w:t>
      </w:r>
    </w:p>
    <w:p>
      <w:r>
        <w:t xml:space="preserve">Yhdysvalloissa yleisin lasten pahoinpitelyn muoto on?</w:t>
      </w:r>
    </w:p>
    <w:p>
      <w:r>
        <w:rPr>
          <w:b/>
        </w:rPr>
        <w:t xml:space="preserve">Tulos</w:t>
      </w:r>
    </w:p>
    <w:p>
      <w:r>
        <w:t xml:space="preserve">Minkä tyyppinen lasten pahoinpitely on Yhdysvalloissa yleisin lasten pahoinpitelyn muoto?</w:t>
      </w:r>
    </w:p>
    <w:p>
      <w:r>
        <w:rPr>
          <w:b/>
        </w:rPr>
        <w:t xml:space="preserve">Tulos</w:t>
      </w:r>
    </w:p>
    <w:p>
      <w:r>
        <w:t xml:space="preserve">Yhdysvalloissa yleisin lasten kaltoinkohtelun muoto koskee mitä erityyppiä?</w:t>
      </w:r>
    </w:p>
    <w:p>
      <w:r>
        <w:rPr>
          <w:b/>
        </w:rPr>
        <w:t xml:space="preserve">Esimerkki 7.1402</w:t>
      </w:r>
    </w:p>
    <w:p>
      <w:r>
        <w:t xml:space="preserve">Missä vuoden 2017 x factor -finaali on kuvattu?</w:t>
      </w:r>
    </w:p>
    <w:p>
      <w:r>
        <w:rPr>
          <w:b/>
        </w:rPr>
        <w:t xml:space="preserve">Tulos</w:t>
      </w:r>
    </w:p>
    <w:p>
      <w:r>
        <w:t xml:space="preserve">Missä rakennuksessa vuoden 2017 x factor -finaali on kuvattu?</w:t>
      </w:r>
    </w:p>
    <w:p>
      <w:r>
        <w:rPr>
          <w:b/>
        </w:rPr>
        <w:t xml:space="preserve">Tulos</w:t>
      </w:r>
    </w:p>
    <w:p>
      <w:r>
        <w:t xml:space="preserve">Missä maantieteellisesti x factor final 2017 on kuvattu?</w:t>
      </w:r>
    </w:p>
    <w:p>
      <w:r>
        <w:rPr>
          <w:b/>
        </w:rPr>
        <w:t xml:space="preserve">Tulos</w:t>
      </w:r>
    </w:p>
    <w:p>
      <w:r>
        <w:t xml:space="preserve">Missä Lontoon kaupunginosassa vuoden 2017 x factor -finaali on kuvattu?</w:t>
      </w:r>
    </w:p>
    <w:p>
      <w:r>
        <w:rPr>
          <w:b/>
        </w:rPr>
        <w:t xml:space="preserve">Esimerkki 7.1403</w:t>
      </w:r>
    </w:p>
    <w:p>
      <w:r>
        <w:t xml:space="preserve">Kenellä on maailman eniten seuraajia Twitterissä?</w:t>
      </w:r>
    </w:p>
    <w:p>
      <w:r>
        <w:rPr>
          <w:b/>
        </w:rPr>
        <w:t xml:space="preserve">Tulos</w:t>
      </w:r>
    </w:p>
    <w:p>
      <w:r>
        <w:t xml:space="preserve">Kuka on henkilö, jolla on maailman eniten seuraajia Twitterissä?</w:t>
      </w:r>
    </w:p>
    <w:p>
      <w:r>
        <w:rPr>
          <w:b/>
        </w:rPr>
        <w:t xml:space="preserve">Tulos</w:t>
      </w:r>
    </w:p>
    <w:p>
      <w:r>
        <w:t xml:space="preserve">Kuka on tilinimi, jolla on maailman eniten seuraajia Twitterissä?</w:t>
      </w:r>
    </w:p>
    <w:p>
      <w:r>
        <w:rPr>
          <w:b/>
        </w:rPr>
        <w:t xml:space="preserve">Esimerkki 7.1404</w:t>
      </w:r>
    </w:p>
    <w:p>
      <w:r>
        <w:t xml:space="preserve">Mikä on höyhenpölynimurin nimi elokuvassa Kaunotar ja hirviö?</w:t>
      </w:r>
    </w:p>
    <w:p>
      <w:r>
        <w:rPr>
          <w:b/>
        </w:rPr>
        <w:t xml:space="preserve">Tulos</w:t>
      </w:r>
    </w:p>
    <w:p>
      <w:r>
        <w:t xml:space="preserve">Mikä on Kaunotar ja hirviö -musikaalien höyhenenkuivaaja-hahmon nimi?</w:t>
      </w:r>
    </w:p>
    <w:p>
      <w:r>
        <w:rPr>
          <w:b/>
        </w:rPr>
        <w:t xml:space="preserve">Tulos</w:t>
      </w:r>
    </w:p>
    <w:p>
      <w:r>
        <w:t xml:space="preserve">Mikä on Kaunotar ja hirviö -animaatioelokuvien höyhenenkuivaajan ääninäyttelijän nimi?</w:t>
      </w:r>
    </w:p>
    <w:p>
      <w:r>
        <w:rPr>
          <w:b/>
        </w:rPr>
        <w:t xml:space="preserve">Tulos</w:t>
      </w:r>
    </w:p>
    <w:p>
      <w:r>
        <w:t xml:space="preserve">Mikä on Kaunotar ja hirviö -sarjakuvien höyhenpölyhahmon nimi?</w:t>
      </w:r>
    </w:p>
    <w:p>
      <w:r>
        <w:rPr>
          <w:b/>
        </w:rPr>
        <w:t xml:space="preserve">Tulos</w:t>
      </w:r>
    </w:p>
    <w:p>
      <w:r>
        <w:t xml:space="preserve">Mikä on Kaunottaren ja pedon höyhenenkuivaajahahmon nimi - Belle taikasana?</w:t>
      </w:r>
    </w:p>
    <w:p>
      <w:r>
        <w:rPr>
          <w:b/>
        </w:rPr>
        <w:t xml:space="preserve">Tulos</w:t>
      </w:r>
    </w:p>
    <w:p>
      <w:r>
        <w:t xml:space="preserve">Mikä on vuoden 2017 Kaunotar ja hirviö -elokuvan höyhenenkuivaaja-hahmon nimi?</w:t>
      </w:r>
    </w:p>
    <w:p>
      <w:r>
        <w:rPr>
          <w:b/>
        </w:rPr>
        <w:t xml:space="preserve">Tulos</w:t>
      </w:r>
    </w:p>
    <w:p>
      <w:r>
        <w:t xml:space="preserve">Mikä on vuoden 2017 Kaunotar ja hirviö -elokuvan höyhenpölynäyttelijän nimi?</w:t>
      </w:r>
    </w:p>
    <w:p>
      <w:r>
        <w:rPr>
          <w:b/>
        </w:rPr>
        <w:t xml:space="preserve">Esimerkki 7.1405</w:t>
      </w:r>
    </w:p>
    <w:p>
      <w:r>
        <w:t xml:space="preserve">Kuinka monta kertaa Intia voitti kabbadin maailmanmestaruuden?</w:t>
      </w:r>
    </w:p>
    <w:p>
      <w:r>
        <w:rPr>
          <w:b/>
        </w:rPr>
        <w:t xml:space="preserve">Tulos</w:t>
      </w:r>
    </w:p>
    <w:p>
      <w:r>
        <w:t xml:space="preserve">Kuinka monta kertaa Intia voitti standardityylisen kabbadin maailmanmestaruuden?</w:t>
      </w:r>
    </w:p>
    <w:p>
      <w:r>
        <w:rPr>
          <w:b/>
        </w:rPr>
        <w:t xml:space="preserve">Tulos</w:t>
      </w:r>
    </w:p>
    <w:p>
      <w:r>
        <w:t xml:space="preserve">Kuinka monta kertaa Intia voitti circle style kabbadin maailmanmestaruuden?</w:t>
      </w:r>
    </w:p>
    <w:p>
      <w:r>
        <w:rPr>
          <w:b/>
        </w:rPr>
        <w:t xml:space="preserve">Esimerkki 7.1406</w:t>
      </w:r>
    </w:p>
    <w:p>
      <w:r>
        <w:t xml:space="preserve">Milloin toinen Indiana Jones -elokuva tapahtuu?</w:t>
      </w:r>
    </w:p>
    <w:p>
      <w:r>
        <w:rPr>
          <w:b/>
        </w:rPr>
        <w:t xml:space="preserve">Tulos</w:t>
      </w:r>
    </w:p>
    <w:p>
      <w:r>
        <w:t xml:space="preserve">Milloin tapahtuu toiseksi tuotettu Indiana Jones -elokuva?</w:t>
      </w:r>
    </w:p>
    <w:p>
      <w:r>
        <w:rPr>
          <w:b/>
        </w:rPr>
        <w:t xml:space="preserve">Tulos</w:t>
      </w:r>
    </w:p>
    <w:p>
      <w:r>
        <w:t xml:space="preserve">Milloin kronologisesti toiseksi sijoittuva Indiana Jones -elokuva tapahtuu?</w:t>
      </w:r>
    </w:p>
    <w:p>
      <w:r>
        <w:rPr>
          <w:b/>
        </w:rPr>
        <w:t xml:space="preserve">Esimerkki 7.1407</w:t>
      </w:r>
    </w:p>
    <w:p>
      <w:r>
        <w:t xml:space="preserve">Kuka pelaa Irene Robertsin koti- ja vieraspelissä?</w:t>
      </w:r>
    </w:p>
    <w:p>
      <w:r>
        <w:rPr>
          <w:b/>
        </w:rPr>
        <w:t xml:space="preserve">Tulos</w:t>
      </w:r>
    </w:p>
    <w:p>
      <w:r>
        <w:t xml:space="preserve">Kuka näytteli Irene Robertsia Home and Away -sarjassa vuodesta 1993 lähtien?</w:t>
      </w:r>
    </w:p>
    <w:p>
      <w:r>
        <w:rPr>
          <w:b/>
        </w:rPr>
        <w:t xml:space="preserve">Tulos</w:t>
      </w:r>
    </w:p>
    <w:p>
      <w:r>
        <w:t xml:space="preserve">Kuka näytteli Irene Robertsia sarjassa Home and Away vuosina 1991-92?</w:t>
      </w:r>
    </w:p>
    <w:p>
      <w:r>
        <w:rPr>
          <w:b/>
        </w:rPr>
        <w:t xml:space="preserve">Esimerkki 7.1408</w:t>
      </w:r>
    </w:p>
    <w:p>
      <w:r>
        <w:t xml:space="preserve">Osto- ja myyntitarjouksen ero osakemarkkinoilla?</w:t>
      </w:r>
    </w:p>
    <w:p>
      <w:r>
        <w:rPr>
          <w:b/>
        </w:rPr>
        <w:t xml:space="preserve">Tulos</w:t>
      </w:r>
    </w:p>
    <w:p>
      <w:r>
        <w:t xml:space="preserve">Tarjous- ja ostotarjouksen välinen ero osakemarkkinoilla, paitsi jos kyseessä on markkinatakaaja?</w:t>
      </w:r>
    </w:p>
    <w:p>
      <w:r>
        <w:rPr>
          <w:b/>
        </w:rPr>
        <w:t xml:space="preserve">Tulos</w:t>
      </w:r>
    </w:p>
    <w:p>
      <w:r>
        <w:t xml:space="preserve">Tarjous- ja ostotarjouksen välinen ero osakemarkkinoilla markkinatakaajan tapauksessa?</w:t>
      </w:r>
    </w:p>
    <w:p>
      <w:r>
        <w:rPr>
          <w:b/>
        </w:rPr>
        <w:t xml:space="preserve">Esimerkki 7.1409</w:t>
      </w:r>
    </w:p>
    <w:p>
      <w:r>
        <w:t xml:space="preserve">Missä romaani Kutsu minua nimelläsi tapahtuu?</w:t>
      </w:r>
    </w:p>
    <w:p>
      <w:r>
        <w:rPr>
          <w:b/>
        </w:rPr>
        <w:t xml:space="preserve">Tulos</w:t>
      </w:r>
    </w:p>
    <w:p>
      <w:r>
        <w:t xml:space="preserve">Missä romaanin Call me by your name alkupuolella tapahtuu?</w:t>
      </w:r>
    </w:p>
    <w:p>
      <w:r>
        <w:rPr>
          <w:b/>
        </w:rPr>
        <w:t xml:space="preserve">Tulos</w:t>
      </w:r>
    </w:p>
    <w:p>
      <w:r>
        <w:t xml:space="preserve">Mihin Oliver palaa romaanissa Kutsu minua nimelläsi?</w:t>
      </w:r>
    </w:p>
    <w:p>
      <w:r>
        <w:rPr>
          <w:b/>
        </w:rPr>
        <w:t xml:space="preserve">Esimerkki 7.1410</w:t>
      </w:r>
    </w:p>
    <w:p>
      <w:r>
        <w:t xml:space="preserve">Milloin naiset saivat äänioikeuden Kanadassa?</w:t>
      </w:r>
    </w:p>
    <w:p>
      <w:r>
        <w:rPr>
          <w:b/>
        </w:rPr>
        <w:t xml:space="preserve">Tulos</w:t>
      </w:r>
    </w:p>
    <w:p>
      <w:r>
        <w:t xml:space="preserve">Milloin naiset saivat äänioikeuden Manitobassa, Saskatchewanissa ja Albertassa Kanadassa?</w:t>
      </w:r>
    </w:p>
    <w:p>
      <w:r>
        <w:rPr>
          <w:b/>
        </w:rPr>
        <w:t xml:space="preserve">Tulos</w:t>
      </w:r>
    </w:p>
    <w:p>
      <w:r>
        <w:t xml:space="preserve">Milloin naiset saivat täyden äänioikeuden Kanadan Quebecissä?</w:t>
      </w:r>
    </w:p>
    <w:p>
      <w:r>
        <w:rPr>
          <w:b/>
        </w:rPr>
        <w:t xml:space="preserve">Tulos</w:t>
      </w:r>
    </w:p>
    <w:p>
      <w:r>
        <w:t xml:space="preserve">Milloin aasialaiset naiset saivat äänioikeuden Kanadassa?</w:t>
      </w:r>
    </w:p>
    <w:p>
      <w:r>
        <w:rPr>
          <w:b/>
        </w:rPr>
        <w:t xml:space="preserve">Tulos</w:t>
      </w:r>
    </w:p>
    <w:p>
      <w:r>
        <w:t xml:space="preserve">Milloin inuiittinaiset saivat äänioikeuden Kanadassa?</w:t>
      </w:r>
    </w:p>
    <w:p>
      <w:r>
        <w:rPr>
          <w:b/>
        </w:rPr>
        <w:t xml:space="preserve">Tulos</w:t>
      </w:r>
    </w:p>
    <w:p>
      <w:r>
        <w:t xml:space="preserve">Milloin Kanadan alkuperäiskansojen naiset saivat äänioikeuden?</w:t>
      </w:r>
    </w:p>
    <w:p>
      <w:r>
        <w:rPr>
          <w:b/>
        </w:rPr>
        <w:t xml:space="preserve">Esimerkki 7.1411</w:t>
      </w:r>
    </w:p>
    <w:p>
      <w:r>
        <w:t xml:space="preserve">Mistä termi who dat on peräisin?</w:t>
      </w:r>
    </w:p>
    <w:p>
      <w:r>
        <w:rPr>
          <w:b/>
        </w:rPr>
        <w:t xml:space="preserve">Tulos</w:t>
      </w:r>
    </w:p>
    <w:p>
      <w:r>
        <w:t xml:space="preserve">Vehnä puhetyyppi oli termi who dat alun perin peräisin?</w:t>
      </w:r>
    </w:p>
    <w:p>
      <w:r>
        <w:rPr>
          <w:b/>
        </w:rPr>
        <w:t xml:space="preserve">Tulos</w:t>
      </w:r>
    </w:p>
    <w:p>
      <w:r>
        <w:t xml:space="preserve">Mistä termi who dat tuli ja julkaistiin ensimmäisen kerran?</w:t>
      </w:r>
    </w:p>
    <w:p>
      <w:r>
        <w:rPr>
          <w:b/>
        </w:rPr>
        <w:t xml:space="preserve">Tulos</w:t>
      </w:r>
    </w:p>
    <w:p>
      <w:r>
        <w:t xml:space="preserve">Mistä on peräisin termi who dat, jota käytetään urheilun yhteydessä?</w:t>
      </w:r>
    </w:p>
    <w:p>
      <w:r>
        <w:rPr>
          <w:b/>
        </w:rPr>
        <w:t xml:space="preserve">Esimerkki 7.1412</w:t>
      </w:r>
    </w:p>
    <w:p>
      <w:r>
        <w:t xml:space="preserve">Kuka laulaa laulun, jonka hän on tullut irti?</w:t>
      </w:r>
    </w:p>
    <w:p>
      <w:r>
        <w:rPr>
          <w:b/>
        </w:rPr>
        <w:t xml:space="preserve">Tulos</w:t>
      </w:r>
    </w:p>
    <w:p>
      <w:r>
        <w:t xml:space="preserve">Kuka on yhtye, joka laulaa vuonna 1969 julkaistun kappaleen sanat she's come undone?</w:t>
      </w:r>
    </w:p>
    <w:p>
      <w:r>
        <w:rPr>
          <w:b/>
        </w:rPr>
        <w:t xml:space="preserve">Tulos</w:t>
      </w:r>
    </w:p>
    <w:p>
      <w:r>
        <w:t xml:space="preserve">Kuka laulaa vuonna 1969 julkaistun kappaleen lyrics she's come undone lauluäänet?</w:t>
      </w:r>
    </w:p>
    <w:p>
      <w:r>
        <w:rPr>
          <w:b/>
        </w:rPr>
        <w:t xml:space="preserve">Esimerkki 7.1413</w:t>
      </w:r>
    </w:p>
    <w:p>
      <w:r>
        <w:t xml:space="preserve">Milloin Meredith saa tietää, että Pierce on hänen siskonsa?</w:t>
      </w:r>
    </w:p>
    <w:p>
      <w:r>
        <w:rPr>
          <w:b/>
        </w:rPr>
        <w:t xml:space="preserve">Tulos</w:t>
      </w:r>
    </w:p>
    <w:p>
      <w:r>
        <w:t xml:space="preserve">Mikä on sen jakson nimi, jossa Meredith saa selville, että Pierce on hänen siskonsa?</w:t>
      </w:r>
    </w:p>
    <w:p>
      <w:r>
        <w:rPr>
          <w:b/>
        </w:rPr>
        <w:t xml:space="preserve">Tulos</w:t>
      </w:r>
    </w:p>
    <w:p>
      <w:r>
        <w:t xml:space="preserve">Millä kaudella ja jaksonumerolla Meredith sai tietää, että Pierce on hänen siskonsa?</w:t>
      </w:r>
    </w:p>
    <w:p>
      <w:r>
        <w:rPr>
          <w:b/>
        </w:rPr>
        <w:t xml:space="preserve">Tulos</w:t>
      </w:r>
    </w:p>
    <w:p>
      <w:r>
        <w:t xml:space="preserve">Missä jaksonumerossa Meredith sai tietää, että Pierce on hänen siskonsa?</w:t>
      </w:r>
    </w:p>
    <w:p>
      <w:r>
        <w:rPr>
          <w:b/>
        </w:rPr>
        <w:t xml:space="preserve">Tulos</w:t>
      </w:r>
    </w:p>
    <w:p>
      <w:r>
        <w:t xml:space="preserve">Mikä on sen jakson päivämäärä, jossa Meredith sai selville, että Pierce on hänen siskonsa?</w:t>
      </w:r>
    </w:p>
    <w:p>
      <w:r>
        <w:rPr>
          <w:b/>
        </w:rPr>
        <w:t xml:space="preserve">Esimerkki 7.1414</w:t>
      </w:r>
    </w:p>
    <w:p>
      <w:r>
        <w:t xml:space="preserve">Milloin äänivalli rikottiin ensimmäisen kerran?</w:t>
      </w:r>
    </w:p>
    <w:p>
      <w:r>
        <w:rPr>
          <w:b/>
        </w:rPr>
        <w:t xml:space="preserve">Tulos</w:t>
      </w:r>
    </w:p>
    <w:p>
      <w:r>
        <w:t xml:space="preserve">Milloin dinosaurukset saattoivat rikkoa äänivallin ensimmäisen kerran?</w:t>
      </w:r>
    </w:p>
    <w:p>
      <w:r>
        <w:rPr>
          <w:b/>
        </w:rPr>
        <w:t xml:space="preserve">Tulos</w:t>
      </w:r>
    </w:p>
    <w:p>
      <w:r>
        <w:t xml:space="preserve">Milloin äänivallin uskottiin rikkoutuneen ensimmäistä kertaa, mutta todennäköisesti epätarkkojen ASI-lukemien vuoksi?</w:t>
      </w:r>
    </w:p>
    <w:p>
      <w:r>
        <w:rPr>
          <w:b/>
        </w:rPr>
        <w:t xml:space="preserve">Tulos</w:t>
      </w:r>
    </w:p>
    <w:p>
      <w:r>
        <w:t xml:space="preserve">Milloin äänivallin rikkoi ensimmäistä kertaa miehittämätön ohjus?</w:t>
      </w:r>
    </w:p>
    <w:p>
      <w:r>
        <w:rPr>
          <w:b/>
        </w:rPr>
        <w:t xml:space="preserve">Tulos</w:t>
      </w:r>
    </w:p>
    <w:p>
      <w:r>
        <w:t xml:space="preserve">Milloin äänivalli rikottiin ensimmäisen kerran miehitetyllä tasolennolla?</w:t>
      </w:r>
    </w:p>
    <w:p>
      <w:r>
        <w:rPr>
          <w:b/>
        </w:rPr>
        <w:t xml:space="preserve">Esimerkki 7.1415</w:t>
      </w:r>
    </w:p>
    <w:p>
      <w:r>
        <w:t xml:space="preserve">Kuka näyttelee Barnabyn vaimoa Midsomerin murhissa?</w:t>
      </w:r>
    </w:p>
    <w:p>
      <w:r>
        <w:rPr>
          <w:b/>
        </w:rPr>
        <w:t xml:space="preserve">Tulos</w:t>
      </w:r>
    </w:p>
    <w:p>
      <w:r>
        <w:t xml:space="preserve">Kuka näyttelee Barnabyn vaimoa Midsomerin murhien sarjoissa 1-13?</w:t>
      </w:r>
    </w:p>
    <w:p>
      <w:r>
        <w:rPr>
          <w:b/>
        </w:rPr>
        <w:t xml:space="preserve">Tulos</w:t>
      </w:r>
    </w:p>
    <w:p>
      <w:r>
        <w:t xml:space="preserve">Kuka näyttelee Barnabyn vaimoa Midsomerin murhien sarjassa 14 alkaen?</w:t>
      </w:r>
    </w:p>
    <w:p>
      <w:r>
        <w:rPr>
          <w:b/>
        </w:rPr>
        <w:t xml:space="preserve">Esimerkki 7.1416</w:t>
      </w:r>
    </w:p>
    <w:p>
      <w:r>
        <w:t xml:space="preserve">Missä keuhkorakkulat sijaitsevat ihmiskehossa?</w:t>
      </w:r>
    </w:p>
    <w:p>
      <w:r>
        <w:rPr>
          <w:b/>
        </w:rPr>
        <w:t xml:space="preserve">Tulos</w:t>
      </w:r>
    </w:p>
    <w:p>
      <w:r>
        <w:t xml:space="preserve">Missä elimistön elimessä keuhkorakkulat sijaitsevat?</w:t>
      </w:r>
    </w:p>
    <w:p>
      <w:r>
        <w:rPr>
          <w:b/>
        </w:rPr>
        <w:t xml:space="preserve">Tulos</w:t>
      </w:r>
    </w:p>
    <w:p>
      <w:r>
        <w:t xml:space="preserve">Missä osassa keuhkoja keuhkorakkulat sijaitsevat?</w:t>
      </w:r>
    </w:p>
    <w:p>
      <w:r>
        <w:rPr>
          <w:b/>
        </w:rPr>
        <w:t xml:space="preserve">Esimerkki 7.1417</w:t>
      </w:r>
    </w:p>
    <w:p>
      <w:r>
        <w:t xml:space="preserve">Kuka kirjoitti, että liitossa on valtaa?</w:t>
      </w:r>
    </w:p>
    <w:p>
      <w:r>
        <w:rPr>
          <w:b/>
        </w:rPr>
        <w:t xml:space="preserve">Tulos</w:t>
      </w:r>
    </w:p>
    <w:p>
      <w:r>
        <w:t xml:space="preserve">Kuka kirjoitti "Battle Cry of Freedomin" musiikkiin perustuvan laulun "There is Power in a Union"?</w:t>
      </w:r>
    </w:p>
    <w:p>
      <w:r>
        <w:rPr>
          <w:b/>
        </w:rPr>
        <w:t xml:space="preserve">Tulos</w:t>
      </w:r>
    </w:p>
    <w:p>
      <w:r>
        <w:t xml:space="preserve">Kuka kirjoitti vuonna 1913 laulun "There is Power in a Union"?</w:t>
      </w:r>
    </w:p>
    <w:p>
      <w:r>
        <w:rPr>
          <w:b/>
        </w:rPr>
        <w:t xml:space="preserve">Esimerkki 7.1418</w:t>
      </w:r>
    </w:p>
    <w:p>
      <w:r>
        <w:t xml:space="preserve">Missä Mestarien liigan loppuottelu järjestetään tänä vuonna?</w:t>
      </w:r>
    </w:p>
    <w:p>
      <w:r>
        <w:rPr>
          <w:b/>
        </w:rPr>
        <w:t xml:space="preserve">Tulos</w:t>
      </w:r>
    </w:p>
    <w:p>
      <w:r>
        <w:t xml:space="preserve">Missä Mestarien liigan finaali järjestetään vuonna 2017?</w:t>
      </w:r>
    </w:p>
    <w:p>
      <w:r>
        <w:rPr>
          <w:b/>
        </w:rPr>
        <w:t xml:space="preserve">Tulos</w:t>
      </w:r>
    </w:p>
    <w:p>
      <w:r>
        <w:t xml:space="preserve">Missä Mestarien liigan loppuottelu järjestetään vuonna 2016?</w:t>
      </w:r>
    </w:p>
    <w:p>
      <w:r>
        <w:rPr>
          <w:b/>
        </w:rPr>
        <w:t xml:space="preserve">Tulos</w:t>
      </w:r>
    </w:p>
    <w:p>
      <w:r>
        <w:t xml:space="preserve">Missä Mestarien liigan loppuottelu järjestetään vuonna 2015?</w:t>
      </w:r>
    </w:p>
    <w:p>
      <w:r>
        <w:rPr>
          <w:b/>
        </w:rPr>
        <w:t xml:space="preserve">Esimerkki 7.1419</w:t>
      </w:r>
    </w:p>
    <w:p>
      <w:r>
        <w:t xml:space="preserve">Milloin hiilivero otettiin käyttöön Kanadassa?</w:t>
      </w:r>
    </w:p>
    <w:p>
      <w:r>
        <w:rPr>
          <w:b/>
        </w:rPr>
        <w:t xml:space="preserve">Tulos</w:t>
      </w:r>
    </w:p>
    <w:p>
      <w:r>
        <w:t xml:space="preserve">Milloin Kanadan alueella otettiin käyttöön ensimmäinen hiilivero?</w:t>
      </w:r>
    </w:p>
    <w:p>
      <w:r>
        <w:rPr>
          <w:b/>
        </w:rPr>
        <w:t xml:space="preserve">Tulos</w:t>
      </w:r>
    </w:p>
    <w:p>
      <w:r>
        <w:t xml:space="preserve">Milloin hiilivero esiteltiin ensimmäisen kerran liittopäivävaalien aikana Kanadassa, mutta sitä ei pantu täytäntöön?</w:t>
      </w:r>
    </w:p>
    <w:p>
      <w:r>
        <w:rPr>
          <w:b/>
        </w:rPr>
        <w:t xml:space="preserve">Tulos</w:t>
      </w:r>
    </w:p>
    <w:p>
      <w:r>
        <w:t xml:space="preserve">Milloin Kanada otti käyttöön hiiliverostrategian vastauksena Pariisin sopimuksen jälkeiseen kritiikkiin?</w:t>
      </w:r>
    </w:p>
    <w:p>
      <w:r>
        <w:rPr>
          <w:b/>
        </w:rPr>
        <w:t xml:space="preserve">Esimerkki 7.1420</w:t>
      </w:r>
    </w:p>
    <w:p>
      <w:r>
        <w:t xml:space="preserve">Kuka kirjoitti kappaleen top of the world?</w:t>
      </w:r>
    </w:p>
    <w:p>
      <w:r>
        <w:rPr>
          <w:b/>
        </w:rPr>
        <w:t xml:space="preserve">Tulos</w:t>
      </w:r>
    </w:p>
    <w:p>
      <w:r>
        <w:t xml:space="preserve">Kuka kirjoitti Carpentersin kappaleen Top of the World?</w:t>
      </w:r>
    </w:p>
    <w:p>
      <w:r>
        <w:rPr>
          <w:b/>
        </w:rPr>
        <w:t xml:space="preserve">Tulos</w:t>
      </w:r>
    </w:p>
    <w:p>
      <w:r>
        <w:t xml:space="preserve">Kuka kirjoitti Dixie Chicksin kappaleen Top of the World?</w:t>
      </w:r>
    </w:p>
    <w:p>
      <w:r>
        <w:rPr>
          <w:b/>
        </w:rPr>
        <w:t xml:space="preserve">Tulos</w:t>
      </w:r>
    </w:p>
    <w:p>
      <w:r>
        <w:t xml:space="preserve">Kuka kirjoitti Van Halenin kappaleen Top of the World?</w:t>
      </w:r>
    </w:p>
    <w:p>
      <w:r>
        <w:rPr>
          <w:b/>
        </w:rPr>
        <w:t xml:space="preserve">Tulos</w:t>
      </w:r>
    </w:p>
    <w:p>
      <w:r>
        <w:t xml:space="preserve">Kuka kirjoitti Brandyn kappaleen Top of the world?</w:t>
      </w:r>
    </w:p>
    <w:p>
      <w:r>
        <w:rPr>
          <w:b/>
        </w:rPr>
        <w:t xml:space="preserve">Esimerkki 7.1421</w:t>
      </w:r>
    </w:p>
    <w:p>
      <w:r>
        <w:t xml:space="preserve">Minä vuonna ensimmäinen Thor ilmestyi?</w:t>
      </w:r>
    </w:p>
    <w:p>
      <w:r>
        <w:rPr>
          <w:b/>
        </w:rPr>
        <w:t xml:space="preserve">Tulos</w:t>
      </w:r>
    </w:p>
    <w:p>
      <w:r>
        <w:t xml:space="preserve">Minä vuonna Thor ilmestyi ensimmäisen kerran hahmona Marvel Comicsissa?</w:t>
      </w:r>
    </w:p>
    <w:p>
      <w:r>
        <w:rPr>
          <w:b/>
        </w:rPr>
        <w:t xml:space="preserve">Tulos</w:t>
      </w:r>
    </w:p>
    <w:p>
      <w:r>
        <w:t xml:space="preserve">Minä vuonna Thor ilmestyi ensimmäisen kerran DC Comicsissa?</w:t>
      </w:r>
    </w:p>
    <w:p>
      <w:r>
        <w:rPr>
          <w:b/>
        </w:rPr>
        <w:t xml:space="preserve">Tulos</w:t>
      </w:r>
    </w:p>
    <w:p>
      <w:r>
        <w:t xml:space="preserve">Minä vuonna Marvel Studiosin ensimmäinen Thor-elokuva ilmestyi?</w:t>
      </w:r>
    </w:p>
    <w:p>
      <w:r>
        <w:rPr>
          <w:b/>
        </w:rPr>
        <w:t xml:space="preserve">Tulos</w:t>
      </w:r>
    </w:p>
    <w:p>
      <w:r>
        <w:t xml:space="preserve">Minä vuonna ilmestyi ensimmäinen Thor-elokuva?</w:t>
      </w:r>
    </w:p>
    <w:p>
      <w:r>
        <w:rPr>
          <w:b/>
        </w:rPr>
        <w:t xml:space="preserve">Tulos</w:t>
      </w:r>
    </w:p>
    <w:p>
      <w:r>
        <w:t xml:space="preserve">Minä vuonna ensimmäinen Thor ilmestyi televisiosarjassa osana Marvelin supersankareita?</w:t>
      </w:r>
    </w:p>
    <w:p>
      <w:r>
        <w:rPr>
          <w:b/>
        </w:rPr>
        <w:t xml:space="preserve">Esimerkki 7.1422</w:t>
      </w:r>
    </w:p>
    <w:p>
      <w:r>
        <w:t xml:space="preserve">Milloin toinen iso sankari 6 ilmestyy?</w:t>
      </w:r>
    </w:p>
    <w:p>
      <w:r>
        <w:rPr>
          <w:b/>
        </w:rPr>
        <w:t xml:space="preserve">Tulos</w:t>
      </w:r>
    </w:p>
    <w:p>
      <w:r>
        <w:t xml:space="preserve">Milloin Big Hero 6:n toinen jakso tulee ulos?</w:t>
      </w:r>
    </w:p>
    <w:p>
      <w:r>
        <w:rPr>
          <w:b/>
        </w:rPr>
        <w:t xml:space="preserve">Tulos</w:t>
      </w:r>
    </w:p>
    <w:p>
      <w:r>
        <w:t xml:space="preserve">Milloin Big Hero 6:n toinen kausi tulee ulos?</w:t>
      </w:r>
    </w:p>
    <w:p>
      <w:r>
        <w:rPr>
          <w:b/>
        </w:rPr>
        <w:t xml:space="preserve">Esimerkki 7.1423</w:t>
      </w:r>
    </w:p>
    <w:p>
      <w:r>
        <w:t xml:space="preserve">Mistä alkuaineiden symbolit ovat peräisin?</w:t>
      </w:r>
    </w:p>
    <w:p>
      <w:r>
        <w:rPr>
          <w:b/>
        </w:rPr>
        <w:t xml:space="preserve">Tulos</w:t>
      </w:r>
    </w:p>
    <w:p>
      <w:r>
        <w:t xml:space="preserve">Mistä alkuaineiden symbolit yleensä tulevat?</w:t>
      </w:r>
    </w:p>
    <w:p>
      <w:r>
        <w:rPr>
          <w:b/>
        </w:rPr>
        <w:t xml:space="preserve">Tulos</w:t>
      </w:r>
    </w:p>
    <w:p>
      <w:r>
        <w:t xml:space="preserve">Mistä aiempien elementtien symbolit ovat peräisin?</w:t>
      </w:r>
    </w:p>
    <w:p>
      <w:r>
        <w:rPr>
          <w:b/>
        </w:rPr>
        <w:t xml:space="preserve">Tulos</w:t>
      </w:r>
    </w:p>
    <w:p>
      <w:r>
        <w:t xml:space="preserve">Mistä elementtien kiinalaiset symbolit ovat peräisin?</w:t>
      </w:r>
    </w:p>
    <w:p>
      <w:r>
        <w:rPr>
          <w:b/>
        </w:rPr>
        <w:t xml:space="preserve">Tulos</w:t>
      </w:r>
    </w:p>
    <w:p>
      <w:r>
        <w:t xml:space="preserve">Mistä synteettisten alkuaineiden uudemmat symbolit ovat peräisin?</w:t>
      </w:r>
    </w:p>
    <w:p>
      <w:r>
        <w:rPr>
          <w:b/>
        </w:rPr>
        <w:t xml:space="preserve">Tulos</w:t>
      </w:r>
    </w:p>
    <w:p>
      <w:r>
        <w:t xml:space="preserve">Mistä alkuaineiden symbolit ovat peräisin, erityisesti monet transuraaniset alkuaineet?</w:t>
      </w:r>
    </w:p>
    <w:p>
      <w:r>
        <w:rPr>
          <w:b/>
        </w:rPr>
        <w:t xml:space="preserve">Esimerkki 7.1424</w:t>
      </w:r>
    </w:p>
    <w:p>
      <w:r>
        <w:t xml:space="preserve">Milloin Star Trek Discovery ilmestyy netflixiin?</w:t>
      </w:r>
    </w:p>
    <w:p>
      <w:r>
        <w:rPr>
          <w:b/>
        </w:rPr>
        <w:t xml:space="preserve">Tulos</w:t>
      </w:r>
    </w:p>
    <w:p>
      <w:r>
        <w:t xml:space="preserve">Milloin Star Trek Discovery ilmestyy Netflixissä Yhdysvalloissa?</w:t>
      </w:r>
    </w:p>
    <w:p>
      <w:r>
        <w:rPr>
          <w:b/>
        </w:rPr>
        <w:t xml:space="preserve">Tulos</w:t>
      </w:r>
    </w:p>
    <w:p>
      <w:r>
        <w:t xml:space="preserve">Milloin Star Trek Discovery ilmestyy Netflixissä Yhdistyneessä kuningaskunnassa?</w:t>
      </w:r>
    </w:p>
    <w:p>
      <w:r>
        <w:rPr>
          <w:b/>
        </w:rPr>
        <w:t xml:space="preserve">Esimerkki 7.1425</w:t>
      </w:r>
    </w:p>
    <w:p>
      <w:r>
        <w:t xml:space="preserve">Missä Philadelphia Eagles pelaa kotiottelunsa?</w:t>
      </w:r>
    </w:p>
    <w:p>
      <w:r>
        <w:rPr>
          <w:b/>
        </w:rPr>
        <w:t xml:space="preserve">Tulos</w:t>
      </w:r>
    </w:p>
    <w:p>
      <w:r>
        <w:t xml:space="preserve">Missä kaupungissa Philadelphia Eagles pelaa kotiottelunsa?</w:t>
      </w:r>
    </w:p>
    <w:p>
      <w:r>
        <w:rPr>
          <w:b/>
        </w:rPr>
        <w:t xml:space="preserve">Tulos</w:t>
      </w:r>
    </w:p>
    <w:p>
      <w:r>
        <w:t xml:space="preserve">Millä stadionilla Philadelphia Eagles pelaa kotiottelunsa?</w:t>
      </w:r>
    </w:p>
    <w:p>
      <w:r>
        <w:rPr>
          <w:b/>
        </w:rPr>
        <w:t xml:space="preserve">Tulos</w:t>
      </w:r>
    </w:p>
    <w:p>
      <w:r>
        <w:t xml:space="preserve">Missä osassa Philadelphiaa Philadelphia Eagles pelaa kotiottelunsa?</w:t>
      </w:r>
    </w:p>
    <w:p>
      <w:r>
        <w:rPr>
          <w:b/>
        </w:rPr>
        <w:t xml:space="preserve">Tulos</w:t>
      </w:r>
    </w:p>
    <w:p>
      <w:r>
        <w:t xml:space="preserve">Missä urheilukeskuksessa philadelphia eagles pelaa kotiottelunsa?</w:t>
      </w:r>
    </w:p>
    <w:p>
      <w:r>
        <w:rPr>
          <w:b/>
        </w:rPr>
        <w:t xml:space="preserve">Esimerkki 7.1426</w:t>
      </w:r>
    </w:p>
    <w:p>
      <w:r>
        <w:t xml:space="preserve">Kuka näyttelee Leonard Snartia elokuvassa Legends of tomorrow?</w:t>
      </w:r>
    </w:p>
    <w:p>
      <w:r>
        <w:rPr>
          <w:b/>
        </w:rPr>
        <w:t xml:space="preserve">Tulos</w:t>
      </w:r>
    </w:p>
    <w:p>
      <w:r>
        <w:t xml:space="preserve">Kuka näyttelee aikuista Leonard Snartia Legends of tomorrowissa?</w:t>
      </w:r>
    </w:p>
    <w:p>
      <w:r>
        <w:rPr>
          <w:b/>
        </w:rPr>
        <w:t xml:space="preserve">Tulos</w:t>
      </w:r>
    </w:p>
    <w:p>
      <w:r>
        <w:t xml:space="preserve">Kuka näyttelee nuorta Leonard Snartia Legends of tomorrowissa?</w:t>
      </w:r>
    </w:p>
    <w:p>
      <w:r>
        <w:rPr>
          <w:b/>
        </w:rPr>
        <w:t xml:space="preserve">Esimerkki 7.1427</w:t>
      </w:r>
    </w:p>
    <w:p>
      <w:r>
        <w:t xml:space="preserve">Milloin kromosomien replikaatio tapahtuu eukaryoottisessa solussa?</w:t>
      </w:r>
    </w:p>
    <w:p>
      <w:r>
        <w:rPr>
          <w:b/>
        </w:rPr>
        <w:t xml:space="preserve">Tulos</w:t>
      </w:r>
    </w:p>
    <w:p>
      <w:r>
        <w:t xml:space="preserve">Missä vaiheessa kromosomien replikaatio käynnistyy eukaryoottisolussa?</w:t>
      </w:r>
    </w:p>
    <w:p>
      <w:r>
        <w:rPr>
          <w:b/>
        </w:rPr>
        <w:t xml:space="preserve">Tulos</w:t>
      </w:r>
    </w:p>
    <w:p>
      <w:r>
        <w:t xml:space="preserve">Missä vaiheessa kromosomien replikaatio tapahtuu DNA-synteesin kautta eukaryoottisessa solussa?</w:t>
      </w:r>
    </w:p>
    <w:p>
      <w:r>
        <w:rPr>
          <w:b/>
        </w:rPr>
        <w:t xml:space="preserve">Tulos</w:t>
      </w:r>
    </w:p>
    <w:p>
      <w:r>
        <w:t xml:space="preserve">Missä vaiheessa kromosomien replikaatio päättyy virheiden korjaamiseen eukaryoottisolussa?</w:t>
      </w:r>
    </w:p>
    <w:p>
      <w:r>
        <w:rPr>
          <w:b/>
        </w:rPr>
        <w:t xml:space="preserve">Tulos</w:t>
      </w:r>
    </w:p>
    <w:p>
      <w:r>
        <w:t xml:space="preserve">Missä vaiheessa eukaryoottisoluissa kromosomien erottuminen replikaation jälkeen tapahtuu?</w:t>
      </w:r>
    </w:p>
    <w:p>
      <w:r>
        <w:rPr>
          <w:b/>
        </w:rPr>
        <w:t xml:space="preserve">Esimerkki 7.1428</w:t>
      </w:r>
    </w:p>
    <w:p>
      <w:r>
        <w:t xml:space="preserve">Missä blue ribbon sports avasi kaksi ensimmäistä vähittäismyymäläänsä?</w:t>
      </w:r>
    </w:p>
    <w:p>
      <w:r>
        <w:rPr>
          <w:b/>
        </w:rPr>
        <w:t xml:space="preserve">Tulos</w:t>
      </w:r>
    </w:p>
    <w:p>
      <w:r>
        <w:t xml:space="preserve">Missä blue ribbon sports avasi ensimmäisen vähittäismyymälänsä?</w:t>
      </w:r>
    </w:p>
    <w:p>
      <w:r>
        <w:rPr>
          <w:b/>
        </w:rPr>
        <w:t xml:space="preserve">Tulos</w:t>
      </w:r>
    </w:p>
    <w:p>
      <w:r>
        <w:t xml:space="preserve">Missä blue ribbon sports avasi toisen myymälänsä?</w:t>
      </w:r>
    </w:p>
    <w:p>
      <w:r>
        <w:rPr>
          <w:b/>
        </w:rPr>
        <w:t xml:space="preserve">Esimerkki 7.1429</w:t>
      </w:r>
    </w:p>
    <w:p>
      <w:r>
        <w:t xml:space="preserve">Kuka näytteli Daniel Boonen poikaa tv-sarjassa?</w:t>
      </w:r>
    </w:p>
    <w:p>
      <w:r>
        <w:rPr>
          <w:b/>
        </w:rPr>
        <w:t xml:space="preserve">Tulos</w:t>
      </w:r>
    </w:p>
    <w:p>
      <w:r>
        <w:t xml:space="preserve">Kuka näytteli Daniel Boonen poikaa vuoden 1960 tv-sarjassa?</w:t>
      </w:r>
    </w:p>
    <w:p>
      <w:r>
        <w:rPr>
          <w:b/>
        </w:rPr>
        <w:t xml:space="preserve">Tulos</w:t>
      </w:r>
    </w:p>
    <w:p>
      <w:r>
        <w:t xml:space="preserve">Kuka näytteli Daniel Boonen poikaa vuoden 1964 tv-sarjassa?</w:t>
      </w:r>
    </w:p>
    <w:p>
      <w:r>
        <w:rPr>
          <w:b/>
        </w:rPr>
        <w:t xml:space="preserve">Esimerkki 7.1430</w:t>
      </w:r>
    </w:p>
    <w:p>
      <w:r>
        <w:t xml:space="preserve">Kuinka monta kertaa Saksa on ollut MM-kisoissa?</w:t>
      </w:r>
    </w:p>
    <w:p>
      <w:r>
        <w:rPr>
          <w:b/>
        </w:rPr>
        <w:t xml:space="preserve">Tulos</w:t>
      </w:r>
    </w:p>
    <w:p>
      <w:r>
        <w:t xml:space="preserve">Kuinka monta kertaa Saksa on ollut MM-kisoissa vuodesta 2018 lähtien?</w:t>
      </w:r>
    </w:p>
    <w:p>
      <w:r>
        <w:rPr>
          <w:b/>
        </w:rPr>
        <w:t xml:space="preserve">Tulos</w:t>
      </w:r>
    </w:p>
    <w:p>
      <w:r>
        <w:t xml:space="preserve">Kuinka monta kertaa Saksa on ollut MM-kisoissa vuodesta 2014 lähtien?</w:t>
      </w:r>
    </w:p>
    <w:p>
      <w:r>
        <w:rPr>
          <w:b/>
        </w:rPr>
        <w:t xml:space="preserve">Tulos</w:t>
      </w:r>
    </w:p>
    <w:p>
      <w:r>
        <w:t xml:space="preserve">Kuinka monta kertaa Saksa on ollut MM-kisoissa vuodesta 2010 lähtien?</w:t>
      </w:r>
    </w:p>
    <w:p>
      <w:r>
        <w:rPr>
          <w:b/>
        </w:rPr>
        <w:t xml:space="preserve">Esimerkki 7.1431</w:t>
      </w:r>
    </w:p>
    <w:p>
      <w:r>
        <w:t xml:space="preserve">Milloin Englanti oli viimeksi välierissä MM-kisoissa?</w:t>
      </w:r>
    </w:p>
    <w:p>
      <w:r>
        <w:rPr>
          <w:b/>
        </w:rPr>
        <w:t xml:space="preserve">Tulos</w:t>
      </w:r>
    </w:p>
    <w:p>
      <w:r>
        <w:t xml:space="preserve">Ensimmäistä kertaa Englanti oli välierissä MM-kisoissa?</w:t>
      </w:r>
    </w:p>
    <w:p>
      <w:r>
        <w:rPr>
          <w:b/>
        </w:rPr>
        <w:t xml:space="preserve">Tulos</w:t>
      </w:r>
    </w:p>
    <w:p>
      <w:r>
        <w:t xml:space="preserve">Toisen kerran Englanti oli välierissä MM-kisoissa?</w:t>
      </w:r>
    </w:p>
    <w:p>
      <w:r>
        <w:rPr>
          <w:b/>
        </w:rPr>
        <w:t xml:space="preserve">Esimerkki 7.1432</w:t>
      </w:r>
    </w:p>
    <w:p>
      <w:r>
        <w:t xml:space="preserve">Kuka sponsoroi ensimmäistä englantilaista siirtokuntaa Amerikassa?</w:t>
      </w:r>
    </w:p>
    <w:p>
      <w:r>
        <w:rPr>
          <w:b/>
        </w:rPr>
        <w:t xml:space="preserve">Tulos</w:t>
      </w:r>
    </w:p>
    <w:p>
      <w:r>
        <w:t xml:space="preserve">Kuka sponsoroi ensimmäistä menestyksekästä englantilaista siirtokuntaa Amerikassa?</w:t>
      </w:r>
    </w:p>
    <w:p>
      <w:r>
        <w:rPr>
          <w:b/>
        </w:rPr>
        <w:t xml:space="preserve">Tulos</w:t>
      </w:r>
    </w:p>
    <w:p>
      <w:r>
        <w:t xml:space="preserve">Kuka rahoitti ensimmäiset epäonnistuneet englantilaiset siirtomaat Amerikassa?</w:t>
      </w:r>
    </w:p>
    <w:p>
      <w:r>
        <w:rPr>
          <w:b/>
        </w:rPr>
        <w:t xml:space="preserve">Esimerkki 7.1433</w:t>
      </w:r>
    </w:p>
    <w:p>
      <w:r>
        <w:t xml:space="preserve">Kuka näyttelee Jasonia vuoden 2009 Perjantai 13. päivä -elokuvassa?</w:t>
      </w:r>
    </w:p>
    <w:p>
      <w:r>
        <w:rPr>
          <w:b/>
        </w:rPr>
        <w:t xml:space="preserve">Tulos</w:t>
      </w:r>
    </w:p>
    <w:p>
      <w:r>
        <w:t xml:space="preserve">Kuka näyttelee aikuista Jasonia vuoden 2009 Perjantai 13. päivä -elokuvassa?</w:t>
      </w:r>
    </w:p>
    <w:p>
      <w:r>
        <w:rPr>
          <w:b/>
        </w:rPr>
        <w:t xml:space="preserve">Tulos</w:t>
      </w:r>
    </w:p>
    <w:p>
      <w:r>
        <w:t xml:space="preserve">Kuka näyttelee nuorta Jasonia vuoden 2009 Perjantai 13. päivä -elokuvassa?</w:t>
      </w:r>
    </w:p>
    <w:p>
      <w:r>
        <w:rPr>
          <w:b/>
        </w:rPr>
        <w:t xml:space="preserve">Esimerkki 7.1434</w:t>
      </w:r>
    </w:p>
    <w:p>
      <w:r>
        <w:t xml:space="preserve">Milloin Yhdysvallat osallistui ensimmäiseen maailmansotaan?</w:t>
      </w:r>
    </w:p>
    <w:p>
      <w:r>
        <w:rPr>
          <w:b/>
        </w:rPr>
        <w:t xml:space="preserve">Tulos</w:t>
      </w:r>
    </w:p>
    <w:p>
      <w:r>
        <w:t xml:space="preserve">Milloin Yhdysvaltain presidentti pyysi kongressia osallistumaan ensimmäiseen maailmansotaan?</w:t>
      </w:r>
    </w:p>
    <w:p>
      <w:r>
        <w:rPr>
          <w:b/>
        </w:rPr>
        <w:t xml:space="preserve">Tulos</w:t>
      </w:r>
    </w:p>
    <w:p>
      <w:r>
        <w:t xml:space="preserve">Milloin Yhdysvallat aloitti suuret taistelutoimet ensimmäisessä maailmansodassa?</w:t>
      </w:r>
    </w:p>
    <w:p>
      <w:r>
        <w:rPr>
          <w:b/>
        </w:rPr>
        <w:t xml:space="preserve">Esimerkki 7.1435</w:t>
      </w:r>
    </w:p>
    <w:p>
      <w:r>
        <w:t xml:space="preserve">Minkälainen kangas olisi ihanteellinen materiaali tulipalojen sammuttamiseen käytettävän huovan valmistukseen?</w:t>
      </w:r>
    </w:p>
    <w:p>
      <w:r>
        <w:rPr>
          <w:b/>
        </w:rPr>
        <w:t xml:space="preserve">Tulos</w:t>
      </w:r>
    </w:p>
    <w:p>
      <w:r>
        <w:t xml:space="preserve">Minkälainen kangas olisi ihanteellinen materiaali tulipalojen sammuttamiseen käytettävän pienen huovan valmistukseen?</w:t>
      </w:r>
    </w:p>
    <w:p>
      <w:r>
        <w:rPr>
          <w:b/>
        </w:rPr>
        <w:t xml:space="preserve">Tulos</w:t>
      </w:r>
    </w:p>
    <w:p>
      <w:r>
        <w:t xml:space="preserve">Minkälainen kangas olisi ihanteellinen materiaali tulipalojen sammuttamiseen käytettävän suuren peiton valmistukseen?</w:t>
      </w:r>
    </w:p>
    <w:p>
      <w:r>
        <w:rPr>
          <w:b/>
        </w:rPr>
        <w:t xml:space="preserve">Esimerkki 7.1436</w:t>
      </w:r>
    </w:p>
    <w:p>
      <w:r>
        <w:t xml:space="preserve">Mille joukkueille Patriots hävisi super bowlissa?</w:t>
      </w:r>
    </w:p>
    <w:p>
      <w:r>
        <w:rPr>
          <w:b/>
        </w:rPr>
        <w:t xml:space="preserve">Tulos</w:t>
      </w:r>
    </w:p>
    <w:p>
      <w:r>
        <w:t xml:space="preserve">Mille joukkueelle Patriots hävisi Super Bowl XLVI:ssä?</w:t>
      </w:r>
    </w:p>
    <w:p>
      <w:r>
        <w:rPr>
          <w:b/>
        </w:rPr>
        <w:t xml:space="preserve">Tulos</w:t>
      </w:r>
    </w:p>
    <w:p>
      <w:r>
        <w:t xml:space="preserve">Mille joukkueelle Patriots hävisi Super Bowl XLII:ssa?</w:t>
      </w:r>
    </w:p>
    <w:p>
      <w:r>
        <w:rPr>
          <w:b/>
        </w:rPr>
        <w:t xml:space="preserve">Tulos</w:t>
      </w:r>
    </w:p>
    <w:p>
      <w:r>
        <w:t xml:space="preserve">Mille joukkueelle Patriots hävisi Super Bowl XXXI:ssä?</w:t>
      </w:r>
    </w:p>
    <w:p>
      <w:r>
        <w:rPr>
          <w:b/>
        </w:rPr>
        <w:t xml:space="preserve">Esimerkki 7.1437</w:t>
      </w:r>
    </w:p>
    <w:p>
      <w:r>
        <w:t xml:space="preserve">Mikä on atsteekkien valtakunnan sijainti?</w:t>
      </w:r>
    </w:p>
    <w:p>
      <w:r>
        <w:rPr>
          <w:b/>
        </w:rPr>
        <w:t xml:space="preserve">Tulos</w:t>
      </w:r>
    </w:p>
    <w:p>
      <w:r>
        <w:t xml:space="preserve">Mikä on yhdistetyn atsteekkien valtakunnan sijainti?</w:t>
      </w:r>
    </w:p>
    <w:p>
      <w:r>
        <w:rPr>
          <w:b/>
        </w:rPr>
        <w:t xml:space="preserve">Tulos</w:t>
      </w:r>
    </w:p>
    <w:p>
      <w:r>
        <w:t xml:space="preserve">Missä sijaitsevat ne kolme kaupunkivaltiota, jotka muodostivat atsteekkien valtakunnan?</w:t>
      </w:r>
    </w:p>
    <w:p>
      <w:r>
        <w:rPr>
          <w:b/>
        </w:rPr>
        <w:t xml:space="preserve">Tulos</w:t>
      </w:r>
    </w:p>
    <w:p>
      <w:r>
        <w:t xml:space="preserve">Mikä on atsteekkien valtakunnan pääkaupungin sijainti?</w:t>
      </w:r>
    </w:p>
    <w:p>
      <w:r>
        <w:rPr>
          <w:b/>
        </w:rPr>
        <w:t xml:space="preserve">Esimerkki 7.1438</w:t>
      </w:r>
    </w:p>
    <w:p>
      <w:r>
        <w:t xml:space="preserve">Kuka tuli toiseksi Tour de Francessa 2018?</w:t>
      </w:r>
    </w:p>
    <w:p>
      <w:r>
        <w:rPr>
          <w:b/>
        </w:rPr>
        <w:t xml:space="preserve">Tulos</w:t>
      </w:r>
    </w:p>
    <w:p>
      <w:r>
        <w:t xml:space="preserve">Mikä henkilö sijoittui Tour de Francessa toiseksi vuonna 2018?</w:t>
      </w:r>
    </w:p>
    <w:p>
      <w:r>
        <w:rPr>
          <w:b/>
        </w:rPr>
        <w:t xml:space="preserve">Tulos</w:t>
      </w:r>
    </w:p>
    <w:p>
      <w:r>
        <w:t xml:space="preserve">Mikä maa sijoittui Tour de Francessa toiseksi vuonna 2018?</w:t>
      </w:r>
    </w:p>
    <w:p>
      <w:r>
        <w:rPr>
          <w:b/>
        </w:rPr>
        <w:t xml:space="preserve">Tulos</w:t>
      </w:r>
    </w:p>
    <w:p>
      <w:r>
        <w:t xml:space="preserve">Mikä joukkue sijoittui Tour de Francessa toiseksi vuonna 2018?</w:t>
      </w:r>
    </w:p>
    <w:p>
      <w:r>
        <w:rPr>
          <w:b/>
        </w:rPr>
        <w:t xml:space="preserve">Esimerkki 7.1439</w:t>
      </w:r>
    </w:p>
    <w:p>
      <w:r>
        <w:t xml:space="preserve">Milloin tapahtui vuoden 1987 suuri myrsky?</w:t>
      </w:r>
    </w:p>
    <w:p>
      <w:r>
        <w:rPr>
          <w:b/>
        </w:rPr>
        <w:t xml:space="preserve">Tulos</w:t>
      </w:r>
    </w:p>
    <w:p>
      <w:r>
        <w:t xml:space="preserve">Milloin muodostui vuoden 1987 suuri myrsky?</w:t>
      </w:r>
    </w:p>
    <w:p>
      <w:r>
        <w:rPr>
          <w:b/>
        </w:rPr>
        <w:t xml:space="preserve">Tulos</w:t>
      </w:r>
    </w:p>
    <w:p>
      <w:r>
        <w:t xml:space="preserve">Milloin vuoden 1987 suuri myrsky hälveni?</w:t>
      </w:r>
    </w:p>
    <w:p>
      <w:r>
        <w:rPr>
          <w:b/>
        </w:rPr>
        <w:t xml:space="preserve">Esimerkki 7.1440</w:t>
      </w:r>
    </w:p>
    <w:p>
      <w:r>
        <w:t xml:space="preserve">Milloin Adelaide Crows voitti edellisen mestaruuden?</w:t>
      </w:r>
    </w:p>
    <w:p>
      <w:r>
        <w:rPr>
          <w:b/>
        </w:rPr>
        <w:t xml:space="preserve">Tulos</w:t>
      </w:r>
    </w:p>
    <w:p>
      <w:r>
        <w:t xml:space="preserve">Milloin Adelaide Crowsin miesten joukkue voitti viimeisimmän mestaruutensa?</w:t>
      </w:r>
    </w:p>
    <w:p>
      <w:r>
        <w:rPr>
          <w:b/>
        </w:rPr>
        <w:t xml:space="preserve">Tulos</w:t>
      </w:r>
    </w:p>
    <w:p>
      <w:r>
        <w:t xml:space="preserve">Milloin Adelaide Crowsin naisjoukkue voitti viimeisimmän mestaruutensa?</w:t>
      </w:r>
    </w:p>
    <w:p>
      <w:r>
        <w:rPr>
          <w:b/>
        </w:rPr>
        <w:t xml:space="preserve">Esimerkki 7.1441</w:t>
      </w:r>
    </w:p>
    <w:p>
      <w:r>
        <w:t xml:space="preserve">Kuinka monta Toms-kenkää on annettu pois?</w:t>
      </w:r>
    </w:p>
    <w:p>
      <w:r>
        <w:rPr>
          <w:b/>
        </w:rPr>
        <w:t xml:space="preserve">Tulos</w:t>
      </w:r>
    </w:p>
    <w:p>
      <w:r>
        <w:t xml:space="preserve">Kuinka monta Toms-kenkää on annettu pois vuodesta 2012 lähtien?</w:t>
      </w:r>
    </w:p>
    <w:p>
      <w:r>
        <w:rPr>
          <w:b/>
        </w:rPr>
        <w:t xml:space="preserve">Tulos</w:t>
      </w:r>
    </w:p>
    <w:p>
      <w:r>
        <w:t xml:space="preserve">Kuinka monta Toms-kenkää on jaettu huhtikuuhun 2009 mennessä Argentiinassa, Etiopiassa, Etelä-Afrikassa ja Yhdysvalloissa?</w:t>
      </w:r>
    </w:p>
    <w:p>
      <w:r>
        <w:rPr>
          <w:b/>
        </w:rPr>
        <w:t xml:space="preserve">Tulos</w:t>
      </w:r>
    </w:p>
    <w:p>
      <w:r>
        <w:t xml:space="preserve">Kuinka monta Toms-kenkää on jaettu Etelä-Afrikassa marraskuuhun 2007 mennessä?</w:t>
      </w:r>
    </w:p>
    <w:p>
      <w:r>
        <w:rPr>
          <w:b/>
        </w:rPr>
        <w:t xml:space="preserve">Esimerkki 7.1442</w:t>
      </w:r>
    </w:p>
    <w:p>
      <w:r>
        <w:t xml:space="preserve">Kuka näytteli tinamiestä Ozin velhossa?</w:t>
      </w:r>
    </w:p>
    <w:p>
      <w:r>
        <w:rPr>
          <w:b/>
        </w:rPr>
        <w:t xml:space="preserve">Tulos</w:t>
      </w:r>
    </w:p>
    <w:p>
      <w:r>
        <w:t xml:space="preserve">Kuka näytteli Peltimiestä vuoden 1925 elokuvassa The Wizard of Oz?</w:t>
      </w:r>
    </w:p>
    <w:p>
      <w:r>
        <w:rPr>
          <w:b/>
        </w:rPr>
        <w:t xml:space="preserve">Tulos</w:t>
      </w:r>
    </w:p>
    <w:p>
      <w:r>
        <w:t xml:space="preserve">Kuka näytteli Peltimiestä vuoden 1939 elokuvassa The Wizard of Oz?</w:t>
      </w:r>
    </w:p>
    <w:p>
      <w:r>
        <w:rPr>
          <w:b/>
        </w:rPr>
        <w:t xml:space="preserve">Tulos</w:t>
      </w:r>
    </w:p>
    <w:p>
      <w:r>
        <w:t xml:space="preserve">Kuka näytteli Peltimiestä vuoden 1902 musikaalissa The Wizard of Oz?</w:t>
      </w:r>
    </w:p>
    <w:p>
      <w:r>
        <w:rPr>
          <w:b/>
        </w:rPr>
        <w:t xml:space="preserve">Tulos</w:t>
      </w:r>
    </w:p>
    <w:p>
      <w:r>
        <w:t xml:space="preserve">Kuka näytteli Peltimiestä vuoden 2011 musikaalin The Wizard of Oz alkuperäisnäytelmässä?</w:t>
      </w:r>
    </w:p>
    <w:p>
      <w:r>
        <w:rPr>
          <w:b/>
        </w:rPr>
        <w:t xml:space="preserve">Tulos</w:t>
      </w:r>
    </w:p>
    <w:p>
      <w:r>
        <w:t xml:space="preserve">Kuka näytteli Peltimiestä Ozin velho -musikaalin Toronto- ja Pohjois-Amerikan-kiertueella vuosina 2012-2014?</w:t>
      </w:r>
    </w:p>
    <w:p>
      <w:r>
        <w:rPr>
          <w:b/>
        </w:rPr>
        <w:t xml:space="preserve">Tulos</w:t>
      </w:r>
    </w:p>
    <w:p>
      <w:r>
        <w:t xml:space="preserve">Kuka näytteli Peltimiestä Ozin velho -musikaalin Australian-kiertueella 1991-1992?</w:t>
      </w:r>
    </w:p>
    <w:p>
      <w:r>
        <w:rPr>
          <w:b/>
        </w:rPr>
        <w:t xml:space="preserve">Tulos</w:t>
      </w:r>
    </w:p>
    <w:p>
      <w:r>
        <w:t xml:space="preserve">Kuka esitti Peltimiestä vuoden 1995 The Wizard of Oz in Concert -elokuvassa: Dreams Come True?</w:t>
      </w:r>
    </w:p>
    <w:p>
      <w:r>
        <w:rPr>
          <w:b/>
        </w:rPr>
        <w:t xml:space="preserve">Tulos</w:t>
      </w:r>
    </w:p>
    <w:p>
      <w:r>
        <w:t xml:space="preserve">Kuka näytteli Tinamiestä Madison Square Gardenissa vuonna 1997 esitetyssä Ozin velho -musikaalissa?</w:t>
      </w:r>
    </w:p>
    <w:p>
      <w:r>
        <w:rPr>
          <w:b/>
        </w:rPr>
        <w:t xml:space="preserve">Esimerkki 7.1443</w:t>
      </w:r>
    </w:p>
    <w:p>
      <w:r>
        <w:t xml:space="preserve">Kuka lauloi tulemaan ja hakemaan rakkautesi nyt?</w:t>
      </w:r>
    </w:p>
    <w:p>
      <w:r>
        <w:rPr>
          <w:b/>
        </w:rPr>
        <w:t xml:space="preserve">Tulos</w:t>
      </w:r>
    </w:p>
    <w:p>
      <w:r>
        <w:t xml:space="preserve">Kuka lauloi alkuperäisen version kappaleesta "Come and Get Your Love"?</w:t>
      </w:r>
    </w:p>
    <w:p>
      <w:r>
        <w:rPr>
          <w:b/>
        </w:rPr>
        <w:t xml:space="preserve">Tulos</w:t>
      </w:r>
    </w:p>
    <w:p>
      <w:r>
        <w:t xml:space="preserve">Kuka lauloi vuonna 1995 coverin "Come and Get Your Love" albumilta Another Night?</w:t>
      </w:r>
    </w:p>
    <w:p>
      <w:r>
        <w:rPr>
          <w:b/>
        </w:rPr>
        <w:t xml:space="preserve">Tulos</w:t>
      </w:r>
    </w:p>
    <w:p>
      <w:r>
        <w:t xml:space="preserve">Kuka lauloi vuoden 1981 coverin kappaleesta "Come and Get Your Love"?</w:t>
      </w:r>
    </w:p>
    <w:p>
      <w:r>
        <w:rPr>
          <w:b/>
        </w:rPr>
        <w:t xml:space="preserve">Tulos</w:t>
      </w:r>
    </w:p>
    <w:p>
      <w:r>
        <w:t xml:space="preserve">Kuka lauloi vuoden 1995 coverin "Come and Get Your Love" Superstar-albumilla?</w:t>
      </w:r>
    </w:p>
    <w:p>
      <w:r>
        <w:rPr>
          <w:b/>
        </w:rPr>
        <w:t xml:space="preserve">Tulos</w:t>
      </w:r>
    </w:p>
    <w:p>
      <w:r>
        <w:t xml:space="preserve">Kuka lauloi vuoden 1974 coverin kappaleesta "Come and Get Your Love"?</w:t>
      </w:r>
    </w:p>
    <w:p>
      <w:r>
        <w:rPr>
          <w:b/>
        </w:rPr>
        <w:t xml:space="preserve">Tulos</w:t>
      </w:r>
    </w:p>
    <w:p>
      <w:r>
        <w:t xml:space="preserve">Kuka lauloi vuoden 1997 coverin kappaleesta "Come and Get Your Love"?</w:t>
      </w:r>
    </w:p>
    <w:p>
      <w:r>
        <w:rPr>
          <w:b/>
        </w:rPr>
        <w:t xml:space="preserve">Tulos</w:t>
      </w:r>
    </w:p>
    <w:p>
      <w:r>
        <w:t xml:space="preserve">Kuka lauloi coverin "Come and Get Your Love" albumilta Rumble?</w:t>
      </w:r>
    </w:p>
    <w:p>
      <w:r>
        <w:rPr>
          <w:b/>
        </w:rPr>
        <w:t xml:space="preserve">Esimerkki 7.1444</w:t>
      </w:r>
    </w:p>
    <w:p>
      <w:r>
        <w:t xml:space="preserve">Kuinka monta erilaista ihonväriä on olemassa?</w:t>
      </w:r>
    </w:p>
    <w:p>
      <w:r>
        <w:rPr>
          <w:b/>
        </w:rPr>
        <w:t xml:space="preserve">Tulos</w:t>
      </w:r>
    </w:p>
    <w:p>
      <w:r>
        <w:t xml:space="preserve">Kuinka monta ihonvärityyppiä on olemassa Fitzpatrickin asteikon mukaan?</w:t>
      </w:r>
    </w:p>
    <w:p>
      <w:r>
        <w:rPr>
          <w:b/>
        </w:rPr>
        <w:t xml:space="preserve">Tulos</w:t>
      </w:r>
    </w:p>
    <w:p>
      <w:r>
        <w:t xml:space="preserve">Kuinka monta ihonvärityyppiä on olemassa von Luschanin asteikon mukaan?</w:t>
      </w:r>
    </w:p>
    <w:p>
      <w:r>
        <w:rPr>
          <w:b/>
        </w:rPr>
        <w:t xml:space="preserve">Esimerkki 7.1445</w:t>
      </w:r>
    </w:p>
    <w:p>
      <w:r>
        <w:t xml:space="preserve">Kuinka vanha u on oltava saada tatuointi Washingtonissa?</w:t>
      </w:r>
    </w:p>
    <w:p>
      <w:r>
        <w:rPr>
          <w:b/>
        </w:rPr>
        <w:t xml:space="preserve">Tulos</w:t>
      </w:r>
    </w:p>
    <w:p>
      <w:r>
        <w:t xml:space="preserve">Kuinka vanha pitää olla, jotta voi ottaa tatuoinnin Washingtonin osavaltiossa?</w:t>
      </w:r>
    </w:p>
    <w:p>
      <w:r>
        <w:rPr>
          <w:b/>
        </w:rPr>
        <w:t xml:space="preserve">Tulos</w:t>
      </w:r>
    </w:p>
    <w:p>
      <w:r>
        <w:t xml:space="preserve">Kuinka vanha pitää olla, jotta voi ottaa tatuoinnin Washington DC:ssä?</w:t>
      </w:r>
    </w:p>
    <w:p>
      <w:r>
        <w:rPr>
          <w:b/>
        </w:rPr>
        <w:t xml:space="preserve">Esimerkki 7.1446</w:t>
      </w:r>
    </w:p>
    <w:p>
      <w:r>
        <w:t xml:space="preserve">Ketkä kaksi nykyistä senaattoria edustavat nykyään Kaliforniaa?</w:t>
      </w:r>
    </w:p>
    <w:p>
      <w:r>
        <w:rPr>
          <w:b/>
        </w:rPr>
        <w:t xml:space="preserve">Tulos</w:t>
      </w:r>
    </w:p>
    <w:p>
      <w:r>
        <w:t xml:space="preserve">Ketkä kaksi nykyistä senaattoria edustavat Kaliforniaa nykyään vuodesta 2017 lähtien?</w:t>
      </w:r>
    </w:p>
    <w:p>
      <w:r>
        <w:rPr>
          <w:b/>
        </w:rPr>
        <w:t xml:space="preserve">Tulos</w:t>
      </w:r>
    </w:p>
    <w:p>
      <w:r>
        <w:t xml:space="preserve">Ketkä kaksi nykyistä senaattoria edustavat Kaliforniaa vuonna 2016?</w:t>
      </w:r>
    </w:p>
    <w:p>
      <w:r>
        <w:rPr>
          <w:b/>
        </w:rPr>
        <w:t xml:space="preserve">Tulos</w:t>
      </w:r>
    </w:p>
    <w:p>
      <w:r>
        <w:t xml:space="preserve">Ketkä kaksi nykyistä senaattoria edustavat Kaliforniaa vuonna 2015?</w:t>
      </w:r>
    </w:p>
    <w:p>
      <w:r>
        <w:rPr>
          <w:b/>
        </w:rPr>
        <w:t xml:space="preserve">Esimerkki 7.1447</w:t>
      </w:r>
    </w:p>
    <w:p>
      <w:r>
        <w:t xml:space="preserve">Milloin tupakointikielto tuli Irlantiin?</w:t>
      </w:r>
    </w:p>
    <w:p>
      <w:r>
        <w:rPr>
          <w:b/>
        </w:rPr>
        <w:t xml:space="preserve">Tulos</w:t>
      </w:r>
    </w:p>
    <w:p>
      <w:r>
        <w:t xml:space="preserve">Milloin työpaikkojen tupakointikielto tuli Irlannissa voimaan?</w:t>
      </w:r>
    </w:p>
    <w:p>
      <w:r>
        <w:rPr>
          <w:b/>
        </w:rPr>
        <w:t xml:space="preserve">Tulos</w:t>
      </w:r>
    </w:p>
    <w:p>
      <w:r>
        <w:t xml:space="preserve">Milloin yksityisajoneuvojen tupakointikielto tuli Irlannissa voimaan?</w:t>
      </w:r>
    </w:p>
    <w:p>
      <w:r>
        <w:rPr>
          <w:b/>
        </w:rPr>
        <w:t xml:space="preserve">Esimerkki 7.1448</w:t>
      </w:r>
    </w:p>
    <w:p>
      <w:r>
        <w:t xml:space="preserve">Mikä on magneettikentän voimakkuuden si-yksikkö?</w:t>
      </w:r>
    </w:p>
    <w:p>
      <w:r>
        <w:rPr>
          <w:b/>
        </w:rPr>
        <w:t xml:space="preserve">Tulos</w:t>
      </w:r>
    </w:p>
    <w:p>
      <w:r>
        <w:t xml:space="preserve">Mikä on magneettikentän voimakkuuden si-yksikkösymboli?</w:t>
      </w:r>
    </w:p>
    <w:p>
      <w:r>
        <w:rPr>
          <w:b/>
        </w:rPr>
        <w:t xml:space="preserve">Tulos</w:t>
      </w:r>
    </w:p>
    <w:p>
      <w:r>
        <w:t xml:space="preserve">Mikä on magneettikentän voimakkuuden si-yksikkö?</w:t>
      </w:r>
    </w:p>
    <w:p>
      <w:r>
        <w:rPr>
          <w:b/>
        </w:rPr>
        <w:t xml:space="preserve">Esimerkki 7.1449</w:t>
      </w:r>
    </w:p>
    <w:p>
      <w:r>
        <w:t xml:space="preserve">Kuka kirjoitti matkan maan keskipisteeseen?</w:t>
      </w:r>
    </w:p>
    <w:p>
      <w:r>
        <w:rPr>
          <w:b/>
        </w:rPr>
        <w:t xml:space="preserve">Tulos</w:t>
      </w:r>
    </w:p>
    <w:p>
      <w:r>
        <w:t xml:space="preserve">Kuka kirjoitti kirjan matka maan keskipisteeseen?</w:t>
      </w:r>
    </w:p>
    <w:p>
      <w:r>
        <w:rPr>
          <w:b/>
        </w:rPr>
        <w:t xml:space="preserve">Tulos</w:t>
      </w:r>
    </w:p>
    <w:p>
      <w:r>
        <w:t xml:space="preserve">Kuka sävelsi elokuvamusiikin vuoden 1959 elokuvaan Matka maan keskipisteeseen?</w:t>
      </w:r>
    </w:p>
    <w:p>
      <w:r>
        <w:rPr>
          <w:b/>
        </w:rPr>
        <w:t xml:space="preserve">Tulos</w:t>
      </w:r>
    </w:p>
    <w:p>
      <w:r>
        <w:t xml:space="preserve">Kuka kirjoitti vuoden 1959 elokuvan Matka maan keskipisteeseen?</w:t>
      </w:r>
    </w:p>
    <w:p>
      <w:r>
        <w:rPr>
          <w:b/>
        </w:rPr>
        <w:t xml:space="preserve">Tulos</w:t>
      </w:r>
    </w:p>
    <w:p>
      <w:r>
        <w:t xml:space="preserve">Kuka kirjoitti käsikirjoituksen vuoden 2008 teatterielokuvaan Matka maan keskipisteeseen?</w:t>
      </w:r>
    </w:p>
    <w:p>
      <w:r>
        <w:rPr>
          <w:b/>
        </w:rPr>
        <w:t xml:space="preserve">Tulos</w:t>
      </w:r>
    </w:p>
    <w:p>
      <w:r>
        <w:t xml:space="preserve">Kuka sävelsi musiikin vuonna 2008 ilmestyneeseen elokuvaan Matka maan keskipisteeseen?</w:t>
      </w:r>
    </w:p>
    <w:p>
      <w:r>
        <w:rPr>
          <w:b/>
        </w:rPr>
        <w:t xml:space="preserve">Tulos</w:t>
      </w:r>
    </w:p>
    <w:p>
      <w:r>
        <w:t xml:space="preserve">Kuka kirjoitti musiikin vuonna 1974 julkaistulle albumille nimeltä journey to the center of the earth?</w:t>
      </w:r>
    </w:p>
    <w:p>
      <w:r>
        <w:rPr>
          <w:b/>
        </w:rPr>
        <w:t xml:space="preserve">Tulos</w:t>
      </w:r>
    </w:p>
    <w:p>
      <w:r>
        <w:t xml:space="preserve">Kuka kirjoitti vuonna 2008 tv-elokuvan Matka maan keskipisteeseen?</w:t>
      </w:r>
    </w:p>
    <w:p>
      <w:r>
        <w:rPr>
          <w:b/>
        </w:rPr>
        <w:t xml:space="preserve">Esimerkki 7.1450</w:t>
      </w:r>
    </w:p>
    <w:p>
      <w:r>
        <w:t xml:space="preserve">Milloin tupakointikielto tuli voimaan?</w:t>
      </w:r>
    </w:p>
    <w:p>
      <w:r>
        <w:rPr>
          <w:b/>
        </w:rPr>
        <w:t xml:space="preserve">Tulos</w:t>
      </w:r>
    </w:p>
    <w:p>
      <w:r>
        <w:t xml:space="preserve">Milloin ensimmäinen osavaltion laajuinen tupakointikielto tuli voimaan?</w:t>
      </w:r>
    </w:p>
    <w:p>
      <w:r>
        <w:rPr>
          <w:b/>
        </w:rPr>
        <w:t xml:space="preserve">Tulos</w:t>
      </w:r>
    </w:p>
    <w:p>
      <w:r>
        <w:t xml:space="preserve">Mihin mennessä 26 osavaltiota oli säätänyt osavaltion laajuisen tupakointikiellon kaikilla suljetuilla työpaikoilla, mukaan lukien kaikki baarit ja ravintolat?</w:t>
      </w:r>
    </w:p>
    <w:p>
      <w:r>
        <w:rPr>
          <w:b/>
        </w:rPr>
        <w:t xml:space="preserve">Tulos</w:t>
      </w:r>
    </w:p>
    <w:p>
      <w:r>
        <w:t xml:space="preserve">Milloin hyväksyttiin laki, jolla kiellettiin tupakointi kaikissa liittovaltion hallituksen toimeenpanovallan omistamissa, vuokraamissa tai leasingvuokrissa olevissa sisätiloissa?</w:t>
      </w:r>
    </w:p>
    <w:p>
      <w:r>
        <w:rPr>
          <w:b/>
        </w:rPr>
        <w:t xml:space="preserve">Esimerkki 7.1451</w:t>
      </w:r>
    </w:p>
    <w:p>
      <w:r>
        <w:t xml:space="preserve">Milloin vesirokkorokote annettiin ensimmäisen kerran?</w:t>
      </w:r>
    </w:p>
    <w:p>
      <w:r>
        <w:rPr>
          <w:b/>
        </w:rPr>
        <w:t xml:space="preserve">Tulos</w:t>
      </w:r>
    </w:p>
    <w:p>
      <w:r>
        <w:t xml:space="preserve">Milloin vesirokkorokote tuli kaupallisesti saataville?</w:t>
      </w:r>
    </w:p>
    <w:p>
      <w:r>
        <w:rPr>
          <w:b/>
        </w:rPr>
        <w:t xml:space="preserve">Tulos</w:t>
      </w:r>
    </w:p>
    <w:p>
      <w:r>
        <w:t xml:space="preserve">Milloin vesirokkorokote hyväksyttiin ensimmäisen kerran Yhdysvalloissa?</w:t>
      </w:r>
    </w:p>
    <w:p>
      <w:r>
        <w:rPr>
          <w:b/>
        </w:rPr>
        <w:t xml:space="preserve">Esimerkki 7.1452</w:t>
      </w:r>
    </w:p>
    <w:p>
      <w:r>
        <w:t xml:space="preserve">Kuka voittaa lottovoiton Shirley Jacksonin kirjoittamassa lottopelissä?</w:t>
      </w:r>
    </w:p>
    <w:p>
      <w:r>
        <w:rPr>
          <w:b/>
        </w:rPr>
        <w:t xml:space="preserve">Tulos</w:t>
      </w:r>
    </w:p>
    <w:p>
      <w:r>
        <w:t xml:space="preserve">Kuka voittaa ensimmäisen arvonnan Shirley Jacksonin teoksessa The Lottery?</w:t>
      </w:r>
    </w:p>
    <w:p>
      <w:r>
        <w:rPr>
          <w:b/>
        </w:rPr>
        <w:t xml:space="preserve">Tulos</w:t>
      </w:r>
    </w:p>
    <w:p>
      <w:r>
        <w:t xml:space="preserve">Kuka voittaa Shirley Jacksonin teoksessa The Lottery viimeisen arvonnan?</w:t>
      </w:r>
    </w:p>
    <w:p>
      <w:r>
        <w:rPr>
          <w:b/>
        </w:rPr>
        <w:t xml:space="preserve">Esimerkki 7.1453</w:t>
      </w:r>
    </w:p>
    <w:p>
      <w:r>
        <w:t xml:space="preserve">Milloin taarak mehta ka ooltah chashmah aloitettiin?</w:t>
      </w:r>
    </w:p>
    <w:p>
      <w:r>
        <w:rPr>
          <w:b/>
        </w:rPr>
        <w:t xml:space="preserve">Tulos</w:t>
      </w:r>
    </w:p>
    <w:p>
      <w:r>
        <w:t xml:space="preserve">Milloin taarak mehta ka ooltah chashmah aloitti lähetyksensä?</w:t>
      </w:r>
    </w:p>
    <w:p>
      <w:r>
        <w:rPr>
          <w:b/>
        </w:rPr>
        <w:t xml:space="preserve">Tulos</w:t>
      </w:r>
    </w:p>
    <w:p>
      <w:r>
        <w:t xml:space="preserve">Milloin taarak mehta ka ooltah chashmahia alettiin tuottaa?</w:t>
      </w:r>
    </w:p>
    <w:p>
      <w:r>
        <w:rPr>
          <w:b/>
        </w:rPr>
        <w:t xml:space="preserve">Esimerkki 7.1454</w:t>
      </w:r>
    </w:p>
    <w:p>
      <w:r>
        <w:t xml:space="preserve">Milloin Baby Driver tuli teattereihin?</w:t>
      </w:r>
    </w:p>
    <w:p>
      <w:r>
        <w:rPr>
          <w:b/>
        </w:rPr>
        <w:t xml:space="preserve">Tulos</w:t>
      </w:r>
    </w:p>
    <w:p>
      <w:r>
        <w:t xml:space="preserve">Milloin Baby Drive tuli teattereihin Yhdysvalloissa ja Yhdistyneessä kuningaskunnassa?</w:t>
      </w:r>
    </w:p>
    <w:p>
      <w:r>
        <w:rPr>
          <w:b/>
        </w:rPr>
        <w:t xml:space="preserve">Tulos</w:t>
      </w:r>
    </w:p>
    <w:p>
      <w:r>
        <w:t xml:space="preserve">Milloin Baby Driver sai ensi-iltansa South by Southwest -tapahtumassa?</w:t>
      </w:r>
    </w:p>
    <w:p>
      <w:r>
        <w:rPr>
          <w:b/>
        </w:rPr>
        <w:t xml:space="preserve">Tulos</w:t>
      </w:r>
    </w:p>
    <w:p>
      <w:r>
        <w:t xml:space="preserve">Milloin Baby Driver ilmestyi tilausvideona?</w:t>
      </w:r>
    </w:p>
    <w:p>
      <w:r>
        <w:rPr>
          <w:b/>
        </w:rPr>
        <w:t xml:space="preserve">Esimerkki 7.1455</w:t>
      </w:r>
    </w:p>
    <w:p>
      <w:r>
        <w:t xml:space="preserve">Kuka rakensi ensimmäisen nollakääntöisen ruohonleikkurin?</w:t>
      </w:r>
    </w:p>
    <w:p>
      <w:r>
        <w:rPr>
          <w:b/>
        </w:rPr>
        <w:t xml:space="preserve">Tulos</w:t>
      </w:r>
    </w:p>
    <w:p>
      <w:r>
        <w:t xml:space="preserve">Kuka rakensi ensimmäisen kaupallisesti saatavilla olevan nollakääntyvän ruohonleikkurin?</w:t>
      </w:r>
    </w:p>
    <w:p>
      <w:r>
        <w:rPr>
          <w:b/>
        </w:rPr>
        <w:t xml:space="preserve">Tulos</w:t>
      </w:r>
    </w:p>
    <w:p>
      <w:r>
        <w:t xml:space="preserve">Kuka oli yritys, joka rakensi ensimmäisen nollakääntöisen ruohonleikkurin?</w:t>
      </w:r>
    </w:p>
    <w:p>
      <w:r>
        <w:rPr>
          <w:b/>
        </w:rPr>
        <w:t xml:space="preserve">Esimerkki 7.1456</w:t>
      </w:r>
    </w:p>
    <w:p>
      <w:r>
        <w:t xml:space="preserve">Kuinka suuri osa Intian väestöstä on muslimeja?</w:t>
      </w:r>
    </w:p>
    <w:p>
      <w:r>
        <w:rPr>
          <w:b/>
        </w:rPr>
        <w:t xml:space="preserve">Tulos</w:t>
      </w:r>
    </w:p>
    <w:p>
      <w:r>
        <w:t xml:space="preserve">Kuinka moni Intiassa on muslimi?</w:t>
      </w:r>
    </w:p>
    <w:p>
      <w:r>
        <w:rPr>
          <w:b/>
        </w:rPr>
        <w:t xml:space="preserve">Tulos</w:t>
      </w:r>
    </w:p>
    <w:p>
      <w:r>
        <w:t xml:space="preserve">Kuinka monta prosenttia Intian väestöstä on muslimeja?</w:t>
      </w:r>
    </w:p>
    <w:p>
      <w:r>
        <w:rPr>
          <w:b/>
        </w:rPr>
        <w:t xml:space="preserve">Esimerkki 7.1457</w:t>
      </w:r>
    </w:p>
    <w:p>
      <w:r>
        <w:t xml:space="preserve">Eniten maaleja yhdessä nhl-ottelussa pelaajalla?</w:t>
      </w:r>
    </w:p>
    <w:p>
      <w:r>
        <w:rPr>
          <w:b/>
        </w:rPr>
        <w:t xml:space="preserve">Tulos</w:t>
      </w:r>
    </w:p>
    <w:p>
      <w:r>
        <w:t xml:space="preserve">Eniten maaleja tehnyt pelaaja yhdessä nhl-ottelussa?</w:t>
      </w:r>
    </w:p>
    <w:p>
      <w:r>
        <w:rPr>
          <w:b/>
        </w:rPr>
        <w:t xml:space="preserve">Tulos</w:t>
      </w:r>
    </w:p>
    <w:p>
      <w:r>
        <w:t xml:space="preserve">Minkä pelaajan eniten maaleja yhdessä nhl-ottelussa?</w:t>
      </w:r>
    </w:p>
    <w:p>
      <w:r>
        <w:rPr>
          <w:b/>
        </w:rPr>
        <w:t xml:space="preserve">Esimerkki 7.1458</w:t>
      </w:r>
    </w:p>
    <w:p>
      <w:r>
        <w:t xml:space="preserve">Kuka lauloi, että olen ajatellut sinua?</w:t>
      </w:r>
    </w:p>
    <w:p>
      <w:r>
        <w:rPr>
          <w:b/>
        </w:rPr>
        <w:t xml:space="preserve">Tulos</w:t>
      </w:r>
    </w:p>
    <w:p>
      <w:r>
        <w:t xml:space="preserve">Kuka lauloi I've been thinking about you, joka julkaistiin vuonna 1990?</w:t>
      </w:r>
    </w:p>
    <w:p>
      <w:r>
        <w:rPr>
          <w:b/>
        </w:rPr>
        <w:t xml:space="preserve">Tulos</w:t>
      </w:r>
    </w:p>
    <w:p>
      <w:r>
        <w:t xml:space="preserve">Kuka lauloi I've been thinking about you, joka julkaistiin vuonna 1991?</w:t>
      </w:r>
    </w:p>
    <w:p>
      <w:r>
        <w:rPr>
          <w:b/>
        </w:rPr>
        <w:t xml:space="preserve">Tulos</w:t>
      </w:r>
    </w:p>
    <w:p>
      <w:r>
        <w:t xml:space="preserve">Mikä bändi lauloi olen ajatellut sinua, kattoi vuonna 2016?</w:t>
      </w:r>
    </w:p>
    <w:p>
      <w:r>
        <w:rPr>
          <w:b/>
        </w:rPr>
        <w:t xml:space="preserve">Tulos</w:t>
      </w:r>
    </w:p>
    <w:p>
      <w:r>
        <w:t xml:space="preserve">Mikä laulaja lauloi Olen ajatellut sinua, coveroitu vuonna 2016?</w:t>
      </w:r>
    </w:p>
    <w:p>
      <w:r>
        <w:rPr>
          <w:b/>
        </w:rPr>
        <w:t xml:space="preserve">Tulos</w:t>
      </w:r>
    </w:p>
    <w:p>
      <w:r>
        <w:t xml:space="preserve">Kuka lauloi olen ajatellut sinua, katettu vuonna 2017?</w:t>
      </w:r>
    </w:p>
    <w:p>
      <w:r>
        <w:rPr>
          <w:b/>
        </w:rPr>
        <w:t xml:space="preserve">Esimerkki 7.1459</w:t>
      </w:r>
    </w:p>
    <w:p>
      <w:r>
        <w:t xml:space="preserve">Milloin Etelä-Sudanin sota alkoi?</w:t>
      </w:r>
    </w:p>
    <w:p>
      <w:r>
        <w:rPr>
          <w:b/>
        </w:rPr>
        <w:t xml:space="preserve">Tulos</w:t>
      </w:r>
    </w:p>
    <w:p>
      <w:r>
        <w:t xml:space="preserve">Milloin Etelä-Sudanin sisällissota alkoi?</w:t>
      </w:r>
    </w:p>
    <w:p>
      <w:r>
        <w:rPr>
          <w:b/>
        </w:rPr>
        <w:t xml:space="preserve">Tulos</w:t>
      </w:r>
    </w:p>
    <w:p>
      <w:r>
        <w:t xml:space="preserve">Milloin alkoi Sudanin toinen sisällissota Etelä-Sudanissa?</w:t>
      </w:r>
    </w:p>
    <w:p>
      <w:r>
        <w:rPr>
          <w:b/>
        </w:rPr>
        <w:t xml:space="preserve">Tulos</w:t>
      </w:r>
    </w:p>
    <w:p>
      <w:r>
        <w:t xml:space="preserve">Milloin alkoi ensimmäinen Sudanin sisällissota Etelä-Sudanissa?</w:t>
      </w:r>
    </w:p>
    <w:p>
      <w:r>
        <w:rPr>
          <w:b/>
        </w:rPr>
        <w:t xml:space="preserve">Esimerkki 7.1460</w:t>
      </w:r>
    </w:p>
    <w:p>
      <w:r>
        <w:t xml:space="preserve">Kuka voitti Britannian Got Talent 2014 kauden 8?</w:t>
      </w:r>
    </w:p>
    <w:p>
      <w:r>
        <w:rPr>
          <w:b/>
        </w:rPr>
        <w:t xml:space="preserve">Tulos</w:t>
      </w:r>
    </w:p>
    <w:p>
      <w:r>
        <w:t xml:space="preserve">Kuka on ryhmä, joka voitti Britannian Got Talent 2014 kauden 8?</w:t>
      </w:r>
    </w:p>
    <w:p>
      <w:r>
        <w:rPr>
          <w:b/>
        </w:rPr>
        <w:t xml:space="preserve">Tulos</w:t>
      </w:r>
    </w:p>
    <w:p>
      <w:r>
        <w:t xml:space="preserve">Ketkä voittivat Britannian Got Talent 2014 -kilpailun 8. kauden?</w:t>
      </w:r>
    </w:p>
    <w:p>
      <w:r>
        <w:rPr>
          <w:b/>
        </w:rPr>
        <w:t xml:space="preserve">Esimerkki 7.1461</w:t>
      </w:r>
    </w:p>
    <w:p>
      <w:r>
        <w:t xml:space="preserve">Milloin hurt by nine inch nails julkaistiin?</w:t>
      </w:r>
    </w:p>
    <w:p>
      <w:r>
        <w:rPr>
          <w:b/>
        </w:rPr>
        <w:t xml:space="preserve">Tulos</w:t>
      </w:r>
    </w:p>
    <w:p>
      <w:r>
        <w:t xml:space="preserve">Milloin Nine Inch Nailsin kappale "Hurt" julkaistiin?</w:t>
      </w:r>
    </w:p>
    <w:p>
      <w:r>
        <w:rPr>
          <w:b/>
        </w:rPr>
        <w:t xml:space="preserve">Tulos</w:t>
      </w:r>
    </w:p>
    <w:p>
      <w:r>
        <w:t xml:space="preserve">Milloin julkaistiin Johnny Cashin tekemä cover Nine Inch Nailsin kappaleesta "Hurt"?</w:t>
      </w:r>
    </w:p>
    <w:p>
      <w:r>
        <w:rPr>
          <w:b/>
        </w:rPr>
        <w:t xml:space="preserve">Esimerkki 7.1462</w:t>
      </w:r>
    </w:p>
    <w:p>
      <w:r>
        <w:t xml:space="preserve">Missä elokuvassa oli kappale Material Girl?</w:t>
      </w:r>
    </w:p>
    <w:p>
      <w:r>
        <w:rPr>
          <w:b/>
        </w:rPr>
        <w:t xml:space="preserve">Tulos</w:t>
      </w:r>
    </w:p>
    <w:p>
      <w:r>
        <w:t xml:space="preserve">Missä vuoden 2001 elokuvassa kappale "Material Girl" oli mukana?</w:t>
      </w:r>
    </w:p>
    <w:p>
      <w:r>
        <w:rPr>
          <w:b/>
        </w:rPr>
        <w:t xml:space="preserve">Tulos</w:t>
      </w:r>
    </w:p>
    <w:p>
      <w:r>
        <w:t xml:space="preserve">Missä vuoden 2004 elokuvassa kappale "Material Girl" oli mukana?</w:t>
      </w:r>
    </w:p>
    <w:p>
      <w:r>
        <w:rPr>
          <w:b/>
        </w:rPr>
        <w:t xml:space="preserve">Tulos</w:t>
      </w:r>
    </w:p>
    <w:p>
      <w:r>
        <w:t xml:space="preserve">Missä vuoden 2006 elokuvassa kappale "Material Girl" oli mukana?</w:t>
      </w:r>
    </w:p>
    <w:p>
      <w:r>
        <w:rPr>
          <w:b/>
        </w:rPr>
        <w:t xml:space="preserve">Tulos</w:t>
      </w:r>
    </w:p>
    <w:p>
      <w:r>
        <w:t xml:space="preserve">Missä vuoden 2018 elokuvassa kappale "Material Girl" oli mukana?</w:t>
      </w:r>
    </w:p>
    <w:p>
      <w:r>
        <w:rPr>
          <w:b/>
        </w:rPr>
        <w:t xml:space="preserve">Esimerkki 7.1463</w:t>
      </w:r>
    </w:p>
    <w:p>
      <w:r>
        <w:t xml:space="preserve">Missä mangrovemetsät ovat tiheimmillään?</w:t>
      </w:r>
    </w:p>
    <w:p>
      <w:r>
        <w:rPr>
          <w:b/>
        </w:rPr>
        <w:t xml:space="preserve">Tulos</w:t>
      </w:r>
    </w:p>
    <w:p>
      <w:r>
        <w:t xml:space="preserve">Missä maassa on suurin osa maailman mangrovemetsistä?</w:t>
      </w:r>
    </w:p>
    <w:p>
      <w:r>
        <w:rPr>
          <w:b/>
        </w:rPr>
        <w:t xml:space="preserve">Tulos</w:t>
      </w:r>
    </w:p>
    <w:p>
      <w:r>
        <w:t xml:space="preserve">Millaisella maantieteellisellä alueella mangrovemetsät ovat tiheimmillään?</w:t>
      </w:r>
    </w:p>
    <w:p>
      <w:r>
        <w:rPr>
          <w:b/>
        </w:rPr>
        <w:t xml:space="preserve">Tulos</w:t>
      </w:r>
    </w:p>
    <w:p>
      <w:r>
        <w:t xml:space="preserve">Missä sijaitsee maailman suurin mangrovemetsäekosysteemi, joka koostuu tiheimmistä mangrovemetsistä?</w:t>
      </w:r>
    </w:p>
    <w:p>
      <w:r>
        <w:rPr>
          <w:b/>
        </w:rPr>
        <w:t xml:space="preserve">Esimerkki 7.1464</w:t>
      </w:r>
    </w:p>
    <w:p>
      <w:r>
        <w:t xml:space="preserve">Milloin dont tread on me -lippu luotiin?</w:t>
      </w:r>
    </w:p>
    <w:p>
      <w:r>
        <w:rPr>
          <w:b/>
        </w:rPr>
        <w:t xml:space="preserve">Tulos</w:t>
      </w:r>
    </w:p>
    <w:p>
      <w:r>
        <w:t xml:space="preserve">Minä vuonna Don't Tread on Me/Gadsden -lippu luotiin?</w:t>
      </w:r>
    </w:p>
    <w:p>
      <w:r>
        <w:rPr>
          <w:b/>
        </w:rPr>
        <w:t xml:space="preserve">Tulos</w:t>
      </w:r>
    </w:p>
    <w:p>
      <w:r>
        <w:t xml:space="preserve">Minkä tapahtuman aikana Don't Tread on Me/Gadsden -lippu luotiin?</w:t>
      </w:r>
    </w:p>
    <w:p>
      <w:r>
        <w:rPr>
          <w:b/>
        </w:rPr>
        <w:t xml:space="preserve">Esimerkki 7.1465</w:t>
      </w:r>
    </w:p>
    <w:p>
      <w:r>
        <w:t xml:space="preserve">Milloin world vision perustettiin ja kuka sen perusti?</w:t>
      </w:r>
    </w:p>
    <w:p>
      <w:r>
        <w:rPr>
          <w:b/>
        </w:rPr>
        <w:t xml:space="preserve">Tulos</w:t>
      </w:r>
    </w:p>
    <w:p>
      <w:r>
        <w:t xml:space="preserve">Milloin world vision Inernational perustettiin ja kuka sen perusti?</w:t>
      </w:r>
    </w:p>
    <w:p>
      <w:r>
        <w:rPr>
          <w:b/>
        </w:rPr>
        <w:t xml:space="preserve">Tulos</w:t>
      </w:r>
    </w:p>
    <w:p>
      <w:r>
        <w:t xml:space="preserve">Milloin ja kenen toimesta Yhdysvallat perustettiin?</w:t>
      </w:r>
    </w:p>
    <w:p>
      <w:r>
        <w:rPr>
          <w:b/>
        </w:rPr>
        <w:t xml:space="preserve">Tulos</w:t>
      </w:r>
    </w:p>
    <w:p>
      <w:r>
        <w:t xml:space="preserve">Milloin ja kuka perusti world vision Kanadan?</w:t>
      </w:r>
    </w:p>
    <w:p>
      <w:r>
        <w:rPr>
          <w:b/>
        </w:rPr>
        <w:t xml:space="preserve">Tulos</w:t>
      </w:r>
    </w:p>
    <w:p>
      <w:r>
        <w:t xml:space="preserve">Milloin world vision Australia perustettiin ja kuka sen perusti?</w:t>
      </w:r>
    </w:p>
    <w:p>
      <w:r>
        <w:rPr>
          <w:b/>
        </w:rPr>
        <w:t xml:space="preserve">Tulos</w:t>
      </w:r>
    </w:p>
    <w:p>
      <w:r>
        <w:t xml:space="preserve">Milloin world vision India perustettiin ja kuka sen perusti?</w:t>
      </w:r>
    </w:p>
    <w:p>
      <w:r>
        <w:rPr>
          <w:b/>
        </w:rPr>
        <w:t xml:space="preserve">Esimerkki 7.1466</w:t>
      </w:r>
    </w:p>
    <w:p>
      <w:r>
        <w:t xml:space="preserve">Keitä olivat ensimmäiset Amerikkaan tulleet maahanmuuttajat?</w:t>
      </w:r>
    </w:p>
    <w:p>
      <w:r>
        <w:rPr>
          <w:b/>
        </w:rPr>
        <w:t xml:space="preserve">Tulos</w:t>
      </w:r>
    </w:p>
    <w:p>
      <w:r>
        <w:t xml:space="preserve">Keitä olivat ensimmäiset Pohjois-Amerikkaan tulleet siirtolaiset, jotka perustivat menestyksekkäitä siirtokuntia?</w:t>
      </w:r>
    </w:p>
    <w:p>
      <w:r>
        <w:rPr>
          <w:b/>
        </w:rPr>
        <w:t xml:space="preserve">Tulos</w:t>
      </w:r>
    </w:p>
    <w:p>
      <w:r>
        <w:t xml:space="preserve">Keitä olivat ensimmäiset Amerikkaan tulleet siirtolaiset, jotka asettuivat Floridaan ja Meksikoon?</w:t>
      </w:r>
    </w:p>
    <w:p>
      <w:r>
        <w:rPr>
          <w:b/>
        </w:rPr>
        <w:t xml:space="preserve">Tulos</w:t>
      </w:r>
    </w:p>
    <w:p>
      <w:r>
        <w:t xml:space="preserve">Keitä olivat ensimmäiset Amerikkaan tulleet aasialaiset maahanmuuttajat?</w:t>
      </w:r>
    </w:p>
    <w:p>
      <w:r>
        <w:rPr>
          <w:b/>
        </w:rPr>
        <w:t xml:space="preserve">Esimerkki 7.1467</w:t>
      </w:r>
    </w:p>
    <w:p>
      <w:r>
        <w:t xml:space="preserve">Kuka voitti Collingwoodin ja St Kildan?</w:t>
      </w:r>
    </w:p>
    <w:p>
      <w:r>
        <w:rPr>
          <w:b/>
        </w:rPr>
        <w:t xml:space="preserve">Tulos</w:t>
      </w:r>
    </w:p>
    <w:p>
      <w:r>
        <w:t xml:space="preserve">Kuka voitti vuoden 2010 AFL Grand Finalin Collingwoodin ja St. Kildan välillä?</w:t>
      </w:r>
    </w:p>
    <w:p>
      <w:r>
        <w:rPr>
          <w:b/>
        </w:rPr>
        <w:t xml:space="preserve">Tulos</w:t>
      </w:r>
    </w:p>
    <w:p>
      <w:r>
        <w:t xml:space="preserve">Kuka voitti Collingwoodin ja St. Kildan välisen VFL Grand Finalin vuonna 1966?</w:t>
      </w:r>
    </w:p>
    <w:p>
      <w:r>
        <w:rPr>
          <w:b/>
        </w:rPr>
        <w:t xml:space="preserve">Esimerkki 7.1468</w:t>
      </w:r>
    </w:p>
    <w:p>
      <w:r>
        <w:t xml:space="preserve">Milloin alkoi Rick and Mortyn uusi kausi?</w:t>
      </w:r>
    </w:p>
    <w:p>
      <w:r>
        <w:rPr>
          <w:b/>
        </w:rPr>
        <w:t xml:space="preserve">Tulos</w:t>
      </w:r>
    </w:p>
    <w:p>
      <w:r>
        <w:t xml:space="preserve">Milloin alkoi Rick and Mortyn kolmas kausi?</w:t>
      </w:r>
    </w:p>
    <w:p>
      <w:r>
        <w:rPr>
          <w:b/>
        </w:rPr>
        <w:t xml:space="preserve">Tulos</w:t>
      </w:r>
    </w:p>
    <w:p>
      <w:r>
        <w:t xml:space="preserve">Milloin alkoi Rick and Mortyn 2. kausi?</w:t>
      </w:r>
    </w:p>
    <w:p>
      <w:r>
        <w:rPr>
          <w:b/>
        </w:rPr>
        <w:t xml:space="preserve">Tulos</w:t>
      </w:r>
    </w:p>
    <w:p>
      <w:r>
        <w:t xml:space="preserve">Milloin alkoi Rick and Mortyn 1. kausi?</w:t>
      </w:r>
    </w:p>
    <w:p>
      <w:r>
        <w:rPr>
          <w:b/>
        </w:rPr>
        <w:t xml:space="preserve">Esimerkki 7.1469</w:t>
      </w:r>
    </w:p>
    <w:p>
      <w:r>
        <w:t xml:space="preserve">Milloin valmistettiin ensimmäinen lasten turvaistuin?</w:t>
      </w:r>
    </w:p>
    <w:p>
      <w:r>
        <w:rPr>
          <w:b/>
        </w:rPr>
        <w:t xml:space="preserve">Tulos</w:t>
      </w:r>
    </w:p>
    <w:p>
      <w:r>
        <w:t xml:space="preserve">Milloin valmistettiin ensimmäinen lasten turvaistuin, joka ei ollut turvaistuin, vaan pelkkä turvaistuin?</w:t>
      </w:r>
    </w:p>
    <w:p>
      <w:r>
        <w:rPr>
          <w:b/>
        </w:rPr>
        <w:t xml:space="preserve">Tulos</w:t>
      </w:r>
    </w:p>
    <w:p>
      <w:r>
        <w:t xml:space="preserve">Milloin valmistettiin ensimmäinen selkä menosuuntaan asennettava turvaistuin?</w:t>
      </w:r>
    </w:p>
    <w:p>
      <w:r>
        <w:rPr>
          <w:b/>
        </w:rPr>
        <w:t xml:space="preserve">Tulos</w:t>
      </w:r>
    </w:p>
    <w:p>
      <w:r>
        <w:t xml:space="preserve">Milloin ensimmäinen selkä menosuuntaan asennettava turvaistuin valmistettiin Amerikassa?</w:t>
      </w:r>
    </w:p>
    <w:p>
      <w:r>
        <w:rPr>
          <w:b/>
        </w:rPr>
        <w:t xml:space="preserve">Esimerkki 7.1470</w:t>
      </w:r>
    </w:p>
    <w:p>
      <w:r>
        <w:t xml:space="preserve">Milloin now you see me 2 ilmestyi?</w:t>
      </w:r>
    </w:p>
    <w:p>
      <w:r>
        <w:rPr>
          <w:b/>
        </w:rPr>
        <w:t xml:space="preserve">Tulos</w:t>
      </w:r>
    </w:p>
    <w:p>
      <w:r>
        <w:t xml:space="preserve">Milloin Now you see me 2 ilmestyi New Yorkissa?</w:t>
      </w:r>
    </w:p>
    <w:p>
      <w:r>
        <w:rPr>
          <w:b/>
        </w:rPr>
        <w:t xml:space="preserve">Tulos</w:t>
      </w:r>
    </w:p>
    <w:p>
      <w:r>
        <w:t xml:space="preserve">Milloin "Nyt näet minut 2" ilmestyi koko Yhdysvalloissa?</w:t>
      </w:r>
    </w:p>
    <w:p>
      <w:r>
        <w:rPr>
          <w:b/>
        </w:rPr>
        <w:t xml:space="preserve">Tulos</w:t>
      </w:r>
    </w:p>
    <w:p>
      <w:r>
        <w:t xml:space="preserve">Milloin näit nyt minut 2:n tulevan ulos Yhdysvaltojen ulkopuolelle?</w:t>
      </w:r>
    </w:p>
    <w:p>
      <w:r>
        <w:rPr>
          <w:b/>
        </w:rPr>
        <w:t xml:space="preserve">Esimerkki 7.1471</w:t>
      </w:r>
    </w:p>
    <w:p>
      <w:r>
        <w:t xml:space="preserve">Kenet Chris nai puistoissa ja vapaa-ajalla?</w:t>
      </w:r>
    </w:p>
    <w:p>
      <w:r>
        <w:rPr>
          <w:b/>
        </w:rPr>
        <w:t xml:space="preserve">Tulos</w:t>
      </w:r>
    </w:p>
    <w:p>
      <w:r>
        <w:t xml:space="preserve">Minkä hahmon kanssa Chris menee naimisiin Parks and Recissä?</w:t>
      </w:r>
    </w:p>
    <w:p>
      <w:r>
        <w:rPr>
          <w:b/>
        </w:rPr>
        <w:t xml:space="preserve">Tulos</w:t>
      </w:r>
    </w:p>
    <w:p>
      <w:r>
        <w:t xml:space="preserve">Minkä näyttelijättären kanssa Chris menee naimisiin Parks and Recissä?</w:t>
      </w:r>
    </w:p>
    <w:p>
      <w:r>
        <w:rPr>
          <w:b/>
        </w:rPr>
        <w:t xml:space="preserve">Esimerkki 7.1472</w:t>
      </w:r>
    </w:p>
    <w:p>
      <w:r>
        <w:t xml:space="preserve">Viimeksi kun Ranska voitti jalkapallon maailmanmestaruuden?</w:t>
      </w:r>
    </w:p>
    <w:p>
      <w:r>
        <w:rPr>
          <w:b/>
        </w:rPr>
        <w:t xml:space="preserve">Tulos</w:t>
      </w:r>
    </w:p>
    <w:p>
      <w:r>
        <w:t xml:space="preserve">Viimeksi Ranska voitti miesten jalkapallon maailmanmestaruuden 1900-luvulla?</w:t>
      </w:r>
    </w:p>
    <w:p>
      <w:r>
        <w:rPr>
          <w:b/>
        </w:rPr>
        <w:t xml:space="preserve">Tulos</w:t>
      </w:r>
    </w:p>
    <w:p>
      <w:r>
        <w:t xml:space="preserve">Viimeksi Ranska voitti miesten jalkapallon maailmanmestaruuden 2000-luvulla?</w:t>
      </w:r>
    </w:p>
    <w:p>
      <w:r>
        <w:rPr>
          <w:b/>
        </w:rPr>
        <w:t xml:space="preserve">Esimerkki 7.1473</w:t>
      </w:r>
    </w:p>
    <w:p>
      <w:r>
        <w:t xml:space="preserve">Minä vuonna Lincoln Continental ilmestyi?</w:t>
      </w:r>
    </w:p>
    <w:p>
      <w:r>
        <w:rPr>
          <w:b/>
        </w:rPr>
        <w:t xml:space="preserve">Tulos</w:t>
      </w:r>
    </w:p>
    <w:p>
      <w:r>
        <w:t xml:space="preserve">Minä vuonna ilmestyi ensimmäinen Lincoln Continental?</w:t>
      </w:r>
    </w:p>
    <w:p>
      <w:r>
        <w:rPr>
          <w:b/>
        </w:rPr>
        <w:t xml:space="preserve">Tulos</w:t>
      </w:r>
    </w:p>
    <w:p>
      <w:r>
        <w:t xml:space="preserve">Minä vuonna Lincoln Continental Mark II julkaistiin?</w:t>
      </w:r>
    </w:p>
    <w:p>
      <w:r>
        <w:rPr>
          <w:b/>
        </w:rPr>
        <w:t xml:space="preserve">Tulos</w:t>
      </w:r>
    </w:p>
    <w:p>
      <w:r>
        <w:t xml:space="preserve">Minä vuonna lincoln continentalin yhdeksäs sukupolvi ilmestyi?</w:t>
      </w:r>
    </w:p>
    <w:p>
      <w:r>
        <w:rPr>
          <w:b/>
        </w:rPr>
        <w:t xml:space="preserve">Tulos</w:t>
      </w:r>
    </w:p>
    <w:p>
      <w:r>
        <w:t xml:space="preserve">Minä vuonna lincoln continental diamond anniversary edition ilmestyi?</w:t>
      </w:r>
    </w:p>
    <w:p>
      <w:r>
        <w:rPr>
          <w:b/>
        </w:rPr>
        <w:t xml:space="preserve">Esimerkki 7.1474</w:t>
      </w:r>
    </w:p>
    <w:p>
      <w:r>
        <w:t xml:space="preserve">Kuka on voittanut eniten maailmanmestaruuksia kriketissä?</w:t>
      </w:r>
    </w:p>
    <w:p>
      <w:r>
        <w:rPr>
          <w:b/>
        </w:rPr>
        <w:t xml:space="preserve">Tulos</w:t>
      </w:r>
    </w:p>
    <w:p>
      <w:r>
        <w:t xml:space="preserve">Mikä maa on voittanut eniten maailmanmestaruuksia kriketissä?</w:t>
      </w:r>
    </w:p>
    <w:p>
      <w:r>
        <w:rPr>
          <w:b/>
        </w:rPr>
        <w:t xml:space="preserve">Tulos</w:t>
      </w:r>
    </w:p>
    <w:p>
      <w:r>
        <w:t xml:space="preserve">Ketkä kolme henkilöä ovat voittaneet eniten maailmanmestaruuksia kriketissä?</w:t>
      </w:r>
    </w:p>
    <w:p>
      <w:r>
        <w:rPr>
          <w:b/>
        </w:rPr>
        <w:t xml:space="preserve">Esimerkki 7.1475</w:t>
      </w:r>
    </w:p>
    <w:p>
      <w:r>
        <w:t xml:space="preserve">Kuka on Rajasthan Royalsin uusi omistaja?</w:t>
      </w:r>
    </w:p>
    <w:p>
      <w:r>
        <w:rPr>
          <w:b/>
        </w:rPr>
        <w:t xml:space="preserve">Tulos</w:t>
      </w:r>
    </w:p>
    <w:p>
      <w:r>
        <w:t xml:space="preserve">Kuka on Rajasthan Royalsin uusi omistaja 44 prosentin omistusosuudella?</w:t>
      </w:r>
    </w:p>
    <w:p>
      <w:r>
        <w:rPr>
          <w:b/>
        </w:rPr>
        <w:t xml:space="preserve">Tulos</w:t>
      </w:r>
    </w:p>
    <w:p>
      <w:r>
        <w:t xml:space="preserve">Kuka on Rajasthan Royalsin uusi omistaja 32 prosentin omistusosuudella?</w:t>
      </w:r>
    </w:p>
    <w:p>
      <w:r>
        <w:rPr>
          <w:b/>
        </w:rPr>
        <w:t xml:space="preserve">Tulos</w:t>
      </w:r>
    </w:p>
    <w:p>
      <w:r>
        <w:t xml:space="preserve">Kuka on Rajasthan Royalsin uusi omistaja, jolla on 11 prosentin omistusosuus?</w:t>
      </w:r>
    </w:p>
    <w:p>
      <w:r>
        <w:rPr>
          <w:b/>
        </w:rPr>
        <w:t xml:space="preserve">Tulos</w:t>
      </w:r>
    </w:p>
    <w:p>
      <w:r>
        <w:t xml:space="preserve">Kuka on Rajasthan Royalsin uusi omistaja, jonka omistusosuus on 3 prosenttia?</w:t>
      </w:r>
    </w:p>
    <w:p>
      <w:r>
        <w:rPr>
          <w:b/>
        </w:rPr>
        <w:t xml:space="preserve">Esimerkki 7.1476</w:t>
      </w:r>
    </w:p>
    <w:p>
      <w:r>
        <w:t xml:space="preserve">Milloin Yhdistynyt kuningaskunta julisti sodan Saksalle toisessa maailmansodassa?</w:t>
      </w:r>
    </w:p>
    <w:p>
      <w:r>
        <w:rPr>
          <w:b/>
        </w:rPr>
        <w:t xml:space="preserve">Tulos</w:t>
      </w:r>
    </w:p>
    <w:p>
      <w:r>
        <w:t xml:space="preserve">Milloin Yhdistynyt kuningaskunta julisti sodan Saksalle toisessa maailmansodassa?</w:t>
      </w:r>
    </w:p>
    <w:p>
      <w:r>
        <w:rPr>
          <w:b/>
        </w:rPr>
        <w:t xml:space="preserve">Tulos</w:t>
      </w:r>
    </w:p>
    <w:p>
      <w:r>
        <w:t xml:space="preserve">Milloin Iso-Britannia julisti sodan Saksalle ww2:ssa?</w:t>
      </w:r>
    </w:p>
    <w:p>
      <w:r>
        <w:rPr>
          <w:b/>
        </w:rPr>
        <w:t xml:space="preserve">Esimerkki 7.1477</w:t>
      </w:r>
    </w:p>
    <w:p>
      <w:r>
        <w:t xml:space="preserve">Mikä geologinen ominaisuus on maankuoren murtuma?</w:t>
      </w:r>
    </w:p>
    <w:p>
      <w:r>
        <w:rPr>
          <w:b/>
        </w:rPr>
        <w:t xml:space="preserve">Tulos</w:t>
      </w:r>
    </w:p>
    <w:p>
      <w:r>
        <w:t xml:space="preserve">Mikä geologinen ominaisuus on maankuoren halkeama, jossa ei ole liikettä?</w:t>
      </w:r>
    </w:p>
    <w:p>
      <w:r>
        <w:rPr>
          <w:b/>
        </w:rPr>
        <w:t xml:space="preserve">Tulos</w:t>
      </w:r>
    </w:p>
    <w:p>
      <w:r>
        <w:t xml:space="preserve">Mikä geologinen ominaisuus on maankuoren murtuma, jossa on liikettä?</w:t>
      </w:r>
    </w:p>
    <w:p>
      <w:r>
        <w:rPr>
          <w:b/>
        </w:rPr>
        <w:t xml:space="preserve">Esimerkki 7.1478</w:t>
      </w:r>
    </w:p>
    <w:p>
      <w:r>
        <w:t xml:space="preserve">Saint Vincentin ja Grenadiinien pääministeri?</w:t>
      </w:r>
    </w:p>
    <w:p>
      <w:r>
        <w:rPr>
          <w:b/>
        </w:rPr>
        <w:t xml:space="preserve">Tulos</w:t>
      </w:r>
    </w:p>
    <w:p>
      <w:r>
        <w:t xml:space="preserve">Kuka on ollut St. Vincentin ja Grenadiinien pääministeri vuosina 2001-2001?</w:t>
      </w:r>
    </w:p>
    <w:p>
      <w:r>
        <w:rPr>
          <w:b/>
        </w:rPr>
        <w:t xml:space="preserve">Tulos</w:t>
      </w:r>
    </w:p>
    <w:p>
      <w:r>
        <w:t xml:space="preserve">Kuka oli St. Vincentin ja Grenadiinien pääministeri vuosina 2000-maaliskuu 2001?</w:t>
      </w:r>
    </w:p>
    <w:p>
      <w:r>
        <w:rPr>
          <w:b/>
        </w:rPr>
        <w:t xml:space="preserve">Tulos</w:t>
      </w:r>
    </w:p>
    <w:p>
      <w:r>
        <w:t xml:space="preserve">Kuka oli St. Vincentin ja Grenadiinien pääministeri heinäkuusta 1984 lokakuuhun 2000?</w:t>
      </w:r>
    </w:p>
    <w:p>
      <w:r>
        <w:rPr>
          <w:b/>
        </w:rPr>
        <w:t xml:space="preserve">Tulos</w:t>
      </w:r>
    </w:p>
    <w:p>
      <w:r>
        <w:t xml:space="preserve">Kuka oli St. Vincentin ja Grenadiinien pääministeri lokakuusta 1979 heinäkuuhun 1984?</w:t>
      </w:r>
    </w:p>
    <w:p>
      <w:r>
        <w:rPr>
          <w:b/>
        </w:rPr>
        <w:t xml:space="preserve">Esimerkki 7.1479</w:t>
      </w:r>
    </w:p>
    <w:p>
      <w:r>
        <w:t xml:space="preserve">Milloin Yhdysvalloissa on viimeksi teloitettu hirttämällä?</w:t>
      </w:r>
    </w:p>
    <w:p>
      <w:r>
        <w:rPr>
          <w:b/>
        </w:rPr>
        <w:t xml:space="preserve">Tulos</w:t>
      </w:r>
    </w:p>
    <w:p>
      <w:r>
        <w:t xml:space="preserve">Milloin Yhdysvalloissa viimeksi teloitettiin ei-sotilaallinen liittovaltion teloitus hirttämällä?</w:t>
      </w:r>
    </w:p>
    <w:p>
      <w:r>
        <w:rPr>
          <w:b/>
        </w:rPr>
        <w:t xml:space="preserve">Tulos</w:t>
      </w:r>
    </w:p>
    <w:p>
      <w:r>
        <w:t xml:space="preserve">Milloin Yhdysvalloissa viimeksi teloitettiin sotilaallisesti hirttämällä?</w:t>
      </w:r>
    </w:p>
    <w:p>
      <w:r>
        <w:rPr>
          <w:b/>
        </w:rPr>
        <w:t xml:space="preserve">Esimerkki 7.1480</w:t>
      </w:r>
    </w:p>
    <w:p>
      <w:r>
        <w:t xml:space="preserve">Milloin uusi Star Trek Discovery -jakso ilmestyy?</w:t>
      </w:r>
    </w:p>
    <w:p>
      <w:r>
        <w:rPr>
          <w:b/>
        </w:rPr>
        <w:t xml:space="preserve">Tulos</w:t>
      </w:r>
    </w:p>
    <w:p>
      <w:r>
        <w:t xml:space="preserve">Milloin Star Trek Discovery 10. jakso ilmestyy?</w:t>
      </w:r>
    </w:p>
    <w:p>
      <w:r>
        <w:rPr>
          <w:b/>
        </w:rPr>
        <w:t xml:space="preserve">Tulos</w:t>
      </w:r>
    </w:p>
    <w:p>
      <w:r>
        <w:t xml:space="preserve">Milloin Star Trek Discovery 9. jakso ilmestyy?</w:t>
      </w:r>
    </w:p>
    <w:p>
      <w:r>
        <w:rPr>
          <w:b/>
        </w:rPr>
        <w:t xml:space="preserve">Tulos</w:t>
      </w:r>
    </w:p>
    <w:p>
      <w:r>
        <w:t xml:space="preserve">Milloin Star Trek Discovery 8. jakso ilmestyy?</w:t>
      </w:r>
    </w:p>
    <w:p>
      <w:r>
        <w:rPr>
          <w:b/>
        </w:rPr>
        <w:t xml:space="preserve">Tulos</w:t>
      </w:r>
    </w:p>
    <w:p>
      <w:r>
        <w:t xml:space="preserve">Milloin Star Trek Discovery 7. jakso ilmestyy?</w:t>
      </w:r>
    </w:p>
    <w:p>
      <w:r>
        <w:rPr>
          <w:b/>
        </w:rPr>
        <w:t xml:space="preserve">Esimerkki 7.1481</w:t>
      </w:r>
    </w:p>
    <w:p>
      <w:r>
        <w:t xml:space="preserve">Mikä on Yhdysvaltojen viidenneksi suurin osavaltio?</w:t>
      </w:r>
    </w:p>
    <w:p>
      <w:r>
        <w:rPr>
          <w:b/>
        </w:rPr>
        <w:t xml:space="preserve">Tulos</w:t>
      </w:r>
    </w:p>
    <w:p>
      <w:r>
        <w:t xml:space="preserve">Mikä on pinta-alaltaan viidenneksi suurin osavaltio Yhdysvalloissa?</w:t>
      </w:r>
    </w:p>
    <w:p>
      <w:r>
        <w:rPr>
          <w:b/>
        </w:rPr>
        <w:t xml:space="preserve">Tulos</w:t>
      </w:r>
    </w:p>
    <w:p>
      <w:r>
        <w:t xml:space="preserve">Mikä on Yhdysvaltojen viidenneksi suurin osavaltio asukasluvultaan?</w:t>
      </w:r>
    </w:p>
    <w:p>
      <w:r>
        <w:rPr>
          <w:b/>
        </w:rPr>
        <w:t xml:space="preserve">Tulos</w:t>
      </w:r>
    </w:p>
    <w:p>
      <w:r>
        <w:t xml:space="preserve">Mikä on Yhdysvaltojen viidenneksi suurin osavaltio asukasluvultaan?</w:t>
      </w:r>
    </w:p>
    <w:p>
      <w:r>
        <w:rPr>
          <w:b/>
        </w:rPr>
        <w:t xml:space="preserve">Tulos</w:t>
      </w:r>
    </w:p>
    <w:p>
      <w:r>
        <w:t xml:space="preserve">Mikä on pinta-alaltaan Yhdysvaltojen viidenneksi suurin osavaltio?</w:t>
      </w:r>
    </w:p>
    <w:p>
      <w:r>
        <w:rPr>
          <w:b/>
        </w:rPr>
        <w:t xml:space="preserve">Esimerkki 7.1482</w:t>
      </w:r>
    </w:p>
    <w:p>
      <w:r>
        <w:t xml:space="preserve">Kuka lauloi Scooby Doon tunnussävelmän?</w:t>
      </w:r>
    </w:p>
    <w:p>
      <w:r>
        <w:rPr>
          <w:b/>
        </w:rPr>
        <w:t xml:space="preserve">Tulos</w:t>
      </w:r>
    </w:p>
    <w:p>
      <w:r>
        <w:t xml:space="preserve">Kuka lauloi Scooby Doo, missä olet! -televisiosarjan tunnussävelmän vuosina 1969-1970?</w:t>
      </w:r>
    </w:p>
    <w:p>
      <w:r>
        <w:rPr>
          <w:b/>
        </w:rPr>
        <w:t xml:space="preserve">Tulos</w:t>
      </w:r>
    </w:p>
    <w:p>
      <w:r>
        <w:t xml:space="preserve">Kuka lauloi Scooby Doo, missä olet! -televisiosarjan tunnuskappaleen vuonna 1970?</w:t>
      </w:r>
    </w:p>
    <w:p>
      <w:r>
        <w:rPr>
          <w:b/>
        </w:rPr>
        <w:t xml:space="preserve">Tulos</w:t>
      </w:r>
    </w:p>
    <w:p>
      <w:r>
        <w:t xml:space="preserve">Kuka lauloi vuonna 2002 televisiosarjan Mitä uutta, Scooby Doo? tunnuskappaleen?</w:t>
      </w:r>
    </w:p>
    <w:p>
      <w:r>
        <w:rPr>
          <w:b/>
        </w:rPr>
        <w:t xml:space="preserve">Esimerkki 7.1483</w:t>
      </w:r>
    </w:p>
    <w:p>
      <w:r>
        <w:t xml:space="preserve">Kuka näyttelee valkoisia kävelijöitä Game of Thronesissa?</w:t>
      </w:r>
    </w:p>
    <w:p>
      <w:r>
        <w:rPr>
          <w:b/>
        </w:rPr>
        <w:t xml:space="preserve">Tulos</w:t>
      </w:r>
    </w:p>
    <w:p>
      <w:r>
        <w:t xml:space="preserve">Kuka näyttelee useita valkoisia kävelijöitä Game of Thronesissa?</w:t>
      </w:r>
    </w:p>
    <w:p>
      <w:r>
        <w:rPr>
          <w:b/>
        </w:rPr>
        <w:t xml:space="preserve">Tulos</w:t>
      </w:r>
    </w:p>
    <w:p>
      <w:r>
        <w:t xml:space="preserve">Kuka näyttelee valkoista kävelijää Night Kingiä Game of Thronesissa?</w:t>
      </w:r>
    </w:p>
    <w:p>
      <w:r>
        <w:rPr>
          <w:b/>
        </w:rPr>
        <w:t xml:space="preserve">Tulos</w:t>
      </w:r>
    </w:p>
    <w:p>
      <w:r>
        <w:t xml:space="preserve">Kuka näyttelee Game of Thronesissa valkoista kävelijää yhdessä jättiläisen Dongo the Doomedin kanssa?</w:t>
      </w:r>
    </w:p>
    <w:p>
      <w:r>
        <w:rPr>
          <w:b/>
        </w:rPr>
        <w:t xml:space="preserve">Tulos</w:t>
      </w:r>
    </w:p>
    <w:p>
      <w:r>
        <w:t xml:space="preserve">Mitkä kaksi henkilöä näyttelevät kukin yhtä valkoista kävelijää Game of Thronesissa?</w:t>
      </w:r>
    </w:p>
    <w:p>
      <w:r>
        <w:rPr>
          <w:b/>
        </w:rPr>
        <w:t xml:space="preserve">Esimerkki 7.1484</w:t>
      </w:r>
    </w:p>
    <w:p>
      <w:r>
        <w:t xml:space="preserve">Kuka kirjoitti, etten halua puhua siitä?</w:t>
      </w:r>
    </w:p>
    <w:p>
      <w:r>
        <w:rPr>
          <w:b/>
        </w:rPr>
        <w:t xml:space="preserve">Tulos</w:t>
      </w:r>
    </w:p>
    <w:p>
      <w:r>
        <w:t xml:space="preserve">Kuka kirjoitti kappaleen en halua puhua siitä?</w:t>
      </w:r>
    </w:p>
    <w:p>
      <w:r>
        <w:rPr>
          <w:b/>
        </w:rPr>
        <w:t xml:space="preserve">Tulos</w:t>
      </w:r>
    </w:p>
    <w:p>
      <w:r>
        <w:t xml:space="preserve">Kuka kirjoitti elokuvan käsikirjoituksen en halua puhua siitä?</w:t>
      </w:r>
    </w:p>
    <w:p>
      <w:r>
        <w:rPr>
          <w:b/>
        </w:rPr>
        <w:t xml:space="preserve">Esimerkki 7.1485</w:t>
      </w:r>
    </w:p>
    <w:p>
      <w:r>
        <w:t xml:space="preserve">Mikä on iphone-ohjelmiston uusin versio?</w:t>
      </w:r>
    </w:p>
    <w:p>
      <w:r>
        <w:rPr>
          <w:b/>
        </w:rPr>
        <w:t xml:space="preserve">Tulos</w:t>
      </w:r>
    </w:p>
    <w:p>
      <w:r>
        <w:t xml:space="preserve">Mikä on uusin versio iphone-ohjelmistosta, joka on julkaistu vuonna 2017?</w:t>
      </w:r>
    </w:p>
    <w:p>
      <w:r>
        <w:rPr>
          <w:b/>
        </w:rPr>
        <w:t xml:space="preserve">Tulos</w:t>
      </w:r>
    </w:p>
    <w:p>
      <w:r>
        <w:t xml:space="preserve">Mikä on uusin versio iphone-ohjelmistosta, joka on julkaistu vuonna 2016?</w:t>
      </w:r>
    </w:p>
    <w:p>
      <w:r>
        <w:rPr>
          <w:b/>
        </w:rPr>
        <w:t xml:space="preserve">Tulos</w:t>
      </w:r>
    </w:p>
    <w:p>
      <w:r>
        <w:t xml:space="preserve">Mikä on uusin versio iphone-ohjelmistosta, joka julkaistiin kesäkuussa 2014?</w:t>
      </w:r>
    </w:p>
    <w:p>
      <w:r>
        <w:rPr>
          <w:b/>
        </w:rPr>
        <w:t xml:space="preserve">Esimerkki 7.1486</w:t>
      </w:r>
    </w:p>
    <w:p>
      <w:r>
        <w:t xml:space="preserve">Valitusvirsi kun olen maahan laskettu on maabasso aaria alkaen?</w:t>
      </w:r>
    </w:p>
    <w:p>
      <w:r>
        <w:rPr>
          <w:b/>
        </w:rPr>
        <w:t xml:space="preserve">Tulos</w:t>
      </w:r>
    </w:p>
    <w:p>
      <w:r>
        <w:t xml:space="preserve">Valitusvirsi kun minut lasketaan maahan on maabassoaria mistä oopperasta?</w:t>
      </w:r>
    </w:p>
    <w:p>
      <w:r>
        <w:rPr>
          <w:b/>
        </w:rPr>
        <w:t xml:space="preserve">Tulos</w:t>
      </w:r>
    </w:p>
    <w:p>
      <w:r>
        <w:t xml:space="preserve">Valitusvirsi kun olen maahan laskettu on maabasso aaria on kenen säveltämä?</w:t>
      </w:r>
    </w:p>
    <w:p>
      <w:r>
        <w:rPr>
          <w:b/>
        </w:rPr>
        <w:t xml:space="preserve">Tulos</w:t>
      </w:r>
    </w:p>
    <w:p>
      <w:r>
        <w:t xml:space="preserve">Valitusvirsi kun olen maahan laskettu on maabasso aaria kertoi kenestä?</w:t>
      </w:r>
    </w:p>
    <w:p>
      <w:r>
        <w:rPr>
          <w:b/>
        </w:rPr>
        <w:t xml:space="preserve">Esimerkki 7.1487</w:t>
      </w:r>
    </w:p>
    <w:p>
      <w:r>
        <w:t xml:space="preserve">Kuka on se nainen, joka esitti Wonder Womania?</w:t>
      </w:r>
    </w:p>
    <w:p>
      <w:r>
        <w:rPr>
          <w:b/>
        </w:rPr>
        <w:t xml:space="preserve">Tulos</w:t>
      </w:r>
    </w:p>
    <w:p>
      <w:r>
        <w:t xml:space="preserve">Kuka on se nainen, joka esitti Wonder Womania live action -elokuvissa?</w:t>
      </w:r>
    </w:p>
    <w:p>
      <w:r>
        <w:rPr>
          <w:b/>
        </w:rPr>
        <w:t xml:space="preserve">Tulos</w:t>
      </w:r>
    </w:p>
    <w:p>
      <w:r>
        <w:t xml:space="preserve">Kuka on se nainen, joka esitti Ihmenaista 1970-luvun elokuvassa ja tv-sarjassa?</w:t>
      </w:r>
    </w:p>
    <w:p>
      <w:r>
        <w:rPr>
          <w:b/>
        </w:rPr>
        <w:t xml:space="preserve">Esimerkki 7.1488</w:t>
      </w:r>
    </w:p>
    <w:p>
      <w:r>
        <w:t xml:space="preserve">Missä kuvattiin elokuva Kansakunnan synty?</w:t>
      </w:r>
    </w:p>
    <w:p>
      <w:r>
        <w:rPr>
          <w:b/>
        </w:rPr>
        <w:t xml:space="preserve">Tulos</w:t>
      </w:r>
    </w:p>
    <w:p>
      <w:r>
        <w:t xml:space="preserve">Missä vuonna 1915 kuvattu elokuva Kansakunnan synty kuvattiin?</w:t>
      </w:r>
    </w:p>
    <w:p>
      <w:r>
        <w:rPr>
          <w:b/>
        </w:rPr>
        <w:t xml:space="preserve">Tulos</w:t>
      </w:r>
    </w:p>
    <w:p>
      <w:r>
        <w:t xml:space="preserve">Missä vuonna 1983 kuvattiin elokuva Kansakunnan synty?</w:t>
      </w:r>
    </w:p>
    <w:p>
      <w:r>
        <w:rPr>
          <w:b/>
        </w:rPr>
        <w:t xml:space="preserve">Tulos</w:t>
      </w:r>
    </w:p>
    <w:p>
      <w:r>
        <w:t xml:space="preserve">Missä vuonna 2016 kuvattu elokuva Kansakunnan synty kuvattiin?</w:t>
      </w:r>
    </w:p>
    <w:p>
      <w:r>
        <w:rPr>
          <w:b/>
        </w:rPr>
        <w:t xml:space="preserve">Esimerkki 7.1489</w:t>
      </w:r>
    </w:p>
    <w:p>
      <w:r>
        <w:t xml:space="preserve">Pieni talo preerialla herra Edwardsin vaimo?</w:t>
      </w:r>
    </w:p>
    <w:p>
      <w:r>
        <w:rPr>
          <w:b/>
        </w:rPr>
        <w:t xml:space="preserve">Tulos</w:t>
      </w:r>
    </w:p>
    <w:p>
      <w:r>
        <w:t xml:space="preserve">Pikku talo preerialla - hahmo, joka on herra Edwardsin vaimo?</w:t>
      </w:r>
    </w:p>
    <w:p>
      <w:r>
        <w:rPr>
          <w:b/>
        </w:rPr>
        <w:t xml:space="preserve">Tulos</w:t>
      </w:r>
    </w:p>
    <w:p>
      <w:r>
        <w:t xml:space="preserve">Pikku talo preerialla -näyttelijä, joka esittää herra Edwardsin vaimoa?</w:t>
      </w:r>
    </w:p>
    <w:p>
      <w:r>
        <w:rPr>
          <w:b/>
        </w:rPr>
        <w:t xml:space="preserve">Esimerkki 7.1490</w:t>
      </w:r>
    </w:p>
    <w:p>
      <w:r>
        <w:t xml:space="preserve">Minkä tyyppinen kudos on ihon ylin kerros?</w:t>
      </w:r>
    </w:p>
    <w:p>
      <w:r>
        <w:rPr>
          <w:b/>
        </w:rPr>
        <w:t xml:space="preserve">Tulos</w:t>
      </w:r>
    </w:p>
    <w:p>
      <w:r>
        <w:t xml:space="preserve">Mikä kudos on ihon ylin kerros?</w:t>
      </w:r>
    </w:p>
    <w:p>
      <w:r>
        <w:rPr>
          <w:b/>
        </w:rPr>
        <w:t xml:space="preserve">Tulos</w:t>
      </w:r>
    </w:p>
    <w:p>
      <w:r>
        <w:t xml:space="preserve">Minkä tyyppiset solut muodostavat ihon ylimmän kerroksen?</w:t>
      </w:r>
    </w:p>
    <w:p>
      <w:r>
        <w:rPr>
          <w:b/>
        </w:rPr>
        <w:t xml:space="preserve">Esimerkki 7.1491</w:t>
      </w:r>
    </w:p>
    <w:p>
      <w:r>
        <w:t xml:space="preserve">Missä Dorothy asui Ozin velhossa?</w:t>
      </w:r>
    </w:p>
    <w:p>
      <w:r>
        <w:rPr>
          <w:b/>
        </w:rPr>
        <w:t xml:space="preserve">Tulos</w:t>
      </w:r>
    </w:p>
    <w:p>
      <w:r>
        <w:t xml:space="preserve">Missä osavaltiossa Dorothy asuu Ozin velhossa?</w:t>
      </w:r>
    </w:p>
    <w:p>
      <w:r>
        <w:rPr>
          <w:b/>
        </w:rPr>
        <w:t xml:space="preserve">Tulos</w:t>
      </w:r>
    </w:p>
    <w:p>
      <w:r>
        <w:t xml:space="preserve">Millaisessa asunnossa Dorothy asuu Ozin velhossa?</w:t>
      </w:r>
    </w:p>
    <w:p>
      <w:r>
        <w:rPr>
          <w:b/>
        </w:rPr>
        <w:t xml:space="preserve">Esimerkki 7.1492</w:t>
      </w:r>
    </w:p>
    <w:p>
      <w:r>
        <w:t xml:space="preserve">Kuka teki nousevan auringon talon ensimmäisenä?</w:t>
      </w:r>
    </w:p>
    <w:p>
      <w:r>
        <w:rPr>
          <w:b/>
        </w:rPr>
        <w:t xml:space="preserve">Tulos</w:t>
      </w:r>
    </w:p>
    <w:p>
      <w:r>
        <w:t xml:space="preserve">Kuka lauloi nousevan auringon talon ensimmäisenä?</w:t>
      </w:r>
    </w:p>
    <w:p>
      <w:r>
        <w:rPr>
          <w:b/>
        </w:rPr>
        <w:t xml:space="preserve">Tulos</w:t>
      </w:r>
    </w:p>
    <w:p>
      <w:r>
        <w:t xml:space="preserve">Kuka julkaisi house of the rising sunin sanat ensimmäisenä?</w:t>
      </w:r>
    </w:p>
    <w:p>
      <w:r>
        <w:rPr>
          <w:b/>
        </w:rPr>
        <w:t xml:space="preserve">Tulos</w:t>
      </w:r>
    </w:p>
    <w:p>
      <w:r>
        <w:t xml:space="preserve">Kuka äänitti nousevan auringon talon ensimmäisenä?</w:t>
      </w:r>
    </w:p>
    <w:p>
      <w:r>
        <w:rPr>
          <w:b/>
        </w:rPr>
        <w:t xml:space="preserve">Esimerkki 7.1493</w:t>
      </w:r>
    </w:p>
    <w:p>
      <w:r>
        <w:t xml:space="preserve">Kuka komensi joulukuussa 1941 liittoutuneiden joukkoja Filippiineillä?</w:t>
      </w:r>
    </w:p>
    <w:p>
      <w:r>
        <w:rPr>
          <w:b/>
        </w:rPr>
        <w:t xml:space="preserve">Tulos</w:t>
      </w:r>
    </w:p>
    <w:p>
      <w:r>
        <w:t xml:space="preserve">Mikä amerikkalainen kenraali komensi joulukuussa 1941 liittoutuneiden joukkoja Filippiineillä?</w:t>
      </w:r>
    </w:p>
    <w:p>
      <w:r>
        <w:rPr>
          <w:b/>
        </w:rPr>
        <w:t xml:space="preserve">Tulos</w:t>
      </w:r>
    </w:p>
    <w:p>
      <w:r>
        <w:t xml:space="preserve">Kuka komensi joulukuussa 1941 liittoutuneiden joukkoja Filippiineillä kenraali MacArthurin johdolla?</w:t>
      </w:r>
    </w:p>
    <w:p>
      <w:r>
        <w:rPr>
          <w:b/>
        </w:rPr>
        <w:t xml:space="preserve">Esimerkki 7.1494</w:t>
      </w:r>
    </w:p>
    <w:p>
      <w:r>
        <w:t xml:space="preserve">Milloin Call of Duty ww1 ilmestyi?</w:t>
      </w:r>
    </w:p>
    <w:p>
      <w:r>
        <w:rPr>
          <w:b/>
        </w:rPr>
        <w:t xml:space="preserve">Tulos</w:t>
      </w:r>
    </w:p>
    <w:p>
      <w:r>
        <w:t xml:space="preserve">Milloin call of duty ww1 ilmestyi Pohjois-Amerikassa?</w:t>
      </w:r>
    </w:p>
    <w:p>
      <w:r>
        <w:rPr>
          <w:b/>
        </w:rPr>
        <w:t xml:space="preserve">Tulos</w:t>
      </w:r>
    </w:p>
    <w:p>
      <w:r>
        <w:t xml:space="preserve">Milloin call of duty ww1 ilmestyi Australiassa?</w:t>
      </w:r>
    </w:p>
    <w:p>
      <w:r>
        <w:rPr>
          <w:b/>
        </w:rPr>
        <w:t xml:space="preserve">Tulos</w:t>
      </w:r>
    </w:p>
    <w:p>
      <w:r>
        <w:t xml:space="preserve">Milloin call of duty ww1 ilmestyi Euroopassa?</w:t>
      </w:r>
    </w:p>
    <w:p>
      <w:r>
        <w:rPr>
          <w:b/>
        </w:rPr>
        <w:t xml:space="preserve">Tulos</w:t>
      </w:r>
    </w:p>
    <w:p>
      <w:r>
        <w:t xml:space="preserve">Milloin call of duty ww1 ilmestyi Nintendo DS:lle?</w:t>
      </w:r>
    </w:p>
    <w:p>
      <w:r>
        <w:rPr>
          <w:b/>
        </w:rPr>
        <w:t xml:space="preserve">Tulos</w:t>
      </w:r>
    </w:p>
    <w:p>
      <w:r>
        <w:t xml:space="preserve">Milloin call of duty ww1 ilmestyi iPhonelle, iPod Touchille ja iPadille?</w:t>
      </w:r>
    </w:p>
    <w:p>
      <w:r>
        <w:rPr>
          <w:b/>
        </w:rPr>
        <w:t xml:space="preserve">Esimerkki 7.1495</w:t>
      </w:r>
    </w:p>
    <w:p>
      <w:r>
        <w:t xml:space="preserve">Milloin ipad 1st gen tuli ulos?</w:t>
      </w:r>
    </w:p>
    <w:p>
      <w:r>
        <w:rPr>
          <w:b/>
        </w:rPr>
        <w:t xml:space="preserve">Tulos</w:t>
      </w:r>
    </w:p>
    <w:p>
      <w:r>
        <w:t xml:space="preserve">Milloin ipad 1st gen tuli ulos Yhdysvalloissa Wi-Fi variantti?</w:t>
      </w:r>
    </w:p>
    <w:p>
      <w:r>
        <w:rPr>
          <w:b/>
        </w:rPr>
        <w:t xml:space="preserve">Tulos</w:t>
      </w:r>
    </w:p>
    <w:p>
      <w:r>
        <w:t xml:space="preserve">Milloin ipad 1st gen tuli ulos Yhdysvalloissa "Wi-Fi + Cellular" variantti?</w:t>
      </w:r>
    </w:p>
    <w:p>
      <w:r>
        <w:rPr>
          <w:b/>
        </w:rPr>
        <w:t xml:space="preserve">Tulos</w:t>
      </w:r>
    </w:p>
    <w:p>
      <w:r>
        <w:t xml:space="preserve">Milloin ipad 1st gen tuli ulos Espanjassa,Italiassa,Sveitsissä,Yhdistyneessä kuningaskunnassa,Saksassa,Australiassa,Japanissa,Kanadassa,Ranskassa?</w:t>
      </w:r>
    </w:p>
    <w:p>
      <w:r>
        <w:rPr>
          <w:b/>
        </w:rPr>
        <w:t xml:space="preserve">Tulos</w:t>
      </w:r>
    </w:p>
    <w:p>
      <w:r>
        <w:t xml:space="preserve">Milloin ipad 1st gen tuli ulos Itävallassa,Belgiassa,Hongkongissa,Irlannissa,Luxemburgissa,Meksikossa,Alankomaissa,Uudessa-Seelannissa,Singaporessa?</w:t>
      </w:r>
    </w:p>
    <w:p>
      <w:r>
        <w:rPr>
          <w:b/>
        </w:rPr>
        <w:t xml:space="preserve">Tulos</w:t>
      </w:r>
    </w:p>
    <w:p>
      <w:r>
        <w:t xml:space="preserve">Milloin ipad 1st gen tuli Kiinassa?</w:t>
      </w:r>
    </w:p>
    <w:p>
      <w:r>
        <w:rPr>
          <w:b/>
        </w:rPr>
        <w:t xml:space="preserve">Esimerkki 7.1496</w:t>
      </w:r>
    </w:p>
    <w:p>
      <w:r>
        <w:t xml:space="preserve">Kuka laulaa tuon 70-luvun sarjan tunnussävelmän?</w:t>
      </w:r>
    </w:p>
    <w:p>
      <w:r>
        <w:rPr>
          <w:b/>
        </w:rPr>
        <w:t xml:space="preserve">Tulos</w:t>
      </w:r>
    </w:p>
    <w:p>
      <w:r>
        <w:t xml:space="preserve">Kuka laulaa That 70's show'n tunnussävelmän ensimmäisellä kaudella?</w:t>
      </w:r>
    </w:p>
    <w:p>
      <w:r>
        <w:rPr>
          <w:b/>
        </w:rPr>
        <w:t xml:space="preserve">Tulos</w:t>
      </w:r>
    </w:p>
    <w:p>
      <w:r>
        <w:t xml:space="preserve">Kuka laulaa That 70's show'n tunnussävelmän kausilla 2-8?</w:t>
      </w:r>
    </w:p>
    <w:p>
      <w:r>
        <w:rPr>
          <w:b/>
        </w:rPr>
        <w:t xml:space="preserve">Esimerkki 7.1497</w:t>
      </w:r>
    </w:p>
    <w:p>
      <w:r>
        <w:t xml:space="preserve">Mitä inri-kirjaimet merkitsevät ristillä?</w:t>
      </w:r>
    </w:p>
    <w:p>
      <w:r>
        <w:rPr>
          <w:b/>
        </w:rPr>
        <w:t xml:space="preserve">Tulos</w:t>
      </w:r>
    </w:p>
    <w:p>
      <w:r>
        <w:t xml:space="preserve">Mitä inri-kirjaimet merkitsevät ristillä latinaksi?</w:t>
      </w:r>
    </w:p>
    <w:p>
      <w:r>
        <w:rPr>
          <w:b/>
        </w:rPr>
        <w:t xml:space="preserve">Tulos</w:t>
      </w:r>
    </w:p>
    <w:p>
      <w:r>
        <w:t xml:space="preserve">Mitä inri-kirjaimet merkitsevät ristillä englanniksi?</w:t>
      </w:r>
    </w:p>
    <w:p>
      <w:r>
        <w:rPr>
          <w:b/>
        </w:rPr>
        <w:t xml:space="preserve">Esimerkki 7.1498</w:t>
      </w:r>
    </w:p>
    <w:p>
      <w:r>
        <w:t xml:space="preserve">Milloin on kiitospäivä, minä päivänä on kiitospäivä?</w:t>
      </w:r>
    </w:p>
    <w:p>
      <w:r>
        <w:rPr>
          <w:b/>
        </w:rPr>
        <w:t xml:space="preserve">Tulos</w:t>
      </w:r>
    </w:p>
    <w:p>
      <w:r>
        <w:t xml:space="preserve">Mikä päivä on kiitospäivä vuonna 2017?</w:t>
      </w:r>
    </w:p>
    <w:p>
      <w:r>
        <w:rPr>
          <w:b/>
        </w:rPr>
        <w:t xml:space="preserve">Tulos</w:t>
      </w:r>
    </w:p>
    <w:p>
      <w:r>
        <w:t xml:space="preserve">Mikä päivä on kiitospäivä vuonna 2016?</w:t>
      </w:r>
    </w:p>
    <w:p>
      <w:r>
        <w:rPr>
          <w:b/>
        </w:rPr>
        <w:t xml:space="preserve">Tulos</w:t>
      </w:r>
    </w:p>
    <w:p>
      <w:r>
        <w:t xml:space="preserve">Mikä päivä on kiitospäivä vuonna 2015?</w:t>
      </w:r>
    </w:p>
    <w:p>
      <w:r>
        <w:rPr>
          <w:b/>
        </w:rPr>
        <w:t xml:space="preserve">Esimerkki 7.1499</w:t>
      </w:r>
    </w:p>
    <w:p>
      <w:r>
        <w:t xml:space="preserve">Kuka määräsi terrakotta-armeijan rakennettavaksi?</w:t>
      </w:r>
    </w:p>
    <w:p>
      <w:r>
        <w:rPr>
          <w:b/>
        </w:rPr>
        <w:t xml:space="preserve">Tulos</w:t>
      </w:r>
    </w:p>
    <w:p>
      <w:r>
        <w:t xml:space="preserve">Kuka henkilö määräsi terrakotta-armeijan rakennettavaksi?</w:t>
      </w:r>
    </w:p>
    <w:p>
      <w:r>
        <w:rPr>
          <w:b/>
        </w:rPr>
        <w:t xml:space="preserve">Tulos</w:t>
      </w:r>
    </w:p>
    <w:p>
      <w:r>
        <w:t xml:space="preserve">Mikä maa tilasi terrakotta-armeijan rakentamisen?</w:t>
      </w:r>
    </w:p>
    <w:p>
      <w:r>
        <w:rPr>
          <w:b/>
        </w:rPr>
        <w:t xml:space="preserve">Tulos</w:t>
      </w:r>
    </w:p>
    <w:p>
      <w:r>
        <w:t xml:space="preserve">Mikä korkea-arvoinen virkamies määräsi terrakotta-armeijan rakentamisen?</w:t>
      </w:r>
    </w:p>
    <w:p>
      <w:r>
        <w:rPr>
          <w:b/>
        </w:rPr>
        <w:t xml:space="preserve">Esimerkki 7.1500</w:t>
      </w:r>
    </w:p>
    <w:p>
      <w:r>
        <w:t xml:space="preserve">Kuka näytteli pelottelevaa varista Ozin velhossa?</w:t>
      </w:r>
    </w:p>
    <w:p>
      <w:r>
        <w:rPr>
          <w:b/>
        </w:rPr>
        <w:t xml:space="preserve">Tulos</w:t>
      </w:r>
    </w:p>
    <w:p>
      <w:r>
        <w:t xml:space="preserve">Kuka näytteli variksenpelättiä elokuvassa Hänen majesteettinsa, Ozin variksenpelätin?</w:t>
      </w:r>
    </w:p>
    <w:p>
      <w:r>
        <w:rPr>
          <w:b/>
        </w:rPr>
        <w:t xml:space="preserve">Tulos</w:t>
      </w:r>
    </w:p>
    <w:p>
      <w:r>
        <w:t xml:space="preserve">Kuka näytteli pelottelevaa varista Ozin velhossa vuonna 1925?</w:t>
      </w:r>
    </w:p>
    <w:p>
      <w:r>
        <w:rPr>
          <w:b/>
        </w:rPr>
        <w:t xml:space="preserve">Tulos</w:t>
      </w:r>
    </w:p>
    <w:p>
      <w:r>
        <w:t xml:space="preserve">Kuka näytteli pelottavaa varista Ozin velhossa vuonna 1939?</w:t>
      </w:r>
    </w:p>
    <w:p>
      <w:r>
        <w:rPr>
          <w:b/>
        </w:rPr>
        <w:t xml:space="preserve">Tulos</w:t>
      </w:r>
    </w:p>
    <w:p>
      <w:r>
        <w:t xml:space="preserve">Kuka näytteli The Wiz -elokuvassa pelottelevaa varista?</w:t>
      </w:r>
    </w:p>
    <w:p>
      <w:r>
        <w:rPr>
          <w:b/>
        </w:rPr>
        <w:t xml:space="preserve">Tulos</w:t>
      </w:r>
    </w:p>
    <w:p>
      <w:r>
        <w:t xml:space="preserve">Kuka näytteli pelottavaa varista elokuvassa Paluu Oziin?</w:t>
      </w:r>
    </w:p>
    <w:p>
      <w:r>
        <w:rPr>
          <w:b/>
        </w:rPr>
        <w:t xml:space="preserve">Esimerkki 7.1501</w:t>
      </w:r>
    </w:p>
    <w:p>
      <w:r>
        <w:t xml:space="preserve">Kuka ääniä peto kauneus ja peto 2017?</w:t>
      </w:r>
    </w:p>
    <w:p>
      <w:r>
        <w:rPr>
          <w:b/>
        </w:rPr>
        <w:t xml:space="preserve">Tulos</w:t>
      </w:r>
    </w:p>
    <w:p>
      <w:r>
        <w:t xml:space="preserve">Kuka puhuu vanhaa petoa elokuvassa Kaunotar ja peto 2017?</w:t>
      </w:r>
    </w:p>
    <w:p>
      <w:r>
        <w:rPr>
          <w:b/>
        </w:rPr>
        <w:t xml:space="preserve">Tulos</w:t>
      </w:r>
    </w:p>
    <w:p>
      <w:r>
        <w:t xml:space="preserve">Kuka puhuu nuorta petoa elokuvassa Kaunotar ja peto 2017?</w:t>
      </w:r>
    </w:p>
    <w:p>
      <w:r>
        <w:rPr>
          <w:b/>
        </w:rPr>
        <w:t xml:space="preserve">Esimerkki 7.1502</w:t>
      </w:r>
    </w:p>
    <w:p>
      <w:r>
        <w:t xml:space="preserve">Milloin dragon ball super 130 julkaistaan?</w:t>
      </w:r>
    </w:p>
    <w:p>
      <w:r>
        <w:rPr>
          <w:b/>
        </w:rPr>
        <w:t xml:space="preserve">Tulos</w:t>
      </w:r>
    </w:p>
    <w:p>
      <w:r>
        <w:t xml:space="preserve">Milloin Dragon Ball Superin jakso 130 julkaistaan Japanissa?</w:t>
      </w:r>
    </w:p>
    <w:p>
      <w:r>
        <w:rPr>
          <w:b/>
        </w:rPr>
        <w:t xml:space="preserve">Tulos</w:t>
      </w:r>
    </w:p>
    <w:p>
      <w:r>
        <w:t xml:space="preserve">Milloin Dragon Ball Superin jakso 130 julkaistaan Yhdysvalloissa?</w:t>
      </w:r>
    </w:p>
    <w:p>
      <w:r>
        <w:rPr>
          <w:b/>
        </w:rPr>
        <w:t xml:space="preserve">Esimerkki 7.1503</w:t>
      </w:r>
    </w:p>
    <w:p>
      <w:r>
        <w:t xml:space="preserve">Mikä on suosituin urheilulaji Australiassa?</w:t>
      </w:r>
    </w:p>
    <w:p>
      <w:r>
        <w:rPr>
          <w:b/>
        </w:rPr>
        <w:t xml:space="preserve">Tulos</w:t>
      </w:r>
    </w:p>
    <w:p>
      <w:r>
        <w:t xml:space="preserve">Mikä on suosituin katsojaurheilulaji, jota pelataan New South Walesissa ja Queenslandissa, Australiassa?</w:t>
      </w:r>
    </w:p>
    <w:p>
      <w:r>
        <w:rPr>
          <w:b/>
        </w:rPr>
        <w:t xml:space="preserve">Tulos</w:t>
      </w:r>
    </w:p>
    <w:p>
      <w:r>
        <w:t xml:space="preserve">Mikä on suosituin katsojaurheilulaji Uudessa Etelä-Victoriassa, Tasmaniassa, Etelä-Australiassa, Pohjois-Territoriossa ja Länsi-Australiassa?</w:t>
      </w:r>
    </w:p>
    <w:p>
      <w:r>
        <w:rPr>
          <w:b/>
        </w:rPr>
        <w:t xml:space="preserve">Tulos</w:t>
      </w:r>
    </w:p>
    <w:p>
      <w:r>
        <w:t xml:space="preserve">Mikä on lasten suosituin järjestäytymätön urheilulaji Australiassa?</w:t>
      </w:r>
    </w:p>
    <w:p>
      <w:r>
        <w:rPr>
          <w:b/>
        </w:rPr>
        <w:t xml:space="preserve">Tulos</w:t>
      </w:r>
    </w:p>
    <w:p>
      <w:r>
        <w:t xml:space="preserve">Mikä on aikuisten miesten suosituin urheilulaji Australiassa?</w:t>
      </w:r>
    </w:p>
    <w:p>
      <w:r>
        <w:rPr>
          <w:b/>
        </w:rPr>
        <w:t xml:space="preserve">Tulos</w:t>
      </w:r>
    </w:p>
    <w:p>
      <w:r>
        <w:t xml:space="preserve">Mikä on aikuisten naisten suosituin liikuntaharrastus Australiassa?</w:t>
      </w:r>
    </w:p>
    <w:p>
      <w:r>
        <w:rPr>
          <w:b/>
        </w:rPr>
        <w:t xml:space="preserve">Tulos</w:t>
      </w:r>
    </w:p>
    <w:p>
      <w:r>
        <w:t xml:space="preserve">Mikä on suosituin urheilulaji Australiassa?</w:t>
      </w:r>
    </w:p>
    <w:p>
      <w:r>
        <w:rPr>
          <w:b/>
        </w:rPr>
        <w:t xml:space="preserve">Esimerkki 7.1504</w:t>
      </w:r>
    </w:p>
    <w:p>
      <w:r>
        <w:t xml:space="preserve">Kuka näyttelee Carriea Little House on the Prairie -sarjassa?</w:t>
      </w:r>
    </w:p>
    <w:p>
      <w:r>
        <w:rPr>
          <w:b/>
        </w:rPr>
        <w:t xml:space="preserve">Tulos</w:t>
      </w:r>
    </w:p>
    <w:p>
      <w:r>
        <w:t xml:space="preserve">Kuka näyttelee Carriea musikaalissa Pikku talo preerialla?</w:t>
      </w:r>
    </w:p>
    <w:p>
      <w:r>
        <w:rPr>
          <w:b/>
        </w:rPr>
        <w:t xml:space="preserve">Tulos</w:t>
      </w:r>
    </w:p>
    <w:p>
      <w:r>
        <w:t xml:space="preserve">Kuka näyttelee Carriea vuoden 1974 elokuvassa Little House on the Prairie?</w:t>
      </w:r>
    </w:p>
    <w:p>
      <w:r>
        <w:rPr>
          <w:b/>
        </w:rPr>
        <w:t xml:space="preserve">Tulos</w:t>
      </w:r>
    </w:p>
    <w:p>
      <w:r>
        <w:t xml:space="preserve">Kuka näyttelee Carriea vuoden 1974 televisiosarjassa Pikku talo preerialla?</w:t>
      </w:r>
    </w:p>
    <w:p>
      <w:r>
        <w:rPr>
          <w:b/>
        </w:rPr>
        <w:t xml:space="preserve">Tulos</w:t>
      </w:r>
    </w:p>
    <w:p>
      <w:r>
        <w:t xml:space="preserve">Kuka näyttelee Carriea vuoden 2005 televisiosarjassa Pikku talo preerialla?</w:t>
      </w:r>
    </w:p>
    <w:p>
      <w:r>
        <w:rPr>
          <w:b/>
        </w:rPr>
        <w:t xml:space="preserve">Esimerkki 7.1505</w:t>
      </w:r>
    </w:p>
    <w:p>
      <w:r>
        <w:t xml:space="preserve">Milloin Rolling Stones soitti Hyde Parkissa?</w:t>
      </w:r>
    </w:p>
    <w:p>
      <w:r>
        <w:rPr>
          <w:b/>
        </w:rPr>
        <w:t xml:space="preserve">Tulos</w:t>
      </w:r>
    </w:p>
    <w:p>
      <w:r>
        <w:t xml:space="preserve">Milloin Rolling Stones soitti Hyde Parkissa ilmaiseksi?</w:t>
      </w:r>
    </w:p>
    <w:p>
      <w:r>
        <w:rPr>
          <w:b/>
        </w:rPr>
        <w:t xml:space="preserve">Tulos</w:t>
      </w:r>
    </w:p>
    <w:p>
      <w:r>
        <w:t xml:space="preserve">Milloin Rolling Stones soitti Hyde Parkissa osana 50 &amp; Counting -kiertuettaan?</w:t>
      </w:r>
    </w:p>
    <w:p>
      <w:r>
        <w:rPr>
          <w:b/>
        </w:rPr>
        <w:t xml:space="preserve">Esimerkki 7.1506</w:t>
      </w:r>
    </w:p>
    <w:p>
      <w:r>
        <w:t xml:space="preserve">Mikä verkko on paikka, jota voi kutsua kodiksi?</w:t>
      </w:r>
    </w:p>
    <w:p>
      <w:r>
        <w:rPr>
          <w:b/>
        </w:rPr>
        <w:t xml:space="preserve">Tulos</w:t>
      </w:r>
    </w:p>
    <w:p>
      <w:r>
        <w:t xml:space="preserve">Mikä verkko oli kotipaikka, vuosina 2013-14?</w:t>
      </w:r>
    </w:p>
    <w:p>
      <w:r>
        <w:rPr>
          <w:b/>
        </w:rPr>
        <w:t xml:space="preserve">Tulos</w:t>
      </w:r>
    </w:p>
    <w:p>
      <w:r>
        <w:t xml:space="preserve">Millä kanavalla A Place to Call Home oli vuonna 2015?</w:t>
      </w:r>
    </w:p>
    <w:p>
      <w:r>
        <w:rPr>
          <w:b/>
        </w:rPr>
        <w:t xml:space="preserve">Tulos</w:t>
      </w:r>
    </w:p>
    <w:p>
      <w:r>
        <w:t xml:space="preserve">Missä verkossa A Place to Call Home oli vuosina 2016-18?</w:t>
      </w:r>
    </w:p>
    <w:p>
      <w:r>
        <w:rPr>
          <w:b/>
        </w:rPr>
        <w:t xml:space="preserve">Esimerkki 7.1507</w:t>
      </w:r>
    </w:p>
    <w:p>
      <w:r>
        <w:t xml:space="preserve">Kuinka monta maalia Ronaldo teki ucl:ssa?</w:t>
      </w:r>
    </w:p>
    <w:p>
      <w:r>
        <w:rPr>
          <w:b/>
        </w:rPr>
        <w:t xml:space="preserve">Tulos</w:t>
      </w:r>
    </w:p>
    <w:p>
      <w:r>
        <w:t xml:space="preserve">Kuinka monta maalia Ronaldo teki ucl:ssa kaudella 2016-17?</w:t>
      </w:r>
    </w:p>
    <w:p>
      <w:r>
        <w:rPr>
          <w:b/>
        </w:rPr>
        <w:t xml:space="preserve">Tulos</w:t>
      </w:r>
    </w:p>
    <w:p>
      <w:r>
        <w:t xml:space="preserve">Kuinka monta maalia Ronaldo teki ucl:ssa kaudella 2015-16?</w:t>
      </w:r>
    </w:p>
    <w:p>
      <w:r>
        <w:rPr>
          <w:b/>
        </w:rPr>
        <w:t xml:space="preserve">Tulos</w:t>
      </w:r>
    </w:p>
    <w:p>
      <w:r>
        <w:t xml:space="preserve">Kuinka monta maalia Ronaldo teki ucl:ssa kaudella 2014-15?</w:t>
      </w:r>
    </w:p>
    <w:p>
      <w:r>
        <w:rPr>
          <w:b/>
        </w:rPr>
        <w:t xml:space="preserve">Esimerkki 7.1508</w:t>
      </w:r>
    </w:p>
    <w:p>
      <w:r>
        <w:t xml:space="preserve">Kuka näyttelee Sallya Kissa hattuun -elokuvassa?</w:t>
      </w:r>
    </w:p>
    <w:p>
      <w:r>
        <w:rPr>
          <w:b/>
        </w:rPr>
        <w:t xml:space="preserve">Tulos</w:t>
      </w:r>
    </w:p>
    <w:p>
      <w:r>
        <w:t xml:space="preserve">Kuka näyttelee Sallya vuoden 1971 TV-erikoisohjelmassa Kissa hatussa?</w:t>
      </w:r>
    </w:p>
    <w:p>
      <w:r>
        <w:rPr>
          <w:b/>
        </w:rPr>
        <w:t xml:space="preserve">Tulos</w:t>
      </w:r>
    </w:p>
    <w:p>
      <w:r>
        <w:t xml:space="preserve">Kuka näyttelee Sallya vuoden 2003 elokuvassa Kissa hattuun?</w:t>
      </w:r>
    </w:p>
    <w:p>
      <w:r>
        <w:rPr>
          <w:b/>
        </w:rPr>
        <w:t xml:space="preserve">Esimerkki 7.1509</w:t>
      </w:r>
    </w:p>
    <w:p>
      <w:r>
        <w:t xml:space="preserve">Mikä on kuningattaren syntymäpäivä?</w:t>
      </w:r>
    </w:p>
    <w:p>
      <w:r>
        <w:rPr>
          <w:b/>
        </w:rPr>
        <w:t xml:space="preserve">Tulos</w:t>
      </w:r>
    </w:p>
    <w:p>
      <w:r>
        <w:t xml:space="preserve">Mikä on kuningatar Elisabet II:n syntymäpäivä?</w:t>
      </w:r>
    </w:p>
    <w:p>
      <w:r>
        <w:rPr>
          <w:b/>
        </w:rPr>
        <w:t xml:space="preserve">Tulos</w:t>
      </w:r>
    </w:p>
    <w:p>
      <w:r>
        <w:t xml:space="preserve">Mikä on kuningatar Victorian syntymäpäivä?</w:t>
      </w:r>
    </w:p>
    <w:p>
      <w:r>
        <w:rPr>
          <w:b/>
        </w:rPr>
        <w:t xml:space="preserve">Esimerkki 7.1510</w:t>
      </w:r>
    </w:p>
    <w:p>
      <w:r>
        <w:t xml:space="preserve">Mikä on rotan nimi ratatouillessa?</w:t>
      </w:r>
    </w:p>
    <w:p>
      <w:r>
        <w:rPr>
          <w:b/>
        </w:rPr>
        <w:t xml:space="preserve">Tulos</w:t>
      </w:r>
    </w:p>
    <w:p>
      <w:r>
        <w:t xml:space="preserve">Mikä on rotan nimi ratatouillen päähenkilönä?</w:t>
      </w:r>
    </w:p>
    <w:p>
      <w:r>
        <w:rPr>
          <w:b/>
        </w:rPr>
        <w:t xml:space="preserve">Tulos</w:t>
      </w:r>
    </w:p>
    <w:p>
      <w:r>
        <w:t xml:space="preserve">Mikä on rotan nimi Ratatouillessa Remyn ja Emilen isänä?</w:t>
      </w:r>
    </w:p>
    <w:p>
      <w:r>
        <w:rPr>
          <w:b/>
        </w:rPr>
        <w:t xml:space="preserve">Tulos</w:t>
      </w:r>
    </w:p>
    <w:p>
      <w:r>
        <w:t xml:space="preserve">Mikä on rotan nimi Ratatouillessa Remyn ahmivan isoveljen rottana?</w:t>
      </w:r>
    </w:p>
    <w:p>
      <w:r>
        <w:rPr>
          <w:b/>
        </w:rPr>
        <w:t xml:space="preserve">Tulos</w:t>
      </w:r>
    </w:p>
    <w:p>
      <w:r>
        <w:t xml:space="preserve">Mikä on rotan nimi Ratatouillessa entisenä laboratoriorottana ja Djangon siirtokunnan jäsenenä?</w:t>
      </w:r>
    </w:p>
    <w:p>
      <w:r>
        <w:rPr>
          <w:b/>
        </w:rPr>
        <w:t xml:space="preserve">Esimerkki 7.1511</w:t>
      </w:r>
    </w:p>
    <w:p>
      <w:r>
        <w:t xml:space="preserve">Milloin sormusten herra -kirjat kirjoitettiin?</w:t>
      </w:r>
    </w:p>
    <w:p>
      <w:r>
        <w:rPr>
          <w:b/>
        </w:rPr>
        <w:t xml:space="preserve">Tulos</w:t>
      </w:r>
    </w:p>
    <w:p>
      <w:r>
        <w:t xml:space="preserve">Milloin Sormusten herra -kirjat aloitettiin?</w:t>
      </w:r>
    </w:p>
    <w:p>
      <w:r>
        <w:rPr>
          <w:b/>
        </w:rPr>
        <w:t xml:space="preserve">Tulos</w:t>
      </w:r>
    </w:p>
    <w:p>
      <w:r>
        <w:t xml:space="preserve">Milloin Sormusten herra -kirjojen kirjoittaminen lopetettiin?</w:t>
      </w:r>
    </w:p>
    <w:p>
      <w:r>
        <w:rPr>
          <w:b/>
        </w:rPr>
        <w:t xml:space="preserve">Tulos</w:t>
      </w:r>
    </w:p>
    <w:p>
      <w:r>
        <w:t xml:space="preserve">Milloin Sormuksen veljeskunta kirjoitettiin ja julkaistiin?</w:t>
      </w:r>
    </w:p>
    <w:p>
      <w:r>
        <w:rPr>
          <w:b/>
        </w:rPr>
        <w:t xml:space="preserve">Tulos</w:t>
      </w:r>
    </w:p>
    <w:p>
      <w:r>
        <w:t xml:space="preserve">Milloin Kaksi tornia kirjoitettiin ja julkaistiin?</w:t>
      </w:r>
    </w:p>
    <w:p>
      <w:r>
        <w:rPr>
          <w:b/>
        </w:rPr>
        <w:t xml:space="preserve">Tulos</w:t>
      </w:r>
    </w:p>
    <w:p>
      <w:r>
        <w:t xml:space="preserve">Milloin Kuninkaan paluu kirjoitettiin ja julkaistiin?</w:t>
      </w:r>
    </w:p>
    <w:p>
      <w:r>
        <w:rPr>
          <w:b/>
        </w:rPr>
        <w:t xml:space="preserve">Esimerkki 7.1512</w:t>
      </w:r>
    </w:p>
    <w:p>
      <w:r>
        <w:t xml:space="preserve">Mistä savannijoki alkaa ja mihin se päättyy?</w:t>
      </w:r>
    </w:p>
    <w:p>
      <w:r>
        <w:rPr>
          <w:b/>
        </w:rPr>
        <w:t xml:space="preserve">Tulos</w:t>
      </w:r>
    </w:p>
    <w:p>
      <w:r>
        <w:t xml:space="preserve">Mistä savannijoki alkaa?</w:t>
      </w:r>
    </w:p>
    <w:p>
      <w:r>
        <w:rPr>
          <w:b/>
        </w:rPr>
        <w:t xml:space="preserve">Tulos</w:t>
      </w:r>
    </w:p>
    <w:p>
      <w:r>
        <w:t xml:space="preserve">Missä savannijoki päättyy?</w:t>
      </w:r>
    </w:p>
    <w:p>
      <w:r>
        <w:rPr>
          <w:b/>
        </w:rPr>
        <w:t xml:space="preserve">Esimerkki 7.1513</w:t>
      </w:r>
    </w:p>
    <w:p>
      <w:r>
        <w:t xml:space="preserve">Nykyinen Intian integroidun puolustusvoimien esikuntapäällikkö?</w:t>
      </w:r>
    </w:p>
    <w:p>
      <w:r>
        <w:rPr>
          <w:b/>
        </w:rPr>
        <w:t xml:space="preserve">Tulos</w:t>
      </w:r>
    </w:p>
    <w:p>
      <w:r>
        <w:t xml:space="preserve">11. Intian integroidun puolustusvoimien esikuntapäällikkö?</w:t>
      </w:r>
    </w:p>
    <w:p>
      <w:r>
        <w:rPr>
          <w:b/>
        </w:rPr>
        <w:t xml:space="preserve">Tulos</w:t>
      </w:r>
    </w:p>
    <w:p>
      <w:r>
        <w:t xml:space="preserve">10. Intian integroidun puolustusvoimien esikuntapäällikkö?</w:t>
      </w:r>
    </w:p>
    <w:p>
      <w:r>
        <w:rPr>
          <w:b/>
        </w:rPr>
        <w:t xml:space="preserve">Tulos</w:t>
      </w:r>
    </w:p>
    <w:p>
      <w:r>
        <w:t xml:space="preserve">Intian integroidun puolustusvoimien esikunnan 9. päällikkö?</w:t>
      </w:r>
    </w:p>
    <w:p>
      <w:r>
        <w:rPr>
          <w:b/>
        </w:rPr>
        <w:t xml:space="preserve">Esimerkki 7.1514</w:t>
      </w:r>
    </w:p>
    <w:p>
      <w:r>
        <w:t xml:space="preserve">Mihin ryhmään kuuluvat hait, rauskut ja luistimet?</w:t>
      </w:r>
    </w:p>
    <w:p>
      <w:r>
        <w:rPr>
          <w:b/>
        </w:rPr>
        <w:t xml:space="preserve">Tulos</w:t>
      </w:r>
    </w:p>
    <w:p>
      <w:r>
        <w:t xml:space="preserve">Mihin luokkaan kuuluvat hait ja luistimet?</w:t>
      </w:r>
    </w:p>
    <w:p>
      <w:r>
        <w:rPr>
          <w:b/>
        </w:rPr>
        <w:t xml:space="preserve">Tulos</w:t>
      </w:r>
    </w:p>
    <w:p>
      <w:r>
        <w:t xml:space="preserve">Mihin alaluokkaan kuuluvat hait, rauskut ja luistimet?</w:t>
      </w:r>
    </w:p>
    <w:p>
      <w:r>
        <w:rPr>
          <w:b/>
        </w:rPr>
        <w:t xml:space="preserve">Tulos</w:t>
      </w:r>
    </w:p>
    <w:p>
      <w:r>
        <w:t xml:space="preserve">Mihin yläluokkaan kuuluvat hait, rauskut ja luistimet?</w:t>
      </w:r>
    </w:p>
    <w:p>
      <w:r>
        <w:rPr>
          <w:b/>
        </w:rPr>
        <w:t xml:space="preserve">Esimerkki 7.1515</w:t>
      </w:r>
    </w:p>
    <w:p>
      <w:r>
        <w:t xml:space="preserve">Missä Requiem for a dream tapahtuu?</w:t>
      </w:r>
    </w:p>
    <w:p>
      <w:r>
        <w:rPr>
          <w:b/>
        </w:rPr>
        <w:t xml:space="preserve">Tulos</w:t>
      </w:r>
    </w:p>
    <w:p>
      <w:r>
        <w:t xml:space="preserve">Missä kohteessa, jossa on rantakatu ja huvipuistoja, osa Requiem for a dream -elokuvasta tapahtuu?</w:t>
      </w:r>
    </w:p>
    <w:p>
      <w:r>
        <w:rPr>
          <w:b/>
        </w:rPr>
        <w:t xml:space="preserve">Tulos</w:t>
      </w:r>
    </w:p>
    <w:p>
      <w:r>
        <w:t xml:space="preserve">Millä rannan seudulla osa Requiem for a dream -elokuvasta tapahtuu?</w:t>
      </w:r>
    </w:p>
    <w:p>
      <w:r>
        <w:rPr>
          <w:b/>
        </w:rPr>
        <w:t xml:space="preserve">Tulos</w:t>
      </w:r>
    </w:p>
    <w:p>
      <w:r>
        <w:t xml:space="preserve">Missä Requiem for a dream tapahtuu, kun hahmot ovat riippuvuuden kourissa?</w:t>
      </w:r>
    </w:p>
    <w:p>
      <w:r>
        <w:rPr>
          <w:b/>
        </w:rPr>
        <w:t xml:space="preserve">Esimerkki 7.1516</w:t>
      </w:r>
    </w:p>
    <w:p>
      <w:r>
        <w:t xml:space="preserve">Kuka voitti kansanäänestyksen vuoden 2012 presidenttikisassa?</w:t>
      </w:r>
    </w:p>
    <w:p>
      <w:r>
        <w:rPr>
          <w:b/>
        </w:rPr>
        <w:t xml:space="preserve">Tulos</w:t>
      </w:r>
    </w:p>
    <w:p>
      <w:r>
        <w:t xml:space="preserve">Kuka voitti vuoden 2012 presidentinvaalikilpailussa Nevadan kansanäänestyksen?</w:t>
      </w:r>
    </w:p>
    <w:p>
      <w:r>
        <w:rPr>
          <w:b/>
        </w:rPr>
        <w:t xml:space="preserve">Tulos</w:t>
      </w:r>
    </w:p>
    <w:p>
      <w:r>
        <w:t xml:space="preserve">Kuka voitti Virginian presidenttiehdokkuuden vuonna 2012?</w:t>
      </w:r>
    </w:p>
    <w:p>
      <w:r>
        <w:rPr>
          <w:b/>
        </w:rPr>
        <w:t xml:space="preserve">Tulos</w:t>
      </w:r>
    </w:p>
    <w:p>
      <w:r>
        <w:t xml:space="preserve">Kuka voitti Floridan presidentinvaalikilpailun vuonna 2012?</w:t>
      </w:r>
    </w:p>
    <w:p>
      <w:r>
        <w:rPr>
          <w:b/>
        </w:rPr>
        <w:t xml:space="preserve">Tulos</w:t>
      </w:r>
    </w:p>
    <w:p>
      <w:r>
        <w:t xml:space="preserve">Kuka voitti Kentuckyn presidentinvaalikilpailun vuonna 2012?</w:t>
      </w:r>
    </w:p>
    <w:p>
      <w:r>
        <w:rPr>
          <w:b/>
        </w:rPr>
        <w:t xml:space="preserve">Tulos</w:t>
      </w:r>
    </w:p>
    <w:p>
      <w:r>
        <w:t xml:space="preserve">Kuka voitti Iowassa vuoden 2012 presidenttikilpailun kansanäänestyksen?</w:t>
      </w:r>
    </w:p>
    <w:p>
      <w:r>
        <w:rPr>
          <w:b/>
        </w:rPr>
        <w:t xml:space="preserve">Tulos</w:t>
      </w:r>
    </w:p>
    <w:p>
      <w:r>
        <w:t xml:space="preserve">Kuka voitti vuoden 2012 presidentinvaalikilpailun valtakunnallisen äänestyksen?</w:t>
      </w:r>
    </w:p>
    <w:p>
      <w:r>
        <w:rPr>
          <w:b/>
        </w:rPr>
        <w:t xml:space="preserve">Esimerkki 7.1517</w:t>
      </w:r>
    </w:p>
    <w:p>
      <w:r>
        <w:t xml:space="preserve">Kuka kirjoitti herättää minut, kun kaikki on ohi?</w:t>
      </w:r>
    </w:p>
    <w:p>
      <w:r>
        <w:rPr>
          <w:b/>
        </w:rPr>
        <w:t xml:space="preserve">Tulos</w:t>
      </w:r>
    </w:p>
    <w:p>
      <w:r>
        <w:t xml:space="preserve">Kuka teki yhteistyötä kirjoittaakseen Wake me up when its all over?</w:t>
      </w:r>
    </w:p>
    <w:p>
      <w:r>
        <w:rPr>
          <w:b/>
        </w:rPr>
        <w:t xml:space="preserve">Tulos</w:t>
      </w:r>
    </w:p>
    <w:p>
      <w:r>
        <w:t xml:space="preserve">Kuka kirjoitti ja esitti herätä minut, kun kaikki on ohi?</w:t>
      </w:r>
    </w:p>
    <w:p>
      <w:r>
        <w:rPr>
          <w:b/>
        </w:rPr>
        <w:t xml:space="preserve">Esimerkki 7.1518</w:t>
      </w:r>
    </w:p>
    <w:p>
      <w:r>
        <w:t xml:space="preserve">Miksi kutsutaan olutta, jossa on laukaus?</w:t>
      </w:r>
    </w:p>
    <w:p>
      <w:r>
        <w:rPr>
          <w:b/>
        </w:rPr>
        <w:t xml:space="preserve">Tulos</w:t>
      </w:r>
    </w:p>
    <w:p>
      <w:r>
        <w:t xml:space="preserve">Mikä on tyypillinen nimitys oluelle, jossa on paukku, Amerikassa?</w:t>
      </w:r>
    </w:p>
    <w:p>
      <w:r>
        <w:rPr>
          <w:b/>
        </w:rPr>
        <w:t xml:space="preserve">Tulos</w:t>
      </w:r>
    </w:p>
    <w:p>
      <w:r>
        <w:t xml:space="preserve">Miksi kutsutaan olutta, jossa on laukaus, Montanan Buttlessa?</w:t>
      </w:r>
    </w:p>
    <w:p>
      <w:r>
        <w:rPr>
          <w:b/>
        </w:rPr>
        <w:t xml:space="preserve">Tulos</w:t>
      </w:r>
    </w:p>
    <w:p>
      <w:r>
        <w:t xml:space="preserve">Mikä on oluen nimi Kanadassa, jossa on ruisku?</w:t>
      </w:r>
    </w:p>
    <w:p>
      <w:r>
        <w:rPr>
          <w:b/>
        </w:rPr>
        <w:t xml:space="preserve">Tulos</w:t>
      </w:r>
    </w:p>
    <w:p>
      <w:r>
        <w:t xml:space="preserve">Miksi kutsutaan Japanissa olutta, jossa on laukaus?</w:t>
      </w:r>
    </w:p>
    <w:p>
      <w:r>
        <w:rPr>
          <w:b/>
        </w:rPr>
        <w:t xml:space="preserve">Tulos</w:t>
      </w:r>
    </w:p>
    <w:p>
      <w:r>
        <w:t xml:space="preserve">Miksi kutsutaan Irlannissa olutta, jossa on laukaus?</w:t>
      </w:r>
    </w:p>
    <w:p>
      <w:r>
        <w:rPr>
          <w:b/>
        </w:rPr>
        <w:t xml:space="preserve">Esimerkki 7.1519</w:t>
      </w:r>
    </w:p>
    <w:p>
      <w:r>
        <w:t xml:space="preserve">Milloin flashin uusi jakso tulee ulos?</w:t>
      </w:r>
    </w:p>
    <w:p>
      <w:r>
        <w:rPr>
          <w:b/>
        </w:rPr>
        <w:t xml:space="preserve">Tulos</w:t>
      </w:r>
    </w:p>
    <w:p>
      <w:r>
        <w:t xml:space="preserve">Milloin vuoden 1990 tv-sarjan Flash 22. jakso ilmestyy?</w:t>
      </w:r>
    </w:p>
    <w:p>
      <w:r>
        <w:rPr>
          <w:b/>
        </w:rPr>
        <w:t xml:space="preserve">Tulos</w:t>
      </w:r>
    </w:p>
    <w:p>
      <w:r>
        <w:t xml:space="preserve">Milloin vuoden 1990 tv-sarjan Flash jakso 21 ilmestyy?</w:t>
      </w:r>
    </w:p>
    <w:p>
      <w:r>
        <w:rPr>
          <w:b/>
        </w:rPr>
        <w:t xml:space="preserve">Tulos</w:t>
      </w:r>
    </w:p>
    <w:p>
      <w:r>
        <w:t xml:space="preserve">Milloin vuoden 1990 tv-sarjan Flash 20. jakso ilmestyy?</w:t>
      </w:r>
    </w:p>
    <w:p>
      <w:r>
        <w:rPr>
          <w:b/>
        </w:rPr>
        <w:t xml:space="preserve">Tulos</w:t>
      </w:r>
    </w:p>
    <w:p>
      <w:r>
        <w:t xml:space="preserve">Milloin vuoden 2014 tv-sarjan Flash 78. jakso ilmestyy?</w:t>
      </w:r>
    </w:p>
    <w:p>
      <w:r>
        <w:rPr>
          <w:b/>
        </w:rPr>
        <w:t xml:space="preserve">Tulos</w:t>
      </w:r>
    </w:p>
    <w:p>
      <w:r>
        <w:t xml:space="preserve">Milloin vuoden 2014 tv-sarjan Flash jakso 77 ilmestyy?</w:t>
      </w:r>
    </w:p>
    <w:p>
      <w:r>
        <w:rPr>
          <w:b/>
        </w:rPr>
        <w:t xml:space="preserve">Tulos</w:t>
      </w:r>
    </w:p>
    <w:p>
      <w:r>
        <w:t xml:space="preserve">Milloin vuoden 2014 tv-sarjan flash 76. jakso ilmestyy?</w:t>
      </w:r>
    </w:p>
    <w:p>
      <w:r>
        <w:rPr>
          <w:b/>
        </w:rPr>
        <w:t xml:space="preserve">Esimerkki 7.1520</w:t>
      </w:r>
    </w:p>
    <w:p>
      <w:r>
        <w:t xml:space="preserve">Milloin breaking benjaminin uusi albumi julkaistaan?</w:t>
      </w:r>
    </w:p>
    <w:p>
      <w:r>
        <w:rPr>
          <w:b/>
        </w:rPr>
        <w:t xml:space="preserve">Tulos</w:t>
      </w:r>
    </w:p>
    <w:p>
      <w:r>
        <w:t xml:space="preserve">Milloin julkaistaan Breaking Benjaminin uusi toinen studioalbumi We Are Not Alone?</w:t>
      </w:r>
    </w:p>
    <w:p>
      <w:r>
        <w:rPr>
          <w:b/>
        </w:rPr>
        <w:t xml:space="preserve">Tulos</w:t>
      </w:r>
    </w:p>
    <w:p>
      <w:r>
        <w:t xml:space="preserve">Milloin julkaistaan Breaking Benjaminin uusi viides studioalbumi Dark Before Dawn?</w:t>
      </w:r>
    </w:p>
    <w:p>
      <w:r>
        <w:rPr>
          <w:b/>
        </w:rPr>
        <w:t xml:space="preserve">Tulos</w:t>
      </w:r>
    </w:p>
    <w:p>
      <w:r>
        <w:t xml:space="preserve">Milloin Breaking Benajmin uusi kuudes studioalbumi Ember julkaistaan?</w:t>
      </w:r>
    </w:p>
    <w:p>
      <w:r>
        <w:rPr>
          <w:b/>
        </w:rPr>
        <w:t xml:space="preserve">Esimerkki 7.1521</w:t>
      </w:r>
    </w:p>
    <w:p>
      <w:r>
        <w:t xml:space="preserve">Kauanko Triple Crown -kilpailuja on ollut?</w:t>
      </w:r>
    </w:p>
    <w:p>
      <w:r>
        <w:rPr>
          <w:b/>
        </w:rPr>
        <w:t xml:space="preserve">Tulos</w:t>
      </w:r>
    </w:p>
    <w:p>
      <w:r>
        <w:t xml:space="preserve">Kuinka kauan maailmassa on ollut Triple Crown -kilpailuja?</w:t>
      </w:r>
    </w:p>
    <w:p>
      <w:r>
        <w:rPr>
          <w:b/>
        </w:rPr>
        <w:t xml:space="preserve">Tulos</w:t>
      </w:r>
    </w:p>
    <w:p>
      <w:r>
        <w:t xml:space="preserve">Kuinka kauan Amerikassa on ollut Triple Crown -kilpailuja?</w:t>
      </w:r>
    </w:p>
    <w:p>
      <w:r>
        <w:rPr>
          <w:b/>
        </w:rPr>
        <w:t xml:space="preserve">Esimerkki 7.1522</w:t>
      </w:r>
    </w:p>
    <w:p>
      <w:r>
        <w:t xml:space="preserve">Kuinka monta dominopalaa on meksikolaisessa junasarjassa?</w:t>
      </w:r>
    </w:p>
    <w:p>
      <w:r>
        <w:rPr>
          <w:b/>
        </w:rPr>
        <w:t xml:space="preserve">Tulos</w:t>
      </w:r>
    </w:p>
    <w:p>
      <w:r>
        <w:t xml:space="preserve">Kuinka monta dominopalaa on meksikolaisessa junasarjassa kahdelle pelaajalle?</w:t>
      </w:r>
    </w:p>
    <w:p>
      <w:r>
        <w:rPr>
          <w:b/>
        </w:rPr>
        <w:t xml:space="preserve">Tulos</w:t>
      </w:r>
    </w:p>
    <w:p>
      <w:r>
        <w:t xml:space="preserve">Kuinka monta dominopalaa on 2-4 pelaajan meksikolaisessa junasarjassa?</w:t>
      </w:r>
    </w:p>
    <w:p>
      <w:r>
        <w:rPr>
          <w:b/>
        </w:rPr>
        <w:t xml:space="preserve">Tulos</w:t>
      </w:r>
    </w:p>
    <w:p>
      <w:r>
        <w:t xml:space="preserve">Kuinka monta dominopalaa on 5-8 pelaajan meksikolaisessa junasarjassa?</w:t>
      </w:r>
    </w:p>
    <w:p>
      <w:r>
        <w:rPr>
          <w:b/>
        </w:rPr>
        <w:t xml:space="preserve">Tulos</w:t>
      </w:r>
    </w:p>
    <w:p>
      <w:r>
        <w:t xml:space="preserve">Kuinka monta dominoa on 9-12 pelaajan meksikolaisessa junasarjassa?</w:t>
      </w:r>
    </w:p>
    <w:p>
      <w:r>
        <w:rPr>
          <w:b/>
        </w:rPr>
        <w:t xml:space="preserve">Tulos</w:t>
      </w:r>
    </w:p>
    <w:p>
      <w:r>
        <w:t xml:space="preserve">Kuinka monta dominopalaa on 13 pelaajan meksikolaisessa junasarjassa?</w:t>
      </w:r>
    </w:p>
    <w:p>
      <w:r>
        <w:rPr>
          <w:b/>
        </w:rPr>
        <w:t xml:space="preserve">Esimerkki 7.1523</w:t>
      </w:r>
    </w:p>
    <w:p>
      <w:r>
        <w:t xml:space="preserve">Kuka lauloi tik tok ja we r who we r?</w:t>
      </w:r>
    </w:p>
    <w:p>
      <w:r>
        <w:rPr>
          <w:b/>
        </w:rPr>
        <w:t xml:space="preserve">Tulos</w:t>
      </w:r>
    </w:p>
    <w:p>
      <w:r>
        <w:t xml:space="preserve">Kuka lauloi kappaleen "Tik Tok"?</w:t>
      </w:r>
    </w:p>
    <w:p>
      <w:r>
        <w:rPr>
          <w:b/>
        </w:rPr>
        <w:t xml:space="preserve">Tulos</w:t>
      </w:r>
    </w:p>
    <w:p>
      <w:r>
        <w:t xml:space="preserve">Kuka lauloi kappaleen "We R Who We R"?</w:t>
      </w:r>
    </w:p>
    <w:p>
      <w:r>
        <w:rPr>
          <w:b/>
        </w:rPr>
        <w:t xml:space="preserve">Esimerkki 7.1524</w:t>
      </w:r>
    </w:p>
    <w:p>
      <w:r>
        <w:t xml:space="preserve">Milloin sähköiset äänestyskoneet otettiin käyttöön Intian vaaleissa?</w:t>
      </w:r>
    </w:p>
    <w:p>
      <w:r>
        <w:rPr>
          <w:b/>
        </w:rPr>
        <w:t xml:space="preserve">Tulos</w:t>
      </w:r>
    </w:p>
    <w:p>
      <w:r>
        <w:t xml:space="preserve">Milloin sähköiset äänestyskoneet otettiin käyttöön joissakin vaaleissa Intiassa?</w:t>
      </w:r>
    </w:p>
    <w:p>
      <w:r>
        <w:rPr>
          <w:b/>
        </w:rPr>
        <w:t xml:space="preserve">Tulos</w:t>
      </w:r>
    </w:p>
    <w:p>
      <w:r>
        <w:t xml:space="preserve">Milloin sähköiset äänestyskoneet otettiin käyttöön kaikissa Intian parlamenttivaaleissa ja osavaltiokokousvaaleissa?</w:t>
      </w:r>
    </w:p>
    <w:p>
      <w:r>
        <w:rPr>
          <w:b/>
        </w:rPr>
        <w:t xml:space="preserve">Esimerkki 7.1525</w:t>
      </w:r>
    </w:p>
    <w:p>
      <w:r>
        <w:t xml:space="preserve">Kuka voitti, joten luuletko osaavasi tanssia 2016?</w:t>
      </w:r>
    </w:p>
    <w:p>
      <w:r>
        <w:rPr>
          <w:b/>
        </w:rPr>
        <w:t xml:space="preserve">Tulos</w:t>
      </w:r>
    </w:p>
    <w:p>
      <w:r>
        <w:t xml:space="preserve">Kuka voitti, joten luulet osaavasi tanssia: Seuraava sukupolvi 2016?</w:t>
      </w:r>
    </w:p>
    <w:p>
      <w:r>
        <w:rPr>
          <w:b/>
        </w:rPr>
        <w:t xml:space="preserve">Tulos</w:t>
      </w:r>
    </w:p>
    <w:p>
      <w:r>
        <w:t xml:space="preserve">Kuka pysyvästi voitti niin luulet osaavasi tanssia (vietnam) vuonna 2016?</w:t>
      </w:r>
    </w:p>
    <w:p>
      <w:r>
        <w:rPr>
          <w:b/>
        </w:rPr>
        <w:t xml:space="preserve">Tulos</w:t>
      </w:r>
    </w:p>
    <w:p>
      <w:r>
        <w:t xml:space="preserve">Kuka voitti (Intia) vuonna 2016?</w:t>
      </w:r>
    </w:p>
    <w:p>
      <w:r>
        <w:rPr>
          <w:b/>
        </w:rPr>
        <w:t xml:space="preserve">Esimerkki 7.1526</w:t>
      </w:r>
    </w:p>
    <w:p>
      <w:r>
        <w:t xml:space="preserve">Intian ensimmäinen virallinen osallistuminen Oscar-gaalaan?</w:t>
      </w:r>
    </w:p>
    <w:p>
      <w:r>
        <w:rPr>
          <w:b/>
        </w:rPr>
        <w:t xml:space="preserve">Tulos</w:t>
      </w:r>
    </w:p>
    <w:p>
      <w:r>
        <w:t xml:space="preserve">Minä vuonna Intia osallistui ensimmäisen kerran virallisesti Oscar-gaalaan?</w:t>
      </w:r>
    </w:p>
    <w:p>
      <w:r>
        <w:rPr>
          <w:b/>
        </w:rPr>
        <w:t xml:space="preserve">Tulos</w:t>
      </w:r>
    </w:p>
    <w:p>
      <w:r>
        <w:t xml:space="preserve">Mikä elokuva oli Intian ensimmäinen virallinen osallistuminen Oscar-gaalaan?</w:t>
      </w:r>
    </w:p>
    <w:p>
      <w:r>
        <w:rPr>
          <w:b/>
        </w:rPr>
        <w:t xml:space="preserve">Esimerkki 7.1527</w:t>
      </w:r>
    </w:p>
    <w:p>
      <w:r>
        <w:t xml:space="preserve">Missä allekirjoitettiin ensimmäisen maailmansodan aselepo?</w:t>
      </w:r>
    </w:p>
    <w:p>
      <w:r>
        <w:rPr>
          <w:b/>
        </w:rPr>
        <w:t xml:space="preserve">Tulos</w:t>
      </w:r>
    </w:p>
    <w:p>
      <w:r>
        <w:t xml:space="preserve">Missä allekirjoitettiin ensimmäisen maailmansodan 1. maailmansodan Mudrosin aselepo?</w:t>
      </w:r>
    </w:p>
    <w:p>
      <w:r>
        <w:rPr>
          <w:b/>
        </w:rPr>
        <w:t xml:space="preserve">Tulos</w:t>
      </w:r>
    </w:p>
    <w:p>
      <w:r>
        <w:t xml:space="preserve">Missä allekirjoitettiin ensimmäisen maailmansodan aikainen Itävallan ja Italian välinen Villa Giustin välirauha?</w:t>
      </w:r>
    </w:p>
    <w:p>
      <w:r>
        <w:rPr>
          <w:b/>
        </w:rPr>
        <w:t xml:space="preserve">Tulos</w:t>
      </w:r>
    </w:p>
    <w:p>
      <w:r>
        <w:t xml:space="preserve">Missä allekirjoitettiin ensimmäisen maailmansodan aselepo aselepo Saksan kanssa (Compiègne)?</w:t>
      </w:r>
    </w:p>
    <w:p>
      <w:r>
        <w:rPr>
          <w:b/>
        </w:rPr>
        <w:t xml:space="preserve">Esimerkki 7.1528</w:t>
      </w:r>
    </w:p>
    <w:p>
      <w:r>
        <w:t xml:space="preserve">Milloin 12-venttiilinen cummins tuli markkinoille?</w:t>
      </w:r>
    </w:p>
    <w:p>
      <w:r>
        <w:rPr>
          <w:b/>
        </w:rPr>
        <w:t xml:space="preserve">Tulos</w:t>
      </w:r>
    </w:p>
    <w:p>
      <w:r>
        <w:t xml:space="preserve">Milloin 12-venttiiliset cummins-moottorit tulivat markkinoille maatalouskoneissa?</w:t>
      </w:r>
    </w:p>
    <w:p>
      <w:r>
        <w:rPr>
          <w:b/>
        </w:rPr>
        <w:t xml:space="preserve">Tulos</w:t>
      </w:r>
    </w:p>
    <w:p>
      <w:r>
        <w:t xml:space="preserve">Milloin 12-venttiiliset Cummins-moottorit tulivat markkinoille kuorma-autoissa ja linja-autoissa?</w:t>
      </w:r>
    </w:p>
    <w:p>
      <w:r>
        <w:rPr>
          <w:b/>
        </w:rPr>
        <w:t xml:space="preserve">Esimerkki 7.1529</w:t>
      </w:r>
    </w:p>
    <w:p>
      <w:r>
        <w:t xml:space="preserve">Milloin Marvel Contest of Champions ilmestyi?</w:t>
      </w:r>
    </w:p>
    <w:p>
      <w:r>
        <w:rPr>
          <w:b/>
        </w:rPr>
        <w:t xml:space="preserve">Tulos</w:t>
      </w:r>
    </w:p>
    <w:p>
      <w:r>
        <w:t xml:space="preserve">Milloin Marvel Contest of Champions ilmestyi iOS:lle ja Androidille?</w:t>
      </w:r>
    </w:p>
    <w:p>
      <w:r>
        <w:rPr>
          <w:b/>
        </w:rPr>
        <w:t xml:space="preserve">Tulos</w:t>
      </w:r>
    </w:p>
    <w:p>
      <w:r>
        <w:t xml:space="preserve">Milloin Marvel Contest of Championsin arcade-versio ilmestyi?</w:t>
      </w:r>
    </w:p>
    <w:p>
      <w:r>
        <w:rPr>
          <w:b/>
        </w:rPr>
        <w:t xml:space="preserve">Tulos</w:t>
      </w:r>
    </w:p>
    <w:p>
      <w:r>
        <w:t xml:space="preserve">Milloin sarjakuvasarja Marvel Super Hero Contest of Champions ilmestyi?</w:t>
      </w:r>
    </w:p>
    <w:p>
      <w:r>
        <w:rPr>
          <w:b/>
        </w:rPr>
        <w:t xml:space="preserve">Esimerkki 7.1530</w:t>
      </w:r>
    </w:p>
    <w:p>
      <w:r>
        <w:t xml:space="preserve">Millaista jäätelöä dairy queen käyttää?</w:t>
      </w:r>
    </w:p>
    <w:p>
      <w:r>
        <w:rPr>
          <w:b/>
        </w:rPr>
        <w:t xml:space="preserve">Tulos</w:t>
      </w:r>
    </w:p>
    <w:p>
      <w:r>
        <w:t xml:space="preserve">Millaista jäätelöä dairy queen käyttää?</w:t>
      </w:r>
    </w:p>
    <w:p>
      <w:r>
        <w:rPr>
          <w:b/>
        </w:rPr>
        <w:t xml:space="preserve">Tulos</w:t>
      </w:r>
    </w:p>
    <w:p>
      <w:r>
        <w:t xml:space="preserve">Millaista jäätelön painavuutta dairy queen käyttää?</w:t>
      </w:r>
    </w:p>
    <w:p>
      <w:r>
        <w:rPr>
          <w:b/>
        </w:rPr>
        <w:t xml:space="preserve">Esimerkki 7.1531</w:t>
      </w:r>
    </w:p>
    <w:p>
      <w:r>
        <w:t xml:space="preserve">Kuka käyttää merkinantojärjestelmää, joka tunnetaan nimellä tick tack?</w:t>
      </w:r>
    </w:p>
    <w:p>
      <w:r>
        <w:rPr>
          <w:b/>
        </w:rPr>
        <w:t xml:space="preserve">Tulos</w:t>
      </w:r>
    </w:p>
    <w:p>
      <w:r>
        <w:t xml:space="preserve">Kuka yleensä käyttää merkinantojärjestelmää, joka tunnetaan nimellä tick tack?</w:t>
      </w:r>
    </w:p>
    <w:p>
      <w:r>
        <w:rPr>
          <w:b/>
        </w:rPr>
        <w:t xml:space="preserve">Tulos</w:t>
      </w:r>
    </w:p>
    <w:p>
      <w:r>
        <w:t xml:space="preserve">Kuka käyttää vielä vuonna 1999 tick tack -nimistä merkinantojärjestelmää?</w:t>
      </w:r>
    </w:p>
    <w:p>
      <w:r>
        <w:rPr>
          <w:b/>
        </w:rPr>
        <w:t xml:space="preserve">Tulos</w:t>
      </w:r>
    </w:p>
    <w:p>
      <w:r>
        <w:t xml:space="preserve">Kuka on brittiläinen kilpa-ajopuntti, joka käyttää tick tack -nimistä merkkijärjestelmää?</w:t>
      </w:r>
    </w:p>
    <w:p>
      <w:r>
        <w:rPr>
          <w:b/>
        </w:rPr>
        <w:t xml:space="preserve">Esimerkki 7.1532</w:t>
      </w:r>
    </w:p>
    <w:p>
      <w:r>
        <w:t xml:space="preserve">Milloin Amelia palaa Greyn anatomiaan?</w:t>
      </w:r>
    </w:p>
    <w:p>
      <w:r>
        <w:rPr>
          <w:b/>
        </w:rPr>
        <w:t xml:space="preserve">Tulos</w:t>
      </w:r>
    </w:p>
    <w:p>
      <w:r>
        <w:t xml:space="preserve">Milloin Amelia palaa Grey's Anatomyyn vakiosarjana?</w:t>
      </w:r>
    </w:p>
    <w:p>
      <w:r>
        <w:rPr>
          <w:b/>
        </w:rPr>
        <w:t xml:space="preserve">Tulos</w:t>
      </w:r>
    </w:p>
    <w:p>
      <w:r>
        <w:t xml:space="preserve">Milloin Amelia palaa Greyn anatomiaan ennen kuin hänestä tulee sarjan vakiosaaja 11. kaudella?</w:t>
      </w:r>
    </w:p>
    <w:p>
      <w:r>
        <w:rPr>
          <w:b/>
        </w:rPr>
        <w:t xml:space="preserve">Esimerkki 7.1533</w:t>
      </w:r>
    </w:p>
    <w:p>
      <w:r>
        <w:t xml:space="preserve">Muistuttaako Sam i am vihreitä munia ja kinkkua?</w:t>
      </w:r>
    </w:p>
    <w:p>
      <w:r>
        <w:rPr>
          <w:b/>
        </w:rPr>
        <w:t xml:space="preserve">Tulos</w:t>
      </w:r>
    </w:p>
    <w:p>
      <w:r>
        <w:t xml:space="preserve">Sanooko Sam i am tarinan alussa pitävänsä vihreistä munista ja kinkusta?</w:t>
      </w:r>
    </w:p>
    <w:p>
      <w:r>
        <w:rPr>
          <w:b/>
        </w:rPr>
        <w:t xml:space="preserve">Tulos</w:t>
      </w:r>
    </w:p>
    <w:p>
      <w:r>
        <w:t xml:space="preserve">Onko Sam i am kuin vihreitä munia ja kinkkua tarinan lopussa?</w:t>
      </w:r>
    </w:p>
    <w:p>
      <w:r>
        <w:rPr>
          <w:b/>
        </w:rPr>
        <w:t xml:space="preserve">Esimerkki 7.1534</w:t>
      </w:r>
    </w:p>
    <w:p>
      <w:r>
        <w:t xml:space="preserve">Kuka näyttelee Draupadin roolia Mahabharatissa?</w:t>
      </w:r>
    </w:p>
    <w:p>
      <w:r>
        <w:rPr>
          <w:b/>
        </w:rPr>
        <w:t xml:space="preserve">Tulos</w:t>
      </w:r>
    </w:p>
    <w:p>
      <w:r>
        <w:t xml:space="preserve">Kuka näyttelee Draupadin roolia Mahabharat-elokuvassa (1965)?</w:t>
      </w:r>
    </w:p>
    <w:p>
      <w:r>
        <w:rPr>
          <w:b/>
        </w:rPr>
        <w:t xml:space="preserve">Tulos</w:t>
      </w:r>
    </w:p>
    <w:p>
      <w:r>
        <w:t xml:space="preserve">Kuka näyttelee Draupadin roolia elokuvissa Mahabharat (1988 TV-sarja) ,Mahabharat Katha (1997 TV-sarja),Mahabharat Aur Barbareek?</w:t>
      </w:r>
    </w:p>
    <w:p>
      <w:r>
        <w:rPr>
          <w:b/>
        </w:rPr>
        <w:t xml:space="preserve">Tulos</w:t>
      </w:r>
    </w:p>
    <w:p>
      <w:r>
        <w:t xml:space="preserve">Kuka näyttelee Draupadin roolia Mahabharatassa (elokuva 1989)?</w:t>
      </w:r>
    </w:p>
    <w:p>
      <w:r>
        <w:rPr>
          <w:b/>
        </w:rPr>
        <w:t xml:space="preserve">Tulos</w:t>
      </w:r>
    </w:p>
    <w:p>
      <w:r>
        <w:t xml:space="preserve">Kuka näyttelee Draupadin roolia Mahabharatissa (TV-sarja 2013)?</w:t>
      </w:r>
    </w:p>
    <w:p>
      <w:r>
        <w:rPr>
          <w:b/>
        </w:rPr>
        <w:t xml:space="preserve">Esimerkki 7.1535</w:t>
      </w:r>
    </w:p>
    <w:p>
      <w:r>
        <w:t xml:space="preserve">Kuka puhuu jäniksen ääni hoodwinkedissä?</w:t>
      </w:r>
    </w:p>
    <w:p>
      <w:r>
        <w:rPr>
          <w:b/>
        </w:rPr>
        <w:t xml:space="preserve">Tulos</w:t>
      </w:r>
    </w:p>
    <w:p>
      <w:r>
        <w:t xml:space="preserve">Kuka puhuu jäniksen ääntä elokuvassa hoodwinked Too! Hood vs. Evil?</w:t>
      </w:r>
    </w:p>
    <w:p>
      <w:r>
        <w:rPr>
          <w:b/>
        </w:rPr>
        <w:t xml:space="preserve">Tulos</w:t>
      </w:r>
    </w:p>
    <w:p>
      <w:r>
        <w:t xml:space="preserve">Kuka puhuu jäniksen ääntä elokuvassa Hupsu (2005)?</w:t>
      </w:r>
    </w:p>
    <w:p>
      <w:r>
        <w:rPr>
          <w:b/>
        </w:rPr>
        <w:t xml:space="preserve">Esimerkki 7.1536</w:t>
      </w:r>
    </w:p>
    <w:p>
      <w:r>
        <w:t xml:space="preserve">Kuka näyttelee riisiä Orange is the new blackissa?</w:t>
      </w:r>
    </w:p>
    <w:p>
      <w:r>
        <w:rPr>
          <w:b/>
        </w:rPr>
        <w:t xml:space="preserve">Tulos</w:t>
      </w:r>
    </w:p>
    <w:p>
      <w:r>
        <w:t xml:space="preserve">Kuka näyttelee Angie Ricea Orange is the New Black -sarjassa?</w:t>
      </w:r>
    </w:p>
    <w:p>
      <w:r>
        <w:rPr>
          <w:b/>
        </w:rPr>
        <w:t xml:space="preserve">Tulos</w:t>
      </w:r>
    </w:p>
    <w:p>
      <w:r>
        <w:t xml:space="preserve">Kuka näyttelee Sara Ricea Orange is the New Black -sarjassa?</w:t>
      </w:r>
    </w:p>
    <w:p>
      <w:r>
        <w:rPr>
          <w:b/>
        </w:rPr>
        <w:t xml:space="preserve">Esimerkki 7.1537</w:t>
      </w:r>
    </w:p>
    <w:p>
      <w:r>
        <w:t xml:space="preserve">Kuinka monta postin toimipistettä Yhdistyneessä kuningaskunnassa on?</w:t>
      </w:r>
    </w:p>
    <w:p>
      <w:r>
        <w:rPr>
          <w:b/>
        </w:rPr>
        <w:t xml:space="preserve">Tulos</w:t>
      </w:r>
    </w:p>
    <w:p>
      <w:r>
        <w:t xml:space="preserve">Kuinka monta postikonttoria Yhdistyneessä kuningaskunnassa on yhteensä?</w:t>
      </w:r>
    </w:p>
    <w:p>
      <w:r>
        <w:rPr>
          <w:b/>
        </w:rPr>
        <w:t xml:space="preserve">Tulos</w:t>
      </w:r>
    </w:p>
    <w:p>
      <w:r>
        <w:t xml:space="preserve">Kuinka monta Post Office Ltd:n postitoimistoa Yhdistyneessä kuningaskunnassa on?</w:t>
      </w:r>
    </w:p>
    <w:p>
      <w:r>
        <w:rPr>
          <w:b/>
        </w:rPr>
        <w:t xml:space="preserve">Tulos</w:t>
      </w:r>
    </w:p>
    <w:p>
      <w:r>
        <w:t xml:space="preserve">Kuinka monta Royal Mailin toimipistettä Yhdistyneessä kuningaskunnassa on?</w:t>
      </w:r>
    </w:p>
    <w:p>
      <w:r>
        <w:rPr>
          <w:b/>
        </w:rPr>
        <w:t xml:space="preserve">Esimerkki 7.1538</w:t>
      </w:r>
    </w:p>
    <w:p>
      <w:r>
        <w:t xml:space="preserve">Milloin Monte Criston kreivin elokuvaa esitettiin?</w:t>
      </w:r>
    </w:p>
    <w:p>
      <w:r>
        <w:rPr>
          <w:b/>
        </w:rPr>
        <w:t xml:space="preserve">Tulos</w:t>
      </w:r>
    </w:p>
    <w:p>
      <w:r>
        <w:t xml:space="preserve">Mihin Monte Criston kreivi -romaani sijoittuu?</w:t>
      </w:r>
    </w:p>
    <w:p>
      <w:r>
        <w:rPr>
          <w:b/>
        </w:rPr>
        <w:t xml:space="preserve">Tulos</w:t>
      </w:r>
    </w:p>
    <w:p>
      <w:r>
        <w:t xml:space="preserve">Missä vuonna 1986 tehty Monte Criston kreivin elokuvasovitus nimeltä Veta kuvattiin?</w:t>
      </w:r>
    </w:p>
    <w:p>
      <w:r>
        <w:rPr>
          <w:b/>
        </w:rPr>
        <w:t xml:space="preserve">Tulos</w:t>
      </w:r>
    </w:p>
    <w:p>
      <w:r>
        <w:t xml:space="preserve">Millä saarella Monte Criston kreivin elokuvasovitus vuodelta 2002 kuvattiin?</w:t>
      </w:r>
    </w:p>
    <w:p>
      <w:r>
        <w:rPr>
          <w:b/>
        </w:rPr>
        <w:t xml:space="preserve">Tulos</w:t>
      </w:r>
    </w:p>
    <w:p>
      <w:r>
        <w:t xml:space="preserve">Missä vuonna 1999 valmistunut Monte Criston kreivin elokuvasovitus nimeltään "Ikuisesti minun" pääosin kuvattiin?</w:t>
      </w:r>
    </w:p>
    <w:p>
      <w:r>
        <w:rPr>
          <w:b/>
        </w:rPr>
        <w:t xml:space="preserve">Tulos</w:t>
      </w:r>
    </w:p>
    <w:p>
      <w:r>
        <w:t xml:space="preserve">Missä Manner-Euroopan kaupungissa Monte Criston kreivin elokuvasovitus vuodelta 2002 kuvattiin?</w:t>
      </w:r>
    </w:p>
    <w:p>
      <w:r>
        <w:rPr>
          <w:b/>
        </w:rPr>
        <w:t xml:space="preserve">Esimerkki 7.1539</w:t>
      </w:r>
    </w:p>
    <w:p>
      <w:r>
        <w:t xml:space="preserve">Air supply - making love out of nothing at all -albumi?</w:t>
      </w:r>
    </w:p>
    <w:p>
      <w:r>
        <w:rPr>
          <w:b/>
        </w:rPr>
        <w:t xml:space="preserve">Tulos</w:t>
      </w:r>
    </w:p>
    <w:p>
      <w:r>
        <w:t xml:space="preserve">Air supply - making love out of nothing at all alkuperäinen albumi?</w:t>
      </w:r>
    </w:p>
    <w:p>
      <w:r>
        <w:rPr>
          <w:b/>
        </w:rPr>
        <w:t xml:space="preserve">Tulos</w:t>
      </w:r>
    </w:p>
    <w:p>
      <w:r>
        <w:t xml:space="preserve">Air supply - making love out of nothing at all cover-albumi?</w:t>
      </w:r>
    </w:p>
    <w:p>
      <w:r>
        <w:rPr>
          <w:b/>
        </w:rPr>
        <w:t xml:space="preserve">Esimerkki 7.1540</w:t>
      </w:r>
    </w:p>
    <w:p>
      <w:r>
        <w:t xml:space="preserve">Kuka oli presidentti Sikojenlahden hyökkäyksen aikana?</w:t>
      </w:r>
    </w:p>
    <w:p>
      <w:r>
        <w:rPr>
          <w:b/>
        </w:rPr>
        <w:t xml:space="preserve">Tulos</w:t>
      </w:r>
    </w:p>
    <w:p>
      <w:r>
        <w:t xml:space="preserve">Kuka oli Kuuban presidentti Sikojenlahden hyökkäyksen aikana?</w:t>
      </w:r>
    </w:p>
    <w:p>
      <w:r>
        <w:rPr>
          <w:b/>
        </w:rPr>
        <w:t xml:space="preserve">Tulos</w:t>
      </w:r>
    </w:p>
    <w:p>
      <w:r>
        <w:t xml:space="preserve">Kuka oli Yhdysvaltain presidentti Sikojenlahden hyökkäyksen aikana?</w:t>
      </w:r>
    </w:p>
    <w:p>
      <w:r>
        <w:rPr>
          <w:b/>
        </w:rPr>
        <w:t xml:space="preserve">Esimerkki 7.1541</w:t>
      </w:r>
    </w:p>
    <w:p>
      <w:r>
        <w:t xml:space="preserve">Kuinka monta kertaa Miami Dolphins voitti Superbowlin?</w:t>
      </w:r>
    </w:p>
    <w:p>
      <w:r>
        <w:rPr>
          <w:b/>
        </w:rPr>
        <w:t xml:space="preserve">Tulos</w:t>
      </w:r>
    </w:p>
    <w:p>
      <w:r>
        <w:t xml:space="preserve">Kuinka monta kertaa Miami Dolphins voitti Superbowlin vuodesta 1973 lähtien?</w:t>
      </w:r>
    </w:p>
    <w:p>
      <w:r>
        <w:rPr>
          <w:b/>
        </w:rPr>
        <w:t xml:space="preserve">Tulos</w:t>
      </w:r>
    </w:p>
    <w:p>
      <w:r>
        <w:t xml:space="preserve">Kuinka monta kertaa Miami Dolphins voitti Superbowlin vuodesta 1972 lähtien?</w:t>
      </w:r>
    </w:p>
    <w:p>
      <w:r>
        <w:rPr>
          <w:b/>
        </w:rPr>
        <w:t xml:space="preserve">Tulos</w:t>
      </w:r>
    </w:p>
    <w:p>
      <w:r>
        <w:t xml:space="preserve">Kuinka monta kertaa Miami Dolphins voitti Superbowlin vuodesta 1971 lähtien?</w:t>
      </w:r>
    </w:p>
    <w:p>
      <w:r>
        <w:rPr>
          <w:b/>
        </w:rPr>
        <w:t xml:space="preserve">Esimerkki 7.1542</w:t>
      </w:r>
    </w:p>
    <w:p>
      <w:r>
        <w:t xml:space="preserve">Kuka lauloi, että sinulla on ote minusta?</w:t>
      </w:r>
    </w:p>
    <w:p>
      <w:r>
        <w:rPr>
          <w:b/>
        </w:rPr>
        <w:t xml:space="preserve">Tulos</w:t>
      </w:r>
    </w:p>
    <w:p>
      <w:r>
        <w:t xml:space="preserve">Kuka lauloi alkuperäisen You got a hold on me -kappaleen laulun?</w:t>
      </w:r>
    </w:p>
    <w:p>
      <w:r>
        <w:rPr>
          <w:b/>
        </w:rPr>
        <w:t xml:space="preserve">Tulos</w:t>
      </w:r>
    </w:p>
    <w:p>
      <w:r>
        <w:t xml:space="preserve">Kuka lauloi harmoniaa ja päälaulua alkuperäisessä You got a hold on me -kappaleessa?</w:t>
      </w:r>
    </w:p>
    <w:p>
      <w:r>
        <w:rPr>
          <w:b/>
        </w:rPr>
        <w:t xml:space="preserve">Tulos</w:t>
      </w:r>
    </w:p>
    <w:p>
      <w:r>
        <w:t xml:space="preserve">Mikä yhtye lauloi alkuperäisen You got a hold on me?</w:t>
      </w:r>
    </w:p>
    <w:p>
      <w:r>
        <w:rPr>
          <w:b/>
        </w:rPr>
        <w:t xml:space="preserve">Tulos</w:t>
      </w:r>
    </w:p>
    <w:p>
      <w:r>
        <w:t xml:space="preserve">Mikä yhtye lauloi kansanomaisesti You got a hold on me -albumillaan vuonna 1963?</w:t>
      </w:r>
    </w:p>
    <w:p>
      <w:r>
        <w:rPr>
          <w:b/>
        </w:rPr>
        <w:t xml:space="preserve">Esimerkki 7.1543</w:t>
      </w:r>
    </w:p>
    <w:p>
      <w:r>
        <w:t xml:space="preserve">Minkälainen talousmuoto harjoittaa useimmiten moniavioisuutta?</w:t>
      </w:r>
    </w:p>
    <w:p>
      <w:r>
        <w:rPr>
          <w:b/>
        </w:rPr>
        <w:t xml:space="preserve">Tulos</w:t>
      </w:r>
    </w:p>
    <w:p>
      <w:r>
        <w:t xml:space="preserve">Minkälainen maanviljelystalous harjoittaa useimmiten moniavioisuutta?</w:t>
      </w:r>
    </w:p>
    <w:p>
      <w:r>
        <w:rPr>
          <w:b/>
        </w:rPr>
        <w:t xml:space="preserve">Tulos</w:t>
      </w:r>
    </w:p>
    <w:p>
      <w:r>
        <w:t xml:space="preserve">Millainen on niiden maiden taloudellinen tilanne, jotka useimmiten harjoittavat moniavioisuutta?</w:t>
      </w:r>
    </w:p>
    <w:p>
      <w:r>
        <w:rPr>
          <w:b/>
        </w:rPr>
        <w:t xml:space="preserve">Esimerkki 7.1544</w:t>
      </w:r>
    </w:p>
    <w:p>
      <w:r>
        <w:t xml:space="preserve">Minkä tyyppinen hormonireseptori on plasmakalvoon sidottu tai solunsisäinen?</w:t>
      </w:r>
    </w:p>
    <w:p>
      <w:r>
        <w:rPr>
          <w:b/>
        </w:rPr>
        <w:t xml:space="preserve">Tulos</w:t>
      </w:r>
    </w:p>
    <w:p>
      <w:r>
        <w:t xml:space="preserve">Minkä tyyppinen hormonireseptori on plasmakalvoon sitoutunut?</w:t>
      </w:r>
    </w:p>
    <w:p>
      <w:r>
        <w:rPr>
          <w:b/>
        </w:rPr>
        <w:t xml:space="preserve">Tulos</w:t>
      </w:r>
    </w:p>
    <w:p>
      <w:r>
        <w:t xml:space="preserve">Minkä tyyppinen hormonireseptori plasman solunsisäisesti sitoutunut?</w:t>
      </w:r>
    </w:p>
    <w:p>
      <w:r>
        <w:rPr>
          <w:b/>
        </w:rPr>
        <w:t xml:space="preserve">Tulos</w:t>
      </w:r>
    </w:p>
    <w:p>
      <w:r>
        <w:t xml:space="preserve">Minkä tyyppiset hormonit ovat yleensä reseptoriplasmakalvoon sitoutuneita?</w:t>
      </w:r>
    </w:p>
    <w:p>
      <w:r>
        <w:rPr>
          <w:b/>
        </w:rPr>
        <w:t xml:space="preserve">Tulos</w:t>
      </w:r>
    </w:p>
    <w:p>
      <w:r>
        <w:t xml:space="preserve">Minkä tyyppiset hormonit ovat yleensä reseptorin solunsisäisesti sitoutuneita?</w:t>
      </w:r>
    </w:p>
    <w:p>
      <w:r>
        <w:rPr>
          <w:b/>
        </w:rPr>
        <w:t xml:space="preserve">Esimerkki 7.1545</w:t>
      </w:r>
    </w:p>
    <w:p>
      <w:r>
        <w:t xml:space="preserve">Kuinka monta joukkuetta pääsee MM-kisoihin Concacafista?</w:t>
      </w:r>
    </w:p>
    <w:p>
      <w:r>
        <w:rPr>
          <w:b/>
        </w:rPr>
        <w:t xml:space="preserve">Tulos</w:t>
      </w:r>
    </w:p>
    <w:p>
      <w:r>
        <w:t xml:space="preserve">Kuinka monta joukkuetta pääsee MM-kisoihin Concacafista vuonna 2014?</w:t>
      </w:r>
    </w:p>
    <w:p>
      <w:r>
        <w:rPr>
          <w:b/>
        </w:rPr>
        <w:t xml:space="preserve">Tulos</w:t>
      </w:r>
    </w:p>
    <w:p>
      <w:r>
        <w:t xml:space="preserve">Kuinka monta joukkuetta pääsee MM-kisoihin Concacafista vuonna 2010?</w:t>
      </w:r>
    </w:p>
    <w:p>
      <w:r>
        <w:rPr>
          <w:b/>
        </w:rPr>
        <w:t xml:space="preserve">Tulos</w:t>
      </w:r>
    </w:p>
    <w:p>
      <w:r>
        <w:t xml:space="preserve">Kuinka monta joukkuetta pääsee MM-kisoihin Concacafista vuonna 2006?</w:t>
      </w:r>
    </w:p>
    <w:p>
      <w:r>
        <w:rPr>
          <w:b/>
        </w:rPr>
        <w:t xml:space="preserve">Tulos</w:t>
      </w:r>
    </w:p>
    <w:p>
      <w:r>
        <w:t xml:space="preserve">Kuinka monta joukkuetta pääsee automaattisesti MM-kisoihin Concacafista yleensä?</w:t>
      </w:r>
    </w:p>
    <w:p>
      <w:r>
        <w:rPr>
          <w:b/>
        </w:rPr>
        <w:t xml:space="preserve">Esimerkki 7.1546</w:t>
      </w:r>
    </w:p>
    <w:p>
      <w:r>
        <w:t xml:space="preserve">Missä jaksossa Charmedissa Cole esiintyy?</w:t>
      </w:r>
    </w:p>
    <w:p>
      <w:r>
        <w:rPr>
          <w:b/>
        </w:rPr>
        <w:t xml:space="preserve">Tulos</w:t>
      </w:r>
    </w:p>
    <w:p>
      <w:r>
        <w:t xml:space="preserve">Missä jaksonumerossa hurmaantuneet-sarjassa Cole esiintyy?</w:t>
      </w:r>
    </w:p>
    <w:p>
      <w:r>
        <w:rPr>
          <w:b/>
        </w:rPr>
        <w:t xml:space="preserve">Tulos</w:t>
      </w:r>
    </w:p>
    <w:p>
      <w:r>
        <w:t xml:space="preserve">Milloin se Charmedin jakso, jossa Cole tulee ensimmäisenä ilmaan?</w:t>
      </w:r>
    </w:p>
    <w:p>
      <w:r>
        <w:rPr>
          <w:b/>
        </w:rPr>
        <w:t xml:space="preserve">Tulos</w:t>
      </w:r>
    </w:p>
    <w:p>
      <w:r>
        <w:t xml:space="preserve">Mikä on Charmedin jakson nimi, jossa Cole tulee mukaan?</w:t>
      </w:r>
    </w:p>
    <w:p>
      <w:r>
        <w:rPr>
          <w:b/>
        </w:rPr>
        <w:t xml:space="preserve">Esimerkki 7.1547</w:t>
      </w:r>
    </w:p>
    <w:p>
      <w:r>
        <w:t xml:space="preserve">Kuka voitti viimeisimmän hevosurheilun kolmoiskruunun?</w:t>
      </w:r>
    </w:p>
    <w:p>
      <w:r>
        <w:rPr>
          <w:b/>
        </w:rPr>
        <w:t xml:space="preserve">Tulos</w:t>
      </w:r>
    </w:p>
    <w:p>
      <w:r>
        <w:t xml:space="preserve">Mikä hevonen voitti hevosurheilun viimeisen kolmoiskruunun?</w:t>
      </w:r>
    </w:p>
    <w:p>
      <w:r>
        <w:rPr>
          <w:b/>
        </w:rPr>
        <w:t xml:space="preserve">Tulos</w:t>
      </w:r>
    </w:p>
    <w:p>
      <w:r>
        <w:t xml:space="preserve">Kuka jockey voitti hevosurheilun viimeisen kolmoiskruunun?</w:t>
      </w:r>
    </w:p>
    <w:p>
      <w:r>
        <w:rPr>
          <w:b/>
        </w:rPr>
        <w:t xml:space="preserve">Tulos</w:t>
      </w:r>
    </w:p>
    <w:p>
      <w:r>
        <w:t xml:space="preserve">Kuka valmentaja voitti hevosurheilun viimeisen kolmoiskruunun?</w:t>
      </w:r>
    </w:p>
    <w:p>
      <w:r>
        <w:rPr>
          <w:b/>
        </w:rPr>
        <w:t xml:space="preserve">Tulos</w:t>
      </w:r>
    </w:p>
    <w:p>
      <w:r>
        <w:t xml:space="preserve">Kuka kasvattaja voitti hevosurheilun viimeisen kolmoiskruunun?</w:t>
      </w:r>
    </w:p>
    <w:p>
      <w:r>
        <w:rPr>
          <w:b/>
        </w:rPr>
        <w:t xml:space="preserve">Esimerkki 7.1548</w:t>
      </w:r>
    </w:p>
    <w:p>
      <w:r>
        <w:t xml:space="preserve">Kuka soitti Charlien ääntä Charlien enkeleissä?</w:t>
      </w:r>
    </w:p>
    <w:p>
      <w:r>
        <w:rPr>
          <w:b/>
        </w:rPr>
        <w:t xml:space="preserve">Tulos</w:t>
      </w:r>
    </w:p>
    <w:p>
      <w:r>
        <w:t xml:space="preserve">Kuka esitti Charlien ääntä vuoden 2000 Charlien enkelit -elokuvassa?</w:t>
      </w:r>
    </w:p>
    <w:p>
      <w:r>
        <w:rPr>
          <w:b/>
        </w:rPr>
        <w:t xml:space="preserve">Tulos</w:t>
      </w:r>
    </w:p>
    <w:p>
      <w:r>
        <w:t xml:space="preserve">Kuka näytteli Charlien ääntä vuoden 2019 Charlien enkelit -elokuvassa?</w:t>
      </w:r>
    </w:p>
    <w:p>
      <w:r>
        <w:rPr>
          <w:b/>
        </w:rPr>
        <w:t xml:space="preserve">Tulos</w:t>
      </w:r>
    </w:p>
    <w:p>
      <w:r>
        <w:t xml:space="preserve">Kuka esitti Charlien ääntä vuoden 2003 Charlien enkelit -elokuvassa?</w:t>
      </w:r>
    </w:p>
    <w:p>
      <w:r>
        <w:rPr>
          <w:b/>
        </w:rPr>
        <w:t xml:space="preserve">Tulos</w:t>
      </w:r>
    </w:p>
    <w:p>
      <w:r>
        <w:t xml:space="preserve">Kuka esitti Charlien ääntä vuoden 2011 Charlien enkelit -tv-sarjassa?</w:t>
      </w:r>
    </w:p>
    <w:p>
      <w:r>
        <w:rPr>
          <w:b/>
        </w:rPr>
        <w:t xml:space="preserve">Tulos</w:t>
      </w:r>
    </w:p>
    <w:p>
      <w:r>
        <w:t xml:space="preserve">Kuka esitti Charlien ääntä vuosien 1976-1981 Charlien enkelit -tv-sarjassa?</w:t>
      </w:r>
    </w:p>
    <w:p>
      <w:r>
        <w:rPr>
          <w:b/>
        </w:rPr>
        <w:t xml:space="preserve">Esimerkki 7.1549</w:t>
      </w:r>
    </w:p>
    <w:p>
      <w:r>
        <w:t xml:space="preserve">Yhdistyneiden kansakuntien ihmisoikeusvaltuutetun puheenvuoro?</w:t>
      </w:r>
    </w:p>
    <w:p>
      <w:r>
        <w:rPr>
          <w:b/>
        </w:rPr>
        <w:t xml:space="preserve">Tulos</w:t>
      </w:r>
    </w:p>
    <w:p>
      <w:r>
        <w:t xml:space="preserve">YK:n ihmisoikeusvaltuutetun puheenvuoro vuonna 2017?</w:t>
      </w:r>
    </w:p>
    <w:p>
      <w:r>
        <w:rPr>
          <w:b/>
        </w:rPr>
        <w:t xml:space="preserve">Tulos</w:t>
      </w:r>
    </w:p>
    <w:p>
      <w:r>
        <w:t xml:space="preserve">YK:n ihmisoikeusvaltuutetun puhe vuonna 2013?</w:t>
      </w:r>
    </w:p>
    <w:p>
      <w:r>
        <w:rPr>
          <w:b/>
        </w:rPr>
        <w:t xml:space="preserve">Tulos</w:t>
      </w:r>
    </w:p>
    <w:p>
      <w:r>
        <w:t xml:space="preserve">YK:n ihmisoikeusvaltuutetun puhe vuonna 2007?</w:t>
      </w:r>
    </w:p>
    <w:p>
      <w:r>
        <w:rPr>
          <w:b/>
        </w:rPr>
        <w:t xml:space="preserve">Esimerkki 7.1550</w:t>
      </w:r>
    </w:p>
    <w:p>
      <w:r>
        <w:t xml:space="preserve">Kuka laulaa laulun rakkauteni elää?</w:t>
      </w:r>
    </w:p>
    <w:p>
      <w:r>
        <w:rPr>
          <w:b/>
        </w:rPr>
        <w:t xml:space="preserve">Tulos</w:t>
      </w:r>
    </w:p>
    <w:p>
      <w:r>
        <w:t xml:space="preserve">Kuka laulaa vuoden 1976 laulun My Love is Alive?</w:t>
      </w:r>
    </w:p>
    <w:p>
      <w:r>
        <w:rPr>
          <w:b/>
        </w:rPr>
        <w:t xml:space="preserve">Tulos</w:t>
      </w:r>
    </w:p>
    <w:p>
      <w:r>
        <w:t xml:space="preserve">Kuka laulaa vuoden 1997 version kappaleesta "Rakkauteni elää"?</w:t>
      </w:r>
    </w:p>
    <w:p>
      <w:r>
        <w:rPr>
          <w:b/>
        </w:rPr>
        <w:t xml:space="preserve">Tulos</w:t>
      </w:r>
    </w:p>
    <w:p>
      <w:r>
        <w:t xml:space="preserve">Kuka laulaa vuoden 2000 version kappaleesta "My love is alive"?</w:t>
      </w:r>
    </w:p>
    <w:p>
      <w:r>
        <w:rPr>
          <w:b/>
        </w:rPr>
        <w:t xml:space="preserve">Tulos</w:t>
      </w:r>
    </w:p>
    <w:p>
      <w:r>
        <w:t xml:space="preserve">Kuka laulaa vuonna 2001 kappaleen "My love is Alive"?</w:t>
      </w:r>
    </w:p>
    <w:p>
      <w:r>
        <w:rPr>
          <w:b/>
        </w:rPr>
        <w:t xml:space="preserve">Esimerkki 7.1551</w:t>
      </w:r>
    </w:p>
    <w:p>
      <w:r>
        <w:t xml:space="preserve">Mikä on tytön nimi sloths in zootopia?</w:t>
      </w:r>
    </w:p>
    <w:p>
      <w:r>
        <w:rPr>
          <w:b/>
        </w:rPr>
        <w:t xml:space="preserve">Tulos</w:t>
      </w:r>
    </w:p>
    <w:p>
      <w:r>
        <w:t xml:space="preserve">Mikä on tyttölaiskiaisen nimi zootopiassa?</w:t>
      </w:r>
    </w:p>
    <w:p>
      <w:r>
        <w:rPr>
          <w:b/>
        </w:rPr>
        <w:t xml:space="preserve">Tulos</w:t>
      </w:r>
    </w:p>
    <w:p>
      <w:r>
        <w:t xml:space="preserve">Mikä on sen henkilön nimi, joka tekee tytön laiskiaisen äänen zootopiassa?</w:t>
      </w:r>
    </w:p>
    <w:p>
      <w:r>
        <w:rPr>
          <w:b/>
        </w:rPr>
        <w:t xml:space="preserve">Esimerkki 7.1552</w:t>
      </w:r>
    </w:p>
    <w:p>
      <w:r>
        <w:t xml:space="preserve">Ketä vastaan mykeneläiset taistelivat Troijan sodassa?</w:t>
      </w:r>
    </w:p>
    <w:p>
      <w:r>
        <w:rPr>
          <w:b/>
        </w:rPr>
        <w:t xml:space="preserve">Tulos</w:t>
      </w:r>
    </w:p>
    <w:p>
      <w:r>
        <w:t xml:space="preserve">Keitä ihmisiä vastaan mykeneläiset taistelivat Troijan sodassa?</w:t>
      </w:r>
    </w:p>
    <w:p>
      <w:r>
        <w:rPr>
          <w:b/>
        </w:rPr>
        <w:t xml:space="preserve">Tulos</w:t>
      </w:r>
    </w:p>
    <w:p>
      <w:r>
        <w:t xml:space="preserve">Keitä olivat merkittävät trjoalaiset, joita vastaan mykeneläiset taistelivat Troijan sodassa?</w:t>
      </w:r>
    </w:p>
    <w:p>
      <w:r>
        <w:rPr>
          <w:b/>
        </w:rPr>
        <w:t xml:space="preserve">Esimerkki 7.1553</w:t>
      </w:r>
    </w:p>
    <w:p>
      <w:r>
        <w:t xml:space="preserve">Kuinka monta tuomaria Yhdysvaltain korkeimmassa oikeudessa on?</w:t>
      </w:r>
    </w:p>
    <w:p>
      <w:r>
        <w:rPr>
          <w:b/>
        </w:rPr>
        <w:t xml:space="preserve">Tulos</w:t>
      </w:r>
    </w:p>
    <w:p>
      <w:r>
        <w:t xml:space="preserve">Kuinka monta tuomaria Yhdysvaltain korkeimmassa oikeudessa on vuonna 1801?</w:t>
      </w:r>
    </w:p>
    <w:p>
      <w:r>
        <w:rPr>
          <w:b/>
        </w:rPr>
        <w:t xml:space="preserve">Tulos</w:t>
      </w:r>
    </w:p>
    <w:p>
      <w:r>
        <w:t xml:space="preserve">Kuinka monta tuomaria on Yhdysvaltain korkeimmassa oikeudessa vuosina 1869-nykyisin?</w:t>
      </w:r>
    </w:p>
    <w:p>
      <w:r>
        <w:rPr>
          <w:b/>
        </w:rPr>
        <w:t xml:space="preserve">Tulos</w:t>
      </w:r>
    </w:p>
    <w:p>
      <w:r>
        <w:t xml:space="preserve">Kuinka monta apulaisoikeusasiamiestä Yhdysvaltain korkeimmassa oikeudessa on?</w:t>
      </w:r>
    </w:p>
    <w:p>
      <w:r>
        <w:rPr>
          <w:b/>
        </w:rPr>
        <w:t xml:space="preserve">Esimerkki 7.1554</w:t>
      </w:r>
    </w:p>
    <w:p>
      <w:r>
        <w:t xml:space="preserve">Kuka on nimitetty Bank of Englandin pääjohtajaksi?</w:t>
      </w:r>
    </w:p>
    <w:p>
      <w:r>
        <w:rPr>
          <w:b/>
        </w:rPr>
        <w:t xml:space="preserve">Tulos</w:t>
      </w:r>
    </w:p>
    <w:p>
      <w:r>
        <w:t xml:space="preserve">Kuka on nimitetty Bank of Englandin pääjohtajaksi vuonna 2017?</w:t>
      </w:r>
    </w:p>
    <w:p>
      <w:r>
        <w:rPr>
          <w:b/>
        </w:rPr>
        <w:t xml:space="preserve">Tulos</w:t>
      </w:r>
    </w:p>
    <w:p>
      <w:r>
        <w:t xml:space="preserve">Kuka on nimitetty Bank of Englandin pääjohtajaksi vuonna 2010?</w:t>
      </w:r>
    </w:p>
    <w:p>
      <w:r>
        <w:rPr>
          <w:b/>
        </w:rPr>
        <w:t xml:space="preserve">Tulos</w:t>
      </w:r>
    </w:p>
    <w:p>
      <w:r>
        <w:t xml:space="preserve">Kuka on nimitetty Englannin keskuspankin pääjohtajaksi vuonna 2003?</w:t>
      </w:r>
    </w:p>
    <w:p>
      <w:r>
        <w:rPr>
          <w:b/>
        </w:rPr>
        <w:t xml:space="preserve">Esimerkki 7.1555</w:t>
      </w:r>
    </w:p>
    <w:p>
      <w:r>
        <w:t xml:space="preserve">Milloin talviolympialaiset alkoivat ja missä?</w:t>
      </w:r>
    </w:p>
    <w:p>
      <w:r>
        <w:rPr>
          <w:b/>
        </w:rPr>
        <w:t xml:space="preserve">Tulos</w:t>
      </w:r>
    </w:p>
    <w:p>
      <w:r>
        <w:t xml:space="preserve">Milloin talviolympialaiset alkoivat?</w:t>
      </w:r>
    </w:p>
    <w:p>
      <w:r>
        <w:rPr>
          <w:b/>
        </w:rPr>
        <w:t xml:space="preserve">Tulos</w:t>
      </w:r>
    </w:p>
    <w:p>
      <w:r>
        <w:t xml:space="preserve">Mistä ensimmäiset talviolympialaiset alkoivat?</w:t>
      </w:r>
    </w:p>
    <w:p>
      <w:r>
        <w:rPr>
          <w:b/>
        </w:rPr>
        <w:t xml:space="preserve">Esimerkki 7.1556</w:t>
      </w:r>
    </w:p>
    <w:p>
      <w:r>
        <w:t xml:space="preserve">Kuka näytteli Carriea Pienessä talossa preerialla?</w:t>
      </w:r>
    </w:p>
    <w:p>
      <w:r>
        <w:rPr>
          <w:b/>
        </w:rPr>
        <w:t xml:space="preserve">Tulos</w:t>
      </w:r>
    </w:p>
    <w:p>
      <w:r>
        <w:t xml:space="preserve">Kuka näytteli Carriea vuoden 1974 elokuvassa Little House on the Prairie?</w:t>
      </w:r>
    </w:p>
    <w:p>
      <w:r>
        <w:rPr>
          <w:b/>
        </w:rPr>
        <w:t xml:space="preserve">Tulos</w:t>
      </w:r>
    </w:p>
    <w:p>
      <w:r>
        <w:t xml:space="preserve">Kuka näytteli Carriea vuoden 1974 televisiosarjassa Little House on the Prairie?</w:t>
      </w:r>
    </w:p>
    <w:p>
      <w:r>
        <w:rPr>
          <w:b/>
        </w:rPr>
        <w:t xml:space="preserve">Esimerkki 7.1557</w:t>
      </w:r>
    </w:p>
    <w:p>
      <w:r>
        <w:t xml:space="preserve">Kuinka monta jaksoa olipa kerran on olemassa?</w:t>
      </w:r>
    </w:p>
    <w:p>
      <w:r>
        <w:rPr>
          <w:b/>
        </w:rPr>
        <w:t xml:space="preserve">Tulos</w:t>
      </w:r>
    </w:p>
    <w:p>
      <w:r>
        <w:t xml:space="preserve">Kuinka monta jaksoa amerikkalaisesta Olipa kerran on olemassa?</w:t>
      </w:r>
    </w:p>
    <w:p>
      <w:r>
        <w:rPr>
          <w:b/>
        </w:rPr>
        <w:t xml:space="preserve">Tulos</w:t>
      </w:r>
    </w:p>
    <w:p>
      <w:r>
        <w:t xml:space="preserve">Kuinka monta jaksoa Filippiinien Olipa kerran on olemassa?</w:t>
      </w:r>
    </w:p>
    <w:p>
      <w:r>
        <w:rPr>
          <w:b/>
        </w:rPr>
        <w:t xml:space="preserve">Esimerkki 7.1558</w:t>
      </w:r>
    </w:p>
    <w:p>
      <w:r>
        <w:t xml:space="preserve">Suurin määrä Tour de Francen etappivoittoja?</w:t>
      </w:r>
    </w:p>
    <w:p>
      <w:r>
        <w:rPr>
          <w:b/>
        </w:rPr>
        <w:t xml:space="preserve">Tulos</w:t>
      </w:r>
    </w:p>
    <w:p>
      <w:r>
        <w:t xml:space="preserve">Kenellä on eniten etappivoittoja Tour de Francessa?</w:t>
      </w:r>
    </w:p>
    <w:p>
      <w:r>
        <w:rPr>
          <w:b/>
        </w:rPr>
        <w:t xml:space="preserve">Tulos</w:t>
      </w:r>
    </w:p>
    <w:p>
      <w:r>
        <w:t xml:space="preserve">Millä maalla on eniten etappivoittoja Tour de Francessa?</w:t>
      </w:r>
    </w:p>
    <w:p>
      <w:r>
        <w:rPr>
          <w:b/>
        </w:rPr>
        <w:t xml:space="preserve">Tulos</w:t>
      </w:r>
    </w:p>
    <w:p>
      <w:r>
        <w:t xml:space="preserve">Kuka on voittanut eniten etappivoittoja Tour de Francessa yhden vuoden aikana?</w:t>
      </w:r>
    </w:p>
    <w:p>
      <w:r>
        <w:rPr>
          <w:b/>
        </w:rPr>
        <w:t xml:space="preserve">Esimerkki 7.1559</w:t>
      </w:r>
    </w:p>
    <w:p>
      <w:r>
        <w:t xml:space="preserve">Uskonnosta toiseen kääntynyt?</w:t>
      </w:r>
    </w:p>
    <w:p>
      <w:r>
        <w:rPr>
          <w:b/>
        </w:rPr>
        <w:t xml:space="preserve">Tulos</w:t>
      </w:r>
    </w:p>
    <w:p>
      <w:r>
        <w:t xml:space="preserve">Negatiivinen termi ihmiselle, joka on kääntynyt uskonnosta toiseen, yleensä alkuperäisen uskonnon jäsenen viittaamana?</w:t>
      </w:r>
    </w:p>
    <w:p>
      <w:r>
        <w:rPr>
          <w:b/>
        </w:rPr>
        <w:t xml:space="preserve">Tulos</w:t>
      </w:r>
    </w:p>
    <w:p>
      <w:r>
        <w:t xml:space="preserve">Neutraali, yleinen termi jollekin, joka on kääntynyt uskonnosta toiseen?</w:t>
      </w:r>
    </w:p>
    <w:p>
      <w:r>
        <w:rPr>
          <w:b/>
        </w:rPr>
        <w:t xml:space="preserve">Tulos</w:t>
      </w:r>
    </w:p>
    <w:p>
      <w:r>
        <w:t xml:space="preserve">Yleisnimitys henkilölle, joka kääntyy uskonnosta toiseen ihmissuhteen vuoksi, ei uuden uskonnon näkökohtien vuoksi?</w:t>
      </w:r>
    </w:p>
    <w:p>
      <w:r>
        <w:rPr>
          <w:b/>
        </w:rPr>
        <w:t xml:space="preserve">Tulos</w:t>
      </w:r>
    </w:p>
    <w:p>
      <w:r>
        <w:t xml:space="preserve">Kun joku kääntyy uskonnosta toiseen juuri ennen kuolemaansa?</w:t>
      </w:r>
    </w:p>
    <w:p>
      <w:r>
        <w:rPr>
          <w:b/>
        </w:rPr>
        <w:t xml:space="preserve">Tulos</w:t>
      </w:r>
    </w:p>
    <w:p>
      <w:r>
        <w:t xml:space="preserve">Kun joku, joka käännytetään uskonnosta toiseen väkisin ja pakon edessä?</w:t>
      </w:r>
    </w:p>
    <w:p>
      <w:r>
        <w:rPr>
          <w:b/>
        </w:rPr>
        <w:t xml:space="preserve">Esimerkki 7.1560</w:t>
      </w:r>
    </w:p>
    <w:p>
      <w:r>
        <w:t xml:space="preserve">Mihin katalysaattori kuuluu autossa?</w:t>
      </w:r>
    </w:p>
    <w:p>
      <w:r>
        <w:rPr>
          <w:b/>
        </w:rPr>
        <w:t xml:space="preserve">Tulos</w:t>
      </w:r>
    </w:p>
    <w:p>
      <w:r>
        <w:t xml:space="preserve">Missä ensimmäiset katalysaattorit asennettiin autoihin?</w:t>
      </w:r>
    </w:p>
    <w:p>
      <w:r>
        <w:rPr>
          <w:b/>
        </w:rPr>
        <w:t xml:space="preserve">Tulos</w:t>
      </w:r>
    </w:p>
    <w:p>
      <w:r>
        <w:t xml:space="preserve">Minne katalysaattorit menivät autoissa sen jälkeen, kun ne sijoitettiin lähelle moottoria?</w:t>
      </w:r>
    </w:p>
    <w:p>
      <w:r>
        <w:rPr>
          <w:b/>
        </w:rPr>
        <w:t xml:space="preserve">Tulos</w:t>
      </w:r>
    </w:p>
    <w:p>
      <w:r>
        <w:t xml:space="preserve">Minne katalysaattorit menivät sen jälkeen, kun ne oli sijoitettu kolmanneksen matkan päähän moottorista?</w:t>
      </w:r>
    </w:p>
    <w:p>
      <w:r>
        <w:rPr>
          <w:b/>
        </w:rPr>
        <w:t xml:space="preserve">Esimerkki 7.1561</w:t>
      </w:r>
    </w:p>
    <w:p>
      <w:r>
        <w:t xml:space="preserve">Milloin maailmassa muodostettiin ensimmäinen hallitus?</w:t>
      </w:r>
    </w:p>
    <w:p>
      <w:r>
        <w:rPr>
          <w:b/>
        </w:rPr>
        <w:t xml:space="preserve">Tulos</w:t>
      </w:r>
    </w:p>
    <w:p>
      <w:r>
        <w:t xml:space="preserve">Milloin maailmassa muodostettiin ensimmäinen hallitus?</w:t>
      </w:r>
    </w:p>
    <w:p>
      <w:r>
        <w:rPr>
          <w:b/>
        </w:rPr>
        <w:t xml:space="preserve">Tulos</w:t>
      </w:r>
    </w:p>
    <w:p>
      <w:r>
        <w:t xml:space="preserve">Milloin muodostettiin maailman ensimmäinen hallitus?</w:t>
      </w:r>
    </w:p>
    <w:p>
      <w:r>
        <w:rPr>
          <w:b/>
        </w:rPr>
        <w:t xml:space="preserve">Esimerkki 7.1562</w:t>
      </w:r>
    </w:p>
    <w:p>
      <w:r>
        <w:t xml:space="preserve">Kuka on Intian krikettijoukkueen kapteeni 2018?</w:t>
      </w:r>
    </w:p>
    <w:p>
      <w:r>
        <w:rPr>
          <w:b/>
        </w:rPr>
        <w:t xml:space="preserve">Tulos</w:t>
      </w:r>
    </w:p>
    <w:p>
      <w:r>
        <w:t xml:space="preserve">Kuka oli Intian testiottelun kapteeni vuonna 2018?</w:t>
      </w:r>
    </w:p>
    <w:p>
      <w:r>
        <w:rPr>
          <w:b/>
        </w:rPr>
        <w:t xml:space="preserve">Tulos</w:t>
      </w:r>
    </w:p>
    <w:p>
      <w:r>
        <w:t xml:space="preserve">Kuka oli Intian yhden päivän kansainvälisten otteluiden kapteeni?</w:t>
      </w:r>
    </w:p>
    <w:p>
      <w:r>
        <w:rPr>
          <w:b/>
        </w:rPr>
        <w:t xml:space="preserve">Esimerkki 7.1563</w:t>
      </w:r>
    </w:p>
    <w:p>
      <w:r>
        <w:t xml:space="preserve">Kuka isännöi vuoden 2018 Miss America -kilpailua?</w:t>
      </w:r>
    </w:p>
    <w:p>
      <w:r>
        <w:rPr>
          <w:b/>
        </w:rPr>
        <w:t xml:space="preserve">Tulos</w:t>
      </w:r>
    </w:p>
    <w:p>
      <w:r>
        <w:t xml:space="preserve">Kuka on vuoden 2018 Miss America -kilpailun isäntäkaupunki?</w:t>
      </w:r>
    </w:p>
    <w:p>
      <w:r>
        <w:rPr>
          <w:b/>
        </w:rPr>
        <w:t xml:space="preserve">Tulos</w:t>
      </w:r>
    </w:p>
    <w:p>
      <w:r>
        <w:t xml:space="preserve">Kuka on vuoden 2018 Miss America -kilpailun isäntäpaikka?</w:t>
      </w:r>
    </w:p>
    <w:p>
      <w:r>
        <w:rPr>
          <w:b/>
        </w:rPr>
        <w:t xml:space="preserve">Tulos</w:t>
      </w:r>
    </w:p>
    <w:p>
      <w:r>
        <w:t xml:space="preserve">Ketkä ovat vuoden 2018 Miss America -kilpailun juontajat?</w:t>
      </w:r>
    </w:p>
    <w:p>
      <w:r>
        <w:rPr>
          <w:b/>
        </w:rPr>
        <w:t xml:space="preserve">Esimerkki 7.1564</w:t>
      </w:r>
    </w:p>
    <w:p>
      <w:r>
        <w:t xml:space="preserve">Ukkosen ääni Mikä on ukkosen ääni tarinan lopussa?</w:t>
      </w:r>
    </w:p>
    <w:p>
      <w:r>
        <w:rPr>
          <w:b/>
        </w:rPr>
        <w:t xml:space="preserve">Tulos</w:t>
      </w:r>
    </w:p>
    <w:p>
      <w:r>
        <w:t xml:space="preserve">Ukkosen ääni Mikä ase aiheuttaa ukkosen äänen tarinan lopussa?</w:t>
      </w:r>
    </w:p>
    <w:p>
      <w:r>
        <w:rPr>
          <w:b/>
        </w:rPr>
        <w:t xml:space="preserve">Tulos</w:t>
      </w:r>
    </w:p>
    <w:p>
      <w:r>
        <w:t xml:space="preserve">Ukkosen ääni itsemurhatulkinta, jonka kuolemaa merkitsee ukkosen ääni tarinan lopussa?</w:t>
      </w:r>
    </w:p>
    <w:p>
      <w:r>
        <w:rPr>
          <w:b/>
        </w:rPr>
        <w:t xml:space="preserve">Tulos</w:t>
      </w:r>
    </w:p>
    <w:p>
      <w:r>
        <w:t xml:space="preserve">Ukkosen ääni murhatulkinta, jonka kuolemaa merkitsee ukkosen ääni tarinan lopussa?</w:t>
      </w:r>
    </w:p>
    <w:p>
      <w:r>
        <w:rPr>
          <w:b/>
        </w:rPr>
        <w:t xml:space="preserve">Esimerkki 7.1565</w:t>
      </w:r>
    </w:p>
    <w:p>
      <w:r>
        <w:t xml:space="preserve">Kuka kirjoitti Trew-lain ja mistä siinä oli kyse?</w:t>
      </w:r>
    </w:p>
    <w:p>
      <w:r>
        <w:rPr>
          <w:b/>
        </w:rPr>
        <w:t xml:space="preserve">Tulos</w:t>
      </w:r>
    </w:p>
    <w:p>
      <w:r>
        <w:t xml:space="preserve">Kuka kirjoitti trew-lain?</w:t>
      </w:r>
    </w:p>
    <w:p>
      <w:r>
        <w:rPr>
          <w:b/>
        </w:rPr>
        <w:t xml:space="preserve">Tulos</w:t>
      </w:r>
    </w:p>
    <w:p>
      <w:r>
        <w:t xml:space="preserve">Mistä trew-laissa oli kyse?</w:t>
      </w:r>
    </w:p>
    <w:p>
      <w:r>
        <w:rPr>
          <w:b/>
        </w:rPr>
        <w:t xml:space="preserve">Esimerkki 7.1566</w:t>
      </w:r>
    </w:p>
    <w:p>
      <w:r>
        <w:t xml:space="preserve">Milloin Britannian armeija sai lopullisen tappion Amerikan yhdysvaltaa vastaan?</w:t>
      </w:r>
    </w:p>
    <w:p>
      <w:r>
        <w:rPr>
          <w:b/>
        </w:rPr>
        <w:t xml:space="preserve">Tulos</w:t>
      </w:r>
    </w:p>
    <w:p>
      <w:r>
        <w:t xml:space="preserve">Milloin päättyi vuoden 1812 sota Britannian ja Amerikan yhdysvaltojen välillä?</w:t>
      </w:r>
    </w:p>
    <w:p>
      <w:r>
        <w:rPr>
          <w:b/>
        </w:rPr>
        <w:t xml:space="preserve">Tulos</w:t>
      </w:r>
    </w:p>
    <w:p>
      <w:r>
        <w:t xml:space="preserve">Milloin päättyi Amerikan vallankumous Britannian armeijan ja Amerikan yhdysvaltojen välillä?</w:t>
      </w:r>
    </w:p>
    <w:p>
      <w:r>
        <w:rPr>
          <w:b/>
        </w:rPr>
        <w:t xml:space="preserve">Esimerkki 7.1567</w:t>
      </w:r>
    </w:p>
    <w:p>
      <w:r>
        <w:t xml:space="preserve">Mikä on earl grey -teen maku?</w:t>
      </w:r>
    </w:p>
    <w:p>
      <w:r>
        <w:rPr>
          <w:b/>
        </w:rPr>
        <w:t xml:space="preserve">Tulos</w:t>
      </w:r>
    </w:p>
    <w:p>
      <w:r>
        <w:t xml:space="preserve">Mistä earl grey -teen maku tulee?</w:t>
      </w:r>
    </w:p>
    <w:p>
      <w:r>
        <w:rPr>
          <w:b/>
        </w:rPr>
        <w:t xml:space="preserve">Tulos</w:t>
      </w:r>
    </w:p>
    <w:p>
      <w:r>
        <w:t xml:space="preserve">Miltä Earl Grey -tee maistuu?</w:t>
      </w:r>
    </w:p>
    <w:p>
      <w:r>
        <w:rPr>
          <w:b/>
        </w:rPr>
        <w:t xml:space="preserve">Esimerkki 7.1568</w:t>
      </w:r>
    </w:p>
    <w:p>
      <w:r>
        <w:t xml:space="preserve">Mikä oli viimeisin jakso baby daddy?</w:t>
      </w:r>
    </w:p>
    <w:p>
      <w:r>
        <w:rPr>
          <w:b/>
        </w:rPr>
        <w:t xml:space="preserve">Tulos</w:t>
      </w:r>
    </w:p>
    <w:p>
      <w:r>
        <w:t xml:space="preserve">Mikä oli viimeisin jaksonumero sarjassa Baby Daddy 2017?</w:t>
      </w:r>
    </w:p>
    <w:p>
      <w:r>
        <w:rPr>
          <w:b/>
        </w:rPr>
        <w:t xml:space="preserve">Tulos</w:t>
      </w:r>
    </w:p>
    <w:p>
      <w:r>
        <w:t xml:space="preserve">Mikä oli baby daddy 2017:n viimeinen lähetyspäivä?</w:t>
      </w:r>
    </w:p>
    <w:p>
      <w:r>
        <w:rPr>
          <w:b/>
        </w:rPr>
        <w:t xml:space="preserve">Tulos</w:t>
      </w:r>
    </w:p>
    <w:p>
      <w:r>
        <w:t xml:space="preserve">Mikä oli viimeisen jakson nimi baby daddy 2017?</w:t>
      </w:r>
    </w:p>
    <w:p>
      <w:r>
        <w:rPr>
          <w:b/>
        </w:rPr>
        <w:t xml:space="preserve">Tulos</w:t>
      </w:r>
    </w:p>
    <w:p>
      <w:r>
        <w:t xml:space="preserve">Mikä oli viimeisin jaksonumero sarjassa baby daddy 2016?</w:t>
      </w:r>
    </w:p>
    <w:p>
      <w:r>
        <w:rPr>
          <w:b/>
        </w:rPr>
        <w:t xml:space="preserve">Tulos</w:t>
      </w:r>
    </w:p>
    <w:p>
      <w:r>
        <w:t xml:space="preserve">Mikä oli viimeisin jakson numero baby daddy 2015?</w:t>
      </w:r>
    </w:p>
    <w:p>
      <w:r>
        <w:rPr>
          <w:b/>
        </w:rPr>
        <w:t xml:space="preserve">Tulos</w:t>
      </w:r>
    </w:p>
    <w:p>
      <w:r>
        <w:t xml:space="preserve">Mikä oli baby daddy 2016:n viimeinen lähetyspäivä?</w:t>
      </w:r>
    </w:p>
    <w:p>
      <w:r>
        <w:rPr>
          <w:b/>
        </w:rPr>
        <w:t xml:space="preserve">Tulos</w:t>
      </w:r>
    </w:p>
    <w:p>
      <w:r>
        <w:t xml:space="preserve">Mikä oli baby daddy 2015:n viimeinen lähetyspäivä?</w:t>
      </w:r>
    </w:p>
    <w:p>
      <w:r>
        <w:rPr>
          <w:b/>
        </w:rPr>
        <w:t xml:space="preserve">Tulos</w:t>
      </w:r>
    </w:p>
    <w:p>
      <w:r>
        <w:t xml:space="preserve">Mikä oli viimeisen jakson nimi baby daddy 2016?</w:t>
      </w:r>
    </w:p>
    <w:p>
      <w:r>
        <w:rPr>
          <w:b/>
        </w:rPr>
        <w:t xml:space="preserve">Tulos</w:t>
      </w:r>
    </w:p>
    <w:p>
      <w:r>
        <w:t xml:space="preserve">Mikä oli viimeisen jakson nimi baby daddy 2015?</w:t>
      </w:r>
    </w:p>
    <w:p>
      <w:r>
        <w:rPr>
          <w:b/>
        </w:rPr>
        <w:t xml:space="preserve">Esimerkki 7.1569</w:t>
      </w:r>
    </w:p>
    <w:p>
      <w:r>
        <w:t xml:space="preserve">Kuka on Zumbon Just Dessertsin voittaja?</w:t>
      </w:r>
    </w:p>
    <w:p>
      <w:r>
        <w:rPr>
          <w:b/>
        </w:rPr>
        <w:t xml:space="preserve">Tulos</w:t>
      </w:r>
    </w:p>
    <w:p>
      <w:r>
        <w:t xml:space="preserve">Kuka on zumbon Just Dessertsin 1. kauden voittaja?</w:t>
      </w:r>
    </w:p>
    <w:p>
      <w:r>
        <w:rPr>
          <w:b/>
        </w:rPr>
        <w:t xml:space="preserve">Tulos</w:t>
      </w:r>
    </w:p>
    <w:p>
      <w:r>
        <w:t xml:space="preserve">Kuka on zumbon Just Dessertsin 2. kauden voittaja?</w:t>
      </w:r>
    </w:p>
    <w:p>
      <w:r>
        <w:rPr>
          <w:b/>
        </w:rPr>
        <w:t xml:space="preserve">Esimerkki 7.1570</w:t>
      </w:r>
    </w:p>
    <w:p>
      <w:r>
        <w:t xml:space="preserve">Mikä on uusin versio Robertin järjestyssäännöistä?</w:t>
      </w:r>
    </w:p>
    <w:p>
      <w:r>
        <w:rPr>
          <w:b/>
        </w:rPr>
        <w:t xml:space="preserve">Tulos</w:t>
      </w:r>
    </w:p>
    <w:p>
      <w:r>
        <w:t xml:space="preserve">Mikä on uusin versio Robertin järjestyssäännöistä vuodelta 2017?</w:t>
      </w:r>
    </w:p>
    <w:p>
      <w:r>
        <w:rPr>
          <w:b/>
        </w:rPr>
        <w:t xml:space="preserve">Tulos</w:t>
      </w:r>
    </w:p>
    <w:p>
      <w:r>
        <w:t xml:space="preserve">Mikä on Robertin järjestyssääntöjen uusin versio vuodelta 2016?</w:t>
      </w:r>
    </w:p>
    <w:p>
      <w:r>
        <w:rPr>
          <w:b/>
        </w:rPr>
        <w:t xml:space="preserve">Tulos</w:t>
      </w:r>
    </w:p>
    <w:p>
      <w:r>
        <w:t xml:space="preserve">Mikä on Robertin järjestyssääntöjen uusin versio vuodelta 2015?</w:t>
      </w:r>
    </w:p>
    <w:p>
      <w:r>
        <w:rPr>
          <w:b/>
        </w:rPr>
        <w:t xml:space="preserve">Esimerkki 7.1571</w:t>
      </w:r>
    </w:p>
    <w:p>
      <w:r>
        <w:t xml:space="preserve">Kuka kehitti höyrykoneen, jolla voitiin ajaa koneita?</w:t>
      </w:r>
    </w:p>
    <w:p>
      <w:r>
        <w:rPr>
          <w:b/>
        </w:rPr>
        <w:t xml:space="preserve">Tulos</w:t>
      </w:r>
    </w:p>
    <w:p>
      <w:r>
        <w:t xml:space="preserve">Kuka kehitti höyrykoneen, jolla voitiin käyttää tekstiilikoneita?</w:t>
      </w:r>
    </w:p>
    <w:p>
      <w:r>
        <w:rPr>
          <w:b/>
        </w:rPr>
        <w:t xml:space="preserve">Tulos</w:t>
      </w:r>
    </w:p>
    <w:p>
      <w:r>
        <w:t xml:space="preserve">Kuka kehitti höyrykoneen, jonka pyörivä liike saattoi pyörittää koneita?</w:t>
      </w:r>
    </w:p>
    <w:p>
      <w:r>
        <w:rPr>
          <w:b/>
        </w:rPr>
        <w:t xml:space="preserve">Esimerkki 7.1572</w:t>
      </w:r>
    </w:p>
    <w:p>
      <w:r>
        <w:t xml:space="preserve">Mikä vuoristo sijaitsee Pohjois-Amerikan itäpuolella?</w:t>
      </w:r>
    </w:p>
    <w:p>
      <w:r>
        <w:rPr>
          <w:b/>
        </w:rPr>
        <w:t xml:space="preserve">Tulos</w:t>
      </w:r>
    </w:p>
    <w:p>
      <w:r>
        <w:t xml:space="preserve">Mikä vuoristo sijaitsee Pohjois-Amerikan itäpuolella?</w:t>
      </w:r>
    </w:p>
    <w:p>
      <w:r>
        <w:rPr>
          <w:b/>
        </w:rPr>
        <w:t xml:space="preserve">Tulos</w:t>
      </w:r>
    </w:p>
    <w:p>
      <w:r>
        <w:t xml:space="preserve">Mikä vuoristo sijaitsee Pohjois-Amerikan itäpuolella Afrikassa?</w:t>
      </w:r>
    </w:p>
    <w:p>
      <w:r>
        <w:rPr>
          <w:b/>
        </w:rPr>
        <w:t xml:space="preserve">Tulos</w:t>
      </w:r>
    </w:p>
    <w:p>
      <w:r>
        <w:t xml:space="preserve">Mikä vuoristo sijaitsee Pohjois-Amerikan itäpuolella Atlantin valtamerellä?</w:t>
      </w:r>
    </w:p>
    <w:p>
      <w:r>
        <w:rPr>
          <w:b/>
        </w:rPr>
        <w:t xml:space="preserve">Esimerkki 7.1573</w:t>
      </w:r>
    </w:p>
    <w:p>
      <w:r>
        <w:t xml:space="preserve">Kuka laulaa elokuvassa "This is me"?</w:t>
      </w:r>
    </w:p>
    <w:p>
      <w:r>
        <w:rPr>
          <w:b/>
        </w:rPr>
        <w:t xml:space="preserve">Tulos</w:t>
      </w:r>
    </w:p>
    <w:p>
      <w:r>
        <w:t xml:space="preserve">Kuka hahmo laulaa tämän elokuvassa minä olen?</w:t>
      </w:r>
    </w:p>
    <w:p>
      <w:r>
        <w:rPr>
          <w:b/>
        </w:rPr>
        <w:t xml:space="preserve">Tulos</w:t>
      </w:r>
    </w:p>
    <w:p>
      <w:r>
        <w:t xml:space="preserve">Kuka näyttelijä laulaa elokuvassa Minä olen minä?</w:t>
      </w:r>
    </w:p>
    <w:p>
      <w:r>
        <w:rPr>
          <w:b/>
        </w:rPr>
        <w:t xml:space="preserve">Esimerkki 7.1574</w:t>
      </w:r>
    </w:p>
    <w:p>
      <w:r>
        <w:t xml:space="preserve">Mikä Star Wars -elokuva ilmestyi ennen Viimeistä jediä?</w:t>
      </w:r>
    </w:p>
    <w:p>
      <w:r>
        <w:rPr>
          <w:b/>
        </w:rPr>
        <w:t xml:space="preserve">Tulos</w:t>
      </w:r>
    </w:p>
    <w:p>
      <w:r>
        <w:t xml:space="preserve">Mikä Star Wars -elokuva ilmestyi ennen Viimeistä jediä vuonna 2015?</w:t>
      </w:r>
    </w:p>
    <w:p>
      <w:r>
        <w:rPr>
          <w:b/>
        </w:rPr>
        <w:t xml:space="preserve">Tulos</w:t>
      </w:r>
    </w:p>
    <w:p>
      <w:r>
        <w:t xml:space="preserve">Mikä Star Wars -elokuva ilmestyi ennen Viimeistä jediä vuonna 2005?</w:t>
      </w:r>
    </w:p>
    <w:p>
      <w:r>
        <w:rPr>
          <w:b/>
        </w:rPr>
        <w:t xml:space="preserve">Tulos</w:t>
      </w:r>
    </w:p>
    <w:p>
      <w:r>
        <w:t xml:space="preserve">Mikä Star Wars -elokuva ilmestyi ennen Viimeistä jediä vuonna 2002?</w:t>
      </w:r>
    </w:p>
    <w:p>
      <w:r>
        <w:rPr>
          <w:b/>
        </w:rPr>
        <w:t xml:space="preserve">Esimerkki 7.1575</w:t>
      </w:r>
    </w:p>
    <w:p>
      <w:r>
        <w:t xml:space="preserve">Kuka voitti suuren ruokarekkojen kilpailun vuonna 2017?</w:t>
      </w:r>
    </w:p>
    <w:p>
      <w:r>
        <w:rPr>
          <w:b/>
        </w:rPr>
        <w:t xml:space="preserve">Tulos</w:t>
      </w:r>
    </w:p>
    <w:p>
      <w:r>
        <w:t xml:space="preserve">Mikä rekka voitti Great Food Truck Race -kilpailun vuonna 2017?</w:t>
      </w:r>
    </w:p>
    <w:p>
      <w:r>
        <w:rPr>
          <w:b/>
        </w:rPr>
        <w:t xml:space="preserve">Tulos</w:t>
      </w:r>
    </w:p>
    <w:p>
      <w:r>
        <w:t xml:space="preserve">Mitkä kokit voittivat Great Food Truck Race -kilpailun vuonna 2017?</w:t>
      </w:r>
    </w:p>
    <w:p>
      <w:r>
        <w:rPr>
          <w:b/>
        </w:rPr>
        <w:t xml:space="preserve">Esimerkki 7.1576</w:t>
      </w:r>
    </w:p>
    <w:p>
      <w:r>
        <w:t xml:space="preserve">Kuka kehitti menetelmän teräksen massatuotantoon Amerikassa?</w:t>
      </w:r>
    </w:p>
    <w:p>
      <w:r>
        <w:rPr>
          <w:b/>
        </w:rPr>
        <w:t xml:space="preserve">Tulos</w:t>
      </w:r>
    </w:p>
    <w:p>
      <w:r>
        <w:t xml:space="preserve">Kuka patentoi menetelmän teräksen massatuotantoon Amerikassa?</w:t>
      </w:r>
    </w:p>
    <w:p>
      <w:r>
        <w:rPr>
          <w:b/>
        </w:rPr>
        <w:t xml:space="preserve">Tulos</w:t>
      </w:r>
    </w:p>
    <w:p>
      <w:r>
        <w:t xml:space="preserve">Kenen sanotaan kiistanalaisesti keksineen itsenäisesti prosessin teräksen massatuotantoon Amerikassa?</w:t>
      </w:r>
    </w:p>
    <w:p>
      <w:r>
        <w:rPr>
          <w:b/>
        </w:rPr>
        <w:t xml:space="preserve">Esimerkki 7.1577</w:t>
      </w:r>
    </w:p>
    <w:p>
      <w:r>
        <w:t xml:space="preserve">Kuka pitää hallussaan ennätystä eniten tripladubleja NBA:ssa?</w:t>
      </w:r>
    </w:p>
    <w:p>
      <w:r>
        <w:rPr>
          <w:b/>
        </w:rPr>
        <w:t xml:space="preserve">Tulos</w:t>
      </w:r>
    </w:p>
    <w:p>
      <w:r>
        <w:t xml:space="preserve">Kuka pitää hallussaan ennätystä eniten tripladubleja NBA:ssa runkosarjassa?</w:t>
      </w:r>
    </w:p>
    <w:p>
      <w:r>
        <w:rPr>
          <w:b/>
        </w:rPr>
        <w:t xml:space="preserve">Tulos</w:t>
      </w:r>
    </w:p>
    <w:p>
      <w:r>
        <w:t xml:space="preserve">Kuka pitää hallussaan ennätystä eniten tripladubleja nba:ssa postseasonilla?</w:t>
      </w:r>
    </w:p>
    <w:p>
      <w:r>
        <w:rPr>
          <w:b/>
        </w:rPr>
        <w:t xml:space="preserve">Esimerkki 7.1578</w:t>
      </w:r>
    </w:p>
    <w:p>
      <w:r>
        <w:t xml:space="preserve">Mikä on maailmanennätys pi:n muistamisessa?</w:t>
      </w:r>
    </w:p>
    <w:p>
      <w:r>
        <w:rPr>
          <w:b/>
        </w:rPr>
        <w:t xml:space="preserve">Tulos</w:t>
      </w:r>
    </w:p>
    <w:p>
      <w:r>
        <w:t xml:space="preserve">Kuka pitää hallussaan maailmanennätystä pi:n muistamisessa?</w:t>
      </w:r>
    </w:p>
    <w:p>
      <w:r>
        <w:rPr>
          <w:b/>
        </w:rPr>
        <w:t xml:space="preserve">Tulos</w:t>
      </w:r>
    </w:p>
    <w:p>
      <w:r>
        <w:t xml:space="preserve">Mikä on epävirallinen maailmanennätys lukujen lukemisessa, kun muistetaan pii?</w:t>
      </w:r>
    </w:p>
    <w:p>
      <w:r>
        <w:rPr>
          <w:b/>
        </w:rPr>
        <w:t xml:space="preserve">Tulos</w:t>
      </w:r>
    </w:p>
    <w:p>
      <w:r>
        <w:t xml:space="preserve">Mikä on Haraguchin väittämä epävirallinen maailmanennätys muistettujen numeroiden määrässä pi:n muistamisessa?</w:t>
      </w:r>
    </w:p>
    <w:p>
      <w:r>
        <w:rPr>
          <w:b/>
        </w:rPr>
        <w:t xml:space="preserve">Esimerkki 7.1579</w:t>
      </w:r>
    </w:p>
    <w:p>
      <w:r>
        <w:t xml:space="preserve">Milloin Beverly Hillsin poliisi 2 ilmestyi?</w:t>
      </w:r>
    </w:p>
    <w:p>
      <w:r>
        <w:rPr>
          <w:b/>
        </w:rPr>
        <w:t xml:space="preserve">Tulos</w:t>
      </w:r>
    </w:p>
    <w:p>
      <w:r>
        <w:t xml:space="preserve">Milloin Beverly Hills Cop II sai ensi-iltansa Los Angelesissa?</w:t>
      </w:r>
    </w:p>
    <w:p>
      <w:r>
        <w:rPr>
          <w:b/>
        </w:rPr>
        <w:t xml:space="preserve">Tulos</w:t>
      </w:r>
    </w:p>
    <w:p>
      <w:r>
        <w:t xml:space="preserve">Milloin Beverly Hillsin kyttä II ilmestyi Yhdysvalloissa?</w:t>
      </w:r>
    </w:p>
    <w:p>
      <w:r>
        <w:rPr>
          <w:b/>
        </w:rPr>
        <w:t xml:space="preserve">Esimerkki 7.1580</w:t>
      </w:r>
    </w:p>
    <w:p>
      <w:r>
        <w:t xml:space="preserve">Milloin Itä-Intian yhtiö perustettiin Intiaan?</w:t>
      </w:r>
    </w:p>
    <w:p>
      <w:r>
        <w:rPr>
          <w:b/>
        </w:rPr>
        <w:t xml:space="preserve">Tulos</w:t>
      </w:r>
    </w:p>
    <w:p>
      <w:r>
        <w:t xml:space="preserve">Milloin Itä-Intian yhtiön edeltäjä perustettiin Intiassa?</w:t>
      </w:r>
    </w:p>
    <w:p>
      <w:r>
        <w:rPr>
          <w:b/>
        </w:rPr>
        <w:t xml:space="preserve">Tulos</w:t>
      </w:r>
    </w:p>
    <w:p>
      <w:r>
        <w:t xml:space="preserve">Milloin Itä-Intian yhtiö perustettiin Intiaan ja siihen liitettiin pysyviä osakkeita?</w:t>
      </w:r>
    </w:p>
    <w:p>
      <w:r>
        <w:rPr>
          <w:b/>
        </w:rPr>
        <w:t xml:space="preserve">Tulos</w:t>
      </w:r>
    </w:p>
    <w:p>
      <w:r>
        <w:t xml:space="preserve">Milloin Alankomaiden Itä-Intian yhtiö perustettiin Intiaan?</w:t>
      </w:r>
    </w:p>
    <w:p>
      <w:r>
        <w:rPr>
          <w:b/>
        </w:rPr>
        <w:t xml:space="preserve">Tulos</w:t>
      </w:r>
    </w:p>
    <w:p>
      <w:r>
        <w:t xml:space="preserve">Milloin Portugalin Itä-Intian yhtiö perustettiin Intiaan?</w:t>
      </w:r>
    </w:p>
    <w:p>
      <w:r>
        <w:rPr>
          <w:b/>
        </w:rPr>
        <w:t xml:space="preserve">Esimerkki 7.1581</w:t>
      </w:r>
    </w:p>
    <w:p>
      <w:r>
        <w:t xml:space="preserve">Kuka voitti Ranskan avoimet naisten tenniksen?</w:t>
      </w:r>
    </w:p>
    <w:p>
      <w:r>
        <w:rPr>
          <w:b/>
        </w:rPr>
        <w:t xml:space="preserve">Tulos</w:t>
      </w:r>
    </w:p>
    <w:p>
      <w:r>
        <w:t xml:space="preserve">Kuka voitti vuoden 2017 Ranskan avoimet tenniksen naisten kaksinpelissä?</w:t>
      </w:r>
    </w:p>
    <w:p>
      <w:r>
        <w:rPr>
          <w:b/>
        </w:rPr>
        <w:t xml:space="preserve">Tulos</w:t>
      </w:r>
    </w:p>
    <w:p>
      <w:r>
        <w:t xml:space="preserve">Kuka voitti vuoden 2016 Ranskan avoimet tenniksen naisten kaksinpelissä?</w:t>
      </w:r>
    </w:p>
    <w:p>
      <w:r>
        <w:rPr>
          <w:b/>
        </w:rPr>
        <w:t xml:space="preserve">Tulos</w:t>
      </w:r>
    </w:p>
    <w:p>
      <w:r>
        <w:t xml:space="preserve">Kuka voitti vuoden 2015 Ranskan avoimet tenniksen naisten kaksinpelissä?</w:t>
      </w:r>
    </w:p>
    <w:p>
      <w:r>
        <w:rPr>
          <w:b/>
        </w:rPr>
        <w:t xml:space="preserve">Tulos</w:t>
      </w:r>
    </w:p>
    <w:p>
      <w:r>
        <w:t xml:space="preserve">Kuka voitti vuosien 2015 ja 2017 Ranskan avoimet naisten kaksinpelissä?</w:t>
      </w:r>
    </w:p>
    <w:p>
      <w:r>
        <w:rPr>
          <w:b/>
        </w:rPr>
        <w:t xml:space="preserve">Tulos</w:t>
      </w:r>
    </w:p>
    <w:p>
      <w:r>
        <w:t xml:space="preserve">Kuka voitti vuoden 2016 Ranskan avoimet naisten kaksinpelissä?</w:t>
      </w:r>
    </w:p>
    <w:p>
      <w:r>
        <w:rPr>
          <w:b/>
        </w:rPr>
        <w:t xml:space="preserve">Esimerkki 7.1582</w:t>
      </w:r>
    </w:p>
    <w:p>
      <w:r>
        <w:t xml:space="preserve">Johtaja, joka julisti sodan Venäjälle tukeakseen Itävalta-Unkaria?</w:t>
      </w:r>
    </w:p>
    <w:p>
      <w:r>
        <w:rPr>
          <w:b/>
        </w:rPr>
        <w:t xml:space="preserve">Tulos</w:t>
      </w:r>
    </w:p>
    <w:p>
      <w:r>
        <w:t xml:space="preserve">Poliittinen johtaja, joka julisti sodan Venäjälle tukeakseen Itävalta-Unkaria?</w:t>
      </w:r>
    </w:p>
    <w:p>
      <w:r>
        <w:rPr>
          <w:b/>
        </w:rPr>
        <w:t xml:space="preserve">Tulos</w:t>
      </w:r>
    </w:p>
    <w:p>
      <w:r>
        <w:t xml:space="preserve">Sotilasjohtaja, joka julisti sodan Venäjälle tukeakseen Itävalta-Unkaria?</w:t>
      </w:r>
    </w:p>
    <w:p>
      <w:r>
        <w:rPr>
          <w:b/>
        </w:rPr>
        <w:t xml:space="preserve">Esimerkki 7.1583</w:t>
      </w:r>
    </w:p>
    <w:p>
      <w:r>
        <w:t xml:space="preserve">Missä sijaitsee microsoft office -yrityksen pääkonttori?</w:t>
      </w:r>
    </w:p>
    <w:p>
      <w:r>
        <w:rPr>
          <w:b/>
        </w:rPr>
        <w:t xml:space="preserve">Tulos</w:t>
      </w:r>
    </w:p>
    <w:p>
      <w:r>
        <w:t xml:space="preserve">Missä sijaitsee Microsoftin pääkonttori?</w:t>
      </w:r>
    </w:p>
    <w:p>
      <w:r>
        <w:rPr>
          <w:b/>
        </w:rPr>
        <w:t xml:space="preserve">Tulos</w:t>
      </w:r>
    </w:p>
    <w:p>
      <w:r>
        <w:t xml:space="preserve">Missä on Microsoftin itärannikon päämaja?</w:t>
      </w:r>
    </w:p>
    <w:p>
      <w:r>
        <w:rPr>
          <w:b/>
        </w:rPr>
        <w:t xml:space="preserve">Tulos</w:t>
      </w:r>
    </w:p>
    <w:p>
      <w:r>
        <w:t xml:space="preserve">Missä on Microsoftin Euroopan pääkonttori?</w:t>
      </w:r>
    </w:p>
    <w:p>
      <w:r>
        <w:rPr>
          <w:b/>
        </w:rPr>
        <w:t xml:space="preserve">Esimerkki 7.1584</w:t>
      </w:r>
    </w:p>
    <w:p>
      <w:r>
        <w:t xml:space="preserve">Kuinka monta mitalia Intia voitti kultarannikolla 2018?</w:t>
      </w:r>
    </w:p>
    <w:p>
      <w:r>
        <w:rPr>
          <w:b/>
        </w:rPr>
        <w:t xml:space="preserve">Tulos</w:t>
      </w:r>
    </w:p>
    <w:p>
      <w:r>
        <w:t xml:space="preserve">Kuinka monta kultamitalia Intia voitti Gold Coastissa 2018?</w:t>
      </w:r>
    </w:p>
    <w:p>
      <w:r>
        <w:rPr>
          <w:b/>
        </w:rPr>
        <w:t xml:space="preserve">Tulos</w:t>
      </w:r>
    </w:p>
    <w:p>
      <w:r>
        <w:t xml:space="preserve">Kuinka monta hopeamitalia Intia voitti Gold Coastissa 2018?</w:t>
      </w:r>
    </w:p>
    <w:p>
      <w:r>
        <w:rPr>
          <w:b/>
        </w:rPr>
        <w:t xml:space="preserve">Tulos</w:t>
      </w:r>
    </w:p>
    <w:p>
      <w:r>
        <w:t xml:space="preserve">Kuinka monta pronssimitalia Intia voitti Gold Coastissa 2018?</w:t>
      </w:r>
    </w:p>
    <w:p>
      <w:r>
        <w:rPr>
          <w:b/>
        </w:rPr>
        <w:t xml:space="preserve">Tulos</w:t>
      </w:r>
    </w:p>
    <w:p>
      <w:r>
        <w:t xml:space="preserve">Kuinka monta mitalia Intia voitti Gold Coastissa 2018?</w:t>
      </w:r>
    </w:p>
    <w:p>
      <w:r>
        <w:rPr>
          <w:b/>
        </w:rPr>
        <w:t xml:space="preserve">Esimerkki 7.1585</w:t>
      </w:r>
    </w:p>
    <w:p>
      <w:r>
        <w:t xml:space="preserve">Milloin "What happened to monday" ilmestyi?</w:t>
      </w:r>
    </w:p>
    <w:p>
      <w:r>
        <w:rPr>
          <w:b/>
        </w:rPr>
        <w:t xml:space="preserve">Tulos</w:t>
      </w:r>
    </w:p>
    <w:p>
      <w:r>
        <w:t xml:space="preserve">Milloin elokuva What Happened to Monday ilmestyi Locarnon festivaaleilla?</w:t>
      </w:r>
    </w:p>
    <w:p>
      <w:r>
        <w:rPr>
          <w:b/>
        </w:rPr>
        <w:t xml:space="preserve">Tulos</w:t>
      </w:r>
    </w:p>
    <w:p>
      <w:r>
        <w:t xml:space="preserve">Milloin elokuva What Happened to Monday ilmestyi Yhdysvalloissa?</w:t>
      </w:r>
    </w:p>
    <w:p>
      <w:r>
        <w:rPr>
          <w:b/>
        </w:rPr>
        <w:t xml:space="preserve">Esimerkki 7.1586</w:t>
      </w:r>
    </w:p>
    <w:p>
      <w:r>
        <w:t xml:space="preserve">Milloin Denny kuolee Greyn anatomiassa?</w:t>
      </w:r>
    </w:p>
    <w:p>
      <w:r>
        <w:rPr>
          <w:b/>
        </w:rPr>
        <w:t xml:space="preserve">Tulos</w:t>
      </w:r>
    </w:p>
    <w:p>
      <w:r>
        <w:t xml:space="preserve">Mikä on sen jakson nimi, jossa Denny kuolee Greyn anatomiassa?</w:t>
      </w:r>
    </w:p>
    <w:p>
      <w:r>
        <w:rPr>
          <w:b/>
        </w:rPr>
        <w:t xml:space="preserve">Tulos</w:t>
      </w:r>
    </w:p>
    <w:p>
      <w:r>
        <w:t xml:space="preserve">Mikä on sen jakson päivämäärä, jossa Denny kuolee Greyn anatomiassa?</w:t>
      </w:r>
    </w:p>
    <w:p>
      <w:r>
        <w:rPr>
          <w:b/>
        </w:rPr>
        <w:t xml:space="preserve">Tulos</w:t>
      </w:r>
    </w:p>
    <w:p>
      <w:r>
        <w:t xml:space="preserve">Mikä on sen jakson numero, jossa Denny kuolee Greyn anatomiassa?</w:t>
      </w:r>
    </w:p>
    <w:p>
      <w:r>
        <w:rPr>
          <w:b/>
        </w:rPr>
        <w:t xml:space="preserve">Tulos</w:t>
      </w:r>
    </w:p>
    <w:p>
      <w:r>
        <w:t xml:space="preserve">Mikä on Grey's Anatomy -sarjan jaksonumero, jossa Denny kuolee?</w:t>
      </w:r>
    </w:p>
    <w:p>
      <w:r>
        <w:rPr>
          <w:b/>
        </w:rPr>
        <w:t xml:space="preserve">Esimerkki 7.1587</w:t>
      </w:r>
    </w:p>
    <w:p>
      <w:r>
        <w:t xml:space="preserve">Mitkä olivat Tuhkimon sisarpuolien nimet?</w:t>
      </w:r>
    </w:p>
    <w:p>
      <w:r>
        <w:rPr>
          <w:b/>
        </w:rPr>
        <w:t xml:space="preserve">Tulos</w:t>
      </w:r>
    </w:p>
    <w:p>
      <w:r>
        <w:t xml:space="preserve">Mitkä ovat Charles Perrault'n alkuperäisen Tuhkimon sisarpuolten nimet?</w:t>
      </w:r>
    </w:p>
    <w:p>
      <w:r>
        <w:rPr>
          <w:b/>
        </w:rPr>
        <w:t xml:space="preserve">Tulos</w:t>
      </w:r>
    </w:p>
    <w:p>
      <w:r>
        <w:t xml:space="preserve">Mitkä ovat Tuhkimon sisarpuolien nimet Grimmin Tuhkimon versiossa?</w:t>
      </w:r>
    </w:p>
    <w:p>
      <w:r>
        <w:rPr>
          <w:b/>
        </w:rPr>
        <w:t xml:space="preserve">Tulos</w:t>
      </w:r>
    </w:p>
    <w:p>
      <w:r>
        <w:t xml:space="preserve">Mitkä ovat Tuhkimon sisarpuolien nimet Disneyn Tuhkimo-versiossa?</w:t>
      </w:r>
    </w:p>
    <w:p>
      <w:r>
        <w:rPr>
          <w:b/>
        </w:rPr>
        <w:t xml:space="preserve">Esimerkki 7.1588</w:t>
      </w:r>
    </w:p>
    <w:p>
      <w:r>
        <w:t xml:space="preserve">Missä elokuva 10 asiaa, joita vihaan sinussa tapahtuu?</w:t>
      </w:r>
    </w:p>
    <w:p>
      <w:r>
        <w:rPr>
          <w:b/>
        </w:rPr>
        <w:t xml:space="preserve">Tulos</w:t>
      </w:r>
    </w:p>
    <w:p>
      <w:r>
        <w:t xml:space="preserve">Missä tapahtuu elokuvan 10 asiaa, joita vihaan sinussa tarina?</w:t>
      </w:r>
    </w:p>
    <w:p>
      <w:r>
        <w:rPr>
          <w:b/>
        </w:rPr>
        <w:t xml:space="preserve">Tulos</w:t>
      </w:r>
    </w:p>
    <w:p>
      <w:r>
        <w:t xml:space="preserve">Missä elokuva 10 asiaa, joita vihaan sinussa kuvattiin?</w:t>
      </w:r>
    </w:p>
    <w:p>
      <w:r>
        <w:rPr>
          <w:b/>
        </w:rPr>
        <w:t xml:space="preserve">Esimerkki 7.1589</w:t>
      </w:r>
    </w:p>
    <w:p>
      <w:r>
        <w:t xml:space="preserve">Mikä fenotyyppi liittyy genotyyppiin 47 xxy?</w:t>
      </w:r>
    </w:p>
    <w:p>
      <w:r>
        <w:rPr>
          <w:b/>
        </w:rPr>
        <w:t xml:space="preserve">Tulos</w:t>
      </w:r>
    </w:p>
    <w:p>
      <w:r>
        <w:t xml:space="preserve">Mikä fenotyyppinen oireyhtymä liittyy genotyyppiin 47 xxy?</w:t>
      </w:r>
    </w:p>
    <w:p>
      <w:r>
        <w:rPr>
          <w:b/>
        </w:rPr>
        <w:t xml:space="preserve">Tulos</w:t>
      </w:r>
    </w:p>
    <w:p>
      <w:r>
        <w:t xml:space="preserve">Mikä fenotyyppi liittyy genotyyppiin 47 xxy?</w:t>
      </w:r>
    </w:p>
    <w:p>
      <w:r>
        <w:rPr>
          <w:b/>
        </w:rPr>
        <w:t xml:space="preserve">Esimerkki 7.1590</w:t>
      </w:r>
    </w:p>
    <w:p>
      <w:r>
        <w:t xml:space="preserve">Milloin Washington voitti viimeksi Stanley Cupin?</w:t>
      </w:r>
    </w:p>
    <w:p>
      <w:r>
        <w:rPr>
          <w:b/>
        </w:rPr>
        <w:t xml:space="preserve">Tulos</w:t>
      </w:r>
    </w:p>
    <w:p>
      <w:r>
        <w:t xml:space="preserve">Milloin Washington voitti viimeksi Stanley Cupin?</w:t>
      </w:r>
    </w:p>
    <w:p>
      <w:r>
        <w:rPr>
          <w:b/>
        </w:rPr>
        <w:t xml:space="preserve">Tulos</w:t>
      </w:r>
    </w:p>
    <w:p>
      <w:r>
        <w:t xml:space="preserve">Minkä Stanley cupin Washington voitti viimeksi?</w:t>
      </w:r>
    </w:p>
    <w:p>
      <w:r>
        <w:rPr>
          <w:b/>
        </w:rPr>
        <w:t xml:space="preserve">Esimerkki 7.1591</w:t>
      </w:r>
    </w:p>
    <w:p>
      <w:r>
        <w:t xml:space="preserve">Kuka on henkilö, joka toimittaa oikeudelliset asiakirjat?</w:t>
      </w:r>
    </w:p>
    <w:p>
      <w:r>
        <w:rPr>
          <w:b/>
        </w:rPr>
        <w:t xml:space="preserve">Tulos</w:t>
      </w:r>
    </w:p>
    <w:p>
      <w:r>
        <w:t xml:space="preserve">Mikä on yleisnimitys henkilölle, joka toimittaa oikeudellisia asiakirjoja?</w:t>
      </w:r>
    </w:p>
    <w:p>
      <w:r>
        <w:rPr>
          <w:b/>
        </w:rPr>
        <w:t xml:space="preserve">Tulos</w:t>
      </w:r>
    </w:p>
    <w:p>
      <w:r>
        <w:t xml:space="preserve">Kuka on useimmissa Yhdysvaltojen lainkäyttöalueilla se henkilö, joka toimittaa oikeudelliset asiakirjat?</w:t>
      </w:r>
    </w:p>
    <w:p>
      <w:r>
        <w:rPr>
          <w:b/>
        </w:rPr>
        <w:t xml:space="preserve">Tulos</w:t>
      </w:r>
    </w:p>
    <w:p>
      <w:r>
        <w:t xml:space="preserve">Kuka on se henkilö, joka toimittaa oikeudelliset asiakirjat Rhode Islandilla, kun niille annetaan ensimmäinen lupa?</w:t>
      </w:r>
    </w:p>
    <w:p>
      <w:r>
        <w:rPr>
          <w:b/>
        </w:rPr>
        <w:t xml:space="preserve">Tulos</w:t>
      </w:r>
    </w:p>
    <w:p>
      <w:r>
        <w:t xml:space="preserve">Kuka Manner-Euroopassa ja useimmissa Aasian maissa yleensä toimittaa oikeudelliset asiakirjat?</w:t>
      </w:r>
    </w:p>
    <w:p>
      <w:r>
        <w:rPr>
          <w:b/>
        </w:rPr>
        <w:t xml:space="preserve">Tulos</w:t>
      </w:r>
    </w:p>
    <w:p>
      <w:r>
        <w:t xml:space="preserve">Kuka Manner-Euroopassa ja useimmissa Aasian maissa yleensä toimittaa oikeudelliset asiakirjat, jos sen tekee henkilö?</w:t>
      </w:r>
    </w:p>
    <w:p>
      <w:r>
        <w:rPr>
          <w:b/>
        </w:rPr>
        <w:t xml:space="preserve">Esimerkki 7.1592</w:t>
      </w:r>
    </w:p>
    <w:p>
      <w:r>
        <w:t xml:space="preserve">Mistä löydettiin suurin kultakimpale Kaliforniassa?</w:t>
      </w:r>
    </w:p>
    <w:p>
      <w:r>
        <w:rPr>
          <w:b/>
        </w:rPr>
        <w:t xml:space="preserve">Tulos</w:t>
      </w:r>
    </w:p>
    <w:p>
      <w:r>
        <w:t xml:space="preserve">Missä nykyisessä kansallisessa metsässä löydettiin Kalifornian suurin kultakimpale?</w:t>
      </w:r>
    </w:p>
    <w:p>
      <w:r>
        <w:rPr>
          <w:b/>
        </w:rPr>
        <w:t xml:space="preserve">Tulos</w:t>
      </w:r>
    </w:p>
    <w:p>
      <w:r>
        <w:t xml:space="preserve">Miltä huipuilta löydettiin suurin kultakimpale Kaliforniassa?</w:t>
      </w:r>
    </w:p>
    <w:p>
      <w:r>
        <w:rPr>
          <w:b/>
        </w:rPr>
        <w:t xml:space="preserve">Esimerkki 7.1593</w:t>
      </w:r>
    </w:p>
    <w:p>
      <w:r>
        <w:t xml:space="preserve">Kuka on Kotkien basisti?</w:t>
      </w:r>
    </w:p>
    <w:p>
      <w:r>
        <w:rPr>
          <w:b/>
        </w:rPr>
        <w:t xml:space="preserve">Tulos</w:t>
      </w:r>
    </w:p>
    <w:p>
      <w:r>
        <w:t xml:space="preserve">Kuka on The Eaglesin nykyinen basisti?</w:t>
      </w:r>
    </w:p>
    <w:p>
      <w:r>
        <w:rPr>
          <w:b/>
        </w:rPr>
        <w:t xml:space="preserve">Tulos</w:t>
      </w:r>
    </w:p>
    <w:p>
      <w:r>
        <w:t xml:space="preserve">Kuka oli The Eaglesin basisti vuosina 1971-1977?</w:t>
      </w:r>
    </w:p>
    <w:p>
      <w:r>
        <w:rPr>
          <w:b/>
        </w:rPr>
        <w:t xml:space="preserve">Esimerkki 7.1594</w:t>
      </w:r>
    </w:p>
    <w:p>
      <w:r>
        <w:t xml:space="preserve">Game of thrones the houndin oikea nimi?</w:t>
      </w:r>
    </w:p>
    <w:p>
      <w:r>
        <w:rPr>
          <w:b/>
        </w:rPr>
        <w:t xml:space="preserve">Tulos</w:t>
      </w:r>
    </w:p>
    <w:p>
      <w:r>
        <w:t xml:space="preserve">Game of thrones the houndin oikea nimi hahmo?</w:t>
      </w:r>
    </w:p>
    <w:p>
      <w:r>
        <w:rPr>
          <w:b/>
        </w:rPr>
        <w:t xml:space="preserve">Tulos</w:t>
      </w:r>
    </w:p>
    <w:p>
      <w:r>
        <w:t xml:space="preserve">Game of thrones the houndin oikea nimi näyttelijä?</w:t>
      </w:r>
    </w:p>
    <w:p>
      <w:r>
        <w:rPr>
          <w:b/>
        </w:rPr>
        <w:t xml:space="preserve">Esimerkki 7.1595</w:t>
      </w:r>
    </w:p>
    <w:p>
      <w:r>
        <w:t xml:space="preserve">Minkälainen nivel on radioulnaarinen nivel?</w:t>
      </w:r>
    </w:p>
    <w:p>
      <w:r>
        <w:rPr>
          <w:b/>
        </w:rPr>
        <w:t xml:space="preserve">Tulos</w:t>
      </w:r>
    </w:p>
    <w:p>
      <w:r>
        <w:t xml:space="preserve">Minkälainen nivel on alempi radioulnaarinen nivel?</w:t>
      </w:r>
    </w:p>
    <w:p>
      <w:r>
        <w:rPr>
          <w:b/>
        </w:rPr>
        <w:t xml:space="preserve">Tulos</w:t>
      </w:r>
    </w:p>
    <w:p>
      <w:r>
        <w:t xml:space="preserve">Minkälainen nivel on ylempi radioulnaarinen nivel?</w:t>
      </w:r>
    </w:p>
    <w:p>
      <w:r>
        <w:rPr>
          <w:b/>
        </w:rPr>
        <w:t xml:space="preserve">Esimerkki 7.1596</w:t>
      </w:r>
    </w:p>
    <w:p>
      <w:r>
        <w:t xml:space="preserve">Kuka kirjoitti ja tuotti Katso, mitä sait minut tekemään?</w:t>
      </w:r>
    </w:p>
    <w:p>
      <w:r>
        <w:rPr>
          <w:b/>
        </w:rPr>
        <w:t xml:space="preserve">Tulos</w:t>
      </w:r>
    </w:p>
    <w:p>
      <w:r>
        <w:t xml:space="preserve">Kuka kirjoitti Katso mitä sait minut tekemään?</w:t>
      </w:r>
    </w:p>
    <w:p>
      <w:r>
        <w:rPr>
          <w:b/>
        </w:rPr>
        <w:t xml:space="preserve">Tulos</w:t>
      </w:r>
    </w:p>
    <w:p>
      <w:r>
        <w:t xml:space="preserve">Kuka tuotti katsoa, mitä sait minut tekemään?</w:t>
      </w:r>
    </w:p>
    <w:p>
      <w:r>
        <w:rPr>
          <w:b/>
        </w:rPr>
        <w:t xml:space="preserve">Esimerkki 7.1597</w:t>
      </w:r>
    </w:p>
    <w:p>
      <w:r>
        <w:t xml:space="preserve">Mistä joulukuusen perinne sai alkunsa?</w:t>
      </w:r>
    </w:p>
    <w:p>
      <w:r>
        <w:rPr>
          <w:b/>
        </w:rPr>
        <w:t xml:space="preserve">Tulos</w:t>
      </w:r>
    </w:p>
    <w:p>
      <w:r>
        <w:t xml:space="preserve">Mistä joulukuusi on saanut alkunsa?</w:t>
      </w:r>
    </w:p>
    <w:p>
      <w:r>
        <w:rPr>
          <w:b/>
        </w:rPr>
        <w:t xml:space="preserve">Tulos</w:t>
      </w:r>
    </w:p>
    <w:p>
      <w:r>
        <w:t xml:space="preserve">Mistä nykyaikaisen joulukuusen perinne sai alkunsa?</w:t>
      </w:r>
    </w:p>
    <w:p>
      <w:r>
        <w:rPr>
          <w:b/>
        </w:rPr>
        <w:t xml:space="preserve">Tulos</w:t>
      </w:r>
    </w:p>
    <w:p>
      <w:r>
        <w:t xml:space="preserve">Keneltä henkilöltä joulukuusen perinne on peräisin?</w:t>
      </w:r>
    </w:p>
    <w:p>
      <w:r>
        <w:rPr>
          <w:b/>
        </w:rPr>
        <w:t xml:space="preserve">Esimerkki 7.1598</w:t>
      </w:r>
    </w:p>
    <w:p>
      <w:r>
        <w:t xml:space="preserve">Kenellä on eniten tilaajia youtubessa koskaan?</w:t>
      </w:r>
    </w:p>
    <w:p>
      <w:r>
        <w:rPr>
          <w:b/>
        </w:rPr>
        <w:t xml:space="preserve">Tulos</w:t>
      </w:r>
    </w:p>
    <w:p>
      <w:r>
        <w:t xml:space="preserve">Millä kanavalla on eniten tilaajia youtubessa 23. joulukuuta 2013?</w:t>
      </w:r>
    </w:p>
    <w:p>
      <w:r>
        <w:rPr>
          <w:b/>
        </w:rPr>
        <w:t xml:space="preserve">Tulos</w:t>
      </w:r>
    </w:p>
    <w:p>
      <w:r>
        <w:t xml:space="preserve">Kenellä on eniten tilaajia youtubessa 12. joulukuuta 2013?</w:t>
      </w:r>
    </w:p>
    <w:p>
      <w:r>
        <w:rPr>
          <w:b/>
        </w:rPr>
        <w:t xml:space="preserve">Tulos</w:t>
      </w:r>
    </w:p>
    <w:p>
      <w:r>
        <w:t xml:space="preserve">Millä kanavalla on eniten tilaajia youtubessa koskaan 8. joulukuuta 2013?</w:t>
      </w:r>
    </w:p>
    <w:p>
      <w:r>
        <w:rPr>
          <w:b/>
        </w:rPr>
        <w:t xml:space="preserve">Tulos</w:t>
      </w:r>
    </w:p>
    <w:p>
      <w:r>
        <w:t xml:space="preserve">Kenellä henkilöllä on eniten tilaajia youtubessa 23. joulukuuta 2013?</w:t>
      </w:r>
    </w:p>
    <w:p>
      <w:r>
        <w:rPr>
          <w:b/>
        </w:rPr>
        <w:t xml:space="preserve">Tulos</w:t>
      </w:r>
    </w:p>
    <w:p>
      <w:r>
        <w:t xml:space="preserve">Kenellä henkilöllä on eniten tilaajia youtubessa 8. joulukuuta 2013?</w:t>
      </w:r>
    </w:p>
    <w:p>
      <w:r>
        <w:rPr>
          <w:b/>
        </w:rPr>
        <w:t xml:space="preserve">Esimerkki 7.1599</w:t>
      </w:r>
    </w:p>
    <w:p>
      <w:r>
        <w:t xml:space="preserve">Kuka on Valioliigan paras manageri?</w:t>
      </w:r>
    </w:p>
    <w:p>
      <w:r>
        <w:rPr>
          <w:b/>
        </w:rPr>
        <w:t xml:space="preserve">Tulos</w:t>
      </w:r>
    </w:p>
    <w:p>
      <w:r>
        <w:t xml:space="preserve">Kuka on Valioliigan paras manageri, joka voitti kauden 2016-2017 managerin palkinnon?</w:t>
      </w:r>
    </w:p>
    <w:p>
      <w:r>
        <w:rPr>
          <w:b/>
        </w:rPr>
        <w:t xml:space="preserve">Tulos</w:t>
      </w:r>
    </w:p>
    <w:p>
      <w:r>
        <w:t xml:space="preserve">Kuka on Valioliigan paras manageri, joka voitti kauden 2015-2016 managerin palkinnon?</w:t>
      </w:r>
    </w:p>
    <w:p>
      <w:r>
        <w:rPr>
          <w:b/>
        </w:rPr>
        <w:t xml:space="preserve">Tulos</w:t>
      </w:r>
    </w:p>
    <w:p>
      <w:r>
        <w:t xml:space="preserve">Kuka on Valioliigan paras manageri, joka voitti kauden 2014-2015 managerin palkinnon?</w:t>
      </w:r>
    </w:p>
    <w:p>
      <w:r>
        <w:rPr>
          <w:b/>
        </w:rPr>
        <w:t xml:space="preserve">Tulos</w:t>
      </w:r>
    </w:p>
    <w:p>
      <w:r>
        <w:t xml:space="preserve">Kuka on Valioliigan paras manageri, joka on voittanut eniten kauden manageri -palkintoja?</w:t>
      </w:r>
    </w:p>
    <w:p>
      <w:r>
        <w:rPr>
          <w:b/>
        </w:rPr>
        <w:t xml:space="preserve">Tulos</w:t>
      </w:r>
    </w:p>
    <w:p>
      <w:r>
        <w:t xml:space="preserve">Kuka on Valioliigan paras manageri, joka on voittanut eniten mestaruuksia?</w:t>
      </w:r>
    </w:p>
    <w:p>
      <w:r>
        <w:rPr>
          <w:b/>
        </w:rPr>
        <w:t xml:space="preserve">Tulos</w:t>
      </w:r>
    </w:p>
    <w:p>
      <w:r>
        <w:t xml:space="preserve">Kuka on Valioliigan paras manageri, joka on voittanut eniten kuukauden manageri -palkintoja?</w:t>
      </w:r>
    </w:p>
    <w:p>
      <w:r>
        <w:rPr>
          <w:b/>
        </w:rPr>
        <w:t xml:space="preserve">Esimerkki 7.1600</w:t>
      </w:r>
    </w:p>
    <w:p>
      <w:r>
        <w:t xml:space="preserve">Kuka oli satamasta satamaan -tappaja ncis:ssä?</w:t>
      </w:r>
    </w:p>
    <w:p>
      <w:r>
        <w:rPr>
          <w:b/>
        </w:rPr>
        <w:t xml:space="preserve">Tulos</w:t>
      </w:r>
    </w:p>
    <w:p>
      <w:r>
        <w:t xml:space="preserve">Kuka oli NCIS:n satamamurhaaja?</w:t>
      </w:r>
    </w:p>
    <w:p>
      <w:r>
        <w:rPr>
          <w:b/>
        </w:rPr>
        <w:t xml:space="preserve">Tulos</w:t>
      </w:r>
    </w:p>
    <w:p>
      <w:r>
        <w:t xml:space="preserve">Kuka näytteli NCIS:n satamamurhaajaa?</w:t>
      </w:r>
    </w:p>
    <w:p>
      <w:r>
        <w:rPr>
          <w:b/>
        </w:rPr>
        <w:t xml:space="preserve">Esimerkki 7.1601</w:t>
      </w:r>
    </w:p>
    <w:p>
      <w:r>
        <w:t xml:space="preserve">Kuka laulaa, minne menet ihanuuteeni?</w:t>
      </w:r>
    </w:p>
    <w:p>
      <w:r>
        <w:rPr>
          <w:b/>
        </w:rPr>
        <w:t xml:space="preserve">Tulos</w:t>
      </w:r>
    </w:p>
    <w:p>
      <w:r>
        <w:t xml:space="preserve">Kuka laulaa vuoden 1969 laulun where do you go to my lovely?</w:t>
      </w:r>
    </w:p>
    <w:p>
      <w:r>
        <w:rPr>
          <w:b/>
        </w:rPr>
        <w:t xml:space="preserve">Tulos</w:t>
      </w:r>
    </w:p>
    <w:p>
      <w:r>
        <w:t xml:space="preserve">Mikä yhtye lauloi alun perin vuonna 1995 kappaleen where do you go to my lovely?</w:t>
      </w:r>
    </w:p>
    <w:p>
      <w:r>
        <w:rPr>
          <w:b/>
        </w:rPr>
        <w:t xml:space="preserve">Tulos</w:t>
      </w:r>
    </w:p>
    <w:p>
      <w:r>
        <w:t xml:space="preserve">Mikä yhtye teki vuonna 1995 tunnetuksi kappaleen where do you go to my lovely?</w:t>
      </w:r>
    </w:p>
    <w:p>
      <w:r>
        <w:rPr>
          <w:b/>
        </w:rPr>
        <w:t xml:space="preserve">Esimerkki 7.1602</w:t>
      </w:r>
    </w:p>
    <w:p>
      <w:r>
        <w:t xml:space="preserve">Kuka on luxemburgin valtionpäämies?</w:t>
      </w:r>
    </w:p>
    <w:p>
      <w:r>
        <w:rPr>
          <w:b/>
        </w:rPr>
        <w:t xml:space="preserve">Tulos</w:t>
      </w:r>
    </w:p>
    <w:p>
      <w:r>
        <w:t xml:space="preserve">Kuka oli Luxemburgin valtionpäämies 7. lokakuuta alkaen?</w:t>
      </w:r>
    </w:p>
    <w:p>
      <w:r>
        <w:rPr>
          <w:b/>
        </w:rPr>
        <w:t xml:space="preserve">Tulos</w:t>
      </w:r>
    </w:p>
    <w:p>
      <w:r>
        <w:t xml:space="preserve">Kuka oli Luxemburgin valtionpäämies 12. marraskuuta 1964-7. lokakuuta 2000?</w:t>
      </w:r>
    </w:p>
    <w:p>
      <w:r>
        <w:rPr>
          <w:b/>
        </w:rPr>
        <w:t xml:space="preserve">Tulos</w:t>
      </w:r>
    </w:p>
    <w:p>
      <w:r>
        <w:t xml:space="preserve">Kuka oli Luxemburgin valtionpäämies 14. tammikuuta 1919-12. marraskuuta 1964?</w:t>
      </w:r>
    </w:p>
    <w:p>
      <w:r>
        <w:rPr>
          <w:b/>
        </w:rPr>
        <w:t xml:space="preserve">Esimerkki 7.1603</w:t>
      </w:r>
    </w:p>
    <w:p>
      <w:r>
        <w:t xml:space="preserve">Kuinka monta talviolympiamitalia Iso-Britannia on voittanut?</w:t>
      </w:r>
    </w:p>
    <w:p>
      <w:r>
        <w:rPr>
          <w:b/>
        </w:rPr>
        <w:t xml:space="preserve">Tulos</w:t>
      </w:r>
    </w:p>
    <w:p>
      <w:r>
        <w:t xml:space="preserve">Kuinka monta talviolympiamitalia Iso-Britannia on yhteensä voittanut?</w:t>
      </w:r>
    </w:p>
    <w:p>
      <w:r>
        <w:rPr>
          <w:b/>
        </w:rPr>
        <w:t xml:space="preserve">Tulos</w:t>
      </w:r>
    </w:p>
    <w:p>
      <w:r>
        <w:t xml:space="preserve">Kuinka monta kultaista talviolympiamitalia Iso-Britannia on voittanut?</w:t>
      </w:r>
    </w:p>
    <w:p>
      <w:r>
        <w:rPr>
          <w:b/>
        </w:rPr>
        <w:t xml:space="preserve">Tulos</w:t>
      </w:r>
    </w:p>
    <w:p>
      <w:r>
        <w:t xml:space="preserve">Kuinka monta hopeista talviolympiamitalia Iso-Britannia on voittanut?</w:t>
      </w:r>
    </w:p>
    <w:p>
      <w:r>
        <w:rPr>
          <w:b/>
        </w:rPr>
        <w:t xml:space="preserve">Tulos</w:t>
      </w:r>
    </w:p>
    <w:p>
      <w:r>
        <w:t xml:space="preserve">Kuinka monta pronssista talviolympiamitalia Iso-Britannia on voittanut?</w:t>
      </w:r>
    </w:p>
    <w:p>
      <w:r>
        <w:rPr>
          <w:b/>
        </w:rPr>
        <w:t xml:space="preserve">Esimerkki 7.1604</w:t>
      </w:r>
    </w:p>
    <w:p>
      <w:r>
        <w:t xml:space="preserve">Ketkä näyttelijät ovat näytelleet James Bondia?</w:t>
      </w:r>
    </w:p>
    <w:p>
      <w:r>
        <w:rPr>
          <w:b/>
        </w:rPr>
        <w:t xml:space="preserve">Tulos</w:t>
      </w:r>
    </w:p>
    <w:p>
      <w:r>
        <w:t xml:space="preserve">Ketkä näyttelijät ovat näytelleet James Bondia vuosina 1962-71, 1983?</w:t>
      </w:r>
    </w:p>
    <w:p>
      <w:r>
        <w:rPr>
          <w:b/>
        </w:rPr>
        <w:t xml:space="preserve">Tulos</w:t>
      </w:r>
    </w:p>
    <w:p>
      <w:r>
        <w:t xml:space="preserve">Ketkä näyttelijät ovat näytelleet James Bondia vuonna 1967?</w:t>
      </w:r>
    </w:p>
    <w:p>
      <w:r>
        <w:rPr>
          <w:b/>
        </w:rPr>
        <w:t xml:space="preserve">Tulos</w:t>
      </w:r>
    </w:p>
    <w:p>
      <w:r>
        <w:t xml:space="preserve">Ketkä näyttelijät ovat näytelleet James Bondia vuonna 1969?</w:t>
      </w:r>
    </w:p>
    <w:p>
      <w:r>
        <w:rPr>
          <w:b/>
        </w:rPr>
        <w:t xml:space="preserve">Tulos</w:t>
      </w:r>
    </w:p>
    <w:p>
      <w:r>
        <w:t xml:space="preserve">Ketkä näyttelijät ovat näytelleet James Bondia vuosina 1973-85?</w:t>
      </w:r>
    </w:p>
    <w:p>
      <w:r>
        <w:rPr>
          <w:b/>
        </w:rPr>
        <w:t xml:space="preserve">Tulos</w:t>
      </w:r>
    </w:p>
    <w:p>
      <w:r>
        <w:t xml:space="preserve">Ketkä näyttelijät ovat näytelleet James Bondia vuosina 1987-89?</w:t>
      </w:r>
    </w:p>
    <w:p>
      <w:r>
        <w:rPr>
          <w:b/>
        </w:rPr>
        <w:t xml:space="preserve">Tulos</w:t>
      </w:r>
    </w:p>
    <w:p>
      <w:r>
        <w:t xml:space="preserve">Ketkä näyttelijät ovat näytelleet James Bondia vuosina 1995-2002?</w:t>
      </w:r>
    </w:p>
    <w:p>
      <w:r>
        <w:rPr>
          <w:b/>
        </w:rPr>
        <w:t xml:space="preserve">Tulos</w:t>
      </w:r>
    </w:p>
    <w:p>
      <w:r>
        <w:t xml:space="preserve">Ketkä näyttelijät ovat näytelleet James Bondia vuosina 2006-2020?</w:t>
      </w:r>
    </w:p>
    <w:p>
      <w:r>
        <w:rPr>
          <w:b/>
        </w:rPr>
        <w:t xml:space="preserve">Esimerkki 7.1605</w:t>
      </w:r>
    </w:p>
    <w:p>
      <w:r>
        <w:t xml:space="preserve">Qbasic on minkä ohjelmointikielen laajennus?</w:t>
      </w:r>
    </w:p>
    <w:p>
      <w:r>
        <w:rPr>
          <w:b/>
        </w:rPr>
        <w:t xml:space="preserve">Tulos</w:t>
      </w:r>
    </w:p>
    <w:p>
      <w:r>
        <w:t xml:space="preserve">Mihin ohjelmointikieleen Qbasic perustuu?</w:t>
      </w:r>
    </w:p>
    <w:p>
      <w:r>
        <w:rPr>
          <w:b/>
        </w:rPr>
        <w:t xml:space="preserve">Tulos</w:t>
      </w:r>
    </w:p>
    <w:p>
      <w:r>
        <w:t xml:space="preserve">Minkä ohjelmointikielen korvaajaksi Qbasic oli tarkoitettu?</w:t>
      </w:r>
    </w:p>
    <w:p>
      <w:r>
        <w:rPr>
          <w:b/>
        </w:rPr>
        <w:t xml:space="preserve">Esimerkki 7.1606</w:t>
      </w:r>
    </w:p>
    <w:p>
      <w:r>
        <w:t xml:space="preserve">Laillinen ikä omistaa pistooli Michiganissa?</w:t>
      </w:r>
    </w:p>
    <w:p>
      <w:r>
        <w:rPr>
          <w:b/>
        </w:rPr>
        <w:t xml:space="preserve">Tulos</w:t>
      </w:r>
    </w:p>
    <w:p>
      <w:r>
        <w:t xml:space="preserve">Michiganissa yksityiseltä myyjältä ostetun pistoolin laillinen ikä?</w:t>
      </w:r>
    </w:p>
    <w:p>
      <w:r>
        <w:rPr>
          <w:b/>
        </w:rPr>
        <w:t xml:space="preserve">Tulos</w:t>
      </w:r>
    </w:p>
    <w:p>
      <w:r>
        <w:t xml:space="preserve">Täysi-ikäisyys Michiganissa liittovaltion luvan saaneelta jälleenmyyjältä ostetun pistoolin omistamiseen?</w:t>
      </w:r>
    </w:p>
    <w:p>
      <w:r>
        <w:rPr>
          <w:b/>
        </w:rPr>
        <w:t xml:space="preserve">Esimerkki 7.1607</w:t>
      </w:r>
    </w:p>
    <w:p>
      <w:r>
        <w:t xml:space="preserve">Kuka näytteli Cindy Lou ketä Grinchissä?</w:t>
      </w:r>
    </w:p>
    <w:p>
      <w:r>
        <w:rPr>
          <w:b/>
        </w:rPr>
        <w:t xml:space="preserve">Tulos</w:t>
      </w:r>
    </w:p>
    <w:p>
      <w:r>
        <w:t xml:space="preserve">Kuka näytteli Cindy Lou ketä Grinchissä vuonna 2018?</w:t>
      </w:r>
    </w:p>
    <w:p>
      <w:r>
        <w:rPr>
          <w:b/>
        </w:rPr>
        <w:t xml:space="preserve">Tulos</w:t>
      </w:r>
    </w:p>
    <w:p>
      <w:r>
        <w:t xml:space="preserve">Kuka näytteli Cindy Lou Ketä elokuvassa Miten Grinch stolle joulun vuonna 2000?</w:t>
      </w:r>
    </w:p>
    <w:p>
      <w:r>
        <w:rPr>
          <w:b/>
        </w:rPr>
        <w:t xml:space="preserve">Tulos</w:t>
      </w:r>
    </w:p>
    <w:p>
      <w:r>
        <w:t xml:space="preserve">Kuka näytteli Cindy Lou Ketä Miten Grinch varasti joulun! The Musical San Diegossa vuosina 1998-1999?</w:t>
      </w:r>
    </w:p>
    <w:p>
      <w:r>
        <w:rPr>
          <w:b/>
        </w:rPr>
        <w:t xml:space="preserve">Tulos</w:t>
      </w:r>
    </w:p>
    <w:p>
      <w:r>
        <w:t xml:space="preserve">Kuka näytteli Cindy Lou Ketä Miten Grinch varasti joulun! The Musical broadwayn kaudella 2006?</w:t>
      </w:r>
    </w:p>
    <w:p>
      <w:r>
        <w:rPr>
          <w:b/>
        </w:rPr>
        <w:t xml:space="preserve">Tulos</w:t>
      </w:r>
    </w:p>
    <w:p>
      <w:r>
        <w:t xml:space="preserve">Kuka näytteli Cindy Lou Ketä Miten Grinch varasti joulun! The Musical broadwayn kaudella 2007?</w:t>
      </w:r>
    </w:p>
    <w:p>
      <w:r>
        <w:rPr>
          <w:b/>
        </w:rPr>
        <w:t xml:space="preserve">Tulos</w:t>
      </w:r>
    </w:p>
    <w:p>
      <w:r>
        <w:t xml:space="preserve">Kuka näytteli Cindy Lou Ketä Miten Grinch varasti joulun! The Musicalin vuoden 2010 kiertueella?</w:t>
      </w:r>
    </w:p>
    <w:p>
      <w:r>
        <w:rPr>
          <w:b/>
        </w:rPr>
        <w:t xml:space="preserve">Tulos</w:t>
      </w:r>
    </w:p>
    <w:p>
      <w:r>
        <w:t xml:space="preserve">Kuka näytteli Cindy Lou Ketä Miten Grinch varasti joulun! The Musicalin vuoden 2011 kiertueella?</w:t>
      </w:r>
    </w:p>
    <w:p>
      <w:r>
        <w:rPr>
          <w:b/>
        </w:rPr>
        <w:t xml:space="preserve">Tulos</w:t>
      </w:r>
    </w:p>
    <w:p>
      <w:r>
        <w:t xml:space="preserve">Kuka näytteli Cindy Lou Ketä Miten Grinch varasti joulun! The Musicalin vuoden 2015 kiertueella?</w:t>
      </w:r>
    </w:p>
    <w:p>
      <w:r>
        <w:rPr>
          <w:b/>
        </w:rPr>
        <w:t xml:space="preserve">Esimerkki 7.1608</w:t>
      </w:r>
    </w:p>
    <w:p>
      <w:r>
        <w:t xml:space="preserve">Milloin pikkuliigan baseball-sarja alkaa?</w:t>
      </w:r>
    </w:p>
    <w:p>
      <w:r>
        <w:rPr>
          <w:b/>
        </w:rPr>
        <w:t xml:space="preserve">Tulos</w:t>
      </w:r>
    </w:p>
    <w:p>
      <w:r>
        <w:t xml:space="preserve">Milloin vuoden 2017 Little League World Series alkaa?</w:t>
      </w:r>
    </w:p>
    <w:p>
      <w:r>
        <w:rPr>
          <w:b/>
        </w:rPr>
        <w:t xml:space="preserve">Tulos</w:t>
      </w:r>
    </w:p>
    <w:p>
      <w:r>
        <w:t xml:space="preserve">Milloin alkaa vuoden 2016 Little League World Series?</w:t>
      </w:r>
    </w:p>
    <w:p>
      <w:r>
        <w:rPr>
          <w:b/>
        </w:rPr>
        <w:t xml:space="preserve">Tulos</w:t>
      </w:r>
    </w:p>
    <w:p>
      <w:r>
        <w:t xml:space="preserve">Milloin alkaa vuoden 2015 Little League World Series?</w:t>
      </w:r>
    </w:p>
    <w:p>
      <w:r>
        <w:rPr>
          <w:b/>
        </w:rPr>
        <w:t xml:space="preserve">Esimerkki 7.1609</w:t>
      </w:r>
    </w:p>
    <w:p>
      <w:r>
        <w:t xml:space="preserve">Kuka lähettää Super Bowlin vuonna 2019?</w:t>
      </w:r>
    </w:p>
    <w:p>
      <w:r>
        <w:rPr>
          <w:b/>
        </w:rPr>
        <w:t xml:space="preserve">Tulos</w:t>
      </w:r>
    </w:p>
    <w:p>
      <w:r>
        <w:t xml:space="preserve">Mikä verkko lähettää Super Bowlin vuonna 2019?</w:t>
      </w:r>
    </w:p>
    <w:p>
      <w:r>
        <w:rPr>
          <w:b/>
        </w:rPr>
        <w:t xml:space="preserve">Tulos</w:t>
      </w:r>
    </w:p>
    <w:p>
      <w:r>
        <w:t xml:space="preserve">Mikä kuuluttaja teki play by play -lähetyksen super bowlista vuonna 2019?</w:t>
      </w:r>
    </w:p>
    <w:p>
      <w:r>
        <w:rPr>
          <w:b/>
        </w:rPr>
        <w:t xml:space="preserve">Tulos</w:t>
      </w:r>
    </w:p>
    <w:p>
      <w:r>
        <w:t xml:space="preserve">Mikä kuuluttaja teki värikommentaarilähetyksen super bowlista vuonna 2019?</w:t>
      </w:r>
    </w:p>
    <w:p>
      <w:r>
        <w:rPr>
          <w:b/>
        </w:rPr>
        <w:t xml:space="preserve">Tulos</w:t>
      </w:r>
    </w:p>
    <w:p>
      <w:r>
        <w:t xml:space="preserve">Mikä verkosto lähettää super bowlin vuonna 2019 radiossa?</w:t>
      </w:r>
    </w:p>
    <w:p>
      <w:r>
        <w:rPr>
          <w:b/>
        </w:rPr>
        <w:t xml:space="preserve">Tulos</w:t>
      </w:r>
    </w:p>
    <w:p>
      <w:r>
        <w:t xml:space="preserve">Mikä kuuluttaja teki play by play -lähetyksen vuoden 2019 Super Bowlissa radiossa?</w:t>
      </w:r>
    </w:p>
    <w:p>
      <w:r>
        <w:rPr>
          <w:b/>
        </w:rPr>
        <w:t xml:space="preserve">Tulos</w:t>
      </w:r>
    </w:p>
    <w:p>
      <w:r>
        <w:t xml:space="preserve">Mikä kuuluttaja teki värikommentaarilähetyksen vuoden 2019 Super Bowlissa radiossa?</w:t>
      </w:r>
    </w:p>
    <w:p>
      <w:r>
        <w:rPr>
          <w:b/>
        </w:rPr>
        <w:t xml:space="preserve">Esimerkki 7.1610</w:t>
      </w:r>
    </w:p>
    <w:p>
      <w:r>
        <w:t xml:space="preserve">Kuka on pelannut eniten mlb-joukkueissa?</w:t>
      </w:r>
    </w:p>
    <w:p>
      <w:r>
        <w:rPr>
          <w:b/>
        </w:rPr>
        <w:t xml:space="preserve">Tulos</w:t>
      </w:r>
    </w:p>
    <w:p>
      <w:r>
        <w:t xml:space="preserve">Kuka on pelannut eniten mlb-joukkueissa vuodesta 2017 lähtien?</w:t>
      </w:r>
    </w:p>
    <w:p>
      <w:r>
        <w:rPr>
          <w:b/>
        </w:rPr>
        <w:t xml:space="preserve">Tulos</w:t>
      </w:r>
    </w:p>
    <w:p>
      <w:r>
        <w:t xml:space="preserve">Kuka on pelannut eniten mlb-joukkueissa 7. huhtikuuta 2012?</w:t>
      </w:r>
    </w:p>
    <w:p>
      <w:r>
        <w:rPr>
          <w:b/>
        </w:rPr>
        <w:t xml:space="preserve">Tulos</w:t>
      </w:r>
    </w:p>
    <w:p>
      <w:r>
        <w:t xml:space="preserve">Kuka on pelannut eniten mlb-joukkueissa 6. huhtikuuta 2012?</w:t>
      </w:r>
    </w:p>
    <w:p>
      <w:r>
        <w:rPr>
          <w:b/>
        </w:rPr>
        <w:t xml:space="preserve">Esimerkki 7.1611</w:t>
      </w:r>
    </w:p>
    <w:p>
      <w:r>
        <w:t xml:space="preserve">Kuka on voittanut vuoden 2018 formula 1 -turnauksen?</w:t>
      </w:r>
    </w:p>
    <w:p>
      <w:r>
        <w:rPr>
          <w:b/>
        </w:rPr>
        <w:t xml:space="preserve">Tulos</w:t>
      </w:r>
    </w:p>
    <w:p>
      <w:r>
        <w:t xml:space="preserve">Kuka kuljettaja on voittanut vuoden 2018 formula 1:n Australian grand pix -turnauksen?</w:t>
      </w:r>
    </w:p>
    <w:p>
      <w:r>
        <w:rPr>
          <w:b/>
        </w:rPr>
        <w:t xml:space="preserve">Tulos</w:t>
      </w:r>
    </w:p>
    <w:p>
      <w:r>
        <w:t xml:space="preserve">Kuka rakentaja on voittanut vuoden 2018 formula 1:n Australian grand pix -turnauksen?</w:t>
      </w:r>
    </w:p>
    <w:p>
      <w:r>
        <w:rPr>
          <w:b/>
        </w:rPr>
        <w:t xml:space="preserve">Esimerkki 7.1612</w:t>
      </w:r>
    </w:p>
    <w:p>
      <w:r>
        <w:t xml:space="preserve">Kuinka monta tavua on yhdellä rivillä jambista pentametriä?</w:t>
      </w:r>
    </w:p>
    <w:p>
      <w:r>
        <w:rPr>
          <w:b/>
        </w:rPr>
        <w:t xml:space="preserve">Tulos</w:t>
      </w:r>
    </w:p>
    <w:p>
      <w:r>
        <w:t xml:space="preserve">Kuinka monta tavua on tyypillisesti yhdellä rivillä jambista viisisäkeistöä?</w:t>
      </w:r>
    </w:p>
    <w:p>
      <w:r>
        <w:rPr>
          <w:b/>
        </w:rPr>
        <w:t xml:space="preserve">Tulos</w:t>
      </w:r>
    </w:p>
    <w:p>
      <w:r>
        <w:t xml:space="preserve">Pitääkö jambisen viisisäkeistön rivillä olla tietty määrä tavuja?</w:t>
      </w:r>
    </w:p>
    <w:p>
      <w:r>
        <w:rPr>
          <w:b/>
        </w:rPr>
        <w:t xml:space="preserve">Esimerkki 7.1613</w:t>
      </w:r>
    </w:p>
    <w:p>
      <w:r>
        <w:t xml:space="preserve">Kuka on Pandoran lipas -tarinan kirjoittaja?</w:t>
      </w:r>
    </w:p>
    <w:p>
      <w:r>
        <w:rPr>
          <w:b/>
        </w:rPr>
        <w:t xml:space="preserve">Tulos</w:t>
      </w:r>
    </w:p>
    <w:p>
      <w:r>
        <w:t xml:space="preserve">Kuka on Pandoran lippaan myyttisen tarinan kirjoittaja?</w:t>
      </w:r>
    </w:p>
    <w:p>
      <w:r>
        <w:rPr>
          <w:b/>
        </w:rPr>
        <w:t xml:space="preserve">Tulos</w:t>
      </w:r>
    </w:p>
    <w:p>
      <w:r>
        <w:t xml:space="preserve">Kuka on Pandoran lipas -teoksen kirjoittaja näytelmän muodossa?</w:t>
      </w:r>
    </w:p>
    <w:p>
      <w:r>
        <w:rPr>
          <w:b/>
        </w:rPr>
        <w:t xml:space="preserve">Esimerkki 7.1614</w:t>
      </w:r>
    </w:p>
    <w:p>
      <w:r>
        <w:t xml:space="preserve">Kuka on Plateaun osavaltion nykyinen varakuvernööri?</w:t>
      </w:r>
    </w:p>
    <w:p>
      <w:r>
        <w:rPr>
          <w:b/>
        </w:rPr>
        <w:t xml:space="preserve">Tulos</w:t>
      </w:r>
    </w:p>
    <w:p>
      <w:r>
        <w:t xml:space="preserve">Kuka on Plateaun osavaltion nykyinen varakuvernööri vuodesta 2017 alkaen?</w:t>
      </w:r>
    </w:p>
    <w:p>
      <w:r>
        <w:rPr>
          <w:b/>
        </w:rPr>
        <w:t xml:space="preserve">Tulos</w:t>
      </w:r>
    </w:p>
    <w:p>
      <w:r>
        <w:t xml:space="preserve">Kuka on Plateaun osavaltion nykyinen varakuvernööri vuodesta 2016?</w:t>
      </w:r>
    </w:p>
    <w:p>
      <w:r>
        <w:rPr>
          <w:b/>
        </w:rPr>
        <w:t xml:space="preserve">Tulos</w:t>
      </w:r>
    </w:p>
    <w:p>
      <w:r>
        <w:t xml:space="preserve">Kuka on Plateaun osavaltion nykyinen varakuvernööri, joka jättää tehtävänsä vuonna 2015?</w:t>
      </w:r>
    </w:p>
    <w:p>
      <w:r>
        <w:rPr>
          <w:b/>
        </w:rPr>
        <w:t xml:space="preserve">Esimerkki 7.1615</w:t>
      </w:r>
    </w:p>
    <w:p>
      <w:r>
        <w:t xml:space="preserve">Milloin järjestetään seuraavat olympialaiset?</w:t>
      </w:r>
    </w:p>
    <w:p>
      <w:r>
        <w:rPr>
          <w:b/>
        </w:rPr>
        <w:t xml:space="preserve">Tulos</w:t>
      </w:r>
    </w:p>
    <w:p>
      <w:r>
        <w:t xml:space="preserve">Milloin järjestetään vuoden 2018 olympialaiset?</w:t>
      </w:r>
    </w:p>
    <w:p>
      <w:r>
        <w:rPr>
          <w:b/>
        </w:rPr>
        <w:t xml:space="preserve">Tulos</w:t>
      </w:r>
    </w:p>
    <w:p>
      <w:r>
        <w:t xml:space="preserve">Milloin järjestetään vuoden 2016 olympialaiset?</w:t>
      </w:r>
    </w:p>
    <w:p>
      <w:r>
        <w:rPr>
          <w:b/>
        </w:rPr>
        <w:t xml:space="preserve">Tulos</w:t>
      </w:r>
    </w:p>
    <w:p>
      <w:r>
        <w:t xml:space="preserve">Milloin järjestetään vuoden 2014 olympialaiset?</w:t>
      </w:r>
    </w:p>
    <w:p>
      <w:r>
        <w:rPr>
          <w:b/>
        </w:rPr>
        <w:t xml:space="preserve">Esimerkki 7.1616</w:t>
      </w:r>
    </w:p>
    <w:p>
      <w:r>
        <w:t xml:space="preserve">Kuka näyttelijä tähdittää äitiä elokuvassa Nynnyn päiväkirja pitkän matkan?</w:t>
      </w:r>
    </w:p>
    <w:p>
      <w:r>
        <w:rPr>
          <w:b/>
        </w:rPr>
        <w:t xml:space="preserve">Tulos</w:t>
      </w:r>
    </w:p>
    <w:p>
      <w:r>
        <w:t xml:space="preserve">Kuka näyttelijä näyttelee Gregin äitiä elokuvassa Diary of a Wimpy Kid: The Long Haul?</w:t>
      </w:r>
    </w:p>
    <w:p>
      <w:r>
        <w:rPr>
          <w:b/>
        </w:rPr>
        <w:t xml:space="preserve">Tulos</w:t>
      </w:r>
    </w:p>
    <w:p>
      <w:r>
        <w:t xml:space="preserve">Kuka näyttelijä näyttelee Brandin äitiä elokuvassa Diary of a Wimpy Kid: The Long Haul?</w:t>
      </w:r>
    </w:p>
    <w:p>
      <w:r>
        <w:rPr>
          <w:b/>
        </w:rPr>
        <w:t xml:space="preserve">Esimerkki 7.1617</w:t>
      </w:r>
    </w:p>
    <w:p>
      <w:r>
        <w:t xml:space="preserve">Kuka oli ensimmäinen ihminen, joka kävi kuussa?</w:t>
      </w:r>
    </w:p>
    <w:p>
      <w:r>
        <w:rPr>
          <w:b/>
        </w:rPr>
        <w:t xml:space="preserve">Tulos</w:t>
      </w:r>
    </w:p>
    <w:p>
      <w:r>
        <w:t xml:space="preserve">Ketkä olivat ensimmäiset ihmiset, jotka laskeutuivat kuuhun?</w:t>
      </w:r>
    </w:p>
    <w:p>
      <w:r>
        <w:rPr>
          <w:b/>
        </w:rPr>
        <w:t xml:space="preserve">Tulos</w:t>
      </w:r>
    </w:p>
    <w:p>
      <w:r>
        <w:t xml:space="preserve">Kuka oli ensimmäinen ihminen, joka käveli kuussa?</w:t>
      </w:r>
    </w:p>
    <w:p>
      <w:r>
        <w:rPr>
          <w:b/>
        </w:rPr>
        <w:t xml:space="preserve">Esimerkki 7.1618</w:t>
      </w:r>
    </w:p>
    <w:p>
      <w:r>
        <w:t xml:space="preserve">Kuka ääni mutisi happy feetissa?</w:t>
      </w:r>
    </w:p>
    <w:p>
      <w:r>
        <w:rPr>
          <w:b/>
        </w:rPr>
        <w:t xml:space="preserve">Tulos</w:t>
      </w:r>
    </w:p>
    <w:p>
      <w:r>
        <w:t xml:space="preserve">Kuka äänesti Mumble-vauvan Happy Feet -elokuvassa?</w:t>
      </w:r>
    </w:p>
    <w:p>
      <w:r>
        <w:rPr>
          <w:b/>
        </w:rPr>
        <w:t xml:space="preserve">Tulos</w:t>
      </w:r>
    </w:p>
    <w:p>
      <w:r>
        <w:t xml:space="preserve">Kuka on Happy Feet -elokuvan Mumblen ääninäyttelijä?</w:t>
      </w:r>
    </w:p>
    <w:p>
      <w:r>
        <w:rPr>
          <w:b/>
        </w:rPr>
        <w:t xml:space="preserve">Esimerkki 7.1619</w:t>
      </w:r>
    </w:p>
    <w:p>
      <w:r>
        <w:t xml:space="preserve">Milloin uusi magic the gathering -setti ilmestyy?</w:t>
      </w:r>
    </w:p>
    <w:p>
      <w:r>
        <w:rPr>
          <w:b/>
        </w:rPr>
        <w:t xml:space="preserve">Tulos</w:t>
      </w:r>
    </w:p>
    <w:p>
      <w:r>
        <w:t xml:space="preserve">Milloin uusi magic the gathering -setti ilmestyy laajasti vuonna 2015?</w:t>
      </w:r>
    </w:p>
    <w:p>
      <w:r>
        <w:rPr>
          <w:b/>
        </w:rPr>
        <w:t xml:space="preserve">Tulos</w:t>
      </w:r>
    </w:p>
    <w:p>
      <w:r>
        <w:t xml:space="preserve">Milloin uusi magic the gathering -setti ilmestyy ennakkoon vuonna 2015?</w:t>
      </w:r>
    </w:p>
    <w:p>
      <w:r>
        <w:rPr>
          <w:b/>
        </w:rPr>
        <w:t xml:space="preserve">Tulos</w:t>
      </w:r>
    </w:p>
    <w:p>
      <w:r>
        <w:t xml:space="preserve">Milloin uusi magic the gathering-setti ilmestyy laajasti vuonna 2014?</w:t>
      </w:r>
    </w:p>
    <w:p>
      <w:r>
        <w:rPr>
          <w:b/>
        </w:rPr>
        <w:t xml:space="preserve">Tulos</w:t>
      </w:r>
    </w:p>
    <w:p>
      <w:r>
        <w:t xml:space="preserve">Milloin uusi magic the gathering -setti ilmestyy ennakkoon vuonna 2014?</w:t>
      </w:r>
    </w:p>
    <w:p>
      <w:r>
        <w:rPr>
          <w:b/>
        </w:rPr>
        <w:t xml:space="preserve">Tulos</w:t>
      </w:r>
    </w:p>
    <w:p>
      <w:r>
        <w:t xml:space="preserve">Milloin uusi magic the gathering-setti ilmestyy laajasti vuonna 2013?</w:t>
      </w:r>
    </w:p>
    <w:p>
      <w:r>
        <w:rPr>
          <w:b/>
        </w:rPr>
        <w:t xml:space="preserve">Tulos</w:t>
      </w:r>
    </w:p>
    <w:p>
      <w:r>
        <w:t xml:space="preserve">Milloin uusi magic the gathering -setti ilmestyy ennakkoon vuonna 2013?</w:t>
      </w:r>
    </w:p>
    <w:p>
      <w:r>
        <w:rPr>
          <w:b/>
        </w:rPr>
        <w:t xml:space="preserve">Esimerkki 7.1620</w:t>
      </w:r>
    </w:p>
    <w:p>
      <w:r>
        <w:t xml:space="preserve">Kenen kanssa Robert Horry voitti mestaruutensa?</w:t>
      </w:r>
    </w:p>
    <w:p>
      <w:r>
        <w:rPr>
          <w:b/>
        </w:rPr>
        <w:t xml:space="preserve">Tulos</w:t>
      </w:r>
    </w:p>
    <w:p>
      <w:r>
        <w:t xml:space="preserve">Kenen kanssa Robert Horry voitti vuosien 1994 ja 1995 mestaruutensa?</w:t>
      </w:r>
    </w:p>
    <w:p>
      <w:r>
        <w:rPr>
          <w:b/>
        </w:rPr>
        <w:t xml:space="preserve">Tulos</w:t>
      </w:r>
    </w:p>
    <w:p>
      <w:r>
        <w:t xml:space="preserve">Kenen kanssa Robert Horry voitti mestaruutensa vuosina 2000-2002?</w:t>
      </w:r>
    </w:p>
    <w:p>
      <w:r>
        <w:rPr>
          <w:b/>
        </w:rPr>
        <w:t xml:space="preserve">Tulos</w:t>
      </w:r>
    </w:p>
    <w:p>
      <w:r>
        <w:t xml:space="preserve">Kenen kanssa Robert Horry voitti vuosien 2005 ja 2007 mestaruutensa?</w:t>
      </w:r>
    </w:p>
    <w:p>
      <w:r>
        <w:rPr>
          <w:b/>
        </w:rPr>
        <w:t xml:space="preserve">Esimerkki 7.1621</w:t>
      </w:r>
    </w:p>
    <w:p>
      <w:r>
        <w:t xml:space="preserve">Kuka on taikaministeri Voldemortin kuoleman jälkeen?</w:t>
      </w:r>
    </w:p>
    <w:p>
      <w:r>
        <w:rPr>
          <w:b/>
        </w:rPr>
        <w:t xml:space="preserve">Tulos</w:t>
      </w:r>
    </w:p>
    <w:p>
      <w:r>
        <w:t xml:space="preserve">Kuka on hahmo, joka on ensimmäinen taikaministeri Voldemortin kuoleman jälkeen?</w:t>
      </w:r>
    </w:p>
    <w:p>
      <w:r>
        <w:rPr>
          <w:b/>
        </w:rPr>
        <w:t xml:space="preserve">Tulos</w:t>
      </w:r>
    </w:p>
    <w:p>
      <w:r>
        <w:t xml:space="preserve">Kuka näyttelijä näyttelee ensimmäistä taikaministeriä Voldemortin kuoleman jälkeen?</w:t>
      </w:r>
    </w:p>
    <w:p>
      <w:r>
        <w:rPr>
          <w:b/>
        </w:rPr>
        <w:t xml:space="preserve">Tulos</w:t>
      </w:r>
    </w:p>
    <w:p>
      <w:r>
        <w:t xml:space="preserve">Kuka on hahmo, joka on toinen taikaministeri Voldemortin kuoleman jälkeen?</w:t>
      </w:r>
    </w:p>
    <w:p>
      <w:r>
        <w:rPr>
          <w:b/>
        </w:rPr>
        <w:t xml:space="preserve">Tulos</w:t>
      </w:r>
    </w:p>
    <w:p>
      <w:r>
        <w:t xml:space="preserve">Kuka näyttelijä näyttelee toista taikaministeriä Voldemortin kuoleman jälkeen?</w:t>
      </w:r>
    </w:p>
    <w:p>
      <w:r>
        <w:rPr>
          <w:b/>
        </w:rPr>
        <w:t xml:space="preserve">Tulos</w:t>
      </w:r>
    </w:p>
    <w:p>
      <w:r>
        <w:t xml:space="preserve">Kuka on hahmo, joka on taikaministerin nukke sen jälkeen, kun Voldemort kuolee ja palaa?</w:t>
      </w:r>
    </w:p>
    <w:p>
      <w:r>
        <w:rPr>
          <w:b/>
        </w:rPr>
        <w:t xml:space="preserve">Tulos</w:t>
      </w:r>
    </w:p>
    <w:p>
      <w:r>
        <w:t xml:space="preserve">Kuka näyttelijä näyttelee nukke-taikaministeriä sen jälkeen, kun Voldemort kuolee ja palaa?</w:t>
      </w:r>
    </w:p>
    <w:p>
      <w:r>
        <w:rPr>
          <w:b/>
        </w:rPr>
        <w:t xml:space="preserve">Esimerkki 7.1622</w:t>
      </w:r>
    </w:p>
    <w:p>
      <w:r>
        <w:t xml:space="preserve">Missä New York Giants pelasi ensimmäisen kerran?</w:t>
      </w:r>
    </w:p>
    <w:p>
      <w:r>
        <w:rPr>
          <w:b/>
        </w:rPr>
        <w:t xml:space="preserve">Tulos</w:t>
      </w:r>
    </w:p>
    <w:p>
      <w:r>
        <w:t xml:space="preserve">Missä New York Giants pelasi ensimmäisen kerran kotiottelunsa?</w:t>
      </w:r>
    </w:p>
    <w:p>
      <w:r>
        <w:rPr>
          <w:b/>
        </w:rPr>
        <w:t xml:space="preserve">Tulos</w:t>
      </w:r>
    </w:p>
    <w:p>
      <w:r>
        <w:t xml:space="preserve">Missä New York Giants pelasi ensimmäisen ottelunsa koskaan?</w:t>
      </w:r>
    </w:p>
    <w:p>
      <w:r>
        <w:rPr>
          <w:b/>
        </w:rPr>
        <w:t xml:space="preserve">Esimerkki 7.1623</w:t>
      </w:r>
    </w:p>
    <w:p>
      <w:r>
        <w:t xml:space="preserve">Milloin Chargers pääsi viimeksi pudotuspeleihin?</w:t>
      </w:r>
    </w:p>
    <w:p>
      <w:r>
        <w:rPr>
          <w:b/>
        </w:rPr>
        <w:t xml:space="preserve">Tulos</w:t>
      </w:r>
    </w:p>
    <w:p>
      <w:r>
        <w:t xml:space="preserve">Milloin Chargers on viimeksi päässyt pudotuspeleihin Los Angeles Chargers -nimellä vuodesta 2017 alkaen?</w:t>
      </w:r>
    </w:p>
    <w:p>
      <w:r>
        <w:rPr>
          <w:b/>
        </w:rPr>
        <w:t xml:space="preserve">Tulos</w:t>
      </w:r>
    </w:p>
    <w:p>
      <w:r>
        <w:t xml:space="preserve">Milloin Chargers on viimeksi päässyt pudotuspeleihin San Diego Chargersina vuodesta 2017 alkaen?</w:t>
      </w:r>
    </w:p>
    <w:p>
      <w:r>
        <w:rPr>
          <w:b/>
        </w:rPr>
        <w:t xml:space="preserve">Esimerkki 7.1624</w:t>
      </w:r>
    </w:p>
    <w:p>
      <w:r>
        <w:t xml:space="preserve">Kuka näyttelee Rebeccan poikaystävää a-sanassa?</w:t>
      </w:r>
    </w:p>
    <w:p>
      <w:r>
        <w:rPr>
          <w:b/>
        </w:rPr>
        <w:t xml:space="preserve">Tulos</w:t>
      </w:r>
    </w:p>
    <w:p>
      <w:r>
        <w:t xml:space="preserve">Kuka näyttelee Rebeccan nykyistä poikaystävää a-sanassa?</w:t>
      </w:r>
    </w:p>
    <w:p>
      <w:r>
        <w:rPr>
          <w:b/>
        </w:rPr>
        <w:t xml:space="preserve">Tulos</w:t>
      </w:r>
    </w:p>
    <w:p>
      <w:r>
        <w:t xml:space="preserve">Kuka näyttelee Rebeccan entistä poikaystävää a-sanassa?</w:t>
      </w:r>
    </w:p>
    <w:p>
      <w:r>
        <w:rPr>
          <w:b/>
        </w:rPr>
        <w:t xml:space="preserve">Esimerkki 7.1625</w:t>
      </w:r>
    </w:p>
    <w:p>
      <w:r>
        <w:t xml:space="preserve">Kuka kirjoitti, jos voisin vain voittaa rakkautesi?</w:t>
      </w:r>
    </w:p>
    <w:p>
      <w:r>
        <w:rPr>
          <w:b/>
        </w:rPr>
        <w:t xml:space="preserve">Tulos</w:t>
      </w:r>
    </w:p>
    <w:p>
      <w:r>
        <w:t xml:space="preserve">Kuka on se ryhmä, joka kirjoitti Jos voisin vain voittaa rakkautesi?</w:t>
      </w:r>
    </w:p>
    <w:p>
      <w:r>
        <w:rPr>
          <w:b/>
        </w:rPr>
        <w:t xml:space="preserve">Tulos</w:t>
      </w:r>
    </w:p>
    <w:p>
      <w:r>
        <w:t xml:space="preserve">Kuka on se henkilö, joka kirjoitti Jos voisin vain voittaa rakkautesi?</w:t>
      </w:r>
    </w:p>
    <w:p>
      <w:r>
        <w:rPr>
          <w:b/>
        </w:rPr>
        <w:t xml:space="preserve">Esimerkki 7.1626</w:t>
      </w:r>
    </w:p>
    <w:p>
      <w:r>
        <w:t xml:space="preserve">Doc Martin kuinka monta jaksoa kaudella 7?</w:t>
      </w:r>
    </w:p>
    <w:p>
      <w:r>
        <w:rPr>
          <w:b/>
        </w:rPr>
        <w:t xml:space="preserve">Tulos</w:t>
      </w:r>
    </w:p>
    <w:p>
      <w:r>
        <w:t xml:space="preserve">Kuinka monta jaksoa Doc Martinin seitsemännessä sarjassa on?</w:t>
      </w:r>
    </w:p>
    <w:p>
      <w:r>
        <w:rPr>
          <w:b/>
        </w:rPr>
        <w:t xml:space="preserve">Tulos</w:t>
      </w:r>
    </w:p>
    <w:p>
      <w:r>
        <w:t xml:space="preserve">Kuinka monta jaksoa Doc Martinin ensimmäisessä sarjassa on?</w:t>
      </w:r>
    </w:p>
    <w:p>
      <w:r>
        <w:rPr>
          <w:b/>
        </w:rPr>
        <w:t xml:space="preserve">Tulos</w:t>
      </w:r>
    </w:p>
    <w:p>
      <w:r>
        <w:t xml:space="preserve">Kuinka monta jaksoa Doc Martinin kolmannessa sarjassa on?</w:t>
      </w:r>
    </w:p>
    <w:p>
      <w:r>
        <w:rPr>
          <w:b/>
        </w:rPr>
        <w:t xml:space="preserve">Esimerkki 7.1627</w:t>
      </w:r>
    </w:p>
    <w:p>
      <w:r>
        <w:t xml:space="preserve">Milloin Nuolien 6. kausi tulee lähetyksessä?</w:t>
      </w:r>
    </w:p>
    <w:p>
      <w:r>
        <w:rPr>
          <w:b/>
        </w:rPr>
        <w:t xml:space="preserve">Tulos</w:t>
      </w:r>
    </w:p>
    <w:p>
      <w:r>
        <w:t xml:space="preserve">Milloin Arrowin 6. kauden ensimmäinen jakso esitetään?</w:t>
      </w:r>
    </w:p>
    <w:p>
      <w:r>
        <w:rPr>
          <w:b/>
        </w:rPr>
        <w:t xml:space="preserve">Tulos</w:t>
      </w:r>
    </w:p>
    <w:p>
      <w:r>
        <w:t xml:space="preserve">Milloin Arrowin 6. kauden viimeinen jakso esitetään?</w:t>
      </w:r>
    </w:p>
    <w:p>
      <w:r>
        <w:rPr>
          <w:b/>
        </w:rPr>
        <w:t xml:space="preserve">Tulos</w:t>
      </w:r>
    </w:p>
    <w:p>
      <w:r>
        <w:t xml:space="preserve">Milloin Arrowin 6. kausi esitetään Netflixissä?</w:t>
      </w:r>
    </w:p>
    <w:p>
      <w:r>
        <w:rPr>
          <w:b/>
        </w:rPr>
        <w:t xml:space="preserve">Esimerkki 7.1628</w:t>
      </w:r>
    </w:p>
    <w:p>
      <w:r>
        <w:t xml:space="preserve">Mistä nimi boaty mcboatface on peräisin?</w:t>
      </w:r>
    </w:p>
    <w:p>
      <w:r>
        <w:rPr>
          <w:b/>
        </w:rPr>
        <w:t xml:space="preserve">Tulos</w:t>
      </w:r>
    </w:p>
    <w:p>
      <w:r>
        <w:t xml:space="preserve">Mistä ihmiset valitsivat nimen Boaty McBoatface?</w:t>
      </w:r>
    </w:p>
    <w:p>
      <w:r>
        <w:rPr>
          <w:b/>
        </w:rPr>
        <w:t xml:space="preserve">Tulos</w:t>
      </w:r>
    </w:p>
    <w:p>
      <w:r>
        <w:t xml:space="preserve">Kuka ehdotti alun perin nimeä Boaty McBoatface?</w:t>
      </w:r>
    </w:p>
    <w:p>
      <w:r>
        <w:rPr>
          <w:b/>
        </w:rPr>
        <w:t xml:space="preserve">Esimerkki 7.1629</w:t>
      </w:r>
    </w:p>
    <w:p>
      <w:r>
        <w:t xml:space="preserve">Kuka näyttelee Poussey Washingtonia Orange is the new blackissa?</w:t>
      </w:r>
    </w:p>
    <w:p>
      <w:r>
        <w:rPr>
          <w:b/>
        </w:rPr>
        <w:t xml:space="preserve">Tulos</w:t>
      </w:r>
    </w:p>
    <w:p>
      <w:r>
        <w:t xml:space="preserve">Kuka näyttelee Poussey Washingtonia Orange is the new blackissa enemmistökohtauksessa?</w:t>
      </w:r>
    </w:p>
    <w:p>
      <w:r>
        <w:rPr>
          <w:b/>
        </w:rPr>
        <w:t xml:space="preserve">Tulos</w:t>
      </w:r>
    </w:p>
    <w:p>
      <w:r>
        <w:t xml:space="preserve">Kuka näyttelee Poussey Washingtonia Orange is the new black -sarjassa flashback-kohtauksissa?</w:t>
      </w:r>
    </w:p>
    <w:p>
      <w:r>
        <w:rPr>
          <w:b/>
        </w:rPr>
        <w:t xml:space="preserve">Esimerkki 7.1630</w:t>
      </w:r>
    </w:p>
    <w:p>
      <w:r>
        <w:t xml:space="preserve">Kenellä on valtuudet asettaa presidentti syytteeseen?</w:t>
      </w:r>
    </w:p>
    <w:p>
      <w:r>
        <w:rPr>
          <w:b/>
        </w:rPr>
        <w:t xml:space="preserve">Tulos</w:t>
      </w:r>
    </w:p>
    <w:p>
      <w:r>
        <w:t xml:space="preserve">Kenellä on valtuudet asettaa Yhdysvaltain presidentti syytteeseen?</w:t>
      </w:r>
    </w:p>
    <w:p>
      <w:r>
        <w:rPr>
          <w:b/>
        </w:rPr>
        <w:t xml:space="preserve">Tulos</w:t>
      </w:r>
    </w:p>
    <w:p>
      <w:r>
        <w:t xml:space="preserve">Millä kongressin kamarilla on valtuudet nostaa syytteet presidenttiä vastaan?</w:t>
      </w:r>
    </w:p>
    <w:p>
      <w:r>
        <w:rPr>
          <w:b/>
        </w:rPr>
        <w:t xml:space="preserve">Esimerkki 7.1631</w:t>
      </w:r>
    </w:p>
    <w:p>
      <w:r>
        <w:t xml:space="preserve">Milloin Jess palaa 5. kaudella New Girl?</w:t>
      </w:r>
    </w:p>
    <w:p>
      <w:r>
        <w:rPr>
          <w:b/>
        </w:rPr>
        <w:t xml:space="preserve">Tulos</w:t>
      </w:r>
    </w:p>
    <w:p>
      <w:r>
        <w:t xml:space="preserve">Minkä tapahtuman jälkeen Jess palaa takaisin 5. kauden New Girlissä?</w:t>
      </w:r>
    </w:p>
    <w:p>
      <w:r>
        <w:rPr>
          <w:b/>
        </w:rPr>
        <w:t xml:space="preserve">Tulos</w:t>
      </w:r>
    </w:p>
    <w:p>
      <w:r>
        <w:t xml:space="preserve">Missä jaksossa Jess palaa takaisin 5. kauden New Girlissä?</w:t>
      </w:r>
    </w:p>
    <w:p>
      <w:r>
        <w:rPr>
          <w:b/>
        </w:rPr>
        <w:t xml:space="preserve">Tulos</w:t>
      </w:r>
    </w:p>
    <w:p>
      <w:r>
        <w:t xml:space="preserve">Millä päivämäärällä jakso, jossa Jess palaa takaisin 5. kauden New Girl -jaksossa, tulee lähetyksessä?</w:t>
      </w:r>
    </w:p>
    <w:p>
      <w:r>
        <w:rPr>
          <w:b/>
        </w:rPr>
        <w:t xml:space="preserve">Esimerkki 7.1632</w:t>
      </w:r>
    </w:p>
    <w:p>
      <w:r>
        <w:t xml:space="preserve">Milloin fly me to the moon kirjoitettiin?</w:t>
      </w:r>
    </w:p>
    <w:p>
      <w:r>
        <w:rPr>
          <w:b/>
        </w:rPr>
        <w:t xml:space="preserve">Tulos</w:t>
      </w:r>
    </w:p>
    <w:p>
      <w:r>
        <w:t xml:space="preserve">Milloin fly me to the moon -kappale kirjoitettiin?</w:t>
      </w:r>
    </w:p>
    <w:p>
      <w:r>
        <w:rPr>
          <w:b/>
        </w:rPr>
        <w:t xml:space="preserve">Tulos</w:t>
      </w:r>
    </w:p>
    <w:p>
      <w:r>
        <w:t xml:space="preserve">Milloin fly me to the moon song manga kirjoitettiin?</w:t>
      </w:r>
    </w:p>
    <w:p>
      <w:r>
        <w:rPr>
          <w:b/>
        </w:rPr>
        <w:t xml:space="preserve">Tulos</w:t>
      </w:r>
    </w:p>
    <w:p>
      <w:r>
        <w:t xml:space="preserve">Milloin fly me to the moon -elokuva kirjoitettiin?</w:t>
      </w:r>
    </w:p>
    <w:p>
      <w:r>
        <w:rPr>
          <w:b/>
        </w:rPr>
        <w:t xml:space="preserve">Tulos</w:t>
      </w:r>
    </w:p>
    <w:p>
      <w:r>
        <w:t xml:space="preserve">Milloin fly me to the moon -albumi kirjoitettiin?</w:t>
      </w:r>
    </w:p>
    <w:p>
      <w:r>
        <w:rPr>
          <w:b/>
        </w:rPr>
        <w:t xml:space="preserve">Esimerkki 7.1633</w:t>
      </w:r>
    </w:p>
    <w:p>
      <w:r>
        <w:t xml:space="preserve">Milloin Intiassa tapahtui viimeinen maanjäristys?</w:t>
      </w:r>
    </w:p>
    <w:p>
      <w:r>
        <w:rPr>
          <w:b/>
        </w:rPr>
        <w:t xml:space="preserve">Tulos</w:t>
      </w:r>
    </w:p>
    <w:p>
      <w:r>
        <w:t xml:space="preserve">Milloin Intiassa tapahtui viimeinen maanjäristys vuonna 2017?</w:t>
      </w:r>
    </w:p>
    <w:p>
      <w:r>
        <w:rPr>
          <w:b/>
        </w:rPr>
        <w:t xml:space="preserve">Tulos</w:t>
      </w:r>
    </w:p>
    <w:p>
      <w:r>
        <w:t xml:space="preserve">Milloin Intiassa tapahtui viimeinen maanjäristys vuonna 2016?</w:t>
      </w:r>
    </w:p>
    <w:p>
      <w:r>
        <w:rPr>
          <w:b/>
        </w:rPr>
        <w:t xml:space="preserve">Tulos</w:t>
      </w:r>
    </w:p>
    <w:p>
      <w:r>
        <w:t xml:space="preserve">Milloin Intiassa tapahtui viimeinen maanjäristys vuonna 2015?</w:t>
      </w:r>
    </w:p>
    <w:p>
      <w:r>
        <w:rPr>
          <w:b/>
        </w:rPr>
        <w:t xml:space="preserve">Esimerkki 7.1634</w:t>
      </w:r>
    </w:p>
    <w:p>
      <w:r>
        <w:t xml:space="preserve">Mikä on nfl-kauden ensimmäinen peli?</w:t>
      </w:r>
    </w:p>
    <w:p>
      <w:r>
        <w:rPr>
          <w:b/>
        </w:rPr>
        <w:t xml:space="preserve">Tulos</w:t>
      </w:r>
    </w:p>
    <w:p>
      <w:r>
        <w:t xml:space="preserve">Mikä on jokaisen NFL-kauden ensimmäisen pelin nimi vuodesta 2002 lähtien?</w:t>
      </w:r>
    </w:p>
    <w:p>
      <w:r>
        <w:rPr>
          <w:b/>
        </w:rPr>
        <w:t xml:space="preserve">Tulos</w:t>
      </w:r>
    </w:p>
    <w:p>
      <w:r>
        <w:t xml:space="preserve">Kuka isännöi NFL-kauden ensimmäisen ottelun vuonna 2017?</w:t>
      </w:r>
    </w:p>
    <w:p>
      <w:r>
        <w:rPr>
          <w:b/>
        </w:rPr>
        <w:t xml:space="preserve">Tulos</w:t>
      </w:r>
    </w:p>
    <w:p>
      <w:r>
        <w:t xml:space="preserve">Kuka isännöi NFL-kauden ensimmäisen ottelun vuonna 2016?</w:t>
      </w:r>
    </w:p>
    <w:p>
      <w:r>
        <w:rPr>
          <w:b/>
        </w:rPr>
        <w:t xml:space="preserve">Tulos</w:t>
      </w:r>
    </w:p>
    <w:p>
      <w:r>
        <w:t xml:space="preserve">Kuka isännöi NFL-kauden ensimmäisen ottelun vuonna 2015?</w:t>
      </w:r>
    </w:p>
    <w:p>
      <w:r>
        <w:rPr>
          <w:b/>
        </w:rPr>
        <w:t xml:space="preserve">Tulos</w:t>
      </w:r>
    </w:p>
    <w:p>
      <w:r>
        <w:t xml:space="preserve">Kuka oli isännän vastustaja NFL-kauden 2017 ensimmäisessä ottelussa?</w:t>
      </w:r>
    </w:p>
    <w:p>
      <w:r>
        <w:rPr>
          <w:b/>
        </w:rPr>
        <w:t xml:space="preserve">Tulos</w:t>
      </w:r>
    </w:p>
    <w:p>
      <w:r>
        <w:t xml:space="preserve">Kuka oli isännän vastustaja NFL-kauden 2016 ensimmäisessä ottelussa?</w:t>
      </w:r>
    </w:p>
    <w:p>
      <w:r>
        <w:rPr>
          <w:b/>
        </w:rPr>
        <w:t xml:space="preserve">Tulos</w:t>
      </w:r>
    </w:p>
    <w:p>
      <w:r>
        <w:t xml:space="preserve">Kuka oli isännän vastustaja NFL-kauden 2015 ensimmäisessä ottelussa?</w:t>
      </w:r>
    </w:p>
    <w:p>
      <w:r>
        <w:rPr>
          <w:b/>
        </w:rPr>
        <w:t xml:space="preserve">Esimerkki 7.1635</w:t>
      </w:r>
    </w:p>
    <w:p>
      <w:r>
        <w:t xml:space="preserve">Milloin olympiaurheilijattarien sukupuolitestaus aloitettiin?</w:t>
      </w:r>
    </w:p>
    <w:p>
      <w:r>
        <w:rPr>
          <w:b/>
        </w:rPr>
        <w:t xml:space="preserve">Tulos</w:t>
      </w:r>
    </w:p>
    <w:p>
      <w:r>
        <w:t xml:space="preserve">Milloin olympiaurheilijattarien sukupuolitestaus aloitettiin?</w:t>
      </w:r>
    </w:p>
    <w:p>
      <w:r>
        <w:rPr>
          <w:b/>
        </w:rPr>
        <w:t xml:space="preserve">Tulos</w:t>
      </w:r>
    </w:p>
    <w:p>
      <w:r>
        <w:t xml:space="preserve">Milloin aloitettiin sukupuolen testaus naisten olympiaurheilijoiden kromosomeilla?</w:t>
      </w:r>
    </w:p>
    <w:p>
      <w:r>
        <w:rPr>
          <w:b/>
        </w:rPr>
        <w:t xml:space="preserve">Esimerkki 7.1636</w:t>
      </w:r>
    </w:p>
    <w:p>
      <w:r>
        <w:t xml:space="preserve">Milloin Roosters voitti edellisen suuren finaalin?</w:t>
      </w:r>
    </w:p>
    <w:p>
      <w:r>
        <w:rPr>
          <w:b/>
        </w:rPr>
        <w:t xml:space="preserve">Tulos</w:t>
      </w:r>
    </w:p>
    <w:p>
      <w:r>
        <w:t xml:space="preserve">Milloin Roosters voitti vuoden 2013 Grand Finalin?</w:t>
      </w:r>
    </w:p>
    <w:p>
      <w:r>
        <w:rPr>
          <w:b/>
        </w:rPr>
        <w:t xml:space="preserve">Tulos</w:t>
      </w:r>
    </w:p>
    <w:p>
      <w:r>
        <w:t xml:space="preserve">Milloin Roosters voitti vuoden 2002 Grand Finalin?</w:t>
      </w:r>
    </w:p>
    <w:p>
      <w:r>
        <w:rPr>
          <w:b/>
        </w:rPr>
        <w:t xml:space="preserve">Esimerkki 7.1637</w:t>
      </w:r>
    </w:p>
    <w:p>
      <w:r>
        <w:t xml:space="preserve">Mikä on andhra pradeshin pääkaupunki?</w:t>
      </w:r>
    </w:p>
    <w:p>
      <w:r>
        <w:rPr>
          <w:b/>
        </w:rPr>
        <w:t xml:space="preserve">Tulos</w:t>
      </w:r>
    </w:p>
    <w:p>
      <w:r>
        <w:t xml:space="preserve">Mikä on andhra pradeshin yhteinen pääkaupunki, joka perustettiin vuonna 2014?</w:t>
      </w:r>
    </w:p>
    <w:p>
      <w:r>
        <w:rPr>
          <w:b/>
        </w:rPr>
        <w:t xml:space="preserve">Tulos</w:t>
      </w:r>
    </w:p>
    <w:p>
      <w:r>
        <w:t xml:space="preserve">Mikä tunnustetaan Andhra Pradeshin de jure pääkaupungiksi vuoden 2014 jälkeen?</w:t>
      </w:r>
    </w:p>
    <w:p>
      <w:r>
        <w:rPr>
          <w:b/>
        </w:rPr>
        <w:t xml:space="preserve">Esimerkki 7.1638</w:t>
      </w:r>
    </w:p>
    <w:p>
      <w:r>
        <w:t xml:space="preserve">Kuka on Intian ensimmäinen lok sabhan puhemies?</w:t>
      </w:r>
    </w:p>
    <w:p>
      <w:r>
        <w:rPr>
          <w:b/>
        </w:rPr>
        <w:t xml:space="preserve">Tulos</w:t>
      </w:r>
    </w:p>
    <w:p>
      <w:r>
        <w:t xml:space="preserve">Kuka oli Intian ensimmäinen Lok Sabhan puhemies?</w:t>
      </w:r>
    </w:p>
    <w:p>
      <w:r>
        <w:rPr>
          <w:b/>
        </w:rPr>
        <w:t xml:space="preserve">Tulos</w:t>
      </w:r>
    </w:p>
    <w:p>
      <w:r>
        <w:t xml:space="preserve">Kuka oli Lok Sabhan ensimmäinen puhemies Intian ensimmäisessä Lok Sabhassa?</w:t>
      </w:r>
    </w:p>
    <w:p>
      <w:r>
        <w:rPr>
          <w:b/>
        </w:rPr>
        <w:t xml:space="preserve">Tulos</w:t>
      </w:r>
    </w:p>
    <w:p>
      <w:r>
        <w:t xml:space="preserve">Kuka oli Lok Sabhan toinen puhemies Intian ensimmäisessä Lok Sabhassa?</w:t>
      </w:r>
    </w:p>
    <w:p>
      <w:r>
        <w:rPr>
          <w:b/>
        </w:rPr>
        <w:t xml:space="preserve">Esimerkki 7.1639</w:t>
      </w:r>
    </w:p>
    <w:p>
      <w:r>
        <w:t xml:space="preserve">Kuka näytteli Stormya elokuvassa Odd Thomas?</w:t>
      </w:r>
    </w:p>
    <w:p>
      <w:r>
        <w:rPr>
          <w:b/>
        </w:rPr>
        <w:t xml:space="preserve">Tulos</w:t>
      </w:r>
    </w:p>
    <w:p>
      <w:r>
        <w:t xml:space="preserve">Kuka esittää vanhempaa Stormya elokuvassa Odd Thomas?</w:t>
      </w:r>
    </w:p>
    <w:p>
      <w:r>
        <w:rPr>
          <w:b/>
        </w:rPr>
        <w:t xml:space="preserve">Tulos</w:t>
      </w:r>
    </w:p>
    <w:p>
      <w:r>
        <w:t xml:space="preserve">Kuka näyttelee nuorta Stormya elokuvassa Odd Thomas?</w:t>
      </w:r>
    </w:p>
    <w:p>
      <w:r>
        <w:rPr>
          <w:b/>
        </w:rPr>
        <w:t xml:space="preserve">Esimerkki 7.1640</w:t>
      </w:r>
    </w:p>
    <w:p>
      <w:r>
        <w:t xml:space="preserve">Punavalkoinen ja sininen maan lippu, jossa on yksi tähti?</w:t>
      </w:r>
    </w:p>
    <w:p>
      <w:r>
        <w:rPr>
          <w:b/>
        </w:rPr>
        <w:t xml:space="preserve">Tulos</w:t>
      </w:r>
    </w:p>
    <w:p>
      <w:r>
        <w:t xml:space="preserve">Punavalkoinen ja sininen lippu, jossa on yksi tähti ja useita punaisia ja valkoisia raitoja?</w:t>
      </w:r>
    </w:p>
    <w:p>
      <w:r>
        <w:rPr>
          <w:b/>
        </w:rPr>
        <w:t xml:space="preserve">Tulos</w:t>
      </w:r>
    </w:p>
    <w:p>
      <w:r>
        <w:t xml:space="preserve">Punavalkoinen ja sininen maan lippu, jossa on yksi tähti ja lipun alaosa on kokonaan ed?</w:t>
      </w:r>
    </w:p>
    <w:p>
      <w:r>
        <w:rPr>
          <w:b/>
        </w:rPr>
        <w:t xml:space="preserve">Tulos</w:t>
      </w:r>
    </w:p>
    <w:p>
      <w:r>
        <w:t xml:space="preserve">Punavalkoinen ja sininen maan lippu, jossa on yksi tähti ja valkoiset ja siniset raidat?</w:t>
      </w:r>
    </w:p>
    <w:p>
      <w:r>
        <w:rPr>
          <w:b/>
        </w:rPr>
        <w:t xml:space="preserve">Esimerkki 7.1641</w:t>
      </w:r>
    </w:p>
    <w:p>
      <w:r>
        <w:t xml:space="preserve">Kuka oli äiti elokuvassa Lost in Space?</w:t>
      </w:r>
    </w:p>
    <w:p>
      <w:r>
        <w:rPr>
          <w:b/>
        </w:rPr>
        <w:t xml:space="preserve">Tulos</w:t>
      </w:r>
    </w:p>
    <w:p>
      <w:r>
        <w:t xml:space="preserve">Mikä on Lost in Space -sarjan äitihahmon nimi?</w:t>
      </w:r>
    </w:p>
    <w:p>
      <w:r>
        <w:rPr>
          <w:b/>
        </w:rPr>
        <w:t xml:space="preserve">Tulos</w:t>
      </w:r>
    </w:p>
    <w:p>
      <w:r>
        <w:t xml:space="preserve">Kuka näyttelee äitiä vuoden 2018 tv-sarjassa Lost in Space?</w:t>
      </w:r>
    </w:p>
    <w:p>
      <w:r>
        <w:rPr>
          <w:b/>
        </w:rPr>
        <w:t xml:space="preserve">Tulos</w:t>
      </w:r>
    </w:p>
    <w:p>
      <w:r>
        <w:t xml:space="preserve">Kuka näytteli äitiä elokuvassa Lost in Space vuodelta 1998?</w:t>
      </w:r>
    </w:p>
    <w:p>
      <w:r>
        <w:rPr>
          <w:b/>
        </w:rPr>
        <w:t xml:space="preserve">Tulos</w:t>
      </w:r>
    </w:p>
    <w:p>
      <w:r>
        <w:t xml:space="preserve">Kuka näytteli äitiä 1960-luvun tv-sarjassa Lost in Space?</w:t>
      </w:r>
    </w:p>
    <w:p>
      <w:r>
        <w:rPr>
          <w:b/>
        </w:rPr>
        <w:t xml:space="preserve">Esimerkki 7.1642</w:t>
      </w:r>
    </w:p>
    <w:p>
      <w:r>
        <w:t xml:space="preserve">Milloin mersun c-luokka tuli markkinoille?</w:t>
      </w:r>
    </w:p>
    <w:p>
      <w:r>
        <w:rPr>
          <w:b/>
        </w:rPr>
        <w:t xml:space="preserve">Tulos</w:t>
      </w:r>
    </w:p>
    <w:p>
      <w:r>
        <w:t xml:space="preserve">Milloin mersun c-luokka julkaistiin ensimmäisen kerran (W202)?</w:t>
      </w:r>
    </w:p>
    <w:p>
      <w:r>
        <w:rPr>
          <w:b/>
        </w:rPr>
        <w:t xml:space="preserve">Tulos</w:t>
      </w:r>
    </w:p>
    <w:p>
      <w:r>
        <w:t xml:space="preserve">Milloin mersun c-luokka tuli markkinoille (W203)?</w:t>
      </w:r>
    </w:p>
    <w:p>
      <w:r>
        <w:rPr>
          <w:b/>
        </w:rPr>
        <w:t xml:space="preserve">Tulos</w:t>
      </w:r>
    </w:p>
    <w:p>
      <w:r>
        <w:t xml:space="preserve">Milloin mersun c-luokka tuli markkinoille (W204)?</w:t>
      </w:r>
    </w:p>
    <w:p>
      <w:r>
        <w:rPr>
          <w:b/>
        </w:rPr>
        <w:t xml:space="preserve">Tulos</w:t>
      </w:r>
    </w:p>
    <w:p>
      <w:r>
        <w:t xml:space="preserve">Milloin mersun c-luokka tuli markkinoille (W205)?</w:t>
      </w:r>
    </w:p>
    <w:p>
      <w:r>
        <w:rPr>
          <w:b/>
        </w:rPr>
        <w:t xml:space="preserve">Esimerkki 7.1643</w:t>
      </w:r>
    </w:p>
    <w:p>
      <w:r>
        <w:t xml:space="preserve">Milloin alkuperäiskansan paluu kirjoitettiin?</w:t>
      </w:r>
    </w:p>
    <w:p>
      <w:r>
        <w:rPr>
          <w:b/>
        </w:rPr>
        <w:t xml:space="preserve">Tulos</w:t>
      </w:r>
    </w:p>
    <w:p>
      <w:r>
        <w:t xml:space="preserve">Milloin alettiin kirjoittaa alkuperäiskansan paluuta?</w:t>
      </w:r>
    </w:p>
    <w:p>
      <w:r>
        <w:rPr>
          <w:b/>
        </w:rPr>
        <w:t xml:space="preserve">Tulos</w:t>
      </w:r>
    </w:p>
    <w:p>
      <w:r>
        <w:t xml:space="preserve">Milloin kotimaisten paluu saatiin valmiiksi?</w:t>
      </w:r>
    </w:p>
    <w:p>
      <w:r>
        <w:rPr>
          <w:b/>
        </w:rPr>
        <w:t xml:space="preserve">Esimerkki 7.1644</w:t>
      </w:r>
    </w:p>
    <w:p>
      <w:r>
        <w:t xml:space="preserve">Kuka on Leedsin lordi elokuvassa The greatest showman?</w:t>
      </w:r>
    </w:p>
    <w:p>
      <w:r>
        <w:rPr>
          <w:b/>
        </w:rPr>
        <w:t xml:space="preserve">Tulos</w:t>
      </w:r>
    </w:p>
    <w:p>
      <w:r>
        <w:t xml:space="preserve">Kuka on Lord of Leeds -hahmo elokuvassa The Greatest Showman?</w:t>
      </w:r>
    </w:p>
    <w:p>
      <w:r>
        <w:rPr>
          <w:b/>
        </w:rPr>
        <w:t xml:space="preserve">Tulos</w:t>
      </w:r>
    </w:p>
    <w:p>
      <w:r>
        <w:t xml:space="preserve">Mikä näyttelijä on Leedsin lordi The greatest showmanissa?</w:t>
      </w:r>
    </w:p>
    <w:p>
      <w:r>
        <w:rPr>
          <w:b/>
        </w:rPr>
        <w:t xml:space="preserve">Esimerkki 7.1645</w:t>
      </w:r>
    </w:p>
    <w:p>
      <w:r>
        <w:t xml:space="preserve">Milloin kypärät tulivat pakollisiksi Tour de Francessa?</w:t>
      </w:r>
    </w:p>
    <w:p>
      <w:r>
        <w:rPr>
          <w:b/>
        </w:rPr>
        <w:t xml:space="preserve">Tulos</w:t>
      </w:r>
    </w:p>
    <w:p>
      <w:r>
        <w:t xml:space="preserve">Milloin johtavan joukkueen keltaiset kypärät tulivat pakollisiksi Tour de Francessa?</w:t>
      </w:r>
    </w:p>
    <w:p>
      <w:r>
        <w:rPr>
          <w:b/>
        </w:rPr>
        <w:t xml:space="preserve">Tulos</w:t>
      </w:r>
    </w:p>
    <w:p>
      <w:r>
        <w:t xml:space="preserve">Minä vuonna kypärät tulivat pakollisiksi Tour de Francessa?</w:t>
      </w:r>
    </w:p>
    <w:p>
      <w:r>
        <w:rPr>
          <w:b/>
        </w:rPr>
        <w:t xml:space="preserve">Tulos</w:t>
      </w:r>
    </w:p>
    <w:p>
      <w:r>
        <w:t xml:space="preserve">Minkä tapahtuman jälkeen kypärät tulivat pakollisiksi Tour de Francessa?</w:t>
      </w:r>
    </w:p>
    <w:p>
      <w:r>
        <w:rPr>
          <w:b/>
        </w:rPr>
        <w:t xml:space="preserve">Esimerkki 7.1646</w:t>
      </w:r>
    </w:p>
    <w:p>
      <w:r>
        <w:t xml:space="preserve">Kuka tekee Sallyn äänen autoista?</w:t>
      </w:r>
    </w:p>
    <w:p>
      <w:r>
        <w:rPr>
          <w:b/>
        </w:rPr>
        <w:t xml:space="preserve">Tulos</w:t>
      </w:r>
    </w:p>
    <w:p>
      <w:r>
        <w:t xml:space="preserve">Kuka on Sallyn ääni vuoden 2006 Autot-elokuvassa?</w:t>
      </w:r>
    </w:p>
    <w:p>
      <w:r>
        <w:rPr>
          <w:b/>
        </w:rPr>
        <w:t xml:space="preserve">Tulos</w:t>
      </w:r>
    </w:p>
    <w:p>
      <w:r>
        <w:t xml:space="preserve">Kuka tekee Sallyn äänen vuoden 2011 Autot-elokuvassa?</w:t>
      </w:r>
    </w:p>
    <w:p>
      <w:r>
        <w:rPr>
          <w:b/>
        </w:rPr>
        <w:t xml:space="preserve">Tulos</w:t>
      </w:r>
    </w:p>
    <w:p>
      <w:r>
        <w:t xml:space="preserve">Kuka tekee Sallyn äänen vuoden 2017 Autot-elokuvassa?</w:t>
      </w:r>
    </w:p>
    <w:p>
      <w:r>
        <w:rPr>
          <w:b/>
        </w:rPr>
        <w:t xml:space="preserve">Tulos</w:t>
      </w:r>
    </w:p>
    <w:p>
      <w:r>
        <w:t xml:space="preserve">Kuka tekee autojen Sallyn äänen vuoden 2017 videopelissä?</w:t>
      </w:r>
    </w:p>
    <w:p>
      <w:r>
        <w:rPr>
          <w:b/>
        </w:rPr>
        <w:t xml:space="preserve">Esimerkki 7.1647</w:t>
      </w:r>
    </w:p>
    <w:p>
      <w:r>
        <w:t xml:space="preserve">Kenen kanssa Melanie päätyy juontajaksi?</w:t>
      </w:r>
    </w:p>
    <w:p>
      <w:r>
        <w:rPr>
          <w:b/>
        </w:rPr>
        <w:t xml:space="preserve">Tulos</w:t>
      </w:r>
    </w:p>
    <w:p>
      <w:r>
        <w:t xml:space="preserve">Minkä hahmon kanssa Melanie päätyy isännäksi?</w:t>
      </w:r>
    </w:p>
    <w:p>
      <w:r>
        <w:rPr>
          <w:b/>
        </w:rPr>
        <w:t xml:space="preserve">Tulos</w:t>
      </w:r>
    </w:p>
    <w:p>
      <w:r>
        <w:t xml:space="preserve">Minkä näyttelijän kanssa Melanie päätyy juontajaan?</w:t>
      </w:r>
    </w:p>
    <w:p>
      <w:r>
        <w:rPr>
          <w:b/>
        </w:rPr>
        <w:t xml:space="preserve">Esimerkki 7.1648</w:t>
      </w:r>
    </w:p>
    <w:p>
      <w:r>
        <w:t xml:space="preserve">Minkä alueen me saimme Espanjan ja Amerikan sodassa?</w:t>
      </w:r>
    </w:p>
    <w:p>
      <w:r>
        <w:rPr>
          <w:b/>
        </w:rPr>
        <w:t xml:space="preserve">Tulos</w:t>
      </w:r>
    </w:p>
    <w:p>
      <w:r>
        <w:t xml:space="preserve">Minkä alueen Atlantin valtamerellä me saimme Espanjan ja Amerikan sodassa?</w:t>
      </w:r>
    </w:p>
    <w:p>
      <w:r>
        <w:rPr>
          <w:b/>
        </w:rPr>
        <w:t xml:space="preserve">Tulos</w:t>
      </w:r>
    </w:p>
    <w:p>
      <w:r>
        <w:t xml:space="preserve">Minkä alueen Tyynen valtameren alueella me saimme Espanjan ja Amerikan sodassa?</w:t>
      </w:r>
    </w:p>
    <w:p>
      <w:r>
        <w:rPr>
          <w:b/>
        </w:rPr>
        <w:t xml:space="preserve">Esimerkki 7.1649</w:t>
      </w:r>
    </w:p>
    <w:p>
      <w:r>
        <w:t xml:space="preserve">Mitä hormoneja munuaiset tuottavat?</w:t>
      </w:r>
    </w:p>
    <w:p>
      <w:r>
        <w:rPr>
          <w:b/>
        </w:rPr>
        <w:t xml:space="preserve">Tulos</w:t>
      </w:r>
    </w:p>
    <w:p>
      <w:r>
        <w:t xml:space="preserve">Mitkä ovat munuaisten tuottamia erytropoietiinihormoneja?</w:t>
      </w:r>
    </w:p>
    <w:p>
      <w:r>
        <w:rPr>
          <w:b/>
        </w:rPr>
        <w:t xml:space="preserve">Tulos</w:t>
      </w:r>
    </w:p>
    <w:p>
      <w:r>
        <w:t xml:space="preserve">Mitä ovat munuaisten tuottamat kalsitriolihormonit?</w:t>
      </w:r>
    </w:p>
    <w:p>
      <w:r>
        <w:rPr>
          <w:b/>
        </w:rPr>
        <w:t xml:space="preserve">Tulos</w:t>
      </w:r>
    </w:p>
    <w:p>
      <w:r>
        <w:t xml:space="preserve">Mitä ovat munuaisten tuottamat reniinihormonit?</w:t>
      </w:r>
    </w:p>
    <w:p>
      <w:r>
        <w:rPr>
          <w:b/>
        </w:rPr>
        <w:t xml:space="preserve">Esimerkki 7.1650</w:t>
      </w:r>
    </w:p>
    <w:p>
      <w:r>
        <w:t xml:space="preserve">Kuka näyttelee Batmania uudessa Justice Leaguessa?</w:t>
      </w:r>
    </w:p>
    <w:p>
      <w:r>
        <w:rPr>
          <w:b/>
        </w:rPr>
        <w:t xml:space="preserve">Tulos</w:t>
      </w:r>
    </w:p>
    <w:p>
      <w:r>
        <w:t xml:space="preserve">Kuka näyttelee Batmania uudessa Justice League tv-sarjassa?</w:t>
      </w:r>
    </w:p>
    <w:p>
      <w:r>
        <w:rPr>
          <w:b/>
        </w:rPr>
        <w:t xml:space="preserve">Tulos</w:t>
      </w:r>
    </w:p>
    <w:p>
      <w:r>
        <w:t xml:space="preserve">Kuka näyttelee Batmania uudessa Justice League -elokuvassa?</w:t>
      </w:r>
    </w:p>
    <w:p>
      <w:r>
        <w:rPr>
          <w:b/>
        </w:rPr>
        <w:t xml:space="preserve">Esimerkki 7.1651</w:t>
      </w:r>
    </w:p>
    <w:p>
      <w:r>
        <w:t xml:space="preserve">Milloin kirjoitettiin kaikkien aikojen suurin rakkaus?</w:t>
      </w:r>
    </w:p>
    <w:p>
      <w:r>
        <w:rPr>
          <w:b/>
        </w:rPr>
        <w:t xml:space="preserve">Tulos</w:t>
      </w:r>
    </w:p>
    <w:p>
      <w:r>
        <w:t xml:space="preserve">Milloin The Greatest Love of All (2007 TV-sarja) on kirjoitettu?</w:t>
      </w:r>
    </w:p>
    <w:p>
      <w:r>
        <w:rPr>
          <w:b/>
        </w:rPr>
        <w:t xml:space="preserve">Tulos</w:t>
      </w:r>
    </w:p>
    <w:p>
      <w:r>
        <w:t xml:space="preserve">Milloin Michael Masserin kappale "The Greatest Love of All" kirjoitettiin?</w:t>
      </w:r>
    </w:p>
    <w:p>
      <w:r>
        <w:rPr>
          <w:b/>
        </w:rPr>
        <w:t xml:space="preserve">Esimerkki 7.1652</w:t>
      </w:r>
    </w:p>
    <w:p>
      <w:r>
        <w:t xml:space="preserve">Mitkä sivilisaatiot kehittyivät Tigris- ja Eufrat-jokien välisessä hedelmällisessä laaksossa?</w:t>
      </w:r>
    </w:p>
    <w:p>
      <w:r>
        <w:rPr>
          <w:b/>
        </w:rPr>
        <w:t xml:space="preserve">Tulos</w:t>
      </w:r>
    </w:p>
    <w:p>
      <w:r>
        <w:t xml:space="preserve">Minkälainen sivilisaatio kehittyi Tigris- ja Eufrat-jokien välisessä hedelmällisessä laaksossa?</w:t>
      </w:r>
    </w:p>
    <w:p>
      <w:r>
        <w:rPr>
          <w:b/>
        </w:rPr>
        <w:t xml:space="preserve">Tulos</w:t>
      </w:r>
    </w:p>
    <w:p>
      <w:r>
        <w:t xml:space="preserve">Mitkä sivilisaatiot muodostuivat Tigris- ja Eufrat-jokien välisessä hedelmällisessä laaksossa?</w:t>
      </w:r>
    </w:p>
    <w:p>
      <w:r>
        <w:rPr>
          <w:b/>
        </w:rPr>
        <w:t xml:space="preserve">Esimerkki 7.1653</w:t>
      </w:r>
    </w:p>
    <w:p>
      <w:r>
        <w:t xml:space="preserve">Missä on nopein nopeusrajoitus Yhdysvalloissa?</w:t>
      </w:r>
    </w:p>
    <w:p>
      <w:r>
        <w:rPr>
          <w:b/>
        </w:rPr>
        <w:t xml:space="preserve">Tulos</w:t>
      </w:r>
    </w:p>
    <w:p>
      <w:r>
        <w:t xml:space="preserve">Millä tiellä on nopein nopeusrajoitus Yhdysvalloissa?</w:t>
      </w:r>
    </w:p>
    <w:p>
      <w:r>
        <w:rPr>
          <w:b/>
        </w:rPr>
        <w:t xml:space="preserve">Tulos</w:t>
      </w:r>
    </w:p>
    <w:p>
      <w:r>
        <w:t xml:space="preserve">Missä osavaltiossa on Yhdysvaltojen nopein nopeusrajoitus?</w:t>
      </w:r>
    </w:p>
    <w:p>
      <w:r>
        <w:rPr>
          <w:b/>
        </w:rPr>
        <w:t xml:space="preserve">Esimerkki 7.1654</w:t>
      </w:r>
    </w:p>
    <w:p>
      <w:r>
        <w:t xml:space="preserve">Ketä vastaan Rooma taisteli Punisissa sodissa?</w:t>
      </w:r>
    </w:p>
    <w:p>
      <w:r>
        <w:rPr>
          <w:b/>
        </w:rPr>
        <w:t xml:space="preserve">Tulos</w:t>
      </w:r>
    </w:p>
    <w:p>
      <w:r>
        <w:t xml:space="preserve">Mitä kansakuntaa vastaan Rooma taisteli Punisissa sodissa?</w:t>
      </w:r>
    </w:p>
    <w:p>
      <w:r>
        <w:rPr>
          <w:b/>
        </w:rPr>
        <w:t xml:space="preserve">Tulos</w:t>
      </w:r>
    </w:p>
    <w:p>
      <w:r>
        <w:t xml:space="preserve">Mitä johtajia vastaan Rooma taisteli toisessa punisessa sodassa?</w:t>
      </w:r>
    </w:p>
    <w:p>
      <w:r>
        <w:rPr>
          <w:b/>
        </w:rPr>
        <w:t xml:space="preserve">Tulos</w:t>
      </w:r>
    </w:p>
    <w:p>
      <w:r>
        <w:t xml:space="preserve">Mitä johtajia vastaan Rooma taisteli kolmannessa punisessa sodassa?</w:t>
      </w:r>
    </w:p>
    <w:p>
      <w:r>
        <w:rPr>
          <w:b/>
        </w:rPr>
        <w:t xml:space="preserve">Tulos</w:t>
      </w:r>
    </w:p>
    <w:p>
      <w:r>
        <w:t xml:space="preserve">Mitä johtajia vastaan Rooma taisteli ensimmäisessä punisessa sodassa?</w:t>
      </w:r>
    </w:p>
    <w:p>
      <w:r>
        <w:rPr>
          <w:b/>
        </w:rPr>
        <w:t xml:space="preserve">Esimerkki 7.1655</w:t>
      </w:r>
    </w:p>
    <w:p>
      <w:r>
        <w:t xml:space="preserve">Kiinteistöjen pääomatuloveroaste Kanadassa?</w:t>
      </w:r>
    </w:p>
    <w:p>
      <w:r>
        <w:rPr>
          <w:b/>
        </w:rPr>
        <w:t xml:space="preserve">Tulos</w:t>
      </w:r>
    </w:p>
    <w:p>
      <w:r>
        <w:t xml:space="preserve">Kanadan korkein kiinteistöjen myyntivoittovero?</w:t>
      </w:r>
    </w:p>
    <w:p>
      <w:r>
        <w:rPr>
          <w:b/>
        </w:rPr>
        <w:t xml:space="preserve">Tulos</w:t>
      </w:r>
    </w:p>
    <w:p>
      <w:r>
        <w:t xml:space="preserve">Alhaisin pääomatulojen verokanta kiinteistöille Kanadassa?</w:t>
      </w:r>
    </w:p>
    <w:p>
      <w:r>
        <w:rPr>
          <w:b/>
        </w:rPr>
        <w:t xml:space="preserve">Tulos</w:t>
      </w:r>
    </w:p>
    <w:p>
      <w:r>
        <w:t xml:space="preserve">Kanadassa yleisesti verotettavien kiinteistöjen myyntivoittojen prosenttiosuus?</w:t>
      </w:r>
    </w:p>
    <w:p>
      <w:r>
        <w:rPr>
          <w:b/>
        </w:rPr>
        <w:t xml:space="preserve">Tulos</w:t>
      </w:r>
    </w:p>
    <w:p>
      <w:r>
        <w:t xml:space="preserve">Kanadan kiinteistöjen pääomatulojen verokanta, jos tulot ovat pääasiassa peräisin pääomatuloista?</w:t>
      </w:r>
    </w:p>
    <w:p>
      <w:r>
        <w:rPr>
          <w:b/>
        </w:rPr>
        <w:t xml:space="preserve">Esimerkki 7.1656</w:t>
      </w:r>
    </w:p>
    <w:p>
      <w:r>
        <w:t xml:space="preserve">Kuka näyttelee Steffyn äitiä sarjassa Rohkea ja kaunis?</w:t>
      </w:r>
    </w:p>
    <w:p>
      <w:r>
        <w:rPr>
          <w:b/>
        </w:rPr>
        <w:t xml:space="preserve">Tulos</w:t>
      </w:r>
    </w:p>
    <w:p>
      <w:r>
        <w:t xml:space="preserve">Kuka näyttelee Steffyn äitiä sarjassa Rohkea ja kaunis vuonna 1990?</w:t>
      </w:r>
    </w:p>
    <w:p>
      <w:r>
        <w:rPr>
          <w:b/>
        </w:rPr>
        <w:t xml:space="preserve">Tulos</w:t>
      </w:r>
    </w:p>
    <w:p>
      <w:r>
        <w:t xml:space="preserve">Kuka näyttelee Steffyn äitiä sarjassa Rohkea ja kaunis tällä hetkellä?</w:t>
      </w:r>
    </w:p>
    <w:p>
      <w:r>
        <w:rPr>
          <w:b/>
        </w:rPr>
        <w:t xml:space="preserve">Esimerkki 7.1657</w:t>
      </w:r>
    </w:p>
    <w:p>
      <w:r>
        <w:t xml:space="preserve">Milloin musta pantteri ilmestyy dvd:llä?</w:t>
      </w:r>
    </w:p>
    <w:p>
      <w:r>
        <w:rPr>
          <w:b/>
        </w:rPr>
        <w:t xml:space="preserve">Tulos</w:t>
      </w:r>
    </w:p>
    <w:p>
      <w:r>
        <w:t xml:space="preserve">Milloin supersankarielokuva Black Panther ilmestyy DVD:llä?</w:t>
      </w:r>
    </w:p>
    <w:p>
      <w:r>
        <w:rPr>
          <w:b/>
        </w:rPr>
        <w:t xml:space="preserve">Tulos</w:t>
      </w:r>
    </w:p>
    <w:p>
      <w:r>
        <w:t xml:space="preserve">Milloin sarjakuvasarja Black Panther ilmestyy DVD:nä Yhdysvalloissa?</w:t>
      </w:r>
    </w:p>
    <w:p>
      <w:r>
        <w:rPr>
          <w:b/>
        </w:rPr>
        <w:t xml:space="preserve">Tulos</w:t>
      </w:r>
    </w:p>
    <w:p>
      <w:r>
        <w:t xml:space="preserve">Milloin sarjakuvasarja Black Panther ilmestyy DVD:nä Australiassa?</w:t>
      </w:r>
    </w:p>
    <w:p>
      <w:r>
        <w:rPr>
          <w:b/>
        </w:rPr>
        <w:t xml:space="preserve">Esimerkki 7.1658</w:t>
      </w:r>
    </w:p>
    <w:p>
      <w:r>
        <w:t xml:space="preserve">Mikä oli t-mobilen nimi ennen kuin se oli t-mobile?</w:t>
      </w:r>
    </w:p>
    <w:p>
      <w:r>
        <w:rPr>
          <w:b/>
        </w:rPr>
        <w:t xml:space="preserve">Tulos</w:t>
      </w:r>
    </w:p>
    <w:p>
      <w:r>
        <w:t xml:space="preserve">Mikä oli T-Mobilen ensimmäinen nimi?</w:t>
      </w:r>
    </w:p>
    <w:p>
      <w:r>
        <w:rPr>
          <w:b/>
        </w:rPr>
        <w:t xml:space="preserve">Tulos</w:t>
      </w:r>
    </w:p>
    <w:p>
      <w:r>
        <w:t xml:space="preserve">Mikä oli T-Mobilen toinen nimi?</w:t>
      </w:r>
    </w:p>
    <w:p>
      <w:r>
        <w:rPr>
          <w:b/>
        </w:rPr>
        <w:t xml:space="preserve">Esimerkki 7.1659</w:t>
      </w:r>
    </w:p>
    <w:p>
      <w:r>
        <w:t xml:space="preserve">Mistä lo mein -nuudelit on tehty?</w:t>
      </w:r>
    </w:p>
    <w:p>
      <w:r>
        <w:rPr>
          <w:b/>
        </w:rPr>
        <w:t xml:space="preserve">Tulos</w:t>
      </w:r>
    </w:p>
    <w:p>
      <w:r>
        <w:t xml:space="preserve">Millaisia nuudeleita käytetään lo meinin valmistuksessa?</w:t>
      </w:r>
    </w:p>
    <w:p>
      <w:r>
        <w:rPr>
          <w:b/>
        </w:rPr>
        <w:t xml:space="preserve">Tulos</w:t>
      </w:r>
    </w:p>
    <w:p>
      <w:r>
        <w:t xml:space="preserve">Mikä on tärkein ainesosa, josta lo mein -nuudelit valmistetaan?</w:t>
      </w:r>
    </w:p>
    <w:p>
      <w:r>
        <w:rPr>
          <w:b/>
        </w:rPr>
        <w:t xml:space="preserve">Esimerkki 7.1660</w:t>
      </w:r>
    </w:p>
    <w:p>
      <w:r>
        <w:t xml:space="preserve">Missä Fast and Furious -elokuvissa Han on mukana?</w:t>
      </w:r>
    </w:p>
    <w:p>
      <w:r>
        <w:rPr>
          <w:b/>
        </w:rPr>
        <w:t xml:space="preserve">Tulos</w:t>
      </w:r>
    </w:p>
    <w:p>
      <w:r>
        <w:t xml:space="preserve">Missä Fast and Furious -elokuvissa Han on mukana, uutta kuvamateriaalia?</w:t>
      </w:r>
    </w:p>
    <w:p>
      <w:r>
        <w:rPr>
          <w:b/>
        </w:rPr>
        <w:t xml:space="preserve">Tulos</w:t>
      </w:r>
    </w:p>
    <w:p>
      <w:r>
        <w:t xml:space="preserve">Missä Fast and Furious -elokuvissa Han esiintyy vain arkistomateriaalissa?</w:t>
      </w:r>
    </w:p>
    <w:p>
      <w:r>
        <w:rPr>
          <w:b/>
        </w:rPr>
        <w:t xml:space="preserve">Esimerkki 7.1661</w:t>
      </w:r>
    </w:p>
    <w:p>
      <w:r>
        <w:t xml:space="preserve">Mikä oli ensimmäinen merkki siitä, että Pinatubo-vuori oli herännyt?</w:t>
      </w:r>
    </w:p>
    <w:p>
      <w:r>
        <w:rPr>
          <w:b/>
        </w:rPr>
        <w:t xml:space="preserve">Tulos</w:t>
      </w:r>
    </w:p>
    <w:p>
      <w:r>
        <w:t xml:space="preserve">Mikä oli ensimmäinen merkki siitä, että Pinatubo-vuori oli herännyt 33 000 vuotta eKr.?</w:t>
      </w:r>
    </w:p>
    <w:p>
      <w:r>
        <w:rPr>
          <w:b/>
        </w:rPr>
        <w:t xml:space="preserve">Tulos</w:t>
      </w:r>
    </w:p>
    <w:p>
      <w:r>
        <w:t xml:space="preserve">Mikä oli ensimmäinen merkki siitä, että Pinatubo-vuori oli herännyt vuonna 7000 eKr.?</w:t>
      </w:r>
    </w:p>
    <w:p>
      <w:r>
        <w:rPr>
          <w:b/>
        </w:rPr>
        <w:t xml:space="preserve">Tulos</w:t>
      </w:r>
    </w:p>
    <w:p>
      <w:r>
        <w:t xml:space="preserve">Mikä oli ensimmäinen merkki siitä, että Pinatubo-vuori oli herännyt 4000 eKr. ja 3000 eKr. välisenä aikana?</w:t>
      </w:r>
    </w:p>
    <w:p>
      <w:r>
        <w:rPr>
          <w:b/>
        </w:rPr>
        <w:t xml:space="preserve">Tulos</w:t>
      </w:r>
    </w:p>
    <w:p>
      <w:r>
        <w:t xml:space="preserve">Mikä oli ensimmäinen merkki siitä, että Pinatubo-vuori oli herännyt vuonna 1500?</w:t>
      </w:r>
    </w:p>
    <w:p>
      <w:r>
        <w:rPr>
          <w:b/>
        </w:rPr>
        <w:t xml:space="preserve">Tulos</w:t>
      </w:r>
    </w:p>
    <w:p>
      <w:r>
        <w:t xml:space="preserve">Mikä oli ensimmäinen merkki siitä, että Pinatubo-vuori oli herännyt vuonna 1991?</w:t>
      </w:r>
    </w:p>
    <w:p>
      <w:r>
        <w:rPr>
          <w:b/>
        </w:rPr>
        <w:t xml:space="preserve">Esimerkki 7.1662</w:t>
      </w:r>
    </w:p>
    <w:p>
      <w:r>
        <w:t xml:space="preserve">Mihin keskiajan Euroopassa keskitettiin tieteellinen oppiminen?</w:t>
      </w:r>
    </w:p>
    <w:p>
      <w:r>
        <w:rPr>
          <w:b/>
        </w:rPr>
        <w:t xml:space="preserve">Tulos</w:t>
      </w:r>
    </w:p>
    <w:p>
      <w:r>
        <w:t xml:space="preserve">Mihin keskiajan Euroopassa keskitettiin oppineisuutta yritysten kautta?</w:t>
      </w:r>
    </w:p>
    <w:p>
      <w:r>
        <w:rPr>
          <w:b/>
        </w:rPr>
        <w:t xml:space="preserve">Tulos</w:t>
      </w:r>
    </w:p>
    <w:p>
      <w:r>
        <w:t xml:space="preserve">Mihin keskiajan alun Euroopan kouluissa keskitettiin tieteellinen oppiminen?</w:t>
      </w:r>
    </w:p>
    <w:p>
      <w:r>
        <w:rPr>
          <w:b/>
        </w:rPr>
        <w:t xml:space="preserve">Tulos</w:t>
      </w:r>
    </w:p>
    <w:p>
      <w:r>
        <w:t xml:space="preserve">Mihin keskiaikaisen Euroopan kouluihin keskitettiin papiston tieteellinen oppiminen ennen 1200-lukua?</w:t>
      </w:r>
    </w:p>
    <w:p>
      <w:r>
        <w:rPr>
          <w:b/>
        </w:rPr>
        <w:t xml:space="preserve">Tulos</w:t>
      </w:r>
    </w:p>
    <w:p>
      <w:r>
        <w:t xml:space="preserve">Mihin keskiaikaisen Euroopan kouluissa keskitettiin papiston tieteellinen oppiminen 1200-luvun jälkeen?</w:t>
      </w:r>
    </w:p>
    <w:p>
      <w:r>
        <w:rPr>
          <w:b/>
        </w:rPr>
        <w:t xml:space="preserve">Esimerkki 7.1663</w:t>
      </w:r>
    </w:p>
    <w:p>
      <w:r>
        <w:t xml:space="preserve">Mitä ap-luokka tarkoittaa lukiossa?</w:t>
      </w:r>
    </w:p>
    <w:p>
      <w:r>
        <w:rPr>
          <w:b/>
        </w:rPr>
        <w:t xml:space="preserve">Tulos</w:t>
      </w:r>
    </w:p>
    <w:p>
      <w:r>
        <w:t xml:space="preserve">Mitä ap-luokka tarkoittaa lukiossa täydessä muodossa?</w:t>
      </w:r>
    </w:p>
    <w:p>
      <w:r>
        <w:rPr>
          <w:b/>
        </w:rPr>
        <w:t xml:space="preserve">Tulos</w:t>
      </w:r>
    </w:p>
    <w:p>
      <w:r>
        <w:t xml:space="preserve">Mitä ap-luokka tarkoittaa lukiokoulutuksessa?</w:t>
      </w:r>
    </w:p>
    <w:p>
      <w:r>
        <w:rPr>
          <w:b/>
        </w:rPr>
        <w:t xml:space="preserve">Esimerkki 7.1664</w:t>
      </w:r>
    </w:p>
    <w:p>
      <w:r>
        <w:t xml:space="preserve">Milloin seuraavat parlamenttivaalit pidetään Intiassa?</w:t>
      </w:r>
    </w:p>
    <w:p>
      <w:r>
        <w:rPr>
          <w:b/>
        </w:rPr>
        <w:t xml:space="preserve">Tulos</w:t>
      </w:r>
    </w:p>
    <w:p>
      <w:r>
        <w:t xml:space="preserve">Milloin Intiassa järjestetään vuoden 2014 parlamenttivaalit?</w:t>
      </w:r>
    </w:p>
    <w:p>
      <w:r>
        <w:rPr>
          <w:b/>
        </w:rPr>
        <w:t xml:space="preserve">Tulos</w:t>
      </w:r>
    </w:p>
    <w:p>
      <w:r>
        <w:t xml:space="preserve">Milloin Intiassa järjestetään vuoden 2009 parlamenttivaalit?</w:t>
      </w:r>
    </w:p>
    <w:p>
      <w:r>
        <w:rPr>
          <w:b/>
        </w:rPr>
        <w:t xml:space="preserve">Tulos</w:t>
      </w:r>
    </w:p>
    <w:p>
      <w:r>
        <w:t xml:space="preserve">Milloin Intiassa järjestetään vuoden 2004 parlamenttivaalit?</w:t>
      </w:r>
    </w:p>
    <w:p>
      <w:r>
        <w:rPr>
          <w:b/>
        </w:rPr>
        <w:t xml:space="preserve">Esimerkki 7.1665</w:t>
      </w:r>
    </w:p>
    <w:p>
      <w:r>
        <w:t xml:space="preserve">Milloin 76ers viimeksi voitti pelin?</w:t>
      </w:r>
    </w:p>
    <w:p>
      <w:r>
        <w:rPr>
          <w:b/>
        </w:rPr>
        <w:t xml:space="preserve">Tulos</w:t>
      </w:r>
    </w:p>
    <w:p>
      <w:r>
        <w:t xml:space="preserve">Milloin 76ers voitti viimeksi mestaruuden?</w:t>
      </w:r>
    </w:p>
    <w:p>
      <w:r>
        <w:rPr>
          <w:b/>
        </w:rPr>
        <w:t xml:space="preserve">Tulos</w:t>
      </w:r>
    </w:p>
    <w:p>
      <w:r>
        <w:t xml:space="preserve">Milloin 76ers voitti viimeksi pelin runkosarjassa 2016-2017?</w:t>
      </w:r>
    </w:p>
    <w:p>
      <w:r>
        <w:rPr>
          <w:b/>
        </w:rPr>
        <w:t xml:space="preserve">Tulos</w:t>
      </w:r>
    </w:p>
    <w:p>
      <w:r>
        <w:t xml:space="preserve">Milloin 76ers voitti viimeksi pelin runkosarjassa 2015-2016?</w:t>
      </w:r>
    </w:p>
    <w:p>
      <w:r>
        <w:rPr>
          <w:b/>
        </w:rPr>
        <w:t xml:space="preserve">Tulos</w:t>
      </w:r>
    </w:p>
    <w:p>
      <w:r>
        <w:t xml:space="preserve">Milloin 76ers voitti viimeksi pelin runkosarjassa 2014-2015?</w:t>
      </w:r>
    </w:p>
    <w:p>
      <w:r>
        <w:rPr>
          <w:b/>
        </w:rPr>
        <w:t xml:space="preserve">Esimerkki 7.1666</w:t>
      </w:r>
    </w:p>
    <w:p>
      <w:r>
        <w:t xml:space="preserve">Miksi tammi luulee olevansa parempi kuin ruoko?</w:t>
      </w:r>
    </w:p>
    <w:p>
      <w:r>
        <w:rPr>
          <w:b/>
        </w:rPr>
        <w:t xml:space="preserve">Tulos</w:t>
      </w:r>
    </w:p>
    <w:p>
      <w:r>
        <w:t xml:space="preserve">Miksi tammi luulee olevansa parempi kuin ruoko varhaisissa kreikkalaisissa versioissa ja Avianuksen 5. vuosisadan latinankielisessä versiossa?</w:t>
      </w:r>
    </w:p>
    <w:p>
      <w:r>
        <w:rPr>
          <w:b/>
        </w:rPr>
        <w:t xml:space="preserve">Tulos</w:t>
      </w:r>
    </w:p>
    <w:p>
      <w:r>
        <w:t xml:space="preserve">Miksi tammi luulee olevansa parempi kuin kaisla Le chêne et le roseau -teoksessa?</w:t>
      </w:r>
    </w:p>
    <w:p>
      <w:r>
        <w:rPr>
          <w:b/>
        </w:rPr>
        <w:t xml:space="preserve">Tulos</w:t>
      </w:r>
    </w:p>
    <w:p>
      <w:r>
        <w:t xml:space="preserve">Miksi tammi luulee olevansa parempi kuin kaislikko Pierre Perretin vuoden 1990 rap-versiossa?</w:t>
      </w:r>
    </w:p>
    <w:p>
      <w:r>
        <w:rPr>
          <w:b/>
        </w:rPr>
        <w:t xml:space="preserve">Esimerkki 7.1667</w:t>
      </w:r>
    </w:p>
    <w:p>
      <w:r>
        <w:t xml:space="preserve">Kuka voitti eniten mitaleja olympialaisissa?</w:t>
      </w:r>
    </w:p>
    <w:p>
      <w:r>
        <w:rPr>
          <w:b/>
        </w:rPr>
        <w:t xml:space="preserve">Tulos</w:t>
      </w:r>
    </w:p>
    <w:p>
      <w:r>
        <w:t xml:space="preserve">Kuka voitti eniten mitaleja kesäolympialaisissa?</w:t>
      </w:r>
    </w:p>
    <w:p>
      <w:r>
        <w:rPr>
          <w:b/>
        </w:rPr>
        <w:t xml:space="preserve">Tulos</w:t>
      </w:r>
    </w:p>
    <w:p>
      <w:r>
        <w:t xml:space="preserve">Kuka voitti eniten mitaleja talviolympialaisissa?</w:t>
      </w:r>
    </w:p>
    <w:p>
      <w:r>
        <w:rPr>
          <w:b/>
        </w:rPr>
        <w:t xml:space="preserve">Tulos</w:t>
      </w:r>
    </w:p>
    <w:p>
      <w:r>
        <w:t xml:space="preserve">Mikä maa voitti eniten mitaleja kesäolympialaisissa?</w:t>
      </w:r>
    </w:p>
    <w:p>
      <w:r>
        <w:rPr>
          <w:b/>
        </w:rPr>
        <w:t xml:space="preserve">Tulos</w:t>
      </w:r>
    </w:p>
    <w:p>
      <w:r>
        <w:t xml:space="preserve">Mikä maa voitti eniten mitaleja talviolympialaisissa?</w:t>
      </w:r>
    </w:p>
    <w:p>
      <w:r>
        <w:rPr>
          <w:b/>
        </w:rPr>
        <w:t xml:space="preserve">Esimerkki 7.1668</w:t>
      </w:r>
    </w:p>
    <w:p>
      <w:r>
        <w:t xml:space="preserve">Mitä Kanadan nikkelin kääntöpuolella on?</w:t>
      </w:r>
    </w:p>
    <w:p>
      <w:r>
        <w:rPr>
          <w:b/>
        </w:rPr>
        <w:t xml:space="preserve">Tulos</w:t>
      </w:r>
    </w:p>
    <w:p>
      <w:r>
        <w:t xml:space="preserve">Mitä on useimpien kanadalaisten kolikoiden kääntöpuolella?</w:t>
      </w:r>
    </w:p>
    <w:p>
      <w:r>
        <w:rPr>
          <w:b/>
        </w:rPr>
        <w:t xml:space="preserve">Tulos</w:t>
      </w:r>
    </w:p>
    <w:p>
      <w:r>
        <w:t xml:space="preserve">Mitä vuoden 2017 kanadalaisen juhlanikkelin kääntöpuolella on?</w:t>
      </w:r>
    </w:p>
    <w:p>
      <w:r>
        <w:rPr>
          <w:b/>
        </w:rPr>
        <w:t xml:space="preserve">Tulos</w:t>
      </w:r>
    </w:p>
    <w:p>
      <w:r>
        <w:t xml:space="preserve">Mitä on vuoden 1967 satavuotisjuhlavuoden Kanadan nikkelin kääntöpuolella?</w:t>
      </w:r>
    </w:p>
    <w:p>
      <w:r>
        <w:rPr>
          <w:b/>
        </w:rPr>
        <w:t xml:space="preserve">Tulos</w:t>
      </w:r>
    </w:p>
    <w:p>
      <w:r>
        <w:t xml:space="preserve">Mitä vuoden 1951 kanadalaisen nikkelin kääntöpuolella on?</w:t>
      </w:r>
    </w:p>
    <w:p>
      <w:r>
        <w:rPr>
          <w:b/>
        </w:rPr>
        <w:t xml:space="preserve">Esimerkki 7.1669</w:t>
      </w:r>
    </w:p>
    <w:p>
      <w:r>
        <w:t xml:space="preserve">Milloin olympialaisten päättäjäisseremoniat pidetään?</w:t>
      </w:r>
    </w:p>
    <w:p>
      <w:r>
        <w:rPr>
          <w:b/>
        </w:rPr>
        <w:t xml:space="preserve">Tulos</w:t>
      </w:r>
    </w:p>
    <w:p>
      <w:r>
        <w:t xml:space="preserve">Milloin olivat vuoden 2018 olympialaisten päättäjäisseremoniat?</w:t>
      </w:r>
    </w:p>
    <w:p>
      <w:r>
        <w:rPr>
          <w:b/>
        </w:rPr>
        <w:t xml:space="preserve">Tulos</w:t>
      </w:r>
    </w:p>
    <w:p>
      <w:r>
        <w:t xml:space="preserve">Milloin olivat vuoden 2016 olympialaisten päättäjäiset?</w:t>
      </w:r>
    </w:p>
    <w:p>
      <w:r>
        <w:rPr>
          <w:b/>
        </w:rPr>
        <w:t xml:space="preserve">Tulos</w:t>
      </w:r>
    </w:p>
    <w:p>
      <w:r>
        <w:t xml:space="preserve">Milloin olivat vuoden 2014 olympialaisten päättäjäiset?</w:t>
      </w:r>
    </w:p>
    <w:p>
      <w:r>
        <w:rPr>
          <w:b/>
        </w:rPr>
        <w:t xml:space="preserve">Esimerkki 7.1670</w:t>
      </w:r>
    </w:p>
    <w:p>
      <w:r>
        <w:t xml:space="preserve">Kuka näyttelee Hulkia uskomattomassa Hulkissa?</w:t>
      </w:r>
    </w:p>
    <w:p>
      <w:r>
        <w:rPr>
          <w:b/>
        </w:rPr>
        <w:t xml:space="preserve">Tulos</w:t>
      </w:r>
    </w:p>
    <w:p>
      <w:r>
        <w:t xml:space="preserve">Kuka esittää Hulkia vuoden 2008 elokuvassa Uskomaton Hulk?</w:t>
      </w:r>
    </w:p>
    <w:p>
      <w:r>
        <w:rPr>
          <w:b/>
        </w:rPr>
        <w:t xml:space="preserve">Tulos</w:t>
      </w:r>
    </w:p>
    <w:p>
      <w:r>
        <w:t xml:space="preserve">Kuka ääninäyttelee Vihreää Hulkia vuoden 1996 tv-sarjassa The incredible Hulk?</w:t>
      </w:r>
    </w:p>
    <w:p>
      <w:r>
        <w:rPr>
          <w:b/>
        </w:rPr>
        <w:t xml:space="preserve">Tulos</w:t>
      </w:r>
    </w:p>
    <w:p>
      <w:r>
        <w:t xml:space="preserve">Kuka on Harmaa Hulkin ääni vuoden 1996 tv-sarjassa Uskomaton Hulk?</w:t>
      </w:r>
    </w:p>
    <w:p>
      <w:r>
        <w:rPr>
          <w:b/>
        </w:rPr>
        <w:t xml:space="preserve">Tulos</w:t>
      </w:r>
    </w:p>
    <w:p>
      <w:r>
        <w:t xml:space="preserve">Kuka on Hulkin ääni vuoden 1982 tv-sarjassa The incredible Hulk?</w:t>
      </w:r>
    </w:p>
    <w:p>
      <w:r>
        <w:rPr>
          <w:b/>
        </w:rPr>
        <w:t xml:space="preserve">Esimerkki 7.1671</w:t>
      </w:r>
    </w:p>
    <w:p>
      <w:r>
        <w:t xml:space="preserve">Mistä suurin osa omenoista on peräisin?</w:t>
      </w:r>
    </w:p>
    <w:p>
      <w:r>
        <w:rPr>
          <w:b/>
        </w:rPr>
        <w:t xml:space="preserve">Tulos</w:t>
      </w:r>
    </w:p>
    <w:p>
      <w:r>
        <w:t xml:space="preserve">Mistä maasta suurin osa tavanomaisista omenoista on peräisin?</w:t>
      </w:r>
    </w:p>
    <w:p>
      <w:r>
        <w:rPr>
          <w:b/>
        </w:rPr>
        <w:t xml:space="preserve">Tulos</w:t>
      </w:r>
    </w:p>
    <w:p>
      <w:r>
        <w:t xml:space="preserve">Mistä maasta suurin osa luomuomenoista on peräisin?</w:t>
      </w:r>
    </w:p>
    <w:p>
      <w:r>
        <w:rPr>
          <w:b/>
        </w:rPr>
        <w:t xml:space="preserve">Esimerkki 7.1672</w:t>
      </w:r>
    </w:p>
    <w:p>
      <w:r>
        <w:t xml:space="preserve">Millainen kirja on kylmin talvi ikinä?</w:t>
      </w:r>
    </w:p>
    <w:p>
      <w:r>
        <w:rPr>
          <w:b/>
        </w:rPr>
        <w:t xml:space="preserve">Tulos</w:t>
      </w:r>
    </w:p>
    <w:p>
      <w:r>
        <w:t xml:space="preserve">Millainen kirja The Coldest Winter Ever on myyntiluvuilla mitattuna?</w:t>
      </w:r>
    </w:p>
    <w:p>
      <w:r>
        <w:rPr>
          <w:b/>
        </w:rPr>
        <w:t xml:space="preserve">Tulos</w:t>
      </w:r>
    </w:p>
    <w:p>
      <w:r>
        <w:t xml:space="preserve">Minkälainen kirja The Coldest Winter Ever on saanut kiitosta?</w:t>
      </w:r>
    </w:p>
    <w:p>
      <w:r>
        <w:rPr>
          <w:b/>
        </w:rPr>
        <w:t xml:space="preserve">Tulos</w:t>
      </w:r>
    </w:p>
    <w:p>
      <w:r>
        <w:t xml:space="preserve">Minkä tyylilajin teoksen "ansioita" kuvaava kirja on The Coldest Winter Ever?</w:t>
      </w:r>
    </w:p>
    <w:p>
      <w:r>
        <w:rPr>
          <w:b/>
        </w:rPr>
        <w:t xml:space="preserve">Tulos</w:t>
      </w:r>
    </w:p>
    <w:p>
      <w:r>
        <w:t xml:space="preserve">Minkä tyylilajin kirja The Coldest Winter Ever on puitteiltaan?</w:t>
      </w:r>
    </w:p>
    <w:p>
      <w:r>
        <w:rPr>
          <w:b/>
        </w:rPr>
        <w:t xml:space="preserve">Tulos</w:t>
      </w:r>
    </w:p>
    <w:p>
      <w:r>
        <w:t xml:space="preserve">Minkälainen kirja Kylmin talvi ikinä on, kun otetaan huomioon, että se on suhteellisen pitkä kaunokirjallinen teos?</w:t>
      </w:r>
    </w:p>
    <w:p>
      <w:r>
        <w:rPr>
          <w:b/>
        </w:rPr>
        <w:t xml:space="preserve">Tulos</w:t>
      </w:r>
    </w:p>
    <w:p>
      <w:r>
        <w:t xml:space="preserve">Minkälainen kirja The Coldest Winter Ever on, kun otetaan huomioon, että sen tapahtumat ovat kuvitteellisia?</w:t>
      </w:r>
    </w:p>
    <w:p>
      <w:r>
        <w:rPr>
          <w:b/>
        </w:rPr>
        <w:t xml:space="preserve">Esimerkki 7.1673</w:t>
      </w:r>
    </w:p>
    <w:p>
      <w:r>
        <w:t xml:space="preserve">Milloin studio 54 avattiin New Yorkissa?</w:t>
      </w:r>
    </w:p>
    <w:p>
      <w:r>
        <w:rPr>
          <w:b/>
        </w:rPr>
        <w:t xml:space="preserve">Tulos</w:t>
      </w:r>
    </w:p>
    <w:p>
      <w:r>
        <w:t xml:space="preserve">Milloin studio 54 avattiin Gallo-oopperatalona?</w:t>
      </w:r>
    </w:p>
    <w:p>
      <w:r>
        <w:rPr>
          <w:b/>
        </w:rPr>
        <w:t xml:space="preserve">Tulos</w:t>
      </w:r>
    </w:p>
    <w:p>
      <w:r>
        <w:t xml:space="preserve">Milloin Studio 54 avattiin Casino de Pareen nimellä?</w:t>
      </w:r>
    </w:p>
    <w:p>
      <w:r>
        <w:rPr>
          <w:b/>
        </w:rPr>
        <w:t xml:space="preserve">Tulos</w:t>
      </w:r>
    </w:p>
    <w:p>
      <w:r>
        <w:t xml:space="preserve">Milloin Studio 54 avattiin WPA Federal Music Theatre -teatterina?</w:t>
      </w:r>
    </w:p>
    <w:p>
      <w:r>
        <w:rPr>
          <w:b/>
        </w:rPr>
        <w:t xml:space="preserve">Tulos</w:t>
      </w:r>
    </w:p>
    <w:p>
      <w:r>
        <w:t xml:space="preserve">Milloin Studio 54 avattiin New Yorker-teatterina?</w:t>
      </w:r>
    </w:p>
    <w:p>
      <w:r>
        <w:rPr>
          <w:b/>
        </w:rPr>
        <w:t xml:space="preserve">Tulos</w:t>
      </w:r>
    </w:p>
    <w:p>
      <w:r>
        <w:t xml:space="preserve">Milloin Studio 54 avattiin CBS:n Studio 52:ksi?</w:t>
      </w:r>
    </w:p>
    <w:p>
      <w:r>
        <w:rPr>
          <w:b/>
        </w:rPr>
        <w:t xml:space="preserve">Tulos</w:t>
      </w:r>
    </w:p>
    <w:p>
      <w:r>
        <w:t xml:space="preserve">Milloin Studio 54 avattiin yökerhona?</w:t>
      </w:r>
    </w:p>
    <w:p>
      <w:r>
        <w:rPr>
          <w:b/>
        </w:rPr>
        <w:t xml:space="preserve">Esimerkki 7.1674</w:t>
      </w:r>
    </w:p>
    <w:p>
      <w:r>
        <w:t xml:space="preserve">Kuka kertoo murhista rue morgue'ssa?</w:t>
      </w:r>
    </w:p>
    <w:p>
      <w:r>
        <w:rPr>
          <w:b/>
        </w:rPr>
        <w:t xml:space="preserve">Tulos</w:t>
      </w:r>
    </w:p>
    <w:p>
      <w:r>
        <w:t xml:space="preserve">Minkä niminen kertoja on murhissa rue Morguen kadulla?</w:t>
      </w:r>
    </w:p>
    <w:p>
      <w:r>
        <w:rPr>
          <w:b/>
        </w:rPr>
        <w:t xml:space="preserve">Tulos</w:t>
      </w:r>
    </w:p>
    <w:p>
      <w:r>
        <w:t xml:space="preserve">Kuka on Rue Morguen murhien kertoja?</w:t>
      </w:r>
    </w:p>
    <w:p>
      <w:r>
        <w:rPr>
          <w:b/>
        </w:rPr>
        <w:t xml:space="preserve">Esimerkki 7.1675</w:t>
      </w:r>
    </w:p>
    <w:p>
      <w:r>
        <w:t xml:space="preserve">Lajit, joiden atomit ovat eri tavoin järjestäytyneet, mutta joilla ei ole rakenteellisia eroja?</w:t>
      </w:r>
    </w:p>
    <w:p>
      <w:r>
        <w:rPr>
          <w:b/>
        </w:rPr>
        <w:t xml:space="preserve">Tulos</w:t>
      </w:r>
    </w:p>
    <w:p>
      <w:r>
        <w:t xml:space="preserve">Lajit, joilla on erilaiset atomijärjestelyt, mutta joilla ei ole rakenteellisia eroja ja jotka ovat toistensa peilikuvia, jotka eivät ole superpositiivisia?</w:t>
      </w:r>
    </w:p>
    <w:p>
      <w:r>
        <w:rPr>
          <w:b/>
        </w:rPr>
        <w:t xml:space="preserve">Tulos</w:t>
      </w:r>
    </w:p>
    <w:p>
      <w:r>
        <w:t xml:space="preserve">Lajit, joilla on erilaiset atomijärjestelyt, mutta joilla ei ole rakenteellisia eroja ja jotka eivät ole toistensa ei-superpositiivisia peilikuvia?</w:t>
      </w:r>
    </w:p>
    <w:p>
      <w:r>
        <w:rPr>
          <w:b/>
        </w:rPr>
        <w:t xml:space="preserve">Esimerkki 7.1676</w:t>
      </w:r>
    </w:p>
    <w:p>
      <w:r>
        <w:t xml:space="preserve">Milloin Washington DC:n heijastava allas rakennettiin?</w:t>
      </w:r>
    </w:p>
    <w:p>
      <w:r>
        <w:rPr>
          <w:b/>
        </w:rPr>
        <w:t xml:space="preserve">Tulos</w:t>
      </w:r>
    </w:p>
    <w:p>
      <w:r>
        <w:t xml:space="preserve">Milloin Lincolnin muistomerkin heijastava allas rakennettiin Washington DC:hen?</w:t>
      </w:r>
    </w:p>
    <w:p>
      <w:r>
        <w:rPr>
          <w:b/>
        </w:rPr>
        <w:t xml:space="preserve">Tulos</w:t>
      </w:r>
    </w:p>
    <w:p>
      <w:r>
        <w:t xml:space="preserve">Milloin Capitolin heijastava allas rakennettiin Washington DC:ssä?</w:t>
      </w:r>
    </w:p>
    <w:p>
      <w:r>
        <w:rPr>
          <w:b/>
        </w:rPr>
        <w:t xml:space="preserve">Esimerkki 7.1677</w:t>
      </w:r>
    </w:p>
    <w:p>
      <w:r>
        <w:t xml:space="preserve">Milloin Ranska onnistui pääsemään eroon kirkon vallasta?</w:t>
      </w:r>
    </w:p>
    <w:p>
      <w:r>
        <w:rPr>
          <w:b/>
        </w:rPr>
        <w:t xml:space="preserve">Tulos</w:t>
      </w:r>
    </w:p>
    <w:p>
      <w:r>
        <w:t xml:space="preserve">Milloin kristillinen kalenteri korvattiin auttamalla Ranskaa pääsemään eroon kirkon vallasta?</w:t>
      </w:r>
    </w:p>
    <w:p>
      <w:r>
        <w:rPr>
          <w:b/>
        </w:rPr>
        <w:t xml:space="preserve">Tulos</w:t>
      </w:r>
    </w:p>
    <w:p>
      <w:r>
        <w:t xml:space="preserve">Milloin Ranska onnistui pääsemään eroon kirkon vallasta poistamalla kymmenykset?</w:t>
      </w:r>
    </w:p>
    <w:p>
      <w:r>
        <w:rPr>
          <w:b/>
        </w:rPr>
        <w:t xml:space="preserve">Tulos</w:t>
      </w:r>
    </w:p>
    <w:p>
      <w:r>
        <w:t xml:space="preserve">Milloin Ranska onnistui pääsemään eroon kirkon vallasta sallimalla avioeron?</w:t>
      </w:r>
    </w:p>
    <w:p>
      <w:r>
        <w:rPr>
          <w:b/>
        </w:rPr>
        <w:t xml:space="preserve">Esimerkki 7.1678</w:t>
      </w:r>
    </w:p>
    <w:p>
      <w:r>
        <w:t xml:space="preserve">Kuka on maksetuin nba-pelaaja 2018?</w:t>
      </w:r>
    </w:p>
    <w:p>
      <w:r>
        <w:rPr>
          <w:b/>
        </w:rPr>
        <w:t xml:space="preserve">Tulos</w:t>
      </w:r>
    </w:p>
    <w:p>
      <w:r>
        <w:t xml:space="preserve">Kuka oli korkeimmin palkattu NBA-pelaaja NBA-kaudelta 2017-18?</w:t>
      </w:r>
    </w:p>
    <w:p>
      <w:r>
        <w:rPr>
          <w:b/>
        </w:rPr>
        <w:t xml:space="preserve">Tulos</w:t>
      </w:r>
    </w:p>
    <w:p>
      <w:r>
        <w:t xml:space="preserve">Kuka oli korkeimmin palkattu NBA-pelaaja NBA-kaudelta 2018-19?</w:t>
      </w:r>
    </w:p>
    <w:p>
      <w:r>
        <w:rPr>
          <w:b/>
        </w:rPr>
        <w:t xml:space="preserve">Esimerkki 7.1679</w:t>
      </w:r>
    </w:p>
    <w:p>
      <w:r>
        <w:t xml:space="preserve">Kuinka monta millilitraa on tuopillinen olutta uk?</w:t>
      </w:r>
    </w:p>
    <w:p>
      <w:r>
        <w:rPr>
          <w:b/>
        </w:rPr>
        <w:t xml:space="preserve">Tulos</w:t>
      </w:r>
    </w:p>
    <w:p>
      <w:r>
        <w:t xml:space="preserve">Kuinka monta millilitraa on noin tuopillinen olutta uk?</w:t>
      </w:r>
    </w:p>
    <w:p>
      <w:r>
        <w:rPr>
          <w:b/>
        </w:rPr>
        <w:t xml:space="preserve">Tulos</w:t>
      </w:r>
    </w:p>
    <w:p>
      <w:r>
        <w:t xml:space="preserve">Kuinka monta ml on metristen mittalasien tuoppi olutta uk?</w:t>
      </w:r>
    </w:p>
    <w:p>
      <w:r>
        <w:rPr>
          <w:b/>
        </w:rPr>
        <w:t xml:space="preserve">Tulos</w:t>
      </w:r>
    </w:p>
    <w:p>
      <w:r>
        <w:t xml:space="preserve">Kuinka monta millilitraa on olutpullossa tuoppi olutta uk vuoden 1995 jälkeen?</w:t>
      </w:r>
    </w:p>
    <w:p>
      <w:r>
        <w:rPr>
          <w:b/>
        </w:rPr>
        <w:t xml:space="preserve">Esimerkki 7.1680</w:t>
      </w:r>
    </w:p>
    <w:p>
      <w:r>
        <w:t xml:space="preserve">Kuka laulaa laulun it's going to take a lot of love?</w:t>
      </w:r>
    </w:p>
    <w:p>
      <w:r>
        <w:rPr>
          <w:b/>
        </w:rPr>
        <w:t xml:space="preserve">Tulos</w:t>
      </w:r>
    </w:p>
    <w:p>
      <w:r>
        <w:t xml:space="preserve">Kuka lauloi alkuperäisen version Lotta love -kappaleesta?</w:t>
      </w:r>
    </w:p>
    <w:p>
      <w:r>
        <w:rPr>
          <w:b/>
        </w:rPr>
        <w:t xml:space="preserve">Tulos</w:t>
      </w:r>
    </w:p>
    <w:p>
      <w:r>
        <w:t xml:space="preserve">Kuka lauloi Lotta Loven klassisella soft rockin torvisoinnulla?</w:t>
      </w:r>
    </w:p>
    <w:p>
      <w:r>
        <w:rPr>
          <w:b/>
        </w:rPr>
        <w:t xml:space="preserve">Tulos</w:t>
      </w:r>
    </w:p>
    <w:p>
      <w:r>
        <w:t xml:space="preserve">Kuka lauloi Lotta Loven vuonna 1989?</w:t>
      </w:r>
    </w:p>
    <w:p>
      <w:r>
        <w:rPr>
          <w:b/>
        </w:rPr>
        <w:t xml:space="preserve">Tulos</w:t>
      </w:r>
    </w:p>
    <w:p>
      <w:r>
        <w:t xml:space="preserve">Kuka lauloi Lotta Loven vuonna 2008?</w:t>
      </w:r>
    </w:p>
    <w:p>
      <w:r>
        <w:rPr>
          <w:b/>
        </w:rPr>
        <w:t xml:space="preserve">Esimerkki 7.1681</w:t>
      </w:r>
    </w:p>
    <w:p>
      <w:r>
        <w:t xml:space="preserve">Milloin lähetettiin ensimmäinen matkapuhelimen tekstiviesti?</w:t>
      </w:r>
    </w:p>
    <w:p>
      <w:r>
        <w:rPr>
          <w:b/>
        </w:rPr>
        <w:t xml:space="preserve">Tulos</w:t>
      </w:r>
    </w:p>
    <w:p>
      <w:r>
        <w:t xml:space="preserve">Milloin lähetettiin ensimmäinen matkapuhelimen tekstiviesti tietokoneelta puhelimeen?</w:t>
      </w:r>
    </w:p>
    <w:p>
      <w:r>
        <w:rPr>
          <w:b/>
        </w:rPr>
        <w:t xml:space="preserve">Tulos</w:t>
      </w:r>
    </w:p>
    <w:p>
      <w:r>
        <w:t xml:space="preserve">Milloin lähetettiin ensimmäinen matkapuhelimen tekstiviesti puhelimesta puhelimeen?</w:t>
      </w:r>
    </w:p>
    <w:p>
      <w:r>
        <w:rPr>
          <w:b/>
        </w:rPr>
        <w:t xml:space="preserve">Esimerkki 7.1682</w:t>
      </w:r>
    </w:p>
    <w:p>
      <w:r>
        <w:t xml:space="preserve">Kuka näytteli käärmeensilmää Gi Joessa?</w:t>
      </w:r>
    </w:p>
    <w:p>
      <w:r>
        <w:rPr>
          <w:b/>
        </w:rPr>
        <w:t xml:space="preserve">Tulos</w:t>
      </w:r>
    </w:p>
    <w:p>
      <w:r>
        <w:t xml:space="preserve">Kuka näytteli nuorta käärmeensilmää G.I. Joe Rise of Cobrassa ja G.I. Joe Retaliationissa?</w:t>
      </w:r>
    </w:p>
    <w:p>
      <w:r>
        <w:rPr>
          <w:b/>
        </w:rPr>
        <w:t xml:space="preserve">Tulos</w:t>
      </w:r>
    </w:p>
    <w:p>
      <w:r>
        <w:t xml:space="preserve">Kuka näytteli vanhempaa käärmeensilmää G.I. Joe Rise of Cobrassa?</w:t>
      </w:r>
    </w:p>
    <w:p>
      <w:r>
        <w:rPr>
          <w:b/>
        </w:rPr>
        <w:t xml:space="preserve">Tulos</w:t>
      </w:r>
    </w:p>
    <w:p>
      <w:r>
        <w:t xml:space="preserve">Kuka esittää Snake Eyesia vuoden 2020 elokuvassa?</w:t>
      </w:r>
    </w:p>
    <w:p>
      <w:r>
        <w:rPr>
          <w:b/>
        </w:rPr>
        <w:t xml:space="preserve">Esimerkki 7.1683</w:t>
      </w:r>
    </w:p>
    <w:p>
      <w:r>
        <w:t xml:space="preserve">Milloin Feeniksin järjestys kuvattiin?</w:t>
      </w:r>
    </w:p>
    <w:p>
      <w:r>
        <w:rPr>
          <w:b/>
        </w:rPr>
        <w:t xml:space="preserve">Tulos</w:t>
      </w:r>
    </w:p>
    <w:p>
      <w:r>
        <w:t xml:space="preserve">Milloin Feeniksin ritarikunnan kuvaukset alkoivat?</w:t>
      </w:r>
    </w:p>
    <w:p>
      <w:r>
        <w:rPr>
          <w:b/>
        </w:rPr>
        <w:t xml:space="preserve">Tulos</w:t>
      </w:r>
    </w:p>
    <w:p>
      <w:r>
        <w:t xml:space="preserve">Milloin Feeniksin ritarikunnan kuvaukset päättyivät?</w:t>
      </w:r>
    </w:p>
    <w:p>
      <w:r>
        <w:rPr>
          <w:b/>
        </w:rPr>
        <w:t xml:space="preserve">Esimerkki 7.1684</w:t>
      </w:r>
    </w:p>
    <w:p>
      <w:r>
        <w:t xml:space="preserve">Milloin Iso-Britannia muutti nimensä Yhdistyneeksi kuningaskunnaksi?</w:t>
      </w:r>
    </w:p>
    <w:p>
      <w:r>
        <w:rPr>
          <w:b/>
        </w:rPr>
        <w:t xml:space="preserve">Tulos</w:t>
      </w:r>
    </w:p>
    <w:p>
      <w:r>
        <w:t xml:space="preserve">Milloin Iso-Britannia muutti nimensä Ison-Britannian ja Irlannin yhdistyneeksi kuningaskunnaksi?</w:t>
      </w:r>
    </w:p>
    <w:p>
      <w:r>
        <w:rPr>
          <w:b/>
        </w:rPr>
        <w:t xml:space="preserve">Tulos</w:t>
      </w:r>
    </w:p>
    <w:p>
      <w:r>
        <w:t xml:space="preserve">Milloin Iso-Britannia muutti nimensä Ison-Britannian ja Pohjois-Irlannin yhdistyneeksi kuningaskunnaksi?</w:t>
      </w:r>
    </w:p>
    <w:p>
      <w:r>
        <w:rPr>
          <w:b/>
        </w:rPr>
        <w:t xml:space="preserve">Esimerkki 7.1685</w:t>
      </w:r>
    </w:p>
    <w:p>
      <w:r>
        <w:t xml:space="preserve">Milloin tehtiin ensimmäinen maa ennen aikaa -elokuva?</w:t>
      </w:r>
    </w:p>
    <w:p>
      <w:r>
        <w:rPr>
          <w:b/>
        </w:rPr>
        <w:t xml:space="preserve">Tulos</w:t>
      </w:r>
    </w:p>
    <w:p>
      <w:r>
        <w:t xml:space="preserve">Milloin ensimmäinen Land Before Time julkaistiin Yhdysvalloissa?</w:t>
      </w:r>
    </w:p>
    <w:p>
      <w:r>
        <w:rPr>
          <w:b/>
        </w:rPr>
        <w:t xml:space="preserve">Tulos</w:t>
      </w:r>
    </w:p>
    <w:p>
      <w:r>
        <w:t xml:space="preserve">Milloin ensimmäinen Land Before Time julkaistiin Yhdistyneessä kuningaskunnassa?</w:t>
      </w:r>
    </w:p>
    <w:p>
      <w:r>
        <w:rPr>
          <w:b/>
        </w:rPr>
        <w:t xml:space="preserve">Esimerkki 7.1686</w:t>
      </w:r>
    </w:p>
    <w:p>
      <w:r>
        <w:t xml:space="preserve">Kenellä on toiseksi eniten voittoja Daytona International Speedwayllä?</w:t>
      </w:r>
    </w:p>
    <w:p>
      <w:r>
        <w:rPr>
          <w:b/>
        </w:rPr>
        <w:t xml:space="preserve">Tulos</w:t>
      </w:r>
    </w:p>
    <w:p>
      <w:r>
        <w:t xml:space="preserve">Kenellä kuljettajalla on toiseksi eniten voittoja Daytona International Speedwayllä?</w:t>
      </w:r>
    </w:p>
    <w:p>
      <w:r>
        <w:rPr>
          <w:b/>
        </w:rPr>
        <w:t xml:space="preserve">Tulos</w:t>
      </w:r>
    </w:p>
    <w:p>
      <w:r>
        <w:t xml:space="preserve">Kenellä tiimillä on toiseksi eniten voittoja Daytona International Speedwayllä?</w:t>
      </w:r>
    </w:p>
    <w:p>
      <w:r>
        <w:rPr>
          <w:b/>
        </w:rPr>
        <w:t xml:space="preserve">Tulos</w:t>
      </w:r>
    </w:p>
    <w:p>
      <w:r>
        <w:t xml:space="preserve">Kenellä valmistajalla on toiseksi eniten voittoja Daytona International Speedwaylla?</w:t>
      </w:r>
    </w:p>
    <w:p>
      <w:r>
        <w:rPr>
          <w:b/>
        </w:rPr>
        <w:t xml:space="preserve">Esimerkki 7.1687</w:t>
      </w:r>
    </w:p>
    <w:p>
      <w:r>
        <w:t xml:space="preserve">Mikä on merivoimien päällikön arvo?</w:t>
      </w:r>
    </w:p>
    <w:p>
      <w:r>
        <w:rPr>
          <w:b/>
        </w:rPr>
        <w:t xml:space="preserve">Tulos</w:t>
      </w:r>
    </w:p>
    <w:p>
      <w:r>
        <w:t xml:space="preserve">Minkä luokituksen mukaan merivoimien päällikkö on päällikkö?</w:t>
      </w:r>
    </w:p>
    <w:p>
      <w:r>
        <w:rPr>
          <w:b/>
        </w:rPr>
        <w:t xml:space="preserve">Tulos</w:t>
      </w:r>
    </w:p>
    <w:p>
      <w:r>
        <w:t xml:space="preserve">Minkä arvoasteikon päällikkö on Yhdysvaltain laivastossa?</w:t>
      </w:r>
    </w:p>
    <w:p>
      <w:r>
        <w:rPr>
          <w:b/>
        </w:rPr>
        <w:t xml:space="preserve">Esimerkki 7.1688</w:t>
      </w:r>
    </w:p>
    <w:p>
      <w:r>
        <w:t xml:space="preserve">Missä talviolympialaiset pidettiin Yhdysvalloissa?</w:t>
      </w:r>
    </w:p>
    <w:p>
      <w:r>
        <w:rPr>
          <w:b/>
        </w:rPr>
        <w:t xml:space="preserve">Tulos</w:t>
      </w:r>
    </w:p>
    <w:p>
      <w:r>
        <w:t xml:space="preserve">Missä Yhdysvalloissa pidettiin talviolympialaiset vuonna 1932?</w:t>
      </w:r>
    </w:p>
    <w:p>
      <w:r>
        <w:rPr>
          <w:b/>
        </w:rPr>
        <w:t xml:space="preserve">Tulos</w:t>
      </w:r>
    </w:p>
    <w:p>
      <w:r>
        <w:t xml:space="preserve">Missä Yhdysvalloissa pidettiin talviolympialaiset vuonna 1960?</w:t>
      </w:r>
    </w:p>
    <w:p>
      <w:r>
        <w:rPr>
          <w:b/>
        </w:rPr>
        <w:t xml:space="preserve">Tulos</w:t>
      </w:r>
    </w:p>
    <w:p>
      <w:r>
        <w:t xml:space="preserve">Missä Yhdysvalloissa pidettiin talviolympialaiset vuonna 1980?</w:t>
      </w:r>
    </w:p>
    <w:p>
      <w:r>
        <w:rPr>
          <w:b/>
        </w:rPr>
        <w:t xml:space="preserve">Tulos</w:t>
      </w:r>
    </w:p>
    <w:p>
      <w:r>
        <w:t xml:space="preserve">Missä Yhdysvalloissa pidettiin talviolympialaiset vuonna 2002?</w:t>
      </w:r>
    </w:p>
    <w:p>
      <w:r>
        <w:rPr>
          <w:b/>
        </w:rPr>
        <w:t xml:space="preserve">Esimerkki 7.1689</w:t>
      </w:r>
    </w:p>
    <w:p>
      <w:r>
        <w:t xml:space="preserve">Kuka soitti viime vuoden puoliaikashow'ssa?</w:t>
      </w:r>
    </w:p>
    <w:p>
      <w:r>
        <w:rPr>
          <w:b/>
        </w:rPr>
        <w:t xml:space="preserve">Tulos</w:t>
      </w:r>
    </w:p>
    <w:p>
      <w:r>
        <w:t xml:space="preserve">Kuka esiintyi Super Bowl LI:n puoliaikashow'ssa?</w:t>
      </w:r>
    </w:p>
    <w:p>
      <w:r>
        <w:rPr>
          <w:b/>
        </w:rPr>
        <w:t xml:space="preserve">Tulos</w:t>
      </w:r>
    </w:p>
    <w:p>
      <w:r>
        <w:t xml:space="preserve">Kuka oli Super Bowl 50:n puoliaikashow'n pääesiintyjä?</w:t>
      </w:r>
    </w:p>
    <w:p>
      <w:r>
        <w:rPr>
          <w:b/>
        </w:rPr>
        <w:t xml:space="preserve">Tulos</w:t>
      </w:r>
    </w:p>
    <w:p>
      <w:r>
        <w:t xml:space="preserve">Ketkä olivat Super Bowl 50:n puoliaikashow'n vierailevat esiintyjät?</w:t>
      </w:r>
    </w:p>
    <w:p>
      <w:r>
        <w:rPr>
          <w:b/>
        </w:rPr>
        <w:t xml:space="preserve">Tulos</w:t>
      </w:r>
    </w:p>
    <w:p>
      <w:r>
        <w:t xml:space="preserve">Kuka oli Super Bowl XLIX:n puoliaikashow'n pääesiintyjä?</w:t>
      </w:r>
    </w:p>
    <w:p>
      <w:r>
        <w:rPr>
          <w:b/>
        </w:rPr>
        <w:t xml:space="preserve">Tulos</w:t>
      </w:r>
    </w:p>
    <w:p>
      <w:r>
        <w:t xml:space="preserve">Ketkä olivat Super Bowl XLIX:n puoliaikashow'n vierailevat esiintyjät?</w:t>
      </w:r>
    </w:p>
    <w:p>
      <w:r>
        <w:rPr>
          <w:b/>
        </w:rPr>
        <w:t xml:space="preserve">Esimerkki 7.1690</w:t>
      </w:r>
    </w:p>
    <w:p>
      <w:r>
        <w:t xml:space="preserve">Missä järjestetään seuraavat olympialaiset 2018?</w:t>
      </w:r>
    </w:p>
    <w:p>
      <w:r>
        <w:rPr>
          <w:b/>
        </w:rPr>
        <w:t xml:space="preserve">Tulos</w:t>
      </w:r>
    </w:p>
    <w:p>
      <w:r>
        <w:t xml:space="preserve">Missä järjestetään seuraavat talviolympialaiset 2018?</w:t>
      </w:r>
    </w:p>
    <w:p>
      <w:r>
        <w:rPr>
          <w:b/>
        </w:rPr>
        <w:t xml:space="preserve">Tulos</w:t>
      </w:r>
    </w:p>
    <w:p>
      <w:r>
        <w:t xml:space="preserve">Missä järjestetään seuraavat nuorten kesäolympialaiset 2018?</w:t>
      </w:r>
    </w:p>
    <w:p>
      <w:r>
        <w:rPr>
          <w:b/>
        </w:rPr>
        <w:t xml:space="preserve">Esimerkki 7.1691</w:t>
      </w:r>
    </w:p>
    <w:p>
      <w:r>
        <w:t xml:space="preserve">Ketkä pelasivat viime vuoden fa-cupin finaalissa?</w:t>
      </w:r>
    </w:p>
    <w:p>
      <w:r>
        <w:rPr>
          <w:b/>
        </w:rPr>
        <w:t xml:space="preserve">Tulos</w:t>
      </w:r>
    </w:p>
    <w:p>
      <w:r>
        <w:t xml:space="preserve">Kuka pelasi vuoden 2017 fa cupin finaalissa?</w:t>
      </w:r>
    </w:p>
    <w:p>
      <w:r>
        <w:rPr>
          <w:b/>
        </w:rPr>
        <w:t xml:space="preserve">Tulos</w:t>
      </w:r>
    </w:p>
    <w:p>
      <w:r>
        <w:t xml:space="preserve">Kuka pelasi vuoden 2016 fa cupin finaalissa?</w:t>
      </w:r>
    </w:p>
    <w:p>
      <w:r>
        <w:rPr>
          <w:b/>
        </w:rPr>
        <w:t xml:space="preserve">Tulos</w:t>
      </w:r>
    </w:p>
    <w:p>
      <w:r>
        <w:t xml:space="preserve">Kuka pelasi vuoden 2015 fa cupin finaalissa?</w:t>
      </w:r>
    </w:p>
    <w:p>
      <w:r>
        <w:rPr>
          <w:b/>
        </w:rPr>
        <w:t xml:space="preserve">Esimerkki 7.1692</w:t>
      </w:r>
    </w:p>
    <w:p>
      <w:r>
        <w:t xml:space="preserve">Kuka esittää herttakuningatarta elokuvassa Alice ja ihmemaa?</w:t>
      </w:r>
    </w:p>
    <w:p>
      <w:r>
        <w:rPr>
          <w:b/>
        </w:rPr>
        <w:t xml:space="preserve">Tulos</w:t>
      </w:r>
    </w:p>
    <w:p>
      <w:r>
        <w:t xml:space="preserve">Kuka näytteli sydänkuningatarta elokuvassa Liisa Ihmemaassa vuonna 1951?</w:t>
      </w:r>
    </w:p>
    <w:p>
      <w:r>
        <w:rPr>
          <w:b/>
        </w:rPr>
        <w:t xml:space="preserve">Tulos</w:t>
      </w:r>
    </w:p>
    <w:p>
      <w:r>
        <w:t xml:space="preserve">Kuka näytteli sydänkuningatarta vuoden 1985 elokuvassa Liisa Ihmemaassa?</w:t>
      </w:r>
    </w:p>
    <w:p>
      <w:r>
        <w:rPr>
          <w:b/>
        </w:rPr>
        <w:t xml:space="preserve">Tulos</w:t>
      </w:r>
    </w:p>
    <w:p>
      <w:r>
        <w:t xml:space="preserve">Kuka näytteli sydänkuningatarta vuoden 1999 elokuvassa Liisa Ihmemaassa?</w:t>
      </w:r>
    </w:p>
    <w:p>
      <w:r>
        <w:rPr>
          <w:b/>
        </w:rPr>
        <w:t xml:space="preserve">Tulos</w:t>
      </w:r>
    </w:p>
    <w:p>
      <w:r>
        <w:t xml:space="preserve">Kuka näytteli sydänkuningatarta vastaavaa hahmoa vuoden 2010 elokuvassa Liisa Ihmemaassa?</w:t>
      </w:r>
    </w:p>
    <w:p>
      <w:r>
        <w:rPr>
          <w:b/>
        </w:rPr>
        <w:t xml:space="preserve">Esimerkki 7.1693</w:t>
      </w:r>
    </w:p>
    <w:p>
      <w:r>
        <w:t xml:space="preserve">Milloin Pam palaa taidekoulusta?</w:t>
      </w:r>
    </w:p>
    <w:p>
      <w:r>
        <w:rPr>
          <w:b/>
        </w:rPr>
        <w:t xml:space="preserve">Tulos</w:t>
      </w:r>
    </w:p>
    <w:p>
      <w:r>
        <w:t xml:space="preserve">Missä The Officen jaksossa Pam palaa taidekoulusta?</w:t>
      </w:r>
    </w:p>
    <w:p>
      <w:r>
        <w:rPr>
          <w:b/>
        </w:rPr>
        <w:t xml:space="preserve">Tulos</w:t>
      </w:r>
    </w:p>
    <w:p>
      <w:r>
        <w:t xml:space="preserve">Millä The Office -kaudella Pam palaa taidekoulusta?</w:t>
      </w:r>
    </w:p>
    <w:p>
      <w:r>
        <w:rPr>
          <w:b/>
        </w:rPr>
        <w:t xml:space="preserve">Esimerkki 7.1694</w:t>
      </w:r>
    </w:p>
    <w:p>
      <w:r>
        <w:t xml:space="preserve">Kuka omistaa Clift-hotellin San Franciscossa?</w:t>
      </w:r>
    </w:p>
    <w:p>
      <w:r>
        <w:rPr>
          <w:b/>
        </w:rPr>
        <w:t xml:space="preserve">Tulos</w:t>
      </w:r>
    </w:p>
    <w:p>
      <w:r>
        <w:t xml:space="preserve">Kuka omisti ensimmäisenä Clift Royal Sonesta -hotellin?</w:t>
      </w:r>
    </w:p>
    <w:p>
      <w:r>
        <w:rPr>
          <w:b/>
        </w:rPr>
        <w:t xml:space="preserve">Tulos</w:t>
      </w:r>
    </w:p>
    <w:p>
      <w:r>
        <w:t xml:space="preserve">Kuka osti Clift Royal Sonesta -hotellin vuonna 1976?</w:t>
      </w:r>
    </w:p>
    <w:p>
      <w:r>
        <w:rPr>
          <w:b/>
        </w:rPr>
        <w:t xml:space="preserve">Tulos</w:t>
      </w:r>
    </w:p>
    <w:p>
      <w:r>
        <w:t xml:space="preserve">Kuka osti Clift Royal Sonesta -hotellin vuonna 1999?</w:t>
      </w:r>
    </w:p>
    <w:p>
      <w:r>
        <w:rPr>
          <w:b/>
        </w:rPr>
        <w:t xml:space="preserve">Tulos</w:t>
      </w:r>
    </w:p>
    <w:p>
      <w:r>
        <w:t xml:space="preserve">Kuka hallinnoi Clift Royal Sonesta -hotellia toukokuusta 2018 lähtien?</w:t>
      </w:r>
    </w:p>
    <w:p>
      <w:r>
        <w:rPr>
          <w:b/>
        </w:rPr>
        <w:t xml:space="preserve">Esimerkki 7.1695</w:t>
      </w:r>
    </w:p>
    <w:p>
      <w:r>
        <w:t xml:space="preserve">Kuka kirjoitti kappaleen be still and know i am?</w:t>
      </w:r>
    </w:p>
    <w:p>
      <w:r>
        <w:rPr>
          <w:b/>
        </w:rPr>
        <w:t xml:space="preserve">Tulos</w:t>
      </w:r>
    </w:p>
    <w:p>
      <w:r>
        <w:t xml:space="preserve">Kuka kirjoitti vuonna 2007 laulun, joka perustuu Psalmiin 46:10. Ole hiljaa ja tiedä, että minä olen?</w:t>
      </w:r>
    </w:p>
    <w:p>
      <w:r>
        <w:rPr>
          <w:b/>
        </w:rPr>
        <w:t xml:space="preserve">Tulos</w:t>
      </w:r>
    </w:p>
    <w:p>
      <w:r>
        <w:t xml:space="preserve">Kuka kirjoitti vuonna 2015 kappaleen be still and know?</w:t>
      </w:r>
    </w:p>
    <w:p>
      <w:r>
        <w:rPr>
          <w:b/>
        </w:rPr>
        <w:t xml:space="preserve">Tulos</w:t>
      </w:r>
    </w:p>
    <w:p>
      <w:r>
        <w:t xml:space="preserve">Kuka kirjoitti vuonna 1999 kappaleen be still and know?</w:t>
      </w:r>
    </w:p>
    <w:p>
      <w:r>
        <w:rPr>
          <w:b/>
        </w:rPr>
        <w:t xml:space="preserve">Esimerkki 7.1696</w:t>
      </w:r>
    </w:p>
    <w:p>
      <w:r>
        <w:t xml:space="preserve">Kuka voitti Nathanin hot dogin syömiskilpailun?</w:t>
      </w:r>
    </w:p>
    <w:p>
      <w:r>
        <w:rPr>
          <w:b/>
        </w:rPr>
        <w:t xml:space="preserve">Tulos</w:t>
      </w:r>
    </w:p>
    <w:p>
      <w:r>
        <w:t xml:space="preserve">Kuka voitti Nathan's Hot Dog Eating Contestin miesten kilpailun vuonna 2017?</w:t>
      </w:r>
    </w:p>
    <w:p>
      <w:r>
        <w:rPr>
          <w:b/>
        </w:rPr>
        <w:t xml:space="preserve">Tulos</w:t>
      </w:r>
    </w:p>
    <w:p>
      <w:r>
        <w:t xml:space="preserve">Kuka voitti Nathan's Hot Dog Eating Contestin naisten kilpailun vuonna 2017?</w:t>
      </w:r>
    </w:p>
    <w:p>
      <w:r>
        <w:rPr>
          <w:b/>
        </w:rPr>
        <w:t xml:space="preserve">Tulos</w:t>
      </w:r>
    </w:p>
    <w:p>
      <w:r>
        <w:t xml:space="preserve">Kuka voitti Nathan's Hot Dog Eating Contestin miesten kilpailun vuonna 2016?</w:t>
      </w:r>
    </w:p>
    <w:p>
      <w:r>
        <w:rPr>
          <w:b/>
        </w:rPr>
        <w:t xml:space="preserve">Tulos</w:t>
      </w:r>
    </w:p>
    <w:p>
      <w:r>
        <w:t xml:space="preserve">Kuka voitti Nathan's Hot Dog Eating Contestin naisten kilpailun vuonna 2016?</w:t>
      </w:r>
    </w:p>
    <w:p>
      <w:r>
        <w:rPr>
          <w:b/>
        </w:rPr>
        <w:t xml:space="preserve">Tulos</w:t>
      </w:r>
    </w:p>
    <w:p>
      <w:r>
        <w:t xml:space="preserve">Kuka voitti Nathan's Hot Dog Eating Contestin miesten kilpailun vuonna 2015?</w:t>
      </w:r>
    </w:p>
    <w:p>
      <w:r>
        <w:rPr>
          <w:b/>
        </w:rPr>
        <w:t xml:space="preserve">Tulos</w:t>
      </w:r>
    </w:p>
    <w:p>
      <w:r>
        <w:t xml:space="preserve">Kuka voitti Nathan's Hot Dog Eating Contestin naisten kilpailun vuonna 2015?</w:t>
      </w:r>
    </w:p>
    <w:p>
      <w:r>
        <w:rPr>
          <w:b/>
        </w:rPr>
        <w:t xml:space="preserve">Esimerkki 7.1697</w:t>
      </w:r>
    </w:p>
    <w:p>
      <w:r>
        <w:t xml:space="preserve">Milloin carry on my wayward son julkaistiin?</w:t>
      </w:r>
    </w:p>
    <w:p>
      <w:r>
        <w:rPr>
          <w:b/>
        </w:rPr>
        <w:t xml:space="preserve">Tulos</w:t>
      </w:r>
    </w:p>
    <w:p>
      <w:r>
        <w:t xml:space="preserve">Milloin "Carry On Wayward Son" julkaistiin ensimmäisen kerran singlenä?</w:t>
      </w:r>
    </w:p>
    <w:p>
      <w:r>
        <w:rPr>
          <w:b/>
        </w:rPr>
        <w:t xml:space="preserve">Tulos</w:t>
      </w:r>
    </w:p>
    <w:p>
      <w:r>
        <w:t xml:space="preserve">Milloin "Carry On Wayward Son" julkaistiin ensimmäisen kerran Kansas-albumilla?</w:t>
      </w:r>
    </w:p>
    <w:p>
      <w:r>
        <w:rPr>
          <w:b/>
        </w:rPr>
        <w:t xml:space="preserve">Esimerkki 7.1698</w:t>
      </w:r>
    </w:p>
    <w:p>
      <w:r>
        <w:t xml:space="preserve">Kuka on maailman nykyinen paavi?</w:t>
      </w:r>
    </w:p>
    <w:p>
      <w:r>
        <w:rPr>
          <w:b/>
        </w:rPr>
        <w:t xml:space="preserve">Tulos</w:t>
      </w:r>
    </w:p>
    <w:p>
      <w:r>
        <w:t xml:space="preserve">Kuka on paavi 13. maaliskuuta 2013 alkaen?</w:t>
      </w:r>
    </w:p>
    <w:p>
      <w:r>
        <w:rPr>
          <w:b/>
        </w:rPr>
        <w:t xml:space="preserve">Tulos</w:t>
      </w:r>
    </w:p>
    <w:p>
      <w:r>
        <w:t xml:space="preserve">Kuka on paavi alkaen 19. huhtikuuta 2005 - 28. helmikuuta 2013?</w:t>
      </w:r>
    </w:p>
    <w:p>
      <w:r>
        <w:rPr>
          <w:b/>
        </w:rPr>
        <w:t xml:space="preserve">Tulos</w:t>
      </w:r>
    </w:p>
    <w:p>
      <w:r>
        <w:t xml:space="preserve">Kuka on paavi alkaen 16. lokakuuta 1978 - 2. huhtikuuta 2005?</w:t>
      </w:r>
    </w:p>
    <w:p>
      <w:r>
        <w:rPr>
          <w:b/>
        </w:rPr>
        <w:t xml:space="preserve">Esimerkki 7.1699</w:t>
      </w:r>
    </w:p>
    <w:p>
      <w:r>
        <w:t xml:space="preserve">Kuinka monta jaksoa doc martinin 7. kaudella on?</w:t>
      </w:r>
    </w:p>
    <w:p>
      <w:r>
        <w:rPr>
          <w:b/>
        </w:rPr>
        <w:t xml:space="preserve">Tulos</w:t>
      </w:r>
    </w:p>
    <w:p>
      <w:r>
        <w:t xml:space="preserve">Kuinka monta jaksoa doc martinin 7. kaudella on 2. marraskuuta 2015?</w:t>
      </w:r>
    </w:p>
    <w:p>
      <w:r>
        <w:rPr>
          <w:b/>
        </w:rPr>
        <w:t xml:space="preserve">Tulos</w:t>
      </w:r>
    </w:p>
    <w:p>
      <w:r>
        <w:t xml:space="preserve">Kuinka monta jaksoa Doc Martinin 7. kaudella on 26. lokakuuta 2015?</w:t>
      </w:r>
    </w:p>
    <w:p>
      <w:r>
        <w:rPr>
          <w:b/>
        </w:rPr>
        <w:t xml:space="preserve">Tulos</w:t>
      </w:r>
    </w:p>
    <w:p>
      <w:r>
        <w:t xml:space="preserve">Kuinka monta jaksoa Doc Martinin 7. kaudella on 19. lokakuuta 2015?</w:t>
      </w:r>
    </w:p>
    <w:p>
      <w:r>
        <w:rPr>
          <w:b/>
        </w:rPr>
        <w:t xml:space="preserve">Esimerkki 7.1700</w:t>
      </w:r>
    </w:p>
    <w:p>
      <w:r>
        <w:t xml:space="preserve">Henkilöä, joka puhuu useita kieliä, kutsutaan?</w:t>
      </w:r>
    </w:p>
    <w:p>
      <w:r>
        <w:rPr>
          <w:b/>
        </w:rPr>
        <w:t xml:space="preserve">Tulos</w:t>
      </w:r>
    </w:p>
    <w:p>
      <w:r>
        <w:t xml:space="preserve">Henkilöä, joka hallitsee useita kieliä, kutsutaan?</w:t>
      </w:r>
    </w:p>
    <w:p>
      <w:r>
        <w:rPr>
          <w:b/>
        </w:rPr>
        <w:t xml:space="preserve">Tulos</w:t>
      </w:r>
    </w:p>
    <w:p>
      <w:r>
        <w:t xml:space="preserve">Henkilöä tai yhteisöä, joka käyttää useita kieliä, kutsutaan?</w:t>
      </w:r>
    </w:p>
    <w:p>
      <w:r>
        <w:rPr>
          <w:b/>
        </w:rPr>
        <w:t xml:space="preserve">Esimerkki 7.1701</w:t>
      </w:r>
    </w:p>
    <w:p>
      <w:r>
        <w:t xml:space="preserve">Kuka sanoo, että jätämme valot päälle sinun takiasi?</w:t>
      </w:r>
    </w:p>
    <w:p>
      <w:r>
        <w:rPr>
          <w:b/>
        </w:rPr>
        <w:t xml:space="preserve">Tulos</w:t>
      </w:r>
    </w:p>
    <w:p>
      <w:r>
        <w:t xml:space="preserve">Kenen tiedottajan mukaan jätämme valot päälle puolestasi?</w:t>
      </w:r>
    </w:p>
    <w:p>
      <w:r>
        <w:rPr>
          <w:b/>
        </w:rPr>
        <w:t xml:space="preserve">Tulos</w:t>
      </w:r>
    </w:p>
    <w:p>
      <w:r>
        <w:t xml:space="preserve">Mikä yritys sanoo, että jätämme valot päälle puolestasi?</w:t>
      </w:r>
    </w:p>
    <w:p>
      <w:r>
        <w:rPr>
          <w:b/>
        </w:rPr>
        <w:t xml:space="preserve">Esimerkki 7.1702</w:t>
      </w:r>
    </w:p>
    <w:p>
      <w:r>
        <w:t xml:space="preserve">Milloin julkaistiin voguen ensimmäinen numero?</w:t>
      </w:r>
    </w:p>
    <w:p>
      <w:r>
        <w:rPr>
          <w:b/>
        </w:rPr>
        <w:t xml:space="preserve">Tulos</w:t>
      </w:r>
    </w:p>
    <w:p>
      <w:r>
        <w:t xml:space="preserve">Milloin julkaistiin Vogue-lehden ensimmäinen numero?</w:t>
      </w:r>
    </w:p>
    <w:p>
      <w:r>
        <w:rPr>
          <w:b/>
        </w:rPr>
        <w:t xml:space="preserve">Tulos</w:t>
      </w:r>
    </w:p>
    <w:p>
      <w:r>
        <w:t xml:space="preserve">Milloin British Voguen ensimmäinen numero julkaistiin?</w:t>
      </w:r>
    </w:p>
    <w:p>
      <w:r>
        <w:rPr>
          <w:b/>
        </w:rPr>
        <w:t xml:space="preserve">Tulos</w:t>
      </w:r>
    </w:p>
    <w:p>
      <w:r>
        <w:t xml:space="preserve">Milloin Vogue Arabian ensimmäinen numero julkaistiin?</w:t>
      </w:r>
    </w:p>
    <w:p>
      <w:r>
        <w:rPr>
          <w:b/>
        </w:rPr>
        <w:t xml:space="preserve">Tulos</w:t>
      </w:r>
    </w:p>
    <w:p>
      <w:r>
        <w:t xml:space="preserve">Milloin julkaistiin Vogue India -lehden ensimmäinen numero?</w:t>
      </w:r>
    </w:p>
    <w:p>
      <w:r>
        <w:rPr>
          <w:b/>
        </w:rPr>
        <w:t xml:space="preserve">Tulos</w:t>
      </w:r>
    </w:p>
    <w:p>
      <w:r>
        <w:t xml:space="preserve">Milloin Vogue Italian ensimmäinen numero julkaistiin?</w:t>
      </w:r>
    </w:p>
    <w:p>
      <w:r>
        <w:rPr>
          <w:b/>
        </w:rPr>
        <w:t xml:space="preserve">Tulos</w:t>
      </w:r>
    </w:p>
    <w:p>
      <w:r>
        <w:t xml:space="preserve">Milloin julkaistiin Vogue Paris -lehden ensimmäinen numero?</w:t>
      </w:r>
    </w:p>
    <w:p>
      <w:r>
        <w:rPr>
          <w:b/>
        </w:rPr>
        <w:t xml:space="preserve">Tulos</w:t>
      </w:r>
    </w:p>
    <w:p>
      <w:r>
        <w:t xml:space="preserve">Milloin julkaistiin ensimmäinen Vogue China -lehden numero?</w:t>
      </w:r>
    </w:p>
    <w:p>
      <w:r>
        <w:rPr>
          <w:b/>
        </w:rPr>
        <w:t xml:space="preserve">Tulos</w:t>
      </w:r>
    </w:p>
    <w:p>
      <w:r>
        <w:t xml:space="preserve">Milloin julkaistiin Teen Voguen ensimmäinen numero?</w:t>
      </w:r>
    </w:p>
    <w:p>
      <w:r>
        <w:rPr>
          <w:b/>
        </w:rPr>
        <w:t xml:space="preserve">Esimerkki 7.1703</w:t>
      </w:r>
    </w:p>
    <w:p>
      <w:r>
        <w:t xml:space="preserve">Kuka auttaa joulupukkia lahjojen tekemisessä?</w:t>
      </w:r>
    </w:p>
    <w:p>
      <w:r>
        <w:rPr>
          <w:b/>
        </w:rPr>
        <w:t xml:space="preserve">Tulos</w:t>
      </w:r>
    </w:p>
    <w:p>
      <w:r>
        <w:t xml:space="preserve">Amerikkalaisen, kanadalaisen, irlantilaisen ja brittiläisen kulttuurin mukaan kuka auttaa joulupukkia lahjojen tekemisessä?</w:t>
      </w:r>
    </w:p>
    <w:p>
      <w:r>
        <w:rPr>
          <w:b/>
        </w:rPr>
        <w:t xml:space="preserve">Tulos</w:t>
      </w:r>
    </w:p>
    <w:p>
      <w:r>
        <w:t xml:space="preserve">Kuka Alankomaissa ja Belgiassa auttaa joulupukkia lahjojen tekemisessä?</w:t>
      </w:r>
    </w:p>
    <w:p>
      <w:r>
        <w:rPr>
          <w:b/>
        </w:rPr>
        <w:t xml:space="preserve">Tulos</w:t>
      </w:r>
    </w:p>
    <w:p>
      <w:r>
        <w:t xml:space="preserve">Kuka auttaa Islannissa joulupukkia lahjojen tekemisessä?</w:t>
      </w:r>
    </w:p>
    <w:p>
      <w:r>
        <w:rPr>
          <w:b/>
        </w:rPr>
        <w:t xml:space="preserve">Tulos</w:t>
      </w:r>
    </w:p>
    <w:p>
      <w:r>
        <w:t xml:space="preserve">Kuka Saksassa auttaa joulupukkia lahjojen tekemisessä?</w:t>
      </w:r>
    </w:p>
    <w:p>
      <w:r>
        <w:rPr>
          <w:b/>
        </w:rPr>
        <w:t xml:space="preserve">Tulos</w:t>
      </w:r>
    </w:p>
    <w:p>
      <w:r>
        <w:t xml:space="preserve">Kuka auttaa joulupukkia Luxemburgissa lahjojen tekemisessä?</w:t>
      </w:r>
    </w:p>
    <w:p>
      <w:r>
        <w:rPr>
          <w:b/>
        </w:rPr>
        <w:t xml:space="preserve">Tulos</w:t>
      </w:r>
    </w:p>
    <w:p>
      <w:r>
        <w:t xml:space="preserve">Kuka pohjoismaissa auttaa joulupukkia lahjojen tekemisessä?</w:t>
      </w:r>
    </w:p>
    <w:p>
      <w:r>
        <w:rPr>
          <w:b/>
        </w:rPr>
        <w:t xml:space="preserve">Esimerkki 7.1704</w:t>
      </w:r>
    </w:p>
    <w:p>
      <w:r>
        <w:t xml:space="preserve">Mikä on Jupiterin myrskyn nimi?</w:t>
      </w:r>
    </w:p>
    <w:p>
      <w:r>
        <w:rPr>
          <w:b/>
        </w:rPr>
        <w:t xml:space="preserve">Tulos</w:t>
      </w:r>
    </w:p>
    <w:p>
      <w:r>
        <w:t xml:space="preserve">Mikä on Jupiterissa 22° Jupiterin päiväntasaajasta etelään olevan myrskyn nimi?</w:t>
      </w:r>
    </w:p>
    <w:p>
      <w:r>
        <w:rPr>
          <w:b/>
        </w:rPr>
        <w:t xml:space="preserve">Tulos</w:t>
      </w:r>
    </w:p>
    <w:p>
      <w:r>
        <w:t xml:space="preserve">Mikä on punaisen myrskyn nimi Jupiterin eteläisellä lauhkealla vyöhykkeellä?</w:t>
      </w:r>
    </w:p>
    <w:p>
      <w:r>
        <w:rPr>
          <w:b/>
        </w:rPr>
        <w:t xml:space="preserve">Esimerkki 7.1705</w:t>
      </w:r>
    </w:p>
    <w:p>
      <w:r>
        <w:t xml:space="preserve">Missä raketit pelasivat ennen toyota centeriä?</w:t>
      </w:r>
    </w:p>
    <w:p>
      <w:r>
        <w:rPr>
          <w:b/>
        </w:rPr>
        <w:t xml:space="preserve">Tulos</w:t>
      </w:r>
    </w:p>
    <w:p>
      <w:r>
        <w:t xml:space="preserve">Missä Rockets pelasi San Diegossa ennen toyota centeriä?</w:t>
      </w:r>
    </w:p>
    <w:p>
      <w:r>
        <w:rPr>
          <w:b/>
        </w:rPr>
        <w:t xml:space="preserve">Tulos</w:t>
      </w:r>
    </w:p>
    <w:p>
      <w:r>
        <w:t xml:space="preserve">Missä kaupungissa rocketit pelasivat ennen toyota centeriä?</w:t>
      </w:r>
    </w:p>
    <w:p>
      <w:r>
        <w:rPr>
          <w:b/>
        </w:rPr>
        <w:t xml:space="preserve">Tulos</w:t>
      </w:r>
    </w:p>
    <w:p>
      <w:r>
        <w:t xml:space="preserve">Missä Rockets pelasi kaksi ensimmäistä vuotta Houstoniin muuton jälkeen ennen toyota centeriä?</w:t>
      </w:r>
    </w:p>
    <w:p>
      <w:r>
        <w:rPr>
          <w:b/>
        </w:rPr>
        <w:t xml:space="preserve">Tulos</w:t>
      </w:r>
    </w:p>
    <w:p>
      <w:r>
        <w:t xml:space="preserve">Missä Rockets pelasi Houstonissa pysyvällä areenalla ennen toyota centeriä?</w:t>
      </w:r>
    </w:p>
    <w:p>
      <w:r>
        <w:rPr>
          <w:b/>
        </w:rPr>
        <w:t xml:space="preserve">Tulos</w:t>
      </w:r>
    </w:p>
    <w:p>
      <w:r>
        <w:t xml:space="preserve">Missä raketit pelasivat vuodesta 1975 alkaen ennen toyota centeriä?</w:t>
      </w:r>
    </w:p>
    <w:p>
      <w:r>
        <w:rPr>
          <w:b/>
        </w:rPr>
        <w:t xml:space="preserve">Esimerkki 7.1706</w:t>
      </w:r>
    </w:p>
    <w:p>
      <w:r>
        <w:t xml:space="preserve">Lääketieteellinen menettely, jossa laskimoverinäyte otetaan tyhjiöputkeen, tunnetaan nimellä?</w:t>
      </w:r>
    </w:p>
    <w:p>
      <w:r>
        <w:rPr>
          <w:b/>
        </w:rPr>
        <w:t xml:space="preserve">Tulos</w:t>
      </w:r>
    </w:p>
    <w:p>
      <w:r>
        <w:t xml:space="preserve">Yleisnimitys lääketieteelliselle menettelylle, jossa laskimoverinäyte otetaan tyhjiöputkeen, on?</w:t>
      </w:r>
    </w:p>
    <w:p>
      <w:r>
        <w:rPr>
          <w:b/>
        </w:rPr>
        <w:t xml:space="preserve">Tulos</w:t>
      </w:r>
    </w:p>
    <w:p>
      <w:r>
        <w:t xml:space="preserve">Tarkempi nimi lääketieteelliselle menettelylle, jossa laskimoverinäyte otetaan tyhjiöputkeen, on?</w:t>
      </w:r>
    </w:p>
    <w:p>
      <w:r>
        <w:rPr>
          <w:b/>
        </w:rPr>
        <w:t xml:space="preserve">Esimerkki 7.1707</w:t>
      </w:r>
    </w:p>
    <w:p>
      <w:r>
        <w:t xml:space="preserve">Kuka omistaa sormusten herraa koskevan franchising-sarjan?</w:t>
      </w:r>
    </w:p>
    <w:p>
      <w:r>
        <w:rPr>
          <w:b/>
        </w:rPr>
        <w:t xml:space="preserve">Tulos</w:t>
      </w:r>
    </w:p>
    <w:p>
      <w:r>
        <w:t xml:space="preserve">Mikä yhtiö omistaa Taru sormusten herrasta -elokuvan?</w:t>
      </w:r>
    </w:p>
    <w:p>
      <w:r>
        <w:rPr>
          <w:b/>
        </w:rPr>
        <w:t xml:space="preserve">Tulos</w:t>
      </w:r>
    </w:p>
    <w:p>
      <w:r>
        <w:t xml:space="preserve">Mikä on Taru sormusten herrasta -elokuvan omistavan yrityksen toiminimi?</w:t>
      </w:r>
    </w:p>
    <w:p>
      <w:r>
        <w:rPr>
          <w:b/>
        </w:rPr>
        <w:t xml:space="preserve">Tulos</w:t>
      </w:r>
    </w:p>
    <w:p>
      <w:r>
        <w:t xml:space="preserve">Mikä on Taru sormusten herrasta -yritykset omistavan yrityksen alkuperäinen toiminimi?</w:t>
      </w:r>
    </w:p>
    <w:p>
      <w:r>
        <w:rPr>
          <w:b/>
        </w:rPr>
        <w:t xml:space="preserve">Esimerkki 7.1708</w:t>
      </w:r>
    </w:p>
    <w:p>
      <w:r>
        <w:t xml:space="preserve">Kuka näytteli elokuvan pääosaa voin vain kuvitella?</w:t>
      </w:r>
    </w:p>
    <w:p>
      <w:r>
        <w:rPr>
          <w:b/>
        </w:rPr>
        <w:t xml:space="preserve">Tulos</w:t>
      </w:r>
    </w:p>
    <w:p>
      <w:r>
        <w:t xml:space="preserve">Kuka näytteli päähenkilöä aikuisena elokuvassa voin vain kuvitella?</w:t>
      </w:r>
    </w:p>
    <w:p>
      <w:r>
        <w:rPr>
          <w:b/>
        </w:rPr>
        <w:t xml:space="preserve">Tulos</w:t>
      </w:r>
    </w:p>
    <w:p>
      <w:r>
        <w:t xml:space="preserve">Kuka näytteli päähenkilöä lapsena elokuvassa voin vain kuvitella?</w:t>
      </w:r>
    </w:p>
    <w:p>
      <w:r>
        <w:rPr>
          <w:b/>
        </w:rPr>
        <w:t xml:space="preserve">Esimerkki 7.1709</w:t>
      </w:r>
    </w:p>
    <w:p>
      <w:r>
        <w:t xml:space="preserve">Kuka laulaa minut pallopeliin?</w:t>
      </w:r>
    </w:p>
    <w:p>
      <w:r>
        <w:rPr>
          <w:b/>
        </w:rPr>
        <w:t xml:space="preserve">Tulos</w:t>
      </w:r>
    </w:p>
    <w:p>
      <w:r>
        <w:t xml:space="preserve">Kuka Philadelphiasta laulaa minut pallopeliin?</w:t>
      </w:r>
    </w:p>
    <w:p>
      <w:r>
        <w:rPr>
          <w:b/>
        </w:rPr>
        <w:t xml:space="preserve">Tulos</w:t>
      </w:r>
    </w:p>
    <w:p>
      <w:r>
        <w:t xml:space="preserve">Kuka Indianapolisista laulaa minut pallopeliin?</w:t>
      </w:r>
    </w:p>
    <w:p>
      <w:r>
        <w:rPr>
          <w:b/>
        </w:rPr>
        <w:t xml:space="preserve">Esimerkki 7.1710</w:t>
      </w:r>
    </w:p>
    <w:p>
      <w:r>
        <w:t xml:space="preserve">Kuka näyttelee supertyttöä uudessa tv-sarjassa?</w:t>
      </w:r>
    </w:p>
    <w:p>
      <w:r>
        <w:rPr>
          <w:b/>
        </w:rPr>
        <w:t xml:space="preserve">Tulos</w:t>
      </w:r>
    </w:p>
    <w:p>
      <w:r>
        <w:t xml:space="preserve">Kuka näyttelee aikuista Supergirliä vuoden 2015 tv-sarjassa Supergirl?</w:t>
      </w:r>
    </w:p>
    <w:p>
      <w:r>
        <w:rPr>
          <w:b/>
        </w:rPr>
        <w:t xml:space="preserve">Tulos</w:t>
      </w:r>
    </w:p>
    <w:p>
      <w:r>
        <w:t xml:space="preserve">Kuka näyttelee nuorta Supergirliä vuoden 2015 televisiosarjan Supergirl 1. ja 2. kaudella?</w:t>
      </w:r>
    </w:p>
    <w:p>
      <w:r>
        <w:rPr>
          <w:b/>
        </w:rPr>
        <w:t xml:space="preserve">Tulos</w:t>
      </w:r>
    </w:p>
    <w:p>
      <w:r>
        <w:t xml:space="preserve">Kuka näyttelee nuorta Supergirliä vuoden 2015 tv-sarjan Supergirl 3. ja 4. kaudella?</w:t>
      </w:r>
    </w:p>
    <w:p>
      <w:r>
        <w:rPr>
          <w:b/>
        </w:rPr>
        <w:t xml:space="preserve">Esimerkki 7.1711</w:t>
      </w:r>
    </w:p>
    <w:p>
      <w:r>
        <w:t xml:space="preserve">Milloin Beatles lopetti kiertämisen ja miksi?</w:t>
      </w:r>
    </w:p>
    <w:p>
      <w:r>
        <w:rPr>
          <w:b/>
        </w:rPr>
        <w:t xml:space="preserve">Tulos</w:t>
      </w:r>
    </w:p>
    <w:p>
      <w:r>
        <w:t xml:space="preserve">Milloin Beatles lopetti kiertämisen?</w:t>
      </w:r>
    </w:p>
    <w:p>
      <w:r>
        <w:rPr>
          <w:b/>
        </w:rPr>
        <w:t xml:space="preserve">Tulos</w:t>
      </w:r>
    </w:p>
    <w:p>
      <w:r>
        <w:t xml:space="preserve">Miksi Beatles lopetti kiertämisen?</w:t>
      </w:r>
    </w:p>
    <w:p>
      <w:r>
        <w:rPr>
          <w:b/>
        </w:rPr>
        <w:t xml:space="preserve">Esimerkki 7.1712</w:t>
      </w:r>
    </w:p>
    <w:p>
      <w:r>
        <w:t xml:space="preserve">Kuka loi money in the bank -ottelun?</w:t>
      </w:r>
    </w:p>
    <w:p>
      <w:r>
        <w:rPr>
          <w:b/>
        </w:rPr>
        <w:t xml:space="preserve">Tulos</w:t>
      </w:r>
    </w:p>
    <w:p>
      <w:r>
        <w:t xml:space="preserve">Kuka esitteli money in the bank -ottelun konseptin?</w:t>
      </w:r>
    </w:p>
    <w:p>
      <w:r>
        <w:rPr>
          <w:b/>
        </w:rPr>
        <w:t xml:space="preserve">Tulos</w:t>
      </w:r>
    </w:p>
    <w:p>
      <w:r>
        <w:t xml:space="preserve">Kuka toimitusjohtaja loi money in the bank -ottelun?</w:t>
      </w:r>
    </w:p>
    <w:p>
      <w:r>
        <w:rPr>
          <w:b/>
        </w:rPr>
        <w:t xml:space="preserve">Esimerkki 7.1713</w:t>
      </w:r>
    </w:p>
    <w:p>
      <w:r>
        <w:t xml:space="preserve">Mikä on musta hämähäkki, jossa on keltaisia raitoja?</w:t>
      </w:r>
    </w:p>
    <w:p>
      <w:r>
        <w:rPr>
          <w:b/>
        </w:rPr>
        <w:t xml:space="preserve">Tulos</w:t>
      </w:r>
    </w:p>
    <w:p>
      <w:r>
        <w:t xml:space="preserve">Mikä on keltaisilla raidoilla varustetun mustan hämähäkin yleisnimi?</w:t>
      </w:r>
    </w:p>
    <w:p>
      <w:r>
        <w:rPr>
          <w:b/>
        </w:rPr>
        <w:t xml:space="preserve">Tulos</w:t>
      </w:r>
    </w:p>
    <w:p>
      <w:r>
        <w:t xml:space="preserve">Mikä on tieteellinen nimi mustalle hämähäkille, jossa on keltaisia raitoja?</w:t>
      </w:r>
    </w:p>
    <w:p>
      <w:r>
        <w:rPr>
          <w:b/>
        </w:rPr>
        <w:t xml:space="preserve">Esimerkki 7.1714</w:t>
      </w:r>
    </w:p>
    <w:p>
      <w:r>
        <w:t xml:space="preserve">Milloin olympialaiset kiellettiin Kreikasta?</w:t>
      </w:r>
    </w:p>
    <w:p>
      <w:r>
        <w:rPr>
          <w:b/>
        </w:rPr>
        <w:t xml:space="preserve">Tulos</w:t>
      </w:r>
    </w:p>
    <w:p>
      <w:r>
        <w:t xml:space="preserve">Mitä tapahtui, kun olympialaiset kiellettiin Kreikasta?</w:t>
      </w:r>
    </w:p>
    <w:p>
      <w:r>
        <w:rPr>
          <w:b/>
        </w:rPr>
        <w:t xml:space="preserve">Tulos</w:t>
      </w:r>
    </w:p>
    <w:p>
      <w:r>
        <w:t xml:space="preserve">Minä vuonna olympialaiset kiellettiin Kreikassa?</w:t>
      </w:r>
    </w:p>
    <w:p>
      <w:r>
        <w:rPr>
          <w:b/>
        </w:rPr>
        <w:t xml:space="preserve">Esimerkki 7.1715</w:t>
      </w:r>
    </w:p>
    <w:p>
      <w:r>
        <w:t xml:space="preserve">Viimeksi Englanti pääsi välieriin MM-kisoissa?</w:t>
      </w:r>
    </w:p>
    <w:p>
      <w:r>
        <w:rPr>
          <w:b/>
        </w:rPr>
        <w:t xml:space="preserve">Tulos</w:t>
      </w:r>
    </w:p>
    <w:p>
      <w:r>
        <w:t xml:space="preserve">Milloin Englanti on viimeksi päässyt välieriin jalkapallon MM-kisoissa?</w:t>
      </w:r>
    </w:p>
    <w:p>
      <w:r>
        <w:rPr>
          <w:b/>
        </w:rPr>
        <w:t xml:space="preserve">Tulos</w:t>
      </w:r>
    </w:p>
    <w:p>
      <w:r>
        <w:t xml:space="preserve">Milloin Englanti on viimeksi päässyt välieriin kriketin MM-kisoissa?</w:t>
      </w:r>
    </w:p>
    <w:p>
      <w:r>
        <w:rPr>
          <w:b/>
        </w:rPr>
        <w:t xml:space="preserve">Tulos</w:t>
      </w:r>
    </w:p>
    <w:p>
      <w:r>
        <w:t xml:space="preserve">Milloin Englanti on viimeksi päässyt rugbyn MM-kisoissa välieriin?</w:t>
      </w:r>
    </w:p>
    <w:p>
      <w:r>
        <w:rPr>
          <w:b/>
        </w:rPr>
        <w:t xml:space="preserve">Esimerkki 7.1716</w:t>
      </w:r>
    </w:p>
    <w:p>
      <w:r>
        <w:t xml:space="preserve">Milloin anoreksia luokiteltiin mielisairaudeksi?</w:t>
      </w:r>
    </w:p>
    <w:p>
      <w:r>
        <w:rPr>
          <w:b/>
        </w:rPr>
        <w:t xml:space="preserve">Tulos</w:t>
      </w:r>
    </w:p>
    <w:p>
      <w:r>
        <w:t xml:space="preserve">Milloin lääketieteen ammattikunta luokitteli anoreksian tunnustetuksi sairaudeksi?</w:t>
      </w:r>
    </w:p>
    <w:p>
      <w:r>
        <w:rPr>
          <w:b/>
        </w:rPr>
        <w:t xml:space="preserve">Tulos</w:t>
      </w:r>
    </w:p>
    <w:p>
      <w:r>
        <w:t xml:space="preserve">Milloin ensimmäiset kuvaukset anorektisista sairauksista tehtiin?</w:t>
      </w:r>
    </w:p>
    <w:p>
      <w:r>
        <w:rPr>
          <w:b/>
        </w:rPr>
        <w:t xml:space="preserve">Esimerkki 7.1717</w:t>
      </w:r>
    </w:p>
    <w:p>
      <w:r>
        <w:t xml:space="preserve">Maat, jotka ovat voittaneet kriketin maailmanmestaruuden?</w:t>
      </w:r>
    </w:p>
    <w:p>
      <w:r>
        <w:rPr>
          <w:b/>
        </w:rPr>
        <w:t xml:space="preserve">Tulos</w:t>
      </w:r>
    </w:p>
    <w:p>
      <w:r>
        <w:t xml:space="preserve">Mikä maa voitti vuoden 2015 miesten ICC kriketin maailmanmestaruuden?</w:t>
      </w:r>
    </w:p>
    <w:p>
      <w:r>
        <w:rPr>
          <w:b/>
        </w:rPr>
        <w:t xml:space="preserve">Tulos</w:t>
      </w:r>
    </w:p>
    <w:p>
      <w:r>
        <w:t xml:space="preserve">Mikä maa voitti vuoden 2011 miesten ICC kriketin maailmanmestaruuden?</w:t>
      </w:r>
    </w:p>
    <w:p>
      <w:r>
        <w:rPr>
          <w:b/>
        </w:rPr>
        <w:t xml:space="preserve">Tulos</w:t>
      </w:r>
    </w:p>
    <w:p>
      <w:r>
        <w:t xml:space="preserve">Mikä maa voitti vuoden 2007 miesten ICC kriketin maailmanmestaruuden?</w:t>
      </w:r>
    </w:p>
    <w:p>
      <w:r>
        <w:rPr>
          <w:b/>
        </w:rPr>
        <w:t xml:space="preserve">Tulos</w:t>
      </w:r>
    </w:p>
    <w:p>
      <w:r>
        <w:t xml:space="preserve">Mikä maa voitti vuoden 2017 naisten kriketin maailmanmestaruuskilpailut?</w:t>
      </w:r>
    </w:p>
    <w:p>
      <w:r>
        <w:rPr>
          <w:b/>
        </w:rPr>
        <w:t xml:space="preserve">Tulos</w:t>
      </w:r>
    </w:p>
    <w:p>
      <w:r>
        <w:t xml:space="preserve">Mikä maa voitti vuoden 2013 naisten kriketin maailmanmestaruuskilpailut?</w:t>
      </w:r>
    </w:p>
    <w:p>
      <w:r>
        <w:rPr>
          <w:b/>
        </w:rPr>
        <w:t xml:space="preserve">Tulos</w:t>
      </w:r>
    </w:p>
    <w:p>
      <w:r>
        <w:t xml:space="preserve">Mikä maa voitti vuoden 2009 naisten kriketin maailmanmestaruuden?</w:t>
      </w:r>
    </w:p>
    <w:p>
      <w:r>
        <w:rPr>
          <w:b/>
        </w:rPr>
        <w:t xml:space="preserve">Esimerkki 7.1718</w:t>
      </w:r>
    </w:p>
    <w:p>
      <w:r>
        <w:t xml:space="preserve">Kuka laulaa haluan vain käyttää rakkauttasi?</w:t>
      </w:r>
    </w:p>
    <w:p>
      <w:r>
        <w:rPr>
          <w:b/>
        </w:rPr>
        <w:t xml:space="preserve">Tulos</w:t>
      </w:r>
    </w:p>
    <w:p>
      <w:r>
        <w:t xml:space="preserve">Kuka lauloi, että haluan vain käyttää rakkauttasi vuonna 1986?</w:t>
      </w:r>
    </w:p>
    <w:p>
      <w:r>
        <w:rPr>
          <w:b/>
        </w:rPr>
        <w:t xml:space="preserve">Tulos</w:t>
      </w:r>
    </w:p>
    <w:p>
      <w:r>
        <w:t xml:space="preserve">Kuka lauloi, että haluan vain käyttää rakkauttasi vuonna 2007?</w:t>
      </w:r>
    </w:p>
    <w:p>
      <w:r>
        <w:rPr>
          <w:b/>
        </w:rPr>
        <w:t xml:space="preserve">Esimerkki 7.1719</w:t>
      </w:r>
    </w:p>
    <w:p>
      <w:r>
        <w:t xml:space="preserve">Missä Philadelphiassa pelataan armeijan ja laivaston välinen ottelu?</w:t>
      </w:r>
    </w:p>
    <w:p>
      <w:r>
        <w:rPr>
          <w:b/>
        </w:rPr>
        <w:t xml:space="preserve">Tulos</w:t>
      </w:r>
    </w:p>
    <w:p>
      <w:r>
        <w:t xml:space="preserve">Missä Philadelphiassa pelataan armeijan ja laivaston ottelu vuoden 2003 jälkeen?</w:t>
      </w:r>
    </w:p>
    <w:p>
      <w:r>
        <w:rPr>
          <w:b/>
        </w:rPr>
        <w:t xml:space="preserve">Tulos</w:t>
      </w:r>
    </w:p>
    <w:p>
      <w:r>
        <w:t xml:space="preserve">Missä Philadelphiassa pelattiin armeijan ja laivaston ottelu vuosina 1980-2001?</w:t>
      </w:r>
    </w:p>
    <w:p>
      <w:r>
        <w:rPr>
          <w:b/>
        </w:rPr>
        <w:t xml:space="preserve">Tulos</w:t>
      </w:r>
    </w:p>
    <w:p>
      <w:r>
        <w:t xml:space="preserve">Missä Philadelphiassa pelattiin armeijan ja laivaston ottelu vuosina 1936-1979?</w:t>
      </w:r>
    </w:p>
    <w:p>
      <w:r>
        <w:rPr>
          <w:b/>
        </w:rPr>
        <w:t xml:space="preserve">Esimerkki 7.1720</w:t>
      </w:r>
    </w:p>
    <w:p>
      <w:r>
        <w:t xml:space="preserve">Kuka on potkaissut eniten maaleja afl-ottelussa?</w:t>
      </w:r>
    </w:p>
    <w:p>
      <w:r>
        <w:rPr>
          <w:b/>
        </w:rPr>
        <w:t xml:space="preserve">Tulos</w:t>
      </w:r>
    </w:p>
    <w:p>
      <w:r>
        <w:t xml:space="preserve">Kuka on potkaissut eniten maaleja yksittäisessä afl-ottelussa?</w:t>
      </w:r>
    </w:p>
    <w:p>
      <w:r>
        <w:rPr>
          <w:b/>
        </w:rPr>
        <w:t xml:space="preserve">Tulos</w:t>
      </w:r>
    </w:p>
    <w:p>
      <w:r>
        <w:t xml:space="preserve">Kuka on potkaissut debyytissään eniten maaleja afl-ottelussa?</w:t>
      </w:r>
    </w:p>
    <w:p>
      <w:r>
        <w:rPr>
          <w:b/>
        </w:rPr>
        <w:t xml:space="preserve">Esimerkki 7.1721</w:t>
      </w:r>
    </w:p>
    <w:p>
      <w:r>
        <w:t xml:space="preserve">Gossip Girl kuka on Keith van der Woodsen?</w:t>
      </w:r>
    </w:p>
    <w:p>
      <w:r>
        <w:rPr>
          <w:b/>
        </w:rPr>
        <w:t xml:space="preserve">Tulos</w:t>
      </w:r>
    </w:p>
    <w:p>
      <w:r>
        <w:t xml:space="preserve">Kuka näyttelee Keith van der Woodsenia Gossip Girlissä?</w:t>
      </w:r>
    </w:p>
    <w:p>
      <w:r>
        <w:rPr>
          <w:b/>
        </w:rPr>
        <w:t xml:space="preserve">Tulos</w:t>
      </w:r>
    </w:p>
    <w:p>
      <w:r>
        <w:t xml:space="preserve">Kuka on Keith van der Woodsen Gossip Girlissä?</w:t>
      </w:r>
    </w:p>
    <w:p>
      <w:r>
        <w:rPr>
          <w:b/>
        </w:rPr>
        <w:t xml:space="preserve">Esimerkki 7.1722</w:t>
      </w:r>
    </w:p>
    <w:p>
      <w:r>
        <w:t xml:space="preserve">Milloin ensimmäinen Star Wars -elokuva tuli ulos?</w:t>
      </w:r>
    </w:p>
    <w:p>
      <w:r>
        <w:rPr>
          <w:b/>
        </w:rPr>
        <w:t xml:space="preserve">Tulos</w:t>
      </w:r>
    </w:p>
    <w:p>
      <w:r>
        <w:t xml:space="preserve">Milloin ensimmäinen Tähtien sota -elokuva ilmestyi Yhdysvalloissa?</w:t>
      </w:r>
    </w:p>
    <w:p>
      <w:r>
        <w:rPr>
          <w:b/>
        </w:rPr>
        <w:t xml:space="preserve">Tulos</w:t>
      </w:r>
    </w:p>
    <w:p>
      <w:r>
        <w:t xml:space="preserve">Milloin Star Wars -elokuvan ensimmäinen jakso ilmestyi?</w:t>
      </w:r>
    </w:p>
    <w:p>
      <w:r>
        <w:rPr>
          <w:b/>
        </w:rPr>
        <w:t xml:space="preserve">Esimerkki 7.1723</w:t>
      </w:r>
    </w:p>
    <w:p>
      <w:r>
        <w:t xml:space="preserve">Missä weg järjestetään tänä vuonna?</w:t>
      </w:r>
    </w:p>
    <w:p>
      <w:r>
        <w:rPr>
          <w:b/>
        </w:rPr>
        <w:t xml:space="preserve">Tulos</w:t>
      </w:r>
    </w:p>
    <w:p>
      <w:r>
        <w:t xml:space="preserve">Missä järjestetään vuoden 2014 FEI World Equestrian Games?</w:t>
      </w:r>
    </w:p>
    <w:p>
      <w:r>
        <w:rPr>
          <w:b/>
        </w:rPr>
        <w:t xml:space="preserve">Tulos</w:t>
      </w:r>
    </w:p>
    <w:p>
      <w:r>
        <w:t xml:space="preserve">Missä FEI:n maailmanmestaruuskilpailut 2010 järjestetään?</w:t>
      </w:r>
    </w:p>
    <w:p>
      <w:r>
        <w:rPr>
          <w:b/>
        </w:rPr>
        <w:t xml:space="preserve">Tulos</w:t>
      </w:r>
    </w:p>
    <w:p>
      <w:r>
        <w:t xml:space="preserve">Missä järjestetään vuoden 2006 FEI World Equestrian Games?</w:t>
      </w:r>
    </w:p>
    <w:p>
      <w:r>
        <w:rPr>
          <w:b/>
        </w:rPr>
        <w:t xml:space="preserve">Esimerkki 7.1724</w:t>
      </w:r>
    </w:p>
    <w:p>
      <w:r>
        <w:t xml:space="preserve">Missä ammuttiin sisällissodan ensimmäinen laukaus?</w:t>
      </w:r>
    </w:p>
    <w:p>
      <w:r>
        <w:rPr>
          <w:b/>
        </w:rPr>
        <w:t xml:space="preserve">Tulos</w:t>
      </w:r>
    </w:p>
    <w:p>
      <w:r>
        <w:t xml:space="preserve">Missä linnakkeessa ammuttiin sisällissodan ensimmäinen laukaus?</w:t>
      </w:r>
    </w:p>
    <w:p>
      <w:r>
        <w:rPr>
          <w:b/>
        </w:rPr>
        <w:t xml:space="preserve">Tulos</w:t>
      </w:r>
    </w:p>
    <w:p>
      <w:r>
        <w:t xml:space="preserve">Missä sijaitsi linnake, jossa sisällissodan ensimmäinen laukaus ammuttiin?</w:t>
      </w:r>
    </w:p>
    <w:p>
      <w:r>
        <w:rPr>
          <w:b/>
        </w:rPr>
        <w:t xml:space="preserve">Esimerkki 7.1725</w:t>
      </w:r>
    </w:p>
    <w:p>
      <w:r>
        <w:t xml:space="preserve">Milloin Little Shop of Horrors ilmestyi?</w:t>
      </w:r>
    </w:p>
    <w:p>
      <w:r>
        <w:rPr>
          <w:b/>
        </w:rPr>
        <w:t xml:space="preserve">Tulos</w:t>
      </w:r>
    </w:p>
    <w:p>
      <w:r>
        <w:t xml:space="preserve">Milloin elokuva The Little Shop of Horrors ilmestyi?</w:t>
      </w:r>
    </w:p>
    <w:p>
      <w:r>
        <w:rPr>
          <w:b/>
        </w:rPr>
        <w:t xml:space="preserve">Tulos</w:t>
      </w:r>
    </w:p>
    <w:p>
      <w:r>
        <w:t xml:space="preserve">Milloin musikaali Little Shop of Horrors ilmestyi Australiassa?</w:t>
      </w:r>
    </w:p>
    <w:p>
      <w:r>
        <w:rPr>
          <w:b/>
        </w:rPr>
        <w:t xml:space="preserve">Tulos</w:t>
      </w:r>
    </w:p>
    <w:p>
      <w:r>
        <w:t xml:space="preserve">Milloin elokuva Little Shop of Horrors ilmestyi?</w:t>
      </w:r>
    </w:p>
    <w:p>
      <w:r>
        <w:rPr>
          <w:b/>
        </w:rPr>
        <w:t xml:space="preserve">Tulos</w:t>
      </w:r>
    </w:p>
    <w:p>
      <w:r>
        <w:t xml:space="preserve">Milloin Little Shop of Horrors 1986 -elokuva ilmestyi?</w:t>
      </w:r>
    </w:p>
    <w:p>
      <w:r>
        <w:rPr>
          <w:b/>
        </w:rPr>
        <w:t xml:space="preserve">Tulos</w:t>
      </w:r>
    </w:p>
    <w:p>
      <w:r>
        <w:t xml:space="preserve">Milloin Little Shop of Horrors 1986 -elokuva ilmestyi VHS:llä ja Betalla?</w:t>
      </w:r>
    </w:p>
    <w:p>
      <w:r>
        <w:rPr>
          <w:b/>
        </w:rPr>
        <w:t xml:space="preserve">Tulos</w:t>
      </w:r>
    </w:p>
    <w:p>
      <w:r>
        <w:t xml:space="preserve">Milloin Little Shop of Horrors 1986 -elokuva ilmestyi DVD:llä?</w:t>
      </w:r>
    </w:p>
    <w:p>
      <w:r>
        <w:rPr>
          <w:b/>
        </w:rPr>
        <w:t xml:space="preserve">Tulos</w:t>
      </w:r>
    </w:p>
    <w:p>
      <w:r>
        <w:t xml:space="preserve">Milloin Little Shop of Horrors -musikaali sai ensi-iltansa?</w:t>
      </w:r>
    </w:p>
    <w:p>
      <w:r>
        <w:rPr>
          <w:b/>
        </w:rPr>
        <w:t xml:space="preserve">Tulos</w:t>
      </w:r>
    </w:p>
    <w:p>
      <w:r>
        <w:t xml:space="preserve">Milloin Little Shop of Horrors 1960 -elokuva ilmestyi?</w:t>
      </w:r>
    </w:p>
    <w:p>
      <w:r>
        <w:rPr>
          <w:b/>
        </w:rPr>
        <w:t xml:space="preserve">Tulos</w:t>
      </w:r>
    </w:p>
    <w:p>
      <w:r>
        <w:t xml:space="preserve">Milloin little shop of horrors 1960 elokuva tuli värillisenä DVD:lle?</w:t>
      </w:r>
    </w:p>
    <w:p>
      <w:r>
        <w:rPr>
          <w:b/>
        </w:rPr>
        <w:t xml:space="preserve">Esimerkki 7.1726</w:t>
      </w:r>
    </w:p>
    <w:p>
      <w:r>
        <w:t xml:space="preserve">Millä kanavalla Fresh Prince of Bel Air esitettiin?</w:t>
      </w:r>
    </w:p>
    <w:p>
      <w:r>
        <w:rPr>
          <w:b/>
        </w:rPr>
        <w:t xml:space="preserve">Tulos</w:t>
      </w:r>
    </w:p>
    <w:p>
      <w:r>
        <w:t xml:space="preserve">Millä kanavalla Fresh Prince of Bel Air alun perin esitettiin Amerikassa?</w:t>
      </w:r>
    </w:p>
    <w:p>
      <w:r>
        <w:rPr>
          <w:b/>
        </w:rPr>
        <w:t xml:space="preserve">Tulos</w:t>
      </w:r>
    </w:p>
    <w:p>
      <w:r>
        <w:t xml:space="preserve">Millä kanavalla Fresh Prince of Bel Air alun perin esitettiin Yhdistyneessä kuningaskunnassa?</w:t>
      </w:r>
    </w:p>
    <w:p>
      <w:r>
        <w:rPr>
          <w:b/>
        </w:rPr>
        <w:t xml:space="preserve">Esimerkki 7.1727</w:t>
      </w:r>
    </w:p>
    <w:p>
      <w:r>
        <w:t xml:space="preserve">Nfl ennätys eniten taklauksia uralla?</w:t>
      </w:r>
    </w:p>
    <w:p>
      <w:r>
        <w:rPr>
          <w:b/>
        </w:rPr>
        <w:t xml:space="preserve">Tulos</w:t>
      </w:r>
    </w:p>
    <w:p>
      <w:r>
        <w:t xml:space="preserve">Kenellä on nfl-ennätys eniten taklauksia urallaan?</w:t>
      </w:r>
    </w:p>
    <w:p>
      <w:r>
        <w:rPr>
          <w:b/>
        </w:rPr>
        <w:t xml:space="preserve">Tulos</w:t>
      </w:r>
    </w:p>
    <w:p>
      <w:r>
        <w:t xml:space="preserve">Mikä on nfl-ennätys eniten taklauksia uralla?</w:t>
      </w:r>
    </w:p>
    <w:p>
      <w:r>
        <w:rPr>
          <w:b/>
        </w:rPr>
        <w:t xml:space="preserve">Esimerkki 7.1728</w:t>
      </w:r>
    </w:p>
    <w:p>
      <w:r>
        <w:t xml:space="preserve">Kuka kantoi USA:n lippua loppuseremonioissa?</w:t>
      </w:r>
    </w:p>
    <w:p>
      <w:r>
        <w:rPr>
          <w:b/>
        </w:rPr>
        <w:t xml:space="preserve">Tulos</w:t>
      </w:r>
    </w:p>
    <w:p>
      <w:r>
        <w:t xml:space="preserve">Kuka kantoi Yhdysvaltain lippua vuoden 2018 olympialaisten päättäjäisissä?</w:t>
      </w:r>
    </w:p>
    <w:p>
      <w:r>
        <w:rPr>
          <w:b/>
        </w:rPr>
        <w:t xml:space="preserve">Tulos</w:t>
      </w:r>
    </w:p>
    <w:p>
      <w:r>
        <w:t xml:space="preserve">Kuka kantoi Yhdysvaltain lippua vuoden 2016 olympialaisten päättäjäisissä?</w:t>
      </w:r>
    </w:p>
    <w:p>
      <w:r>
        <w:rPr>
          <w:b/>
        </w:rPr>
        <w:t xml:space="preserve">Tulos</w:t>
      </w:r>
    </w:p>
    <w:p>
      <w:r>
        <w:t xml:space="preserve">Kuka kantoi Yhdysvaltain lippua vuoden 2014 olympialaisten päättäjäisissä?</w:t>
      </w:r>
    </w:p>
    <w:p>
      <w:r>
        <w:rPr>
          <w:b/>
        </w:rPr>
        <w:t xml:space="preserve">Esimerkki 7.1729</w:t>
      </w:r>
    </w:p>
    <w:p>
      <w:r>
        <w:t xml:space="preserve">Kuka on esittänyt toivoa rohkeille ja kauniille?</w:t>
      </w:r>
    </w:p>
    <w:p>
      <w:r>
        <w:rPr>
          <w:b/>
        </w:rPr>
        <w:t xml:space="preserve">Tulos</w:t>
      </w:r>
    </w:p>
    <w:p>
      <w:r>
        <w:t xml:space="preserve">Kuka esitti Hopea Bold and the Beautiful -sarjassa vauvana?</w:t>
      </w:r>
    </w:p>
    <w:p>
      <w:r>
        <w:rPr>
          <w:b/>
        </w:rPr>
        <w:t xml:space="preserve">Tulos</w:t>
      </w:r>
    </w:p>
    <w:p>
      <w:r>
        <w:t xml:space="preserve">Kuka näytteli Hopea Bold and the Beautiful -sarjassa vuosina 2010-2016?</w:t>
      </w:r>
    </w:p>
    <w:p>
      <w:r>
        <w:rPr>
          <w:b/>
        </w:rPr>
        <w:t xml:space="preserve">Tulos</w:t>
      </w:r>
    </w:p>
    <w:p>
      <w:r>
        <w:t xml:space="preserve">Kuka näyttelee tällä hetkellä Hopea sarjassa Bold and the Beautiful?</w:t>
      </w:r>
    </w:p>
    <w:p>
      <w:r>
        <w:rPr>
          <w:b/>
        </w:rPr>
        <w:t xml:space="preserve">Esimerkki 7.1730</w:t>
      </w:r>
    </w:p>
    <w:p>
      <w:r>
        <w:t xml:space="preserve">Kuka keksi rakentaa mannertenvälisen rautatien?</w:t>
      </w:r>
    </w:p>
    <w:p>
      <w:r>
        <w:rPr>
          <w:b/>
        </w:rPr>
        <w:t xml:space="preserve">Tulos</w:t>
      </w:r>
    </w:p>
    <w:p>
      <w:r>
        <w:t xml:space="preserve">Kuka keksi ajatuksen mannertenvälisen rautatien rakentamisesta ja esitti suunnitelman kongressille?</w:t>
      </w:r>
    </w:p>
    <w:p>
      <w:r>
        <w:rPr>
          <w:b/>
        </w:rPr>
        <w:t xml:space="preserve">Tulos</w:t>
      </w:r>
    </w:p>
    <w:p>
      <w:r>
        <w:t xml:space="preserve">Kuka keksi ajatuksen mannertenvälisen rautatien rakentamisesta ja teki suuren osan maanmittaustyöstä parhaan reitin määrittämiseksi Sierra Nevadan yli?</w:t>
      </w:r>
    </w:p>
    <w:p>
      <w:r>
        <w:rPr>
          <w:b/>
        </w:rPr>
        <w:t xml:space="preserve">Esimerkki 7.1731</w:t>
      </w:r>
    </w:p>
    <w:p>
      <w:r>
        <w:t xml:space="preserve">Kuka on Missourin osavaltion kuvernööri?</w:t>
      </w:r>
    </w:p>
    <w:p>
      <w:r>
        <w:rPr>
          <w:b/>
        </w:rPr>
        <w:t xml:space="preserve">Tulos</w:t>
      </w:r>
    </w:p>
    <w:p>
      <w:r>
        <w:t xml:space="preserve">Kuka oli Missourin 56. kuvernööri?</w:t>
      </w:r>
    </w:p>
    <w:p>
      <w:r>
        <w:rPr>
          <w:b/>
        </w:rPr>
        <w:t xml:space="preserve">Tulos</w:t>
      </w:r>
    </w:p>
    <w:p>
      <w:r>
        <w:t xml:space="preserve">Kuka oli Missourin 55. kuvernööri?</w:t>
      </w:r>
    </w:p>
    <w:p>
      <w:r>
        <w:rPr>
          <w:b/>
        </w:rPr>
        <w:t xml:space="preserve">Tulos</w:t>
      </w:r>
    </w:p>
    <w:p>
      <w:r>
        <w:t xml:space="preserve">Kuka oli Missourin 54. kuvernööri?</w:t>
      </w:r>
    </w:p>
    <w:p>
      <w:r>
        <w:rPr>
          <w:b/>
        </w:rPr>
        <w:t xml:space="preserve">Esimerkki 7.1732</w:t>
      </w:r>
    </w:p>
    <w:p>
      <w:r>
        <w:t xml:space="preserve">Kuka voittaa Alabama-Clemson jalkapallo-ottelun?</w:t>
      </w:r>
    </w:p>
    <w:p>
      <w:r>
        <w:rPr>
          <w:b/>
        </w:rPr>
        <w:t xml:space="preserve">Tulos</w:t>
      </w:r>
    </w:p>
    <w:p>
      <w:r>
        <w:t xml:space="preserve">Kuka voitti vuonna 2017 Alabama-Clemson jalkapallo-ottelun?</w:t>
      </w:r>
    </w:p>
    <w:p>
      <w:r>
        <w:rPr>
          <w:b/>
        </w:rPr>
        <w:t xml:space="preserve">Tulos</w:t>
      </w:r>
    </w:p>
    <w:p>
      <w:r>
        <w:t xml:space="preserve">Kuka voitti vuonna 2016 Alabama-Clemson-jalkapallo-ottelun?</w:t>
      </w:r>
    </w:p>
    <w:p>
      <w:r>
        <w:rPr>
          <w:b/>
        </w:rPr>
        <w:t xml:space="preserve">Esimerkki 7.1733</w:t>
      </w:r>
    </w:p>
    <w:p>
      <w:r>
        <w:t xml:space="preserve">Ketä vastaan Texas Rangers pelasi World Seriesissä?</w:t>
      </w:r>
    </w:p>
    <w:p>
      <w:r>
        <w:rPr>
          <w:b/>
        </w:rPr>
        <w:t xml:space="preserve">Tulos</w:t>
      </w:r>
    </w:p>
    <w:p>
      <w:r>
        <w:t xml:space="preserve">Ketä vastaan Texas Rangers pelasi vuoden 2011 World Seriesissä?</w:t>
      </w:r>
    </w:p>
    <w:p>
      <w:r>
        <w:rPr>
          <w:b/>
        </w:rPr>
        <w:t xml:space="preserve">Tulos</w:t>
      </w:r>
    </w:p>
    <w:p>
      <w:r>
        <w:t xml:space="preserve">Ketä vastaan Texas Rangers pelasi vuoden 2010 World Seriesissä?</w:t>
      </w:r>
    </w:p>
    <w:p>
      <w:r>
        <w:rPr>
          <w:b/>
        </w:rPr>
        <w:t xml:space="preserve">Esimerkki 7.1734</w:t>
      </w:r>
    </w:p>
    <w:p>
      <w:r>
        <w:t xml:space="preserve">Milloin muslimiarmeijat hyökkäsivät Syyriaan ja Irakiin?</w:t>
      </w:r>
    </w:p>
    <w:p>
      <w:r>
        <w:rPr>
          <w:b/>
        </w:rPr>
        <w:t xml:space="preserve">Tulos</w:t>
      </w:r>
    </w:p>
    <w:p>
      <w:r>
        <w:t xml:space="preserve">Milloin muslimit hyökkäsivät kenraali Khalid ibn al-Walidin johdolla nykyisen Irakin alueelle?</w:t>
      </w:r>
    </w:p>
    <w:p>
      <w:r>
        <w:rPr>
          <w:b/>
        </w:rPr>
        <w:t xml:space="preserve">Tulos</w:t>
      </w:r>
    </w:p>
    <w:p>
      <w:r>
        <w:t xml:space="preserve">Milloin muslimit hyökkäsivät myöhemmin kenraali Khalid ibn al-Walidin johdolla nykyisen Syyrian alueelle?</w:t>
      </w:r>
    </w:p>
    <w:p>
      <w:r>
        <w:rPr>
          <w:b/>
        </w:rPr>
        <w:t xml:space="preserve">Esimerkki 7.1735</w:t>
      </w:r>
    </w:p>
    <w:p>
      <w:r>
        <w:t xml:space="preserve">Missä sijaitsee maailman suurin aavikko?</w:t>
      </w:r>
    </w:p>
    <w:p>
      <w:r>
        <w:rPr>
          <w:b/>
        </w:rPr>
        <w:t xml:space="preserve">Tulos</w:t>
      </w:r>
    </w:p>
    <w:p>
      <w:r>
        <w:t xml:space="preserve">Missä on maailman suurin aavikko, mukaan lukien napajää ja tundra?</w:t>
      </w:r>
    </w:p>
    <w:p>
      <w:r>
        <w:rPr>
          <w:b/>
        </w:rPr>
        <w:t xml:space="preserve">Tulos</w:t>
      </w:r>
    </w:p>
    <w:p>
      <w:r>
        <w:t xml:space="preserve">Missä on maanosittain katsottuna maailman suurin aavikko, jos napajäätä ja tundraa ei oteta huomioon?</w:t>
      </w:r>
    </w:p>
    <w:p>
      <w:r>
        <w:rPr>
          <w:b/>
        </w:rPr>
        <w:t xml:space="preserve">Tulos</w:t>
      </w:r>
    </w:p>
    <w:p>
      <w:r>
        <w:t xml:space="preserve">Missä on maailman suurin aavikko, kun ei oteta huomioon napajäätä ja tundraa?</w:t>
      </w:r>
    </w:p>
    <w:p>
      <w:r>
        <w:rPr>
          <w:b/>
        </w:rPr>
        <w:t xml:space="preserve">Esimerkki 7.1736</w:t>
      </w:r>
    </w:p>
    <w:p>
      <w:r>
        <w:t xml:space="preserve">Kuka johti Japania vuonna 1945?</w:t>
      </w:r>
    </w:p>
    <w:p>
      <w:r>
        <w:rPr>
          <w:b/>
        </w:rPr>
        <w:t xml:space="preserve">Tulos</w:t>
      </w:r>
    </w:p>
    <w:p>
      <w:r>
        <w:t xml:space="preserve">Kuka oli Japanin keisari vuonna 1945?</w:t>
      </w:r>
    </w:p>
    <w:p>
      <w:r>
        <w:rPr>
          <w:b/>
        </w:rPr>
        <w:t xml:space="preserve">Tulos</w:t>
      </w:r>
    </w:p>
    <w:p>
      <w:r>
        <w:t xml:space="preserve">Kuka vastasi Japanin miehityksen valvonnasta vuonna 1945?</w:t>
      </w:r>
    </w:p>
    <w:p>
      <w:r>
        <w:rPr>
          <w:b/>
        </w:rPr>
        <w:t xml:space="preserve">Esimerkki 7.1737</w:t>
      </w:r>
    </w:p>
    <w:p>
      <w:r>
        <w:t xml:space="preserve">Kuka kehitti ensimmäisen hiirimallin?</w:t>
      </w:r>
    </w:p>
    <w:p>
      <w:r>
        <w:rPr>
          <w:b/>
        </w:rPr>
        <w:t xml:space="preserve">Tulos</w:t>
      </w:r>
    </w:p>
    <w:p>
      <w:r>
        <w:t xml:space="preserve">Kuka kehitti ensimmäisen trackball-hiiren mallin?</w:t>
      </w:r>
    </w:p>
    <w:p>
      <w:r>
        <w:rPr>
          <w:b/>
        </w:rPr>
        <w:t xml:space="preserve">Tulos</w:t>
      </w:r>
    </w:p>
    <w:p>
      <w:r>
        <w:t xml:space="preserve">Kuka kehitti ensimmäisen pallohiiren mallin?</w:t>
      </w:r>
    </w:p>
    <w:p>
      <w:r>
        <w:rPr>
          <w:b/>
        </w:rPr>
        <w:t xml:space="preserve">Esimerkki 7.1738</w:t>
      </w:r>
    </w:p>
    <w:p>
      <w:r>
        <w:t xml:space="preserve">Milloin maa ennen aikojaan ilmestyi?</w:t>
      </w:r>
    </w:p>
    <w:p>
      <w:r>
        <w:rPr>
          <w:b/>
        </w:rPr>
        <w:t xml:space="preserve">Tulos</w:t>
      </w:r>
    </w:p>
    <w:p>
      <w:r>
        <w:t xml:space="preserve">Milloin Maa ennen aikojaan ilmestyi Yhdysvalloissa?</w:t>
      </w:r>
    </w:p>
    <w:p>
      <w:r>
        <w:rPr>
          <w:b/>
        </w:rPr>
        <w:t xml:space="preserve">Tulos</w:t>
      </w:r>
    </w:p>
    <w:p>
      <w:r>
        <w:t xml:space="preserve">Milloin maa ennen aikojaan ilmestyi Yhdistyneessä kuningaskunnassa?</w:t>
      </w:r>
    </w:p>
    <w:p>
      <w:r>
        <w:rPr>
          <w:b/>
        </w:rPr>
        <w:t xml:space="preserve">Esimerkki 7.1739</w:t>
      </w:r>
    </w:p>
    <w:p>
      <w:r>
        <w:t xml:space="preserve">Kuka omistaa ensimmäisen pankin Nigeriassa?</w:t>
      </w:r>
    </w:p>
    <w:p>
      <w:r>
        <w:rPr>
          <w:b/>
        </w:rPr>
        <w:t xml:space="preserve">Tulos</w:t>
      </w:r>
    </w:p>
    <w:p>
      <w:r>
        <w:t xml:space="preserve">Kuka on Nigerian ensimmäisen pankin omistaja sen jälkeen, kun siitä tuli julkinen yritys vuonna 1970?</w:t>
      </w:r>
    </w:p>
    <w:p>
      <w:r>
        <w:rPr>
          <w:b/>
        </w:rPr>
        <w:t xml:space="preserve">Tulos</w:t>
      </w:r>
    </w:p>
    <w:p>
      <w:r>
        <w:t xml:space="preserve">Kuka on nigerialaisen First Bankin omistaja ei-toimivan holding-yhtiörakenteen käyttöönoton vuoksi?</w:t>
      </w:r>
    </w:p>
    <w:p>
      <w:r>
        <w:rPr>
          <w:b/>
        </w:rPr>
        <w:t xml:space="preserve">Esimerkki 7.1740</w:t>
      </w:r>
    </w:p>
    <w:p>
      <w:r>
        <w:t xml:space="preserve">Mikä on viraj-nimen merkitys?</w:t>
      </w:r>
    </w:p>
    <w:p>
      <w:r>
        <w:rPr>
          <w:b/>
        </w:rPr>
        <w:t xml:space="preserve">Tulos</w:t>
      </w:r>
    </w:p>
    <w:p>
      <w:r>
        <w:t xml:space="preserve">Mikä on viraj-nimen merkitys?</w:t>
      </w:r>
    </w:p>
    <w:p>
      <w:r>
        <w:rPr>
          <w:b/>
        </w:rPr>
        <w:t xml:space="preserve">Tulos</w:t>
      </w:r>
    </w:p>
    <w:p>
      <w:r>
        <w:t xml:space="preserve">Mikä on Mahabharatasta otetun viraj-nimen merkitys?</w:t>
      </w:r>
    </w:p>
    <w:p>
      <w:r>
        <w:rPr>
          <w:b/>
        </w:rPr>
        <w:t xml:space="preserve">Tulos</w:t>
      </w:r>
    </w:p>
    <w:p>
      <w:r>
        <w:t xml:space="preserve">Mikä on viraj-nimen merkitys mittauksiin liittyen?</w:t>
      </w:r>
    </w:p>
    <w:p>
      <w:r>
        <w:rPr>
          <w:b/>
        </w:rPr>
        <w:t xml:space="preserve">Tulos</w:t>
      </w:r>
    </w:p>
    <w:p>
      <w:r>
        <w:t xml:space="preserve">Mikä on viraj-nimen merkitys Bhagavad Gitassa?</w:t>
      </w:r>
    </w:p>
    <w:p>
      <w:r>
        <w:rPr>
          <w:b/>
        </w:rPr>
        <w:t xml:space="preserve">Tulos</w:t>
      </w:r>
    </w:p>
    <w:p>
      <w:r>
        <w:t xml:space="preserve">Mikä on viraj-nimen merkitys yleisessä legendaarisessa historiallisessa kontekstissa?</w:t>
      </w:r>
    </w:p>
    <w:p>
      <w:r>
        <w:rPr>
          <w:b/>
        </w:rPr>
        <w:t xml:space="preserve">Esimerkki 7.1741</w:t>
      </w:r>
    </w:p>
    <w:p>
      <w:r>
        <w:t xml:space="preserve">Minä vuonna he lopettivat Saturn Vue:n valmistuksen?</w:t>
      </w:r>
    </w:p>
    <w:p>
      <w:r>
        <w:rPr>
          <w:b/>
        </w:rPr>
        <w:t xml:space="preserve">Tulos</w:t>
      </w:r>
    </w:p>
    <w:p>
      <w:r>
        <w:t xml:space="preserve">Minä mallivuonna he lopettivat toisen sukupolven Saturn Vue:n valmistuksen?</w:t>
      </w:r>
    </w:p>
    <w:p>
      <w:r>
        <w:rPr>
          <w:b/>
        </w:rPr>
        <w:t xml:space="preserve">Tulos</w:t>
      </w:r>
    </w:p>
    <w:p>
      <w:r>
        <w:t xml:space="preserve">Minä kalenterivuonna lopetettiin toisen sukupolven Saturn Vuen valmistus?</w:t>
      </w:r>
    </w:p>
    <w:p>
      <w:r>
        <w:rPr>
          <w:b/>
        </w:rPr>
        <w:t xml:space="preserve">Tulos</w:t>
      </w:r>
    </w:p>
    <w:p>
      <w:r>
        <w:t xml:space="preserve">Minä mallivuonna he lopettivat ensimmäisen sukupolven Saturn Vue:n valmistuksen?</w:t>
      </w:r>
    </w:p>
    <w:p>
      <w:r>
        <w:rPr>
          <w:b/>
        </w:rPr>
        <w:t xml:space="preserve">Tulos</w:t>
      </w:r>
    </w:p>
    <w:p>
      <w:r>
        <w:t xml:space="preserve">Minä kalenterivuonna lopetettiin ensimmäisen sukupolven Saturn Vuen valmistus?</w:t>
      </w:r>
    </w:p>
    <w:p>
      <w:r>
        <w:rPr>
          <w:b/>
        </w:rPr>
        <w:t xml:space="preserve">Esimerkki 7.1742</w:t>
      </w:r>
    </w:p>
    <w:p>
      <w:r>
        <w:t xml:space="preserve">Milloin mayflower tuli Amerikkaan?</w:t>
      </w:r>
    </w:p>
    <w:p>
      <w:r>
        <w:rPr>
          <w:b/>
        </w:rPr>
        <w:t xml:space="preserve">Tulos</w:t>
      </w:r>
    </w:p>
    <w:p>
      <w:r>
        <w:t xml:space="preserve">Milloin Mayflower purjehti nykyiseen Amerikkaan?</w:t>
      </w:r>
    </w:p>
    <w:p>
      <w:r>
        <w:rPr>
          <w:b/>
        </w:rPr>
        <w:t xml:space="preserve">Tulos</w:t>
      </w:r>
    </w:p>
    <w:p>
      <w:r>
        <w:t xml:space="preserve">Milloin Mayflower saapui nykyiseen Amerikkaan?</w:t>
      </w:r>
    </w:p>
    <w:p>
      <w:r>
        <w:rPr>
          <w:b/>
        </w:rPr>
        <w:t xml:space="preserve">Esimerkki 7.1743</w:t>
      </w:r>
    </w:p>
    <w:p>
      <w:r>
        <w:t xml:space="preserve">Missä Filippiinien meritaistelu käytiin?</w:t>
      </w:r>
    </w:p>
    <w:p>
      <w:r>
        <w:rPr>
          <w:b/>
        </w:rPr>
        <w:t xml:space="preserve">Tulos</w:t>
      </w:r>
    </w:p>
    <w:p>
      <w:r>
        <w:t xml:space="preserve">Missä merellä Filippiinien meritaistelu käytiin?</w:t>
      </w:r>
    </w:p>
    <w:p>
      <w:r>
        <w:rPr>
          <w:b/>
        </w:rPr>
        <w:t xml:space="preserve">Tulos</w:t>
      </w:r>
    </w:p>
    <w:p>
      <w:r>
        <w:t xml:space="preserve">Missä päin maata Filippiinien meritaistelu käytiin?</w:t>
      </w:r>
    </w:p>
    <w:p>
      <w:r>
        <w:rPr>
          <w:b/>
        </w:rPr>
        <w:t xml:space="preserve">Esimerkki 7.1744</w:t>
      </w:r>
    </w:p>
    <w:p>
      <w:r>
        <w:t xml:space="preserve">Dragon ball z super seuraavan jakson julkaisupäivä?</w:t>
      </w:r>
    </w:p>
    <w:p>
      <w:r>
        <w:rPr>
          <w:b/>
        </w:rPr>
        <w:t xml:space="preserve">Tulos</w:t>
      </w:r>
    </w:p>
    <w:p>
      <w:r>
        <w:t xml:space="preserve">Dragon ball z super jakso 121 alkuperäinen julkaisupäivä?</w:t>
      </w:r>
    </w:p>
    <w:p>
      <w:r>
        <w:rPr>
          <w:b/>
        </w:rPr>
        <w:t xml:space="preserve">Tulos</w:t>
      </w:r>
    </w:p>
    <w:p>
      <w:r>
        <w:t xml:space="preserve">Dragon ball z super episodi 120 alkuperäinen julkaisupäivä?</w:t>
      </w:r>
    </w:p>
    <w:p>
      <w:r>
        <w:rPr>
          <w:b/>
        </w:rPr>
        <w:t xml:space="preserve">Tulos</w:t>
      </w:r>
    </w:p>
    <w:p>
      <w:r>
        <w:t xml:space="preserve">Dragon ball z super episodi 119 alkuperäinen julkaisupäivä?</w:t>
      </w:r>
    </w:p>
    <w:p>
      <w:r>
        <w:rPr>
          <w:b/>
        </w:rPr>
        <w:t xml:space="preserve">Esimerkki 7.1745</w:t>
      </w:r>
    </w:p>
    <w:p>
      <w:r>
        <w:t xml:space="preserve">Milloin olympialaiset olivat viimeksi Yhdysvalloissa?</w:t>
      </w:r>
    </w:p>
    <w:p>
      <w:r>
        <w:rPr>
          <w:b/>
        </w:rPr>
        <w:t xml:space="preserve">Tulos</w:t>
      </w:r>
    </w:p>
    <w:p>
      <w:r>
        <w:t xml:space="preserve">Milloin kesäolympialaiset olivat viimeksi Yhdysvalloissa?</w:t>
      </w:r>
    </w:p>
    <w:p>
      <w:r>
        <w:rPr>
          <w:b/>
        </w:rPr>
        <w:t xml:space="preserve">Tulos</w:t>
      </w:r>
    </w:p>
    <w:p>
      <w:r>
        <w:t xml:space="preserve">Milloin talviolympialaiset järjestettiin viimeksi Yhdysvalloissa?</w:t>
      </w:r>
    </w:p>
    <w:p>
      <w:r>
        <w:rPr>
          <w:b/>
        </w:rPr>
        <w:t xml:space="preserve">Esimerkki 7.1746</w:t>
      </w:r>
    </w:p>
    <w:p>
      <w:r>
        <w:t xml:space="preserve">Milloin nopeusrajoitus muutettiin 55:een?</w:t>
      </w:r>
    </w:p>
    <w:p>
      <w:r>
        <w:rPr>
          <w:b/>
        </w:rPr>
        <w:t xml:space="preserve">Tulos</w:t>
      </w:r>
    </w:p>
    <w:p>
      <w:r>
        <w:t xml:space="preserve">Milloin Yhdysvalloissa muutettiin nopeusrajoitus 55:een?</w:t>
      </w:r>
    </w:p>
    <w:p>
      <w:r>
        <w:rPr>
          <w:b/>
        </w:rPr>
        <w:t xml:space="preserve">Tulos</w:t>
      </w:r>
    </w:p>
    <w:p>
      <w:r>
        <w:t xml:space="preserve">Milloin St. Louis muutti nopeusrajoituksen 55:een?</w:t>
      </w:r>
    </w:p>
    <w:p>
      <w:r>
        <w:rPr>
          <w:b/>
        </w:rPr>
        <w:t xml:space="preserve">Tulos</w:t>
      </w:r>
    </w:p>
    <w:p>
      <w:r>
        <w:t xml:space="preserve">Milloin San Ildefonso-Pojoaque -osuudella nopeusrajoitus muutettiin 55:een?</w:t>
      </w:r>
    </w:p>
    <w:p>
      <w:r>
        <w:rPr>
          <w:b/>
        </w:rPr>
        <w:t xml:space="preserve">Tulos</w:t>
      </w:r>
    </w:p>
    <w:p>
      <w:r>
        <w:t xml:space="preserve">Milloin US 84/285:n nopeusrajoitus muutettiin 55:een?</w:t>
      </w:r>
    </w:p>
    <w:p>
      <w:r>
        <w:rPr>
          <w:b/>
        </w:rPr>
        <w:t xml:space="preserve">Tulos</w:t>
      </w:r>
    </w:p>
    <w:p>
      <w:r>
        <w:t xml:space="preserve">Milloin koko US 220:n linjaus NC 68:sta Virginian osavaltion rajalle muutettiin nopeusrajoitukseksi 55?</w:t>
      </w:r>
    </w:p>
    <w:p>
      <w:r>
        <w:rPr>
          <w:b/>
        </w:rPr>
        <w:t xml:space="preserve">Tulos</w:t>
      </w:r>
    </w:p>
    <w:p>
      <w:r>
        <w:t xml:space="preserve">Milloin Tennessee muutti kuorma-autojen nopeusrajoituksen 55:een?</w:t>
      </w:r>
    </w:p>
    <w:p>
      <w:r>
        <w:rPr>
          <w:b/>
        </w:rPr>
        <w:t xml:space="preserve">Esimerkki 7.1747</w:t>
      </w:r>
    </w:p>
    <w:p>
      <w:r>
        <w:t xml:space="preserve">Kuinka monta jaksoa tenjou tengeä on olemassa?</w:t>
      </w:r>
    </w:p>
    <w:p>
      <w:r>
        <w:rPr>
          <w:b/>
        </w:rPr>
        <w:t xml:space="preserve">Tulos</w:t>
      </w:r>
    </w:p>
    <w:p>
      <w:r>
        <w:t xml:space="preserve">Kuinka monta jaksoa tenjou tenge 2004 -animea on olemassa?</w:t>
      </w:r>
    </w:p>
    <w:p>
      <w:r>
        <w:rPr>
          <w:b/>
        </w:rPr>
        <w:t xml:space="preserve">Tulos</w:t>
      </w:r>
    </w:p>
    <w:p>
      <w:r>
        <w:t xml:space="preserve">Kuinka monta jaksoa tenjou tenge 2005 -animea on olemassa?</w:t>
      </w:r>
    </w:p>
    <w:p>
      <w:r>
        <w:rPr>
          <w:b/>
        </w:rPr>
        <w:t xml:space="preserve">Esimerkki 7.1748</w:t>
      </w:r>
    </w:p>
    <w:p>
      <w:r>
        <w:t xml:space="preserve">Missä he kuvasivat yön museossa?</w:t>
      </w:r>
    </w:p>
    <w:p>
      <w:r>
        <w:rPr>
          <w:b/>
        </w:rPr>
        <w:t xml:space="preserve">Tulos</w:t>
      </w:r>
    </w:p>
    <w:p>
      <w:r>
        <w:t xml:space="preserve">Missä he kuvasivat sisätilakohtauksia museoillassa?</w:t>
      </w:r>
    </w:p>
    <w:p>
      <w:r>
        <w:rPr>
          <w:b/>
        </w:rPr>
        <w:t xml:space="preserve">Tulos</w:t>
      </w:r>
    </w:p>
    <w:p>
      <w:r>
        <w:t xml:space="preserve">Missä he kuvasivat ulkoisia otoksia museoyönä?</w:t>
      </w:r>
    </w:p>
    <w:p>
      <w:r>
        <w:rPr>
          <w:b/>
        </w:rPr>
        <w:t xml:space="preserve">Tulos</w:t>
      </w:r>
    </w:p>
    <w:p>
      <w:r>
        <w:t xml:space="preserve">Missä kuvattiin suurin osa Yö museossa 2:n kohtauksista?</w:t>
      </w:r>
    </w:p>
    <w:p>
      <w:r>
        <w:rPr>
          <w:b/>
        </w:rPr>
        <w:t xml:space="preserve">Tulos</w:t>
      </w:r>
    </w:p>
    <w:p>
      <w:r>
        <w:t xml:space="preserve">Missä he kuvasivat 21. toukokuuta 2008 Yö museossa 2:n?</w:t>
      </w:r>
    </w:p>
    <w:p>
      <w:r>
        <w:rPr>
          <w:b/>
        </w:rPr>
        <w:t xml:space="preserve">Tulos</w:t>
      </w:r>
    </w:p>
    <w:p>
      <w:r>
        <w:t xml:space="preserve">Missä he kuvasivat 18.-20. elokuuta 2008 Yö museossa 2:ta varten?</w:t>
      </w:r>
    </w:p>
    <w:p>
      <w:r>
        <w:rPr>
          <w:b/>
        </w:rPr>
        <w:t xml:space="preserve">Tulos</w:t>
      </w:r>
    </w:p>
    <w:p>
      <w:r>
        <w:t xml:space="preserve">Missä Night at the Museum -elokuvan kuvaukset ja pääkuvaukset tehtiin? Secret of the Tomb?</w:t>
      </w:r>
    </w:p>
    <w:p>
      <w:r>
        <w:rPr>
          <w:b/>
        </w:rPr>
        <w:t xml:space="preserve">Tulos</w:t>
      </w:r>
    </w:p>
    <w:p>
      <w:r>
        <w:t xml:space="preserve">Missä kuvattiin Night at the Museum -elokuvan ulkokohtauksia: Secret of the Tomb?</w:t>
      </w:r>
    </w:p>
    <w:p>
      <w:r>
        <w:rPr>
          <w:b/>
        </w:rPr>
        <w:t xml:space="preserve">Tulos</w:t>
      </w:r>
    </w:p>
    <w:p>
      <w:r>
        <w:t xml:space="preserve">Missä he kuvasivat Night at the Museum -elokuvan museon sisäkohtaukset: Secret of the Tomb?</w:t>
      </w:r>
    </w:p>
    <w:p>
      <w:r>
        <w:rPr>
          <w:b/>
        </w:rPr>
        <w:t xml:space="preserve">Esimerkki 7.1749</w:t>
      </w:r>
    </w:p>
    <w:p>
      <w:r>
        <w:t xml:space="preserve">Kuka kirjoitti La La Landin soundtrackin?</w:t>
      </w:r>
    </w:p>
    <w:p>
      <w:r>
        <w:rPr>
          <w:b/>
        </w:rPr>
        <w:t xml:space="preserve">Tulos</w:t>
      </w:r>
    </w:p>
    <w:p>
      <w:r>
        <w:t xml:space="preserve">Kuka kirjoitti ja sävelsi La La Landin soundtrackin?</w:t>
      </w:r>
    </w:p>
    <w:p>
      <w:r>
        <w:rPr>
          <w:b/>
        </w:rPr>
        <w:t xml:space="preserve">Tulos</w:t>
      </w:r>
    </w:p>
    <w:p>
      <w:r>
        <w:t xml:space="preserve">Kuka kirjoitti suurimman osan La La Landin soundtrackin sanoituksista?</w:t>
      </w:r>
    </w:p>
    <w:p>
      <w:r>
        <w:rPr>
          <w:b/>
        </w:rPr>
        <w:t xml:space="preserve">Tulos</w:t>
      </w:r>
    </w:p>
    <w:p>
      <w:r>
        <w:t xml:space="preserve">Kuka on La La Landin soundtrackin yhden kappaleen sanoittaja?</w:t>
      </w:r>
    </w:p>
    <w:p>
      <w:r>
        <w:rPr>
          <w:b/>
        </w:rPr>
        <w:t xml:space="preserve">Esimerkki 7.1750</w:t>
      </w:r>
    </w:p>
    <w:p>
      <w:r>
        <w:t xml:space="preserve">Kuka on Intian ensimmäinen kenraalikuvernööri?</w:t>
      </w:r>
    </w:p>
    <w:p>
      <w:r>
        <w:rPr>
          <w:b/>
        </w:rPr>
        <w:t xml:space="preserve">Tulos</w:t>
      </w:r>
    </w:p>
    <w:p>
      <w:r>
        <w:t xml:space="preserve">Kuka on Intian hallintoalueen ensimmäinen kenraalikuvernööri?</w:t>
      </w:r>
    </w:p>
    <w:p>
      <w:r>
        <w:rPr>
          <w:b/>
        </w:rPr>
        <w:t xml:space="preserve">Tulos</w:t>
      </w:r>
    </w:p>
    <w:p>
      <w:r>
        <w:t xml:space="preserve">Kuka oli Intian ensimmäinen tosiasiallinen kenraalikuvernööri?</w:t>
      </w:r>
    </w:p>
    <w:p>
      <w:r>
        <w:rPr>
          <w:b/>
        </w:rPr>
        <w:t xml:space="preserve">Esimerkki 7.1751</w:t>
      </w:r>
    </w:p>
    <w:p>
      <w:r>
        <w:t xml:space="preserve">Kenen joukkueessa Vince Carter pelasi viime vuonna?</w:t>
      </w:r>
    </w:p>
    <w:p>
      <w:r>
        <w:rPr>
          <w:b/>
        </w:rPr>
        <w:t xml:space="preserve">Tulos</w:t>
      </w:r>
    </w:p>
    <w:p>
      <w:r>
        <w:t xml:space="preserve">Kenen joukkueessa Vince Carter pelasi kaudella 2017-2018?</w:t>
      </w:r>
    </w:p>
    <w:p>
      <w:r>
        <w:rPr>
          <w:b/>
        </w:rPr>
        <w:t xml:space="preserve">Tulos</w:t>
      </w:r>
    </w:p>
    <w:p>
      <w:r>
        <w:t xml:space="preserve">Kenen joukkueessa Vince Carter pelasi kaudella 2016-2017?</w:t>
      </w:r>
    </w:p>
    <w:p>
      <w:r>
        <w:rPr>
          <w:b/>
        </w:rPr>
        <w:t xml:space="preserve">Tulos</w:t>
      </w:r>
    </w:p>
    <w:p>
      <w:r>
        <w:t xml:space="preserve">Kenen joukkueessa Vince Carter pelasi kaudella 2015-2016?</w:t>
      </w:r>
    </w:p>
    <w:p>
      <w:r>
        <w:rPr>
          <w:b/>
        </w:rPr>
        <w:t xml:space="preserve">Esimerkki 7.1752</w:t>
      </w:r>
    </w:p>
    <w:p>
      <w:r>
        <w:t xml:space="preserve">Kuka tekee katolisen kirkon isännät?</w:t>
      </w:r>
    </w:p>
    <w:p>
      <w:r>
        <w:rPr>
          <w:b/>
        </w:rPr>
        <w:t xml:space="preserve">Tulos</w:t>
      </w:r>
    </w:p>
    <w:p>
      <w:r>
        <w:t xml:space="preserve">Kuka yleensä tekee isännät katolisen kirkon puolesta?</w:t>
      </w:r>
    </w:p>
    <w:p>
      <w:r>
        <w:rPr>
          <w:b/>
        </w:rPr>
        <w:t xml:space="preserve">Tulos</w:t>
      </w:r>
    </w:p>
    <w:p>
      <w:r>
        <w:t xml:space="preserve">Kuka tekee katolisen kirkon isännät Uudessa-Seelannissa?</w:t>
      </w:r>
    </w:p>
    <w:p>
      <w:r>
        <w:rPr>
          <w:b/>
        </w:rPr>
        <w:t xml:space="preserve">Esimerkki 7.1753</w:t>
      </w:r>
    </w:p>
    <w:p>
      <w:r>
        <w:t xml:space="preserve">Kuka teki eniten valioliigamaaleja yhdellä kaudella?</w:t>
      </w:r>
    </w:p>
    <w:p>
      <w:r>
        <w:rPr>
          <w:b/>
        </w:rPr>
        <w:t xml:space="preserve">Tulos</w:t>
      </w:r>
    </w:p>
    <w:p>
      <w:r>
        <w:t xml:space="preserve">Mikä joukkue on tehnyt eniten Valioliigamaaleja kauden aikana?</w:t>
      </w:r>
    </w:p>
    <w:p>
      <w:r>
        <w:rPr>
          <w:b/>
        </w:rPr>
        <w:t xml:space="preserve">Tulos</w:t>
      </w:r>
    </w:p>
    <w:p>
      <w:r>
        <w:t xml:space="preserve">Mikä pelaaja teki ennätyksen, kun hän teki eniten Valioliigamaaleja kauden aikana?</w:t>
      </w:r>
    </w:p>
    <w:p>
      <w:r>
        <w:rPr>
          <w:b/>
        </w:rPr>
        <w:t xml:space="preserve">Tulos</w:t>
      </w:r>
    </w:p>
    <w:p>
      <w:r>
        <w:t xml:space="preserve">Mikä pelaaja teki ennätyksen, kun hän teki eniten Valioliigamaaleja kauden aikana?</w:t>
      </w:r>
    </w:p>
    <w:p>
      <w:r>
        <w:rPr>
          <w:b/>
        </w:rPr>
        <w:t xml:space="preserve">Esimerkki 7.1754</w:t>
      </w:r>
    </w:p>
    <w:p>
      <w:r>
        <w:t xml:space="preserve">Milloin Apostolien tekojen kirja tapahtui?</w:t>
      </w:r>
    </w:p>
    <w:p>
      <w:r>
        <w:rPr>
          <w:b/>
        </w:rPr>
        <w:t xml:space="preserve">Tulos</w:t>
      </w:r>
    </w:p>
    <w:p>
      <w:r>
        <w:t xml:space="preserve">Milloin Apostolien teot tapahtui useimpien tutkijoiden mukaan?</w:t>
      </w:r>
    </w:p>
    <w:p>
      <w:r>
        <w:rPr>
          <w:b/>
        </w:rPr>
        <w:t xml:space="preserve">Tulos</w:t>
      </w:r>
    </w:p>
    <w:p>
      <w:r>
        <w:t xml:space="preserve">Milloin tekojen kirjan varhaisdatointi tapahtui vähemmistökannan mukaan?</w:t>
      </w:r>
    </w:p>
    <w:p>
      <w:r>
        <w:rPr>
          <w:b/>
        </w:rPr>
        <w:t xml:space="preserve">Esimerkki 7.1755</w:t>
      </w:r>
    </w:p>
    <w:p>
      <w:r>
        <w:t xml:space="preserve">Kuka näytteli Emily Stewartia sarjassa As the World Turns?</w:t>
      </w:r>
    </w:p>
    <w:p>
      <w:r>
        <w:rPr>
          <w:b/>
        </w:rPr>
        <w:t xml:space="preserve">Tulos</w:t>
      </w:r>
    </w:p>
    <w:p>
      <w:r>
        <w:t xml:space="preserve">Kuka näytteli Emily Stewartia sarjassa As the world turns vuosina 1972-73?</w:t>
      </w:r>
    </w:p>
    <w:p>
      <w:r>
        <w:rPr>
          <w:b/>
        </w:rPr>
        <w:t xml:space="preserve">Tulos</w:t>
      </w:r>
    </w:p>
    <w:p>
      <w:r>
        <w:t xml:space="preserve">Kuka näytteli Emily Stewartia sarjassa Kun maailma kääntyy vuosina 1973-75?</w:t>
      </w:r>
    </w:p>
    <w:p>
      <w:r>
        <w:rPr>
          <w:b/>
        </w:rPr>
        <w:t xml:space="preserve">Tulos</w:t>
      </w:r>
    </w:p>
    <w:p>
      <w:r>
        <w:t xml:space="preserve">Kuka näytteli Emily Stewartia sarjassa As the world turns vuosina 1975-79?</w:t>
      </w:r>
    </w:p>
    <w:p>
      <w:r>
        <w:rPr>
          <w:b/>
        </w:rPr>
        <w:t xml:space="preserve">Tulos</w:t>
      </w:r>
    </w:p>
    <w:p>
      <w:r>
        <w:t xml:space="preserve">Kuka näytteli Emily Stewartia elokuvassa As the world turns only vuonna 1979?</w:t>
      </w:r>
    </w:p>
    <w:p>
      <w:r>
        <w:rPr>
          <w:b/>
        </w:rPr>
        <w:t xml:space="preserve">Tulos</w:t>
      </w:r>
    </w:p>
    <w:p>
      <w:r>
        <w:t xml:space="preserve">Kuka näytteli Emily Stewartia sarjassa As the world turns vuosina 1986-87?</w:t>
      </w:r>
    </w:p>
    <w:p>
      <w:r>
        <w:rPr>
          <w:b/>
        </w:rPr>
        <w:t xml:space="preserve">Tulos</w:t>
      </w:r>
    </w:p>
    <w:p>
      <w:r>
        <w:t xml:space="preserve">Kuka näytteli Emily Stewartia sarjassa As the world turns vuosina 1987-92?</w:t>
      </w:r>
    </w:p>
    <w:p>
      <w:r>
        <w:rPr>
          <w:b/>
        </w:rPr>
        <w:t xml:space="preserve">Tulos</w:t>
      </w:r>
    </w:p>
    <w:p>
      <w:r>
        <w:t xml:space="preserve">Kuka näytteli Emily Stewartia sarjassa Kun maailma kääntyy vuosina 1992-2010?</w:t>
      </w:r>
    </w:p>
    <w:p>
      <w:r>
        <w:rPr>
          <w:b/>
        </w:rPr>
        <w:t xml:space="preserve">Esimerkki 7.1756</w:t>
      </w:r>
    </w:p>
    <w:p>
      <w:r>
        <w:t xml:space="preserve">Milloin ensimmäinen Iron Man -sarjakuva julkaistiin?</w:t>
      </w:r>
    </w:p>
    <w:p>
      <w:r>
        <w:rPr>
          <w:b/>
        </w:rPr>
        <w:t xml:space="preserve">Tulos</w:t>
      </w:r>
    </w:p>
    <w:p>
      <w:r>
        <w:t xml:space="preserve">Milloin rautamiehen ensimmäinen esiintyminen sarjakuvassa julkaistiin?</w:t>
      </w:r>
    </w:p>
    <w:p>
      <w:r>
        <w:rPr>
          <w:b/>
        </w:rPr>
        <w:t xml:space="preserve">Tulos</w:t>
      </w:r>
    </w:p>
    <w:p>
      <w:r>
        <w:t xml:space="preserve">Milloin julkaistiin ensimmäinen Iron Man -sarjakuvasarja?</w:t>
      </w:r>
    </w:p>
    <w:p>
      <w:r>
        <w:rPr>
          <w:b/>
        </w:rPr>
        <w:t xml:space="preserve">Esimerkki 7.1757</w:t>
      </w:r>
    </w:p>
    <w:p>
      <w:r>
        <w:t xml:space="preserve">Missä baseballin pääsarjan draft pidetään?</w:t>
      </w:r>
    </w:p>
    <w:p>
      <w:r>
        <w:rPr>
          <w:b/>
        </w:rPr>
        <w:t xml:space="preserve">Tulos</w:t>
      </w:r>
    </w:p>
    <w:p>
      <w:r>
        <w:t xml:space="preserve">Missä järjestetään vuoden 2017 baseballin pääsarjan draft?</w:t>
      </w:r>
    </w:p>
    <w:p>
      <w:r>
        <w:rPr>
          <w:b/>
        </w:rPr>
        <w:t xml:space="preserve">Tulos</w:t>
      </w:r>
    </w:p>
    <w:p>
      <w:r>
        <w:t xml:space="preserve">Missä järjestetään vuoden 2016 baseballin pääsarjan draft?</w:t>
      </w:r>
    </w:p>
    <w:p>
      <w:r>
        <w:rPr>
          <w:b/>
        </w:rPr>
        <w:t xml:space="preserve">Tulos</w:t>
      </w:r>
    </w:p>
    <w:p>
      <w:r>
        <w:t xml:space="preserve">Missä järjestetään vuoden 2015 baseballin pääsarjan draft?</w:t>
      </w:r>
    </w:p>
    <w:p>
      <w:r>
        <w:rPr>
          <w:b/>
        </w:rPr>
        <w:t xml:space="preserve">Esimerkki 7.1758</w:t>
      </w:r>
    </w:p>
    <w:p>
      <w:r>
        <w:t xml:space="preserve">Kuka poistettiin äänestä 12. joulukuuta 2017?</w:t>
      </w:r>
    </w:p>
    <w:p>
      <w:r>
        <w:rPr>
          <w:b/>
        </w:rPr>
        <w:t xml:space="preserve">Tulos</w:t>
      </w:r>
    </w:p>
    <w:p>
      <w:r>
        <w:t xml:space="preserve">Kuka poistui äänestä 12. joulukuuta 2017?</w:t>
      </w:r>
    </w:p>
    <w:p>
      <w:r>
        <w:rPr>
          <w:b/>
        </w:rPr>
        <w:t xml:space="preserve">Tulos</w:t>
      </w:r>
    </w:p>
    <w:p>
      <w:r>
        <w:t xml:space="preserve">Kuka putosi 12. joulukuuta 2017 Adam Levinen valmentamasta The Voice -ohjelmasta?</w:t>
      </w:r>
    </w:p>
    <w:p>
      <w:r>
        <w:rPr>
          <w:b/>
        </w:rPr>
        <w:t xml:space="preserve">Tulos</w:t>
      </w:r>
    </w:p>
    <w:p>
      <w:r>
        <w:t xml:space="preserve">Kuka putosi 12. joulukuuta 2017 Jennifer Hudsonin valmentamasta The Voice -ohjelmasta?</w:t>
      </w:r>
    </w:p>
    <w:p>
      <w:r>
        <w:rPr>
          <w:b/>
        </w:rPr>
        <w:t xml:space="preserve">Esimerkki 7.1759</w:t>
      </w:r>
    </w:p>
    <w:p>
      <w:r>
        <w:t xml:space="preserve">Mikä rauhanen tunnetaan myös nimellä sekarauhanen?</w:t>
      </w:r>
    </w:p>
    <w:p>
      <w:r>
        <w:rPr>
          <w:b/>
        </w:rPr>
        <w:t xml:space="preserve">Tulos</w:t>
      </w:r>
    </w:p>
    <w:p>
      <w:r>
        <w:t xml:space="preserve">Mitä sylkeä tuottavia rauhasia kutsutaan myös sekarauhasiksi?</w:t>
      </w:r>
    </w:p>
    <w:p>
      <w:r>
        <w:rPr>
          <w:b/>
        </w:rPr>
        <w:t xml:space="preserve">Tulos</w:t>
      </w:r>
    </w:p>
    <w:p>
      <w:r>
        <w:t xml:space="preserve">Mitä sukusoluja tuottavaa rauhasta kutsutaan myös sekarauhaseksi?</w:t>
      </w:r>
    </w:p>
    <w:p>
      <w:r>
        <w:rPr>
          <w:b/>
        </w:rPr>
        <w:t xml:space="preserve">Tulos</w:t>
      </w:r>
    </w:p>
    <w:p>
      <w:r>
        <w:t xml:space="preserve">Mitä kielen kärjen lähellä olevaa rauhasta kutsutaan myös sekarauhaseksi?</w:t>
      </w:r>
    </w:p>
    <w:p>
      <w:r>
        <w:rPr>
          <w:b/>
        </w:rPr>
        <w:t xml:space="preserve">Tulos</w:t>
      </w:r>
    </w:p>
    <w:p>
      <w:r>
        <w:t xml:space="preserve">Mitä suun lattian alla olevaa rauhasta kutsutaan myös sekarakkulaksi?</w:t>
      </w:r>
    </w:p>
    <w:p>
      <w:r>
        <w:rPr>
          <w:b/>
        </w:rPr>
        <w:t xml:space="preserve">Esimerkki 7.1760</w:t>
      </w:r>
    </w:p>
    <w:p>
      <w:r>
        <w:t xml:space="preserve">Kuka näytteli Gimliä Sormusten herrasta -elokuvissa?</w:t>
      </w:r>
    </w:p>
    <w:p>
      <w:r>
        <w:rPr>
          <w:b/>
        </w:rPr>
        <w:t xml:space="preserve">Tulos</w:t>
      </w:r>
    </w:p>
    <w:p>
      <w:r>
        <w:t xml:space="preserve">Kuka näytteli Gimliä Taru sormusten herrasta -elokuvan animaatioversiossa vuonna 1978?</w:t>
      </w:r>
    </w:p>
    <w:p>
      <w:r>
        <w:rPr>
          <w:b/>
        </w:rPr>
        <w:t xml:space="preserve">Tulos</w:t>
      </w:r>
    </w:p>
    <w:p>
      <w:r>
        <w:t xml:space="preserve">Kuka näytteli Gimliä Peter Jacksonin Taru sormusten herrasta -elokuvatrilogiassa?</w:t>
      </w:r>
    </w:p>
    <w:p>
      <w:r>
        <w:rPr>
          <w:b/>
        </w:rPr>
        <w:t xml:space="preserve">Esimerkki 7.1761</w:t>
      </w:r>
    </w:p>
    <w:p>
      <w:r>
        <w:t xml:space="preserve">Kuka johtaa baseballin pääsarjaa kunnareissa?</w:t>
      </w:r>
    </w:p>
    <w:p>
      <w:r>
        <w:rPr>
          <w:b/>
        </w:rPr>
        <w:t xml:space="preserve">Tulos</w:t>
      </w:r>
    </w:p>
    <w:p>
      <w:r>
        <w:t xml:space="preserve">Kuka eläkkeellä oleva pelaaja johtaa baseballin pääsarjan uran kunnareita?</w:t>
      </w:r>
    </w:p>
    <w:p>
      <w:r>
        <w:rPr>
          <w:b/>
        </w:rPr>
        <w:t xml:space="preserve">Tulos</w:t>
      </w:r>
    </w:p>
    <w:p>
      <w:r>
        <w:t xml:space="preserve">Kuka aktiivipelaaja johtaa baseballin pääsarjan uran kunnareita?</w:t>
      </w:r>
    </w:p>
    <w:p>
      <w:r>
        <w:rPr>
          <w:b/>
        </w:rPr>
        <w:t xml:space="preserve">Tulos</w:t>
      </w:r>
    </w:p>
    <w:p>
      <w:r>
        <w:t xml:space="preserve">Kuka johtaa Major League Baseballin vuoden 2017 liigan kotijuoksuja?</w:t>
      </w:r>
    </w:p>
    <w:p>
      <w:r>
        <w:rPr>
          <w:b/>
        </w:rPr>
        <w:t xml:space="preserve">Tulos</w:t>
      </w:r>
    </w:p>
    <w:p>
      <w:r>
        <w:t xml:space="preserve">Kuka johtaa Major League Baseball vuonna 2016 liigan kotijuoksuja?</w:t>
      </w:r>
    </w:p>
    <w:p>
      <w:r>
        <w:rPr>
          <w:b/>
        </w:rPr>
        <w:t xml:space="preserve">Tulos</w:t>
      </w:r>
    </w:p>
    <w:p>
      <w:r>
        <w:t xml:space="preserve">Kuka johtaa Major League Baseballin vuoden 2015 liigan kotijuoksuja?</w:t>
      </w:r>
    </w:p>
    <w:p>
      <w:r>
        <w:rPr>
          <w:b/>
        </w:rPr>
        <w:t xml:space="preserve">Esimerkki 7.1762</w:t>
      </w:r>
    </w:p>
    <w:p>
      <w:r>
        <w:t xml:space="preserve">Kuka voitti naisten Wimbledonin mestaruuden 2017?</w:t>
      </w:r>
    </w:p>
    <w:p>
      <w:r>
        <w:rPr>
          <w:b/>
        </w:rPr>
        <w:t xml:space="preserve">Tulos</w:t>
      </w:r>
    </w:p>
    <w:p>
      <w:r>
        <w:t xml:space="preserve">Kuka voitti naisten kaksinpelin Wimbledonin mestaruuden 2017?</w:t>
      </w:r>
    </w:p>
    <w:p>
      <w:r>
        <w:rPr>
          <w:b/>
        </w:rPr>
        <w:t xml:space="preserve">Tulos</w:t>
      </w:r>
    </w:p>
    <w:p>
      <w:r>
        <w:t xml:space="preserve">Kuka Venäjältä mutta ei Ukrainasta voitti naisten kaksinpelin Wimbledonin mestaruuden 2017?</w:t>
      </w:r>
    </w:p>
    <w:p>
      <w:r>
        <w:rPr>
          <w:b/>
        </w:rPr>
        <w:t xml:space="preserve">Tulos</w:t>
      </w:r>
    </w:p>
    <w:p>
      <w:r>
        <w:t xml:space="preserve">Kuka Ukrainasta voitti naisten kaksinpelin Wimbledonin mestaruuden 2017?</w:t>
      </w:r>
    </w:p>
    <w:p>
      <w:r>
        <w:rPr>
          <w:b/>
        </w:rPr>
        <w:t xml:space="preserve">Tulos</w:t>
      </w:r>
    </w:p>
    <w:p>
      <w:r>
        <w:t xml:space="preserve">Kuka Japanista voitti pyörätuolin naisten kaksinpelin Wimbledonin mestaruuden 2017?</w:t>
      </w:r>
    </w:p>
    <w:p>
      <w:r>
        <w:rPr>
          <w:b/>
        </w:rPr>
        <w:t xml:space="preserve">Tulos</w:t>
      </w:r>
    </w:p>
    <w:p>
      <w:r>
        <w:t xml:space="preserve">Kuka Britanniasta voitti pyörätuolin naisten kaksinpelin Wimbledonin mestaruuden 2017?</w:t>
      </w:r>
    </w:p>
    <w:p>
      <w:r>
        <w:rPr>
          <w:b/>
        </w:rPr>
        <w:t xml:space="preserve">Tulos</w:t>
      </w:r>
    </w:p>
    <w:p>
      <w:r>
        <w:t xml:space="preserve">Kuka voitti pyörätuolin naisten kaksinpelin Wimbledonin mestaruuden 2017?</w:t>
      </w:r>
    </w:p>
    <w:p>
      <w:r>
        <w:rPr>
          <w:b/>
        </w:rPr>
        <w:t xml:space="preserve">Esimerkki 7.1763</w:t>
      </w:r>
    </w:p>
    <w:p>
      <w:r>
        <w:t xml:space="preserve">Kuka näyttelee Michael Myersiä alkuperäisessä Halloweenissa?</w:t>
      </w:r>
    </w:p>
    <w:p>
      <w:r>
        <w:rPr>
          <w:b/>
        </w:rPr>
        <w:t xml:space="preserve">Tulos</w:t>
      </w:r>
    </w:p>
    <w:p>
      <w:r>
        <w:t xml:space="preserve">Kuka esittää Michael Myersia 6-vuotiaana alkuperäisessä Halloweenissa?</w:t>
      </w:r>
    </w:p>
    <w:p>
      <w:r>
        <w:rPr>
          <w:b/>
        </w:rPr>
        <w:t xml:space="preserve">Tulos</w:t>
      </w:r>
    </w:p>
    <w:p>
      <w:r>
        <w:t xml:space="preserve">Kuka esittää Michael Myersia naamioitumattomana alkuperäisessä Halloweenissa?</w:t>
      </w:r>
    </w:p>
    <w:p>
      <w:r>
        <w:rPr>
          <w:b/>
        </w:rPr>
        <w:t xml:space="preserve">Tulos</w:t>
      </w:r>
    </w:p>
    <w:p>
      <w:r>
        <w:t xml:space="preserve">Kuka näyttelee aikuista Michael Myersia alkuperäisessä Halloween-elokuvassa?</w:t>
      </w:r>
    </w:p>
    <w:p>
      <w:r>
        <w:rPr>
          <w:b/>
        </w:rPr>
        <w:t xml:space="preserve">Tulos</w:t>
      </w:r>
    </w:p>
    <w:p>
      <w:r>
        <w:t xml:space="preserve">Kuka näyttelee Michael Myersia alkuperäisen Halloween-elokuvan loppukohtauksissa?</w:t>
      </w:r>
    </w:p>
    <w:p>
      <w:r>
        <w:rPr>
          <w:b/>
        </w:rPr>
        <w:t xml:space="preserve">Esimerkki 7.1764</w:t>
      </w:r>
    </w:p>
    <w:p>
      <w:r>
        <w:t xml:space="preserve">Kuinka monta maalia liverpool on tehnyt liigassa tällä kaudella?</w:t>
      </w:r>
    </w:p>
    <w:p>
      <w:r>
        <w:rPr>
          <w:b/>
        </w:rPr>
        <w:t xml:space="preserve">Tulos</w:t>
      </w:r>
    </w:p>
    <w:p>
      <w:r>
        <w:t xml:space="preserve">Kuinka monta maalia Liverpool on tehnyt Valioliigassa kaudella 2017-2018?</w:t>
      </w:r>
    </w:p>
    <w:p>
      <w:r>
        <w:rPr>
          <w:b/>
        </w:rPr>
        <w:t xml:space="preserve">Tulos</w:t>
      </w:r>
    </w:p>
    <w:p>
      <w:r>
        <w:t xml:space="preserve">Kuinka monta maalia Liverpool on tehnyt Valioliigassa kaudella 2016-2017?</w:t>
      </w:r>
    </w:p>
    <w:p>
      <w:r>
        <w:rPr>
          <w:b/>
        </w:rPr>
        <w:t xml:space="preserve">Tulos</w:t>
      </w:r>
    </w:p>
    <w:p>
      <w:r>
        <w:t xml:space="preserve">Kuinka monta maalia Liverpool on tehnyt Valioliigassa kaudella 2015-2016?</w:t>
      </w:r>
    </w:p>
    <w:p>
      <w:r>
        <w:rPr>
          <w:b/>
        </w:rPr>
        <w:t xml:space="preserve">Tulos</w:t>
      </w:r>
    </w:p>
    <w:p>
      <w:r>
        <w:t xml:space="preserve">Kuinka monta maalia Liverpool on tehnyt Europa Leaguessa kaudella 2015-2016?</w:t>
      </w:r>
    </w:p>
    <w:p>
      <w:r>
        <w:rPr>
          <w:b/>
        </w:rPr>
        <w:t xml:space="preserve">Esimerkki 7.1765</w:t>
      </w:r>
    </w:p>
    <w:p>
      <w:r>
        <w:t xml:space="preserve">Kuka laulaa hullua pientä asiaa nimeltä rakkaus?</w:t>
      </w:r>
    </w:p>
    <w:p>
      <w:r>
        <w:rPr>
          <w:b/>
        </w:rPr>
        <w:t xml:space="preserve">Tulos</w:t>
      </w:r>
    </w:p>
    <w:p>
      <w:r>
        <w:t xml:space="preserve">Mikä yhtye esittää alkuperäisen kappaleen "Crazy Little Thing Called Love"?</w:t>
      </w:r>
    </w:p>
    <w:p>
      <w:r>
        <w:rPr>
          <w:b/>
        </w:rPr>
        <w:t xml:space="preserve">Tulos</w:t>
      </w:r>
    </w:p>
    <w:p>
      <w:r>
        <w:t xml:space="preserve">Kuka on "Crazy Little Thing Called Love" -kappaleen päälaulaja?</w:t>
      </w:r>
    </w:p>
    <w:p>
      <w:r>
        <w:rPr>
          <w:b/>
        </w:rPr>
        <w:t xml:space="preserve">Esimerkki 7.1766</w:t>
      </w:r>
    </w:p>
    <w:p>
      <w:r>
        <w:t xml:space="preserve">Kuka näytteli Pedroa elokuvassa Napoleon Dynamite?</w:t>
      </w:r>
    </w:p>
    <w:p>
      <w:r>
        <w:rPr>
          <w:b/>
        </w:rPr>
        <w:t xml:space="preserve">Tulos</w:t>
      </w:r>
    </w:p>
    <w:p>
      <w:r>
        <w:t xml:space="preserve">Ketä Pedro näyttelee elokuvassa Napoleon Dynamite?</w:t>
      </w:r>
    </w:p>
    <w:p>
      <w:r>
        <w:rPr>
          <w:b/>
        </w:rPr>
        <w:t xml:space="preserve">Tulos</w:t>
      </w:r>
    </w:p>
    <w:p>
      <w:r>
        <w:t xml:space="preserve">Kuka näyttelijä esittää Pedroa elokuvassa Napoleon Dynamite?</w:t>
      </w:r>
    </w:p>
    <w:p>
      <w:r>
        <w:rPr>
          <w:b/>
        </w:rPr>
        <w:t xml:space="preserve">Esimerkki 7.1767</w:t>
      </w:r>
    </w:p>
    <w:p>
      <w:r>
        <w:t xml:space="preserve">Milloin fly me to the moon julkaistiin?</w:t>
      </w:r>
    </w:p>
    <w:p>
      <w:r>
        <w:rPr>
          <w:b/>
        </w:rPr>
        <w:t xml:space="preserve">Tulos</w:t>
      </w:r>
    </w:p>
    <w:p>
      <w:r>
        <w:t xml:space="preserve">Milloin fly me to the moon alun perin julkaistiin?</w:t>
      </w:r>
    </w:p>
    <w:p>
      <w:r>
        <w:rPr>
          <w:b/>
        </w:rPr>
        <w:t xml:space="preserve">Tulos</w:t>
      </w:r>
    </w:p>
    <w:p>
      <w:r>
        <w:t xml:space="preserve">Milloin julkaistiin Frank Sinatran versio fly me to the moon -kappaleesta?</w:t>
      </w:r>
    </w:p>
    <w:p>
      <w:r>
        <w:rPr>
          <w:b/>
        </w:rPr>
        <w:t xml:space="preserve">Esimerkki 7.1768</w:t>
      </w:r>
    </w:p>
    <w:p>
      <w:r>
        <w:t xml:space="preserve">Kuka näyttelee kuningatarta Tähtien sota - Aavemainen uhka -elokuvassa?</w:t>
      </w:r>
    </w:p>
    <w:p>
      <w:r>
        <w:rPr>
          <w:b/>
        </w:rPr>
        <w:t xml:space="preserve">Tulos</w:t>
      </w:r>
    </w:p>
    <w:p>
      <w:r>
        <w:t xml:space="preserve">Kuka näyttelee todellista kuningatarta Star Wars - Aavemainen uhka -elokuvassa?</w:t>
      </w:r>
    </w:p>
    <w:p>
      <w:r>
        <w:rPr>
          <w:b/>
        </w:rPr>
        <w:t xml:space="preserve">Tulos</w:t>
      </w:r>
    </w:p>
    <w:p>
      <w:r>
        <w:t xml:space="preserve">Kuka näyttelee houkutuslintukuningatarta Star Wars - Aavemainen uhka -elokuvassa?</w:t>
      </w:r>
    </w:p>
    <w:p>
      <w:r>
        <w:rPr>
          <w:b/>
        </w:rPr>
        <w:t xml:space="preserve">Esimerkki 7.1769</w:t>
      </w:r>
    </w:p>
    <w:p>
      <w:r>
        <w:t xml:space="preserve">Kuka soitti Lunaa isolla mukavalla sohvalla?</w:t>
      </w:r>
    </w:p>
    <w:p>
      <w:r>
        <w:rPr>
          <w:b/>
        </w:rPr>
        <w:t xml:space="preserve">Tulos</w:t>
      </w:r>
    </w:p>
    <w:p>
      <w:r>
        <w:t xml:space="preserve">Kuka näytteli Loonettea The Big Comfy Couch -sarjassa vuosina 1992-2002?</w:t>
      </w:r>
    </w:p>
    <w:p>
      <w:r>
        <w:rPr>
          <w:b/>
        </w:rPr>
        <w:t xml:space="preserve">Tulos</w:t>
      </w:r>
    </w:p>
    <w:p>
      <w:r>
        <w:t xml:space="preserve">Kuka näytteli Loonettea The Big Comfy Couchissa vuonna 2006?</w:t>
      </w:r>
    </w:p>
    <w:p>
      <w:r>
        <w:rPr>
          <w:b/>
        </w:rPr>
        <w:t xml:space="preserve">Esimerkki 7.1770</w:t>
      </w:r>
    </w:p>
    <w:p>
      <w:r>
        <w:t xml:space="preserve">Milloin my little pony -elokuva tulee ulos?</w:t>
      </w:r>
    </w:p>
    <w:p>
      <w:r>
        <w:rPr>
          <w:b/>
        </w:rPr>
        <w:t xml:space="preserve">Tulos</w:t>
      </w:r>
    </w:p>
    <w:p>
      <w:r>
        <w:t xml:space="preserve">Milloin vuonna 1986 ilmestynyt elokuva My Little Pony tulee ulos?</w:t>
      </w:r>
    </w:p>
    <w:p>
      <w:r>
        <w:rPr>
          <w:b/>
        </w:rPr>
        <w:t xml:space="preserve">Tulos</w:t>
      </w:r>
    </w:p>
    <w:p>
      <w:r>
        <w:t xml:space="preserve">Milloin vuoden 2017 elokuva My Little Pony ilmestyy New Yorkissa?</w:t>
      </w:r>
    </w:p>
    <w:p>
      <w:r>
        <w:rPr>
          <w:b/>
        </w:rPr>
        <w:t xml:space="preserve">Tulos</w:t>
      </w:r>
    </w:p>
    <w:p>
      <w:r>
        <w:t xml:space="preserve">Milloin vuoden 2017 elokuva My Little Pony ilmestyy Yhdysvalloissa ja Kanadassa?</w:t>
      </w:r>
    </w:p>
    <w:p>
      <w:r>
        <w:rPr>
          <w:b/>
        </w:rPr>
        <w:t xml:space="preserve">Esimerkki 7.1771</w:t>
      </w:r>
    </w:p>
    <w:p>
      <w:r>
        <w:t xml:space="preserve">Milloin Korea oli viimeksi yhdistynyt?</w:t>
      </w:r>
    </w:p>
    <w:p>
      <w:r>
        <w:rPr>
          <w:b/>
        </w:rPr>
        <w:t xml:space="preserve">Tulos</w:t>
      </w:r>
    </w:p>
    <w:p>
      <w:r>
        <w:t xml:space="preserve">Milloin Korea oli viimeksi yhdistynyt, kun PRK oli kielletty etelässä?</w:t>
      </w:r>
    </w:p>
    <w:p>
      <w:r>
        <w:rPr>
          <w:b/>
        </w:rPr>
        <w:t xml:space="preserve">Tulos</w:t>
      </w:r>
    </w:p>
    <w:p>
      <w:r>
        <w:t xml:space="preserve">Milloin Korea oli viimeksi yhdistynyt mitattuna siihen aikaan, jolloin komiteat otettiin pohjoisen puolelle?</w:t>
      </w:r>
    </w:p>
    <w:p>
      <w:r>
        <w:rPr>
          <w:b/>
        </w:rPr>
        <w:t xml:space="preserve">Esimerkki 7.1772</w:t>
      </w:r>
    </w:p>
    <w:p>
      <w:r>
        <w:t xml:space="preserve">Kuningas Arthur miekan legenda Arthurin äiti?</w:t>
      </w:r>
    </w:p>
    <w:p>
      <w:r>
        <w:rPr>
          <w:b/>
        </w:rPr>
        <w:t xml:space="preserve">Tulos</w:t>
      </w:r>
    </w:p>
    <w:p>
      <w:r>
        <w:t xml:space="preserve">Mikä on kuningas Arthurin äidin nimi King Arthur Legend of the Sword -elokuvassa?</w:t>
      </w:r>
    </w:p>
    <w:p>
      <w:r>
        <w:rPr>
          <w:b/>
        </w:rPr>
        <w:t xml:space="preserve">Tulos</w:t>
      </w:r>
    </w:p>
    <w:p>
      <w:r>
        <w:t xml:space="preserve">Mikä on sen näyttelijän nimi, joka esittää kuningas Arthurin äitiä elokuvassa King Arthur Legend of the Sword?</w:t>
      </w:r>
    </w:p>
    <w:p>
      <w:r>
        <w:rPr>
          <w:b/>
        </w:rPr>
        <w:t xml:space="preserve">Esimerkki 7.1773</w:t>
      </w:r>
    </w:p>
    <w:p>
      <w:r>
        <w:t xml:space="preserve">Mistä ruoan punainen väriaine tulee?</w:t>
      </w:r>
    </w:p>
    <w:p>
      <w:r>
        <w:rPr>
          <w:b/>
        </w:rPr>
        <w:t xml:space="preserve">Tulos</w:t>
      </w:r>
    </w:p>
    <w:p>
      <w:r>
        <w:t xml:space="preserve">Mistä hyönteisestä elintarvikkeissa oleva punainen väriaine on peräisin?</w:t>
      </w:r>
    </w:p>
    <w:p>
      <w:r>
        <w:rPr>
          <w:b/>
        </w:rPr>
        <w:t xml:space="preserve">Tulos</w:t>
      </w:r>
    </w:p>
    <w:p>
      <w:r>
        <w:t xml:space="preserve">Mistä allura red AC -väriaine on peräisin elintarvikkeissa?</w:t>
      </w:r>
    </w:p>
    <w:p>
      <w:r>
        <w:rPr>
          <w:b/>
        </w:rPr>
        <w:t xml:space="preserve">Esimerkki 7.1774</w:t>
      </w:r>
    </w:p>
    <w:p>
      <w:r>
        <w:t xml:space="preserve">Mitkä ovat jänteiden ja nivelsiteiden tehtävät?</w:t>
      </w:r>
    </w:p>
    <w:p>
      <w:r>
        <w:rPr>
          <w:b/>
        </w:rPr>
        <w:t xml:space="preserve">Tulos</w:t>
      </w:r>
    </w:p>
    <w:p>
      <w:r>
        <w:t xml:space="preserve">Mitkä ovat jänteiden tehtävät?</w:t>
      </w:r>
    </w:p>
    <w:p>
      <w:r>
        <w:rPr>
          <w:b/>
        </w:rPr>
        <w:t xml:space="preserve">Tulos</w:t>
      </w:r>
    </w:p>
    <w:p>
      <w:r>
        <w:t xml:space="preserve">Mitkä ovat nivelsiteiden tehtävät?</w:t>
      </w:r>
    </w:p>
    <w:p>
      <w:r>
        <w:rPr>
          <w:b/>
        </w:rPr>
        <w:t xml:space="preserve">Esimerkki 7.1775</w:t>
      </w:r>
    </w:p>
    <w:p>
      <w:r>
        <w:t xml:space="preserve">Kuka sai vallan Venäjällä lokakuun vallankumouksen jälkeen?</w:t>
      </w:r>
    </w:p>
    <w:p>
      <w:r>
        <w:rPr>
          <w:b/>
        </w:rPr>
        <w:t xml:space="preserve">Tulos</w:t>
      </w:r>
    </w:p>
    <w:p>
      <w:r>
        <w:t xml:space="preserve">Kuka johtaja sai vallan Venäjällä heti lokakuun vallankumouksen jälkeen?</w:t>
      </w:r>
    </w:p>
    <w:p>
      <w:r>
        <w:rPr>
          <w:b/>
        </w:rPr>
        <w:t xml:space="preserve">Tulos</w:t>
      </w:r>
    </w:p>
    <w:p>
      <w:r>
        <w:t xml:space="preserve">Mikä puolue sai vallan Venäjällä heti lokakuun vallankumouksen jälkeen?</w:t>
      </w:r>
    </w:p>
    <w:p>
      <w:r>
        <w:rPr>
          <w:b/>
        </w:rPr>
        <w:t xml:space="preserve">Tulos</w:t>
      </w:r>
    </w:p>
    <w:p>
      <w:r>
        <w:t xml:space="preserve">Mikä hallitus sai vallan Venäjällä lokakuun vallankumouksen jälkeen?</w:t>
      </w:r>
    </w:p>
    <w:p>
      <w:r>
        <w:rPr>
          <w:b/>
        </w:rPr>
        <w:t xml:space="preserve">Esimerkki 7.1776</w:t>
      </w:r>
    </w:p>
    <w:p>
      <w:r>
        <w:t xml:space="preserve">Mikä oli 100-vuotisen sodan tulos?</w:t>
      </w:r>
    </w:p>
    <w:p>
      <w:r>
        <w:rPr>
          <w:b/>
        </w:rPr>
        <w:t xml:space="preserve">Tulos</w:t>
      </w:r>
    </w:p>
    <w:p>
      <w:r>
        <w:t xml:space="preserve">Mikä suku säilytti ja vahvisti Ranskan valtaistuinta 100-vuotisen sodan seurauksena?</w:t>
      </w:r>
    </w:p>
    <w:p>
      <w:r>
        <w:rPr>
          <w:b/>
        </w:rPr>
        <w:t xml:space="preserve">Tulos</w:t>
      </w:r>
    </w:p>
    <w:p>
      <w:r>
        <w:t xml:space="preserve">Mikä monarkia pysyi erillään Ranskasta 100-vuotisen sodan seurauksena?</w:t>
      </w:r>
    </w:p>
    <w:p>
      <w:r>
        <w:rPr>
          <w:b/>
        </w:rPr>
        <w:t xml:space="preserve">Tulos</w:t>
      </w:r>
    </w:p>
    <w:p>
      <w:r>
        <w:t xml:space="preserve">Minkälainen perimysjärjestys syntyi Ranskassa 100-vuotisen sodan seurauksena?</w:t>
      </w:r>
    </w:p>
    <w:p>
      <w:r>
        <w:rPr>
          <w:b/>
        </w:rPr>
        <w:t xml:space="preserve">Tulos</w:t>
      </w:r>
    </w:p>
    <w:p>
      <w:r>
        <w:t xml:space="preserve">Millaisia identiteettejä Englanti ja Ranska loivat 100-vuotisen sodan seurauksena?</w:t>
      </w:r>
    </w:p>
    <w:p>
      <w:r>
        <w:rPr>
          <w:b/>
        </w:rPr>
        <w:t xml:space="preserve">Tulos</w:t>
      </w:r>
    </w:p>
    <w:p>
      <w:r>
        <w:t xml:space="preserve">Mikä oli ainoa Manner-Euroopan alue, jota Englanti piti 100-vuotisen sodan seurauksena hallinnassaan?</w:t>
      </w:r>
    </w:p>
    <w:p>
      <w:r>
        <w:rPr>
          <w:b/>
        </w:rPr>
        <w:t xml:space="preserve">Tulos</w:t>
      </w:r>
    </w:p>
    <w:p>
      <w:r>
        <w:t xml:space="preserve">Mikä talo heikkeni 100-vuotisen sodan seurauksena, joka johti Ruusujen sotaan?</w:t>
      </w:r>
    </w:p>
    <w:p>
      <w:r>
        <w:rPr>
          <w:b/>
        </w:rPr>
        <w:t xml:space="preserve">Esimerkki 7.1777</w:t>
      </w:r>
    </w:p>
    <w:p>
      <w:r>
        <w:t xml:space="preserve">Kuka teki nopeimman maalin fifan MM-kisoissa?</w:t>
      </w:r>
    </w:p>
    <w:p>
      <w:r>
        <w:rPr>
          <w:b/>
        </w:rPr>
        <w:t xml:space="preserve">Tulos</w:t>
      </w:r>
    </w:p>
    <w:p>
      <w:r>
        <w:t xml:space="preserve">Kuka teki nopeimman maalin aloituksesta fifa MM-kisoissa?</w:t>
      </w:r>
    </w:p>
    <w:p>
      <w:r>
        <w:rPr>
          <w:b/>
        </w:rPr>
        <w:t xml:space="preserve">Tulos</w:t>
      </w:r>
    </w:p>
    <w:p>
      <w:r>
        <w:t xml:space="preserve">Kuka teki nopeimman maalin fifan MM-finaalissa?</w:t>
      </w:r>
    </w:p>
    <w:p>
      <w:r>
        <w:rPr>
          <w:b/>
        </w:rPr>
        <w:t xml:space="preserve">Tulos</w:t>
      </w:r>
    </w:p>
    <w:p>
      <w:r>
        <w:t xml:space="preserve">Kuka teki nopeimman maalin fifan MM-karsintaottelussa?</w:t>
      </w:r>
    </w:p>
    <w:p>
      <w:r>
        <w:rPr>
          <w:b/>
        </w:rPr>
        <w:t xml:space="preserve">Esimerkki 7.1778</w:t>
      </w:r>
    </w:p>
    <w:p>
      <w:r>
        <w:t xml:space="preserve">Kuka voitti kultaa naisten curlingissa 2018 olympialaisissa?</w:t>
      </w:r>
    </w:p>
    <w:p>
      <w:r>
        <w:rPr>
          <w:b/>
        </w:rPr>
        <w:t xml:space="preserve">Tulos</w:t>
      </w:r>
    </w:p>
    <w:p>
      <w:r>
        <w:t xml:space="preserve">Mikä maa voitti kultaa naisten curlingissa vuoden 2018 olympialaisissa?</w:t>
      </w:r>
    </w:p>
    <w:p>
      <w:r>
        <w:rPr>
          <w:b/>
        </w:rPr>
        <w:t xml:space="preserve">Tulos</w:t>
      </w:r>
    </w:p>
    <w:p>
      <w:r>
        <w:t xml:space="preserve">Ketkä henkilöt voittivat kultamitalit naisten curlingissa vuoden 2018 Olumpicsissa?</w:t>
      </w:r>
    </w:p>
    <w:p>
      <w:r>
        <w:rPr>
          <w:b/>
        </w:rPr>
        <w:t xml:space="preserve">Esimerkki 7.1779</w:t>
      </w:r>
    </w:p>
    <w:p>
      <w:r>
        <w:t xml:space="preserve">Kuka soitti koukkua aikoinaan?</w:t>
      </w:r>
    </w:p>
    <w:p>
      <w:r>
        <w:rPr>
          <w:b/>
        </w:rPr>
        <w:t xml:space="preserve">Tulos</w:t>
      </w:r>
    </w:p>
    <w:p>
      <w:r>
        <w:t xml:space="preserve">Kuka soitti aikuisten koukkua kerran oli aikoinaan?</w:t>
      </w:r>
    </w:p>
    <w:p>
      <w:r>
        <w:rPr>
          <w:b/>
        </w:rPr>
        <w:t xml:space="preserve">Tulos</w:t>
      </w:r>
    </w:p>
    <w:p>
      <w:r>
        <w:t xml:space="preserve">Kuka esitti koukkua nuorena Killian Jonesina sarjassa Olipa kerran aika?</w:t>
      </w:r>
    </w:p>
    <w:p>
      <w:r>
        <w:rPr>
          <w:b/>
        </w:rPr>
        <w:t xml:space="preserve">Esimerkki 7.1780</w:t>
      </w:r>
    </w:p>
    <w:p>
      <w:r>
        <w:t xml:space="preserve">Kuka on julkaissut hg wellsin kirjoittaman näkymättömän miehen?</w:t>
      </w:r>
    </w:p>
    <w:p>
      <w:r>
        <w:rPr>
          <w:b/>
        </w:rPr>
        <w:t xml:space="preserve">Tulos</w:t>
      </w:r>
    </w:p>
    <w:p>
      <w:r>
        <w:t xml:space="preserve">Kuka on alun perin painanut hg wellsin kirjoittaman näkymättömän miehen?</w:t>
      </w:r>
    </w:p>
    <w:p>
      <w:r>
        <w:rPr>
          <w:b/>
        </w:rPr>
        <w:t xml:space="preserve">Tulos</w:t>
      </w:r>
    </w:p>
    <w:p>
      <w:r>
        <w:t xml:space="preserve">Kuka julkaisi ensimmäisenä hg wellsin romaanin The invisible man Yhdysvalloissa?</w:t>
      </w:r>
    </w:p>
    <w:p>
      <w:r>
        <w:rPr>
          <w:b/>
        </w:rPr>
        <w:t xml:space="preserve">Tulos</w:t>
      </w:r>
    </w:p>
    <w:p>
      <w:r>
        <w:t xml:space="preserve">Kuka julkaisi ensimmäisenä hg wellsin romaanin The invisible man Yhdistyneessä kuningaskunnassa?</w:t>
      </w:r>
    </w:p>
    <w:p>
      <w:r>
        <w:rPr>
          <w:b/>
        </w:rPr>
        <w:t xml:space="preserve">Esimerkki 7.1781</w:t>
      </w:r>
    </w:p>
    <w:p>
      <w:r>
        <w:t xml:space="preserve">Kuka äänestä päähenkilöä lego-elokuvassa?</w:t>
      </w:r>
    </w:p>
    <w:p>
      <w:r>
        <w:rPr>
          <w:b/>
        </w:rPr>
        <w:t xml:space="preserve">Tulos</w:t>
      </w:r>
    </w:p>
    <w:p>
      <w:r>
        <w:t xml:space="preserve">Kuka antaa äänensä The Lego Movie -elokuvan (2014) päähenkilölle?</w:t>
      </w:r>
    </w:p>
    <w:p>
      <w:r>
        <w:rPr>
          <w:b/>
        </w:rPr>
        <w:t xml:space="preserve">Tulos</w:t>
      </w:r>
    </w:p>
    <w:p>
      <w:r>
        <w:t xml:space="preserve">Kuka on The Lego Movie -elokuvan (2014) pääpahiksen äänenä?</w:t>
      </w:r>
    </w:p>
    <w:p>
      <w:r>
        <w:rPr>
          <w:b/>
        </w:rPr>
        <w:t xml:space="preserve">Esimerkki 7.1782</w:t>
      </w:r>
    </w:p>
    <w:p>
      <w:r>
        <w:t xml:space="preserve">Mikä on Abian osavaltion kuvernöörin nimi?</w:t>
      </w:r>
    </w:p>
    <w:p>
      <w:r>
        <w:rPr>
          <w:b/>
        </w:rPr>
        <w:t xml:space="preserve">Tulos</w:t>
      </w:r>
    </w:p>
    <w:p>
      <w:r>
        <w:t xml:space="preserve">Mikä on Abian osavaltion kuvernöörin nimi vuosina 2015-2020?</w:t>
      </w:r>
    </w:p>
    <w:p>
      <w:r>
        <w:rPr>
          <w:b/>
        </w:rPr>
        <w:t xml:space="preserve">Tulos</w:t>
      </w:r>
    </w:p>
    <w:p>
      <w:r>
        <w:t xml:space="preserve">Mikä on Abian osavaltion kuvernöörin nimi vuosina 2007-2015?</w:t>
      </w:r>
    </w:p>
    <w:p>
      <w:r>
        <w:rPr>
          <w:b/>
        </w:rPr>
        <w:t xml:space="preserve">Tulos</w:t>
      </w:r>
    </w:p>
    <w:p>
      <w:r>
        <w:t xml:space="preserve">Mikä on Abian osavaltion kuvernöörin nimi vuosina 1999-2007?</w:t>
      </w:r>
    </w:p>
    <w:p>
      <w:r>
        <w:rPr>
          <w:b/>
        </w:rPr>
        <w:t xml:space="preserve">Esimerkki 7.1783</w:t>
      </w:r>
    </w:p>
    <w:p>
      <w:r>
        <w:t xml:space="preserve">Kuka tekee unikko Poppyn äänen trolleista?</w:t>
      </w:r>
    </w:p>
    <w:p>
      <w:r>
        <w:rPr>
          <w:b/>
        </w:rPr>
        <w:t xml:space="preserve">Tulos</w:t>
      </w:r>
    </w:p>
    <w:p>
      <w:r>
        <w:t xml:space="preserve">Kuka tekee aikuisen unikko peikkojen äänen?</w:t>
      </w:r>
    </w:p>
    <w:p>
      <w:r>
        <w:rPr>
          <w:b/>
        </w:rPr>
        <w:t xml:space="preserve">Tulos</w:t>
      </w:r>
    </w:p>
    <w:p>
      <w:r>
        <w:t xml:space="preserve">Kuka tekee Baby Poppyn äänen trolleista?</w:t>
      </w:r>
    </w:p>
    <w:p>
      <w:r>
        <w:rPr>
          <w:b/>
        </w:rPr>
        <w:t xml:space="preserve">Esimerkki 7.1784</w:t>
      </w:r>
    </w:p>
    <w:p>
      <w:r>
        <w:t xml:space="preserve">Kenet liverpool sai europa-liigassa?</w:t>
      </w:r>
    </w:p>
    <w:p>
      <w:r>
        <w:rPr>
          <w:b/>
        </w:rPr>
        <w:t xml:space="preserve">Tulos</w:t>
      </w:r>
    </w:p>
    <w:p>
      <w:r>
        <w:t xml:space="preserve">Minkä paikan Liverpool sai Eurooppa-liigassa kaudella 2015-16?</w:t>
      </w:r>
    </w:p>
    <w:p>
      <w:r>
        <w:rPr>
          <w:b/>
        </w:rPr>
        <w:t xml:space="preserve">Tulos</w:t>
      </w:r>
    </w:p>
    <w:p>
      <w:r>
        <w:t xml:space="preserve">Mihin Liverpool sijoittui Eurooppa-liigassa kaudella 2014-15?</w:t>
      </w:r>
    </w:p>
    <w:p>
      <w:r>
        <w:rPr>
          <w:b/>
        </w:rPr>
        <w:t xml:space="preserve">Tulos</w:t>
      </w:r>
    </w:p>
    <w:p>
      <w:r>
        <w:t xml:space="preserve">Mihin Liverpool sijoittui Eurooppa-liigassa kaudella 2012-13?</w:t>
      </w:r>
    </w:p>
    <w:p>
      <w:r>
        <w:rPr>
          <w:b/>
        </w:rPr>
        <w:t xml:space="preserve">Tulos</w:t>
      </w:r>
    </w:p>
    <w:p>
      <w:r>
        <w:t xml:space="preserve">Ketä vastaan Liverpool pelasi Eurooppa-liigan finaalissa 18. toukokuuta 2016?</w:t>
      </w:r>
    </w:p>
    <w:p>
      <w:r>
        <w:rPr>
          <w:b/>
        </w:rPr>
        <w:t xml:space="preserve">Esimerkki 7.1785</w:t>
      </w:r>
    </w:p>
    <w:p>
      <w:r>
        <w:t xml:space="preserve">Mitkä ovat tuulennopeudet luokan 5 hurrikaanissa?</w:t>
      </w:r>
    </w:p>
    <w:p>
      <w:r>
        <w:rPr>
          <w:b/>
        </w:rPr>
        <w:t xml:space="preserve">Tulos</w:t>
      </w:r>
    </w:p>
    <w:p>
      <w:r>
        <w:t xml:space="preserve">Mitkä ovat luokan 5 hurrikaanin tuulennopeudet m/s?</w:t>
      </w:r>
    </w:p>
    <w:p>
      <w:r>
        <w:rPr>
          <w:b/>
        </w:rPr>
        <w:t xml:space="preserve">Tulos</w:t>
      </w:r>
    </w:p>
    <w:p>
      <w:r>
        <w:t xml:space="preserve">Mitkä ovat luokan 5 hurrikaanin tuulennopeudet solmuina?</w:t>
      </w:r>
    </w:p>
    <w:p>
      <w:r>
        <w:rPr>
          <w:b/>
        </w:rPr>
        <w:t xml:space="preserve">Tulos</w:t>
      </w:r>
    </w:p>
    <w:p>
      <w:r>
        <w:t xml:space="preserve">Mitkä ovat luokan 5 hurrikaanin tuulennopeudet mph:na?</w:t>
      </w:r>
    </w:p>
    <w:p>
      <w:r>
        <w:rPr>
          <w:b/>
        </w:rPr>
        <w:t xml:space="preserve">Tulos</w:t>
      </w:r>
    </w:p>
    <w:p>
      <w:r>
        <w:t xml:space="preserve">Mitkä ovat luokan 5 hurrikaanin tuulennopeudet kilometreinä tunnissa?</w:t>
      </w:r>
    </w:p>
    <w:p>
      <w:r>
        <w:rPr>
          <w:b/>
        </w:rPr>
        <w:t xml:space="preserve">Esimerkki 7.1786</w:t>
      </w:r>
    </w:p>
    <w:p>
      <w:r>
        <w:t xml:space="preserve">Kuka voitti New Yorkin maratonin vuonna 2016?</w:t>
      </w:r>
    </w:p>
    <w:p>
      <w:r>
        <w:rPr>
          <w:b/>
        </w:rPr>
        <w:t xml:space="preserve">Tulos</w:t>
      </w:r>
    </w:p>
    <w:p>
      <w:r>
        <w:t xml:space="preserve">Kuka mies voitti New Yorkin maratonin vuonna 2016?</w:t>
      </w:r>
    </w:p>
    <w:p>
      <w:r>
        <w:rPr>
          <w:b/>
        </w:rPr>
        <w:t xml:space="preserve">Tulos</w:t>
      </w:r>
    </w:p>
    <w:p>
      <w:r>
        <w:t xml:space="preserve">Mikä nainen voitti New Yorkin maratonin vuonna 2016?</w:t>
      </w:r>
    </w:p>
    <w:p>
      <w:r>
        <w:rPr>
          <w:b/>
        </w:rPr>
        <w:t xml:space="preserve">Esimerkki 7.1787</w:t>
      </w:r>
    </w:p>
    <w:p>
      <w:r>
        <w:t xml:space="preserve">Kenen roolissa pelaat battlefield 1:ssä?</w:t>
      </w:r>
    </w:p>
    <w:p>
      <w:r>
        <w:rPr>
          <w:b/>
        </w:rPr>
        <w:t xml:space="preserve">Tulos</w:t>
      </w:r>
    </w:p>
    <w:p>
      <w:r>
        <w:t xml:space="preserve">Kenen roolissa pelaat Battlefield 1:n Storm of Steel -juonessa?</w:t>
      </w:r>
    </w:p>
    <w:p>
      <w:r>
        <w:rPr>
          <w:b/>
        </w:rPr>
        <w:t xml:space="preserve">Tulos</w:t>
      </w:r>
    </w:p>
    <w:p>
      <w:r>
        <w:t xml:space="preserve">Kenen roolissa pelaat Battlefield 1:n Through Mud and Blood -juonessa?</w:t>
      </w:r>
    </w:p>
    <w:p>
      <w:r>
        <w:rPr>
          <w:b/>
        </w:rPr>
        <w:t xml:space="preserve">Tulos</w:t>
      </w:r>
    </w:p>
    <w:p>
      <w:r>
        <w:t xml:space="preserve">Kenen roolissa pelaat Battlefield 1:n Friends in High Places -juonessa?</w:t>
      </w:r>
    </w:p>
    <w:p>
      <w:r>
        <w:rPr>
          <w:b/>
        </w:rPr>
        <w:t xml:space="preserve">Tulos</w:t>
      </w:r>
    </w:p>
    <w:p>
      <w:r>
        <w:t xml:space="preserve">Kenen roolissa pelaat Battlefield 1:n Avanti Savoia! -juonessa?</w:t>
      </w:r>
    </w:p>
    <w:p>
      <w:r>
        <w:rPr>
          <w:b/>
        </w:rPr>
        <w:t xml:space="preserve">Tulos</w:t>
      </w:r>
    </w:p>
    <w:p>
      <w:r>
        <w:t xml:space="preserve">Kenen roolissa pelaat Battlefield 1:n The Runner -juonessa?</w:t>
      </w:r>
    </w:p>
    <w:p>
      <w:r>
        <w:rPr>
          <w:b/>
        </w:rPr>
        <w:t xml:space="preserve">Tulos</w:t>
      </w:r>
    </w:p>
    <w:p>
      <w:r>
        <w:t xml:space="preserve">Kenen roolissa pelaat Battlefield 1:n Nothing is Written -juonessa?</w:t>
      </w:r>
    </w:p>
    <w:p>
      <w:r>
        <w:rPr>
          <w:b/>
        </w:rPr>
        <w:t xml:space="preserve">Esimerkki 7.1788</w:t>
      </w:r>
    </w:p>
    <w:p>
      <w:r>
        <w:t xml:space="preserve">Milloin All Star Game oli viimeksi Philadelphiassa?</w:t>
      </w:r>
    </w:p>
    <w:p>
      <w:r>
        <w:rPr>
          <w:b/>
        </w:rPr>
        <w:t xml:space="preserve">Tulos</w:t>
      </w:r>
    </w:p>
    <w:p>
      <w:r>
        <w:t xml:space="preserve">Milloin MLB:n All Star Game oli viimeksi Philadelphiassa 1990-luvulla?</w:t>
      </w:r>
    </w:p>
    <w:p>
      <w:r>
        <w:rPr>
          <w:b/>
        </w:rPr>
        <w:t xml:space="preserve">Tulos</w:t>
      </w:r>
    </w:p>
    <w:p>
      <w:r>
        <w:t xml:space="preserve">Milloin NBA:n All Star Game oli viimeksi Philadelphiassa 2000-luvulla?</w:t>
      </w:r>
    </w:p>
    <w:p>
      <w:r>
        <w:rPr>
          <w:b/>
        </w:rPr>
        <w:t xml:space="preserve">Tulos</w:t>
      </w:r>
    </w:p>
    <w:p>
      <w:r>
        <w:t xml:space="preserve">Milloin NHL:n All Star Game oli viimeksi Philadelphiassa 1990-luvulla?</w:t>
      </w:r>
    </w:p>
    <w:p>
      <w:r>
        <w:rPr>
          <w:b/>
        </w:rPr>
        <w:t xml:space="preserve">Tulos</w:t>
      </w:r>
    </w:p>
    <w:p>
      <w:r>
        <w:t xml:space="preserve">Milloin MLB:n All Star Game oli viimeksi Philadelphiassa 1970-luvulla?</w:t>
      </w:r>
    </w:p>
    <w:p>
      <w:r>
        <w:rPr>
          <w:b/>
        </w:rPr>
        <w:t xml:space="preserve">Tulos</w:t>
      </w:r>
    </w:p>
    <w:p>
      <w:r>
        <w:t xml:space="preserve">Milloin MLB:n All Star Game oli viimeksi Philadelphiassa 1950-luvulla?</w:t>
      </w:r>
    </w:p>
    <w:p>
      <w:r>
        <w:rPr>
          <w:b/>
        </w:rPr>
        <w:t xml:space="preserve">Tulos</w:t>
      </w:r>
    </w:p>
    <w:p>
      <w:r>
        <w:t xml:space="preserve">Milloin NBA:n All Star Game oli viimeksi Philadelphiassa 1970-luvulla?</w:t>
      </w:r>
    </w:p>
    <w:p>
      <w:r>
        <w:rPr>
          <w:b/>
        </w:rPr>
        <w:t xml:space="preserve">Tulos</w:t>
      </w:r>
    </w:p>
    <w:p>
      <w:r>
        <w:t xml:space="preserve">Milloin NBA:n All Star Game oli viimeksi Philadelphiassa 1960-luvulla?</w:t>
      </w:r>
    </w:p>
    <w:p>
      <w:r>
        <w:rPr>
          <w:b/>
        </w:rPr>
        <w:t xml:space="preserve">Tulos</w:t>
      </w:r>
    </w:p>
    <w:p>
      <w:r>
        <w:t xml:space="preserve">Milloin NHL:n All Star Game oli viimeksi Philadelphiassa 1970-luvulla?</w:t>
      </w:r>
    </w:p>
    <w:p>
      <w:r>
        <w:rPr>
          <w:b/>
        </w:rPr>
        <w:t xml:space="preserve">Esimerkki 7.1789</w:t>
      </w:r>
    </w:p>
    <w:p>
      <w:r>
        <w:t xml:space="preserve">Milloin Puolasta tuli osa EU:ta?</w:t>
      </w:r>
    </w:p>
    <w:p>
      <w:r>
        <w:rPr>
          <w:b/>
        </w:rPr>
        <w:t xml:space="preserve">Tulos</w:t>
      </w:r>
    </w:p>
    <w:p>
      <w:r>
        <w:t xml:space="preserve">Milloin Puola allekirjoitti liittymissopimuksen tullakseen EU:n jäseneksi?</w:t>
      </w:r>
    </w:p>
    <w:p>
      <w:r>
        <w:rPr>
          <w:b/>
        </w:rPr>
        <w:t xml:space="preserve">Tulos</w:t>
      </w:r>
    </w:p>
    <w:p>
      <w:r>
        <w:t xml:space="preserve">Milloin Puolasta tuli EU:n täysivaltainen jäsenvaltio?</w:t>
      </w:r>
    </w:p>
    <w:p>
      <w:r>
        <w:rPr>
          <w:b/>
        </w:rPr>
        <w:t xml:space="preserve">Esimerkki 7.1790</w:t>
      </w:r>
    </w:p>
    <w:p>
      <w:r>
        <w:t xml:space="preserve">Kuka voitti naisten softballin ncaa-mestaruuden tänä vuonna?</w:t>
      </w:r>
    </w:p>
    <w:p>
      <w:r>
        <w:rPr>
          <w:b/>
        </w:rPr>
        <w:t xml:space="preserve">Tulos</w:t>
      </w:r>
    </w:p>
    <w:p>
      <w:r>
        <w:t xml:space="preserve">Kuka voitti vuoden 2017 NCAA:n naisten softball-mestaruuden?</w:t>
      </w:r>
    </w:p>
    <w:p>
      <w:r>
        <w:rPr>
          <w:b/>
        </w:rPr>
        <w:t xml:space="preserve">Tulos</w:t>
      </w:r>
    </w:p>
    <w:p>
      <w:r>
        <w:t xml:space="preserve">Kuka voitti vuoden 2016 NCAA:n naisten softball-mestaruuden?</w:t>
      </w:r>
    </w:p>
    <w:p>
      <w:r>
        <w:rPr>
          <w:b/>
        </w:rPr>
        <w:t xml:space="preserve">Tulos</w:t>
      </w:r>
    </w:p>
    <w:p>
      <w:r>
        <w:t xml:space="preserve">Kuka voitti vuoden 2015 NCAA:n naisten softball-mestaruuden?</w:t>
      </w:r>
    </w:p>
    <w:p>
      <w:r>
        <w:rPr>
          <w:b/>
        </w:rPr>
        <w:t xml:space="preserve">Esimerkki 7.1791</w:t>
      </w:r>
    </w:p>
    <w:p>
      <w:r>
        <w:t xml:space="preserve">Milloin Giants meni viimeksi pudotuspeleihin?</w:t>
      </w:r>
    </w:p>
    <w:p>
      <w:r>
        <w:rPr>
          <w:b/>
        </w:rPr>
        <w:t xml:space="preserve">Tulos</w:t>
      </w:r>
    </w:p>
    <w:p>
      <w:r>
        <w:t xml:space="preserve">Milloin New York Giantsin jalkapallojoukkue on viimeksi päässyt pudotuspeleihin?</w:t>
      </w:r>
    </w:p>
    <w:p>
      <w:r>
        <w:rPr>
          <w:b/>
        </w:rPr>
        <w:t xml:space="preserve">Tulos</w:t>
      </w:r>
    </w:p>
    <w:p>
      <w:r>
        <w:t xml:space="preserve">Milloin San Francisco Giants (entinen New York Giants) on viimeksi päässyt pudotuspeleihin?</w:t>
      </w:r>
    </w:p>
    <w:p>
      <w:r>
        <w:rPr>
          <w:b/>
        </w:rPr>
        <w:t xml:space="preserve">Esimerkki 7.1792</w:t>
      </w:r>
    </w:p>
    <w:p>
      <w:r>
        <w:t xml:space="preserve">Millaista musiikkia bob marley laulaa?</w:t>
      </w:r>
    </w:p>
    <w:p>
      <w:r>
        <w:rPr>
          <w:b/>
        </w:rPr>
        <w:t xml:space="preserve">Tulos</w:t>
      </w:r>
    </w:p>
    <w:p>
      <w:r>
        <w:t xml:space="preserve">Millaista musiikkia Bob Marley laulaa yksilöllisesti?</w:t>
      </w:r>
    </w:p>
    <w:p>
      <w:r>
        <w:rPr>
          <w:b/>
        </w:rPr>
        <w:t xml:space="preserve">Tulos</w:t>
      </w:r>
    </w:p>
    <w:p>
      <w:r>
        <w:t xml:space="preserve">Millaista musiikkia bob marley and the wailers laulaa?</w:t>
      </w:r>
    </w:p>
    <w:p>
      <w:r>
        <w:rPr>
          <w:b/>
        </w:rPr>
        <w:t xml:space="preserve">Esimerkki 7.1793</w:t>
      </w:r>
    </w:p>
    <w:p>
      <w:r>
        <w:t xml:space="preserve">Kuka näytteli leijonaa Ozin velhossa?</w:t>
      </w:r>
    </w:p>
    <w:p>
      <w:r>
        <w:rPr>
          <w:b/>
        </w:rPr>
        <w:t xml:space="preserve">Tulos</w:t>
      </w:r>
    </w:p>
    <w:p>
      <w:r>
        <w:t xml:space="preserve">Kuka näytteli Leijonaa elokuvassa The Wizard of Oz (1925)?</w:t>
      </w:r>
    </w:p>
    <w:p>
      <w:r>
        <w:rPr>
          <w:b/>
        </w:rPr>
        <w:t xml:space="preserve">Tulos</w:t>
      </w:r>
    </w:p>
    <w:p>
      <w:r>
        <w:t xml:space="preserve">Kuka näytteli Leijonaa elokuvassa The Wizard of Oz (1939)?</w:t>
      </w:r>
    </w:p>
    <w:p>
      <w:r>
        <w:rPr>
          <w:b/>
        </w:rPr>
        <w:t xml:space="preserve">Esimerkki 7.1794</w:t>
      </w:r>
    </w:p>
    <w:p>
      <w:r>
        <w:t xml:space="preserve">Milloin mehiläisten salainen elämä tapahtuu?</w:t>
      </w:r>
    </w:p>
    <w:p>
      <w:r>
        <w:rPr>
          <w:b/>
        </w:rPr>
        <w:t xml:space="preserve">Tulos</w:t>
      </w:r>
    </w:p>
    <w:p>
      <w:r>
        <w:t xml:space="preserve">Milloin Mehiläisten salainen elämä -romaani tapahtuu?</w:t>
      </w:r>
    </w:p>
    <w:p>
      <w:r>
        <w:rPr>
          <w:b/>
        </w:rPr>
        <w:t xml:space="preserve">Tulos</w:t>
      </w:r>
    </w:p>
    <w:p>
      <w:r>
        <w:t xml:space="preserve">Milloin Mehiläisten salainen elämä -elokuva tapahtuu?</w:t>
      </w:r>
    </w:p>
    <w:p>
      <w:r>
        <w:rPr>
          <w:b/>
        </w:rPr>
        <w:t xml:space="preserve">Esimerkki 7.1795</w:t>
      </w:r>
    </w:p>
    <w:p>
      <w:r>
        <w:t xml:space="preserve">Kuka teki laulun Kun mies rakastaa naista?</w:t>
      </w:r>
    </w:p>
    <w:p>
      <w:r>
        <w:rPr>
          <w:b/>
        </w:rPr>
        <w:t xml:space="preserve">Tulos</w:t>
      </w:r>
    </w:p>
    <w:p>
      <w:r>
        <w:t xml:space="preserve">Kuka teki laulun Kun mies rakastaa naista vuonna 1966?</w:t>
      </w:r>
    </w:p>
    <w:p>
      <w:r>
        <w:rPr>
          <w:b/>
        </w:rPr>
        <w:t xml:space="preserve">Tulos</w:t>
      </w:r>
    </w:p>
    <w:p>
      <w:r>
        <w:t xml:space="preserve">Kuka teki kappaleen Kun mies rakastaa naista vuonna 1991?</w:t>
      </w:r>
    </w:p>
    <w:p>
      <w:r>
        <w:rPr>
          <w:b/>
        </w:rPr>
        <w:t xml:space="preserve">Tulos</w:t>
      </w:r>
    </w:p>
    <w:p>
      <w:r>
        <w:t xml:space="preserve">Kuka teki kappaleen Kun mies rakastaa naista vuonna 1993?</w:t>
      </w:r>
    </w:p>
    <w:p>
      <w:r>
        <w:rPr>
          <w:b/>
        </w:rPr>
        <w:t xml:space="preserve">Esimerkki 7.1796</w:t>
      </w:r>
    </w:p>
    <w:p>
      <w:r>
        <w:t xml:space="preserve">Milloin pakolaisten uudelleensijoittamisesta vastaava virasto perustettiin?</w:t>
      </w:r>
    </w:p>
    <w:p>
      <w:r>
        <w:rPr>
          <w:b/>
        </w:rPr>
        <w:t xml:space="preserve">Tulos</w:t>
      </w:r>
    </w:p>
    <w:p>
      <w:r>
        <w:t xml:space="preserve">Minä vuonna perustettiin pakolaisten uudelleensijoittamisvirasto?</w:t>
      </w:r>
    </w:p>
    <w:p>
      <w:r>
        <w:rPr>
          <w:b/>
        </w:rPr>
        <w:t xml:space="preserve">Tulos</w:t>
      </w:r>
    </w:p>
    <w:p>
      <w:r>
        <w:t xml:space="preserve">Missä vaiheessa historiaa perustettiin pakolaisten uudelleensijoittamisvirasto?</w:t>
      </w:r>
    </w:p>
    <w:p>
      <w:r>
        <w:rPr>
          <w:b/>
        </w:rPr>
        <w:t xml:space="preserve">Esimerkki 7.1797</w:t>
      </w:r>
    </w:p>
    <w:p>
      <w:r>
        <w:t xml:space="preserve">Kuka näyttelee CJ:tä rohkeissa ja kauniissa?</w:t>
      </w:r>
    </w:p>
    <w:p>
      <w:r>
        <w:rPr>
          <w:b/>
        </w:rPr>
        <w:t xml:space="preserve">Tulos</w:t>
      </w:r>
    </w:p>
    <w:p>
      <w:r>
        <w:t xml:space="preserve">Kuka näytteli C.J.:tä vuosina 1997-2017 sarjassa Bold and the Beautiful?</w:t>
      </w:r>
    </w:p>
    <w:p>
      <w:r>
        <w:rPr>
          <w:b/>
        </w:rPr>
        <w:t xml:space="preserve">Tulos</w:t>
      </w:r>
    </w:p>
    <w:p>
      <w:r>
        <w:t xml:space="preserve">Kuka näytteli C.J:tä sarjassa Bold and the Beautiful vuosina 1995-97?</w:t>
      </w:r>
    </w:p>
    <w:p>
      <w:r>
        <w:rPr>
          <w:b/>
        </w:rPr>
        <w:t xml:space="preserve">Tulos</w:t>
      </w:r>
    </w:p>
    <w:p>
      <w:r>
        <w:t xml:space="preserve">Kuka näytteli C.J.:tä sarjassa Bold and the Beautiful vuosina 1994-95?</w:t>
      </w:r>
    </w:p>
    <w:p>
      <w:r>
        <w:rPr>
          <w:b/>
        </w:rPr>
        <w:t xml:space="preserve">Esimerkki 7.1798</w:t>
      </w:r>
    </w:p>
    <w:p>
      <w:r>
        <w:t xml:space="preserve">Millä kanavalla on ohjelma Saveing Hope?</w:t>
      </w:r>
    </w:p>
    <w:p>
      <w:r>
        <w:rPr>
          <w:b/>
        </w:rPr>
        <w:t xml:space="preserve">Tulos</w:t>
      </w:r>
    </w:p>
    <w:p>
      <w:r>
        <w:t xml:space="preserve">Millä kanavalla Saveing Hope -sarjan ensimmäinen kausi esitettiin?</w:t>
      </w:r>
    </w:p>
    <w:p>
      <w:r>
        <w:rPr>
          <w:b/>
        </w:rPr>
        <w:t xml:space="preserve">Tulos</w:t>
      </w:r>
    </w:p>
    <w:p>
      <w:r>
        <w:t xml:space="preserve">Millä kanavalla Saveing Hope -sarjaa esitettiin viiden kauden ajan?</w:t>
      </w:r>
    </w:p>
    <w:p>
      <w:r>
        <w:rPr>
          <w:b/>
        </w:rPr>
        <w:t xml:space="preserve">Esimerkki 7.1799</w:t>
      </w:r>
    </w:p>
    <w:p>
      <w:r>
        <w:t xml:space="preserve">Kuka on John Snow Game of Thronesissa?</w:t>
      </w:r>
    </w:p>
    <w:p>
      <w:r>
        <w:rPr>
          <w:b/>
        </w:rPr>
        <w:t xml:space="preserve">Tulos</w:t>
      </w:r>
    </w:p>
    <w:p>
      <w:r>
        <w:t xml:space="preserve">Kuka esittää Jon Snowta Game of Thronesissa?</w:t>
      </w:r>
    </w:p>
    <w:p>
      <w:r>
        <w:rPr>
          <w:b/>
        </w:rPr>
        <w:t xml:space="preserve">Tulos</w:t>
      </w:r>
    </w:p>
    <w:p>
      <w:r>
        <w:t xml:space="preserve">Mikä on John Snow'n merkitys Game of Thronesissa?</w:t>
      </w:r>
    </w:p>
    <w:p>
      <w:r>
        <w:rPr>
          <w:b/>
        </w:rPr>
        <w:t xml:space="preserve">Esimerkki 7.1800</w:t>
      </w:r>
    </w:p>
    <w:p>
      <w:r>
        <w:t xml:space="preserve">Milloin havaittiin, että asbesti on vaarallista?</w:t>
      </w:r>
    </w:p>
    <w:p>
      <w:r>
        <w:rPr>
          <w:b/>
        </w:rPr>
        <w:t xml:space="preserve">Tulos</w:t>
      </w:r>
    </w:p>
    <w:p>
      <w:r>
        <w:t xml:space="preserve">Milloin ensimmäisen kerran kerrottiin, että asbesti voi olla vaarallista?</w:t>
      </w:r>
    </w:p>
    <w:p>
      <w:r>
        <w:rPr>
          <w:b/>
        </w:rPr>
        <w:t xml:space="preserve">Tulos</w:t>
      </w:r>
    </w:p>
    <w:p>
      <w:r>
        <w:t xml:space="preserve">Milloin asbestin terveyshaitoista ilmoitettiin ensimmäisen kerran?</w:t>
      </w:r>
    </w:p>
    <w:p>
      <w:r>
        <w:rPr>
          <w:b/>
        </w:rPr>
        <w:t xml:space="preserve">Tulos</w:t>
      </w:r>
    </w:p>
    <w:p>
      <w:r>
        <w:t xml:space="preserve">Milloin kuoleman syy liittyi asbestiin?</w:t>
      </w:r>
    </w:p>
    <w:p>
      <w:r>
        <w:rPr>
          <w:b/>
        </w:rPr>
        <w:t xml:space="preserve">Esimerkki 7.1801</w:t>
      </w:r>
    </w:p>
    <w:p>
      <w:r>
        <w:t xml:space="preserve">Mikä oli liiton rautalaivan nimi?</w:t>
      </w:r>
    </w:p>
    <w:p>
      <w:r>
        <w:rPr>
          <w:b/>
        </w:rPr>
        <w:t xml:space="preserve">Tulos</w:t>
      </w:r>
    </w:p>
    <w:p>
      <w:r>
        <w:t xml:space="preserve">Mikä oli sen unionin rautalaivan nimi, joka taisteli 9. maaliskuuta 1862 liittovaltion rautalaivaa Virginiaa vastaan?</w:t>
      </w:r>
    </w:p>
    <w:p>
      <w:r>
        <w:rPr>
          <w:b/>
        </w:rPr>
        <w:t xml:space="preserve">Tulos</w:t>
      </w:r>
    </w:p>
    <w:p>
      <w:r>
        <w:t xml:space="preserve">Mikä oli 15. lokakuuta 1861 tilatun unionin rautalaivan nimi?</w:t>
      </w:r>
    </w:p>
    <w:p>
      <w:r>
        <w:rPr>
          <w:b/>
        </w:rPr>
        <w:t xml:space="preserve">Tulos</w:t>
      </w:r>
    </w:p>
    <w:p>
      <w:r>
        <w:t xml:space="preserve">Mikä oli 16. syyskuuta 1861 tilatun unionin rautalaivan nimi?</w:t>
      </w:r>
    </w:p>
    <w:p>
      <w:r>
        <w:rPr>
          <w:b/>
        </w:rPr>
        <w:t xml:space="preserve">Tulos</w:t>
      </w:r>
    </w:p>
    <w:p>
      <w:r>
        <w:t xml:space="preserve">Mikä oli USS Monitor -alukseen perustuvan unionin rautalaivan nimi?</w:t>
      </w:r>
    </w:p>
    <w:p>
      <w:r>
        <w:rPr>
          <w:b/>
        </w:rPr>
        <w:t xml:space="preserve">Tulos</w:t>
      </w:r>
    </w:p>
    <w:p>
      <w:r>
        <w:t xml:space="preserve">Mikä oli Eadsin valmistamien kahden ensimmäisen jokiliikenteessä käytettävän unionilaivan nimi?</w:t>
      </w:r>
    </w:p>
    <w:p>
      <w:r>
        <w:rPr>
          <w:b/>
        </w:rPr>
        <w:t xml:space="preserve">Esimerkki 7.1802</w:t>
      </w:r>
    </w:p>
    <w:p>
      <w:r>
        <w:t xml:space="preserve">Kenellä on eniten seuraajia Instagramissa?</w:t>
      </w:r>
    </w:p>
    <w:p>
      <w:r>
        <w:rPr>
          <w:b/>
        </w:rPr>
        <w:t xml:space="preserve">Tulos</w:t>
      </w:r>
    </w:p>
    <w:p>
      <w:r>
        <w:t xml:space="preserve">Kenellä on eniten seuraajia Instagramissa?</w:t>
      </w:r>
    </w:p>
    <w:p>
      <w:r>
        <w:rPr>
          <w:b/>
        </w:rPr>
        <w:t xml:space="preserve">Tulos</w:t>
      </w:r>
    </w:p>
    <w:p>
      <w:r>
        <w:t xml:space="preserve">Kenellä naisella on eniten seuraajia Instagramissa?</w:t>
      </w:r>
    </w:p>
    <w:p>
      <w:r>
        <w:rPr>
          <w:b/>
        </w:rPr>
        <w:t xml:space="preserve">Tulos</w:t>
      </w:r>
    </w:p>
    <w:p>
      <w:r>
        <w:t xml:space="preserve">Kuka on tili, jolla on eniten seuraajia Instagramissa?</w:t>
      </w:r>
    </w:p>
    <w:p>
      <w:r>
        <w:rPr>
          <w:b/>
        </w:rPr>
        <w:t xml:space="preserve">Esimerkki 7.1803</w:t>
      </w:r>
    </w:p>
    <w:p>
      <w:r>
        <w:t xml:space="preserve">Ensimmäinen kliininen geeniterapia tehtiin hoitoon?</w:t>
      </w:r>
    </w:p>
    <w:p>
      <w:r>
        <w:rPr>
          <w:b/>
        </w:rPr>
        <w:t xml:space="preserve">Tulos</w:t>
      </w:r>
    </w:p>
    <w:p>
      <w:r>
        <w:t xml:space="preserve">Ensimmäinen kliininen geeniterapia, joka ei lopulta onnistunut, tehtiin?</w:t>
      </w:r>
    </w:p>
    <w:p>
      <w:r>
        <w:rPr>
          <w:b/>
        </w:rPr>
        <w:t xml:space="preserve">Tulos</w:t>
      </w:r>
    </w:p>
    <w:p>
      <w:r>
        <w:t xml:space="preserve">Ensimmäinen kliininen geeniterapia, joka hyväksyttiin laajalti onnistuneeksi, tehtiin?</w:t>
      </w:r>
    </w:p>
    <w:p>
      <w:r>
        <w:rPr>
          <w:b/>
        </w:rPr>
        <w:t xml:space="preserve">Esimerkki 7.1804</w:t>
      </w:r>
    </w:p>
    <w:p>
      <w:r>
        <w:t xml:space="preserve">Kuka näyttelee Kuzea Ghost in the Shellissä?</w:t>
      </w:r>
    </w:p>
    <w:p>
      <w:r>
        <w:rPr>
          <w:b/>
        </w:rPr>
        <w:t xml:space="preserve">Tulos</w:t>
      </w:r>
    </w:p>
    <w:p>
      <w:r>
        <w:t xml:space="preserve">Kuka näyttelee kuzea elokuvassa Ghost in the Shell (2017)?</w:t>
      </w:r>
    </w:p>
    <w:p>
      <w:r>
        <w:rPr>
          <w:b/>
        </w:rPr>
        <w:t xml:space="preserve">Tulos</w:t>
      </w:r>
    </w:p>
    <w:p>
      <w:r>
        <w:t xml:space="preserve">Kuka näyttelee nuorta kuzea elokuvassa Ghost in the Shell (2017)?</w:t>
      </w:r>
    </w:p>
    <w:p>
      <w:r>
        <w:rPr>
          <w:b/>
        </w:rPr>
        <w:t xml:space="preserve">Tulos</w:t>
      </w:r>
    </w:p>
    <w:p>
      <w:r>
        <w:t xml:space="preserve">Kuka on Kuzen ääni Ghost in the Shellissä: Stand Alone Complex japanilaisena?</w:t>
      </w:r>
    </w:p>
    <w:p>
      <w:r>
        <w:rPr>
          <w:b/>
        </w:rPr>
        <w:t xml:space="preserve">Tulos</w:t>
      </w:r>
    </w:p>
    <w:p>
      <w:r>
        <w:t xml:space="preserve">Kuka on Kuzen ääni Ghost in the Shell -elokuvassa: Stand Alone Complex 2nd GIG englanniksi, Bandai Visual dub?</w:t>
      </w:r>
    </w:p>
    <w:p>
      <w:r>
        <w:rPr>
          <w:b/>
        </w:rPr>
        <w:t xml:space="preserve">Esimerkki 7.1805</w:t>
      </w:r>
    </w:p>
    <w:p>
      <w:r>
        <w:t xml:space="preserve">Kuinka monta Legolandia on koko maailmassa?</w:t>
      </w:r>
    </w:p>
    <w:p>
      <w:r>
        <w:rPr>
          <w:b/>
        </w:rPr>
        <w:t xml:space="preserve">Tulos</w:t>
      </w:r>
    </w:p>
    <w:p>
      <w:r>
        <w:t xml:space="preserve">Kuinka monta legolandia on koko maailmassa vuonna 2017?</w:t>
      </w:r>
    </w:p>
    <w:p>
      <w:r>
        <w:rPr>
          <w:b/>
        </w:rPr>
        <w:t xml:space="preserve">Tulos</w:t>
      </w:r>
    </w:p>
    <w:p>
      <w:r>
        <w:t xml:space="preserve">Kuinka monta legolandia on koko maailmassa vuonna 2016?</w:t>
      </w:r>
    </w:p>
    <w:p>
      <w:r>
        <w:rPr>
          <w:b/>
        </w:rPr>
        <w:t xml:space="preserve">Tulos</w:t>
      </w:r>
    </w:p>
    <w:p>
      <w:r>
        <w:t xml:space="preserve">Kuinka monta legolandia on koko maailmassa vuonna 2012?</w:t>
      </w:r>
    </w:p>
    <w:p>
      <w:r>
        <w:rPr>
          <w:b/>
        </w:rPr>
        <w:t xml:space="preserve">Esimerkki 7.1806</w:t>
      </w:r>
    </w:p>
    <w:p>
      <w:r>
        <w:t xml:space="preserve">Missä kirjan viimeinen laulu tapahtuu?</w:t>
      </w:r>
    </w:p>
    <w:p>
      <w:r>
        <w:rPr>
          <w:b/>
        </w:rPr>
        <w:t xml:space="preserve">Tulos</w:t>
      </w:r>
    </w:p>
    <w:p>
      <w:r>
        <w:t xml:space="preserve">Missä kirja Viimeinen laulu pääosin tapahtuu?</w:t>
      </w:r>
    </w:p>
    <w:p>
      <w:r>
        <w:rPr>
          <w:b/>
        </w:rPr>
        <w:t xml:space="preserve">Tulos</w:t>
      </w:r>
    </w:p>
    <w:p>
      <w:r>
        <w:t xml:space="preserve">Missä kirjan Viimeinen laulu toissijaiset kohtaukset tapahtuvat?</w:t>
      </w:r>
    </w:p>
    <w:p>
      <w:r>
        <w:rPr>
          <w:b/>
        </w:rPr>
        <w:t xml:space="preserve">Esimerkki 7.1807</w:t>
      </w:r>
    </w:p>
    <w:p>
      <w:r>
        <w:t xml:space="preserve">Missä ohutsuolessa on suonikalvot?</w:t>
      </w:r>
    </w:p>
    <w:p>
      <w:r>
        <w:rPr>
          <w:b/>
        </w:rPr>
        <w:t xml:space="preserve">Tulos</w:t>
      </w:r>
    </w:p>
    <w:p>
      <w:r>
        <w:t xml:space="preserve">Missä ohutsuolen keskiosassa sijaitsee joitakin suolen suonikalvoja?</w:t>
      </w:r>
    </w:p>
    <w:p>
      <w:r>
        <w:rPr>
          <w:b/>
        </w:rPr>
        <w:t xml:space="preserve">Tulos</w:t>
      </w:r>
    </w:p>
    <w:p>
      <w:r>
        <w:t xml:space="preserve">Missä ohutsuolen loppuosassa sijaitsee joitakin suolen suonikalvoja?</w:t>
      </w:r>
    </w:p>
    <w:p>
      <w:r>
        <w:rPr>
          <w:b/>
        </w:rPr>
        <w:t xml:space="preserve">Tulos</w:t>
      </w:r>
    </w:p>
    <w:p>
      <w:r>
        <w:t xml:space="preserve">Missä limakalvon kerroksessa ohutsuolessa sijaitsevat suonikalvot?</w:t>
      </w:r>
    </w:p>
    <w:p>
      <w:r>
        <w:rPr>
          <w:b/>
        </w:rPr>
        <w:t xml:space="preserve">Esimerkki 7.1808</w:t>
      </w:r>
    </w:p>
    <w:p>
      <w:r>
        <w:t xml:space="preserve">Minun pikku poni, jolla on valkoisen kukan lempinimi?</w:t>
      </w:r>
    </w:p>
    <w:p>
      <w:r>
        <w:rPr>
          <w:b/>
        </w:rPr>
        <w:t xml:space="preserve">Tulos</w:t>
      </w:r>
    </w:p>
    <w:p>
      <w:r>
        <w:t xml:space="preserve">Minkä My Little Pony -ponin söpöysmerkissä on kaksi valkoista päivänkakkaraa, joissa on vihreät lehdet?</w:t>
      </w:r>
    </w:p>
    <w:p>
      <w:r>
        <w:rPr>
          <w:b/>
        </w:rPr>
        <w:t xml:space="preserve">Tulos</w:t>
      </w:r>
    </w:p>
    <w:p>
      <w:r>
        <w:t xml:space="preserve">Minkä My Little Pony -ponin söpöysmerkissä on kaksi valkoista päivänkakkaraa?</w:t>
      </w:r>
    </w:p>
    <w:p>
      <w:r>
        <w:rPr>
          <w:b/>
        </w:rPr>
        <w:t xml:space="preserve">Esimerkki 7.1809</w:t>
      </w:r>
    </w:p>
    <w:p>
      <w:r>
        <w:t xml:space="preserve">Ketkä ovat mukana näytelmässä The Crucible?</w:t>
      </w:r>
    </w:p>
    <w:p>
      <w:r>
        <w:rPr>
          <w:b/>
        </w:rPr>
        <w:t xml:space="preserve">Tulos</w:t>
      </w:r>
    </w:p>
    <w:p>
      <w:r>
        <w:t xml:space="preserve">Kuka kirjoitti näytelmän The Crucible?</w:t>
      </w:r>
    </w:p>
    <w:p>
      <w:r>
        <w:rPr>
          <w:b/>
        </w:rPr>
        <w:t xml:space="preserve">Tulos</w:t>
      </w:r>
    </w:p>
    <w:p>
      <w:r>
        <w:t xml:space="preserve">Kuka näytteli ensimmäisen kerran pastori Samuel Parrisin roolia näytelmässä The Crucible?</w:t>
      </w:r>
    </w:p>
    <w:p>
      <w:r>
        <w:rPr>
          <w:b/>
        </w:rPr>
        <w:t xml:space="preserve">Tulos</w:t>
      </w:r>
    </w:p>
    <w:p>
      <w:r>
        <w:t xml:space="preserve">Kuka näytteli ensimmäisen kerran Elizabeth Proctoria näytelmässä The Crucible?</w:t>
      </w:r>
    </w:p>
    <w:p>
      <w:r>
        <w:rPr>
          <w:b/>
        </w:rPr>
        <w:t xml:space="preserve">Tulos</w:t>
      </w:r>
    </w:p>
    <w:p>
      <w:r>
        <w:t xml:space="preserve">Kuka näytteli ensimmäisen kerran Abigailia näytelmässä The Crucible?</w:t>
      </w:r>
    </w:p>
    <w:p>
      <w:r>
        <w:rPr>
          <w:b/>
        </w:rPr>
        <w:t xml:space="preserve">Esimerkki 7.1810</w:t>
      </w:r>
    </w:p>
    <w:p>
      <w:r>
        <w:t xml:space="preserve">Kuka päättää, milloin, missä ja miten senaattorien ja edustajien vaalit järjestetään?</w:t>
      </w:r>
    </w:p>
    <w:p>
      <w:r>
        <w:rPr>
          <w:b/>
        </w:rPr>
        <w:t xml:space="preserve">Tulos</w:t>
      </w:r>
    </w:p>
    <w:p>
      <w:r>
        <w:t xml:space="preserve">Kuka päättää, milloin Yhdysvaltain senaattorien ja edustajien vaalit pidetään?</w:t>
      </w:r>
    </w:p>
    <w:p>
      <w:r>
        <w:rPr>
          <w:b/>
        </w:rPr>
        <w:t xml:space="preserve">Tulos</w:t>
      </w:r>
    </w:p>
    <w:p>
      <w:r>
        <w:t xml:space="preserve">Kuka päättää, missä Yhdysvaltain senaattorien ja edustajien vaalit pidetään?</w:t>
      </w:r>
    </w:p>
    <w:p>
      <w:r>
        <w:rPr>
          <w:b/>
        </w:rPr>
        <w:t xml:space="preserve">Tulos</w:t>
      </w:r>
    </w:p>
    <w:p>
      <w:r>
        <w:t xml:space="preserve">Kuka tai mikä päättää, miten Yhdysvaltain senaattorien vaalit järjestetään (eli suorilla vaaleilla)?</w:t>
      </w:r>
    </w:p>
    <w:p>
      <w:r>
        <w:rPr>
          <w:b/>
        </w:rPr>
        <w:t xml:space="preserve">Tulos</w:t>
      </w:r>
    </w:p>
    <w:p>
      <w:r>
        <w:t xml:space="preserve">Kuka päättää, missä, milloin ja miten osavaltion hallituksen senaattorien ja edustajien vaalit järjestetään?</w:t>
      </w:r>
    </w:p>
    <w:p>
      <w:r>
        <w:rPr>
          <w:b/>
        </w:rPr>
        <w:t xml:space="preserve">Tulos</w:t>
      </w:r>
    </w:p>
    <w:p>
      <w:r>
        <w:t xml:space="preserve">Kuka voi Yhdysvaltain perustuslain mukaan säätää senaattorien valintamenetelmästä?</w:t>
      </w:r>
    </w:p>
    <w:p>
      <w:r>
        <w:rPr>
          <w:b/>
        </w:rPr>
        <w:t xml:space="preserve">Esimerkki 7.1811</w:t>
      </w:r>
    </w:p>
    <w:p>
      <w:r>
        <w:t xml:space="preserve">Kuinka monta pomppijaa on sallittua kerrallaan odiksessa?</w:t>
      </w:r>
    </w:p>
    <w:p>
      <w:r>
        <w:rPr>
          <w:b/>
        </w:rPr>
        <w:t xml:space="preserve">Tulos</w:t>
      </w:r>
    </w:p>
    <w:p>
      <w:r>
        <w:t xml:space="preserve">Kuinka monta pomppijaa sallittiin odisissa vuosina 2001-2011?</w:t>
      </w:r>
    </w:p>
    <w:p>
      <w:r>
        <w:rPr>
          <w:b/>
        </w:rPr>
        <w:t xml:space="preserve">Tulos</w:t>
      </w:r>
    </w:p>
    <w:p>
      <w:r>
        <w:t xml:space="preserve">Kuinka monta pomppijaa on sallittu odissa vuodesta 2012 lähtien?</w:t>
      </w:r>
    </w:p>
    <w:p>
      <w:r>
        <w:rPr>
          <w:b/>
        </w:rPr>
        <w:t xml:space="preserve">Esimerkki 7.1812</w:t>
      </w:r>
    </w:p>
    <w:p>
      <w:r>
        <w:t xml:space="preserve">Major League Baseball eniten voittoja kauden aikana?</w:t>
      </w:r>
    </w:p>
    <w:p>
      <w:r>
        <w:rPr>
          <w:b/>
        </w:rPr>
        <w:t xml:space="preserve">Tulos</w:t>
      </w:r>
    </w:p>
    <w:p>
      <w:r>
        <w:t xml:space="preserve">Millä Major League Baseballin syöttäjällä on eniten voittoja kauden aikana?</w:t>
      </w:r>
    </w:p>
    <w:p>
      <w:r>
        <w:rPr>
          <w:b/>
        </w:rPr>
        <w:t xml:space="preserve">Tulos</w:t>
      </w:r>
    </w:p>
    <w:p>
      <w:r>
        <w:t xml:space="preserve">Millä Major League Baseball -joukkueella on eniten voittoja kauden aikana?</w:t>
      </w:r>
    </w:p>
    <w:p>
      <w:r>
        <w:rPr>
          <w:b/>
        </w:rPr>
        <w:t xml:space="preserve">Esimerkki 7.1813</w:t>
      </w:r>
    </w:p>
    <w:p>
      <w:r>
        <w:t xml:space="preserve">Minkä tyyppisille työntekijöille maksetaan tyypillisesti palkkaa ja he tekevät ruumiillista työtä?</w:t>
      </w:r>
    </w:p>
    <w:p>
      <w:r>
        <w:rPr>
          <w:b/>
        </w:rPr>
        <w:t xml:space="preserve">Tulos</w:t>
      </w:r>
    </w:p>
    <w:p>
      <w:r>
        <w:t xml:space="preserve">Minkälaisille työntekijöille maksetaan palkkaa ja he tekevät ruumiillista työtä?</w:t>
      </w:r>
    </w:p>
    <w:p>
      <w:r>
        <w:rPr>
          <w:b/>
        </w:rPr>
        <w:t xml:space="preserve">Tulos</w:t>
      </w:r>
    </w:p>
    <w:p>
      <w:r>
        <w:t xml:space="preserve">Minkä tyyppisille työntekijöille maksetaan tyypillisesti palkkaa ja he tekevät ruumiillista työtä?</w:t>
      </w:r>
    </w:p>
    <w:p>
      <w:r>
        <w:rPr>
          <w:b/>
        </w:rPr>
        <w:t xml:space="preserve">Esimerkki 7.1814</w:t>
      </w:r>
    </w:p>
    <w:p>
      <w:r>
        <w:t xml:space="preserve">Kuka voitti New York Times vastaan Yhdysvallat -jutun?</w:t>
      </w:r>
    </w:p>
    <w:p>
      <w:r>
        <w:rPr>
          <w:b/>
        </w:rPr>
        <w:t xml:space="preserve">Tulos</w:t>
      </w:r>
    </w:p>
    <w:p>
      <w:r>
        <w:t xml:space="preserve">Mikä yritys voitti New York Times vs. Yhdysvallat -jutun?</w:t>
      </w:r>
    </w:p>
    <w:p>
      <w:r>
        <w:rPr>
          <w:b/>
        </w:rPr>
        <w:t xml:space="preserve">Tulos</w:t>
      </w:r>
    </w:p>
    <w:p>
      <w:r>
        <w:t xml:space="preserve">Mikä sanomalehti voitti New York Times vs. Yhdysvallat -jutun?</w:t>
      </w:r>
    </w:p>
    <w:p>
      <w:r>
        <w:rPr>
          <w:b/>
        </w:rPr>
        <w:t xml:space="preserve">Esimerkki 7.1815</w:t>
      </w:r>
    </w:p>
    <w:p>
      <w:r>
        <w:t xml:space="preserve">Kuka valloitti Babylonian valtakunnan vuonna 539 eaa.?</w:t>
      </w:r>
    </w:p>
    <w:p>
      <w:r>
        <w:rPr>
          <w:b/>
        </w:rPr>
        <w:t xml:space="preserve">Tulos</w:t>
      </w:r>
    </w:p>
    <w:p>
      <w:r>
        <w:t xml:space="preserve">Mikä valtakunta valloitti Babylonian valtakunnan vuonna 539 eaa.?</w:t>
      </w:r>
    </w:p>
    <w:p>
      <w:r>
        <w:rPr>
          <w:b/>
        </w:rPr>
        <w:t xml:space="preserve">Tulos</w:t>
      </w:r>
    </w:p>
    <w:p>
      <w:r>
        <w:t xml:space="preserve">Kuka hallitsija valloitti Babylonian valtakunnan vuonna 539 eaa.?</w:t>
      </w:r>
    </w:p>
    <w:p>
      <w:r>
        <w:rPr>
          <w:b/>
        </w:rPr>
        <w:t xml:space="preserve">Tulos</w:t>
      </w:r>
    </w:p>
    <w:p>
      <w:r>
        <w:t xml:space="preserve">Mikä armeija valloitti Babylonian valtakunnan vuonna 539 eaa.?</w:t>
      </w:r>
    </w:p>
    <w:p>
      <w:r>
        <w:rPr>
          <w:b/>
        </w:rPr>
        <w:t xml:space="preserve">Esimerkki 7.1816</w:t>
      </w:r>
    </w:p>
    <w:p>
      <w:r>
        <w:t xml:space="preserve">Kuka teki samuraimiekan kill billissä?</w:t>
      </w:r>
    </w:p>
    <w:p>
      <w:r>
        <w:rPr>
          <w:b/>
        </w:rPr>
        <w:t xml:space="preserve">Tulos</w:t>
      </w:r>
    </w:p>
    <w:p>
      <w:r>
        <w:t xml:space="preserve">Kuka on hahmo, joka teki samuraimiekan kill billissä?</w:t>
      </w:r>
    </w:p>
    <w:p>
      <w:r>
        <w:rPr>
          <w:b/>
        </w:rPr>
        <w:t xml:space="preserve">Tulos</w:t>
      </w:r>
    </w:p>
    <w:p>
      <w:r>
        <w:t xml:space="preserve">Kuka näyttelijä teki samuraimiekan kill billissä?</w:t>
      </w:r>
    </w:p>
    <w:p>
      <w:r>
        <w:rPr>
          <w:b/>
        </w:rPr>
        <w:t xml:space="preserve">Esimerkki 7.1817</w:t>
      </w:r>
    </w:p>
    <w:p>
      <w:r>
        <w:t xml:space="preserve">Kuinka kaukana vidor tx on beaumont tx:stä?</w:t>
      </w:r>
    </w:p>
    <w:p>
      <w:r>
        <w:rPr>
          <w:b/>
        </w:rPr>
        <w:t xml:space="preserve">Tulos</w:t>
      </w:r>
    </w:p>
    <w:p>
      <w:r>
        <w:t xml:space="preserve">Kuinka kaukana Vidor TX on Beaumont TX:stä autolla?</w:t>
      </w:r>
    </w:p>
    <w:p>
      <w:r>
        <w:rPr>
          <w:b/>
        </w:rPr>
        <w:t xml:space="preserve">Tulos</w:t>
      </w:r>
    </w:p>
    <w:p>
      <w:r>
        <w:t xml:space="preserve">Kuinka kaukana Vidor TX on Beaumont TX:stä lounaissuunnassa?</w:t>
      </w:r>
    </w:p>
    <w:p>
      <w:r>
        <w:rPr>
          <w:b/>
        </w:rPr>
        <w:t xml:space="preserve">Esimerkki 7.1818</w:t>
      </w:r>
    </w:p>
    <w:p>
      <w:r>
        <w:t xml:space="preserve">Kenen kanssa patch oli naimisissa elämämme päivinä?</w:t>
      </w:r>
    </w:p>
    <w:p>
      <w:r>
        <w:rPr>
          <w:b/>
        </w:rPr>
        <w:t xml:space="preserve">Tulos</w:t>
      </w:r>
    </w:p>
    <w:p>
      <w:r>
        <w:t xml:space="preserve">Kenen kanssa Patch oli naimisissa Elämämme päivinä -ohjelmassa vuoteen 1989 asti, mutta hän luuli hänen kuolleen?</w:t>
      </w:r>
    </w:p>
    <w:p>
      <w:r>
        <w:rPr>
          <w:b/>
        </w:rPr>
        <w:t xml:space="preserve">Tulos</w:t>
      </w:r>
    </w:p>
    <w:p>
      <w:r>
        <w:t xml:space="preserve">Kenen kanssa Patch oli naimisissa Elämämme päivinä -ohjelmassa vuosina 1990-2012?</w:t>
      </w:r>
    </w:p>
    <w:p>
      <w:r>
        <w:rPr>
          <w:b/>
        </w:rPr>
        <w:t xml:space="preserve">Esimerkki 7.1819</w:t>
      </w:r>
    </w:p>
    <w:p>
      <w:r>
        <w:t xml:space="preserve">Shades of blue 3. kausi kuinka monta jaksoa?</w:t>
      </w:r>
    </w:p>
    <w:p>
      <w:r>
        <w:rPr>
          <w:b/>
        </w:rPr>
        <w:t xml:space="preserve">Tulos</w:t>
      </w:r>
    </w:p>
    <w:p>
      <w:r>
        <w:t xml:space="preserve">Kuinka monta jaksoa Shades of Blue -sarjan kolmannella kaudella on?</w:t>
      </w:r>
    </w:p>
    <w:p>
      <w:r>
        <w:rPr>
          <w:b/>
        </w:rPr>
        <w:t xml:space="preserve">Tulos</w:t>
      </w:r>
    </w:p>
    <w:p>
      <w:r>
        <w:t xml:space="preserve">Kuinka monta jaksoa Shades of Blue -sarjan 2. kaudella on?</w:t>
      </w:r>
    </w:p>
    <w:p>
      <w:r>
        <w:rPr>
          <w:b/>
        </w:rPr>
        <w:t xml:space="preserve">Tulos</w:t>
      </w:r>
    </w:p>
    <w:p>
      <w:r>
        <w:t xml:space="preserve">Kuinka monta jaksoa Shades of Blue -sarjan 1. kaudella on?</w:t>
      </w:r>
    </w:p>
    <w:p>
      <w:r>
        <w:rPr>
          <w:b/>
        </w:rPr>
        <w:t xml:space="preserve">Esimerkki 7.1820</w:t>
      </w:r>
    </w:p>
    <w:p>
      <w:r>
        <w:t xml:space="preserve">Kuka kirjoitti päiväkirjaa Lontoon suuresta tulipalosta?</w:t>
      </w:r>
    </w:p>
    <w:p>
      <w:r>
        <w:rPr>
          <w:b/>
        </w:rPr>
        <w:t xml:space="preserve">Tulos</w:t>
      </w:r>
    </w:p>
    <w:p>
      <w:r>
        <w:t xml:space="preserve">Kuka kirjoitti tunnetumman päiväkirjan Lontoon suuresta tulipalosta?</w:t>
      </w:r>
    </w:p>
    <w:p>
      <w:r>
        <w:rPr>
          <w:b/>
        </w:rPr>
        <w:t xml:space="preserve">Tulos</w:t>
      </w:r>
    </w:p>
    <w:p>
      <w:r>
        <w:t xml:space="preserve">Kuka kirjoitti vähemmän tunnetun päiväkirjan Lontoon suuresta tulipalosta?</w:t>
      </w:r>
    </w:p>
    <w:p>
      <w:r>
        <w:rPr>
          <w:b/>
        </w:rPr>
        <w:t xml:space="preserve">Esimerkki 7.1821</w:t>
      </w:r>
    </w:p>
    <w:p>
      <w:r>
        <w:t xml:space="preserve">Kumpi tuli ensin, Luke Cage vai Jessica Jones?</w:t>
      </w:r>
    </w:p>
    <w:p>
      <w:r>
        <w:rPr>
          <w:b/>
        </w:rPr>
        <w:t xml:space="preserve">Tulos</w:t>
      </w:r>
    </w:p>
    <w:p>
      <w:r>
        <w:t xml:space="preserve">Kumpi tuli ensin amerikkalaisissa sarjakuvissa, Luke Cage vai Jessica Jones?</w:t>
      </w:r>
    </w:p>
    <w:p>
      <w:r>
        <w:rPr>
          <w:b/>
        </w:rPr>
        <w:t xml:space="preserve">Tulos</w:t>
      </w:r>
    </w:p>
    <w:p>
      <w:r>
        <w:t xml:space="preserve">Kumpi tuli ensin, Luke Cage vai Jessica Jones -tv-sarja?</w:t>
      </w:r>
    </w:p>
    <w:p>
      <w:r>
        <w:rPr>
          <w:b/>
        </w:rPr>
        <w:t xml:space="preserve">Esimerkki 7.1822</w:t>
      </w:r>
    </w:p>
    <w:p>
      <w:r>
        <w:t xml:space="preserve">Kuinka monta urheilulajia vuoden 2018 Kansainyhteisön kisoissa on?</w:t>
      </w:r>
    </w:p>
    <w:p>
      <w:r>
        <w:rPr>
          <w:b/>
        </w:rPr>
        <w:t xml:space="preserve">Tulos</w:t>
      </w:r>
    </w:p>
    <w:p>
      <w:r>
        <w:t xml:space="preserve">Kuinka monta ydinurheilulajia oli vuoden 2018 Kansainyhteisön kisoissa?</w:t>
      </w:r>
    </w:p>
    <w:p>
      <w:r>
        <w:rPr>
          <w:b/>
        </w:rPr>
        <w:t xml:space="preserve">Tulos</w:t>
      </w:r>
    </w:p>
    <w:p>
      <w:r>
        <w:t xml:space="preserve">Kuinka monta muuta kuin ydinurheilulajia oli vuoden 2018 Kansainyhteisön kisoissa?</w:t>
      </w:r>
    </w:p>
    <w:p>
      <w:r>
        <w:rPr>
          <w:b/>
        </w:rPr>
        <w:t xml:space="preserve">Tulos</w:t>
      </w:r>
    </w:p>
    <w:p>
      <w:r>
        <w:t xml:space="preserve">Kuinka monta urheilulajia yhteensä oli vuoden 2018 Kansainyhteisön kisoissa?</w:t>
      </w:r>
    </w:p>
    <w:p>
      <w:r>
        <w:rPr>
          <w:b/>
        </w:rPr>
        <w:t xml:space="preserve">Esimerkki 7.1823</w:t>
      </w:r>
    </w:p>
    <w:p>
      <w:r>
        <w:t xml:space="preserve">Milloin NBA-kausi alkaa tänä vuonna?</w:t>
      </w:r>
    </w:p>
    <w:p>
      <w:r>
        <w:rPr>
          <w:b/>
        </w:rPr>
        <w:t xml:space="preserve">Tulos</w:t>
      </w:r>
    </w:p>
    <w:p>
      <w:r>
        <w:t xml:space="preserve">Milloin NBA-kausi 2017-2018 alkaa?</w:t>
      </w:r>
    </w:p>
    <w:p>
      <w:r>
        <w:rPr>
          <w:b/>
        </w:rPr>
        <w:t xml:space="preserve">Tulos</w:t>
      </w:r>
    </w:p>
    <w:p>
      <w:r>
        <w:t xml:space="preserve">Milloin NBA-kausi 2016-2017 alkaa?</w:t>
      </w:r>
    </w:p>
    <w:p>
      <w:r>
        <w:rPr>
          <w:b/>
        </w:rPr>
        <w:t xml:space="preserve">Tulos</w:t>
      </w:r>
    </w:p>
    <w:p>
      <w:r>
        <w:t xml:space="preserve">Milloin NBA-kausi 2015-2016 alkaa?</w:t>
      </w:r>
    </w:p>
    <w:p>
      <w:r>
        <w:rPr>
          <w:b/>
        </w:rPr>
        <w:t xml:space="preserve">Esimerkki 7.1824</w:t>
      </w:r>
    </w:p>
    <w:p>
      <w:r>
        <w:t xml:space="preserve">Milloin on hurlingin all ireland -finaali 2018?</w:t>
      </w:r>
    </w:p>
    <w:p>
      <w:r>
        <w:rPr>
          <w:b/>
        </w:rPr>
        <w:t xml:space="preserve">Tulos</w:t>
      </w:r>
    </w:p>
    <w:p>
      <w:r>
        <w:t xml:space="preserve">Milloin on vanhempi hurlingin all ireland -finaali 2018?</w:t>
      </w:r>
    </w:p>
    <w:p>
      <w:r>
        <w:rPr>
          <w:b/>
        </w:rPr>
        <w:t xml:space="preserve">Tulos</w:t>
      </w:r>
    </w:p>
    <w:p>
      <w:r>
        <w:t xml:space="preserve">Milloin on alle 21-vuotiaiden hurlingin all ireland -finaali 2018?</w:t>
      </w:r>
    </w:p>
    <w:p>
      <w:r>
        <w:rPr>
          <w:b/>
        </w:rPr>
        <w:t xml:space="preserve">Esimerkki 7.1825</w:t>
      </w:r>
    </w:p>
    <w:p>
      <w:r>
        <w:t xml:space="preserve">Muodostetaanko jokaisen sanan ensimmäisestä kirjaimesta sana?</w:t>
      </w:r>
    </w:p>
    <w:p>
      <w:r>
        <w:rPr>
          <w:b/>
        </w:rPr>
        <w:t xml:space="preserve">Tulos</w:t>
      </w:r>
    </w:p>
    <w:p>
      <w:r>
        <w:t xml:space="preserve">Mikä on runon nimi, kun käytetään jokaisen sanan ensimmäistä kirjainta sanan muodostamiseen?</w:t>
      </w:r>
    </w:p>
    <w:p>
      <w:r>
        <w:rPr>
          <w:b/>
        </w:rPr>
        <w:t xml:space="preserve">Tulos</w:t>
      </w:r>
    </w:p>
    <w:p>
      <w:r>
        <w:t xml:space="preserve">Miksi kutsutaan sitä, kun käytät jokaisen sanan ensimmäistä kirjainta muodostaaksesi sanan?</w:t>
      </w:r>
    </w:p>
    <w:p>
      <w:r>
        <w:rPr>
          <w:b/>
        </w:rPr>
        <w:t xml:space="preserve">Esimerkki 7.1826</w:t>
      </w:r>
    </w:p>
    <w:p>
      <w:r>
        <w:t xml:space="preserve">Mikä on refleksitoiminnan ohjauskeskus?</w:t>
      </w:r>
    </w:p>
    <w:p>
      <w:r>
        <w:rPr>
          <w:b/>
        </w:rPr>
        <w:t xml:space="preserve">Tulos</w:t>
      </w:r>
    </w:p>
    <w:p>
      <w:r>
        <w:t xml:space="preserve">Mikä elimistön järjestelmä ohjaa refleksitoimintaa?</w:t>
      </w:r>
    </w:p>
    <w:p>
      <w:r>
        <w:rPr>
          <w:b/>
        </w:rPr>
        <w:t xml:space="preserve">Tulos</w:t>
      </w:r>
    </w:p>
    <w:p>
      <w:r>
        <w:t xml:space="preserve">Mikä keskushermoston osa on refleksitoiminnan ohjauskeskus?</w:t>
      </w:r>
    </w:p>
    <w:p>
      <w:r>
        <w:rPr>
          <w:b/>
        </w:rPr>
        <w:t xml:space="preserve">Esimerkki 7.1827</w:t>
      </w:r>
    </w:p>
    <w:p>
      <w:r>
        <w:t xml:space="preserve">Mitkä ovat suosituimmat urheilulajit Yhdysvalloissa?</w:t>
      </w:r>
    </w:p>
    <w:p>
      <w:r>
        <w:rPr>
          <w:b/>
        </w:rPr>
        <w:t xml:space="preserve">Tulos</w:t>
      </w:r>
    </w:p>
    <w:p>
      <w:r>
        <w:t xml:space="preserve">Mikä on suosituin urheilulaji Yhdysvalloissa?</w:t>
      </w:r>
    </w:p>
    <w:p>
      <w:r>
        <w:rPr>
          <w:b/>
        </w:rPr>
        <w:t xml:space="preserve">Tulos</w:t>
      </w:r>
    </w:p>
    <w:p>
      <w:r>
        <w:t xml:space="preserve">Mikä on suosituin urheilulaji Yhdysvalloissa?</w:t>
      </w:r>
    </w:p>
    <w:p>
      <w:r>
        <w:rPr>
          <w:b/>
        </w:rPr>
        <w:t xml:space="preserve">Tulos</w:t>
      </w:r>
    </w:p>
    <w:p>
      <w:r>
        <w:t xml:space="preserve">Mikä on Yhdysvaltojen suosituin urheiluliiga, jota voi seurata henkilökohtaisesti?</w:t>
      </w:r>
    </w:p>
    <w:p>
      <w:r>
        <w:rPr>
          <w:b/>
        </w:rPr>
        <w:t xml:space="preserve">Esimerkki 7.1828</w:t>
      </w:r>
    </w:p>
    <w:p>
      <w:r>
        <w:t xml:space="preserve">Milloin Yhdysvalloista ja Britanniasta tuli liittolaisia?</w:t>
      </w:r>
    </w:p>
    <w:p>
      <w:r>
        <w:rPr>
          <w:b/>
        </w:rPr>
        <w:t xml:space="preserve">Tulos</w:t>
      </w:r>
    </w:p>
    <w:p>
      <w:r>
        <w:t xml:space="preserve">Milloin Yhdysvalloista ja Britanniasta tuli kauppaliittolaisia?</w:t>
      </w:r>
    </w:p>
    <w:p>
      <w:r>
        <w:rPr>
          <w:b/>
        </w:rPr>
        <w:t xml:space="preserve">Tulos</w:t>
      </w:r>
    </w:p>
    <w:p>
      <w:r>
        <w:t xml:space="preserve">Milloin Yhdysvalloista ja Britanniasta alkoi tulla poliittisia liittolaisia?</w:t>
      </w:r>
    </w:p>
    <w:p>
      <w:r>
        <w:rPr>
          <w:b/>
        </w:rPr>
        <w:t xml:space="preserve">Esimerkki 7.1829</w:t>
      </w:r>
    </w:p>
    <w:p>
      <w:r>
        <w:t xml:space="preserve">Kuka näytteli menninkäistä menninkäisleffoissa?</w:t>
      </w:r>
    </w:p>
    <w:p>
      <w:r>
        <w:rPr>
          <w:b/>
        </w:rPr>
        <w:t xml:space="preserve">Tulos</w:t>
      </w:r>
    </w:p>
    <w:p>
      <w:r>
        <w:t xml:space="preserve">Kuka näytteli menninkäistä menninkäisleffoissa vuosina 1993-2001?</w:t>
      </w:r>
    </w:p>
    <w:p>
      <w:r>
        <w:rPr>
          <w:b/>
        </w:rPr>
        <w:t xml:space="preserve">Tulos</w:t>
      </w:r>
    </w:p>
    <w:p>
      <w:r>
        <w:t xml:space="preserve">Kuka näytteli menninkäistä menninkäisleffoissa vuonna 2014?</w:t>
      </w:r>
    </w:p>
    <w:p>
      <w:r>
        <w:rPr>
          <w:b/>
        </w:rPr>
        <w:t xml:space="preserve">Tulos</w:t>
      </w:r>
    </w:p>
    <w:p>
      <w:r>
        <w:t xml:space="preserve">Kuka näytteli menninkäistä menninkäisleffoissa vuonna 2018?</w:t>
      </w:r>
    </w:p>
    <w:p>
      <w:r>
        <w:rPr>
          <w:b/>
        </w:rPr>
        <w:t xml:space="preserve">Esimerkki 7.1830</w:t>
      </w:r>
    </w:p>
    <w:p>
      <w:r>
        <w:t xml:space="preserve">Kuka veisti patsaan raamatullisesta sankarista Daavidista?</w:t>
      </w:r>
    </w:p>
    <w:p>
      <w:r>
        <w:rPr>
          <w:b/>
        </w:rPr>
        <w:t xml:space="preserve">Tulos</w:t>
      </w:r>
    </w:p>
    <w:p>
      <w:r>
        <w:t xml:space="preserve">Kuka veisti raamatullisen sankarin Daavidin patsaan vuosina 1501-1504?</w:t>
      </w:r>
    </w:p>
    <w:p>
      <w:r>
        <w:rPr>
          <w:b/>
        </w:rPr>
        <w:t xml:space="preserve">Tulos</w:t>
      </w:r>
    </w:p>
    <w:p>
      <w:r>
        <w:t xml:space="preserve">Kuka veisti kaksi Raamatun sankarin Daavidin patsasta. toisen vuosina 1408-14089 ja toisen 1440-luvulla?</w:t>
      </w:r>
    </w:p>
    <w:p>
      <w:r>
        <w:rPr>
          <w:b/>
        </w:rPr>
        <w:t xml:space="preserve">Tulos</w:t>
      </w:r>
    </w:p>
    <w:p>
      <w:r>
        <w:t xml:space="preserve">Kuka veisti raamatullisen sankarin Daavidin patsaan vuosina 1623-1624?</w:t>
      </w:r>
    </w:p>
    <w:p>
      <w:r>
        <w:rPr>
          <w:b/>
        </w:rPr>
        <w:t xml:space="preserve">Tulos</w:t>
      </w:r>
    </w:p>
    <w:p>
      <w:r>
        <w:t xml:space="preserve">Kuka 1800-luvun ranskalainen veisti patsaan Raamatun sankarista Daavidista?</w:t>
      </w:r>
    </w:p>
    <w:p>
      <w:r>
        <w:rPr>
          <w:b/>
        </w:rPr>
        <w:t xml:space="preserve">Esimerkki 7.1831</w:t>
      </w:r>
    </w:p>
    <w:p>
      <w:r>
        <w:t xml:space="preserve">Kuka kirjoitti Amerikan yhdysvaltojen kansallislaulun?</w:t>
      </w:r>
    </w:p>
    <w:p>
      <w:r>
        <w:rPr>
          <w:b/>
        </w:rPr>
        <w:t xml:space="preserve">Tulos</w:t>
      </w:r>
    </w:p>
    <w:p>
      <w:r>
        <w:t xml:space="preserve">Kuka kirjoitti Amerikan yhdysvaltojen kansallislaulun sanat?</w:t>
      </w:r>
    </w:p>
    <w:p>
      <w:r>
        <w:rPr>
          <w:b/>
        </w:rPr>
        <w:t xml:space="preserve">Tulos</w:t>
      </w:r>
    </w:p>
    <w:p>
      <w:r>
        <w:t xml:space="preserve">Kuka on säveltänyt Amerikan yhdysvaltojen kansallislaulun musiikin?</w:t>
      </w:r>
    </w:p>
    <w:p>
      <w:r>
        <w:rPr>
          <w:b/>
        </w:rPr>
        <w:t xml:space="preserve">Esimerkki 7.1832</w:t>
      </w:r>
    </w:p>
    <w:p>
      <w:r>
        <w:t xml:space="preserve">Mitä kutsutaan jalan takaosaksi?</w:t>
      </w:r>
    </w:p>
    <w:p>
      <w:r>
        <w:rPr>
          <w:b/>
        </w:rPr>
        <w:t xml:space="preserve">Tulos</w:t>
      </w:r>
    </w:p>
    <w:p>
      <w:r>
        <w:t xml:space="preserve">Mitä kutsutaan säären takaosaksi?</w:t>
      </w:r>
    </w:p>
    <w:p>
      <w:r>
        <w:rPr>
          <w:b/>
        </w:rPr>
        <w:t xml:space="preserve">Tulos</w:t>
      </w:r>
    </w:p>
    <w:p>
      <w:r>
        <w:t xml:space="preserve">Mitä kutsutaan säären takaosaksi?</w:t>
      </w:r>
    </w:p>
    <w:p>
      <w:r>
        <w:rPr>
          <w:b/>
        </w:rPr>
        <w:t xml:space="preserve">Tulos</w:t>
      </w:r>
    </w:p>
    <w:p>
      <w:r>
        <w:t xml:space="preserve">Mitä kutsutaan polven takana olevaksi jalan takaosaksi?</w:t>
      </w:r>
    </w:p>
    <w:p>
      <w:r>
        <w:rPr>
          <w:b/>
        </w:rPr>
        <w:t xml:space="preserve">Esimerkki 7.1833</w:t>
      </w:r>
    </w:p>
    <w:p>
      <w:r>
        <w:t xml:space="preserve">Milloin Game of Thronesin 5. kausi kuvattiin?</w:t>
      </w:r>
    </w:p>
    <w:p>
      <w:r>
        <w:rPr>
          <w:b/>
        </w:rPr>
        <w:t xml:space="preserve">Tulos</w:t>
      </w:r>
    </w:p>
    <w:p>
      <w:r>
        <w:t xml:space="preserve">Milloin Game of Thronesin 5. kauden kuvaukset alkoivat?</w:t>
      </w:r>
    </w:p>
    <w:p>
      <w:r>
        <w:rPr>
          <w:b/>
        </w:rPr>
        <w:t xml:space="preserve">Tulos</w:t>
      </w:r>
    </w:p>
    <w:p>
      <w:r>
        <w:t xml:space="preserve">Milloin Game of Thronesin 5. kauden kuvaukset päättyivät?</w:t>
      </w:r>
    </w:p>
    <w:p>
      <w:r>
        <w:rPr>
          <w:b/>
        </w:rPr>
        <w:t xml:space="preserve">Tulos</w:t>
      </w:r>
    </w:p>
    <w:p>
      <w:r>
        <w:t xml:space="preserve">Missä ajassa Game of Thronesin 5. kausi kuvattiin?</w:t>
      </w:r>
    </w:p>
    <w:p>
      <w:r>
        <w:rPr>
          <w:b/>
        </w:rPr>
        <w:t xml:space="preserve">Esimerkki 7.1834</w:t>
      </w:r>
    </w:p>
    <w:p>
      <w:r>
        <w:t xml:space="preserve">Keitä ovat laulajat I'm the one -elokuvassa?</w:t>
      </w:r>
    </w:p>
    <w:p>
      <w:r>
        <w:rPr>
          <w:b/>
        </w:rPr>
        <w:t xml:space="preserve">Tulos</w:t>
      </w:r>
    </w:p>
    <w:p>
      <w:r>
        <w:t xml:space="preserve">Kuka on "I'm the One" -kappaleen päälaulaja?</w:t>
      </w:r>
    </w:p>
    <w:p>
      <w:r>
        <w:rPr>
          <w:b/>
        </w:rPr>
        <w:t xml:space="preserve">Tulos</w:t>
      </w:r>
    </w:p>
    <w:p>
      <w:r>
        <w:t xml:space="preserve">Ketkä ovat "I'm the One" -kappaleen laulajia?</w:t>
      </w:r>
    </w:p>
    <w:p>
      <w:r>
        <w:rPr>
          <w:b/>
        </w:rPr>
        <w:t xml:space="preserve">Esimerkki 7.1835</w:t>
      </w:r>
    </w:p>
    <w:p>
      <w:r>
        <w:t xml:space="preserve">Milloin Japani antoi kirsikkapuita Washington DC:lle?</w:t>
      </w:r>
    </w:p>
    <w:p>
      <w:r>
        <w:rPr>
          <w:b/>
        </w:rPr>
        <w:t xml:space="preserve">Tulos</w:t>
      </w:r>
    </w:p>
    <w:p>
      <w:r>
        <w:t xml:space="preserve">Milloin Japani ilmoitti aikovansa antaa kirsikkapuita Washington DC:lle?</w:t>
      </w:r>
    </w:p>
    <w:p>
      <w:r>
        <w:rPr>
          <w:b/>
        </w:rPr>
        <w:t xml:space="preserve">Tulos</w:t>
      </w:r>
    </w:p>
    <w:p>
      <w:r>
        <w:t xml:space="preserve">Milloin kirsikkapuut toimitettiin Japanista Washington DC:hen?</w:t>
      </w:r>
    </w:p>
    <w:p>
      <w:r>
        <w:rPr>
          <w:b/>
        </w:rPr>
        <w:t xml:space="preserve">Esimerkki 7.1836</w:t>
      </w:r>
    </w:p>
    <w:p>
      <w:r>
        <w:t xml:space="preserve">Pisin NBA-pelaaja liigassa tällä hetkellä?</w:t>
      </w:r>
    </w:p>
    <w:p>
      <w:r>
        <w:rPr>
          <w:b/>
        </w:rPr>
        <w:t xml:space="preserve">Tulos</w:t>
      </w:r>
    </w:p>
    <w:p>
      <w:r>
        <w:t xml:space="preserve">Pisin nba-pelaaja liigassa vuodesta 2015 alkaen ja aktiivinen vuoden 2017 jälkeen?</w:t>
      </w:r>
    </w:p>
    <w:p>
      <w:r>
        <w:rPr>
          <w:b/>
        </w:rPr>
        <w:t xml:space="preserve">Tulos</w:t>
      </w:r>
    </w:p>
    <w:p>
      <w:r>
        <w:t xml:space="preserve">Pisin nba-pelaaja liigassa vuodesta 2015 alkaen ja aktiivinen vuoteen 2016 asti?</w:t>
      </w:r>
    </w:p>
    <w:p>
      <w:r>
        <w:rPr>
          <w:b/>
        </w:rPr>
        <w:t xml:space="preserve">Tulos</w:t>
      </w:r>
    </w:p>
    <w:p>
      <w:r>
        <w:t xml:space="preserve">Pisin nba-pelaaja liigassa vuodesta 2015 alkaen ja waivattu 11.10.2017?</w:t>
      </w:r>
    </w:p>
    <w:p>
      <w:r>
        <w:rPr>
          <w:b/>
        </w:rPr>
        <w:t xml:space="preserve">Esimerkki 7.1837</w:t>
      </w:r>
    </w:p>
    <w:p>
      <w:r>
        <w:t xml:space="preserve">Milloin Carrie saa tietää Sebastianista ja Maggiesta?</w:t>
      </w:r>
    </w:p>
    <w:p>
      <w:r>
        <w:rPr>
          <w:b/>
        </w:rPr>
        <w:t xml:space="preserve">Tulos</w:t>
      </w:r>
    </w:p>
    <w:p>
      <w:r>
        <w:t xml:space="preserve">Milloin Carrie saa tietää Sebastianista ja Maggiesta ensimmäisellä kaudella?</w:t>
      </w:r>
    </w:p>
    <w:p>
      <w:r>
        <w:rPr>
          <w:b/>
        </w:rPr>
        <w:t xml:space="preserve">Tulos</w:t>
      </w:r>
    </w:p>
    <w:p>
      <w:r>
        <w:t xml:space="preserve">Milloin Carrie saa tietää Sebastianista ja Maggiesta toisella kaudella?</w:t>
      </w:r>
    </w:p>
    <w:p>
      <w:r>
        <w:rPr>
          <w:b/>
        </w:rPr>
        <w:t xml:space="preserve">Esimerkki 7.1838</w:t>
      </w:r>
    </w:p>
    <w:p>
      <w:r>
        <w:t xml:space="preserve">Mikä on Intian ja Ranskan yhteisen sotaharjoituksen nimi?</w:t>
      </w:r>
    </w:p>
    <w:p>
      <w:r>
        <w:rPr>
          <w:b/>
        </w:rPr>
        <w:t xml:space="preserve">Tulos</w:t>
      </w:r>
    </w:p>
    <w:p>
      <w:r>
        <w:t xml:space="preserve">Mikä on Intian ja Ranskan yhteisen merisotaharjoituksen nimi?</w:t>
      </w:r>
    </w:p>
    <w:p>
      <w:r>
        <w:rPr>
          <w:b/>
        </w:rPr>
        <w:t xml:space="preserve">Tulos</w:t>
      </w:r>
    </w:p>
    <w:p>
      <w:r>
        <w:t xml:space="preserve">Mikä on Intian ilmavoimien ja Ranskan yhteisen sotaharjoituksen nimi vuonna 2005?</w:t>
      </w:r>
    </w:p>
    <w:p>
      <w:r>
        <w:rPr>
          <w:b/>
        </w:rPr>
        <w:t xml:space="preserve">Tulos</w:t>
      </w:r>
    </w:p>
    <w:p>
      <w:r>
        <w:t xml:space="preserve">Mikä on Intian ilmavoimien ja Ranskan yhteisen sotaharjoituksen nimi vuonna 2007?</w:t>
      </w:r>
    </w:p>
    <w:p>
      <w:r>
        <w:rPr>
          <w:b/>
        </w:rPr>
        <w:t xml:space="preserve">Tulos</w:t>
      </w:r>
    </w:p>
    <w:p>
      <w:r>
        <w:t xml:space="preserve">Mikä on Intian ilmavoimien ja Ranskan yhteisen sotaharjoituksen nimi vuonna 2008?</w:t>
      </w:r>
    </w:p>
    <w:p>
      <w:r>
        <w:rPr>
          <w:b/>
        </w:rPr>
        <w:t xml:space="preserve">Tulos</w:t>
      </w:r>
    </w:p>
    <w:p>
      <w:r>
        <w:t xml:space="preserve">Mikä on Intian ilmavoimien ja Ranskan yhteisen sotaharjoituksen nimi vuonna 2010?</w:t>
      </w:r>
    </w:p>
    <w:p>
      <w:r>
        <w:rPr>
          <w:b/>
        </w:rPr>
        <w:t xml:space="preserve">Tulos</w:t>
      </w:r>
    </w:p>
    <w:p>
      <w:r>
        <w:t xml:space="preserve">Mikä on Intian ilmavoimien ja Ranskan yhteisen sotaharjoituksen nimi vuonna 2014?</w:t>
      </w:r>
    </w:p>
    <w:p>
      <w:r>
        <w:rPr>
          <w:b/>
        </w:rPr>
        <w:t xml:space="preserve">Tulos</w:t>
      </w:r>
    </w:p>
    <w:p>
      <w:r>
        <w:t xml:space="preserve">Mikä on Intian ilmavoimien ja Ranskan yhteisen sotaharjoituksen nimi vuonna 2017?</w:t>
      </w:r>
    </w:p>
    <w:p>
      <w:r>
        <w:rPr>
          <w:b/>
        </w:rPr>
        <w:t xml:space="preserve">Tulos</w:t>
      </w:r>
    </w:p>
    <w:p>
      <w:r>
        <w:t xml:space="preserve">Mikä on Intian ilmavoimien ja Ranskan yhteisen sotaharjoituksen nimi vuonna 2018?</w:t>
      </w:r>
    </w:p>
    <w:p>
      <w:r>
        <w:rPr>
          <w:b/>
        </w:rPr>
        <w:t xml:space="preserve">Esimerkki 7.1839</w:t>
      </w:r>
    </w:p>
    <w:p>
      <w:r>
        <w:t xml:space="preserve">Mikä oli Kongon demokraattisen tasavallan entinen nimi?</w:t>
      </w:r>
    </w:p>
    <w:p>
      <w:r>
        <w:rPr>
          <w:b/>
        </w:rPr>
        <w:t xml:space="preserve">Tulos</w:t>
      </w:r>
    </w:p>
    <w:p>
      <w:r>
        <w:t xml:space="preserve">Mikä oli Kongon demokraattisen tasavallan entinen nimi, joka annettiin 29. lokakuuta 1971?</w:t>
      </w:r>
    </w:p>
    <w:p>
      <w:r>
        <w:rPr>
          <w:b/>
        </w:rPr>
        <w:t xml:space="preserve">Tulos</w:t>
      </w:r>
    </w:p>
    <w:p>
      <w:r>
        <w:t xml:space="preserve">Mikä oli Kongon demokraattisen tasavallan entinen nimi, joka annettiin 15. marraskuuta 1908?</w:t>
      </w:r>
    </w:p>
    <w:p>
      <w:r>
        <w:rPr>
          <w:b/>
        </w:rPr>
        <w:t xml:space="preserve">Tulos</w:t>
      </w:r>
    </w:p>
    <w:p>
      <w:r>
        <w:t xml:space="preserve">Mikä oli Kongon demokraattisen tasavallan entinen nimi, joka annettiin 1. heinäkuuta 1885?</w:t>
      </w:r>
    </w:p>
    <w:p>
      <w:r>
        <w:rPr>
          <w:b/>
        </w:rPr>
        <w:t xml:space="preserve">Esimerkki 7.1840</w:t>
      </w:r>
    </w:p>
    <w:p>
      <w:r>
        <w:t xml:space="preserve">Milloin Chicagon yliopisto lähti Big Tenistä?</w:t>
      </w:r>
    </w:p>
    <w:p>
      <w:r>
        <w:rPr>
          <w:b/>
        </w:rPr>
        <w:t xml:space="preserve">Tulos</w:t>
      </w:r>
    </w:p>
    <w:p>
      <w:r>
        <w:t xml:space="preserve">Milloin Chicagon yliopisto vetäytyi Big Tenistä?</w:t>
      </w:r>
    </w:p>
    <w:p>
      <w:r>
        <w:rPr>
          <w:b/>
        </w:rPr>
        <w:t xml:space="preserve">Tulos</w:t>
      </w:r>
    </w:p>
    <w:p>
      <w:r>
        <w:t xml:space="preserve">Milloin Big ten -konferenssi hyväksyi virallisesti Chicagon yliopiston eroamisen Big tenistä?</w:t>
      </w:r>
    </w:p>
    <w:p>
      <w:r>
        <w:rPr>
          <w:b/>
        </w:rPr>
        <w:t xml:space="preserve">Esimerkki 7.1841</w:t>
      </w:r>
    </w:p>
    <w:p>
      <w:r>
        <w:t xml:space="preserve">Kuka ohjaa uuden Star Wars -elokuvan?</w:t>
      </w:r>
    </w:p>
    <w:p>
      <w:r>
        <w:rPr>
          <w:b/>
        </w:rPr>
        <w:t xml:space="preserve">Tulos</w:t>
      </w:r>
    </w:p>
    <w:p>
      <w:r>
        <w:t xml:space="preserve">Kuka ohjaa uuden Star Wars -elokuvan Star Wars: The Rise of Skywalker?</w:t>
      </w:r>
    </w:p>
    <w:p>
      <w:r>
        <w:rPr>
          <w:b/>
        </w:rPr>
        <w:t xml:space="preserve">Tulos</w:t>
      </w:r>
    </w:p>
    <w:p>
      <w:r>
        <w:t xml:space="preserve">Kuka ohjaa uuden Star Wars -elokuvatrilogian?</w:t>
      </w:r>
    </w:p>
    <w:p>
      <w:r>
        <w:rPr>
          <w:b/>
        </w:rPr>
        <w:t xml:space="preserve">Tulos</w:t>
      </w:r>
    </w:p>
    <w:p>
      <w:r>
        <w:t xml:space="preserve">Ilmoitettu 25. syyskuuta 2019, kuka ohjaa uuden Star Wars -elokuvan?</w:t>
      </w:r>
    </w:p>
    <w:p>
      <w:r>
        <w:rPr>
          <w:b/>
        </w:rPr>
        <w:t xml:space="preserve">Esimerkki 7.1842</w:t>
      </w:r>
    </w:p>
    <w:p>
      <w:r>
        <w:t xml:space="preserve">Kenellä on valta erottaa Yhdysvaltain presidentti?</w:t>
      </w:r>
    </w:p>
    <w:p>
      <w:r>
        <w:rPr>
          <w:b/>
        </w:rPr>
        <w:t xml:space="preserve">Tulos</w:t>
      </w:r>
    </w:p>
    <w:p>
      <w:r>
        <w:t xml:space="preserve">Kenellä on yksinomainen valta nostaa syytteet Yhdysvaltain presidenttiä vastaan?</w:t>
      </w:r>
    </w:p>
    <w:p>
      <w:r>
        <w:rPr>
          <w:b/>
        </w:rPr>
        <w:t xml:space="preserve">Tulos</w:t>
      </w:r>
    </w:p>
    <w:p>
      <w:r>
        <w:t xml:space="preserve">Kenellä oli yksinomainen valta käsitellä Yhdysvaltain presidentin syytteeseenpanoa?</w:t>
      </w:r>
    </w:p>
    <w:p>
      <w:r>
        <w:rPr>
          <w:b/>
        </w:rPr>
        <w:t xml:space="preserve">Esimerkki 7.1843</w:t>
      </w:r>
    </w:p>
    <w:p>
      <w:r>
        <w:t xml:space="preserve">Kuka on tehnyt eniten maaleja La Ligassa yhden kauden aikana?</w:t>
      </w:r>
    </w:p>
    <w:p>
      <w:r>
        <w:rPr>
          <w:b/>
        </w:rPr>
        <w:t xml:space="preserve">Tulos</w:t>
      </w:r>
    </w:p>
    <w:p>
      <w:r>
        <w:t xml:space="preserve">Kuka on tehnyt eniten maaleja La Ligassa yhden kauden aikana kaudesta 2011-12 lähtien?</w:t>
      </w:r>
    </w:p>
    <w:p>
      <w:r>
        <w:rPr>
          <w:b/>
        </w:rPr>
        <w:t xml:space="preserve">Tulos</w:t>
      </w:r>
    </w:p>
    <w:p>
      <w:r>
        <w:t xml:space="preserve">Kuka on tehnyt eniten maaleja La Ligassa yhden kauden aikana kaudesta 2010-11 lähtien?</w:t>
      </w:r>
    </w:p>
    <w:p>
      <w:r>
        <w:rPr>
          <w:b/>
        </w:rPr>
        <w:t xml:space="preserve">Tulos</w:t>
      </w:r>
    </w:p>
    <w:p>
      <w:r>
        <w:t xml:space="preserve">Kuka on tehnyt eniten maaleja La Ligassa yhden kauden aikana kaudesta 1989-90 lähtien?</w:t>
      </w:r>
    </w:p>
    <w:p>
      <w:r>
        <w:rPr>
          <w:b/>
        </w:rPr>
        <w:t xml:space="preserve">Esimerkki 7.1844</w:t>
      </w:r>
    </w:p>
    <w:p>
      <w:r>
        <w:t xml:space="preserve">Kuka näyttelijä esittää professori Snapea?</w:t>
      </w:r>
    </w:p>
    <w:p>
      <w:r>
        <w:rPr>
          <w:b/>
        </w:rPr>
        <w:t xml:space="preserve">Tulos</w:t>
      </w:r>
    </w:p>
    <w:p>
      <w:r>
        <w:t xml:space="preserve">Kuka näyttelijä esittää professori Severus Snapea aikuisena?</w:t>
      </w:r>
    </w:p>
    <w:p>
      <w:r>
        <w:rPr>
          <w:b/>
        </w:rPr>
        <w:t xml:space="preserve">Tulos</w:t>
      </w:r>
    </w:p>
    <w:p>
      <w:r>
        <w:t xml:space="preserve">Kuka näyttelijä esittää Severus Snapea teini-ikäisenä?</w:t>
      </w:r>
    </w:p>
    <w:p>
      <w:r>
        <w:rPr>
          <w:b/>
        </w:rPr>
        <w:t xml:space="preserve">Tulos</w:t>
      </w:r>
    </w:p>
    <w:p>
      <w:r>
        <w:t xml:space="preserve">Kuka näyttelijä esittää Severus Snapea lapsena?</w:t>
      </w:r>
    </w:p>
    <w:p>
      <w:r>
        <w:rPr>
          <w:b/>
        </w:rPr>
        <w:t xml:space="preserve">Esimerkki 7.1845</w:t>
      </w:r>
    </w:p>
    <w:p>
      <w:r>
        <w:t xml:space="preserve">Kuinka monta peliä chelsea voitti viime kaudella peräkkäin?</w:t>
      </w:r>
    </w:p>
    <w:p>
      <w:r>
        <w:rPr>
          <w:b/>
        </w:rPr>
        <w:t xml:space="preserve">Tulos</w:t>
      </w:r>
    </w:p>
    <w:p>
      <w:r>
        <w:t xml:space="preserve">Kuinka monta peliä chelsea voitti peräkkäin runkosarjassa 2016-2017?</w:t>
      </w:r>
    </w:p>
    <w:p>
      <w:r>
        <w:rPr>
          <w:b/>
        </w:rPr>
        <w:t xml:space="preserve">Tulos</w:t>
      </w:r>
    </w:p>
    <w:p>
      <w:r>
        <w:t xml:space="preserve">Kuinka monta peliä chelsea voitti peräkkäin alkukaudella 2016-2017?</w:t>
      </w:r>
    </w:p>
    <w:p>
      <w:r>
        <w:rPr>
          <w:b/>
        </w:rPr>
        <w:t xml:space="preserve">Tulos</w:t>
      </w:r>
    </w:p>
    <w:p>
      <w:r>
        <w:t xml:space="preserve">Kuinka monta peliä chelsea voitti peräkkäin runkosarjassa kaudella 2017-2018?</w:t>
      </w:r>
    </w:p>
    <w:p>
      <w:r>
        <w:rPr>
          <w:b/>
        </w:rPr>
        <w:t xml:space="preserve">Tulos</w:t>
      </w:r>
    </w:p>
    <w:p>
      <w:r>
        <w:t xml:space="preserve">Kuinka monta peliä chelsea voitti peräkkäin alkukaudella 2017-2018?</w:t>
      </w:r>
    </w:p>
    <w:p>
      <w:r>
        <w:rPr>
          <w:b/>
        </w:rPr>
        <w:t xml:space="preserve">Tulos</w:t>
      </w:r>
    </w:p>
    <w:p>
      <w:r>
        <w:t xml:space="preserve">Kuinka monta peliä chelsea voitti peräkkäin runkosarjassa 2015-2016?</w:t>
      </w:r>
    </w:p>
    <w:p>
      <w:r>
        <w:rPr>
          <w:b/>
        </w:rPr>
        <w:t xml:space="preserve">Tulos</w:t>
      </w:r>
    </w:p>
    <w:p>
      <w:r>
        <w:t xml:space="preserve">Kuinka monta peliä chelsea voitti peräkkäin kauden 2015-2016 preseasonilla?</w:t>
      </w:r>
    </w:p>
    <w:p>
      <w:r>
        <w:rPr>
          <w:b/>
        </w:rPr>
        <w:t xml:space="preserve">Esimerkki 7.1846</w:t>
      </w:r>
    </w:p>
    <w:p>
      <w:r>
        <w:t xml:space="preserve">Mitä voidaan käyttää henkilöllisyystodistuksena?</w:t>
      </w:r>
    </w:p>
    <w:p>
      <w:r>
        <w:rPr>
          <w:b/>
        </w:rPr>
        <w:t xml:space="preserve">Tulos</w:t>
      </w:r>
    </w:p>
    <w:p>
      <w:r>
        <w:t xml:space="preserve">Mitä henkilöllisyystodistusta voidaan käyttää Australiassa henkilöille, joilla ei ole ajokorttia?</w:t>
      </w:r>
    </w:p>
    <w:p>
      <w:r>
        <w:rPr>
          <w:b/>
        </w:rPr>
        <w:t xml:space="preserve">Tulos</w:t>
      </w:r>
    </w:p>
    <w:p>
      <w:r>
        <w:t xml:space="preserve">Mitä voidaan käyttää kansallisena henkilöllisyystodistuksena Yhdysvalloissa ajokortin tai henkilökortin ohella?</w:t>
      </w:r>
    </w:p>
    <w:p>
      <w:r>
        <w:rPr>
          <w:b/>
        </w:rPr>
        <w:t xml:space="preserve">Esimerkki 7.1847</w:t>
      </w:r>
    </w:p>
    <w:p>
      <w:r>
        <w:t xml:space="preserve">Kuka esitti robottia elokuvassa Lost in Space?</w:t>
      </w:r>
    </w:p>
    <w:p>
      <w:r>
        <w:rPr>
          <w:b/>
        </w:rPr>
        <w:t xml:space="preserve">Tulos</w:t>
      </w:r>
    </w:p>
    <w:p>
      <w:r>
        <w:t xml:space="preserve">Kuka näytteli robottia vuonna 1965 televisiosarjassa Lost in Space?</w:t>
      </w:r>
    </w:p>
    <w:p>
      <w:r>
        <w:rPr>
          <w:b/>
        </w:rPr>
        <w:t xml:space="preserve">Tulos</w:t>
      </w:r>
    </w:p>
    <w:p>
      <w:r>
        <w:t xml:space="preserve">Kuka näytteli robottia vuonna 1998 ilmestyneessä elokuvassa Lost in Space?</w:t>
      </w:r>
    </w:p>
    <w:p>
      <w:r>
        <w:rPr>
          <w:b/>
        </w:rPr>
        <w:t xml:space="preserve">Tulos</w:t>
      </w:r>
    </w:p>
    <w:p>
      <w:r>
        <w:t xml:space="preserve">Kuka näytteli robottia vuonna 2018 tv-sarjassa Lost in Space?</w:t>
      </w:r>
    </w:p>
    <w:p>
      <w:r>
        <w:rPr>
          <w:b/>
        </w:rPr>
        <w:t xml:space="preserve">Esimerkki 7.1848</w:t>
      </w:r>
    </w:p>
    <w:p>
      <w:r>
        <w:t xml:space="preserve">Kuka näyttelee Liamia Shamelessin 8. kaudella?</w:t>
      </w:r>
    </w:p>
    <w:p>
      <w:r>
        <w:rPr>
          <w:b/>
        </w:rPr>
        <w:t xml:space="preserve">Tulos</w:t>
      </w:r>
    </w:p>
    <w:p>
      <w:r>
        <w:t xml:space="preserve">Kuka näyttelee Liamia amerikkalaisen Shamelessin 8. kaudella?</w:t>
      </w:r>
    </w:p>
    <w:p>
      <w:r>
        <w:rPr>
          <w:b/>
        </w:rPr>
        <w:t xml:space="preserve">Tulos</w:t>
      </w:r>
    </w:p>
    <w:p>
      <w:r>
        <w:t xml:space="preserve">Kuka näyttelee Liamia brittiläisen Shamelessin 8. kaudella?</w:t>
      </w:r>
    </w:p>
    <w:p>
      <w:r>
        <w:rPr>
          <w:b/>
        </w:rPr>
        <w:t xml:space="preserve">Esimerkki 7.1849</w:t>
      </w:r>
    </w:p>
    <w:p>
      <w:r>
        <w:t xml:space="preserve">Kuka rakensi gate way of indian ja milloin?</w:t>
      </w:r>
    </w:p>
    <w:p>
      <w:r>
        <w:rPr>
          <w:b/>
        </w:rPr>
        <w:t xml:space="preserve">Tulos</w:t>
      </w:r>
    </w:p>
    <w:p>
      <w:r>
        <w:t xml:space="preserve">Kuka on henkilö, joka suunnitteli ja rakensi Intian porttikäytävän?</w:t>
      </w:r>
    </w:p>
    <w:p>
      <w:r>
        <w:rPr>
          <w:b/>
        </w:rPr>
        <w:t xml:space="preserve">Tulos</w:t>
      </w:r>
    </w:p>
    <w:p>
      <w:r>
        <w:t xml:space="preserve">Milloin Intian porttikäytävä rakennettiin ja vihittiin käyttöön?</w:t>
      </w:r>
    </w:p>
    <w:p>
      <w:r>
        <w:rPr>
          <w:b/>
        </w:rPr>
        <w:t xml:space="preserve">Tulos</w:t>
      </w:r>
    </w:p>
    <w:p>
      <w:r>
        <w:t xml:space="preserve">Minkä ajanjakson aikana rakennettiin Intian porttikäytävä?</w:t>
      </w:r>
    </w:p>
    <w:p>
      <w:r>
        <w:rPr>
          <w:b/>
        </w:rPr>
        <w:t xml:space="preserve">Tulos</w:t>
      </w:r>
    </w:p>
    <w:p>
      <w:r>
        <w:t xml:space="preserve">Kuka on se yritys, joka suunnitteli ja rakensi Intian porttikäytävän?</w:t>
      </w:r>
    </w:p>
    <w:p>
      <w:r>
        <w:rPr>
          <w:b/>
        </w:rPr>
        <w:t xml:space="preserve">Esimerkki 7.1850</w:t>
      </w:r>
    </w:p>
    <w:p>
      <w:r>
        <w:t xml:space="preserve">Kuka kirjoitti laulun mies jatkuvan surun mies?</w:t>
      </w:r>
    </w:p>
    <w:p>
      <w:r>
        <w:rPr>
          <w:b/>
        </w:rPr>
        <w:t xml:space="preserve">Tulos</w:t>
      </w:r>
    </w:p>
    <w:p>
      <w:r>
        <w:t xml:space="preserve">Kuka kirjoitti ja julkaisi ensimmäisenä laulun mies jatkuvasta surusta otsikolla "Jäähyväislaulu"?</w:t>
      </w:r>
    </w:p>
    <w:p>
      <w:r>
        <w:rPr>
          <w:b/>
        </w:rPr>
        <w:t xml:space="preserve">Tulos</w:t>
      </w:r>
    </w:p>
    <w:p>
      <w:r>
        <w:t xml:space="preserve">Kuka väitti kirjoittaneensa kappaleen man of constant sorrow ja julkaisi ensimmäisenä kappaleen tällä nimellä?</w:t>
      </w:r>
    </w:p>
    <w:p>
      <w:r>
        <w:rPr>
          <w:b/>
        </w:rPr>
        <w:t xml:space="preserve">Tulos</w:t>
      </w:r>
    </w:p>
    <w:p>
      <w:r>
        <w:t xml:space="preserve">Kuka varmasti kirjoitti kappaleen man of constant sorrow?</w:t>
      </w:r>
    </w:p>
    <w:p>
      <w:r>
        <w:rPr>
          <w:b/>
        </w:rPr>
        <w:t xml:space="preserve">Esimerkki 7.1851</w:t>
      </w:r>
    </w:p>
    <w:p>
      <w:r>
        <w:t xml:space="preserve">Kenellä on eniten peräkkäisiä voittoja mlb:ssä?</w:t>
      </w:r>
    </w:p>
    <w:p>
      <w:r>
        <w:rPr>
          <w:b/>
        </w:rPr>
        <w:t xml:space="preserve">Tulos</w:t>
      </w:r>
    </w:p>
    <w:p>
      <w:r>
        <w:t xml:space="preserve">Millä joukkueella on eniten peräkkäisiä voittoja mlb:ssä?</w:t>
      </w:r>
    </w:p>
    <w:p>
      <w:r>
        <w:rPr>
          <w:b/>
        </w:rPr>
        <w:t xml:space="preserve">Tulos</w:t>
      </w:r>
    </w:p>
    <w:p>
      <w:r>
        <w:t xml:space="preserve">Millä joukkueella on eniten peräkkäisiä voittoja mlb:n amerikkalaisessa liigassa?</w:t>
      </w:r>
    </w:p>
    <w:p>
      <w:r>
        <w:rPr>
          <w:b/>
        </w:rPr>
        <w:t xml:space="preserve">Tulos</w:t>
      </w:r>
    </w:p>
    <w:p>
      <w:r>
        <w:t xml:space="preserve">Millä joukkueella on eniten peräkkäisiä voittoja vain mlb:n pudotuspeleissä?</w:t>
      </w:r>
    </w:p>
    <w:p>
      <w:r>
        <w:rPr>
          <w:b/>
        </w:rPr>
        <w:t xml:space="preserve">Tulos</w:t>
      </w:r>
    </w:p>
    <w:p>
      <w:r>
        <w:t xml:space="preserve">Millä joukkueella on eniten peräkkäisiä voittoja mlb:n runkosarjassa ja pudotuspeleissä?</w:t>
      </w:r>
    </w:p>
    <w:p>
      <w:r>
        <w:rPr>
          <w:b/>
        </w:rPr>
        <w:t xml:space="preserve">Tulos</w:t>
      </w:r>
    </w:p>
    <w:p>
      <w:r>
        <w:t xml:space="preserve">Millä joukkueella on eniten peräkkäisiä voittoja mlb:n World Series -peleissä?</w:t>
      </w:r>
    </w:p>
    <w:p>
      <w:r>
        <w:rPr>
          <w:b/>
        </w:rPr>
        <w:t xml:space="preserve">Esimerkki 7.1852</w:t>
      </w:r>
    </w:p>
    <w:p>
      <w:r>
        <w:t xml:space="preserve">Missä New Orleans Jazz Fest järjestetään?</w:t>
      </w:r>
    </w:p>
    <w:p>
      <w:r>
        <w:rPr>
          <w:b/>
        </w:rPr>
        <w:t xml:space="preserve">Tulos</w:t>
      </w:r>
    </w:p>
    <w:p>
      <w:r>
        <w:t xml:space="preserve">Mitkä ovat New Orleans Jazz &amp; Heritage Festivalin GPS-koordinaatit?</w:t>
      </w:r>
    </w:p>
    <w:p>
      <w:r>
        <w:rPr>
          <w:b/>
        </w:rPr>
        <w:t xml:space="preserve">Tulos</w:t>
      </w:r>
    </w:p>
    <w:p>
      <w:r>
        <w:t xml:space="preserve">Missä New Orleans Jazz and Heritage Festival sijaitsee?</w:t>
      </w:r>
    </w:p>
    <w:p>
      <w:r>
        <w:rPr>
          <w:b/>
        </w:rPr>
        <w:t xml:space="preserve">Esimerkki 7.1853</w:t>
      </w:r>
    </w:p>
    <w:p>
      <w:r>
        <w:t xml:space="preserve">Mitä e tarkoittaa sanassa wile e coyote?</w:t>
      </w:r>
    </w:p>
    <w:p>
      <w:r>
        <w:rPr>
          <w:b/>
        </w:rPr>
        <w:t xml:space="preserve">Tulos</w:t>
      </w:r>
    </w:p>
    <w:p>
      <w:r>
        <w:t xml:space="preserve">Mitä e tarkoittaa sanassa wile e coyote erään Looney Tunes -sarjakuvan numeron mukaan?</w:t>
      </w:r>
    </w:p>
    <w:p>
      <w:r>
        <w:rPr>
          <w:b/>
        </w:rPr>
        <w:t xml:space="preserve">Tulos</w:t>
      </w:r>
    </w:p>
    <w:p>
      <w:r>
        <w:t xml:space="preserve">Mitä sanaleikki tarkoittaa wile e sanassa wile e coyote?</w:t>
      </w:r>
    </w:p>
    <w:p>
      <w:r>
        <w:rPr>
          <w:b/>
        </w:rPr>
        <w:t xml:space="preserve">Esimerkki 7.1854</w:t>
      </w:r>
    </w:p>
    <w:p>
      <w:r>
        <w:t xml:space="preserve">Missä San Diegossa järjestetään comic con?</w:t>
      </w:r>
    </w:p>
    <w:p>
      <w:r>
        <w:rPr>
          <w:b/>
        </w:rPr>
        <w:t xml:space="preserve">Tulos</w:t>
      </w:r>
    </w:p>
    <w:p>
      <w:r>
        <w:t xml:space="preserve">Missä San Diegossa pidettiin sarjakuvakokoontuminen vuonna 1970?</w:t>
      </w:r>
    </w:p>
    <w:p>
      <w:r>
        <w:rPr>
          <w:b/>
        </w:rPr>
        <w:t xml:space="preserve">Tulos</w:t>
      </w:r>
    </w:p>
    <w:p>
      <w:r>
        <w:t xml:space="preserve">Missä San Diegossa pidettiin sarjakuvakokouksia alkuvuosina?</w:t>
      </w:r>
    </w:p>
    <w:p>
      <w:r>
        <w:rPr>
          <w:b/>
        </w:rPr>
        <w:t xml:space="preserve">Tulos</w:t>
      </w:r>
    </w:p>
    <w:p>
      <w:r>
        <w:t xml:space="preserve">Missä San Diegossa järjestetään tällä hetkellä sarjakuvakokouksen päätapahtumat?</w:t>
      </w:r>
    </w:p>
    <w:p>
      <w:r>
        <w:rPr>
          <w:b/>
        </w:rPr>
        <w:t xml:space="preserve">Tulos</w:t>
      </w:r>
    </w:p>
    <w:p>
      <w:r>
        <w:t xml:space="preserve">Missä San Diegossa järjestetään muita erilaisia sarjakuvakokouksia?</w:t>
      </w:r>
    </w:p>
    <w:p>
      <w:r>
        <w:rPr>
          <w:b/>
        </w:rPr>
        <w:t xml:space="preserve">Esimerkki 7.1855</w:t>
      </w:r>
    </w:p>
    <w:p>
      <w:r>
        <w:t xml:space="preserve">Mitkä ovat pimeän ritarin elokuvat järjestyksessä?</w:t>
      </w:r>
    </w:p>
    <w:p>
      <w:r>
        <w:rPr>
          <w:b/>
        </w:rPr>
        <w:t xml:space="preserve">Tulos</w:t>
      </w:r>
    </w:p>
    <w:p>
      <w:r>
        <w:t xml:space="preserve">Mikä on ensimmäinen Dark Knight -elokuva aikajärjestyksessä?</w:t>
      </w:r>
    </w:p>
    <w:p>
      <w:r>
        <w:rPr>
          <w:b/>
        </w:rPr>
        <w:t xml:space="preserve">Tulos</w:t>
      </w:r>
    </w:p>
    <w:p>
      <w:r>
        <w:t xml:space="preserve">Mikä on toinen Dark Knight -elokuva aikajärjestyksessä?</w:t>
      </w:r>
    </w:p>
    <w:p>
      <w:r>
        <w:rPr>
          <w:b/>
        </w:rPr>
        <w:t xml:space="preserve">Tulos</w:t>
      </w:r>
    </w:p>
    <w:p>
      <w:r>
        <w:t xml:space="preserve">Mikä on kolmas Dark Knight -elokuva aikajärjestyksessä?</w:t>
      </w:r>
    </w:p>
    <w:p>
      <w:r>
        <w:rPr>
          <w:b/>
        </w:rPr>
        <w:t xml:space="preserve">Esimerkki 7.1856</w:t>
      </w:r>
    </w:p>
    <w:p>
      <w:r>
        <w:t xml:space="preserve">Milloin samsung note 3 ilmestyi?</w:t>
      </w:r>
    </w:p>
    <w:p>
      <w:r>
        <w:rPr>
          <w:b/>
        </w:rPr>
        <w:t xml:space="preserve">Tulos</w:t>
      </w:r>
    </w:p>
    <w:p>
      <w:r>
        <w:t xml:space="preserve">Milloin samsung note 3:n julkistus tuli?</w:t>
      </w:r>
    </w:p>
    <w:p>
      <w:r>
        <w:rPr>
          <w:b/>
        </w:rPr>
        <w:t xml:space="preserve">Tulos</w:t>
      </w:r>
    </w:p>
    <w:p>
      <w:r>
        <w:t xml:space="preserve">Milloin samsung note 3 tuli markkinoille yli 140 maassa?</w:t>
      </w:r>
    </w:p>
    <w:p>
      <w:r>
        <w:rPr>
          <w:b/>
        </w:rPr>
        <w:t xml:space="preserve">Tulos</w:t>
      </w:r>
    </w:p>
    <w:p>
      <w:r>
        <w:t xml:space="preserve">Milloin samsung note 3 ilmestyi Japanissa ja Yhdysvalloissa?</w:t>
      </w:r>
    </w:p>
    <w:p>
      <w:r>
        <w:rPr>
          <w:b/>
        </w:rPr>
        <w:t xml:space="preserve">Tulos</w:t>
      </w:r>
    </w:p>
    <w:p>
      <w:r>
        <w:t xml:space="preserve">Milloin samsung note 3 neo tuli julki?</w:t>
      </w:r>
    </w:p>
    <w:p>
      <w:r>
        <w:rPr>
          <w:b/>
        </w:rPr>
        <w:t xml:space="preserve">Tulos</w:t>
      </w:r>
    </w:p>
    <w:p>
      <w:r>
        <w:t xml:space="preserve">Milloin samsung note 3 neo tuli ulos ja vapauttaa myyntiin?</w:t>
      </w:r>
    </w:p>
    <w:p>
      <w:r>
        <w:rPr>
          <w:b/>
        </w:rPr>
        <w:t xml:space="preserve">Esimerkki 7.1857</w:t>
      </w:r>
    </w:p>
    <w:p>
      <w:r>
        <w:t xml:space="preserve">Millä henkilöllä on eniten tilaajia youtubessa?</w:t>
      </w:r>
    </w:p>
    <w:p>
      <w:r>
        <w:rPr>
          <w:b/>
        </w:rPr>
        <w:t xml:space="preserve">Tulos</w:t>
      </w:r>
    </w:p>
    <w:p>
      <w:r>
        <w:t xml:space="preserve">Millä ihmisillä on tiiminä eniten tilaajia youtubessa?</w:t>
      </w:r>
    </w:p>
    <w:p>
      <w:r>
        <w:rPr>
          <w:b/>
        </w:rPr>
        <w:t xml:space="preserve">Tulos</w:t>
      </w:r>
    </w:p>
    <w:p>
      <w:r>
        <w:t xml:space="preserve">Millä yksittäisellä henkilöllä on eniten tilaajia youtubessa?</w:t>
      </w:r>
    </w:p>
    <w:p>
      <w:r>
        <w:rPr>
          <w:b/>
        </w:rPr>
        <w:t xml:space="preserve">Esimerkki 7.1858</w:t>
      </w:r>
    </w:p>
    <w:p>
      <w:r>
        <w:t xml:space="preserve">Kuka pelasi kaikkien aikojen ensimmäisessä jääkiekko-ottelussa?</w:t>
      </w:r>
    </w:p>
    <w:p>
      <w:r>
        <w:rPr>
          <w:b/>
        </w:rPr>
        <w:t xml:space="preserve">Tulos</w:t>
      </w:r>
    </w:p>
    <w:p>
      <w:r>
        <w:t xml:space="preserve">Ketkä urheilijat pelasivat kaikkien aikojen ensimmäisessä tallennetussa jääkiekkopelissä?</w:t>
      </w:r>
    </w:p>
    <w:p>
      <w:r>
        <w:rPr>
          <w:b/>
        </w:rPr>
        <w:t xml:space="preserve">Tulos</w:t>
      </w:r>
    </w:p>
    <w:p>
      <w:r>
        <w:t xml:space="preserve">Kuka joukkue pelasi kaikkien aikojen ensimmäisen tallennetun jääkiekkopelin?</w:t>
      </w:r>
    </w:p>
    <w:p>
      <w:r>
        <w:rPr>
          <w:b/>
        </w:rPr>
        <w:t xml:space="preserve">Tulos</w:t>
      </w:r>
    </w:p>
    <w:p>
      <w:r>
        <w:t xml:space="preserve">Mitkä joukkueet pelasivat kaikkien aikojen ensimmäisessä NHL-jääkiekko-ottelussa?</w:t>
      </w:r>
    </w:p>
    <w:p>
      <w:r>
        <w:rPr>
          <w:b/>
        </w:rPr>
        <w:t xml:space="preserve">Esimerkki 7.1859</w:t>
      </w:r>
    </w:p>
    <w:p>
      <w:r>
        <w:t xml:space="preserve">Missä laskeuduimme ensimmäisen kerran kuuhun?</w:t>
      </w:r>
    </w:p>
    <w:p>
      <w:r>
        <w:rPr>
          <w:b/>
        </w:rPr>
        <w:t xml:space="preserve">Tulos</w:t>
      </w:r>
    </w:p>
    <w:p>
      <w:r>
        <w:t xml:space="preserve">Millä alueella laskeuduimme ensimmäistä kertaa kuuhun ihmisen tekemällä esineellä?</w:t>
      </w:r>
    </w:p>
    <w:p>
      <w:r>
        <w:rPr>
          <w:b/>
        </w:rPr>
        <w:t xml:space="preserve">Tulos</w:t>
      </w:r>
    </w:p>
    <w:p>
      <w:r>
        <w:t xml:space="preserve">Missä paikassa ihminen laskeutui ensimmäisen kerran kuuhun?</w:t>
      </w:r>
    </w:p>
    <w:p>
      <w:r>
        <w:rPr>
          <w:b/>
        </w:rPr>
        <w:t xml:space="preserve">Tulos</w:t>
      </w:r>
    </w:p>
    <w:p>
      <w:r>
        <w:t xml:space="preserve">Mitkä ovat ne koordinaatit, joissa laskeuduimme ensimmäisen kerran kuuhun ihmisen tekemällä esineellä?</w:t>
      </w:r>
    </w:p>
    <w:p>
      <w:r>
        <w:rPr>
          <w:b/>
        </w:rPr>
        <w:t xml:space="preserve">Tulos</w:t>
      </w:r>
    </w:p>
    <w:p>
      <w:r>
        <w:t xml:space="preserve">Mitkä ovat ne koordinaatit, joissa ihminen laskeutui ensimmäisen kerran kuuhun?</w:t>
      </w:r>
    </w:p>
    <w:p>
      <w:r>
        <w:rPr>
          <w:b/>
        </w:rPr>
        <w:t xml:space="preserve">Esimerkki 7.1860</w:t>
      </w:r>
    </w:p>
    <w:p>
      <w:r>
        <w:t xml:space="preserve">Milloin Seattle Seahawks voitti viimeksi Superbowlin?</w:t>
      </w:r>
    </w:p>
    <w:p>
      <w:r>
        <w:rPr>
          <w:b/>
        </w:rPr>
        <w:t xml:space="preserve">Tulos</w:t>
      </w:r>
    </w:p>
    <w:p>
      <w:r>
        <w:t xml:space="preserve">Milloin Seattle Seahawks voitti viimeksi Superbowlin?</w:t>
      </w:r>
    </w:p>
    <w:p>
      <w:r>
        <w:rPr>
          <w:b/>
        </w:rPr>
        <w:t xml:space="preserve">Tulos</w:t>
      </w:r>
    </w:p>
    <w:p>
      <w:r>
        <w:t xml:space="preserve">Mikä superbowl oli viimeksi kun Seattle Seahawks voitti superbowlin?</w:t>
      </w:r>
    </w:p>
    <w:p>
      <w:r>
        <w:rPr>
          <w:b/>
        </w:rPr>
        <w:t xml:space="preserve">Tulos</w:t>
      </w:r>
    </w:p>
    <w:p>
      <w:r>
        <w:t xml:space="preserve">Millä kaudella Seattle Seahawks voitti viimeksi superbowlin?</w:t>
      </w:r>
    </w:p>
    <w:p>
      <w:r>
        <w:rPr>
          <w:b/>
        </w:rPr>
        <w:t xml:space="preserve">Esimerkki 7.1861</w:t>
      </w:r>
    </w:p>
    <w:p>
      <w:r>
        <w:t xml:space="preserve">Missä maissa näet todennäköisimmin sinitiaisen?</w:t>
      </w:r>
    </w:p>
    <w:p>
      <w:r>
        <w:rPr>
          <w:b/>
        </w:rPr>
        <w:t xml:space="preserve">Tulos</w:t>
      </w:r>
    </w:p>
    <w:p>
      <w:r>
        <w:t xml:space="preserve">Missä maassa näet todennäköisimmin sinitiaisen?</w:t>
      </w:r>
    </w:p>
    <w:p>
      <w:r>
        <w:rPr>
          <w:b/>
        </w:rPr>
        <w:t xml:space="preserve">Tulos</w:t>
      </w:r>
    </w:p>
    <w:p>
      <w:r>
        <w:t xml:space="preserve">Missä maissa näkisit epätodennäköisemmin mutta silti mahdollisesti sinitiaisen?</w:t>
      </w:r>
    </w:p>
    <w:p>
      <w:r>
        <w:rPr>
          <w:b/>
        </w:rPr>
        <w:t xml:space="preserve">Esimerkki 7.1862</w:t>
      </w:r>
    </w:p>
    <w:p>
      <w:r>
        <w:t xml:space="preserve">Milloin on äitienpäiväsunnuntai Yhdistyneessä kuningaskunnassa?</w:t>
      </w:r>
    </w:p>
    <w:p>
      <w:r>
        <w:rPr>
          <w:b/>
        </w:rPr>
        <w:t xml:space="preserve">Tulos</w:t>
      </w:r>
    </w:p>
    <w:p>
      <w:r>
        <w:t xml:space="preserve">Milloin on äitienpäiväsunnuntai Yhdistyneessä kuningaskunnassa vuonna 2017?</w:t>
      </w:r>
    </w:p>
    <w:p>
      <w:r>
        <w:rPr>
          <w:b/>
        </w:rPr>
        <w:t xml:space="preserve">Tulos</w:t>
      </w:r>
    </w:p>
    <w:p>
      <w:r>
        <w:t xml:space="preserve">Milloin on äitienpäiväsunnuntai Yhdistyneessä kuningaskunnassa vuonna 2016?</w:t>
      </w:r>
    </w:p>
    <w:p>
      <w:r>
        <w:rPr>
          <w:b/>
        </w:rPr>
        <w:t xml:space="preserve">Tulos</w:t>
      </w:r>
    </w:p>
    <w:p>
      <w:r>
        <w:t xml:space="preserve">Milloin on äitienpäiväsunnuntai Yhdistyneessä kuningaskunnassa vuonna 2015?</w:t>
      </w:r>
    </w:p>
    <w:p>
      <w:r>
        <w:rPr>
          <w:b/>
        </w:rPr>
        <w:t xml:space="preserve">Esimerkki 7.1863</w:t>
      </w:r>
    </w:p>
    <w:p>
      <w:r>
        <w:t xml:space="preserve">Kenen ääni arpien leijonakuninkaassa kuuluu?</w:t>
      </w:r>
    </w:p>
    <w:p>
      <w:r>
        <w:rPr>
          <w:b/>
        </w:rPr>
        <w:t xml:space="preserve">Tulos</w:t>
      </w:r>
    </w:p>
    <w:p>
      <w:r>
        <w:t xml:space="preserve">Kenen ääni Scars on vuoden 1994 Leijonakuningas-elokuvassa?</w:t>
      </w:r>
    </w:p>
    <w:p>
      <w:r>
        <w:rPr>
          <w:b/>
        </w:rPr>
        <w:t xml:space="preserve">Tulos</w:t>
      </w:r>
    </w:p>
    <w:p>
      <w:r>
        <w:t xml:space="preserve">Kenen ääni Scars on vuoden 2019 Leijonakuningas-elokuvassa?</w:t>
      </w:r>
    </w:p>
    <w:p>
      <w:r>
        <w:rPr>
          <w:b/>
        </w:rPr>
        <w:t xml:space="preserve">Tulos</w:t>
      </w:r>
    </w:p>
    <w:p>
      <w:r>
        <w:t xml:space="preserve">Kenen ääni Scars on vuoden 1998 Leijonakuningas-elokuvassa?</w:t>
      </w:r>
    </w:p>
    <w:p>
      <w:r>
        <w:rPr>
          <w:b/>
        </w:rPr>
        <w:t xml:space="preserve">Tulos</w:t>
      </w:r>
    </w:p>
    <w:p>
      <w:r>
        <w:t xml:space="preserve">Kuka tekee Scarsin äänen leijonakuninkaassa Broadwaylla?</w:t>
      </w:r>
    </w:p>
    <w:p>
      <w:r>
        <w:rPr>
          <w:b/>
        </w:rPr>
        <w:t xml:space="preserve">Esimerkki 7.1864</w:t>
      </w:r>
    </w:p>
    <w:p>
      <w:r>
        <w:t xml:space="preserve">Kuka esitti Boss Hoggia Dukes of Hazzardissa?</w:t>
      </w:r>
    </w:p>
    <w:p>
      <w:r>
        <w:rPr>
          <w:b/>
        </w:rPr>
        <w:t xml:space="preserve">Tulos</w:t>
      </w:r>
    </w:p>
    <w:p>
      <w:r>
        <w:t xml:space="preserve">Kuka näytteli Boss Hoggia alkuperäisessä Dukes of Hazzard -tv-sarjassa?</w:t>
      </w:r>
    </w:p>
    <w:p>
      <w:r>
        <w:rPr>
          <w:b/>
        </w:rPr>
        <w:t xml:space="preserve">Tulos</w:t>
      </w:r>
    </w:p>
    <w:p>
      <w:r>
        <w:t xml:space="preserve">Kuka näytteli Boss Hoggia vuoden 2005 Dukes of Hazzard -elokuvassa?</w:t>
      </w:r>
    </w:p>
    <w:p>
      <w:r>
        <w:rPr>
          <w:b/>
        </w:rPr>
        <w:t xml:space="preserve">Tulos</w:t>
      </w:r>
    </w:p>
    <w:p>
      <w:r>
        <w:t xml:space="preserve">Kuka näytteli Boss Hoggia vuoden 2007 Dukes of Hazzard -elokuvassa?</w:t>
      </w:r>
    </w:p>
    <w:p>
      <w:r>
        <w:rPr>
          <w:b/>
        </w:rPr>
        <w:t xml:space="preserve">Tulos</w:t>
      </w:r>
    </w:p>
    <w:p>
      <w:r>
        <w:t xml:space="preserve">Kuka antoi äänensä Boss Hoggille Dukes of Hazzard -videopelissä?</w:t>
      </w:r>
    </w:p>
    <w:p>
      <w:r>
        <w:rPr>
          <w:b/>
        </w:rPr>
        <w:t xml:space="preserve">Tulos</w:t>
      </w:r>
    </w:p>
    <w:p>
      <w:r>
        <w:t xml:space="preserve">Kuka antoi äänensä Boss Hoggille Dukes of Hazzard -sarjakuvassa nimeltä The Dukes?</w:t>
      </w:r>
    </w:p>
    <w:p>
      <w:r>
        <w:rPr>
          <w:b/>
        </w:rPr>
        <w:t xml:space="preserve">Esimerkki 7.1865</w:t>
      </w:r>
    </w:p>
    <w:p>
      <w:r>
        <w:t xml:space="preserve">Kenellä on Grammy Oscar Tony ja Emmy?</w:t>
      </w:r>
    </w:p>
    <w:p>
      <w:r>
        <w:rPr>
          <w:b/>
        </w:rPr>
        <w:t xml:space="preserve">Tulos</w:t>
      </w:r>
    </w:p>
    <w:p>
      <w:r>
        <w:t xml:space="preserve">Kenellä on Grammy, Oscar, Tony ja Emmy, kaikki kilpailluissa kategorioissa?</w:t>
      </w:r>
    </w:p>
    <w:p>
      <w:r>
        <w:rPr>
          <w:b/>
        </w:rPr>
        <w:t xml:space="preserve">Tulos</w:t>
      </w:r>
    </w:p>
    <w:p>
      <w:r>
        <w:t xml:space="preserve">Kenellä on Grammy-, Oscar-, Tony- ja Emmy-palkinto, mukaan lukien ei-kilpailulliset kategoriat?</w:t>
      </w:r>
    </w:p>
    <w:p>
      <w:r>
        <w:rPr>
          <w:b/>
        </w:rPr>
        <w:t xml:space="preserve">Esimerkki 7.1866</w:t>
      </w:r>
    </w:p>
    <w:p>
      <w:r>
        <w:t xml:space="preserve">Mistä löydämme jättiläispandoja Aasiassa?</w:t>
      </w:r>
    </w:p>
    <w:p>
      <w:r>
        <w:rPr>
          <w:b/>
        </w:rPr>
        <w:t xml:space="preserve">Tulos</w:t>
      </w:r>
    </w:p>
    <w:p>
      <w:r>
        <w:t xml:space="preserve">Mistä löydämme jättiläispandoja luonnossa Aasiassa?</w:t>
      </w:r>
    </w:p>
    <w:p>
      <w:r>
        <w:rPr>
          <w:b/>
        </w:rPr>
        <w:t xml:space="preserve">Tulos</w:t>
      </w:r>
    </w:p>
    <w:p>
      <w:r>
        <w:t xml:space="preserve">Mistä löydämme jättiläispandoja Aasian eläintarhoissa?</w:t>
      </w:r>
    </w:p>
    <w:p>
      <w:r>
        <w:rPr>
          <w:b/>
        </w:rPr>
        <w:t xml:space="preserve">Esimerkki 7.1867</w:t>
      </w:r>
    </w:p>
    <w:p>
      <w:r>
        <w:t xml:space="preserve">Milloin Cornwallin kaupungista tuli yhtenäinen viranomainen?</w:t>
      </w:r>
    </w:p>
    <w:p>
      <w:r>
        <w:rPr>
          <w:b/>
        </w:rPr>
        <w:t xml:space="preserve">Tulos</w:t>
      </w:r>
    </w:p>
    <w:p>
      <w:r>
        <w:t xml:space="preserve">Milloin Cornwall Councilista tuli virallisesti yhtenäinen viranomainen?</w:t>
      </w:r>
    </w:p>
    <w:p>
      <w:r>
        <w:rPr>
          <w:b/>
        </w:rPr>
        <w:t xml:space="preserve">Tulos</w:t>
      </w:r>
    </w:p>
    <w:p>
      <w:r>
        <w:t xml:space="preserve">Milloin hallitus ilmoitti, että Cornwallin neuvostosta tulee yhtenäinen viranomainen?</w:t>
      </w:r>
    </w:p>
    <w:p>
      <w:r>
        <w:rPr>
          <w:b/>
        </w:rPr>
        <w:t xml:space="preserve">Esimerkki 7.1868</w:t>
      </w:r>
    </w:p>
    <w:p>
      <w:r>
        <w:t xml:space="preserve">Milloin uusi still-pelisarja alkaa?</w:t>
      </w:r>
    </w:p>
    <w:p>
      <w:r>
        <w:rPr>
          <w:b/>
        </w:rPr>
        <w:t xml:space="preserve">Tulos</w:t>
      </w:r>
    </w:p>
    <w:p>
      <w:r>
        <w:t xml:space="preserve">Milloin uusi Still Game -sarja 5 alkaa?</w:t>
      </w:r>
    </w:p>
    <w:p>
      <w:r>
        <w:rPr>
          <w:b/>
        </w:rPr>
        <w:t xml:space="preserve">Tulos</w:t>
      </w:r>
    </w:p>
    <w:p>
      <w:r>
        <w:t xml:space="preserve">Milloin uusi Still Game -sarja 6 alkaa?</w:t>
      </w:r>
    </w:p>
    <w:p>
      <w:r>
        <w:rPr>
          <w:b/>
        </w:rPr>
        <w:t xml:space="preserve">Tulos</w:t>
      </w:r>
    </w:p>
    <w:p>
      <w:r>
        <w:t xml:space="preserve">Milloin uusi Still Game -sarjan 7. osa alkaa?</w:t>
      </w:r>
    </w:p>
    <w:p>
      <w:r>
        <w:rPr>
          <w:b/>
        </w:rPr>
        <w:t xml:space="preserve">Esimerkki 7.1869</w:t>
      </w:r>
    </w:p>
    <w:p>
      <w:r>
        <w:t xml:space="preserve">Kuinka monta jaksoa on huippu sokeat?</w:t>
      </w:r>
    </w:p>
    <w:p>
      <w:r>
        <w:rPr>
          <w:b/>
        </w:rPr>
        <w:t xml:space="preserve">Tulos</w:t>
      </w:r>
    </w:p>
    <w:p>
      <w:r>
        <w:t xml:space="preserve">Montako jaksoa on piikkisokkia 4. sarjaan asti?</w:t>
      </w:r>
    </w:p>
    <w:p>
      <w:r>
        <w:rPr>
          <w:b/>
        </w:rPr>
        <w:t xml:space="preserve">Tulos</w:t>
      </w:r>
    </w:p>
    <w:p>
      <w:r>
        <w:t xml:space="preserve">Montako jaksoa on piikkisokkoja 3. sarjaan asti?</w:t>
      </w:r>
    </w:p>
    <w:p>
      <w:r>
        <w:rPr>
          <w:b/>
        </w:rPr>
        <w:t xml:space="preserve">Tulos</w:t>
      </w:r>
    </w:p>
    <w:p>
      <w:r>
        <w:t xml:space="preserve">Montako jaksoa on piikkisokkoja 2. sarjaan asti?</w:t>
      </w:r>
    </w:p>
    <w:p>
      <w:r>
        <w:rPr>
          <w:b/>
        </w:rPr>
        <w:t xml:space="preserve">Esimerkki 7.1870</w:t>
      </w:r>
    </w:p>
    <w:p>
      <w:r>
        <w:t xml:space="preserve">Kuka tunnetaan Kryptonin viimeisenä poikana?</w:t>
      </w:r>
    </w:p>
    <w:p>
      <w:r>
        <w:rPr>
          <w:b/>
        </w:rPr>
        <w:t xml:space="preserve">Tulos</w:t>
      </w:r>
    </w:p>
    <w:p>
      <w:r>
        <w:t xml:space="preserve">Kuka henkilö tunnetaan Kryptonin viimeisenä poikana?</w:t>
      </w:r>
    </w:p>
    <w:p>
      <w:r>
        <w:rPr>
          <w:b/>
        </w:rPr>
        <w:t xml:space="preserve">Tulos</w:t>
      </w:r>
    </w:p>
    <w:p>
      <w:r>
        <w:t xml:space="preserve">Mikä esine tunnetaan Kryptonin viimeisenä poikana?</w:t>
      </w:r>
    </w:p>
    <w:p>
      <w:r>
        <w:rPr>
          <w:b/>
        </w:rPr>
        <w:t xml:space="preserve">Esimerkki 7.1871</w:t>
      </w:r>
    </w:p>
    <w:p>
      <w:r>
        <w:t xml:space="preserve">Kuka teki 300 juoksua testiottelussa Intialle?</w:t>
      </w:r>
    </w:p>
    <w:p>
      <w:r>
        <w:rPr>
          <w:b/>
        </w:rPr>
        <w:t xml:space="preserve">Tulos</w:t>
      </w:r>
    </w:p>
    <w:p>
      <w:r>
        <w:t xml:space="preserve">Kuka teki 300 juoksua testiottelussa Intialle vuonna 2016?</w:t>
      </w:r>
    </w:p>
    <w:p>
      <w:r>
        <w:rPr>
          <w:b/>
        </w:rPr>
        <w:t xml:space="preserve">Tulos</w:t>
      </w:r>
    </w:p>
    <w:p>
      <w:r>
        <w:t xml:space="preserve">Kuka teki 300 juoksua testiottelussa Intialle vuosina 2004 ja 2008?</w:t>
      </w:r>
    </w:p>
    <w:p>
      <w:r>
        <w:rPr>
          <w:b/>
        </w:rPr>
        <w:t xml:space="preserve">Esimerkki 7.1872</w:t>
      </w:r>
    </w:p>
    <w:p>
      <w:r>
        <w:t xml:space="preserve">Kuka omistaa alkuperäisen Han Solon karboniitissa?</w:t>
      </w:r>
    </w:p>
    <w:p>
      <w:r>
        <w:rPr>
          <w:b/>
        </w:rPr>
        <w:t xml:space="preserve">Tulos</w:t>
      </w:r>
    </w:p>
    <w:p>
      <w:r>
        <w:t xml:space="preserve">Kuka omisti alkuperäiset oikeudet Han Solo in carbonite -toimintahahmoon Yhdysvalloissa?</w:t>
      </w:r>
    </w:p>
    <w:p>
      <w:r>
        <w:rPr>
          <w:b/>
        </w:rPr>
        <w:t xml:space="preserve">Tulos</w:t>
      </w:r>
    </w:p>
    <w:p>
      <w:r>
        <w:t xml:space="preserve">Vuodesta 1991 lähtien, kuka omistaa alkuperäiset oikeudet han solo in carbonite action figure Yhdysvalloissa useiden myyntien jälkeen?</w:t>
      </w:r>
    </w:p>
    <w:p>
      <w:r>
        <w:rPr>
          <w:b/>
        </w:rPr>
        <w:t xml:space="preserve">Esimerkki 7.1873</w:t>
      </w:r>
    </w:p>
    <w:p>
      <w:r>
        <w:t xml:space="preserve">Mikä oli Walt Disney ensimmäinen piirretty elokuva?</w:t>
      </w:r>
    </w:p>
    <w:p>
      <w:r>
        <w:rPr>
          <w:b/>
        </w:rPr>
        <w:t xml:space="preserve">Tulos</w:t>
      </w:r>
    </w:p>
    <w:p>
      <w:r>
        <w:t xml:space="preserve">Mikä oli ensimmäinen Walt Disneyn tekemä piirrettyelokuva, jossa oli synkronoitu ääni?</w:t>
      </w:r>
    </w:p>
    <w:p>
      <w:r>
        <w:rPr>
          <w:b/>
        </w:rPr>
        <w:t xml:space="preserve">Tulos</w:t>
      </w:r>
    </w:p>
    <w:p>
      <w:r>
        <w:t xml:space="preserve">Milloin Walt Disney teki ensimmäisen piirroselokuvan?</w:t>
      </w:r>
    </w:p>
    <w:p>
      <w:r>
        <w:rPr>
          <w:b/>
        </w:rPr>
        <w:t xml:space="preserve">Tulos</w:t>
      </w:r>
    </w:p>
    <w:p>
      <w:r>
        <w:t xml:space="preserve">Milloin Walt Disney teki ensimmäisen täyspitkän animaatioelokuvan?</w:t>
      </w:r>
    </w:p>
    <w:p>
      <w:r>
        <w:rPr>
          <w:b/>
        </w:rPr>
        <w:t xml:space="preserve">Esimerkki 7.1874</w:t>
      </w:r>
    </w:p>
    <w:p>
      <w:r>
        <w:t xml:space="preserve">Kuka laulaa, että olen rakastunut autooni?</w:t>
      </w:r>
    </w:p>
    <w:p>
      <w:r>
        <w:rPr>
          <w:b/>
        </w:rPr>
        <w:t xml:space="preserve">Tulos</w:t>
      </w:r>
    </w:p>
    <w:p>
      <w:r>
        <w:t xml:space="preserve">Kuka on "I'm in Love with My Car" -kappaleen laulaja?</w:t>
      </w:r>
    </w:p>
    <w:p>
      <w:r>
        <w:rPr>
          <w:b/>
        </w:rPr>
        <w:t xml:space="preserve">Tulos</w:t>
      </w:r>
    </w:p>
    <w:p>
      <w:r>
        <w:t xml:space="preserve">Mikä bändi laulaa i'm in love with my car?</w:t>
      </w:r>
    </w:p>
    <w:p>
      <w:r>
        <w:rPr>
          <w:b/>
        </w:rPr>
        <w:t xml:space="preserve">Esimerkki 7.1875</w:t>
      </w:r>
    </w:p>
    <w:p>
      <w:r>
        <w:t xml:space="preserve">Kuinka monta Beatlesin jäsentä on olemassa?</w:t>
      </w:r>
    </w:p>
    <w:p>
      <w:r>
        <w:rPr>
          <w:b/>
        </w:rPr>
        <w:t xml:space="preserve">Tulos</w:t>
      </w:r>
    </w:p>
    <w:p>
      <w:r>
        <w:t xml:space="preserve">Kuinka monta Beatlesin pääjäsentä on olemassa?</w:t>
      </w:r>
    </w:p>
    <w:p>
      <w:r>
        <w:rPr>
          <w:b/>
        </w:rPr>
        <w:t xml:space="preserve">Tulos</w:t>
      </w:r>
    </w:p>
    <w:p>
      <w:r>
        <w:t xml:space="preserve">Kuinka monta Beatlesin varhaista jäsentä on olemassa?</w:t>
      </w:r>
    </w:p>
    <w:p>
      <w:r>
        <w:rPr>
          <w:b/>
        </w:rPr>
        <w:t xml:space="preserve">Tulos</w:t>
      </w:r>
    </w:p>
    <w:p>
      <w:r>
        <w:t xml:space="preserve">Kuinka monta jäsentä, pää- ja varhaisjäseniä, Beatlesissa on yhteensä?</w:t>
      </w:r>
    </w:p>
    <w:p>
      <w:r>
        <w:rPr>
          <w:b/>
        </w:rPr>
        <w:t xml:space="preserve">Esimerkki 7.1876</w:t>
      </w:r>
    </w:p>
    <w:p>
      <w:r>
        <w:t xml:space="preserve">Mikä on supernaturalin uusin kausi?</w:t>
      </w:r>
    </w:p>
    <w:p>
      <w:r>
        <w:rPr>
          <w:b/>
        </w:rPr>
        <w:t xml:space="preserve">Tulos</w:t>
      </w:r>
    </w:p>
    <w:p>
      <w:r>
        <w:t xml:space="preserve">Mikä on vuoden 1977 supernatural-televisiosarjan uusin kausi?</w:t>
      </w:r>
    </w:p>
    <w:p>
      <w:r>
        <w:rPr>
          <w:b/>
        </w:rPr>
        <w:t xml:space="preserve">Tulos</w:t>
      </w:r>
    </w:p>
    <w:p>
      <w:r>
        <w:t xml:space="preserve">Mikä on vuoden 2005 supernatural-televisiosarjan uusin kausi 12. lokakuuta 2017?</w:t>
      </w:r>
    </w:p>
    <w:p>
      <w:r>
        <w:rPr>
          <w:b/>
        </w:rPr>
        <w:t xml:space="preserve">Tulos</w:t>
      </w:r>
    </w:p>
    <w:p>
      <w:r>
        <w:t xml:space="preserve">Mikä on vuoden 2005 supernatural-televisiosarjan uusin kausi 13. lokakuuta 2016?</w:t>
      </w:r>
    </w:p>
    <w:p>
      <w:r>
        <w:rPr>
          <w:b/>
        </w:rPr>
        <w:t xml:space="preserve">Tulos</w:t>
      </w:r>
    </w:p>
    <w:p>
      <w:r>
        <w:t xml:space="preserve">Mikä on vuoden 2005 supernatural-televisiosarjan uusin kausi 7. lokakuuta 2015?</w:t>
      </w:r>
    </w:p>
    <w:p>
      <w:r>
        <w:rPr>
          <w:b/>
        </w:rPr>
        <w:t xml:space="preserve">Esimerkki 7.1877</w:t>
      </w:r>
    </w:p>
    <w:p>
      <w:r>
        <w:t xml:space="preserve">Milloin saat selville, kuka punatakki on?</w:t>
      </w:r>
    </w:p>
    <w:p>
      <w:r>
        <w:rPr>
          <w:b/>
        </w:rPr>
        <w:t xml:space="preserve">Tulos</w:t>
      </w:r>
    </w:p>
    <w:p>
      <w:r>
        <w:t xml:space="preserve">Missä jaksossa selviää, kuka on kolmas punatakki?</w:t>
      </w:r>
    </w:p>
    <w:p>
      <w:r>
        <w:rPr>
          <w:b/>
        </w:rPr>
        <w:t xml:space="preserve">Tulos</w:t>
      </w:r>
    </w:p>
    <w:p>
      <w:r>
        <w:t xml:space="preserve">Missä jaksossa selviää, kuka toinen punatakki on?</w:t>
      </w:r>
    </w:p>
    <w:p>
      <w:r>
        <w:rPr>
          <w:b/>
        </w:rPr>
        <w:t xml:space="preserve">Tulos</w:t>
      </w:r>
    </w:p>
    <w:p>
      <w:r>
        <w:t xml:space="preserve">Missä jaksossa selviää, kuka on ensimmäinen punatakki?</w:t>
      </w:r>
    </w:p>
    <w:p>
      <w:r>
        <w:rPr>
          <w:b/>
        </w:rPr>
        <w:t xml:space="preserve">Esimerkki 7.1878</w:t>
      </w:r>
    </w:p>
    <w:p>
      <w:r>
        <w:t xml:space="preserve">Milloin alkaa seuraava kausi anne with e:llä netflixissä?</w:t>
      </w:r>
    </w:p>
    <w:p>
      <w:r>
        <w:rPr>
          <w:b/>
        </w:rPr>
        <w:t xml:space="preserve">Tulos</w:t>
      </w:r>
    </w:p>
    <w:p>
      <w:r>
        <w:t xml:space="preserve">Vuodesta 2015 alkaen, milloin seuraava kausi Anne with an E alkaa Netflixissä?</w:t>
      </w:r>
    </w:p>
    <w:p>
      <w:r>
        <w:rPr>
          <w:b/>
        </w:rPr>
        <w:t xml:space="preserve">Tulos</w:t>
      </w:r>
    </w:p>
    <w:p>
      <w:r>
        <w:t xml:space="preserve">Vuodesta 2016 alkaen, milloin seuraava kausi Anne with an E alkaa Netflixissä?</w:t>
      </w:r>
    </w:p>
    <w:p>
      <w:r>
        <w:rPr>
          <w:b/>
        </w:rPr>
        <w:t xml:space="preserve">Tulos</w:t>
      </w:r>
    </w:p>
    <w:p>
      <w:r>
        <w:t xml:space="preserve">Milloin 1. tammikuuta 2017 alkaen seuraava kausi Anne with a E alkaa Netflixissä?</w:t>
      </w:r>
    </w:p>
    <w:p>
      <w:r>
        <w:rPr>
          <w:b/>
        </w:rPr>
        <w:t xml:space="preserve">Esimerkki 7.1879</w:t>
      </w:r>
    </w:p>
    <w:p>
      <w:r>
        <w:t xml:space="preserve">Kuka sanoi, että älä välitä Saturday Night Livessä?</w:t>
      </w:r>
    </w:p>
    <w:p>
      <w:r>
        <w:rPr>
          <w:b/>
        </w:rPr>
        <w:t xml:space="preserve">Tulos</w:t>
      </w:r>
    </w:p>
    <w:p>
      <w:r>
        <w:t xml:space="preserve">Kuka hahmo sanoi "Never mind" Saturday Night Livessä?</w:t>
      </w:r>
    </w:p>
    <w:p>
      <w:r>
        <w:rPr>
          <w:b/>
        </w:rPr>
        <w:t xml:space="preserve">Tulos</w:t>
      </w:r>
    </w:p>
    <w:p>
      <w:r>
        <w:t xml:space="preserve">Kuka näyttelijä sanoi Never mind Saturday Night Livessä?</w:t>
      </w:r>
    </w:p>
    <w:p>
      <w:r>
        <w:rPr>
          <w:b/>
        </w:rPr>
        <w:t xml:space="preserve">Esimerkki 7.1880</w:t>
      </w:r>
    </w:p>
    <w:p>
      <w:r>
        <w:t xml:space="preserve">Milloin alkuperäinen Charlie ja suklaatehdas tehtiin?</w:t>
      </w:r>
    </w:p>
    <w:p>
      <w:r>
        <w:rPr>
          <w:b/>
        </w:rPr>
        <w:t xml:space="preserve">Tulos</w:t>
      </w:r>
    </w:p>
    <w:p>
      <w:r>
        <w:t xml:space="preserve">Milloin alkuperäinen Charlie ja suklaatehdas julkaistiin Yhdysvalloissa?</w:t>
      </w:r>
    </w:p>
    <w:p>
      <w:r>
        <w:rPr>
          <w:b/>
        </w:rPr>
        <w:t xml:space="preserve">Tulos</w:t>
      </w:r>
    </w:p>
    <w:p>
      <w:r>
        <w:t xml:space="preserve">Milloin alkuperäinen Charlie ja suklaatehdas julkaistiin Yhdistyneessä kuningaskunnassa?</w:t>
      </w:r>
    </w:p>
    <w:p>
      <w:r>
        <w:rPr>
          <w:b/>
        </w:rPr>
        <w:t xml:space="preserve">Esimerkki 7.1881</w:t>
      </w:r>
    </w:p>
    <w:p>
      <w:r>
        <w:t xml:space="preserve">Milloin uusi Star Wars elokuva 2017?</w:t>
      </w:r>
    </w:p>
    <w:p>
      <w:r>
        <w:rPr>
          <w:b/>
        </w:rPr>
        <w:t xml:space="preserve">Tulos</w:t>
      </w:r>
    </w:p>
    <w:p>
      <w:r>
        <w:t xml:space="preserve">Milloin uusi Star Wars -elokuva tuli vuonna 2017 Shrine Auditoriumiin?</w:t>
      </w:r>
    </w:p>
    <w:p>
      <w:r>
        <w:rPr>
          <w:b/>
        </w:rPr>
        <w:t xml:space="preserve">Tulos</w:t>
      </w:r>
    </w:p>
    <w:p>
      <w:r>
        <w:t xml:space="preserve">Milloin uusi Star Wars -elokuva tuli ulos vuonna 2017 koko Yhdysvalloissa?</w:t>
      </w:r>
    </w:p>
    <w:p>
      <w:r>
        <w:rPr>
          <w:b/>
        </w:rPr>
        <w:t xml:space="preserve">Tulos</w:t>
      </w:r>
    </w:p>
    <w:p>
      <w:r>
        <w:t xml:space="preserve">Milloin uusi Tähtien sota -elokuva ilmestyi vuonna 2017 Lontoon Royal Albert Hallissa?</w:t>
      </w:r>
    </w:p>
    <w:p>
      <w:r>
        <w:rPr>
          <w:b/>
        </w:rPr>
        <w:t xml:space="preserve">Esimerkki 7.1882</w:t>
      </w:r>
    </w:p>
    <w:p>
      <w:r>
        <w:t xml:space="preserve">Kuka laulaa hei herra dj soita se kappale?</w:t>
      </w:r>
    </w:p>
    <w:p>
      <w:r>
        <w:rPr>
          <w:b/>
        </w:rPr>
        <w:t xml:space="preserve">Tulos</w:t>
      </w:r>
    </w:p>
    <w:p>
      <w:r>
        <w:t xml:space="preserve">Mikä ryhmä laulaa vuoden 1993 kappaleen, jonka sanat ovat hey mr dj play that song?</w:t>
      </w:r>
    </w:p>
    <w:p>
      <w:r>
        <w:rPr>
          <w:b/>
        </w:rPr>
        <w:t xml:space="preserve">Tulos</w:t>
      </w:r>
    </w:p>
    <w:p>
      <w:r>
        <w:t xml:space="preserve">Mikä ryhmä laulaa vuonna 1997 kappaleen, jonka sanat ovat hey mr dj play that song?</w:t>
      </w:r>
    </w:p>
    <w:p>
      <w:r>
        <w:rPr>
          <w:b/>
        </w:rPr>
        <w:t xml:space="preserve">Esimerkki 7.1883</w:t>
      </w:r>
    </w:p>
    <w:p>
      <w:r>
        <w:t xml:space="preserve">Mistä perinteinen sydämen muoto on peräisin?</w:t>
      </w:r>
    </w:p>
    <w:p>
      <w:r>
        <w:rPr>
          <w:b/>
        </w:rPr>
        <w:t xml:space="preserve">Tulos</w:t>
      </w:r>
    </w:p>
    <w:p>
      <w:r>
        <w:t xml:space="preserve">Mistä perinteinen sydämen muoto on peräisin Induslaakson sivilisaatiossa?</w:t>
      </w:r>
    </w:p>
    <w:p>
      <w:r>
        <w:rPr>
          <w:b/>
        </w:rPr>
        <w:t xml:space="preserve">Tulos</w:t>
      </w:r>
    </w:p>
    <w:p>
      <w:r>
        <w:t xml:space="preserve">Mistä perinteinen sydämen muoto on peräisin 6.-5. vuosisadalla eKr.?</w:t>
      </w:r>
    </w:p>
    <w:p>
      <w:r>
        <w:rPr>
          <w:b/>
        </w:rPr>
        <w:t xml:space="preserve">Tulos</w:t>
      </w:r>
    </w:p>
    <w:p>
      <w:r>
        <w:t xml:space="preserve">Mistä perinteinen sydämenmuotoinen rakkauden vertauskuva on peräisin?</w:t>
      </w:r>
    </w:p>
    <w:p>
      <w:r>
        <w:rPr>
          <w:b/>
        </w:rPr>
        <w:t xml:space="preserve">Tulos</w:t>
      </w:r>
    </w:p>
    <w:p>
      <w:r>
        <w:t xml:space="preserve">Mikä on ensimmäinen kuvaus perinteisestä rakkauden sydämen muodosta?</w:t>
      </w:r>
    </w:p>
    <w:p>
      <w:r>
        <w:rPr>
          <w:b/>
        </w:rPr>
        <w:t xml:space="preserve">Esimerkki 7.1884</w:t>
      </w:r>
    </w:p>
    <w:p>
      <w:r>
        <w:t xml:space="preserve">Ketkä muodostivat kolme suurta sotilasta toisessa maailmansodassa?</w:t>
      </w:r>
    </w:p>
    <w:p>
      <w:r>
        <w:rPr>
          <w:b/>
        </w:rPr>
        <w:t xml:space="preserve">Tulos</w:t>
      </w:r>
    </w:p>
    <w:p>
      <w:r>
        <w:t xml:space="preserve">Ketkä muodostivat kolmen suuren maan joukon toisen maailmansodan aikana?</w:t>
      </w:r>
    </w:p>
    <w:p>
      <w:r>
        <w:rPr>
          <w:b/>
        </w:rPr>
        <w:t xml:space="preserve">Tulos</w:t>
      </w:r>
    </w:p>
    <w:p>
      <w:r>
        <w:t xml:space="preserve">Ketkä muodostivat kolmen suuren johtajan joukon toisessa maailmansodassa?</w:t>
      </w:r>
    </w:p>
    <w:p>
      <w:r>
        <w:rPr>
          <w:b/>
        </w:rPr>
        <w:t xml:space="preserve">Esimerkki 7.1885</w:t>
      </w:r>
    </w:p>
    <w:p>
      <w:r>
        <w:t xml:space="preserve">Milloin pääsiäinen osuu taas aprillipäivään?</w:t>
      </w:r>
    </w:p>
    <w:p>
      <w:r>
        <w:rPr>
          <w:b/>
        </w:rPr>
        <w:t xml:space="preserve">Tulos</w:t>
      </w:r>
    </w:p>
    <w:p>
      <w:r>
        <w:t xml:space="preserve">Milloin pääsiäinen osuu aprillipäivään ensimmäistä kertaa 2000-luvulla (länsimaisessa kirkossa)?</w:t>
      </w:r>
    </w:p>
    <w:p>
      <w:r>
        <w:rPr>
          <w:b/>
        </w:rPr>
        <w:t xml:space="preserve">Tulos</w:t>
      </w:r>
    </w:p>
    <w:p>
      <w:r>
        <w:t xml:space="preserve">Milloin pääsiäinen osuu aprillipäivään toisen kerran 2000-luvulla (länsimaisessa kirkossa)?</w:t>
      </w:r>
    </w:p>
    <w:p>
      <w:r>
        <w:rPr>
          <w:b/>
        </w:rPr>
        <w:t xml:space="preserve">Tulos</w:t>
      </w:r>
    </w:p>
    <w:p>
      <w:r>
        <w:t xml:space="preserve">Milloin pääsiäinen osuu aprillipäivään kolmannen kerran 2000-luvulla (läntisessä kirkossa)?</w:t>
      </w:r>
    </w:p>
    <w:p>
      <w:r>
        <w:rPr>
          <w:b/>
        </w:rPr>
        <w:t xml:space="preserve">Esimerkki 7.1886</w:t>
      </w:r>
    </w:p>
    <w:p>
      <w:r>
        <w:t xml:space="preserve">Kuka muutti kuolleiden päivän päivämäärää?</w:t>
      </w:r>
    </w:p>
    <w:p>
      <w:r>
        <w:rPr>
          <w:b/>
        </w:rPr>
        <w:t xml:space="preserve">Tulos</w:t>
      </w:r>
    </w:p>
    <w:p>
      <w:r>
        <w:t xml:space="preserve">Minkä 1500-luvun siirtomaavalloittajien läsnäolo johti siihen, että kuolleiden päivän päivämäärä muuttui?</w:t>
      </w:r>
    </w:p>
    <w:p>
      <w:r>
        <w:rPr>
          <w:b/>
        </w:rPr>
        <w:t xml:space="preserve">Tulos</w:t>
      </w:r>
    </w:p>
    <w:p>
      <w:r>
        <w:t xml:space="preserve">Missä maassa kuolleiden päivän päivämäärä muuttui vähitellen?</w:t>
      </w:r>
    </w:p>
    <w:p>
      <w:r>
        <w:rPr>
          <w:b/>
        </w:rPr>
        <w:t xml:space="preserve">Esimerkki 7.1887</w:t>
      </w:r>
    </w:p>
    <w:p>
      <w:r>
        <w:t xml:space="preserve">Kuka sanoi, että on parempi palaa loppuun kuin hiipua?</w:t>
      </w:r>
    </w:p>
    <w:p>
      <w:r>
        <w:rPr>
          <w:b/>
        </w:rPr>
        <w:t xml:space="preserve">Tulos</w:t>
      </w:r>
    </w:p>
    <w:p>
      <w:r>
        <w:t xml:space="preserve">Kuka lauloi, että on parempi palaa loppuun kuin hiipua?</w:t>
      </w:r>
    </w:p>
    <w:p>
      <w:r>
        <w:rPr>
          <w:b/>
        </w:rPr>
        <w:t xml:space="preserve">Tulos</w:t>
      </w:r>
    </w:p>
    <w:p>
      <w:r>
        <w:t xml:space="preserve">Kuka sanoi itsemurhaviestissään, että on parempi palaa loppuun kuin häipyä?</w:t>
      </w:r>
    </w:p>
    <w:p>
      <w:r>
        <w:rPr>
          <w:b/>
        </w:rPr>
        <w:t xml:space="preserve">Esimerkki 7.1888</w:t>
      </w:r>
    </w:p>
    <w:p>
      <w:r>
        <w:t xml:space="preserve">Milloin Pittsburgh Steelers meni viimeksi Super Bowliin?</w:t>
      </w:r>
    </w:p>
    <w:p>
      <w:r>
        <w:rPr>
          <w:b/>
        </w:rPr>
        <w:t xml:space="preserve">Tulos</w:t>
      </w:r>
    </w:p>
    <w:p>
      <w:r>
        <w:t xml:space="preserve">Vuodesta 2017 lähtien, milloin Pittsburgh Steelers on viimeksi käynyt Super Bowlissa?</w:t>
      </w:r>
    </w:p>
    <w:p>
      <w:r>
        <w:rPr>
          <w:b/>
        </w:rPr>
        <w:t xml:space="preserve">Tulos</w:t>
      </w:r>
    </w:p>
    <w:p>
      <w:r>
        <w:t xml:space="preserve">Vuodesta 2016 lähtien. milloin Pittsburgh Steelers on viimeksi käynyt Super Bowlissa?</w:t>
      </w:r>
    </w:p>
    <w:p>
      <w:r>
        <w:rPr>
          <w:b/>
        </w:rPr>
        <w:t xml:space="preserve">Tulos</w:t>
      </w:r>
    </w:p>
    <w:p>
      <w:r>
        <w:t xml:space="preserve">Vuodesta 2015 lähtien, milloin Pittsburgh Steelers on viimeksi käynyt Super Bowlissa?</w:t>
      </w:r>
    </w:p>
    <w:p>
      <w:r>
        <w:rPr>
          <w:b/>
        </w:rPr>
        <w:t xml:space="preserve">Esimerkki 7.1889</w:t>
      </w:r>
    </w:p>
    <w:p>
      <w:r>
        <w:t xml:space="preserve">Kuka toi makean veden Länsi-Australiaan?</w:t>
      </w:r>
    </w:p>
    <w:p>
      <w:r>
        <w:rPr>
          <w:b/>
        </w:rPr>
        <w:t xml:space="preserve">Tulos</w:t>
      </w:r>
    </w:p>
    <w:p>
      <w:r>
        <w:t xml:space="preserve">Mikä hanke toi ensimmäisenä makean veden Länsi-Australiaan?</w:t>
      </w:r>
    </w:p>
    <w:p>
      <w:r>
        <w:rPr>
          <w:b/>
        </w:rPr>
        <w:t xml:space="preserve">Tulos</w:t>
      </w:r>
    </w:p>
    <w:p>
      <w:r>
        <w:t xml:space="preserve">Kuka käynnisti ensimmäisen hankkeen, joka toi makean veden Länsi-Australiaan?</w:t>
      </w:r>
    </w:p>
    <w:p>
      <w:r>
        <w:rPr>
          <w:b/>
        </w:rPr>
        <w:t xml:space="preserve">Tulos</w:t>
      </w:r>
    </w:p>
    <w:p>
      <w:r>
        <w:t xml:space="preserve">Kuka suunnitteli hankkeen, jonka avulla Länsi-Australiaan saatiin ensimmäisen kerran makeaa vettä?</w:t>
      </w:r>
    </w:p>
    <w:p>
      <w:r>
        <w:rPr>
          <w:b/>
        </w:rPr>
        <w:t xml:space="preserve">Tulos</w:t>
      </w:r>
    </w:p>
    <w:p>
      <w:r>
        <w:t xml:space="preserve">Mikä yritys tuo makean veden nykyiseen Länsi-Australiaan?</w:t>
      </w:r>
    </w:p>
    <w:p>
      <w:r>
        <w:rPr>
          <w:b/>
        </w:rPr>
        <w:t xml:space="preserve">Esimerkki 7.1890</w:t>
      </w:r>
    </w:p>
    <w:p>
      <w:r>
        <w:t xml:space="preserve">Kuka laulaa autojen jahtaamista Greyn anatomiassa?</w:t>
      </w:r>
    </w:p>
    <w:p>
      <w:r>
        <w:rPr>
          <w:b/>
        </w:rPr>
        <w:t xml:space="preserve">Tulos</w:t>
      </w:r>
    </w:p>
    <w:p>
      <w:r>
        <w:t xml:space="preserve">Mikä yhtye laulaa kappaleen "Chasing Cars" televisiosarjasta Greyn anatomia?</w:t>
      </w:r>
    </w:p>
    <w:p>
      <w:r>
        <w:rPr>
          <w:b/>
        </w:rPr>
        <w:t xml:space="preserve">Tulos</w:t>
      </w:r>
    </w:p>
    <w:p>
      <w:r>
        <w:t xml:space="preserve">Kuka laulaja laulaa kappaleen "Chasing Cars" televisiosarjasta Greyn anatomia?</w:t>
      </w:r>
    </w:p>
    <w:p>
      <w:r>
        <w:rPr>
          <w:b/>
        </w:rPr>
        <w:t xml:space="preserve">Esimerkki 7.1891</w:t>
      </w:r>
    </w:p>
    <w:p>
      <w:r>
        <w:t xml:space="preserve">Mistä liukukallion vesi tulee?</w:t>
      </w:r>
    </w:p>
    <w:p>
      <w:r>
        <w:rPr>
          <w:b/>
        </w:rPr>
        <w:t xml:space="preserve">Tulos</w:t>
      </w:r>
    </w:p>
    <w:p>
      <w:r>
        <w:t xml:space="preserve">Mistä liukukivestä tuleva vesi tulee?</w:t>
      </w:r>
    </w:p>
    <w:p>
      <w:r>
        <w:rPr>
          <w:b/>
        </w:rPr>
        <w:t xml:space="preserve">Tulos</w:t>
      </w:r>
    </w:p>
    <w:p>
      <w:r>
        <w:t xml:space="preserve">Mikä joki syöttää puroa, joka tuottaa vettä Slide Rockille?</w:t>
      </w:r>
    </w:p>
    <w:p>
      <w:r>
        <w:rPr>
          <w:b/>
        </w:rPr>
        <w:t xml:space="preserve">Esimerkki 7.1892</w:t>
      </w:r>
    </w:p>
    <w:p>
      <w:r>
        <w:t xml:space="preserve">Kuka teki Baloun äänen viidakkokirjassa?</w:t>
      </w:r>
    </w:p>
    <w:p>
      <w:r>
        <w:rPr>
          <w:b/>
        </w:rPr>
        <w:t xml:space="preserve">Tulos</w:t>
      </w:r>
    </w:p>
    <w:p>
      <w:r>
        <w:t xml:space="preserve">Kuka teki Baloon äänen vuonna 2016 julkaistussa Viidakkokirja-sovituksessa?</w:t>
      </w:r>
    </w:p>
    <w:p>
      <w:r>
        <w:rPr>
          <w:b/>
        </w:rPr>
        <w:t xml:space="preserve">Tulos</w:t>
      </w:r>
    </w:p>
    <w:p>
      <w:r>
        <w:t xml:space="preserve">Kuka oli Baloon ääni vuoden 1967 Viidakkokirja-elokuvassa?</w:t>
      </w:r>
    </w:p>
    <w:p>
      <w:r>
        <w:rPr>
          <w:b/>
        </w:rPr>
        <w:t xml:space="preserve">Tulos</w:t>
      </w:r>
    </w:p>
    <w:p>
      <w:r>
        <w:t xml:space="preserve">Kuka teki Baloon äänen Viidakkokirja 2:ssa?</w:t>
      </w:r>
    </w:p>
    <w:p>
      <w:r>
        <w:rPr>
          <w:b/>
        </w:rPr>
        <w:t xml:space="preserve">Tulos</w:t>
      </w:r>
    </w:p>
    <w:p>
      <w:r>
        <w:t xml:space="preserve">Kuka teki Baloon äänen Viidakkokirja-musikaalissa?</w:t>
      </w:r>
    </w:p>
    <w:p>
      <w:r>
        <w:rPr>
          <w:b/>
        </w:rPr>
        <w:t xml:space="preserve">Tulos</w:t>
      </w:r>
    </w:p>
    <w:p>
      <w:r>
        <w:t xml:space="preserve">Kuka teki Baloon äänen Viidakkokirja Groove Party -elokuvassa?</w:t>
      </w:r>
    </w:p>
    <w:p>
      <w:r>
        <w:rPr>
          <w:b/>
        </w:rPr>
        <w:t xml:space="preserve">Esimerkki 7.1893</w:t>
      </w:r>
    </w:p>
    <w:p>
      <w:r>
        <w:t xml:space="preserve">Kuka näyttelee Clairea aikamatkustajan vaimossa?</w:t>
      </w:r>
    </w:p>
    <w:p>
      <w:r>
        <w:rPr>
          <w:b/>
        </w:rPr>
        <w:t xml:space="preserve">Tulos</w:t>
      </w:r>
    </w:p>
    <w:p>
      <w:r>
        <w:t xml:space="preserve">Kuka näyttelee aikuista Clairea aikamatkustajan vaimossa?</w:t>
      </w:r>
    </w:p>
    <w:p>
      <w:r>
        <w:rPr>
          <w:b/>
        </w:rPr>
        <w:t xml:space="preserve">Tulos</w:t>
      </w:r>
    </w:p>
    <w:p>
      <w:r>
        <w:t xml:space="preserve">Kuka näyttelee lapsi Clairea aikamatkustajan vaimossa?</w:t>
      </w:r>
    </w:p>
    <w:p>
      <w:r>
        <w:rPr>
          <w:b/>
        </w:rPr>
        <w:t xml:space="preserve">Esimerkki 7.1894</w:t>
      </w:r>
    </w:p>
    <w:p>
      <w:r>
        <w:t xml:space="preserve">Kuka otti käyttöön kaksiosaisen järjestelmän (suku ja laji), jota biologit käyttävät organismien nimeämiseen?</w:t>
      </w:r>
    </w:p>
    <w:p>
      <w:r>
        <w:rPr>
          <w:b/>
        </w:rPr>
        <w:t xml:space="preserve">Tulos</w:t>
      </w:r>
    </w:p>
    <w:p>
      <w:r>
        <w:t xml:space="preserve">Kuka teki tunnetuksi kaksiosaisen järjestelmän (suku ja laji), jota biologit käyttävät organismien nimeämiseen?</w:t>
      </w:r>
    </w:p>
    <w:p>
      <w:r>
        <w:rPr>
          <w:b/>
        </w:rPr>
        <w:t xml:space="preserve">Tulos</w:t>
      </w:r>
    </w:p>
    <w:p>
      <w:r>
        <w:t xml:space="preserve">Ketä pidetään biologien organismien nimeämiseen käyttämän kaksiosaisen järjestelmän (suku ja laji) perustajana?</w:t>
      </w:r>
    </w:p>
    <w:p>
      <w:r>
        <w:rPr>
          <w:b/>
        </w:rPr>
        <w:t xml:space="preserve">Esimerkki 7.1895</w:t>
      </w:r>
    </w:p>
    <w:p>
      <w:r>
        <w:t xml:space="preserve">Rokotuksesta tai infektiosta johtuva immuniteetti?</w:t>
      </w:r>
    </w:p>
    <w:p>
      <w:r>
        <w:rPr>
          <w:b/>
        </w:rPr>
        <w:t xml:space="preserve">Tulos</w:t>
      </w:r>
    </w:p>
    <w:p>
      <w:r>
        <w:t xml:space="preserve">Rokotuksesta tai infektiosta suoraan yksilölle aiheutuva immuniteetti?</w:t>
      </w:r>
    </w:p>
    <w:p>
      <w:r>
        <w:rPr>
          <w:b/>
        </w:rPr>
        <w:t xml:space="preserve">Tulos</w:t>
      </w:r>
    </w:p>
    <w:p>
      <w:r>
        <w:t xml:space="preserve">Immuniteettityyppi, joka syntyy epäsuorasti yksilölle rokotuksesta tai muiden ympärillä olevien ihmisten tartunnasta?</w:t>
      </w:r>
    </w:p>
    <w:p>
      <w:r>
        <w:rPr>
          <w:b/>
        </w:rPr>
        <w:t xml:space="preserve">Esimerkki 7.1896</w:t>
      </w:r>
    </w:p>
    <w:p>
      <w:r>
        <w:t xml:space="preserve">Milloin Carolina Panthersista tuli franchise?</w:t>
      </w:r>
    </w:p>
    <w:p>
      <w:r>
        <w:rPr>
          <w:b/>
        </w:rPr>
        <w:t xml:space="preserve">Tulos</w:t>
      </w:r>
    </w:p>
    <w:p>
      <w:r>
        <w:t xml:space="preserve">Milloin Carolina Panthersista tuli franchise ja se pelasi ensimmäisen ottelunsa?</w:t>
      </w:r>
    </w:p>
    <w:p>
      <w:r>
        <w:rPr>
          <w:b/>
        </w:rPr>
        <w:t xml:space="preserve">Tulos</w:t>
      </w:r>
    </w:p>
    <w:p>
      <w:r>
        <w:t xml:space="preserve">Milloin Carolina Panthers ilmoitettiin franchising-joukkueeksi?</w:t>
      </w:r>
    </w:p>
    <w:p>
      <w:r>
        <w:rPr>
          <w:b/>
        </w:rPr>
        <w:t xml:space="preserve">Esimerkki 7.1897</w:t>
      </w:r>
    </w:p>
    <w:p>
      <w:r>
        <w:t xml:space="preserve">Missä vasemman kammion vajaatoiminta aiheuttaa paineen nousua?</w:t>
      </w:r>
    </w:p>
    <w:p>
      <w:r>
        <w:rPr>
          <w:b/>
        </w:rPr>
        <w:t xml:space="preserve">Tulos</w:t>
      </w:r>
    </w:p>
    <w:p>
      <w:r>
        <w:t xml:space="preserve">Missä vasemman kammion vajaatoiminta aiheuttaa paineen nousua?</w:t>
      </w:r>
    </w:p>
    <w:p>
      <w:r>
        <w:rPr>
          <w:b/>
        </w:rPr>
        <w:t xml:space="preserve">Tulos</w:t>
      </w:r>
    </w:p>
    <w:p>
      <w:r>
        <w:t xml:space="preserve">Missä vasemman kammion takaperin tapahtuva vajaatoiminta aiheuttaa paineen nousua?</w:t>
      </w:r>
    </w:p>
    <w:p>
      <w:r>
        <w:rPr>
          <w:b/>
        </w:rPr>
        <w:t xml:space="preserve">Esimerkki 7.1898</w:t>
      </w:r>
    </w:p>
    <w:p>
      <w:r>
        <w:t xml:space="preserve">Kuka suunnitteli Washington DC:n holokaustimuseon?</w:t>
      </w:r>
    </w:p>
    <w:p>
      <w:r>
        <w:rPr>
          <w:b/>
        </w:rPr>
        <w:t xml:space="preserve">Tulos</w:t>
      </w:r>
    </w:p>
    <w:p>
      <w:r>
        <w:t xml:space="preserve">Kuka suunnitteli Washingtonissa sijaitsevan holokaustimuseon?</w:t>
      </w:r>
    </w:p>
    <w:p>
      <w:r>
        <w:rPr>
          <w:b/>
        </w:rPr>
        <w:t xml:space="preserve">Tulos</w:t>
      </w:r>
    </w:p>
    <w:p>
      <w:r>
        <w:t xml:space="preserve">Mikä arkkitehtitoimisto suunnitteli Washington DC:n holokaustimuseon?</w:t>
      </w:r>
    </w:p>
    <w:p>
      <w:r>
        <w:rPr>
          <w:b/>
        </w:rPr>
        <w:t xml:space="preserve">Tulos</w:t>
      </w:r>
    </w:p>
    <w:p>
      <w:r>
        <w:t xml:space="preserve">Mikä arkkitehtitoimisto auttoi suunnittelemaan Washington DC:n holokaustimuseon?</w:t>
      </w:r>
    </w:p>
    <w:p>
      <w:r>
        <w:rPr>
          <w:b/>
        </w:rPr>
        <w:t xml:space="preserve">Esimerkki 7.1899</w:t>
      </w:r>
    </w:p>
    <w:p>
      <w:r>
        <w:t xml:space="preserve">Kuinka pitkälle Kroatia on mennyt MM-kisoissa aiemmin?</w:t>
      </w:r>
    </w:p>
    <w:p>
      <w:r>
        <w:rPr>
          <w:b/>
        </w:rPr>
        <w:t xml:space="preserve">Tulos</w:t>
      </w:r>
    </w:p>
    <w:p>
      <w:r>
        <w:t xml:space="preserve">Kuinka pitkälle Kroatia on mennyt MM-kisoissa aiemmin?</w:t>
      </w:r>
    </w:p>
    <w:p>
      <w:r>
        <w:rPr>
          <w:b/>
        </w:rPr>
        <w:t xml:space="preserve">Tulos</w:t>
      </w:r>
    </w:p>
    <w:p>
      <w:r>
        <w:t xml:space="preserve">Mikä on paras paikka, jonka Kroatia on saanut MM-kisoissa aiemmin?</w:t>
      </w:r>
    </w:p>
    <w:p>
      <w:r>
        <w:rPr>
          <w:b/>
        </w:rPr>
        <w:t xml:space="preserve">Esimerkki 7.1900</w:t>
      </w:r>
    </w:p>
    <w:p>
      <w:r>
        <w:t xml:space="preserve">Kuka näyttelijä näytteli Jake Ryania?</w:t>
      </w:r>
    </w:p>
    <w:p>
      <w:r>
        <w:rPr>
          <w:b/>
        </w:rPr>
        <w:t xml:space="preserve">Tulos</w:t>
      </w:r>
    </w:p>
    <w:p>
      <w:r>
        <w:t xml:space="preserve">Kuka näytteli Jake Ryania elokuvassa Sixteen Candles?</w:t>
      </w:r>
    </w:p>
    <w:p>
      <w:r>
        <w:rPr>
          <w:b/>
        </w:rPr>
        <w:t xml:space="preserve">Tulos</w:t>
      </w:r>
    </w:p>
    <w:p>
      <w:r>
        <w:t xml:space="preserve">Kuka näytteli Jake Ryania Hannah Montanassa?</w:t>
      </w:r>
    </w:p>
    <w:p>
      <w:r>
        <w:rPr>
          <w:b/>
        </w:rPr>
        <w:t xml:space="preserve">Esimerkki 7.1901</w:t>
      </w:r>
    </w:p>
    <w:p>
      <w:r>
        <w:t xml:space="preserve">Milloin Britannian taistelu alkoi ja päättyi?</w:t>
      </w:r>
    </w:p>
    <w:p>
      <w:r>
        <w:rPr>
          <w:b/>
        </w:rPr>
        <w:t xml:space="preserve">Tulos</w:t>
      </w:r>
    </w:p>
    <w:p>
      <w:r>
        <w:t xml:space="preserve">Milloin Britannian taistelu alkoi?</w:t>
      </w:r>
    </w:p>
    <w:p>
      <w:r>
        <w:rPr>
          <w:b/>
        </w:rPr>
        <w:t xml:space="preserve">Tulos</w:t>
      </w:r>
    </w:p>
    <w:p>
      <w:r>
        <w:t xml:space="preserve">Milloin Britannian taistelu päättyi?</w:t>
      </w:r>
    </w:p>
    <w:p>
      <w:r>
        <w:rPr>
          <w:b/>
        </w:rPr>
        <w:t xml:space="preserve">Esimerkki 7.1902</w:t>
      </w:r>
    </w:p>
    <w:p>
      <w:r>
        <w:t xml:space="preserve">Kenellä on mlb:n suurin palloiluhalli?</w:t>
      </w:r>
    </w:p>
    <w:p>
      <w:r>
        <w:rPr>
          <w:b/>
        </w:rPr>
        <w:t xml:space="preserve">Tulos</w:t>
      </w:r>
    </w:p>
    <w:p>
      <w:r>
        <w:t xml:space="preserve">Kenellä on MLB:n suurin palloiluhalli kapasiteetiltaan?</w:t>
      </w:r>
    </w:p>
    <w:p>
      <w:r>
        <w:rPr>
          <w:b/>
        </w:rPr>
        <w:t xml:space="preserve">Tulos</w:t>
      </w:r>
    </w:p>
    <w:p>
      <w:r>
        <w:t xml:space="preserve">Kenellä on MLB:n suurin palloiluhalli kentän mittojen mukaan?</w:t>
      </w:r>
    </w:p>
    <w:p>
      <w:r>
        <w:rPr>
          <w:b/>
        </w:rPr>
        <w:t xml:space="preserve">Esimerkki 7.1903</w:t>
      </w:r>
    </w:p>
    <w:p>
      <w:r>
        <w:t xml:space="preserve">Mikä on naispuolisen smurffin nimi?</w:t>
      </w:r>
    </w:p>
    <w:p>
      <w:r>
        <w:rPr>
          <w:b/>
        </w:rPr>
        <w:t xml:space="preserve">Tulos</w:t>
      </w:r>
    </w:p>
    <w:p>
      <w:r>
        <w:t xml:space="preserve">Mikä on sarjakuvissa, sarjakuvissa ja elokuvissa esiintyvän naispuolisen smurffin nimi?</w:t>
      </w:r>
    </w:p>
    <w:p>
      <w:r>
        <w:rPr>
          <w:b/>
        </w:rPr>
        <w:t xml:space="preserve">Tulos</w:t>
      </w:r>
    </w:p>
    <w:p>
      <w:r>
        <w:t xml:space="preserve">Mitkä ovat niiden smurffinaisten nimet, jotka esiintyvät vain sarjakuvissa ja sarjakuvissa?</w:t>
      </w:r>
    </w:p>
    <w:p>
      <w:r>
        <w:rPr>
          <w:b/>
        </w:rPr>
        <w:t xml:space="preserve">Tulos</w:t>
      </w:r>
    </w:p>
    <w:p>
      <w:r>
        <w:t xml:space="preserve">Mikä on naispuolisen smurffin nimi, joka esiintyy vain toisessa elokuvassa?</w:t>
      </w:r>
    </w:p>
    <w:p>
      <w:r>
        <w:rPr>
          <w:b/>
        </w:rPr>
        <w:t xml:space="preserve">Tulos</w:t>
      </w:r>
    </w:p>
    <w:p>
      <w:r>
        <w:t xml:space="preserve">Mitkä ovat Smurffien naispuolisten smurffien nimet elokuvassa Smurffit: Kadonnut kylä?</w:t>
      </w:r>
    </w:p>
    <w:p>
      <w:r>
        <w:rPr>
          <w:b/>
        </w:rPr>
        <w:t xml:space="preserve">Esimerkki 7.1904</w:t>
      </w:r>
    </w:p>
    <w:p>
      <w:r>
        <w:t xml:space="preserve">Missä Rangers pelasi ennen Ballpark Arlingtonissa?</w:t>
      </w:r>
    </w:p>
    <w:p>
      <w:r>
        <w:rPr>
          <w:b/>
        </w:rPr>
        <w:t xml:space="preserve">Tulos</w:t>
      </w:r>
    </w:p>
    <w:p>
      <w:r>
        <w:t xml:space="preserve">Missä palloiluhallissa Texas Ranger pelasi kotiotteluita 1994-2019?</w:t>
      </w:r>
    </w:p>
    <w:p>
      <w:r>
        <w:rPr>
          <w:b/>
        </w:rPr>
        <w:t xml:space="preserve">Tulos</w:t>
      </w:r>
    </w:p>
    <w:p>
      <w:r>
        <w:t xml:space="preserve">Missä stadionissa Texas Ranger pelasi kotiotteluita 1972-1993?</w:t>
      </w:r>
    </w:p>
    <w:p>
      <w:r>
        <w:rPr>
          <w:b/>
        </w:rPr>
        <w:t xml:space="preserve">Tulos</w:t>
      </w:r>
    </w:p>
    <w:p>
      <w:r>
        <w:t xml:space="preserve">Missä stadionissa Texas Ranger pelasi kotiotteluita 1962-1971?</w:t>
      </w:r>
    </w:p>
    <w:p>
      <w:r>
        <w:rPr>
          <w:b/>
        </w:rPr>
        <w:t xml:space="preserve">Tulos</w:t>
      </w:r>
    </w:p>
    <w:p>
      <w:r>
        <w:t xml:space="preserve">Missä stadionissa Texas Ranger pelasi kotiotteluita vuonna 1961?</w:t>
      </w:r>
    </w:p>
    <w:p>
      <w:r>
        <w:rPr>
          <w:b/>
        </w:rPr>
        <w:t xml:space="preserve">Esimerkki 7.1905</w:t>
      </w:r>
    </w:p>
    <w:p>
      <w:r>
        <w:t xml:space="preserve">Kuka oli voimakkain noita Charmedissa?</w:t>
      </w:r>
    </w:p>
    <w:p>
      <w:r>
        <w:rPr>
          <w:b/>
        </w:rPr>
        <w:t xml:space="preserve">Tulos</w:t>
      </w:r>
    </w:p>
    <w:p>
      <w:r>
        <w:t xml:space="preserve">Kuka oli voimakkain noita hurmiossa nuorimpana sisarena?</w:t>
      </w:r>
    </w:p>
    <w:p>
      <w:r>
        <w:rPr>
          <w:b/>
        </w:rPr>
        <w:t xml:space="preserve">Tulos</w:t>
      </w:r>
    </w:p>
    <w:p>
      <w:r>
        <w:t xml:space="preserve">Kuka oli keskimmäisenä sisarena hurmaantunut voimakkain noita?</w:t>
      </w:r>
    </w:p>
    <w:p>
      <w:r>
        <w:rPr>
          <w:b/>
        </w:rPr>
        <w:t xml:space="preserve">Tulos</w:t>
      </w:r>
    </w:p>
    <w:p>
      <w:r>
        <w:t xml:space="preserve">Kuka oli voimakkain noita hurmaantui vanhimmaksi sisareksi?</w:t>
      </w:r>
    </w:p>
    <w:p>
      <w:r>
        <w:rPr>
          <w:b/>
        </w:rPr>
        <w:t xml:space="preserve">Esimerkki 7.1906</w:t>
      </w:r>
    </w:p>
    <w:p>
      <w:r>
        <w:t xml:space="preserve">Missä uusi tv-sarja yellowstone on kuvattu?</w:t>
      </w:r>
    </w:p>
    <w:p>
      <w:r>
        <w:rPr>
          <w:b/>
        </w:rPr>
        <w:t xml:space="preserve">Tulos</w:t>
      </w:r>
    </w:p>
    <w:p>
      <w:r>
        <w:t xml:space="preserve">Ääninäyttämöillä tapahtuvien kohtausten osalta, missä televisiosarja Yellowstone on kuvattu?</w:t>
      </w:r>
    </w:p>
    <w:p>
      <w:r>
        <w:rPr>
          <w:b/>
        </w:rPr>
        <w:t xml:space="preserve">Tulos</w:t>
      </w:r>
    </w:p>
    <w:p>
      <w:r>
        <w:t xml:space="preserve">Missä tv-sarja yellowstone on kuvattu, kun se on kuvattu paikan päällä?</w:t>
      </w:r>
    </w:p>
    <w:p>
      <w:r>
        <w:rPr>
          <w:b/>
        </w:rPr>
        <w:t xml:space="preserve">Esimerkki 7.1907</w:t>
      </w:r>
    </w:p>
    <w:p>
      <w:r>
        <w:t xml:space="preserve">Minkä maiden läpi länsirintama kulki?</w:t>
      </w:r>
    </w:p>
    <w:p>
      <w:r>
        <w:rPr>
          <w:b/>
        </w:rPr>
        <w:t xml:space="preserve">Tulos</w:t>
      </w:r>
    </w:p>
    <w:p>
      <w:r>
        <w:t xml:space="preserve">Minkä maiden läpi länsirintama kulki ensimmäisessä maailmansodassa?</w:t>
      </w:r>
    </w:p>
    <w:p>
      <w:r>
        <w:rPr>
          <w:b/>
        </w:rPr>
        <w:t xml:space="preserve">Tulos</w:t>
      </w:r>
    </w:p>
    <w:p>
      <w:r>
        <w:t xml:space="preserve">Minkä maiden läpi länsirintama kulki toisessa maailmansodassa?</w:t>
      </w:r>
    </w:p>
    <w:p>
      <w:r>
        <w:rPr>
          <w:b/>
        </w:rPr>
        <w:t xml:space="preserve">Esimerkki 7.1908</w:t>
      </w:r>
    </w:p>
    <w:p>
      <w:r>
        <w:t xml:space="preserve">Bushin hallinnon vuoden 2008 alussa ehdottama elvytyspaketti perustui?</w:t>
      </w:r>
    </w:p>
    <w:p>
      <w:r>
        <w:rPr>
          <w:b/>
        </w:rPr>
        <w:t xml:space="preserve">Tulos</w:t>
      </w:r>
    </w:p>
    <w:p>
      <w:r>
        <w:t xml:space="preserve">Bushin hallinnon vuoden 2008 alussa ehdottama elvytyspaketti perustui kenen hyväksyntään?</w:t>
      </w:r>
    </w:p>
    <w:p>
      <w:r>
        <w:rPr>
          <w:b/>
        </w:rPr>
        <w:t xml:space="preserve">Tulos</w:t>
      </w:r>
    </w:p>
    <w:p>
      <w:r>
        <w:t xml:space="preserve">Bushin hallinnon alkuvuodesta 2008 ehdottama elvytyspaketti perustui minkälaiseen maksuun yksittäisille yhdysvaltalaisille veronmaksajille?</w:t>
      </w:r>
    </w:p>
    <w:p>
      <w:r>
        <w:rPr>
          <w:b/>
        </w:rPr>
        <w:t xml:space="preserve">Tulos</w:t>
      </w:r>
    </w:p>
    <w:p>
      <w:r>
        <w:t xml:space="preserve">Bushin hallinnon alkuvuodesta 2008 ehdottama elvytyspaketti perustui minkälaiseen yritystoiminnan investointien edistämisyritykseen?</w:t>
      </w:r>
    </w:p>
    <w:p>
      <w:r>
        <w:rPr>
          <w:b/>
        </w:rPr>
        <w:t xml:space="preserve">Esimerkki 7.1909</w:t>
      </w:r>
    </w:p>
    <w:p>
      <w:r>
        <w:t xml:space="preserve">Suurempi mediaalisen preoptisen alueen sukupuolidimorfinen ydin on seurausta?</w:t>
      </w:r>
    </w:p>
    <w:p>
      <w:r>
        <w:rPr>
          <w:b/>
        </w:rPr>
        <w:t xml:space="preserve">Tulos</w:t>
      </w:r>
    </w:p>
    <w:p>
      <w:r>
        <w:t xml:space="preserve">Suurempi mediaalisen preoptisen alueen sukupuolidimorfinen ydin on yleinen seuraus?</w:t>
      </w:r>
    </w:p>
    <w:p>
      <w:r>
        <w:rPr>
          <w:b/>
        </w:rPr>
        <w:t xml:space="preserve">Tulos</w:t>
      </w:r>
    </w:p>
    <w:p>
      <w:r>
        <w:t xml:space="preserve">Mediaalisen preoptisen alueen suurempi sukupuolisesti dimorfinen ydin on erityinen tulos?</w:t>
      </w:r>
    </w:p>
    <w:p>
      <w:r>
        <w:rPr>
          <w:b/>
        </w:rPr>
        <w:t xml:space="preserve">Esimerkki 7.1910</w:t>
      </w:r>
    </w:p>
    <w:p>
      <w:r>
        <w:t xml:space="preserve">Kuka näytteli alkuperäistä Robinia Batmanissa ja Robinissa?</w:t>
      </w:r>
    </w:p>
    <w:p>
      <w:r>
        <w:rPr>
          <w:b/>
        </w:rPr>
        <w:t xml:space="preserve">Tulos</w:t>
      </w:r>
    </w:p>
    <w:p>
      <w:r>
        <w:t xml:space="preserve">Kuka näytteli alkuperäistä Robinia Batmanin ja Robinin sarjassa vuonna 1949?</w:t>
      </w:r>
    </w:p>
    <w:p>
      <w:r>
        <w:rPr>
          <w:b/>
        </w:rPr>
        <w:t xml:space="preserve">Tulos</w:t>
      </w:r>
    </w:p>
    <w:p>
      <w:r>
        <w:t xml:space="preserve">Kuka näytteli alkuperäistä Robinia Batman ja Robin -elokuvassa vuonna 1997?</w:t>
      </w:r>
    </w:p>
    <w:p>
      <w:r>
        <w:rPr>
          <w:b/>
        </w:rPr>
        <w:t xml:space="preserve">Tulos</w:t>
      </w:r>
    </w:p>
    <w:p>
      <w:r>
        <w:t xml:space="preserve">Kuka näytteli alkuperäistä Robinia The Adventures of Batman &amp; Robinissa?</w:t>
      </w:r>
    </w:p>
    <w:p>
      <w:r>
        <w:rPr>
          <w:b/>
        </w:rPr>
        <w:t xml:space="preserve">Esimerkki 7.1911</w:t>
      </w:r>
    </w:p>
    <w:p>
      <w:r>
        <w:t xml:space="preserve">Missä syksyn legendat -elokuva kuvattiin?</w:t>
      </w:r>
    </w:p>
    <w:p>
      <w:r>
        <w:rPr>
          <w:b/>
        </w:rPr>
        <w:t xml:space="preserve">Tulos</w:t>
      </w:r>
    </w:p>
    <w:p>
      <w:r>
        <w:t xml:space="preserve">Missä Legends of the Fall -elokuva kuvattiin pääasiassa?</w:t>
      </w:r>
    </w:p>
    <w:p>
      <w:r>
        <w:rPr>
          <w:b/>
        </w:rPr>
        <w:t xml:space="preserve">Tulos</w:t>
      </w:r>
    </w:p>
    <w:p>
      <w:r>
        <w:t xml:space="preserve">Missä Legends of the Fall -elokuvan Ludlow Ranch kuvattiin?</w:t>
      </w:r>
    </w:p>
    <w:p>
      <w:r>
        <w:rPr>
          <w:b/>
        </w:rPr>
        <w:t xml:space="preserve">Tulos</w:t>
      </w:r>
    </w:p>
    <w:p>
      <w:r>
        <w:t xml:space="preserve">Missä kuvattiin Legends of the Fall -elokuvan Helenan, Montanan aikakauden rakennukset?</w:t>
      </w:r>
    </w:p>
    <w:p>
      <w:r>
        <w:rPr>
          <w:b/>
        </w:rPr>
        <w:t xml:space="preserve">Tulos</w:t>
      </w:r>
    </w:p>
    <w:p>
      <w:r>
        <w:t xml:space="preserve">Missä Legends of the Fall -elokuvan hotellimaisemat kuvattiin?</w:t>
      </w:r>
    </w:p>
    <w:p>
      <w:r>
        <w:rPr>
          <w:b/>
        </w:rPr>
        <w:t xml:space="preserve">Tulos</w:t>
      </w:r>
    </w:p>
    <w:p>
      <w:r>
        <w:t xml:space="preserve">Missä Legends of the Fall -elokuvan ensimmäisen maailmansodan aikaiset taistelukohtaukset kuvattiin?</w:t>
      </w:r>
    </w:p>
    <w:p>
      <w:r>
        <w:rPr>
          <w:b/>
        </w:rPr>
        <w:t xml:space="preserve">Esimerkki 7.1912</w:t>
      </w:r>
    </w:p>
    <w:p>
      <w:r>
        <w:t xml:space="preserve">Milloin eurooppalainen tutkimuslaboratorio (Columbus) käynnistettiin?</w:t>
      </w:r>
    </w:p>
    <w:p>
      <w:r>
        <w:rPr>
          <w:b/>
        </w:rPr>
        <w:t xml:space="preserve">Tulos</w:t>
      </w:r>
    </w:p>
    <w:p>
      <w:r>
        <w:t xml:space="preserve">Milloin eurooppalainen tutkimuslaboratorio (Columbus) käynnistettiin?</w:t>
      </w:r>
    </w:p>
    <w:p>
      <w:r>
        <w:rPr>
          <w:b/>
        </w:rPr>
        <w:t xml:space="preserve">Tulos</w:t>
      </w:r>
    </w:p>
    <w:p>
      <w:r>
        <w:t xml:space="preserve">Millä yrityksellä eurooppalainen tutkimuslaboratorio (Columbus) käynnistettiin?</w:t>
      </w:r>
    </w:p>
    <w:p>
      <w:r>
        <w:rPr>
          <w:b/>
        </w:rPr>
        <w:t xml:space="preserve">Tulos</w:t>
      </w:r>
    </w:p>
    <w:p>
      <w:r>
        <w:t xml:space="preserve">Mihin aikaan eurooppalainen tutkimuslaboratorio (Columbus) käynnistettiin?</w:t>
      </w:r>
    </w:p>
    <w:p>
      <w:r>
        <w:rPr>
          <w:b/>
        </w:rPr>
        <w:t xml:space="preserve">Esimerkki 7.1913</w:t>
      </w:r>
    </w:p>
    <w:p>
      <w:r>
        <w:t xml:space="preserve">Kuka johti tutkimusta Applen kirjanpitokäytäntöjen laillisuudesta 2000-luvulla?</w:t>
      </w:r>
    </w:p>
    <w:p>
      <w:r>
        <w:rPr>
          <w:b/>
        </w:rPr>
        <w:t xml:space="preserve">Tulos</w:t>
      </w:r>
    </w:p>
    <w:p>
      <w:r>
        <w:t xml:space="preserve">Kuka johti tutkimusta Applen kirjanpitokäytäntöjen laillisuudesta 2000-luvulla EU:ssa?</w:t>
      </w:r>
    </w:p>
    <w:p>
      <w:r>
        <w:rPr>
          <w:b/>
        </w:rPr>
        <w:t xml:space="preserve">Tulos</w:t>
      </w:r>
    </w:p>
    <w:p>
      <w:r>
        <w:t xml:space="preserve">Kuka johti tutkimuksia Applen kirjanpitokäytäntöjen laillisuudesta 2000-luvulla Yhdysvalloissa?</w:t>
      </w:r>
    </w:p>
    <w:p>
      <w:r>
        <w:rPr>
          <w:b/>
        </w:rPr>
        <w:t xml:space="preserve">Esimerkki 7.1914</w:t>
      </w:r>
    </w:p>
    <w:p>
      <w:r>
        <w:t xml:space="preserve">Milloin Kansainyhteisön kisoissa sukelletaan?</w:t>
      </w:r>
    </w:p>
    <w:p>
      <w:r>
        <w:rPr>
          <w:b/>
        </w:rPr>
        <w:t xml:space="preserve">Tulos</w:t>
      </w:r>
    </w:p>
    <w:p>
      <w:r>
        <w:t xml:space="preserve">Milloin sukeltaminen alkaa vuoden 2018 Kansainyhteisön kisoissa?</w:t>
      </w:r>
    </w:p>
    <w:p>
      <w:r>
        <w:rPr>
          <w:b/>
        </w:rPr>
        <w:t xml:space="preserve">Tulos</w:t>
      </w:r>
    </w:p>
    <w:p>
      <w:r>
        <w:t xml:space="preserve">Milloin sukeltaminen alkaa vuoden 2014 Kansainyhteisön kisoissa?</w:t>
      </w:r>
    </w:p>
    <w:p>
      <w:r>
        <w:rPr>
          <w:b/>
        </w:rPr>
        <w:t xml:space="preserve">Tulos</w:t>
      </w:r>
    </w:p>
    <w:p>
      <w:r>
        <w:t xml:space="preserve">Milloin sukeltaminen alkaa vuoden 2010 Kansainyhteisön kisoissa?</w:t>
      </w:r>
    </w:p>
    <w:p>
      <w:r>
        <w:rPr>
          <w:b/>
        </w:rPr>
        <w:t xml:space="preserve">Esimerkki 7.1915</w:t>
      </w:r>
    </w:p>
    <w:p>
      <w:r>
        <w:t xml:space="preserve">Milloin voimakaaren turnaus alkaa?</w:t>
      </w:r>
    </w:p>
    <w:p>
      <w:r>
        <w:rPr>
          <w:b/>
        </w:rPr>
        <w:t xml:space="preserve">Tulos</w:t>
      </w:r>
    </w:p>
    <w:p>
      <w:r>
        <w:t xml:space="preserve">Milloin voimakaaren turnaus alkaa Japanissa?</w:t>
      </w:r>
    </w:p>
    <w:p>
      <w:r>
        <w:rPr>
          <w:b/>
        </w:rPr>
        <w:t xml:space="preserve">Tulos</w:t>
      </w:r>
    </w:p>
    <w:p>
      <w:r>
        <w:t xml:space="preserve">Milloin voimakaaren turnaus alkaa Yhdysvalloissa?</w:t>
      </w:r>
    </w:p>
    <w:p>
      <w:r>
        <w:rPr>
          <w:b/>
        </w:rPr>
        <w:t xml:space="preserve">Esimerkki 7.1916</w:t>
      </w:r>
    </w:p>
    <w:p>
      <w:r>
        <w:t xml:space="preserve">Neoliittisen aikakauden tärkein keksintö oli?</w:t>
      </w:r>
    </w:p>
    <w:p>
      <w:r>
        <w:rPr>
          <w:b/>
        </w:rPr>
        <w:t xml:space="preserve">Tulos</w:t>
      </w:r>
    </w:p>
    <w:p>
      <w:r>
        <w:t xml:space="preserve">Mikä oli tärkeä neoliittisen ajan keksintö?</w:t>
      </w:r>
    </w:p>
    <w:p>
      <w:r>
        <w:rPr>
          <w:b/>
        </w:rPr>
        <w:t xml:space="preserve">Tulos</w:t>
      </w:r>
    </w:p>
    <w:p>
      <w:r>
        <w:t xml:space="preserve">Millä nimellä kutsuttiin kaikkia neoliittisen kauden keksintöjä?</w:t>
      </w:r>
    </w:p>
    <w:p>
      <w:r>
        <w:rPr>
          <w:b/>
        </w:rPr>
        <w:t xml:space="preserve">Esimerkki 7.1917</w:t>
      </w:r>
    </w:p>
    <w:p>
      <w:r>
        <w:t xml:space="preserve">Kuka on näyttelijä elokuvassa chitty chitty bang bang?</w:t>
      </w:r>
    </w:p>
    <w:p>
      <w:r>
        <w:rPr>
          <w:b/>
        </w:rPr>
        <w:t xml:space="preserve">Tulos</w:t>
      </w:r>
    </w:p>
    <w:p>
      <w:r>
        <w:t xml:space="preserve">Kuka näyttelijä esitti Caractacus Pottsia elokuvassa Chitty Chitty Bang Bang?</w:t>
      </w:r>
    </w:p>
    <w:p>
      <w:r>
        <w:rPr>
          <w:b/>
        </w:rPr>
        <w:t xml:space="preserve">Tulos</w:t>
      </w:r>
    </w:p>
    <w:p>
      <w:r>
        <w:t xml:space="preserve">Kuka näyttelijä esitti Jeremy Pottsia elokuvassa Chitty Chitty Bang Bang?</w:t>
      </w:r>
    </w:p>
    <w:p>
      <w:r>
        <w:rPr>
          <w:b/>
        </w:rPr>
        <w:t xml:space="preserve">Tulos</w:t>
      </w:r>
    </w:p>
    <w:p>
      <w:r>
        <w:t xml:space="preserve">Kuka näytteli isoisä Bungie Pottsia elokuvassa Chitty Chitty Bang Bang?</w:t>
      </w:r>
    </w:p>
    <w:p>
      <w:r>
        <w:rPr>
          <w:b/>
        </w:rPr>
        <w:t xml:space="preserve">Tulos</w:t>
      </w:r>
    </w:p>
    <w:p>
      <w:r>
        <w:t xml:space="preserve">Kuka näytteli paroni Bomburstia elokuvassa Chitty Chitty Bang Bang?</w:t>
      </w:r>
    </w:p>
    <w:p>
      <w:r>
        <w:rPr>
          <w:b/>
        </w:rPr>
        <w:t xml:space="preserve">Tulos</w:t>
      </w:r>
    </w:p>
    <w:p>
      <w:r>
        <w:t xml:space="preserve">Kuka näytteli leluntekijää elokuvassa Chitty Chitty Bang Bang?</w:t>
      </w:r>
    </w:p>
    <w:p>
      <w:r>
        <w:rPr>
          <w:b/>
        </w:rPr>
        <w:t xml:space="preserve">Tulos</w:t>
      </w:r>
    </w:p>
    <w:p>
      <w:r>
        <w:t xml:space="preserve">Kuka näytteli Lord Scruptiousia elokuvassa Chitty Chitty Bang Bang?</w:t>
      </w:r>
    </w:p>
    <w:p>
      <w:r>
        <w:rPr>
          <w:b/>
        </w:rPr>
        <w:t xml:space="preserve">Tulos</w:t>
      </w:r>
    </w:p>
    <w:p>
      <w:r>
        <w:t xml:space="preserve">Kuka näytteli Chitty Chitty Bang Bang -elokuvassa Lapsen sieppaajaa?</w:t>
      </w:r>
    </w:p>
    <w:p>
      <w:r>
        <w:rPr>
          <w:b/>
        </w:rPr>
        <w:t xml:space="preserve">Esimerkki 7.1918</w:t>
      </w:r>
    </w:p>
    <w:p>
      <w:r>
        <w:t xml:space="preserve">Missä Adam Lambert kävi lukion?</w:t>
      </w:r>
    </w:p>
    <w:p>
      <w:r>
        <w:rPr>
          <w:b/>
        </w:rPr>
        <w:t xml:space="preserve">Tulos</w:t>
      </w:r>
    </w:p>
    <w:p>
      <w:r>
        <w:t xml:space="preserve">Missä kaupungissa ja osavaltiossa Adam Lambert kävi lukiota?</w:t>
      </w:r>
    </w:p>
    <w:p>
      <w:r>
        <w:rPr>
          <w:b/>
        </w:rPr>
        <w:t xml:space="preserve">Tulos</w:t>
      </w:r>
    </w:p>
    <w:p>
      <w:r>
        <w:t xml:space="preserve">Mikä oli sen lukion nimi, jota Adam Lambert kävi?</w:t>
      </w:r>
    </w:p>
    <w:p>
      <w:r>
        <w:rPr>
          <w:b/>
        </w:rPr>
        <w:t xml:space="preserve">Esimerkki 7.1919</w:t>
      </w:r>
    </w:p>
    <w:p>
      <w:r>
        <w:t xml:space="preserve">Milloin 1000 dollarin setelit poistettiin liikenteestä?</w:t>
      </w:r>
    </w:p>
    <w:p>
      <w:r>
        <w:rPr>
          <w:b/>
        </w:rPr>
        <w:t xml:space="preserve">Tulos</w:t>
      </w:r>
    </w:p>
    <w:p>
      <w:r>
        <w:t xml:space="preserve">Milloin 1000 dollarin seteleitä ei enää laskettu liikkeeseen?</w:t>
      </w:r>
    </w:p>
    <w:p>
      <w:r>
        <w:rPr>
          <w:b/>
        </w:rPr>
        <w:t xml:space="preserve">Tulos</w:t>
      </w:r>
    </w:p>
    <w:p>
      <w:r>
        <w:t xml:space="preserve">Milloin, jos koskaan, 1000 dollarin setelit poistettiin liikenteestä?</w:t>
      </w:r>
    </w:p>
    <w:p>
      <w:r>
        <w:rPr>
          <w:b/>
        </w:rPr>
        <w:t xml:space="preserve">Esimerkki 7.1920</w:t>
      </w:r>
    </w:p>
    <w:p>
      <w:r>
        <w:t xml:space="preserve">Ketkä pelasivat viime vuonna nfc:n mestaruusottelussa?</w:t>
      </w:r>
    </w:p>
    <w:p>
      <w:r>
        <w:rPr>
          <w:b/>
        </w:rPr>
        <w:t xml:space="preserve">Tulos</w:t>
      </w:r>
    </w:p>
    <w:p>
      <w:r>
        <w:t xml:space="preserve">Kuka voitti nfc-mestaruusottelun vuonna 2017?</w:t>
      </w:r>
    </w:p>
    <w:p>
      <w:r>
        <w:rPr>
          <w:b/>
        </w:rPr>
        <w:t xml:space="preserve">Tulos</w:t>
      </w:r>
    </w:p>
    <w:p>
      <w:r>
        <w:t xml:space="preserve">Kuka hävisi nfc-mestaruusottelun vuonna 2017?</w:t>
      </w:r>
    </w:p>
    <w:p>
      <w:r>
        <w:rPr>
          <w:b/>
        </w:rPr>
        <w:t xml:space="preserve">Tulos</w:t>
      </w:r>
    </w:p>
    <w:p>
      <w:r>
        <w:t xml:space="preserve">Kuka voitti nfc-mestaruusottelun vuonna 2016?</w:t>
      </w:r>
    </w:p>
    <w:p>
      <w:r>
        <w:rPr>
          <w:b/>
        </w:rPr>
        <w:t xml:space="preserve">Tulos</w:t>
      </w:r>
    </w:p>
    <w:p>
      <w:r>
        <w:t xml:space="preserve">Kuka hävisi nfc-mestaruusottelun vuonna 2016?</w:t>
      </w:r>
    </w:p>
    <w:p>
      <w:r>
        <w:rPr>
          <w:b/>
        </w:rPr>
        <w:t xml:space="preserve">Tulos</w:t>
      </w:r>
    </w:p>
    <w:p>
      <w:r>
        <w:t xml:space="preserve">Kuka voitti nfc-mestaruusottelun vuonna 2015?</w:t>
      </w:r>
    </w:p>
    <w:p>
      <w:r>
        <w:rPr>
          <w:b/>
        </w:rPr>
        <w:t xml:space="preserve">Tulos</w:t>
      </w:r>
    </w:p>
    <w:p>
      <w:r>
        <w:t xml:space="preserve">Kuka hävisi nfc-mestaruusottelun vuonna 2015?</w:t>
      </w:r>
    </w:p>
    <w:p>
      <w:r>
        <w:rPr>
          <w:b/>
        </w:rPr>
        <w:t xml:space="preserve">Esimerkki 7.1921</w:t>
      </w:r>
    </w:p>
    <w:p>
      <w:r>
        <w:t xml:space="preserve">Mikä on robotin nimi jetsoneissa?</w:t>
      </w:r>
    </w:p>
    <w:p>
      <w:r>
        <w:rPr>
          <w:b/>
        </w:rPr>
        <w:t xml:space="preserve">Tulos</w:t>
      </w:r>
    </w:p>
    <w:p>
      <w:r>
        <w:t xml:space="preserve">Mikä on robottipiian nimi Jetsoneissa?</w:t>
      </w:r>
    </w:p>
    <w:p>
      <w:r>
        <w:rPr>
          <w:b/>
        </w:rPr>
        <w:t xml:space="preserve">Tulos</w:t>
      </w:r>
    </w:p>
    <w:p>
      <w:r>
        <w:t xml:space="preserve">Mikä on robottipiian robottipoikaystävän nimi Jetsoneissa?</w:t>
      </w:r>
    </w:p>
    <w:p>
      <w:r>
        <w:rPr>
          <w:b/>
        </w:rPr>
        <w:t xml:space="preserve">Tulos</w:t>
      </w:r>
    </w:p>
    <w:p>
      <w:r>
        <w:t xml:space="preserve">Mikä on robottikoiran nimi Jetsoneissa?</w:t>
      </w:r>
    </w:p>
    <w:p>
      <w:r>
        <w:rPr>
          <w:b/>
        </w:rPr>
        <w:t xml:space="preserve">Esimerkki 7.1922</w:t>
      </w:r>
    </w:p>
    <w:p>
      <w:r>
        <w:t xml:space="preserve">Mitä nimi christian tarkoittaa espanjaksi?</w:t>
      </w:r>
    </w:p>
    <w:p>
      <w:r>
        <w:rPr>
          <w:b/>
        </w:rPr>
        <w:t xml:space="preserve">Tulos</w:t>
      </w:r>
    </w:p>
    <w:p>
      <w:r>
        <w:t xml:space="preserve">Mitä nimi christian tarkoittaa espanjaksi, kun se tulee sanasta Christianus?</w:t>
      </w:r>
    </w:p>
    <w:p>
      <w:r>
        <w:rPr>
          <w:b/>
        </w:rPr>
        <w:t xml:space="preserve">Tulos</w:t>
      </w:r>
    </w:p>
    <w:p>
      <w:r>
        <w:t xml:space="preserve">Mitä nimi christian tarkoittaa espanjaksi, kun se tulee sanasta christus?</w:t>
      </w:r>
    </w:p>
    <w:p>
      <w:r>
        <w:rPr>
          <w:b/>
        </w:rPr>
        <w:t xml:space="preserve">Esimerkki 7.1923</w:t>
      </w:r>
    </w:p>
    <w:p>
      <w:r>
        <w:t xml:space="preserve">Kuka voitti viime kauden huonoimmat kokit Amerikassa?</w:t>
      </w:r>
    </w:p>
    <w:p>
      <w:r>
        <w:rPr>
          <w:b/>
        </w:rPr>
        <w:t xml:space="preserve">Tulos</w:t>
      </w:r>
    </w:p>
    <w:p>
      <w:r>
        <w:t xml:space="preserve">Kuka voitti Worst Cooks in America -ohjelman 11. kauden?</w:t>
      </w:r>
    </w:p>
    <w:p>
      <w:r>
        <w:rPr>
          <w:b/>
        </w:rPr>
        <w:t xml:space="preserve">Tulos</w:t>
      </w:r>
    </w:p>
    <w:p>
      <w:r>
        <w:t xml:space="preserve">Kuka voitti Worst Cooks in America -ohjelman 10. kauden?</w:t>
      </w:r>
    </w:p>
    <w:p>
      <w:r>
        <w:rPr>
          <w:b/>
        </w:rPr>
        <w:t xml:space="preserve">Tulos</w:t>
      </w:r>
    </w:p>
    <w:p>
      <w:r>
        <w:t xml:space="preserve">Kuka voitti Worst Cooks in America -ohjelman 9. kauden?</w:t>
      </w:r>
    </w:p>
    <w:p>
      <w:r>
        <w:rPr>
          <w:b/>
        </w:rPr>
        <w:t xml:space="preserve">Tulos</w:t>
      </w:r>
    </w:p>
    <w:p>
      <w:r>
        <w:t xml:space="preserve">Kuka voitti Worst Cooks in America -sarjan 8. kauden?</w:t>
      </w:r>
    </w:p>
    <w:p>
      <w:r>
        <w:rPr>
          <w:b/>
        </w:rPr>
        <w:t xml:space="preserve">Tulos</w:t>
      </w:r>
    </w:p>
    <w:p>
      <w:r>
        <w:t xml:space="preserve">Kuka voitti Worst Cooks in America -ohjelman 7. kauden?</w:t>
      </w:r>
    </w:p>
    <w:p>
      <w:r>
        <w:rPr>
          <w:b/>
        </w:rPr>
        <w:t xml:space="preserve">Tulos</w:t>
      </w:r>
    </w:p>
    <w:p>
      <w:r>
        <w:t xml:space="preserve">Kuka voitti Worst Cooks in America -ohjelman kuudennen kauden?</w:t>
      </w:r>
    </w:p>
    <w:p>
      <w:r>
        <w:rPr>
          <w:b/>
        </w:rPr>
        <w:t xml:space="preserve">Esimerkki 7.1924</w:t>
      </w:r>
    </w:p>
    <w:p>
      <w:r>
        <w:t xml:space="preserve">Kuka räppää get downin alussa?</w:t>
      </w:r>
    </w:p>
    <w:p>
      <w:r>
        <w:rPr>
          <w:b/>
        </w:rPr>
        <w:t xml:space="preserve">Tulos</w:t>
      </w:r>
    </w:p>
    <w:p>
      <w:r>
        <w:t xml:space="preserve">Kuka räppää show'n alussa get down?</w:t>
      </w:r>
    </w:p>
    <w:p>
      <w:r>
        <w:rPr>
          <w:b/>
        </w:rPr>
        <w:t xml:space="preserve">Tulos</w:t>
      </w:r>
    </w:p>
    <w:p>
      <w:r>
        <w:t xml:space="preserve">Kuka räppää kappaleen alussa get down?</w:t>
      </w:r>
    </w:p>
    <w:p>
      <w:r>
        <w:rPr>
          <w:b/>
        </w:rPr>
        <w:t xml:space="preserve">Esimerkki 7.1925</w:t>
      </w:r>
    </w:p>
    <w:p>
      <w:r>
        <w:t xml:space="preserve">Kuka istuu kuuluisuuksien salissa?</w:t>
      </w:r>
    </w:p>
    <w:p>
      <w:r>
        <w:rPr>
          <w:b/>
        </w:rPr>
        <w:t xml:space="preserve">Tulos</w:t>
      </w:r>
    </w:p>
    <w:p>
      <w:r>
        <w:t xml:space="preserve">Mikä bändi laulaa Hall of Famea?</w:t>
      </w:r>
    </w:p>
    <w:p>
      <w:r>
        <w:rPr>
          <w:b/>
        </w:rPr>
        <w:t xml:space="preserve">Tulos</w:t>
      </w:r>
    </w:p>
    <w:p>
      <w:r>
        <w:t xml:space="preserve">Kuka on esillä laulun Hall of Fame -ohjelmassa?</w:t>
      </w:r>
    </w:p>
    <w:p>
      <w:r>
        <w:rPr>
          <w:b/>
        </w:rPr>
        <w:t xml:space="preserve">Esimerkki 7.1926</w:t>
      </w:r>
    </w:p>
    <w:p>
      <w:r>
        <w:t xml:space="preserve">Mistä on peräisin sanonta "pukeudu hienosti"?</w:t>
      </w:r>
    </w:p>
    <w:p>
      <w:r>
        <w:rPr>
          <w:b/>
        </w:rPr>
        <w:t xml:space="preserve">Tulos</w:t>
      </w:r>
    </w:p>
    <w:p>
      <w:r>
        <w:t xml:space="preserve">Mistä kielestä on peräisin sanonta "pukeutui hienosti"?</w:t>
      </w:r>
    </w:p>
    <w:p>
      <w:r>
        <w:rPr>
          <w:b/>
        </w:rPr>
        <w:t xml:space="preserve">Tulos</w:t>
      </w:r>
    </w:p>
    <w:p>
      <w:r>
        <w:t xml:space="preserve">Mistä vuonna 1719 ilmestyneestä kirjallisesta teoksesta on peräisin sanonta "pukeutuneena kuin nenä päähän"?</w:t>
      </w:r>
    </w:p>
    <w:p>
      <w:r>
        <w:rPr>
          <w:b/>
        </w:rPr>
        <w:t xml:space="preserve">Tulos</w:t>
      </w:r>
    </w:p>
    <w:p>
      <w:r>
        <w:t xml:space="preserve">Mistä 1800-luvun kirjallisesta teoksesta on peräisin sanonta dressed up to the nines?</w:t>
      </w:r>
    </w:p>
    <w:p>
      <w:r>
        <w:rPr>
          <w:b/>
        </w:rPr>
        <w:t xml:space="preserve">Tulos</w:t>
      </w:r>
    </w:p>
    <w:p>
      <w:r>
        <w:t xml:space="preserve">Missä on mahdollinen legendaarinen alkuperä sanonnalle "pukeudu hienosti"?</w:t>
      </w:r>
    </w:p>
    <w:p>
      <w:r>
        <w:rPr>
          <w:b/>
        </w:rPr>
        <w:t xml:space="preserve">Esimerkki 7.1927</w:t>
      </w:r>
    </w:p>
    <w:p>
      <w:r>
        <w:t xml:space="preserve">Kuka näytteli Scarlettia elokuvassa Tuulen viemää?</w:t>
      </w:r>
    </w:p>
    <w:p>
      <w:r>
        <w:rPr>
          <w:b/>
        </w:rPr>
        <w:t xml:space="preserve">Tulos</w:t>
      </w:r>
    </w:p>
    <w:p>
      <w:r>
        <w:t xml:space="preserve">Kuka näytteli Scarlettia musikaalissa gone with the wind?</w:t>
      </w:r>
    </w:p>
    <w:p>
      <w:r>
        <w:rPr>
          <w:b/>
        </w:rPr>
        <w:t xml:space="preserve">Tulos</w:t>
      </w:r>
    </w:p>
    <w:p>
      <w:r>
        <w:t xml:space="preserve">Kuka näytteli Scarlettia elokuvassa Tuulen viemää?</w:t>
      </w:r>
    </w:p>
    <w:p>
      <w:r>
        <w:rPr>
          <w:b/>
        </w:rPr>
        <w:t xml:space="preserve">Esimerkki 7.1928</w:t>
      </w:r>
    </w:p>
    <w:p>
      <w:r>
        <w:t xml:space="preserve">Mistä etunimi cole tulee?</w:t>
      </w:r>
    </w:p>
    <w:p>
      <w:r>
        <w:rPr>
          <w:b/>
        </w:rPr>
        <w:t xml:space="preserve">Tulos</w:t>
      </w:r>
    </w:p>
    <w:p>
      <w:r>
        <w:t xml:space="preserve">Mistä kielestä etunimi cole on peräisin?</w:t>
      </w:r>
    </w:p>
    <w:p>
      <w:r>
        <w:rPr>
          <w:b/>
        </w:rPr>
        <w:t xml:space="preserve">Tulos</w:t>
      </w:r>
    </w:p>
    <w:p>
      <w:r>
        <w:t xml:space="preserve">Mistä lyhenteestä etunimi cole tulee?</w:t>
      </w:r>
    </w:p>
    <w:p>
      <w:r>
        <w:rPr>
          <w:b/>
        </w:rPr>
        <w:t xml:space="preserve">Esimerkki 7.1929</w:t>
      </w:r>
    </w:p>
    <w:p>
      <w:r>
        <w:t xml:space="preserve">Kuka kirjoitti kappaleen i'm so fancy?</w:t>
      </w:r>
    </w:p>
    <w:p>
      <w:r>
        <w:rPr>
          <w:b/>
        </w:rPr>
        <w:t xml:space="preserve">Tulos</w:t>
      </w:r>
    </w:p>
    <w:p>
      <w:r>
        <w:t xml:space="preserve">Kuka kirjoitti kappaleen "Fancy"?</w:t>
      </w:r>
    </w:p>
    <w:p>
      <w:r>
        <w:rPr>
          <w:b/>
        </w:rPr>
        <w:t xml:space="preserve">Tulos</w:t>
      </w:r>
    </w:p>
    <w:p>
      <w:r>
        <w:t xml:space="preserve">Mikä Invisible Men -nimellä tunnettu ryhmä sävelsi ja tuotti yhdessä kappaleen "Fancy"?</w:t>
      </w:r>
    </w:p>
    <w:p>
      <w:r>
        <w:rPr>
          <w:b/>
        </w:rPr>
        <w:t xml:space="preserve">Tulos</w:t>
      </w:r>
    </w:p>
    <w:p>
      <w:r>
        <w:t xml:space="preserve">Mikä Arcade-nimellä tunnettu artisti sävelsi ja tuotti yhdessä kappaleen "Fancy"?</w:t>
      </w:r>
    </w:p>
    <w:p>
      <w:r>
        <w:rPr>
          <w:b/>
        </w:rPr>
        <w:t xml:space="preserve">Esimerkki 7.1930</w:t>
      </w:r>
    </w:p>
    <w:p>
      <w:r>
        <w:t xml:space="preserve">Kuka on Haleyn poikaystävä Modernissa perheessä?</w:t>
      </w:r>
    </w:p>
    <w:p>
      <w:r>
        <w:rPr>
          <w:b/>
        </w:rPr>
        <w:t xml:space="preserve">Tulos</w:t>
      </w:r>
    </w:p>
    <w:p>
      <w:r>
        <w:t xml:space="preserve">Kuka oli Haleyn poikaystävä Modernissa perheessä kaudella 6-7?</w:t>
      </w:r>
    </w:p>
    <w:p>
      <w:r>
        <w:rPr>
          <w:b/>
        </w:rPr>
        <w:t xml:space="preserve">Tulos</w:t>
      </w:r>
    </w:p>
    <w:p>
      <w:r>
        <w:t xml:space="preserve">Kuka oli Haleyn poikaystävä Modernissa perheessä 8. kaudella?</w:t>
      </w:r>
    </w:p>
    <w:p>
      <w:r>
        <w:rPr>
          <w:b/>
        </w:rPr>
        <w:t xml:space="preserve">Tulos</w:t>
      </w:r>
    </w:p>
    <w:p>
      <w:r>
        <w:t xml:space="preserve">Kuka oli Haleyn poikaystävä Modernissa perheessä 9. kaudella?</w:t>
      </w:r>
    </w:p>
    <w:p>
      <w:r>
        <w:rPr>
          <w:b/>
        </w:rPr>
        <w:t xml:space="preserve">Tulos</w:t>
      </w:r>
    </w:p>
    <w:p>
      <w:r>
        <w:t xml:space="preserve">Kuka on nykyinen Haleyn poikaystävä Modernissa perheessä?</w:t>
      </w:r>
    </w:p>
    <w:p>
      <w:r>
        <w:rPr>
          <w:b/>
        </w:rPr>
        <w:t xml:space="preserve">Esimerkki 7.1931</w:t>
      </w:r>
    </w:p>
    <w:p>
      <w:r>
        <w:t xml:space="preserve">Kuka oli kaikkien aikojen ensimmäisen Glastonbury-festivaalin pääesiintyjä vuonna 1970?</w:t>
      </w:r>
    </w:p>
    <w:p>
      <w:r>
        <w:rPr>
          <w:b/>
        </w:rPr>
        <w:t xml:space="preserve">Tulos</w:t>
      </w:r>
    </w:p>
    <w:p>
      <w:r>
        <w:t xml:space="preserve">Kenen piti alun perin olla kaikkien aikojen ensimmäisen Glastonbury-festivaalin pääesiintyjä vuonna 1970?</w:t>
      </w:r>
    </w:p>
    <w:p>
      <w:r>
        <w:rPr>
          <w:b/>
        </w:rPr>
        <w:t xml:space="preserve">Tulos</w:t>
      </w:r>
    </w:p>
    <w:p>
      <w:r>
        <w:t xml:space="preserve">Kuka oli kaikkien aikojen ensimmäisen Glastonbury-festivaalin korvaava pääesiintyjä vuonna 1970?</w:t>
      </w:r>
    </w:p>
    <w:p>
      <w:r>
        <w:rPr>
          <w:b/>
        </w:rPr>
        <w:t xml:space="preserve">Tulos</w:t>
      </w:r>
    </w:p>
    <w:p>
      <w:r>
        <w:t xml:space="preserve">Keitä muita esiintyjiä oli ensimmäisellä Glastonbury-festivaalilla vuonna 1970?</w:t>
      </w:r>
    </w:p>
    <w:p>
      <w:r>
        <w:rPr>
          <w:b/>
        </w:rPr>
        <w:t xml:space="preserve">Esimerkki 7.1932</w:t>
      </w:r>
    </w:p>
    <w:p>
      <w:r>
        <w:t xml:space="preserve">Mikä on kahdeksannen sims 3 -laajennuspaketin nimi?</w:t>
      </w:r>
    </w:p>
    <w:p>
      <w:r>
        <w:rPr>
          <w:b/>
        </w:rPr>
        <w:t xml:space="preserve">Tulos</w:t>
      </w:r>
    </w:p>
    <w:p>
      <w:r>
        <w:t xml:space="preserve">Mikä on kahdeksannen Sims 3 -laajennuspaketin nimi?</w:t>
      </w:r>
    </w:p>
    <w:p>
      <w:r>
        <w:rPr>
          <w:b/>
        </w:rPr>
        <w:t xml:space="preserve">Tulos</w:t>
      </w:r>
    </w:p>
    <w:p>
      <w:r>
        <w:t xml:space="preserve">Mikä on kahdeksannen sims 3 -laajennuspaketin kolmen painoksen nimi?</w:t>
      </w:r>
    </w:p>
    <w:p>
      <w:r>
        <w:rPr>
          <w:b/>
        </w:rPr>
        <w:t xml:space="preserve">Esimerkki 7.1933</w:t>
      </w:r>
    </w:p>
    <w:p>
      <w:r>
        <w:t xml:space="preserve">Missä järjestetään seuraavat kesäolympialaiset?</w:t>
      </w:r>
    </w:p>
    <w:p>
      <w:r>
        <w:rPr>
          <w:b/>
        </w:rPr>
        <w:t xml:space="preserve">Tulos</w:t>
      </w:r>
    </w:p>
    <w:p>
      <w:r>
        <w:t xml:space="preserve">Missä järjestettiin vuoden 2016 kesäolympialaiset?</w:t>
      </w:r>
    </w:p>
    <w:p>
      <w:r>
        <w:rPr>
          <w:b/>
        </w:rPr>
        <w:t xml:space="preserve">Tulos</w:t>
      </w:r>
    </w:p>
    <w:p>
      <w:r>
        <w:t xml:space="preserve">Missä järjestettiin nuorten kesäolympialaiset 2014?</w:t>
      </w:r>
    </w:p>
    <w:p>
      <w:r>
        <w:rPr>
          <w:b/>
        </w:rPr>
        <w:t xml:space="preserve">Tulos</w:t>
      </w:r>
    </w:p>
    <w:p>
      <w:r>
        <w:t xml:space="preserve">Missä järjestettiin vuoden 2010 nuorten kesäolympialaiset?</w:t>
      </w:r>
    </w:p>
    <w:p>
      <w:r>
        <w:rPr>
          <w:b/>
        </w:rPr>
        <w:t xml:space="preserve">Tulos</w:t>
      </w:r>
    </w:p>
    <w:p>
      <w:r>
        <w:t xml:space="preserve">Missä järjestettiin vuoden 2012 kesäolympialaiset?</w:t>
      </w:r>
    </w:p>
    <w:p>
      <w:r>
        <w:rPr>
          <w:b/>
        </w:rPr>
        <w:t xml:space="preserve">Tulos</w:t>
      </w:r>
    </w:p>
    <w:p>
      <w:r>
        <w:t xml:space="preserve">Missä järjestettiin vuoden 2008 kesäolympialaiset?</w:t>
      </w:r>
    </w:p>
    <w:p>
      <w:r>
        <w:rPr>
          <w:b/>
        </w:rPr>
        <w:t xml:space="preserve">Esimerkki 7.1934</w:t>
      </w:r>
    </w:p>
    <w:p>
      <w:r>
        <w:t xml:space="preserve">Milloin Yhdysvallat viimeksi julisti sodan?</w:t>
      </w:r>
    </w:p>
    <w:p>
      <w:r>
        <w:rPr>
          <w:b/>
        </w:rPr>
        <w:t xml:space="preserve">Tulos</w:t>
      </w:r>
    </w:p>
    <w:p>
      <w:r>
        <w:t xml:space="preserve">Missä sodassa Yhdysvallat viimeksi julisti sodan?</w:t>
      </w:r>
    </w:p>
    <w:p>
      <w:r>
        <w:rPr>
          <w:b/>
        </w:rPr>
        <w:t xml:space="preserve">Tulos</w:t>
      </w:r>
    </w:p>
    <w:p>
      <w:r>
        <w:t xml:space="preserve">Minä päivänä oli Yhdysvaltojen viimeinen sodanjulistus?</w:t>
      </w:r>
    </w:p>
    <w:p>
      <w:r>
        <w:rPr>
          <w:b/>
        </w:rPr>
        <w:t xml:space="preserve">Esimerkki 7.1935</w:t>
      </w:r>
    </w:p>
    <w:p>
      <w:r>
        <w:t xml:space="preserve">Kuka laulaa Gran Torinon elokuvan lopussa?</w:t>
      </w:r>
    </w:p>
    <w:p>
      <w:r>
        <w:rPr>
          <w:b/>
        </w:rPr>
        <w:t xml:space="preserve">Tulos</w:t>
      </w:r>
    </w:p>
    <w:p>
      <w:r>
        <w:t xml:space="preserve">Mikä esiintyjä laulaa Gran Torinon elokuvan lopussa?</w:t>
      </w:r>
    </w:p>
    <w:p>
      <w:r>
        <w:rPr>
          <w:b/>
        </w:rPr>
        <w:t xml:space="preserve">Tulos</w:t>
      </w:r>
    </w:p>
    <w:p>
      <w:r>
        <w:t xml:space="preserve">Mikä hahmo laulaa Gran Torinon elokuvan lopussa?</w:t>
      </w:r>
    </w:p>
    <w:p>
      <w:r>
        <w:rPr>
          <w:b/>
        </w:rPr>
        <w:t xml:space="preserve">Esimerkki 7.1936</w:t>
      </w:r>
    </w:p>
    <w:p>
      <w:r>
        <w:t xml:space="preserve">Kuinka monta jaksoa dragonball z -sarjassa on?</w:t>
      </w:r>
    </w:p>
    <w:p>
      <w:r>
        <w:rPr>
          <w:b/>
        </w:rPr>
        <w:t xml:space="preserve">Tulos</w:t>
      </w:r>
    </w:p>
    <w:p>
      <w:r>
        <w:t xml:space="preserve">Kuinka monta jaksoa Dragon Ball Z:tä on yhteensä?</w:t>
      </w:r>
    </w:p>
    <w:p>
      <w:r>
        <w:rPr>
          <w:b/>
        </w:rPr>
        <w:t xml:space="preserve">Tulos</w:t>
      </w:r>
    </w:p>
    <w:p>
      <w:r>
        <w:t xml:space="preserve">Kuinka monta jaksoa Dragon Ball Z:tä on yhteensä alkuperäisessä dubbauksessa?</w:t>
      </w:r>
    </w:p>
    <w:p>
      <w:r>
        <w:rPr>
          <w:b/>
        </w:rPr>
        <w:t xml:space="preserve">Tulos</w:t>
      </w:r>
    </w:p>
    <w:p>
      <w:r>
        <w:t xml:space="preserve">Kuinka monta jaksoa Dragon Ball Z Kai: The Final Chapters sisältää yhteensä?</w:t>
      </w:r>
    </w:p>
    <w:p>
      <w:r>
        <w:rPr>
          <w:b/>
        </w:rPr>
        <w:t xml:space="preserve">Tulos</w:t>
      </w:r>
    </w:p>
    <w:p>
      <w:r>
        <w:t xml:space="preserve">Kuinka monta jaksoa Dragon Ball Z Kai -elokuvasta on yhteensä, kun The Final Chaptersia ei oteta huomioon?</w:t>
      </w:r>
    </w:p>
    <w:p>
      <w:r>
        <w:rPr>
          <w:b/>
        </w:rPr>
        <w:t xml:space="preserve">Tulos</w:t>
      </w:r>
    </w:p>
    <w:p>
      <w:r>
        <w:t xml:space="preserve">Kuinka monta jaksoa Dragon Ball Z Kai on yhteensä?</w:t>
      </w:r>
    </w:p>
    <w:p>
      <w:r>
        <w:rPr>
          <w:b/>
        </w:rPr>
        <w:t xml:space="preserve">Esimerkki 7.1937</w:t>
      </w:r>
    </w:p>
    <w:p>
      <w:r>
        <w:t xml:space="preserve">Kuka voitti NCAA:n yliopistojalkapallon mestaruuden tänä vuonna?</w:t>
      </w:r>
    </w:p>
    <w:p>
      <w:r>
        <w:rPr>
          <w:b/>
        </w:rPr>
        <w:t xml:space="preserve">Tulos</w:t>
      </w:r>
    </w:p>
    <w:p>
      <w:r>
        <w:t xml:space="preserve">Kuka voitti NCAA:n yliopistojalkapallon mestaruuden vuonna 2017?</w:t>
      </w:r>
    </w:p>
    <w:p>
      <w:r>
        <w:rPr>
          <w:b/>
        </w:rPr>
        <w:t xml:space="preserve">Tulos</w:t>
      </w:r>
    </w:p>
    <w:p>
      <w:r>
        <w:t xml:space="preserve">Kuka voitti ncaa college jalkapallon mestaruuden vuonna 2016?</w:t>
      </w:r>
    </w:p>
    <w:p>
      <w:r>
        <w:rPr>
          <w:b/>
        </w:rPr>
        <w:t xml:space="preserve">Tulos</w:t>
      </w:r>
    </w:p>
    <w:p>
      <w:r>
        <w:t xml:space="preserve">Kuka voitti NCAA:n yliopistojalkapallon mestaruuden vuonna 2015?</w:t>
      </w:r>
    </w:p>
    <w:p>
      <w:r>
        <w:rPr>
          <w:b/>
        </w:rPr>
        <w:t xml:space="preserve">Esimerkki 7.1938</w:t>
      </w:r>
    </w:p>
    <w:p>
      <w:r>
        <w:t xml:space="preserve">Muodot, joiden lävistäjät eivät ole yhtä pitkiä?</w:t>
      </w:r>
    </w:p>
    <w:p>
      <w:r>
        <w:rPr>
          <w:b/>
        </w:rPr>
        <w:t xml:space="preserve">Tulos</w:t>
      </w:r>
    </w:p>
    <w:p>
      <w:r>
        <w:t xml:space="preserve">Muodot, joiden viereiset sivut eivät ole yhtä pitkiä?</w:t>
      </w:r>
    </w:p>
    <w:p>
      <w:r>
        <w:rPr>
          <w:b/>
        </w:rPr>
        <w:t xml:space="preserve">Tulos</w:t>
      </w:r>
    </w:p>
    <w:p>
      <w:r>
        <w:t xml:space="preserve">Suorakulmaiset muodot, joiden vierekkäiset sivut eivät ole yhtä pitkiä?</w:t>
      </w:r>
    </w:p>
    <w:p>
      <w:r>
        <w:rPr>
          <w:b/>
        </w:rPr>
        <w:t xml:space="preserve">Tulos</w:t>
      </w:r>
    </w:p>
    <w:p>
      <w:r>
        <w:t xml:space="preserve">Muoto, jonka yleisimmässä muodossa lävistäjät eivät ole yhtä pitkiä?</w:t>
      </w:r>
    </w:p>
    <w:p>
      <w:r>
        <w:rPr>
          <w:b/>
        </w:rPr>
        <w:t xml:space="preserve">Esimerkki 7.1939</w:t>
      </w:r>
    </w:p>
    <w:p>
      <w:r>
        <w:t xml:space="preserve">Kuka leikkii liljaa nuorille ja levottomille?</w:t>
      </w:r>
    </w:p>
    <w:p>
      <w:r>
        <w:rPr>
          <w:b/>
        </w:rPr>
        <w:t xml:space="preserve">Tulos</w:t>
      </w:r>
    </w:p>
    <w:p>
      <w:r>
        <w:t xml:space="preserve">Kuka näyttelee Lillyä Nuoret ja levottomat -elokuvassa vuonna 1996?</w:t>
      </w:r>
    </w:p>
    <w:p>
      <w:r>
        <w:rPr>
          <w:b/>
        </w:rPr>
        <w:t xml:space="preserve">Tulos</w:t>
      </w:r>
    </w:p>
    <w:p>
      <w:r>
        <w:t xml:space="preserve">Kuka näyttelee Lillyä Nuoret ja levottomat -elokuvassa vuosina 1997-2000?</w:t>
      </w:r>
    </w:p>
    <w:p>
      <w:r>
        <w:rPr>
          <w:b/>
        </w:rPr>
        <w:t xml:space="preserve">Tulos</w:t>
      </w:r>
    </w:p>
    <w:p>
      <w:r>
        <w:t xml:space="preserve">Kuka näyttelee Lillyä Nuoret ja levottomat -elokuvassa vuosina 2002-2005 ja vuodesta 2006 lähtien?</w:t>
      </w:r>
    </w:p>
    <w:p>
      <w:r>
        <w:rPr>
          <w:b/>
        </w:rPr>
        <w:t xml:space="preserve">Tulos</w:t>
      </w:r>
    </w:p>
    <w:p>
      <w:r>
        <w:t xml:space="preserve">Kuka näyttelee Lillyä Nuoret ja levottomat -elokuvassa vain vuonna 2006?</w:t>
      </w:r>
    </w:p>
    <w:p>
      <w:r>
        <w:rPr>
          <w:b/>
        </w:rPr>
        <w:t xml:space="preserve">Esimerkki 7.1940</w:t>
      </w:r>
    </w:p>
    <w:p>
      <w:r>
        <w:t xml:space="preserve">Mikä valtio sijaitsee sekä Afrikassa että Aasiassa?</w:t>
      </w:r>
    </w:p>
    <w:p>
      <w:r>
        <w:rPr>
          <w:b/>
        </w:rPr>
        <w:t xml:space="preserve">Tulos</w:t>
      </w:r>
    </w:p>
    <w:p>
      <w:r>
        <w:t xml:space="preserve">Mikä kansakunta sijaitsee sekä Afrikassa että Aasiassa vuonna 2017?</w:t>
      </w:r>
    </w:p>
    <w:p>
      <w:r>
        <w:rPr>
          <w:b/>
        </w:rPr>
        <w:t xml:space="preserve">Tulos</w:t>
      </w:r>
    </w:p>
    <w:p>
      <w:r>
        <w:t xml:space="preserve">Mikä valtio sijaitsee sekä Afrikan että Aasian alueella vuonna 1973?</w:t>
      </w:r>
    </w:p>
    <w:p>
      <w:r>
        <w:rPr>
          <w:b/>
        </w:rPr>
        <w:t xml:space="preserve">Esimerkki 7.1941</w:t>
      </w:r>
    </w:p>
    <w:p>
      <w:r>
        <w:t xml:space="preserve">Missä järjestetään seuraavat MM-kisat vuonna 2026?</w:t>
      </w:r>
    </w:p>
    <w:p>
      <w:r>
        <w:rPr>
          <w:b/>
        </w:rPr>
        <w:t xml:space="preserve">Tulos</w:t>
      </w:r>
    </w:p>
    <w:p>
      <w:r>
        <w:t xml:space="preserve">Missä Pohjois-Amerikassa järjestetään seuraavat MM-kisat vuonna 2026?</w:t>
      </w:r>
    </w:p>
    <w:p>
      <w:r>
        <w:rPr>
          <w:b/>
        </w:rPr>
        <w:t xml:space="preserve">Tulos</w:t>
      </w:r>
    </w:p>
    <w:p>
      <w:r>
        <w:t xml:space="preserve">Missä Keski-Amerikassa järjestetään seuraavat MM-kisat vuonna 2026?</w:t>
      </w:r>
    </w:p>
    <w:p>
      <w:r>
        <w:rPr>
          <w:b/>
        </w:rPr>
        <w:t xml:space="preserve">Esimerkki 7.1942</w:t>
      </w:r>
    </w:p>
    <w:p>
      <w:r>
        <w:t xml:space="preserve">Kuka laulaa, missä kunnossa kuntoni on?</w:t>
      </w:r>
    </w:p>
    <w:p>
      <w:r>
        <w:rPr>
          <w:b/>
        </w:rPr>
        <w:t xml:space="preserve">Tulos</w:t>
      </w:r>
    </w:p>
    <w:p>
      <w:r>
        <w:t xml:space="preserve">Minkä ryhmän lauluja juuri pudotettiin (katsomaan, missä kunnossa kuntoni oli)?</w:t>
      </w:r>
    </w:p>
    <w:p>
      <w:r>
        <w:rPr>
          <w:b/>
        </w:rPr>
        <w:t xml:space="preserve">Tulos</w:t>
      </w:r>
    </w:p>
    <w:p>
      <w:r>
        <w:t xml:space="preserve">Kuka laulaa soolona kappaleessa Just Dropped In (To See What Condition My Condition Was In)?</w:t>
      </w:r>
    </w:p>
    <w:p>
      <w:r>
        <w:rPr>
          <w:b/>
        </w:rPr>
        <w:t xml:space="preserve">Esimerkki 7.1943</w:t>
      </w:r>
    </w:p>
    <w:p>
      <w:r>
        <w:t xml:space="preserve">Kuka näytteli rouva Bennetiä elokuvassa Ylpeys ja ennakkoluulo?</w:t>
      </w:r>
    </w:p>
    <w:p>
      <w:r>
        <w:rPr>
          <w:b/>
        </w:rPr>
        <w:t xml:space="preserve">Tulos</w:t>
      </w:r>
    </w:p>
    <w:p>
      <w:r>
        <w:t xml:space="preserve">Kuka näytteli rouva Bennetiä vuonna 1995 ilmestyneessä brittiläisessä televisiodraamassa Pride and Prejudice?</w:t>
      </w:r>
    </w:p>
    <w:p>
      <w:r>
        <w:rPr>
          <w:b/>
        </w:rPr>
        <w:t xml:space="preserve">Tulos</w:t>
      </w:r>
    </w:p>
    <w:p>
      <w:r>
        <w:t xml:space="preserve">Kuka näytteli rouva Bennetiä vuoden 2005 elokuvassa Ylpeys ja ennakkoluulo?</w:t>
      </w:r>
    </w:p>
    <w:p>
      <w:r>
        <w:rPr>
          <w:b/>
        </w:rPr>
        <w:t xml:space="preserve">Tulos</w:t>
      </w:r>
    </w:p>
    <w:p>
      <w:r>
        <w:t xml:space="preserve">Kuka näytteli rouva Bennetiä vuoden 1940 elokuvassa Ylpeys ja ennakkoluulo?</w:t>
      </w:r>
    </w:p>
    <w:p>
      <w:r>
        <w:rPr>
          <w:b/>
        </w:rPr>
        <w:t xml:space="preserve">Tulos</w:t>
      </w:r>
    </w:p>
    <w:p>
      <w:r>
        <w:t xml:space="preserve">Kuka näytteli rouva Bennetiä brittiläisessä televisiodraamassa "Ylpeys ja ennakkoluulo" vuonna 1958?</w:t>
      </w:r>
    </w:p>
    <w:p>
      <w:r>
        <w:rPr>
          <w:b/>
        </w:rPr>
        <w:t xml:space="preserve">Tulos</w:t>
      </w:r>
    </w:p>
    <w:p>
      <w:r>
        <w:t xml:space="preserve">Kuka näytteli rouva Bennetiä vuonna 1967 ilmestyneessä brittiläisessä televisiosarjassa "Ylpeys ja ennakkoluulo"?</w:t>
      </w:r>
    </w:p>
    <w:p>
      <w:r>
        <w:rPr>
          <w:b/>
        </w:rPr>
        <w:t xml:space="preserve">Tulos</w:t>
      </w:r>
    </w:p>
    <w:p>
      <w:r>
        <w:t xml:space="preserve">Kuka näytteli rouva Bennetiä BBC:n televisiosarjassa "Ylpeys ja ennakkoluulo" vuonna 1980?</w:t>
      </w:r>
    </w:p>
    <w:p>
      <w:r>
        <w:rPr>
          <w:b/>
        </w:rPr>
        <w:t xml:space="preserve">Esimerkki 7.1944</w:t>
      </w:r>
    </w:p>
    <w:p>
      <w:r>
        <w:t xml:space="preserve">Milloin Jamaikan kelkkajoukkue lähti olympialaisiin?</w:t>
      </w:r>
    </w:p>
    <w:p>
      <w:r>
        <w:rPr>
          <w:b/>
        </w:rPr>
        <w:t xml:space="preserve">Tulos</w:t>
      </w:r>
    </w:p>
    <w:p>
      <w:r>
        <w:t xml:space="preserve">Milloin miesten neljän miehen jamaikalainen kelkkajoukkue lähti olympialaisiin?</w:t>
      </w:r>
    </w:p>
    <w:p>
      <w:r>
        <w:rPr>
          <w:b/>
        </w:rPr>
        <w:t xml:space="preserve">Tulos</w:t>
      </w:r>
    </w:p>
    <w:p>
      <w:r>
        <w:t xml:space="preserve">Milloin miesten kahden miehen jamaikalainen kelkkajoukkue lähti olympialaisiin?</w:t>
      </w:r>
    </w:p>
    <w:p>
      <w:r>
        <w:rPr>
          <w:b/>
        </w:rPr>
        <w:t xml:space="preserve">Tulos</w:t>
      </w:r>
    </w:p>
    <w:p>
      <w:r>
        <w:t xml:space="preserve">Milloin Jamaikan naisten kelkkajoukkue lähti olympialaisiin?</w:t>
      </w:r>
    </w:p>
    <w:p>
      <w:r>
        <w:rPr>
          <w:b/>
        </w:rPr>
        <w:t xml:space="preserve">Esimerkki 7.1945</w:t>
      </w:r>
    </w:p>
    <w:p>
      <w:r>
        <w:t xml:space="preserve">Milloin Kruunun uusi kausi julkaistaan?</w:t>
      </w:r>
    </w:p>
    <w:p>
      <w:r>
        <w:rPr>
          <w:b/>
        </w:rPr>
        <w:t xml:space="preserve">Tulos</w:t>
      </w:r>
    </w:p>
    <w:p>
      <w:r>
        <w:t xml:space="preserve">Milloin The Crownin 4. kausi julkaistaan?</w:t>
      </w:r>
    </w:p>
    <w:p>
      <w:r>
        <w:rPr>
          <w:b/>
        </w:rPr>
        <w:t xml:space="preserve">Tulos</w:t>
      </w:r>
    </w:p>
    <w:p>
      <w:r>
        <w:t xml:space="preserve">Milloin The Crownin 3. kausi julkaistiin?</w:t>
      </w:r>
    </w:p>
    <w:p>
      <w:r>
        <w:rPr>
          <w:b/>
        </w:rPr>
        <w:t xml:space="preserve">Tulos</w:t>
      </w:r>
    </w:p>
    <w:p>
      <w:r>
        <w:t xml:space="preserve">Milloin The Crownin 2. kausi julkaistiin?</w:t>
      </w:r>
    </w:p>
    <w:p>
      <w:r>
        <w:rPr>
          <w:b/>
        </w:rPr>
        <w:t xml:space="preserve">Esimerkki 7.1946</w:t>
      </w:r>
    </w:p>
    <w:p>
      <w:r>
        <w:t xml:space="preserve">Kuka kirjoitti kappaleen mikä tekee sinusta kauniin yhden suunnan mukaan?</w:t>
      </w:r>
    </w:p>
    <w:p>
      <w:r>
        <w:rPr>
          <w:b/>
        </w:rPr>
        <w:t xml:space="preserve">Tulos</w:t>
      </w:r>
    </w:p>
    <w:p>
      <w:r>
        <w:t xml:space="preserve">Kuka teksasilainen kirjoitti kappaleen mikä tekee sinusta kauniin yhden suunnan mukaan?</w:t>
      </w:r>
    </w:p>
    <w:p>
      <w:r>
        <w:rPr>
          <w:b/>
        </w:rPr>
        <w:t xml:space="preserve">Tulos</w:t>
      </w:r>
    </w:p>
    <w:p>
      <w:r>
        <w:t xml:space="preserve">Kuka Ruotsista kirjoitti kappaleen what makes you beautiful by one direction?</w:t>
      </w:r>
    </w:p>
    <w:p>
      <w:r>
        <w:rPr>
          <w:b/>
        </w:rPr>
        <w:t xml:space="preserve">Esimerkki 7.1947</w:t>
      </w:r>
    </w:p>
    <w:p>
      <w:r>
        <w:t xml:space="preserve">Milloin rikosoikeudellisen vastuun ikäraja tuli 10 vuoteen?</w:t>
      </w:r>
    </w:p>
    <w:p>
      <w:r>
        <w:rPr>
          <w:b/>
        </w:rPr>
        <w:t xml:space="preserve">Tulos</w:t>
      </w:r>
    </w:p>
    <w:p>
      <w:r>
        <w:t xml:space="preserve">Milloin Australiassa rikosoikeudellisen vastuun alaikäraja tuli 10 vuoteen?</w:t>
      </w:r>
    </w:p>
    <w:p>
      <w:r>
        <w:rPr>
          <w:b/>
        </w:rPr>
        <w:t xml:space="preserve">Tulos</w:t>
      </w:r>
    </w:p>
    <w:p>
      <w:r>
        <w:t xml:space="preserve">Milloin Uudessa-Seelannissa rikosoikeudellisen vastuun alaikäraja tuli 10 vuoteen?</w:t>
      </w:r>
    </w:p>
    <w:p>
      <w:r>
        <w:rPr>
          <w:b/>
        </w:rPr>
        <w:t xml:space="preserve">Tulos</w:t>
      </w:r>
    </w:p>
    <w:p>
      <w:r>
        <w:t xml:space="preserve">Milloin rikosoikeudellisen vastuun alaikäraja tuli Etelä-Afrikassa 10 vuoteen?</w:t>
      </w:r>
    </w:p>
    <w:p>
      <w:r>
        <w:rPr>
          <w:b/>
        </w:rPr>
        <w:t xml:space="preserve">Tulos</w:t>
      </w:r>
    </w:p>
    <w:p>
      <w:r>
        <w:t xml:space="preserve">Milloin rikosoikeudellisen vastuun alaikäraja tuli Englannissa, Walesissa ja Pohjois-Irlannissa 10 vuoteen?</w:t>
      </w:r>
    </w:p>
    <w:p>
      <w:r>
        <w:rPr>
          <w:b/>
        </w:rPr>
        <w:t xml:space="preserve">Esimerkki 7.1948</w:t>
      </w:r>
    </w:p>
    <w:p>
      <w:r>
        <w:t xml:space="preserve">Milloin viimeksi NBA-joukkue pyyhkäisi finaalissa?</w:t>
      </w:r>
    </w:p>
    <w:p>
      <w:r>
        <w:rPr>
          <w:b/>
        </w:rPr>
        <w:t xml:space="preserve">Tulos</w:t>
      </w:r>
    </w:p>
    <w:p>
      <w:r>
        <w:t xml:space="preserve">Milloin San Antonio Spurs pyyhkäisi Cleveland Cavaliersin finaaleissa?</w:t>
      </w:r>
    </w:p>
    <w:p>
      <w:r>
        <w:rPr>
          <w:b/>
        </w:rPr>
        <w:t xml:space="preserve">Tulos</w:t>
      </w:r>
    </w:p>
    <w:p>
      <w:r>
        <w:t xml:space="preserve">Milloin Golden State Warriors pyyhkäisi Cleveland Cavaliersin finaaleissa?</w:t>
      </w:r>
    </w:p>
    <w:p>
      <w:r>
        <w:rPr>
          <w:b/>
        </w:rPr>
        <w:t xml:space="preserve">Tulos</w:t>
      </w:r>
    </w:p>
    <w:p>
      <w:r>
        <w:t xml:space="preserve">Milloin Houston Rockets voitti Orlando Magicin NBA-finaaleissa?</w:t>
      </w:r>
    </w:p>
    <w:p>
      <w:r>
        <w:rPr>
          <w:b/>
        </w:rPr>
        <w:t xml:space="preserve">Esimerkki 7.1949</w:t>
      </w:r>
    </w:p>
    <w:p>
      <w:r>
        <w:t xml:space="preserve">Kuka tappoi Johnin elokuvassa Hush hush sweet Charlotte?</w:t>
      </w:r>
    </w:p>
    <w:p>
      <w:r>
        <w:rPr>
          <w:b/>
        </w:rPr>
        <w:t xml:space="preserve">Tulos</w:t>
      </w:r>
    </w:p>
    <w:p>
      <w:r>
        <w:t xml:space="preserve">Kenen lähes kaikki luulevat tappaneen Johnin Hush hush sweet Charlotte -elokuvassa?</w:t>
      </w:r>
    </w:p>
    <w:p>
      <w:r>
        <w:rPr>
          <w:b/>
        </w:rPr>
        <w:t xml:space="preserve">Tulos</w:t>
      </w:r>
    </w:p>
    <w:p>
      <w:r>
        <w:t xml:space="preserve">Kenen Charlotte uskoo tappaneen Johnin Hush hush sweet Charlotte -elokuvassa?</w:t>
      </w:r>
    </w:p>
    <w:p>
      <w:r>
        <w:rPr>
          <w:b/>
        </w:rPr>
        <w:t xml:space="preserve">Esimerkki 7.1950</w:t>
      </w:r>
    </w:p>
    <w:p>
      <w:r>
        <w:t xml:space="preserve">Kuinka monta kertaa Yhdysvaltain kongressi on julistanut sodan?</w:t>
      </w:r>
    </w:p>
    <w:p>
      <w:r>
        <w:rPr>
          <w:b/>
        </w:rPr>
        <w:t xml:space="preserve">Tulos</w:t>
      </w:r>
    </w:p>
    <w:p>
      <w:r>
        <w:t xml:space="preserve">Kuinka monta kertaa Yhdysvaltain kongressi julisti sodan, erillisiä sotia varten?</w:t>
      </w:r>
    </w:p>
    <w:p>
      <w:r>
        <w:rPr>
          <w:b/>
        </w:rPr>
        <w:t xml:space="preserve">Tulos</w:t>
      </w:r>
    </w:p>
    <w:p>
      <w:r>
        <w:t xml:space="preserve">Kuinka monta kertaa Yhdysvaltain kongressi julisti sodan, kun jokainen maa lasketaan erikseen?</w:t>
      </w:r>
    </w:p>
    <w:p>
      <w:r>
        <w:rPr>
          <w:b/>
        </w:rPr>
        <w:t xml:space="preserve">Esimerkki 7.1951</w:t>
      </w:r>
    </w:p>
    <w:p>
      <w:r>
        <w:t xml:space="preserve">Milloin rististä tuli kristinuskon symboli?</w:t>
      </w:r>
    </w:p>
    <w:p>
      <w:r>
        <w:rPr>
          <w:b/>
        </w:rPr>
        <w:t xml:space="preserve">Tulos</w:t>
      </w:r>
    </w:p>
    <w:p>
      <w:r>
        <w:t xml:space="preserve">Milloin rististä tuli kristinuskon symboli, jota käytettiin vastentahtoisesti?</w:t>
      </w:r>
    </w:p>
    <w:p>
      <w:r>
        <w:rPr>
          <w:b/>
        </w:rPr>
        <w:t xml:space="preserve">Tulos</w:t>
      </w:r>
    </w:p>
    <w:p>
      <w:r>
        <w:t xml:space="preserve">Milloin risti otettiin laajalti käyttöön kristinuskon symbolina?</w:t>
      </w:r>
    </w:p>
    <w:p>
      <w:r>
        <w:rPr>
          <w:b/>
        </w:rPr>
        <w:t xml:space="preserve">Esimerkki 7.1952</w:t>
      </w:r>
    </w:p>
    <w:p>
      <w:r>
        <w:t xml:space="preserve">Kuka kirjoitti vihan viinirypäleet siirtotyöläisistä?</w:t>
      </w:r>
    </w:p>
    <w:p>
      <w:r>
        <w:rPr>
          <w:b/>
        </w:rPr>
        <w:t xml:space="preserve">Tulos</w:t>
      </w:r>
    </w:p>
    <w:p>
      <w:r>
        <w:t xml:space="preserve">Kuka kirjoitti kirjan Vihan viinirypäleet?</w:t>
      </w:r>
    </w:p>
    <w:p>
      <w:r>
        <w:rPr>
          <w:b/>
        </w:rPr>
        <w:t xml:space="preserve">Tulos</w:t>
      </w:r>
    </w:p>
    <w:p>
      <w:r>
        <w:t xml:space="preserve">Kuka kirjoitti elokuvan The Grapes of Wrath käsikirjoituksen?</w:t>
      </w:r>
    </w:p>
    <w:p>
      <w:r>
        <w:rPr>
          <w:b/>
        </w:rPr>
        <w:t xml:space="preserve">Esimerkki 7.1953</w:t>
      </w:r>
    </w:p>
    <w:p>
      <w:r>
        <w:t xml:space="preserve">Kuinka monessa videossa Maddie on mukana Sian kanssa?</w:t>
      </w:r>
    </w:p>
    <w:p>
      <w:r>
        <w:rPr>
          <w:b/>
        </w:rPr>
        <w:t xml:space="preserve">Tulos</w:t>
      </w:r>
    </w:p>
    <w:p>
      <w:r>
        <w:t xml:space="preserve">Kuinka monessa musiikkivideossa Maddie on mukana Sian kanssa?</w:t>
      </w:r>
    </w:p>
    <w:p>
      <w:r>
        <w:rPr>
          <w:b/>
        </w:rPr>
        <w:t xml:space="preserve">Tulos</w:t>
      </w:r>
    </w:p>
    <w:p>
      <w:r>
        <w:t xml:space="preserve">Kuinka monta videonauhaa Ellen-show'sta Maddie on mukana Sian kanssa?</w:t>
      </w:r>
    </w:p>
    <w:p>
      <w:r>
        <w:rPr>
          <w:b/>
        </w:rPr>
        <w:t xml:space="preserve">Tulos</w:t>
      </w:r>
    </w:p>
    <w:p>
      <w:r>
        <w:t xml:space="preserve">Kuinka monessa musiikkivideossa 100 Forms of Fear -albumilta maddie on mukana sian kanssa?</w:t>
      </w:r>
    </w:p>
    <w:p>
      <w:r>
        <w:rPr>
          <w:b/>
        </w:rPr>
        <w:t xml:space="preserve">Tulos</w:t>
      </w:r>
    </w:p>
    <w:p>
      <w:r>
        <w:t xml:space="preserve">Kuinka monessa musiikkivideossa maddie on mukana, jotka liittyvät siaan, joko laulajana tai lauluntekijänä?</w:t>
      </w:r>
    </w:p>
    <w:p>
      <w:r>
        <w:rPr>
          <w:b/>
        </w:rPr>
        <w:t xml:space="preserve">Esimerkki 7.1954</w:t>
      </w:r>
    </w:p>
    <w:p>
      <w:r>
        <w:t xml:space="preserve">Mikä on valon nopeus kilometreinä?</w:t>
      </w:r>
    </w:p>
    <w:p>
      <w:r>
        <w:rPr>
          <w:b/>
        </w:rPr>
        <w:t xml:space="preserve">Tulos</w:t>
      </w:r>
    </w:p>
    <w:p>
      <w:r>
        <w:t xml:space="preserve">Mikä on valon teoreettinen nopeus (c) km/s?</w:t>
      </w:r>
    </w:p>
    <w:p>
      <w:r>
        <w:rPr>
          <w:b/>
        </w:rPr>
        <w:t xml:space="preserve">Tulos</w:t>
      </w:r>
    </w:p>
    <w:p>
      <w:r>
        <w:t xml:space="preserve">Mikä on valon nopeus km/h?</w:t>
      </w:r>
    </w:p>
    <w:p>
      <w:r>
        <w:rPr>
          <w:b/>
        </w:rPr>
        <w:t xml:space="preserve">Tulos</w:t>
      </w:r>
    </w:p>
    <w:p>
      <w:r>
        <w:t xml:space="preserve">Mikä on valon nopeus ilmassa km/s?</w:t>
      </w:r>
    </w:p>
    <w:p>
      <w:r>
        <w:rPr>
          <w:b/>
        </w:rPr>
        <w:t xml:space="preserve">Esimerkki 7.1955</w:t>
      </w:r>
    </w:p>
    <w:p>
      <w:r>
        <w:t xml:space="preserve">Milloin zulut saapuivat Etelä-Afrikkaan?</w:t>
      </w:r>
    </w:p>
    <w:p>
      <w:r>
        <w:rPr>
          <w:b/>
        </w:rPr>
        <w:t xml:space="preserve">Tulos</w:t>
      </w:r>
    </w:p>
    <w:p>
      <w:r>
        <w:t xml:space="preserve">Milloin zulut saapuivat Etelä-Afrikkaan?</w:t>
      </w:r>
    </w:p>
    <w:p>
      <w:r>
        <w:rPr>
          <w:b/>
        </w:rPr>
        <w:t xml:space="preserve">Tulos</w:t>
      </w:r>
    </w:p>
    <w:p>
      <w:r>
        <w:t xml:space="preserve">Milloin zulujen valtakunta saapui Etelä-Afrikkaan?</w:t>
      </w:r>
    </w:p>
    <w:p>
      <w:r>
        <w:rPr>
          <w:b/>
        </w:rPr>
        <w:t xml:space="preserve">Esimerkki 7.1956</w:t>
      </w:r>
    </w:p>
    <w:p>
      <w:r>
        <w:t xml:space="preserve">Huhtikuu 1980 aseistetut asemiehet hyökkäsivät Iranin suurlähetystöön Princes Gatessa?</w:t>
      </w:r>
    </w:p>
    <w:p>
      <w:r>
        <w:rPr>
          <w:b/>
        </w:rPr>
        <w:t xml:space="preserve">Tulos</w:t>
      </w:r>
    </w:p>
    <w:p>
      <w:r>
        <w:t xml:space="preserve">Kuinka monta aseistautunutta asemiestä ryntäsi Iranin suurlähetystöön Princes Gatessa huhtikuussa 1980?</w:t>
      </w:r>
    </w:p>
    <w:p>
      <w:r>
        <w:rPr>
          <w:b/>
        </w:rPr>
        <w:t xml:space="preserve">Tulos</w:t>
      </w:r>
    </w:p>
    <w:p>
      <w:r>
        <w:t xml:space="preserve">Huhtikuussa 1980, kun aseistautuneet asemiehet hyökkäsivät Iranin suurlähetystöön Princes Gatessa, missä se sijaitsi?</w:t>
      </w:r>
    </w:p>
    <w:p>
      <w:r>
        <w:rPr>
          <w:b/>
        </w:rPr>
        <w:t xml:space="preserve">Tulos</w:t>
      </w:r>
    </w:p>
    <w:p>
      <w:r>
        <w:t xml:space="preserve">Kuinka kauan kesti huhtikuussa 1980, kun aseistautuneet asemiehet rynnäköivät Iranin suurlähetystöön Princes Gatessa?</w:t>
      </w:r>
    </w:p>
    <w:p>
      <w:r>
        <w:rPr>
          <w:b/>
        </w:rPr>
        <w:t xml:space="preserve">Tulos</w:t>
      </w:r>
    </w:p>
    <w:p>
      <w:r>
        <w:t xml:space="preserve">Keitä olivat ne aseistautuneet asemiehet, jotka huhtikuussa 1980 rynnäköivät Iranin suurlähetystöön Princes Gatessa?</w:t>
      </w:r>
    </w:p>
    <w:p>
      <w:r>
        <w:rPr>
          <w:b/>
        </w:rPr>
        <w:t xml:space="preserve">Esimerkki 7.1957</w:t>
      </w:r>
    </w:p>
    <w:p>
      <w:r>
        <w:t xml:space="preserve">Kuinka kauan voit palvella talossa?</w:t>
      </w:r>
    </w:p>
    <w:p>
      <w:r>
        <w:rPr>
          <w:b/>
        </w:rPr>
        <w:t xml:space="preserve">Tulos</w:t>
      </w:r>
    </w:p>
    <w:p>
      <w:r>
        <w:t xml:space="preserve">Kuinka kauan voit olla talossa toimikautta kohden?</w:t>
      </w:r>
    </w:p>
    <w:p>
      <w:r>
        <w:rPr>
          <w:b/>
        </w:rPr>
        <w:t xml:space="preserve">Tulos</w:t>
      </w:r>
    </w:p>
    <w:p>
      <w:r>
        <w:t xml:space="preserve">Kuinka monta toimikautta voit olla parlamentin jäsen?</w:t>
      </w:r>
    </w:p>
    <w:p>
      <w:r>
        <w:rPr>
          <w:b/>
        </w:rPr>
        <w:t xml:space="preserve">Esimerkki 7.1958</w:t>
      </w:r>
    </w:p>
    <w:p>
      <w:r>
        <w:t xml:space="preserve">Missä Golden State Warriors sijaitsee?</w:t>
      </w:r>
    </w:p>
    <w:p>
      <w:r>
        <w:rPr>
          <w:b/>
        </w:rPr>
        <w:t xml:space="preserve">Tulos</w:t>
      </w:r>
    </w:p>
    <w:p>
      <w:r>
        <w:t xml:space="preserve">Missä Golden State Warriors sijaitsee maantieteellisesti?</w:t>
      </w:r>
    </w:p>
    <w:p>
      <w:r>
        <w:rPr>
          <w:b/>
        </w:rPr>
        <w:t xml:space="preserve">Tulos</w:t>
      </w:r>
    </w:p>
    <w:p>
      <w:r>
        <w:t xml:space="preserve">Millä areenalla Golden State Warriorsin kotipelit järjestetään?</w:t>
      </w:r>
    </w:p>
    <w:p>
      <w:r>
        <w:rPr>
          <w:b/>
        </w:rPr>
        <w:t xml:space="preserve">Esimerkki 7.1959</w:t>
      </w:r>
    </w:p>
    <w:p>
      <w:r>
        <w:t xml:space="preserve">Milloin uusi Thor Ragnarok ilmestyy?</w:t>
      </w:r>
    </w:p>
    <w:p>
      <w:r>
        <w:rPr>
          <w:b/>
        </w:rPr>
        <w:t xml:space="preserve">Tulos</w:t>
      </w:r>
    </w:p>
    <w:p>
      <w:r>
        <w:t xml:space="preserve">Milloin uusi elokuva thor ragnarok tulee El Capitan-teatteriin?</w:t>
      </w:r>
    </w:p>
    <w:p>
      <w:r>
        <w:rPr>
          <w:b/>
        </w:rPr>
        <w:t xml:space="preserve">Tulos</w:t>
      </w:r>
    </w:p>
    <w:p>
      <w:r>
        <w:t xml:space="preserve">Milloin uusi elokuva thor ragnarok ilmestyy Yhdysvalloissa ja Kanadassa?</w:t>
      </w:r>
    </w:p>
    <w:p>
      <w:r>
        <w:rPr>
          <w:b/>
        </w:rPr>
        <w:t xml:space="preserve">Tulos</w:t>
      </w:r>
    </w:p>
    <w:p>
      <w:r>
        <w:t xml:space="preserve">Milloin uusi elokuva thor ragnarok ilmestyy Kultarannikolla?</w:t>
      </w:r>
    </w:p>
    <w:p>
      <w:r>
        <w:rPr>
          <w:b/>
        </w:rPr>
        <w:t xml:space="preserve">Tulos</w:t>
      </w:r>
    </w:p>
    <w:p>
      <w:r>
        <w:t xml:space="preserve">Milloin uusi Thor Ragnarok -elokuva ilmestyy koko Australiassa?</w:t>
      </w:r>
    </w:p>
    <w:p>
      <w:r>
        <w:rPr>
          <w:b/>
        </w:rPr>
        <w:t xml:space="preserve">Tulos</w:t>
      </w:r>
    </w:p>
    <w:p>
      <w:r>
        <w:t xml:space="preserve">Milloin uusi elokuvamusiikki thor ragnarok ilmestyy?</w:t>
      </w:r>
    </w:p>
    <w:p>
      <w:r>
        <w:rPr>
          <w:b/>
        </w:rPr>
        <w:t xml:space="preserve">Esimerkki 7.1960</w:t>
      </w:r>
    </w:p>
    <w:p>
      <w:r>
        <w:t xml:space="preserve">Milloin millenniaalisuus on rajattu?</w:t>
      </w:r>
    </w:p>
    <w:p>
      <w:r>
        <w:rPr>
          <w:b/>
        </w:rPr>
        <w:t xml:space="preserve">Tulos</w:t>
      </w:r>
    </w:p>
    <w:p>
      <w:r>
        <w:t xml:space="preserve">Mitä vuotta pidetään yleisesti vuosituhannen vaihteen sukupolven loppuvuotena?</w:t>
      </w:r>
    </w:p>
    <w:p>
      <w:r>
        <w:rPr>
          <w:b/>
        </w:rPr>
        <w:t xml:space="preserve">Tulos</w:t>
      </w:r>
    </w:p>
    <w:p>
      <w:r>
        <w:t xml:space="preserve">Mikä on yleinen aikaväli, jota monet ihmiset käyttävät määrittelemään tuhatvuotissukupolven loppua?</w:t>
      </w:r>
    </w:p>
    <w:p>
      <w:r>
        <w:rPr>
          <w:b/>
        </w:rPr>
        <w:t xml:space="preserve">Esimerkki 7.1961</w:t>
      </w:r>
    </w:p>
    <w:p>
      <w:r>
        <w:t xml:space="preserve">Kuka johtaa lok sabhan istuntoja?</w:t>
      </w:r>
    </w:p>
    <w:p>
      <w:r>
        <w:rPr>
          <w:b/>
        </w:rPr>
        <w:t xml:space="preserve">Tulos</w:t>
      </w:r>
    </w:p>
    <w:p>
      <w:r>
        <w:t xml:space="preserve">Kuka johtaa ensisijaisesti Lok Sabhan istuntoja?</w:t>
      </w:r>
    </w:p>
    <w:p>
      <w:r>
        <w:rPr>
          <w:b/>
        </w:rPr>
        <w:t xml:space="preserve">Tulos</w:t>
      </w:r>
    </w:p>
    <w:p>
      <w:r>
        <w:t xml:space="preserve">Kuka johtaa Lok Sabhan istuntoja puhemiehen poissa ollessa?</w:t>
      </w:r>
    </w:p>
    <w:p>
      <w:r>
        <w:rPr>
          <w:b/>
        </w:rPr>
        <w:t xml:space="preserve">Tulos</w:t>
      </w:r>
    </w:p>
    <w:p>
      <w:r>
        <w:t xml:space="preserve">Kuka johtaa Lok Sabhan istuntoja Lok Sabhan puhemiehen ja varapuhemiehen poissa ollessa?</w:t>
      </w:r>
    </w:p>
    <w:p>
      <w:r>
        <w:rPr>
          <w:b/>
        </w:rPr>
        <w:t xml:space="preserve">Esimerkki 7.1962</w:t>
      </w:r>
    </w:p>
    <w:p>
      <w:r>
        <w:t xml:space="preserve">Milloin Miami Heat voitti ensimmäisen sormuksensa?</w:t>
      </w:r>
    </w:p>
    <w:p>
      <w:r>
        <w:rPr>
          <w:b/>
        </w:rPr>
        <w:t xml:space="preserve">Tulos</w:t>
      </w:r>
    </w:p>
    <w:p>
      <w:r>
        <w:t xml:space="preserve">Milloin Miami Heat voitti ensimmäisen sormuksensa?</w:t>
      </w:r>
    </w:p>
    <w:p>
      <w:r>
        <w:rPr>
          <w:b/>
        </w:rPr>
        <w:t xml:space="preserve">Tulos</w:t>
      </w:r>
    </w:p>
    <w:p>
      <w:r>
        <w:t xml:space="preserve">Missä finaaleissa Miami Heat voitti ensimmäisen sormuksensa?</w:t>
      </w:r>
    </w:p>
    <w:p>
      <w:r>
        <w:rPr>
          <w:b/>
        </w:rPr>
        <w:t xml:space="preserve">Esimerkki 7.1963</w:t>
      </w:r>
    </w:p>
    <w:p>
      <w:r>
        <w:t xml:space="preserve">Kuka laulaa alkuperäisen laulun You don't own me?</w:t>
      </w:r>
    </w:p>
    <w:p>
      <w:r>
        <w:rPr>
          <w:b/>
        </w:rPr>
        <w:t xml:space="preserve">Tulos</w:t>
      </w:r>
    </w:p>
    <w:p>
      <w:r>
        <w:t xml:space="preserve">Kuka laulaa alkuperäisen kappaleen "You Don't Own Me" sellaisena kuin se äänitettiin vuonna 1964?</w:t>
      </w:r>
    </w:p>
    <w:p>
      <w:r>
        <w:rPr>
          <w:b/>
        </w:rPr>
        <w:t xml:space="preserve">Tulos</w:t>
      </w:r>
    </w:p>
    <w:p>
      <w:r>
        <w:t xml:space="preserve">Kuka laulaa kappaleen "You Don't Own Me", joka levytettiin ranskaksi nimellä "Je suis libre" vuonna 1964?</w:t>
      </w:r>
    </w:p>
    <w:p>
      <w:r>
        <w:rPr>
          <w:b/>
        </w:rPr>
        <w:t xml:space="preserve">Tulos</w:t>
      </w:r>
    </w:p>
    <w:p>
      <w:r>
        <w:t xml:space="preserve">Kuka laulaa kappaleen "You Don't Own Me", joka levytettiin ensimmäisenä miesversiona vuonna 1973?</w:t>
      </w:r>
    </w:p>
    <w:p>
      <w:r>
        <w:rPr>
          <w:b/>
        </w:rPr>
        <w:t xml:space="preserve">Tulos</w:t>
      </w:r>
    </w:p>
    <w:p>
      <w:r>
        <w:t xml:space="preserve">Kuka laulaa melko uskollisesti alkuperäisen kappaleen "You Don't Own Me", sellaisena kuin se äänitettiin vuonna 1979?</w:t>
      </w:r>
    </w:p>
    <w:p>
      <w:r>
        <w:rPr>
          <w:b/>
        </w:rPr>
        <w:t xml:space="preserve">Tulos</w:t>
      </w:r>
    </w:p>
    <w:p>
      <w:r>
        <w:t xml:space="preserve">Kuka laulaa kappaleen "You Don't Own Me" The First Wives Clubin lopussa?</w:t>
      </w:r>
    </w:p>
    <w:p>
      <w:r>
        <w:rPr>
          <w:b/>
        </w:rPr>
        <w:t xml:space="preserve">Tulos</w:t>
      </w:r>
    </w:p>
    <w:p>
      <w:r>
        <w:t xml:space="preserve">Kuka laulaa kappaleen "You Don't Own Me", joka on äänitetty räppäri G-Eazyn kanssa vuonna 2015?</w:t>
      </w:r>
    </w:p>
    <w:p>
      <w:r>
        <w:rPr>
          <w:b/>
        </w:rPr>
        <w:t xml:space="preserve">Esimerkki 7.1964</w:t>
      </w:r>
    </w:p>
    <w:p>
      <w:r>
        <w:t xml:space="preserve">Kuka on Kanadan korkea komissaari Barbadoksella?</w:t>
      </w:r>
    </w:p>
    <w:p>
      <w:r>
        <w:rPr>
          <w:b/>
        </w:rPr>
        <w:t xml:space="preserve">Tulos</w:t>
      </w:r>
    </w:p>
    <w:p>
      <w:r>
        <w:t xml:space="preserve">Kuka on Kanadan 17. korkea komissaari Barbadoksella?</w:t>
      </w:r>
    </w:p>
    <w:p>
      <w:r>
        <w:rPr>
          <w:b/>
        </w:rPr>
        <w:t xml:space="preserve">Tulos</w:t>
      </w:r>
    </w:p>
    <w:p>
      <w:r>
        <w:t xml:space="preserve">Kuka on Kanadan 16. korkea komissaari Barbadoksella?</w:t>
      </w:r>
    </w:p>
    <w:p>
      <w:r>
        <w:rPr>
          <w:b/>
        </w:rPr>
        <w:t xml:space="preserve">Tulos</w:t>
      </w:r>
    </w:p>
    <w:p>
      <w:r>
        <w:t xml:space="preserve">Kuka on Kanadan 15. korkea komissaari Barbadoksella?</w:t>
      </w:r>
    </w:p>
    <w:p>
      <w:r>
        <w:rPr>
          <w:b/>
        </w:rPr>
        <w:t xml:space="preserve">Esimerkki 7.1965</w:t>
      </w:r>
    </w:p>
    <w:p>
      <w:r>
        <w:t xml:space="preserve">Milloin Yhdysvallat viimeksi isännöi olympialaisia?</w:t>
      </w:r>
    </w:p>
    <w:p>
      <w:r>
        <w:rPr>
          <w:b/>
        </w:rPr>
        <w:t xml:space="preserve">Tulos</w:t>
      </w:r>
    </w:p>
    <w:p>
      <w:r>
        <w:t xml:space="preserve">Milloin Yhdysvallat on viimeksi isännöinyt kesäolympialaisia?</w:t>
      </w:r>
    </w:p>
    <w:p>
      <w:r>
        <w:rPr>
          <w:b/>
        </w:rPr>
        <w:t xml:space="preserve">Tulos</w:t>
      </w:r>
    </w:p>
    <w:p>
      <w:r>
        <w:t xml:space="preserve">Milloin Yhdysvallat viimeksi järjesti talviolympialaiset?</w:t>
      </w:r>
    </w:p>
    <w:p>
      <w:r>
        <w:rPr>
          <w:b/>
        </w:rPr>
        <w:t xml:space="preserve">Tulos</w:t>
      </w:r>
    </w:p>
    <w:p>
      <w:r>
        <w:t xml:space="preserve">Mitkä kesäolympialaiset olivat viimeksi Yhdysvaltojen järjestämiä?</w:t>
      </w:r>
    </w:p>
    <w:p>
      <w:r>
        <w:rPr>
          <w:b/>
        </w:rPr>
        <w:t xml:space="preserve">Tulos</w:t>
      </w:r>
    </w:p>
    <w:p>
      <w:r>
        <w:t xml:space="preserve">Mitä talviolympialaisia Yhdysvallat viimeksi isännöi?</w:t>
      </w:r>
    </w:p>
    <w:p>
      <w:r>
        <w:rPr>
          <w:b/>
        </w:rPr>
        <w:t xml:space="preserve">Esimerkki 7.1966</w:t>
      </w:r>
    </w:p>
    <w:p>
      <w:r>
        <w:t xml:space="preserve">Milloin kullan omistamisesta tuli jälleen laillista?</w:t>
      </w:r>
    </w:p>
    <w:p>
      <w:r>
        <w:rPr>
          <w:b/>
        </w:rPr>
        <w:t xml:space="preserve">Tulos</w:t>
      </w:r>
    </w:p>
    <w:p>
      <w:r>
        <w:t xml:space="preserve">Milloin kullan omistamisesta tuli jälleen laillista Yhdysvalloissa?</w:t>
      </w:r>
    </w:p>
    <w:p>
      <w:r>
        <w:rPr>
          <w:b/>
        </w:rPr>
        <w:t xml:space="preserve">Tulos</w:t>
      </w:r>
    </w:p>
    <w:p>
      <w:r>
        <w:t xml:space="preserve">Milloin kullan omistamisesta tuli jälleen laillista Australiassa?</w:t>
      </w:r>
    </w:p>
    <w:p>
      <w:r>
        <w:rPr>
          <w:b/>
        </w:rPr>
        <w:t xml:space="preserve">Esimerkki 7.1967</w:t>
      </w:r>
    </w:p>
    <w:p>
      <w:r>
        <w:t xml:space="preserve">Kuka antaa äänensä Hämähäkkimiehelle animaatiosarjassa?</w:t>
      </w:r>
    </w:p>
    <w:p>
      <w:r>
        <w:rPr>
          <w:b/>
        </w:rPr>
        <w:t xml:space="preserve">Tulos</w:t>
      </w:r>
    </w:p>
    <w:p>
      <w:r>
        <w:t xml:space="preserve">Kuka on Hämähäkkimiehen ääni Hämähäkkimiehessä (tv-sarja 1967)?</w:t>
      </w:r>
    </w:p>
    <w:p>
      <w:r>
        <w:rPr>
          <w:b/>
        </w:rPr>
        <w:t xml:space="preserve">Tulos</w:t>
      </w:r>
    </w:p>
    <w:p>
      <w:r>
        <w:t xml:space="preserve">Kuka on Hämähäkkimiehen ääni Hämähäkkimiehessä (japanilainen tv-sarja)?</w:t>
      </w:r>
    </w:p>
    <w:p>
      <w:r>
        <w:rPr>
          <w:b/>
        </w:rPr>
        <w:t xml:space="preserve">Tulos</w:t>
      </w:r>
    </w:p>
    <w:p>
      <w:r>
        <w:t xml:space="preserve">Kuka on Hämähäkkimiehen ääni Hämähäkkimiehessä (tv-sarja 1981)?</w:t>
      </w:r>
    </w:p>
    <w:p>
      <w:r>
        <w:rPr>
          <w:b/>
        </w:rPr>
        <w:t xml:space="preserve">Tulos</w:t>
      </w:r>
    </w:p>
    <w:p>
      <w:r>
        <w:t xml:space="preserve">Kuka on Hämähäkkimiehen ääni Hämähäkkimiehessä (TV-sarja 1994)?</w:t>
      </w:r>
    </w:p>
    <w:p>
      <w:r>
        <w:rPr>
          <w:b/>
        </w:rPr>
        <w:t xml:space="preserve">Tulos</w:t>
      </w:r>
    </w:p>
    <w:p>
      <w:r>
        <w:t xml:space="preserve">Kuka ääninäyttelee Hämähäkkimiestä sarjassa Spider-Man: The New Animated Series?</w:t>
      </w:r>
    </w:p>
    <w:p>
      <w:r>
        <w:rPr>
          <w:b/>
        </w:rPr>
        <w:t xml:space="preserve">Tulos</w:t>
      </w:r>
    </w:p>
    <w:p>
      <w:r>
        <w:t xml:space="preserve">Kuka ääninäyttelee Hämähäkkimiestä Hämähäkkimiehessä (tv-sarja 2017)?</w:t>
      </w:r>
    </w:p>
    <w:p>
      <w:r>
        <w:rPr>
          <w:b/>
        </w:rPr>
        <w:t xml:space="preserve">Esimerkki 7.1968</w:t>
      </w:r>
    </w:p>
    <w:p>
      <w:r>
        <w:t xml:space="preserve">Milloin intialainen numerointijärjestelmä tuli Eurooppaan?</w:t>
      </w:r>
    </w:p>
    <w:p>
      <w:r>
        <w:rPr>
          <w:b/>
        </w:rPr>
        <w:t xml:space="preserve">Tulos</w:t>
      </w:r>
    </w:p>
    <w:p>
      <w:r>
        <w:t xml:space="preserve">Milloin hindu-arabialaiset numerot mainittiin ensimmäisen kerran Euroopassa?</w:t>
      </w:r>
    </w:p>
    <w:p>
      <w:r>
        <w:rPr>
          <w:b/>
        </w:rPr>
        <w:t xml:space="preserve">Tulos</w:t>
      </w:r>
    </w:p>
    <w:p>
      <w:r>
        <w:t xml:space="preserve">Milloin intialainen numerointijärjestelmä yleistyi Euroopassa?</w:t>
      </w:r>
    </w:p>
    <w:p>
      <w:r>
        <w:rPr>
          <w:b/>
        </w:rPr>
        <w:t xml:space="preserve">Esimerkki 7.1969</w:t>
      </w:r>
    </w:p>
    <w:p>
      <w:r>
        <w:t xml:space="preserve">Kuka on mlb:n parhaiten palkattu pelaaja?</w:t>
      </w:r>
    </w:p>
    <w:p>
      <w:r>
        <w:rPr>
          <w:b/>
        </w:rPr>
        <w:t xml:space="preserve">Tulos</w:t>
      </w:r>
    </w:p>
    <w:p>
      <w:r>
        <w:t xml:space="preserve">Kuka on MLB:n parhaiten palkattu pelaaja uran ansioissa?</w:t>
      </w:r>
    </w:p>
    <w:p>
      <w:r>
        <w:rPr>
          <w:b/>
        </w:rPr>
        <w:t xml:space="preserve">Tulos</w:t>
      </w:r>
    </w:p>
    <w:p>
      <w:r>
        <w:t xml:space="preserve">Kuka on MLB:n parhaiten palkattu pelaaja vuonna 2018?</w:t>
      </w:r>
    </w:p>
    <w:p>
      <w:r>
        <w:rPr>
          <w:b/>
        </w:rPr>
        <w:t xml:space="preserve">Esimerkki 7.1970</w:t>
      </w:r>
    </w:p>
    <w:p>
      <w:r>
        <w:t xml:space="preserve">Kuka näytteli Tontoa Lone Ranger -tv-sarjassa?</w:t>
      </w:r>
    </w:p>
    <w:p>
      <w:r>
        <w:rPr>
          <w:b/>
        </w:rPr>
        <w:t xml:space="preserve">Tulos</w:t>
      </w:r>
    </w:p>
    <w:p>
      <w:r>
        <w:t xml:space="preserve">Kuka näytteli Tontoa Lone Ranger -tv-sarjassa vuosina 1949-1957?</w:t>
      </w:r>
    </w:p>
    <w:p>
      <w:r>
        <w:rPr>
          <w:b/>
        </w:rPr>
        <w:t xml:space="preserve">Tulos</w:t>
      </w:r>
    </w:p>
    <w:p>
      <w:r>
        <w:t xml:space="preserve">Kuka näytteli Tontoa animaatiosarjassa The Lone Ranger vuosina 1966-1969?</w:t>
      </w:r>
    </w:p>
    <w:p>
      <w:r>
        <w:rPr>
          <w:b/>
        </w:rPr>
        <w:t xml:space="preserve">Tulos</w:t>
      </w:r>
    </w:p>
    <w:p>
      <w:r>
        <w:t xml:space="preserve">Kuka näytteli Tontoa animaatiosarjassa The Lone Ranger vuonna 1980?</w:t>
      </w:r>
    </w:p>
    <w:p>
      <w:r>
        <w:rPr>
          <w:b/>
        </w:rPr>
        <w:t xml:space="preserve">Esimerkki 7.1971</w:t>
      </w:r>
    </w:p>
    <w:p>
      <w:r>
        <w:t xml:space="preserve">Milloin Midnight Train to Georgia ilmestyi?</w:t>
      </w:r>
    </w:p>
    <w:p>
      <w:r>
        <w:rPr>
          <w:b/>
        </w:rPr>
        <w:t xml:space="preserve">Tulos</w:t>
      </w:r>
    </w:p>
    <w:p>
      <w:r>
        <w:t xml:space="preserve">Milloin single Midnight Train to Georgia ilmestyi?</w:t>
      </w:r>
    </w:p>
    <w:p>
      <w:r>
        <w:rPr>
          <w:b/>
        </w:rPr>
        <w:t xml:space="preserve">Tulos</w:t>
      </w:r>
    </w:p>
    <w:p>
      <w:r>
        <w:t xml:space="preserve">Milloin albumi Midnight Train to Georgia ilmestyi?</w:t>
      </w:r>
    </w:p>
    <w:p>
      <w:r>
        <w:rPr>
          <w:b/>
        </w:rPr>
        <w:t xml:space="preserve">Esimerkki 7.1972</w:t>
      </w:r>
    </w:p>
    <w:p>
      <w:r>
        <w:t xml:space="preserve">Kuka osoittautuu äidiksi elokuvassa Kuinka tapasin äitisi?</w:t>
      </w:r>
    </w:p>
    <w:p>
      <w:r>
        <w:rPr>
          <w:b/>
        </w:rPr>
        <w:t xml:space="preserve">Tulos</w:t>
      </w:r>
    </w:p>
    <w:p>
      <w:r>
        <w:t xml:space="preserve">Kuka osoittautui äidiksi elokuvassa Kuinka tapasin äitisi?</w:t>
      </w:r>
    </w:p>
    <w:p>
      <w:r>
        <w:rPr>
          <w:b/>
        </w:rPr>
        <w:t xml:space="preserve">Tulos</w:t>
      </w:r>
    </w:p>
    <w:p>
      <w:r>
        <w:t xml:space="preserve">Kuka näyttelee äitiä elokuvassa Kuinka tapasin äitisi?</w:t>
      </w:r>
    </w:p>
    <w:p>
      <w:r>
        <w:rPr>
          <w:b/>
        </w:rPr>
        <w:t xml:space="preserve">Esimerkki 7.1973</w:t>
      </w:r>
    </w:p>
    <w:p>
      <w:r>
        <w:t xml:space="preserve">Kuka omistaa neljä kuningatarta Las Vegasissa?</w:t>
      </w:r>
    </w:p>
    <w:p>
      <w:r>
        <w:rPr>
          <w:b/>
        </w:rPr>
        <w:t xml:space="preserve">Tulos</w:t>
      </w:r>
    </w:p>
    <w:p>
      <w:r>
        <w:t xml:space="preserve">Kuka omisti neljä kuningatarta Las Vegasissa ennen vuotta 2003?</w:t>
      </w:r>
    </w:p>
    <w:p>
      <w:r>
        <w:rPr>
          <w:b/>
        </w:rPr>
        <w:t xml:space="preserve">Tulos</w:t>
      </w:r>
    </w:p>
    <w:p>
      <w:r>
        <w:t xml:space="preserve">Kuka on yhtiö, joka on omistanut neljä kuningatarta Las Vegasissa vuodesta 2003 lähtien?</w:t>
      </w:r>
    </w:p>
    <w:p>
      <w:r>
        <w:rPr>
          <w:b/>
        </w:rPr>
        <w:t xml:space="preserve">Tulos</w:t>
      </w:r>
    </w:p>
    <w:p>
      <w:r>
        <w:t xml:space="preserve">Kuka on henkilö, joka omistaa neljä kuningatarta Las Vegasissa vuodesta 2003 lähtien?</w:t>
      </w:r>
    </w:p>
    <w:p>
      <w:r>
        <w:rPr>
          <w:b/>
        </w:rPr>
        <w:t xml:space="preserve">Esimerkki 7.1974</w:t>
      </w:r>
    </w:p>
    <w:p>
      <w:r>
        <w:t xml:space="preserve">Kuka puhuu aflac-ankan ääntä?</w:t>
      </w:r>
    </w:p>
    <w:p>
      <w:r>
        <w:rPr>
          <w:b/>
        </w:rPr>
        <w:t xml:space="preserve">Tulos</w:t>
      </w:r>
    </w:p>
    <w:p>
      <w:r>
        <w:t xml:space="preserve">Kuka äänesti Aflac Ankkaa ennen 14. maaliskuuta 2011?</w:t>
      </w:r>
    </w:p>
    <w:p>
      <w:r>
        <w:rPr>
          <w:b/>
        </w:rPr>
        <w:t xml:space="preserve">Tulos</w:t>
      </w:r>
    </w:p>
    <w:p>
      <w:r>
        <w:t xml:space="preserve">Kuka on ollut Aflac Duckin äänenä 26. huhtikuuta 2011 lähtien?</w:t>
      </w:r>
    </w:p>
    <w:p>
      <w:r>
        <w:rPr>
          <w:b/>
        </w:rPr>
        <w:t xml:space="preserve">Esimerkki 7.1975</w:t>
      </w:r>
    </w:p>
    <w:p>
      <w:r>
        <w:t xml:space="preserve">Kuka on Foreignerin uusi laulaja?</w:t>
      </w:r>
    </w:p>
    <w:p>
      <w:r>
        <w:rPr>
          <w:b/>
        </w:rPr>
        <w:t xml:space="preserve">Tulos</w:t>
      </w:r>
    </w:p>
    <w:p>
      <w:r>
        <w:t xml:space="preserve">Kuka on vuonna 2005 liittyneen Foreignerin uusi laulaja?</w:t>
      </w:r>
    </w:p>
    <w:p>
      <w:r>
        <w:rPr>
          <w:b/>
        </w:rPr>
        <w:t xml:space="preserve">Tulos</w:t>
      </w:r>
    </w:p>
    <w:p>
      <w:r>
        <w:t xml:space="preserve">Kuka on Foreignerin uusi laulaja vuonna 2004?</w:t>
      </w:r>
    </w:p>
    <w:p>
      <w:r>
        <w:rPr>
          <w:b/>
        </w:rPr>
        <w:t xml:space="preserve">Tulos</w:t>
      </w:r>
    </w:p>
    <w:p>
      <w:r>
        <w:t xml:space="preserve">Kuka on Foreignerin uusi laulaja vuonna 1992?</w:t>
      </w:r>
    </w:p>
    <w:p>
      <w:r>
        <w:rPr>
          <w:b/>
        </w:rPr>
        <w:t xml:space="preserve">Esimerkki 7.1976</w:t>
      </w:r>
    </w:p>
    <w:p>
      <w:r>
        <w:t xml:space="preserve">Kuinka monta mitalia Yhdysvalloilla on lumilautailussa?</w:t>
      </w:r>
    </w:p>
    <w:p>
      <w:r>
        <w:rPr>
          <w:b/>
        </w:rPr>
        <w:t xml:space="preserve">Tulos</w:t>
      </w:r>
    </w:p>
    <w:p>
      <w:r>
        <w:t xml:space="preserve">Kuinka monta mitalia Yhdysvalloilla on yhteensä lumilautailussa?</w:t>
      </w:r>
    </w:p>
    <w:p>
      <w:r>
        <w:rPr>
          <w:b/>
        </w:rPr>
        <w:t xml:space="preserve">Tulos</w:t>
      </w:r>
    </w:p>
    <w:p>
      <w:r>
        <w:t xml:space="preserve">Kuinka monta vuoden 2014 mitalia Yhdysvalloilla on lumilautailussa?</w:t>
      </w:r>
    </w:p>
    <w:p>
      <w:r>
        <w:rPr>
          <w:b/>
        </w:rPr>
        <w:t xml:space="preserve">Tulos</w:t>
      </w:r>
    </w:p>
    <w:p>
      <w:r>
        <w:t xml:space="preserve">Kuinka monta vuoden 2010 mitalia Yhdysvalloilla on lumilautailussa?</w:t>
      </w:r>
    </w:p>
    <w:p>
      <w:r>
        <w:rPr>
          <w:b/>
        </w:rPr>
        <w:t xml:space="preserve">Tulos</w:t>
      </w:r>
    </w:p>
    <w:p>
      <w:r>
        <w:t xml:space="preserve">Kuinka monta vuoden 2006 mitalia Yhdysvalloilla on lumilautailussa?</w:t>
      </w:r>
    </w:p>
    <w:p>
      <w:r>
        <w:rPr>
          <w:b/>
        </w:rPr>
        <w:t xml:space="preserve">Esimerkki 7.1977</w:t>
      </w:r>
    </w:p>
    <w:p>
      <w:r>
        <w:t xml:space="preserve">Kuka on jäljellä Tuotanto 101:n 2. kaudella?</w:t>
      </w:r>
    </w:p>
    <w:p>
      <w:r>
        <w:rPr>
          <w:b/>
        </w:rPr>
        <w:t xml:space="preserve">Tulos</w:t>
      </w:r>
    </w:p>
    <w:p>
      <w:r>
        <w:t xml:space="preserve">Ketkä kilpailijat lähtivät Produce 101:stä kaudella 2?</w:t>
      </w:r>
    </w:p>
    <w:p>
      <w:r>
        <w:rPr>
          <w:b/>
        </w:rPr>
        <w:t xml:space="preserve">Tulos</w:t>
      </w:r>
    </w:p>
    <w:p>
      <w:r>
        <w:t xml:space="preserve">Ketkä ovat Produce 101 Season 2:n voittajat?</w:t>
      </w:r>
    </w:p>
    <w:p>
      <w:r>
        <w:rPr>
          <w:b/>
        </w:rPr>
        <w:t xml:space="preserve">Esimerkki 7.1978</w:t>
      </w:r>
    </w:p>
    <w:p>
      <w:r>
        <w:t xml:space="preserve">Kuka voitti ensimmäisen i'm a celeb -kisan?</w:t>
      </w:r>
    </w:p>
    <w:p>
      <w:r>
        <w:rPr>
          <w:b/>
        </w:rPr>
        <w:t xml:space="preserve">Tulos</w:t>
      </w:r>
    </w:p>
    <w:p>
      <w:r>
        <w:t xml:space="preserve">Kuka voitti I'm a celebrity, Get me out of here -ohjelman brittiversion ensimmäisen kauden?</w:t>
      </w:r>
    </w:p>
    <w:p>
      <w:r>
        <w:rPr>
          <w:b/>
        </w:rPr>
        <w:t xml:space="preserve">Tulos</w:t>
      </w:r>
    </w:p>
    <w:p>
      <w:r>
        <w:t xml:space="preserve">Kuka voitti I'm a celebrity, Get me out of here -ohjelman Australian version ensimmäisen kauden?</w:t>
      </w:r>
    </w:p>
    <w:p>
      <w:r>
        <w:rPr>
          <w:b/>
        </w:rPr>
        <w:t xml:space="preserve">Tulos</w:t>
      </w:r>
    </w:p>
    <w:p>
      <w:r>
        <w:t xml:space="preserve">Kuka voitti I'm a Celebrity, Get me out of here -ohjelman ensimmäisen kauden?</w:t>
      </w:r>
    </w:p>
    <w:p>
      <w:r>
        <w:rPr>
          <w:b/>
        </w:rPr>
        <w:t xml:space="preserve">Esimerkki 7.1979</w:t>
      </w:r>
    </w:p>
    <w:p>
      <w:r>
        <w:t xml:space="preserve">Kuinka monta jaksoa pll:n 7. kaudella tulee olemaan?</w:t>
      </w:r>
    </w:p>
    <w:p>
      <w:r>
        <w:rPr>
          <w:b/>
        </w:rPr>
        <w:t xml:space="preserve">Tulos</w:t>
      </w:r>
    </w:p>
    <w:p>
      <w:r>
        <w:t xml:space="preserve">Kuinka monta jaksoa pll:n 7. kaudella on yhteensä?</w:t>
      </w:r>
    </w:p>
    <w:p>
      <w:r>
        <w:rPr>
          <w:b/>
        </w:rPr>
        <w:t xml:space="preserve">Tulos</w:t>
      </w:r>
    </w:p>
    <w:p>
      <w:r>
        <w:t xml:space="preserve">Kuinka monta jaksoa on tulossa 2016 puoli pll kauden 7?</w:t>
      </w:r>
    </w:p>
    <w:p>
      <w:r>
        <w:rPr>
          <w:b/>
        </w:rPr>
        <w:t xml:space="preserve">Tulos</w:t>
      </w:r>
    </w:p>
    <w:p>
      <w:r>
        <w:t xml:space="preserve">Kuinka monta jaksoa on tulossa vuoden 2017 puoliskolla pll kauden 7?</w:t>
      </w:r>
    </w:p>
    <w:p>
      <w:r>
        <w:rPr>
          <w:b/>
        </w:rPr>
        <w:t xml:space="preserve">Esimerkki 7.1980</w:t>
      </w:r>
    </w:p>
    <w:p>
      <w:r>
        <w:t xml:space="preserve">Milloin on madam secretaryin viimeinen jakso?</w:t>
      </w:r>
    </w:p>
    <w:p>
      <w:r>
        <w:rPr>
          <w:b/>
        </w:rPr>
        <w:t xml:space="preserve">Tulos</w:t>
      </w:r>
    </w:p>
    <w:p>
      <w:r>
        <w:t xml:space="preserve">Milloin on madam secretaryin 4. kauden viimeinen jakso?</w:t>
      </w:r>
    </w:p>
    <w:p>
      <w:r>
        <w:rPr>
          <w:b/>
        </w:rPr>
        <w:t xml:space="preserve">Tulos</w:t>
      </w:r>
    </w:p>
    <w:p>
      <w:r>
        <w:t xml:space="preserve">Milloin on madam secretaryin 3. kauden viimeinen jakso?</w:t>
      </w:r>
    </w:p>
    <w:p>
      <w:r>
        <w:rPr>
          <w:b/>
        </w:rPr>
        <w:t xml:space="preserve">Tulos</w:t>
      </w:r>
    </w:p>
    <w:p>
      <w:r>
        <w:t xml:space="preserve">Milloin on madam secretaryin 2. kauden viimeinen jakso?</w:t>
      </w:r>
    </w:p>
    <w:p>
      <w:r>
        <w:rPr>
          <w:b/>
        </w:rPr>
        <w:t xml:space="preserve">Esimerkki 7.1981</w:t>
      </w:r>
    </w:p>
    <w:p>
      <w:r>
        <w:t xml:space="preserve">Kuka voitti parhaan näyttelijän Oscarin vuonna 2006?</w:t>
      </w:r>
    </w:p>
    <w:p>
      <w:r>
        <w:rPr>
          <w:b/>
        </w:rPr>
        <w:t xml:space="preserve">Tulos</w:t>
      </w:r>
    </w:p>
    <w:p>
      <w:r>
        <w:t xml:space="preserve">Kuka voitti parhaan miesnäyttelijän Oscarin vuonna 2006?</w:t>
      </w:r>
    </w:p>
    <w:p>
      <w:r>
        <w:rPr>
          <w:b/>
        </w:rPr>
        <w:t xml:space="preserve">Tulos</w:t>
      </w:r>
    </w:p>
    <w:p>
      <w:r>
        <w:t xml:space="preserve">Kuka voitti parhaan naispääosan Oscarin vuonna 2006?</w:t>
      </w:r>
    </w:p>
    <w:p>
      <w:r>
        <w:rPr>
          <w:b/>
        </w:rPr>
        <w:t xml:space="preserve">Esimerkki 7.1982</w:t>
      </w:r>
    </w:p>
    <w:p>
      <w:r>
        <w:t xml:space="preserve">Missä enkeli Gabriel esiintyy Raamatussa?</w:t>
      </w:r>
    </w:p>
    <w:p>
      <w:r>
        <w:rPr>
          <w:b/>
        </w:rPr>
        <w:t xml:space="preserve">Tulos</w:t>
      </w:r>
    </w:p>
    <w:p>
      <w:r>
        <w:t xml:space="preserve">Missä Raamatussa enkeli Gabriel esiintyy?</w:t>
      </w:r>
    </w:p>
    <w:p>
      <w:r>
        <w:rPr>
          <w:b/>
        </w:rPr>
        <w:t xml:space="preserve">Tulos</w:t>
      </w:r>
    </w:p>
    <w:p>
      <w:r>
        <w:t xml:space="preserve">Kun enkeli Gabriel ilmestyy Raamatussa, missä hän on?</w:t>
      </w:r>
    </w:p>
    <w:p>
      <w:r>
        <w:rPr>
          <w:b/>
        </w:rPr>
        <w:t xml:space="preserve">Esimerkki 7.1983</w:t>
      </w:r>
    </w:p>
    <w:p>
      <w:r>
        <w:t xml:space="preserve">Milloin tulee uusia jaksoja jane the virginistä?</w:t>
      </w:r>
    </w:p>
    <w:p>
      <w:r>
        <w:rPr>
          <w:b/>
        </w:rPr>
        <w:t xml:space="preserve">Tulos</w:t>
      </w:r>
    </w:p>
    <w:p>
      <w:r>
        <w:t xml:space="preserve">Milloin Jane the Virginin jakso 71 julkaistiin?</w:t>
      </w:r>
    </w:p>
    <w:p>
      <w:r>
        <w:rPr>
          <w:b/>
        </w:rPr>
        <w:t xml:space="preserve">Tulos</w:t>
      </w:r>
    </w:p>
    <w:p>
      <w:r>
        <w:t xml:space="preserve">Milloin Jane the Virginin jakso 70 julkaistiin?</w:t>
      </w:r>
    </w:p>
    <w:p>
      <w:r>
        <w:rPr>
          <w:b/>
        </w:rPr>
        <w:t xml:space="preserve">Tulos</w:t>
      </w:r>
    </w:p>
    <w:p>
      <w:r>
        <w:t xml:space="preserve">Milloin Jane the Virginin jakso 69 julkaistiin?</w:t>
      </w:r>
    </w:p>
    <w:p>
      <w:r>
        <w:rPr>
          <w:b/>
        </w:rPr>
        <w:t xml:space="preserve">Esimerkki 7.1984</w:t>
      </w:r>
    </w:p>
    <w:p>
      <w:r>
        <w:t xml:space="preserve">Milloin elokuva Vain rohkeat tuli ulos?</w:t>
      </w:r>
    </w:p>
    <w:p>
      <w:r>
        <w:rPr>
          <w:b/>
        </w:rPr>
        <w:t xml:space="preserve">Tulos</w:t>
      </w:r>
    </w:p>
    <w:p>
      <w:r>
        <w:t xml:space="preserve">Milloin vuonna 1930 ilmestyi elokuva Only the Brave?</w:t>
      </w:r>
    </w:p>
    <w:p>
      <w:r>
        <w:rPr>
          <w:b/>
        </w:rPr>
        <w:t xml:space="preserve">Tulos</w:t>
      </w:r>
    </w:p>
    <w:p>
      <w:r>
        <w:t xml:space="preserve">Milloin vuonna 2006 ilmestyi elokuva Only the Brave?</w:t>
      </w:r>
    </w:p>
    <w:p>
      <w:r>
        <w:rPr>
          <w:b/>
        </w:rPr>
        <w:t xml:space="preserve">Tulos</w:t>
      </w:r>
    </w:p>
    <w:p>
      <w:r>
        <w:t xml:space="preserve">Milloin vuonna 2017 elokuva Only the Brave sai ensi-iltansa Los Angelesissa?</w:t>
      </w:r>
    </w:p>
    <w:p>
      <w:r>
        <w:rPr>
          <w:b/>
        </w:rPr>
        <w:t xml:space="preserve">Tulos</w:t>
      </w:r>
    </w:p>
    <w:p>
      <w:r>
        <w:t xml:space="preserve">Milloin vuonna 2017 elokuva Only the Brave tuli laajaan levitykseen?</w:t>
      </w:r>
    </w:p>
    <w:p>
      <w:r>
        <w:rPr>
          <w:b/>
        </w:rPr>
        <w:t xml:space="preserve">Esimerkki 7.1985</w:t>
      </w:r>
    </w:p>
    <w:p>
      <w:r>
        <w:t xml:space="preserve">Milloin on seuraavat pormestarinvaalit Nykissä?</w:t>
      </w:r>
    </w:p>
    <w:p>
      <w:r>
        <w:rPr>
          <w:b/>
        </w:rPr>
        <w:t xml:space="preserve">Tulos</w:t>
      </w:r>
    </w:p>
    <w:p>
      <w:r>
        <w:t xml:space="preserve">Milloin on seuraavat pormestarinvaalit nyc:ssä vuonna 2017?</w:t>
      </w:r>
    </w:p>
    <w:p>
      <w:r>
        <w:rPr>
          <w:b/>
        </w:rPr>
        <w:t xml:space="preserve">Tulos</w:t>
      </w:r>
    </w:p>
    <w:p>
      <w:r>
        <w:t xml:space="preserve">Milloin ovat seuraavat pormestarinvaalit nyc:ssä vuonna 2013?</w:t>
      </w:r>
    </w:p>
    <w:p>
      <w:r>
        <w:rPr>
          <w:b/>
        </w:rPr>
        <w:t xml:space="preserve">Tulos</w:t>
      </w:r>
    </w:p>
    <w:p>
      <w:r>
        <w:t xml:space="preserve">Milloin ovat seuraavat pormestarinvaalit New Yorkissa vuonna 2009?</w:t>
      </w:r>
    </w:p>
    <w:p>
      <w:r>
        <w:rPr>
          <w:b/>
        </w:rPr>
        <w:t xml:space="preserve">Esimerkki 7.1986</w:t>
      </w:r>
    </w:p>
    <w:p>
      <w:r>
        <w:t xml:space="preserve">Mikä on vahvin ydinpommityyppi?</w:t>
      </w:r>
    </w:p>
    <w:p>
      <w:r>
        <w:rPr>
          <w:b/>
        </w:rPr>
        <w:t xml:space="preserve">Tulos</w:t>
      </w:r>
    </w:p>
    <w:p>
      <w:r>
        <w:t xml:space="preserve">Mikä on voimakkain kaikista ydinpommeista?</w:t>
      </w:r>
    </w:p>
    <w:p>
      <w:r>
        <w:rPr>
          <w:b/>
        </w:rPr>
        <w:t xml:space="preserve">Tulos</w:t>
      </w:r>
    </w:p>
    <w:p>
      <w:r>
        <w:t xml:space="preserve">Mikä on vahvimman ydinpommin koodinimi?</w:t>
      </w:r>
    </w:p>
    <w:p>
      <w:r>
        <w:rPr>
          <w:b/>
        </w:rPr>
        <w:t xml:space="preserve">Esimerkki 7.1987</w:t>
      </w:r>
    </w:p>
    <w:p>
      <w:r>
        <w:t xml:space="preserve">Kuka näytteli Jason Dilaurentista pretty little liarsissa?</w:t>
      </w:r>
    </w:p>
    <w:p>
      <w:r>
        <w:rPr>
          <w:b/>
        </w:rPr>
        <w:t xml:space="preserve">Tulos</w:t>
      </w:r>
    </w:p>
    <w:p>
      <w:r>
        <w:t xml:space="preserve">Kuka näyttelee Jason DiLaurentista Pretty Little Liarsin ensimmäisellä kaudella?</w:t>
      </w:r>
    </w:p>
    <w:p>
      <w:r>
        <w:rPr>
          <w:b/>
        </w:rPr>
        <w:t xml:space="preserve">Tulos</w:t>
      </w:r>
    </w:p>
    <w:p>
      <w:r>
        <w:t xml:space="preserve">Kuka näyttelee Jason DiLaurentista Pretty Little Liarsin kausilla 2-7?</w:t>
      </w:r>
    </w:p>
    <w:p>
      <w:r>
        <w:rPr>
          <w:b/>
        </w:rPr>
        <w:t xml:space="preserve">Esimerkki 7.1988</w:t>
      </w:r>
    </w:p>
    <w:p>
      <w:r>
        <w:t xml:space="preserve">Milloin uuden muotoinen Audi a6 tuli markkinoille?</w:t>
      </w:r>
    </w:p>
    <w:p>
      <w:r>
        <w:rPr>
          <w:b/>
        </w:rPr>
        <w:t xml:space="preserve">Tulos</w:t>
      </w:r>
    </w:p>
    <w:p>
      <w:r>
        <w:t xml:space="preserve">Milloin uuden muotoisen audi a6:n ilmoitettiin tulevan markkinoille?</w:t>
      </w:r>
    </w:p>
    <w:p>
      <w:r>
        <w:rPr>
          <w:b/>
        </w:rPr>
        <w:t xml:space="preserve">Tulos</w:t>
      </w:r>
    </w:p>
    <w:p>
      <w:r>
        <w:t xml:space="preserve">Milloin uuden muotoinen Audi a6 esiteltiin Geneven autonäyttelyssä?</w:t>
      </w:r>
    </w:p>
    <w:p>
      <w:r>
        <w:rPr>
          <w:b/>
        </w:rPr>
        <w:t xml:space="preserve">Esimerkki 7.1989</w:t>
      </w:r>
    </w:p>
    <w:p>
      <w:r>
        <w:t xml:space="preserve">Missä Intian jääkiekkojoukkue voitti viimeksi olympiakultaa?</w:t>
      </w:r>
    </w:p>
    <w:p>
      <w:r>
        <w:rPr>
          <w:b/>
        </w:rPr>
        <w:t xml:space="preserve">Tulos</w:t>
      </w:r>
    </w:p>
    <w:p>
      <w:r>
        <w:t xml:space="preserve">Missä kaupungissa Intian jääkiekkojoukkue voitti viimeksi olympiakultaa?</w:t>
      </w:r>
    </w:p>
    <w:p>
      <w:r>
        <w:rPr>
          <w:b/>
        </w:rPr>
        <w:t xml:space="preserve">Tulos</w:t>
      </w:r>
    </w:p>
    <w:p>
      <w:r>
        <w:t xml:space="preserve">Missä olympialaisissa Intian jääkiekkojoukkue voitti viimeksi olympiakultaa?</w:t>
      </w:r>
    </w:p>
    <w:p>
      <w:r>
        <w:rPr>
          <w:b/>
        </w:rPr>
        <w:t xml:space="preserve">Tulos</w:t>
      </w:r>
    </w:p>
    <w:p>
      <w:r>
        <w:t xml:space="preserve">Missä paikassa Intian jääkiekkojoukkue voitti viimeksi olympiakultaa?</w:t>
      </w:r>
    </w:p>
    <w:p>
      <w:r>
        <w:rPr>
          <w:b/>
        </w:rPr>
        <w:t xml:space="preserve">Esimerkki 7.1990</w:t>
      </w:r>
    </w:p>
    <w:p>
      <w:r>
        <w:t xml:space="preserve">Kuka voitti seksikkäimmän elossa olevan miehen useammin kuin kerran?</w:t>
      </w:r>
    </w:p>
    <w:p>
      <w:r>
        <w:rPr>
          <w:b/>
        </w:rPr>
        <w:t xml:space="preserve">Tulos</w:t>
      </w:r>
    </w:p>
    <w:p>
      <w:r>
        <w:t xml:space="preserve">Kuka Pretty Womanin näyttelijä voitti seksikkäimmän elossa olevan miehen palkinnon useammin kuin kerran?</w:t>
      </w:r>
    </w:p>
    <w:p>
      <w:r>
        <w:rPr>
          <w:b/>
        </w:rPr>
        <w:t xml:space="preserve">Tulos</w:t>
      </w:r>
    </w:p>
    <w:p>
      <w:r>
        <w:t xml:space="preserve">Kuka 12 Monkeys -näyttelijä voitti seksikkäimmän elossa olevan miehen palkinnon useammin kuin kerran?</w:t>
      </w:r>
    </w:p>
    <w:p>
      <w:r>
        <w:rPr>
          <w:b/>
        </w:rPr>
        <w:t xml:space="preserve">Tulos</w:t>
      </w:r>
    </w:p>
    <w:p>
      <w:r>
        <w:t xml:space="preserve">Kuka näyttelijä Lexingtonista, KY:stä voitti seksikkäimmän elossa olevan miehen palkinnon useammin kuin kerran?</w:t>
      </w:r>
    </w:p>
    <w:p>
      <w:r>
        <w:rPr>
          <w:b/>
        </w:rPr>
        <w:t xml:space="preserve">Tulos</w:t>
      </w:r>
    </w:p>
    <w:p>
      <w:r>
        <w:t xml:space="preserve">Kuka Pirates of the Caribbean -elokuvien näyttelijä voitti seksikkäimmän elossa olevan miehen palkinnon useamman kerran?</w:t>
      </w:r>
    </w:p>
    <w:p>
      <w:r>
        <w:rPr>
          <w:b/>
        </w:rPr>
        <w:t xml:space="preserve">Esimerkki 7.1991</w:t>
      </w:r>
    </w:p>
    <w:p>
      <w:r>
        <w:t xml:space="preserve">Milloin Pam saa tietää olevansa raskaana?</w:t>
      </w:r>
    </w:p>
    <w:p>
      <w:r>
        <w:rPr>
          <w:b/>
        </w:rPr>
        <w:t xml:space="preserve">Tulos</w:t>
      </w:r>
    </w:p>
    <w:p>
      <w:r>
        <w:t xml:space="preserve">Millä kaudella Pam saa tietää olevansa raskaana?</w:t>
      </w:r>
    </w:p>
    <w:p>
      <w:r>
        <w:rPr>
          <w:b/>
        </w:rPr>
        <w:t xml:space="preserve">Tulos</w:t>
      </w:r>
    </w:p>
    <w:p>
      <w:r>
        <w:t xml:space="preserve">Minkä jakson nimessä Pam saa tietää olevansa raskaana?</w:t>
      </w:r>
    </w:p>
    <w:p>
      <w:r>
        <w:rPr>
          <w:b/>
        </w:rPr>
        <w:t xml:space="preserve">Tulos</w:t>
      </w:r>
    </w:p>
    <w:p>
      <w:r>
        <w:t xml:space="preserve">Milloin Pam menee sairaalaan ja saa tietää olevansa raskaana?</w:t>
      </w:r>
    </w:p>
    <w:p>
      <w:r>
        <w:rPr>
          <w:b/>
        </w:rPr>
        <w:t xml:space="preserve">Tulos</w:t>
      </w:r>
    </w:p>
    <w:p>
      <w:r>
        <w:t xml:space="preserve">Missä jaksossa numero 100 Pam saa tietää olevansa raskaana?</w:t>
      </w:r>
    </w:p>
    <w:p>
      <w:r>
        <w:rPr>
          <w:b/>
        </w:rPr>
        <w:t xml:space="preserve">Tulos</w:t>
      </w:r>
    </w:p>
    <w:p>
      <w:r>
        <w:t xml:space="preserve">Milloin oli lähetyspäivä, jolloin Pam saa tietää olevansa raskaana?</w:t>
      </w:r>
    </w:p>
    <w:p>
      <w:r>
        <w:rPr>
          <w:b/>
        </w:rPr>
        <w:t xml:space="preserve">Esimerkki 7.1992</w:t>
      </w:r>
    </w:p>
    <w:p>
      <w:r>
        <w:t xml:space="preserve">Maanmuodostus, joka erottaa Vietnamin Kambodžasta ja Laosista?</w:t>
      </w:r>
    </w:p>
    <w:p>
      <w:r>
        <w:rPr>
          <w:b/>
        </w:rPr>
        <w:t xml:space="preserve">Tulos</w:t>
      </w:r>
    </w:p>
    <w:p>
      <w:r>
        <w:t xml:space="preserve">Minkälainen pinnanmuodostus erottaa Vietnamin Kambodžasta ja Laosista?</w:t>
      </w:r>
    </w:p>
    <w:p>
      <w:r>
        <w:rPr>
          <w:b/>
        </w:rPr>
        <w:t xml:space="preserve">Tulos</w:t>
      </w:r>
    </w:p>
    <w:p>
      <w:r>
        <w:t xml:space="preserve">Mikä maanpinnan muoto erottaa Vietnamin Kambodžasta ja Laosista?</w:t>
      </w:r>
    </w:p>
    <w:p>
      <w:r>
        <w:rPr>
          <w:b/>
        </w:rPr>
        <w:t xml:space="preserve">Esimerkki 7.1993</w:t>
      </w:r>
    </w:p>
    <w:p>
      <w:r>
        <w:t xml:space="preserve">Milloin oli toimiston ensimmäinen kausi?</w:t>
      </w:r>
    </w:p>
    <w:p>
      <w:r>
        <w:rPr>
          <w:b/>
        </w:rPr>
        <w:t xml:space="preserve">Tulos</w:t>
      </w:r>
    </w:p>
    <w:p>
      <w:r>
        <w:t xml:space="preserve">Milloin oli vuonna 1995 valmistuneen tv-sarjan The Office ensimmäinen kausi?</w:t>
      </w:r>
    </w:p>
    <w:p>
      <w:r>
        <w:rPr>
          <w:b/>
        </w:rPr>
        <w:t xml:space="preserve">Tulos</w:t>
      </w:r>
    </w:p>
    <w:p>
      <w:r>
        <w:t xml:space="preserve">Milloin oli vuonna 2001 valmistuneen tv-sarjan The Office ensimmäinen kausi?</w:t>
      </w:r>
    </w:p>
    <w:p>
      <w:r>
        <w:rPr>
          <w:b/>
        </w:rPr>
        <w:t xml:space="preserve">Tulos</w:t>
      </w:r>
    </w:p>
    <w:p>
      <w:r>
        <w:t xml:space="preserve">Milloin oli vuonna 2005 tv-sarjan The Office ensimmäinen kausi?</w:t>
      </w:r>
    </w:p>
    <w:p>
      <w:r>
        <w:rPr>
          <w:b/>
        </w:rPr>
        <w:t xml:space="preserve">Esimerkki 7.1994</w:t>
      </w:r>
    </w:p>
    <w:p>
      <w:r>
        <w:t xml:space="preserve">Missä Amityville Horror -elokuva tapahtui?</w:t>
      </w:r>
    </w:p>
    <w:p>
      <w:r>
        <w:rPr>
          <w:b/>
        </w:rPr>
        <w:t xml:space="preserve">Tulos</w:t>
      </w:r>
    </w:p>
    <w:p>
      <w:r>
        <w:t xml:space="preserve">Missä elokuva Amityvillen kauhu (1979) tapahtui?</w:t>
      </w:r>
    </w:p>
    <w:p>
      <w:r>
        <w:rPr>
          <w:b/>
        </w:rPr>
        <w:t xml:space="preserve">Tulos</w:t>
      </w:r>
    </w:p>
    <w:p>
      <w:r>
        <w:t xml:space="preserve">Missä elokuva Amityvillen kauhu (1979) kuvattiin?</w:t>
      </w:r>
    </w:p>
    <w:p>
      <w:r>
        <w:rPr>
          <w:b/>
        </w:rPr>
        <w:t xml:space="preserve">Tulos</w:t>
      </w:r>
    </w:p>
    <w:p>
      <w:r>
        <w:t xml:space="preserve">Missä elokuva Amityvillen kauhu (2005) kuvattiin?</w:t>
      </w:r>
    </w:p>
    <w:p>
      <w:r>
        <w:rPr>
          <w:b/>
        </w:rPr>
        <w:t xml:space="preserve">Esimerkki 7.1995</w:t>
      </w:r>
    </w:p>
    <w:p>
      <w:r>
        <w:t xml:space="preserve">Missä euro 2024 järjestetään?</w:t>
      </w:r>
    </w:p>
    <w:p>
      <w:r>
        <w:rPr>
          <w:b/>
        </w:rPr>
        <w:t xml:space="preserve">Tulos</w:t>
      </w:r>
    </w:p>
    <w:p>
      <w:r>
        <w:t xml:space="preserve">Missä maassa Euro 2024 järjestetään?</w:t>
      </w:r>
    </w:p>
    <w:p>
      <w:r>
        <w:rPr>
          <w:b/>
        </w:rPr>
        <w:t xml:space="preserve">Tulos</w:t>
      </w:r>
    </w:p>
    <w:p>
      <w:r>
        <w:t xml:space="preserve">Missä paikoissa Euro 2024 järjestetään?</w:t>
      </w:r>
    </w:p>
    <w:p>
      <w:r>
        <w:rPr>
          <w:b/>
        </w:rPr>
        <w:t xml:space="preserve">Esimerkki 7.1996</w:t>
      </w:r>
    </w:p>
    <w:p>
      <w:r>
        <w:t xml:space="preserve">Kuka laulaa doc mcstuffinsin tunnussävelmän?</w:t>
      </w:r>
    </w:p>
    <w:p>
      <w:r>
        <w:rPr>
          <w:b/>
        </w:rPr>
        <w:t xml:space="preserve">Tulos</w:t>
      </w:r>
    </w:p>
    <w:p>
      <w:r>
        <w:t xml:space="preserve">Kuka laulaa doc mcstuffinsin kausien 1-3 tunnussävelmän?</w:t>
      </w:r>
    </w:p>
    <w:p>
      <w:r>
        <w:rPr>
          <w:b/>
        </w:rPr>
        <w:t xml:space="preserve">Tulos</w:t>
      </w:r>
    </w:p>
    <w:p>
      <w:r>
        <w:t xml:space="preserve">Kuka laulaa doc mcstuffinsin tunnussävelmän 4. kauden jälkeen?</w:t>
      </w:r>
    </w:p>
    <w:p>
      <w:r>
        <w:rPr>
          <w:b/>
        </w:rPr>
        <w:t xml:space="preserve">Esimerkki 7.1997</w:t>
      </w:r>
    </w:p>
    <w:p>
      <w:r>
        <w:t xml:space="preserve">Kuka huolehtii vauvastani vuonna 1961?</w:t>
      </w:r>
    </w:p>
    <w:p>
      <w:r>
        <w:rPr>
          <w:b/>
        </w:rPr>
        <w:t xml:space="preserve">Tulos</w:t>
      </w:r>
    </w:p>
    <w:p>
      <w:r>
        <w:t xml:space="preserve">Kuka lauloi laulun Take good care of my baby vuonna 1961?</w:t>
      </w:r>
    </w:p>
    <w:p>
      <w:r>
        <w:rPr>
          <w:b/>
        </w:rPr>
        <w:t xml:space="preserve">Tulos</w:t>
      </w:r>
    </w:p>
    <w:p>
      <w:r>
        <w:t xml:space="preserve">Kuka lauloi taustalaulua Take good care of my baby vuonna 1961?</w:t>
      </w:r>
    </w:p>
    <w:p>
      <w:r>
        <w:rPr>
          <w:b/>
        </w:rPr>
        <w:t xml:space="preserve">Esimerkki 7.1998</w:t>
      </w:r>
    </w:p>
    <w:p>
      <w:r>
        <w:t xml:space="preserve">Missä 50 harmaan sävyä tapahtuu?</w:t>
      </w:r>
    </w:p>
    <w:p>
      <w:r>
        <w:rPr>
          <w:b/>
        </w:rPr>
        <w:t xml:space="preserve">Tulos</w:t>
      </w:r>
    </w:p>
    <w:p>
      <w:r>
        <w:t xml:space="preserve">Missä romaanin 50 harmaan sävyä tapahtumat sijoittuvat?</w:t>
      </w:r>
    </w:p>
    <w:p>
      <w:r>
        <w:rPr>
          <w:b/>
        </w:rPr>
        <w:t xml:space="preserve">Tulos</w:t>
      </w:r>
    </w:p>
    <w:p>
      <w:r>
        <w:t xml:space="preserve">Missä kohtaa tarinaa 50 shades of grey -elokuva vuodelta 2015 sijoittuu?</w:t>
      </w:r>
    </w:p>
    <w:p>
      <w:r>
        <w:rPr>
          <w:b/>
        </w:rPr>
        <w:t xml:space="preserve">Tulos</w:t>
      </w:r>
    </w:p>
    <w:p>
      <w:r>
        <w:t xml:space="preserve">Missä 50 harmaan sävyä -elokuvan 2015 kuvaukset tapahtuvat?</w:t>
      </w:r>
    </w:p>
    <w:p>
      <w:r>
        <w:rPr>
          <w:b/>
        </w:rPr>
        <w:t xml:space="preserve">Esimerkki 7.1999</w:t>
      </w:r>
    </w:p>
    <w:p>
      <w:r>
        <w:t xml:space="preserve">Kuka keksi tähden muodon?</w:t>
      </w:r>
    </w:p>
    <w:p>
      <w:r>
        <w:rPr>
          <w:b/>
        </w:rPr>
        <w:t xml:space="preserve">Tulos</w:t>
      </w:r>
    </w:p>
    <w:p>
      <w:r>
        <w:t xml:space="preserve">Kuka keksi viisisakaraisen tähden muodon varhaisimman käytön?</w:t>
      </w:r>
    </w:p>
    <w:p>
      <w:r>
        <w:rPr>
          <w:b/>
        </w:rPr>
        <w:t xml:space="preserve">Tulos</w:t>
      </w:r>
    </w:p>
    <w:p>
      <w:r>
        <w:t xml:space="preserve">Kuka keksi Daavidin tähden muodon?</w:t>
      </w:r>
    </w:p>
    <w:p>
      <w:r>
        <w:rPr>
          <w:b/>
        </w:rPr>
        <w:t xml:space="preserve">Esimerkki 7.2000</w:t>
      </w:r>
    </w:p>
    <w:p>
      <w:r>
        <w:t xml:space="preserve">Missä sijaitsee us fish and wildlife service?</w:t>
      </w:r>
    </w:p>
    <w:p>
      <w:r>
        <w:rPr>
          <w:b/>
        </w:rPr>
        <w:t xml:space="preserve">Tulos</w:t>
      </w:r>
    </w:p>
    <w:p>
      <w:r>
        <w:t xml:space="preserve">Missä sijaitsee us fish and wildlife service -osasto hallituksessa?</w:t>
      </w:r>
    </w:p>
    <w:p>
      <w:r>
        <w:rPr>
          <w:b/>
        </w:rPr>
        <w:t xml:space="preserve">Tulos</w:t>
      </w:r>
    </w:p>
    <w:p>
      <w:r>
        <w:t xml:space="preserve">Missä sijaitsee us fish and wildlife service -yksikön päämaja?</w:t>
      </w:r>
    </w:p>
    <w:p>
      <w:r>
        <w:rPr>
          <w:b/>
        </w:rPr>
        <w:t xml:space="preserve">Esimerkki 7.2001</w:t>
      </w:r>
    </w:p>
    <w:p>
      <w:r>
        <w:t xml:space="preserve">Kuka on Intian vaalipäällikkö nyt?</w:t>
      </w:r>
    </w:p>
    <w:p>
      <w:r>
        <w:rPr>
          <w:b/>
        </w:rPr>
        <w:t xml:space="preserve">Tulos</w:t>
      </w:r>
    </w:p>
    <w:p>
      <w:r>
        <w:t xml:space="preserve">Kuka on Intian vaalipäällikkö vuonna 2017?</w:t>
      </w:r>
    </w:p>
    <w:p>
      <w:r>
        <w:rPr>
          <w:b/>
        </w:rPr>
        <w:t xml:space="preserve">Tulos</w:t>
      </w:r>
    </w:p>
    <w:p>
      <w:r>
        <w:t xml:space="preserve">Kuka on Intian vaalipäällikkö tammikuusta 2015 huhtikuuhun 2015?</w:t>
      </w:r>
    </w:p>
    <w:p>
      <w:r>
        <w:rPr>
          <w:b/>
        </w:rPr>
        <w:t xml:space="preserve">Tulos</w:t>
      </w:r>
    </w:p>
    <w:p>
      <w:r>
        <w:t xml:space="preserve">Kuka on Intian nykyinen vaalipäällikkö?</w:t>
      </w:r>
    </w:p>
    <w:p>
      <w:r>
        <w:rPr>
          <w:b/>
        </w:rPr>
        <w:t xml:space="preserve">Esimerkki 7.2002</w:t>
      </w:r>
    </w:p>
    <w:p>
      <w:r>
        <w:t xml:space="preserve">Milloin Total War Warhammer 2 tapahtuu?</w:t>
      </w:r>
    </w:p>
    <w:p>
      <w:r>
        <w:rPr>
          <w:b/>
        </w:rPr>
        <w:t xml:space="preserve">Tulos</w:t>
      </w:r>
    </w:p>
    <w:p>
      <w:r>
        <w:t xml:space="preserve">Milloin Total War Warhammer 2 julkaistaan Windowsille?</w:t>
      </w:r>
    </w:p>
    <w:p>
      <w:r>
        <w:rPr>
          <w:b/>
        </w:rPr>
        <w:t xml:space="preserve">Tulos</w:t>
      </w:r>
    </w:p>
    <w:p>
      <w:r>
        <w:t xml:space="preserve">Milloin Total War Warhammer 2 julkaistaan Linuxille ja macOS:lle?</w:t>
      </w:r>
    </w:p>
    <w:p>
      <w:r>
        <w:rPr>
          <w:b/>
        </w:rPr>
        <w:t xml:space="preserve">Esimerkki 7.2003</w:t>
      </w:r>
    </w:p>
    <w:p>
      <w:r>
        <w:t xml:space="preserve">Kuka omistaa Senkaku/diaoyu daon saaret?</w:t>
      </w:r>
    </w:p>
    <w:p>
      <w:r>
        <w:rPr>
          <w:b/>
        </w:rPr>
        <w:t xml:space="preserve">Tulos</w:t>
      </w:r>
    </w:p>
    <w:p>
      <w:r>
        <w:t xml:space="preserve">Mikä maa hallinnoi Senkaku/Diaoyu Dao -saaria?</w:t>
      </w:r>
    </w:p>
    <w:p>
      <w:r>
        <w:rPr>
          <w:b/>
        </w:rPr>
        <w:t xml:space="preserve">Tulos</w:t>
      </w:r>
    </w:p>
    <w:p>
      <w:r>
        <w:t xml:space="preserve">Mitkä maat vaativat Senkaku/Diaoyu Dao -saaria?</w:t>
      </w:r>
    </w:p>
    <w:p>
      <w:r>
        <w:rPr>
          <w:b/>
        </w:rPr>
        <w:t xml:space="preserve">Esimerkki 7.2004</w:t>
      </w:r>
    </w:p>
    <w:p>
      <w:r>
        <w:t xml:space="preserve">Missä reisiluu sijaitsee kehossa?</w:t>
      </w:r>
    </w:p>
    <w:p>
      <w:r>
        <w:rPr>
          <w:b/>
        </w:rPr>
        <w:t xml:space="preserve">Tulos</w:t>
      </w:r>
    </w:p>
    <w:p>
      <w:r>
        <w:t xml:space="preserve">Missä reisiluu sijaitsee ihmiskehossa?</w:t>
      </w:r>
    </w:p>
    <w:p>
      <w:r>
        <w:rPr>
          <w:b/>
        </w:rPr>
        <w:t xml:space="preserve">Tulos</w:t>
      </w:r>
    </w:p>
    <w:p>
      <w:r>
        <w:t xml:space="preserve">Missä niveljalkaisten rungossa reisiluu sijaitsee?</w:t>
      </w:r>
    </w:p>
    <w:p>
      <w:r>
        <w:rPr>
          <w:b/>
        </w:rPr>
        <w:t xml:space="preserve">Esimerkki 7.2005</w:t>
      </w:r>
    </w:p>
    <w:p>
      <w:r>
        <w:t xml:space="preserve">UFC:n naisten divisioonan ensimmäinen mestari?</w:t>
      </w:r>
    </w:p>
    <w:p>
      <w:r>
        <w:rPr>
          <w:b/>
        </w:rPr>
        <w:t xml:space="preserve">Tulos</w:t>
      </w:r>
    </w:p>
    <w:p>
      <w:r>
        <w:t xml:space="preserve">UFC:n naisten sarjan ensimmäinen höyhensarjan mestari?</w:t>
      </w:r>
    </w:p>
    <w:p>
      <w:r>
        <w:rPr>
          <w:b/>
        </w:rPr>
        <w:t xml:space="preserve">Tulos</w:t>
      </w:r>
    </w:p>
    <w:p>
      <w:r>
        <w:t xml:space="preserve">Ensimmäinen UFC:n naisten sarjan Bantamweight-mestari?</w:t>
      </w:r>
    </w:p>
    <w:p>
      <w:r>
        <w:rPr>
          <w:b/>
        </w:rPr>
        <w:t xml:space="preserve">Tulos</w:t>
      </w:r>
    </w:p>
    <w:p>
      <w:r>
        <w:t xml:space="preserve">UFC:n naisten sarjan ensimmäinen kärpässarjan mestari?</w:t>
      </w:r>
    </w:p>
    <w:p>
      <w:r>
        <w:rPr>
          <w:b/>
        </w:rPr>
        <w:t xml:space="preserve">Tulos</w:t>
      </w:r>
    </w:p>
    <w:p>
      <w:r>
        <w:t xml:space="preserve">UFC:n naisten sarjan ensimmäinen olkisarjan mestari?</w:t>
      </w:r>
    </w:p>
    <w:p>
      <w:r>
        <w:rPr>
          <w:b/>
        </w:rPr>
        <w:t xml:space="preserve">Esimerkki 7.2006</w:t>
      </w:r>
    </w:p>
    <w:p>
      <w:r>
        <w:t xml:space="preserve">Mikä on Donnan oikea nimi siitä 70-luvun sarjasta?</w:t>
      </w:r>
    </w:p>
    <w:p>
      <w:r>
        <w:rPr>
          <w:b/>
        </w:rPr>
        <w:t xml:space="preserve">Tulos</w:t>
      </w:r>
    </w:p>
    <w:p>
      <w:r>
        <w:t xml:space="preserve">Mikä on Donnan koko nimi siitä 70-luvun sarjasta?</w:t>
      </w:r>
    </w:p>
    <w:p>
      <w:r>
        <w:rPr>
          <w:b/>
        </w:rPr>
        <w:t xml:space="preserve">Tulos</w:t>
      </w:r>
    </w:p>
    <w:p>
      <w:r>
        <w:t xml:space="preserve">Kuka näyttelee Donnaa 70-luvun sarjasta?</w:t>
      </w:r>
    </w:p>
    <w:p>
      <w:r>
        <w:rPr>
          <w:b/>
        </w:rPr>
        <w:t xml:space="preserve">Esimerkki 7.2007</w:t>
      </w:r>
    </w:p>
    <w:p>
      <w:r>
        <w:t xml:space="preserve">Kuka auttoi liittovaltioita sisällissodassa?</w:t>
      </w:r>
    </w:p>
    <w:p>
      <w:r>
        <w:rPr>
          <w:b/>
        </w:rPr>
        <w:t xml:space="preserve">Tulos</w:t>
      </w:r>
    </w:p>
    <w:p>
      <w:r>
        <w:t xml:space="preserve">Kuka Ranskasta auttoi liittovaltioita sisällissodassa lainalla?</w:t>
      </w:r>
    </w:p>
    <w:p>
      <w:r>
        <w:rPr>
          <w:b/>
        </w:rPr>
        <w:t xml:space="preserve">Tulos</w:t>
      </w:r>
    </w:p>
    <w:p>
      <w:r>
        <w:t xml:space="preserve">Kuka auttoi liittovaltioita sisällissodassa sallimalla saarroslaivojen rakentamisen?</w:t>
      </w:r>
    </w:p>
    <w:p>
      <w:r>
        <w:rPr>
          <w:b/>
        </w:rPr>
        <w:t xml:space="preserve">Tulos</w:t>
      </w:r>
    </w:p>
    <w:p>
      <w:r>
        <w:t xml:space="preserve">Kuka auttoi liittovaltioita sisällissodassa neuvottelemalla kauppasopimuksia Teksasin rajalla?</w:t>
      </w:r>
    </w:p>
    <w:p>
      <w:r>
        <w:rPr>
          <w:b/>
        </w:rPr>
        <w:t xml:space="preserve">Esimerkki 7.2008</w:t>
      </w:r>
    </w:p>
    <w:p>
      <w:r>
        <w:t xml:space="preserve">Kuinka monta elektronia mahtuu 3. energiatasolle?</w:t>
      </w:r>
    </w:p>
    <w:p>
      <w:r>
        <w:rPr>
          <w:b/>
        </w:rPr>
        <w:t xml:space="preserve">Tulos</w:t>
      </w:r>
    </w:p>
    <w:p>
      <w:r>
        <w:t xml:space="preserve">Kuinka monta elektronia mahtuu yhteensä kolmannelle energiatasolle, mukaan lukien ensimmäinen ja toinen energiataso?</w:t>
      </w:r>
    </w:p>
    <w:p>
      <w:r>
        <w:rPr>
          <w:b/>
        </w:rPr>
        <w:t xml:space="preserve">Tulos</w:t>
      </w:r>
    </w:p>
    <w:p>
      <w:r>
        <w:t xml:space="preserve">Kuinka monta elektronia mahtuu vain kolmannelle energiatasolle, d-alikuorelle?</w:t>
      </w:r>
    </w:p>
    <w:p>
      <w:r>
        <w:rPr>
          <w:b/>
        </w:rPr>
        <w:t xml:space="preserve">Esimerkki 7.2009</w:t>
      </w:r>
    </w:p>
    <w:p>
      <w:r>
        <w:t xml:space="preserve">Kuka näytteli vaimoa Wall Streetin sudessa?</w:t>
      </w:r>
    </w:p>
    <w:p>
      <w:r>
        <w:rPr>
          <w:b/>
        </w:rPr>
        <w:t xml:space="preserve">Tulos</w:t>
      </w:r>
    </w:p>
    <w:p>
      <w:r>
        <w:t xml:space="preserve">Kuka näytteli Jordanin ensimmäistä vaimoa Wall Streetin sudessa?</w:t>
      </w:r>
    </w:p>
    <w:p>
      <w:r>
        <w:rPr>
          <w:b/>
        </w:rPr>
        <w:t xml:space="preserve">Tulos</w:t>
      </w:r>
    </w:p>
    <w:p>
      <w:r>
        <w:t xml:space="preserve">Kuka näytteli Jordanin toista vaimoa Wall Streetin sudessa?</w:t>
      </w:r>
    </w:p>
    <w:p>
      <w:r>
        <w:rPr>
          <w:b/>
        </w:rPr>
        <w:t xml:space="preserve">Tulos</w:t>
      </w:r>
    </w:p>
    <w:p>
      <w:r>
        <w:t xml:space="preserve">Kuka näytteli Bradin vaimoa Wall Streetin sudessa?</w:t>
      </w:r>
    </w:p>
    <w:p>
      <w:r>
        <w:rPr>
          <w:b/>
        </w:rPr>
        <w:t xml:space="preserve">Esimerkki 7.2010</w:t>
      </w:r>
    </w:p>
    <w:p>
      <w:r>
        <w:t xml:space="preserve">Kuka on päässyt eniten NBA-finaaleihin?</w:t>
      </w:r>
    </w:p>
    <w:p>
      <w:r>
        <w:rPr>
          <w:b/>
        </w:rPr>
        <w:t xml:space="preserve">Tulos</w:t>
      </w:r>
    </w:p>
    <w:p>
      <w:r>
        <w:t xml:space="preserve">Kuka joukkue on päässyt eniten NBA-finaaleihin?</w:t>
      </w:r>
    </w:p>
    <w:p>
      <w:r>
        <w:rPr>
          <w:b/>
        </w:rPr>
        <w:t xml:space="preserve">Tulos</w:t>
      </w:r>
    </w:p>
    <w:p>
      <w:r>
        <w:t xml:space="preserve">Kuka on päässyt NBA-finaaleihin eniten peräkkäin?</w:t>
      </w:r>
    </w:p>
    <w:p>
      <w:r>
        <w:rPr>
          <w:b/>
        </w:rPr>
        <w:t xml:space="preserve">Tulos</w:t>
      </w:r>
    </w:p>
    <w:p>
      <w:r>
        <w:t xml:space="preserve">Kuka pelaaja on päässyt eniten NBA-finaaleihin?</w:t>
      </w:r>
    </w:p>
    <w:p>
      <w:r>
        <w:rPr>
          <w:b/>
        </w:rPr>
        <w:t xml:space="preserve">Esimerkki 7.2011</w:t>
      </w:r>
    </w:p>
    <w:p>
      <w:r>
        <w:t xml:space="preserve">Kuka on pääroolissa mustassa pantterissa?</w:t>
      </w:r>
    </w:p>
    <w:p>
      <w:r>
        <w:rPr>
          <w:b/>
        </w:rPr>
        <w:t xml:space="preserve">Tulos</w:t>
      </w:r>
    </w:p>
    <w:p>
      <w:r>
        <w:t xml:space="preserve">Kuka näyttelee pääroolia elokuvassa Black Panther?</w:t>
      </w:r>
    </w:p>
    <w:p>
      <w:r>
        <w:rPr>
          <w:b/>
        </w:rPr>
        <w:t xml:space="preserve">Tulos</w:t>
      </w:r>
    </w:p>
    <w:p>
      <w:r>
        <w:t xml:space="preserve">Kuka näyttelee pääpahiksen roolia elokuvassa Black Panther?</w:t>
      </w:r>
    </w:p>
    <w:p>
      <w:r>
        <w:rPr>
          <w:b/>
        </w:rPr>
        <w:t xml:space="preserve">Esimerkki 7.2012</w:t>
      </w:r>
    </w:p>
    <w:p>
      <w:r>
        <w:t xml:space="preserve">Kuinka monta jaksoa on Sherlock Holmesin 1. kaudella?</w:t>
      </w:r>
    </w:p>
    <w:p>
      <w:r>
        <w:rPr>
          <w:b/>
        </w:rPr>
        <w:t xml:space="preserve">Tulos</w:t>
      </w:r>
    </w:p>
    <w:p>
      <w:r>
        <w:t xml:space="preserve">Kuinka monta jaksoa on vuoden 2010 tv-sarjan Sherlockin ensimmäisessä sarjassa?</w:t>
      </w:r>
    </w:p>
    <w:p>
      <w:r>
        <w:rPr>
          <w:b/>
        </w:rPr>
        <w:t xml:space="preserve">Tulos</w:t>
      </w:r>
    </w:p>
    <w:p>
      <w:r>
        <w:t xml:space="preserve">Kuinka monta jaksoa on vuoden 1984 tv-sarjan Sherlock Holmesin seikkailut 1. jaksossa?</w:t>
      </w:r>
    </w:p>
    <w:p>
      <w:r>
        <w:rPr>
          <w:b/>
        </w:rPr>
        <w:t xml:space="preserve">Tulos</w:t>
      </w:r>
    </w:p>
    <w:p>
      <w:r>
        <w:t xml:space="preserve">Kuinka monta jaksoa on vuoden 1954 tv-sarjan Sherlock Holmesin 1. kaudella?</w:t>
      </w:r>
    </w:p>
    <w:p>
      <w:r>
        <w:rPr>
          <w:b/>
        </w:rPr>
        <w:t xml:space="preserve">Tulos</w:t>
      </w:r>
    </w:p>
    <w:p>
      <w:r>
        <w:t xml:space="preserve">Kuinka monta jaksoa on vuoden 1971 tv-sarjan Sherlock Holmesin kilpailijat 1. kaudella?</w:t>
      </w:r>
    </w:p>
    <w:p>
      <w:r>
        <w:rPr>
          <w:b/>
        </w:rPr>
        <w:t xml:space="preserve">Tulos</w:t>
      </w:r>
    </w:p>
    <w:p>
      <w:r>
        <w:t xml:space="preserve">Kuinka monta jaksoa on vuoden 1999 tv-sarjan Sherlock Holmes 22. vuosisadalla 1. kaudella?</w:t>
      </w:r>
    </w:p>
    <w:p>
      <w:r>
        <w:rPr>
          <w:b/>
        </w:rPr>
        <w:t xml:space="preserve">Esimerkki 7.2013</w:t>
      </w:r>
    </w:p>
    <w:p>
      <w:r>
        <w:t xml:space="preserve">Missä tapahtui Toscanan auringon alla?</w:t>
      </w:r>
    </w:p>
    <w:p>
      <w:r>
        <w:rPr>
          <w:b/>
        </w:rPr>
        <w:t xml:space="preserve">Tulos</w:t>
      </w:r>
    </w:p>
    <w:p>
      <w:r>
        <w:t xml:space="preserve">Missä Toscanan auringon alla -elokuvan tarina tapahtui?</w:t>
      </w:r>
    </w:p>
    <w:p>
      <w:r>
        <w:rPr>
          <w:b/>
        </w:rPr>
        <w:t xml:space="preserve">Tulos</w:t>
      </w:r>
    </w:p>
    <w:p>
      <w:r>
        <w:t xml:space="preserve">Missä romaanin Toscanan auringon alla tarina tapahtui?</w:t>
      </w:r>
    </w:p>
    <w:p>
      <w:r>
        <w:rPr>
          <w:b/>
        </w:rPr>
        <w:t xml:space="preserve">Esimerkki 7.2014</w:t>
      </w:r>
    </w:p>
    <w:p>
      <w:r>
        <w:t xml:space="preserve">Näyttelijä, joka näyttelee Chuckia sarjassa Better Call Saul?</w:t>
      </w:r>
    </w:p>
    <w:p>
      <w:r>
        <w:rPr>
          <w:b/>
        </w:rPr>
        <w:t xml:space="preserve">Tulos</w:t>
      </w:r>
    </w:p>
    <w:p>
      <w:r>
        <w:t xml:space="preserve">Näyttelijä, joka näyttelee Chuckia aikuisena Better Call Saulissa?</w:t>
      </w:r>
    </w:p>
    <w:p>
      <w:r>
        <w:rPr>
          <w:b/>
        </w:rPr>
        <w:t xml:space="preserve">Tulos</w:t>
      </w:r>
    </w:p>
    <w:p>
      <w:r>
        <w:t xml:space="preserve">Näyttelijä, joka näyttelee nuorta Chuckia sarjassa Better Call Saul?</w:t>
      </w:r>
    </w:p>
    <w:p>
      <w:r>
        <w:rPr>
          <w:b/>
        </w:rPr>
        <w:t xml:space="preserve">Esimerkki 7.2015</w:t>
      </w:r>
    </w:p>
    <w:p>
      <w:r>
        <w:t xml:space="preserve">Ketä Vivian näytteli Elämämme päivinä?</w:t>
      </w:r>
    </w:p>
    <w:p>
      <w:r>
        <w:rPr>
          <w:b/>
        </w:rPr>
        <w:t xml:space="preserve">Tulos</w:t>
      </w:r>
    </w:p>
    <w:p>
      <w:r>
        <w:t xml:space="preserve">Ketä Vivian Jovanni näytteli Elämämme päivinä?</w:t>
      </w:r>
    </w:p>
    <w:p>
      <w:r>
        <w:rPr>
          <w:b/>
        </w:rPr>
        <w:t xml:space="preserve">Tulos</w:t>
      </w:r>
    </w:p>
    <w:p>
      <w:r>
        <w:t xml:space="preserve">Ketä Vivian Guzman näytteli Elämämme päivinä?</w:t>
      </w:r>
    </w:p>
    <w:p>
      <w:r>
        <w:rPr>
          <w:b/>
        </w:rPr>
        <w:t xml:space="preserve">Esimerkki 7.2016</w:t>
      </w:r>
    </w:p>
    <w:p>
      <w:r>
        <w:t xml:space="preserve">Milloin ensimmäinen alttari rakennettiin Raamatussa?</w:t>
      </w:r>
    </w:p>
    <w:p>
      <w:r>
        <w:rPr>
          <w:b/>
        </w:rPr>
        <w:t xml:space="preserve">Tulos</w:t>
      </w:r>
    </w:p>
    <w:p>
      <w:r>
        <w:t xml:space="preserve">Missä kirjassa rakennettiin Raamatun ensimmäinen alttari?</w:t>
      </w:r>
    </w:p>
    <w:p>
      <w:r>
        <w:rPr>
          <w:b/>
        </w:rPr>
        <w:t xml:space="preserve">Tulos</w:t>
      </w:r>
    </w:p>
    <w:p>
      <w:r>
        <w:t xml:space="preserve">Mihin kohtaan rakennettiin Raamatun ensimmäinen alttari?</w:t>
      </w:r>
    </w:p>
    <w:p>
      <w:r>
        <w:rPr>
          <w:b/>
        </w:rPr>
        <w:t xml:space="preserve">Esimerkki 7.2017</w:t>
      </w:r>
    </w:p>
    <w:p>
      <w:r>
        <w:t xml:space="preserve">Kenellä peilissä tähdänneellä on kaksi kasvoa?</w:t>
      </w:r>
    </w:p>
    <w:p>
      <w:r>
        <w:rPr>
          <w:b/>
        </w:rPr>
        <w:t xml:space="preserve">Tulos</w:t>
      </w:r>
    </w:p>
    <w:p>
      <w:r>
        <w:t xml:space="preserve">Kuka näytteli Rose Morgan-Larkinia elokuvassa Peilillä on kaksi kasvoa?</w:t>
      </w:r>
    </w:p>
    <w:p>
      <w:r>
        <w:rPr>
          <w:b/>
        </w:rPr>
        <w:t xml:space="preserve">Tulos</w:t>
      </w:r>
    </w:p>
    <w:p>
      <w:r>
        <w:t xml:space="preserve">Kuka näytteli Gregory Larkinia elokuvassa Peilillä on kaksi kasvoa?</w:t>
      </w:r>
    </w:p>
    <w:p>
      <w:r>
        <w:rPr>
          <w:b/>
        </w:rPr>
        <w:t xml:space="preserve">Tulos</w:t>
      </w:r>
    </w:p>
    <w:p>
      <w:r>
        <w:t xml:space="preserve">Kuka näytteli Alexia peilissä on kaksi kasvoa?</w:t>
      </w:r>
    </w:p>
    <w:p>
      <w:r>
        <w:rPr>
          <w:b/>
        </w:rPr>
        <w:t xml:space="preserve">Tulos</w:t>
      </w:r>
    </w:p>
    <w:p>
      <w:r>
        <w:t xml:space="preserve">Kuka näytteli Henry Fine peilissä on kaksi kasvoa?</w:t>
      </w:r>
    </w:p>
    <w:p>
      <w:r>
        <w:rPr>
          <w:b/>
        </w:rPr>
        <w:t xml:space="preserve">Tulos</w:t>
      </w:r>
    </w:p>
    <w:p>
      <w:r>
        <w:t xml:space="preserve">Kuka näytteli Claire Morgania Peilissä on kaksi kasvoa?</w:t>
      </w:r>
    </w:p>
    <w:p>
      <w:r>
        <w:rPr>
          <w:b/>
        </w:rPr>
        <w:t xml:space="preserve">Tulos</w:t>
      </w:r>
    </w:p>
    <w:p>
      <w:r>
        <w:t xml:space="preserve">Kuka näytteli Doris peilissä on kaksi kasvoa -elokuvan pääosaa?</w:t>
      </w:r>
    </w:p>
    <w:p>
      <w:r>
        <w:rPr>
          <w:b/>
        </w:rPr>
        <w:t xml:space="preserve">Tulos</w:t>
      </w:r>
    </w:p>
    <w:p>
      <w:r>
        <w:t xml:space="preserve">Kuka näytteli Hannah Morgania Peilissä on kaksi kasvoa?</w:t>
      </w:r>
    </w:p>
    <w:p>
      <w:r>
        <w:rPr>
          <w:b/>
        </w:rPr>
        <w:t xml:space="preserve">Esimerkki 7.2018</w:t>
      </w:r>
    </w:p>
    <w:p>
      <w:r>
        <w:t xml:space="preserve">Milloin Harry Potter ja kuoleman varjelukset osa 1 ilmestyi?</w:t>
      </w:r>
    </w:p>
    <w:p>
      <w:r>
        <w:rPr>
          <w:b/>
        </w:rPr>
        <w:t xml:space="preserve">Tulos</w:t>
      </w:r>
    </w:p>
    <w:p>
      <w:r>
        <w:t xml:space="preserve">Milloin Harry Potter ja kuoleman varjelukset - osa 1 tuli maailman ensi-iltaan?</w:t>
      </w:r>
    </w:p>
    <w:p>
      <w:r>
        <w:rPr>
          <w:b/>
        </w:rPr>
        <w:t xml:space="preserve">Tulos</w:t>
      </w:r>
    </w:p>
    <w:p>
      <w:r>
        <w:t xml:space="preserve">Milloin Harry Potter ja kuoleman varjelukset - osa 1 tuli ensimmäisen kerran teattereihin Yhdysvalloissa ja Yhdistyneessä kuningaskunnassa?</w:t>
      </w:r>
    </w:p>
    <w:p>
      <w:r>
        <w:rPr>
          <w:b/>
        </w:rPr>
        <w:t xml:space="preserve">Tulos</w:t>
      </w:r>
    </w:p>
    <w:p>
      <w:r>
        <w:t xml:space="preserve">Milloin Harry Potter ja kuoleman varjelukset - osa 1 tuli Belgian ensi-iltaan?</w:t>
      </w:r>
    </w:p>
    <w:p>
      <w:r>
        <w:rPr>
          <w:b/>
        </w:rPr>
        <w:t xml:space="preserve">Tulos</w:t>
      </w:r>
    </w:p>
    <w:p>
      <w:r>
        <w:t xml:space="preserve">Milloin Harry Potter ja kuoleman varjelukset - osa 1 sai New Yorkin ensi-iltansa?</w:t>
      </w:r>
    </w:p>
    <w:p>
      <w:r>
        <w:rPr>
          <w:b/>
        </w:rPr>
        <w:t xml:space="preserve">Esimerkki 7.2019</w:t>
      </w:r>
    </w:p>
    <w:p>
      <w:r>
        <w:t xml:space="preserve">Kuka on Penn Staten jalkapallovalmentaja?</w:t>
      </w:r>
    </w:p>
    <w:p>
      <w:r>
        <w:rPr>
          <w:b/>
        </w:rPr>
        <w:t xml:space="preserve">Tulos</w:t>
      </w:r>
    </w:p>
    <w:p>
      <w:r>
        <w:t xml:space="preserve">Kuka on Penn Staten jalkapallovalmentaja?</w:t>
      </w:r>
    </w:p>
    <w:p>
      <w:r>
        <w:rPr>
          <w:b/>
        </w:rPr>
        <w:t xml:space="preserve">Tulos</w:t>
      </w:r>
    </w:p>
    <w:p>
      <w:r>
        <w:t xml:space="preserve">Kuka on Penn Staten puolustuskoordinaattori?</w:t>
      </w:r>
    </w:p>
    <w:p>
      <w:r>
        <w:rPr>
          <w:b/>
        </w:rPr>
        <w:t xml:space="preserve">Tulos</w:t>
      </w:r>
    </w:p>
    <w:p>
      <w:r>
        <w:t xml:space="preserve">Kuka on Penn Staten hyökkäyskoordinaattori?</w:t>
      </w:r>
    </w:p>
    <w:p>
      <w:r>
        <w:rPr>
          <w:b/>
        </w:rPr>
        <w:t xml:space="preserve">Esimerkki 7.2020</w:t>
      </w:r>
    </w:p>
    <w:p>
      <w:r>
        <w:t xml:space="preserve">Missä on kuningattaren kuninkaallisten husaarien tukikohta?</w:t>
      </w:r>
    </w:p>
    <w:p>
      <w:r>
        <w:rPr>
          <w:b/>
        </w:rPr>
        <w:t xml:space="preserve">Tulos</w:t>
      </w:r>
    </w:p>
    <w:p>
      <w:r>
        <w:t xml:space="preserve">Missä on kuningattaren kuninkaallisten husaarien kotipaikka tammikuusta 1998 alkaen?</w:t>
      </w:r>
    </w:p>
    <w:p>
      <w:r>
        <w:rPr>
          <w:b/>
        </w:rPr>
        <w:t xml:space="preserve">Tulos</w:t>
      </w:r>
    </w:p>
    <w:p>
      <w:r>
        <w:t xml:space="preserve">Missä on kuningattaren kuninkaallisten husaarien ensimmäinen tukikohta?</w:t>
      </w:r>
    </w:p>
    <w:p>
      <w:r>
        <w:rPr>
          <w:b/>
        </w:rPr>
        <w:t xml:space="preserve">Esimerkki 7.2021</w:t>
      </w:r>
    </w:p>
    <w:p>
      <w:r>
        <w:t xml:space="preserve">Milloin Puertosta tuli osa Yhdysvaltoja?</w:t>
      </w:r>
    </w:p>
    <w:p>
      <w:r>
        <w:rPr>
          <w:b/>
        </w:rPr>
        <w:t xml:space="preserve">Tulos</w:t>
      </w:r>
    </w:p>
    <w:p>
      <w:r>
        <w:t xml:space="preserve">Milloin Puertosta tuli osa Yhdysvaltoja vuoden 1898 Pariisin sopimuksen voimaantulon vuoksi?</w:t>
      </w:r>
    </w:p>
    <w:p>
      <w:r>
        <w:rPr>
          <w:b/>
        </w:rPr>
        <w:t xml:space="preserve">Tulos</w:t>
      </w:r>
    </w:p>
    <w:p>
      <w:r>
        <w:t xml:space="preserve">Milloin Puertosta tuli osa Yhdysvaltoja vuoden 1898 Pariisin sopimuksen allekirjoittamisen vuoksi?</w:t>
      </w:r>
    </w:p>
    <w:p>
      <w:r>
        <w:rPr>
          <w:b/>
        </w:rPr>
        <w:t xml:space="preserve">Esimerkki 7.2022</w:t>
      </w:r>
    </w:p>
    <w:p>
      <w:r>
        <w:t xml:space="preserve">Missä yhdysvaltalaisissa kaupungeissa on eniten afroamerikkalaista väestöä?</w:t>
      </w:r>
    </w:p>
    <w:p>
      <w:r>
        <w:rPr>
          <w:b/>
        </w:rPr>
        <w:t xml:space="preserve">Tulos</w:t>
      </w:r>
    </w:p>
    <w:p>
      <w:r>
        <w:t xml:space="preserve">Missä kaupungissa Yhdysvalloissa on eniten afroamerikkalaista väestöä?</w:t>
      </w:r>
    </w:p>
    <w:p>
      <w:r>
        <w:rPr>
          <w:b/>
        </w:rPr>
        <w:t xml:space="preserve">Tulos</w:t>
      </w:r>
    </w:p>
    <w:p>
      <w:r>
        <w:t xml:space="preserve">Missä Yhdysvaltojen kaupungeissa on eniten afroamerikkalaisia?</w:t>
      </w:r>
    </w:p>
    <w:p>
      <w:r>
        <w:rPr>
          <w:b/>
        </w:rPr>
        <w:t xml:space="preserve">Esimerkki 7.2023</w:t>
      </w:r>
    </w:p>
    <w:p>
      <w:r>
        <w:t xml:space="preserve">Kuka keksi höyrykoneen 1800-luvulla?</w:t>
      </w:r>
    </w:p>
    <w:p>
      <w:r>
        <w:rPr>
          <w:b/>
        </w:rPr>
        <w:t xml:space="preserve">Tulos</w:t>
      </w:r>
    </w:p>
    <w:p>
      <w:r>
        <w:t xml:space="preserve">Kuka keksi ensimmäisen täysimittaisen höyrykoneen toimivan rautatieveturin sisälle 1800-luvulla?</w:t>
      </w:r>
    </w:p>
    <w:p>
      <w:r>
        <w:rPr>
          <w:b/>
        </w:rPr>
        <w:t xml:space="preserve">Tulos</w:t>
      </w:r>
    </w:p>
    <w:p>
      <w:r>
        <w:t xml:space="preserve">Kuka keksi vaakasuoran höyrykoneen 1800-luvulla?</w:t>
      </w:r>
    </w:p>
    <w:p>
      <w:r>
        <w:rPr>
          <w:b/>
        </w:rPr>
        <w:t xml:space="preserve">Tulos</w:t>
      </w:r>
    </w:p>
    <w:p>
      <w:r>
        <w:t xml:space="preserve">Kuka keksi korkeapaineisen höyrykoneen Yhdysvalloissa Trevithickistä riippumatta?</w:t>
      </w:r>
    </w:p>
    <w:p>
      <w:r>
        <w:rPr>
          <w:b/>
        </w:rPr>
        <w:t xml:space="preserve">Esimerkki 7.2024</w:t>
      </w:r>
    </w:p>
    <w:p>
      <w:r>
        <w:t xml:space="preserve">Missä Val Kilmer kävi lukiota?</w:t>
      </w:r>
    </w:p>
    <w:p>
      <w:r>
        <w:rPr>
          <w:b/>
        </w:rPr>
        <w:t xml:space="preserve">Tulos</w:t>
      </w:r>
    </w:p>
    <w:p>
      <w:r>
        <w:t xml:space="preserve">Missä Val Kilmer kävi lukion ensimmäisen vuoden?</w:t>
      </w:r>
    </w:p>
    <w:p>
      <w:r>
        <w:rPr>
          <w:b/>
        </w:rPr>
        <w:t xml:space="preserve">Tulos</w:t>
      </w:r>
    </w:p>
    <w:p>
      <w:r>
        <w:t xml:space="preserve">Missä lukiossa Val Kilmer kävi Berkeley Hall Schoolin jälkeen?</w:t>
      </w:r>
    </w:p>
    <w:p>
      <w:r>
        <w:rPr>
          <w:b/>
        </w:rPr>
        <w:t xml:space="preserve">Tulos</w:t>
      </w:r>
    </w:p>
    <w:p>
      <w:r>
        <w:t xml:space="preserve">Missä ylimääräisessä koulussa Val Kilmer kävi lukioaikoinaan?</w:t>
      </w:r>
    </w:p>
    <w:p>
      <w:r>
        <w:rPr>
          <w:b/>
        </w:rPr>
        <w:t xml:space="preserve">Esimerkki 7.2025</w:t>
      </w:r>
    </w:p>
    <w:p>
      <w:r>
        <w:t xml:space="preserve">Milloin Kanada vaihtoi mailit kilometreihin?</w:t>
      </w:r>
    </w:p>
    <w:p>
      <w:r>
        <w:rPr>
          <w:b/>
        </w:rPr>
        <w:t xml:space="preserve">Tulos</w:t>
      </w:r>
    </w:p>
    <w:p>
      <w:r>
        <w:t xml:space="preserve">Milloin metrijärjestelmä alkoi Kanadassa?</w:t>
      </w:r>
    </w:p>
    <w:p>
      <w:r>
        <w:rPr>
          <w:b/>
        </w:rPr>
        <w:t xml:space="preserve">Tulos</w:t>
      </w:r>
    </w:p>
    <w:p>
      <w:r>
        <w:t xml:space="preserve">Milloin metrijärjestelmä lakkasi Kanadassa?</w:t>
      </w:r>
    </w:p>
    <w:p>
      <w:r>
        <w:rPr>
          <w:b/>
        </w:rPr>
        <w:t xml:space="preserve">Esimerkki 7.2026</w:t>
      </w:r>
    </w:p>
    <w:p>
      <w:r>
        <w:t xml:space="preserve">Milloin alkoi Queen of the Southin 3. kausi?</w:t>
      </w:r>
    </w:p>
    <w:p>
      <w:r>
        <w:rPr>
          <w:b/>
        </w:rPr>
        <w:t xml:space="preserve">Tulos</w:t>
      </w:r>
    </w:p>
    <w:p>
      <w:r>
        <w:t xml:space="preserve">Milloin alkoi Queen of the Southin 3. kausi?</w:t>
      </w:r>
    </w:p>
    <w:p>
      <w:r>
        <w:rPr>
          <w:b/>
        </w:rPr>
        <w:t xml:space="preserve">Tulos</w:t>
      </w:r>
    </w:p>
    <w:p>
      <w:r>
        <w:t xml:space="preserve">Mihin aikaan alkavat Queen of the Southin 3. kauden jaksot torstai-iltaisin?</w:t>
      </w:r>
    </w:p>
    <w:p>
      <w:r>
        <w:rPr>
          <w:b/>
        </w:rPr>
        <w:t xml:space="preserve">Esimerkki 7.2027</w:t>
      </w:r>
    </w:p>
    <w:p>
      <w:r>
        <w:t xml:space="preserve">Kuinka monta ydinversiota windows server 2012:sta on olemassa?</w:t>
      </w:r>
    </w:p>
    <w:p>
      <w:r>
        <w:rPr>
          <w:b/>
        </w:rPr>
        <w:t xml:space="preserve">Tulos</w:t>
      </w:r>
    </w:p>
    <w:p>
      <w:r>
        <w:t xml:space="preserve">Kuinka monta 32 gigatavun ydinversiota Windows Server 2012:sta on olemassa?</w:t>
      </w:r>
    </w:p>
    <w:p>
      <w:r>
        <w:rPr>
          <w:b/>
        </w:rPr>
        <w:t xml:space="preserve">Tulos</w:t>
      </w:r>
    </w:p>
    <w:p>
      <w:r>
        <w:t xml:space="preserve">Kuinka monta 64 gigatavun ydinversiota on olemassa windows server 2012:sta?</w:t>
      </w:r>
    </w:p>
    <w:p>
      <w:r>
        <w:rPr>
          <w:b/>
        </w:rPr>
        <w:t xml:space="preserve">Tulos</w:t>
      </w:r>
    </w:p>
    <w:p>
      <w:r>
        <w:t xml:space="preserve">Kuinka monta 4TB:n ydinversiota windows server 2012:sta on olemassa?</w:t>
      </w:r>
    </w:p>
    <w:p>
      <w:r>
        <w:rPr>
          <w:b/>
        </w:rPr>
        <w:t xml:space="preserve">Esimerkki 7.2028</w:t>
      </w:r>
    </w:p>
    <w:p>
      <w:r>
        <w:t xml:space="preserve">Kuka kuoli Lynyrd Skynyrdin lento-onnettomuudessa?</w:t>
      </w:r>
    </w:p>
    <w:p>
      <w:r>
        <w:rPr>
          <w:b/>
        </w:rPr>
        <w:t xml:space="preserve">Tulos</w:t>
      </w:r>
    </w:p>
    <w:p>
      <w:r>
        <w:t xml:space="preserve">Kuka oli Lynyrd Skynyrdin lento-onnettomuudessa kuollut laulaja?</w:t>
      </w:r>
    </w:p>
    <w:p>
      <w:r>
        <w:rPr>
          <w:b/>
        </w:rPr>
        <w:t xml:space="preserve">Tulos</w:t>
      </w:r>
    </w:p>
    <w:p>
      <w:r>
        <w:t xml:space="preserve">Kuka oli Lynyrd Skynyrdin lento-onnettomuudessa kuollut kitaristi?</w:t>
      </w:r>
    </w:p>
    <w:p>
      <w:r>
        <w:rPr>
          <w:b/>
        </w:rPr>
        <w:t xml:space="preserve">Tulos</w:t>
      </w:r>
    </w:p>
    <w:p>
      <w:r>
        <w:t xml:space="preserve">Kuka oli Lynyrd Skynyrdin lento-onnettomuudessa kuollut taustalaulaja?</w:t>
      </w:r>
    </w:p>
    <w:p>
      <w:r>
        <w:rPr>
          <w:b/>
        </w:rPr>
        <w:t xml:space="preserve">Tulos</w:t>
      </w:r>
    </w:p>
    <w:p>
      <w:r>
        <w:t xml:space="preserve">Kuka oli Lynyrd Skynyrdin lento-onnettomuudessa kuollut apulaistiepäällikkö?</w:t>
      </w:r>
    </w:p>
    <w:p>
      <w:r>
        <w:rPr>
          <w:b/>
        </w:rPr>
        <w:t xml:space="preserve">Tulos</w:t>
      </w:r>
    </w:p>
    <w:p>
      <w:r>
        <w:t xml:space="preserve">Kuka oli Lynyrd Skynyrdin lento-onnettomuudessa kuollut lentäjä?</w:t>
      </w:r>
    </w:p>
    <w:p>
      <w:r>
        <w:rPr>
          <w:b/>
        </w:rPr>
        <w:t xml:space="preserve">Tulos</w:t>
      </w:r>
    </w:p>
    <w:p>
      <w:r>
        <w:t xml:space="preserve">Kuka oli Lynyrd Skynyrdin lento-onnettomuudessa kuollut perämies?</w:t>
      </w:r>
    </w:p>
    <w:p>
      <w:r>
        <w:rPr>
          <w:b/>
        </w:rPr>
        <w:t xml:space="preserve">Esimerkki 7.2029</w:t>
      </w:r>
    </w:p>
    <w:p>
      <w:r>
        <w:t xml:space="preserve">Kuka oli varjon ääni kotimatkalla?</w:t>
      </w:r>
    </w:p>
    <w:p>
      <w:r>
        <w:rPr>
          <w:b/>
        </w:rPr>
        <w:t xml:space="preserve">Tulos</w:t>
      </w:r>
    </w:p>
    <w:p>
      <w:r>
        <w:t xml:space="preserve">Kuka oli varjon ääni kotimatkailussa: Uskomaton matka?</w:t>
      </w:r>
    </w:p>
    <w:p>
      <w:r>
        <w:rPr>
          <w:b/>
        </w:rPr>
        <w:t xml:space="preserve">Tulos</w:t>
      </w:r>
    </w:p>
    <w:p>
      <w:r>
        <w:t xml:space="preserve">Kuka oli varjon ääni kotimatkailussa: Lost in San Francisco?</w:t>
      </w:r>
    </w:p>
    <w:p>
      <w:r>
        <w:rPr>
          <w:b/>
        </w:rPr>
        <w:t xml:space="preserve">Esimerkki 7.2030</w:t>
      </w:r>
    </w:p>
    <w:p>
      <w:r>
        <w:t xml:space="preserve">Mistä raf-tukikohdasta dambustersit lensivät?</w:t>
      </w:r>
    </w:p>
    <w:p>
      <w:r>
        <w:rPr>
          <w:b/>
        </w:rPr>
        <w:t xml:space="preserve">Tulos</w:t>
      </w:r>
    </w:p>
    <w:p>
      <w:r>
        <w:t xml:space="preserve">Mistä RAF:n tukikohdasta oikeat Dambusters-lentäjät alun perin lensivät?</w:t>
      </w:r>
    </w:p>
    <w:p>
      <w:r>
        <w:rPr>
          <w:b/>
        </w:rPr>
        <w:t xml:space="preserve">Tulos</w:t>
      </w:r>
    </w:p>
    <w:p>
      <w:r>
        <w:t xml:space="preserve">Mistä RAF:n tukikohdasta suurin osa Dambustersin lentäjistä lensi elokuvan The Dam Busters kuvausten aikana?</w:t>
      </w:r>
    </w:p>
    <w:p>
      <w:r>
        <w:rPr>
          <w:b/>
        </w:rPr>
        <w:t xml:space="preserve">Tulos</w:t>
      </w:r>
    </w:p>
    <w:p>
      <w:r>
        <w:t xml:space="preserve">Minkä RAF:n elokuvassa The Dam Busters sanottiin, että Dambusters lensi sieltä?</w:t>
      </w:r>
    </w:p>
    <w:p>
      <w:r>
        <w:rPr>
          <w:b/>
        </w:rPr>
        <w:t xml:space="preserve">Esimerkki 7.2031</w:t>
      </w:r>
    </w:p>
    <w:p>
      <w:r>
        <w:t xml:space="preserve">Millaisia eri sae-tyyppejä ffa:ssa on?</w:t>
      </w:r>
    </w:p>
    <w:p>
      <w:r>
        <w:rPr>
          <w:b/>
        </w:rPr>
        <w:t xml:space="preserve">Tulos</w:t>
      </w:r>
    </w:p>
    <w:p>
      <w:r>
        <w:t xml:space="preserve">Minkälainen on se ffa:n sae-tyyppi, jossa on kyse maatalouden ja siihen liittyvien ammattien "kokonaiskuvan" oppimisesta?</w:t>
      </w:r>
    </w:p>
    <w:p>
      <w:r>
        <w:rPr>
          <w:b/>
        </w:rPr>
        <w:t xml:space="preserve">Tulos</w:t>
      </w:r>
    </w:p>
    <w:p>
      <w:r>
        <w:t xml:space="preserve">Minkälainen on ffa:n sae-tyyppi, jossa tehdään tutkimusta tai analysoidaan tietoa uuden tiedon löytämiseksi?</w:t>
      </w:r>
    </w:p>
    <w:p>
      <w:r>
        <w:rPr>
          <w:b/>
        </w:rPr>
        <w:t xml:space="preserve">Tulos</w:t>
      </w:r>
    </w:p>
    <w:p>
      <w:r>
        <w:t xml:space="preserve">Minkälainen on ffa:n sae-tyyppi, joka koskee maatalouteen liittyvän yrityksen suunnittelua ja toimintaa?</w:t>
      </w:r>
    </w:p>
    <w:p>
      <w:r>
        <w:rPr>
          <w:b/>
        </w:rPr>
        <w:t xml:space="preserve">Tulos</w:t>
      </w:r>
    </w:p>
    <w:p>
      <w:r>
        <w:t xml:space="preserve">Mikä on ffa:n sae-tyyppi, jossa on kyse työskentelystä joko palkkaa tai kokemusta vastaan maatalousympäristössä?</w:t>
      </w:r>
    </w:p>
    <w:p>
      <w:r>
        <w:rPr>
          <w:b/>
        </w:rPr>
        <w:t xml:space="preserve">Esimerkki 7.2032</w:t>
      </w:r>
    </w:p>
    <w:p>
      <w:r>
        <w:t xml:space="preserve">Milloin delfiinit ovat viimeksi päässeet pudotuspeleihin?</w:t>
      </w:r>
    </w:p>
    <w:p>
      <w:r>
        <w:rPr>
          <w:b/>
        </w:rPr>
        <w:t xml:space="preserve">Tulos</w:t>
      </w:r>
    </w:p>
    <w:p>
      <w:r>
        <w:t xml:space="preserve">Vuodesta 2017 lähtien, milloin delfiinit ovat viimeksi päässeet pudotuspeleihin?</w:t>
      </w:r>
    </w:p>
    <w:p>
      <w:r>
        <w:rPr>
          <w:b/>
        </w:rPr>
        <w:t xml:space="preserve">Tulos</w:t>
      </w:r>
    </w:p>
    <w:p>
      <w:r>
        <w:t xml:space="preserve">Vuodesta 2016 lähtien, milloin delfiinit ovat viimeksi päässeet pudotuspeleihin?</w:t>
      </w:r>
    </w:p>
    <w:p>
      <w:r>
        <w:rPr>
          <w:b/>
        </w:rPr>
        <w:t xml:space="preserve">Tulos</w:t>
      </w:r>
    </w:p>
    <w:p>
      <w:r>
        <w:t xml:space="preserve">Vuodesta 2015 lähtien, milloin delfiinit ovat viimeksi päässeet pudotuspeleihin?</w:t>
      </w:r>
    </w:p>
    <w:p>
      <w:r>
        <w:rPr>
          <w:b/>
        </w:rPr>
        <w:t xml:space="preserve">Esimerkki 7.2033</w:t>
      </w:r>
    </w:p>
    <w:p>
      <w:r>
        <w:t xml:space="preserve">Minkä tyyppinen tekniikka kapseloi kuitukanavaviestinnän tcp/ip:n kautta?</w:t>
      </w:r>
    </w:p>
    <w:p>
      <w:r>
        <w:rPr>
          <w:b/>
        </w:rPr>
        <w:t xml:space="preserve">Tulos</w:t>
      </w:r>
    </w:p>
    <w:p>
      <w:r>
        <w:t xml:space="preserve">Minkälainen tekniikka kapseloi kuitukanavaviestinnän tcp/ip:n yli tunnelointia käyttäen?</w:t>
      </w:r>
    </w:p>
    <w:p>
      <w:r>
        <w:rPr>
          <w:b/>
        </w:rPr>
        <w:t xml:space="preserve">Tulos</w:t>
      </w:r>
    </w:p>
    <w:p>
      <w:r>
        <w:t xml:space="preserve">Minkälainen tekniikka kapseloi kuitukanavaviestinnän tcp/ip:n kautta reitityksen avulla?</w:t>
      </w:r>
    </w:p>
    <w:p>
      <w:r>
        <w:rPr>
          <w:b/>
        </w:rPr>
        <w:t xml:space="preserve">Esimerkki 7.2034</w:t>
      </w:r>
    </w:p>
    <w:p>
      <w:r>
        <w:t xml:space="preserve">Kuka pelaa isoa hirveä avoimeen kauteen?</w:t>
      </w:r>
    </w:p>
    <w:p>
      <w:r>
        <w:rPr>
          <w:b/>
        </w:rPr>
        <w:t xml:space="preserve">Tulos</w:t>
      </w:r>
    </w:p>
    <w:p>
      <w:r>
        <w:t xml:space="preserve">Kuka pelaa isoa hirvi-ihmistä open seasonilla?</w:t>
      </w:r>
    </w:p>
    <w:p>
      <w:r>
        <w:rPr>
          <w:b/>
        </w:rPr>
        <w:t xml:space="preserve">Tulos</w:t>
      </w:r>
    </w:p>
    <w:p>
      <w:r>
        <w:t xml:space="preserve">Kuka näyttelee isoa hirvi-Iania open season 2:ssa ja 3:ssa?</w:t>
      </w:r>
    </w:p>
    <w:p>
      <w:r>
        <w:rPr>
          <w:b/>
        </w:rPr>
        <w:t xml:space="preserve">Tulos</w:t>
      </w:r>
    </w:p>
    <w:p>
      <w:r>
        <w:t xml:space="preserve">Kuka näyttelee isoa hirvi-ihmistä Open Seasonissa: Scared Silly?</w:t>
      </w:r>
    </w:p>
    <w:p>
      <w:r>
        <w:rPr>
          <w:b/>
        </w:rPr>
        <w:t xml:space="preserve">Esimerkki 7.2035</w:t>
      </w:r>
    </w:p>
    <w:p>
      <w:r>
        <w:t xml:space="preserve">Milloin make you feel my love kirjoitettiin?</w:t>
      </w:r>
    </w:p>
    <w:p>
      <w:r>
        <w:rPr>
          <w:b/>
        </w:rPr>
        <w:t xml:space="preserve">Tulos</w:t>
      </w:r>
    </w:p>
    <w:p>
      <w:r>
        <w:t xml:space="preserve">Milloin Bob Dylan kirjoitti ja julkaisi make you feel my love -kappaleen?</w:t>
      </w:r>
    </w:p>
    <w:p>
      <w:r>
        <w:rPr>
          <w:b/>
        </w:rPr>
        <w:t xml:space="preserve">Tulos</w:t>
      </w:r>
    </w:p>
    <w:p>
      <w:r>
        <w:t xml:space="preserve">Milloin Bob Dylanin kirjoittama To make you feel my love julkaistiin Billy Joelin toimesta?</w:t>
      </w:r>
    </w:p>
    <w:p>
      <w:r>
        <w:rPr>
          <w:b/>
        </w:rPr>
        <w:t xml:space="preserve">Esimerkki 7.2036</w:t>
      </w:r>
    </w:p>
    <w:p>
      <w:r>
        <w:t xml:space="preserve">Kuka on system of a downin laulaja?</w:t>
      </w:r>
    </w:p>
    <w:p>
      <w:r>
        <w:rPr>
          <w:b/>
        </w:rPr>
        <w:t xml:space="preserve">Tulos</w:t>
      </w:r>
    </w:p>
    <w:p>
      <w:r>
        <w:t xml:space="preserve">Kuka on system of a downin laulaja?</w:t>
      </w:r>
    </w:p>
    <w:p>
      <w:r>
        <w:rPr>
          <w:b/>
        </w:rPr>
        <w:t xml:space="preserve">Tulos</w:t>
      </w:r>
    </w:p>
    <w:p>
      <w:r>
        <w:t xml:space="preserve">Kuka on system of a downin toinen laulaja?</w:t>
      </w:r>
    </w:p>
    <w:p>
      <w:r>
        <w:rPr>
          <w:b/>
        </w:rPr>
        <w:t xml:space="preserve">Tulos</w:t>
      </w:r>
    </w:p>
    <w:p>
      <w:r>
        <w:t xml:space="preserve">Kuka on system of a downin taustalaulaja?</w:t>
      </w:r>
    </w:p>
    <w:p>
      <w:r>
        <w:rPr>
          <w:b/>
        </w:rPr>
        <w:t xml:space="preserve">Esimerkki 7.2037</w:t>
      </w:r>
    </w:p>
    <w:p>
      <w:r>
        <w:t xml:space="preserve">Missä on Atlas-patsas Rockefeller Centerissä?</w:t>
      </w:r>
    </w:p>
    <w:p>
      <w:r>
        <w:rPr>
          <w:b/>
        </w:rPr>
        <w:t xml:space="preserve">Tulos</w:t>
      </w:r>
    </w:p>
    <w:p>
      <w:r>
        <w:t xml:space="preserve">Missä Atlas-patsas sijaitsee rockefeller centerissä?</w:t>
      </w:r>
    </w:p>
    <w:p>
      <w:r>
        <w:rPr>
          <w:b/>
        </w:rPr>
        <w:t xml:space="preserve">Tulos</w:t>
      </w:r>
    </w:p>
    <w:p>
      <w:r>
        <w:t xml:space="preserve">Missä maantieteellisesti sijaitsee Atlas-patsas Rockefeller Centerissä?</w:t>
      </w:r>
    </w:p>
    <w:p>
      <w:r>
        <w:rPr>
          <w:b/>
        </w:rPr>
        <w:t xml:space="preserve">Esimerkki 7.2038</w:t>
      </w:r>
    </w:p>
    <w:p>
      <w:r>
        <w:t xml:space="preserve">Kuka lauloi sail away sail away sail away sail away?</w:t>
      </w:r>
    </w:p>
    <w:p>
      <w:r>
        <w:rPr>
          <w:b/>
        </w:rPr>
        <w:t xml:space="preserve">Tulos</w:t>
      </w:r>
    </w:p>
    <w:p>
      <w:r>
        <w:t xml:space="preserve">Kuka lauloi sail away sail away sail away sail away julkaistiin vuonna 1988?</w:t>
      </w:r>
    </w:p>
    <w:p>
      <w:r>
        <w:rPr>
          <w:b/>
        </w:rPr>
        <w:t xml:space="preserve">Tulos</w:t>
      </w:r>
    </w:p>
    <w:p>
      <w:r>
        <w:t xml:space="preserve">Kuka lauloi sail away julkaistiin vuonna 1972?</w:t>
      </w:r>
    </w:p>
    <w:p>
      <w:r>
        <w:rPr>
          <w:b/>
        </w:rPr>
        <w:t xml:space="preserve">Tulos</w:t>
      </w:r>
    </w:p>
    <w:p>
      <w:r>
        <w:t xml:space="preserve">Kuka lauloi vuonna 1977 julkaistun sail awayn?</w:t>
      </w:r>
    </w:p>
    <w:p>
      <w:r>
        <w:rPr>
          <w:b/>
        </w:rPr>
        <w:t xml:space="preserve">Tulos</w:t>
      </w:r>
    </w:p>
    <w:p>
      <w:r>
        <w:t xml:space="preserve">Kuka lauloi vuonna 1979 julkaistun sail awayn?</w:t>
      </w:r>
    </w:p>
    <w:p>
      <w:r>
        <w:rPr>
          <w:b/>
        </w:rPr>
        <w:t xml:space="preserve">Esimerkki 7.2039</w:t>
      </w:r>
    </w:p>
    <w:p>
      <w:r>
        <w:t xml:space="preserve">Missä hedelmöittyminen tapahtuu naisen lisääntymisjärjestelmässä?</w:t>
      </w:r>
    </w:p>
    <w:p>
      <w:r>
        <w:rPr>
          <w:b/>
        </w:rPr>
        <w:t xml:space="preserve">Tulos</w:t>
      </w:r>
    </w:p>
    <w:p>
      <w:r>
        <w:t xml:space="preserve">Missä hedelmöittyminen yleensä tapahtuu naisen sukuelimissä?</w:t>
      </w:r>
    </w:p>
    <w:p>
      <w:r>
        <w:rPr>
          <w:b/>
        </w:rPr>
        <w:t xml:space="preserve">Tulos</w:t>
      </w:r>
    </w:p>
    <w:p>
      <w:r>
        <w:t xml:space="preserve">Missä ihmisen naisen sukuelimissä tapahtuu hedelmöittyminen?</w:t>
      </w:r>
    </w:p>
    <w:p>
      <w:r>
        <w:rPr>
          <w:b/>
        </w:rPr>
        <w:t xml:space="preserve">Esimerkki 7.2040</w:t>
      </w:r>
    </w:p>
    <w:p>
      <w:r>
        <w:t xml:space="preserve">Mihin ihmiskehon järjestelmään perna kuuluu?</w:t>
      </w:r>
    </w:p>
    <w:p>
      <w:r>
        <w:rPr>
          <w:b/>
        </w:rPr>
        <w:t xml:space="preserve">Tulos</w:t>
      </w:r>
    </w:p>
    <w:p>
      <w:r>
        <w:t xml:space="preserve">Perna on osa mitä tärkeimpiä järjestelmiä ihmiskehossa?</w:t>
      </w:r>
    </w:p>
    <w:p>
      <w:r>
        <w:rPr>
          <w:b/>
        </w:rPr>
        <w:t xml:space="preserve">Tulos</w:t>
      </w:r>
    </w:p>
    <w:p>
      <w:r>
        <w:t xml:space="preserve">Perna on ihmiskehon minkä immuunijärjestelmän toiminnan keskus?</w:t>
      </w:r>
    </w:p>
    <w:p>
      <w:r>
        <w:rPr>
          <w:b/>
        </w:rPr>
        <w:t xml:space="preserve">Esimerkki 7.2041</w:t>
      </w:r>
    </w:p>
    <w:p>
      <w:r>
        <w:t xml:space="preserve">Kenelle Jumala antoi kymmenen käskyä?</w:t>
      </w:r>
    </w:p>
    <w:p>
      <w:r>
        <w:rPr>
          <w:b/>
        </w:rPr>
        <w:t xml:space="preserve">Tulos</w:t>
      </w:r>
    </w:p>
    <w:p>
      <w:r>
        <w:t xml:space="preserve">Mille ryhmälle Jumala antoi kymmenen käskyä?</w:t>
      </w:r>
    </w:p>
    <w:p>
      <w:r>
        <w:rPr>
          <w:b/>
        </w:rPr>
        <w:t xml:space="preserve">Tulos</w:t>
      </w:r>
    </w:p>
    <w:p>
      <w:r>
        <w:t xml:space="preserve">Kenelle Jumala antoi kymmenen käskyä?</w:t>
      </w:r>
    </w:p>
    <w:p>
      <w:r>
        <w:rPr>
          <w:b/>
        </w:rPr>
        <w:t xml:space="preserve">Esimerkki 7.2042</w:t>
      </w:r>
    </w:p>
    <w:p>
      <w:r>
        <w:t xml:space="preserve">Kuka sanoi ei sille, että tämä on sinun elämäsi?</w:t>
      </w:r>
    </w:p>
    <w:p>
      <w:r>
        <w:rPr>
          <w:b/>
        </w:rPr>
        <w:t xml:space="preserve">Tulos</w:t>
      </w:r>
    </w:p>
    <w:p>
      <w:r>
        <w:t xml:space="preserve">Kuka sanoi ei punaiselle kirjalle tv-sarjassa This is your life?</w:t>
      </w:r>
    </w:p>
    <w:p>
      <w:r>
        <w:rPr>
          <w:b/>
        </w:rPr>
        <w:t xml:space="preserve">Tulos</w:t>
      </w:r>
    </w:p>
    <w:p>
      <w:r>
        <w:t xml:space="preserve">Kuka kieltäytyi tv-sarjasta This is your life, mutta muutti myöhemmin mielensä ja tuli mukaan?</w:t>
      </w:r>
    </w:p>
    <w:p>
      <w:r>
        <w:rPr>
          <w:b/>
        </w:rPr>
        <w:t xml:space="preserve">Esimerkki 7.2043</w:t>
      </w:r>
    </w:p>
    <w:p>
      <w:r>
        <w:t xml:space="preserve">Kuka avaa Luke Bryanin kill the lights -kiertueen?</w:t>
      </w:r>
    </w:p>
    <w:p>
      <w:r>
        <w:rPr>
          <w:b/>
        </w:rPr>
        <w:t xml:space="preserve">Tulos</w:t>
      </w:r>
    </w:p>
    <w:p>
      <w:r>
        <w:t xml:space="preserve">Kuka avasi Luke Bryanin Kill the Lights -kiertueen 18. maaliskuuta 2017?</w:t>
      </w:r>
    </w:p>
    <w:p>
      <w:r>
        <w:rPr>
          <w:b/>
        </w:rPr>
        <w:t xml:space="preserve">Tulos</w:t>
      </w:r>
    </w:p>
    <w:p>
      <w:r>
        <w:t xml:space="preserve">Kuka avasi Luke Bryanin Kill the Lights -kiertueen 17. maaliskuuta 2017?</w:t>
      </w:r>
    </w:p>
    <w:p>
      <w:r>
        <w:rPr>
          <w:b/>
        </w:rPr>
        <w:t xml:space="preserve">Tulos</w:t>
      </w:r>
    </w:p>
    <w:p>
      <w:r>
        <w:t xml:space="preserve">Kuka avasi Luke Bryanin Kill the Lights -kiertueen 11. maaliskuuta 2017?</w:t>
      </w:r>
    </w:p>
    <w:p>
      <w:r>
        <w:rPr>
          <w:b/>
        </w:rPr>
        <w:t xml:space="preserve">Esimerkki 7.2044</w:t>
      </w:r>
    </w:p>
    <w:p>
      <w:r>
        <w:t xml:space="preserve">Kenestä Candace pitää Phineas ja Ferbissä?</w:t>
      </w:r>
    </w:p>
    <w:p>
      <w:r>
        <w:rPr>
          <w:b/>
        </w:rPr>
        <w:t xml:space="preserve">Tulos</w:t>
      </w:r>
    </w:p>
    <w:p>
      <w:r>
        <w:t xml:space="preserve">Mistä hahmosta Candace pitää Phineas ja Ferbissä?</w:t>
      </w:r>
    </w:p>
    <w:p>
      <w:r>
        <w:rPr>
          <w:b/>
        </w:rPr>
        <w:t xml:space="preserve">Tulos</w:t>
      </w:r>
    </w:p>
    <w:p>
      <w:r>
        <w:t xml:space="preserve">Kenestä näyttelijästä Candace pitää Phineas ja Ferbissä?</w:t>
      </w:r>
    </w:p>
    <w:p>
      <w:r>
        <w:rPr>
          <w:b/>
        </w:rPr>
        <w:t xml:space="preserve">Esimerkki 7.2045</w:t>
      </w:r>
    </w:p>
    <w:p>
      <w:r>
        <w:t xml:space="preserve">Kenellä on korkein lyöntikeskiarvo ipl:ssä?</w:t>
      </w:r>
    </w:p>
    <w:p>
      <w:r>
        <w:rPr>
          <w:b/>
        </w:rPr>
        <w:t xml:space="preserve">Tulos</w:t>
      </w:r>
    </w:p>
    <w:p>
      <w:r>
        <w:t xml:space="preserve">Kenellä on korkein lyöntikeskiarvo ipl-kaudella 2017?</w:t>
      </w:r>
    </w:p>
    <w:p>
      <w:r>
        <w:rPr>
          <w:b/>
        </w:rPr>
        <w:t xml:space="preserve">Tulos</w:t>
      </w:r>
    </w:p>
    <w:p>
      <w:r>
        <w:t xml:space="preserve">Kenellä on korkein lyöntikeskiarvo ipl 2016 kaudella?</w:t>
      </w:r>
    </w:p>
    <w:p>
      <w:r>
        <w:rPr>
          <w:b/>
        </w:rPr>
        <w:t xml:space="preserve">Tulos</w:t>
      </w:r>
    </w:p>
    <w:p>
      <w:r>
        <w:t xml:space="preserve">Kenellä on korkein lyöntikeskiarvo ipl 2015 kaudella?</w:t>
      </w:r>
    </w:p>
    <w:p>
      <w:r>
        <w:rPr>
          <w:b/>
        </w:rPr>
        <w:t xml:space="preserve">Esimerkki 7.2046</w:t>
      </w:r>
    </w:p>
    <w:p>
      <w:r>
        <w:t xml:space="preserve">Kenellä on eniten pisteitä nba-finaalien historiassa?</w:t>
      </w:r>
    </w:p>
    <w:p>
      <w:r>
        <w:rPr>
          <w:b/>
        </w:rPr>
        <w:t xml:space="preserve">Tulos</w:t>
      </w:r>
    </w:p>
    <w:p>
      <w:r>
        <w:t xml:space="preserve">Kenellä on eniten pisteitä yhdessä ottelussa NBA-finaalien historiassa?</w:t>
      </w:r>
    </w:p>
    <w:p>
      <w:r>
        <w:rPr>
          <w:b/>
        </w:rPr>
        <w:t xml:space="preserve">Tulos</w:t>
      </w:r>
    </w:p>
    <w:p>
      <w:r>
        <w:t xml:space="preserve">Kenellä on eniten pisteitä NBA-finaalien historiassa?</w:t>
      </w:r>
    </w:p>
    <w:p>
      <w:r>
        <w:rPr>
          <w:b/>
        </w:rPr>
        <w:t xml:space="preserve">Tulos</w:t>
      </w:r>
    </w:p>
    <w:p>
      <w:r>
        <w:t xml:space="preserve">Millä joukkueella on eniten pisteitä yhdessä ottelussa NBA-finaalien historiassa?</w:t>
      </w:r>
    </w:p>
    <w:p>
      <w:r>
        <w:rPr>
          <w:b/>
        </w:rPr>
        <w:t xml:space="preserve">Esimerkki 7.2047</w:t>
      </w:r>
    </w:p>
    <w:p>
      <w:r>
        <w:t xml:space="preserve">Milloin ensimmäinen tie Key Westiin rakennettiin?</w:t>
      </w:r>
    </w:p>
    <w:p>
      <w:r>
        <w:rPr>
          <w:b/>
        </w:rPr>
        <w:t xml:space="preserve">Tulos</w:t>
      </w:r>
    </w:p>
    <w:p>
      <w:r>
        <w:t xml:space="preserve">Milloin ensimmäistä tietä Key Westiin alettiin rakentaa?</w:t>
      </w:r>
    </w:p>
    <w:p>
      <w:r>
        <w:rPr>
          <w:b/>
        </w:rPr>
        <w:t xml:space="preserve">Tulos</w:t>
      </w:r>
    </w:p>
    <w:p>
      <w:r>
        <w:t xml:space="preserve">Milloin ensimmäinen tie Key Westiin saatiin valmiiksi?</w:t>
      </w:r>
    </w:p>
    <w:p>
      <w:r>
        <w:rPr>
          <w:b/>
        </w:rPr>
        <w:t xml:space="preserve">Esimerkki 7.2048</w:t>
      </w:r>
    </w:p>
    <w:p>
      <w:r>
        <w:t xml:space="preserve">Kuka kirjoitti sanoitukset sytyttääkseen tulipaloni?</w:t>
      </w:r>
    </w:p>
    <w:p>
      <w:r>
        <w:rPr>
          <w:b/>
        </w:rPr>
        <w:t xml:space="preserve">Tulos</w:t>
      </w:r>
    </w:p>
    <w:p>
      <w:r>
        <w:t xml:space="preserve">Kuka kirjoitti sanat vuoden 1967 kappaleeseen light my fire?</w:t>
      </w:r>
    </w:p>
    <w:p>
      <w:r>
        <w:rPr>
          <w:b/>
        </w:rPr>
        <w:t xml:space="preserve">Tulos</w:t>
      </w:r>
    </w:p>
    <w:p>
      <w:r>
        <w:t xml:space="preserve">Kuka kirjoitti sanat vuoden 1993 kappaleeseen light my fire?</w:t>
      </w:r>
    </w:p>
    <w:p>
      <w:r>
        <w:rPr>
          <w:b/>
        </w:rPr>
        <w:t xml:space="preserve">Tulos</w:t>
      </w:r>
    </w:p>
    <w:p>
      <w:r>
        <w:t xml:space="preserve">Kuka kirjoitti sanat vuoden 2011 kappaleeseen light my fire?</w:t>
      </w:r>
    </w:p>
    <w:p>
      <w:r>
        <w:rPr>
          <w:b/>
        </w:rPr>
        <w:t xml:space="preserve">Esimerkki 7.2049</w:t>
      </w:r>
    </w:p>
    <w:p>
      <w:r>
        <w:t xml:space="preserve">Milloin Apple lopetti Safarin tukemisen Windowsille?</w:t>
      </w:r>
    </w:p>
    <w:p>
      <w:r>
        <w:rPr>
          <w:b/>
        </w:rPr>
        <w:t xml:space="preserve">Tulos</w:t>
      </w:r>
    </w:p>
    <w:p>
      <w:r>
        <w:t xml:space="preserve">Minä vuonna Apple lopetti Safarin tukemisen Windowsille?</w:t>
      </w:r>
    </w:p>
    <w:p>
      <w:r>
        <w:rPr>
          <w:b/>
        </w:rPr>
        <w:t xml:space="preserve">Tulos</w:t>
      </w:r>
    </w:p>
    <w:p>
      <w:r>
        <w:t xml:space="preserve">Milloin apple julkaisi viimeisen versionsa ennen kuin lopetti tuen safarille windowsissa?</w:t>
      </w:r>
    </w:p>
    <w:p>
      <w:r>
        <w:rPr>
          <w:b/>
        </w:rPr>
        <w:t xml:space="preserve">Esimerkki 7.2050</w:t>
      </w:r>
    </w:p>
    <w:p>
      <w:r>
        <w:t xml:space="preserve">Kenestä tuli Syyrian presidentti vuonna 2000?</w:t>
      </w:r>
    </w:p>
    <w:p>
      <w:r>
        <w:rPr>
          <w:b/>
        </w:rPr>
        <w:t xml:space="preserve">Tulos</w:t>
      </w:r>
    </w:p>
    <w:p>
      <w:r>
        <w:t xml:space="preserve">Kenestä tuli Syyrian presidentti 10. kesäkuuta 2000?</w:t>
      </w:r>
    </w:p>
    <w:p>
      <w:r>
        <w:rPr>
          <w:b/>
        </w:rPr>
        <w:t xml:space="preserve">Tulos</w:t>
      </w:r>
    </w:p>
    <w:p>
      <w:r>
        <w:t xml:space="preserve">Kenestä tuli Syyrian presidentti 17. heinäkuuta 2000?</w:t>
      </w:r>
    </w:p>
    <w:p>
      <w:r>
        <w:rPr>
          <w:b/>
        </w:rPr>
        <w:t xml:space="preserve">Esimerkki 7.2051</w:t>
      </w:r>
    </w:p>
    <w:p>
      <w:r>
        <w:t xml:space="preserve">Millainen rotu on amerikanbulldoggi?</w:t>
      </w:r>
    </w:p>
    <w:p>
      <w:r>
        <w:rPr>
          <w:b/>
        </w:rPr>
        <w:t xml:space="preserve">Tulos</w:t>
      </w:r>
    </w:p>
    <w:p>
      <w:r>
        <w:t xml:space="preserve">Minkä kokoinen rotu on amerikkalainen bulldoggi?</w:t>
      </w:r>
    </w:p>
    <w:p>
      <w:r>
        <w:rPr>
          <w:b/>
        </w:rPr>
        <w:t xml:space="preserve">Tulos</w:t>
      </w:r>
    </w:p>
    <w:p>
      <w:r>
        <w:t xml:space="preserve">Mikä on amerikanbulldoggirodun tehtävä?</w:t>
      </w:r>
    </w:p>
    <w:p>
      <w:r>
        <w:rPr>
          <w:b/>
        </w:rPr>
        <w:t xml:space="preserve">Esimerkki 7.2052</w:t>
      </w:r>
    </w:p>
    <w:p>
      <w:r>
        <w:t xml:space="preserve">Kuka voitti miesten jääkiekon Kansainyhteisön kisoissa?</w:t>
      </w:r>
    </w:p>
    <w:p>
      <w:r>
        <w:rPr>
          <w:b/>
        </w:rPr>
        <w:t xml:space="preserve">Tulos</w:t>
      </w:r>
    </w:p>
    <w:p>
      <w:r>
        <w:t xml:space="preserve">Kuka voitti miesten jääkiekon vuoden 2014 Kansainyhteisön kisoissa?</w:t>
      </w:r>
    </w:p>
    <w:p>
      <w:r>
        <w:rPr>
          <w:b/>
        </w:rPr>
        <w:t xml:space="preserve">Tulos</w:t>
      </w:r>
    </w:p>
    <w:p>
      <w:r>
        <w:t xml:space="preserve">Kuka voitti miesten jääkiekon vuoden 2010 Kansainyhteisön kisoissa?</w:t>
      </w:r>
    </w:p>
    <w:p>
      <w:r>
        <w:rPr>
          <w:b/>
        </w:rPr>
        <w:t xml:space="preserve">Tulos</w:t>
      </w:r>
    </w:p>
    <w:p>
      <w:r>
        <w:t xml:space="preserve">Kuka voitti miesten jääkiekon vuoden 2006 Kansainyhteisön kisoissa?</w:t>
      </w:r>
    </w:p>
    <w:p>
      <w:r>
        <w:rPr>
          <w:b/>
        </w:rPr>
        <w:t xml:space="preserve">Esimerkki 7.2053</w:t>
      </w:r>
    </w:p>
    <w:p>
      <w:r>
        <w:t xml:space="preserve">Kuka lauloi petticoat junctionin tunnussävelmän?</w:t>
      </w:r>
    </w:p>
    <w:p>
      <w:r>
        <w:rPr>
          <w:b/>
        </w:rPr>
        <w:t xml:space="preserve">Tulos</w:t>
      </w:r>
    </w:p>
    <w:p>
      <w:r>
        <w:t xml:space="preserve">Kuka lauloi alkuperäisessä ohjelmassa käytetyn petticoat junctionin tunnussävelmän?</w:t>
      </w:r>
    </w:p>
    <w:p>
      <w:r>
        <w:rPr>
          <w:b/>
        </w:rPr>
        <w:t xml:space="preserve">Tulos</w:t>
      </w:r>
    </w:p>
    <w:p>
      <w:r>
        <w:t xml:space="preserve">Mikä bluegrass-yhtye levytti version Petticoat Junctionin tunnuskappaleesta?</w:t>
      </w:r>
    </w:p>
    <w:p>
      <w:r>
        <w:rPr>
          <w:b/>
        </w:rPr>
        <w:t xml:space="preserve">Tulos</w:t>
      </w:r>
    </w:p>
    <w:p>
      <w:r>
        <w:t xml:space="preserve">Kuka lauloi petticoat junctionin tunnussävelmän DVD-julkaisua varten?</w:t>
      </w:r>
    </w:p>
    <w:p>
      <w:r>
        <w:rPr>
          <w:b/>
        </w:rPr>
        <w:t xml:space="preserve">Esimerkki 7.2054</w:t>
      </w:r>
    </w:p>
    <w:p>
      <w:r>
        <w:t xml:space="preserve">Mitä hallitusmuotoa Yhdysvallat käyttää?</w:t>
      </w:r>
    </w:p>
    <w:p>
      <w:r>
        <w:rPr>
          <w:b/>
        </w:rPr>
        <w:t xml:space="preserve">Tulos</w:t>
      </w:r>
    </w:p>
    <w:p>
      <w:r>
        <w:t xml:space="preserve">Mitä perustuslaillista hallitusmuotoa Yhdysvallat käyttää?</w:t>
      </w:r>
    </w:p>
    <w:p>
      <w:r>
        <w:rPr>
          <w:b/>
        </w:rPr>
        <w:t xml:space="preserve">Tulos</w:t>
      </w:r>
    </w:p>
    <w:p>
      <w:r>
        <w:t xml:space="preserve">Millaista valtionpäämiehen muotoa Yhdysvallat käyttää?</w:t>
      </w:r>
    </w:p>
    <w:p>
      <w:r>
        <w:rPr>
          <w:b/>
        </w:rPr>
        <w:t xml:space="preserve">Tulos</w:t>
      </w:r>
    </w:p>
    <w:p>
      <w:r>
        <w:t xml:space="preserve">Mihin toimeenpanovallan legitimiteettiin Yhdysvallat perustuu?</w:t>
      </w:r>
    </w:p>
    <w:p>
      <w:r>
        <w:rPr>
          <w:b/>
        </w:rPr>
        <w:t xml:space="preserve">Esimerkki 7.2055</w:t>
      </w:r>
    </w:p>
    <w:p>
      <w:r>
        <w:t xml:space="preserve">Milloin Notre Dame pelasi viimeksi Georgiaa vastaan?</w:t>
      </w:r>
    </w:p>
    <w:p>
      <w:r>
        <w:rPr>
          <w:b/>
        </w:rPr>
        <w:t xml:space="preserve">Tulos</w:t>
      </w:r>
    </w:p>
    <w:p>
      <w:r>
        <w:t xml:space="preserve">Vuodesta 2017 lähtien, milloin Notre Dame on viimeksi pelannut Georgiaa vastaan?</w:t>
      </w:r>
    </w:p>
    <w:p>
      <w:r>
        <w:rPr>
          <w:b/>
        </w:rPr>
        <w:t xml:space="preserve">Tulos</w:t>
      </w:r>
    </w:p>
    <w:p>
      <w:r>
        <w:t xml:space="preserve">Vuodesta 2016 lähtien, milloin Notre Dame on viimeksi pelannut Georgiaa vastaan?</w:t>
      </w:r>
    </w:p>
    <w:p>
      <w:r>
        <w:rPr>
          <w:b/>
        </w:rPr>
        <w:t xml:space="preserve">Tulos</w:t>
      </w:r>
    </w:p>
    <w:p>
      <w:r>
        <w:t xml:space="preserve">Vuodesta 2015 lähtien, milloin Notre Dame on viimeksi pelannut Georgiaa vastaan?</w:t>
      </w:r>
    </w:p>
    <w:p>
      <w:r>
        <w:rPr>
          <w:b/>
        </w:rPr>
        <w:t xml:space="preserve">Esimerkki 7.2056</w:t>
      </w:r>
    </w:p>
    <w:p>
      <w:r>
        <w:t xml:space="preserve">Kuka esitti Kittin ääntä Knight Riderissa?</w:t>
      </w:r>
    </w:p>
    <w:p>
      <w:r>
        <w:rPr>
          <w:b/>
        </w:rPr>
        <w:t xml:space="preserve">Tulos</w:t>
      </w:r>
    </w:p>
    <w:p>
      <w:r>
        <w:t xml:space="preserve">Kuka esitti KITT:n ääntä Knight Rider -tv-sarjassa vuosina 1982-1986?</w:t>
      </w:r>
    </w:p>
    <w:p>
      <w:r>
        <w:rPr>
          <w:b/>
        </w:rPr>
        <w:t xml:space="preserve">Tulos</w:t>
      </w:r>
    </w:p>
    <w:p>
      <w:r>
        <w:t xml:space="preserve">Kuka esitti KITT:n ääntä Knight Rider -tv-sarjassa vuosina 1997-1998?</w:t>
      </w:r>
    </w:p>
    <w:p>
      <w:r>
        <w:rPr>
          <w:b/>
        </w:rPr>
        <w:t xml:space="preserve">Tulos</w:t>
      </w:r>
    </w:p>
    <w:p>
      <w:r>
        <w:t xml:space="preserve">Kuka esitti KITT:n ääntä Knight Rider -tv-sarjassa vuosina 2008-2009?</w:t>
      </w:r>
    </w:p>
    <w:p>
      <w:r>
        <w:rPr>
          <w:b/>
        </w:rPr>
        <w:t xml:space="preserve">Tulos</w:t>
      </w:r>
    </w:p>
    <w:p>
      <w:r>
        <w:t xml:space="preserve">Kuka esitti KITT:n ääntä Knight Rider -tv-elokuvassa vuonna 1991?</w:t>
      </w:r>
    </w:p>
    <w:p>
      <w:r>
        <w:rPr>
          <w:b/>
        </w:rPr>
        <w:t xml:space="preserve">Tulos</w:t>
      </w:r>
    </w:p>
    <w:p>
      <w:r>
        <w:t xml:space="preserve">Kuka esitti KITT:n ääntä Knight Rider -tv-elokuvassa vuonna 1994?</w:t>
      </w:r>
    </w:p>
    <w:p>
      <w:r>
        <w:rPr>
          <w:b/>
        </w:rPr>
        <w:t xml:space="preserve">Tulos</w:t>
      </w:r>
    </w:p>
    <w:p>
      <w:r>
        <w:t xml:space="preserve">Kuka esitti KITT:n ääntä Knight Rider -tv-elokuvassa vuonna 2008?</w:t>
      </w:r>
    </w:p>
    <w:p>
      <w:r>
        <w:rPr>
          <w:b/>
        </w:rPr>
        <w:t xml:space="preserve">Esimerkki 7.2057</w:t>
      </w:r>
    </w:p>
    <w:p>
      <w:r>
        <w:t xml:space="preserve">Kuka oli turvatalon ensimmäisessä sarjassa?</w:t>
      </w:r>
    </w:p>
    <w:p>
      <w:r>
        <w:rPr>
          <w:b/>
        </w:rPr>
        <w:t xml:space="preserve">Tulos</w:t>
      </w:r>
    </w:p>
    <w:p>
      <w:r>
        <w:t xml:space="preserve">Kuka näytteli Robert Carmichaelia Safe Housen 1. sarjassa?</w:t>
      </w:r>
    </w:p>
    <w:p>
      <w:r>
        <w:rPr>
          <w:b/>
        </w:rPr>
        <w:t xml:space="preserve">Tulos</w:t>
      </w:r>
    </w:p>
    <w:p>
      <w:r>
        <w:t xml:space="preserve">Kuka näytteli Katy Carmichaelia Safe Housen 1. sarjassa?</w:t>
      </w:r>
    </w:p>
    <w:p>
      <w:r>
        <w:rPr>
          <w:b/>
        </w:rPr>
        <w:t xml:space="preserve">Tulos</w:t>
      </w:r>
    </w:p>
    <w:p>
      <w:r>
        <w:t xml:space="preserve">Kuka näytteli komisario Mark Maxwellia Safe Housen 1. sarjassa?</w:t>
      </w:r>
    </w:p>
    <w:p>
      <w:r>
        <w:rPr>
          <w:b/>
        </w:rPr>
        <w:t xml:space="preserve">Esimerkki 7.2058</w:t>
      </w:r>
    </w:p>
    <w:p>
      <w:r>
        <w:t xml:space="preserve">Kuka on ollut suurin voittaja Jeopardyssä?</w:t>
      </w:r>
    </w:p>
    <w:p>
      <w:r>
        <w:rPr>
          <w:b/>
        </w:rPr>
        <w:t xml:space="preserve">Tulos</w:t>
      </w:r>
    </w:p>
    <w:p>
      <w:r>
        <w:t xml:space="preserve">Kuka on voittanut yhteensä eniten rahaa Jeopardyssa?</w:t>
      </w:r>
    </w:p>
    <w:p>
      <w:r>
        <w:rPr>
          <w:b/>
        </w:rPr>
        <w:t xml:space="preserve">Tulos</w:t>
      </w:r>
    </w:p>
    <w:p>
      <w:r>
        <w:t xml:space="preserve">Kuka on voittanut eniten rahaa Jeopardy-pelissä yhdessä pelissä?</w:t>
      </w:r>
    </w:p>
    <w:p>
      <w:r>
        <w:rPr>
          <w:b/>
        </w:rPr>
        <w:t xml:space="preserve">Esimerkki 7.2059</w:t>
      </w:r>
    </w:p>
    <w:p>
      <w:r>
        <w:t xml:space="preserve">Milloin flashin 4. kausi tulee?</w:t>
      </w:r>
    </w:p>
    <w:p>
      <w:r>
        <w:rPr>
          <w:b/>
        </w:rPr>
        <w:t xml:space="preserve">Tulos</w:t>
      </w:r>
    </w:p>
    <w:p>
      <w:r>
        <w:t xml:space="preserve">Milloin The Flash -sarjan 4. kausi tulee Yhdysvalloissa The CW:llä ja Kanadassa CTV:llä?</w:t>
      </w:r>
    </w:p>
    <w:p>
      <w:r>
        <w:rPr>
          <w:b/>
        </w:rPr>
        <w:t xml:space="preserve">Tulos</w:t>
      </w:r>
    </w:p>
    <w:p>
      <w:r>
        <w:t xml:space="preserve">Milloin The Flashin 4. kausi tulee Netflixiin?</w:t>
      </w:r>
    </w:p>
    <w:p>
      <w:r>
        <w:rPr>
          <w:b/>
        </w:rPr>
        <w:t xml:space="preserve">Tulos</w:t>
      </w:r>
    </w:p>
    <w:p>
      <w:r>
        <w:t xml:space="preserve">Milloin The Flashin 4. kausi alkaa Yhdistyneessä kuningaskunnassa ja Irlannissa?</w:t>
      </w:r>
    </w:p>
    <w:p>
      <w:r>
        <w:rPr>
          <w:b/>
        </w:rPr>
        <w:t xml:space="preserve">Esimerkki 7.2060</w:t>
      </w:r>
    </w:p>
    <w:p>
      <w:r>
        <w:t xml:space="preserve">Kuka sai voimat Wizards of Waverly Placessa?</w:t>
      </w:r>
    </w:p>
    <w:p>
      <w:r>
        <w:rPr>
          <w:b/>
        </w:rPr>
        <w:t xml:space="preserve">Tulos</w:t>
      </w:r>
    </w:p>
    <w:p>
      <w:r>
        <w:t xml:space="preserve">Kuka sai perheen velhovoimat Waverly Placen lopussa?</w:t>
      </w:r>
    </w:p>
    <w:p>
      <w:r>
        <w:rPr>
          <w:b/>
        </w:rPr>
        <w:t xml:space="preserve">Tulos</w:t>
      </w:r>
    </w:p>
    <w:p>
      <w:r>
        <w:t xml:space="preserve">Kuka sai pitää voimansa sen jälkeen, kun hänet julistettiin rehtoriksi Wizards of Waverly Placen lopussa?</w:t>
      </w:r>
    </w:p>
    <w:p>
      <w:r>
        <w:rPr>
          <w:b/>
        </w:rPr>
        <w:t xml:space="preserve">Tulos</w:t>
      </w:r>
    </w:p>
    <w:p>
      <w:r>
        <w:t xml:space="preserve">Kuka sai voimat Wizards of waverly place -elokuvassa, menetti ne ja ryhtyi johtamaan alihankkijakauppaa?</w:t>
      </w:r>
    </w:p>
    <w:p>
      <w:r>
        <w:rPr>
          <w:b/>
        </w:rPr>
        <w:t xml:space="preserve">Esimerkki 7.2061</w:t>
      </w:r>
    </w:p>
    <w:p>
      <w:r>
        <w:t xml:space="preserve">Ketä Lady Gaga näyttelee American Horror Storyssa?</w:t>
      </w:r>
    </w:p>
    <w:p>
      <w:r>
        <w:rPr>
          <w:b/>
        </w:rPr>
        <w:t xml:space="preserve">Tulos</w:t>
      </w:r>
    </w:p>
    <w:p>
      <w:r>
        <w:t xml:space="preserve">Ketä Lady Gaga näyttelee American Horror Storyssa: Hotel?</w:t>
      </w:r>
    </w:p>
    <w:p>
      <w:r>
        <w:rPr>
          <w:b/>
        </w:rPr>
        <w:t xml:space="preserve">Tulos</w:t>
      </w:r>
    </w:p>
    <w:p>
      <w:r>
        <w:t xml:space="preserve">Ketä Lady Gaga näyttelee American Horror Storyssa: Roanoke?</w:t>
      </w:r>
    </w:p>
    <w:p>
      <w:r>
        <w:rPr>
          <w:b/>
        </w:rPr>
        <w:t xml:space="preserve">Esimerkki 7.2062</w:t>
      </w:r>
    </w:p>
    <w:p>
      <w:r>
        <w:t xml:space="preserve">Missä kova ja pehmeä suulaki sijaitsevat?</w:t>
      </w:r>
    </w:p>
    <w:p>
      <w:r>
        <w:rPr>
          <w:b/>
        </w:rPr>
        <w:t xml:space="preserve">Tulos</w:t>
      </w:r>
    </w:p>
    <w:p>
      <w:r>
        <w:t xml:space="preserve">Missä kova suulaki sijaitsee?</w:t>
      </w:r>
    </w:p>
    <w:p>
      <w:r>
        <w:rPr>
          <w:b/>
        </w:rPr>
        <w:t xml:space="preserve">Tulos</w:t>
      </w:r>
    </w:p>
    <w:p>
      <w:r>
        <w:t xml:space="preserve">Missä pehmeä suulaki sijaitsee?</w:t>
      </w:r>
    </w:p>
    <w:p>
      <w:r>
        <w:rPr>
          <w:b/>
        </w:rPr>
        <w:t xml:space="preserve">Esimerkki 7.2063</w:t>
      </w:r>
    </w:p>
    <w:p>
      <w:r>
        <w:t xml:space="preserve">Millä kanavalla aamiaisklubi pyörii Floridassa?</w:t>
      </w:r>
    </w:p>
    <w:p>
      <w:r>
        <w:rPr>
          <w:b/>
        </w:rPr>
        <w:t xml:space="preserve">Tulos</w:t>
      </w:r>
    </w:p>
    <w:p>
      <w:r>
        <w:t xml:space="preserve">Millä Jacksonville Floridassa sijaitsevalla asemalla aamiaisklubi pyörii?</w:t>
      </w:r>
    </w:p>
    <w:p>
      <w:r>
        <w:rPr>
          <w:b/>
        </w:rPr>
        <w:t xml:space="preserve">Tulos</w:t>
      </w:r>
    </w:p>
    <w:p>
      <w:r>
        <w:t xml:space="preserve">Millä kanavalla aamiaisklubi pyörii Miamissa Floridassa?</w:t>
      </w:r>
    </w:p>
    <w:p>
      <w:r>
        <w:rPr>
          <w:b/>
        </w:rPr>
        <w:t xml:space="preserve">Tulos</w:t>
      </w:r>
    </w:p>
    <w:p>
      <w:r>
        <w:t xml:space="preserve">Millä kanavalla aamiaisklubi pyörii Orlandossa Floridassa?</w:t>
      </w:r>
    </w:p>
    <w:p>
      <w:r>
        <w:rPr>
          <w:b/>
        </w:rPr>
        <w:t xml:space="preserve">Esimerkki 7.2064</w:t>
      </w:r>
    </w:p>
    <w:p>
      <w:r>
        <w:t xml:space="preserve">Kuka on sweet child of mine -kappaleen alkuperäinen laulaja?</w:t>
      </w:r>
    </w:p>
    <w:p>
      <w:r>
        <w:rPr>
          <w:b/>
        </w:rPr>
        <w:t xml:space="preserve">Tulos</w:t>
      </w:r>
    </w:p>
    <w:p>
      <w:r>
        <w:t xml:space="preserve">Mikä yhtye on "Sweet Child o' Mine" -kappaleen alkuperäinen esittäjä?</w:t>
      </w:r>
    </w:p>
    <w:p>
      <w:r>
        <w:rPr>
          <w:b/>
        </w:rPr>
        <w:t xml:space="preserve">Tulos</w:t>
      </w:r>
    </w:p>
    <w:p>
      <w:r>
        <w:t xml:space="preserve">Kuka on "Sweet Child o' Mine" -kappaleen alkuperäinen laulaja?</w:t>
      </w:r>
    </w:p>
    <w:p>
      <w:r>
        <w:rPr>
          <w:b/>
        </w:rPr>
        <w:t xml:space="preserve">Esimerkki 7.2065</w:t>
      </w:r>
    </w:p>
    <w:p>
      <w:r>
        <w:t xml:space="preserve">Kuka näytteli Eliza Doolittlea Broadwayn My Fair Ladyssa?</w:t>
      </w:r>
    </w:p>
    <w:p>
      <w:r>
        <w:rPr>
          <w:b/>
        </w:rPr>
        <w:t xml:space="preserve">Tulos</w:t>
      </w:r>
    </w:p>
    <w:p>
      <w:r>
        <w:t xml:space="preserve">Kuka näytteli Eliza Doolittlea My Fair Ladyssä alkuperäisessä Broadway-tuotannossa?</w:t>
      </w:r>
    </w:p>
    <w:p>
      <w:r>
        <w:rPr>
          <w:b/>
        </w:rPr>
        <w:t xml:space="preserve">Tulos</w:t>
      </w:r>
    </w:p>
    <w:p>
      <w:r>
        <w:t xml:space="preserve">Kuka näytteli Eliza Doolittlea My Fair Ladyssa vuoden 1981 Broadwayn uusintaesityksessä?</w:t>
      </w:r>
    </w:p>
    <w:p>
      <w:r>
        <w:rPr>
          <w:b/>
        </w:rPr>
        <w:t xml:space="preserve">Tulos</w:t>
      </w:r>
    </w:p>
    <w:p>
      <w:r>
        <w:t xml:space="preserve">Kuka näytteli Eliza Doolittlea My Fair Ladyssa vuoden 1993 Broadwayn uusintaesityksessä?</w:t>
      </w:r>
    </w:p>
    <w:p>
      <w:r>
        <w:rPr>
          <w:b/>
        </w:rPr>
        <w:t xml:space="preserve">Tulos</w:t>
      </w:r>
    </w:p>
    <w:p>
      <w:r>
        <w:t xml:space="preserve">Kuka näytteli Eliza Doolittlen roolia My Fair Ladyssä vuoden 1976 Broadwayn uusintaesityksessä?</w:t>
      </w:r>
    </w:p>
    <w:p>
      <w:r>
        <w:rPr>
          <w:b/>
        </w:rPr>
        <w:t xml:space="preserve">Esimerkki 7.2066</w:t>
      </w:r>
    </w:p>
    <w:p>
      <w:r>
        <w:t xml:space="preserve">Missä tapahtui Normandian maihinnousu?</w:t>
      </w:r>
    </w:p>
    <w:p>
      <w:r>
        <w:rPr>
          <w:b/>
        </w:rPr>
        <w:t xml:space="preserve">Tulos</w:t>
      </w:r>
    </w:p>
    <w:p>
      <w:r>
        <w:t xml:space="preserve">Missä maantieteellisessä mielessä Normandian maihinnousu tapahtui?</w:t>
      </w:r>
    </w:p>
    <w:p>
      <w:r>
        <w:rPr>
          <w:b/>
        </w:rPr>
        <w:t xml:space="preserve">Tulos</w:t>
      </w:r>
    </w:p>
    <w:p>
      <w:r>
        <w:t xml:space="preserve">Missä ympäristössä tapahtui Normandian maihinnousu?</w:t>
      </w:r>
    </w:p>
    <w:p>
      <w:r>
        <w:rPr>
          <w:b/>
        </w:rPr>
        <w:t xml:space="preserve">Esimerkki 7.2067</w:t>
      </w:r>
    </w:p>
    <w:p>
      <w:r>
        <w:t xml:space="preserve">Milloin alabama on viimeksi hävinnyt runkosarjan ottelun?</w:t>
      </w:r>
    </w:p>
    <w:p>
      <w:r>
        <w:rPr>
          <w:b/>
        </w:rPr>
        <w:t xml:space="preserve">Tulos</w:t>
      </w:r>
    </w:p>
    <w:p>
      <w:r>
        <w:t xml:space="preserve">Milloin Alabama hävisi runkosarjan pelin vuonna 2017?</w:t>
      </w:r>
    </w:p>
    <w:p>
      <w:r>
        <w:rPr>
          <w:b/>
        </w:rPr>
        <w:t xml:space="preserve">Tulos</w:t>
      </w:r>
    </w:p>
    <w:p>
      <w:r>
        <w:t xml:space="preserve">Milloin Alabama hävisi runkosarjan pelin vuonna 2015?</w:t>
      </w:r>
    </w:p>
    <w:p>
      <w:r>
        <w:rPr>
          <w:b/>
        </w:rPr>
        <w:t xml:space="preserve">Tulos</w:t>
      </w:r>
    </w:p>
    <w:p>
      <w:r>
        <w:t xml:space="preserve">Milloin Alabama hävisi runkosarjan pelin vuonna 2014?</w:t>
      </w:r>
    </w:p>
    <w:p>
      <w:r>
        <w:rPr>
          <w:b/>
        </w:rPr>
        <w:t xml:space="preserve">Esimerkki 7.2068</w:t>
      </w:r>
    </w:p>
    <w:p>
      <w:r>
        <w:t xml:space="preserve">Ketkä näyttelivät Batmania ja Robinia tv-sarjassa?</w:t>
      </w:r>
    </w:p>
    <w:p>
      <w:r>
        <w:rPr>
          <w:b/>
        </w:rPr>
        <w:t xml:space="preserve">Tulos</w:t>
      </w:r>
    </w:p>
    <w:p>
      <w:r>
        <w:t xml:space="preserve">Kuka näyttelee Batmania 1960-luvun tv-sarjassa Batman?</w:t>
      </w:r>
    </w:p>
    <w:p>
      <w:r>
        <w:rPr>
          <w:b/>
        </w:rPr>
        <w:t xml:space="preserve">Tulos</w:t>
      </w:r>
    </w:p>
    <w:p>
      <w:r>
        <w:t xml:space="preserve">Kuka esittää Robinia 1960-luvun Batman-televisiosarjassa?</w:t>
      </w:r>
    </w:p>
    <w:p>
      <w:r>
        <w:rPr>
          <w:b/>
        </w:rPr>
        <w:t xml:space="preserve">Tulos</w:t>
      </w:r>
    </w:p>
    <w:p>
      <w:r>
        <w:t xml:space="preserve">Kuka näyttelee Batmania tv-animaatiosarjassa Batman: The Animated Series?</w:t>
      </w:r>
    </w:p>
    <w:p>
      <w:r>
        <w:rPr>
          <w:b/>
        </w:rPr>
        <w:t xml:space="preserve">Tulos</w:t>
      </w:r>
    </w:p>
    <w:p>
      <w:r>
        <w:t xml:space="preserve">Kuka näyttelee Robinia tv-animaatiosarjassa Batman: The Animated Series?</w:t>
      </w:r>
    </w:p>
    <w:p>
      <w:r>
        <w:rPr>
          <w:b/>
        </w:rPr>
        <w:t xml:space="preserve">Tulos</w:t>
      </w:r>
    </w:p>
    <w:p>
      <w:r>
        <w:t xml:space="preserve">Kuka näyttelee Batmania animaatiosarjassa The Batman?</w:t>
      </w:r>
    </w:p>
    <w:p>
      <w:r>
        <w:rPr>
          <w:b/>
        </w:rPr>
        <w:t xml:space="preserve">Tulos</w:t>
      </w:r>
    </w:p>
    <w:p>
      <w:r>
        <w:t xml:space="preserve">Kuka esittää Robinia animaatiosarjassa The Batman?</w:t>
      </w:r>
    </w:p>
    <w:p>
      <w:r>
        <w:rPr>
          <w:b/>
        </w:rPr>
        <w:t xml:space="preserve">Esimerkki 7.2069</w:t>
      </w:r>
    </w:p>
    <w:p>
      <w:r>
        <w:t xml:space="preserve">Kuka tekee Optimus Primen äänen Transformer-elokuvassa?</w:t>
      </w:r>
    </w:p>
    <w:p>
      <w:r>
        <w:rPr>
          <w:b/>
        </w:rPr>
        <w:t xml:space="preserve">Tulos</w:t>
      </w:r>
    </w:p>
    <w:p>
      <w:r>
        <w:t xml:space="preserve">Kuka on Optimus Primen ääni vuoden 2007 Transformers-elokuvassa?</w:t>
      </w:r>
    </w:p>
    <w:p>
      <w:r>
        <w:rPr>
          <w:b/>
        </w:rPr>
        <w:t xml:space="preserve">Tulos</w:t>
      </w:r>
    </w:p>
    <w:p>
      <w:r>
        <w:t xml:space="preserve">Kuka tekee Optimus Primen äänen vuoden 2009 Transformers-elokuvassa: Revenge of the Fallen -elokuvassa?</w:t>
      </w:r>
    </w:p>
    <w:p>
      <w:r>
        <w:rPr>
          <w:b/>
        </w:rPr>
        <w:t xml:space="preserve">Tulos</w:t>
      </w:r>
    </w:p>
    <w:p>
      <w:r>
        <w:t xml:space="preserve">Kuka tekee Optimus Primen äänen vuoden 2011 Transformers-elokuvassa: Kuun pimeys -elokuvassa?</w:t>
      </w:r>
    </w:p>
    <w:p>
      <w:r>
        <w:rPr>
          <w:b/>
        </w:rPr>
        <w:t xml:space="preserve">Tulos</w:t>
      </w:r>
    </w:p>
    <w:p>
      <w:r>
        <w:t xml:space="preserve">Kuka ääni Optimus Prime vuonna 2014 Transformers: Age of Extinction -elokuvassa?</w:t>
      </w:r>
    </w:p>
    <w:p>
      <w:r>
        <w:rPr>
          <w:b/>
        </w:rPr>
        <w:t xml:space="preserve">Tulos</w:t>
      </w:r>
    </w:p>
    <w:p>
      <w:r>
        <w:t xml:space="preserve">Kuka tekee Optimus Primen äänen vuoden 2017 Transformersissa: The Last Knight -elokuvassa?</w:t>
      </w:r>
    </w:p>
    <w:p>
      <w:r>
        <w:rPr>
          <w:b/>
        </w:rPr>
        <w:t xml:space="preserve">Tulos</w:t>
      </w:r>
    </w:p>
    <w:p>
      <w:r>
        <w:t xml:space="preserve">Kuka tekee Optimus Primen äänen vuoden 2018 Transformers Bumblebee -elokuvassa?</w:t>
      </w:r>
    </w:p>
    <w:p>
      <w:r>
        <w:rPr>
          <w:b/>
        </w:rPr>
        <w:t xml:space="preserve">Esimerkki 7.2070</w:t>
      </w:r>
    </w:p>
    <w:p>
      <w:r>
        <w:t xml:space="preserve">Kuka oli ensimmäinen yhdysvalloissa syntynyt amerikkalainen presidentti?</w:t>
      </w:r>
    </w:p>
    <w:p>
      <w:r>
        <w:rPr>
          <w:b/>
        </w:rPr>
        <w:t xml:space="preserve">Tulos</w:t>
      </w:r>
    </w:p>
    <w:p>
      <w:r>
        <w:t xml:space="preserve">Kuka oli ensimmäinen yhdysvaltalainen presidentti, joka syntyi Yhdysvalloissa, kun se oli vielä siirtomaa?</w:t>
      </w:r>
    </w:p>
    <w:p>
      <w:r>
        <w:rPr>
          <w:b/>
        </w:rPr>
        <w:t xml:space="preserve">Tulos</w:t>
      </w:r>
    </w:p>
    <w:p>
      <w:r>
        <w:t xml:space="preserve">Kuka oli ensimmäinen yhdysvaltalainen presidentti, joka syntyi Yhdysvalloissa vakiintuneessa osavaltiossa?</w:t>
      </w:r>
    </w:p>
    <w:p>
      <w:r>
        <w:rPr>
          <w:b/>
        </w:rPr>
        <w:t xml:space="preserve">Esimerkki 7.2071</w:t>
      </w:r>
    </w:p>
    <w:p>
      <w:r>
        <w:t xml:space="preserve">Kenellä on eniten grand slam -lyöntejä baseballin pääsarjassa?</w:t>
      </w:r>
    </w:p>
    <w:p>
      <w:r>
        <w:rPr>
          <w:b/>
        </w:rPr>
        <w:t xml:space="preserve">Tulos</w:t>
      </w:r>
    </w:p>
    <w:p>
      <w:r>
        <w:t xml:space="preserve">Kenellä on eniten uran grand slameja MLB:n historiassa?</w:t>
      </w:r>
    </w:p>
    <w:p>
      <w:r>
        <w:rPr>
          <w:b/>
        </w:rPr>
        <w:t xml:space="preserve">Tulos</w:t>
      </w:r>
    </w:p>
    <w:p>
      <w:r>
        <w:t xml:space="preserve">Kenellä on eniten yhden kauden grand slameja MLB:n historiassa?</w:t>
      </w:r>
    </w:p>
    <w:p>
      <w:r>
        <w:rPr>
          <w:b/>
        </w:rPr>
        <w:t xml:space="preserve">Esimerkki 7.2072</w:t>
      </w:r>
    </w:p>
    <w:p>
      <w:r>
        <w:t xml:space="preserve">Missä se on ihana elämä tapahtui?</w:t>
      </w:r>
    </w:p>
    <w:p>
      <w:r>
        <w:rPr>
          <w:b/>
        </w:rPr>
        <w:t xml:space="preserve">Tulos</w:t>
      </w:r>
    </w:p>
    <w:p>
      <w:r>
        <w:t xml:space="preserve">Missä ympäristössä se on ihana elämä tapahtui?</w:t>
      </w:r>
    </w:p>
    <w:p>
      <w:r>
        <w:rPr>
          <w:b/>
        </w:rPr>
        <w:t xml:space="preserve">Tulos</w:t>
      </w:r>
    </w:p>
    <w:p>
      <w:r>
        <w:t xml:space="preserve">Missä It's a wonderful life -elokuvan kuvaukset tapahtuivat?</w:t>
      </w:r>
    </w:p>
    <w:p>
      <w:r>
        <w:rPr>
          <w:b/>
        </w:rPr>
        <w:t xml:space="preserve">Esimerkki 7.2073</w:t>
      </w:r>
    </w:p>
    <w:p>
      <w:r>
        <w:t xml:space="preserve">Kuka laulaa mitä rakkaudella on tekemistä asian kanssa?</w:t>
      </w:r>
    </w:p>
    <w:p>
      <w:r>
        <w:rPr>
          <w:b/>
        </w:rPr>
        <w:t xml:space="preserve">Tulos</w:t>
      </w:r>
    </w:p>
    <w:p>
      <w:r>
        <w:t xml:space="preserve">Whp oli se mies, joka alun perin lauloi "What's Love Got to Do with it", mutta jäi julkaisematta vuoteen 2000 asti?</w:t>
      </w:r>
    </w:p>
    <w:p>
      <w:r>
        <w:rPr>
          <w:b/>
        </w:rPr>
        <w:t xml:space="preserve">Tulos</w:t>
      </w:r>
    </w:p>
    <w:p>
      <w:r>
        <w:t xml:space="preserve">Mikä nainen laulaa alun perin julkaistun version kappaleesta "What's Love Got to Do with It"?</w:t>
      </w:r>
    </w:p>
    <w:p>
      <w:r>
        <w:rPr>
          <w:b/>
        </w:rPr>
        <w:t xml:space="preserve">Tulos</w:t>
      </w:r>
    </w:p>
    <w:p>
      <w:r>
        <w:t xml:space="preserve">Kuka ryhmä lauloi alun perin "What's Love Got to Do with it"?</w:t>
      </w:r>
    </w:p>
    <w:p>
      <w:r>
        <w:rPr>
          <w:b/>
        </w:rPr>
        <w:t xml:space="preserve">Esimerkki 7.2074</w:t>
      </w:r>
    </w:p>
    <w:p>
      <w:r>
        <w:t xml:space="preserve">Kuinka monta asekuolemaa Yhdysvalloissa tapahtuu vuosittain?</w:t>
      </w:r>
    </w:p>
    <w:p>
      <w:r>
        <w:rPr>
          <w:b/>
        </w:rPr>
        <w:t xml:space="preserve">Tulos</w:t>
      </w:r>
    </w:p>
    <w:p>
      <w:r>
        <w:t xml:space="preserve">Kuinka monta asekuolemaa Yhdysvalloissa oli vuonna 2017?</w:t>
      </w:r>
    </w:p>
    <w:p>
      <w:r>
        <w:rPr>
          <w:b/>
        </w:rPr>
        <w:t xml:space="preserve">Tulos</w:t>
      </w:r>
    </w:p>
    <w:p>
      <w:r>
        <w:t xml:space="preserve">Kuinka monta asekuolemaa Yhdysvalloissa oli vuonna 2013?</w:t>
      </w:r>
    </w:p>
    <w:p>
      <w:r>
        <w:rPr>
          <w:b/>
        </w:rPr>
        <w:t xml:space="preserve">Esimerkki 7.2075</w:t>
      </w:r>
    </w:p>
    <w:p>
      <w:r>
        <w:t xml:space="preserve">Mikä kansanryhmä perusti valtakunnan Meksikon laaksoon?</w:t>
      </w:r>
    </w:p>
    <w:p>
      <w:r>
        <w:rPr>
          <w:b/>
        </w:rPr>
        <w:t xml:space="preserve">Tulos</w:t>
      </w:r>
    </w:p>
    <w:p>
      <w:r>
        <w:t xml:space="preserve">Mikä kansanryhmä perusti valtakunnan Meksikon laaksoon 10. vuosisadalla?</w:t>
      </w:r>
    </w:p>
    <w:p>
      <w:r>
        <w:rPr>
          <w:b/>
        </w:rPr>
        <w:t xml:space="preserve">Tulos</w:t>
      </w:r>
    </w:p>
    <w:p>
      <w:r>
        <w:t xml:space="preserve">Mikä kansanryhmä perusti valtakunnan Meksikon laaksoon vuonna 1325?</w:t>
      </w:r>
    </w:p>
    <w:p>
      <w:r>
        <w:rPr>
          <w:b/>
        </w:rPr>
        <w:t xml:space="preserve">Esimerkki 7.2076</w:t>
      </w:r>
    </w:p>
    <w:p>
      <w:r>
        <w:t xml:space="preserve">Milloin elokuva Mama Mia ilmestyi?</w:t>
      </w:r>
    </w:p>
    <w:p>
      <w:r>
        <w:rPr>
          <w:b/>
        </w:rPr>
        <w:t xml:space="preserve">Tulos</w:t>
      </w:r>
    </w:p>
    <w:p>
      <w:r>
        <w:t xml:space="preserve">Milloin Leicester Squarella esitettiin elokuva Mama Mia?</w:t>
      </w:r>
    </w:p>
    <w:p>
      <w:r>
        <w:rPr>
          <w:b/>
        </w:rPr>
        <w:t xml:space="preserve">Tulos</w:t>
      </w:r>
    </w:p>
    <w:p>
      <w:r>
        <w:t xml:space="preserve">Milloin elokuva Mama Mia ilmestyi koko Yhdistyneessä kuningaskunnassa?</w:t>
      </w:r>
    </w:p>
    <w:p>
      <w:r>
        <w:rPr>
          <w:b/>
        </w:rPr>
        <w:t xml:space="preserve">Tulos</w:t>
      </w:r>
    </w:p>
    <w:p>
      <w:r>
        <w:t xml:space="preserve">Milloin elokuva Mama Mia ilmestyi Saksassa?</w:t>
      </w:r>
    </w:p>
    <w:p>
      <w:r>
        <w:rPr>
          <w:b/>
        </w:rPr>
        <w:t xml:space="preserve">Tulos</w:t>
      </w:r>
    </w:p>
    <w:p>
      <w:r>
        <w:t xml:space="preserve">Milloin elokuva Mama Mia ilmestyi Yhdysvalloissa?</w:t>
      </w:r>
    </w:p>
    <w:p>
      <w:r>
        <w:rPr>
          <w:b/>
        </w:rPr>
        <w:t xml:space="preserve">Tulos</w:t>
      </w:r>
    </w:p>
    <w:p>
      <w:r>
        <w:t xml:space="preserve">Milloin elokuva Mama Mia ilmestyi Tukholmassa?</w:t>
      </w:r>
    </w:p>
    <w:p>
      <w:r>
        <w:rPr>
          <w:b/>
        </w:rPr>
        <w:t xml:space="preserve">Esimerkki 7.2077</w:t>
      </w:r>
    </w:p>
    <w:p>
      <w:r>
        <w:t xml:space="preserve">Kuka on nakkisämpylöiden syömisen maailmanmestari?</w:t>
      </w:r>
    </w:p>
    <w:p>
      <w:r>
        <w:rPr>
          <w:b/>
        </w:rPr>
        <w:t xml:space="preserve">Tulos</w:t>
      </w:r>
    </w:p>
    <w:p>
      <w:r>
        <w:t xml:space="preserve">Kuka on nakkisämpylöiden syönnin maailmanmestari vuonna 2017?</w:t>
      </w:r>
    </w:p>
    <w:p>
      <w:r>
        <w:rPr>
          <w:b/>
        </w:rPr>
        <w:t xml:space="preserve">Tulos</w:t>
      </w:r>
    </w:p>
    <w:p>
      <w:r>
        <w:t xml:space="preserve">Kuka on naisen maailmanmestari nakkisämpylöiden syömisessä vuodesta 2014 lähtien?</w:t>
      </w:r>
    </w:p>
    <w:p>
      <w:r>
        <w:rPr>
          <w:b/>
        </w:rPr>
        <w:t xml:space="preserve">Tulos</w:t>
      </w:r>
    </w:p>
    <w:p>
      <w:r>
        <w:t xml:space="preserve">Kuka on miespuolinen nakkisämpylöiden syönnin maailmanmestari vuodesta 2014 lähtien?</w:t>
      </w:r>
    </w:p>
    <w:p>
      <w:r>
        <w:rPr>
          <w:b/>
        </w:rPr>
        <w:t xml:space="preserve">Tulos</w:t>
      </w:r>
    </w:p>
    <w:p>
      <w:r>
        <w:t xml:space="preserve">Kuka on nakkisämpylöiden syönnin maailmanmestari vuonna 2015?</w:t>
      </w:r>
    </w:p>
    <w:p>
      <w:r>
        <w:rPr>
          <w:b/>
        </w:rPr>
        <w:t xml:space="preserve">Esimerkki 7.2078</w:t>
      </w:r>
    </w:p>
    <w:p>
      <w:r>
        <w:t xml:space="preserve">Maailman suurin kiilteen tuottaja on?</w:t>
      </w:r>
    </w:p>
    <w:p>
      <w:r>
        <w:rPr>
          <w:b/>
        </w:rPr>
        <w:t xml:space="preserve">Tulos</w:t>
      </w:r>
    </w:p>
    <w:p>
      <w:r>
        <w:t xml:space="preserve">Mikä maa on maailman suurin kiilteen tuottaja?</w:t>
      </w:r>
    </w:p>
    <w:p>
      <w:r>
        <w:rPr>
          <w:b/>
        </w:rPr>
        <w:t xml:space="preserve">Tulos</w:t>
      </w:r>
    </w:p>
    <w:p>
      <w:r>
        <w:t xml:space="preserve">Mikä maa on maailman suurin romun ja kiillehiutaleiden tuottaja?</w:t>
      </w:r>
    </w:p>
    <w:p>
      <w:r>
        <w:rPr>
          <w:b/>
        </w:rPr>
        <w:t xml:space="preserve">Esimerkki 7.2079</w:t>
      </w:r>
    </w:p>
    <w:p>
      <w:r>
        <w:t xml:space="preserve">Missä pidettiin ensimmäinen liittoutumattomien maiden huippukokous?</w:t>
      </w:r>
    </w:p>
    <w:p>
      <w:r>
        <w:rPr>
          <w:b/>
        </w:rPr>
        <w:t xml:space="preserve">Tulos</w:t>
      </w:r>
    </w:p>
    <w:p>
      <w:r>
        <w:t xml:space="preserve">Missä kaupungissa pidettiin ensimmäinen liittoutumaton huippukokous?</w:t>
      </w:r>
    </w:p>
    <w:p>
      <w:r>
        <w:rPr>
          <w:b/>
        </w:rPr>
        <w:t xml:space="preserve">Tulos</w:t>
      </w:r>
    </w:p>
    <w:p>
      <w:r>
        <w:t xml:space="preserve">Missä maassa pidettiin ensimmäinen liittoutumattomien maiden huippukokous?</w:t>
      </w:r>
    </w:p>
    <w:p>
      <w:r>
        <w:rPr>
          <w:b/>
        </w:rPr>
        <w:t xml:space="preserve">Esimerkki 7.2080</w:t>
      </w:r>
    </w:p>
    <w:p>
      <w:r>
        <w:t xml:space="preserve">Milloin alkaa uusi kausi Midsomerin murhista?</w:t>
      </w:r>
    </w:p>
    <w:p>
      <w:r>
        <w:rPr>
          <w:b/>
        </w:rPr>
        <w:t xml:space="preserve">Tulos</w:t>
      </w:r>
    </w:p>
    <w:p>
      <w:r>
        <w:t xml:space="preserve">Milloin alkaa midsomer murdersin uusi kausi, kausi 18?</w:t>
      </w:r>
    </w:p>
    <w:p>
      <w:r>
        <w:rPr>
          <w:b/>
        </w:rPr>
        <w:t xml:space="preserve">Tulos</w:t>
      </w:r>
    </w:p>
    <w:p>
      <w:r>
        <w:t xml:space="preserve">Milloin alkaa midsomerin murhien uusi kausi, kausi 17?</w:t>
      </w:r>
    </w:p>
    <w:p>
      <w:r>
        <w:rPr>
          <w:b/>
        </w:rPr>
        <w:t xml:space="preserve">Tulos</w:t>
      </w:r>
    </w:p>
    <w:p>
      <w:r>
        <w:t xml:space="preserve">Milloin alkaa Midsomerin murhien uusi kausi, kausi 16?</w:t>
      </w:r>
    </w:p>
    <w:p>
      <w:r>
        <w:rPr>
          <w:b/>
        </w:rPr>
        <w:t xml:space="preserve">Tulos</w:t>
      </w:r>
    </w:p>
    <w:p>
      <w:r>
        <w:t xml:space="preserve">Milloin Midsomerin murhien uuden kauden, kauden 18, kuvaukset alkavat?</w:t>
      </w:r>
    </w:p>
    <w:p>
      <w:r>
        <w:rPr>
          <w:b/>
        </w:rPr>
        <w:t xml:space="preserve">Tulos</w:t>
      </w:r>
    </w:p>
    <w:p>
      <w:r>
        <w:t xml:space="preserve">Milloin Midsomerin murhien uuden kauden, kauden 17, kuvaukset alkavat?</w:t>
      </w:r>
    </w:p>
    <w:p>
      <w:r>
        <w:rPr>
          <w:b/>
        </w:rPr>
        <w:t xml:space="preserve">Tulos</w:t>
      </w:r>
    </w:p>
    <w:p>
      <w:r>
        <w:t xml:space="preserve">Milloin Midsomerin murhien uuden kauden, kauden 16, kuvaukset alkavat?</w:t>
      </w:r>
    </w:p>
    <w:p>
      <w:r>
        <w:rPr>
          <w:b/>
        </w:rPr>
        <w:t xml:space="preserve">Esimerkki 7.2081</w:t>
      </w:r>
    </w:p>
    <w:p>
      <w:r>
        <w:t xml:space="preserve">Milloin kohtalo jää yöksi taivaan tuntumaan?</w:t>
      </w:r>
    </w:p>
    <w:p>
      <w:r>
        <w:rPr>
          <w:b/>
        </w:rPr>
        <w:t xml:space="preserve">Tulos</w:t>
      </w:r>
    </w:p>
    <w:p>
      <w:r>
        <w:t xml:space="preserve">Milloin kohtalo pysyy yönä taivaan tuntumalla tulen ulos Japanissa?</w:t>
      </w:r>
    </w:p>
    <w:p>
      <w:r>
        <w:rPr>
          <w:b/>
        </w:rPr>
        <w:t xml:space="preserve">Tulos</w:t>
      </w:r>
    </w:p>
    <w:p>
      <w:r>
        <w:t xml:space="preserve">Milloin kohtalo pysyy yönä taivaan tuntumalla tulen ulos Yhdysvalloissa?</w:t>
      </w:r>
    </w:p>
    <w:p>
      <w:r>
        <w:rPr>
          <w:b/>
        </w:rPr>
        <w:t xml:space="preserve">Tulos</w:t>
      </w:r>
    </w:p>
    <w:p>
      <w:r>
        <w:t xml:space="preserve">Milloin fate stay night heaven's feel II ilmestyy Japanissa?</w:t>
      </w:r>
    </w:p>
    <w:p>
      <w:r>
        <w:rPr>
          <w:b/>
        </w:rPr>
        <w:t xml:space="preserve">Tulos</w:t>
      </w:r>
    </w:p>
    <w:p>
      <w:r>
        <w:t xml:space="preserve">Milloin Fate Stay Night Heaven's Feel III ilmestyy Japanissa?</w:t>
      </w:r>
    </w:p>
    <w:p>
      <w:r>
        <w:rPr>
          <w:b/>
        </w:rPr>
        <w:t xml:space="preserve">Tulos</w:t>
      </w:r>
    </w:p>
    <w:p>
      <w:r>
        <w:t xml:space="preserve">Milloin kohtalo pysyy yönä taivaan tuntuu tulen ulos Melbournessa?</w:t>
      </w:r>
    </w:p>
    <w:p>
      <w:r>
        <w:rPr>
          <w:b/>
        </w:rPr>
        <w:t xml:space="preserve">Tulos</w:t>
      </w:r>
    </w:p>
    <w:p>
      <w:r>
        <w:t xml:space="preserve">Milloin kohtalo pysyy yönä taivaan tuntumalla tulen ulos koko Australiassa?</w:t>
      </w:r>
    </w:p>
    <w:p>
      <w:r>
        <w:rPr>
          <w:b/>
        </w:rPr>
        <w:t xml:space="preserve">Tulos</w:t>
      </w:r>
    </w:p>
    <w:p>
      <w:r>
        <w:t xml:space="preserve">Milloin kohtalo pysyy yönä taivaan tuntumalla tulen ulos Yhdistyneessä kuningaskunnassa?</w:t>
      </w:r>
    </w:p>
    <w:p>
      <w:r>
        <w:rPr>
          <w:b/>
        </w:rPr>
        <w:t xml:space="preserve">Tulos</w:t>
      </w:r>
    </w:p>
    <w:p>
      <w:r>
        <w:t xml:space="preserve">Milloin kohtalo pysyy yönä taivaan tuntumaan III tulee ulos Yhdysvalloissa?</w:t>
      </w:r>
    </w:p>
    <w:p>
      <w:r>
        <w:rPr>
          <w:b/>
        </w:rPr>
        <w:t xml:space="preserve">Esimerkki 7.2082</w:t>
      </w:r>
    </w:p>
    <w:p>
      <w:r>
        <w:t xml:space="preserve">Kuka lauloi laulun it's such a pretty world today?</w:t>
      </w:r>
    </w:p>
    <w:p>
      <w:r>
        <w:rPr>
          <w:b/>
        </w:rPr>
        <w:t xml:space="preserve">Tulos</w:t>
      </w:r>
    </w:p>
    <w:p>
      <w:r>
        <w:t xml:space="preserve">Kuka lauloi alun perin kappaleen "It's Such a Pretty World Today"?</w:t>
      </w:r>
    </w:p>
    <w:p>
      <w:r>
        <w:rPr>
          <w:b/>
        </w:rPr>
        <w:t xml:space="preserve">Tulos</w:t>
      </w:r>
    </w:p>
    <w:p>
      <w:r>
        <w:t xml:space="preserve">Kuka lauloi coverin "It's Such a Pretty World Today", joka julkaistiin samana vuonna kuin alkuperäinen kappale?</w:t>
      </w:r>
    </w:p>
    <w:p>
      <w:r>
        <w:rPr>
          <w:b/>
        </w:rPr>
        <w:t xml:space="preserve">Tulos</w:t>
      </w:r>
    </w:p>
    <w:p>
      <w:r>
        <w:t xml:space="preserve">Kuka lauloi "It's Such a Pretty World Today" -kappaleen coverin vuonna 1967?</w:t>
      </w:r>
    </w:p>
    <w:p>
      <w:r>
        <w:rPr>
          <w:b/>
        </w:rPr>
        <w:t xml:space="preserve">Tulos</w:t>
      </w:r>
    </w:p>
    <w:p>
      <w:r>
        <w:t xml:space="preserve">Kuka lauloi suositun coverin kappaleesta "It's Such a Pretty World Today" vuonna 1973?</w:t>
      </w:r>
    </w:p>
    <w:p>
      <w:r>
        <w:rPr>
          <w:b/>
        </w:rPr>
        <w:t xml:space="preserve">Tulos</w:t>
      </w:r>
    </w:p>
    <w:p>
      <w:r>
        <w:t xml:space="preserve">Kuka lauloi "It's Such a Pretty World Today" -kappaleen coverin vuonna 1967?</w:t>
      </w:r>
    </w:p>
    <w:p>
      <w:r>
        <w:rPr>
          <w:b/>
        </w:rPr>
        <w:t xml:space="preserve">Esimerkki 7.2083</w:t>
      </w:r>
    </w:p>
    <w:p>
      <w:r>
        <w:t xml:space="preserve">Kuka voitti viime vuoden naisten ncaa-turnauksen?</w:t>
      </w:r>
    </w:p>
    <w:p>
      <w:r>
        <w:rPr>
          <w:b/>
        </w:rPr>
        <w:t xml:space="preserve">Tulos</w:t>
      </w:r>
    </w:p>
    <w:p>
      <w:r>
        <w:t xml:space="preserve">Kuka voitti vuoden 2017 naisten ncaa-turnauksen?</w:t>
      </w:r>
    </w:p>
    <w:p>
      <w:r>
        <w:rPr>
          <w:b/>
        </w:rPr>
        <w:t xml:space="preserve">Tulos</w:t>
      </w:r>
    </w:p>
    <w:p>
      <w:r>
        <w:t xml:space="preserve">Kuka voitti vuoden 2016 naisten ncaa-turnauksen?</w:t>
      </w:r>
    </w:p>
    <w:p>
      <w:r>
        <w:rPr>
          <w:b/>
        </w:rPr>
        <w:t xml:space="preserve">Tulos</w:t>
      </w:r>
    </w:p>
    <w:p>
      <w:r>
        <w:t xml:space="preserve">Kuka voitti vuoden 2015 naisten ncaa-turnauksen?</w:t>
      </w:r>
    </w:p>
    <w:p>
      <w:r>
        <w:rPr>
          <w:b/>
        </w:rPr>
        <w:t xml:space="preserve">Esimerkki 7.2084</w:t>
      </w:r>
    </w:p>
    <w:p>
      <w:r>
        <w:t xml:space="preserve">Missä tarina Anne of Green Gables tapahtuu?</w:t>
      </w:r>
    </w:p>
    <w:p>
      <w:r>
        <w:rPr>
          <w:b/>
        </w:rPr>
        <w:t xml:space="preserve">Tulos</w:t>
      </w:r>
    </w:p>
    <w:p>
      <w:r>
        <w:t xml:space="preserve">Missä vuonna 1908 ilmestyneen Anne of Green Gables -romaanin tarina tapahtuu?</w:t>
      </w:r>
    </w:p>
    <w:p>
      <w:r>
        <w:rPr>
          <w:b/>
        </w:rPr>
        <w:t xml:space="preserve">Tulos</w:t>
      </w:r>
    </w:p>
    <w:p>
      <w:r>
        <w:t xml:space="preserve">Missä tapahtuu vuoden 1985 Anne of Green Gables -elokuvan tarina?</w:t>
      </w:r>
    </w:p>
    <w:p>
      <w:r>
        <w:rPr>
          <w:b/>
        </w:rPr>
        <w:t xml:space="preserve">Tulos</w:t>
      </w:r>
    </w:p>
    <w:p>
      <w:r>
        <w:t xml:space="preserve">Missä tapahtuu vuoden 1987 minisarjan Anne of Green Gables: jatko-osa tarina?</w:t>
      </w:r>
    </w:p>
    <w:p>
      <w:r>
        <w:rPr>
          <w:b/>
        </w:rPr>
        <w:t xml:space="preserve">Tulos</w:t>
      </w:r>
    </w:p>
    <w:p>
      <w:r>
        <w:t xml:space="preserve">Missä tapahtuu vuonna 2000 ilmestyneen minisarjan "Anne of Green Gables: tarinan jatko" tarina?</w:t>
      </w:r>
    </w:p>
    <w:p>
      <w:r>
        <w:rPr>
          <w:b/>
        </w:rPr>
        <w:t xml:space="preserve">Esimerkki 7.2085</w:t>
      </w:r>
    </w:p>
    <w:p>
      <w:r>
        <w:t xml:space="preserve">Milloin red dead redemption 2 julkistettiin?</w:t>
      </w:r>
    </w:p>
    <w:p>
      <w:r>
        <w:rPr>
          <w:b/>
        </w:rPr>
        <w:t xml:space="preserve">Tulos</w:t>
      </w:r>
    </w:p>
    <w:p>
      <w:r>
        <w:t xml:space="preserve">Milloin Red Dead Redemption 2 sai teaser-ilmoituksen?</w:t>
      </w:r>
    </w:p>
    <w:p>
      <w:r>
        <w:rPr>
          <w:b/>
        </w:rPr>
        <w:t xml:space="preserve">Tulos</w:t>
      </w:r>
    </w:p>
    <w:p>
      <w:r>
        <w:t xml:space="preserve">Milloin Red Dead Redemption 2 julkistettiin virallisesti?</w:t>
      </w:r>
    </w:p>
    <w:p>
      <w:r>
        <w:rPr>
          <w:b/>
        </w:rPr>
        <w:t xml:space="preserve">Esimerkki 7.2086</w:t>
      </w:r>
    </w:p>
    <w:p>
      <w:r>
        <w:t xml:space="preserve">Missä Raamatussa sanotaan, että tehkää toisille niin kuin haluatte heidän tekevän teille?</w:t>
      </w:r>
    </w:p>
    <w:p>
      <w:r>
        <w:rPr>
          <w:b/>
        </w:rPr>
        <w:t xml:space="preserve">Tulos</w:t>
      </w:r>
    </w:p>
    <w:p>
      <w:r>
        <w:t xml:space="preserve">Mikä Raamatun kirja ja jae tunnetaan parhaiten siitä, että siinä sanotaan: "Tee toisille niin kuin haluat heidän tekevän sinulle"?</w:t>
      </w:r>
    </w:p>
    <w:p>
      <w:r>
        <w:rPr>
          <w:b/>
        </w:rPr>
        <w:t xml:space="preserve">Tulos</w:t>
      </w:r>
    </w:p>
    <w:p>
      <w:r>
        <w:t xml:space="preserve">Missä testamentissa Raamatussa sanotaan, että tehkää toisille niin kuin haluatte heidän tekevän teille?</w:t>
      </w:r>
    </w:p>
    <w:p>
      <w:r>
        <w:rPr>
          <w:b/>
        </w:rPr>
        <w:t xml:space="preserve">Tulos</w:t>
      </w:r>
    </w:p>
    <w:p>
      <w:r>
        <w:t xml:space="preserve">Matteuksen 7:12:n lisäksi, missä Raamatussa sanotaan, että tehkää toisille niin kuin haluatte heidän tekevän teille?</w:t>
      </w:r>
    </w:p>
    <w:p>
      <w:r>
        <w:rPr>
          <w:b/>
        </w:rPr>
        <w:t xml:space="preserve">Esimerkki 7.2087</w:t>
      </w:r>
    </w:p>
    <w:p>
      <w:r>
        <w:t xml:space="preserve">Milloin puhelinnumerot muuttuivat 7-numeroisiksi?</w:t>
      </w:r>
    </w:p>
    <w:p>
      <w:r>
        <w:rPr>
          <w:b/>
        </w:rPr>
        <w:t xml:space="preserve">Tulos</w:t>
      </w:r>
    </w:p>
    <w:p>
      <w:r>
        <w:t xml:space="preserve">Milloin Pohjois-Amerikan suunnitelma muuttaa kaikki puhelinnumerot 7-numeroisiksi hyväksyttiin?</w:t>
      </w:r>
    </w:p>
    <w:p>
      <w:r>
        <w:rPr>
          <w:b/>
        </w:rPr>
        <w:t xml:space="preserve">Tulos</w:t>
      </w:r>
    </w:p>
    <w:p>
      <w:r>
        <w:t xml:space="preserve">Milloin ensimmäinen uusi suuntanumero saatiin paikallisesti, mikä on osoitus siitä, milloin Pohjois-Amerikan puhelinnumerot muuttuivat 7-numeroisiksi?</w:t>
      </w:r>
    </w:p>
    <w:p>
      <w:r>
        <w:rPr>
          <w:b/>
        </w:rPr>
        <w:t xml:space="preserve">Tulos</w:t>
      </w:r>
    </w:p>
    <w:p>
      <w:r>
        <w:t xml:space="preserve">Milloin soitettiin ensimmäinen asiakaspuhelu, jossa käytettiin NANP-numeroa, mikä viittaa siihen, että Pohjois-Amerikan puhelinnumerot muuttuivat 7-numeroisiksi?</w:t>
      </w:r>
    </w:p>
    <w:p>
      <w:r>
        <w:rPr>
          <w:b/>
        </w:rPr>
        <w:t xml:space="preserve">Esimerkki 7.2088</w:t>
      </w:r>
    </w:p>
    <w:p>
      <w:r>
        <w:t xml:space="preserve">Kuka on Ugandan perusopetuksesta vastaava ministeri?</w:t>
      </w:r>
    </w:p>
    <w:p>
      <w:r>
        <w:rPr>
          <w:b/>
        </w:rPr>
        <w:t xml:space="preserve">Tulos</w:t>
      </w:r>
    </w:p>
    <w:p>
      <w:r>
        <w:t xml:space="preserve">Kuka on Ugandan perusopetuksesta vastaava ministeri 5. kesäkuuta 2016 alkaen?</w:t>
      </w:r>
    </w:p>
    <w:p>
      <w:r>
        <w:rPr>
          <w:b/>
        </w:rPr>
        <w:t xml:space="preserve">Tulos</w:t>
      </w:r>
    </w:p>
    <w:p>
      <w:r>
        <w:t xml:space="preserve">Kuka oli Ugandan perusopetuksesta vastaava ministeri 1. maaliskuuta 2015-5. kesäkuuta 2016?</w:t>
      </w:r>
    </w:p>
    <w:p>
      <w:r>
        <w:rPr>
          <w:b/>
        </w:rPr>
        <w:t xml:space="preserve">Esimerkki 7.2089</w:t>
      </w:r>
    </w:p>
    <w:p>
      <w:r>
        <w:t xml:space="preserve">Kuka näytteli pientä tyttöä Jerseytytössä?</w:t>
      </w:r>
    </w:p>
    <w:p>
      <w:r>
        <w:rPr>
          <w:b/>
        </w:rPr>
        <w:t xml:space="preserve">Tulos</w:t>
      </w:r>
    </w:p>
    <w:p>
      <w:r>
        <w:t xml:space="preserve">Kuka näytteli pientä tyttöä elokuvassa Jersey Girl 1992?</w:t>
      </w:r>
    </w:p>
    <w:p>
      <w:r>
        <w:rPr>
          <w:b/>
        </w:rPr>
        <w:t xml:space="preserve">Tulos</w:t>
      </w:r>
    </w:p>
    <w:p>
      <w:r>
        <w:t xml:space="preserve">Kuka näytteli pientä tyttöä jersey girl 2004 -elokuvassa?</w:t>
      </w:r>
    </w:p>
    <w:p>
      <w:r>
        <w:rPr>
          <w:b/>
        </w:rPr>
        <w:t xml:space="preserve">Esimerkki 7.2090</w:t>
      </w:r>
    </w:p>
    <w:p>
      <w:r>
        <w:t xml:space="preserve">Milloin Warriors on viimeksi voittanut mestaruuden?</w:t>
      </w:r>
    </w:p>
    <w:p>
      <w:r>
        <w:rPr>
          <w:b/>
        </w:rPr>
        <w:t xml:space="preserve">Tulos</w:t>
      </w:r>
    </w:p>
    <w:p>
      <w:r>
        <w:t xml:space="preserve">Vuodesta 2017 lähtien, milloin Warriors voitti viimeksi mestaruuden?</w:t>
      </w:r>
    </w:p>
    <w:p>
      <w:r>
        <w:rPr>
          <w:b/>
        </w:rPr>
        <w:t xml:space="preserve">Tulos</w:t>
      </w:r>
    </w:p>
    <w:p>
      <w:r>
        <w:t xml:space="preserve">Vuodesta 2016 lähtien, milloin Warriors voitti viimeksi mestaruuden?</w:t>
      </w:r>
    </w:p>
    <w:p>
      <w:r>
        <w:rPr>
          <w:b/>
        </w:rPr>
        <w:t xml:space="preserve">Tulos</w:t>
      </w:r>
    </w:p>
    <w:p>
      <w:r>
        <w:t xml:space="preserve">Vuodesta 2015 lähtien, milloin Warriors voitti viimeksi mestaruuden?</w:t>
      </w:r>
    </w:p>
    <w:p>
      <w:r>
        <w:rPr>
          <w:b/>
        </w:rPr>
        <w:t xml:space="preserve">Esimerkki 7.2091</w:t>
      </w:r>
    </w:p>
    <w:p>
      <w:r>
        <w:t xml:space="preserve">Katrinan oikea nimi death race 2:ssa?</w:t>
      </w:r>
    </w:p>
    <w:p>
      <w:r>
        <w:rPr>
          <w:b/>
        </w:rPr>
        <w:t xml:space="preserve">Tulos</w:t>
      </w:r>
    </w:p>
    <w:p>
      <w:r>
        <w:t xml:space="preserve">Mikä on Katrinan koko nimi Death Race 2:ssa?</w:t>
      </w:r>
    </w:p>
    <w:p>
      <w:r>
        <w:rPr>
          <w:b/>
        </w:rPr>
        <w:t xml:space="preserve">Tulos</w:t>
      </w:r>
    </w:p>
    <w:p>
      <w:r>
        <w:t xml:space="preserve">Minkä niminen on näyttelijä, joka esittää Katrinaa Death Race 2:ssa?</w:t>
      </w:r>
    </w:p>
    <w:p>
      <w:r>
        <w:rPr>
          <w:b/>
        </w:rPr>
        <w:t xml:space="preserve">Esimerkki 7.2092</w:t>
      </w:r>
    </w:p>
    <w:p>
      <w:r>
        <w:t xml:space="preserve">Milloin Game of Thronesin uusi jakso ilmestyy?</w:t>
      </w:r>
    </w:p>
    <w:p>
      <w:r>
        <w:rPr>
          <w:b/>
        </w:rPr>
        <w:t xml:space="preserve">Tulos</w:t>
      </w:r>
    </w:p>
    <w:p>
      <w:r>
        <w:t xml:space="preserve">Milloin Game of Thronesin 7. kauden 7. jakso ilmestyy?</w:t>
      </w:r>
    </w:p>
    <w:p>
      <w:r>
        <w:rPr>
          <w:b/>
        </w:rPr>
        <w:t xml:space="preserve">Tulos</w:t>
      </w:r>
    </w:p>
    <w:p>
      <w:r>
        <w:t xml:space="preserve">Milloin Game of Thronesin 7. kauden 6. jakso ilmestyy?</w:t>
      </w:r>
    </w:p>
    <w:p>
      <w:r>
        <w:rPr>
          <w:b/>
        </w:rPr>
        <w:t xml:space="preserve">Tulos</w:t>
      </w:r>
    </w:p>
    <w:p>
      <w:r>
        <w:t xml:space="preserve">Milloin Game of Thronesin 7. kauden 5. jakso ilmestyy?</w:t>
      </w:r>
    </w:p>
    <w:p>
      <w:r>
        <w:rPr>
          <w:b/>
        </w:rPr>
        <w:t xml:space="preserve">Esimerkki 7.2093</w:t>
      </w:r>
    </w:p>
    <w:p>
      <w:r>
        <w:t xml:space="preserve">Kuka näytteli tyttöä elokuvassa My Girl?</w:t>
      </w:r>
    </w:p>
    <w:p>
      <w:r>
        <w:rPr>
          <w:b/>
        </w:rPr>
        <w:t xml:space="preserve">Tulos</w:t>
      </w:r>
    </w:p>
    <w:p>
      <w:r>
        <w:t xml:space="preserve">Kuka näytteli tyttöä vuoden 1991 elokuvassa My Girl?</w:t>
      </w:r>
    </w:p>
    <w:p>
      <w:r>
        <w:rPr>
          <w:b/>
        </w:rPr>
        <w:t xml:space="preserve">Tulos</w:t>
      </w:r>
    </w:p>
    <w:p>
      <w:r>
        <w:t xml:space="preserve">Kuka näytteli tyttöä vuoden 1994 elokuvassa My Girl 2?</w:t>
      </w:r>
    </w:p>
    <w:p>
      <w:r>
        <w:rPr>
          <w:b/>
        </w:rPr>
        <w:t xml:space="preserve">Esimerkki 7.2094</w:t>
      </w:r>
    </w:p>
    <w:p>
      <w:r>
        <w:t xml:space="preserve">Mikä on ccc:n merkitys uskonnossa?</w:t>
      </w:r>
    </w:p>
    <w:p>
      <w:r>
        <w:rPr>
          <w:b/>
        </w:rPr>
        <w:t xml:space="preserve">Tulos</w:t>
      </w:r>
    </w:p>
    <w:p>
      <w:r>
        <w:t xml:space="preserve">Mikä on ccc:n merkitys katolisuudessa?</w:t>
      </w:r>
    </w:p>
    <w:p>
      <w:r>
        <w:rPr>
          <w:b/>
        </w:rPr>
        <w:t xml:space="preserve">Tulos</w:t>
      </w:r>
    </w:p>
    <w:p>
      <w:r>
        <w:t xml:space="preserve">Mikä on ccc:n merkitys afrikkalaisessa uskonnossa vuodesta 1947 lähtien?</w:t>
      </w:r>
    </w:p>
    <w:p>
      <w:r>
        <w:rPr>
          <w:b/>
        </w:rPr>
        <w:t xml:space="preserve">Tulos</w:t>
      </w:r>
    </w:p>
    <w:p>
      <w:r>
        <w:t xml:space="preserve">Mikä on ccc:n merkitys afrikkalaisessa protestanttisessa uskonnossa?</w:t>
      </w:r>
    </w:p>
    <w:p>
      <w:r>
        <w:rPr>
          <w:b/>
        </w:rPr>
        <w:t xml:space="preserve">Esimerkki 7.2095</w:t>
      </w:r>
    </w:p>
    <w:p>
      <w:r>
        <w:t xml:space="preserve">Milloin Lodge tulee Yhdysvaltoihin?</w:t>
      </w:r>
    </w:p>
    <w:p>
      <w:r>
        <w:rPr>
          <w:b/>
        </w:rPr>
        <w:t xml:space="preserve">Tulos</w:t>
      </w:r>
    </w:p>
    <w:p>
      <w:r>
        <w:t xml:space="preserve">Milloin The Lodge -elokuva tuli Yhdysvaltoihin?</w:t>
      </w:r>
    </w:p>
    <w:p>
      <w:r>
        <w:rPr>
          <w:b/>
        </w:rPr>
        <w:t xml:space="preserve">Tulos</w:t>
      </w:r>
    </w:p>
    <w:p>
      <w:r>
        <w:t xml:space="preserve">Milloin The Lodge -televisiosarja tuli Yhdysvaltoihin?</w:t>
      </w:r>
    </w:p>
    <w:p>
      <w:r>
        <w:rPr>
          <w:b/>
        </w:rPr>
        <w:t xml:space="preserve">Esimerkki 7.2096</w:t>
      </w:r>
    </w:p>
    <w:p>
      <w:r>
        <w:t xml:space="preserve">Milloin Venäjä otti Ukrainan haltuunsa?</w:t>
      </w:r>
    </w:p>
    <w:p>
      <w:r>
        <w:rPr>
          <w:b/>
        </w:rPr>
        <w:t xml:space="preserve">Tulos</w:t>
      </w:r>
    </w:p>
    <w:p>
      <w:r>
        <w:t xml:space="preserve">Milloin Venäjän puna-armeija valtasi Ukrainan?</w:t>
      </w:r>
    </w:p>
    <w:p>
      <w:r>
        <w:rPr>
          <w:b/>
        </w:rPr>
        <w:t xml:space="preserve">Tulos</w:t>
      </w:r>
    </w:p>
    <w:p>
      <w:r>
        <w:t xml:space="preserve">Milloin Ukrainan Krimin parlamenttirakennuksen valtasivat merkitsemättömät aseistetut miehet?</w:t>
      </w:r>
    </w:p>
    <w:p>
      <w:r>
        <w:rPr>
          <w:b/>
        </w:rPr>
        <w:t xml:space="preserve">Tulos</w:t>
      </w:r>
    </w:p>
    <w:p>
      <w:r>
        <w:t xml:space="preserve">Milloin Ukraina otti Krimin ja Sevastopolin haltuunsa sopimuksella?</w:t>
      </w:r>
    </w:p>
    <w:p>
      <w:r>
        <w:rPr>
          <w:b/>
        </w:rPr>
        <w:t xml:space="preserve">Tulos</w:t>
      </w:r>
    </w:p>
    <w:p>
      <w:r>
        <w:t xml:space="preserve">Milloin Ukrainan Donetskin ja Luhanskin alueet siirtyivät venäläismielisten ryhmien haltuun?</w:t>
      </w:r>
    </w:p>
    <w:p>
      <w:r>
        <w:rPr>
          <w:b/>
        </w:rPr>
        <w:t xml:space="preserve">Esimerkki 7.2097</w:t>
      </w:r>
    </w:p>
    <w:p>
      <w:r>
        <w:t xml:space="preserve">Kuka suuteli sammakkoa ja siitä tuli prinssi?</w:t>
      </w:r>
    </w:p>
    <w:p>
      <w:r>
        <w:rPr>
          <w:b/>
        </w:rPr>
        <w:t xml:space="preserve">Tulos</w:t>
      </w:r>
    </w:p>
    <w:p>
      <w:r>
        <w:t xml:space="preserve">Kuka Grimmin veljesten sadussa suuteli sammakkoa ja siitä tuli prinssi?</w:t>
      </w:r>
    </w:p>
    <w:p>
      <w:r>
        <w:rPr>
          <w:b/>
        </w:rPr>
        <w:t xml:space="preserve">Tulos</w:t>
      </w:r>
    </w:p>
    <w:p>
      <w:r>
        <w:t xml:space="preserve">Kuka hahmo suuteli sammakkoa ja siitä tuli prinssi vuonna 1971 ilmestyneessä elokuvassa The Frog Prince?</w:t>
      </w:r>
    </w:p>
    <w:p>
      <w:r>
        <w:rPr>
          <w:b/>
        </w:rPr>
        <w:t xml:space="preserve">Tulos</w:t>
      </w:r>
    </w:p>
    <w:p>
      <w:r>
        <w:t xml:space="preserve">Kuka näytteli hahmoa, joka suuteli sammakkoa ja siitä tuli prinssi vuonna 1971 ilmestyneessä elokuvassa The Frog Prince?</w:t>
      </w:r>
    </w:p>
    <w:p>
      <w:r>
        <w:rPr>
          <w:b/>
        </w:rPr>
        <w:t xml:space="preserve">Tulos</w:t>
      </w:r>
    </w:p>
    <w:p>
      <w:r>
        <w:t xml:space="preserve">Kuka hahmo suuteli sammakkoa ja siitä tuli prinssi vuonna 1986 ilmestyneessä elokuvassa The Frog Prince?</w:t>
      </w:r>
    </w:p>
    <w:p>
      <w:r>
        <w:rPr>
          <w:b/>
        </w:rPr>
        <w:t xml:space="preserve">Tulos</w:t>
      </w:r>
    </w:p>
    <w:p>
      <w:r>
        <w:t xml:space="preserve">Kuka näytteli hahmoa, joka suuteli sammakkoa ja siitä tuli prinssi vuonna 1971 ilmestyneessä elokuvassa The Frog Prince?</w:t>
      </w:r>
    </w:p>
    <w:p>
      <w:r>
        <w:rPr>
          <w:b/>
        </w:rPr>
        <w:t xml:space="preserve">Esimerkki 7.2098</w:t>
      </w:r>
    </w:p>
    <w:p>
      <w:r>
        <w:t xml:space="preserve">Kuka on prinsessa Prince of Persiassa?</w:t>
      </w:r>
    </w:p>
    <w:p>
      <w:r>
        <w:rPr>
          <w:b/>
        </w:rPr>
        <w:t xml:space="preserve">Tulos</w:t>
      </w:r>
    </w:p>
    <w:p>
      <w:r>
        <w:t xml:space="preserve">Mikä on prinsessan hahmon nimi Prince of Persiassa?</w:t>
      </w:r>
    </w:p>
    <w:p>
      <w:r>
        <w:rPr>
          <w:b/>
        </w:rPr>
        <w:t xml:space="preserve">Tulos</w:t>
      </w:r>
    </w:p>
    <w:p>
      <w:r>
        <w:t xml:space="preserve">Mikä on prinsessaa Prince of Persiassa esittävän näyttelijän nimi?</w:t>
      </w:r>
    </w:p>
    <w:p>
      <w:r>
        <w:rPr>
          <w:b/>
        </w:rPr>
        <w:t xml:space="preserve">Esimerkki 7.2099</w:t>
      </w:r>
    </w:p>
    <w:p>
      <w:r>
        <w:t xml:space="preserve">Milloin ensimmäinen mccafe avattiin ja missä?</w:t>
      </w:r>
    </w:p>
    <w:p>
      <w:r>
        <w:rPr>
          <w:b/>
        </w:rPr>
        <w:t xml:space="preserve">Tulos</w:t>
      </w:r>
    </w:p>
    <w:p>
      <w:r>
        <w:t xml:space="preserve">Milloin ensimmäinen mccafe avattiin?</w:t>
      </w:r>
    </w:p>
    <w:p>
      <w:r>
        <w:rPr>
          <w:b/>
        </w:rPr>
        <w:t xml:space="preserve">Tulos</w:t>
      </w:r>
    </w:p>
    <w:p>
      <w:r>
        <w:t xml:space="preserve">Missä avattiin ensimmäinen mccafe?</w:t>
      </w:r>
    </w:p>
    <w:p>
      <w:r>
        <w:rPr>
          <w:b/>
        </w:rPr>
        <w:t xml:space="preserve">Esimerkki 7.2100</w:t>
      </w:r>
    </w:p>
    <w:p>
      <w:r>
        <w:t xml:space="preserve">Kuka sanoi, että jos olet kuopassa, lopeta kaivaminen?</w:t>
      </w:r>
    </w:p>
    <w:p>
      <w:r>
        <w:rPr>
          <w:b/>
        </w:rPr>
        <w:t xml:space="preserve">Tulos</w:t>
      </w:r>
    </w:p>
    <w:p>
      <w:r>
        <w:t xml:space="preserve">Kuka sanoi ensimmäisenä sitaatin, joka johti sitaattiin: jos olet kuopassa, lopeta kaivaminen vuonna 1911?</w:t>
      </w:r>
    </w:p>
    <w:p>
      <w:r>
        <w:rPr>
          <w:b/>
        </w:rPr>
        <w:t xml:space="preserve">Tulos</w:t>
      </w:r>
    </w:p>
    <w:p>
      <w:r>
        <w:t xml:space="preserve">Kuka sanoi, että jos olet kuopassa, lopeta kaivaminen vuonna 1964?</w:t>
      </w:r>
    </w:p>
    <w:p>
      <w:r>
        <w:rPr>
          <w:b/>
        </w:rPr>
        <w:t xml:space="preserve">Tulos</w:t>
      </w:r>
    </w:p>
    <w:p>
      <w:r>
        <w:t xml:space="preserve">Kuka sanoi Yhdistyneessä kuningaskunnassa, että jos joutuu kuoppaan, ei saa enää kaivaa sitä 1980-luvulta lähtien?</w:t>
      </w:r>
    </w:p>
    <w:p>
      <w:r>
        <w:rPr>
          <w:b/>
        </w:rPr>
        <w:t xml:space="preserve">Tulos</w:t>
      </w:r>
    </w:p>
    <w:p>
      <w:r>
        <w:t xml:space="preserve">Kenen on virheellisesti väitetty sanoneen, että jos olet kuopassa, lopeta kaivaminen?</w:t>
      </w:r>
    </w:p>
    <w:p>
      <w:r>
        <w:rPr>
          <w:b/>
        </w:rPr>
        <w:t xml:space="preserve">Esimerkki 7.2101</w:t>
      </w:r>
    </w:p>
    <w:p>
      <w:r>
        <w:t xml:space="preserve">Organisaatio, joka seuraa Santan lentoa jouluaattona?</w:t>
      </w:r>
    </w:p>
    <w:p>
      <w:r>
        <w:rPr>
          <w:b/>
        </w:rPr>
        <w:t xml:space="preserve">Tulos</w:t>
      </w:r>
    </w:p>
    <w:p>
      <w:r>
        <w:t xml:space="preserve">Organisaatio, joka seuraa Santan lentoa jouluaattona Cesium-alustalla?</w:t>
      </w:r>
    </w:p>
    <w:p>
      <w:r>
        <w:rPr>
          <w:b/>
        </w:rPr>
        <w:t xml:space="preserve">Tulos</w:t>
      </w:r>
    </w:p>
    <w:p>
      <w:r>
        <w:t xml:space="preserve">Järjestö, joka on seurannut Santan lentoa jouluaattona vuodesta 1955?</w:t>
      </w:r>
    </w:p>
    <w:p>
      <w:r>
        <w:rPr>
          <w:b/>
        </w:rPr>
        <w:t xml:space="preserve">Esimerkki 7.2102</w:t>
      </w:r>
    </w:p>
    <w:p>
      <w:r>
        <w:t xml:space="preserve">Missä sanotaan, että meillä on uskonnonvapaus?</w:t>
      </w:r>
    </w:p>
    <w:p>
      <w:r>
        <w:rPr>
          <w:b/>
        </w:rPr>
        <w:t xml:space="preserve">Tulos</w:t>
      </w:r>
    </w:p>
    <w:p>
      <w:r>
        <w:t xml:space="preserve">Missä sanotaan, että meillä on uskonnonvapaus Yhdysvalloissa?</w:t>
      </w:r>
    </w:p>
    <w:p>
      <w:r>
        <w:rPr>
          <w:b/>
        </w:rPr>
        <w:t xml:space="preserve">Tulos</w:t>
      </w:r>
    </w:p>
    <w:p>
      <w:r>
        <w:t xml:space="preserve">Missä sanotaan, että Palestiinan valtiossa on uskonnonvapaus?</w:t>
      </w:r>
    </w:p>
    <w:p>
      <w:r>
        <w:rPr>
          <w:b/>
        </w:rPr>
        <w:t xml:space="preserve">Tulos</w:t>
      </w:r>
    </w:p>
    <w:p>
      <w:r>
        <w:t xml:space="preserve">Missä sanotaan, että meillä on Kanadassa uskonnonvapaus?</w:t>
      </w:r>
    </w:p>
    <w:p>
      <w:r>
        <w:rPr>
          <w:b/>
        </w:rPr>
        <w:t xml:space="preserve">Tulos</w:t>
      </w:r>
    </w:p>
    <w:p>
      <w:r>
        <w:t xml:space="preserve">Missä sanotaan, että meillä on uskonnonvapaus kansainvälisesti?</w:t>
      </w:r>
    </w:p>
    <w:p>
      <w:r>
        <w:rPr>
          <w:b/>
        </w:rPr>
        <w:t xml:space="preserve">Esimerkki 7.2103</w:t>
      </w:r>
    </w:p>
    <w:p>
      <w:r>
        <w:t xml:space="preserve">Mikä eliöryhmä on yleisimmin vastuussa punaisista vuorovesistä?</w:t>
      </w:r>
    </w:p>
    <w:p>
      <w:r>
        <w:rPr>
          <w:b/>
        </w:rPr>
        <w:t xml:space="preserve">Tulos</w:t>
      </w:r>
    </w:p>
    <w:p>
      <w:r>
        <w:t xml:space="preserve">Mikä laaja eliöryhmä on yleisimmin vastuussa punaisista vuorovesistä?</w:t>
      </w:r>
    </w:p>
    <w:p>
      <w:r>
        <w:rPr>
          <w:b/>
        </w:rPr>
        <w:t xml:space="preserve">Tulos</w:t>
      </w:r>
    </w:p>
    <w:p>
      <w:r>
        <w:t xml:space="preserve">Mikä eliölaji on yleisimmin vastuussa punaisesta vuorovedestä?</w:t>
      </w:r>
    </w:p>
    <w:p>
      <w:r>
        <w:rPr>
          <w:b/>
        </w:rPr>
        <w:t xml:space="preserve">Tulos</w:t>
      </w:r>
    </w:p>
    <w:p>
      <w:r>
        <w:t xml:space="preserve">Mikä eliölaji on yleisimmin vastuussa punaisesta vuorovedestä Floridassa?</w:t>
      </w:r>
    </w:p>
    <w:p>
      <w:r>
        <w:rPr>
          <w:b/>
        </w:rPr>
        <w:t xml:space="preserve">Tulos</w:t>
      </w:r>
    </w:p>
    <w:p>
      <w:r>
        <w:t xml:space="preserve">Mikä eliöryhmä on yleisimmin vastuussa punaisista vuorovesistä Kalifornian edustalla?</w:t>
      </w:r>
    </w:p>
    <w:p>
      <w:r>
        <w:rPr>
          <w:b/>
        </w:rPr>
        <w:t xml:space="preserve">Esimerkki 7.2104</w:t>
      </w:r>
    </w:p>
    <w:p>
      <w:r>
        <w:t xml:space="preserve">Dark side of the moon -viikot listalla?</w:t>
      </w:r>
    </w:p>
    <w:p>
      <w:r>
        <w:rPr>
          <w:b/>
        </w:rPr>
        <w:t xml:space="preserve">Tulos</w:t>
      </w:r>
    </w:p>
    <w:p>
      <w:r>
        <w:t xml:space="preserve">Dark side of the moonin kokonaisviikkojen määrä Billboardin albumilistalla?</w:t>
      </w:r>
    </w:p>
    <w:p>
      <w:r>
        <w:rPr>
          <w:b/>
        </w:rPr>
        <w:t xml:space="preserve">Tulos</w:t>
      </w:r>
    </w:p>
    <w:p>
      <w:r>
        <w:t xml:space="preserve">Dark side of the moonin viikkojen lukumäärä Billboard-listalla vuodesta 1973 vuoteen 1988 alkuperäisen julkaisun jälkeen?</w:t>
      </w:r>
    </w:p>
    <w:p>
      <w:r>
        <w:rPr>
          <w:b/>
        </w:rPr>
        <w:t xml:space="preserve">Esimerkki 7.2105</w:t>
      </w:r>
    </w:p>
    <w:p>
      <w:r>
        <w:t xml:space="preserve">Mistä päin Italiaa lasagne on kotoisin?</w:t>
      </w:r>
    </w:p>
    <w:p>
      <w:r>
        <w:rPr>
          <w:b/>
        </w:rPr>
        <w:t xml:space="preserve">Tulos</w:t>
      </w:r>
    </w:p>
    <w:p>
      <w:r>
        <w:t xml:space="preserve">Miltä italialaiselta alueelta lasagne on peräisin?</w:t>
      </w:r>
    </w:p>
    <w:p>
      <w:r>
        <w:rPr>
          <w:b/>
        </w:rPr>
        <w:t xml:space="preserve">Tulos</w:t>
      </w:r>
    </w:p>
    <w:p>
      <w:r>
        <w:t xml:space="preserve">Mistä italialaisesta kaupungista lasagne on perinteisesti peräisin?</w:t>
      </w:r>
    </w:p>
    <w:p>
      <w:r>
        <w:rPr>
          <w:b/>
        </w:rPr>
        <w:t xml:space="preserve">Esimerkki 7.2106</w:t>
      </w:r>
    </w:p>
    <w:p>
      <w:r>
        <w:t xml:space="preserve">Mitkä ovat keijujen nimet Winx Clubissa?</w:t>
      </w:r>
    </w:p>
    <w:p>
      <w:r>
        <w:rPr>
          <w:b/>
        </w:rPr>
        <w:t xml:space="preserve">Tulos</w:t>
      </w:r>
    </w:p>
    <w:p>
      <w:r>
        <w:t xml:space="preserve">Mitkä ovat keijujen nimet Winx Clubin kolmella ensimmäisellä kaudella?</w:t>
      </w:r>
    </w:p>
    <w:p>
      <w:r>
        <w:rPr>
          <w:b/>
        </w:rPr>
        <w:t xml:space="preserve">Tulos</w:t>
      </w:r>
    </w:p>
    <w:p>
      <w:r>
        <w:t xml:space="preserve">Mitkä ovat keijujen nimet winx clubin 4. kaudesta lähtien?</w:t>
      </w:r>
    </w:p>
    <w:p>
      <w:r>
        <w:rPr>
          <w:b/>
        </w:rPr>
        <w:t xml:space="preserve">Esimerkki 7.2107</w:t>
      </w:r>
    </w:p>
    <w:p>
      <w:r>
        <w:t xml:space="preserve">Kuka on Green Bay Packersin aloittava pelinrakentaja?</w:t>
      </w:r>
    </w:p>
    <w:p>
      <w:r>
        <w:rPr>
          <w:b/>
        </w:rPr>
        <w:t xml:space="preserve">Tulos</w:t>
      </w:r>
    </w:p>
    <w:p>
      <w:r>
        <w:t xml:space="preserve">Kuka on Green Bay Packersin aloittava pelinrakentaja vuonna 2017?</w:t>
      </w:r>
    </w:p>
    <w:p>
      <w:r>
        <w:rPr>
          <w:b/>
        </w:rPr>
        <w:t xml:space="preserve">Tulos</w:t>
      </w:r>
    </w:p>
    <w:p>
      <w:r>
        <w:t xml:space="preserve">Kuka on Green Bay Packersin aloittava pelinrakentaja vuosina 2015 ja 2016?</w:t>
      </w:r>
    </w:p>
    <w:p>
      <w:r>
        <w:rPr>
          <w:b/>
        </w:rPr>
        <w:t xml:space="preserve">Esimerkki 7.2108</w:t>
      </w:r>
    </w:p>
    <w:p>
      <w:r>
        <w:t xml:space="preserve">Milloin peach bowl pelataan tänä vuonna?</w:t>
      </w:r>
    </w:p>
    <w:p>
      <w:r>
        <w:rPr>
          <w:b/>
        </w:rPr>
        <w:t xml:space="preserve">Tulos</w:t>
      </w:r>
    </w:p>
    <w:p>
      <w:r>
        <w:t xml:space="preserve">Milloin peach bowl pelataan vuonna 2016?</w:t>
      </w:r>
    </w:p>
    <w:p>
      <w:r>
        <w:rPr>
          <w:b/>
        </w:rPr>
        <w:t xml:space="preserve">Tulos</w:t>
      </w:r>
    </w:p>
    <w:p>
      <w:r>
        <w:t xml:space="preserve">Milloin peach bowl pelataan vuonna 2015?</w:t>
      </w:r>
    </w:p>
    <w:p>
      <w:r>
        <w:rPr>
          <w:b/>
        </w:rPr>
        <w:t xml:space="preserve">Tulos</w:t>
      </w:r>
    </w:p>
    <w:p>
      <w:r>
        <w:t xml:space="preserve">Milloin peach bowl pelataan vuonna 2014?</w:t>
      </w:r>
    </w:p>
    <w:p>
      <w:r>
        <w:rPr>
          <w:b/>
        </w:rPr>
        <w:t xml:space="preserve">Esimerkki 7.2109</w:t>
      </w:r>
    </w:p>
    <w:p>
      <w:r>
        <w:t xml:space="preserve">Milloin star wars the last jedi ilmestyi?</w:t>
      </w:r>
    </w:p>
    <w:p>
      <w:r>
        <w:rPr>
          <w:b/>
        </w:rPr>
        <w:t xml:space="preserve">Tulos</w:t>
      </w:r>
    </w:p>
    <w:p>
      <w:r>
        <w:t xml:space="preserve">Milloin Star Wars - Viimeiset jedit ilmestyi Shrine Auditoriumissa?</w:t>
      </w:r>
    </w:p>
    <w:p>
      <w:r>
        <w:rPr>
          <w:b/>
        </w:rPr>
        <w:t xml:space="preserve">Tulos</w:t>
      </w:r>
    </w:p>
    <w:p>
      <w:r>
        <w:t xml:space="preserve">Milloin Star Wars The Last Jedi ilmestyi koko Yhdysvalloissa?</w:t>
      </w:r>
    </w:p>
    <w:p>
      <w:r>
        <w:rPr>
          <w:b/>
        </w:rPr>
        <w:t xml:space="preserve">Esimerkki 7.2110</w:t>
      </w:r>
    </w:p>
    <w:p>
      <w:r>
        <w:t xml:space="preserve">Missä Chargers pelaa kotipelinsä?</w:t>
      </w:r>
    </w:p>
    <w:p>
      <w:r>
        <w:rPr>
          <w:b/>
        </w:rPr>
        <w:t xml:space="preserve">Tulos</w:t>
      </w:r>
    </w:p>
    <w:p>
      <w:r>
        <w:t xml:space="preserve">Missä Chargers pelasi kotiottelunsa vuonna 1960?</w:t>
      </w:r>
    </w:p>
    <w:p>
      <w:r>
        <w:rPr>
          <w:b/>
        </w:rPr>
        <w:t xml:space="preserve">Tulos</w:t>
      </w:r>
    </w:p>
    <w:p>
      <w:r>
        <w:t xml:space="preserve">Missä Chargers pelasi kotiottelunsa vuosina 1961-1966?</w:t>
      </w:r>
    </w:p>
    <w:p>
      <w:r>
        <w:rPr>
          <w:b/>
        </w:rPr>
        <w:t xml:space="preserve">Tulos</w:t>
      </w:r>
    </w:p>
    <w:p>
      <w:r>
        <w:t xml:space="preserve">Missä Chargers pelasi kotiottelunsa vuosina 1967-2016?</w:t>
      </w:r>
    </w:p>
    <w:p>
      <w:r>
        <w:rPr>
          <w:b/>
        </w:rPr>
        <w:t xml:space="preserve">Tulos</w:t>
      </w:r>
    </w:p>
    <w:p>
      <w:r>
        <w:t xml:space="preserve">Missä Chargers pelasi kotiottelunsa vuosina 2017-2019?</w:t>
      </w:r>
    </w:p>
    <w:p>
      <w:r>
        <w:rPr>
          <w:b/>
        </w:rPr>
        <w:t xml:space="preserve">Esimerkki 7.2111</w:t>
      </w:r>
    </w:p>
    <w:p>
      <w:r>
        <w:t xml:space="preserve">Milloin blacklistin 5. kausi tulee ulos?</w:t>
      </w:r>
    </w:p>
    <w:p>
      <w:r>
        <w:rPr>
          <w:b/>
        </w:rPr>
        <w:t xml:space="preserve">Tulos</w:t>
      </w:r>
    </w:p>
    <w:p>
      <w:r>
        <w:t xml:space="preserve">Milloin blacklistin 5. kauden ensimmäinen jakso ilmestyy?</w:t>
      </w:r>
    </w:p>
    <w:p>
      <w:r>
        <w:rPr>
          <w:b/>
        </w:rPr>
        <w:t xml:space="preserve">Tulos</w:t>
      </w:r>
    </w:p>
    <w:p>
      <w:r>
        <w:t xml:space="preserve">Milloin blacklistin 5. kauden viimeinen jakso ilmestyy?</w:t>
      </w:r>
    </w:p>
    <w:p>
      <w:r>
        <w:rPr>
          <w:b/>
        </w:rPr>
        <w:t xml:space="preserve">Esimerkki 7.2112</w:t>
      </w:r>
    </w:p>
    <w:p>
      <w:r>
        <w:t xml:space="preserve">Mikä on nimen watson alkuperä?</w:t>
      </w:r>
    </w:p>
    <w:p>
      <w:r>
        <w:rPr>
          <w:b/>
        </w:rPr>
        <w:t xml:space="preserve">Tulos</w:t>
      </w:r>
    </w:p>
    <w:p>
      <w:r>
        <w:t xml:space="preserve">Mikä on Watsonin nimen alkuperämaa?</w:t>
      </w:r>
    </w:p>
    <w:p>
      <w:r>
        <w:rPr>
          <w:b/>
        </w:rPr>
        <w:t xml:space="preserve">Tulos</w:t>
      </w:r>
    </w:p>
    <w:p>
      <w:r>
        <w:t xml:space="preserve">Mistä nimi Watson on johdettu?</w:t>
      </w:r>
    </w:p>
    <w:p>
      <w:r>
        <w:rPr>
          <w:b/>
        </w:rPr>
        <w:t xml:space="preserve">Esimerkki 7.2113</w:t>
      </w:r>
    </w:p>
    <w:p>
      <w:r>
        <w:t xml:space="preserve">Missä järjestetään vuoden 2022 jalkapallon MM-kisat?</w:t>
      </w:r>
    </w:p>
    <w:p>
      <w:r>
        <w:rPr>
          <w:b/>
        </w:rPr>
        <w:t xml:space="preserve">Tulos</w:t>
      </w:r>
    </w:p>
    <w:p>
      <w:r>
        <w:t xml:space="preserve">Missä maassa järjestetään vuoden 2022 jalkapallon maailmanmestaruuskilpailut?</w:t>
      </w:r>
    </w:p>
    <w:p>
      <w:r>
        <w:rPr>
          <w:b/>
        </w:rPr>
        <w:t xml:space="preserve">Tulos</w:t>
      </w:r>
    </w:p>
    <w:p>
      <w:r>
        <w:t xml:space="preserve">Missä kaupungeissa vuoden 2022 jalkapallon maailmanmestaruuskilpailut järjestetään?</w:t>
      </w:r>
    </w:p>
    <w:p>
      <w:r>
        <w:rPr>
          <w:b/>
        </w:rPr>
        <w:t xml:space="preserve">Esimerkki 7.2114</w:t>
      </w:r>
    </w:p>
    <w:p>
      <w:r>
        <w:t xml:space="preserve">Minä vuonna musta albumi ilmestyi?</w:t>
      </w:r>
    </w:p>
    <w:p>
      <w:r>
        <w:rPr>
          <w:b/>
        </w:rPr>
        <w:t xml:space="preserve">Tulos</w:t>
      </w:r>
    </w:p>
    <w:p>
      <w:r>
        <w:t xml:space="preserve">Minä vuonna Jay-Z:n The Black -albumi ilmestyi?</w:t>
      </w:r>
    </w:p>
    <w:p>
      <w:r>
        <w:rPr>
          <w:b/>
        </w:rPr>
        <w:t xml:space="preserve">Tulos</w:t>
      </w:r>
    </w:p>
    <w:p>
      <w:r>
        <w:t xml:space="preserve">Minä vuonna Princen The black -albumi ilmestyi?</w:t>
      </w:r>
    </w:p>
    <w:p>
      <w:r>
        <w:rPr>
          <w:b/>
        </w:rPr>
        <w:t xml:space="preserve">Tulos</w:t>
      </w:r>
    </w:p>
    <w:p>
      <w:r>
        <w:t xml:space="preserve">Minä vuonna Metallican The Black -albumi ilmestyi?</w:t>
      </w:r>
    </w:p>
    <w:p>
      <w:r>
        <w:rPr>
          <w:b/>
        </w:rPr>
        <w:t xml:space="preserve">Tulos</w:t>
      </w:r>
    </w:p>
    <w:p>
      <w:r>
        <w:t xml:space="preserve">Minä vuonna Weezerin musta albumi ilmestyi?</w:t>
      </w:r>
    </w:p>
    <w:p>
      <w:r>
        <w:rPr>
          <w:b/>
        </w:rPr>
        <w:t xml:space="preserve">Tulos</w:t>
      </w:r>
    </w:p>
    <w:p>
      <w:r>
        <w:t xml:space="preserve">Minä vuonna ilmestyi epävirallinen Beatles-albumi nimeltä musta albumi?</w:t>
      </w:r>
    </w:p>
    <w:p>
      <w:r>
        <w:rPr>
          <w:b/>
        </w:rPr>
        <w:t xml:space="preserve">Tulos</w:t>
      </w:r>
    </w:p>
    <w:p>
      <w:r>
        <w:t xml:space="preserve">Minä vuonna ilmestyi Dandy Warholin The black -albumi?</w:t>
      </w:r>
    </w:p>
    <w:p>
      <w:r>
        <w:rPr>
          <w:b/>
        </w:rPr>
        <w:t xml:space="preserve">Esimerkki 7.2115</w:t>
      </w:r>
    </w:p>
    <w:p>
      <w:r>
        <w:t xml:space="preserve">Mitä he laulavat Dark Knight Risesissa?</w:t>
      </w:r>
    </w:p>
    <w:p>
      <w:r>
        <w:rPr>
          <w:b/>
        </w:rPr>
        <w:t xml:space="preserve">Tulos</w:t>
      </w:r>
    </w:p>
    <w:p>
      <w:r>
        <w:t xml:space="preserve">Mitä sanoja he laulavat elokuvassa The Dark Knight Rises?</w:t>
      </w:r>
    </w:p>
    <w:p>
      <w:r>
        <w:rPr>
          <w:b/>
        </w:rPr>
        <w:t xml:space="preserve">Tulos</w:t>
      </w:r>
    </w:p>
    <w:p>
      <w:r>
        <w:t xml:space="preserve">Mitä Hans Zimmerin mukaan The Dark Knight Rises -elokuvassa lauletut sanat tarkoittavat?</w:t>
      </w:r>
    </w:p>
    <w:p>
      <w:r>
        <w:rPr>
          <w:b/>
        </w:rPr>
        <w:t xml:space="preserve">Tulos</w:t>
      </w:r>
    </w:p>
    <w:p>
      <w:r>
        <w:t xml:space="preserve">Mitä sanoja he laulavat The Dark Knight Rises -elokuvassa?</w:t>
      </w:r>
    </w:p>
    <w:p>
      <w:r>
        <w:rPr>
          <w:b/>
        </w:rPr>
        <w:t xml:space="preserve">Esimerkki 7.2116</w:t>
      </w:r>
    </w:p>
    <w:p>
      <w:r>
        <w:t xml:space="preserve">Kuinka monta myymälää Islannilla on Yhdistyneessä kuningaskunnassa?</w:t>
      </w:r>
    </w:p>
    <w:p>
      <w:r>
        <w:rPr>
          <w:b/>
        </w:rPr>
        <w:t xml:space="preserve">Tulos</w:t>
      </w:r>
    </w:p>
    <w:p>
      <w:r>
        <w:t xml:space="preserve">Kuinka monta myymälää Islannilla oli Yhdistyneessä kuningaskunnassa vuonna 1978?</w:t>
      </w:r>
    </w:p>
    <w:p>
      <w:r>
        <w:rPr>
          <w:b/>
        </w:rPr>
        <w:t xml:space="preserve">Tulos</w:t>
      </w:r>
    </w:p>
    <w:p>
      <w:r>
        <w:t xml:space="preserve">Kuinka monta myymälää Islannilla on Yhdistyneessä kuningaskunnassa vuodesta 2019 alkaen?</w:t>
      </w:r>
    </w:p>
    <w:p>
      <w:r>
        <w:rPr>
          <w:b/>
        </w:rPr>
        <w:t xml:space="preserve">Esimerkki 7.2117</w:t>
      </w:r>
    </w:p>
    <w:p>
      <w:r>
        <w:t xml:space="preserve">Kuinka kauan kestää vicryl-ompeleiden liukeneminen?</w:t>
      </w:r>
    </w:p>
    <w:p>
      <w:r>
        <w:rPr>
          <w:b/>
        </w:rPr>
        <w:t xml:space="preserve">Tulos</w:t>
      </w:r>
    </w:p>
    <w:p>
      <w:r>
        <w:t xml:space="preserve">Kuinka kauan kestää, että vicryl-ompeleet liukenevat niin, ettei niillä ole enää vetolujuutta?</w:t>
      </w:r>
    </w:p>
    <w:p>
      <w:r>
        <w:rPr>
          <w:b/>
        </w:rPr>
        <w:t xml:space="preserve">Tulos</w:t>
      </w:r>
    </w:p>
    <w:p>
      <w:r>
        <w:t xml:space="preserve">Kuinka kauan kestää, että vicryl-ompeleet liukenevat täydellisesti ja imeytyvät?</w:t>
      </w:r>
    </w:p>
    <w:p>
      <w:r>
        <w:rPr>
          <w:b/>
        </w:rPr>
        <w:t xml:space="preserve">Tulos</w:t>
      </w:r>
    </w:p>
    <w:p>
      <w:r>
        <w:t xml:space="preserve">Kuinka kauan kestää, että vicryl-ompeleiden liukeneminen 75 %:iin tapahtuu?</w:t>
      </w:r>
    </w:p>
    <w:p>
      <w:r>
        <w:rPr>
          <w:b/>
        </w:rPr>
        <w:t xml:space="preserve">Tulos</w:t>
      </w:r>
    </w:p>
    <w:p>
      <w:r>
        <w:t xml:space="preserve">Kuinka kauan kestää, että vicryl-ompeleiden liukeneminen 50 %:iin tapahtuu?</w:t>
      </w:r>
    </w:p>
    <w:p>
      <w:r>
        <w:rPr>
          <w:b/>
        </w:rPr>
        <w:t xml:space="preserve">Tulos</w:t>
      </w:r>
    </w:p>
    <w:p>
      <w:r>
        <w:t xml:space="preserve">Kuinka kauan kestää, ennen kuin vicryl-ompeleiden liukeneminen 25 %:iin on tapahtunut?</w:t>
      </w:r>
    </w:p>
    <w:p>
      <w:r>
        <w:rPr>
          <w:b/>
        </w:rPr>
        <w:t xml:space="preserve">Esimerkki 7.2118</w:t>
      </w:r>
    </w:p>
    <w:p>
      <w:r>
        <w:t xml:space="preserve">Milloin uskomaton elokuva tuli ulos?</w:t>
      </w:r>
    </w:p>
    <w:p>
      <w:r>
        <w:rPr>
          <w:b/>
        </w:rPr>
        <w:t xml:space="preserve">Tulos</w:t>
      </w:r>
    </w:p>
    <w:p>
      <w:r>
        <w:t xml:space="preserve">Milloin elokuva Uskomattoman uskomaton ilmestyi BFI London Film Festivalilla?</w:t>
      </w:r>
    </w:p>
    <w:p>
      <w:r>
        <w:rPr>
          <w:b/>
        </w:rPr>
        <w:t xml:space="preserve">Tulos</w:t>
      </w:r>
    </w:p>
    <w:p>
      <w:r>
        <w:t xml:space="preserve">Milloin elokuva Uskomaton ilmestyi Yhdysvalloissa?</w:t>
      </w:r>
    </w:p>
    <w:p>
      <w:r>
        <w:rPr>
          <w:b/>
        </w:rPr>
        <w:t xml:space="preserve">Esimerkki 7.2119</w:t>
      </w:r>
    </w:p>
    <w:p>
      <w:r>
        <w:t xml:space="preserve">Milloin alkoi kansanäänestys presidentinvaalista?</w:t>
      </w:r>
    </w:p>
    <w:p>
      <w:r>
        <w:rPr>
          <w:b/>
        </w:rPr>
        <w:t xml:space="preserve">Tulos</w:t>
      </w:r>
    </w:p>
    <w:p>
      <w:r>
        <w:t xml:space="preserve">Milloin presidentinvaalien kansanäänestystä alettiin seurata niin, että siihen osallistui vain muutama osavaltio?</w:t>
      </w:r>
    </w:p>
    <w:p>
      <w:r>
        <w:rPr>
          <w:b/>
        </w:rPr>
        <w:t xml:space="preserve">Tulos</w:t>
      </w:r>
    </w:p>
    <w:p>
      <w:r>
        <w:t xml:space="preserve">Milloin aloitettiin presidentinvaalit, joissa kaikki osavaltiot ilmoittautuivat?</w:t>
      </w:r>
    </w:p>
    <w:p>
      <w:r>
        <w:rPr>
          <w:b/>
        </w:rPr>
        <w:t xml:space="preserve">Esimerkki 7.2120</w:t>
      </w:r>
    </w:p>
    <w:p>
      <w:r>
        <w:t xml:space="preserve">Kuka näytteli Harrya Harry ja Hendersonissa?</w:t>
      </w:r>
    </w:p>
    <w:p>
      <w:r>
        <w:rPr>
          <w:b/>
        </w:rPr>
        <w:t xml:space="preserve">Tulos</w:t>
      </w:r>
    </w:p>
    <w:p>
      <w:r>
        <w:t xml:space="preserve">Kuka näytteli Harrya pukumiehenä Harry ja Hendersonit -elokuvassa?</w:t>
      </w:r>
    </w:p>
    <w:p>
      <w:r>
        <w:rPr>
          <w:b/>
        </w:rPr>
        <w:t xml:space="preserve">Tulos</w:t>
      </w:r>
    </w:p>
    <w:p>
      <w:r>
        <w:t xml:space="preserve">Kuka esitti Harryn ääntä Harry and the Hendersons -elokuvassa?</w:t>
      </w:r>
    </w:p>
    <w:p>
      <w:r>
        <w:rPr>
          <w:b/>
        </w:rPr>
        <w:t xml:space="preserve">Tulos</w:t>
      </w:r>
    </w:p>
    <w:p>
      <w:r>
        <w:t xml:space="preserve">Kuka esitti Harrya Harry ja Hendersonit -televisiosarjassa?</w:t>
      </w:r>
    </w:p>
    <w:p>
      <w:r>
        <w:rPr>
          <w:b/>
        </w:rPr>
        <w:t xml:space="preserve">Tulos</w:t>
      </w:r>
    </w:p>
    <w:p>
      <w:r>
        <w:t xml:space="preserve">Kuka korvasi ensimmäisenä alkuperäisen Harryn Harry ja Hendersonit -televisiosarjassa?</w:t>
      </w:r>
    </w:p>
    <w:p>
      <w:r>
        <w:rPr>
          <w:b/>
        </w:rPr>
        <w:t xml:space="preserve">Tulos</w:t>
      </w:r>
    </w:p>
    <w:p>
      <w:r>
        <w:t xml:space="preserve">Kuka näytteli Harrya täysipäiväisesti Harry ja Hendersonit -televisiosarjan 3. kaudesta alkaen?</w:t>
      </w:r>
    </w:p>
    <w:p>
      <w:r>
        <w:rPr>
          <w:b/>
        </w:rPr>
        <w:t xml:space="preserve">Tulos</w:t>
      </w:r>
    </w:p>
    <w:p>
      <w:r>
        <w:t xml:space="preserve">Kuka esitti Harryn ääntä Harry and the Hendersons -tv-sarjassa?</w:t>
      </w:r>
    </w:p>
    <w:p>
      <w:r>
        <w:rPr>
          <w:b/>
        </w:rPr>
        <w:t xml:space="preserve">Esimerkki 7.2121</w:t>
      </w:r>
    </w:p>
    <w:p>
      <w:r>
        <w:t xml:space="preserve">Kuka saa maata valtiovallassa Capitoliumissa?</w:t>
      </w:r>
    </w:p>
    <w:p>
      <w:r>
        <w:rPr>
          <w:b/>
        </w:rPr>
        <w:t xml:space="preserve">Tulos</w:t>
      </w:r>
    </w:p>
    <w:p>
      <w:r>
        <w:t xml:space="preserve">Minkä nimityksen perusteella henkilö pääsee maata Capitolissa?</w:t>
      </w:r>
    </w:p>
    <w:p>
      <w:r>
        <w:rPr>
          <w:b/>
        </w:rPr>
        <w:t xml:space="preserve">Tulos</w:t>
      </w:r>
    </w:p>
    <w:p>
      <w:r>
        <w:t xml:space="preserve">Millaisessa tilassa on henkilö, joka pääsee makaamaan Capitolissa?</w:t>
      </w:r>
    </w:p>
    <w:p>
      <w:r>
        <w:rPr>
          <w:b/>
        </w:rPr>
        <w:t xml:space="preserve">Esimerkki 7.2122</w:t>
      </w:r>
    </w:p>
    <w:p>
      <w:r>
        <w:t xml:space="preserve">Miksi he käyttävät John Doe ja Jane Doe?</w:t>
      </w:r>
    </w:p>
    <w:p>
      <w:r>
        <w:rPr>
          <w:b/>
        </w:rPr>
        <w:t xml:space="preserve">Tulos</w:t>
      </w:r>
    </w:p>
    <w:p>
      <w:r>
        <w:t xml:space="preserve">Miksi he käyttävät John Doe ja Jane Doe -nimimerkkejä henkilön oikean nimen sijasta?</w:t>
      </w:r>
    </w:p>
    <w:p>
      <w:r>
        <w:rPr>
          <w:b/>
        </w:rPr>
        <w:t xml:space="preserve">Tulos</w:t>
      </w:r>
    </w:p>
    <w:p>
      <w:r>
        <w:t xml:space="preserve">Miksi he käyttävät nimiä John Doe ja Jane Doe puhuessaan jostakusta, joka ei ole todellinen?</w:t>
      </w:r>
    </w:p>
    <w:p>
      <w:r>
        <w:rPr>
          <w:b/>
        </w:rPr>
        <w:t xml:space="preserve">Esimerkki 7.2123</w:t>
      </w:r>
    </w:p>
    <w:p>
      <w:r>
        <w:t xml:space="preserve">Milloin New Jerseyn uusi kuvernööri vannoo virkavalansa?</w:t>
      </w:r>
    </w:p>
    <w:p>
      <w:r>
        <w:rPr>
          <w:b/>
        </w:rPr>
        <w:t xml:space="preserve">Tulos</w:t>
      </w:r>
    </w:p>
    <w:p>
      <w:r>
        <w:t xml:space="preserve">Milloin New Jerseyn 55. kuvernööri vannoo virkavalansa?</w:t>
      </w:r>
    </w:p>
    <w:p>
      <w:r>
        <w:rPr>
          <w:b/>
        </w:rPr>
        <w:t xml:space="preserve">Tulos</w:t>
      </w:r>
    </w:p>
    <w:p>
      <w:r>
        <w:t xml:space="preserve">Milloin 54. New Jerseyn kuvernööri vannoo virkavalansa?</w:t>
      </w:r>
    </w:p>
    <w:p>
      <w:r>
        <w:rPr>
          <w:b/>
        </w:rPr>
        <w:t xml:space="preserve">Tulos</w:t>
      </w:r>
    </w:p>
    <w:p>
      <w:r>
        <w:t xml:space="preserve">Milloin New Jerseyn 53. kuvernööri vannoo virkavalansa?</w:t>
      </w:r>
    </w:p>
    <w:p>
      <w:r>
        <w:rPr>
          <w:b/>
        </w:rPr>
        <w:t xml:space="preserve">Esimerkki 7.2124</w:t>
      </w:r>
    </w:p>
    <w:p>
      <w:r>
        <w:t xml:space="preserve">Kuka henkilö tai ryhmä toi moniäänisen musiikin kristilliseen kirkkoon?</w:t>
      </w:r>
    </w:p>
    <w:p>
      <w:r>
        <w:rPr>
          <w:b/>
        </w:rPr>
        <w:t xml:space="preserve">Tulos</w:t>
      </w:r>
    </w:p>
    <w:p>
      <w:r>
        <w:t xml:space="preserve">Kuka kirjoitti vanhimman tunnetun, yhdelle säveltäjälle kuuluvan polyfonisen messusävelmän ja toi sen kristilliseen kirkkoon?</w:t>
      </w:r>
    </w:p>
    <w:p>
      <w:r>
        <w:rPr>
          <w:b/>
        </w:rPr>
        <w:t xml:space="preserve">Tulos</w:t>
      </w:r>
    </w:p>
    <w:p>
      <w:r>
        <w:t xml:space="preserve">Kuka toi ensimmäisenä moniäänisen musiikin kristilliseen kirkkoon?</w:t>
      </w:r>
    </w:p>
    <w:p>
      <w:r>
        <w:rPr>
          <w:b/>
        </w:rPr>
        <w:t xml:space="preserve">Esimerkki 7.2125</w:t>
      </w:r>
    </w:p>
    <w:p>
      <w:r>
        <w:t xml:space="preserve">Kuka on Intian nykyinen teräsministeri?</w:t>
      </w:r>
    </w:p>
    <w:p>
      <w:r>
        <w:rPr>
          <w:b/>
        </w:rPr>
        <w:t xml:space="preserve">Tulos</w:t>
      </w:r>
    </w:p>
    <w:p>
      <w:r>
        <w:t xml:space="preserve">Kuka oli Intian teräsministeri virkaan vuonna 2016?</w:t>
      </w:r>
    </w:p>
    <w:p>
      <w:r>
        <w:rPr>
          <w:b/>
        </w:rPr>
        <w:t xml:space="preserve">Tulos</w:t>
      </w:r>
    </w:p>
    <w:p>
      <w:r>
        <w:t xml:space="preserve">Kuka oli Intian teräsministeri, joka astui virkaan vuonna 2014?</w:t>
      </w:r>
    </w:p>
    <w:p>
      <w:r>
        <w:rPr>
          <w:b/>
        </w:rPr>
        <w:t xml:space="preserve">Tulos</w:t>
      </w:r>
    </w:p>
    <w:p>
      <w:r>
        <w:t xml:space="preserve">Kuka oli vuonna 2011 virkaan astunut Intian teräsministeri?</w:t>
      </w:r>
    </w:p>
    <w:p>
      <w:r>
        <w:rPr>
          <w:b/>
        </w:rPr>
        <w:t xml:space="preserve">Esimerkki 7.2126</w:t>
      </w:r>
    </w:p>
    <w:p>
      <w:r>
        <w:t xml:space="preserve">Kuka on ollut Sports Illustratedin kannessa eniten?</w:t>
      </w:r>
    </w:p>
    <w:p>
      <w:r>
        <w:rPr>
          <w:b/>
        </w:rPr>
        <w:t xml:space="preserve">Tulos</w:t>
      </w:r>
    </w:p>
    <w:p>
      <w:r>
        <w:t xml:space="preserve">Kuka urheilija on ollut Sports Illustratedin kannessa eniten?</w:t>
      </w:r>
    </w:p>
    <w:p>
      <w:r>
        <w:rPr>
          <w:b/>
        </w:rPr>
        <w:t xml:space="preserve">Tulos</w:t>
      </w:r>
    </w:p>
    <w:p>
      <w:r>
        <w:t xml:space="preserve">Mikä joukkue on ollut Sports Illustratedin kannessa eniten?</w:t>
      </w:r>
    </w:p>
    <w:p>
      <w:r>
        <w:rPr>
          <w:b/>
        </w:rPr>
        <w:t xml:space="preserve">Tulos</w:t>
      </w:r>
    </w:p>
    <w:p>
      <w:r>
        <w:t xml:space="preserve">Mikä urheilulaji on ollut Sports Illustratedin kannessa eniten?</w:t>
      </w:r>
    </w:p>
    <w:p>
      <w:r>
        <w:rPr>
          <w:b/>
        </w:rPr>
        <w:t xml:space="preserve">Tulos</w:t>
      </w:r>
    </w:p>
    <w:p>
      <w:r>
        <w:t xml:space="preserve">Kuka on ollut Sports Illustratedin uimapukukansissa eniten?</w:t>
      </w:r>
    </w:p>
    <w:p>
      <w:r>
        <w:rPr>
          <w:b/>
        </w:rPr>
        <w:t xml:space="preserve">Esimerkki 7.2127</w:t>
      </w:r>
    </w:p>
    <w:p>
      <w:r>
        <w:t xml:space="preserve">Kuka ääntelee geico gekkoa?</w:t>
      </w:r>
    </w:p>
    <w:p>
      <w:r>
        <w:rPr>
          <w:b/>
        </w:rPr>
        <w:t xml:space="preserve">Tulos</w:t>
      </w:r>
    </w:p>
    <w:p>
      <w:r>
        <w:t xml:space="preserve">Kuka puhuu Geicon gekon ääntä alkuperäisessä mainoksessa?</w:t>
      </w:r>
    </w:p>
    <w:p>
      <w:r>
        <w:rPr>
          <w:b/>
        </w:rPr>
        <w:t xml:space="preserve">Tulos</w:t>
      </w:r>
    </w:p>
    <w:p>
      <w:r>
        <w:t xml:space="preserve">Kuka puhuu Geicon gekkoa "väärä numero" -mainoksissa?</w:t>
      </w:r>
    </w:p>
    <w:p>
      <w:r>
        <w:rPr>
          <w:b/>
        </w:rPr>
        <w:t xml:space="preserve">Tulos</w:t>
      </w:r>
    </w:p>
    <w:p>
      <w:r>
        <w:t xml:space="preserve">Kuka tekee Geico Geckon äänen englantilaisella Cockney-aksentilla?</w:t>
      </w:r>
    </w:p>
    <w:p>
      <w:r>
        <w:rPr>
          <w:b/>
        </w:rPr>
        <w:t xml:space="preserve">Esimerkki 7.2128</w:t>
      </w:r>
    </w:p>
    <w:p>
      <w:r>
        <w:t xml:space="preserve">Kuinka nopea oli St. Louisin henki?</w:t>
      </w:r>
    </w:p>
    <w:p>
      <w:r>
        <w:rPr>
          <w:b/>
        </w:rPr>
        <w:t xml:space="preserve">Tulos</w:t>
      </w:r>
    </w:p>
    <w:p>
      <w:r>
        <w:t xml:space="preserve">Mikä oli Spirit of St. Louisin suurin nopeus?</w:t>
      </w:r>
    </w:p>
    <w:p>
      <w:r>
        <w:rPr>
          <w:b/>
        </w:rPr>
        <w:t xml:space="preserve">Tulos</w:t>
      </w:r>
    </w:p>
    <w:p>
      <w:r>
        <w:t xml:space="preserve">Mikä on Spirit of St. Louisin matkanopeus?</w:t>
      </w:r>
    </w:p>
    <w:p>
      <w:r>
        <w:rPr>
          <w:b/>
        </w:rPr>
        <w:t xml:space="preserve">Esimerkki 7.2129</w:t>
      </w:r>
    </w:p>
    <w:p>
      <w:r>
        <w:t xml:space="preserve">Kuka on isäntä perheen suuressa ruoanlaittokilpailussa?</w:t>
      </w:r>
    </w:p>
    <w:p>
      <w:r>
        <w:rPr>
          <w:b/>
        </w:rPr>
        <w:t xml:space="preserve">Tulos</w:t>
      </w:r>
    </w:p>
    <w:p>
      <w:r>
        <w:t xml:space="preserve">Kuka isännöi suurperheen suurkeittiösarjan ensimmäistä sarjaa?</w:t>
      </w:r>
    </w:p>
    <w:p>
      <w:r>
        <w:rPr>
          <w:b/>
        </w:rPr>
        <w:t xml:space="preserve">Tulos</w:t>
      </w:r>
    </w:p>
    <w:p>
      <w:r>
        <w:t xml:space="preserve">Kuka isännöi suurperheen kokkaushowdownin toista sarjaa?</w:t>
      </w:r>
    </w:p>
    <w:p>
      <w:r>
        <w:rPr>
          <w:b/>
        </w:rPr>
        <w:t xml:space="preserve">Esimerkki 7.2130</w:t>
      </w:r>
    </w:p>
    <w:p>
      <w:r>
        <w:t xml:space="preserve">Kuka lauloi laulun 25:ssä tai 6-4:ssä?</w:t>
      </w:r>
    </w:p>
    <w:p>
      <w:r>
        <w:rPr>
          <w:b/>
        </w:rPr>
        <w:t xml:space="preserve">Tulos</w:t>
      </w:r>
    </w:p>
    <w:p>
      <w:r>
        <w:t xml:space="preserve">Kuka lauloi laulun 25 or 6 to 4 Chicagolle vuonna 1986?</w:t>
      </w:r>
    </w:p>
    <w:p>
      <w:r>
        <w:rPr>
          <w:b/>
        </w:rPr>
        <w:t xml:space="preserve">Tulos</w:t>
      </w:r>
    </w:p>
    <w:p>
      <w:r>
        <w:t xml:space="preserve">Kuka lauloi alun perin laulun 25 tai 6-4?</w:t>
      </w:r>
    </w:p>
    <w:p>
      <w:r>
        <w:rPr>
          <w:b/>
        </w:rPr>
        <w:t xml:space="preserve">Tulos</w:t>
      </w:r>
    </w:p>
    <w:p>
      <w:r>
        <w:t xml:space="preserve">Kuka lauloi laulun 25 tai 6-4 vuoden 2011 singlellä?</w:t>
      </w:r>
    </w:p>
    <w:p>
      <w:r>
        <w:rPr>
          <w:b/>
        </w:rPr>
        <w:t xml:space="preserve">Tulos</w:t>
      </w:r>
    </w:p>
    <w:p>
      <w:r>
        <w:t xml:space="preserve">Kuka lauloi Mötley Crüen laulun 25 tai 6 to 4?</w:t>
      </w:r>
    </w:p>
    <w:p>
      <w:r>
        <w:rPr>
          <w:b/>
        </w:rPr>
        <w:t xml:space="preserve">Esimerkki 7.2131</w:t>
      </w:r>
    </w:p>
    <w:p>
      <w:r>
        <w:t xml:space="preserve">Milloin yliopistokoripallossa alettiin käyttää kolmen pisteen linjaa?</w:t>
      </w:r>
    </w:p>
    <w:p>
      <w:r>
        <w:rPr>
          <w:b/>
        </w:rPr>
        <w:t xml:space="preserve">Tulos</w:t>
      </w:r>
    </w:p>
    <w:p>
      <w:r>
        <w:t xml:space="preserve">Milloin kolmen pisteen linjaa käytettiin ensimmäisen kerran testinä yliopistokoripallossa?</w:t>
      </w:r>
    </w:p>
    <w:p>
      <w:r>
        <w:rPr>
          <w:b/>
        </w:rPr>
        <w:t xml:space="preserve">Tulos</w:t>
      </w:r>
    </w:p>
    <w:p>
      <w:r>
        <w:t xml:space="preserve">Milloin ensimmäinen NCAA-konferenssi alkoi käyttää kolmen pisteen linjaa?</w:t>
      </w:r>
    </w:p>
    <w:p>
      <w:r>
        <w:rPr>
          <w:b/>
        </w:rPr>
        <w:t xml:space="preserve">Tulos</w:t>
      </w:r>
    </w:p>
    <w:p>
      <w:r>
        <w:t xml:space="preserve">Milloin kolmen pisteen linjaa käytettiin ensimmäisen kerran NCAA:n naisten koripallossa?</w:t>
      </w:r>
    </w:p>
    <w:p>
      <w:r>
        <w:rPr>
          <w:b/>
        </w:rPr>
        <w:t xml:space="preserve">Tulos</w:t>
      </w:r>
    </w:p>
    <w:p>
      <w:r>
        <w:t xml:space="preserve">Milloin yliopistokoripallossa alettiin käyttää kolmen pisteen linjaa NCAA-turnauksessa?</w:t>
      </w:r>
    </w:p>
    <w:p>
      <w:r>
        <w:rPr>
          <w:b/>
        </w:rPr>
        <w:t xml:space="preserve">Esimerkki 7.2132</w:t>
      </w:r>
    </w:p>
    <w:p>
      <w:r>
        <w:t xml:space="preserve">Milloin tapahtui ensimmäinen kirurginen transsukupuolinen mies-nainen-muutos?</w:t>
      </w:r>
    </w:p>
    <w:p>
      <w:r>
        <w:rPr>
          <w:b/>
        </w:rPr>
        <w:t xml:space="preserve">Tulos</w:t>
      </w:r>
    </w:p>
    <w:p>
      <w:r>
        <w:t xml:space="preserve">Milloin tapahtui ensimmäinen miespuolisesta naispuoliseksi transseksuaaliksi tehty kirurginen muutos?</w:t>
      </w:r>
    </w:p>
    <w:p>
      <w:r>
        <w:rPr>
          <w:b/>
        </w:rPr>
        <w:t xml:space="preserve">Tulos</w:t>
      </w:r>
    </w:p>
    <w:p>
      <w:r>
        <w:t xml:space="preserve">Milloin Yhdysvalloissa tehtiin ensimmäinen transseksuaalin kirurginen muutos miehestä naiseksi?</w:t>
      </w:r>
    </w:p>
    <w:p>
      <w:r>
        <w:rPr>
          <w:b/>
        </w:rPr>
        <w:t xml:space="preserve">Esimerkki 7.2133</w:t>
      </w:r>
    </w:p>
    <w:p>
      <w:r>
        <w:t xml:space="preserve">Missä Etelän laulu tapahtuu?</w:t>
      </w:r>
    </w:p>
    <w:p>
      <w:r>
        <w:rPr>
          <w:b/>
        </w:rPr>
        <w:t xml:space="preserve">Tulos</w:t>
      </w:r>
    </w:p>
    <w:p>
      <w:r>
        <w:t xml:space="preserve">Missä Etelän laulu -elokuvan kuvaukset tapahtuvat?</w:t>
      </w:r>
    </w:p>
    <w:p>
      <w:r>
        <w:rPr>
          <w:b/>
        </w:rPr>
        <w:t xml:space="preserve">Tulos</w:t>
      </w:r>
    </w:p>
    <w:p>
      <w:r>
        <w:t xml:space="preserve">Missä elokuvan Etelän laulu tapahtuu?</w:t>
      </w:r>
    </w:p>
    <w:p>
      <w:r>
        <w:rPr>
          <w:b/>
        </w:rPr>
        <w:t xml:space="preserve">Esimerkki 7.2134</w:t>
      </w:r>
    </w:p>
    <w:p>
      <w:r>
        <w:t xml:space="preserve">Missä kultaisen maalauksen nainen asuu?</w:t>
      </w:r>
    </w:p>
    <w:p>
      <w:r>
        <w:rPr>
          <w:b/>
        </w:rPr>
        <w:t xml:space="preserve">Tulos</w:t>
      </w:r>
    </w:p>
    <w:p>
      <w:r>
        <w:t xml:space="preserve">Missä kultainen nainen asuu sen jälkeen, kun NAzit varastivat sen vuonna 1941?</w:t>
      </w:r>
    </w:p>
    <w:p>
      <w:r>
        <w:rPr>
          <w:b/>
        </w:rPr>
        <w:t xml:space="preserve">Tulos</w:t>
      </w:r>
    </w:p>
    <w:p>
      <w:r>
        <w:t xml:space="preserve">Missä kultainen nainen asuu sen jälkeen, kun Ronald Lauder osti sen?</w:t>
      </w:r>
    </w:p>
    <w:p>
      <w:r>
        <w:rPr>
          <w:b/>
        </w:rPr>
        <w:t xml:space="preserve">Esimerkki 7.2135</w:t>
      </w:r>
    </w:p>
    <w:p>
      <w:r>
        <w:t xml:space="preserve">Kuka oli viimeinen brittiläinen nainen, joka voitti Wimbledonin?</w:t>
      </w:r>
    </w:p>
    <w:p>
      <w:r>
        <w:rPr>
          <w:b/>
        </w:rPr>
        <w:t xml:space="preserve">Tulos</w:t>
      </w:r>
    </w:p>
    <w:p>
      <w:r>
        <w:t xml:space="preserve">Kuka on viimeinen brittiläinen nainen, joka on voittanut Wimbledonin naisten kaksinpelissä?</w:t>
      </w:r>
    </w:p>
    <w:p>
      <w:r>
        <w:rPr>
          <w:b/>
        </w:rPr>
        <w:t xml:space="preserve">Tulos</w:t>
      </w:r>
    </w:p>
    <w:p>
      <w:r>
        <w:t xml:space="preserve">Kuka on viimeinen brittiläinen nainen, joka on voittanut Wimbledonin naisten kaksinpelissä?</w:t>
      </w:r>
    </w:p>
    <w:p>
      <w:r>
        <w:rPr>
          <w:b/>
        </w:rPr>
        <w:t xml:space="preserve">Tulos</w:t>
      </w:r>
    </w:p>
    <w:p>
      <w:r>
        <w:t xml:space="preserve">Kuka on viimeinen brittiläinen nainen, joka on voittanut Wimbledonin sekapelin?</w:t>
      </w:r>
    </w:p>
    <w:p>
      <w:r>
        <w:rPr>
          <w:b/>
        </w:rPr>
        <w:t xml:space="preserve">Esimerkki 7.2136</w:t>
      </w:r>
    </w:p>
    <w:p>
      <w:r>
        <w:t xml:space="preserve">Kuka laulaa let it rock let it roll?</w:t>
      </w:r>
    </w:p>
    <w:p>
      <w:r>
        <w:rPr>
          <w:b/>
        </w:rPr>
        <w:t xml:space="preserve">Tulos</w:t>
      </w:r>
    </w:p>
    <w:p>
      <w:r>
        <w:t xml:space="preserve">Kuka laulaa let it rock let it roll -kappaleen?</w:t>
      </w:r>
    </w:p>
    <w:p>
      <w:r>
        <w:rPr>
          <w:b/>
        </w:rPr>
        <w:t xml:space="preserve">Tulos</w:t>
      </w:r>
    </w:p>
    <w:p>
      <w:r>
        <w:t xml:space="preserve">Kuka laulaa let it rock let it roll -albumin?</w:t>
      </w:r>
    </w:p>
    <w:p>
      <w:r>
        <w:rPr>
          <w:b/>
        </w:rPr>
        <w:t xml:space="preserve">Esimerkki 7.2137</w:t>
      </w:r>
    </w:p>
    <w:p>
      <w:r>
        <w:t xml:space="preserve">Kuka on voittanut eniten mlb-pelejä peräkkäin?</w:t>
      </w:r>
    </w:p>
    <w:p>
      <w:r>
        <w:rPr>
          <w:b/>
        </w:rPr>
        <w:t xml:space="preserve">Tulos</w:t>
      </w:r>
    </w:p>
    <w:p>
      <w:r>
        <w:t xml:space="preserve">Kuka on voittanut eniten MLB:n runkosarjaotteluita peräkkäin?</w:t>
      </w:r>
    </w:p>
    <w:p>
      <w:r>
        <w:rPr>
          <w:b/>
        </w:rPr>
        <w:t xml:space="preserve">Tulos</w:t>
      </w:r>
    </w:p>
    <w:p>
      <w:r>
        <w:t xml:space="preserve">Kuka on voittanut eniten postseason MLB-pelejä peräkkäin?</w:t>
      </w:r>
    </w:p>
    <w:p>
      <w:r>
        <w:rPr>
          <w:b/>
        </w:rPr>
        <w:t xml:space="preserve">Esimerkki 7.2138</w:t>
      </w:r>
    </w:p>
    <w:p>
      <w:r>
        <w:t xml:space="preserve">Kenellä on korkein palkka nba 2018?</w:t>
      </w:r>
    </w:p>
    <w:p>
      <w:r>
        <w:rPr>
          <w:b/>
        </w:rPr>
        <w:t xml:space="preserve">Tulos</w:t>
      </w:r>
    </w:p>
    <w:p>
      <w:r>
        <w:t xml:space="preserve">Kenellä oli kauden 2017-2018 korkein palkka NBA:ssa?</w:t>
      </w:r>
    </w:p>
    <w:p>
      <w:r>
        <w:rPr>
          <w:b/>
        </w:rPr>
        <w:t xml:space="preserve">Tulos</w:t>
      </w:r>
    </w:p>
    <w:p>
      <w:r>
        <w:t xml:space="preserve">Kenellä oli kauden 2018-2019 korkein palkka NBA:ssa?</w:t>
      </w:r>
    </w:p>
    <w:p>
      <w:r>
        <w:rPr>
          <w:b/>
        </w:rPr>
        <w:t xml:space="preserve">Esimerkki 7.2139</w:t>
      </w:r>
    </w:p>
    <w:p>
      <w:r>
        <w:t xml:space="preserve">Milloin lahjakkaiden 3. jakso esitetään?</w:t>
      </w:r>
    </w:p>
    <w:p>
      <w:r>
        <w:rPr>
          <w:b/>
        </w:rPr>
        <w:t xml:space="preserve">Tulos</w:t>
      </w:r>
    </w:p>
    <w:p>
      <w:r>
        <w:t xml:space="preserve">Milloin The Giftedin 1. kauden 3. jakso esitetään?</w:t>
      </w:r>
    </w:p>
    <w:p>
      <w:r>
        <w:rPr>
          <w:b/>
        </w:rPr>
        <w:t xml:space="preserve">Tulos</w:t>
      </w:r>
    </w:p>
    <w:p>
      <w:r>
        <w:t xml:space="preserve">Milloin The Giftedin 2. kauden 3. jakso esitetään?</w:t>
      </w:r>
    </w:p>
    <w:p>
      <w:r>
        <w:rPr>
          <w:b/>
        </w:rPr>
        <w:t xml:space="preserve">Esimerkki 7.2140</w:t>
      </w:r>
    </w:p>
    <w:p>
      <w:r>
        <w:t xml:space="preserve">Milloin Broncos voitti viimeksi Superbowlin?</w:t>
      </w:r>
    </w:p>
    <w:p>
      <w:r>
        <w:rPr>
          <w:b/>
        </w:rPr>
        <w:t xml:space="preserve">Tulos</w:t>
      </w:r>
    </w:p>
    <w:p>
      <w:r>
        <w:t xml:space="preserve">Milloin broncos voitti viimeksi superbowlin vuonna 2016?</w:t>
      </w:r>
    </w:p>
    <w:p>
      <w:r>
        <w:rPr>
          <w:b/>
        </w:rPr>
        <w:t xml:space="preserve">Tulos</w:t>
      </w:r>
    </w:p>
    <w:p>
      <w:r>
        <w:t xml:space="preserve">Milloin Broncos voitti viimeksi Superbowlin vuonna 1999?</w:t>
      </w:r>
    </w:p>
    <w:p>
      <w:r>
        <w:rPr>
          <w:b/>
        </w:rPr>
        <w:t xml:space="preserve">Tulos</w:t>
      </w:r>
    </w:p>
    <w:p>
      <w:r>
        <w:t xml:space="preserve">Milloin Broncos voitti viimeksi Superbowlin vuonna 1998?</w:t>
      </w:r>
    </w:p>
    <w:p>
      <w:r>
        <w:rPr>
          <w:b/>
        </w:rPr>
        <w:t xml:space="preserve">Esimerkki 7.2141</w:t>
      </w:r>
    </w:p>
    <w:p>
      <w:r>
        <w:t xml:space="preserve">Onko Big Ben kello vai kello?</w:t>
      </w:r>
    </w:p>
    <w:p>
      <w:r>
        <w:rPr>
          <w:b/>
        </w:rPr>
        <w:t xml:space="preserve">Tulos</w:t>
      </w:r>
    </w:p>
    <w:p>
      <w:r>
        <w:t xml:space="preserve">Viitataanko big benillä yleensä kelloon vai kelloon?</w:t>
      </w:r>
    </w:p>
    <w:p>
      <w:r>
        <w:rPr>
          <w:b/>
        </w:rPr>
        <w:t xml:space="preserve">Tulos</w:t>
      </w:r>
    </w:p>
    <w:p>
      <w:r>
        <w:t xml:space="preserve">Voiko big ben viitata kelloon tai kelloon?</w:t>
      </w:r>
    </w:p>
    <w:p>
      <w:r>
        <w:rPr>
          <w:b/>
        </w:rPr>
        <w:t xml:space="preserve">Esimerkki 7.2142</w:t>
      </w:r>
    </w:p>
    <w:p>
      <w:r>
        <w:t xml:space="preserve">Kuka kirjoitti kappaleen I've just seen a face?</w:t>
      </w:r>
    </w:p>
    <w:p>
      <w:r>
        <w:rPr>
          <w:b/>
        </w:rPr>
        <w:t xml:space="preserve">Tulos</w:t>
      </w:r>
    </w:p>
    <w:p>
      <w:r>
        <w:t xml:space="preserve">Mikä bändi kirjoitti kappaleen i've just seen a face?</w:t>
      </w:r>
    </w:p>
    <w:p>
      <w:r>
        <w:rPr>
          <w:b/>
        </w:rPr>
        <w:t xml:space="preserve">Tulos</w:t>
      </w:r>
    </w:p>
    <w:p>
      <w:r>
        <w:t xml:space="preserve">Kuka oikeastaan kirjoitti kappaleen i've just seen a face?</w:t>
      </w:r>
    </w:p>
    <w:p>
      <w:r>
        <w:rPr>
          <w:b/>
        </w:rPr>
        <w:t xml:space="preserve">Tulos</w:t>
      </w:r>
    </w:p>
    <w:p>
      <w:r>
        <w:t xml:space="preserve">Minkä henkilöiden katsotaan kirjoittaneen kappaleen i've just seen a face?</w:t>
      </w:r>
    </w:p>
    <w:p>
      <w:r>
        <w:rPr>
          <w:b/>
        </w:rPr>
        <w:t xml:space="preserve">Esimerkki 7.2143</w:t>
      </w:r>
    </w:p>
    <w:p>
      <w:r>
        <w:t xml:space="preserve">Millä status quo -albumilla kappale "marguerita time" esiintyi?</w:t>
      </w:r>
    </w:p>
    <w:p>
      <w:r>
        <w:rPr>
          <w:b/>
        </w:rPr>
        <w:t xml:space="preserve">Tulos</w:t>
      </w:r>
    </w:p>
    <w:p>
      <w:r>
        <w:t xml:space="preserve">Millä status quo -albumilla kappale Marguerita time ilmestyi ensimmäisen kerran?</w:t>
      </w:r>
    </w:p>
    <w:p>
      <w:r>
        <w:rPr>
          <w:b/>
        </w:rPr>
        <w:t xml:space="preserve">Tulos</w:t>
      </w:r>
    </w:p>
    <w:p>
      <w:r>
        <w:t xml:space="preserve">Millä Status Quo -albumilla Status Quo esitti Marguerita Timen uudelleen?</w:t>
      </w:r>
    </w:p>
    <w:p>
      <w:r>
        <w:rPr>
          <w:b/>
        </w:rPr>
        <w:t xml:space="preserve">Esimerkki 7.2144</w:t>
      </w:r>
    </w:p>
    <w:p>
      <w:r>
        <w:t xml:space="preserve">Lord Shiva kirjoitti laulun, jonka runoilija nimi?</w:t>
      </w:r>
    </w:p>
    <w:p>
      <w:r>
        <w:rPr>
          <w:b/>
        </w:rPr>
        <w:t xml:space="preserve">Tulos</w:t>
      </w:r>
    </w:p>
    <w:p>
      <w:r>
        <w:t xml:space="preserve">Lordi Shiva kirjoitti tamil runon minkä runoilijan nimi?</w:t>
      </w:r>
    </w:p>
    <w:p>
      <w:r>
        <w:rPr>
          <w:b/>
        </w:rPr>
        <w:t xml:space="preserve">Tulos</w:t>
      </w:r>
    </w:p>
    <w:p>
      <w:r>
        <w:t xml:space="preserve">Lord Shivan sanotaan kirjoittaneen runon minkä runoilijan nimellä?</w:t>
      </w:r>
    </w:p>
    <w:p>
      <w:r>
        <w:rPr>
          <w:b/>
        </w:rPr>
        <w:t xml:space="preserve">Esimerkki 7.2145</w:t>
      </w:r>
    </w:p>
    <w:p>
      <w:r>
        <w:t xml:space="preserve">Mikä oli ykkösbiisi tammikuussa 2006?</w:t>
      </w:r>
    </w:p>
    <w:p>
      <w:r>
        <w:rPr>
          <w:b/>
        </w:rPr>
        <w:t xml:space="preserve">Tulos</w:t>
      </w:r>
    </w:p>
    <w:p>
      <w:r>
        <w:t xml:space="preserve">Mikä oli ykkösbiisi tammikuun 7.-13. päivä 2006?</w:t>
      </w:r>
    </w:p>
    <w:p>
      <w:r>
        <w:rPr>
          <w:b/>
        </w:rPr>
        <w:t xml:space="preserve">Tulos</w:t>
      </w:r>
    </w:p>
    <w:p>
      <w:r>
        <w:t xml:space="preserve">Mikä oli ykkösbiisi tammikuun 14.-20. päivä 2006?</w:t>
      </w:r>
    </w:p>
    <w:p>
      <w:r>
        <w:rPr>
          <w:b/>
        </w:rPr>
        <w:t xml:space="preserve">Tulos</w:t>
      </w:r>
    </w:p>
    <w:p>
      <w:r>
        <w:t xml:space="preserve">Mikä oli ykkösbiisi tammikuun 15.-28. päivä 2006?</w:t>
      </w:r>
    </w:p>
    <w:p>
      <w:r>
        <w:rPr>
          <w:b/>
        </w:rPr>
        <w:t xml:space="preserve">Esimerkki 7.2146</w:t>
      </w:r>
    </w:p>
    <w:p>
      <w:r>
        <w:t xml:space="preserve">Milloin ammuttiin vallankumoussodan ensimmäinen laukaus?</w:t>
      </w:r>
    </w:p>
    <w:p>
      <w:r>
        <w:rPr>
          <w:b/>
        </w:rPr>
        <w:t xml:space="preserve">Tulos</w:t>
      </w:r>
    </w:p>
    <w:p>
      <w:r>
        <w:t xml:space="preserve">Missä taistelussa ammuttiin vallankumoussodan ensimmäinen laukaus?</w:t>
      </w:r>
    </w:p>
    <w:p>
      <w:r>
        <w:rPr>
          <w:b/>
        </w:rPr>
        <w:t xml:space="preserve">Tulos</w:t>
      </w:r>
    </w:p>
    <w:p>
      <w:r>
        <w:t xml:space="preserve">Minä päivänä ammuttiin vallankumoussodan ensimmäinen laukaus?</w:t>
      </w:r>
    </w:p>
    <w:p>
      <w:r>
        <w:rPr>
          <w:b/>
        </w:rPr>
        <w:t xml:space="preserve">Esimerkki 7.2147</w:t>
      </w:r>
    </w:p>
    <w:p>
      <w:r>
        <w:t xml:space="preserve">Milloin Star Wars The Empire Strikes Back julkaistiin?</w:t>
      </w:r>
    </w:p>
    <w:p>
      <w:r>
        <w:rPr>
          <w:b/>
        </w:rPr>
        <w:t xml:space="preserve">Tulos</w:t>
      </w:r>
    </w:p>
    <w:p>
      <w:r>
        <w:t xml:space="preserve">Milloin Star Wars - Imperiumi iskee takaisin julkaistiin Kennedy Centerissä?</w:t>
      </w:r>
    </w:p>
    <w:p>
      <w:r>
        <w:rPr>
          <w:b/>
        </w:rPr>
        <w:t xml:space="preserve">Tulos</w:t>
      </w:r>
    </w:p>
    <w:p>
      <w:r>
        <w:t xml:space="preserve">Milloin Star Wars - Imperiumi iskee takaisin julkaistiin Yhdysvalloissa?</w:t>
      </w:r>
    </w:p>
    <w:p>
      <w:r>
        <w:rPr>
          <w:b/>
        </w:rPr>
        <w:t xml:space="preserve">Tulos</w:t>
      </w:r>
    </w:p>
    <w:p>
      <w:r>
        <w:t xml:space="preserve">Milloin julkaistiin Star Wars The Empire Strikes Back -soundtrack?</w:t>
      </w:r>
    </w:p>
    <w:p>
      <w:r>
        <w:rPr>
          <w:b/>
        </w:rPr>
        <w:t xml:space="preserve">Esimerkki 7.2148</w:t>
      </w:r>
    </w:p>
    <w:p>
      <w:r>
        <w:t xml:space="preserve">Milloin Nigeriasta tuli osa Kansainyhteisöä?</w:t>
      </w:r>
    </w:p>
    <w:p>
      <w:r>
        <w:rPr>
          <w:b/>
        </w:rPr>
        <w:t xml:space="preserve">Tulos</w:t>
      </w:r>
    </w:p>
    <w:p>
      <w:r>
        <w:t xml:space="preserve">Milloin Nigeriasta tuli toisen kerran osa Kansainyhteisöä?</w:t>
      </w:r>
    </w:p>
    <w:p>
      <w:r>
        <w:rPr>
          <w:b/>
        </w:rPr>
        <w:t xml:space="preserve">Tulos</w:t>
      </w:r>
    </w:p>
    <w:p>
      <w:r>
        <w:t xml:space="preserve">Milloin Nigeriasta tuli ensimmäistä kertaa osa Kansainyhteisöä?</w:t>
      </w:r>
    </w:p>
    <w:p>
      <w:r>
        <w:rPr>
          <w:b/>
        </w:rPr>
        <w:t xml:space="preserve">Esimerkki 7.2149</w:t>
      </w:r>
    </w:p>
    <w:p>
      <w:r>
        <w:t xml:space="preserve">Kuka on voittanut eniten miesten grand slam -turnauksia?</w:t>
      </w:r>
    </w:p>
    <w:p>
      <w:r>
        <w:rPr>
          <w:b/>
        </w:rPr>
        <w:t xml:space="preserve">Tulos</w:t>
      </w:r>
    </w:p>
    <w:p>
      <w:r>
        <w:t xml:space="preserve">Kuka on voittanut eniten tenniksen miesten grand slam -turnauksia vuonna 2017?</w:t>
      </w:r>
    </w:p>
    <w:p>
      <w:r>
        <w:rPr>
          <w:b/>
        </w:rPr>
        <w:t xml:space="preserve">Tulos</w:t>
      </w:r>
    </w:p>
    <w:p>
      <w:r>
        <w:t xml:space="preserve">Kuka on voittanut eniten tenniksen miesten grand slam -turnauksia vuonna 2016?</w:t>
      </w:r>
    </w:p>
    <w:p>
      <w:r>
        <w:rPr>
          <w:b/>
        </w:rPr>
        <w:t xml:space="preserve">Tulos</w:t>
      </w:r>
    </w:p>
    <w:p>
      <w:r>
        <w:t xml:space="preserve">Kuka on voittanut eniten tenniksen miesten grand slam -turnauksia vuonna 2015?</w:t>
      </w:r>
    </w:p>
    <w:p>
      <w:r>
        <w:rPr>
          <w:b/>
        </w:rPr>
        <w:t xml:space="preserve">Tulos</w:t>
      </w:r>
    </w:p>
    <w:p>
      <w:r>
        <w:t xml:space="preserve">Kuka on voittanut eniten tenniksen miesten grand slam -turnauksia historiassa?</w:t>
      </w:r>
    </w:p>
    <w:p>
      <w:r>
        <w:rPr>
          <w:b/>
        </w:rPr>
        <w:t xml:space="preserve">Tulos</w:t>
      </w:r>
    </w:p>
    <w:p>
      <w:r>
        <w:t xml:space="preserve">Kuka amatööri on voittanut eniten golfin miesten grand slam -turnauksia historiassa?</w:t>
      </w:r>
    </w:p>
    <w:p>
      <w:r>
        <w:rPr>
          <w:b/>
        </w:rPr>
        <w:t xml:space="preserve">Tulos</w:t>
      </w:r>
    </w:p>
    <w:p>
      <w:r>
        <w:t xml:space="preserve">Kuka on voittanut eniten golfin miesten grand slam -turnauksia historiassa?</w:t>
      </w:r>
    </w:p>
    <w:p>
      <w:r>
        <w:rPr>
          <w:b/>
        </w:rPr>
        <w:t xml:space="preserve">Esimerkki 7.2150</w:t>
      </w:r>
    </w:p>
    <w:p>
      <w:r>
        <w:t xml:space="preserve">Kuka lauloi kaikki kyytiin choo choo -junaan Disneyllä?</w:t>
      </w:r>
    </w:p>
    <w:p>
      <w:r>
        <w:rPr>
          <w:b/>
        </w:rPr>
        <w:t xml:space="preserve">Tulos</w:t>
      </w:r>
    </w:p>
    <w:p>
      <w:r>
        <w:t xml:space="preserve">Mikä viihdeartisti lauloi kaikki kyytiin choo choo -junaan Disney-ohjelmassa?</w:t>
      </w:r>
    </w:p>
    <w:p>
      <w:r>
        <w:rPr>
          <w:b/>
        </w:rPr>
        <w:t xml:space="preserve">Tulos</w:t>
      </w:r>
    </w:p>
    <w:p>
      <w:r>
        <w:t xml:space="preserve">Ketkä laulajat lauloivat "All aboard the choo choo train" Disney-ohjelmassa?</w:t>
      </w:r>
    </w:p>
    <w:p>
      <w:r>
        <w:rPr>
          <w:b/>
        </w:rPr>
        <w:t xml:space="preserve">Esimerkki 7.2151</w:t>
      </w:r>
    </w:p>
    <w:p>
      <w:r>
        <w:t xml:space="preserve">Missä Leijonakuningas-näytelmää esitetään?</w:t>
      </w:r>
    </w:p>
    <w:p>
      <w:r>
        <w:rPr>
          <w:b/>
        </w:rPr>
        <w:t xml:space="preserve">Tulos</w:t>
      </w:r>
    </w:p>
    <w:p>
      <w:r>
        <w:t xml:space="preserve">Missä musikaali Leijonakuningas on esitetty Broadwaylla 13. kesäkuuta 2006 lähtien?</w:t>
      </w:r>
    </w:p>
    <w:p>
      <w:r>
        <w:rPr>
          <w:b/>
        </w:rPr>
        <w:t xml:space="preserve">Tulos</w:t>
      </w:r>
    </w:p>
    <w:p>
      <w:r>
        <w:t xml:space="preserve">Missä musikaali Leijonakuningas esitettiin Broadwaylla ennen 13. kesäkuuta 2006?</w:t>
      </w:r>
    </w:p>
    <w:p>
      <w:r>
        <w:rPr>
          <w:b/>
        </w:rPr>
        <w:t xml:space="preserve">Tulos</w:t>
      </w:r>
    </w:p>
    <w:p>
      <w:r>
        <w:t xml:space="preserve">Missä musikaali Leijonakuningas esitetään Lontoossa?</w:t>
      </w:r>
    </w:p>
    <w:p>
      <w:r>
        <w:rPr>
          <w:b/>
        </w:rPr>
        <w:t xml:space="preserve">Esimerkki 7.2152</w:t>
      </w:r>
    </w:p>
    <w:p>
      <w:r>
        <w:t xml:space="preserve">Missä Skandinavian rannikon havupuu sijaitsee kartalla?</w:t>
      </w:r>
    </w:p>
    <w:p>
      <w:r>
        <w:rPr>
          <w:b/>
        </w:rPr>
        <w:t xml:space="preserve">Tulos</w:t>
      </w:r>
    </w:p>
    <w:p>
      <w:r>
        <w:t xml:space="preserve">Missä maassa Skandinavian rannikon havupuu sijaitsee kartalla?</w:t>
      </w:r>
    </w:p>
    <w:p>
      <w:r>
        <w:rPr>
          <w:b/>
        </w:rPr>
        <w:t xml:space="preserve">Tulos</w:t>
      </w:r>
    </w:p>
    <w:p>
      <w:r>
        <w:t xml:space="preserve">Missä sijaitsee Skandinavian rannikon havupuu kartalla koordinaattien suhteen?</w:t>
      </w:r>
    </w:p>
    <w:p>
      <w:r>
        <w:rPr>
          <w:b/>
        </w:rPr>
        <w:t xml:space="preserve">Esimerkki 7.2153</w:t>
      </w:r>
    </w:p>
    <w:p>
      <w:r>
        <w:t xml:space="preserve">Ketkä osallistuivat Trentonin taisteluun?</w:t>
      </w:r>
    </w:p>
    <w:p>
      <w:r>
        <w:rPr>
          <w:b/>
        </w:rPr>
        <w:t xml:space="preserve">Tulos</w:t>
      </w:r>
    </w:p>
    <w:p>
      <w:r>
        <w:t xml:space="preserve">Mitkä armeijat osallistuivat Trentonin taisteluun?</w:t>
      </w:r>
    </w:p>
    <w:p>
      <w:r>
        <w:rPr>
          <w:b/>
        </w:rPr>
        <w:t xml:space="preserve">Tulos</w:t>
      </w:r>
    </w:p>
    <w:p>
      <w:r>
        <w:t xml:space="preserve">Ketkä olivat Trentonin taisteluun osallistuneet johtajat?</w:t>
      </w:r>
    </w:p>
    <w:p>
      <w:r>
        <w:rPr>
          <w:b/>
        </w:rPr>
        <w:t xml:space="preserve">Esimerkki 7.2154</w:t>
      </w:r>
    </w:p>
    <w:p>
      <w:r>
        <w:t xml:space="preserve">Mistä saada aseen kantolupa tn:ssä?</w:t>
      </w:r>
    </w:p>
    <w:p>
      <w:r>
        <w:rPr>
          <w:b/>
        </w:rPr>
        <w:t xml:space="preserve">Tulos</w:t>
      </w:r>
    </w:p>
    <w:p>
      <w:r>
        <w:t xml:space="preserve">Mikä osasto saada ase kantaa luvan tn?</w:t>
      </w:r>
    </w:p>
    <w:p>
      <w:r>
        <w:rPr>
          <w:b/>
        </w:rPr>
        <w:t xml:space="preserve">Tulos</w:t>
      </w:r>
    </w:p>
    <w:p>
      <w:r>
        <w:t xml:space="preserve">Mikä TDOS:n osasto on saanut aseenkantoluvan tn:ssä lokakuusta 1996 lähtien?</w:t>
      </w:r>
    </w:p>
    <w:p>
      <w:r>
        <w:rPr>
          <w:b/>
        </w:rPr>
        <w:t xml:space="preserve">Tulos</w:t>
      </w:r>
    </w:p>
    <w:p>
      <w:r>
        <w:t xml:space="preserve">Mistä saa käsiaseen kantoluvan tn:ssä ennen lokakuuta 1996?</w:t>
      </w:r>
    </w:p>
    <w:p>
      <w:r>
        <w:rPr>
          <w:b/>
        </w:rPr>
        <w:t xml:space="preserve">Esimerkki 7.2155</w:t>
      </w:r>
    </w:p>
    <w:p>
      <w:r>
        <w:t xml:space="preserve">Kuka näyttelee Dionysosta Salamavaras-musikaalissa?</w:t>
      </w:r>
    </w:p>
    <w:p>
      <w:r>
        <w:rPr>
          <w:b/>
        </w:rPr>
        <w:t xml:space="preserve">Tulos</w:t>
      </w:r>
    </w:p>
    <w:p>
      <w:r>
        <w:t xml:space="preserve">Kuka näytteli Dionysosta alkuperäisessä Off-Broadwayn (2017) tuotannossa The Lightning Thief?</w:t>
      </w:r>
    </w:p>
    <w:p>
      <w:r>
        <w:rPr>
          <w:b/>
        </w:rPr>
        <w:t xml:space="preserve">Tulos</w:t>
      </w:r>
    </w:p>
    <w:p>
      <w:r>
        <w:t xml:space="preserve">Kuka näytteli Dionysosta The Lightning Thief -musikaalin (2019) Yhdysvaltain-kiertueella?</w:t>
      </w:r>
    </w:p>
    <w:p>
      <w:r>
        <w:rPr>
          <w:b/>
        </w:rPr>
        <w:t xml:space="preserve">Tulos</w:t>
      </w:r>
    </w:p>
    <w:p>
      <w:r>
        <w:t xml:space="preserve">Kuka näytteli Dionysosta alkuperäisessä Broadway(2019)-produktiossa The Lightning Thief?</w:t>
      </w:r>
    </w:p>
    <w:p>
      <w:r>
        <w:rPr>
          <w:b/>
        </w:rPr>
        <w:t xml:space="preserve">Esimerkki 7.2156</w:t>
      </w:r>
    </w:p>
    <w:p>
      <w:r>
        <w:t xml:space="preserve">Missä Joulukortti-elokuva kuvattiin?</w:t>
      </w:r>
    </w:p>
    <w:p>
      <w:r>
        <w:rPr>
          <w:b/>
        </w:rPr>
        <w:t xml:space="preserve">Tulos</w:t>
      </w:r>
    </w:p>
    <w:p>
      <w:r>
        <w:t xml:space="preserve">Missä Kaliforniassa kuvattiin Joulukortti-elokuva?</w:t>
      </w:r>
    </w:p>
    <w:p>
      <w:r>
        <w:rPr>
          <w:b/>
        </w:rPr>
        <w:t xml:space="preserve">Tulos</w:t>
      </w:r>
    </w:p>
    <w:p>
      <w:r>
        <w:t xml:space="preserve">Missä Utahissa kuvattiin Joulukortti-elokuva?</w:t>
      </w:r>
    </w:p>
    <w:p>
      <w:r>
        <w:rPr>
          <w:b/>
        </w:rPr>
        <w:t xml:space="preserve">Esimerkki 7.2157</w:t>
      </w:r>
    </w:p>
    <w:p>
      <w:r>
        <w:t xml:space="preserve">Kuka oli mlb:n vuoden tulokas?</w:t>
      </w:r>
    </w:p>
    <w:p>
      <w:r>
        <w:rPr>
          <w:b/>
        </w:rPr>
        <w:t xml:space="preserve">Tulos</w:t>
      </w:r>
    </w:p>
    <w:p>
      <w:r>
        <w:t xml:space="preserve">Kuka oli vuoden mlb-tulokas National Leaguessa vuonna 2017?</w:t>
      </w:r>
    </w:p>
    <w:p>
      <w:r>
        <w:rPr>
          <w:b/>
        </w:rPr>
        <w:t xml:space="preserve">Tulos</w:t>
      </w:r>
    </w:p>
    <w:p>
      <w:r>
        <w:t xml:space="preserve">Kuka oli mlb:n vuoden tulokas National Leaguessa vuonna 2016?</w:t>
      </w:r>
    </w:p>
    <w:p>
      <w:r>
        <w:rPr>
          <w:b/>
        </w:rPr>
        <w:t xml:space="preserve">Tulos</w:t>
      </w:r>
    </w:p>
    <w:p>
      <w:r>
        <w:t xml:space="preserve">Kuka oli mlb:n vuoden tulokas National Leaguessa vuonna 2015?</w:t>
      </w:r>
    </w:p>
    <w:p>
      <w:r>
        <w:rPr>
          <w:b/>
        </w:rPr>
        <w:t xml:space="preserve">Tulos</w:t>
      </w:r>
    </w:p>
    <w:p>
      <w:r>
        <w:t xml:space="preserve">Kuka oli mlb:n vuoden tulokas American Leaguessa vuonna 2017?</w:t>
      </w:r>
    </w:p>
    <w:p>
      <w:r>
        <w:rPr>
          <w:b/>
        </w:rPr>
        <w:t xml:space="preserve">Tulos</w:t>
      </w:r>
    </w:p>
    <w:p>
      <w:r>
        <w:t xml:space="preserve">Kuka oli mlb:n vuoden tulokas American Leaguessa vuonna 2016?</w:t>
      </w:r>
    </w:p>
    <w:p>
      <w:r>
        <w:rPr>
          <w:b/>
        </w:rPr>
        <w:t xml:space="preserve">Tulos</w:t>
      </w:r>
    </w:p>
    <w:p>
      <w:r>
        <w:t xml:space="preserve">Kuka oli mlb:n vuoden tulokas American Leaguessa vuonna 2015?</w:t>
      </w:r>
    </w:p>
    <w:p>
      <w:r>
        <w:rPr>
          <w:b/>
        </w:rPr>
        <w:t xml:space="preserve">Esimerkki 7.2158</w:t>
      </w:r>
    </w:p>
    <w:p>
      <w:r>
        <w:t xml:space="preserve">Missä Pirates of the caribbean 5 kuvattiin?</w:t>
      </w:r>
    </w:p>
    <w:p>
      <w:r>
        <w:rPr>
          <w:b/>
        </w:rPr>
        <w:t xml:space="preserve">Tulos</w:t>
      </w:r>
    </w:p>
    <w:p>
      <w:r>
        <w:t xml:space="preserve">Missä kaupungissa Pirates of the caribbean 5 kuvattiin pääasiassa?</w:t>
      </w:r>
    </w:p>
    <w:p>
      <w:r>
        <w:rPr>
          <w:b/>
        </w:rPr>
        <w:t xml:space="preserve">Tulos</w:t>
      </w:r>
    </w:p>
    <w:p>
      <w:r>
        <w:t xml:space="preserve">Missä studiossa Pirates of the caribbean 5 kuvattiin?</w:t>
      </w:r>
    </w:p>
    <w:p>
      <w:r>
        <w:rPr>
          <w:b/>
        </w:rPr>
        <w:t xml:space="preserve">Tulos</w:t>
      </w:r>
    </w:p>
    <w:p>
      <w:r>
        <w:t xml:space="preserve">Millä saarilla kuvattiin joitakin Pirates of the caribbean 5 -elokuvan kohtauksia?</w:t>
      </w:r>
    </w:p>
    <w:p>
      <w:r>
        <w:rPr>
          <w:b/>
        </w:rPr>
        <w:t xml:space="preserve">Tulos</w:t>
      </w:r>
    </w:p>
    <w:p>
      <w:r>
        <w:t xml:space="preserve">Missä kuvattiin Pirates of the caribbean 5:n laivakohtaukset?</w:t>
      </w:r>
    </w:p>
    <w:p>
      <w:r>
        <w:rPr>
          <w:b/>
        </w:rPr>
        <w:t xml:space="preserve">Tulos</w:t>
      </w:r>
    </w:p>
    <w:p>
      <w:r>
        <w:t xml:space="preserve">Missä kuvattiin Pirates of the caribbean 5:n kyläkohtauksia?</w:t>
      </w:r>
    </w:p>
    <w:p>
      <w:r>
        <w:rPr>
          <w:b/>
        </w:rPr>
        <w:t xml:space="preserve">Tulos</w:t>
      </w:r>
    </w:p>
    <w:p>
      <w:r>
        <w:t xml:space="preserve">Missä puistossa kuvattiin Pirates of the caribbean 5:n vesikohtaukset?</w:t>
      </w:r>
    </w:p>
    <w:p>
      <w:r>
        <w:rPr>
          <w:b/>
        </w:rPr>
        <w:t xml:space="preserve">Tulos</w:t>
      </w:r>
    </w:p>
    <w:p>
      <w:r>
        <w:t xml:space="preserve">Missä kuvattiin Pirates of the Caribbean 5 -elokuvan kohtaukset, joissa oli mukana siittimen luuranko?</w:t>
      </w:r>
    </w:p>
    <w:p>
      <w:r>
        <w:rPr>
          <w:b/>
        </w:rPr>
        <w:t xml:space="preserve">Esimerkki 7.2159</w:t>
      </w:r>
    </w:p>
    <w:p>
      <w:r>
        <w:t xml:space="preserve">Minä vuonna Amerikka itsenäistyi?</w:t>
      </w:r>
    </w:p>
    <w:p>
      <w:r>
        <w:rPr>
          <w:b/>
        </w:rPr>
        <w:t xml:space="preserve">Tulos</w:t>
      </w:r>
    </w:p>
    <w:p>
      <w:r>
        <w:t xml:space="preserve">Minä vuonna Amerikka julistautui itsenäiseksi?</w:t>
      </w:r>
    </w:p>
    <w:p>
      <w:r>
        <w:rPr>
          <w:b/>
        </w:rPr>
        <w:t xml:space="preserve">Tulos</w:t>
      </w:r>
    </w:p>
    <w:p>
      <w:r>
        <w:t xml:space="preserve">Minä vuonna Amerikka itsenäistyi kaatamalla Britannian vallan?</w:t>
      </w:r>
    </w:p>
    <w:p>
      <w:r>
        <w:rPr>
          <w:b/>
        </w:rPr>
        <w:t xml:space="preserve">Esimerkki 7.2160</w:t>
      </w:r>
    </w:p>
    <w:p>
      <w:r>
        <w:t xml:space="preserve">Kuka voitti vuoden 1959 yliopistojalkapallon mestaruuden?</w:t>
      </w:r>
    </w:p>
    <w:p>
      <w:r>
        <w:rPr>
          <w:b/>
        </w:rPr>
        <w:t xml:space="preserve">Tulos</w:t>
      </w:r>
    </w:p>
    <w:p>
      <w:r>
        <w:t xml:space="preserve">Kuka voitti AP:n mukaan vuoden 1959 yliopistojalkapallon mestaruuden?</w:t>
      </w:r>
    </w:p>
    <w:p>
      <w:r>
        <w:rPr>
          <w:b/>
        </w:rPr>
        <w:t xml:space="preserve">Tulos</w:t>
      </w:r>
    </w:p>
    <w:p>
      <w:r>
        <w:t xml:space="preserve">Kuka UPI Coaches Pollin mukaan voitti vuoden 1959 yliopistojalkapallon kansallisen mestaruuden?</w:t>
      </w:r>
    </w:p>
    <w:p>
      <w:r>
        <w:rPr>
          <w:b/>
        </w:rPr>
        <w:t xml:space="preserve">Esimerkki 7.2161</w:t>
      </w:r>
    </w:p>
    <w:p>
      <w:r>
        <w:t xml:space="preserve">Kuka pelaa runkosarjan ottelunsa Rose Bowlissa?</w:t>
      </w:r>
    </w:p>
    <w:p>
      <w:r>
        <w:rPr>
          <w:b/>
        </w:rPr>
        <w:t xml:space="preserve">Tulos</w:t>
      </w:r>
    </w:p>
    <w:p>
      <w:r>
        <w:t xml:space="preserve">Kuka pelasi osan runkosarjan otteluistaan Rose Bowlissa vuosina 1923-1976?</w:t>
      </w:r>
    </w:p>
    <w:p>
      <w:r>
        <w:rPr>
          <w:b/>
        </w:rPr>
        <w:t xml:space="preserve">Tulos</w:t>
      </w:r>
    </w:p>
    <w:p>
      <w:r>
        <w:t xml:space="preserve">Ketkä pelasivat osan runkosarjan peleistään Rose Bowlissa vuosina 1923-nykyisin?</w:t>
      </w:r>
    </w:p>
    <w:p>
      <w:r>
        <w:rPr>
          <w:b/>
        </w:rPr>
        <w:t xml:space="preserve">Tulos</w:t>
      </w:r>
    </w:p>
    <w:p>
      <w:r>
        <w:t xml:space="preserve">Kuka pelasi osan runkosarjan peleistään Rose Bowlissa vuosina 1954-nykyisin?</w:t>
      </w:r>
    </w:p>
    <w:p>
      <w:r>
        <w:rPr>
          <w:b/>
        </w:rPr>
        <w:t xml:space="preserve">Tulos</w:t>
      </w:r>
    </w:p>
    <w:p>
      <w:r>
        <w:t xml:space="preserve">Ketkä pelasivat runkosarjan ottelunsa Rose Bowlissa vuonna 1951?</w:t>
      </w:r>
    </w:p>
    <w:p>
      <w:r>
        <w:rPr>
          <w:b/>
        </w:rPr>
        <w:t xml:space="preserve">Tulos</w:t>
      </w:r>
    </w:p>
    <w:p>
      <w:r>
        <w:t xml:space="preserve">Ketkä pelasivat runkosarjan ottelunsa Rose Bowlissa vuosina 1957-1960 ja 1963-1969?</w:t>
      </w:r>
    </w:p>
    <w:p>
      <w:r>
        <w:rPr>
          <w:b/>
        </w:rPr>
        <w:t xml:space="preserve">Tulos</w:t>
      </w:r>
    </w:p>
    <w:p>
      <w:r>
        <w:t xml:space="preserve">Ketkä pelasivat runkosarjan ottelunsa Rose Bowlissa vuonna 1968?</w:t>
      </w:r>
    </w:p>
    <w:p>
      <w:r>
        <w:rPr>
          <w:b/>
        </w:rPr>
        <w:t xml:space="preserve">Tulos</w:t>
      </w:r>
    </w:p>
    <w:p>
      <w:r>
        <w:t xml:space="preserve">Ketkä pelasivat runkosarjan ottelunsa Rose Bowlissa vuosina 1978-1979?</w:t>
      </w:r>
    </w:p>
    <w:p>
      <w:r>
        <w:rPr>
          <w:b/>
        </w:rPr>
        <w:t xml:space="preserve">Tulos</w:t>
      </w:r>
    </w:p>
    <w:p>
      <w:r>
        <w:t xml:space="preserve">Ketkä pelasivat runkosarjan ottelunsa Rose Bowlissa vuosina 1996-2002?</w:t>
      </w:r>
    </w:p>
    <w:p>
      <w:r>
        <w:rPr>
          <w:b/>
        </w:rPr>
        <w:t xml:space="preserve">Esimerkki 7.2162</w:t>
      </w:r>
    </w:p>
    <w:p>
      <w:r>
        <w:t xml:space="preserve">Missä tapahtuu siittiöiden lopullinen kypsyminen?</w:t>
      </w:r>
    </w:p>
    <w:p>
      <w:r>
        <w:rPr>
          <w:b/>
        </w:rPr>
        <w:t xml:space="preserve">Tulos</w:t>
      </w:r>
    </w:p>
    <w:p>
      <w:r>
        <w:t xml:space="preserve">Missä rauhasessa tapahtuu siittiöiden lopullinen kypsyminen?</w:t>
      </w:r>
    </w:p>
    <w:p>
      <w:r>
        <w:rPr>
          <w:b/>
        </w:rPr>
        <w:t xml:space="preserve">Tulos</w:t>
      </w:r>
    </w:p>
    <w:p>
      <w:r>
        <w:t xml:space="preserve">Millaisessa solussa siittiöiden lopullinen kypsyminen tapahtuu?</w:t>
      </w:r>
    </w:p>
    <w:p>
      <w:r>
        <w:rPr>
          <w:b/>
        </w:rPr>
        <w:t xml:space="preserve">Esimerkki 7.2163</w:t>
      </w:r>
    </w:p>
    <w:p>
      <w:r>
        <w:t xml:space="preserve">Milloin valmistettiin viimeksi honda civic hatchback?</w:t>
      </w:r>
    </w:p>
    <w:p>
      <w:r>
        <w:rPr>
          <w:b/>
        </w:rPr>
        <w:t xml:space="preserve">Tulos</w:t>
      </w:r>
    </w:p>
    <w:p>
      <w:r>
        <w:t xml:space="preserve">Milloin viimeksi valmistettiin honda civic 3-ovinen viistoperä?</w:t>
      </w:r>
    </w:p>
    <w:p>
      <w:r>
        <w:rPr>
          <w:b/>
        </w:rPr>
        <w:t xml:space="preserve">Tulos</w:t>
      </w:r>
    </w:p>
    <w:p>
      <w:r>
        <w:t xml:space="preserve">Milloin viimeksi valmistettiin honda civic 5-ovinen viistoperä?</w:t>
      </w:r>
    </w:p>
    <w:p>
      <w:r>
        <w:rPr>
          <w:b/>
        </w:rPr>
        <w:t xml:space="preserve">Tulos</w:t>
      </w:r>
    </w:p>
    <w:p>
      <w:r>
        <w:t xml:space="preserve">Milloin viimeksi valmistettiin honda civic 5-ovinen liftback-hatchback?</w:t>
      </w:r>
    </w:p>
    <w:p>
      <w:r>
        <w:rPr>
          <w:b/>
        </w:rPr>
        <w:t xml:space="preserve">Esimerkki 7.2164</w:t>
      </w:r>
    </w:p>
    <w:p>
      <w:r>
        <w:t xml:space="preserve">Miksi sitä kutsutaan, kun et kestä kuulla jonkun pureskelevan?</w:t>
      </w:r>
    </w:p>
    <w:p>
      <w:r>
        <w:rPr>
          <w:b/>
        </w:rPr>
        <w:t xml:space="preserve">Tulos</w:t>
      </w:r>
    </w:p>
    <w:p>
      <w:r>
        <w:t xml:space="preserve">Miksi sitä kutsutaan, kun et kestä kuulla jonkun pureskelevan, koska se laukaisee sinut?</w:t>
      </w:r>
    </w:p>
    <w:p>
      <w:r>
        <w:rPr>
          <w:b/>
        </w:rPr>
        <w:t xml:space="preserve">Tulos</w:t>
      </w:r>
    </w:p>
    <w:p>
      <w:r>
        <w:t xml:space="preserve">Miksi kutsutaan sitä, kun et kestä kuunnella jonkun pureskelua, koska se on kivuliasta tai äänekästä?</w:t>
      </w:r>
    </w:p>
    <w:p>
      <w:r>
        <w:rPr>
          <w:b/>
        </w:rPr>
        <w:t xml:space="preserve">Esimerkki 7.2165</w:t>
      </w:r>
    </w:p>
    <w:p>
      <w:r>
        <w:t xml:space="preserve">Kuka on Supper Dancer 2018 -kilpailun voittaja?</w:t>
      </w:r>
    </w:p>
    <w:p>
      <w:r>
        <w:rPr>
          <w:b/>
        </w:rPr>
        <w:t xml:space="preserve">Tulos</w:t>
      </w:r>
    </w:p>
    <w:p>
      <w:r>
        <w:t xml:space="preserve">Kuka on Super Dancer 2018 -kilpailun voittaja?</w:t>
      </w:r>
    </w:p>
    <w:p>
      <w:r>
        <w:rPr>
          <w:b/>
        </w:rPr>
        <w:t xml:space="preserve">Tulos</w:t>
      </w:r>
    </w:p>
    <w:p>
      <w:r>
        <w:t xml:space="preserve">Kuka on supertanssija 2018:n voittaja koreografi?</w:t>
      </w:r>
    </w:p>
    <w:p>
      <w:r>
        <w:rPr>
          <w:b/>
        </w:rPr>
        <w:t xml:space="preserve">Esimerkki 7.2166</w:t>
      </w:r>
    </w:p>
    <w:p>
      <w:r>
        <w:t xml:space="preserve">Milloin ensimmäinen passi myönnettiin Yhdistyneessä kuningaskunnassa?</w:t>
      </w:r>
    </w:p>
    <w:p>
      <w:r>
        <w:rPr>
          <w:b/>
        </w:rPr>
        <w:t xml:space="preserve">Tulos</w:t>
      </w:r>
    </w:p>
    <w:p>
      <w:r>
        <w:t xml:space="preserve">Milloin passi mainittiin ensimmäisen kerran parlamentin lakina?</w:t>
      </w:r>
    </w:p>
    <w:p>
      <w:r>
        <w:rPr>
          <w:b/>
        </w:rPr>
        <w:t xml:space="preserve">Tulos</w:t>
      </w:r>
    </w:p>
    <w:p>
      <w:r>
        <w:t xml:space="preserve">Milloin Yhdistyneessä kuningaskunnassa myönnettiin ensimmäinen nykyaikainen passi?</w:t>
      </w:r>
    </w:p>
    <w:p>
      <w:r>
        <w:rPr>
          <w:b/>
        </w:rPr>
        <w:t xml:space="preserve">Tulos</w:t>
      </w:r>
    </w:p>
    <w:p>
      <w:r>
        <w:t xml:space="preserve">Milloin Yhdistyneessä kuningaskunnassa myönnettiin ensimmäinen biometrinen passi?</w:t>
      </w:r>
    </w:p>
    <w:p>
      <w:r>
        <w:rPr>
          <w:b/>
        </w:rPr>
        <w:t xml:space="preserve">Esimerkki 7.2167</w:t>
      </w:r>
    </w:p>
    <w:p>
      <w:r>
        <w:t xml:space="preserve">Kuka laulaa seisoo hall of fame?</w:t>
      </w:r>
    </w:p>
    <w:p>
      <w:r>
        <w:rPr>
          <w:b/>
        </w:rPr>
        <w:t xml:space="preserve">Tulos</w:t>
      </w:r>
    </w:p>
    <w:p>
      <w:r>
        <w:t xml:space="preserve">Kuka on "Hall of Famen" päälaulaja?</w:t>
      </w:r>
    </w:p>
    <w:p>
      <w:r>
        <w:rPr>
          <w:b/>
        </w:rPr>
        <w:t xml:space="preserve">Tulos</w:t>
      </w:r>
    </w:p>
    <w:p>
      <w:r>
        <w:t xml:space="preserve">Kuka on The Scriptin kappaleessa Hall of Fame esiintyvä laulaja?</w:t>
      </w:r>
    </w:p>
    <w:p>
      <w:r>
        <w:rPr>
          <w:b/>
        </w:rPr>
        <w:t xml:space="preserve">Esimerkki 7.2168</w:t>
      </w:r>
    </w:p>
    <w:p>
      <w:r>
        <w:t xml:space="preserve">Kuka voitti vuoden 2017 mens us open tenniksen?</w:t>
      </w:r>
    </w:p>
    <w:p>
      <w:r>
        <w:rPr>
          <w:b/>
        </w:rPr>
        <w:t xml:space="preserve">Tulos</w:t>
      </w:r>
    </w:p>
    <w:p>
      <w:r>
        <w:t xml:space="preserve">Kuka voitti vuoden 2017 miesten kaksinpelin us open tenniksen?</w:t>
      </w:r>
    </w:p>
    <w:p>
      <w:r>
        <w:rPr>
          <w:b/>
        </w:rPr>
        <w:t xml:space="preserve">Tulos</w:t>
      </w:r>
    </w:p>
    <w:p>
      <w:r>
        <w:t xml:space="preserve">Kuka Alankomaista voitti vuoden 2017 miesten kaksinpelin us open tenniksen?</w:t>
      </w:r>
    </w:p>
    <w:p>
      <w:r>
        <w:rPr>
          <w:b/>
        </w:rPr>
        <w:t xml:space="preserve">Tulos</w:t>
      </w:r>
    </w:p>
    <w:p>
      <w:r>
        <w:t xml:space="preserve">Kuka romanialainen voitti vuoden 2017 miesten kaksinpelin us open tenniksen?</w:t>
      </w:r>
    </w:p>
    <w:p>
      <w:r>
        <w:rPr>
          <w:b/>
        </w:rPr>
        <w:t xml:space="preserve">Tulos</w:t>
      </w:r>
    </w:p>
    <w:p>
      <w:r>
        <w:t xml:space="preserve">Kuka voitti 2017 mens champions invitational us open tenniksen?</w:t>
      </w:r>
    </w:p>
    <w:p>
      <w:r>
        <w:rPr>
          <w:b/>
        </w:rPr>
        <w:t xml:space="preserve">Esimerkki 7.2169</w:t>
      </w:r>
    </w:p>
    <w:p>
      <w:r>
        <w:t xml:space="preserve">Milloin baseballin pääsarjan runkosarja alkaa?</w:t>
      </w:r>
    </w:p>
    <w:p>
      <w:r>
        <w:rPr>
          <w:b/>
        </w:rPr>
        <w:t xml:space="preserve">Tulos</w:t>
      </w:r>
    </w:p>
    <w:p>
      <w:r>
        <w:t xml:space="preserve">Milloin MLB:n runkosarja 2017 alkaa?</w:t>
      </w:r>
    </w:p>
    <w:p>
      <w:r>
        <w:rPr>
          <w:b/>
        </w:rPr>
        <w:t xml:space="preserve">Tulos</w:t>
      </w:r>
    </w:p>
    <w:p>
      <w:r>
        <w:t xml:space="preserve">Milloin MLB:n runkosarja 2016 alkaa?</w:t>
      </w:r>
    </w:p>
    <w:p>
      <w:r>
        <w:rPr>
          <w:b/>
        </w:rPr>
        <w:t xml:space="preserve">Tulos</w:t>
      </w:r>
    </w:p>
    <w:p>
      <w:r>
        <w:t xml:space="preserve">Milloin MLB:n runkosarja 2015 alkaa?</w:t>
      </w:r>
    </w:p>
    <w:p>
      <w:r>
        <w:rPr>
          <w:b/>
        </w:rPr>
        <w:t xml:space="preserve">Esimerkki 7.2170</w:t>
      </w:r>
    </w:p>
    <w:p>
      <w:r>
        <w:t xml:space="preserve">Milloin Kiinan kansantasavalta tunnustettiin?</w:t>
      </w:r>
    </w:p>
    <w:p>
      <w:r>
        <w:rPr>
          <w:b/>
        </w:rPr>
        <w:t xml:space="preserve">Tulos</w:t>
      </w:r>
    </w:p>
    <w:p>
      <w:r>
        <w:t xml:space="preserve">Milloin kommunistiset valtiot tunnustivat Kiinan kansantasavallan ensimmäisen kerran?</w:t>
      </w:r>
    </w:p>
    <w:p>
      <w:r>
        <w:rPr>
          <w:b/>
        </w:rPr>
        <w:t xml:space="preserve">Tulos</w:t>
      </w:r>
    </w:p>
    <w:p>
      <w:r>
        <w:t xml:space="preserve">Milloin Kiinan kansantasavalta tunnustettiin ensimmäisen kerran sen jälkeen, kun se pääsi YK:n jäseneksi?</w:t>
      </w:r>
    </w:p>
    <w:p>
      <w:r>
        <w:rPr>
          <w:b/>
        </w:rPr>
        <w:t xml:space="preserve">Esimerkki 7.2171</w:t>
      </w:r>
    </w:p>
    <w:p>
      <w:r>
        <w:t xml:space="preserve">Kuka teki viimeisen maalin vuoden 1970 MM-kisoissa?</w:t>
      </w:r>
    </w:p>
    <w:p>
      <w:r>
        <w:rPr>
          <w:b/>
        </w:rPr>
        <w:t xml:space="preserve">Tulos</w:t>
      </w:r>
    </w:p>
    <w:p>
      <w:r>
        <w:t xml:space="preserve">Kuka on pelaaja, joka teki viimeisen maalin vuoden 1970 MM-kisoissa?</w:t>
      </w:r>
    </w:p>
    <w:p>
      <w:r>
        <w:rPr>
          <w:b/>
        </w:rPr>
        <w:t xml:space="preserve">Tulos</w:t>
      </w:r>
    </w:p>
    <w:p>
      <w:r>
        <w:t xml:space="preserve">Kuka joukkue teki viimeisen maalin vuoden 1970 MM-kisoissa?</w:t>
      </w:r>
    </w:p>
    <w:p>
      <w:r>
        <w:rPr>
          <w:b/>
        </w:rPr>
        <w:t xml:space="preserve">Esimerkki 7.2172</w:t>
      </w:r>
    </w:p>
    <w:p>
      <w:r>
        <w:t xml:space="preserve">Milloin ensimmäinen Ice Age -elokuva tuli ulos?</w:t>
      </w:r>
    </w:p>
    <w:p>
      <w:r>
        <w:rPr>
          <w:b/>
        </w:rPr>
        <w:t xml:space="preserve">Tulos</w:t>
      </w:r>
    </w:p>
    <w:p>
      <w:r>
        <w:t xml:space="preserve">Milloin ensimmäinen Ice Age -elokuva tuli teattereihin?</w:t>
      </w:r>
    </w:p>
    <w:p>
      <w:r>
        <w:rPr>
          <w:b/>
        </w:rPr>
        <w:t xml:space="preserve">Tulos</w:t>
      </w:r>
    </w:p>
    <w:p>
      <w:r>
        <w:t xml:space="preserve">Milloin ensimmäinen Ice Age -elokuva julkaistiin ensimmäisen kerran kotikoneella?</w:t>
      </w:r>
    </w:p>
    <w:p>
      <w:r>
        <w:rPr>
          <w:b/>
        </w:rPr>
        <w:t xml:space="preserve">Tulos</w:t>
      </w:r>
    </w:p>
    <w:p>
      <w:r>
        <w:t xml:space="preserve">Milloin ensimmäinen Ice Age -elokuva julkaistiin ensimmäisen kerran Blu-ray-levyllä?</w:t>
      </w:r>
    </w:p>
    <w:p>
      <w:r>
        <w:rPr>
          <w:b/>
        </w:rPr>
        <w:t xml:space="preserve">Esimerkki 7.2173</w:t>
      </w:r>
    </w:p>
    <w:p>
      <w:r>
        <w:t xml:space="preserve">Milloin wwe 2k 18 ilmestyy?</w:t>
      </w:r>
    </w:p>
    <w:p>
      <w:r>
        <w:rPr>
          <w:b/>
        </w:rPr>
        <w:t xml:space="preserve">Tulos</w:t>
      </w:r>
    </w:p>
    <w:p>
      <w:r>
        <w:t xml:space="preserve">Milloin wwe 2k 18:n standardipainos ilmestyy?</w:t>
      </w:r>
    </w:p>
    <w:p>
      <w:r>
        <w:rPr>
          <w:b/>
        </w:rPr>
        <w:t xml:space="preserve">Tulos</w:t>
      </w:r>
    </w:p>
    <w:p>
      <w:r>
        <w:t xml:space="preserve">Milloin wwe 2k 18 ilmestyy Nintendo Switchille?</w:t>
      </w:r>
    </w:p>
    <w:p>
      <w:r>
        <w:rPr>
          <w:b/>
        </w:rPr>
        <w:t xml:space="preserve">Tulos</w:t>
      </w:r>
    </w:p>
    <w:p>
      <w:r>
        <w:t xml:space="preserve">Milloin wwe 2k 18:n deluxe-painos ilmestyy?</w:t>
      </w:r>
    </w:p>
    <w:p>
      <w:r>
        <w:rPr>
          <w:b/>
        </w:rPr>
        <w:t xml:space="preserve">Tulos</w:t>
      </w:r>
    </w:p>
    <w:p>
      <w:r>
        <w:t xml:space="preserve">Milloin wwe 2k 18:n WrestleMania-painos ilmestyy?</w:t>
      </w:r>
    </w:p>
    <w:p>
      <w:r>
        <w:rPr>
          <w:b/>
        </w:rPr>
        <w:t xml:space="preserve">Esimerkki 7.2174</w:t>
      </w:r>
    </w:p>
    <w:p>
      <w:r>
        <w:t xml:space="preserve">Milloin danganronpa v3 ilmestyy amerikassa?</w:t>
      </w:r>
    </w:p>
    <w:p>
      <w:r>
        <w:rPr>
          <w:b/>
        </w:rPr>
        <w:t xml:space="preserve">Tulos</w:t>
      </w:r>
    </w:p>
    <w:p>
      <w:r>
        <w:t xml:space="preserve">Milloin danganronpa v3 original ilmestyy Amerikassa PlayStation 4:lle?</w:t>
      </w:r>
    </w:p>
    <w:p>
      <w:r>
        <w:rPr>
          <w:b/>
        </w:rPr>
        <w:t xml:space="preserve">Tulos</w:t>
      </w:r>
    </w:p>
    <w:p>
      <w:r>
        <w:t xml:space="preserve">Milloin danganronpa v3 trilogia ilmestyy amerikassa PlayStation 4:lle?</w:t>
      </w:r>
    </w:p>
    <w:p>
      <w:r>
        <w:rPr>
          <w:b/>
        </w:rPr>
        <w:t xml:space="preserve">Tulos</w:t>
      </w:r>
    </w:p>
    <w:p>
      <w:r>
        <w:t xml:space="preserve">Milloin danganronpa v3 ilmestyy Amerikassa PlayStation Vitalle?</w:t>
      </w:r>
    </w:p>
    <w:p>
      <w:r>
        <w:rPr>
          <w:b/>
        </w:rPr>
        <w:t xml:space="preserve">Tulos</w:t>
      </w:r>
    </w:p>
    <w:p>
      <w:r>
        <w:t xml:space="preserve">Milloin danganronpa v3 ilmestyy Amerikassa Microsoft Windowsille?</w:t>
      </w:r>
    </w:p>
    <w:p>
      <w:r>
        <w:rPr>
          <w:b/>
        </w:rPr>
        <w:t xml:space="preserve">Esimerkki 7.2175</w:t>
      </w:r>
    </w:p>
    <w:p>
      <w:r>
        <w:t xml:space="preserve">Mistä sana kristitty tulee Raamatusta?</w:t>
      </w:r>
    </w:p>
    <w:p>
      <w:r>
        <w:rPr>
          <w:b/>
        </w:rPr>
        <w:t xml:space="preserve">Tulos</w:t>
      </w:r>
    </w:p>
    <w:p>
      <w:r>
        <w:t xml:space="preserve">Missä Raamatun osassa sana "kristitty" mainitaan ensimmäisen kerran?</w:t>
      </w:r>
    </w:p>
    <w:p>
      <w:r>
        <w:rPr>
          <w:b/>
        </w:rPr>
        <w:t xml:space="preserve">Tulos</w:t>
      </w:r>
    </w:p>
    <w:p>
      <w:r>
        <w:t xml:space="preserve">Missä Raamatun luvussa ja jakeessa sana "kristitty" mainitaan ensimmäisen kerran?</w:t>
      </w:r>
    </w:p>
    <w:p>
      <w:r>
        <w:rPr>
          <w:b/>
        </w:rPr>
        <w:t xml:space="preserve">Tulos</w:t>
      </w:r>
    </w:p>
    <w:p>
      <w:r>
        <w:t xml:space="preserve">Missä Raamatun kertomuksessa sana "kristitty" mainitaan ensimmäisen kerran?</w:t>
      </w:r>
    </w:p>
    <w:p>
      <w:r>
        <w:rPr>
          <w:b/>
        </w:rPr>
        <w:t xml:space="preserve">Tulos</w:t>
      </w:r>
    </w:p>
    <w:p>
      <w:r>
        <w:t xml:space="preserve">Missä lainauksessa sana kristitty mainitaan ensimmäisen kerran Raamatussa?</w:t>
      </w:r>
    </w:p>
    <w:p>
      <w:r>
        <w:rPr>
          <w:b/>
        </w:rPr>
        <w:t xml:space="preserve">Esimerkki 7.2176</w:t>
      </w:r>
    </w:p>
    <w:p>
      <w:r>
        <w:t xml:space="preserve">Milloin lyijyä ei enää käytetty maaleissa?</w:t>
      </w:r>
    </w:p>
    <w:p>
      <w:r>
        <w:rPr>
          <w:b/>
        </w:rPr>
        <w:t xml:space="preserve">Tulos</w:t>
      </w:r>
    </w:p>
    <w:p>
      <w:r>
        <w:t xml:space="preserve">Milloin Yhdistyneessä kuningaskunnassa poistettiin vapaaehtoisesti lyijyn käyttö maalien kuivausaineena?</w:t>
      </w:r>
    </w:p>
    <w:p>
      <w:r>
        <w:rPr>
          <w:b/>
        </w:rPr>
        <w:t xml:space="preserve">Tulos</w:t>
      </w:r>
    </w:p>
    <w:p>
      <w:r>
        <w:t xml:space="preserve">Milloin Yhdistyneessä kuningaskunnassa kiellettiin lyijypohjaisten maalien myynti suurelle yleisölle, lukuun ottamatta erikoiskäyttöön tarkoitettuja maaleja?</w:t>
      </w:r>
    </w:p>
    <w:p>
      <w:r>
        <w:rPr>
          <w:b/>
        </w:rPr>
        <w:t xml:space="preserve">Tulos</w:t>
      </w:r>
    </w:p>
    <w:p>
      <w:r>
        <w:t xml:space="preserve">Milloin punaisia, keltaisia, oransseja ja vihreitä lyijypohjaisia pigmenttejä ei enää lisätty värillisiin kiilto- ja seinämaaleihin?</w:t>
      </w:r>
    </w:p>
    <w:p>
      <w:r>
        <w:rPr>
          <w:b/>
        </w:rPr>
        <w:t xml:space="preserve">Esimerkki 7.2177</w:t>
      </w:r>
    </w:p>
    <w:p>
      <w:r>
        <w:t xml:space="preserve">Mistä suurin osa englanninkielisistä sanoistamme on peräisin?</w:t>
      </w:r>
    </w:p>
    <w:p>
      <w:r>
        <w:rPr>
          <w:b/>
        </w:rPr>
        <w:t xml:space="preserve">Tulos</w:t>
      </w:r>
    </w:p>
    <w:p>
      <w:r>
        <w:t xml:space="preserve">Mistä suurin osa englanninkielisistä sanoistamme on peräisin?</w:t>
      </w:r>
    </w:p>
    <w:p>
      <w:r>
        <w:rPr>
          <w:b/>
        </w:rPr>
        <w:t xml:space="preserve">Tulos</w:t>
      </w:r>
    </w:p>
    <w:p>
      <w:r>
        <w:t xml:space="preserve">Ordered Profusion -lehdessä vuonna 1973 julkaistun tutkimuksen mukaan mistä suurin osa englanninkielisistä sanoistamme on peräisin?</w:t>
      </w:r>
    </w:p>
    <w:p>
      <w:r>
        <w:rPr>
          <w:b/>
        </w:rPr>
        <w:t xml:space="preserve">Tulos</w:t>
      </w:r>
    </w:p>
    <w:p>
      <w:r>
        <w:t xml:space="preserve">Vuonna 1975 julkaistun tutkimuksen mukaan mistä suurin osa englanninkielisistä sanoista on peräisin?</w:t>
      </w:r>
    </w:p>
    <w:p>
      <w:r>
        <w:rPr>
          <w:b/>
        </w:rPr>
        <w:t xml:space="preserve">Tulos</w:t>
      </w:r>
    </w:p>
    <w:p>
      <w:r>
        <w:t xml:space="preserve">Useista tutkimuksista saatujen yhdistettyjen tietojen mukaan suurin osa englanninkielisistä sanoistamme on peräisin muualta kuin ranskasta?</w:t>
      </w:r>
    </w:p>
    <w:p>
      <w:r>
        <w:rPr>
          <w:b/>
        </w:rPr>
        <w:t xml:space="preserve">Esimerkki 7.2178</w:t>
      </w:r>
    </w:p>
    <w:p>
      <w:r>
        <w:t xml:space="preserve">Minkälainen muisti heikkenee paljon enemmän iän myötä kuin muut?</w:t>
      </w:r>
    </w:p>
    <w:p>
      <w:r>
        <w:rPr>
          <w:b/>
        </w:rPr>
        <w:t xml:space="preserve">Tulos</w:t>
      </w:r>
    </w:p>
    <w:p>
      <w:r>
        <w:t xml:space="preserve">Minkälainen muisti heikkenee paljon enemmän iän myötä kuin muut muistityypit, jotka myös heikkenevät?</w:t>
      </w:r>
    </w:p>
    <w:p>
      <w:r>
        <w:rPr>
          <w:b/>
        </w:rPr>
        <w:t xml:space="preserve">Tulos</w:t>
      </w:r>
    </w:p>
    <w:p>
      <w:r>
        <w:t xml:space="preserve">Minkälainen muisti heikkenee iän myötä paljon enemmän kuin muut muistityypit, jotka eivät muutu, mutta vähemmän kuin episodinen muisti?</w:t>
      </w:r>
    </w:p>
    <w:p>
      <w:r>
        <w:rPr>
          <w:b/>
        </w:rPr>
        <w:t xml:space="preserve">Esimerkki 7.2179</w:t>
      </w:r>
    </w:p>
    <w:p>
      <w:r>
        <w:t xml:space="preserve">Missä Rose Bowl pelataan tänä vuonna?</w:t>
      </w:r>
    </w:p>
    <w:p>
      <w:r>
        <w:rPr>
          <w:b/>
        </w:rPr>
        <w:t xml:space="preserve">Tulos</w:t>
      </w:r>
    </w:p>
    <w:p>
      <w:r>
        <w:t xml:space="preserve">Missä osavaltiossa Rose Bowl pelattiin tänä vuonna?</w:t>
      </w:r>
    </w:p>
    <w:p>
      <w:r>
        <w:rPr>
          <w:b/>
        </w:rPr>
        <w:t xml:space="preserve">Tulos</w:t>
      </w:r>
    </w:p>
    <w:p>
      <w:r>
        <w:t xml:space="preserve">Missä kaupungissa Rose Bowl pelattiin tänä vuonna?</w:t>
      </w:r>
    </w:p>
    <w:p>
      <w:r>
        <w:rPr>
          <w:b/>
        </w:rPr>
        <w:t xml:space="preserve">Tulos</w:t>
      </w:r>
    </w:p>
    <w:p>
      <w:r>
        <w:t xml:space="preserve">Millä stadionilla Rose Bowl pelattiin tänä vuonna?</w:t>
      </w:r>
    </w:p>
    <w:p>
      <w:r>
        <w:rPr>
          <w:b/>
        </w:rPr>
        <w:t xml:space="preserve">Esimerkki 7.2180</w:t>
      </w:r>
    </w:p>
    <w:p>
      <w:r>
        <w:t xml:space="preserve">Kuka tekee mcqueenin äänen autoissa?</w:t>
      </w:r>
    </w:p>
    <w:p>
      <w:r>
        <w:rPr>
          <w:b/>
        </w:rPr>
        <w:t xml:space="preserve">Tulos</w:t>
      </w:r>
    </w:p>
    <w:p>
      <w:r>
        <w:t xml:space="preserve">Kuka on Salama McQueenin ääni Autot-elokuvissa?</w:t>
      </w:r>
    </w:p>
    <w:p>
      <w:r>
        <w:rPr>
          <w:b/>
        </w:rPr>
        <w:t xml:space="preserve">Tulos</w:t>
      </w:r>
    </w:p>
    <w:p>
      <w:r>
        <w:t xml:space="preserve">Kuka on Salama McQueenin ääni Autot-sarjakuvissa: Mater's Tall Tales?</w:t>
      </w:r>
    </w:p>
    <w:p>
      <w:r>
        <w:rPr>
          <w:b/>
        </w:rPr>
        <w:t xml:space="preserve">Esimerkki 7.2181</w:t>
      </w:r>
    </w:p>
    <w:p>
      <w:r>
        <w:t xml:space="preserve">Kuka saattoi pikku Kallio yhdeksän kouluun?</w:t>
      </w:r>
    </w:p>
    <w:p>
      <w:r>
        <w:rPr>
          <w:b/>
        </w:rPr>
        <w:t xml:space="preserve">Tulos</w:t>
      </w:r>
    </w:p>
    <w:p>
      <w:r>
        <w:t xml:space="preserve">Mikä osavaltion laajuinen sotilasjärjestö saattoi Little Rock Nine -ryhmän kouluun?</w:t>
      </w:r>
    </w:p>
    <w:p>
      <w:r>
        <w:rPr>
          <w:b/>
        </w:rPr>
        <w:t xml:space="preserve">Tulos</w:t>
      </w:r>
    </w:p>
    <w:p>
      <w:r>
        <w:t xml:space="preserve">Mikä Arkansasin kansalliskaartin osa otti lopulta päävastuun Little Rock Nine -ryhmän saattamisesta kouluun?</w:t>
      </w:r>
    </w:p>
    <w:p>
      <w:r>
        <w:rPr>
          <w:b/>
        </w:rPr>
        <w:t xml:space="preserve">Esimerkki 7.2182</w:t>
      </w:r>
    </w:p>
    <w:p>
      <w:r>
        <w:t xml:space="preserve">Miksi sitä kutsutaan, kun makea ja suolainen vesi kohtaavat?</w:t>
      </w:r>
    </w:p>
    <w:p>
      <w:r>
        <w:rPr>
          <w:b/>
        </w:rPr>
        <w:t xml:space="preserve">Tulos</w:t>
      </w:r>
    </w:p>
    <w:p>
      <w:r>
        <w:t xml:space="preserve">Mikä on veden nimi, kun makea ja suolainen vesi kohtaavat ja sekoittuvat?</w:t>
      </w:r>
    </w:p>
    <w:p>
      <w:r>
        <w:rPr>
          <w:b/>
        </w:rPr>
        <w:t xml:space="preserve">Tulos</w:t>
      </w:r>
    </w:p>
    <w:p>
      <w:r>
        <w:t xml:space="preserve">Mikä on rannikkovesistön nimi, kun joen makea vesi ja meren suolainen vesi kohtaavat?</w:t>
      </w:r>
    </w:p>
    <w:p>
      <w:r>
        <w:rPr>
          <w:b/>
        </w:rPr>
        <w:t xml:space="preserve">Tulos</w:t>
      </w:r>
    </w:p>
    <w:p>
      <w:r>
        <w:t xml:space="preserve">Miksi kutsutaan sitä, kun makea ja suolainen vesi kohtaavat makean veden pohjavesialueilla ja mahdollisesti heikentävät pohjavettä?</w:t>
      </w:r>
    </w:p>
    <w:p>
      <w:r>
        <w:rPr>
          <w:b/>
        </w:rPr>
        <w:t xml:space="preserve">Tulos</w:t>
      </w:r>
    </w:p>
    <w:p>
      <w:r>
        <w:t xml:space="preserve">Miksi kutsutaan sitä, kun makea ja suolainen vesi kohtaavat, koska suolainen vesi siirtyy sisämaahan makean veden pylväspaineen laskun vuoksi?</w:t>
      </w:r>
    </w:p>
    <w:p>
      <w:r>
        <w:rPr>
          <w:b/>
        </w:rPr>
        <w:t xml:space="preserve">Esimerkki 7.2183</w:t>
      </w:r>
    </w:p>
    <w:p>
      <w:r>
        <w:t xml:space="preserve">Missä pnc-pankit sijaitsevat Yhdysvalloissa?</w:t>
      </w:r>
    </w:p>
    <w:p>
      <w:r>
        <w:rPr>
          <w:b/>
        </w:rPr>
        <w:t xml:space="preserve">Tulos</w:t>
      </w:r>
    </w:p>
    <w:p>
      <w:r>
        <w:t xml:space="preserve">Missä pnc-pankit sijaitsevat Yhdysvalloissa?</w:t>
      </w:r>
    </w:p>
    <w:p>
      <w:r>
        <w:rPr>
          <w:b/>
        </w:rPr>
        <w:t xml:space="preserve">Tulos</w:t>
      </w:r>
    </w:p>
    <w:p>
      <w:r>
        <w:t xml:space="preserve">Missä pnc bankin pääkonttori sijaitsee Yhdysvalloissa?</w:t>
      </w:r>
    </w:p>
    <w:p>
      <w:r>
        <w:rPr>
          <w:b/>
        </w:rPr>
        <w:t xml:space="preserve">Esimerkki 7.2184</w:t>
      </w:r>
    </w:p>
    <w:p>
      <w:r>
        <w:t xml:space="preserve">Milloin Dallas on viimeksi voittanut pudotuspeliottelun?</w:t>
      </w:r>
    </w:p>
    <w:p>
      <w:r>
        <w:rPr>
          <w:b/>
        </w:rPr>
        <w:t xml:space="preserve">Tulos</w:t>
      </w:r>
    </w:p>
    <w:p>
      <w:r>
        <w:t xml:space="preserve">Milloin Dallas Cowboys on viimeksi voittanut pudotuspeliottelun?</w:t>
      </w:r>
    </w:p>
    <w:p>
      <w:r>
        <w:rPr>
          <w:b/>
        </w:rPr>
        <w:t xml:space="preserve">Tulos</w:t>
      </w:r>
    </w:p>
    <w:p>
      <w:r>
        <w:t xml:space="preserve">Milloin Dallas Stars on viimeksi voittanut pudotuspeliottelun?</w:t>
      </w:r>
    </w:p>
    <w:p>
      <w:r>
        <w:rPr>
          <w:b/>
        </w:rPr>
        <w:t xml:space="preserve">Esimerkki 7.2185</w:t>
      </w:r>
    </w:p>
    <w:p>
      <w:r>
        <w:t xml:space="preserve">Kuka oli vastuussa siitä, että brittiläiset alukset pysyivät poissa Virginian rannikon vesiväyliltä?</w:t>
      </w:r>
    </w:p>
    <w:p>
      <w:r>
        <w:rPr>
          <w:b/>
        </w:rPr>
        <w:t xml:space="preserve">Tulos</w:t>
      </w:r>
    </w:p>
    <w:p>
      <w:r>
        <w:t xml:space="preserve">Kuka on se ryhmä, joka oli vastuussa siitä, että brittiläiset alukset pysyivät poissa Virginian rannikon vesiväyliltä?</w:t>
      </w:r>
    </w:p>
    <w:p>
      <w:r>
        <w:rPr>
          <w:b/>
        </w:rPr>
        <w:t xml:space="preserve">Tulos</w:t>
      </w:r>
    </w:p>
    <w:p>
      <w:r>
        <w:t xml:space="preserve">Kuka on se johtaja, joka oli vastuussa siitä, että brittiläiset alukset pysyivät poissa Virginian rannikon vesiväyliltä?</w:t>
      </w:r>
    </w:p>
    <w:p>
      <w:r>
        <w:rPr>
          <w:b/>
        </w:rPr>
        <w:t xml:space="preserve">Esimerkki 7.2186</w:t>
      </w:r>
    </w:p>
    <w:p>
      <w:r>
        <w:t xml:space="preserve">Milloin meistä tuli Amerikan yhdysvallat?</w:t>
      </w:r>
    </w:p>
    <w:p>
      <w:r>
        <w:rPr>
          <w:b/>
        </w:rPr>
        <w:t xml:space="preserve">Tulos</w:t>
      </w:r>
    </w:p>
    <w:p>
      <w:r>
        <w:t xml:space="preserve">Milloin aloimme todisteiden perusteella kutsua itseämme Amerikan yhdysvalloiksi?</w:t>
      </w:r>
    </w:p>
    <w:p>
      <w:r>
        <w:rPr>
          <w:b/>
        </w:rPr>
        <w:t xml:space="preserve">Tulos</w:t>
      </w:r>
    </w:p>
    <w:p>
      <w:r>
        <w:t xml:space="preserve">Milloin aloimme julistautua Amerikan yhdysvalloiksi?</w:t>
      </w:r>
    </w:p>
    <w:p>
      <w:r>
        <w:rPr>
          <w:b/>
        </w:rPr>
        <w:t xml:space="preserve">Tulos</w:t>
      </w:r>
    </w:p>
    <w:p>
      <w:r>
        <w:t xml:space="preserve">Milloin meistä tuli Amerikan yhdysvallat perustamalla keskushallinto?</w:t>
      </w:r>
    </w:p>
    <w:p>
      <w:r>
        <w:rPr>
          <w:b/>
        </w:rPr>
        <w:t xml:space="preserve">Esimerkki 7.2187</w:t>
      </w:r>
    </w:p>
    <w:p>
      <w:r>
        <w:t xml:space="preserve">Kuka voitti vuoden laulun Oscar-gaalassa?</w:t>
      </w:r>
    </w:p>
    <w:p>
      <w:r>
        <w:rPr>
          <w:b/>
        </w:rPr>
        <w:t xml:space="preserve">Tulos</w:t>
      </w:r>
    </w:p>
    <w:p>
      <w:r>
        <w:t xml:space="preserve">Kuka on elokuva, joka voitti vuoden laulun Oscar-gaalassa vuonna 2017?</w:t>
      </w:r>
    </w:p>
    <w:p>
      <w:r>
        <w:rPr>
          <w:b/>
        </w:rPr>
        <w:t xml:space="preserve">Tulos</w:t>
      </w:r>
    </w:p>
    <w:p>
      <w:r>
        <w:t xml:space="preserve">Kuka on kappale, joka voitti vuoden kappaleen Oscar-gaalassa vuonna 2017?</w:t>
      </w:r>
    </w:p>
    <w:p>
      <w:r>
        <w:rPr>
          <w:b/>
        </w:rPr>
        <w:t xml:space="preserve">Tulos</w:t>
      </w:r>
    </w:p>
    <w:p>
      <w:r>
        <w:t xml:space="preserve">Kuka on elokuva, joka voitti vuoden laulun Oscar-gaalassa vuonna 2016?</w:t>
      </w:r>
    </w:p>
    <w:p>
      <w:r>
        <w:rPr>
          <w:b/>
        </w:rPr>
        <w:t xml:space="preserve">Tulos</w:t>
      </w:r>
    </w:p>
    <w:p>
      <w:r>
        <w:t xml:space="preserve">Kuka on kappale, joka voitti vuoden kappaleen Oscar-gaalassa vuonna 2016?</w:t>
      </w:r>
    </w:p>
    <w:p>
      <w:r>
        <w:rPr>
          <w:b/>
        </w:rPr>
        <w:t xml:space="preserve">Tulos</w:t>
      </w:r>
    </w:p>
    <w:p>
      <w:r>
        <w:t xml:space="preserve">Kuka on elokuva, joka voitti vuoden laulun Oscar-gaalassa vuonna 2015?</w:t>
      </w:r>
    </w:p>
    <w:p>
      <w:r>
        <w:rPr>
          <w:b/>
        </w:rPr>
        <w:t xml:space="preserve">Tulos</w:t>
      </w:r>
    </w:p>
    <w:p>
      <w:r>
        <w:t xml:space="preserve">Kuka on kappale, joka voitti vuoden kappaleen Oscar-gaalassa vuonna 2015?</w:t>
      </w:r>
    </w:p>
    <w:p>
      <w:r>
        <w:rPr>
          <w:b/>
        </w:rPr>
        <w:t xml:space="preserve">Tulos</w:t>
      </w:r>
    </w:p>
    <w:p>
      <w:r>
        <w:t xml:space="preserve">Kuka musiikin ja sanoitusten artisti voitti vuoden kappaleen Oscar-gaalassa vuonna 2017?</w:t>
      </w:r>
    </w:p>
    <w:p>
      <w:r>
        <w:rPr>
          <w:b/>
        </w:rPr>
        <w:t xml:space="preserve">Tulos</w:t>
      </w:r>
    </w:p>
    <w:p>
      <w:r>
        <w:t xml:space="preserve">Kuka musiikin ja sanoitusten artisti voitti vuoden kappaleen Oscar-gaalassa vuonna 2016?</w:t>
      </w:r>
    </w:p>
    <w:p>
      <w:r>
        <w:rPr>
          <w:b/>
        </w:rPr>
        <w:t xml:space="preserve">Tulos</w:t>
      </w:r>
    </w:p>
    <w:p>
      <w:r>
        <w:t xml:space="preserve">Kuka musiikin ja sanoitusten esittäjä voitti vuoden kappaleen Oscar-gaalassa vuonna 2015?</w:t>
      </w:r>
    </w:p>
    <w:p>
      <w:r>
        <w:rPr>
          <w:b/>
        </w:rPr>
        <w:t xml:space="preserve">Esimerkki 7.2188</w:t>
      </w:r>
    </w:p>
    <w:p>
      <w:r>
        <w:t xml:space="preserve">Kuka laulaa, ettei mikään murra minun askeltani?</w:t>
      </w:r>
    </w:p>
    <w:p>
      <w:r>
        <w:rPr>
          <w:b/>
        </w:rPr>
        <w:t xml:space="preserve">Tulos</w:t>
      </w:r>
    </w:p>
    <w:p>
      <w:r>
        <w:t xml:space="preserve">Kuka laulaa alkuperäisen version kappaleesta "Break My Stride"?</w:t>
      </w:r>
    </w:p>
    <w:p>
      <w:r>
        <w:rPr>
          <w:b/>
        </w:rPr>
        <w:t xml:space="preserve">Tulos</w:t>
      </w:r>
    </w:p>
    <w:p>
      <w:r>
        <w:t xml:space="preserve">Kuka laulaa vuoden 1996 virallisen coverin kappaleesta "Break My Stride"?</w:t>
      </w:r>
    </w:p>
    <w:p>
      <w:r>
        <w:rPr>
          <w:b/>
        </w:rPr>
        <w:t xml:space="preserve">Tulos</w:t>
      </w:r>
    </w:p>
    <w:p>
      <w:r>
        <w:t xml:space="preserve">Kuka laulaa vuoden 2004 virallisen coverin kappaleesta "Break My Stride"?</w:t>
      </w:r>
    </w:p>
    <w:p>
      <w:r>
        <w:rPr>
          <w:b/>
        </w:rPr>
        <w:t xml:space="preserve">Esimerkki 7.2189</w:t>
      </w:r>
    </w:p>
    <w:p>
      <w:r>
        <w:t xml:space="preserve">Milloin Jane ja Chris voittivat olympialaiset?</w:t>
      </w:r>
    </w:p>
    <w:p>
      <w:r>
        <w:rPr>
          <w:b/>
        </w:rPr>
        <w:t xml:space="preserve">Tulos</w:t>
      </w:r>
    </w:p>
    <w:p>
      <w:r>
        <w:t xml:space="preserve">Milloin Jayne Torvill ja Christopher Dean voittivat kultaa olympialaisissa?</w:t>
      </w:r>
    </w:p>
    <w:p>
      <w:r>
        <w:rPr>
          <w:b/>
        </w:rPr>
        <w:t xml:space="preserve">Tulos</w:t>
      </w:r>
    </w:p>
    <w:p>
      <w:r>
        <w:t xml:space="preserve">Milloin Jayne Torvill ja Christopher Dean voittivat pronssia olympialaisissa?</w:t>
      </w:r>
    </w:p>
    <w:p>
      <w:r>
        <w:rPr>
          <w:b/>
        </w:rPr>
        <w:t xml:space="preserve">Esimerkki 7.2190</w:t>
      </w:r>
    </w:p>
    <w:p>
      <w:r>
        <w:t xml:space="preserve">Minkä kansallisuuden näyttelijä esittää Wonder Womania?</w:t>
      </w:r>
    </w:p>
    <w:p>
      <w:r>
        <w:rPr>
          <w:b/>
        </w:rPr>
        <w:t xml:space="preserve">Tulos</w:t>
      </w:r>
    </w:p>
    <w:p>
      <w:r>
        <w:t xml:space="preserve">Mikä on vuoden 2017 Wonder Woman -elokuvassa Wonder Womania esittäneen näyttelijän kansallisuus?</w:t>
      </w:r>
    </w:p>
    <w:p>
      <w:r>
        <w:rPr>
          <w:b/>
        </w:rPr>
        <w:t xml:space="preserve">Tulos</w:t>
      </w:r>
    </w:p>
    <w:p>
      <w:r>
        <w:t xml:space="preserve">Minkä kansallisuuden on 1970-luvun tv-sarjassa Ihmenaisia esittänyt näyttelijä?</w:t>
      </w:r>
    </w:p>
    <w:p>
      <w:r>
        <w:rPr>
          <w:b/>
        </w:rPr>
        <w:t xml:space="preserve">Tulos</w:t>
      </w:r>
    </w:p>
    <w:p>
      <w:r>
        <w:t xml:space="preserve">Mikä on DC:n animaatiouniversumissa Wonder Womania esittäneen näyttelijän kansallisuus?</w:t>
      </w:r>
    </w:p>
    <w:p>
      <w:r>
        <w:rPr>
          <w:b/>
        </w:rPr>
        <w:t xml:space="preserve">Esimerkki 7.2191</w:t>
      </w:r>
    </w:p>
    <w:p>
      <w:r>
        <w:t xml:space="preserve">Kuinka monta peliä Cowboys voitti viime vuonna?</w:t>
      </w:r>
    </w:p>
    <w:p>
      <w:r>
        <w:rPr>
          <w:b/>
        </w:rPr>
        <w:t xml:space="preserve">Tulos</w:t>
      </w:r>
    </w:p>
    <w:p>
      <w:r>
        <w:t xml:space="preserve">Kuinka monta runkosarjan peliä cowboyt voittivat vuonna 2017?</w:t>
      </w:r>
    </w:p>
    <w:p>
      <w:r>
        <w:rPr>
          <w:b/>
        </w:rPr>
        <w:t xml:space="preserve">Tulos</w:t>
      </w:r>
    </w:p>
    <w:p>
      <w:r>
        <w:t xml:space="preserve">Kuinka monta runkosarjan peliä cowboyt voittivat vuonna 2016?</w:t>
      </w:r>
    </w:p>
    <w:p>
      <w:r>
        <w:rPr>
          <w:b/>
        </w:rPr>
        <w:t xml:space="preserve">Tulos</w:t>
      </w:r>
    </w:p>
    <w:p>
      <w:r>
        <w:t xml:space="preserve">Kuinka monta runkosarjan peliä cowboyt voittivat vuonna 2015?</w:t>
      </w:r>
    </w:p>
    <w:p>
      <w:r>
        <w:rPr>
          <w:b/>
        </w:rPr>
        <w:t xml:space="preserve">Esimerkki 7.2192</w:t>
      </w:r>
    </w:p>
    <w:p>
      <w:r>
        <w:t xml:space="preserve">Milloin ranskalaiset lopettivat giljotiinin käytön?</w:t>
      </w:r>
    </w:p>
    <w:p>
      <w:r>
        <w:rPr>
          <w:b/>
        </w:rPr>
        <w:t xml:space="preserve">Tulos</w:t>
      </w:r>
    </w:p>
    <w:p>
      <w:r>
        <w:t xml:space="preserve">Milloin Ranskassa teloitettiin viimeksi giljotiinia käyttäen?</w:t>
      </w:r>
    </w:p>
    <w:p>
      <w:r>
        <w:rPr>
          <w:b/>
        </w:rPr>
        <w:t xml:space="preserve">Tulos</w:t>
      </w:r>
    </w:p>
    <w:p>
      <w:r>
        <w:t xml:space="preserve">Milloin kuolemanrangaistus lakkautettiin ja giljotiinin käyttö Ranskassa lopetettiin virallisesti?</w:t>
      </w:r>
    </w:p>
    <w:p>
      <w:r>
        <w:rPr>
          <w:b/>
        </w:rPr>
        <w:t xml:space="preserve">Esimerkki 7.2193</w:t>
      </w:r>
    </w:p>
    <w:p>
      <w:r>
        <w:t xml:space="preserve">Milloin Country Music Hall of Fame rakennettiin?</w:t>
      </w:r>
    </w:p>
    <w:p>
      <w:r>
        <w:rPr>
          <w:b/>
        </w:rPr>
        <w:t xml:space="preserve">Tulos</w:t>
      </w:r>
    </w:p>
    <w:p>
      <w:r>
        <w:t xml:space="preserve">Milloin Country Music Hall of Fame perustettiin?</w:t>
      </w:r>
    </w:p>
    <w:p>
      <w:r>
        <w:rPr>
          <w:b/>
        </w:rPr>
        <w:t xml:space="preserve">Tulos</w:t>
      </w:r>
    </w:p>
    <w:p>
      <w:r>
        <w:t xml:space="preserve">Milloin Country Music Hall of Fame avattiin Music Row'ssa?</w:t>
      </w:r>
    </w:p>
    <w:p>
      <w:r>
        <w:rPr>
          <w:b/>
        </w:rPr>
        <w:t xml:space="preserve">Tulos</w:t>
      </w:r>
    </w:p>
    <w:p>
      <w:r>
        <w:t xml:space="preserve">Milloin Country Music Hall of Fame avattiin Nashvillessä?</w:t>
      </w:r>
    </w:p>
    <w:p>
      <w:r>
        <w:rPr>
          <w:b/>
        </w:rPr>
        <w:t xml:space="preserve">Tulos</w:t>
      </w:r>
    </w:p>
    <w:p>
      <w:r>
        <w:t xml:space="preserve">Milloin Nashvillen Country Music Hall of Fameen rakennettiin laajennus?</w:t>
      </w:r>
    </w:p>
    <w:p>
      <w:r>
        <w:rPr>
          <w:b/>
        </w:rPr>
        <w:t xml:space="preserve">Esimerkki 7.2194</w:t>
      </w:r>
    </w:p>
    <w:p>
      <w:r>
        <w:t xml:space="preserve">Minkälaista säteilyä käytetään röntgensäteissä?</w:t>
      </w:r>
    </w:p>
    <w:p>
      <w:r>
        <w:rPr>
          <w:b/>
        </w:rPr>
        <w:t xml:space="preserve">Tulos</w:t>
      </w:r>
    </w:p>
    <w:p>
      <w:r>
        <w:t xml:space="preserve">Minkä tyyppistä säteilyä käytetään röntgensäteilyyn?</w:t>
      </w:r>
    </w:p>
    <w:p>
      <w:r>
        <w:rPr>
          <w:b/>
        </w:rPr>
        <w:t xml:space="preserve">Tulos</w:t>
      </w:r>
    </w:p>
    <w:p>
      <w:r>
        <w:t xml:space="preserve">Mitä kahta säteilytyyppiä käytetään röntgensäteiden tuottamiseen?</w:t>
      </w:r>
    </w:p>
    <w:p>
      <w:r>
        <w:rPr>
          <w:b/>
        </w:rPr>
        <w:t xml:space="preserve">Esimerkki 7.2195</w:t>
      </w:r>
    </w:p>
    <w:p>
      <w:r>
        <w:t xml:space="preserve">Kuka lauloi, älkää antako minun tulla väärinymmärretyksi?</w:t>
      </w:r>
    </w:p>
    <w:p>
      <w:r>
        <w:rPr>
          <w:b/>
        </w:rPr>
        <w:t xml:space="preserve">Tulos</w:t>
      </w:r>
    </w:p>
    <w:p>
      <w:r>
        <w:t xml:space="preserve">Kuka lauloi alun perin kappaleen "Don't Let Me Be Misunderstood"?</w:t>
      </w:r>
    </w:p>
    <w:p>
      <w:r>
        <w:rPr>
          <w:b/>
        </w:rPr>
        <w:t xml:space="preserve">Tulos</w:t>
      </w:r>
    </w:p>
    <w:p>
      <w:r>
        <w:t xml:space="preserve">Kuka levytti kappaleen "Don't Let Me Be Misunderstood" vuonna 1965?</w:t>
      </w:r>
    </w:p>
    <w:p>
      <w:r>
        <w:rPr>
          <w:b/>
        </w:rPr>
        <w:t xml:space="preserve">Tulos</w:t>
      </w:r>
    </w:p>
    <w:p>
      <w:r>
        <w:t xml:space="preserve">Kuka levytti kappaleen "Don't Let Me Be Misunderstood" vuonna 1977?</w:t>
      </w:r>
    </w:p>
    <w:p>
      <w:r>
        <w:rPr>
          <w:b/>
        </w:rPr>
        <w:t xml:space="preserve">Esimerkki 7.2196</w:t>
      </w:r>
    </w:p>
    <w:p>
      <w:r>
        <w:t xml:space="preserve">Missä Intian arkeologinen osasto teki kaivauksia Indusin laaksossa?</w:t>
      </w:r>
    </w:p>
    <w:p>
      <w:r>
        <w:rPr>
          <w:b/>
        </w:rPr>
        <w:t xml:space="preserve">Tulos</w:t>
      </w:r>
    </w:p>
    <w:p>
      <w:r>
        <w:t xml:space="preserve">Tekikö Intian arkeologinen osasto vuonna 1921 kaivauksia Harappassa Indusin laaksossa?</w:t>
      </w:r>
    </w:p>
    <w:p>
      <w:r>
        <w:rPr>
          <w:b/>
        </w:rPr>
        <w:t xml:space="preserve">Tulos</w:t>
      </w:r>
    </w:p>
    <w:p>
      <w:r>
        <w:t xml:space="preserve">Tekikö Intian arkeologinen osasto vuonna 1921 Mohenjodaron kaivaukset Indusin laaksossa?</w:t>
      </w:r>
    </w:p>
    <w:p>
      <w:r>
        <w:rPr>
          <w:b/>
        </w:rPr>
        <w:t xml:space="preserve">Tulos</w:t>
      </w:r>
    </w:p>
    <w:p>
      <w:r>
        <w:t xml:space="preserve">Missä Tehsil Pilibangānissa Intian arkeologisen osaston Ghosh teki kaivauksia Indusin laaksossa?</w:t>
      </w:r>
    </w:p>
    <w:p>
      <w:r>
        <w:rPr>
          <w:b/>
        </w:rPr>
        <w:t xml:space="preserve">Tulos</w:t>
      </w:r>
    </w:p>
    <w:p>
      <w:r>
        <w:t xml:space="preserve">Missä Intian arkeologisen osaston Ghosh suoritti Lothalin kaivaukset Indusin laaksossa?</w:t>
      </w:r>
    </w:p>
    <w:p>
      <w:r>
        <w:rPr>
          <w:b/>
        </w:rPr>
        <w:t xml:space="preserve">Tulos</w:t>
      </w:r>
    </w:p>
    <w:p>
      <w:r>
        <w:t xml:space="preserve">Missä Intian arkeologisen osaston Ghosh suoritti Dholaviran kaivaukset Induksen laaksossa?</w:t>
      </w:r>
    </w:p>
    <w:p>
      <w:r>
        <w:rPr>
          <w:b/>
        </w:rPr>
        <w:t xml:space="preserve">Esimerkki 7.2197</w:t>
      </w:r>
    </w:p>
    <w:p>
      <w:r>
        <w:t xml:space="preserve">Mistä se tuli, että lapsen kasvattaminen vaatii kylän?</w:t>
      </w:r>
    </w:p>
    <w:p>
      <w:r>
        <w:rPr>
          <w:b/>
        </w:rPr>
        <w:t xml:space="preserve">Tulos</w:t>
      </w:r>
    </w:p>
    <w:p>
      <w:r>
        <w:t xml:space="preserve">Mistä kulttuurista on peräisin sanonta, että lapsen kasvattamiseen tarvitaan kylä?</w:t>
      </w:r>
    </w:p>
    <w:p>
      <w:r>
        <w:rPr>
          <w:b/>
        </w:rPr>
        <w:t xml:space="preserve">Tulos</w:t>
      </w:r>
    </w:p>
    <w:p>
      <w:r>
        <w:t xml:space="preserve">Mistä afrikkalaisesta sananlaskusta on peräisin sanonta, että lapsen kasvattamiseen tarvitaan kylä?</w:t>
      </w:r>
    </w:p>
    <w:p>
      <w:r>
        <w:rPr>
          <w:b/>
        </w:rPr>
        <w:t xml:space="preserve">Esimerkki 7.2198</w:t>
      </w:r>
    </w:p>
    <w:p>
      <w:r>
        <w:t xml:space="preserve">Kuka lauloi it's the last song i'll ever write for you?</w:t>
      </w:r>
    </w:p>
    <w:p>
      <w:r>
        <w:rPr>
          <w:b/>
        </w:rPr>
        <w:t xml:space="preserve">Tulos</w:t>
      </w:r>
    </w:p>
    <w:p>
      <w:r>
        <w:t xml:space="preserve">Mikä trio lauloi sanat it's the last song i'll ever write for you, kappaleessaan Last song?</w:t>
      </w:r>
    </w:p>
    <w:p>
      <w:r>
        <w:rPr>
          <w:b/>
        </w:rPr>
        <w:t xml:space="preserve">Tulos</w:t>
      </w:r>
    </w:p>
    <w:p>
      <w:r>
        <w:t xml:space="preserve">Kuka on laulaja, joka lauloi sanat it's the last song i'll ever write for you, kappaleessa nimeltä Last song?</w:t>
      </w:r>
    </w:p>
    <w:p>
      <w:r>
        <w:rPr>
          <w:b/>
        </w:rPr>
        <w:t xml:space="preserve">Esimerkki 7.2199</w:t>
      </w:r>
    </w:p>
    <w:p>
      <w:r>
        <w:t xml:space="preserve">Kuka omistaa kuntoutuskeskus hollywood hills llc:n?</w:t>
      </w:r>
    </w:p>
    <w:p>
      <w:r>
        <w:rPr>
          <w:b/>
        </w:rPr>
        <w:t xml:space="preserve">Tulos</w:t>
      </w:r>
    </w:p>
    <w:p>
      <w:r>
        <w:t xml:space="preserve">Kuka omisti The Rehabilitation Center at Hollywood Hillsin ennen vuotta 2015?</w:t>
      </w:r>
    </w:p>
    <w:p>
      <w:r>
        <w:rPr>
          <w:b/>
        </w:rPr>
        <w:t xml:space="preserve">Tulos</w:t>
      </w:r>
    </w:p>
    <w:p>
      <w:r>
        <w:t xml:space="preserve">Kuka omistaa The Rehabilitation Center at Hollywood Hillsin vuoden 2015 jälkeen?</w:t>
      </w:r>
    </w:p>
    <w:p>
      <w:r>
        <w:rPr>
          <w:b/>
        </w:rPr>
        <w:t xml:space="preserve">Esimerkki 7.2200</w:t>
      </w:r>
    </w:p>
    <w:p>
      <w:r>
        <w:t xml:space="preserve">Kuka voitti Stanley Cupin finaalien toisen ottelun?</w:t>
      </w:r>
    </w:p>
    <w:p>
      <w:r>
        <w:rPr>
          <w:b/>
        </w:rPr>
        <w:t xml:space="preserve">Tulos</w:t>
      </w:r>
    </w:p>
    <w:p>
      <w:r>
        <w:t xml:space="preserve">Kuka voitti Stanley Cupin finaalien toisen ottelun vuonna 2017?</w:t>
      </w:r>
    </w:p>
    <w:p>
      <w:r>
        <w:rPr>
          <w:b/>
        </w:rPr>
        <w:t xml:space="preserve">Tulos</w:t>
      </w:r>
    </w:p>
    <w:p>
      <w:r>
        <w:t xml:space="preserve">Kuka voitti Stanley Cupin finaalien toisen ottelun vuonna 2016?</w:t>
      </w:r>
    </w:p>
    <w:p>
      <w:r>
        <w:rPr>
          <w:b/>
        </w:rPr>
        <w:t xml:space="preserve">Tulos</w:t>
      </w:r>
    </w:p>
    <w:p>
      <w:r>
        <w:t xml:space="preserve">Kuka voitti Stanley Cupin finaalien toisen ottelun vuonna 2015?</w:t>
      </w:r>
    </w:p>
    <w:p>
      <w:r>
        <w:rPr>
          <w:b/>
        </w:rPr>
        <w:t xml:space="preserve">Esimerkki 7.2201</w:t>
      </w:r>
    </w:p>
    <w:p>
      <w:r>
        <w:t xml:space="preserve">Kuka lauloi, jos minulla olisi vasara ensin?</w:t>
      </w:r>
    </w:p>
    <w:p>
      <w:r>
        <w:rPr>
          <w:b/>
        </w:rPr>
        <w:t xml:space="preserve">Tulos</w:t>
      </w:r>
    </w:p>
    <w:p>
      <w:r>
        <w:t xml:space="preserve">Kuka lauloi ensimmäisen levytetyn version kappaleesta If I Had a Hammer?</w:t>
      </w:r>
    </w:p>
    <w:p>
      <w:r>
        <w:rPr>
          <w:b/>
        </w:rPr>
        <w:t xml:space="preserve">Tulos</w:t>
      </w:r>
    </w:p>
    <w:p>
      <w:r>
        <w:t xml:space="preserve">Kuka lauloi ensimmäisen live-version If I Had a Hammerista?</w:t>
      </w:r>
    </w:p>
    <w:p>
      <w:r>
        <w:rPr>
          <w:b/>
        </w:rPr>
        <w:t xml:space="preserve">Esimerkki 7.2202</w:t>
      </w:r>
    </w:p>
    <w:p>
      <w:r>
        <w:t xml:space="preserve">Kuka soitti kitaraa hyvästi keltaisella tiilitien varrella?</w:t>
      </w:r>
    </w:p>
    <w:p>
      <w:r>
        <w:rPr>
          <w:b/>
        </w:rPr>
        <w:t xml:space="preserve">Tulos</w:t>
      </w:r>
    </w:p>
    <w:p>
      <w:r>
        <w:t xml:space="preserve">Kuka soitti bassokitaraa albumilla hyvästi keltainen tiilitie?</w:t>
      </w:r>
    </w:p>
    <w:p>
      <w:r>
        <w:rPr>
          <w:b/>
        </w:rPr>
        <w:t xml:space="preserve">Tulos</w:t>
      </w:r>
    </w:p>
    <w:p>
      <w:r>
        <w:t xml:space="preserve">Kuka soitti akustista kitaraa albumilla hyvästi keltainen tiilitie?</w:t>
      </w:r>
    </w:p>
    <w:p>
      <w:r>
        <w:rPr>
          <w:b/>
        </w:rPr>
        <w:t xml:space="preserve">Tulos</w:t>
      </w:r>
    </w:p>
    <w:p>
      <w:r>
        <w:t xml:space="preserve">Kuka soitti sähkökitaraa albumilla hyvästi keltainen tiilitie?</w:t>
      </w:r>
    </w:p>
    <w:p>
      <w:r>
        <w:rPr>
          <w:b/>
        </w:rPr>
        <w:t xml:space="preserve">Tulos</w:t>
      </w:r>
    </w:p>
    <w:p>
      <w:r>
        <w:t xml:space="preserve">Kuka soitti Leslie-kitaraa albumilla goodbye yellow brick road?</w:t>
      </w:r>
    </w:p>
    <w:p>
      <w:r>
        <w:rPr>
          <w:b/>
        </w:rPr>
        <w:t xml:space="preserve">Tulos</w:t>
      </w:r>
    </w:p>
    <w:p>
      <w:r>
        <w:t xml:space="preserve">Kuka soitti slide-kitaraa albumilla hyvästi keltainen tiilitie?</w:t>
      </w:r>
    </w:p>
    <w:p>
      <w:r>
        <w:rPr>
          <w:b/>
        </w:rPr>
        <w:t xml:space="preserve">Tulos</w:t>
      </w:r>
    </w:p>
    <w:p>
      <w:r>
        <w:t xml:space="preserve">Kuka soitti Leslien kitaraa kappaleessa goodbye yellow brick road?</w:t>
      </w:r>
    </w:p>
    <w:p>
      <w:r>
        <w:rPr>
          <w:b/>
        </w:rPr>
        <w:t xml:space="preserve">Esimerkki 7.2203</w:t>
      </w:r>
    </w:p>
    <w:p>
      <w:r>
        <w:t xml:space="preserve">Milloin John Snow heräsi henkiin?</w:t>
      </w:r>
    </w:p>
    <w:p>
      <w:r>
        <w:rPr>
          <w:b/>
        </w:rPr>
        <w:t xml:space="preserve">Tulos</w:t>
      </w:r>
    </w:p>
    <w:p>
      <w:r>
        <w:t xml:space="preserve">Milloin John Snow heräsi henkiin?</w:t>
      </w:r>
    </w:p>
    <w:p>
      <w:r>
        <w:rPr>
          <w:b/>
        </w:rPr>
        <w:t xml:space="preserve">Tulos</w:t>
      </w:r>
    </w:p>
    <w:p>
      <w:r>
        <w:t xml:space="preserve">Missä jaksossa John Snow heräsi henkiin?</w:t>
      </w:r>
    </w:p>
    <w:p>
      <w:r>
        <w:rPr>
          <w:b/>
        </w:rPr>
        <w:t xml:space="preserve">Esimerkki 7.2204</w:t>
      </w:r>
    </w:p>
    <w:p>
      <w:r>
        <w:t xml:space="preserve">Kuka oli Kanadan viides pääministeri?</w:t>
      </w:r>
    </w:p>
    <w:p>
      <w:r>
        <w:rPr>
          <w:b/>
        </w:rPr>
        <w:t xml:space="preserve">Tulos</w:t>
      </w:r>
    </w:p>
    <w:p>
      <w:r>
        <w:t xml:space="preserve">Kuka oli Kanadan viides pääministeri, kun mukaan luetaan Sir John A. MacDonald pääministerinä?</w:t>
      </w:r>
    </w:p>
    <w:p>
      <w:r>
        <w:rPr>
          <w:b/>
        </w:rPr>
        <w:t xml:space="preserve">Tulos</w:t>
      </w:r>
    </w:p>
    <w:p>
      <w:r>
        <w:t xml:space="preserve">Kuka oli Kanadan viides pääministeri, kun Sir John A. MacDonaldia ei lasketa pääministeriksi?</w:t>
      </w:r>
    </w:p>
    <w:p>
      <w:r>
        <w:rPr>
          <w:b/>
        </w:rPr>
        <w:t xml:space="preserve">Esimerkki 7.2205</w:t>
      </w:r>
    </w:p>
    <w:p>
      <w:r>
        <w:t xml:space="preserve">Mikä on Yhdysvaltojen suurin asuttu kaupunki?</w:t>
      </w:r>
    </w:p>
    <w:p>
      <w:r>
        <w:rPr>
          <w:b/>
        </w:rPr>
        <w:t xml:space="preserve">Tulos</w:t>
      </w:r>
    </w:p>
    <w:p>
      <w:r>
        <w:t xml:space="preserve">Mikä on Yhdysvaltojen suurin asuttu kaupunki vuoden 2018 arvion mukaan?</w:t>
      </w:r>
    </w:p>
    <w:p>
      <w:r>
        <w:rPr>
          <w:b/>
        </w:rPr>
        <w:t xml:space="preserve">Tulos</w:t>
      </w:r>
    </w:p>
    <w:p>
      <w:r>
        <w:t xml:space="preserve">Mikä on Yhdysvaltojen suurin asuttu kaupunki vuoden 2010 väestönlaskennan perusteella?</w:t>
      </w:r>
    </w:p>
    <w:p>
      <w:r>
        <w:rPr>
          <w:b/>
        </w:rPr>
        <w:t xml:space="preserve">Tulos</w:t>
      </w:r>
    </w:p>
    <w:p>
      <w:r>
        <w:t xml:space="preserve">Mikä on Yhdysvaltojen suurin asuttu kaupunki vuoden 2000 väestönlaskennan perusteella?</w:t>
      </w:r>
    </w:p>
    <w:p>
      <w:r>
        <w:rPr>
          <w:b/>
        </w:rPr>
        <w:t xml:space="preserve">Tulos</w:t>
      </w:r>
    </w:p>
    <w:p>
      <w:r>
        <w:t xml:space="preserve">Mikä on Yhdysvaltojen suurin asuttu kaupunki vuoden 1990 väestönlaskennan perusteella?</w:t>
      </w:r>
    </w:p>
    <w:p>
      <w:r>
        <w:rPr>
          <w:b/>
        </w:rPr>
        <w:t xml:space="preserve">Esimerkki 7.2206</w:t>
      </w:r>
    </w:p>
    <w:p>
      <w:r>
        <w:t xml:space="preserve">Kuka on parlamentin demokraattinen puhemies?</w:t>
      </w:r>
    </w:p>
    <w:p>
      <w:r>
        <w:rPr>
          <w:b/>
        </w:rPr>
        <w:t xml:space="preserve">Tulos</w:t>
      </w:r>
    </w:p>
    <w:p>
      <w:r>
        <w:t xml:space="preserve">Kuka on ollut edustajainhuoneen demokraattinen johtaja vuosina 2015-17?</w:t>
      </w:r>
    </w:p>
    <w:p>
      <w:r>
        <w:rPr>
          <w:b/>
        </w:rPr>
        <w:t xml:space="preserve">Tulos</w:t>
      </w:r>
    </w:p>
    <w:p>
      <w:r>
        <w:t xml:space="preserve">Kuka on ollut edustajainhuoneen demokraattinen johtaja vuosina 2014-15?</w:t>
      </w:r>
    </w:p>
    <w:p>
      <w:r>
        <w:rPr>
          <w:b/>
        </w:rPr>
        <w:t xml:space="preserve">Tulos</w:t>
      </w:r>
    </w:p>
    <w:p>
      <w:r>
        <w:t xml:space="preserve">Kuka on ollut edustajainhuoneen demokraattinen johtaja vuosina 2013-14?</w:t>
      </w:r>
    </w:p>
    <w:p>
      <w:r>
        <w:rPr>
          <w:b/>
        </w:rPr>
        <w:t xml:space="preserve">Esimerkki 7.2207</w:t>
      </w:r>
    </w:p>
    <w:p>
      <w:r>
        <w:t xml:space="preserve">Kuka oli Rooman keisari, kun Jerusalem tuhoutui?</w:t>
      </w:r>
    </w:p>
    <w:p>
      <w:r>
        <w:rPr>
          <w:b/>
        </w:rPr>
        <w:t xml:space="preserve">Tulos</w:t>
      </w:r>
    </w:p>
    <w:p>
      <w:r>
        <w:t xml:space="preserve">Kuka oli tuleva Rooman keisari, joka johti armeijaa, kun Jerusalem tuhoutui?</w:t>
      </w:r>
    </w:p>
    <w:p>
      <w:r>
        <w:rPr>
          <w:b/>
        </w:rPr>
        <w:t xml:space="preserve">Tulos</w:t>
      </w:r>
    </w:p>
    <w:p>
      <w:r>
        <w:t xml:space="preserve">Kuka oli Rooman keisari, kun Jerusalem tuhoutui vuonna 70 jKr?</w:t>
      </w:r>
    </w:p>
    <w:p>
      <w:r>
        <w:rPr>
          <w:b/>
        </w:rPr>
        <w:t xml:space="preserve">Esimerkki 7.2208</w:t>
      </w:r>
    </w:p>
    <w:p>
      <w:r>
        <w:t xml:space="preserve">Missä Miamin yliopisto pelaa jalkapallo-otteluita?</w:t>
      </w:r>
    </w:p>
    <w:p>
      <w:r>
        <w:rPr>
          <w:b/>
        </w:rPr>
        <w:t xml:space="preserve">Tulos</w:t>
      </w:r>
    </w:p>
    <w:p>
      <w:r>
        <w:t xml:space="preserve">Millä stadionilla Miamin yliopisto pelaa jalkapallo-otteluita?</w:t>
      </w:r>
    </w:p>
    <w:p>
      <w:r>
        <w:rPr>
          <w:b/>
        </w:rPr>
        <w:t xml:space="preserve">Tulos</w:t>
      </w:r>
    </w:p>
    <w:p>
      <w:r>
        <w:t xml:space="preserve">Missä on stadion, jolla Miamin yliopisto pelaa jalkapallo-otteluita?</w:t>
      </w:r>
    </w:p>
    <w:p>
      <w:r>
        <w:rPr>
          <w:b/>
        </w:rPr>
        <w:t xml:space="preserve">Esimerkki 7.2209</w:t>
      </w:r>
    </w:p>
    <w:p>
      <w:r>
        <w:t xml:space="preserve">Kuka teki pisimmän kenttämaalin ennätyksen?</w:t>
      </w:r>
    </w:p>
    <w:p>
      <w:r>
        <w:rPr>
          <w:b/>
        </w:rPr>
        <w:t xml:space="preserve">Tulos</w:t>
      </w:r>
    </w:p>
    <w:p>
      <w:r>
        <w:t xml:space="preserve">Kuka teki pisimmän kenttämaalin ennätyksen millään tasolla?</w:t>
      </w:r>
    </w:p>
    <w:p>
      <w:r>
        <w:rPr>
          <w:b/>
        </w:rPr>
        <w:t xml:space="preserve">Tulos</w:t>
      </w:r>
    </w:p>
    <w:p>
      <w:r>
        <w:t xml:space="preserve">Kuka teki NFL-ottelun pisimmän kenttämaalin ennätyksen?</w:t>
      </w:r>
    </w:p>
    <w:p>
      <w:r>
        <w:rPr>
          <w:b/>
        </w:rPr>
        <w:t xml:space="preserve">Esimerkki 7.2210</w:t>
      </w:r>
    </w:p>
    <w:p>
      <w:r>
        <w:t xml:space="preserve">Minkä arvoinen pata-rouva on rommissa?</w:t>
      </w:r>
    </w:p>
    <w:p>
      <w:r>
        <w:rPr>
          <w:b/>
        </w:rPr>
        <w:t xml:space="preserve">Tulos</w:t>
      </w:r>
    </w:p>
    <w:p>
      <w:r>
        <w:t xml:space="preserve">Minkä arvoinen on pata-rouva perusrommissa?</w:t>
      </w:r>
    </w:p>
    <w:p>
      <w:r>
        <w:rPr>
          <w:b/>
        </w:rPr>
        <w:t xml:space="preserve">Tulos</w:t>
      </w:r>
    </w:p>
    <w:p>
      <w:r>
        <w:t xml:space="preserve">Minkä arvoinen on pata-rouva gin rummissa?</w:t>
      </w:r>
    </w:p>
    <w:p>
      <w:r>
        <w:rPr>
          <w:b/>
        </w:rPr>
        <w:t xml:space="preserve">Tulos</w:t>
      </w:r>
    </w:p>
    <w:p>
      <w:r>
        <w:t xml:space="preserve">Minkä arvoinen on pata-rouva 500 rummissa?</w:t>
      </w:r>
    </w:p>
    <w:p>
      <w:r>
        <w:rPr>
          <w:b/>
        </w:rPr>
        <w:t xml:space="preserve">Tulos</w:t>
      </w:r>
    </w:p>
    <w:p>
      <w:r>
        <w:t xml:space="preserve">Minkä arvoinen pata-rouva on mille rummissa?</w:t>
      </w:r>
    </w:p>
    <w:p>
      <w:r>
        <w:rPr>
          <w:b/>
        </w:rPr>
        <w:t xml:space="preserve">Esimerkki 7.2211</w:t>
      </w:r>
    </w:p>
    <w:p>
      <w:r>
        <w:t xml:space="preserve">Kuka pelaa kesää nuorille ja levottomille?</w:t>
      </w:r>
    </w:p>
    <w:p>
      <w:r>
        <w:rPr>
          <w:b/>
        </w:rPr>
        <w:t xml:space="preserve">Tulos</w:t>
      </w:r>
    </w:p>
    <w:p>
      <w:r>
        <w:t xml:space="preserve">Kuka on näytellyt Summeria Young and the Restless -sarjassa vuodesta 2012 lähtien?</w:t>
      </w:r>
    </w:p>
    <w:p>
      <w:r>
        <w:rPr>
          <w:b/>
        </w:rPr>
        <w:t xml:space="preserve">Tulos</w:t>
      </w:r>
    </w:p>
    <w:p>
      <w:r>
        <w:t xml:space="preserve">Kuka näytteli Summeria Young and the Restless -sarjassa vasta vuonna 2012?</w:t>
      </w:r>
    </w:p>
    <w:p>
      <w:r>
        <w:rPr>
          <w:b/>
        </w:rPr>
        <w:t xml:space="preserve">Tulos</w:t>
      </w:r>
    </w:p>
    <w:p>
      <w:r>
        <w:t xml:space="preserve">Kuka näytteli Summeria Young and the Restless -sarjassa vuosina 2009-2012?</w:t>
      </w:r>
    </w:p>
    <w:p>
      <w:r>
        <w:rPr>
          <w:b/>
        </w:rPr>
        <w:t xml:space="preserve">Esimerkki 7.2212</w:t>
      </w:r>
    </w:p>
    <w:p>
      <w:r>
        <w:t xml:space="preserve">Mikä on hi:n ison saaren nimi?</w:t>
      </w:r>
    </w:p>
    <w:p>
      <w:r>
        <w:rPr>
          <w:b/>
        </w:rPr>
        <w:t xml:space="preserve">Tulos</w:t>
      </w:r>
    </w:p>
    <w:p>
      <w:r>
        <w:t xml:space="preserve">Mikä on hi:n suuren saaren nimi, joka tunnetaan nimellä "The Big Island"?</w:t>
      </w:r>
    </w:p>
    <w:p>
      <w:r>
        <w:rPr>
          <w:b/>
        </w:rPr>
        <w:t xml:space="preserve">Tulos</w:t>
      </w:r>
    </w:p>
    <w:p>
      <w:r>
        <w:t xml:space="preserve">Mitkä ovat hi:n suurten saarten nimet, jotka tunnetaan nimellä pääsaaret?</w:t>
      </w:r>
    </w:p>
    <w:p>
      <w:r>
        <w:rPr>
          <w:b/>
        </w:rPr>
        <w:t xml:space="preserve">Esimerkki 7.2213</w:t>
      </w:r>
    </w:p>
    <w:p>
      <w:r>
        <w:t xml:space="preserve">Kuka on Gabbyn vauvan isä Elämämme päivinä?</w:t>
      </w:r>
    </w:p>
    <w:p>
      <w:r>
        <w:rPr>
          <w:b/>
        </w:rPr>
        <w:t xml:space="preserve">Tulos</w:t>
      </w:r>
    </w:p>
    <w:p>
      <w:r>
        <w:t xml:space="preserve">Mikä hahmo on Gabbyn vauvan isä Days of Our Lives -sarjassa?</w:t>
      </w:r>
    </w:p>
    <w:p>
      <w:r>
        <w:rPr>
          <w:b/>
        </w:rPr>
        <w:t xml:space="preserve">Tulos</w:t>
      </w:r>
    </w:p>
    <w:p>
      <w:r>
        <w:t xml:space="preserve">Kuka näyttelee Gabbyn vauvan isän roolia Elämämme päivinä?</w:t>
      </w:r>
    </w:p>
    <w:p>
      <w:r>
        <w:rPr>
          <w:b/>
        </w:rPr>
        <w:t xml:space="preserve">Esimerkki 7.2214</w:t>
      </w:r>
    </w:p>
    <w:p>
      <w:r>
        <w:t xml:space="preserve">Milloin Intiassa järjestetään seuraavat keskushallinnon vaalit?</w:t>
      </w:r>
    </w:p>
    <w:p>
      <w:r>
        <w:rPr>
          <w:b/>
        </w:rPr>
        <w:t xml:space="preserve">Tulos</w:t>
      </w:r>
    </w:p>
    <w:p>
      <w:r>
        <w:t xml:space="preserve">Milloin Intiassa järjestetään seuraavat keskushallinnon vaalit vuonna 2014?</w:t>
      </w:r>
    </w:p>
    <w:p>
      <w:r>
        <w:rPr>
          <w:b/>
        </w:rPr>
        <w:t xml:space="preserve">Tulos</w:t>
      </w:r>
    </w:p>
    <w:p>
      <w:r>
        <w:t xml:space="preserve">Milloin Intiassa järjestetään seuraavat keskushallinnon vaalit vuonna 2009?</w:t>
      </w:r>
    </w:p>
    <w:p>
      <w:r>
        <w:rPr>
          <w:b/>
        </w:rPr>
        <w:t xml:space="preserve">Tulos</w:t>
      </w:r>
    </w:p>
    <w:p>
      <w:r>
        <w:t xml:space="preserve">Milloin Intiassa järjestetään seuraavat keskushallinnon vaalit vuonna 2004?</w:t>
      </w:r>
    </w:p>
    <w:p>
      <w:r>
        <w:rPr>
          <w:b/>
        </w:rPr>
        <w:t xml:space="preserve">Esimerkki 7.2215</w:t>
      </w:r>
    </w:p>
    <w:p>
      <w:r>
        <w:t xml:space="preserve">Milloin Mount McKinleyn nimi muutettiin Denaliksi?</w:t>
      </w:r>
    </w:p>
    <w:p>
      <w:r>
        <w:rPr>
          <w:b/>
        </w:rPr>
        <w:t xml:space="preserve">Tulos</w:t>
      </w:r>
    </w:p>
    <w:p>
      <w:r>
        <w:t xml:space="preserve">Milloin Alaskan maantieteellisten nimien lautakunta muutti Mount McKinleyn nimen Denaliksi?</w:t>
      </w:r>
    </w:p>
    <w:p>
      <w:r>
        <w:rPr>
          <w:b/>
        </w:rPr>
        <w:t xml:space="preserve">Tulos</w:t>
      </w:r>
    </w:p>
    <w:p>
      <w:r>
        <w:t xml:space="preserve">Milloin sisäministeri muutti Mount McKinleyn nimen Denaliksi?</w:t>
      </w:r>
    </w:p>
    <w:p>
      <w:r>
        <w:rPr>
          <w:b/>
        </w:rPr>
        <w:t xml:space="preserve">Esimerkki 7.2216</w:t>
      </w:r>
    </w:p>
    <w:p>
      <w:r>
        <w:t xml:space="preserve">Milloin luolakarhun klaani esitetään?</w:t>
      </w:r>
    </w:p>
    <w:p>
      <w:r>
        <w:rPr>
          <w:b/>
        </w:rPr>
        <w:t xml:space="preserve">Tulos</w:t>
      </w:r>
    </w:p>
    <w:p>
      <w:r>
        <w:t xml:space="preserve">Milloin luolakarhun klaani on asetettu BP:hen?</w:t>
      </w:r>
    </w:p>
    <w:p>
      <w:r>
        <w:rPr>
          <w:b/>
        </w:rPr>
        <w:t xml:space="preserve">Tulos</w:t>
      </w:r>
    </w:p>
    <w:p>
      <w:r>
        <w:t xml:space="preserve">Milloin luolakarhun klaani on asetettu eaa.?</w:t>
      </w:r>
    </w:p>
    <w:p>
      <w:r>
        <w:rPr>
          <w:b/>
        </w:rPr>
        <w:t xml:space="preserve">Esimerkki 7.2217</w:t>
      </w:r>
    </w:p>
    <w:p>
      <w:r>
        <w:t xml:space="preserve">Kuka esitti nuoren Simban ääntä Leijonakuninkaassa?</w:t>
      </w:r>
    </w:p>
    <w:p>
      <w:r>
        <w:rPr>
          <w:b/>
        </w:rPr>
        <w:t xml:space="preserve">Tulos</w:t>
      </w:r>
    </w:p>
    <w:p>
      <w:r>
        <w:t xml:space="preserve">Kuka antoi äänensä nuorelle Simballe elokuvassa Leijonakuningas (1994)?</w:t>
      </w:r>
    </w:p>
    <w:p>
      <w:r>
        <w:rPr>
          <w:b/>
        </w:rPr>
        <w:t xml:space="preserve">Tulos</w:t>
      </w:r>
    </w:p>
    <w:p>
      <w:r>
        <w:t xml:space="preserve">Kuka esitti nuoren Simban lauluääntä elokuvassa Leijonakuningas (1994)?</w:t>
      </w:r>
    </w:p>
    <w:p>
      <w:r>
        <w:rPr>
          <w:b/>
        </w:rPr>
        <w:t xml:space="preserve">Tulos</w:t>
      </w:r>
    </w:p>
    <w:p>
      <w:r>
        <w:t xml:space="preserve">Kuka antoi äänensä nuorelle Simballe elokuvassa Leijonakuningas 1 1/2 (2004)?</w:t>
      </w:r>
    </w:p>
    <w:p>
      <w:r>
        <w:rPr>
          <w:b/>
        </w:rPr>
        <w:t xml:space="preserve">Tulos</w:t>
      </w:r>
    </w:p>
    <w:p>
      <w:r>
        <w:t xml:space="preserve">Kuka ääninäytteli nuorta Simbaa elokuvassa Leijonakuningas(2019)?</w:t>
      </w:r>
    </w:p>
    <w:p>
      <w:r>
        <w:rPr>
          <w:b/>
        </w:rPr>
        <w:t xml:space="preserve">Esimerkki 7.2218</w:t>
      </w:r>
    </w:p>
    <w:p>
      <w:r>
        <w:t xml:space="preserve">Mistä päin maailmaa vanilja tulee?</w:t>
      </w:r>
    </w:p>
    <w:p>
      <w:r>
        <w:rPr>
          <w:b/>
        </w:rPr>
        <w:t xml:space="preserve">Tulos</w:t>
      </w:r>
    </w:p>
    <w:p>
      <w:r>
        <w:t xml:space="preserve">Mikä maa on maailman suurin vaniljan tuottaja?</w:t>
      </w:r>
    </w:p>
    <w:p>
      <w:r>
        <w:rPr>
          <w:b/>
        </w:rPr>
        <w:t xml:space="preserve">Tulos</w:t>
      </w:r>
    </w:p>
    <w:p>
      <w:r>
        <w:t xml:space="preserve">Mikä maa on maailman toiseksi suurin vaniljan tuottaja?</w:t>
      </w:r>
    </w:p>
    <w:p>
      <w:r>
        <w:rPr>
          <w:b/>
        </w:rPr>
        <w:t xml:space="preserve">Tulos</w:t>
      </w:r>
    </w:p>
    <w:p>
      <w:r>
        <w:t xml:space="preserve">Mikä maa on maailman kolmanneksi suurin vaniljan tuottaja?</w:t>
      </w:r>
    </w:p>
    <w:p>
      <w:r>
        <w:rPr>
          <w:b/>
        </w:rPr>
        <w:t xml:space="preserve">Esimerkki 7.2219</w:t>
      </w:r>
    </w:p>
    <w:p>
      <w:r>
        <w:t xml:space="preserve">Leikkuulautojen eri värit ja niiden käyttötarkoitukset?</w:t>
      </w:r>
    </w:p>
    <w:p>
      <w:r>
        <w:rPr>
          <w:b/>
        </w:rPr>
        <w:t xml:space="preserve">Tulos</w:t>
      </w:r>
    </w:p>
    <w:p>
      <w:r>
        <w:t xml:space="preserve">Mihin sinisiä leikkuulautoja käytetään?</w:t>
      </w:r>
    </w:p>
    <w:p>
      <w:r>
        <w:rPr>
          <w:b/>
        </w:rPr>
        <w:t xml:space="preserve">Tulos</w:t>
      </w:r>
    </w:p>
    <w:p>
      <w:r>
        <w:t xml:space="preserve">Mihin punaisia leikkuulautoja käytetään?</w:t>
      </w:r>
    </w:p>
    <w:p>
      <w:r>
        <w:rPr>
          <w:b/>
        </w:rPr>
        <w:t xml:space="preserve">Tulos</w:t>
      </w:r>
    </w:p>
    <w:p>
      <w:r>
        <w:t xml:space="preserve">Mihin vihreitä leikkuulautoja käytetään?</w:t>
      </w:r>
    </w:p>
    <w:p>
      <w:r>
        <w:rPr>
          <w:b/>
        </w:rPr>
        <w:t xml:space="preserve">Tulos</w:t>
      </w:r>
    </w:p>
    <w:p>
      <w:r>
        <w:t xml:space="preserve">Mihin keltaisia leikkuulautoja käytetään?</w:t>
      </w:r>
    </w:p>
    <w:p>
      <w:r>
        <w:rPr>
          <w:b/>
        </w:rPr>
        <w:t xml:space="preserve">Tulos</w:t>
      </w:r>
    </w:p>
    <w:p>
      <w:r>
        <w:t xml:space="preserve">Mihin ruskeita leikkuulautoja käytetään?</w:t>
      </w:r>
    </w:p>
    <w:p>
      <w:r>
        <w:rPr>
          <w:b/>
        </w:rPr>
        <w:t xml:space="preserve">Tulos</w:t>
      </w:r>
    </w:p>
    <w:p>
      <w:r>
        <w:t xml:space="preserve">Mihin valkoisia leikkuulautoja käytetään?</w:t>
      </w:r>
    </w:p>
    <w:p>
      <w:r>
        <w:rPr>
          <w:b/>
        </w:rPr>
        <w:t xml:space="preserve">Tulos</w:t>
      </w:r>
    </w:p>
    <w:p>
      <w:r>
        <w:t xml:space="preserve">Miksi käyttää erivärisiä leikkuulautoja?</w:t>
      </w:r>
    </w:p>
    <w:p>
      <w:r>
        <w:rPr>
          <w:b/>
        </w:rPr>
        <w:t xml:space="preserve">Esimerkki 7.2220</w:t>
      </w:r>
    </w:p>
    <w:p>
      <w:r>
        <w:t xml:space="preserve">Mikä on St James Parkin kapasiteetti?</w:t>
      </w:r>
    </w:p>
    <w:p>
      <w:r>
        <w:rPr>
          <w:b/>
        </w:rPr>
        <w:t xml:space="preserve">Tulos</w:t>
      </w:r>
    </w:p>
    <w:p>
      <w:r>
        <w:t xml:space="preserve">Mikä on St James' Parkin kapasiteetti Newcastle upon Tyne, Englanti?</w:t>
      </w:r>
    </w:p>
    <w:p>
      <w:r>
        <w:rPr>
          <w:b/>
        </w:rPr>
        <w:t xml:space="preserve">Tulos</w:t>
      </w:r>
    </w:p>
    <w:p>
      <w:r>
        <w:t xml:space="preserve">Mikä on St James Parkin kapasiteetti Exeterissä?</w:t>
      </w:r>
    </w:p>
    <w:p>
      <w:r>
        <w:rPr>
          <w:b/>
        </w:rPr>
        <w:t xml:space="preserve">Esimerkki 7.2221</w:t>
      </w:r>
    </w:p>
    <w:p>
      <w:r>
        <w:t xml:space="preserve">Missä paikassa new york jets on?</w:t>
      </w:r>
    </w:p>
    <w:p>
      <w:r>
        <w:rPr>
          <w:b/>
        </w:rPr>
        <w:t xml:space="preserve">Tulos</w:t>
      </w:r>
    </w:p>
    <w:p>
      <w:r>
        <w:t xml:space="preserve">Mille sijalle New York Jets sijoittui vuonna 2017?</w:t>
      </w:r>
    </w:p>
    <w:p>
      <w:r>
        <w:rPr>
          <w:b/>
        </w:rPr>
        <w:t xml:space="preserve">Tulos</w:t>
      </w:r>
    </w:p>
    <w:p>
      <w:r>
        <w:t xml:space="preserve">Mille sijalle New York Jets sijoittui vuonna 2016?</w:t>
      </w:r>
    </w:p>
    <w:p>
      <w:r>
        <w:rPr>
          <w:b/>
        </w:rPr>
        <w:t xml:space="preserve">Tulos</w:t>
      </w:r>
    </w:p>
    <w:p>
      <w:r>
        <w:t xml:space="preserve">mille sijalle New York Jets sijoittui vuonna 2015?</w:t>
      </w:r>
    </w:p>
    <w:p>
      <w:r>
        <w:rPr>
          <w:b/>
        </w:rPr>
        <w:t xml:space="preserve">Esimerkki 7.2222</w:t>
      </w:r>
    </w:p>
    <w:p>
      <w:r>
        <w:t xml:space="preserve">Mistä Ozin velho on peräisin?</w:t>
      </w:r>
    </w:p>
    <w:p>
      <w:r>
        <w:rPr>
          <w:b/>
        </w:rPr>
        <w:t xml:space="preserve">Tulos</w:t>
      </w:r>
    </w:p>
    <w:p>
      <w:r>
        <w:t xml:space="preserve">Mistä saatiin inspiraatio vuoden 1939 elokuvaan The Wizard of Oz?</w:t>
      </w:r>
    </w:p>
    <w:p>
      <w:r>
        <w:rPr>
          <w:b/>
        </w:rPr>
        <w:t xml:space="preserve">Tulos</w:t>
      </w:r>
    </w:p>
    <w:p>
      <w:r>
        <w:t xml:space="preserve">Kuka tuotti vuoden 1939 elokuvan "The Wizard of Oz"?</w:t>
      </w:r>
    </w:p>
    <w:p>
      <w:r>
        <w:rPr>
          <w:b/>
        </w:rPr>
        <w:t xml:space="preserve">Tulos</w:t>
      </w:r>
    </w:p>
    <w:p>
      <w:r>
        <w:t xml:space="preserve">Missä asui vuoden 1939 samannimisessä elokuvassa Ozin velho?</w:t>
      </w:r>
    </w:p>
    <w:p>
      <w:r>
        <w:rPr>
          <w:b/>
        </w:rPr>
        <w:t xml:space="preserve">Tulos</w:t>
      </w:r>
    </w:p>
    <w:p>
      <w:r>
        <w:t xml:space="preserve">Mistä vuonna 1939 ilmestyneessä elokuvassa The Wizard of Oz paljastui, että velho oli oikeasti kotoisin?</w:t>
      </w:r>
    </w:p>
    <w:p>
      <w:r>
        <w:rPr>
          <w:b/>
        </w:rPr>
        <w:t xml:space="preserve">Tulos</w:t>
      </w:r>
    </w:p>
    <w:p>
      <w:r>
        <w:t xml:space="preserve">Mistä vuoden 1939 elokuvassa The Wizard of Oz velho sanoo olevansa kotoisin?</w:t>
      </w:r>
    </w:p>
    <w:p>
      <w:r>
        <w:rPr>
          <w:b/>
        </w:rPr>
        <w:t xml:space="preserve">Esimerkki 7.2223</w:t>
      </w:r>
    </w:p>
    <w:p>
      <w:r>
        <w:t xml:space="preserve">Miten Venuksen lämpötila vertautuu Maan lämpötilaan?</w:t>
      </w:r>
    </w:p>
    <w:p>
      <w:r>
        <w:rPr>
          <w:b/>
        </w:rPr>
        <w:t xml:space="preserve">Tulos</w:t>
      </w:r>
    </w:p>
    <w:p>
      <w:r>
        <w:t xml:space="preserve">Mikä on Venuksen keskimääräinen pintalämpötila?</w:t>
      </w:r>
    </w:p>
    <w:p>
      <w:r>
        <w:rPr>
          <w:b/>
        </w:rPr>
        <w:t xml:space="preserve">Tulos</w:t>
      </w:r>
    </w:p>
    <w:p>
      <w:r>
        <w:t xml:space="preserve">Mikä on maapallon keskimääräinen pintalämpötila vuosina 1961-1990?</w:t>
      </w:r>
    </w:p>
    <w:p>
      <w:r>
        <w:rPr>
          <w:b/>
        </w:rPr>
        <w:t xml:space="preserve">Tulos</w:t>
      </w:r>
    </w:p>
    <w:p>
      <w:r>
        <w:t xml:space="preserve">Mikä on maapallon suurin pintalämpötila?</w:t>
      </w:r>
    </w:p>
    <w:p>
      <w:r>
        <w:rPr>
          <w:b/>
        </w:rPr>
        <w:t xml:space="preserve">Tulos</w:t>
      </w:r>
    </w:p>
    <w:p>
      <w:r>
        <w:t xml:space="preserve">Mikä on maapallon alin pintalämpötila?</w:t>
      </w:r>
    </w:p>
    <w:p>
      <w:r>
        <w:rPr>
          <w:b/>
        </w:rPr>
        <w:t xml:space="preserve">Esimerkki 7.2224</w:t>
      </w:r>
    </w:p>
    <w:p>
      <w:r>
        <w:t xml:space="preserve">Milloin Neuvostoliitto suostui yhtenäiseen Saksaan Naton sisällä?</w:t>
      </w:r>
    </w:p>
    <w:p>
      <w:r>
        <w:rPr>
          <w:b/>
        </w:rPr>
        <w:t xml:space="preserve">Tulos</w:t>
      </w:r>
    </w:p>
    <w:p>
      <w:r>
        <w:t xml:space="preserve">Milloin Gorbatshov ilmaisi hyväksyvänsä Naton sisällä olevan yhtenäisen Saksan?</w:t>
      </w:r>
    </w:p>
    <w:p>
      <w:r>
        <w:rPr>
          <w:b/>
        </w:rPr>
        <w:t xml:space="preserve">Tulos</w:t>
      </w:r>
    </w:p>
    <w:p>
      <w:r>
        <w:t xml:space="preserve">Milloin Neuvostoliitto suostui virallisesti yhtenäiseen Saksaan Naton sisällä?</w:t>
      </w:r>
    </w:p>
    <w:p>
      <w:r>
        <w:rPr>
          <w:b/>
        </w:rPr>
        <w:t xml:space="preserve">Esimerkki 7.2225</w:t>
      </w:r>
    </w:p>
    <w:p>
      <w:r>
        <w:t xml:space="preserve">Minkä maan joukkue johtaa aina olympialaisten avajaiskulkueen?</w:t>
      </w:r>
    </w:p>
    <w:p>
      <w:r>
        <w:rPr>
          <w:b/>
        </w:rPr>
        <w:t xml:space="preserve">Tulos</w:t>
      </w:r>
    </w:p>
    <w:p>
      <w:r>
        <w:t xml:space="preserve">Minkä maan joukkue johtaa aina olympialaisten avajaisparaatia, ellei se ole kisojen isäntämaa?</w:t>
      </w:r>
    </w:p>
    <w:p>
      <w:r>
        <w:rPr>
          <w:b/>
        </w:rPr>
        <w:t xml:space="preserve">Tulos</w:t>
      </w:r>
    </w:p>
    <w:p>
      <w:r>
        <w:t xml:space="preserve">Kun Kreikka, maan joukkue, joka muuten aina johtaa olympialaisten paraatikilpailua, isännöi nykyaikaisia kisoja vuonna 2004, minkä maan joukkue tuli sen sijaan ensimmäiseksi?</w:t>
      </w:r>
    </w:p>
    <w:p>
      <w:r>
        <w:rPr>
          <w:b/>
        </w:rPr>
        <w:t xml:space="preserve">Esimerkki 7.2226</w:t>
      </w:r>
    </w:p>
    <w:p>
      <w:r>
        <w:t xml:space="preserve">Kuka oli isä elokuvassa Isä tietää parhaiten?</w:t>
      </w:r>
    </w:p>
    <w:p>
      <w:r>
        <w:rPr>
          <w:b/>
        </w:rPr>
        <w:t xml:space="preserve">Tulos</w:t>
      </w:r>
    </w:p>
    <w:p>
      <w:r>
        <w:t xml:space="preserve">Mikä hahmo oli isä vuonna 1949 esitetyssä isä tietää parhaiten -radio-ohjelmassa?</w:t>
      </w:r>
    </w:p>
    <w:p>
      <w:r>
        <w:rPr>
          <w:b/>
        </w:rPr>
        <w:t xml:space="preserve">Tulos</w:t>
      </w:r>
    </w:p>
    <w:p>
      <w:r>
        <w:t xml:space="preserve">Kuka näyttelijä näytteli isää vuonna 1949 esitetyssä isä tietää parhaiten -radio-ohjelmassa?</w:t>
      </w:r>
    </w:p>
    <w:p>
      <w:r>
        <w:rPr>
          <w:b/>
        </w:rPr>
        <w:t xml:space="preserve">Tulos</w:t>
      </w:r>
    </w:p>
    <w:p>
      <w:r>
        <w:t xml:space="preserve">Mikä hahmo oli isä vuonna 1954 ilmestyneessä tv-sarjassa Isä tietää parhaiten?</w:t>
      </w:r>
    </w:p>
    <w:p>
      <w:r>
        <w:rPr>
          <w:b/>
        </w:rPr>
        <w:t xml:space="preserve">Tulos</w:t>
      </w:r>
    </w:p>
    <w:p>
      <w:r>
        <w:t xml:space="preserve">Kuka näyttelijä näytteli isää vuonna 1954 ilmestyneessä tv-sarjassa Isä tietää parhaiten?</w:t>
      </w:r>
    </w:p>
    <w:p>
      <w:r>
        <w:rPr>
          <w:b/>
        </w:rPr>
        <w:t xml:space="preserve">Tulos</w:t>
      </w:r>
    </w:p>
    <w:p>
      <w:r>
        <w:t xml:space="preserve">Mikä hahmo oli Dexterin synnyinisä Isä tietää parhaiten, Dexterin jaksossa?</w:t>
      </w:r>
    </w:p>
    <w:p>
      <w:r>
        <w:rPr>
          <w:b/>
        </w:rPr>
        <w:t xml:space="preserve">Tulos</w:t>
      </w:r>
    </w:p>
    <w:p>
      <w:r>
        <w:t xml:space="preserve">Mikä hahmo oli Dexterin adoptio-isä isä isä tietää parhaiten, Dexterin jaksossa?</w:t>
      </w:r>
    </w:p>
    <w:p>
      <w:r>
        <w:rPr>
          <w:b/>
        </w:rPr>
        <w:t xml:space="preserve">Tulos</w:t>
      </w:r>
    </w:p>
    <w:p>
      <w:r>
        <w:t xml:space="preserve">Ketkä näyttelijät näyttelevät Dexterin adoptioisää isää isä tietää parhaiten, Dexterin jaksossa?</w:t>
      </w:r>
    </w:p>
    <w:p>
      <w:r>
        <w:rPr>
          <w:b/>
        </w:rPr>
        <w:t xml:space="preserve">Esimerkki 7.2227</w:t>
      </w:r>
    </w:p>
    <w:p>
      <w:r>
        <w:t xml:space="preserve">Kuka loi Dewey desimaalijärjestelmän?</w:t>
      </w:r>
    </w:p>
    <w:p>
      <w:r>
        <w:rPr>
          <w:b/>
        </w:rPr>
        <w:t xml:space="preserve">Tulos</w:t>
      </w:r>
    </w:p>
    <w:p>
      <w:r>
        <w:t xml:space="preserve">Kuka on kirjoittanut kirjan Deweyn desimaalijärjestelmä?</w:t>
      </w:r>
    </w:p>
    <w:p>
      <w:r>
        <w:rPr>
          <w:b/>
        </w:rPr>
        <w:t xml:space="preserve">Tulos</w:t>
      </w:r>
    </w:p>
    <w:p>
      <w:r>
        <w:t xml:space="preserve">Kuka on julkaissut kirjan Dewey Decimal System?</w:t>
      </w:r>
    </w:p>
    <w:p>
      <w:r>
        <w:rPr>
          <w:b/>
        </w:rPr>
        <w:t xml:space="preserve">Tulos</w:t>
      </w:r>
    </w:p>
    <w:p>
      <w:r>
        <w:t xml:space="preserve">Kuka keksi Deweyn desimaalijärjestelmän?</w:t>
      </w:r>
    </w:p>
    <w:p>
      <w:r>
        <w:rPr>
          <w:b/>
        </w:rPr>
        <w:t xml:space="preserve">Esimerkki 7.2228</w:t>
      </w:r>
    </w:p>
    <w:p>
      <w:r>
        <w:t xml:space="preserve">Kenellä on eniten voittoja pga:ssa?</w:t>
      </w:r>
    </w:p>
    <w:p>
      <w:r>
        <w:rPr>
          <w:b/>
        </w:rPr>
        <w:t xml:space="preserve">Tulos</w:t>
      </w:r>
    </w:p>
    <w:p>
      <w:r>
        <w:t xml:space="preserve">Kenellä on ollut eniten voittoja PGA:ssa?</w:t>
      </w:r>
    </w:p>
    <w:p>
      <w:r>
        <w:rPr>
          <w:b/>
        </w:rPr>
        <w:t xml:space="preserve">Tulos</w:t>
      </w:r>
    </w:p>
    <w:p>
      <w:r>
        <w:t xml:space="preserve">Kenellä on eniten voittoja PGA:ssa, mukaan lukien eniten majoreita?</w:t>
      </w:r>
    </w:p>
    <w:p>
      <w:r>
        <w:rPr>
          <w:b/>
        </w:rPr>
        <w:t xml:space="preserve">Tulos</w:t>
      </w:r>
    </w:p>
    <w:p>
      <w:r>
        <w:t xml:space="preserve">Kenellä on eniten PGA Tourin mestaruusvoittoja?</w:t>
      </w:r>
    </w:p>
    <w:p>
      <w:r>
        <w:rPr>
          <w:b/>
        </w:rPr>
        <w:t xml:space="preserve">Esimerkki 7.2229</w:t>
      </w:r>
    </w:p>
    <w:p>
      <w:r>
        <w:t xml:space="preserve">Kuka on jäljellä Big Brother -talossa 20?</w:t>
      </w:r>
    </w:p>
    <w:p>
      <w:r>
        <w:rPr>
          <w:b/>
        </w:rPr>
        <w:t xml:space="preserve">Tulos</w:t>
      </w:r>
    </w:p>
    <w:p>
      <w:r>
        <w:t xml:space="preserve">Kuka jää Britannian Big Brother -taloon kauden 20 päätteeksi?</w:t>
      </w:r>
    </w:p>
    <w:p>
      <w:r>
        <w:rPr>
          <w:b/>
        </w:rPr>
        <w:t xml:space="preserve">Tulos</w:t>
      </w:r>
    </w:p>
    <w:p>
      <w:r>
        <w:t xml:space="preserve">Kuka on jäljellä American Big Brother -talossa kauden 20 lopussa?</w:t>
      </w:r>
    </w:p>
    <w:p>
      <w:r>
        <w:rPr>
          <w:b/>
        </w:rPr>
        <w:t xml:space="preserve">Esimerkki 7.2230</w:t>
      </w:r>
    </w:p>
    <w:p>
      <w:r>
        <w:t xml:space="preserve">Ye rishta kya kehlata hai sarjanäyttelijän nimi?</w:t>
      </w:r>
    </w:p>
    <w:p>
      <w:r>
        <w:rPr>
          <w:b/>
        </w:rPr>
        <w:t xml:space="preserve">Tulos</w:t>
      </w:r>
    </w:p>
    <w:p>
      <w:r>
        <w:t xml:space="preserve">Ye rishta kya kehlata hai sarjan pääosanäyttelijän nimi vuosina 2009-2016?</w:t>
      </w:r>
    </w:p>
    <w:p>
      <w:r>
        <w:rPr>
          <w:b/>
        </w:rPr>
        <w:t xml:space="preserve">Tulos</w:t>
      </w:r>
    </w:p>
    <w:p>
      <w:r>
        <w:t xml:space="preserve">Ye rishta kya kehlata hai sarjan pääosanäyttelijän nimi vuodesta 2016 lähtien?</w:t>
      </w:r>
    </w:p>
    <w:p>
      <w:r>
        <w:rPr>
          <w:b/>
        </w:rPr>
        <w:t xml:space="preserve">Tulos</w:t>
      </w:r>
    </w:p>
    <w:p>
      <w:r>
        <w:t xml:space="preserve">Ye rishta kya kehlata hai sarjan spinoffin pääosanäyttelijän nimi?</w:t>
      </w:r>
    </w:p>
    <w:p>
      <w:r>
        <w:rPr>
          <w:b/>
        </w:rPr>
        <w:t xml:space="preserve">Esimerkki 7.2231</w:t>
      </w:r>
    </w:p>
    <w:p>
      <w:r>
        <w:t xml:space="preserve">Kuka kuoli lento-onnettomuudessa Greyn anatomia?</w:t>
      </w:r>
    </w:p>
    <w:p>
      <w:r>
        <w:rPr>
          <w:b/>
        </w:rPr>
        <w:t xml:space="preserve">Tulos</w:t>
      </w:r>
    </w:p>
    <w:p>
      <w:r>
        <w:t xml:space="preserve">Kuka hahmo kuoli lento-onnettomuudessa Greyn anatomiassa?</w:t>
      </w:r>
    </w:p>
    <w:p>
      <w:r>
        <w:rPr>
          <w:b/>
        </w:rPr>
        <w:t xml:space="preserve">Tulos</w:t>
      </w:r>
    </w:p>
    <w:p>
      <w:r>
        <w:t xml:space="preserve">Kuka näyttelijä kuoli lento-onnettomuudessa Greyn anatomiassa?</w:t>
      </w:r>
    </w:p>
    <w:p>
      <w:r>
        <w:rPr>
          <w:b/>
        </w:rPr>
        <w:t xml:space="preserve">Esimerkki 7.2232</w:t>
      </w:r>
    </w:p>
    <w:p>
      <w:r>
        <w:t xml:space="preserve">Kuinka moni valioliigajoukkue pääsee Mestarien liigaan?</w:t>
      </w:r>
    </w:p>
    <w:p>
      <w:r>
        <w:rPr>
          <w:b/>
        </w:rPr>
        <w:t xml:space="preserve">Tulos</w:t>
      </w:r>
    </w:p>
    <w:p>
      <w:r>
        <w:t xml:space="preserve">Kuinka moni valioliigajoukkue pääsee Mestarien liigan lohkovaiheeseen seuraavalla kaudella?</w:t>
      </w:r>
    </w:p>
    <w:p>
      <w:r>
        <w:rPr>
          <w:b/>
        </w:rPr>
        <w:t xml:space="preserve">Tulos</w:t>
      </w:r>
    </w:p>
    <w:p>
      <w:r>
        <w:t xml:space="preserve">Kuinka monta valioliigajoukkuetta voisi päästä Mestarien liigaan, jos eri joukkueet voittaisivat myös Mestarien liigan ja Eurooppa-liigan?</w:t>
      </w:r>
    </w:p>
    <w:p>
      <w:r>
        <w:rPr>
          <w:b/>
        </w:rPr>
        <w:t xml:space="preserve">Esimerkki 7.2233</w:t>
      </w:r>
    </w:p>
    <w:p>
      <w:r>
        <w:t xml:space="preserve">Milloin NC State voitti kansallisen mestaruuden?</w:t>
      </w:r>
    </w:p>
    <w:p>
      <w:r>
        <w:rPr>
          <w:b/>
        </w:rPr>
        <w:t xml:space="preserve">Tulos</w:t>
      </w:r>
    </w:p>
    <w:p>
      <w:r>
        <w:t xml:space="preserve">Milloin NC State voitti miesten koripallon kansallisen mestaruuden Norm Sloanin johdolla?</w:t>
      </w:r>
    </w:p>
    <w:p>
      <w:r>
        <w:rPr>
          <w:b/>
        </w:rPr>
        <w:t xml:space="preserve">Tulos</w:t>
      </w:r>
    </w:p>
    <w:p>
      <w:r>
        <w:t xml:space="preserve">Milloin nc state voitti miesten koripallon kansallisen mestaruuden Jim Valvanon johdolla?</w:t>
      </w:r>
    </w:p>
    <w:p>
      <w:r>
        <w:rPr>
          <w:b/>
        </w:rPr>
        <w:t xml:space="preserve">Esimerkki 7.2234</w:t>
      </w:r>
    </w:p>
    <w:p>
      <w:r>
        <w:t xml:space="preserve">Kuka laulaa, että tulevaisuuteni on niin kirkas, että minun on pidettävä aurinkolaseja?</w:t>
      </w:r>
    </w:p>
    <w:p>
      <w:r>
        <w:rPr>
          <w:b/>
        </w:rPr>
        <w:t xml:space="preserve">Tulos</w:t>
      </w:r>
    </w:p>
    <w:p>
      <w:r>
        <w:t xml:space="preserve">Mikä bändi laulaa My future's so bright i gotta wear shades?</w:t>
      </w:r>
    </w:p>
    <w:p>
      <w:r>
        <w:rPr>
          <w:b/>
        </w:rPr>
        <w:t xml:space="preserve">Tulos</w:t>
      </w:r>
    </w:p>
    <w:p>
      <w:r>
        <w:t xml:space="preserve">Ketkä laulajat laulavat Tulevaisuuteni on niin kirkas, että minun on pidettävä aurinkolaseja?</w:t>
      </w:r>
    </w:p>
    <w:p>
      <w:r>
        <w:rPr>
          <w:b/>
        </w:rPr>
        <w:t xml:space="preserve">Esimerkki 7.2235</w:t>
      </w:r>
    </w:p>
    <w:p>
      <w:r>
        <w:t xml:space="preserve">Kuka laulaa minun mieleni tekee temppuja minulle?</w:t>
      </w:r>
    </w:p>
    <w:p>
      <w:r>
        <w:rPr>
          <w:b/>
        </w:rPr>
        <w:t xml:space="preserve">Tulos</w:t>
      </w:r>
    </w:p>
    <w:p>
      <w:r>
        <w:t xml:space="preserve">Kuka lauloi alkuperäisen version kappaleesta Mind Playing Tricks on Me?</w:t>
      </w:r>
    </w:p>
    <w:p>
      <w:r>
        <w:rPr>
          <w:b/>
        </w:rPr>
        <w:t xml:space="preserve">Tulos</w:t>
      </w:r>
    </w:p>
    <w:p>
      <w:r>
        <w:t xml:space="preserve">Kuka lauloi Mind Playing Tricks on Me vuonna 2001?</w:t>
      </w:r>
    </w:p>
    <w:p>
      <w:r>
        <w:rPr>
          <w:b/>
        </w:rPr>
        <w:t xml:space="preserve">Tulos</w:t>
      </w:r>
    </w:p>
    <w:p>
      <w:r>
        <w:t xml:space="preserve">Kuka lauloi Mind Playing Tricks on Me vuonna 2012?</w:t>
      </w:r>
    </w:p>
    <w:p>
      <w:r>
        <w:rPr>
          <w:b/>
        </w:rPr>
        <w:t xml:space="preserve">Esimerkki 7.2236</w:t>
      </w:r>
    </w:p>
    <w:p>
      <w:r>
        <w:t xml:space="preserve">Milloin ensimmäinen ihminen kiipesi Mount Everestille?</w:t>
      </w:r>
    </w:p>
    <w:p>
      <w:r>
        <w:rPr>
          <w:b/>
        </w:rPr>
        <w:t xml:space="preserve">Tulos</w:t>
      </w:r>
    </w:p>
    <w:p>
      <w:r>
        <w:t xml:space="preserve">Milloin ensimmäinen ihminen kiipesi osittain Mount Everestille?</w:t>
      </w:r>
    </w:p>
    <w:p>
      <w:r>
        <w:rPr>
          <w:b/>
        </w:rPr>
        <w:t xml:space="preserve">Tulos</w:t>
      </w:r>
    </w:p>
    <w:p>
      <w:r>
        <w:t xml:space="preserve">Milloin ensimmäinen ihminen kiipesi Mount Everestin huipulle?</w:t>
      </w:r>
    </w:p>
    <w:p>
      <w:r>
        <w:rPr>
          <w:b/>
        </w:rPr>
        <w:t xml:space="preserve">Esimerkki 7.2237</w:t>
      </w:r>
    </w:p>
    <w:p>
      <w:r>
        <w:t xml:space="preserve">Milloin Star Wars Land Disney World avataan?</w:t>
      </w:r>
    </w:p>
    <w:p>
      <w:r>
        <w:rPr>
          <w:b/>
        </w:rPr>
        <w:t xml:space="preserve">Tulos</w:t>
      </w:r>
    </w:p>
    <w:p>
      <w:r>
        <w:t xml:space="preserve">Milloin Star Wars: Galaxy's Edge Disneylandissa?</w:t>
      </w:r>
    </w:p>
    <w:p>
      <w:r>
        <w:rPr>
          <w:b/>
        </w:rPr>
        <w:t xml:space="preserve">Tulos</w:t>
      </w:r>
    </w:p>
    <w:p>
      <w:r>
        <w:t xml:space="preserve">Milloin Star Wars: Galaxy's Edge disneyworldissä?</w:t>
      </w:r>
    </w:p>
    <w:p>
      <w:r>
        <w:rPr>
          <w:b/>
        </w:rPr>
        <w:t xml:space="preserve">Tulos</w:t>
      </w:r>
    </w:p>
    <w:p>
      <w:r>
        <w:t xml:space="preserve">Milloin Star Wars - seikkailut jatkuvat disneyworldissä avataan?</w:t>
      </w:r>
    </w:p>
    <w:p>
      <w:r>
        <w:rPr>
          <w:b/>
        </w:rPr>
        <w:t xml:space="preserve">Tulos</w:t>
      </w:r>
    </w:p>
    <w:p>
      <w:r>
        <w:t xml:space="preserve">Milloin Tähtien sota - seikkailut jatkuvat disneylandissa Kaliforniassa avataan?</w:t>
      </w:r>
    </w:p>
    <w:p>
      <w:r>
        <w:rPr>
          <w:b/>
        </w:rPr>
        <w:t xml:space="preserve">Tulos</w:t>
      </w:r>
    </w:p>
    <w:p>
      <w:r>
        <w:t xml:space="preserve">Milloin Tähtien sota - seikkailut jatkuvat disneylandissa Tokiossa avataan?</w:t>
      </w:r>
    </w:p>
    <w:p>
      <w:r>
        <w:rPr>
          <w:b/>
        </w:rPr>
        <w:t xml:space="preserve">Tulos</w:t>
      </w:r>
    </w:p>
    <w:p>
      <w:r>
        <w:t xml:space="preserve">Milloin Star Wars - seikkailut jatkuvat Pariisin Disneylandissa avataan?</w:t>
      </w:r>
    </w:p>
    <w:p>
      <w:r>
        <w:rPr>
          <w:b/>
        </w:rPr>
        <w:t xml:space="preserve">Esimerkki 7.2238</w:t>
      </w:r>
    </w:p>
    <w:p>
      <w:r>
        <w:t xml:space="preserve">Milloin punaiset tuliset chilipippurit tulivat kuuluisiksi?</w:t>
      </w:r>
    </w:p>
    <w:p>
      <w:r>
        <w:rPr>
          <w:b/>
        </w:rPr>
        <w:t xml:space="preserve">Tulos</w:t>
      </w:r>
    </w:p>
    <w:p>
      <w:r>
        <w:t xml:space="preserve">Milloin Red Hot Chili Pepper tuli kuuluisaksi saamalla ensimmäisen kultalevynsä?</w:t>
      </w:r>
    </w:p>
    <w:p>
      <w:r>
        <w:rPr>
          <w:b/>
        </w:rPr>
        <w:t xml:space="preserve">Tulos</w:t>
      </w:r>
    </w:p>
    <w:p>
      <w:r>
        <w:t xml:space="preserve">Milloin Red Hot Chili Pepper tuli kuuluisaksi saamalla ensimmäisen ykkössinglensä Modern Rock -listalla?</w:t>
      </w:r>
    </w:p>
    <w:p>
      <w:r>
        <w:rPr>
          <w:b/>
        </w:rPr>
        <w:t xml:space="preserve">Tulos</w:t>
      </w:r>
    </w:p>
    <w:p>
      <w:r>
        <w:t xml:space="preserve">Milloin Red Hot Chili Pepper tuli kuuluisaksi sillä, että sen ensimmäinen kappale nousi Billboard Hot 100 -listan sijalle 2?</w:t>
      </w:r>
    </w:p>
    <w:p>
      <w:r>
        <w:rPr>
          <w:b/>
        </w:rPr>
        <w:t xml:space="preserve">Tulos</w:t>
      </w:r>
    </w:p>
    <w:p>
      <w:r>
        <w:t xml:space="preserve">Milloin Red Hot Chili Pepper tuli tunnetuksi julkaisemalla erittäin menestyksekkään Blood Sugar Sex Magik -albuminsa?</w:t>
      </w:r>
    </w:p>
    <w:p>
      <w:r>
        <w:rPr>
          <w:b/>
        </w:rPr>
        <w:t xml:space="preserve">Tulos</w:t>
      </w:r>
    </w:p>
    <w:p>
      <w:r>
        <w:t xml:space="preserve">Minkä albumin julkaisulla Red Hot Chili Peppers tuli tunnetuksi?</w:t>
      </w:r>
    </w:p>
    <w:p>
      <w:r>
        <w:rPr>
          <w:b/>
        </w:rPr>
        <w:t xml:space="preserve">Esimerkki 7.2239</w:t>
      </w:r>
    </w:p>
    <w:p>
      <w:r>
        <w:t xml:space="preserve">Kenellä on eniten kunnareita Major League Baseballissa?</w:t>
      </w:r>
    </w:p>
    <w:p>
      <w:r>
        <w:rPr>
          <w:b/>
        </w:rPr>
        <w:t xml:space="preserve">Tulos</w:t>
      </w:r>
    </w:p>
    <w:p>
      <w:r>
        <w:t xml:space="preserve">Kenellä on eniten kunnareita urallaan baseballin pääsarjassa?</w:t>
      </w:r>
    </w:p>
    <w:p>
      <w:r>
        <w:rPr>
          <w:b/>
        </w:rPr>
        <w:t xml:space="preserve">Tulos</w:t>
      </w:r>
    </w:p>
    <w:p>
      <w:r>
        <w:t xml:space="preserve">Millä joukkueella on eniten kunnareita yhden kauden aikana?</w:t>
      </w:r>
    </w:p>
    <w:p>
      <w:r>
        <w:rPr>
          <w:b/>
        </w:rPr>
        <w:t xml:space="preserve">Tulos</w:t>
      </w:r>
    </w:p>
    <w:p>
      <w:r>
        <w:t xml:space="preserve">Millä pelaajalla on eniten kunnareita yhden kauden aikana baseballin pääsarjassa?</w:t>
      </w:r>
    </w:p>
    <w:p>
      <w:r>
        <w:rPr>
          <w:b/>
        </w:rPr>
        <w:t xml:space="preserve">Tulos</w:t>
      </w:r>
    </w:p>
    <w:p>
      <w:r>
        <w:t xml:space="preserve">Millä pelaajalla on eniten kunnareita postseasonilla?</w:t>
      </w:r>
    </w:p>
    <w:p>
      <w:r>
        <w:rPr>
          <w:b/>
        </w:rPr>
        <w:t xml:space="preserve">Esimerkki 7.2240</w:t>
      </w:r>
    </w:p>
    <w:p>
      <w:r>
        <w:t xml:space="preserve">Milloin ilmestyy seuraava Handmaid's tale?</w:t>
      </w:r>
    </w:p>
    <w:p>
      <w:r>
        <w:rPr>
          <w:b/>
        </w:rPr>
        <w:t xml:space="preserve">Tulos</w:t>
      </w:r>
    </w:p>
    <w:p>
      <w:r>
        <w:t xml:space="preserve">Milloin The Handmaid's Talen 2. kausi ilmestyy ensimmäisen kerran?</w:t>
      </w:r>
    </w:p>
    <w:p>
      <w:r>
        <w:rPr>
          <w:b/>
        </w:rPr>
        <w:t xml:space="preserve">Tulos</w:t>
      </w:r>
    </w:p>
    <w:p>
      <w:r>
        <w:t xml:space="preserve">Milloin The Handmaid's Talen 3. kausi tulee ensi-iltaan?</w:t>
      </w:r>
    </w:p>
    <w:p>
      <w:r>
        <w:rPr>
          <w:b/>
        </w:rPr>
        <w:t xml:space="preserve">Tulos</w:t>
      </w:r>
    </w:p>
    <w:p>
      <w:r>
        <w:t xml:space="preserve">Milloin The Handmaid's Talen 4. kausi tulee ensi-iltaan?</w:t>
      </w:r>
    </w:p>
    <w:p>
      <w:r>
        <w:rPr>
          <w:b/>
        </w:rPr>
        <w:t xml:space="preserve">Tulos</w:t>
      </w:r>
    </w:p>
    <w:p>
      <w:r>
        <w:t xml:space="preserve">Milloin The Handmaid's Tale -kirjan jatko-osa ilmestyy ensimmäisen kerran?</w:t>
      </w:r>
    </w:p>
    <w:p>
      <w:r>
        <w:rPr>
          <w:b/>
        </w:rPr>
        <w:t xml:space="preserve">Esimerkki 7.2241</w:t>
      </w:r>
    </w:p>
    <w:p>
      <w:r>
        <w:t xml:space="preserve">Kuka voitti Tanssii tähtien kanssa -ohjelman 26. kauden?</w:t>
      </w:r>
    </w:p>
    <w:p>
      <w:r>
        <w:rPr>
          <w:b/>
        </w:rPr>
        <w:t xml:space="preserve">Tulos</w:t>
      </w:r>
    </w:p>
    <w:p>
      <w:r>
        <w:t xml:space="preserve">Kuka julkkis voitti Tanssii tähtien kanssa -ohjelman 26. kauden?</w:t>
      </w:r>
    </w:p>
    <w:p>
      <w:r>
        <w:rPr>
          <w:b/>
        </w:rPr>
        <w:t xml:space="preserve">Tulos</w:t>
      </w:r>
    </w:p>
    <w:p>
      <w:r>
        <w:t xml:space="preserve">Kuka on ammattitanssija, joka voitti Tanssii tähtien kanssa -ohjelman 26. kauden?</w:t>
      </w:r>
    </w:p>
    <w:p>
      <w:r>
        <w:rPr>
          <w:b/>
        </w:rPr>
        <w:t xml:space="preserve">Esimerkki 7.2242</w:t>
      </w:r>
    </w:p>
    <w:p>
      <w:r>
        <w:t xml:space="preserve">Kuka näytteli Reginaa elokuvassa Olipa kerran...?</w:t>
      </w:r>
    </w:p>
    <w:p>
      <w:r>
        <w:rPr>
          <w:b/>
        </w:rPr>
        <w:t xml:space="preserve">Tulos</w:t>
      </w:r>
    </w:p>
    <w:p>
      <w:r>
        <w:t xml:space="preserve">Kuka näytteli Nuorta Reginaa sarjassa Olipa kerran aika?</w:t>
      </w:r>
    </w:p>
    <w:p>
      <w:r>
        <w:rPr>
          <w:b/>
        </w:rPr>
        <w:t xml:space="preserve">Tulos</w:t>
      </w:r>
    </w:p>
    <w:p>
      <w:r>
        <w:t xml:space="preserve">Kuka näytteli aikuista Reginaa sarjassa Once Upon a Time?</w:t>
      </w:r>
    </w:p>
    <w:p>
      <w:r>
        <w:rPr>
          <w:b/>
        </w:rPr>
        <w:t xml:space="preserve">Esimerkki 7.2243</w:t>
      </w:r>
    </w:p>
    <w:p>
      <w:r>
        <w:t xml:space="preserve">Milloin Yhdistyneessä kuningaskunnassa muodostettiin parlamentti?</w:t>
      </w:r>
    </w:p>
    <w:p>
      <w:r>
        <w:rPr>
          <w:b/>
        </w:rPr>
        <w:t xml:space="preserve">Tulos</w:t>
      </w:r>
    </w:p>
    <w:p>
      <w:r>
        <w:t xml:space="preserve">Milloin Ison-Britannian ja Irlannin yhdistyneen kuningaskunnan parlamentti perustettiin?</w:t>
      </w:r>
    </w:p>
    <w:p>
      <w:r>
        <w:rPr>
          <w:b/>
        </w:rPr>
        <w:t xml:space="preserve">Tulos</w:t>
      </w:r>
    </w:p>
    <w:p>
      <w:r>
        <w:t xml:space="preserve">Milloin Ison-Britannian ja Pohjois-Irlannin yhdistyneen kuningaskunnan parlamentti perustettiin?</w:t>
      </w:r>
    </w:p>
    <w:p>
      <w:r>
        <w:rPr>
          <w:b/>
        </w:rPr>
        <w:t xml:space="preserve">Esimerkki 7.2244</w:t>
      </w:r>
    </w:p>
    <w:p>
      <w:r>
        <w:t xml:space="preserve">Kuka julkaisee Jään ja tulen laulua?</w:t>
      </w:r>
    </w:p>
    <w:p>
      <w:r>
        <w:rPr>
          <w:b/>
        </w:rPr>
        <w:t xml:space="preserve">Tulos</w:t>
      </w:r>
    </w:p>
    <w:p>
      <w:r>
        <w:t xml:space="preserve">Kuka julkaisee A Song of Ice and Fire -kirjasarjan Yhdysvalloissa ja Kanadassa?</w:t>
      </w:r>
    </w:p>
    <w:p>
      <w:r>
        <w:rPr>
          <w:b/>
        </w:rPr>
        <w:t xml:space="preserve">Tulos</w:t>
      </w:r>
    </w:p>
    <w:p>
      <w:r>
        <w:t xml:space="preserve">Kuka julkaisee A Song of Ice and Fire -kirjasarjaa Yhdistyneessä kuningaskunnassa ja Australiassa?</w:t>
      </w:r>
    </w:p>
    <w:p>
      <w:r>
        <w:rPr>
          <w:b/>
        </w:rPr>
        <w:t xml:space="preserve">Esimerkki 7.2245</w:t>
      </w:r>
    </w:p>
    <w:p>
      <w:r>
        <w:t xml:space="preserve">Kuka teki kappaleen oh what a night?</w:t>
      </w:r>
    </w:p>
    <w:p>
      <w:r>
        <w:rPr>
          <w:b/>
        </w:rPr>
        <w:t xml:space="preserve">Tulos</w:t>
      </w:r>
    </w:p>
    <w:p>
      <w:r>
        <w:t xml:space="preserve">Kuka levytti kappaleen "Oh What a Night" vuonna 1963?</w:t>
      </w:r>
    </w:p>
    <w:p>
      <w:r>
        <w:rPr>
          <w:b/>
        </w:rPr>
        <w:t xml:space="preserve">Tulos</w:t>
      </w:r>
    </w:p>
    <w:p>
      <w:r>
        <w:t xml:space="preserve">Kuka levytti kappaleen December 1963 (Oh , What a Night) vuonna 1975?</w:t>
      </w:r>
    </w:p>
    <w:p>
      <w:r>
        <w:rPr>
          <w:b/>
        </w:rPr>
        <w:t xml:space="preserve">Tulos</w:t>
      </w:r>
    </w:p>
    <w:p>
      <w:r>
        <w:t xml:space="preserve">Kuka levytti oman kappaleensa "Oh What a Night" vuonna 2011?</w:t>
      </w:r>
    </w:p>
    <w:p>
      <w:r>
        <w:rPr>
          <w:b/>
        </w:rPr>
        <w:t xml:space="preserve">Esimerkki 7.2246</w:t>
      </w:r>
    </w:p>
    <w:p>
      <w:r>
        <w:t xml:space="preserve">Kuka näytteli elokuvassa Yksi lensi yli käenpesän?</w:t>
      </w:r>
    </w:p>
    <w:p>
      <w:r>
        <w:rPr>
          <w:b/>
        </w:rPr>
        <w:t xml:space="preserve">Tulos</w:t>
      </w:r>
    </w:p>
    <w:p>
      <w:r>
        <w:t xml:space="preserve">Kuka näytteli elokuvassa Yksi lensi yli käenpesän vuonna 1975?</w:t>
      </w:r>
    </w:p>
    <w:p>
      <w:r>
        <w:rPr>
          <w:b/>
        </w:rPr>
        <w:t xml:space="preserve">Tulos</w:t>
      </w:r>
    </w:p>
    <w:p>
      <w:r>
        <w:t xml:space="preserve">Kuka näytteli vuonna 1963 näytelmässä Yksi lensi yli käenpesän?</w:t>
      </w:r>
    </w:p>
    <w:p>
      <w:r>
        <w:rPr>
          <w:b/>
        </w:rPr>
        <w:t xml:space="preserve">Tulos</w:t>
      </w:r>
    </w:p>
    <w:p>
      <w:r>
        <w:t xml:space="preserve">Kuka näytteli Steppenwolf Theatre Companyn vuoden 2001 produktiossa Yksi lensi yli käenpesän?</w:t>
      </w:r>
    </w:p>
    <w:p>
      <w:r>
        <w:rPr>
          <w:b/>
        </w:rPr>
        <w:t xml:space="preserve">Tulos</w:t>
      </w:r>
    </w:p>
    <w:p>
      <w:r>
        <w:t xml:space="preserve">Kuka näytteli vuonna 2004 Edinburghin Fringe-festivaaleilla esitetyssä teoksessa Yksi lensi yli käenpesän?</w:t>
      </w:r>
    </w:p>
    <w:p>
      <w:r>
        <w:rPr>
          <w:b/>
        </w:rPr>
        <w:t xml:space="preserve">Tulos</w:t>
      </w:r>
    </w:p>
    <w:p>
      <w:r>
        <w:t xml:space="preserve">Kuka näytteli Manchesterin Royal Exchange -teatterissa vuonna 1982 esitetyssä teoksessa Yksi lensi yli käenpesän?</w:t>
      </w:r>
    </w:p>
    <w:p>
      <w:r>
        <w:rPr>
          <w:b/>
        </w:rPr>
        <w:t xml:space="preserve">Esimerkki 7.2247</w:t>
      </w:r>
    </w:p>
    <w:p>
      <w:r>
        <w:t xml:space="preserve">Kuinka kaukana Methuen ma on Boston ma:sta?</w:t>
      </w:r>
    </w:p>
    <w:p>
      <w:r>
        <w:rPr>
          <w:b/>
        </w:rPr>
        <w:t xml:space="preserve">Tulos</w:t>
      </w:r>
    </w:p>
    <w:p>
      <w:r>
        <w:t xml:space="preserve">Kuinka kaukana metuen ma on mailina boston ma:sta?</w:t>
      </w:r>
    </w:p>
    <w:p>
      <w:r>
        <w:rPr>
          <w:b/>
        </w:rPr>
        <w:t xml:space="preserve">Tulos</w:t>
      </w:r>
    </w:p>
    <w:p>
      <w:r>
        <w:t xml:space="preserve">Kuinka kaukana metuen ma on boston ma:sta kilometreinä?</w:t>
      </w:r>
    </w:p>
    <w:p>
      <w:r>
        <w:rPr>
          <w:b/>
        </w:rPr>
        <w:t xml:space="preserve">Esimerkki 7.2248</w:t>
      </w:r>
    </w:p>
    <w:p>
      <w:r>
        <w:t xml:space="preserve">Milloin ensimmäinen Star Wars -elokuva tuli ulos?</w:t>
      </w:r>
    </w:p>
    <w:p>
      <w:r>
        <w:rPr>
          <w:b/>
        </w:rPr>
        <w:t xml:space="preserve">Tulos</w:t>
      </w:r>
    </w:p>
    <w:p>
      <w:r>
        <w:t xml:space="preserve">Milloin ensimmäinen Star Wars -elokuva ilmestyi, alle 32 teatterissa?</w:t>
      </w:r>
    </w:p>
    <w:p>
      <w:r>
        <w:rPr>
          <w:b/>
        </w:rPr>
        <w:t xml:space="preserve">Tulos</w:t>
      </w:r>
    </w:p>
    <w:p>
      <w:r>
        <w:t xml:space="preserve">Milloin ensimmäinen Star Wars -elokuva tuli ulos, lisäelokuvateattereissa?</w:t>
      </w:r>
    </w:p>
    <w:p>
      <w:r>
        <w:rPr>
          <w:b/>
        </w:rPr>
        <w:t xml:space="preserve">Esimerkki 7.2249</w:t>
      </w:r>
    </w:p>
    <w:p>
      <w:r>
        <w:t xml:space="preserve">Milloin ihmeellinen 2. kauden 10. jakso ilmestyy?</w:t>
      </w:r>
    </w:p>
    <w:p>
      <w:r>
        <w:rPr>
          <w:b/>
        </w:rPr>
        <w:t xml:space="preserve">Tulos</w:t>
      </w:r>
    </w:p>
    <w:p>
      <w:r>
        <w:t xml:space="preserve">Milloin alkaa kauden 2. jakso, jakso 10 sarjassa Miraculous: Tales of Ladybug and Cat Noir ilmestyy Ranskassa?</w:t>
      </w:r>
    </w:p>
    <w:p>
      <w:r>
        <w:rPr>
          <w:b/>
        </w:rPr>
        <w:t xml:space="preserve">Tulos</w:t>
      </w:r>
    </w:p>
    <w:p>
      <w:r>
        <w:t xml:space="preserve">Milloin oli kauden 2 jakso 10 Ihmeellinen: Tales of Ladybug and Cat Noir -elokuvan ensi-ilta TFOU:lla?</w:t>
      </w:r>
    </w:p>
    <w:p>
      <w:r>
        <w:rPr>
          <w:b/>
        </w:rPr>
        <w:t xml:space="preserve">Tulos</w:t>
      </w:r>
    </w:p>
    <w:p>
      <w:r>
        <w:t xml:space="preserve">Milloin alkaa kauden 2. jakso, jakso 10 sarjassa Miraculous: Tales of Ladybug and Cat Noir ilmestyy Netflixissä?</w:t>
      </w:r>
    </w:p>
    <w:p>
      <w:r>
        <w:rPr>
          <w:b/>
        </w:rPr>
        <w:t xml:space="preserve">Esimerkki 7.2250</w:t>
      </w:r>
    </w:p>
    <w:p>
      <w:r>
        <w:t xml:space="preserve">Kuka näytteli Zachia elokuvassa Pelastettu kellon äärellä?</w:t>
      </w:r>
    </w:p>
    <w:p>
      <w:r>
        <w:rPr>
          <w:b/>
        </w:rPr>
        <w:t xml:space="preserve">Tulos</w:t>
      </w:r>
    </w:p>
    <w:p>
      <w:r>
        <w:t xml:space="preserve">Kuka näytteli Zachia alkuperäisessä Pelastettu kello -tv-sarjassa?</w:t>
      </w:r>
    </w:p>
    <w:p>
      <w:r>
        <w:rPr>
          <w:b/>
        </w:rPr>
        <w:t xml:space="preserve">Tulos</w:t>
      </w:r>
    </w:p>
    <w:p>
      <w:r>
        <w:t xml:space="preserve">Kuka näytteli Zachia elokuvassa Pelastettu kellon toimesta: opiskeluvuodet tv-sarja?</w:t>
      </w:r>
    </w:p>
    <w:p>
      <w:r>
        <w:rPr>
          <w:b/>
        </w:rPr>
        <w:t xml:space="preserve">Tulos</w:t>
      </w:r>
    </w:p>
    <w:p>
      <w:r>
        <w:t xml:space="preserve">Kuka näytteli Zachia vuonna 1994 ilmestyneessä Pelastettu kello -elokuvassa?</w:t>
      </w:r>
    </w:p>
    <w:p>
      <w:r>
        <w:rPr>
          <w:b/>
        </w:rPr>
        <w:t xml:space="preserve">Tulos</w:t>
      </w:r>
    </w:p>
    <w:p>
      <w:r>
        <w:t xml:space="preserve">Kuka näytteli Zackia vuoden 1992 elokuvassa Pelastettu kello?</w:t>
      </w:r>
    </w:p>
    <w:p>
      <w:r>
        <w:rPr>
          <w:b/>
        </w:rPr>
        <w:t xml:space="preserve">Tulos</w:t>
      </w:r>
    </w:p>
    <w:p>
      <w:r>
        <w:t xml:space="preserve">Kuka esitti Zackia Pelastettu kellon äärellä -elokuvassa: The New Class tv-sarjassa?</w:t>
      </w:r>
    </w:p>
    <w:p>
      <w:r>
        <w:rPr>
          <w:b/>
        </w:rPr>
        <w:t xml:space="preserve">Esimerkki 7.2251</w:t>
      </w:r>
    </w:p>
    <w:p>
      <w:r>
        <w:t xml:space="preserve">Tyyppi, joka kuoli Fast and Furious 7:ssä?</w:t>
      </w:r>
    </w:p>
    <w:p>
      <w:r>
        <w:rPr>
          <w:b/>
        </w:rPr>
        <w:t xml:space="preserve">Tulos</w:t>
      </w:r>
    </w:p>
    <w:p>
      <w:r>
        <w:t xml:space="preserve">Kuka hahmo kuolee elokuvassa Fast and Furious 7?</w:t>
      </w:r>
    </w:p>
    <w:p>
      <w:r>
        <w:rPr>
          <w:b/>
        </w:rPr>
        <w:t xml:space="preserve">Tulos</w:t>
      </w:r>
    </w:p>
    <w:p>
      <w:r>
        <w:t xml:space="preserve">Kuka näyttelijä kuoli Fast and Furious 7:n kuvausten jälkeen?</w:t>
      </w:r>
    </w:p>
    <w:p>
      <w:r>
        <w:rPr>
          <w:b/>
        </w:rPr>
        <w:t xml:space="preserve">Tulos</w:t>
      </w:r>
    </w:p>
    <w:p>
      <w:r>
        <w:t xml:space="preserve">Näyttelijä, joka kuoli elokuvassa Fast and Furious 7?</w:t>
      </w:r>
    </w:p>
    <w:p>
      <w:r>
        <w:rPr>
          <w:b/>
        </w:rPr>
        <w:t xml:space="preserve">Tulos</w:t>
      </w:r>
    </w:p>
    <w:p>
      <w:r>
        <w:t xml:space="preserve">Hahmo, joka kuoli Fast and Furious 7:ssä?</w:t>
      </w:r>
    </w:p>
    <w:p>
      <w:r>
        <w:rPr>
          <w:b/>
        </w:rPr>
        <w:t xml:space="preserve">Esimerkki 7.2252</w:t>
      </w:r>
    </w:p>
    <w:p>
      <w:r>
        <w:t xml:space="preserve">Milloin ensimmäinen Teräsmies-sarjakuva julkaistiin?</w:t>
      </w:r>
    </w:p>
    <w:p>
      <w:r>
        <w:rPr>
          <w:b/>
        </w:rPr>
        <w:t xml:space="preserve">Tulos</w:t>
      </w:r>
    </w:p>
    <w:p>
      <w:r>
        <w:t xml:space="preserve">Milloin julkaistiin ensimmäinen Teräsmiestä esittävä sarjakuva?</w:t>
      </w:r>
    </w:p>
    <w:p>
      <w:r>
        <w:rPr>
          <w:b/>
        </w:rPr>
        <w:t xml:space="preserve">Tulos</w:t>
      </w:r>
    </w:p>
    <w:p>
      <w:r>
        <w:t xml:space="preserve">Milloin julkaistiin ensimmäinen Teräsmies-niminen sarjakuva?</w:t>
      </w:r>
    </w:p>
    <w:p>
      <w:r>
        <w:rPr>
          <w:b/>
        </w:rPr>
        <w:t xml:space="preserve">Esimerkki 7.2253</w:t>
      </w:r>
    </w:p>
    <w:p>
      <w:r>
        <w:t xml:space="preserve">Missä sniper ghost warrior 3 tapahtuu?</w:t>
      </w:r>
    </w:p>
    <w:p>
      <w:r>
        <w:rPr>
          <w:b/>
        </w:rPr>
        <w:t xml:space="preserve">Tulos</w:t>
      </w:r>
    </w:p>
    <w:p>
      <w:r>
        <w:t xml:space="preserve">Missä tapahtuu Sniper Ghost Warrior 3:n ensimmäinen tehtävä, jossa tuhotaan varastot?</w:t>
      </w:r>
    </w:p>
    <w:p>
      <w:r>
        <w:rPr>
          <w:b/>
        </w:rPr>
        <w:t xml:space="preserve">Tulos</w:t>
      </w:r>
    </w:p>
    <w:p>
      <w:r>
        <w:t xml:space="preserve">Missä Sniper Ghost Warrior 3 tapahtuu kahden vuoden aikahypyn jälkeen?</w:t>
      </w:r>
    </w:p>
    <w:p>
      <w:r>
        <w:rPr>
          <w:b/>
        </w:rPr>
        <w:t xml:space="preserve">Esimerkki 7.2254</w:t>
      </w:r>
    </w:p>
    <w:p>
      <w:r>
        <w:t xml:space="preserve">Milloin google teki itseohjautuvan auton?</w:t>
      </w:r>
    </w:p>
    <w:p>
      <w:r>
        <w:rPr>
          <w:b/>
        </w:rPr>
        <w:t xml:space="preserve">Tulos</w:t>
      </w:r>
    </w:p>
    <w:p>
      <w:r>
        <w:t xml:space="preserve">Milloin google alkoi tehdä itseohjautuvaa autoa?</w:t>
      </w:r>
    </w:p>
    <w:p>
      <w:r>
        <w:rPr>
          <w:b/>
        </w:rPr>
        <w:t xml:space="preserve">Tulos</w:t>
      </w:r>
    </w:p>
    <w:p>
      <w:r>
        <w:t xml:space="preserve">Milloin google teki auton, joka on muutettu itseohjautuvaksi autoksi?</w:t>
      </w:r>
    </w:p>
    <w:p>
      <w:r>
        <w:rPr>
          <w:b/>
        </w:rPr>
        <w:t xml:space="preserve">Tulos</w:t>
      </w:r>
    </w:p>
    <w:p>
      <w:r>
        <w:t xml:space="preserve">Milloin Google teki prototyypin itseohjautuvasta autosta?</w:t>
      </w:r>
    </w:p>
    <w:p>
      <w:r>
        <w:rPr>
          <w:b/>
        </w:rPr>
        <w:t xml:space="preserve">Esimerkki 7.2255</w:t>
      </w:r>
    </w:p>
    <w:p>
      <w:r>
        <w:t xml:space="preserve">Paljonko barcelona maksoi thierry henrystä?</w:t>
      </w:r>
    </w:p>
    <w:p>
      <w:r>
        <w:rPr>
          <w:b/>
        </w:rPr>
        <w:t xml:space="preserve">Tulos</w:t>
      </w:r>
    </w:p>
    <w:p>
      <w:r>
        <w:t xml:space="preserve">Paljonko Barcelona maksoi Thierry Henryn siirrosta Barcelonaan?</w:t>
      </w:r>
    </w:p>
    <w:p>
      <w:r>
        <w:rPr>
          <w:b/>
        </w:rPr>
        <w:t xml:space="preserve">Tulos</w:t>
      </w:r>
    </w:p>
    <w:p>
      <w:r>
        <w:t xml:space="preserve">Kuinka paljon Barcelona maksoi Thierry Henryn nelivuotisesta sopimuksesta?</w:t>
      </w:r>
    </w:p>
    <w:p>
      <w:r>
        <w:rPr>
          <w:b/>
        </w:rPr>
        <w:t xml:space="preserve">Tulos</w:t>
      </w:r>
    </w:p>
    <w:p>
      <w:r>
        <w:t xml:space="preserve">Paljonko Barcelona maksoi Thierry Henryn vapautuslausekkeesta?</w:t>
      </w:r>
    </w:p>
    <w:p>
      <w:r>
        <w:rPr>
          <w:b/>
        </w:rPr>
        <w:t xml:space="preserve">Esimerkki 7.2256</w:t>
      </w:r>
    </w:p>
    <w:p>
      <w:r>
        <w:t xml:space="preserve">Kuka keksi vitsin miksi kana ylitti tien?</w:t>
      </w:r>
    </w:p>
    <w:p>
      <w:r>
        <w:rPr>
          <w:b/>
        </w:rPr>
        <w:t xml:space="preserve">Tulos</w:t>
      </w:r>
    </w:p>
    <w:p>
      <w:r>
        <w:t xml:space="preserve">Kuka keksi arvoituksen, miksi kana ylitti tien?</w:t>
      </w:r>
    </w:p>
    <w:p>
      <w:r>
        <w:rPr>
          <w:b/>
        </w:rPr>
        <w:t xml:space="preserve">Tulos</w:t>
      </w:r>
    </w:p>
    <w:p>
      <w:r>
        <w:t xml:space="preserve">Mistä ilmestyi sanaleikkivariantti miksi kana ylitti tien?</w:t>
      </w:r>
    </w:p>
    <w:p>
      <w:r>
        <w:rPr>
          <w:b/>
        </w:rPr>
        <w:t xml:space="preserve">Esimerkki 7.2257</w:t>
      </w:r>
    </w:p>
    <w:p>
      <w:r>
        <w:t xml:space="preserve">Eniten pisteitä NBA:ssa yhdessä ottelussa?</w:t>
      </w:r>
    </w:p>
    <w:p>
      <w:r>
        <w:rPr>
          <w:b/>
        </w:rPr>
        <w:t xml:space="preserve">Tulos</w:t>
      </w:r>
    </w:p>
    <w:p>
      <w:r>
        <w:t xml:space="preserve">Kuinka monta pistettä yksi henkilö on tehnyt eniten NBA:ssa yhdessä ottelussa?</w:t>
      </w:r>
    </w:p>
    <w:p>
      <w:r>
        <w:rPr>
          <w:b/>
        </w:rPr>
        <w:t xml:space="preserve">Tulos</w:t>
      </w:r>
    </w:p>
    <w:p>
      <w:r>
        <w:t xml:space="preserve">Mikä pelaaja teki eniten pisteitä NBA:ssa yhdessä ottelussa?</w:t>
      </w:r>
    </w:p>
    <w:p>
      <w:r>
        <w:rPr>
          <w:b/>
        </w:rPr>
        <w:t xml:space="preserve">Tulos</w:t>
      </w:r>
    </w:p>
    <w:p>
      <w:r>
        <w:t xml:space="preserve">Mikä on suurin yhdessä NBA-ottelussa tehtyjen pisteiden kokonaismäärä?</w:t>
      </w:r>
    </w:p>
    <w:p>
      <w:r>
        <w:rPr>
          <w:b/>
        </w:rPr>
        <w:t xml:space="preserve">Tulos</w:t>
      </w:r>
    </w:p>
    <w:p>
      <w:r>
        <w:t xml:space="preserve">Mikä on suurin kokonaispistemäärä yhdessä NBA-ottelussa ilman jatkoaikaa?</w:t>
      </w:r>
    </w:p>
    <w:p>
      <w:r>
        <w:rPr>
          <w:b/>
        </w:rPr>
        <w:t xml:space="preserve">Tulos</w:t>
      </w:r>
    </w:p>
    <w:p>
      <w:r>
        <w:t xml:space="preserve">Mikä on suurin yhden joukkueen tekemä pistemäärä NBA-ottelussa?</w:t>
      </w:r>
    </w:p>
    <w:p>
      <w:r>
        <w:rPr>
          <w:b/>
        </w:rPr>
        <w:t xml:space="preserve">Tulos</w:t>
      </w:r>
    </w:p>
    <w:p>
      <w:r>
        <w:t xml:space="preserve">Mikä joukkue teki eniten pisteitä yhdessä NBA-ottelussa?</w:t>
      </w:r>
    </w:p>
    <w:p>
      <w:r>
        <w:rPr>
          <w:b/>
        </w:rPr>
        <w:t xml:space="preserve">Tulos</w:t>
      </w:r>
    </w:p>
    <w:p>
      <w:r>
        <w:t xml:space="preserve">Mikä on suurin yhden joukkueen tekemä pistemäärä NBA-ottelussa ilman jatkoaikaa?</w:t>
      </w:r>
    </w:p>
    <w:p>
      <w:r>
        <w:rPr>
          <w:b/>
        </w:rPr>
        <w:t xml:space="preserve">Tulos</w:t>
      </w:r>
    </w:p>
    <w:p>
      <w:r>
        <w:t xml:space="preserve">Mikä joukkue teki eniten pisteitä NBA-ottelussa ilman jatkoaikaa?</w:t>
      </w:r>
    </w:p>
    <w:p>
      <w:r>
        <w:rPr>
          <w:b/>
        </w:rPr>
        <w:t xml:space="preserve">Esimerkki 7.2258</w:t>
      </w:r>
    </w:p>
    <w:p>
      <w:r>
        <w:t xml:space="preserve">Kuka teki päätöksen Pearl Harborin pommittamisesta?</w:t>
      </w:r>
    </w:p>
    <w:p>
      <w:r>
        <w:rPr>
          <w:b/>
        </w:rPr>
        <w:t xml:space="preserve">Tulos</w:t>
      </w:r>
    </w:p>
    <w:p>
      <w:r>
        <w:t xml:space="preserve">Kuka teki päätöksen Pearl Harborin pommittamisesta?</w:t>
      </w:r>
    </w:p>
    <w:p>
      <w:r>
        <w:rPr>
          <w:b/>
        </w:rPr>
        <w:t xml:space="preserve">Tulos</w:t>
      </w:r>
    </w:p>
    <w:p>
      <w:r>
        <w:t xml:space="preserve">Kuka teki päätöksen hyväksyä Pearl Harborin pommitussuunnitelma?</w:t>
      </w:r>
    </w:p>
    <w:p>
      <w:r>
        <w:rPr>
          <w:b/>
        </w:rPr>
        <w:t xml:space="preserve">Esimerkki 7.2259</w:t>
      </w:r>
    </w:p>
    <w:p>
      <w:r>
        <w:t xml:space="preserve">Milloin toimikausilaki hyväksyttiin?</w:t>
      </w:r>
    </w:p>
    <w:p>
      <w:r>
        <w:rPr>
          <w:b/>
        </w:rPr>
        <w:t xml:space="preserve">Tulos</w:t>
      </w:r>
    </w:p>
    <w:p>
      <w:r>
        <w:t xml:space="preserve">Milloin vuoden 1820 virka-aikalaki hyväksyttiin?</w:t>
      </w:r>
    </w:p>
    <w:p>
      <w:r>
        <w:rPr>
          <w:b/>
        </w:rPr>
        <w:t xml:space="preserve">Tulos</w:t>
      </w:r>
    </w:p>
    <w:p>
      <w:r>
        <w:t xml:space="preserve">Milloin vuoden 1867 virka-aikalaki hyväksyttiin?</w:t>
      </w:r>
    </w:p>
    <w:p>
      <w:r>
        <w:rPr>
          <w:b/>
        </w:rPr>
        <w:t xml:space="preserve">Esimerkki 7.2260</w:t>
      </w:r>
    </w:p>
    <w:p>
      <w:r>
        <w:t xml:space="preserve">Kuka voitti Iwo Jiman taistelun ww2?</w:t>
      </w:r>
    </w:p>
    <w:p>
      <w:r>
        <w:rPr>
          <w:b/>
        </w:rPr>
        <w:t xml:space="preserve">Tulos</w:t>
      </w:r>
    </w:p>
    <w:p>
      <w:r>
        <w:t xml:space="preserve">Mikä maa voitti Iwo Jiman taistelun ww2?</w:t>
      </w:r>
    </w:p>
    <w:p>
      <w:r>
        <w:rPr>
          <w:b/>
        </w:rPr>
        <w:t xml:space="preserve">Tulos</w:t>
      </w:r>
    </w:p>
    <w:p>
      <w:r>
        <w:t xml:space="preserve">Kuka johti kaikkia Yhdysvaltain retkikuntajoukkoja voittamaan Iwo Jiman taistelun ww2?</w:t>
      </w:r>
    </w:p>
    <w:p>
      <w:r>
        <w:rPr>
          <w:b/>
        </w:rPr>
        <w:t xml:space="preserve">Tulos</w:t>
      </w:r>
    </w:p>
    <w:p>
      <w:r>
        <w:t xml:space="preserve">Kuka johti 3. merijalkaväen divisioonaa voittamaan Iwo Jiman taistelun ww2?</w:t>
      </w:r>
    </w:p>
    <w:p>
      <w:r>
        <w:rPr>
          <w:b/>
        </w:rPr>
        <w:t xml:space="preserve">Tulos</w:t>
      </w:r>
    </w:p>
    <w:p>
      <w:r>
        <w:t xml:space="preserve">Kuka johti Yhdysvaltain viidettä laivastoa voittamaan Iwo Jiman taistelun ww2?</w:t>
      </w:r>
    </w:p>
    <w:p>
      <w:r>
        <w:rPr>
          <w:b/>
        </w:rPr>
        <w:t xml:space="preserve">Tulos</w:t>
      </w:r>
    </w:p>
    <w:p>
      <w:r>
        <w:t xml:space="preserve">Kuka johti Yhdysvaltain V amfibiojoukkoja voittamaan Iwo Jiman taistelun ww2?</w:t>
      </w:r>
    </w:p>
    <w:p>
      <w:r>
        <w:rPr>
          <w:b/>
        </w:rPr>
        <w:t xml:space="preserve">Tulos</w:t>
      </w:r>
    </w:p>
    <w:p>
      <w:r>
        <w:t xml:space="preserve">Kuka johti 5. merijalkaväen divisioonaa voittamaan Iwo Jiman taistelun ww2?</w:t>
      </w:r>
    </w:p>
    <w:p>
      <w:r>
        <w:rPr>
          <w:b/>
        </w:rPr>
        <w:t xml:space="preserve">Tulos</w:t>
      </w:r>
    </w:p>
    <w:p>
      <w:r>
        <w:t xml:space="preserve">Kuka johti 4. merijalkaväen divisioonaa voittamaan Iwo Jiman taistelun ww2?</w:t>
      </w:r>
    </w:p>
    <w:p>
      <w:r>
        <w:rPr>
          <w:b/>
        </w:rPr>
        <w:t xml:space="preserve">Esimerkki 7.2261</w:t>
      </w:r>
    </w:p>
    <w:p>
      <w:r>
        <w:t xml:space="preserve">Kuka kertoi alkuperäisen maailmojen sodan?</w:t>
      </w:r>
    </w:p>
    <w:p>
      <w:r>
        <w:rPr>
          <w:b/>
        </w:rPr>
        <w:t xml:space="preserve">Tulos</w:t>
      </w:r>
    </w:p>
    <w:p>
      <w:r>
        <w:t xml:space="preserve">Kuka kertoi alkuperäisen Maailmojen sota -jakson radiosarjassa The Mercury Theatre on the Air?</w:t>
      </w:r>
    </w:p>
    <w:p>
      <w:r>
        <w:rPr>
          <w:b/>
        </w:rPr>
        <w:t xml:space="preserve">Tulos</w:t>
      </w:r>
    </w:p>
    <w:p>
      <w:r>
        <w:t xml:space="preserve">Kuka kertoi alkuperäisen Maailman sota -elokuvan vuodelta 1953?</w:t>
      </w:r>
    </w:p>
    <w:p>
      <w:r>
        <w:rPr>
          <w:b/>
        </w:rPr>
        <w:t xml:space="preserve">Esimerkki 7.2262</w:t>
      </w:r>
    </w:p>
    <w:p>
      <w:r>
        <w:t xml:space="preserve">Rekrytoitu alex rogan videopelaaja pelastamaan galaksi viimeisessä tähtihävittäjässä?</w:t>
      </w:r>
    </w:p>
    <w:p>
      <w:r>
        <w:rPr>
          <w:b/>
        </w:rPr>
        <w:t xml:space="preserve">Tulos</w:t>
      </w:r>
    </w:p>
    <w:p>
      <w:r>
        <w:t xml:space="preserve">Kuka on se ryhmä, joka värväsi Alex Roganin videopelaaja pelastamaan galaksin viimeisessä tähtihävittäjässä?</w:t>
      </w:r>
    </w:p>
    <w:p>
      <w:r>
        <w:rPr>
          <w:b/>
        </w:rPr>
        <w:t xml:space="preserve">Tulos</w:t>
      </w:r>
    </w:p>
    <w:p>
      <w:r>
        <w:t xml:space="preserve">Kuka on keksijä, joka rekrytoi Alex Roganin videopelaaja pelastamaan galaksin viimeisessä tähtihävittäjässä?</w:t>
      </w:r>
    </w:p>
    <w:p>
      <w:r>
        <w:rPr>
          <w:b/>
        </w:rPr>
        <w:t xml:space="preserve">Esimerkki 7.2263</w:t>
      </w:r>
    </w:p>
    <w:p>
      <w:r>
        <w:t xml:space="preserve">Mihin lyöt testataksesi refleksisi?</w:t>
      </w:r>
    </w:p>
    <w:p>
      <w:r>
        <w:rPr>
          <w:b/>
        </w:rPr>
        <w:t xml:space="preserve">Tulos</w:t>
      </w:r>
    </w:p>
    <w:p>
      <w:r>
        <w:t xml:space="preserve">Mihin lyöt testataksesi nilkan nykäysrefleksisi?</w:t>
      </w:r>
    </w:p>
    <w:p>
      <w:r>
        <w:rPr>
          <w:b/>
        </w:rPr>
        <w:t xml:space="preserve">Tulos</w:t>
      </w:r>
    </w:p>
    <w:p>
      <w:r>
        <w:t xml:space="preserve">Mihin lyöt testataksesi bicipsin refleksit?</w:t>
      </w:r>
    </w:p>
    <w:p>
      <w:r>
        <w:rPr>
          <w:b/>
        </w:rPr>
        <w:t xml:space="preserve">Tulos</w:t>
      </w:r>
    </w:p>
    <w:p>
      <w:r>
        <w:t xml:space="preserve">Mihin lyöt testataksesi brachioradialisrefleksisi?</w:t>
      </w:r>
    </w:p>
    <w:p>
      <w:r>
        <w:rPr>
          <w:b/>
        </w:rPr>
        <w:t xml:space="preserve">Tulos</w:t>
      </w:r>
    </w:p>
    <w:p>
      <w:r>
        <w:t xml:space="preserve">Mihin lyöt testataksesi polviheijasteesi?</w:t>
      </w:r>
    </w:p>
    <w:p>
      <w:r>
        <w:rPr>
          <w:b/>
        </w:rPr>
        <w:t xml:space="preserve">Tulos</w:t>
      </w:r>
    </w:p>
    <w:p>
      <w:r>
        <w:t xml:space="preserve">Mihin lyöt testataksesi tricepsrefleksisi?</w:t>
      </w:r>
    </w:p>
    <w:p>
      <w:r>
        <w:rPr>
          <w:b/>
        </w:rPr>
        <w:t xml:space="preserve">Tulos</w:t>
      </w:r>
    </w:p>
    <w:p>
      <w:r>
        <w:t xml:space="preserve">Missä voit testata patellarrefleksisi?</w:t>
      </w:r>
    </w:p>
    <w:p>
      <w:r>
        <w:rPr>
          <w:b/>
        </w:rPr>
        <w:t xml:space="preserve">Tulos</w:t>
      </w:r>
    </w:p>
    <w:p>
      <w:r>
        <w:t xml:space="preserve">Mihin lyöt testataksesi akillesrefleksiäsi?</w:t>
      </w:r>
    </w:p>
    <w:p>
      <w:r>
        <w:rPr>
          <w:b/>
        </w:rPr>
        <w:t xml:space="preserve">Tulos</w:t>
      </w:r>
    </w:p>
    <w:p>
      <w:r>
        <w:t xml:space="preserve">Mihin lyöt testataksesi hauisrefleksiäsi?</w:t>
      </w:r>
    </w:p>
    <w:p>
      <w:r>
        <w:rPr>
          <w:b/>
        </w:rPr>
        <w:t xml:space="preserve">Esimerkki 7.2264</w:t>
      </w:r>
    </w:p>
    <w:p>
      <w:r>
        <w:t xml:space="preserve">Milloin ensimmäinen Mama Mia ilmestyi?</w:t>
      </w:r>
    </w:p>
    <w:p>
      <w:r>
        <w:rPr>
          <w:b/>
        </w:rPr>
        <w:t xml:space="preserve">Tulos</w:t>
      </w:r>
    </w:p>
    <w:p>
      <w:r>
        <w:t xml:space="preserve">Milloin ensimmäinen Mama Mia -lavashow ilmestyi?</w:t>
      </w:r>
    </w:p>
    <w:p>
      <w:r>
        <w:rPr>
          <w:b/>
        </w:rPr>
        <w:t xml:space="preserve">Tulos</w:t>
      </w:r>
    </w:p>
    <w:p>
      <w:r>
        <w:t xml:space="preserve">Milloin Mama Mia -elokuvan ensimmäinen esitys tuli ulos?</w:t>
      </w:r>
    </w:p>
    <w:p>
      <w:r>
        <w:rPr>
          <w:b/>
        </w:rPr>
        <w:t xml:space="preserve">Esimerkki 7.2265</w:t>
      </w:r>
    </w:p>
    <w:p>
      <w:r>
        <w:t xml:space="preserve">Nuorin NBA:ssa pelannut pelaaja?</w:t>
      </w:r>
    </w:p>
    <w:p>
      <w:r>
        <w:rPr>
          <w:b/>
        </w:rPr>
        <w:t xml:space="preserve">Tulos</w:t>
      </w:r>
    </w:p>
    <w:p>
      <w:r>
        <w:t xml:space="preserve">Kuka oli nuorin NBA:ssa 20. lokakuuta 2017 pelannut pelaaja?</w:t>
      </w:r>
    </w:p>
    <w:p>
      <w:r>
        <w:rPr>
          <w:b/>
        </w:rPr>
        <w:t xml:space="preserve">Tulos</w:t>
      </w:r>
    </w:p>
    <w:p>
      <w:r>
        <w:t xml:space="preserve">Kuka oli nuorin NBA:ssa pelannut pelaaja 26. lokakuuta 2016?</w:t>
      </w:r>
    </w:p>
    <w:p>
      <w:r>
        <w:rPr>
          <w:b/>
        </w:rPr>
        <w:t xml:space="preserve">Tulos</w:t>
      </w:r>
    </w:p>
    <w:p>
      <w:r>
        <w:t xml:space="preserve">Kuka oli nuorin NBA:ssa 28. lokakuuta 2015 pelannut pelaaja?</w:t>
      </w:r>
    </w:p>
    <w:p>
      <w:r>
        <w:rPr>
          <w:b/>
        </w:rPr>
        <w:t xml:space="preserve">Tulos</w:t>
      </w:r>
    </w:p>
    <w:p>
      <w:r>
        <w:t xml:space="preserve">Kuka oli kaikkien aikojen nuorin NBA:ssa pelannut pelaaja?</w:t>
      </w:r>
    </w:p>
    <w:p>
      <w:r>
        <w:rPr>
          <w:b/>
        </w:rPr>
        <w:t xml:space="preserve">Esimerkki 7.2266</w:t>
      </w:r>
    </w:p>
    <w:p>
      <w:r>
        <w:t xml:space="preserve">Milloin Star Wars - Voima herää -elokuva tehtiin?</w:t>
      </w:r>
    </w:p>
    <w:p>
      <w:r>
        <w:rPr>
          <w:b/>
        </w:rPr>
        <w:t xml:space="preserve">Tulos</w:t>
      </w:r>
    </w:p>
    <w:p>
      <w:r>
        <w:t xml:space="preserve">Milloin oli Star Wars": Star Wars: The Force Awakens (elokuva) julkaistiin Los Angelesissa?</w:t>
      </w:r>
    </w:p>
    <w:p>
      <w:r>
        <w:rPr>
          <w:b/>
        </w:rPr>
        <w:t xml:space="preserve">Tulos</w:t>
      </w:r>
    </w:p>
    <w:p>
      <w:r>
        <w:t xml:space="preserve">Milloin oli Lego Star Wars": The Force Awakens (peli) julkaistiin konsoleille?</w:t>
      </w:r>
    </w:p>
    <w:p>
      <w:r>
        <w:rPr>
          <w:b/>
        </w:rPr>
        <w:t xml:space="preserve">Tulos</w:t>
      </w:r>
    </w:p>
    <w:p>
      <w:r>
        <w:t xml:space="preserve">Milloin oli Lego Star Wars": The Force Awakens (peli) julkaistiin Androidille?</w:t>
      </w:r>
    </w:p>
    <w:p>
      <w:r>
        <w:rPr>
          <w:b/>
        </w:rPr>
        <w:t xml:space="preserve">Tulos</w:t>
      </w:r>
    </w:p>
    <w:p>
      <w:r>
        <w:t xml:space="preserve">Milloin oli Lego Star Wars": The Force Awakens (peli) julkaistiin OS X:lle?</w:t>
      </w:r>
    </w:p>
    <w:p>
      <w:r>
        <w:rPr>
          <w:b/>
        </w:rPr>
        <w:t xml:space="preserve">Tulos</w:t>
      </w:r>
    </w:p>
    <w:p>
      <w:r>
        <w:t xml:space="preserve">Milloin oli Star Wars": The Force Awakens (elokuva) julkaistiin Yhdysvalloissa?</w:t>
      </w:r>
    </w:p>
    <w:p>
      <w:r>
        <w:rPr>
          <w:b/>
        </w:rPr>
        <w:t xml:space="preserve">Esimerkki 7.2267</w:t>
      </w:r>
    </w:p>
    <w:p>
      <w:r>
        <w:t xml:space="preserve">Kuka on Juudan leijona Raamatussa?</w:t>
      </w:r>
    </w:p>
    <w:p>
      <w:r>
        <w:rPr>
          <w:b/>
        </w:rPr>
        <w:t xml:space="preserve">Tulos</w:t>
      </w:r>
    </w:p>
    <w:p>
      <w:r>
        <w:t xml:space="preserve">Kuka on Juudan leijona Raamatussa suhteessa juutalaisiin?</w:t>
      </w:r>
    </w:p>
    <w:p>
      <w:r>
        <w:rPr>
          <w:b/>
        </w:rPr>
        <w:t xml:space="preserve">Tulos</w:t>
      </w:r>
    </w:p>
    <w:p>
      <w:r>
        <w:t xml:space="preserve">Kuka on Juudan leijona Raamatussa perinteisesti?</w:t>
      </w:r>
    </w:p>
    <w:p>
      <w:r>
        <w:rPr>
          <w:b/>
        </w:rPr>
        <w:t xml:space="preserve">Tulos</w:t>
      </w:r>
    </w:p>
    <w:p>
      <w:r>
        <w:t xml:space="preserve">Kuka on Juudan leijona Raamatussa suhteessa Juudaan?</w:t>
      </w:r>
    </w:p>
    <w:p>
      <w:r>
        <w:rPr>
          <w:b/>
        </w:rPr>
        <w:t xml:space="preserve">Esimerkki 7.2268</w:t>
      </w:r>
    </w:p>
    <w:p>
      <w:r>
        <w:t xml:space="preserve">Kaunotar ja hirviö -elokuvan rouva Potts?</w:t>
      </w:r>
    </w:p>
    <w:p>
      <w:r>
        <w:rPr>
          <w:b/>
        </w:rPr>
        <w:t xml:space="preserve">Tulos</w:t>
      </w:r>
    </w:p>
    <w:p>
      <w:r>
        <w:t xml:space="preserve">Kuka näytteli rouva Pottsia elokuvassa Kaunotar ja hirviö?</w:t>
      </w:r>
    </w:p>
    <w:p>
      <w:r>
        <w:rPr>
          <w:b/>
        </w:rPr>
        <w:t xml:space="preserve">Tulos</w:t>
      </w:r>
    </w:p>
    <w:p>
      <w:r>
        <w:t xml:space="preserve">Kuka näytteli rouva Pottsia Broadwayn näytelmässä?</w:t>
      </w:r>
    </w:p>
    <w:p>
      <w:r>
        <w:rPr>
          <w:b/>
        </w:rPr>
        <w:t xml:space="preserve">Tulos</w:t>
      </w:r>
    </w:p>
    <w:p>
      <w:r>
        <w:t xml:space="preserve">Kuka näytteli rouva Pottsia Australian live action -sarjassa?</w:t>
      </w:r>
    </w:p>
    <w:p>
      <w:r>
        <w:rPr>
          <w:b/>
        </w:rPr>
        <w:t xml:space="preserve">Tulos</w:t>
      </w:r>
    </w:p>
    <w:p>
      <w:r>
        <w:t xml:space="preserve">Kuka näytteli rouva Pottsia Toronton live action -sarjassa?</w:t>
      </w:r>
    </w:p>
    <w:p>
      <w:r>
        <w:rPr>
          <w:b/>
        </w:rPr>
        <w:t xml:space="preserve">Tulos</w:t>
      </w:r>
    </w:p>
    <w:p>
      <w:r>
        <w:t xml:space="preserve">Kuka näytteli rouva Pottsia West Endin live action -näytelmässä?</w:t>
      </w:r>
    </w:p>
    <w:p>
      <w:r>
        <w:rPr>
          <w:b/>
        </w:rPr>
        <w:t xml:space="preserve">Esimerkki 7.2269</w:t>
      </w:r>
    </w:p>
    <w:p>
      <w:r>
        <w:t xml:space="preserve">Mihin Ranskan kuninkaat ja kuningattaret on haudattu?</w:t>
      </w:r>
    </w:p>
    <w:p>
      <w:r>
        <w:rPr>
          <w:b/>
        </w:rPr>
        <w:t xml:space="preserve">Tulos</w:t>
      </w:r>
    </w:p>
    <w:p>
      <w:r>
        <w:t xml:space="preserve">Mihin kirkkoon Ranskan kuninkaat ja kuningattaret on haudattu?</w:t>
      </w:r>
    </w:p>
    <w:p>
      <w:r>
        <w:rPr>
          <w:b/>
        </w:rPr>
        <w:t xml:space="preserve">Tulos</w:t>
      </w:r>
    </w:p>
    <w:p>
      <w:r>
        <w:t xml:space="preserve">Mihin kaupunkiin Ranskan kuninkaat ja kuningattaret on haudattu?</w:t>
      </w:r>
    </w:p>
    <w:p>
      <w:r>
        <w:rPr>
          <w:b/>
        </w:rPr>
        <w:t xml:space="preserve">Esimerkki 7.2270</w:t>
      </w:r>
    </w:p>
    <w:p>
      <w:r>
        <w:t xml:space="preserve">Mihin palveluluokkaan Dhcp voidaan luokitella?</w:t>
      </w:r>
    </w:p>
    <w:p>
      <w:r>
        <w:rPr>
          <w:b/>
        </w:rPr>
        <w:t xml:space="preserve">Tulos</w:t>
      </w:r>
    </w:p>
    <w:p>
      <w:r>
        <w:t xml:space="preserve">Dynamic Host Configuration Protocol voidaan sijoittaa mihin protokollaluokkaan?</w:t>
      </w:r>
    </w:p>
    <w:p>
      <w:r>
        <w:rPr>
          <w:b/>
        </w:rPr>
        <w:t xml:space="preserve">Tulos</w:t>
      </w:r>
    </w:p>
    <w:p>
      <w:r>
        <w:t xml:space="preserve">Hajautettu sairaalan tietokoneohjelma voidaan sijoittaa mihin palveluluokkaan?</w:t>
      </w:r>
    </w:p>
    <w:p>
      <w:r>
        <w:rPr>
          <w:b/>
        </w:rPr>
        <w:t xml:space="preserve">Tulos</w:t>
      </w:r>
    </w:p>
    <w:p>
      <w:r>
        <w:t xml:space="preserve">Dynamic Host Configuration Protocol voidaan sijoittaa mihin palvelumallin luokkaan?</w:t>
      </w:r>
    </w:p>
    <w:p>
      <w:r>
        <w:rPr>
          <w:b/>
        </w:rPr>
        <w:t xml:space="preserve">Esimerkki 7.2271</w:t>
      </w:r>
    </w:p>
    <w:p>
      <w:r>
        <w:t xml:space="preserve">Kuka elää pisimpään Yhdysvalloissa?</w:t>
      </w:r>
    </w:p>
    <w:p>
      <w:r>
        <w:rPr>
          <w:b/>
        </w:rPr>
        <w:t xml:space="preserve">Tulos</w:t>
      </w:r>
    </w:p>
    <w:p>
      <w:r>
        <w:t xml:space="preserve">Mikä osavaltio elää pisimpään Yhdysvalloissa, vuodesta 2018 lähtien?</w:t>
      </w:r>
    </w:p>
    <w:p>
      <w:r>
        <w:rPr>
          <w:b/>
        </w:rPr>
        <w:t xml:space="preserve">Tulos</w:t>
      </w:r>
    </w:p>
    <w:p>
      <w:r>
        <w:t xml:space="preserve">Missä osavaltiossa eletään pisimpään Yhdysvalloissa, vuodesta 2010 lähtien?</w:t>
      </w:r>
    </w:p>
    <w:p>
      <w:r>
        <w:rPr>
          <w:b/>
        </w:rPr>
        <w:t xml:space="preserve">Tulos</w:t>
      </w:r>
    </w:p>
    <w:p>
      <w:r>
        <w:t xml:space="preserve">Mikä piirikunta elää pisimpään Yhdysvalloissa, vuodesta 2014 lähtien?</w:t>
      </w:r>
    </w:p>
    <w:p>
      <w:r>
        <w:rPr>
          <w:b/>
        </w:rPr>
        <w:t xml:space="preserve">Esimerkki 7.2272</w:t>
      </w:r>
    </w:p>
    <w:p>
      <w:r>
        <w:t xml:space="preserve">Milloin elokuva Justice League julkaistaan?</w:t>
      </w:r>
    </w:p>
    <w:p>
      <w:r>
        <w:rPr>
          <w:b/>
        </w:rPr>
        <w:t xml:space="preserve">Tulos</w:t>
      </w:r>
    </w:p>
    <w:p>
      <w:r>
        <w:t xml:space="preserve">Milloin elokuva Justice League julkaistaan Pekingissä?</w:t>
      </w:r>
    </w:p>
    <w:p>
      <w:r>
        <w:rPr>
          <w:b/>
        </w:rPr>
        <w:t xml:space="preserve">Tulos</w:t>
      </w:r>
    </w:p>
    <w:p>
      <w:r>
        <w:t xml:space="preserve">Milloin elokuva Justice League julkaistaan Yhdysvalloissa?</w:t>
      </w:r>
    </w:p>
    <w:p>
      <w:r>
        <w:rPr>
          <w:b/>
        </w:rPr>
        <w:t xml:space="preserve">Tulos</w:t>
      </w:r>
    </w:p>
    <w:p>
      <w:r>
        <w:t xml:space="preserve">Milloin Justice League -elokuva julkaistaan Japanissa?</w:t>
      </w:r>
    </w:p>
    <w:p>
      <w:r>
        <w:rPr>
          <w:b/>
        </w:rPr>
        <w:t xml:space="preserve">Esimerkki 7.2273</w:t>
      </w:r>
    </w:p>
    <w:p>
      <w:r>
        <w:t xml:space="preserve">Mikä oli viimeisin jakso into the badlandsista?</w:t>
      </w:r>
    </w:p>
    <w:p>
      <w:r>
        <w:rPr>
          <w:b/>
        </w:rPr>
        <w:t xml:space="preserve">Tulos</w:t>
      </w:r>
    </w:p>
    <w:p>
      <w:r>
        <w:t xml:space="preserve">Mikä jakson numero oli viimeisin jakso into the badlands?</w:t>
      </w:r>
    </w:p>
    <w:p>
      <w:r>
        <w:rPr>
          <w:b/>
        </w:rPr>
        <w:t xml:space="preserve">Tulos</w:t>
      </w:r>
    </w:p>
    <w:p>
      <w:r>
        <w:t xml:space="preserve">Mikä oli into the badlandsin viimeisen jakson nimi?</w:t>
      </w:r>
    </w:p>
    <w:p>
      <w:r>
        <w:rPr>
          <w:b/>
        </w:rPr>
        <w:t xml:space="preserve">Esimerkki 7.2274</w:t>
      </w:r>
    </w:p>
    <w:p>
      <w:r>
        <w:t xml:space="preserve">Kenellä on eniten punnerruksia tehtyjen punnerrusten ennätys?</w:t>
      </w:r>
    </w:p>
    <w:p>
      <w:r>
        <w:rPr>
          <w:b/>
        </w:rPr>
        <w:t xml:space="preserve">Tulos</w:t>
      </w:r>
    </w:p>
    <w:p>
      <w:r>
        <w:t xml:space="preserve">Kenellä on eniten yhtäjaksoisia punnerruksia koskeva ennätys vuodesta 1965 lähtien?</w:t>
      </w:r>
    </w:p>
    <w:p>
      <w:r>
        <w:rPr>
          <w:b/>
        </w:rPr>
        <w:t xml:space="preserve">Tulos</w:t>
      </w:r>
    </w:p>
    <w:p>
      <w:r>
        <w:t xml:space="preserve">Kenellä on eniten yhtäjaksoisia punnerruksia koskeva ennätys vuodesta 1980 lähtien?</w:t>
      </w:r>
    </w:p>
    <w:p>
      <w:r>
        <w:rPr>
          <w:b/>
        </w:rPr>
        <w:t xml:space="preserve">Tulos</w:t>
      </w:r>
    </w:p>
    <w:p>
      <w:r>
        <w:t xml:space="preserve">Kenellä on ennätys eniten punnerruksia 24 tunnissa?</w:t>
      </w:r>
    </w:p>
    <w:p>
      <w:r>
        <w:rPr>
          <w:b/>
        </w:rPr>
        <w:t xml:space="preserve">Tulos</w:t>
      </w:r>
    </w:p>
    <w:p>
      <w:r>
        <w:t xml:space="preserve">Kuka pitää hallussaan ennätystä eniten punnerruksia tunnissa?</w:t>
      </w:r>
    </w:p>
    <w:p>
      <w:r>
        <w:rPr>
          <w:b/>
        </w:rPr>
        <w:t xml:space="preserve">Tulos</w:t>
      </w:r>
    </w:p>
    <w:p>
      <w:r>
        <w:t xml:space="preserve">Kuka pitää hallussaan ennätystä useimmissa rystyspunnerruksissa tunnissa?</w:t>
      </w:r>
    </w:p>
    <w:p>
      <w:r>
        <w:rPr>
          <w:b/>
        </w:rPr>
        <w:t xml:space="preserve">Esimerkki 7.2275</w:t>
      </w:r>
    </w:p>
    <w:p>
      <w:r>
        <w:t xml:space="preserve">Mitä linux-jakelua pidetään huippuluokan jakeluna?</w:t>
      </w:r>
    </w:p>
    <w:p>
      <w:r>
        <w:rPr>
          <w:b/>
        </w:rPr>
        <w:t xml:space="preserve">Tulos</w:t>
      </w:r>
    </w:p>
    <w:p>
      <w:r>
        <w:t xml:space="preserve">Mitä linux-jakelua pidetään huippuluokan jakeluna ytimen ja sovellusten osalta?</w:t>
      </w:r>
    </w:p>
    <w:p>
      <w:r>
        <w:rPr>
          <w:b/>
        </w:rPr>
        <w:t xml:space="preserve">Tulos</w:t>
      </w:r>
    </w:p>
    <w:p>
      <w:r>
        <w:t xml:space="preserve">Mitä linux-jakelua pidetään huippuluokan jakeluna?</w:t>
      </w:r>
    </w:p>
    <w:p>
      <w:r>
        <w:rPr>
          <w:b/>
        </w:rPr>
        <w:t xml:space="preserve">Esimerkki 7.2276</w:t>
      </w:r>
    </w:p>
    <w:p>
      <w:r>
        <w:t xml:space="preserve">Kuka laulaa, että voit pitää hattusi päässä?</w:t>
      </w:r>
    </w:p>
    <w:p>
      <w:r>
        <w:rPr>
          <w:b/>
        </w:rPr>
        <w:t xml:space="preserve">Tulos</w:t>
      </w:r>
    </w:p>
    <w:p>
      <w:r>
        <w:t xml:space="preserve">Kuka alun perin lauloi, että voit pitää hattusi päässä?</w:t>
      </w:r>
    </w:p>
    <w:p>
      <w:r>
        <w:rPr>
          <w:b/>
        </w:rPr>
        <w:t xml:space="preserve">Tulos</w:t>
      </w:r>
    </w:p>
    <w:p>
      <w:r>
        <w:t xml:space="preserve">Kuka lauloi ja popularisoi You can keep your hat on -biisin vuonna 1986?</w:t>
      </w:r>
    </w:p>
    <w:p>
      <w:r>
        <w:rPr>
          <w:b/>
        </w:rPr>
        <w:t xml:space="preserve">Esimerkki 7.2277</w:t>
      </w:r>
    </w:p>
    <w:p>
      <w:r>
        <w:t xml:space="preserve">Marian pyhimmän nimen juhlapäivä?</w:t>
      </w:r>
    </w:p>
    <w:p>
      <w:r>
        <w:rPr>
          <w:b/>
        </w:rPr>
        <w:t xml:space="preserve">Tulos</w:t>
      </w:r>
    </w:p>
    <w:p>
      <w:r>
        <w:t xml:space="preserve">Milloin Marian pyhimmän nimen juhlapäivää yleensä vietetään?</w:t>
      </w:r>
    </w:p>
    <w:p>
      <w:r>
        <w:rPr>
          <w:b/>
        </w:rPr>
        <w:t xml:space="preserve">Tulos</w:t>
      </w:r>
    </w:p>
    <w:p>
      <w:r>
        <w:t xml:space="preserve">Milloin Marian pyhimmän nimen juhlapäivää vietettiin ensimmäisen kerran?</w:t>
      </w:r>
    </w:p>
    <w:p>
      <w:r>
        <w:rPr>
          <w:b/>
        </w:rPr>
        <w:t xml:space="preserve">Esimerkki 7.2278</w:t>
      </w:r>
    </w:p>
    <w:p>
      <w:r>
        <w:t xml:space="preserve">Kuka piti Intian armeijaa Bangladeshin vapautussodan aikana vuonna 1971?</w:t>
      </w:r>
    </w:p>
    <w:p>
      <w:r>
        <w:rPr>
          <w:b/>
        </w:rPr>
        <w:t xml:space="preserve">Tulos</w:t>
      </w:r>
    </w:p>
    <w:p>
      <w:r>
        <w:t xml:space="preserve">Ketä Intian armeija piti vangittuna Bangladeshin vapautussodan aikana vuonna 1971?</w:t>
      </w:r>
    </w:p>
    <w:p>
      <w:r>
        <w:rPr>
          <w:b/>
        </w:rPr>
        <w:t xml:space="preserve">Tulos</w:t>
      </w:r>
    </w:p>
    <w:p>
      <w:r>
        <w:t xml:space="preserve">Keitä Intian armeija piti Pakistanin armeijan vankeina Bangladeshin vapautussodan aikana vuonna 1971?</w:t>
      </w:r>
    </w:p>
    <w:p>
      <w:r>
        <w:rPr>
          <w:b/>
        </w:rPr>
        <w:t xml:space="preserve">Tulos</w:t>
      </w:r>
    </w:p>
    <w:p>
      <w:r>
        <w:t xml:space="preserve">Keitä Intian armeija piti vangittuna Pakistanin laivaston/merijalkaväen sotilaita Bangladeshin vapautussodan aikana vuonna 1971?</w:t>
      </w:r>
    </w:p>
    <w:p>
      <w:r>
        <w:rPr>
          <w:b/>
        </w:rPr>
        <w:t xml:space="preserve">Tulos</w:t>
      </w:r>
    </w:p>
    <w:p>
      <w:r>
        <w:t xml:space="preserve">Ketä Intian armeija piti vangittuna Pakistanin ilmavoimien miehiä Bangladeshin vapautussodan aikana vuonna 1971?</w:t>
      </w:r>
    </w:p>
    <w:p>
      <w:r>
        <w:rPr>
          <w:b/>
        </w:rPr>
        <w:t xml:space="preserve">Tulos</w:t>
      </w:r>
    </w:p>
    <w:p>
      <w:r>
        <w:t xml:space="preserve">Keitä Pakistanin puolisotilaallisia/poliisivoimia Intian armeija piti vangittuna Bangladeshin vapautussodan aikana vuonna 1971?</w:t>
      </w:r>
    </w:p>
    <w:p>
      <w:r>
        <w:rPr>
          <w:b/>
        </w:rPr>
        <w:t xml:space="preserve">Tulos</w:t>
      </w:r>
    </w:p>
    <w:p>
      <w:r>
        <w:t xml:space="preserve">Ketä Intian armeija piti vangittuna siviilihallituksen henkilöstöstä Bangladeshin vapautussodan aikana vuonna 1971?</w:t>
      </w:r>
    </w:p>
    <w:p>
      <w:r>
        <w:rPr>
          <w:b/>
        </w:rPr>
        <w:t xml:space="preserve">Esimerkki 7.2279</w:t>
      </w:r>
    </w:p>
    <w:p>
      <w:r>
        <w:t xml:space="preserve">Mistä on peräisin termi "pelastaa kello" (saved by the bell)?</w:t>
      </w:r>
    </w:p>
    <w:p>
      <w:r>
        <w:rPr>
          <w:b/>
        </w:rPr>
        <w:t xml:space="preserve">Tulos</w:t>
      </w:r>
    </w:p>
    <w:p>
      <w:r>
        <w:t xml:space="preserve">Mistä urbaanin myytin mukaan on peräisin termi saved by the bell?</w:t>
      </w:r>
    </w:p>
    <w:p>
      <w:r>
        <w:rPr>
          <w:b/>
        </w:rPr>
        <w:t xml:space="preserve">Tulos</w:t>
      </w:r>
    </w:p>
    <w:p>
      <w:r>
        <w:t xml:space="preserve">Mistä termi "kello pelastaa" on oikeastaan peräisin?</w:t>
      </w:r>
    </w:p>
    <w:p>
      <w:r>
        <w:rPr>
          <w:b/>
        </w:rPr>
        <w:t xml:space="preserve">Esimerkki 7.2280</w:t>
      </w:r>
    </w:p>
    <w:p>
      <w:r>
        <w:t xml:space="preserve">Minä vuonna elokuva The Sound of Music ilmestyi?</w:t>
      </w:r>
    </w:p>
    <w:p>
      <w:r>
        <w:rPr>
          <w:b/>
        </w:rPr>
        <w:t xml:space="preserve">Tulos</w:t>
      </w:r>
    </w:p>
    <w:p>
      <w:r>
        <w:t xml:space="preserve">Milloin elokuva The Sound of Music sai ensi-iltansa Yhdysvalloissa?</w:t>
      </w:r>
    </w:p>
    <w:p>
      <w:r>
        <w:rPr>
          <w:b/>
        </w:rPr>
        <w:t xml:space="preserve">Tulos</w:t>
      </w:r>
    </w:p>
    <w:p>
      <w:r>
        <w:t xml:space="preserve">Minä vuonna The Sound of Music julkaistiin ensimmäisen kerran uudelleen?</w:t>
      </w:r>
    </w:p>
    <w:p>
      <w:r>
        <w:rPr>
          <w:b/>
        </w:rPr>
        <w:t xml:space="preserve">Tulos</w:t>
      </w:r>
    </w:p>
    <w:p>
      <w:r>
        <w:t xml:space="preserve">Minä vuonna The Sound of Music julkaistiin uudelleen toisen kerran?</w:t>
      </w:r>
    </w:p>
    <w:p>
      <w:r>
        <w:rPr>
          <w:b/>
        </w:rPr>
        <w:t xml:space="preserve">Tulos</w:t>
      </w:r>
    </w:p>
    <w:p>
      <w:r>
        <w:t xml:space="preserve">Minä vuonna The Sound of Music esitettiin ensimmäisen kerran televisiossa?</w:t>
      </w:r>
    </w:p>
    <w:p>
      <w:r>
        <w:rPr>
          <w:b/>
        </w:rPr>
        <w:t xml:space="preserve">Tulos</w:t>
      </w:r>
    </w:p>
    <w:p>
      <w:r>
        <w:t xml:space="preserve">Minä vuonna The Sound of Music esitettiin televisiossa leikkaamattomana?</w:t>
      </w:r>
    </w:p>
    <w:p>
      <w:r>
        <w:rPr>
          <w:b/>
        </w:rPr>
        <w:t xml:space="preserve">Esimerkki 7.2281</w:t>
      </w:r>
    </w:p>
    <w:p>
      <w:r>
        <w:t xml:space="preserve">Milloin The Flash 4. kauden 9. jakso ilmestyy?</w:t>
      </w:r>
    </w:p>
    <w:p>
      <w:r>
        <w:rPr>
          <w:b/>
        </w:rPr>
        <w:t xml:space="preserve">Tulos</w:t>
      </w:r>
    </w:p>
    <w:p>
      <w:r>
        <w:t xml:space="preserve">Milloin The Flash 4. kauden 9. jakso tulee televisiossa?</w:t>
      </w:r>
    </w:p>
    <w:p>
      <w:r>
        <w:rPr>
          <w:b/>
        </w:rPr>
        <w:t xml:space="preserve">Tulos</w:t>
      </w:r>
    </w:p>
    <w:p>
      <w:r>
        <w:t xml:space="preserve">Milloin The Flash kauden 4 jakso 9 tulee Netflixissä?</w:t>
      </w:r>
    </w:p>
    <w:p>
      <w:r>
        <w:rPr>
          <w:b/>
        </w:rPr>
        <w:t xml:space="preserve">Tulos</w:t>
      </w:r>
    </w:p>
    <w:p>
      <w:r>
        <w:t xml:space="preserve">Milloin The Flash kausi 4 jakso 9 tulee ulos Blu-ray?</w:t>
      </w:r>
    </w:p>
    <w:p>
      <w:r>
        <w:rPr>
          <w:b/>
        </w:rPr>
        <w:t xml:space="preserve">Esimerkki 7.2282</w:t>
      </w:r>
    </w:p>
    <w:p>
      <w:r>
        <w:t xml:space="preserve">Mikä on Intian suurin ydinvoimala?</w:t>
      </w:r>
    </w:p>
    <w:p>
      <w:r>
        <w:rPr>
          <w:b/>
        </w:rPr>
        <w:t xml:space="preserve">Tulos</w:t>
      </w:r>
    </w:p>
    <w:p>
      <w:r>
        <w:t xml:space="preserve">Mikä on Intian suurin jo olemassa oleva ydinvoimala?</w:t>
      </w:r>
    </w:p>
    <w:p>
      <w:r>
        <w:rPr>
          <w:b/>
        </w:rPr>
        <w:t xml:space="preserve">Tulos</w:t>
      </w:r>
    </w:p>
    <w:p>
      <w:r>
        <w:t xml:space="preserve">Mikä on Intian suurin ydinvoimala, mukaan lukien suunnitellut mutta rakentamattomat ydinvoimalat?</w:t>
      </w:r>
    </w:p>
    <w:p>
      <w:r>
        <w:rPr>
          <w:b/>
        </w:rPr>
        <w:t xml:space="preserve">Esimerkki 7.2283</w:t>
      </w:r>
    </w:p>
    <w:p>
      <w:r>
        <w:t xml:space="preserve">Kuka oli vuoden 1960 talviolympialaisten avajais- ja päättäjäisseremonioiden puheenjohtaja?</w:t>
      </w:r>
    </w:p>
    <w:p>
      <w:r>
        <w:rPr>
          <w:b/>
        </w:rPr>
        <w:t xml:space="preserve">Tulos</w:t>
      </w:r>
    </w:p>
    <w:p>
      <w:r>
        <w:t xml:space="preserve">Kuka oli vuoden 1960 talviolympialaisten avajaisseremonioiden puheenjohtaja?</w:t>
      </w:r>
    </w:p>
    <w:p>
      <w:r>
        <w:rPr>
          <w:b/>
        </w:rPr>
        <w:t xml:space="preserve">Tulos</w:t>
      </w:r>
    </w:p>
    <w:p>
      <w:r>
        <w:t xml:space="preserve">Kuka oli vuoden 1960 talviolympialaisten päättäjäisseremonioiden puheenjohtaja?</w:t>
      </w:r>
    </w:p>
    <w:p>
      <w:r>
        <w:rPr>
          <w:b/>
        </w:rPr>
        <w:t xml:space="preserve">Esimerkki 7.2284</w:t>
      </w:r>
    </w:p>
    <w:p>
      <w:r>
        <w:t xml:space="preserve">Kuka on Abian osavaltion edustajainhuoneen nykyinen puhemies?</w:t>
      </w:r>
    </w:p>
    <w:p>
      <w:r>
        <w:rPr>
          <w:b/>
        </w:rPr>
        <w:t xml:space="preserve">Tulos</w:t>
      </w:r>
    </w:p>
    <w:p>
      <w:r>
        <w:t xml:space="preserve">Kuka on Abian osavaltion edustajainhuoneen puhemies 11. kesäkuuta 2015 - 11. kesäkuuta 2019?</w:t>
      </w:r>
    </w:p>
    <w:p>
      <w:r>
        <w:rPr>
          <w:b/>
        </w:rPr>
        <w:t xml:space="preserve">Tulos</w:t>
      </w:r>
    </w:p>
    <w:p>
      <w:r>
        <w:t xml:space="preserve">Kuka on Abian osavaltion edustajainhuoneen varapuheenjohtaja 11. kesäkuuta 2015 - 11. kesäkuuta 2019?</w:t>
      </w:r>
    </w:p>
    <w:p>
      <w:r>
        <w:rPr>
          <w:b/>
        </w:rPr>
        <w:t xml:space="preserve">Esimerkki 7.2285</w:t>
      </w:r>
    </w:p>
    <w:p>
      <w:r>
        <w:t xml:space="preserve">Milloin "Mies korkeassa linnassa" alkaa?</w:t>
      </w:r>
    </w:p>
    <w:p>
      <w:r>
        <w:rPr>
          <w:b/>
        </w:rPr>
        <w:t xml:space="preserve">Tulos</w:t>
      </w:r>
    </w:p>
    <w:p>
      <w:r>
        <w:t xml:space="preserve">Milloin Man in the High Castle -sarjan 1. kausi alkaa?</w:t>
      </w:r>
    </w:p>
    <w:p>
      <w:r>
        <w:rPr>
          <w:b/>
        </w:rPr>
        <w:t xml:space="preserve">Tulos</w:t>
      </w:r>
    </w:p>
    <w:p>
      <w:r>
        <w:t xml:space="preserve">Milloin Man in the High Castle -sarjan 2. kausi alkaa?</w:t>
      </w:r>
    </w:p>
    <w:p>
      <w:r>
        <w:rPr>
          <w:b/>
        </w:rPr>
        <w:t xml:space="preserve">Tulos</w:t>
      </w:r>
    </w:p>
    <w:p>
      <w:r>
        <w:t xml:space="preserve">Milloin Man in the High Castle -sarjan 3. kausi alkaa?</w:t>
      </w:r>
    </w:p>
    <w:p>
      <w:r>
        <w:rPr>
          <w:b/>
        </w:rPr>
        <w:t xml:space="preserve">Tulos</w:t>
      </w:r>
    </w:p>
    <w:p>
      <w:r>
        <w:t xml:space="preserve">Milloin Man in the High Castle -sarjan 4. kausi alkaa?</w:t>
      </w:r>
    </w:p>
    <w:p>
      <w:r>
        <w:rPr>
          <w:b/>
        </w:rPr>
        <w:t xml:space="preserve">Esimerkki 7.2286</w:t>
      </w:r>
    </w:p>
    <w:p>
      <w:r>
        <w:t xml:space="preserve">Onko henkilö, joka esittää radio- tai tv-ohjelmaa?</w:t>
      </w:r>
    </w:p>
    <w:p>
      <w:r>
        <w:rPr>
          <w:b/>
        </w:rPr>
        <w:t xml:space="preserve">Tulos</w:t>
      </w:r>
    </w:p>
    <w:p>
      <w:r>
        <w:t xml:space="preserve">Onko henkilö, joka esittää tv-ohjelmaa?</w:t>
      </w:r>
    </w:p>
    <w:p>
      <w:r>
        <w:rPr>
          <w:b/>
        </w:rPr>
        <w:t xml:space="preserve">Tulos</w:t>
      </w:r>
    </w:p>
    <w:p>
      <w:r>
        <w:t xml:space="preserve">Onko henkilö, joka esittää radiota?</w:t>
      </w:r>
    </w:p>
    <w:p>
      <w:r>
        <w:rPr>
          <w:b/>
        </w:rPr>
        <w:t xml:space="preserve">Esimerkki 7.2287</w:t>
      </w:r>
    </w:p>
    <w:p>
      <w:r>
        <w:t xml:space="preserve">Kuka tekee Porschen äänen autoissa?</w:t>
      </w:r>
    </w:p>
    <w:p>
      <w:r>
        <w:rPr>
          <w:b/>
        </w:rPr>
        <w:t xml:space="preserve">Tulos</w:t>
      </w:r>
    </w:p>
    <w:p>
      <w:r>
        <w:t xml:space="preserve">Kuka tekee Porschen äänen vuoden 2006 Autot-elokuvassa?</w:t>
      </w:r>
    </w:p>
    <w:p>
      <w:r>
        <w:rPr>
          <w:b/>
        </w:rPr>
        <w:t xml:space="preserve">Tulos</w:t>
      </w:r>
    </w:p>
    <w:p>
      <w:r>
        <w:t xml:space="preserve">Kuka tekee Porschen äänen vuoden 2011 Autot 2 -elokuvassa?</w:t>
      </w:r>
    </w:p>
    <w:p>
      <w:r>
        <w:rPr>
          <w:b/>
        </w:rPr>
        <w:t xml:space="preserve">Tulos</w:t>
      </w:r>
    </w:p>
    <w:p>
      <w:r>
        <w:t xml:space="preserve">Kuka tekee Porschen äänen vuoden 2017 Autot 3 -elokuvassa?</w:t>
      </w:r>
    </w:p>
    <w:p>
      <w:r>
        <w:rPr>
          <w:b/>
        </w:rPr>
        <w:t xml:space="preserve">Tulos</w:t>
      </w:r>
    </w:p>
    <w:p>
      <w:r>
        <w:t xml:space="preserve">Kuka tekee Porschen äänen vuoden 2014 autojen tv-sarjassa?</w:t>
      </w:r>
    </w:p>
    <w:p>
      <w:r>
        <w:rPr>
          <w:b/>
        </w:rPr>
        <w:t xml:space="preserve">Tulos</w:t>
      </w:r>
    </w:p>
    <w:p>
      <w:r>
        <w:t xml:space="preserve">Kuka puhuu Porschen ääntä vuoden 2006 cars-videopelissä?</w:t>
      </w:r>
    </w:p>
    <w:p>
      <w:r>
        <w:rPr>
          <w:b/>
        </w:rPr>
        <w:t xml:space="preserve">Tulos</w:t>
      </w:r>
    </w:p>
    <w:p>
      <w:r>
        <w:t xml:space="preserve">Kuka puhuu Porschen ääntä vuoden 2007 autojen videopelissä?</w:t>
      </w:r>
    </w:p>
    <w:p>
      <w:r>
        <w:rPr>
          <w:b/>
        </w:rPr>
        <w:t xml:space="preserve">Tulos</w:t>
      </w:r>
    </w:p>
    <w:p>
      <w:r>
        <w:t xml:space="preserve">Kuka puhuu Porschen ääntä vuoden 2009 cars-videopelissä?</w:t>
      </w:r>
    </w:p>
    <w:p>
      <w:r>
        <w:rPr>
          <w:b/>
        </w:rPr>
        <w:t xml:space="preserve">Esimerkki 7.2288</w:t>
      </w:r>
    </w:p>
    <w:p>
      <w:r>
        <w:t xml:space="preserve">Kenellä oli eniten levypalloja NBA:ssa?</w:t>
      </w:r>
    </w:p>
    <w:p>
      <w:r>
        <w:rPr>
          <w:b/>
        </w:rPr>
        <w:t xml:space="preserve">Tulos</w:t>
      </w:r>
    </w:p>
    <w:p>
      <w:r>
        <w:t xml:space="preserve">Kenellä oli eniten levypalloja nba:ssa kaudella 2016-2017?</w:t>
      </w:r>
    </w:p>
    <w:p>
      <w:r>
        <w:rPr>
          <w:b/>
        </w:rPr>
        <w:t xml:space="preserve">Tulos</w:t>
      </w:r>
    </w:p>
    <w:p>
      <w:r>
        <w:t xml:space="preserve">Kenellä oli eniten levypalloja nba:ssa kaudella 2015-2016?</w:t>
      </w:r>
    </w:p>
    <w:p>
      <w:r>
        <w:rPr>
          <w:b/>
        </w:rPr>
        <w:t xml:space="preserve">Tulos</w:t>
      </w:r>
    </w:p>
    <w:p>
      <w:r>
        <w:t xml:space="preserve">Kenellä oli eniten levypalloja nba:ssa kaudella 2014-2015?</w:t>
      </w:r>
    </w:p>
    <w:p>
      <w:r>
        <w:rPr>
          <w:b/>
        </w:rPr>
        <w:t xml:space="preserve">Tulos</w:t>
      </w:r>
    </w:p>
    <w:p>
      <w:r>
        <w:t xml:space="preserve">Kenellä on eniten levypalloja urallaan NBA:ssa?</w:t>
      </w:r>
    </w:p>
    <w:p>
      <w:r>
        <w:rPr>
          <w:b/>
        </w:rPr>
        <w:t xml:space="preserve">Esimerkki 7.2289</w:t>
      </w:r>
    </w:p>
    <w:p>
      <w:r>
        <w:t xml:space="preserve">Pikku talo preerialla joulun lumimyrskyjakso?</w:t>
      </w:r>
    </w:p>
    <w:p>
      <w:r>
        <w:rPr>
          <w:b/>
        </w:rPr>
        <w:t xml:space="preserve">Tulos</w:t>
      </w:r>
    </w:p>
    <w:p>
      <w:r>
        <w:t xml:space="preserve">Mikä kausi ja jakso oli Little House on the Prairien jouluinen lumimyrskyjakso?</w:t>
      </w:r>
    </w:p>
    <w:p>
      <w:r>
        <w:rPr>
          <w:b/>
        </w:rPr>
        <w:t xml:space="preserve">Tulos</w:t>
      </w:r>
    </w:p>
    <w:p>
      <w:r>
        <w:t xml:space="preserve">Mikä oli Little House on the Prairie -elokuvan jouluisen lumimyrskyn jakson nimi?</w:t>
      </w:r>
    </w:p>
    <w:p>
      <w:r>
        <w:rPr>
          <w:b/>
        </w:rPr>
        <w:t xml:space="preserve">Tulos</w:t>
      </w:r>
    </w:p>
    <w:p>
      <w:r>
        <w:t xml:space="preserve">Mikä oli Little House on the Prairie Christmas blizzard -jakson alkuperäinen lähetyspäivä?</w:t>
      </w:r>
    </w:p>
    <w:p>
      <w:r>
        <w:rPr>
          <w:b/>
        </w:rPr>
        <w:t xml:space="preserve">Esimerkki 7.2290</w:t>
      </w:r>
    </w:p>
    <w:p>
      <w:r>
        <w:t xml:space="preserve">Kuka sävelsi Nigerian ensimmäisen kansallislaulun?</w:t>
      </w:r>
    </w:p>
    <w:p>
      <w:r>
        <w:rPr>
          <w:b/>
        </w:rPr>
        <w:t xml:space="preserve">Tulos</w:t>
      </w:r>
    </w:p>
    <w:p>
      <w:r>
        <w:t xml:space="preserve">Kuka sävelsi Nigerian ensimmäisen kansallislaulun musiikin?</w:t>
      </w:r>
    </w:p>
    <w:p>
      <w:r>
        <w:rPr>
          <w:b/>
        </w:rPr>
        <w:t xml:space="preserve">Tulos</w:t>
      </w:r>
    </w:p>
    <w:p>
      <w:r>
        <w:t xml:space="preserve">Kuka sävelsi Nigerian ensimmäisen kansallislaulun sanat?</w:t>
      </w:r>
    </w:p>
    <w:p>
      <w:r>
        <w:rPr>
          <w:b/>
        </w:rPr>
        <w:t xml:space="preserve">Esimerkki 7.2291</w:t>
      </w:r>
    </w:p>
    <w:p>
      <w:r>
        <w:t xml:space="preserve">Milloin ensimmäinen Iron Man -elokuva tuli ulos?</w:t>
      </w:r>
    </w:p>
    <w:p>
      <w:r>
        <w:rPr>
          <w:b/>
        </w:rPr>
        <w:t xml:space="preserve">Tulos</w:t>
      </w:r>
    </w:p>
    <w:p>
      <w:r>
        <w:t xml:space="preserve">Milloin ensimmäinen Iron Man -elokuva sai ensi-iltansa Sydneyssä?</w:t>
      </w:r>
    </w:p>
    <w:p>
      <w:r>
        <w:rPr>
          <w:b/>
        </w:rPr>
        <w:t xml:space="preserve">Tulos</w:t>
      </w:r>
    </w:p>
    <w:p>
      <w:r>
        <w:t xml:space="preserve">Milloin ensimmäinen Iron Man -elokuva tuli Yhdysvalloissa teattereihin?</w:t>
      </w:r>
    </w:p>
    <w:p>
      <w:r>
        <w:rPr>
          <w:b/>
        </w:rPr>
        <w:t xml:space="preserve">Esimerkki 7.2292</w:t>
      </w:r>
    </w:p>
    <w:p>
      <w:r>
        <w:t xml:space="preserve">Milloin Levitikuksen kirja tapahtui?</w:t>
      </w:r>
    </w:p>
    <w:p>
      <w:r>
        <w:rPr>
          <w:b/>
        </w:rPr>
        <w:t xml:space="preserve">Tulos</w:t>
      </w:r>
    </w:p>
    <w:p>
      <w:r>
        <w:t xml:space="preserve">Milloin on vuosi, jolloin Levitikuksen kirja tapahtui?</w:t>
      </w:r>
    </w:p>
    <w:p>
      <w:r>
        <w:rPr>
          <w:b/>
        </w:rPr>
        <w:t xml:space="preserve">Tulos</w:t>
      </w:r>
    </w:p>
    <w:p>
      <w:r>
        <w:t xml:space="preserve">Milloin Levitikuksen kirja tapahtui?</w:t>
      </w:r>
    </w:p>
    <w:p>
      <w:r>
        <w:rPr>
          <w:b/>
        </w:rPr>
        <w:t xml:space="preserve">Esimerkki 7.2293</w:t>
      </w:r>
    </w:p>
    <w:p>
      <w:r>
        <w:t xml:space="preserve">Kuka on seuraava Englannin kuninkaalliselle valtaistuimelle?</w:t>
      </w:r>
    </w:p>
    <w:p>
      <w:r>
        <w:rPr>
          <w:b/>
        </w:rPr>
        <w:t xml:space="preserve">Tulos</w:t>
      </w:r>
    </w:p>
    <w:p>
      <w:r>
        <w:t xml:space="preserve">Mikä on Englannin kuninkaallisen valtaistuimen seuraavaksi tulevan henkilön nimi?</w:t>
      </w:r>
    </w:p>
    <w:p>
      <w:r>
        <w:rPr>
          <w:b/>
        </w:rPr>
        <w:t xml:space="preserve">Tulos</w:t>
      </w:r>
    </w:p>
    <w:p>
      <w:r>
        <w:t xml:space="preserve">Kuka yleensä on seuraava Englannin kuninkaalliselle valtaistuimelle?</w:t>
      </w:r>
    </w:p>
    <w:p>
      <w:r>
        <w:rPr>
          <w:b/>
        </w:rPr>
        <w:t xml:space="preserve">Esimerkki 7.2294</w:t>
      </w:r>
    </w:p>
    <w:p>
      <w:r>
        <w:t xml:space="preserve">Milloin Star Warsin tunnussoitto sävellettiin?</w:t>
      </w:r>
    </w:p>
    <w:p>
      <w:r>
        <w:rPr>
          <w:b/>
        </w:rPr>
        <w:t xml:space="preserve">Tulos</w:t>
      </w:r>
    </w:p>
    <w:p>
      <w:r>
        <w:t xml:space="preserve">Milloin Star Warsin tunnuskappale "Star Wars (Main Title)" äänitettiin?</w:t>
      </w:r>
    </w:p>
    <w:p>
      <w:r>
        <w:rPr>
          <w:b/>
        </w:rPr>
        <w:t xml:space="preserve">Tulos</w:t>
      </w:r>
    </w:p>
    <w:p>
      <w:r>
        <w:t xml:space="preserve">Milloin julkaistiin Star Warsin tunnuskappale "Star Wars (Main Title)"?</w:t>
      </w:r>
    </w:p>
    <w:p>
      <w:r>
        <w:rPr>
          <w:b/>
        </w:rPr>
        <w:t xml:space="preserve">Tulos</w:t>
      </w:r>
    </w:p>
    <w:p>
      <w:r>
        <w:t xml:space="preserve">Milloin julkaistiin kappale "Star Wars Theme/Cantina Band"?</w:t>
      </w:r>
    </w:p>
    <w:p>
      <w:r>
        <w:rPr>
          <w:b/>
        </w:rPr>
        <w:t xml:space="preserve">Esimerkki 7.2295</w:t>
      </w:r>
    </w:p>
    <w:p>
      <w:r>
        <w:t xml:space="preserve">Milloin I look at the world kirjoitettiin?</w:t>
      </w:r>
    </w:p>
    <w:p>
      <w:r>
        <w:rPr>
          <w:b/>
        </w:rPr>
        <w:t xml:space="preserve">Tulos</w:t>
      </w:r>
    </w:p>
    <w:p>
      <w:r>
        <w:t xml:space="preserve">Milloin U2 alkoi kirjoittaa kappaleita albumille All That You Can't Leave Behind, joka sisälsi kappaleen i look at the world written?</w:t>
      </w:r>
    </w:p>
    <w:p>
      <w:r>
        <w:rPr>
          <w:b/>
        </w:rPr>
        <w:t xml:space="preserve">Tulos</w:t>
      </w:r>
    </w:p>
    <w:p>
      <w:r>
        <w:t xml:space="preserve">Milloin I look at the world julkaistiin ensimmäisen kerran?</w:t>
      </w:r>
    </w:p>
    <w:p>
      <w:r>
        <w:rPr>
          <w:b/>
        </w:rPr>
        <w:t xml:space="preserve">Esimerkki 7.2296</w:t>
      </w:r>
    </w:p>
    <w:p>
      <w:r>
        <w:t xml:space="preserve">Kuka näyttelee Thomas Forresteria sarjassa Rohkea ja kaunis?</w:t>
      </w:r>
    </w:p>
    <w:p>
      <w:r>
        <w:rPr>
          <w:b/>
        </w:rPr>
        <w:t xml:space="preserve">Tulos</w:t>
      </w:r>
    </w:p>
    <w:p>
      <w:r>
        <w:t xml:space="preserve">Kuka näyttelee Thomas Forresteria sarjassa Rohkea ja kaunis vuosina 2002-2003?</w:t>
      </w:r>
    </w:p>
    <w:p>
      <w:r>
        <w:rPr>
          <w:b/>
        </w:rPr>
        <w:t xml:space="preserve">Tulos</w:t>
      </w:r>
    </w:p>
    <w:p>
      <w:r>
        <w:t xml:space="preserve">Kuka näyttelee Thomas Forresteria sarjassa Rohkea ja kaunis vuosina 2004-2010?</w:t>
      </w:r>
    </w:p>
    <w:p>
      <w:r>
        <w:rPr>
          <w:b/>
        </w:rPr>
        <w:t xml:space="preserve">Tulos</w:t>
      </w:r>
    </w:p>
    <w:p>
      <w:r>
        <w:t xml:space="preserve">Kuka näyttelee Thomas Forresteria sarjassa Rohkea ja kaunis vuosina 2010-2014?</w:t>
      </w:r>
    </w:p>
    <w:p>
      <w:r>
        <w:rPr>
          <w:b/>
        </w:rPr>
        <w:t xml:space="preserve">Tulos</w:t>
      </w:r>
    </w:p>
    <w:p>
      <w:r>
        <w:t xml:space="preserve">Kuka näyttelee Thomas Forresteria sarjassa Rohkea ja kaunis vuosina 2015-2018?</w:t>
      </w:r>
    </w:p>
    <w:p>
      <w:r>
        <w:rPr>
          <w:b/>
        </w:rPr>
        <w:t xml:space="preserve">Tulos</w:t>
      </w:r>
    </w:p>
    <w:p>
      <w:r>
        <w:t xml:space="preserve">Kuka näyttelee thomas forresteria rohkeissa ja kauniissa vuodesta 2019 lähtien?</w:t>
      </w:r>
    </w:p>
    <w:p>
      <w:r>
        <w:rPr>
          <w:b/>
        </w:rPr>
        <w:t xml:space="preserve">Esimerkki 7.2297</w:t>
      </w:r>
    </w:p>
    <w:p>
      <w:r>
        <w:t xml:space="preserve">Mihin hajoamisprosessiin radiohiiliajoitus perustuu?</w:t>
      </w:r>
    </w:p>
    <w:p>
      <w:r>
        <w:rPr>
          <w:b/>
        </w:rPr>
        <w:t xml:space="preserve">Tulos</w:t>
      </w:r>
    </w:p>
    <w:p>
      <w:r>
        <w:t xml:space="preserve">Mihin yleiseen hajoamisprosessiin radiohiiliajoitus perustuu?</w:t>
      </w:r>
    </w:p>
    <w:p>
      <w:r>
        <w:rPr>
          <w:b/>
        </w:rPr>
        <w:t xml:space="preserve">Tulos</w:t>
      </w:r>
    </w:p>
    <w:p>
      <w:r>
        <w:t xml:space="preserve">Radiohiiliajoitus perustuu minkä alkuaineen hajoamisprosessiin?</w:t>
      </w:r>
    </w:p>
    <w:p>
      <w:r>
        <w:rPr>
          <w:b/>
        </w:rPr>
        <w:t xml:space="preserve">Esimerkki 7.2298</w:t>
      </w:r>
    </w:p>
    <w:p>
      <w:r>
        <w:t xml:space="preserve">Kuka oli Jessican ääni elokuvassa Kuka lavasti Roger Rabbitin?</w:t>
      </w:r>
    </w:p>
    <w:p>
      <w:r>
        <w:rPr>
          <w:b/>
        </w:rPr>
        <w:t xml:space="preserve">Tulos</w:t>
      </w:r>
    </w:p>
    <w:p>
      <w:r>
        <w:t xml:space="preserve">Kuka puhui Jessican äänenä elokuvassa Kuka lavasti Roger Rabbitin?</w:t>
      </w:r>
    </w:p>
    <w:p>
      <w:r>
        <w:rPr>
          <w:b/>
        </w:rPr>
        <w:t xml:space="preserve">Tulos</w:t>
      </w:r>
    </w:p>
    <w:p>
      <w:r>
        <w:t xml:space="preserve">Kuka oli Jessican lauluääni elokuvassa Kuka lavasti Roger Rabbitin?</w:t>
      </w:r>
    </w:p>
    <w:p>
      <w:r>
        <w:rPr>
          <w:b/>
        </w:rPr>
        <w:t xml:space="preserve">Esimerkki 7.2299</w:t>
      </w:r>
    </w:p>
    <w:p>
      <w:r>
        <w:t xml:space="preserve">Kuka oli alun perin mukana paluu tulevaisuuteen -elokuvassa?</w:t>
      </w:r>
    </w:p>
    <w:p>
      <w:r>
        <w:rPr>
          <w:b/>
        </w:rPr>
        <w:t xml:space="preserve">Tulos</w:t>
      </w:r>
    </w:p>
    <w:p>
      <w:r>
        <w:t xml:space="preserve">Kuka oli alun perin Marty McFlyn roolihenkilö elokuvassa Takaisin tulevaisuuteen?</w:t>
      </w:r>
    </w:p>
    <w:p>
      <w:r>
        <w:rPr>
          <w:b/>
        </w:rPr>
        <w:t xml:space="preserve">Tulos</w:t>
      </w:r>
    </w:p>
    <w:p>
      <w:r>
        <w:t xml:space="preserve">Kuka oli alun perin Biff Tannenin roolissa elokuvassa Takaisin tulevaisuuteen?</w:t>
      </w:r>
    </w:p>
    <w:p>
      <w:r>
        <w:rPr>
          <w:b/>
        </w:rPr>
        <w:t xml:space="preserve">Tulos</w:t>
      </w:r>
    </w:p>
    <w:p>
      <w:r>
        <w:t xml:space="preserve">Kuka oli alun perin valittu Martyn tyttöystävän Jenniferin rooliin elokuvassa Takaisin tulevaisuuteen?</w:t>
      </w:r>
    </w:p>
    <w:p>
      <w:r>
        <w:rPr>
          <w:b/>
        </w:rPr>
        <w:t xml:space="preserve">Esimerkki 7.2300</w:t>
      </w:r>
    </w:p>
    <w:p>
      <w:r>
        <w:t xml:space="preserve">Onko hän presidentin pääasiallinen avustaja kaikissa dodiin liittyvissä asioissa?</w:t>
      </w:r>
    </w:p>
    <w:p>
      <w:r>
        <w:rPr>
          <w:b/>
        </w:rPr>
        <w:t xml:space="preserve">Tulos</w:t>
      </w:r>
    </w:p>
    <w:p>
      <w:r>
        <w:t xml:space="preserve">Onko hän presidentin pääasiallinen avustaja kaikissa dodia yleisesti koskevissa asioissa?</w:t>
      </w:r>
    </w:p>
    <w:p>
      <w:r>
        <w:rPr>
          <w:b/>
        </w:rPr>
        <w:t xml:space="preserve">Tulos</w:t>
      </w:r>
    </w:p>
    <w:p>
      <w:r>
        <w:t xml:space="preserve">Onko hän presidentin pääavustaja kaikissa dodiin liittyvissä asioissa vuosina 2017-2018?</w:t>
      </w:r>
    </w:p>
    <w:p>
      <w:r>
        <w:rPr>
          <w:b/>
        </w:rPr>
        <w:t xml:space="preserve">Tulos</w:t>
      </w:r>
    </w:p>
    <w:p>
      <w:r>
        <w:t xml:space="preserve">Onko hän presidentin pääasiallinen avustaja kaikissa dodiin liittyvissä asioissa vuosina 2015-2017?</w:t>
      </w:r>
    </w:p>
    <w:p>
      <w:r>
        <w:rPr>
          <w:b/>
        </w:rPr>
        <w:t xml:space="preserve">Tulos</w:t>
      </w:r>
    </w:p>
    <w:p>
      <w:r>
        <w:t xml:space="preserve">Onko hän presidentin pääasiallinen avustaja kaikissa dodiin liittyvissä asioissa vuosina 2013-2015?</w:t>
      </w:r>
    </w:p>
    <w:p>
      <w:r>
        <w:rPr>
          <w:b/>
        </w:rPr>
        <w:t xml:space="preserve">Esimerkki 7.2301</w:t>
      </w:r>
    </w:p>
    <w:p>
      <w:r>
        <w:t xml:space="preserve">Mikä oli Shakespearen näyttelijäseuran nimi?</w:t>
      </w:r>
    </w:p>
    <w:p>
      <w:r>
        <w:rPr>
          <w:b/>
        </w:rPr>
        <w:t xml:space="preserve">Tulos</w:t>
      </w:r>
    </w:p>
    <w:p>
      <w:r>
        <w:t xml:space="preserve">Mikä oli Shakespearen näyttelijäseurueen nimi kuningatar Elisabet I:n aikana?</w:t>
      </w:r>
    </w:p>
    <w:p>
      <w:r>
        <w:rPr>
          <w:b/>
        </w:rPr>
        <w:t xml:space="preserve">Tulos</w:t>
      </w:r>
    </w:p>
    <w:p>
      <w:r>
        <w:t xml:space="preserve">Mikä oli Shakespearen näyttelijäseuran nimi kuningas Jaakko I:n aikana?</w:t>
      </w:r>
    </w:p>
    <w:p>
      <w:r>
        <w:rPr>
          <w:b/>
        </w:rPr>
        <w:t xml:space="preserve">Esimerkki 7.2302</w:t>
      </w:r>
    </w:p>
    <w:p>
      <w:r>
        <w:t xml:space="preserve">Kuinka monta keskiasteen koulua Walesissa on?</w:t>
      </w:r>
    </w:p>
    <w:p>
      <w:r>
        <w:rPr>
          <w:b/>
        </w:rPr>
        <w:t xml:space="preserve">Tulos</w:t>
      </w:r>
    </w:p>
    <w:p>
      <w:r>
        <w:t xml:space="preserve">Kuinka monta keskiasteen koulua Walesissa oli vuonna 2014/15?</w:t>
      </w:r>
    </w:p>
    <w:p>
      <w:r>
        <w:rPr>
          <w:b/>
        </w:rPr>
        <w:t xml:space="preserve">Tulos</w:t>
      </w:r>
    </w:p>
    <w:p>
      <w:r>
        <w:t xml:space="preserve">Kuinka monta keskiasteen koulua Walesissa oli vuonna 2015/16?</w:t>
      </w:r>
    </w:p>
    <w:p>
      <w:r>
        <w:rPr>
          <w:b/>
        </w:rPr>
        <w:t xml:space="preserve">Esimerkki 7.2303</w:t>
      </w:r>
    </w:p>
    <w:p>
      <w:r>
        <w:t xml:space="preserve">Kuka laulaa do you love me -biisin dirty dancingissa?</w:t>
      </w:r>
    </w:p>
    <w:p>
      <w:r>
        <w:rPr>
          <w:b/>
        </w:rPr>
        <w:t xml:space="preserve">Tulos</w:t>
      </w:r>
    </w:p>
    <w:p>
      <w:r>
        <w:t xml:space="preserve">Mikä ryhmä laulaa Dirty Dancingissä Do you love me?</w:t>
      </w:r>
    </w:p>
    <w:p>
      <w:r>
        <w:rPr>
          <w:b/>
        </w:rPr>
        <w:t xml:space="preserve">Tulos</w:t>
      </w:r>
    </w:p>
    <w:p>
      <w:r>
        <w:t xml:space="preserve">Kuka laulaa laulun do you love me dirty dancingissa?</w:t>
      </w:r>
    </w:p>
    <w:p>
      <w:r>
        <w:rPr>
          <w:b/>
        </w:rPr>
        <w:t xml:space="preserve">Esimerkki 7.2304</w:t>
      </w:r>
    </w:p>
    <w:p>
      <w:r>
        <w:t xml:space="preserve">Kuka lauloi onko hän todella menossa ulos hänen kanssaan?</w:t>
      </w:r>
    </w:p>
    <w:p>
      <w:r>
        <w:rPr>
          <w:b/>
        </w:rPr>
        <w:t xml:space="preserve">Tulos</w:t>
      </w:r>
    </w:p>
    <w:p>
      <w:r>
        <w:t xml:space="preserve">Kuka lauloi alkuperäisen version kappaleesta "Is She Really Going Out With Him?"?</w:t>
      </w:r>
    </w:p>
    <w:p>
      <w:r>
        <w:rPr>
          <w:b/>
        </w:rPr>
        <w:t xml:space="preserve">Tulos</w:t>
      </w:r>
    </w:p>
    <w:p>
      <w:r>
        <w:t xml:space="preserve">Kuka lauloi version kappaleesta "Is She Really Going Out With Him?" albumillaan In the Pursuit of Leisure?</w:t>
      </w:r>
    </w:p>
    <w:p>
      <w:r>
        <w:rPr>
          <w:b/>
        </w:rPr>
        <w:t xml:space="preserve">Tulos</w:t>
      </w:r>
    </w:p>
    <w:p>
      <w:r>
        <w:t xml:space="preserve">Kuka lauloi version kappaleesta "Is She Really Going Out With Him?" albumillaan Dear Diary?</w:t>
      </w:r>
    </w:p>
    <w:p>
      <w:r>
        <w:rPr>
          <w:b/>
        </w:rPr>
        <w:t xml:space="preserve">Tulos</w:t>
      </w:r>
    </w:p>
    <w:p>
      <w:r>
        <w:t xml:space="preserve">Kuka lauloi version kappaleesta "Is She Really Going Out With Him?" albumillaan The Life and Times of Mike Manning?</w:t>
      </w:r>
    </w:p>
    <w:p>
      <w:r>
        <w:rPr>
          <w:b/>
        </w:rPr>
        <w:t xml:space="preserve">Esimerkki 7.2305</w:t>
      </w:r>
    </w:p>
    <w:p>
      <w:r>
        <w:t xml:space="preserve">Milloin van halenin ensimmäinen albumi julkaistiin?</w:t>
      </w:r>
    </w:p>
    <w:p>
      <w:r>
        <w:rPr>
          <w:b/>
        </w:rPr>
        <w:t xml:space="preserve">Tulos</w:t>
      </w:r>
    </w:p>
    <w:p>
      <w:r>
        <w:t xml:space="preserve">Milloin van halenin ensimmäinen studioalbumi julkaistiin?</w:t>
      </w:r>
    </w:p>
    <w:p>
      <w:r>
        <w:rPr>
          <w:b/>
        </w:rPr>
        <w:t xml:space="preserve">Tulos</w:t>
      </w:r>
    </w:p>
    <w:p>
      <w:r>
        <w:t xml:space="preserve">Milloin van halenin ensimmäinen livealbumi julkaistiin?</w:t>
      </w:r>
    </w:p>
    <w:p>
      <w:r>
        <w:rPr>
          <w:b/>
        </w:rPr>
        <w:t xml:space="preserve">Tulos</w:t>
      </w:r>
    </w:p>
    <w:p>
      <w:r>
        <w:t xml:space="preserve">Milloin van halenin ensimmäinen kokoelma-albumi julkaistiin?</w:t>
      </w:r>
    </w:p>
    <w:p>
      <w:r>
        <w:rPr>
          <w:b/>
        </w:rPr>
        <w:t xml:space="preserve">Esimerkki 7.2306</w:t>
      </w:r>
    </w:p>
    <w:p>
      <w:r>
        <w:t xml:space="preserve">Milloin dragon ballin ensimmäinen jakso esitettiin?</w:t>
      </w:r>
    </w:p>
    <w:p>
      <w:r>
        <w:rPr>
          <w:b/>
        </w:rPr>
        <w:t xml:space="preserve">Tulos</w:t>
      </w:r>
    </w:p>
    <w:p>
      <w:r>
        <w:t xml:space="preserve">Milloin dragon ballin ensimmäinen jakso esitettiin japaniksi?</w:t>
      </w:r>
    </w:p>
    <w:p>
      <w:r>
        <w:rPr>
          <w:b/>
        </w:rPr>
        <w:t xml:space="preserve">Tulos</w:t>
      </w:r>
    </w:p>
    <w:p>
      <w:r>
        <w:t xml:space="preserve">Milloin dragon ballin ensimmäinen jakso esitettiin englanniksi?</w:t>
      </w:r>
    </w:p>
    <w:p>
      <w:r>
        <w:rPr>
          <w:b/>
        </w:rPr>
        <w:t xml:space="preserve">Esimerkki 7.2307</w:t>
      </w:r>
    </w:p>
    <w:p>
      <w:r>
        <w:t xml:space="preserve">Milloin tv-sarja Dallas esitettiin ensimmäisen kerran?</w:t>
      </w:r>
    </w:p>
    <w:p>
      <w:r>
        <w:rPr>
          <w:b/>
        </w:rPr>
        <w:t xml:space="preserve">Tulos</w:t>
      </w:r>
    </w:p>
    <w:p>
      <w:r>
        <w:t xml:space="preserve">Milloin vuonna 1978 esitetty tv-sarja Dallas esitettiin ensimmäisen kerran?</w:t>
      </w:r>
    </w:p>
    <w:p>
      <w:r>
        <w:rPr>
          <w:b/>
        </w:rPr>
        <w:t xml:space="preserve">Tulos</w:t>
      </w:r>
    </w:p>
    <w:p>
      <w:r>
        <w:t xml:space="preserve">Milloin vuoden 2012 tv-sarja Dallas esitettiin ensimmäisen kerran?</w:t>
      </w:r>
    </w:p>
    <w:p>
      <w:r>
        <w:rPr>
          <w:b/>
        </w:rPr>
        <w:t xml:space="preserve">Esimerkki 7.2308</w:t>
      </w:r>
    </w:p>
    <w:p>
      <w:r>
        <w:t xml:space="preserve">Kuinka monta korttia saat, kun pelaat unoa?</w:t>
      </w:r>
    </w:p>
    <w:p>
      <w:r>
        <w:rPr>
          <w:b/>
        </w:rPr>
        <w:t xml:space="preserve">Tulos</w:t>
      </w:r>
    </w:p>
    <w:p>
      <w:r>
        <w:t xml:space="preserve">Kuinka monta korttia saat pelin alussa, kun pelaat unoa?</w:t>
      </w:r>
    </w:p>
    <w:p>
      <w:r>
        <w:rPr>
          <w:b/>
        </w:rPr>
        <w:t xml:space="preserve">Tulos</w:t>
      </w:r>
    </w:p>
    <w:p>
      <w:r>
        <w:t xml:space="preserve">Kuinka monta korttia saat, kun pelaat unoa vuorosi aikana, jos et pelaa korttia?</w:t>
      </w:r>
    </w:p>
    <w:p>
      <w:r>
        <w:rPr>
          <w:b/>
        </w:rPr>
        <w:t xml:space="preserve">Tulos</w:t>
      </w:r>
    </w:p>
    <w:p>
      <w:r>
        <w:t xml:space="preserve">Kuinka monta korttia saat, kun pelaat uno-korttia ja sinua edeltävä pelaaja pelaa järjestyksessä Draw Two -kortin?</w:t>
      </w:r>
    </w:p>
    <w:p>
      <w:r>
        <w:rPr>
          <w:b/>
        </w:rPr>
        <w:t xml:space="preserve">Tulos</w:t>
      </w:r>
    </w:p>
    <w:p>
      <w:r>
        <w:t xml:space="preserve">Kuinka monta korttia saat, kun pelaat uno-korttia ja sinua edeltävä pelaaja pelaa Wild Draw Four -kortin?</w:t>
      </w:r>
    </w:p>
    <w:p>
      <w:r>
        <w:rPr>
          <w:b/>
        </w:rPr>
        <w:t xml:space="preserve">Esimerkki 7.2309</w:t>
      </w:r>
    </w:p>
    <w:p>
      <w:r>
        <w:t xml:space="preserve">Milloin Spirit riding free 6. kausi ilmestyy?</w:t>
      </w:r>
    </w:p>
    <w:p>
      <w:r>
        <w:rPr>
          <w:b/>
        </w:rPr>
        <w:t xml:space="preserve">Tulos</w:t>
      </w:r>
    </w:p>
    <w:p>
      <w:r>
        <w:t xml:space="preserve">Milloin spirit riding free 6. kausi tulee netflixiin?</w:t>
      </w:r>
    </w:p>
    <w:p>
      <w:r>
        <w:rPr>
          <w:b/>
        </w:rPr>
        <w:t xml:space="preserve">Tulos</w:t>
      </w:r>
    </w:p>
    <w:p>
      <w:r>
        <w:t xml:space="preserve">Milloin Spirit riding free 6. kausi ilmestyy DVD:llä?</w:t>
      </w:r>
    </w:p>
    <w:p>
      <w:r>
        <w:rPr>
          <w:b/>
        </w:rPr>
        <w:t xml:space="preserve">Esimerkki 7.2310</w:t>
      </w:r>
    </w:p>
    <w:p>
      <w:r>
        <w:t xml:space="preserve">Milloin toyota matrixia tehtiin viimeksi?</w:t>
      </w:r>
    </w:p>
    <w:p>
      <w:r>
        <w:rPr>
          <w:b/>
        </w:rPr>
        <w:t xml:space="preserve">Tulos</w:t>
      </w:r>
    </w:p>
    <w:p>
      <w:r>
        <w:t xml:space="preserve">Milloin Yhdysvalloissa tehtiin viimeksi Toyota Matrixia?</w:t>
      </w:r>
    </w:p>
    <w:p>
      <w:r>
        <w:rPr>
          <w:b/>
        </w:rPr>
        <w:t xml:space="preserve">Tulos</w:t>
      </w:r>
    </w:p>
    <w:p>
      <w:r>
        <w:t xml:space="preserve">Milloin Kanadassa valmistettiin viimeksi Toyota Matrixia?</w:t>
      </w:r>
    </w:p>
    <w:p>
      <w:r>
        <w:rPr>
          <w:b/>
        </w:rPr>
        <w:t xml:space="preserve">Esimerkki 7.2311</w:t>
      </w:r>
    </w:p>
    <w:p>
      <w:r>
        <w:t xml:space="preserve">Kuinka monta jaksoa Jersey Shoren perhelomasta on?</w:t>
      </w:r>
    </w:p>
    <w:p>
      <w:r>
        <w:rPr>
          <w:b/>
        </w:rPr>
        <w:t xml:space="preserve">Tulos</w:t>
      </w:r>
    </w:p>
    <w:p>
      <w:r>
        <w:t xml:space="preserve">Kuinka monta jaksoa Jersey Shoren perhelomalla on 1. kaudella?</w:t>
      </w:r>
    </w:p>
    <w:p>
      <w:r>
        <w:rPr>
          <w:b/>
        </w:rPr>
        <w:t xml:space="preserve">Tulos</w:t>
      </w:r>
    </w:p>
    <w:p>
      <w:r>
        <w:t xml:space="preserve">Kuinka monta jaksoa on jersey shore -perheloman 2. kaudella?</w:t>
      </w:r>
    </w:p>
    <w:p>
      <w:r>
        <w:rPr>
          <w:b/>
        </w:rPr>
        <w:t xml:space="preserve">Tulos</w:t>
      </w:r>
    </w:p>
    <w:p>
      <w:r>
        <w:t xml:space="preserve">Kuinka monta jaksoa on Jersey Shoren perhelomalla 3. kaudella?</w:t>
      </w:r>
    </w:p>
    <w:p>
      <w:r>
        <w:rPr>
          <w:b/>
        </w:rPr>
        <w:t xml:space="preserve">Tulos</w:t>
      </w:r>
    </w:p>
    <w:p>
      <w:r>
        <w:t xml:space="preserve">Kuinka monta jaksoa erikoisohjelmia on Jersey Shoren perhelomasta?</w:t>
      </w:r>
    </w:p>
    <w:p>
      <w:r>
        <w:rPr>
          <w:b/>
        </w:rPr>
        <w:t xml:space="preserve">Esimerkki 7.2312</w:t>
      </w:r>
    </w:p>
    <w:p>
      <w:r>
        <w:t xml:space="preserve">Kuinka monta urheilijaa Yhdysvalloilla on tänä vuonna talviolympialaisissa?</w:t>
      </w:r>
    </w:p>
    <w:p>
      <w:r>
        <w:rPr>
          <w:b/>
        </w:rPr>
        <w:t xml:space="preserve">Tulos</w:t>
      </w:r>
    </w:p>
    <w:p>
      <w:r>
        <w:t xml:space="preserve">Kuinka monta urheilijaa Yhdysvalloilla oli vuoden 2018 talviolympialaisissa?</w:t>
      </w:r>
    </w:p>
    <w:p>
      <w:r>
        <w:rPr>
          <w:b/>
        </w:rPr>
        <w:t xml:space="preserve">Tulos</w:t>
      </w:r>
    </w:p>
    <w:p>
      <w:r>
        <w:t xml:space="preserve">Kuinka monta urheilijaa Yhdysvalloilla oli vuoden 2014 talviolympialaisissa?</w:t>
      </w:r>
    </w:p>
    <w:p>
      <w:r>
        <w:rPr>
          <w:b/>
        </w:rPr>
        <w:t xml:space="preserve">Tulos</w:t>
      </w:r>
    </w:p>
    <w:p>
      <w:r>
        <w:t xml:space="preserve">Kuinka monta urheilijaa Yhdysvalloilla oli vuoden 2010 talviolympialaisissa?</w:t>
      </w:r>
    </w:p>
    <w:p>
      <w:r>
        <w:rPr>
          <w:b/>
        </w:rPr>
        <w:t xml:space="preserve">Esimerkki 7.2313</w:t>
      </w:r>
    </w:p>
    <w:p>
      <w:r>
        <w:t xml:space="preserve">Kuinka monta kantta Oasis of the seasissa on?</w:t>
      </w:r>
    </w:p>
    <w:p>
      <w:r>
        <w:rPr>
          <w:b/>
        </w:rPr>
        <w:t xml:space="preserve">Tulos</w:t>
      </w:r>
    </w:p>
    <w:p>
      <w:r>
        <w:t xml:space="preserve">Kuinka monta matkustajakantta Oasis of the seasissa on?</w:t>
      </w:r>
    </w:p>
    <w:p>
      <w:r>
        <w:rPr>
          <w:b/>
        </w:rPr>
        <w:t xml:space="preserve">Tulos</w:t>
      </w:r>
    </w:p>
    <w:p>
      <w:r>
        <w:t xml:space="preserve">Kuinka monta kantta Oasis of the seasissa on yhteensä?</w:t>
      </w:r>
    </w:p>
    <w:p>
      <w:r>
        <w:rPr>
          <w:b/>
        </w:rPr>
        <w:t xml:space="preserve">Esimerkki 7.2314</w:t>
      </w:r>
    </w:p>
    <w:p>
      <w:r>
        <w:t xml:space="preserve">Eniten strikeoutteja mlb-kannuttajalla kauden aikana?</w:t>
      </w:r>
    </w:p>
    <w:p>
      <w:r>
        <w:rPr>
          <w:b/>
        </w:rPr>
        <w:t xml:space="preserve">Tulos</w:t>
      </w:r>
    </w:p>
    <w:p>
      <w:r>
        <w:t xml:space="preserve">Eniten strikeoutteja virallisella mlb-kannuttajalla kauden aikana?</w:t>
      </w:r>
    </w:p>
    <w:p>
      <w:r>
        <w:rPr>
          <w:b/>
        </w:rPr>
        <w:t xml:space="preserve">Tulos</w:t>
      </w:r>
    </w:p>
    <w:p>
      <w:r>
        <w:t xml:space="preserve">Eniten strikeoutteja mlb-kannuttajalla kauden aikana, mukaan lukien aika itsenäisessä American Association -liigassa?</w:t>
      </w:r>
    </w:p>
    <w:p>
      <w:r>
        <w:rPr>
          <w:b/>
        </w:rPr>
        <w:t xml:space="preserve">Esimerkki 7.2315</w:t>
      </w:r>
    </w:p>
    <w:p>
      <w:r>
        <w:t xml:space="preserve">Kuka kirjoitti laulun Pieni rumpalipoika?</w:t>
      </w:r>
    </w:p>
    <w:p>
      <w:r>
        <w:rPr>
          <w:b/>
        </w:rPr>
        <w:t xml:space="preserve">Tulos</w:t>
      </w:r>
    </w:p>
    <w:p>
      <w:r>
        <w:t xml:space="preserve">Kuka oikeastaan kirjoitti kappaleen Pieni rumpalipoika?</w:t>
      </w:r>
    </w:p>
    <w:p>
      <w:r>
        <w:rPr>
          <w:b/>
        </w:rPr>
        <w:t xml:space="preserve">Tulos</w:t>
      </w:r>
    </w:p>
    <w:p>
      <w:r>
        <w:t xml:space="preserve">Kuka ei kirjoittanut laulua Pikku rumpalipoika, mutta sai kuitenkin yhteissävellyspalkinnon?</w:t>
      </w:r>
    </w:p>
    <w:p>
      <w:r>
        <w:rPr>
          <w:b/>
        </w:rPr>
        <w:t xml:space="preserve">Esimerkki 7.2316</w:t>
      </w:r>
    </w:p>
    <w:p>
      <w:r>
        <w:t xml:space="preserve">Missä Harry Potter ja tulinen pikari on kuvattu?</w:t>
      </w:r>
    </w:p>
    <w:p>
      <w:r>
        <w:rPr>
          <w:b/>
        </w:rPr>
        <w:t xml:space="preserve">Tulos</w:t>
      </w:r>
    </w:p>
    <w:p>
      <w:r>
        <w:t xml:space="preserve">Missä studiossa Tylypahkan kohtaukset elokuvassa Harry Potter ja tulinen pikari on kuvattu?</w:t>
      </w:r>
    </w:p>
    <w:p>
      <w:r>
        <w:rPr>
          <w:b/>
        </w:rPr>
        <w:t xml:space="preserve">Tulos</w:t>
      </w:r>
    </w:p>
    <w:p>
      <w:r>
        <w:t xml:space="preserve">Missä on studio, jossa Harry Potter ja tulinen pikari -elokuvan Tylypahkan kohtaukset on kuvattu?</w:t>
      </w:r>
    </w:p>
    <w:p>
      <w:r>
        <w:rPr>
          <w:b/>
        </w:rPr>
        <w:t xml:space="preserve">Esimerkki 7.2317</w:t>
      </w:r>
    </w:p>
    <w:p>
      <w:r>
        <w:t xml:space="preserve">Mitkä ovat äiti Durgan yhdeksän muotoa?</w:t>
      </w:r>
    </w:p>
    <w:p>
      <w:r>
        <w:rPr>
          <w:b/>
        </w:rPr>
        <w:t xml:space="preserve">Tulos</w:t>
      </w:r>
    </w:p>
    <w:p>
      <w:r>
        <w:t xml:space="preserve">Millä nimellä äiti Durgan yhdeksää muotoa kutsutaan?</w:t>
      </w:r>
    </w:p>
    <w:p>
      <w:r>
        <w:rPr>
          <w:b/>
        </w:rPr>
        <w:t xml:space="preserve">Tulos</w:t>
      </w:r>
    </w:p>
    <w:p>
      <w:r>
        <w:t xml:space="preserve">Mitkä ovat äiti Durgan yhdeksän muotoa?</w:t>
      </w:r>
    </w:p>
    <w:p>
      <w:r>
        <w:rPr>
          <w:b/>
        </w:rPr>
        <w:t xml:space="preserve">Esimerkki 7.2318</w:t>
      </w:r>
    </w:p>
    <w:p>
      <w:r>
        <w:t xml:space="preserve">Milloin Englannissa poltettiin viimeksi roviolla?</w:t>
      </w:r>
    </w:p>
    <w:p>
      <w:r>
        <w:rPr>
          <w:b/>
        </w:rPr>
        <w:t xml:space="preserve">Tulos</w:t>
      </w:r>
    </w:p>
    <w:p>
      <w:r>
        <w:t xml:space="preserve">Milloin Englannissa poltettiin viimeksi elävältä roviolla?</w:t>
      </w:r>
    </w:p>
    <w:p>
      <w:r>
        <w:rPr>
          <w:b/>
        </w:rPr>
        <w:t xml:space="preserve">Tulos</w:t>
      </w:r>
    </w:p>
    <w:p>
      <w:r>
        <w:t xml:space="preserve">Milloin Englannissa poltettiin viimeksi ruumis roviolla?</w:t>
      </w:r>
    </w:p>
    <w:p>
      <w:r>
        <w:rPr>
          <w:b/>
        </w:rPr>
        <w:t xml:space="preserve">Esimerkki 7.2319</w:t>
      </w:r>
    </w:p>
    <w:p>
      <w:r>
        <w:t xml:space="preserve">Kumpi on suurempi Kansas City vai St Louis?</w:t>
      </w:r>
    </w:p>
    <w:p>
      <w:r>
        <w:rPr>
          <w:b/>
        </w:rPr>
        <w:t xml:space="preserve">Tulos</w:t>
      </w:r>
    </w:p>
    <w:p>
      <w:r>
        <w:t xml:space="preserve">Kumpi on väkiluvultaan suurempi, Kansas City vai St. Louis?</w:t>
      </w:r>
    </w:p>
    <w:p>
      <w:r>
        <w:rPr>
          <w:b/>
        </w:rPr>
        <w:t xml:space="preserve">Tulos</w:t>
      </w:r>
    </w:p>
    <w:p>
      <w:r>
        <w:t xml:space="preserve">Kumpi on suurempi suurkaupunkialueella, Kansas City vai St. Louis?</w:t>
      </w:r>
    </w:p>
    <w:p>
      <w:r>
        <w:rPr>
          <w:b/>
        </w:rPr>
        <w:t xml:space="preserve">Esimerkki 7.2320</w:t>
      </w:r>
    </w:p>
    <w:p>
      <w:r>
        <w:t xml:space="preserve">Milloin Sormusten herrasta tuli suosittu?</w:t>
      </w:r>
    </w:p>
    <w:p>
      <w:r>
        <w:rPr>
          <w:b/>
        </w:rPr>
        <w:t xml:space="preserve">Tulos</w:t>
      </w:r>
    </w:p>
    <w:p>
      <w:r>
        <w:t xml:space="preserve">Milloin Sormusten herrasta tuli suosittu?</w:t>
      </w:r>
    </w:p>
    <w:p>
      <w:r>
        <w:rPr>
          <w:b/>
        </w:rPr>
        <w:t xml:space="preserve">Tulos</w:t>
      </w:r>
    </w:p>
    <w:p>
      <w:r>
        <w:t xml:space="preserve">Milloin renkaiden herrasta tuli niin suosittu, että hänen vähäpätöisempien teostensa käännökset norjaksi olivat kannattavia?</w:t>
      </w:r>
    </w:p>
    <w:p>
      <w:r>
        <w:rPr>
          <w:b/>
        </w:rPr>
        <w:t xml:space="preserve">Esimerkki 7.2321</w:t>
      </w:r>
    </w:p>
    <w:p>
      <w:r>
        <w:t xml:space="preserve">Millä Intian perustuslain artiklalla pääministeri nimitetään?</w:t>
      </w:r>
    </w:p>
    <w:p>
      <w:r>
        <w:rPr>
          <w:b/>
        </w:rPr>
        <w:t xml:space="preserve">Tulos</w:t>
      </w:r>
    </w:p>
    <w:p>
      <w:r>
        <w:t xml:space="preserve">Millä Intian perustuslain artiklalla presidentti nimittää pääministerin?</w:t>
      </w:r>
    </w:p>
    <w:p>
      <w:r>
        <w:rPr>
          <w:b/>
        </w:rPr>
        <w:t xml:space="preserve">Tulos</w:t>
      </w:r>
    </w:p>
    <w:p>
      <w:r>
        <w:t xml:space="preserve">Millä Intian perustuslain artiklalla pääministeri nimittää ministerineuvoston?</w:t>
      </w:r>
    </w:p>
    <w:p>
      <w:r>
        <w:rPr>
          <w:b/>
        </w:rPr>
        <w:t xml:space="preserve">Esimerkki 7.2322</w:t>
      </w:r>
    </w:p>
    <w:p>
      <w:r>
        <w:t xml:space="preserve">Kumpi on voittanut enemmän pokaaleja chelsea vai manchester united?</w:t>
      </w:r>
    </w:p>
    <w:p>
      <w:r>
        <w:rPr>
          <w:b/>
        </w:rPr>
        <w:t xml:space="preserve">Tulos</w:t>
      </w:r>
    </w:p>
    <w:p>
      <w:r>
        <w:t xml:space="preserve">Kumpi on voittanut enemmän valioliigapokaaleja chelsea vai manchester united?</w:t>
      </w:r>
    </w:p>
    <w:p>
      <w:r>
        <w:rPr>
          <w:b/>
        </w:rPr>
        <w:t xml:space="preserve">Tulos</w:t>
      </w:r>
    </w:p>
    <w:p>
      <w:r>
        <w:t xml:space="preserve">Kumpi on voittanut enemmän fa cup -pokaaleja chelsea vai manchester united?</w:t>
      </w:r>
    </w:p>
    <w:p>
      <w:r>
        <w:rPr>
          <w:b/>
        </w:rPr>
        <w:t xml:space="preserve">Tulos</w:t>
      </w:r>
    </w:p>
    <w:p>
      <w:r>
        <w:t xml:space="preserve">Kumpi on voittanut enemmän efl-cup-pokaaleja chelsea vai manchester united?</w:t>
      </w:r>
    </w:p>
    <w:p>
      <w:r>
        <w:rPr>
          <w:b/>
        </w:rPr>
        <w:t xml:space="preserve">Tulos</w:t>
      </w:r>
    </w:p>
    <w:p>
      <w:r>
        <w:t xml:space="preserve">Kumpi on voittanut enemmän fifa club world cup -pokaaleja chelsea vai manchester united?</w:t>
      </w:r>
    </w:p>
    <w:p>
      <w:r>
        <w:rPr>
          <w:b/>
        </w:rPr>
        <w:t xml:space="preserve">Tulos</w:t>
      </w:r>
    </w:p>
    <w:p>
      <w:r>
        <w:t xml:space="preserve">Kumpi on voittanut yhteensä enemmän pokaaleja chelsea vai manchester united?</w:t>
      </w:r>
    </w:p>
    <w:p>
      <w:r>
        <w:rPr>
          <w:b/>
        </w:rPr>
        <w:t xml:space="preserve">Esimerkki 7.2323</w:t>
      </w:r>
    </w:p>
    <w:p>
      <w:r>
        <w:t xml:space="preserve">Kuka lauloi, että pesen tuon miehen suoraan hiuksistani?</w:t>
      </w:r>
    </w:p>
    <w:p>
      <w:r>
        <w:rPr>
          <w:b/>
        </w:rPr>
        <w:t xml:space="preserve">Tulos</w:t>
      </w:r>
    </w:p>
    <w:p>
      <w:r>
        <w:t xml:space="preserve">Kuka lauloi kappaleen "I'm Gonna Wash That Man Right Outa My Hair" vuoden 1949 Broadwayn South Pacific -näytelmässä?</w:t>
      </w:r>
    </w:p>
    <w:p>
      <w:r>
        <w:rPr>
          <w:b/>
        </w:rPr>
        <w:t xml:space="preserve">Tulos</w:t>
      </w:r>
    </w:p>
    <w:p>
      <w:r>
        <w:t xml:space="preserve">Mikä hahmo laulaa "I'm Gonna Wash That Man Right Outa My Hair" musikaalissa South Pacific?</w:t>
      </w:r>
    </w:p>
    <w:p>
      <w:r>
        <w:rPr>
          <w:b/>
        </w:rPr>
        <w:t xml:space="preserve">Tulos</w:t>
      </w:r>
    </w:p>
    <w:p>
      <w:r>
        <w:t xml:space="preserve">Kuka lauloi "I'm Gonna Wash That Man Right Outa My Hair" musikaalissa South Pacific vuosina 1951-54?</w:t>
      </w:r>
    </w:p>
    <w:p>
      <w:r>
        <w:rPr>
          <w:b/>
        </w:rPr>
        <w:t xml:space="preserve">Tulos</w:t>
      </w:r>
    </w:p>
    <w:p>
      <w:r>
        <w:t xml:space="preserve">Kuka lauloi kappaleen "I'm Gonna Wash That Man Right Outa My Hair" Martha Wrightin sijaisena yhden kuukauden ajan vuonna 1951?</w:t>
      </w:r>
    </w:p>
    <w:p>
      <w:r>
        <w:rPr>
          <w:b/>
        </w:rPr>
        <w:t xml:space="preserve">Esimerkki 7.2324</w:t>
      </w:r>
    </w:p>
    <w:p>
      <w:r>
        <w:t xml:space="preserve">Milloin Jurassic park the fallen kingdom ilmestyy?</w:t>
      </w:r>
    </w:p>
    <w:p>
      <w:r>
        <w:rPr>
          <w:b/>
        </w:rPr>
        <w:t xml:space="preserve">Tulos</w:t>
      </w:r>
    </w:p>
    <w:p>
      <w:r>
        <w:t xml:space="preserve">Milloin Jurassic park the fallen kingdom saa ensi-iltansa WiZink Centerissä?</w:t>
      </w:r>
    </w:p>
    <w:p>
      <w:r>
        <w:rPr>
          <w:b/>
        </w:rPr>
        <w:t xml:space="preserve">Tulos</w:t>
      </w:r>
    </w:p>
    <w:p>
      <w:r>
        <w:t xml:space="preserve">Milloin Jurassic park the fallen kingdom tulee teattereihin Yhdysvalloissa?</w:t>
      </w:r>
    </w:p>
    <w:p>
      <w:r>
        <w:rPr>
          <w:b/>
        </w:rPr>
        <w:t xml:space="preserve">Esimerkki 7.2325</w:t>
      </w:r>
    </w:p>
    <w:p>
      <w:r>
        <w:t xml:space="preserve">Milloin Shepard kuolee Greyn anatomiassa?</w:t>
      </w:r>
    </w:p>
    <w:p>
      <w:r>
        <w:rPr>
          <w:b/>
        </w:rPr>
        <w:t xml:space="preserve">Tulos</w:t>
      </w:r>
    </w:p>
    <w:p>
      <w:r>
        <w:t xml:space="preserve">Millä kaudella Shepard kuolee Greyn anatomiassa?</w:t>
      </w:r>
    </w:p>
    <w:p>
      <w:r>
        <w:rPr>
          <w:b/>
        </w:rPr>
        <w:t xml:space="preserve">Tulos</w:t>
      </w:r>
    </w:p>
    <w:p>
      <w:r>
        <w:t xml:space="preserve">Missä jaksossa Shepard kuolee Greyn anatomiassa?</w:t>
      </w:r>
    </w:p>
    <w:p>
      <w:r>
        <w:rPr>
          <w:b/>
        </w:rPr>
        <w:t xml:space="preserve">Tulos</w:t>
      </w:r>
    </w:p>
    <w:p>
      <w:r>
        <w:t xml:space="preserve">Milloin julkaistiin jakso, jossa Shepard kuolee Greyn anatomiassa?</w:t>
      </w:r>
    </w:p>
    <w:p>
      <w:r>
        <w:rPr>
          <w:b/>
        </w:rPr>
        <w:t xml:space="preserve">Esimerkki 7.2326</w:t>
      </w:r>
    </w:p>
    <w:p>
      <w:r>
        <w:t xml:space="preserve">Miten musta mamba tappaa saaliinsa?</w:t>
      </w:r>
    </w:p>
    <w:p>
      <w:r>
        <w:rPr>
          <w:b/>
        </w:rPr>
        <w:t xml:space="preserve">Tulos</w:t>
      </w:r>
    </w:p>
    <w:p>
      <w:r>
        <w:t xml:space="preserve">Mitä musta mamba ruiskuttaa saaliiseensa tappaakseen sen?</w:t>
      </w:r>
    </w:p>
    <w:p>
      <w:r>
        <w:rPr>
          <w:b/>
        </w:rPr>
        <w:t xml:space="preserve">Tulos</w:t>
      </w:r>
    </w:p>
    <w:p>
      <w:r>
        <w:t xml:space="preserve">Miten musta mamba ruiskuttaa saaliiseensa myrkkyä tappaakseen sen?</w:t>
      </w:r>
    </w:p>
    <w:p>
      <w:r>
        <w:rPr>
          <w:b/>
        </w:rPr>
        <w:t xml:space="preserve">Esimerkki 7.2327</w:t>
      </w:r>
    </w:p>
    <w:p>
      <w:r>
        <w:t xml:space="preserve">Milloin alkuperäinen Game Boy ilmestyi?</w:t>
      </w:r>
    </w:p>
    <w:p>
      <w:r>
        <w:rPr>
          <w:b/>
        </w:rPr>
        <w:t xml:space="preserve">Tulos</w:t>
      </w:r>
    </w:p>
    <w:p>
      <w:r>
        <w:t xml:space="preserve">Milloin alkuperäinen Game Boy julkaistiin Pohjois-Amerikassa?</w:t>
      </w:r>
    </w:p>
    <w:p>
      <w:r>
        <w:rPr>
          <w:b/>
        </w:rPr>
        <w:t xml:space="preserve">Tulos</w:t>
      </w:r>
    </w:p>
    <w:p>
      <w:r>
        <w:t xml:space="preserve">Milloin alkuperäinen Game Boy julkaistiin Euroopassa?</w:t>
      </w:r>
    </w:p>
    <w:p>
      <w:r>
        <w:rPr>
          <w:b/>
        </w:rPr>
        <w:t xml:space="preserve">Tulos</w:t>
      </w:r>
    </w:p>
    <w:p>
      <w:r>
        <w:t xml:space="preserve">Milloin alkuperäinen Game Boy julkaistiin Japanissa?</w:t>
      </w:r>
    </w:p>
    <w:p>
      <w:r>
        <w:rPr>
          <w:b/>
        </w:rPr>
        <w:t xml:space="preserve">Esimerkki 7.2328</w:t>
      </w:r>
    </w:p>
    <w:p>
      <w:r>
        <w:t xml:space="preserve">6. Mitkä ovat liittovaltion keskuspankkijärjestelmän kolme vastuualuetta?</w:t>
      </w:r>
    </w:p>
    <w:p>
      <w:r>
        <w:rPr>
          <w:b/>
        </w:rPr>
        <w:t xml:space="preserve">Tulos</w:t>
      </w:r>
    </w:p>
    <w:p>
      <w:r>
        <w:t xml:space="preserve">Mikä on Yhdysvaltain keskuspankkijärjestelmän vastuu työpaikkojen kannalta?</w:t>
      </w:r>
    </w:p>
    <w:p>
      <w:r>
        <w:rPr>
          <w:b/>
        </w:rPr>
        <w:t xml:space="preserve">Tulos</w:t>
      </w:r>
    </w:p>
    <w:p>
      <w:r>
        <w:t xml:space="preserve">Mikä on Yhdysvaltain keskuspankkijärjestelmän vastuu siitä, kuinka paljon asiat maksavat?</w:t>
      </w:r>
    </w:p>
    <w:p>
      <w:r>
        <w:rPr>
          <w:b/>
        </w:rPr>
        <w:t xml:space="preserve">Tulos</w:t>
      </w:r>
    </w:p>
    <w:p>
      <w:r>
        <w:t xml:space="preserve">Mikä on Yhdysvaltain keskuspankkijärjestelmän vastuu korkojen osalta?</w:t>
      </w:r>
    </w:p>
    <w:p>
      <w:r>
        <w:rPr>
          <w:b/>
        </w:rPr>
        <w:t xml:space="preserve">Esimerkki 7.2329</w:t>
      </w:r>
    </w:p>
    <w:p>
      <w:r>
        <w:t xml:space="preserve">Kuka lauloi rakkaalleni omistetun laulun?</w:t>
      </w:r>
    </w:p>
    <w:p>
      <w:r>
        <w:rPr>
          <w:b/>
        </w:rPr>
        <w:t xml:space="preserve">Tulos</w:t>
      </w:r>
    </w:p>
    <w:p>
      <w:r>
        <w:t xml:space="preserve">Kuka lauloi Dedicated to the one I love vuonna 1959?</w:t>
      </w:r>
    </w:p>
    <w:p>
      <w:r>
        <w:rPr>
          <w:b/>
        </w:rPr>
        <w:t xml:space="preserve">Tulos</w:t>
      </w:r>
    </w:p>
    <w:p>
      <w:r>
        <w:t xml:space="preserve">Kuka lauloi Dedicated to the one I love vuonna 1967?</w:t>
      </w:r>
    </w:p>
    <w:p>
      <w:r>
        <w:rPr>
          <w:b/>
        </w:rPr>
        <w:t xml:space="preserve">Tulos</w:t>
      </w:r>
    </w:p>
    <w:p>
      <w:r>
        <w:t xml:space="preserve">Kuka lauloi Dedicated to the one I love vuonna 1957?</w:t>
      </w:r>
    </w:p>
    <w:p>
      <w:r>
        <w:rPr>
          <w:b/>
        </w:rPr>
        <w:t xml:space="preserve">Tulos</w:t>
      </w:r>
    </w:p>
    <w:p>
      <w:r>
        <w:t xml:space="preserve">Kuka lauloi Dedicated to the one I love vuonna 1973?</w:t>
      </w:r>
    </w:p>
    <w:p>
      <w:r>
        <w:rPr>
          <w:b/>
        </w:rPr>
        <w:t xml:space="preserve">Tulos</w:t>
      </w:r>
    </w:p>
    <w:p>
      <w:r>
        <w:t xml:space="preserve">Kuka lauloi Dedicated to the one I love vuonna 1968?</w:t>
      </w:r>
    </w:p>
    <w:p>
      <w:r>
        <w:rPr>
          <w:b/>
        </w:rPr>
        <w:t xml:space="preserve">Tulos</w:t>
      </w:r>
    </w:p>
    <w:p>
      <w:r>
        <w:t xml:space="preserve">Kuka jengi Dedicated rakkaalleni vuonna 1981?</w:t>
      </w:r>
    </w:p>
    <w:p>
      <w:r>
        <w:rPr>
          <w:b/>
        </w:rPr>
        <w:t xml:space="preserve">Esimerkki 7.2330</w:t>
      </w:r>
    </w:p>
    <w:p>
      <w:r>
        <w:t xml:space="preserve">Milloin jakso 4 rick and morty lähetetään?</w:t>
      </w:r>
    </w:p>
    <w:p>
      <w:r>
        <w:rPr>
          <w:b/>
        </w:rPr>
        <w:t xml:space="preserve">Tulos</w:t>
      </w:r>
    </w:p>
    <w:p>
      <w:r>
        <w:t xml:space="preserve">Milloin Rick ja Morty -elokuvan 1. kausi, jakso 4 esitetään?</w:t>
      </w:r>
    </w:p>
    <w:p>
      <w:r>
        <w:rPr>
          <w:b/>
        </w:rPr>
        <w:t xml:space="preserve">Tulos</w:t>
      </w:r>
    </w:p>
    <w:p>
      <w:r>
        <w:t xml:space="preserve">Milloin Rick ja Morty 2. kausi, jakso 4 esitetään?</w:t>
      </w:r>
    </w:p>
    <w:p>
      <w:r>
        <w:rPr>
          <w:b/>
        </w:rPr>
        <w:t xml:space="preserve">Tulos</w:t>
      </w:r>
    </w:p>
    <w:p>
      <w:r>
        <w:t xml:space="preserve">Milloin Rick ja Morty 3. kauden 4. jakso esitetään?</w:t>
      </w:r>
    </w:p>
    <w:p>
      <w:r>
        <w:rPr>
          <w:b/>
        </w:rPr>
        <w:t xml:space="preserve">Tulos</w:t>
      </w:r>
    </w:p>
    <w:p>
      <w:r>
        <w:t xml:space="preserve">Milloin Rick ja Morty -elokuvan 4. kausi, jakso 4 esitetään?</w:t>
      </w:r>
    </w:p>
    <w:p>
      <w:r>
        <w:rPr>
          <w:b/>
        </w:rPr>
        <w:t xml:space="preserve">Esimerkki 7.2331</w:t>
      </w:r>
    </w:p>
    <w:p>
      <w:r>
        <w:t xml:space="preserve">Mikä on Selviytyjän nykyinen kausinumero?</w:t>
      </w:r>
    </w:p>
    <w:p>
      <w:r>
        <w:rPr>
          <w:b/>
        </w:rPr>
        <w:t xml:space="preserve">Tulos</w:t>
      </w:r>
    </w:p>
    <w:p>
      <w:r>
        <w:t xml:space="preserve">Mikä oli 27. syyskuuta ja 20. joulukuuta 2017 välisenä aikana esitettyjen Survivor-jaksojen kausinumero?</w:t>
      </w:r>
    </w:p>
    <w:p>
      <w:r>
        <w:rPr>
          <w:b/>
        </w:rPr>
        <w:t xml:space="preserve">Tulos</w:t>
      </w:r>
    </w:p>
    <w:p>
      <w:r>
        <w:t xml:space="preserve">Mikä oli 8. maaliskuuta ja 24. toukokuuta 2017 välisenä aikana esitettyjen Survivor-jaksojen kausinumero?</w:t>
      </w:r>
    </w:p>
    <w:p>
      <w:r>
        <w:rPr>
          <w:b/>
        </w:rPr>
        <w:t xml:space="preserve">Tulos</w:t>
      </w:r>
    </w:p>
    <w:p>
      <w:r>
        <w:t xml:space="preserve">Mikä oli 21. syyskuuta ja 14. joulukuuta 2016 välisenä aikana esitettyjen Survivor-jaksojen kausinumero?</w:t>
      </w:r>
    </w:p>
    <w:p>
      <w:r>
        <w:rPr>
          <w:b/>
        </w:rPr>
        <w:t xml:space="preserve">Esimerkki 7.2332</w:t>
      </w:r>
    </w:p>
    <w:p>
      <w:r>
        <w:t xml:space="preserve">Kuinka monta rataa olympia-altaassa on?</w:t>
      </w:r>
    </w:p>
    <w:p>
      <w:r>
        <w:rPr>
          <w:b/>
        </w:rPr>
        <w:t xml:space="preserve">Tulos</w:t>
      </w:r>
    </w:p>
    <w:p>
      <w:r>
        <w:t xml:space="preserve">Kuinka monta rataa olympia-altaassa on yhteensä vuodesta 2008 lähtien?</w:t>
      </w:r>
    </w:p>
    <w:p>
      <w:r>
        <w:rPr>
          <w:b/>
        </w:rPr>
        <w:t xml:space="preserve">Tulos</w:t>
      </w:r>
    </w:p>
    <w:p>
      <w:r>
        <w:t xml:space="preserve">Kuinka monta rataa olympia-altaassa on kilpaurheilua varten, kun ei oteta huomioon vuodesta 2008 lähtien tyhjillään olleita ratoja?</w:t>
      </w:r>
    </w:p>
    <w:p>
      <w:r>
        <w:rPr>
          <w:b/>
        </w:rPr>
        <w:t xml:space="preserve">Tulos</w:t>
      </w:r>
    </w:p>
    <w:p>
      <w:r>
        <w:t xml:space="preserve">Kuinka monta rataa olympia-altaassa on ennen vuotta 2008?</w:t>
      </w:r>
    </w:p>
    <w:p>
      <w:r>
        <w:rPr>
          <w:b/>
        </w:rPr>
        <w:t xml:space="preserve">Esimerkki 7.2333</w:t>
      </w:r>
    </w:p>
    <w:p>
      <w:r>
        <w:t xml:space="preserve">Milloin Intia voitti viimeisimpänä vuonna kriketin maailmanmestaruuden?</w:t>
      </w:r>
    </w:p>
    <w:p>
      <w:r>
        <w:rPr>
          <w:b/>
        </w:rPr>
        <w:t xml:space="preserve">Tulos</w:t>
      </w:r>
    </w:p>
    <w:p>
      <w:r>
        <w:t xml:space="preserve">Milloin viimeisimpänä vuonna Intia voitti kriketin maailmanmestaruuden MS Dhonin johdolla?</w:t>
      </w:r>
    </w:p>
    <w:p>
      <w:r>
        <w:rPr>
          <w:b/>
        </w:rPr>
        <w:t xml:space="preserve">Tulos</w:t>
      </w:r>
    </w:p>
    <w:p>
      <w:r>
        <w:t xml:space="preserve">Milloin Intia voitti viimeisimpänä vuonna kriketin maailmanmestaruuden Kapil Devin kapteenina?</w:t>
      </w:r>
    </w:p>
    <w:p>
      <w:r>
        <w:rPr>
          <w:b/>
        </w:rPr>
        <w:t xml:space="preserve">Esimerkki 7.2334</w:t>
      </w:r>
    </w:p>
    <w:p>
      <w:r>
        <w:t xml:space="preserve">Kuka voitti Big Brother Naijan viime vuonna?</w:t>
      </w:r>
    </w:p>
    <w:p>
      <w:r>
        <w:rPr>
          <w:b/>
        </w:rPr>
        <w:t xml:space="preserve">Tulos</w:t>
      </w:r>
    </w:p>
    <w:p>
      <w:r>
        <w:t xml:space="preserve">Kuka voitti Big Brother Naijan vuonna 2017?</w:t>
      </w:r>
    </w:p>
    <w:p>
      <w:r>
        <w:rPr>
          <w:b/>
        </w:rPr>
        <w:t xml:space="preserve">Tulos</w:t>
      </w:r>
    </w:p>
    <w:p>
      <w:r>
        <w:t xml:space="preserve">Kuka voitti Big Brother Naijan vuonna 2006?</w:t>
      </w:r>
    </w:p>
    <w:p>
      <w:r>
        <w:rPr>
          <w:b/>
        </w:rPr>
        <w:t xml:space="preserve">Esimerkki 7.2335</w:t>
      </w:r>
    </w:p>
    <w:p>
      <w:r>
        <w:t xml:space="preserve">Kuka on vanhin MM-ottelussa esiintynyt pelaaja?</w:t>
      </w:r>
    </w:p>
    <w:p>
      <w:r>
        <w:rPr>
          <w:b/>
        </w:rPr>
        <w:t xml:space="preserve">Tulos</w:t>
      </w:r>
    </w:p>
    <w:p>
      <w:r>
        <w:t xml:space="preserve">Kuka on vanhin miesten MM-ottelussa esiintynyt pelaaja?</w:t>
      </w:r>
    </w:p>
    <w:p>
      <w:r>
        <w:rPr>
          <w:b/>
        </w:rPr>
        <w:t xml:space="preserve">Tulos</w:t>
      </w:r>
    </w:p>
    <w:p>
      <w:r>
        <w:t xml:space="preserve">Kuka on vanhin pelaaja, joka on esiintynyt miesten MM-loppuottelussa?</w:t>
      </w:r>
    </w:p>
    <w:p>
      <w:r>
        <w:rPr>
          <w:b/>
        </w:rPr>
        <w:t xml:space="preserve">Tulos</w:t>
      </w:r>
    </w:p>
    <w:p>
      <w:r>
        <w:t xml:space="preserve">Kuka on vanhin pelaaja, joka on esiintynyt miesten MM-karsintaottelussa?</w:t>
      </w:r>
    </w:p>
    <w:p>
      <w:r>
        <w:rPr>
          <w:b/>
        </w:rPr>
        <w:t xml:space="preserve">Tulos</w:t>
      </w:r>
    </w:p>
    <w:p>
      <w:r>
        <w:t xml:space="preserve">Kuka on vanhin pelaaja, joka on debytoinut miesten MM-karsintaottelussa?</w:t>
      </w:r>
    </w:p>
    <w:p>
      <w:r>
        <w:rPr>
          <w:b/>
        </w:rPr>
        <w:t xml:space="preserve">Tulos</w:t>
      </w:r>
    </w:p>
    <w:p>
      <w:r>
        <w:t xml:space="preserve">Kuka on vanhin naisten MM-ottelussa esiintynyt pelaaja?</w:t>
      </w:r>
    </w:p>
    <w:p>
      <w:r>
        <w:rPr>
          <w:b/>
        </w:rPr>
        <w:t xml:space="preserve">Tulos</w:t>
      </w:r>
    </w:p>
    <w:p>
      <w:r>
        <w:t xml:space="preserve">Kuka on vanhin naisten MM-loppuottelussa esiintynyt pelaaja?</w:t>
      </w:r>
    </w:p>
    <w:p>
      <w:r>
        <w:rPr>
          <w:b/>
        </w:rPr>
        <w:t xml:space="preserve">Tulos</w:t>
      </w:r>
    </w:p>
    <w:p>
      <w:r>
        <w:t xml:space="preserve">Kuka on vanhin pelaaja, joka on debytoinut naisten MM-karsintaottelussa?</w:t>
      </w:r>
    </w:p>
    <w:p>
      <w:r>
        <w:rPr>
          <w:b/>
        </w:rPr>
        <w:t xml:space="preserve">Esimerkki 7.2336</w:t>
      </w:r>
    </w:p>
    <w:p>
      <w:r>
        <w:t xml:space="preserve">Mistä viimeisen päivän pyhien kirkko sai alkunsa?</w:t>
      </w:r>
    </w:p>
    <w:p>
      <w:r>
        <w:rPr>
          <w:b/>
        </w:rPr>
        <w:t xml:space="preserve">Tulos</w:t>
      </w:r>
    </w:p>
    <w:p>
      <w:r>
        <w:t xml:space="preserve">Miltä maantieteelliseltä alueelta Myöhempien Aikojen Pyhien Kirkko sai alkunsa?</w:t>
      </w:r>
    </w:p>
    <w:p>
      <w:r>
        <w:rPr>
          <w:b/>
        </w:rPr>
        <w:t xml:space="preserve">Tulos</w:t>
      </w:r>
    </w:p>
    <w:p>
      <w:r>
        <w:t xml:space="preserve">Millä tekstillä Myöhempien Aikojen Pyhien Kirkko sai alkunsa?</w:t>
      </w:r>
    </w:p>
    <w:p>
      <w:r>
        <w:rPr>
          <w:b/>
        </w:rPr>
        <w:t xml:space="preserve">Tulos</w:t>
      </w:r>
    </w:p>
    <w:p>
      <w:r>
        <w:t xml:space="preserve">Mistä Myöhempien Aikojen Pyhien Kirkon keskeinen teksti on peräisin?</w:t>
      </w:r>
    </w:p>
    <w:p>
      <w:r>
        <w:rPr>
          <w:b/>
        </w:rPr>
        <w:t xml:space="preserve">Tulos</w:t>
      </w:r>
    </w:p>
    <w:p>
      <w:r>
        <w:t xml:space="preserve">Kenestä Myöhempien Aikojen Pyhien Kirkko sai alkunsa?</w:t>
      </w:r>
    </w:p>
    <w:p>
      <w:r>
        <w:rPr>
          <w:b/>
        </w:rPr>
        <w:t xml:space="preserve">Esimerkki 7.2337</w:t>
      </w:r>
    </w:p>
    <w:p>
      <w:r>
        <w:t xml:space="preserve">Missä sosiaalinen evankeliumiliike tapahtui?</w:t>
      </w:r>
    </w:p>
    <w:p>
      <w:r>
        <w:rPr>
          <w:b/>
        </w:rPr>
        <w:t xml:space="preserve">Tulos</w:t>
      </w:r>
    </w:p>
    <w:p>
      <w:r>
        <w:t xml:space="preserve">Missä maissa sosiaalinen evankeliumiliike pääasiassa tapahtui?</w:t>
      </w:r>
    </w:p>
    <w:p>
      <w:r>
        <w:rPr>
          <w:b/>
        </w:rPr>
        <w:t xml:space="preserve">Tulos</w:t>
      </w:r>
    </w:p>
    <w:p>
      <w:r>
        <w:t xml:space="preserve">Missä sosiaalisen evankeliumiliikkeen merkittävin siirtokuntatalo jalkautui?</w:t>
      </w:r>
    </w:p>
    <w:p>
      <w:r>
        <w:rPr>
          <w:b/>
        </w:rPr>
        <w:t xml:space="preserve">Tulos</w:t>
      </w:r>
    </w:p>
    <w:p>
      <w:r>
        <w:t xml:space="preserve">Mihin Uzzel johti sosiaalisen evankeliumin aktivismin keskusta?</w:t>
      </w:r>
    </w:p>
    <w:p>
      <w:r>
        <w:rPr>
          <w:b/>
        </w:rPr>
        <w:t xml:space="preserve">Tulos</w:t>
      </w:r>
    </w:p>
    <w:p>
      <w:r>
        <w:t xml:space="preserve">Missä Matteuksen sosiaalisen evankeliumin uudistukset tapahtuivat?</w:t>
      </w:r>
    </w:p>
    <w:p>
      <w:r>
        <w:rPr>
          <w:b/>
        </w:rPr>
        <w:t xml:space="preserve">Tulos</w:t>
      </w:r>
    </w:p>
    <w:p>
      <w:r>
        <w:t xml:space="preserve">Missä Steinbruckin sosiaalinen evankeliointityö tapahtui?</w:t>
      </w:r>
    </w:p>
    <w:p>
      <w:r>
        <w:rPr>
          <w:b/>
        </w:rPr>
        <w:t xml:space="preserve">Tulos</w:t>
      </w:r>
    </w:p>
    <w:p>
      <w:r>
        <w:t xml:space="preserve">Missä provinssissa Kanadan poliittinen puolue, joka perustui sosiaaliseen evankeliumiin, nousi ensimmäisen kerran valtaan?</w:t>
      </w:r>
    </w:p>
    <w:p>
      <w:r>
        <w:rPr>
          <w:b/>
        </w:rPr>
        <w:t xml:space="preserve">Esimerkki 7.2338</w:t>
      </w:r>
    </w:p>
    <w:p>
      <w:r>
        <w:t xml:space="preserve">Kuinka monta saarta Andamaanien ja Nikobarin saaristossa on?</w:t>
      </w:r>
    </w:p>
    <w:p>
      <w:r>
        <w:rPr>
          <w:b/>
        </w:rPr>
        <w:t xml:space="preserve">Tulos</w:t>
      </w:r>
    </w:p>
    <w:p>
      <w:r>
        <w:t xml:space="preserve">Kuinka monta saarta Andamaanien ja Nikobaarien alueella on yhteensä?</w:t>
      </w:r>
    </w:p>
    <w:p>
      <w:r>
        <w:rPr>
          <w:b/>
        </w:rPr>
        <w:t xml:space="preserve">Tulos</w:t>
      </w:r>
    </w:p>
    <w:p>
      <w:r>
        <w:t xml:space="preserve">Kuinka monta saarta Nikobarissa on?</w:t>
      </w:r>
    </w:p>
    <w:p>
      <w:r>
        <w:rPr>
          <w:b/>
        </w:rPr>
        <w:t xml:space="preserve">Esimerkki 7.2339</w:t>
      </w:r>
    </w:p>
    <w:p>
      <w:r>
        <w:t xml:space="preserve">Kuka kirjoitti kirjan elämäni tarina?</w:t>
      </w:r>
    </w:p>
    <w:p>
      <w:r>
        <w:rPr>
          <w:b/>
        </w:rPr>
        <w:t xml:space="preserve">Tulos</w:t>
      </w:r>
    </w:p>
    <w:p>
      <w:r>
        <w:t xml:space="preserve">Kuka kirjoitti kirjan Elämäni tarina (elämäkerta)?</w:t>
      </w:r>
    </w:p>
    <w:p>
      <w:r>
        <w:rPr>
          <w:b/>
        </w:rPr>
        <w:t xml:space="preserve">Tulos</w:t>
      </w:r>
    </w:p>
    <w:p>
      <w:r>
        <w:t xml:space="preserve">Kuka kirjoitti vuonna 1988 julkaistun kirjan Story of My Life (romaani)?</w:t>
      </w:r>
    </w:p>
    <w:p>
      <w:r>
        <w:rPr>
          <w:b/>
        </w:rPr>
        <w:t xml:space="preserve">Tulos</w:t>
      </w:r>
    </w:p>
    <w:p>
      <w:r>
        <w:t xml:space="preserve">Kuka kirjoitti viisiosaisen kirjan Elämäni tarina (1919-1930)?</w:t>
      </w:r>
    </w:p>
    <w:p>
      <w:r>
        <w:rPr>
          <w:b/>
        </w:rPr>
        <w:t xml:space="preserve">Esimerkki 7.2340</w:t>
      </w:r>
    </w:p>
    <w:p>
      <w:r>
        <w:t xml:space="preserve">Kenellä on ennätys eniten kolmen pisteen heittoja urallaan?</w:t>
      </w:r>
    </w:p>
    <w:p>
      <w:r>
        <w:rPr>
          <w:b/>
        </w:rPr>
        <w:t xml:space="preserve">Tulos</w:t>
      </w:r>
    </w:p>
    <w:p>
      <w:r>
        <w:t xml:space="preserve">Kenellä on NBA:n ennätys uran aikana tehdyistä kolmosista?</w:t>
      </w:r>
    </w:p>
    <w:p>
      <w:r>
        <w:rPr>
          <w:b/>
        </w:rPr>
        <w:t xml:space="preserve">Tulos</w:t>
      </w:r>
    </w:p>
    <w:p>
      <w:r>
        <w:t xml:space="preserve">Kenellä on ncaa-ennätys eniten kolmen pisteen heittoja uran aikana?</w:t>
      </w:r>
    </w:p>
    <w:p>
      <w:r>
        <w:rPr>
          <w:b/>
        </w:rPr>
        <w:t xml:space="preserve">Tulos</w:t>
      </w:r>
    </w:p>
    <w:p>
      <w:r>
        <w:t xml:space="preserve">Kenellä on NBA:n ennätys uran aikana eniten 3-osumia yrittäneistä pelaajista?</w:t>
      </w:r>
    </w:p>
    <w:p>
      <w:r>
        <w:rPr>
          <w:b/>
        </w:rPr>
        <w:t xml:space="preserve">Tulos</w:t>
      </w:r>
    </w:p>
    <w:p>
      <w:r>
        <w:t xml:space="preserve">Kenellä on ncaa-ennätys eniten kolmen pisteen heittoja yrittänyt uran aikana?</w:t>
      </w:r>
    </w:p>
    <w:p>
      <w:r>
        <w:rPr>
          <w:b/>
        </w:rPr>
        <w:t xml:space="preserve">Tulos</w:t>
      </w:r>
    </w:p>
    <w:p>
      <w:r>
        <w:t xml:space="preserve">Kenellä on NBA:ssa ennätys eniten kolmen pisteen heittoja uran aikana?</w:t>
      </w:r>
    </w:p>
    <w:p>
      <w:r>
        <w:rPr>
          <w:b/>
        </w:rPr>
        <w:t xml:space="preserve">Tulos</w:t>
      </w:r>
    </w:p>
    <w:p>
      <w:r>
        <w:t xml:space="preserve">Kenellä on WNBA:n uran aikana eniten kolmen pisteen heittoja?</w:t>
      </w:r>
    </w:p>
    <w:p>
      <w:r>
        <w:rPr>
          <w:b/>
        </w:rPr>
        <w:t xml:space="preserve">Esimerkki 7.2341</w:t>
      </w:r>
    </w:p>
    <w:p>
      <w:r>
        <w:t xml:space="preserve">Milloin Pittsburgh voitti Stanley Cupin viimeksi?</w:t>
      </w:r>
    </w:p>
    <w:p>
      <w:r>
        <w:rPr>
          <w:b/>
        </w:rPr>
        <w:t xml:space="preserve">Tulos</w:t>
      </w:r>
    </w:p>
    <w:p>
      <w:r>
        <w:t xml:space="preserve">Minä vuonna Pittsburgh voitti viimeksi Stanley Cupin?</w:t>
      </w:r>
    </w:p>
    <w:p>
      <w:r>
        <w:rPr>
          <w:b/>
        </w:rPr>
        <w:t xml:space="preserve">Tulos</w:t>
      </w:r>
    </w:p>
    <w:p>
      <w:r>
        <w:t xml:space="preserve">Millä kaudella Pittsburgh voitti viimeksi Stanley Cupin?</w:t>
      </w:r>
    </w:p>
    <w:p>
      <w:r>
        <w:rPr>
          <w:b/>
        </w:rPr>
        <w:t xml:space="preserve">Esimerkki 7.2342</w:t>
      </w:r>
    </w:p>
    <w:p>
      <w:r>
        <w:t xml:space="preserve">Kuka keksi sosiaalisen oppimisen teorian?</w:t>
      </w:r>
    </w:p>
    <w:p>
      <w:r>
        <w:rPr>
          <w:b/>
        </w:rPr>
        <w:t xml:space="preserve">Tulos</w:t>
      </w:r>
    </w:p>
    <w:p>
      <w:r>
        <w:t xml:space="preserve">Kuka keksi ja julkaisi vuonna 1941 kirjan sosiaalisesta oppimisteoriasta?</w:t>
      </w:r>
    </w:p>
    <w:p>
      <w:r>
        <w:rPr>
          <w:b/>
        </w:rPr>
        <w:t xml:space="preserve">Tulos</w:t>
      </w:r>
    </w:p>
    <w:p>
      <w:r>
        <w:t xml:space="preserve">Kuka keksi ajatuksia, jotka muodostivat sosiaalisen oppimisen teorian perustan?</w:t>
      </w:r>
    </w:p>
    <w:p>
      <w:r>
        <w:rPr>
          <w:b/>
        </w:rPr>
        <w:t xml:space="preserve">Tulos</w:t>
      </w:r>
    </w:p>
    <w:p>
      <w:r>
        <w:t xml:space="preserve">Kuka keksi sosiaalisen oppimisen teorian, ja ketä pidetään sen kehittäjänä?</w:t>
      </w:r>
    </w:p>
    <w:p>
      <w:r>
        <w:rPr>
          <w:b/>
        </w:rPr>
        <w:t xml:space="preserve">Esimerkki 7.2343</w:t>
      </w:r>
    </w:p>
    <w:p>
      <w:r>
        <w:t xml:space="preserve">Missä järjestetään u21:n EM-kisat?</w:t>
      </w:r>
    </w:p>
    <w:p>
      <w:r>
        <w:rPr>
          <w:b/>
        </w:rPr>
        <w:t xml:space="preserve">Tulos</w:t>
      </w:r>
    </w:p>
    <w:p>
      <w:r>
        <w:t xml:space="preserve">Missä UEFA:n U-21 Euroopan mestaruuskilpailut järjestetään vuonna 2019?</w:t>
      </w:r>
    </w:p>
    <w:p>
      <w:r>
        <w:rPr>
          <w:b/>
        </w:rPr>
        <w:t xml:space="preserve">Tulos</w:t>
      </w:r>
    </w:p>
    <w:p>
      <w:r>
        <w:t xml:space="preserve">Missä UEFA:n U-21 Euroopan mestaruuskilpailut järjestettiin vuonna 2017?</w:t>
      </w:r>
    </w:p>
    <w:p>
      <w:r>
        <w:rPr>
          <w:b/>
        </w:rPr>
        <w:t xml:space="preserve">Tulos</w:t>
      </w:r>
    </w:p>
    <w:p>
      <w:r>
        <w:t xml:space="preserve">Missä UEFA:n U-21 Euroopan mestaruuskilpailut järjestettiin vuonna 2015?</w:t>
      </w:r>
    </w:p>
    <w:p>
      <w:r>
        <w:rPr>
          <w:b/>
        </w:rPr>
        <w:t xml:space="preserve">Esimerkki 7.2344</w:t>
      </w:r>
    </w:p>
    <w:p>
      <w:r>
        <w:t xml:space="preserve">Milloin Cubs voitti ensimmäisen kerran World Seriesin?</w:t>
      </w:r>
    </w:p>
    <w:p>
      <w:r>
        <w:rPr>
          <w:b/>
        </w:rPr>
        <w:t xml:space="preserve">Tulos</w:t>
      </w:r>
    </w:p>
    <w:p>
      <w:r>
        <w:t xml:space="preserve">Minä päivänä Cubs voitti ensimmäisen kerran World Seriesin?</w:t>
      </w:r>
    </w:p>
    <w:p>
      <w:r>
        <w:rPr>
          <w:b/>
        </w:rPr>
        <w:t xml:space="preserve">Tulos</w:t>
      </w:r>
    </w:p>
    <w:p>
      <w:r>
        <w:t xml:space="preserve">Missä MM-sarjassa Cubs voitti ensimmäisen kerran World Seriesin?</w:t>
      </w:r>
    </w:p>
    <w:p>
      <w:r>
        <w:rPr>
          <w:b/>
        </w:rPr>
        <w:t xml:space="preserve">Esimerkki 7.2345</w:t>
      </w:r>
    </w:p>
    <w:p>
      <w:r>
        <w:t xml:space="preserve">Kuka voitti Masterchef juniorin viimeisimmän kauden?</w:t>
      </w:r>
    </w:p>
    <w:p>
      <w:r>
        <w:rPr>
          <w:b/>
        </w:rPr>
        <w:t xml:space="preserve">Tulos</w:t>
      </w:r>
    </w:p>
    <w:p>
      <w:r>
        <w:t xml:space="preserve">Kuka voitti masterchef juniorin viidennen kauden?</w:t>
      </w:r>
    </w:p>
    <w:p>
      <w:r>
        <w:rPr>
          <w:b/>
        </w:rPr>
        <w:t xml:space="preserve">Tulos</w:t>
      </w:r>
    </w:p>
    <w:p>
      <w:r>
        <w:t xml:space="preserve">Kuka voitti masterchef juniorin neljännen kauden?</w:t>
      </w:r>
    </w:p>
    <w:p>
      <w:r>
        <w:rPr>
          <w:b/>
        </w:rPr>
        <w:t xml:space="preserve">Tulos</w:t>
      </w:r>
    </w:p>
    <w:p>
      <w:r>
        <w:t xml:space="preserve">Kuka voitti masterchef juniorin kolmannen kauden?</w:t>
      </w:r>
    </w:p>
    <w:p>
      <w:r>
        <w:rPr>
          <w:b/>
        </w:rPr>
        <w:t xml:space="preserve">Esimerkki 7.2346</w:t>
      </w:r>
    </w:p>
    <w:p>
      <w:r>
        <w:t xml:space="preserve">Kuka johti ibm personal computerin kehittämistä?</w:t>
      </w:r>
    </w:p>
    <w:p>
      <w:r>
        <w:rPr>
          <w:b/>
        </w:rPr>
        <w:t xml:space="preserve">Tulos</w:t>
      </w:r>
    </w:p>
    <w:p>
      <w:r>
        <w:t xml:space="preserve">Kuka johti IBM:n henkilökohtaisen tietokoneen kehittämiseen osallistunutta työntekijäryhmää?</w:t>
      </w:r>
    </w:p>
    <w:p>
      <w:r>
        <w:rPr>
          <w:b/>
        </w:rPr>
        <w:t xml:space="preserve">Tulos</w:t>
      </w:r>
    </w:p>
    <w:p>
      <w:r>
        <w:t xml:space="preserve">Ketkä työntekijät johtivat IBM:n henkilökohtaisen tietokoneen kehittämistä?</w:t>
      </w:r>
    </w:p>
    <w:p>
      <w:r>
        <w:rPr>
          <w:b/>
        </w:rPr>
        <w:t xml:space="preserve">Esimerkki 7.2347</w:t>
      </w:r>
    </w:p>
    <w:p>
      <w:r>
        <w:t xml:space="preserve">Milloin Englanti viimeksi voitti maailmanmestaruuden?</w:t>
      </w:r>
    </w:p>
    <w:p>
      <w:r>
        <w:rPr>
          <w:b/>
        </w:rPr>
        <w:t xml:space="preserve">Tulos</w:t>
      </w:r>
    </w:p>
    <w:p>
      <w:r>
        <w:t xml:space="preserve">Mikä oli viimeinen maailmanmestaruuskilpailu, jonka Englanti voitti?</w:t>
      </w:r>
    </w:p>
    <w:p>
      <w:r>
        <w:rPr>
          <w:b/>
        </w:rPr>
        <w:t xml:space="preserve">Tulos</w:t>
      </w:r>
    </w:p>
    <w:p>
      <w:r>
        <w:t xml:space="preserve">Milloin Englanti voitti viimeksi maailmanmestaruuden?</w:t>
      </w:r>
    </w:p>
    <w:p>
      <w:r>
        <w:rPr>
          <w:b/>
        </w:rPr>
        <w:t xml:space="preserve">Esimerkki 7.2348</w:t>
      </w:r>
    </w:p>
    <w:p>
      <w:r>
        <w:t xml:space="preserve">Mikä on juutalaisten osuus maailman väestöstä?</w:t>
      </w:r>
    </w:p>
    <w:p>
      <w:r>
        <w:rPr>
          <w:b/>
        </w:rPr>
        <w:t xml:space="preserve">Tulos</w:t>
      </w:r>
    </w:p>
    <w:p>
      <w:r>
        <w:t xml:space="preserve">Mikä on juutalaisten osuus maailman väestöstä vuonna 2010?</w:t>
      </w:r>
    </w:p>
    <w:p>
      <w:r>
        <w:rPr>
          <w:b/>
        </w:rPr>
        <w:t xml:space="preserve">Tulos</w:t>
      </w:r>
    </w:p>
    <w:p>
      <w:r>
        <w:t xml:space="preserve">Mikä on juutalaisten osuus maailman väestöstä vuonna 1970?</w:t>
      </w:r>
    </w:p>
    <w:p>
      <w:r>
        <w:rPr>
          <w:b/>
        </w:rPr>
        <w:t xml:space="preserve">Tulos</w:t>
      </w:r>
    </w:p>
    <w:p>
      <w:r>
        <w:t xml:space="preserve">Mikä on juutalaisväestön prosenttiosuus maailmassa vuonna 1900?</w:t>
      </w:r>
    </w:p>
    <w:p>
      <w:r>
        <w:rPr>
          <w:b/>
        </w:rPr>
        <w:t xml:space="preserve">Esimerkki 7.2349</w:t>
      </w:r>
    </w:p>
    <w:p>
      <w:r>
        <w:t xml:space="preserve">Rhode Islandin ja Providence Plantationsin osavaltion yleinen rahastonhoitaja?</w:t>
      </w:r>
    </w:p>
    <w:p>
      <w:r>
        <w:rPr>
          <w:b/>
        </w:rPr>
        <w:t xml:space="preserve">Tulos</w:t>
      </w:r>
    </w:p>
    <w:p>
      <w:r>
        <w:t xml:space="preserve">Rhode Islandin ja Providence Plantationsin osavaltion yleinen rahastonhoitaja, joka astui virkaansa 6. tammikuuta 2015?</w:t>
      </w:r>
    </w:p>
    <w:p>
      <w:r>
        <w:rPr>
          <w:b/>
        </w:rPr>
        <w:t xml:space="preserve">Tulos</w:t>
      </w:r>
    </w:p>
    <w:p>
      <w:r>
        <w:t xml:space="preserve">Rhode Islandin ja Providence Plantationsin osavaltion yleinen rahastonhoitaja, joka astui virkaansa 4. tammikuuta 2011?</w:t>
      </w:r>
    </w:p>
    <w:p>
      <w:r>
        <w:rPr>
          <w:b/>
        </w:rPr>
        <w:t xml:space="preserve">Tulos</w:t>
      </w:r>
    </w:p>
    <w:p>
      <w:r>
        <w:t xml:space="preserve">Rhode Islandin ja Providence Plantationsin osavaltion yleinen rahastonhoitaja, joka astui virkaansa 7. tammikuuta 2007?</w:t>
      </w:r>
    </w:p>
    <w:p>
      <w:r>
        <w:rPr>
          <w:b/>
        </w:rPr>
        <w:t xml:space="preserve">Esimerkki 7.2350</w:t>
      </w:r>
    </w:p>
    <w:p>
      <w:r>
        <w:t xml:space="preserve">Missä tapahtui hyökkäys Italiaan?</w:t>
      </w:r>
    </w:p>
    <w:p>
      <w:r>
        <w:rPr>
          <w:b/>
        </w:rPr>
        <w:t xml:space="preserve">Tulos</w:t>
      </w:r>
    </w:p>
    <w:p>
      <w:r>
        <w:t xml:space="preserve">Missä liittoutuneiden tärkein hyökkäys Italiaan tapahtui?</w:t>
      </w:r>
    </w:p>
    <w:p>
      <w:r>
        <w:rPr>
          <w:b/>
        </w:rPr>
        <w:t xml:space="preserve">Tulos</w:t>
      </w:r>
    </w:p>
    <w:p>
      <w:r>
        <w:t xml:space="preserve">Missä lombardien hyökkäys Italiaan tapahtui?</w:t>
      </w:r>
    </w:p>
    <w:p>
      <w:r>
        <w:rPr>
          <w:b/>
        </w:rPr>
        <w:t xml:space="preserve">Tulos</w:t>
      </w:r>
    </w:p>
    <w:p>
      <w:r>
        <w:t xml:space="preserve">Missä Italian hyökkäys tapahtui ensimmäisen Italian sodan aikana?</w:t>
      </w:r>
    </w:p>
    <w:p>
      <w:r>
        <w:rPr>
          <w:b/>
        </w:rPr>
        <w:t xml:space="preserve">Tulos</w:t>
      </w:r>
    </w:p>
    <w:p>
      <w:r>
        <w:t xml:space="preserve">Missä tapahtui osmanien hyökkäys Italiaan 1480-luvulla?</w:t>
      </w:r>
    </w:p>
    <w:p>
      <w:r>
        <w:rPr>
          <w:b/>
        </w:rPr>
        <w:t xml:space="preserve">Tulos</w:t>
      </w:r>
    </w:p>
    <w:p>
      <w:r>
        <w:t xml:space="preserve">Missä liittoutuneiden operaatio Baytownin maihinnousu tapahtui Italiassa?</w:t>
      </w:r>
    </w:p>
    <w:p>
      <w:r>
        <w:rPr>
          <w:b/>
        </w:rPr>
        <w:t xml:space="preserve">Tulos</w:t>
      </w:r>
    </w:p>
    <w:p>
      <w:r>
        <w:t xml:space="preserve">Missä liittoutuneiden hyökkäysoperaatio Slapstick tapahtui Italiassa?</w:t>
      </w:r>
    </w:p>
    <w:p>
      <w:r>
        <w:rPr>
          <w:b/>
        </w:rPr>
        <w:t xml:space="preserve">Esimerkki 7.2351</w:t>
      </w:r>
    </w:p>
    <w:p>
      <w:r>
        <w:t xml:space="preserve">Missä 1960-luvun Tarzan-tv-sarja kuvattiin?</w:t>
      </w:r>
    </w:p>
    <w:p>
      <w:r>
        <w:rPr>
          <w:b/>
        </w:rPr>
        <w:t xml:space="preserve">Tulos</w:t>
      </w:r>
    </w:p>
    <w:p>
      <w:r>
        <w:t xml:space="preserve">Missä 1960-luvun Tarzan-televisiosarja kuvattiin alun perin?</w:t>
      </w:r>
    </w:p>
    <w:p>
      <w:r>
        <w:rPr>
          <w:b/>
        </w:rPr>
        <w:t xml:space="preserve">Tulos</w:t>
      </w:r>
    </w:p>
    <w:p>
      <w:r>
        <w:t xml:space="preserve">Missä 1960-luvun Tarzan-tv-sarja kuvattiin sarjan lopussa?</w:t>
      </w:r>
    </w:p>
    <w:p>
      <w:r>
        <w:rPr>
          <w:b/>
        </w:rPr>
        <w:t xml:space="preserve">Esimerkki 7.2352</w:t>
      </w:r>
    </w:p>
    <w:p>
      <w:r>
        <w:t xml:space="preserve">Kuka pitää yksityistä avainta epäsymmetrisen avaimen salauksessa?</w:t>
      </w:r>
    </w:p>
    <w:p>
      <w:r>
        <w:rPr>
          <w:b/>
        </w:rPr>
        <w:t xml:space="preserve">Tulos</w:t>
      </w:r>
    </w:p>
    <w:p>
      <w:r>
        <w:t xml:space="preserve">Kuka pitää yksityistä avainta epäsymmetrisen avaimen salausmenetelmässä?</w:t>
      </w:r>
    </w:p>
    <w:p>
      <w:r>
        <w:rPr>
          <w:b/>
        </w:rPr>
        <w:t xml:space="preserve">Tulos</w:t>
      </w:r>
    </w:p>
    <w:p>
      <w:r>
        <w:t xml:space="preserve">Kuka säilyttää yksityisen avaimen epäsymmetrisen avaimen salauksessa todentamista varten?</w:t>
      </w:r>
    </w:p>
    <w:p>
      <w:r>
        <w:rPr>
          <w:b/>
        </w:rPr>
        <w:t xml:space="preserve">Esimerkki 7.2353</w:t>
      </w:r>
    </w:p>
    <w:p>
      <w:r>
        <w:t xml:space="preserve">Milloin Ranska hävisi MM-finaalin?</w:t>
      </w:r>
    </w:p>
    <w:p>
      <w:r>
        <w:rPr>
          <w:b/>
        </w:rPr>
        <w:t xml:space="preserve">Tulos</w:t>
      </w:r>
    </w:p>
    <w:p>
      <w:r>
        <w:t xml:space="preserve">Milloin Ranska hävisi jalkapallon maailmanmestaruuskilpailujen loppuottelussa?</w:t>
      </w:r>
    </w:p>
    <w:p>
      <w:r>
        <w:rPr>
          <w:b/>
        </w:rPr>
        <w:t xml:space="preserve">Tulos</w:t>
      </w:r>
    </w:p>
    <w:p>
      <w:r>
        <w:t xml:space="preserve">Milloin Ranska hävisi rugbyn MM-finaalissa?</w:t>
      </w:r>
    </w:p>
    <w:p>
      <w:r>
        <w:rPr>
          <w:b/>
        </w:rPr>
        <w:t xml:space="preserve">Esimerkki 7.2354</w:t>
      </w:r>
    </w:p>
    <w:p>
      <w:r>
        <w:t xml:space="preserve">Kuka näytteli Galenia Apinoiden planeetassa?</w:t>
      </w:r>
    </w:p>
    <w:p>
      <w:r>
        <w:rPr>
          <w:b/>
        </w:rPr>
        <w:t xml:space="preserve">Tulos</w:t>
      </w:r>
    </w:p>
    <w:p>
      <w:r>
        <w:t xml:space="preserve">Kuka näytteli Galenia vuoden 1968 elokuvassa Apinoiden planeetta?</w:t>
      </w:r>
    </w:p>
    <w:p>
      <w:r>
        <w:rPr>
          <w:b/>
        </w:rPr>
        <w:t xml:space="preserve">Tulos</w:t>
      </w:r>
    </w:p>
    <w:p>
      <w:r>
        <w:t xml:space="preserve">Kuka näytteli Galenia apinoiden planeetta -tv-sarjassa?</w:t>
      </w:r>
    </w:p>
    <w:p>
      <w:r>
        <w:rPr>
          <w:b/>
        </w:rPr>
        <w:t xml:space="preserve">Esimerkki 7.2355</w:t>
      </w:r>
    </w:p>
    <w:p>
      <w:r>
        <w:t xml:space="preserve">Kuka kirjoitti kuin kettu pakomatkalla?</w:t>
      </w:r>
    </w:p>
    <w:p>
      <w:r>
        <w:rPr>
          <w:b/>
        </w:rPr>
        <w:t xml:space="preserve">Tulos</w:t>
      </w:r>
    </w:p>
    <w:p>
      <w:r>
        <w:t xml:space="preserve">Kuka kirjoitti kuin kettu pakomatkalla vuonna 1974?</w:t>
      </w:r>
    </w:p>
    <w:p>
      <w:r>
        <w:rPr>
          <w:b/>
        </w:rPr>
        <w:t xml:space="preserve">Tulos</w:t>
      </w:r>
    </w:p>
    <w:p>
      <w:r>
        <w:t xml:space="preserve">Kuka kirjoitti kuin kettu pakomatkalla vuonna 1968?</w:t>
      </w:r>
    </w:p>
    <w:p>
      <w:r>
        <w:rPr>
          <w:b/>
        </w:rPr>
        <w:t xml:space="preserve">Esimerkki 7.2356</w:t>
      </w:r>
    </w:p>
    <w:p>
      <w:r>
        <w:t xml:space="preserve">Kenen vauva Georgina on Gossip Girlissä?</w:t>
      </w:r>
    </w:p>
    <w:p>
      <w:r>
        <w:rPr>
          <w:b/>
        </w:rPr>
        <w:t xml:space="preserve">Tulos</w:t>
      </w:r>
    </w:p>
    <w:p>
      <w:r>
        <w:t xml:space="preserve">Kuka on Georginan vauvan isä Gossip Girlissä?</w:t>
      </w:r>
    </w:p>
    <w:p>
      <w:r>
        <w:rPr>
          <w:b/>
        </w:rPr>
        <w:t xml:space="preserve">Tulos</w:t>
      </w:r>
    </w:p>
    <w:p>
      <w:r>
        <w:t xml:space="preserve">Kuka on Georginan vauva Gossip Girlissä?</w:t>
      </w:r>
    </w:p>
    <w:p>
      <w:r>
        <w:rPr>
          <w:b/>
        </w:rPr>
        <w:t xml:space="preserve">Esimerkki 7.2357</w:t>
      </w:r>
    </w:p>
    <w:p>
      <w:r>
        <w:t xml:space="preserve">Mikä rooli Finn Wolfhardilla on siinä?</w:t>
      </w:r>
    </w:p>
    <w:p>
      <w:r>
        <w:rPr>
          <w:b/>
        </w:rPr>
        <w:t xml:space="preserve">Tulos</w:t>
      </w:r>
    </w:p>
    <w:p>
      <w:r>
        <w:t xml:space="preserve">Mitä roolia Finn Wolfhard näyttelee vuoden 2017 elokuvassa It?</w:t>
      </w:r>
    </w:p>
    <w:p>
      <w:r>
        <w:rPr>
          <w:b/>
        </w:rPr>
        <w:t xml:space="preserve">Tulos</w:t>
      </w:r>
    </w:p>
    <w:p>
      <w:r>
        <w:t xml:space="preserve">Mitä roolia Finn Wolfhard näyttelee vuoden 2019 elokuvassa It Chapter 2?</w:t>
      </w:r>
    </w:p>
    <w:p>
      <w:r>
        <w:rPr>
          <w:b/>
        </w:rPr>
        <w:t xml:space="preserve">Esimerkki 7.2358</w:t>
      </w:r>
    </w:p>
    <w:p>
      <w:r>
        <w:t xml:space="preserve">Kuka teki eniten maaleja jalkapallourallaan?</w:t>
      </w:r>
    </w:p>
    <w:p>
      <w:r>
        <w:rPr>
          <w:b/>
        </w:rPr>
        <w:t xml:space="preserve">Tulos</w:t>
      </w:r>
    </w:p>
    <w:p>
      <w:r>
        <w:t xml:space="preserve">Kuka on tehnyt historian eniten maaleja jalkapallourallaan?</w:t>
      </w:r>
    </w:p>
    <w:p>
      <w:r>
        <w:rPr>
          <w:b/>
        </w:rPr>
        <w:t xml:space="preserve">Tulos</w:t>
      </w:r>
    </w:p>
    <w:p>
      <w:r>
        <w:t xml:space="preserve">Kuka on tehnyt eniten maaleja jalkapallourallaan, joka on edelleen aktiivinen pelaaja?</w:t>
      </w:r>
    </w:p>
    <w:p>
      <w:r>
        <w:rPr>
          <w:b/>
        </w:rPr>
        <w:t xml:space="preserve">Tulos</w:t>
      </w:r>
    </w:p>
    <w:p>
      <w:r>
        <w:t xml:space="preserve">Kuka miesten jalkapalloilijoista on tehnyt eniten kansainvälisiä maaleja jalkapallourallaan?</w:t>
      </w:r>
    </w:p>
    <w:p>
      <w:r>
        <w:rPr>
          <w:b/>
        </w:rPr>
        <w:t xml:space="preserve">Tulos</w:t>
      </w:r>
    </w:p>
    <w:p>
      <w:r>
        <w:t xml:space="preserve">Kuka naisjalkapalloilijoista on tehnyt eniten kansainvälisiä maaleja jalkapallourallaan?</w:t>
      </w:r>
    </w:p>
    <w:p>
      <w:r>
        <w:rPr>
          <w:b/>
        </w:rPr>
        <w:t xml:space="preserve">Esimerkki 7.2359</w:t>
      </w:r>
    </w:p>
    <w:p>
      <w:r>
        <w:t xml:space="preserve">Milloin The fighter -kappale ilmestyi?</w:t>
      </w:r>
    </w:p>
    <w:p>
      <w:r>
        <w:rPr>
          <w:b/>
        </w:rPr>
        <w:t xml:space="preserve">Tulos</w:t>
      </w:r>
    </w:p>
    <w:p>
      <w:r>
        <w:t xml:space="preserve">Milloin Keith Urbanin kappale "The Fighter" julkaistiin?</w:t>
      </w:r>
    </w:p>
    <w:p>
      <w:r>
        <w:rPr>
          <w:b/>
        </w:rPr>
        <w:t xml:space="preserve">Tulos</w:t>
      </w:r>
    </w:p>
    <w:p>
      <w:r>
        <w:t xml:space="preserve">Milloin Gym Class Heroesin kappale "The Fighter" julkaistiin?</w:t>
      </w:r>
    </w:p>
    <w:p>
      <w:r>
        <w:rPr>
          <w:b/>
        </w:rPr>
        <w:t xml:space="preserve">Tulos</w:t>
      </w:r>
    </w:p>
    <w:p>
      <w:r>
        <w:t xml:space="preserve">Milloin Christina Aguileran kappale "Fighter" julkaistiin?</w:t>
      </w:r>
    </w:p>
    <w:p>
      <w:r>
        <w:rPr>
          <w:b/>
        </w:rPr>
        <w:t xml:space="preserve">Tulos</w:t>
      </w:r>
    </w:p>
    <w:p>
      <w:r>
        <w:t xml:space="preserve">Milloin Namie Amuron kappale "Fighter" ilmestyi?</w:t>
      </w:r>
    </w:p>
    <w:p>
      <w:r>
        <w:rPr>
          <w:b/>
        </w:rPr>
        <w:t xml:space="preserve">Esimerkki 7.2360</w:t>
      </w:r>
    </w:p>
    <w:p>
      <w:r>
        <w:t xml:space="preserve">Mikä on Walking Deadin uusin jakso?</w:t>
      </w:r>
    </w:p>
    <w:p>
      <w:r>
        <w:rPr>
          <w:b/>
        </w:rPr>
        <w:t xml:space="preserve">Tulos</w:t>
      </w:r>
    </w:p>
    <w:p>
      <w:r>
        <w:t xml:space="preserve">Mikä on The Walking Deadin uusimman jakson numero?</w:t>
      </w:r>
    </w:p>
    <w:p>
      <w:r>
        <w:rPr>
          <w:b/>
        </w:rPr>
        <w:t xml:space="preserve">Tulos</w:t>
      </w:r>
    </w:p>
    <w:p>
      <w:r>
        <w:t xml:space="preserve">Mikä on The Walking Deadin uusimman jakson nimi?</w:t>
      </w:r>
    </w:p>
    <w:p>
      <w:r>
        <w:rPr>
          <w:b/>
        </w:rPr>
        <w:t xml:space="preserve">Esimerkki 7.2361</w:t>
      </w:r>
    </w:p>
    <w:p>
      <w:r>
        <w:t xml:space="preserve">Kuka menetti suuren osan vallastaan Cullodenin taistelun jälkeen vuonna 1746?</w:t>
      </w:r>
    </w:p>
    <w:p>
      <w:r>
        <w:rPr>
          <w:b/>
        </w:rPr>
        <w:t xml:space="preserve">Tulos</w:t>
      </w:r>
    </w:p>
    <w:p>
      <w:r>
        <w:t xml:space="preserve">Mikä armeija menetti suuren osan voimastaan Cullodenin taistelun jälkeen vuonna 1746?</w:t>
      </w:r>
    </w:p>
    <w:p>
      <w:r>
        <w:rPr>
          <w:b/>
        </w:rPr>
        <w:t xml:space="preserve">Tulos</w:t>
      </w:r>
    </w:p>
    <w:p>
      <w:r>
        <w:t xml:space="preserve">Ketkä komentajat menettivät suuren osan vallastaan Cullodenin taistelun jälkeen vuonna 1746?</w:t>
      </w:r>
    </w:p>
    <w:p>
      <w:r>
        <w:rPr>
          <w:b/>
        </w:rPr>
        <w:t xml:space="preserve">Esimerkki 7.2362</w:t>
      </w:r>
    </w:p>
    <w:p>
      <w:r>
        <w:t xml:space="preserve">Ketä Angelina Jolie näyttelee Kung Fu Pandassa?</w:t>
      </w:r>
    </w:p>
    <w:p>
      <w:r>
        <w:rPr>
          <w:b/>
        </w:rPr>
        <w:t xml:space="preserve">Tulos</w:t>
      </w:r>
    </w:p>
    <w:p>
      <w:r>
        <w:t xml:space="preserve">Mikä rooli Angelina Joliella on Kung Fu Pandassa?</w:t>
      </w:r>
    </w:p>
    <w:p>
      <w:r>
        <w:rPr>
          <w:b/>
        </w:rPr>
        <w:t xml:space="preserve">Tulos</w:t>
      </w:r>
    </w:p>
    <w:p>
      <w:r>
        <w:t xml:space="preserve">Ketä Angelina Jolie esittää Kung Fu Panda 2:ssa?</w:t>
      </w:r>
    </w:p>
    <w:p>
      <w:r>
        <w:rPr>
          <w:b/>
        </w:rPr>
        <w:t xml:space="preserve">Tulos</w:t>
      </w:r>
    </w:p>
    <w:p>
      <w:r>
        <w:t xml:space="preserve">Ketä Angelina Jolie esittää Kung Fu Panda 3:ssa?</w:t>
      </w:r>
    </w:p>
    <w:p>
      <w:r>
        <w:rPr>
          <w:b/>
        </w:rPr>
        <w:t xml:space="preserve">Tulos</w:t>
      </w:r>
    </w:p>
    <w:p>
      <w:r>
        <w:t xml:space="preserve">Ketä Angelina Jolie näyttelee elokuvassa Kung Fu Panda: Secrets of the Masters?</w:t>
      </w:r>
    </w:p>
    <w:p>
      <w:r>
        <w:rPr>
          <w:b/>
        </w:rPr>
        <w:t xml:space="preserve">Tulos</w:t>
      </w:r>
    </w:p>
    <w:p>
      <w:r>
        <w:t xml:space="preserve">Ketä Angelina Jolie näyttelee Kung Fu Panda Holiday -elokuvassa?</w:t>
      </w:r>
    </w:p>
    <w:p>
      <w:r>
        <w:rPr>
          <w:b/>
        </w:rPr>
        <w:t xml:space="preserve">Esimerkki 7.2363</w:t>
      </w:r>
    </w:p>
    <w:p>
      <w:r>
        <w:t xml:space="preserve">Milloin punnan setelit lakkasivat olemasta laillisia maksuvälineitä?</w:t>
      </w:r>
    </w:p>
    <w:p>
      <w:r>
        <w:rPr>
          <w:b/>
        </w:rPr>
        <w:t xml:space="preserve">Tulos</w:t>
      </w:r>
    </w:p>
    <w:p>
      <w:r>
        <w:t xml:space="preserve">Milloin yhden punnan setelit lakkasivat olemasta laillisia maksuvälineitä?</w:t>
      </w:r>
    </w:p>
    <w:p>
      <w:r>
        <w:rPr>
          <w:b/>
        </w:rPr>
        <w:t xml:space="preserve">Tulos</w:t>
      </w:r>
    </w:p>
    <w:p>
      <w:r>
        <w:t xml:space="preserve">Milloin viiden punnan setelit lakkasivat olemasta laillinen maksuväline?</w:t>
      </w:r>
    </w:p>
    <w:p>
      <w:r>
        <w:rPr>
          <w:b/>
        </w:rPr>
        <w:t xml:space="preserve">Esimerkki 7.2364</w:t>
      </w:r>
    </w:p>
    <w:p>
      <w:r>
        <w:t xml:space="preserve">Milloin joey palaa elämämme päiviin?</w:t>
      </w:r>
    </w:p>
    <w:p>
      <w:r>
        <w:rPr>
          <w:b/>
        </w:rPr>
        <w:t xml:space="preserve">Tulos</w:t>
      </w:r>
    </w:p>
    <w:p>
      <w:r>
        <w:t xml:space="preserve">Milloin Jadon Wellsin esittämä Joey Johnson palaa Days of Our Livesiin?</w:t>
      </w:r>
    </w:p>
    <w:p>
      <w:r>
        <w:rPr>
          <w:b/>
        </w:rPr>
        <w:t xml:space="preserve">Tulos</w:t>
      </w:r>
    </w:p>
    <w:p>
      <w:r>
        <w:t xml:space="preserve">Milloin Joey Johnson palaa nopeasti vanhentuneena Elämämme päiviin?</w:t>
      </w:r>
    </w:p>
    <w:p>
      <w:r>
        <w:rPr>
          <w:b/>
        </w:rPr>
        <w:t xml:space="preserve">Tulos</w:t>
      </w:r>
    </w:p>
    <w:p>
      <w:r>
        <w:t xml:space="preserve">Missä jaksossa Joey Tribianni palaa rooliinsa tohtori Ramorayn roolissa elokuvassa Days of our lives?</w:t>
      </w:r>
    </w:p>
    <w:p>
      <w:r>
        <w:rPr>
          <w:b/>
        </w:rPr>
        <w:t xml:space="preserve">Tulos</w:t>
      </w:r>
    </w:p>
    <w:p>
      <w:r>
        <w:t xml:space="preserve">Milloin jakso, jossa Joey Tribianni palaa tohtori Ramorayn rooliinsa Elämämme päivinä -elokuvassa, tulee ensimmäisen kerran lähetyksessä?</w:t>
      </w:r>
    </w:p>
    <w:p>
      <w:r>
        <w:rPr>
          <w:b/>
        </w:rPr>
        <w:t xml:space="preserve">Esimerkki 7.2365</w:t>
      </w:r>
    </w:p>
    <w:p>
      <w:r>
        <w:t xml:space="preserve">Kuka näyttelijä näyttelee Draco Malfoytä?</w:t>
      </w:r>
    </w:p>
    <w:p>
      <w:r>
        <w:rPr>
          <w:b/>
        </w:rPr>
        <w:t xml:space="preserve">Tulos</w:t>
      </w:r>
    </w:p>
    <w:p>
      <w:r>
        <w:t xml:space="preserve">Kuka näyttelijä näyttelee Draco Malfoytä elokuvasarjassa?</w:t>
      </w:r>
    </w:p>
    <w:p>
      <w:r>
        <w:rPr>
          <w:b/>
        </w:rPr>
        <w:t xml:space="preserve">Tulos</w:t>
      </w:r>
    </w:p>
    <w:p>
      <w:r>
        <w:t xml:space="preserve">Kuka näyttelijä näyttelee Draco Malfoyta Harry Potter ja kirottu lapsi -elokuvassa West Endissä ja Broadwaylla?</w:t>
      </w:r>
    </w:p>
    <w:p>
      <w:r>
        <w:rPr>
          <w:b/>
        </w:rPr>
        <w:t xml:space="preserve">Tulos</w:t>
      </w:r>
    </w:p>
    <w:p>
      <w:r>
        <w:t xml:space="preserve">Kuka näyttelijä näyttelee Draco Malfoyta elokuvassa Harry Potter ja Melbournen kirottu lapsi?</w:t>
      </w:r>
    </w:p>
    <w:p>
      <w:r>
        <w:rPr>
          <w:b/>
        </w:rPr>
        <w:t xml:space="preserve">Tulos</w:t>
      </w:r>
    </w:p>
    <w:p>
      <w:r>
        <w:t xml:space="preserve">Kuka näyttelijä näyttelee Draco Malfoyta elokuvassa Harry Potter ja kirottu lapsi San Franciscossa?</w:t>
      </w:r>
    </w:p>
    <w:p>
      <w:r>
        <w:rPr>
          <w:b/>
        </w:rPr>
        <w:t xml:space="preserve">Esimerkki 7.2366</w:t>
      </w:r>
    </w:p>
    <w:p>
      <w:r>
        <w:t xml:space="preserve">Miten Atlanta Falconsin omistaja ansaitsi rahansa?</w:t>
      </w:r>
    </w:p>
    <w:p>
      <w:r>
        <w:rPr>
          <w:b/>
        </w:rPr>
        <w:t xml:space="preserve">Tulos</w:t>
      </w:r>
    </w:p>
    <w:p>
      <w:r>
        <w:t xml:space="preserve">Miten Atlanta Falconsin omistaja teki rahansa Arthur Young and Companyssa?</w:t>
      </w:r>
    </w:p>
    <w:p>
      <w:r>
        <w:rPr>
          <w:b/>
        </w:rPr>
        <w:t xml:space="preserve">Tulos</w:t>
      </w:r>
    </w:p>
    <w:p>
      <w:r>
        <w:t xml:space="preserve">Miten Atlanta Falconsin omistaja teki rahansa Daylin Corporationin Elliott's Drug Stores/Stripe Discount Stores -divisioonassa?</w:t>
      </w:r>
    </w:p>
    <w:p>
      <w:r>
        <w:rPr>
          <w:b/>
        </w:rPr>
        <w:t xml:space="preserve">Tulos</w:t>
      </w:r>
    </w:p>
    <w:p>
      <w:r>
        <w:t xml:space="preserve">Miten Atlanta Falconsin omistaja teki rahansa Daylin Corporationilla vuonna 1978?</w:t>
      </w:r>
    </w:p>
    <w:p>
      <w:r>
        <w:rPr>
          <w:b/>
        </w:rPr>
        <w:t xml:space="preserve">Tulos</w:t>
      </w:r>
    </w:p>
    <w:p>
      <w:r>
        <w:t xml:space="preserve">Miten Atlanta Falconsin omistaja tienasi rahansa vuonna 1978 Bernard Marcuksen avulla?</w:t>
      </w:r>
    </w:p>
    <w:p>
      <w:r>
        <w:rPr>
          <w:b/>
        </w:rPr>
        <w:t xml:space="preserve">Esimerkki 7.2367</w:t>
      </w:r>
    </w:p>
    <w:p>
      <w:r>
        <w:t xml:space="preserve">Kuka on Yhdysvaltojen nuorin kongressiedustaja?</w:t>
      </w:r>
    </w:p>
    <w:p>
      <w:r>
        <w:rPr>
          <w:b/>
        </w:rPr>
        <w:t xml:space="preserve">Tulos</w:t>
      </w:r>
    </w:p>
    <w:p>
      <w:r>
        <w:t xml:space="preserve">Kuka on Yhdysvaltain nuorin senaattori 3. tammikuuta 2015 - 3. tammikuuta 2019?</w:t>
      </w:r>
    </w:p>
    <w:p>
      <w:r>
        <w:rPr>
          <w:b/>
        </w:rPr>
        <w:t xml:space="preserve">Tulos</w:t>
      </w:r>
    </w:p>
    <w:p>
      <w:r>
        <w:t xml:space="preserve">Kuka on Yhdysvaltain nuorin senaattori 3. tammikuuta 2013 - 3. tammikuuta 2015?</w:t>
      </w:r>
    </w:p>
    <w:p>
      <w:r>
        <w:rPr>
          <w:b/>
        </w:rPr>
        <w:t xml:space="preserve">Tulos</w:t>
      </w:r>
    </w:p>
    <w:p>
      <w:r>
        <w:t xml:space="preserve">Kuka on Yhdysvaltain nuorin senaattori 26. joulukuuta 2012 - 3. tammikuuta 2013?</w:t>
      </w:r>
    </w:p>
    <w:p>
      <w:r>
        <w:rPr>
          <w:b/>
        </w:rPr>
        <w:t xml:space="preserve">Tulos</w:t>
      </w:r>
    </w:p>
    <w:p>
      <w:r>
        <w:t xml:space="preserve">Kuka on talon nuorin jäsen Yhdysvalloissa 3. tammikuuta 2015 - 3. tammikuuta 2019?</w:t>
      </w:r>
    </w:p>
    <w:p>
      <w:r>
        <w:rPr>
          <w:b/>
        </w:rPr>
        <w:t xml:space="preserve">Tulos</w:t>
      </w:r>
    </w:p>
    <w:p>
      <w:r>
        <w:t xml:space="preserve">Kuka on talon nuorin jäsen Yhdysvalloissa 3. tammikuuta 2013 - 3. tammikuuta 2015?</w:t>
      </w:r>
    </w:p>
    <w:p>
      <w:r>
        <w:rPr>
          <w:b/>
        </w:rPr>
        <w:t xml:space="preserve">Tulos</w:t>
      </w:r>
    </w:p>
    <w:p>
      <w:r>
        <w:t xml:space="preserve">Kuka on talon nuorin jäsen Yhdysvalloissa 3. tammikuuta 2009 - 3. tammikuuta 2013?</w:t>
      </w:r>
    </w:p>
    <w:p>
      <w:r>
        <w:rPr>
          <w:b/>
        </w:rPr>
        <w:t xml:space="preserve">Esimerkki 7.2368</w:t>
      </w:r>
    </w:p>
    <w:p>
      <w:r>
        <w:t xml:space="preserve">Eiffel-tornin portaiden kokonaismäärä?</w:t>
      </w:r>
    </w:p>
    <w:p>
      <w:r>
        <w:rPr>
          <w:b/>
        </w:rPr>
        <w:t xml:space="preserve">Tulos</w:t>
      </w:r>
    </w:p>
    <w:p>
      <w:r>
        <w:t xml:space="preserve">Eiffel-tornin portaiden kokonaismäärä Ranskassa?</w:t>
      </w:r>
    </w:p>
    <w:p>
      <w:r>
        <w:rPr>
          <w:b/>
        </w:rPr>
        <w:t xml:space="preserve">Tulos</w:t>
      </w:r>
    </w:p>
    <w:p>
      <w:r>
        <w:t xml:space="preserve">Kings Islandin Eiffel-tornin portaiden kokonaismäärä?</w:t>
      </w:r>
    </w:p>
    <w:p>
      <w:r>
        <w:rPr>
          <w:b/>
        </w:rPr>
        <w:t xml:space="preserve">Esimerkki 7.2369</w:t>
      </w:r>
    </w:p>
    <w:p>
      <w:r>
        <w:t xml:space="preserve">Kuka on kerännyt tiedot, joita käytetään dna:n molekyylirakenteen nykyisen mallin kuvaamiseen?</w:t>
      </w:r>
    </w:p>
    <w:p>
      <w:r>
        <w:rPr>
          <w:b/>
        </w:rPr>
        <w:t xml:space="preserve">Tulos</w:t>
      </w:r>
    </w:p>
    <w:p>
      <w:r>
        <w:t xml:space="preserve">Kuka keräsi röntgendiffraktiokuvat, joita alun perin käytettiin dna:n molekyylirakenteen nykyisen mallin kuvaamiseen?</w:t>
      </w:r>
    </w:p>
    <w:p>
      <w:r>
        <w:rPr>
          <w:b/>
        </w:rPr>
        <w:t xml:space="preserve">Tulos</w:t>
      </w:r>
    </w:p>
    <w:p>
      <w:r>
        <w:t xml:space="preserve">Kuka keräsi alustavien tulosten perusteella tietoja, joita käytettiin dna:n molekyylirakenteen nykyisen mallin kuvaamiseen, ja sai myöhemmin Nobelin palkinnon työstään?</w:t>
      </w:r>
    </w:p>
    <w:p>
      <w:r>
        <w:rPr>
          <w:b/>
        </w:rPr>
        <w:t xml:space="preserve">Esimerkki 7.2370</w:t>
      </w:r>
    </w:p>
    <w:p>
      <w:r>
        <w:t xml:space="preserve">Kenen roolissa pelaat Modern Warfare 2:ssa?</w:t>
      </w:r>
    </w:p>
    <w:p>
      <w:r>
        <w:rPr>
          <w:b/>
        </w:rPr>
        <w:t xml:space="preserve">Tulos</w:t>
      </w:r>
    </w:p>
    <w:p>
      <w:r>
        <w:t xml:space="preserve">Kenellä 141:stä pelaat modern warfare 2:ssa?</w:t>
      </w:r>
    </w:p>
    <w:p>
      <w:r>
        <w:rPr>
          <w:b/>
        </w:rPr>
        <w:t xml:space="preserve">Tulos</w:t>
      </w:r>
    </w:p>
    <w:p>
      <w:r>
        <w:t xml:space="preserve">Ketä armeijan rangereita pelaat modern warfare 2:ssa?</w:t>
      </w:r>
    </w:p>
    <w:p>
      <w:r>
        <w:rPr>
          <w:b/>
        </w:rPr>
        <w:t xml:space="preserve">Tulos</w:t>
      </w:r>
    </w:p>
    <w:p>
      <w:r>
        <w:t xml:space="preserve">Minkä kapteenin roolissa pelaat Modern Warfare 2:ssa?</w:t>
      </w:r>
    </w:p>
    <w:p>
      <w:r>
        <w:rPr>
          <w:b/>
        </w:rPr>
        <w:t xml:space="preserve">Esimerkki 7.2371</w:t>
      </w:r>
    </w:p>
    <w:p>
      <w:r>
        <w:t xml:space="preserve">Kuka on kaikkien aikojen syöttöennätyksen johtaja NFL:ssä?</w:t>
      </w:r>
    </w:p>
    <w:p>
      <w:r>
        <w:rPr>
          <w:b/>
        </w:rPr>
        <w:t xml:space="preserve">Tulos</w:t>
      </w:r>
    </w:p>
    <w:p>
      <w:r>
        <w:t xml:space="preserve">Kuka on NFL:n kaikkien aikojen syöttöennätyksen johtaja runkosarjassa?</w:t>
      </w:r>
    </w:p>
    <w:p>
      <w:r>
        <w:rPr>
          <w:b/>
        </w:rPr>
        <w:t xml:space="preserve">Tulos</w:t>
      </w:r>
    </w:p>
    <w:p>
      <w:r>
        <w:t xml:space="preserve">Kuka on NFL:n kaikkien aikojen syöttöennätyksiä johtava pelaaja, pudotuspelit mukaan lukien?</w:t>
      </w:r>
    </w:p>
    <w:p>
      <w:r>
        <w:rPr>
          <w:b/>
        </w:rPr>
        <w:t xml:space="preserve">Esimerkki 7.2372</w:t>
      </w:r>
    </w:p>
    <w:p>
      <w:r>
        <w:t xml:space="preserve">Ajoradalla ja sivuraiteella olevia korotettuja viivamerkkejä käytetään määrittelemään?</w:t>
      </w:r>
    </w:p>
    <w:p>
      <w:r>
        <w:rPr>
          <w:b/>
        </w:rPr>
        <w:t xml:space="preserve">Tulos</w:t>
      </w:r>
    </w:p>
    <w:p>
      <w:r>
        <w:t xml:space="preserve">Ajoradalla ja kaistalla olevat korotetut viivamerkit ovat ajoradan suuntaisia ja niitä käytetään määrittelemään?</w:t>
      </w:r>
    </w:p>
    <w:p>
      <w:r>
        <w:rPr>
          <w:b/>
        </w:rPr>
        <w:t xml:space="preserve">Tulos</w:t>
      </w:r>
    </w:p>
    <w:p>
      <w:r>
        <w:t xml:space="preserve">Ajoradalla ja kaistalla olevat korotetut viivamerkit, jotka ovat kohtisuorassa ajosuuntaan nähden, käytetään määrittelemään?</w:t>
      </w:r>
    </w:p>
    <w:p>
      <w:r>
        <w:rPr>
          <w:b/>
        </w:rPr>
        <w:t xml:space="preserve">Esimerkki 7.2373</w:t>
      </w:r>
    </w:p>
    <w:p>
      <w:r>
        <w:t xml:space="preserve">Kuka esitteli ensimmäisen popsin?</w:t>
      </w:r>
    </w:p>
    <w:p>
      <w:r>
        <w:rPr>
          <w:b/>
        </w:rPr>
        <w:t xml:space="preserve">Tulos</w:t>
      </w:r>
    </w:p>
    <w:p>
      <w:r>
        <w:t xml:space="preserve">Kuka esitteli ensimmäisen kerran popsien huipun?</w:t>
      </w:r>
    </w:p>
    <w:p>
      <w:r>
        <w:rPr>
          <w:b/>
        </w:rPr>
        <w:t xml:space="preserve">Tulos</w:t>
      </w:r>
    </w:p>
    <w:p>
      <w:r>
        <w:t xml:space="preserve">Kuka oli se levyjokkereiden ryhmä, joka esitti ensimmäiset top of the pops -ohjelmat?</w:t>
      </w:r>
    </w:p>
    <w:p>
      <w:r>
        <w:rPr>
          <w:b/>
        </w:rPr>
        <w:t xml:space="preserve">Esimerkki 7.2374</w:t>
      </w:r>
    </w:p>
    <w:p>
      <w:r>
        <w:t xml:space="preserve">Milloin Common Core State Standards -standardit kehitettiin?</w:t>
      </w:r>
    </w:p>
    <w:p>
      <w:r>
        <w:rPr>
          <w:b/>
        </w:rPr>
        <w:t xml:space="preserve">Tulos</w:t>
      </w:r>
    </w:p>
    <w:p>
      <w:r>
        <w:t xml:space="preserve">Milloin Common Core -standardien kehittäminen alkoi?</w:t>
      </w:r>
    </w:p>
    <w:p>
      <w:r>
        <w:rPr>
          <w:b/>
        </w:rPr>
        <w:t xml:space="preserve">Tulos</w:t>
      </w:r>
    </w:p>
    <w:p>
      <w:r>
        <w:t xml:space="preserve">Milloin Common Core -standardit julkaistiin?</w:t>
      </w:r>
    </w:p>
    <w:p>
      <w:r>
        <w:rPr>
          <w:b/>
        </w:rPr>
        <w:t xml:space="preserve">Esimerkki 7.2375</w:t>
      </w:r>
    </w:p>
    <w:p>
      <w:r>
        <w:t xml:space="preserve">Minkälainen koira on kotimatkalla?</w:t>
      </w:r>
    </w:p>
    <w:p>
      <w:r>
        <w:rPr>
          <w:b/>
        </w:rPr>
        <w:t xml:space="preserve">Tulos</w:t>
      </w:r>
    </w:p>
    <w:p>
      <w:r>
        <w:t xml:space="preserve">Millainen koira on vuoden 1993 Kotimatkalla-elokuvassa?</w:t>
      </w:r>
    </w:p>
    <w:p>
      <w:r>
        <w:rPr>
          <w:b/>
        </w:rPr>
        <w:t xml:space="preserve">Tulos</w:t>
      </w:r>
    </w:p>
    <w:p>
      <w:r>
        <w:t xml:space="preserve">Millainen koira on vuoden 1996 Kotimatkalla-elokuvassa?</w:t>
      </w:r>
    </w:p>
    <w:p>
      <w:r>
        <w:rPr>
          <w:b/>
        </w:rPr>
        <w:t xml:space="preserve">Esimerkki 7.2376</w:t>
      </w:r>
    </w:p>
    <w:p>
      <w:r>
        <w:t xml:space="preserve">Milloin 50 shades frees ilmestyy dvd:llä?</w:t>
      </w:r>
    </w:p>
    <w:p>
      <w:r>
        <w:rPr>
          <w:b/>
        </w:rPr>
        <w:t xml:space="preserve">Tulos</w:t>
      </w:r>
    </w:p>
    <w:p>
      <w:r>
        <w:t xml:space="preserve">Milloin Fifty Shades Freed ilmestyy dvd:llä Blu-ray Discinä?</w:t>
      </w:r>
    </w:p>
    <w:p>
      <w:r>
        <w:rPr>
          <w:b/>
        </w:rPr>
        <w:t xml:space="preserve">Tulos</w:t>
      </w:r>
    </w:p>
    <w:p>
      <w:r>
        <w:t xml:space="preserve">Milloin Fifty Shades Freed ilmestyy dvd:llä 4K Ultra HD Blu-ray:nä?</w:t>
      </w:r>
    </w:p>
    <w:p>
      <w:r>
        <w:rPr>
          <w:b/>
        </w:rPr>
        <w:t xml:space="preserve">Esimerkki 7.2377</w:t>
      </w:r>
    </w:p>
    <w:p>
      <w:r>
        <w:t xml:space="preserve">Kuka on äiti elokuvassa Kuinka tapasin?</w:t>
      </w:r>
    </w:p>
    <w:p>
      <w:r>
        <w:rPr>
          <w:b/>
        </w:rPr>
        <w:t xml:space="preserve">Tulos</w:t>
      </w:r>
    </w:p>
    <w:p>
      <w:r>
        <w:t xml:space="preserve">Kuka on Äiti sarjassa How I Met Your Mother?</w:t>
      </w:r>
    </w:p>
    <w:p>
      <w:r>
        <w:rPr>
          <w:b/>
        </w:rPr>
        <w:t xml:space="preserve">Tulos</w:t>
      </w:r>
    </w:p>
    <w:p>
      <w:r>
        <w:t xml:space="preserve">Kuka näyttelee Äitiä sarjassa How I Met Your Mother?</w:t>
      </w:r>
    </w:p>
    <w:p>
      <w:r>
        <w:rPr>
          <w:b/>
        </w:rPr>
        <w:t xml:space="preserve">Esimerkki 7.2378</w:t>
      </w:r>
    </w:p>
    <w:p>
      <w:r>
        <w:t xml:space="preserve">Milloin nissan armadan korimalli muuttui?</w:t>
      </w:r>
    </w:p>
    <w:p>
      <w:r>
        <w:rPr>
          <w:b/>
        </w:rPr>
        <w:t xml:space="preserve">Tulos</w:t>
      </w:r>
    </w:p>
    <w:p>
      <w:r>
        <w:t xml:space="preserve">Milloin nissan armadan korimalli muuttui ensimmäisen kerran ja sai faceliftin?</w:t>
      </w:r>
    </w:p>
    <w:p>
      <w:r>
        <w:rPr>
          <w:b/>
        </w:rPr>
        <w:t xml:space="preserve">Tulos</w:t>
      </w:r>
    </w:p>
    <w:p>
      <w:r>
        <w:t xml:space="preserve">Millä päivämäärällä Nissan Armadan korimalli muuttui Nissan Patrolin ja Infiniti QX80:n pohjalta?</w:t>
      </w:r>
    </w:p>
    <w:p>
      <w:r>
        <w:rPr>
          <w:b/>
        </w:rPr>
        <w:t xml:space="preserve">Tulos</w:t>
      </w:r>
    </w:p>
    <w:p>
      <w:r>
        <w:t xml:space="preserve">Minä mallivuonna Nissan Armadan korimalli muuttui Nissan Patrolin ja Infiniti QX80:n pohjalta?</w:t>
      </w:r>
    </w:p>
    <w:p>
      <w:r>
        <w:rPr>
          <w:b/>
        </w:rPr>
        <w:t xml:space="preserve">Esimerkki 7.2379</w:t>
      </w:r>
    </w:p>
    <w:p>
      <w:r>
        <w:t xml:space="preserve">Kuka näyttelijä näyttelee Jacobia Twilightissa?</w:t>
      </w:r>
    </w:p>
    <w:p>
      <w:r>
        <w:rPr>
          <w:b/>
        </w:rPr>
        <w:t xml:space="preserve">Tulos</w:t>
      </w:r>
    </w:p>
    <w:p>
      <w:r>
        <w:t xml:space="preserve">Kuka näyttelijä esittää Jacobia vuoden 2008 Twilight-elokuvassa?</w:t>
      </w:r>
    </w:p>
    <w:p>
      <w:r>
        <w:rPr>
          <w:b/>
        </w:rPr>
        <w:t xml:space="preserve">Tulos</w:t>
      </w:r>
    </w:p>
    <w:p>
      <w:r>
        <w:t xml:space="preserve">Kuka näyttelijä esittää Jacobia vuoden 2009 Twilight-elokuvassa?</w:t>
      </w:r>
    </w:p>
    <w:p>
      <w:r>
        <w:rPr>
          <w:b/>
        </w:rPr>
        <w:t xml:space="preserve">Tulos</w:t>
      </w:r>
    </w:p>
    <w:p>
      <w:r>
        <w:t xml:space="preserve">Kuka näyttelijä esittää Jacobia vuoden 2010 Twilight-elokuvassa?</w:t>
      </w:r>
    </w:p>
    <w:p>
      <w:r>
        <w:rPr>
          <w:b/>
        </w:rPr>
        <w:t xml:space="preserve">Tulos</w:t>
      </w:r>
    </w:p>
    <w:p>
      <w:r>
        <w:t xml:space="preserve">Kuka näyttelijä esittää Jacobia vuoden 2011 Twilight-elokuvassa?</w:t>
      </w:r>
    </w:p>
    <w:p>
      <w:r>
        <w:rPr>
          <w:b/>
        </w:rPr>
        <w:t xml:space="preserve">Tulos</w:t>
      </w:r>
    </w:p>
    <w:p>
      <w:r>
        <w:t xml:space="preserve">Kuka näyttelijä esittää Jacobia vuoden 2012 Twilight-elokuvassa?</w:t>
      </w:r>
    </w:p>
    <w:p>
      <w:r>
        <w:rPr>
          <w:b/>
        </w:rPr>
        <w:t xml:space="preserve">Esimerkki 7.2380</w:t>
      </w:r>
    </w:p>
    <w:p>
      <w:r>
        <w:t xml:space="preserve">Mikä on f1-auton pituus?</w:t>
      </w:r>
    </w:p>
    <w:p>
      <w:r>
        <w:rPr>
          <w:b/>
        </w:rPr>
        <w:t xml:space="preserve">Tulos</w:t>
      </w:r>
    </w:p>
    <w:p>
      <w:r>
        <w:t xml:space="preserve">Mikä on vuoden 2017 f1-auton pituus?</w:t>
      </w:r>
    </w:p>
    <w:p>
      <w:r>
        <w:rPr>
          <w:b/>
        </w:rPr>
        <w:t xml:space="preserve">Tulos</w:t>
      </w:r>
    </w:p>
    <w:p>
      <w:r>
        <w:t xml:space="preserve">Mikä on 2015-2016 f1-auton pituus?</w:t>
      </w:r>
    </w:p>
    <w:p>
      <w:r>
        <w:rPr>
          <w:b/>
        </w:rPr>
        <w:t xml:space="preserve">Tulos</w:t>
      </w:r>
    </w:p>
    <w:p>
      <w:r>
        <w:t xml:space="preserve">Mikä on 2011-2013 f1-auton pituus?</w:t>
      </w:r>
    </w:p>
    <w:p>
      <w:r>
        <w:rPr>
          <w:b/>
        </w:rPr>
        <w:t xml:space="preserve">Esimerkki 7.2381</w:t>
      </w:r>
    </w:p>
    <w:p>
      <w:r>
        <w:t xml:space="preserve">Milloin roe vastaan wade on viimeksi riitautettu?</w:t>
      </w:r>
    </w:p>
    <w:p>
      <w:r>
        <w:rPr>
          <w:b/>
        </w:rPr>
        <w:t xml:space="preserve">Tulos</w:t>
      </w:r>
    </w:p>
    <w:p>
      <w:r>
        <w:t xml:space="preserve">Missä korkeimman oikeuden tapauksessa roe v. wade haastettiin viimeksi?</w:t>
      </w:r>
    </w:p>
    <w:p>
      <w:r>
        <w:rPr>
          <w:b/>
        </w:rPr>
        <w:t xml:space="preserve">Tulos</w:t>
      </w:r>
    </w:p>
    <w:p>
      <w:r>
        <w:t xml:space="preserve">Milloin roe vastaan wade on viimeksi riitautettu?</w:t>
      </w:r>
    </w:p>
    <w:p>
      <w:r>
        <w:rPr>
          <w:b/>
        </w:rPr>
        <w:t xml:space="preserve">Esimerkki 7.2382</w:t>
      </w:r>
    </w:p>
    <w:p>
      <w:r>
        <w:t xml:space="preserve">Milloin hei Arnold viidakkoelokuva tulee dvd:lle?</w:t>
      </w:r>
    </w:p>
    <w:p>
      <w:r>
        <w:rPr>
          <w:b/>
        </w:rPr>
        <w:t xml:space="preserve">Tulos</w:t>
      </w:r>
    </w:p>
    <w:p>
      <w:r>
        <w:t xml:space="preserve">Milloin Hey Arnold! The Jungle Movie ilmestyy DVD:llä alue 1:llä?</w:t>
      </w:r>
    </w:p>
    <w:p>
      <w:r>
        <w:rPr>
          <w:b/>
        </w:rPr>
        <w:t xml:space="preserve">Tulos</w:t>
      </w:r>
    </w:p>
    <w:p>
      <w:r>
        <w:t xml:space="preserve">Milloin Hey Arnold! The Jungle Movie ilmestyy DVD:llä alue 2:lla?</w:t>
      </w:r>
    </w:p>
    <w:p>
      <w:r>
        <w:rPr>
          <w:b/>
        </w:rPr>
        <w:t xml:space="preserve">Esimerkki 7.2383</w:t>
      </w:r>
    </w:p>
    <w:p>
      <w:r>
        <w:t xml:space="preserve">Mistä kongressi saa perustuslailliset valtansa?</w:t>
      </w:r>
    </w:p>
    <w:p>
      <w:r>
        <w:rPr>
          <w:b/>
        </w:rPr>
        <w:t xml:space="preserve">Tulos</w:t>
      </w:r>
    </w:p>
    <w:p>
      <w:r>
        <w:t xml:space="preserve">Mistä kongressi saa perustuslaissa luetellut valtuudet?</w:t>
      </w:r>
    </w:p>
    <w:p>
      <w:r>
        <w:rPr>
          <w:b/>
        </w:rPr>
        <w:t xml:space="preserve">Tulos</w:t>
      </w:r>
    </w:p>
    <w:p>
      <w:r>
        <w:t xml:space="preserve">Mistä kongressi ammentaa perustuslain mukaiset implisiittiset valtuudet?</w:t>
      </w:r>
    </w:p>
    <w:p>
      <w:r>
        <w:rPr>
          <w:b/>
        </w:rPr>
        <w:t xml:space="preserve">Tulos</w:t>
      </w:r>
    </w:p>
    <w:p>
      <w:r>
        <w:t xml:space="preserve">Mistä perustuslain kohdasta kongressi saa suurimman osan perustuslaillisista valtuuksistaan?</w:t>
      </w:r>
    </w:p>
    <w:p>
      <w:r>
        <w:rPr>
          <w:b/>
        </w:rPr>
        <w:t xml:space="preserve">Esimerkki 7.2384</w:t>
      </w:r>
    </w:p>
    <w:p>
      <w:r>
        <w:t xml:space="preserve">Kuka kehitti ensimmäisen laajalti käytetyn järjestelmän kasvien ja eläinten nimeämiseen?</w:t>
      </w:r>
    </w:p>
    <w:p>
      <w:r>
        <w:rPr>
          <w:b/>
        </w:rPr>
        <w:t xml:space="preserve">Tulos</w:t>
      </w:r>
    </w:p>
    <w:p>
      <w:r>
        <w:t xml:space="preserve">Kuka esitteli monia suvunimiä, jotka myöhemmin otettiin käyttöön ensimmäisessä laajalti käytössä olevassa kasvien ja eläinten nimeämisjärjestelmässä?</w:t>
      </w:r>
    </w:p>
    <w:p>
      <w:r>
        <w:rPr>
          <w:b/>
        </w:rPr>
        <w:t xml:space="preserve">Tulos</w:t>
      </w:r>
    </w:p>
    <w:p>
      <w:r>
        <w:t xml:space="preserve">Kenen ansioksi lasketaan ensimmäisen laajalti käytetyn kasvien ja eläinten nimeämisjärjestelmän virallinen käyttöönotto?</w:t>
      </w:r>
    </w:p>
    <w:p>
      <w:r>
        <w:rPr>
          <w:b/>
        </w:rPr>
        <w:t xml:space="preserve">Esimerkki 7.2385</w:t>
      </w:r>
    </w:p>
    <w:p>
      <w:r>
        <w:t xml:space="preserve">Kuka kirjoitti kirjeen Jennalle awkwardissa?</w:t>
      </w:r>
    </w:p>
    <w:p>
      <w:r>
        <w:rPr>
          <w:b/>
        </w:rPr>
        <w:t xml:space="preserve">Tulos</w:t>
      </w:r>
    </w:p>
    <w:p>
      <w:r>
        <w:t xml:space="preserve">Kuka hahmo kirjoitti kirjeen Jennalle awkwardissa?</w:t>
      </w:r>
    </w:p>
    <w:p>
      <w:r>
        <w:rPr>
          <w:b/>
        </w:rPr>
        <w:t xml:space="preserve">Tulos</w:t>
      </w:r>
    </w:p>
    <w:p>
      <w:r>
        <w:t xml:space="preserve">Kuka näyttelijä kirjoitti kirjeen Jennalle awkwardissa?</w:t>
      </w:r>
    </w:p>
    <w:p>
      <w:r>
        <w:rPr>
          <w:b/>
        </w:rPr>
        <w:t xml:space="preserve">Esimerkki 7.2386</w:t>
      </w:r>
    </w:p>
    <w:p>
      <w:r>
        <w:t xml:space="preserve">Milloin subnautica julkaistaan xbox one:lle?</w:t>
      </w:r>
    </w:p>
    <w:p>
      <w:r>
        <w:rPr>
          <w:b/>
        </w:rPr>
        <w:t xml:space="preserve">Tulos</w:t>
      </w:r>
    </w:p>
    <w:p>
      <w:r>
        <w:t xml:space="preserve">Milloin subnautica julkaistaan early access -versiona xbox oneen?</w:t>
      </w:r>
    </w:p>
    <w:p>
      <w:r>
        <w:rPr>
          <w:b/>
        </w:rPr>
        <w:t xml:space="preserve">Tulos</w:t>
      </w:r>
    </w:p>
    <w:p>
      <w:r>
        <w:t xml:space="preserve">Milloin subnautica julkaistaan kokonaan xbox one:lle Pohjois-Amerikassa?</w:t>
      </w:r>
    </w:p>
    <w:p>
      <w:r>
        <w:rPr>
          <w:b/>
        </w:rPr>
        <w:t xml:space="preserve">Tulos</w:t>
      </w:r>
    </w:p>
    <w:p>
      <w:r>
        <w:t xml:space="preserve">Milloin subnautica julkaistaan kokonaan xbox one:lle EU:ssa?</w:t>
      </w:r>
    </w:p>
    <w:p>
      <w:r>
        <w:rPr>
          <w:b/>
        </w:rPr>
        <w:t xml:space="preserve">Esimerkki 7.2387</w:t>
      </w:r>
    </w:p>
    <w:p>
      <w:r>
        <w:t xml:space="preserve">Kuka on Calciferin ääni elokuvassa Howlin liikkuva linna?</w:t>
      </w:r>
    </w:p>
    <w:p>
      <w:r>
        <w:rPr>
          <w:b/>
        </w:rPr>
        <w:t xml:space="preserve">Tulos</w:t>
      </w:r>
    </w:p>
    <w:p>
      <w:r>
        <w:t xml:space="preserve">Kuka on Calciferin ääni Howlin liikkuva linna -elokuvan japanilaisessa versiossa?</w:t>
      </w:r>
    </w:p>
    <w:p>
      <w:r>
        <w:rPr>
          <w:b/>
        </w:rPr>
        <w:t xml:space="preserve">Tulos</w:t>
      </w:r>
    </w:p>
    <w:p>
      <w:r>
        <w:t xml:space="preserve">Kuka on Calciferin ääni englanninkielisessä Howl's moving castle -elokuvassa?</w:t>
      </w:r>
    </w:p>
    <w:p>
      <w:r>
        <w:rPr>
          <w:b/>
        </w:rPr>
        <w:t xml:space="preserve">Esimerkki 7.2388</w:t>
      </w:r>
    </w:p>
    <w:p>
      <w:r>
        <w:t xml:space="preserve">Mikä on eniten Oscar-ehdokkaita saanut elokuva?</w:t>
      </w:r>
    </w:p>
    <w:p>
      <w:r>
        <w:rPr>
          <w:b/>
        </w:rPr>
        <w:t xml:space="preserve">Tulos</w:t>
      </w:r>
    </w:p>
    <w:p>
      <w:r>
        <w:t xml:space="preserve">Mikä oli 89. Oscar-gaalan ehdokkain elokuva?</w:t>
      </w:r>
    </w:p>
    <w:p>
      <w:r>
        <w:rPr>
          <w:b/>
        </w:rPr>
        <w:t xml:space="preserve">Tulos</w:t>
      </w:r>
    </w:p>
    <w:p>
      <w:r>
        <w:t xml:space="preserve">Mikä oli 88. Oscar-gaalan ehdokkain elokuva?</w:t>
      </w:r>
    </w:p>
    <w:p>
      <w:r>
        <w:rPr>
          <w:b/>
        </w:rPr>
        <w:t xml:space="preserve">Tulos</w:t>
      </w:r>
    </w:p>
    <w:p>
      <w:r>
        <w:t xml:space="preserve">Mikä oli 87. Oscar-gaalan ehdokkain elokuva?</w:t>
      </w:r>
    </w:p>
    <w:p>
      <w:r>
        <w:rPr>
          <w:b/>
        </w:rPr>
        <w:t xml:space="preserve">Esimerkki 7.2389</w:t>
      </w:r>
    </w:p>
    <w:p>
      <w:r>
        <w:t xml:space="preserve">Milloin Rolls Royce Wraith ilmestyi?</w:t>
      </w:r>
    </w:p>
    <w:p>
      <w:r>
        <w:rPr>
          <w:b/>
        </w:rPr>
        <w:t xml:space="preserve">Tulos</w:t>
      </w:r>
    </w:p>
    <w:p>
      <w:r>
        <w:t xml:space="preserve">Milloin Rolls-Royce Limited Wraith valmistettiin?</w:t>
      </w:r>
    </w:p>
    <w:p>
      <w:r>
        <w:rPr>
          <w:b/>
        </w:rPr>
        <w:t xml:space="preserve">Tulos</w:t>
      </w:r>
    </w:p>
    <w:p>
      <w:r>
        <w:t xml:space="preserve">Milloin Rolls-Royce Motor Cars Wraith valmistettiin?</w:t>
      </w:r>
    </w:p>
    <w:p>
      <w:r>
        <w:rPr>
          <w:b/>
        </w:rPr>
        <w:t xml:space="preserve">Tulos</w:t>
      </w:r>
    </w:p>
    <w:p>
      <w:r>
        <w:t xml:space="preserve">Milloin Rolls-Royce Silver Wraith valmistettiin?</w:t>
      </w:r>
    </w:p>
    <w:p>
      <w:r>
        <w:rPr>
          <w:b/>
        </w:rPr>
        <w:t xml:space="preserve">Tulos</w:t>
      </w:r>
    </w:p>
    <w:p>
      <w:r>
        <w:t xml:space="preserve">Milloin Rolls-Royce Silver Wraith II valmistettiin?</w:t>
      </w:r>
    </w:p>
    <w:p>
      <w:r>
        <w:rPr>
          <w:b/>
        </w:rPr>
        <w:t xml:space="preserve">Esimerkki 7.2390</w:t>
      </w:r>
    </w:p>
    <w:p>
      <w:r>
        <w:t xml:space="preserve">Milloin Three Days Gracen uusi albumi ilmestyy?</w:t>
      </w:r>
    </w:p>
    <w:p>
      <w:r>
        <w:rPr>
          <w:b/>
        </w:rPr>
        <w:t xml:space="preserve">Tulos</w:t>
      </w:r>
    </w:p>
    <w:p>
      <w:r>
        <w:t xml:space="preserve">Milloin Three Days Gracen uusi albumi ilmestyy vuonna 2018?</w:t>
      </w:r>
    </w:p>
    <w:p>
      <w:r>
        <w:rPr>
          <w:b/>
        </w:rPr>
        <w:t xml:space="preserve">Tulos</w:t>
      </w:r>
    </w:p>
    <w:p>
      <w:r>
        <w:t xml:space="preserve">Milloin Three Days Gracen uusi albumi ilmestyy vuonna 2015?</w:t>
      </w:r>
    </w:p>
    <w:p>
      <w:r>
        <w:rPr>
          <w:b/>
        </w:rPr>
        <w:t xml:space="preserve">Tulos</w:t>
      </w:r>
    </w:p>
    <w:p>
      <w:r>
        <w:t xml:space="preserve">Milloin Three Days Gracen uusi albumi ilmestyy vuonna 2012?</w:t>
      </w:r>
    </w:p>
    <w:p>
      <w:r>
        <w:rPr>
          <w:b/>
        </w:rPr>
        <w:t xml:space="preserve">Esimerkki 7.2391</w:t>
      </w:r>
    </w:p>
    <w:p>
      <w:r>
        <w:t xml:space="preserve">Musiikillisen kuvion toistoa kutsutaan?</w:t>
      </w:r>
    </w:p>
    <w:p>
      <w:r>
        <w:rPr>
          <w:b/>
        </w:rPr>
        <w:t xml:space="preserve">Tulos</w:t>
      </w:r>
    </w:p>
    <w:p>
      <w:r>
        <w:t xml:space="preserve">Musiikillisen kuvion toistoa samalla musiikillisella äänellä kutsutaan?</w:t>
      </w:r>
    </w:p>
    <w:p>
      <w:r>
        <w:rPr>
          <w:b/>
        </w:rPr>
        <w:t xml:space="preserve">Tulos</w:t>
      </w:r>
    </w:p>
    <w:p>
      <w:r>
        <w:t xml:space="preserve">Musiikillisen kuvion toistoa, jossa äänet tai sekvenssit toistuvat usein, kutsutaan?</w:t>
      </w:r>
    </w:p>
    <w:p>
      <w:r>
        <w:rPr>
          <w:b/>
        </w:rPr>
        <w:t xml:space="preserve">Esimerkki 7.2392</w:t>
      </w:r>
    </w:p>
    <w:p>
      <w:r>
        <w:t xml:space="preserve">Kuka saa eniten palkkaa ammattiurheilussa?</w:t>
      </w:r>
    </w:p>
    <w:p>
      <w:r>
        <w:rPr>
          <w:b/>
        </w:rPr>
        <w:t xml:space="preserve">Tulos</w:t>
      </w:r>
    </w:p>
    <w:p>
      <w:r>
        <w:t xml:space="preserve">Kuka saa nykyaikana eniten palkkaa ammattiurheilussa?</w:t>
      </w:r>
    </w:p>
    <w:p>
      <w:r>
        <w:rPr>
          <w:b/>
        </w:rPr>
        <w:t xml:space="preserve">Tulos</w:t>
      </w:r>
    </w:p>
    <w:p>
      <w:r>
        <w:t xml:space="preserve">Kuka saa ammattilaisurheilussa kaikkien aikojen eniten palkkaa?</w:t>
      </w:r>
    </w:p>
    <w:p>
      <w:r>
        <w:rPr>
          <w:b/>
        </w:rPr>
        <w:t xml:space="preserve">Tulos</w:t>
      </w:r>
    </w:p>
    <w:p>
      <w:r>
        <w:t xml:space="preserve">Kuka saa eniten palkkaa ammattiurheilussa vuonna 2017?</w:t>
      </w:r>
    </w:p>
    <w:p>
      <w:r>
        <w:rPr>
          <w:b/>
        </w:rPr>
        <w:t xml:space="preserve">Tulos</w:t>
      </w:r>
    </w:p>
    <w:p>
      <w:r>
        <w:t xml:space="preserve">Kuka saa eniten palkkaa ammattiurheilussa vuonna 2016?</w:t>
      </w:r>
    </w:p>
    <w:p>
      <w:r>
        <w:rPr>
          <w:b/>
        </w:rPr>
        <w:t xml:space="preserve">Tulos</w:t>
      </w:r>
    </w:p>
    <w:p>
      <w:r>
        <w:t xml:space="preserve">Kuka saa eniten palkkaa ammattiurheilussa vuonna 2015?</w:t>
      </w:r>
    </w:p>
    <w:p>
      <w:r>
        <w:rPr>
          <w:b/>
        </w:rPr>
        <w:t xml:space="preserve">Esimerkki 7.2393</w:t>
      </w:r>
    </w:p>
    <w:p>
      <w:r>
        <w:t xml:space="preserve">Milloin Bohemian Rhapsody julkaistiin singlenä?</w:t>
      </w:r>
    </w:p>
    <w:p>
      <w:r>
        <w:rPr>
          <w:b/>
        </w:rPr>
        <w:t xml:space="preserve">Tulos</w:t>
      </w:r>
    </w:p>
    <w:p>
      <w:r>
        <w:t xml:space="preserve">Milloin "Bohemian Rhapsody" julkaistiin singlenä Yhdistyneessä kuningaskunnassa?</w:t>
      </w:r>
    </w:p>
    <w:p>
      <w:r>
        <w:rPr>
          <w:b/>
        </w:rPr>
        <w:t xml:space="preserve">Tulos</w:t>
      </w:r>
    </w:p>
    <w:p>
      <w:r>
        <w:t xml:space="preserve">Milloin "Bohemian Rhapsody" julkaistiin singlenä Yhdysvalloissa?</w:t>
      </w:r>
    </w:p>
    <w:p>
      <w:r>
        <w:rPr>
          <w:b/>
        </w:rPr>
        <w:t xml:space="preserve">Esimerkki 7.2394</w:t>
      </w:r>
    </w:p>
    <w:p>
      <w:r>
        <w:t xml:space="preserve">Missä sarjaa Olipa kerran kuvattiin?</w:t>
      </w:r>
    </w:p>
    <w:p>
      <w:r>
        <w:rPr>
          <w:b/>
        </w:rPr>
        <w:t xml:space="preserve">Tulos</w:t>
      </w:r>
    </w:p>
    <w:p>
      <w:r>
        <w:t xml:space="preserve">Missä Once Upon A Time -elokuvan pääkuvaukset on kuvattu?</w:t>
      </w:r>
    </w:p>
    <w:p>
      <w:r>
        <w:rPr>
          <w:b/>
        </w:rPr>
        <w:t xml:space="preserve">Tulos</w:t>
      </w:r>
    </w:p>
    <w:p>
      <w:r>
        <w:t xml:space="preserve">Missä on paikka, jonka Once Upon A Time -elokuvat toimivat sarjan kuvitteellisena Storybrooken kaupunkina?</w:t>
      </w:r>
    </w:p>
    <w:p>
      <w:r>
        <w:rPr>
          <w:b/>
        </w:rPr>
        <w:t xml:space="preserve">Tulos</w:t>
      </w:r>
    </w:p>
    <w:p>
      <w:r>
        <w:t xml:space="preserve">Missä tietyt sarjan Once Upon a Time lavasteet on kuvattu?</w:t>
      </w:r>
    </w:p>
    <w:p>
      <w:r>
        <w:rPr>
          <w:b/>
        </w:rPr>
        <w:t xml:space="preserve">Esimerkki 7.2395</w:t>
      </w:r>
    </w:p>
    <w:p>
      <w:r>
        <w:t xml:space="preserve">Kuka tekee Alexin äänen Madagaskarissa?</w:t>
      </w:r>
    </w:p>
    <w:p>
      <w:r>
        <w:rPr>
          <w:b/>
        </w:rPr>
        <w:t xml:space="preserve">Tulos</w:t>
      </w:r>
    </w:p>
    <w:p>
      <w:r>
        <w:t xml:space="preserve">Kuka puhuu Alexin ääntä Madagaskar-elokuvissa ja -televisiosarjoissa?</w:t>
      </w:r>
    </w:p>
    <w:p>
      <w:r>
        <w:rPr>
          <w:b/>
        </w:rPr>
        <w:t xml:space="preserve">Tulos</w:t>
      </w:r>
    </w:p>
    <w:p>
      <w:r>
        <w:t xml:space="preserve">Kuka on Alexin ääni ensimmäisessä Madagaskar-videopelissä ja sen spin-offeissa?</w:t>
      </w:r>
    </w:p>
    <w:p>
      <w:r>
        <w:rPr>
          <w:b/>
        </w:rPr>
        <w:t xml:space="preserve">Tulos</w:t>
      </w:r>
    </w:p>
    <w:p>
      <w:r>
        <w:t xml:space="preserve">Kuka puhuu Alexin ääntä pentuna Madagaskarissa?</w:t>
      </w:r>
    </w:p>
    <w:p>
      <w:r>
        <w:rPr>
          <w:b/>
        </w:rPr>
        <w:t xml:space="preserve">Tulos</w:t>
      </w:r>
    </w:p>
    <w:p>
      <w:r>
        <w:t xml:space="preserve">Kuka on Alexin ääni toisessa ja kolmannessa Madagaskar-videopelissä?</w:t>
      </w:r>
    </w:p>
    <w:p>
      <w:r>
        <w:rPr>
          <w:b/>
        </w:rPr>
        <w:t xml:space="preserve">Esimerkki 7.2396</w:t>
      </w:r>
    </w:p>
    <w:p>
      <w:r>
        <w:t xml:space="preserve">Milloin dragonball superin 107. jakso esitetään?</w:t>
      </w:r>
    </w:p>
    <w:p>
      <w:r>
        <w:rPr>
          <w:b/>
        </w:rPr>
        <w:t xml:space="preserve">Tulos</w:t>
      </w:r>
    </w:p>
    <w:p>
      <w:r>
        <w:t xml:space="preserve">Milloin Dragonball superin jakso 107 alun perin esitettiin?</w:t>
      </w:r>
    </w:p>
    <w:p>
      <w:r>
        <w:rPr>
          <w:b/>
        </w:rPr>
        <w:t xml:space="preserve">Tulos</w:t>
      </w:r>
    </w:p>
    <w:p>
      <w:r>
        <w:t xml:space="preserve">Milloin Dragonball superin 107. jakso alun perin esitettiin Yhdysvalloissa?</w:t>
      </w:r>
    </w:p>
    <w:p>
      <w:r>
        <w:rPr>
          <w:b/>
        </w:rPr>
        <w:t xml:space="preserve">Esimerkki 7.2397</w:t>
      </w:r>
    </w:p>
    <w:p>
      <w:r>
        <w:t xml:space="preserve">Kuka sai tehtäväkseen suunnitella Golden Gate Parkin?</w:t>
      </w:r>
    </w:p>
    <w:p>
      <w:r>
        <w:rPr>
          <w:b/>
        </w:rPr>
        <w:t xml:space="preserve">Tulos</w:t>
      </w:r>
    </w:p>
    <w:p>
      <w:r>
        <w:t xml:space="preserve">Kuka sai toimeksiannon Golden Gate Parkin suunnittelusta?</w:t>
      </w:r>
    </w:p>
    <w:p>
      <w:r>
        <w:rPr>
          <w:b/>
        </w:rPr>
        <w:t xml:space="preserve">Tulos</w:t>
      </w:r>
    </w:p>
    <w:p>
      <w:r>
        <w:t xml:space="preserve">Kuka sai sopimuksen Golden Gate Parkin suunnittelusta Hallin avustajana ja otti onnistuneesti käyttöön uusia kasvilajeja?</w:t>
      </w:r>
    </w:p>
    <w:p>
      <w:r>
        <w:rPr>
          <w:b/>
        </w:rPr>
        <w:t xml:space="preserve">Esimerkki 7.2398</w:t>
      </w:r>
    </w:p>
    <w:p>
      <w:r>
        <w:t xml:space="preserve">Kuka näytteli Fred Clausia vuoden 2007 elokuvassa?</w:t>
      </w:r>
    </w:p>
    <w:p>
      <w:r>
        <w:rPr>
          <w:b/>
        </w:rPr>
        <w:t xml:space="preserve">Tulos</w:t>
      </w:r>
    </w:p>
    <w:p>
      <w:r>
        <w:t xml:space="preserve">Kuka näytteli aikuista Fred Clausia vuoden 2007 elokuvassa?</w:t>
      </w:r>
    </w:p>
    <w:p>
      <w:r>
        <w:rPr>
          <w:b/>
        </w:rPr>
        <w:t xml:space="preserve">Tulos</w:t>
      </w:r>
    </w:p>
    <w:p>
      <w:r>
        <w:t xml:space="preserve">Kuka näytteli nuorta Fred Clausia vuoden 2007 elokuvassa?</w:t>
      </w:r>
    </w:p>
    <w:p>
      <w:r>
        <w:rPr>
          <w:b/>
        </w:rPr>
        <w:t xml:space="preserve">Esimerkki 7.2399</w:t>
      </w:r>
    </w:p>
    <w:p>
      <w:r>
        <w:t xml:space="preserve">Missä pelataan pac 12 -jalkapallon mestaruuskilpailut?</w:t>
      </w:r>
    </w:p>
    <w:p>
      <w:r>
        <w:rPr>
          <w:b/>
        </w:rPr>
        <w:t xml:space="preserve">Tulos</w:t>
      </w:r>
    </w:p>
    <w:p>
      <w:r>
        <w:t xml:space="preserve">Missä PAC12-jalkapallon mestaruuskilpailut pelataan vuonna 2017?</w:t>
      </w:r>
    </w:p>
    <w:p>
      <w:r>
        <w:rPr>
          <w:b/>
        </w:rPr>
        <w:t xml:space="preserve">Tulos</w:t>
      </w:r>
    </w:p>
    <w:p>
      <w:r>
        <w:t xml:space="preserve">Missä PAC12-jalkapallon mestaruuskilpailut pelataan vuonna 2016?</w:t>
      </w:r>
    </w:p>
    <w:p>
      <w:r>
        <w:rPr>
          <w:b/>
        </w:rPr>
        <w:t xml:space="preserve">Tulos</w:t>
      </w:r>
    </w:p>
    <w:p>
      <w:r>
        <w:t xml:space="preserve">Missä PAC12-jalkapallon mestaruuskilpailut pelataan vuonna 2015?</w:t>
      </w:r>
    </w:p>
    <w:p>
      <w:r>
        <w:rPr>
          <w:b/>
        </w:rPr>
        <w:t xml:space="preserve">Esimerkki 7.2400</w:t>
      </w:r>
    </w:p>
    <w:p>
      <w:r>
        <w:t xml:space="preserve">Kuka lauloi et tunne minua 60-luvulla?</w:t>
      </w:r>
    </w:p>
    <w:p>
      <w:r>
        <w:rPr>
          <w:b/>
        </w:rPr>
        <w:t xml:space="preserve">Tulos</w:t>
      </w:r>
    </w:p>
    <w:p>
      <w:r>
        <w:t xml:space="preserve">Kuka lauloi "You Don't Know Me" vuonna 1960?</w:t>
      </w:r>
    </w:p>
    <w:p>
      <w:r>
        <w:rPr>
          <w:b/>
        </w:rPr>
        <w:t xml:space="preserve">Tulos</w:t>
      </w:r>
    </w:p>
    <w:p>
      <w:r>
        <w:t xml:space="preserve">Kuka lauloi "You Don't Know Me" vuonna 1961?</w:t>
      </w:r>
    </w:p>
    <w:p>
      <w:r>
        <w:rPr>
          <w:b/>
        </w:rPr>
        <w:t xml:space="preserve">Tulos</w:t>
      </w:r>
    </w:p>
    <w:p>
      <w:r>
        <w:t xml:space="preserve">Kuka lauloi "You Don't Know Me" vuonna 1962?</w:t>
      </w:r>
    </w:p>
    <w:p>
      <w:r>
        <w:rPr>
          <w:b/>
        </w:rPr>
        <w:t xml:space="preserve">Tulos</w:t>
      </w:r>
    </w:p>
    <w:p>
      <w:r>
        <w:t xml:space="preserve">Kuka lauloi "You Don't Know Me" vuonna 1964?</w:t>
      </w:r>
    </w:p>
    <w:p>
      <w:r>
        <w:rPr>
          <w:b/>
        </w:rPr>
        <w:t xml:space="preserve">Tulos</w:t>
      </w:r>
    </w:p>
    <w:p>
      <w:r>
        <w:t xml:space="preserve">Kuka lauloi "You Don't Know Me" vuonna 1965?</w:t>
      </w:r>
    </w:p>
    <w:p>
      <w:r>
        <w:rPr>
          <w:b/>
        </w:rPr>
        <w:t xml:space="preserve">Tulos</w:t>
      </w:r>
    </w:p>
    <w:p>
      <w:r>
        <w:t xml:space="preserve">Kuka lauloi "You Don't Know Me" vuonna 1967?</w:t>
      </w:r>
    </w:p>
    <w:p>
      <w:r>
        <w:rPr>
          <w:b/>
        </w:rPr>
        <w:t xml:space="preserve">Esimerkki 7.2401</w:t>
      </w:r>
    </w:p>
    <w:p>
      <w:r>
        <w:t xml:space="preserve">Kuka näyttelee FBI-agenttia Shades of Blue -elokuvassa?</w:t>
      </w:r>
    </w:p>
    <w:p>
      <w:r>
        <w:rPr>
          <w:b/>
        </w:rPr>
        <w:t xml:space="preserve">Tulos</w:t>
      </w:r>
    </w:p>
    <w:p>
      <w:r>
        <w:t xml:space="preserve">Kuka näyttelijä näyttelee FBI-agentti Robert Stahlia elokuvassa Shades of blue?</w:t>
      </w:r>
    </w:p>
    <w:p>
      <w:r>
        <w:rPr>
          <w:b/>
        </w:rPr>
        <w:t xml:space="preserve">Tulos</w:t>
      </w:r>
    </w:p>
    <w:p>
      <w:r>
        <w:t xml:space="preserve">Kuka näyttelijä näyttelee FBI-agentti Gail Bakeria Shades of blue -elokuvassa?</w:t>
      </w:r>
    </w:p>
    <w:p>
      <w:r>
        <w:rPr>
          <w:b/>
        </w:rPr>
        <w:t xml:space="preserve">Tulos</w:t>
      </w:r>
    </w:p>
    <w:p>
      <w:r>
        <w:t xml:space="preserve">Kuka näyttelijä esittää sinisen sävyissä FBI-agentti Katie Myersia?</w:t>
      </w:r>
    </w:p>
    <w:p>
      <w:r>
        <w:rPr>
          <w:b/>
        </w:rPr>
        <w:t xml:space="preserve">Esimerkki 7.2402</w:t>
      </w:r>
    </w:p>
    <w:p>
      <w:r>
        <w:t xml:space="preserve">Missä sijaitsee Yhdysvaltojen mantereen eteläisin piste?</w:t>
      </w:r>
    </w:p>
    <w:p>
      <w:r>
        <w:rPr>
          <w:b/>
        </w:rPr>
        <w:t xml:space="preserve">Tulos</w:t>
      </w:r>
    </w:p>
    <w:p>
      <w:r>
        <w:t xml:space="preserve">Mikä on Yhdysvaltojen mantereen eteläisimmän pisteen nimi, joka ei ole pysyvästi veden yläpuolella?</w:t>
      </w:r>
    </w:p>
    <w:p>
      <w:r>
        <w:rPr>
          <w:b/>
        </w:rPr>
        <w:t xml:space="preserve">Tulos</w:t>
      </w:r>
    </w:p>
    <w:p>
      <w:r>
        <w:t xml:space="preserve">Missä sijaitsee Yhdysvaltojen mantereen eteläisin piste, joka ei ole pysyvästi veden yläpuolella, koordinaateissa?</w:t>
      </w:r>
    </w:p>
    <w:p>
      <w:r>
        <w:rPr>
          <w:b/>
        </w:rPr>
        <w:t xml:space="preserve">Tulos</w:t>
      </w:r>
    </w:p>
    <w:p>
      <w:r>
        <w:t xml:space="preserve">Mikä on Yhdysvaltojen mantereen eteläisimmän kuivan pisteen paikannimi?</w:t>
      </w:r>
    </w:p>
    <w:p>
      <w:r>
        <w:rPr>
          <w:b/>
        </w:rPr>
        <w:t xml:space="preserve">Tulos</w:t>
      </w:r>
    </w:p>
    <w:p>
      <w:r>
        <w:t xml:space="preserve">Missä sijaitsee Yhdysvaltojen mantereen eteläisin kuiva piste koordinaateissa?</w:t>
      </w:r>
    </w:p>
    <w:p>
      <w:r>
        <w:rPr>
          <w:b/>
        </w:rPr>
        <w:t xml:space="preserve">Esimerkki 7.2403</w:t>
      </w:r>
    </w:p>
    <w:p>
      <w:r>
        <w:t xml:space="preserve">Minkä heimon väkiluku on suurin Nigeriassa?</w:t>
      </w:r>
    </w:p>
    <w:p>
      <w:r>
        <w:rPr>
          <w:b/>
        </w:rPr>
        <w:t xml:space="preserve">Tulos</w:t>
      </w:r>
    </w:p>
    <w:p>
      <w:r>
        <w:t xml:space="preserve">Minkä yhdistetyn heimon väkiluku on Nigeriassa suurin?</w:t>
      </w:r>
    </w:p>
    <w:p>
      <w:r>
        <w:rPr>
          <w:b/>
        </w:rPr>
        <w:t xml:space="preserve">Tulos</w:t>
      </w:r>
    </w:p>
    <w:p>
      <w:r>
        <w:t xml:space="preserve">Minkä suuremman heimon osana pidettävän etnisen ryhmän väkiluku on Nigeriassa suurin?</w:t>
      </w:r>
    </w:p>
    <w:p>
      <w:r>
        <w:rPr>
          <w:b/>
        </w:rPr>
        <w:t xml:space="preserve">Esimerkki 7.2404</w:t>
      </w:r>
    </w:p>
    <w:p>
      <w:r>
        <w:t xml:space="preserve">Kuinka monta jäsentä muodostaa valamiehistön Skotlannissa?</w:t>
      </w:r>
    </w:p>
    <w:p>
      <w:r>
        <w:rPr>
          <w:b/>
        </w:rPr>
        <w:t xml:space="preserve">Tulos</w:t>
      </w:r>
    </w:p>
    <w:p>
      <w:r>
        <w:t xml:space="preserve">Kuinka monta jäsentä on tyypillisessä skotlantilaisessa rikosoikeudellisessa menettelyssä toimivassa valamiehistössä?</w:t>
      </w:r>
    </w:p>
    <w:p>
      <w:r>
        <w:rPr>
          <w:b/>
        </w:rPr>
        <w:t xml:space="preserve">Tulos</w:t>
      </w:r>
    </w:p>
    <w:p>
      <w:r>
        <w:t xml:space="preserve">Kuinka monta vähimmäisjäsentä muodostaa Skotlannissa rikosoikeudellisen menettelyn valamiehistön, jos valamiehistön jäsenet jäävät pois?</w:t>
      </w:r>
    </w:p>
    <w:p>
      <w:r>
        <w:rPr>
          <w:b/>
        </w:rPr>
        <w:t xml:space="preserve">Tulos</w:t>
      </w:r>
    </w:p>
    <w:p>
      <w:r>
        <w:t xml:space="preserve">Kuinka monta jäsentä muodostaa siviiliprosessin valamiehistön Skotlannissa?</w:t>
      </w:r>
    </w:p>
    <w:p>
      <w:r>
        <w:rPr>
          <w:b/>
        </w:rPr>
        <w:t xml:space="preserve">Esimerkki 7.2405</w:t>
      </w:r>
    </w:p>
    <w:p>
      <w:r>
        <w:t xml:space="preserve">Kuka kuoli til death do us part?</w:t>
      </w:r>
    </w:p>
    <w:p>
      <w:r>
        <w:rPr>
          <w:b/>
        </w:rPr>
        <w:t xml:space="preserve">Tulos</w:t>
      </w:r>
    </w:p>
    <w:p>
      <w:r>
        <w:t xml:space="preserve">Kuka kuoli vuoden 2017 elokuvassa Kunnes kuolema meidät erottaa?</w:t>
      </w:r>
    </w:p>
    <w:p>
      <w:r>
        <w:rPr>
          <w:b/>
        </w:rPr>
        <w:t xml:space="preserve">Tulos</w:t>
      </w:r>
    </w:p>
    <w:p>
      <w:r>
        <w:t xml:space="preserve">Kuka kuoli jo varhain vuonna 2014 ilmestyneessä elokuvassa Kuolema meidät erottaa?</w:t>
      </w:r>
    </w:p>
    <w:p>
      <w:r>
        <w:rPr>
          <w:b/>
        </w:rPr>
        <w:t xml:space="preserve">Tulos</w:t>
      </w:r>
    </w:p>
    <w:p>
      <w:r>
        <w:t xml:space="preserve">Kuka kuoli vuoden 2014 elokuvan Death do us Part lopussa?</w:t>
      </w:r>
    </w:p>
    <w:p>
      <w:r>
        <w:rPr>
          <w:b/>
        </w:rPr>
        <w:t xml:space="preserve">Esimerkki 7.2406</w:t>
      </w:r>
    </w:p>
    <w:p>
      <w:r>
        <w:t xml:space="preserve">Kuinka usein forks washingtonissa sataa?</w:t>
      </w:r>
    </w:p>
    <w:p>
      <w:r>
        <w:rPr>
          <w:b/>
        </w:rPr>
        <w:t xml:space="preserve">Tulos</w:t>
      </w:r>
    </w:p>
    <w:p>
      <w:r>
        <w:t xml:space="preserve">Kuinka usein Forksissa, Washingtonissa sataa vuodessa?</w:t>
      </w:r>
    </w:p>
    <w:p>
      <w:r>
        <w:rPr>
          <w:b/>
        </w:rPr>
        <w:t xml:space="preserve">Tulos</w:t>
      </w:r>
    </w:p>
    <w:p>
      <w:r>
        <w:t xml:space="preserve">Kuinka usein lokakuussa sataa Forks 1 E, Washingtonissa?</w:t>
      </w:r>
    </w:p>
    <w:p>
      <w:r>
        <w:rPr>
          <w:b/>
        </w:rPr>
        <w:t xml:space="preserve">Tulos</w:t>
      </w:r>
    </w:p>
    <w:p>
      <w:r>
        <w:t xml:space="preserve">Kuinka usein heinäkuussa sataa Forks 1 E, Washingtonissa?</w:t>
      </w:r>
    </w:p>
    <w:p>
      <w:r>
        <w:rPr>
          <w:b/>
        </w:rPr>
        <w:t xml:space="preserve">Esimerkki 7.2407</w:t>
      </w:r>
    </w:p>
    <w:p>
      <w:r>
        <w:t xml:space="preserve">Kuka on Yhdysvaltain armeijan nykyinen esikuntapäällikkö?</w:t>
      </w:r>
    </w:p>
    <w:p>
      <w:r>
        <w:rPr>
          <w:b/>
        </w:rPr>
        <w:t xml:space="preserve">Tulos</w:t>
      </w:r>
    </w:p>
    <w:p>
      <w:r>
        <w:t xml:space="preserve">Kuka on Yhdysvaltain armeijan 39. esikuntapäällikkö?</w:t>
      </w:r>
    </w:p>
    <w:p>
      <w:r>
        <w:rPr>
          <w:b/>
        </w:rPr>
        <w:t xml:space="preserve">Tulos</w:t>
      </w:r>
    </w:p>
    <w:p>
      <w:r>
        <w:t xml:space="preserve">Kuka on Yhdysvaltain armeijan 38. esikuntapäällikkö?</w:t>
      </w:r>
    </w:p>
    <w:p>
      <w:r>
        <w:rPr>
          <w:b/>
        </w:rPr>
        <w:t xml:space="preserve">Tulos</w:t>
      </w:r>
    </w:p>
    <w:p>
      <w:r>
        <w:t xml:space="preserve">Kuka on Yhdysvaltain armeijan 37. esikuntapäällikkö?</w:t>
      </w:r>
    </w:p>
    <w:p>
      <w:r>
        <w:rPr>
          <w:b/>
        </w:rPr>
        <w:t xml:space="preserve">Esimerkki 7.2408</w:t>
      </w:r>
    </w:p>
    <w:p>
      <w:r>
        <w:t xml:space="preserve">Minkälaista arabiaa puhutaan Palestiinassa?</w:t>
      </w:r>
    </w:p>
    <w:p>
      <w:r>
        <w:rPr>
          <w:b/>
        </w:rPr>
        <w:t xml:space="preserve">Tulos</w:t>
      </w:r>
    </w:p>
    <w:p>
      <w:r>
        <w:t xml:space="preserve">Mitä arabian kieltä palestiinassa puhutaan?</w:t>
      </w:r>
    </w:p>
    <w:p>
      <w:r>
        <w:rPr>
          <w:b/>
        </w:rPr>
        <w:t xml:space="preserve">Tulos</w:t>
      </w:r>
    </w:p>
    <w:p>
      <w:r>
        <w:t xml:space="preserve">Mitä Etelä-Levantin arabian murretta puhutaan Palestiinassa?</w:t>
      </w:r>
    </w:p>
    <w:p>
      <w:r>
        <w:rPr>
          <w:b/>
        </w:rPr>
        <w:t xml:space="preserve">Esimerkki 7.2409</w:t>
      </w:r>
    </w:p>
    <w:p>
      <w:r>
        <w:t xml:space="preserve">Milloin uusi bunk'd ilmestyy?</w:t>
      </w:r>
    </w:p>
    <w:p>
      <w:r>
        <w:rPr>
          <w:b/>
        </w:rPr>
        <w:t xml:space="preserve">Tulos</w:t>
      </w:r>
    </w:p>
    <w:p>
      <w:r>
        <w:t xml:space="preserve">Milloin bunk'din jakso 42 ilmestyy?</w:t>
      </w:r>
    </w:p>
    <w:p>
      <w:r>
        <w:rPr>
          <w:b/>
        </w:rPr>
        <w:t xml:space="preserve">Tulos</w:t>
      </w:r>
    </w:p>
    <w:p>
      <w:r>
        <w:t xml:space="preserve">Milloin bunk'din jakso 41 ilmestyy?</w:t>
      </w:r>
    </w:p>
    <w:p>
      <w:r>
        <w:rPr>
          <w:b/>
        </w:rPr>
        <w:t xml:space="preserve">Tulos</w:t>
      </w:r>
    </w:p>
    <w:p>
      <w:r>
        <w:t xml:space="preserve">Milloin bunk'din jakso 40 ilmestyy?</w:t>
      </w:r>
    </w:p>
    <w:p>
      <w:r>
        <w:rPr>
          <w:b/>
        </w:rPr>
        <w:t xml:space="preserve">Esimerkki 7.2410</w:t>
      </w:r>
    </w:p>
    <w:p>
      <w:r>
        <w:t xml:space="preserve">Milloin kansallinen panhelleeninen neuvosto perustettiin?</w:t>
      </w:r>
    </w:p>
    <w:p>
      <w:r>
        <w:rPr>
          <w:b/>
        </w:rPr>
        <w:t xml:space="preserve">Tulos</w:t>
      </w:r>
    </w:p>
    <w:p>
      <w:r>
        <w:t xml:space="preserve">Milloin kansallinen panhelleeninen neuvosto alun perin perustettiin?</w:t>
      </w:r>
    </w:p>
    <w:p>
      <w:r>
        <w:rPr>
          <w:b/>
        </w:rPr>
        <w:t xml:space="preserve">Tulos</w:t>
      </w:r>
    </w:p>
    <w:p>
      <w:r>
        <w:t xml:space="preserve">Milloin kansallinen panhelleeninen neuvosto perustettiin virallisesti?</w:t>
      </w:r>
    </w:p>
    <w:p>
      <w:r>
        <w:rPr>
          <w:b/>
        </w:rPr>
        <w:t xml:space="preserve">Esimerkki 7.2411</w:t>
      </w:r>
    </w:p>
    <w:p>
      <w:r>
        <w:t xml:space="preserve">Italialainen termi kovalle äänenvoimakkuudelle on?</w:t>
      </w:r>
    </w:p>
    <w:p>
      <w:r>
        <w:rPr>
          <w:b/>
        </w:rPr>
        <w:t xml:space="preserve">Tulos</w:t>
      </w:r>
    </w:p>
    <w:p>
      <w:r>
        <w:t xml:space="preserve">Italialainen musiikkitermi kovalle äänenvoimakkuudelle on?</w:t>
      </w:r>
    </w:p>
    <w:p>
      <w:r>
        <w:rPr>
          <w:b/>
        </w:rPr>
        <w:t xml:space="preserve">Tulos</w:t>
      </w:r>
    </w:p>
    <w:p>
      <w:r>
        <w:t xml:space="preserve">Italialainen termi erittäin kovalle äänenvoimakkuudelle on?</w:t>
      </w:r>
    </w:p>
    <w:p>
      <w:r>
        <w:rPr>
          <w:b/>
        </w:rPr>
        <w:t xml:space="preserve">Tulos</w:t>
      </w:r>
    </w:p>
    <w:p>
      <w:r>
        <w:t xml:space="preserve">Italialainen termi kohtalaisen kovalle äänenvoimakkuudelle on?</w:t>
      </w:r>
    </w:p>
    <w:p>
      <w:r>
        <w:rPr>
          <w:b/>
        </w:rPr>
        <w:t xml:space="preserve">Tulos</w:t>
      </w:r>
    </w:p>
    <w:p>
      <w:r>
        <w:t xml:space="preserve">Italialainen termi yhä kovemmalle äänenvoimakkuudelle on?</w:t>
      </w:r>
    </w:p>
    <w:p>
      <w:r>
        <w:rPr>
          <w:b/>
        </w:rPr>
        <w:t xml:space="preserve">Tulos</w:t>
      </w:r>
    </w:p>
    <w:p>
      <w:r>
        <w:t xml:space="preserve">Italialainen termi kovaääniselle, riehakkaalle äänenvoimakkuudelle on?</w:t>
      </w:r>
    </w:p>
    <w:p>
      <w:r>
        <w:rPr>
          <w:b/>
        </w:rPr>
        <w:t xml:space="preserve">Esimerkki 7.2412</w:t>
      </w:r>
    </w:p>
    <w:p>
      <w:r>
        <w:t xml:space="preserve">Milloin nähdään Bachelorin 22. kauden finaali?</w:t>
      </w:r>
    </w:p>
    <w:p>
      <w:r>
        <w:rPr>
          <w:b/>
        </w:rPr>
        <w:t xml:space="preserve">Tulos</w:t>
      </w:r>
    </w:p>
    <w:p>
      <w:r>
        <w:t xml:space="preserve">Milloin Bachelorin 22. kauden kauden finaali esitetään?</w:t>
      </w:r>
    </w:p>
    <w:p>
      <w:r>
        <w:rPr>
          <w:b/>
        </w:rPr>
        <w:t xml:space="preserve">Tulos</w:t>
      </w:r>
    </w:p>
    <w:p>
      <w:r>
        <w:t xml:space="preserve">Milloin poikamies 22. kauden viimeinen jakso esitetään?</w:t>
      </w:r>
    </w:p>
    <w:p>
      <w:r>
        <w:rPr>
          <w:b/>
        </w:rPr>
        <w:t xml:space="preserve">Esimerkki 7.2413</w:t>
      </w:r>
    </w:p>
    <w:p>
      <w:r>
        <w:t xml:space="preserve">Kuka näyttelijä esittää televisiossa hyvää lääkäriä?</w:t>
      </w:r>
    </w:p>
    <w:p>
      <w:r>
        <w:rPr>
          <w:b/>
        </w:rPr>
        <w:t xml:space="preserve">Tulos</w:t>
      </w:r>
    </w:p>
    <w:p>
      <w:r>
        <w:t xml:space="preserve">Kuka näyttelijä esittää hyvää lääkäriä amerikkalaisessa televisiossa?</w:t>
      </w:r>
    </w:p>
    <w:p>
      <w:r>
        <w:rPr>
          <w:b/>
        </w:rPr>
        <w:t xml:space="preserve">Tulos</w:t>
      </w:r>
    </w:p>
    <w:p>
      <w:r>
        <w:t xml:space="preserve">Kuka näyttelijä esittää hyvää lääkäriä Japanin televisiossa?</w:t>
      </w:r>
    </w:p>
    <w:p>
      <w:r>
        <w:rPr>
          <w:b/>
        </w:rPr>
        <w:t xml:space="preserve">Tulos</w:t>
      </w:r>
    </w:p>
    <w:p>
      <w:r>
        <w:t xml:space="preserve">Kuka näyttelijä esittää hyvää lääkäriä Etelä-Korean televisiossa?</w:t>
      </w:r>
    </w:p>
    <w:p>
      <w:r>
        <w:rPr>
          <w:b/>
        </w:rPr>
        <w:t xml:space="preserve">Esimerkki 7.2414</w:t>
      </w:r>
    </w:p>
    <w:p>
      <w:r>
        <w:t xml:space="preserve">Kuinka monta kautta Knight Rider on olemassa?</w:t>
      </w:r>
    </w:p>
    <w:p>
      <w:r>
        <w:rPr>
          <w:b/>
        </w:rPr>
        <w:t xml:space="preserve">Tulos</w:t>
      </w:r>
    </w:p>
    <w:p>
      <w:r>
        <w:t xml:space="preserve">Kuinka monta tuotantokautta Knight Rider (1982 TV-sarja) on olemassa?</w:t>
      </w:r>
    </w:p>
    <w:p>
      <w:r>
        <w:rPr>
          <w:b/>
        </w:rPr>
        <w:t xml:space="preserve">Tulos</w:t>
      </w:r>
    </w:p>
    <w:p>
      <w:r>
        <w:t xml:space="preserve">Kuinka monta tuotantokautta Knight Rider (2008 TV-sarja) on olemassa?</w:t>
      </w:r>
    </w:p>
    <w:p>
      <w:r>
        <w:rPr>
          <w:b/>
        </w:rPr>
        <w:t xml:space="preserve">Tulos</w:t>
      </w:r>
    </w:p>
    <w:p>
      <w:r>
        <w:t xml:space="preserve">Kuinka monta tuotantokautta Team Knight Rider (1997 sarja) on olemassa?</w:t>
      </w:r>
    </w:p>
    <w:p>
      <w:r>
        <w:rPr>
          <w:b/>
        </w:rPr>
        <w:t xml:space="preserve">Esimerkki 7.2415</w:t>
      </w:r>
    </w:p>
    <w:p>
      <w:r>
        <w:t xml:space="preserve">Milloin Cavs voitti NBA-mestaruuden?</w:t>
      </w:r>
    </w:p>
    <w:p>
      <w:r>
        <w:rPr>
          <w:b/>
        </w:rPr>
        <w:t xml:space="preserve">Tulos</w:t>
      </w:r>
    </w:p>
    <w:p>
      <w:r>
        <w:t xml:space="preserve">Millä kaudella Cavs voitti NBA-mestaruuden?</w:t>
      </w:r>
    </w:p>
    <w:p>
      <w:r>
        <w:rPr>
          <w:b/>
        </w:rPr>
        <w:t xml:space="preserve">Tulos</w:t>
      </w:r>
    </w:p>
    <w:p>
      <w:r>
        <w:t xml:space="preserve">Minä päivänä Cavs voitti NBA-mestaruuden?</w:t>
      </w:r>
    </w:p>
    <w:p>
      <w:r>
        <w:rPr>
          <w:b/>
        </w:rPr>
        <w:t xml:space="preserve">Esimerkki 7.2416</w:t>
      </w:r>
    </w:p>
    <w:p>
      <w:r>
        <w:t xml:space="preserve">Milloin jalkapallojoukkueet käyttävät kolmatta peliasua?</w:t>
      </w:r>
    </w:p>
    <w:p>
      <w:r>
        <w:rPr>
          <w:b/>
        </w:rPr>
        <w:t xml:space="preserve">Tulos</w:t>
      </w:r>
    </w:p>
    <w:p>
      <w:r>
        <w:t xml:space="preserve">Milloin NFL-joukkueet käyttävät kolmatta peliasua?</w:t>
      </w:r>
    </w:p>
    <w:p>
      <w:r>
        <w:rPr>
          <w:b/>
        </w:rPr>
        <w:t xml:space="preserve">Tulos</w:t>
      </w:r>
    </w:p>
    <w:p>
      <w:r>
        <w:t xml:space="preserve">Milloin jalkapallojoukkueet käyttävät kolmatta peliasua?</w:t>
      </w:r>
    </w:p>
    <w:p>
      <w:r>
        <w:rPr>
          <w:b/>
        </w:rPr>
        <w:t xml:space="preserve">Esimerkki 7.2417</w:t>
      </w:r>
    </w:p>
    <w:p>
      <w:r>
        <w:t xml:space="preserve">Kuka nimittää tuomareita Yhdysvaltain piirituomioistuimiin?</w:t>
      </w:r>
    </w:p>
    <w:p>
      <w:r>
        <w:rPr>
          <w:b/>
        </w:rPr>
        <w:t xml:space="preserve">Tulos</w:t>
      </w:r>
    </w:p>
    <w:p>
      <w:r>
        <w:t xml:space="preserve">Kuka virallisesti nimittää tuomarit Yhdysvaltain piirituomioistuimiin?</w:t>
      </w:r>
    </w:p>
    <w:p>
      <w:r>
        <w:rPr>
          <w:b/>
        </w:rPr>
        <w:t xml:space="preserve">Tulos</w:t>
      </w:r>
    </w:p>
    <w:p>
      <w:r>
        <w:t xml:space="preserve">Kuka voi vaikuttaa merkittävästi siihen, että presidentti nimittää tuomareita Yhdysvaltojen piirituomioistuimiin?</w:t>
      </w:r>
    </w:p>
    <w:p>
      <w:r>
        <w:rPr>
          <w:b/>
        </w:rPr>
        <w:t xml:space="preserve">Esimerkki 7.2418</w:t>
      </w:r>
    </w:p>
    <w:p>
      <w:r>
        <w:t xml:space="preserve">Milloin New Yorkin safe act hyväksyttiin?</w:t>
      </w:r>
    </w:p>
    <w:p>
      <w:r>
        <w:rPr>
          <w:b/>
        </w:rPr>
        <w:t xml:space="preserve">Tulos</w:t>
      </w:r>
    </w:p>
    <w:p>
      <w:r>
        <w:t xml:space="preserve">Milloin New Yorkin senaatti hyväksyi New Yorkin safe act -lain?</w:t>
      </w:r>
    </w:p>
    <w:p>
      <w:r>
        <w:rPr>
          <w:b/>
        </w:rPr>
        <w:t xml:space="preserve">Tulos</w:t>
      </w:r>
    </w:p>
    <w:p>
      <w:r>
        <w:t xml:space="preserve">Milloin New Yorkin osavaltion edustajainhuone hyväksyi New Yorkin turvalain?</w:t>
      </w:r>
    </w:p>
    <w:p>
      <w:r>
        <w:rPr>
          <w:b/>
        </w:rPr>
        <w:t xml:space="preserve">Esimerkki 7.2419</w:t>
      </w:r>
    </w:p>
    <w:p>
      <w:r>
        <w:t xml:space="preserve">Milloin one plus 5 ilmestyi?</w:t>
      </w:r>
    </w:p>
    <w:p>
      <w:r>
        <w:rPr>
          <w:b/>
        </w:rPr>
        <w:t xml:space="preserve">Tulos</w:t>
      </w:r>
    </w:p>
    <w:p>
      <w:r>
        <w:t xml:space="preserve">Milloin one plus 5 julkaistiin Yhdysvalloissa, Kanadassa, Yhdistyneessä kuningaskunnassa, Saksassa ja Ranskassa?</w:t>
      </w:r>
    </w:p>
    <w:p>
      <w:r>
        <w:rPr>
          <w:b/>
        </w:rPr>
        <w:t xml:space="preserve">Tulos</w:t>
      </w:r>
    </w:p>
    <w:p>
      <w:r>
        <w:t xml:space="preserve">Milloin one plus 5 tuli markkinoille Alankomaissa, Suomessa ja Tanskassa?</w:t>
      </w:r>
    </w:p>
    <w:p>
      <w:r>
        <w:rPr>
          <w:b/>
        </w:rPr>
        <w:t xml:space="preserve">Tulos</w:t>
      </w:r>
    </w:p>
    <w:p>
      <w:r>
        <w:t xml:space="preserve">Milloin one plus 5 julkaistiin Intiassa ja Kiinassa?</w:t>
      </w:r>
    </w:p>
    <w:p>
      <w:r>
        <w:rPr>
          <w:b/>
        </w:rPr>
        <w:t xml:space="preserve">Tulos</w:t>
      </w:r>
    </w:p>
    <w:p>
      <w:r>
        <w:t xml:space="preserve">Milloin one plus 5 julkaistiin kansainvälisesti?</w:t>
      </w:r>
    </w:p>
    <w:p>
      <w:r>
        <w:rPr>
          <w:b/>
        </w:rPr>
        <w:t xml:space="preserve">Esimerkki 7.2420</w:t>
      </w:r>
    </w:p>
    <w:p>
      <w:r>
        <w:t xml:space="preserve">Milloin Battle of the sexes ilmestyi?</w:t>
      </w:r>
    </w:p>
    <w:p>
      <w:r>
        <w:rPr>
          <w:b/>
        </w:rPr>
        <w:t xml:space="preserve">Tulos</w:t>
      </w:r>
    </w:p>
    <w:p>
      <w:r>
        <w:t xml:space="preserve">Milloin sukupuolten taistelu -elokuva tuli Telluridessa?</w:t>
      </w:r>
    </w:p>
    <w:p>
      <w:r>
        <w:rPr>
          <w:b/>
        </w:rPr>
        <w:t xml:space="preserve">Tulos</w:t>
      </w:r>
    </w:p>
    <w:p>
      <w:r>
        <w:t xml:space="preserve">Milloin sukupuolten välinen taistelu -elokuva ilmestyi Yhdysvalloissa?</w:t>
      </w:r>
    </w:p>
    <w:p>
      <w:r>
        <w:rPr>
          <w:b/>
        </w:rPr>
        <w:t xml:space="preserve">Tulos</w:t>
      </w:r>
    </w:p>
    <w:p>
      <w:r>
        <w:t xml:space="preserve">Milloin Battle of the sexes -elokuva tuli ulos Yhdistyneessä kuningaskunnassa?</w:t>
      </w:r>
    </w:p>
    <w:p>
      <w:r>
        <w:rPr>
          <w:b/>
        </w:rPr>
        <w:t xml:space="preserve">Esimerkki 7.2421</w:t>
      </w:r>
    </w:p>
    <w:p>
      <w:r>
        <w:t xml:space="preserve">Kuka soitti bassoa kappaleessa What gets you through the night?</w:t>
      </w:r>
    </w:p>
    <w:p>
      <w:r>
        <w:rPr>
          <w:b/>
        </w:rPr>
        <w:t xml:space="preserve">Tulos</w:t>
      </w:r>
    </w:p>
    <w:p>
      <w:r>
        <w:t xml:space="preserve">Kuka soitti bassoa Whatever gets you through the nightin alkuperäisessä levytyksessä?</w:t>
      </w:r>
    </w:p>
    <w:p>
      <w:r>
        <w:rPr>
          <w:b/>
        </w:rPr>
        <w:t xml:space="preserve">Tulos</w:t>
      </w:r>
    </w:p>
    <w:p>
      <w:r>
        <w:t xml:space="preserve">Kuka soitti bassoa Whatever gets you through the night -kappaleen livetallenteella vuonna 1974?</w:t>
      </w:r>
    </w:p>
    <w:p>
      <w:r>
        <w:rPr>
          <w:b/>
        </w:rPr>
        <w:t xml:space="preserve">Esimerkki 7.2422</w:t>
      </w:r>
    </w:p>
    <w:p>
      <w:r>
        <w:t xml:space="preserve">Mikä oli uskonto Intiassa ennen hindulaisuutta?</w:t>
      </w:r>
    </w:p>
    <w:p>
      <w:r>
        <w:rPr>
          <w:b/>
        </w:rPr>
        <w:t xml:space="preserve">Tulos</w:t>
      </w:r>
    </w:p>
    <w:p>
      <w:r>
        <w:t xml:space="preserve">Mikä oli uskonto Intiassa ennen hindulaisuutta, jonka uskotaan olleen hiduismin edeltäjä?</w:t>
      </w:r>
    </w:p>
    <w:p>
      <w:r>
        <w:rPr>
          <w:b/>
        </w:rPr>
        <w:t xml:space="preserve">Tulos</w:t>
      </w:r>
    </w:p>
    <w:p>
      <w:r>
        <w:t xml:space="preserve">Minkälaista jumaluutta palvottiin Intiassa ennen hindulaisuutta, kuten Marshall olettaa?</w:t>
      </w:r>
    </w:p>
    <w:p>
      <w:r>
        <w:rPr>
          <w:b/>
        </w:rPr>
        <w:t xml:space="preserve">Esimerkki 7.2423</w:t>
      </w:r>
    </w:p>
    <w:p>
      <w:r>
        <w:t xml:space="preserve">Kenellä on penkkipunnerruksen maailmanennätys?</w:t>
      </w:r>
    </w:p>
    <w:p>
      <w:r>
        <w:rPr>
          <w:b/>
        </w:rPr>
        <w:t xml:space="preserve">Tulos</w:t>
      </w:r>
    </w:p>
    <w:p>
      <w:r>
        <w:t xml:space="preserve">Kenellä on penkkipunnerruksen maailmanennätys IPC Powerlifgintissä?</w:t>
      </w:r>
    </w:p>
    <w:p>
      <w:r>
        <w:rPr>
          <w:b/>
        </w:rPr>
        <w:t xml:space="preserve">Tulos</w:t>
      </w:r>
    </w:p>
    <w:p>
      <w:r>
        <w:t xml:space="preserve">Kenellä on penkkipunnerruksen maailmanennätys ilman välineitä?</w:t>
      </w:r>
    </w:p>
    <w:p>
      <w:r>
        <w:rPr>
          <w:b/>
        </w:rPr>
        <w:t xml:space="preserve">Tulos</w:t>
      </w:r>
    </w:p>
    <w:p>
      <w:r>
        <w:t xml:space="preserve">Kenellä on penkkipunnerruksen yksittäisen noston maailmanennätys naisella penkkipaidalla?</w:t>
      </w:r>
    </w:p>
    <w:p>
      <w:r>
        <w:rPr>
          <w:b/>
        </w:rPr>
        <w:t xml:space="preserve">Tulos</w:t>
      </w:r>
    </w:p>
    <w:p>
      <w:r>
        <w:t xml:space="preserve">Kenellä on penkkipunnerruksen maailmanennätys penkkipaitaista miestä vastaan?</w:t>
      </w:r>
    </w:p>
    <w:p>
      <w:r>
        <w:rPr>
          <w:b/>
        </w:rPr>
        <w:t xml:space="preserve">Tulos</w:t>
      </w:r>
    </w:p>
    <w:p>
      <w:r>
        <w:t xml:space="preserve">Kenellä on naisen penkkipunnerruksen maailmanennätys penkkipaidassa?</w:t>
      </w:r>
    </w:p>
    <w:p>
      <w:r>
        <w:rPr>
          <w:b/>
        </w:rPr>
        <w:t xml:space="preserve">Esimerkki 7.2424</w:t>
      </w:r>
    </w:p>
    <w:p>
      <w:r>
        <w:t xml:space="preserve">Kuka on se kaveri matrix reloadedin lopussa?</w:t>
      </w:r>
    </w:p>
    <w:p>
      <w:r>
        <w:rPr>
          <w:b/>
        </w:rPr>
        <w:t xml:space="preserve">Tulos</w:t>
      </w:r>
    </w:p>
    <w:p>
      <w:r>
        <w:t xml:space="preserve">Kuka on mies Matrix reloadedin lopussa?</w:t>
      </w:r>
    </w:p>
    <w:p>
      <w:r>
        <w:rPr>
          <w:b/>
        </w:rPr>
        <w:t xml:space="preserve">Tulos</w:t>
      </w:r>
    </w:p>
    <w:p>
      <w:r>
        <w:t xml:space="preserve">Kenen ruumis on Matrix Reloadedin lopussa?</w:t>
      </w:r>
    </w:p>
    <w:p>
      <w:r>
        <w:rPr>
          <w:b/>
        </w:rPr>
        <w:t xml:space="preserve">Esimerkki 7.2425</w:t>
      </w:r>
    </w:p>
    <w:p>
      <w:r>
        <w:t xml:space="preserve">Kuka tuli toiseksi ensimmäisissä presidentinvaaleissa?</w:t>
      </w:r>
    </w:p>
    <w:p>
      <w:r>
        <w:rPr>
          <w:b/>
        </w:rPr>
        <w:t xml:space="preserve">Tulos</w:t>
      </w:r>
    </w:p>
    <w:p>
      <w:r>
        <w:t xml:space="preserve">Kuka tuli toiseksi Amerikan ensimmäisissä presidentinvaaleissa?</w:t>
      </w:r>
    </w:p>
    <w:p>
      <w:r>
        <w:rPr>
          <w:b/>
        </w:rPr>
        <w:t xml:space="preserve">Tulos</w:t>
      </w:r>
    </w:p>
    <w:p>
      <w:r>
        <w:t xml:space="preserve">Kuka tuli toiseksi Intian ensimmäisissä presidentinvaaleissa?</w:t>
      </w:r>
    </w:p>
    <w:p>
      <w:r>
        <w:rPr>
          <w:b/>
        </w:rPr>
        <w:t xml:space="preserve">Tulos</w:t>
      </w:r>
    </w:p>
    <w:p>
      <w:r>
        <w:t xml:space="preserve">Kuka tuli toiseksi Kiinan ensimmäisissä presidentinvaaleissa?</w:t>
      </w:r>
    </w:p>
    <w:p>
      <w:r>
        <w:rPr>
          <w:b/>
        </w:rPr>
        <w:t xml:space="preserve">Esimerkki 7.2426</w:t>
      </w:r>
    </w:p>
    <w:p>
      <w:r>
        <w:t xml:space="preserve">Milloin Yhdistynyt kuningaskunta antoi Hongkongin takaisin Kiinalle?</w:t>
      </w:r>
    </w:p>
    <w:p>
      <w:r>
        <w:rPr>
          <w:b/>
        </w:rPr>
        <w:t xml:space="preserve">Tulos</w:t>
      </w:r>
    </w:p>
    <w:p>
      <w:r>
        <w:t xml:space="preserve">Milloin siirtyminen siitä, että Yhdistynyt kuningaskunta luovutti Honk Kongin takaisin Kiinalle, alkoi allekirjoitetulla julistuksella?</w:t>
      </w:r>
    </w:p>
    <w:p>
      <w:r>
        <w:rPr>
          <w:b/>
        </w:rPr>
        <w:t xml:space="preserve">Tulos</w:t>
      </w:r>
    </w:p>
    <w:p>
      <w:r>
        <w:t xml:space="preserve">Milloin Hongkong palasi virallisesti takaisin Kiinalle?</w:t>
      </w:r>
    </w:p>
    <w:p>
      <w:r>
        <w:rPr>
          <w:b/>
        </w:rPr>
        <w:t xml:space="preserve">Esimerkki 7.2427</w:t>
      </w:r>
    </w:p>
    <w:p>
      <w:r>
        <w:t xml:space="preserve">Kuka on Dina Real Housewives New Jerseystä?</w:t>
      </w:r>
    </w:p>
    <w:p>
      <w:r>
        <w:rPr>
          <w:b/>
        </w:rPr>
        <w:t xml:space="preserve">Tulos</w:t>
      </w:r>
    </w:p>
    <w:p>
      <w:r>
        <w:t xml:space="preserve">Mikä on Real Housewives of New Jerseyn Dinan koko nimi?</w:t>
      </w:r>
    </w:p>
    <w:p>
      <w:r>
        <w:rPr>
          <w:b/>
        </w:rPr>
        <w:t xml:space="preserve">Tulos</w:t>
      </w:r>
    </w:p>
    <w:p>
      <w:r>
        <w:t xml:space="preserve">Kenen kanssa Dina on tällä hetkellä naimisissa Real Housewives New Jerseystä?</w:t>
      </w:r>
    </w:p>
    <w:p>
      <w:r>
        <w:rPr>
          <w:b/>
        </w:rPr>
        <w:t xml:space="preserve">Esimerkki 7.2428</w:t>
      </w:r>
    </w:p>
    <w:p>
      <w:r>
        <w:t xml:space="preserve">Kuka pyrkii Illinoisin oikeusministeriksi?</w:t>
      </w:r>
    </w:p>
    <w:p>
      <w:r>
        <w:rPr>
          <w:b/>
        </w:rPr>
        <w:t xml:space="preserve">Tulos</w:t>
      </w:r>
    </w:p>
    <w:p>
      <w:r>
        <w:t xml:space="preserve">Kuka on Illinoisin oikeusministeriksi vuonna 2018 pyrkivä demokraatti, joka on Illinoisin senaatin jäsen?</w:t>
      </w:r>
    </w:p>
    <w:p>
      <w:r>
        <w:rPr>
          <w:b/>
        </w:rPr>
        <w:t xml:space="preserve">Tulos</w:t>
      </w:r>
    </w:p>
    <w:p>
      <w:r>
        <w:t xml:space="preserve">Kuka republikaani pyrkii Illinoisin oikeusministeriksi vuonna 2018 ja oli Miss Illinois vuonna 2002?</w:t>
      </w:r>
    </w:p>
    <w:p>
      <w:r>
        <w:rPr>
          <w:b/>
        </w:rPr>
        <w:t xml:space="preserve">Tulos</w:t>
      </w:r>
    </w:p>
    <w:p>
      <w:r>
        <w:t xml:space="preserve">Kuka on demokraattien ehdokas Illinoisin oikeusministeriksi vuonna 2014?</w:t>
      </w:r>
    </w:p>
    <w:p>
      <w:r>
        <w:rPr>
          <w:b/>
        </w:rPr>
        <w:t xml:space="preserve">Tulos</w:t>
      </w:r>
    </w:p>
    <w:p>
      <w:r>
        <w:t xml:space="preserve">Kuka on republikaanien ehdokas Illinoisin oikeusministeriksi vuonna 2014?</w:t>
      </w:r>
    </w:p>
    <w:p>
      <w:r>
        <w:rPr>
          <w:b/>
        </w:rPr>
        <w:t xml:space="preserve">Esimerkki 7.2429</w:t>
      </w:r>
    </w:p>
    <w:p>
      <w:r>
        <w:t xml:space="preserve">Mikä intialainen kaupunki tunnetaan idän Venetsiana?</w:t>
      </w:r>
    </w:p>
    <w:p>
      <w:r>
        <w:rPr>
          <w:b/>
        </w:rPr>
        <w:t xml:space="preserve">Tulos</w:t>
      </w:r>
    </w:p>
    <w:p>
      <w:r>
        <w:t xml:space="preserve">Mikä kaupunki, joka on Alappuzhan piirikunnan pääkaupunki Intian Keralan osavaltiossa, tunnetaan "idän Venetsiana"?</w:t>
      </w:r>
    </w:p>
    <w:p>
      <w:r>
        <w:rPr>
          <w:b/>
        </w:rPr>
        <w:t xml:space="preserve">Tulos</w:t>
      </w:r>
    </w:p>
    <w:p>
      <w:r>
        <w:t xml:space="preserve">Mikä kaupunki, joka on Intian Jammun ja Kashmirin liiton alueen kesäpääkaupunki, tunnetaan nimellä "idän Venetsia"?</w:t>
      </w:r>
    </w:p>
    <w:p>
      <w:r>
        <w:rPr>
          <w:b/>
        </w:rPr>
        <w:t xml:space="preserve">Tulos</w:t>
      </w:r>
    </w:p>
    <w:p>
      <w:r>
        <w:t xml:space="preserve">Mikä kaupunki, joka tunnetaan myös "järvien kaupunkina" Rajasthanissa, on tunnettu "idän Venetsiana"?</w:t>
      </w:r>
    </w:p>
    <w:p>
      <w:r>
        <w:rPr>
          <w:b/>
        </w:rPr>
        <w:t xml:space="preserve">Esimerkki 7.2430</w:t>
      </w:r>
    </w:p>
    <w:p>
      <w:r>
        <w:t xml:space="preserve">Kenellä on eniten seuraajia Twitterissä?</w:t>
      </w:r>
    </w:p>
    <w:p>
      <w:r>
        <w:rPr>
          <w:b/>
        </w:rPr>
        <w:t xml:space="preserve">Tulos</w:t>
      </w:r>
    </w:p>
    <w:p>
      <w:r>
        <w:t xml:space="preserve">Millä tilillä on eniten seuraajia Twitterissä?</w:t>
      </w:r>
    </w:p>
    <w:p>
      <w:r>
        <w:rPr>
          <w:b/>
        </w:rPr>
        <w:t xml:space="preserve">Tulos</w:t>
      </w:r>
    </w:p>
    <w:p>
      <w:r>
        <w:t xml:space="preserve">Kenellä on eniten seuraajia Twitterissä?</w:t>
      </w:r>
    </w:p>
    <w:p>
      <w:r>
        <w:rPr>
          <w:b/>
        </w:rPr>
        <w:t xml:space="preserve">Esimerkki 7.2431</w:t>
      </w:r>
    </w:p>
    <w:p>
      <w:r>
        <w:t xml:space="preserve">Kuka lauloi, jos voisin säästää aikaa pullossa?</w:t>
      </w:r>
    </w:p>
    <w:p>
      <w:r>
        <w:rPr>
          <w:b/>
        </w:rPr>
        <w:t xml:space="preserve">Tulos</w:t>
      </w:r>
    </w:p>
    <w:p>
      <w:r>
        <w:t xml:space="preserve">Kuka lauloi alun perin "Time in a Bottle"?</w:t>
      </w:r>
    </w:p>
    <w:p>
      <w:r>
        <w:rPr>
          <w:b/>
        </w:rPr>
        <w:t xml:space="preserve">Tulos</w:t>
      </w:r>
    </w:p>
    <w:p>
      <w:r>
        <w:t xml:space="preserve">Kuka lauloi "Time in a Bottle" vuonna 1977 The Brady Bunch -ohjelmassa?</w:t>
      </w:r>
    </w:p>
    <w:p>
      <w:r>
        <w:rPr>
          <w:b/>
        </w:rPr>
        <w:t xml:space="preserve">Tulos</w:t>
      </w:r>
    </w:p>
    <w:p>
      <w:r>
        <w:t xml:space="preserve">Kuka lauloi "Time in a Bottle" The Hangover Part II:ssa?</w:t>
      </w:r>
    </w:p>
    <w:p>
      <w:r>
        <w:rPr>
          <w:b/>
        </w:rPr>
        <w:t xml:space="preserve">Tulos</w:t>
      </w:r>
    </w:p>
    <w:p>
      <w:r>
        <w:t xml:space="preserve">Kuka lauloi "Time in a Bottle" vuoden 2019 elokuvassa Hobbes ja Shaw?</w:t>
      </w:r>
    </w:p>
    <w:p>
      <w:r>
        <w:rPr>
          <w:b/>
        </w:rPr>
        <w:t xml:space="preserve">Esimerkki 7.2432</w:t>
      </w:r>
    </w:p>
    <w:p>
      <w:r>
        <w:t xml:space="preserve">Mistä Houston Texansin jalkapallojoukkue on peräisin?</w:t>
      </w:r>
    </w:p>
    <w:p>
      <w:r>
        <w:rPr>
          <w:b/>
        </w:rPr>
        <w:t xml:space="preserve">Tulos</w:t>
      </w:r>
    </w:p>
    <w:p>
      <w:r>
        <w:t xml:space="preserve">Minkä joukkueen Houston Texans korvasi?</w:t>
      </w:r>
    </w:p>
    <w:p>
      <w:r>
        <w:rPr>
          <w:b/>
        </w:rPr>
        <w:t xml:space="preserve">Tulos</w:t>
      </w:r>
    </w:p>
    <w:p>
      <w:r>
        <w:t xml:space="preserve">Missä on Houston Texansin kotipaikka?</w:t>
      </w:r>
    </w:p>
    <w:p>
      <w:r>
        <w:rPr>
          <w:b/>
        </w:rPr>
        <w:t xml:space="preserve">Tulos</w:t>
      </w:r>
    </w:p>
    <w:p>
      <w:r>
        <w:t xml:space="preserve">Missä Houston Texans pelaa kotiotteluita?</w:t>
      </w:r>
    </w:p>
    <w:p>
      <w:r>
        <w:rPr>
          <w:b/>
        </w:rPr>
        <w:t xml:space="preserve">Esimerkki 7.2433</w:t>
      </w:r>
    </w:p>
    <w:p>
      <w:r>
        <w:t xml:space="preserve">Missä tapahtuu elokuva We are marshall?</w:t>
      </w:r>
    </w:p>
    <w:p>
      <w:r>
        <w:rPr>
          <w:b/>
        </w:rPr>
        <w:t xml:space="preserve">Tulos</w:t>
      </w:r>
    </w:p>
    <w:p>
      <w:r>
        <w:t xml:space="preserve">Missä elokuvan tarina tapahtuu?</w:t>
      </w:r>
    </w:p>
    <w:p>
      <w:r>
        <w:rPr>
          <w:b/>
        </w:rPr>
        <w:t xml:space="preserve">Tulos</w:t>
      </w:r>
    </w:p>
    <w:p>
      <w:r>
        <w:t xml:space="preserve">Missä elokuva We are Marshall kuvattiin?</w:t>
      </w:r>
    </w:p>
    <w:p>
      <w:r>
        <w:rPr>
          <w:b/>
        </w:rPr>
        <w:t xml:space="preserve">Esimerkki 7.2434</w:t>
      </w:r>
    </w:p>
    <w:p>
      <w:r>
        <w:t xml:space="preserve">Kuka voitti John Cenan ja The Rockin välillä?</w:t>
      </w:r>
    </w:p>
    <w:p>
      <w:r>
        <w:rPr>
          <w:b/>
        </w:rPr>
        <w:t xml:space="preserve">Tulos</w:t>
      </w:r>
    </w:p>
    <w:p>
      <w:r>
        <w:t xml:space="preserve">Kuka voitti John Cenan ja The Rockin WrestleManiassa vuonna 2012?</w:t>
      </w:r>
    </w:p>
    <w:p>
      <w:r>
        <w:rPr>
          <w:b/>
        </w:rPr>
        <w:t xml:space="preserve">Tulos</w:t>
      </w:r>
    </w:p>
    <w:p>
      <w:r>
        <w:t xml:space="preserve">Kuka voitti John Cenan ja The Rockin WrestleMania 29:ssä vuonna 2013?</w:t>
      </w:r>
    </w:p>
    <w:p>
      <w:r>
        <w:rPr>
          <w:b/>
        </w:rPr>
        <w:t xml:space="preserve">Esimerkki 7.2435</w:t>
      </w:r>
    </w:p>
    <w:p>
      <w:r>
        <w:t xml:space="preserve">Keitä tuli Etelä-Afrikkaan 1600-luvun puolivälissä?</w:t>
      </w:r>
    </w:p>
    <w:p>
      <w:r>
        <w:rPr>
          <w:b/>
        </w:rPr>
        <w:t xml:space="preserve">Tulos</w:t>
      </w:r>
    </w:p>
    <w:p>
      <w:r>
        <w:t xml:space="preserve">Mikä yhtiö tuli Etelä-Afrikkaan 1600-luvun puolivälissä?</w:t>
      </w:r>
    </w:p>
    <w:p>
      <w:r>
        <w:rPr>
          <w:b/>
        </w:rPr>
        <w:t xml:space="preserve">Tulos</w:t>
      </w:r>
    </w:p>
    <w:p>
      <w:r>
        <w:t xml:space="preserve">Kuka komentaja tuli Etelä-Afrikkaan 1600-luvun puolivälissä?</w:t>
      </w:r>
    </w:p>
    <w:p>
      <w:r>
        <w:rPr>
          <w:b/>
        </w:rPr>
        <w:t xml:space="preserve">Tulos</w:t>
      </w:r>
    </w:p>
    <w:p>
      <w:r>
        <w:t xml:space="preserve">Millä nimellä kutsuttiin 1600-luvun puolivälissä Etelä-Afrikkaan tulleita ihmisiä?</w:t>
      </w:r>
    </w:p>
    <w:p>
      <w:r>
        <w:rPr>
          <w:b/>
        </w:rPr>
        <w:t xml:space="preserve">Esimerkki 7.2436</w:t>
      </w:r>
    </w:p>
    <w:p>
      <w:r>
        <w:t xml:space="preserve">Milloin siirtomaa-Virginiassa perustettiin ensimmäisen kerran edustajainhuone?</w:t>
      </w:r>
    </w:p>
    <w:p>
      <w:r>
        <w:rPr>
          <w:b/>
        </w:rPr>
        <w:t xml:space="preserve">Tulos</w:t>
      </w:r>
    </w:p>
    <w:p>
      <w:r>
        <w:t xml:space="preserve">Milloin House of Burgesses perustettiin ensimmäisen kerran yleiskokoukseksi siirtomaa-Virginiassa?</w:t>
      </w:r>
    </w:p>
    <w:p>
      <w:r>
        <w:rPr>
          <w:b/>
        </w:rPr>
        <w:t xml:space="preserve">Tulos</w:t>
      </w:r>
    </w:p>
    <w:p>
      <w:r>
        <w:t xml:space="preserve">Milloin House of Burgesses perustettiin ensimmäisen kerran kaksikamariseksi toimielimeksi siirtomaa-Virginiassa?</w:t>
      </w:r>
    </w:p>
    <w:p>
      <w:r>
        <w:rPr>
          <w:b/>
        </w:rPr>
        <w:t xml:space="preserve">Esimerkki 7.2437</w:t>
      </w:r>
    </w:p>
    <w:p>
      <w:r>
        <w:t xml:space="preserve">Milloin Cavs viimeksi voitti?</w:t>
      </w:r>
    </w:p>
    <w:p>
      <w:r>
        <w:rPr>
          <w:b/>
        </w:rPr>
        <w:t xml:space="preserve">Tulos</w:t>
      </w:r>
    </w:p>
    <w:p>
      <w:r>
        <w:t xml:space="preserve">Milloin Cavs voitti viimeksi mestaruuden vuodesta 2017 lähtien?</w:t>
      </w:r>
    </w:p>
    <w:p>
      <w:r>
        <w:rPr>
          <w:b/>
        </w:rPr>
        <w:t xml:space="preserve">Tulos</w:t>
      </w:r>
    </w:p>
    <w:p>
      <w:r>
        <w:t xml:space="preserve">Milloin Cavs voitti viimeksi mestaruuden vuodesta 2016 lähtien?</w:t>
      </w:r>
    </w:p>
    <w:p>
      <w:r>
        <w:rPr>
          <w:b/>
        </w:rPr>
        <w:t xml:space="preserve">Tulos</w:t>
      </w:r>
    </w:p>
    <w:p>
      <w:r>
        <w:t xml:space="preserve">Milloin Cavs voitti viimeksi mestaruuden vuodesta 2015 lähtien?</w:t>
      </w:r>
    </w:p>
    <w:p>
      <w:r>
        <w:rPr>
          <w:b/>
        </w:rPr>
        <w:t xml:space="preserve">Esimerkki 7.2438</w:t>
      </w:r>
    </w:p>
    <w:p>
      <w:r>
        <w:t xml:space="preserve">Milloin presidenttikausi rajoitettiin kahteen kauteen?</w:t>
      </w:r>
    </w:p>
    <w:p>
      <w:r>
        <w:rPr>
          <w:b/>
        </w:rPr>
        <w:t xml:space="preserve">Tulos</w:t>
      </w:r>
    </w:p>
    <w:p>
      <w:r>
        <w:t xml:space="preserve">Milloin kongressi hyväksyi muutoksen, jolla presidentin virkakausi rajoitettiin kahteen virkakauteen?</w:t>
      </w:r>
    </w:p>
    <w:p>
      <w:r>
        <w:rPr>
          <w:b/>
        </w:rPr>
        <w:t xml:space="preserve">Tulos</w:t>
      </w:r>
    </w:p>
    <w:p>
      <w:r>
        <w:t xml:space="preserve">Milloin ratifioitiin lisäys, jonka mukaan Yhdysvaltain presidentit voivat toimia vain kahden kauden ajan?</w:t>
      </w:r>
    </w:p>
    <w:p>
      <w:r>
        <w:rPr>
          <w:b/>
        </w:rPr>
        <w:t xml:space="preserve">Esimerkki 7.2439</w:t>
      </w:r>
    </w:p>
    <w:p>
      <w:r>
        <w:t xml:space="preserve">Kenen äänellä keltahattupäinen mies on?</w:t>
      </w:r>
    </w:p>
    <w:p>
      <w:r>
        <w:rPr>
          <w:b/>
        </w:rPr>
        <w:t xml:space="preserve">Tulos</w:t>
      </w:r>
    </w:p>
    <w:p>
      <w:r>
        <w:t xml:space="preserve">Kuka ääninäyttelee keltahattuista miestä vuoden 2006 Curious George -elokuvassa?</w:t>
      </w:r>
    </w:p>
    <w:p>
      <w:r>
        <w:rPr>
          <w:b/>
        </w:rPr>
        <w:t xml:space="preserve">Tulos</w:t>
      </w:r>
    </w:p>
    <w:p>
      <w:r>
        <w:t xml:space="preserve">Kuka antaa äänensä miehelle keltaisessa hatussa Curious George: A Very Monkey Christmas -elokuvassa vuodelta 2009?</w:t>
      </w:r>
    </w:p>
    <w:p>
      <w:r>
        <w:rPr>
          <w:b/>
        </w:rPr>
        <w:t xml:space="preserve">Tulos</w:t>
      </w:r>
    </w:p>
    <w:p>
      <w:r>
        <w:t xml:space="preserve">Kuka antaa keltahattumiehen äänen vuosien 2010 ja 2015 Curious George -elokuvien jatko-osissa?</w:t>
      </w:r>
    </w:p>
    <w:p>
      <w:r>
        <w:rPr>
          <w:b/>
        </w:rPr>
        <w:t xml:space="preserve">Esimerkki 7.2440</w:t>
      </w:r>
    </w:p>
    <w:p>
      <w:r>
        <w:t xml:space="preserve">Milloin Cubs voitti World Seriesin?</w:t>
      </w:r>
    </w:p>
    <w:p>
      <w:r>
        <w:rPr>
          <w:b/>
        </w:rPr>
        <w:t xml:space="preserve">Tulos</w:t>
      </w:r>
    </w:p>
    <w:p>
      <w:r>
        <w:t xml:space="preserve">Milloin Chicago Cubs voitti ensimmäisen World Series -sarjansa?</w:t>
      </w:r>
    </w:p>
    <w:p>
      <w:r>
        <w:rPr>
          <w:b/>
        </w:rPr>
        <w:t xml:space="preserve">Tulos</w:t>
      </w:r>
    </w:p>
    <w:p>
      <w:r>
        <w:t xml:space="preserve">Milloin Chicago Cubs voitti toisen World Seriesin?</w:t>
      </w:r>
    </w:p>
    <w:p>
      <w:r>
        <w:rPr>
          <w:b/>
        </w:rPr>
        <w:t xml:space="preserve">Tulos</w:t>
      </w:r>
    </w:p>
    <w:p>
      <w:r>
        <w:t xml:space="preserve">Milloin Chicago Cubs voitti kolmannen World Series -sarjansa?</w:t>
      </w:r>
    </w:p>
    <w:p>
      <w:r>
        <w:rPr>
          <w:b/>
        </w:rPr>
        <w:t xml:space="preserve">Esimerkki 7.2441</w:t>
      </w:r>
    </w:p>
    <w:p>
      <w:r>
        <w:t xml:space="preserve">Missä Raamatussa mainitaan ilmestysmaja?</w:t>
      </w:r>
    </w:p>
    <w:p>
      <w:r>
        <w:rPr>
          <w:b/>
        </w:rPr>
        <w:t xml:space="preserve">Tulos</w:t>
      </w:r>
    </w:p>
    <w:p>
      <w:r>
        <w:t xml:space="preserve">Missä Vanhassa testamentissa mainitaan ilmestysmaja?</w:t>
      </w:r>
    </w:p>
    <w:p>
      <w:r>
        <w:rPr>
          <w:b/>
        </w:rPr>
        <w:t xml:space="preserve">Tulos</w:t>
      </w:r>
    </w:p>
    <w:p>
      <w:r>
        <w:t xml:space="preserve">Missä Uudessa testamentissa mainitaan ilmestysmaja?</w:t>
      </w:r>
    </w:p>
    <w:p>
      <w:r>
        <w:rPr>
          <w:b/>
        </w:rPr>
        <w:t xml:space="preserve">Esimerkki 7.2442</w:t>
      </w:r>
    </w:p>
    <w:p>
      <w:r>
        <w:t xml:space="preserve">Mikä oli Amerikan siirtomaiden ensimmäinen kirjallinen perustuslaki vallankumoussodan jälkeen?</w:t>
      </w:r>
    </w:p>
    <w:p>
      <w:r>
        <w:rPr>
          <w:b/>
        </w:rPr>
        <w:t xml:space="preserve">Tulos</w:t>
      </w:r>
    </w:p>
    <w:p>
      <w:r>
        <w:t xml:space="preserve">Mikä oli Amerikan siirtomaiden ensimmäinen kirjallinen perustuslaki, joka hyväksyttiin vallankumoussodan alkamisen jälkeen?</w:t>
      </w:r>
    </w:p>
    <w:p>
      <w:r>
        <w:rPr>
          <w:b/>
        </w:rPr>
        <w:t xml:space="preserve">Tulos</w:t>
      </w:r>
    </w:p>
    <w:p>
      <w:r>
        <w:t xml:space="preserve">Mikä oli Amerikan siirtomaiden ensimmäinen kirjallinen perustuslaki, joka hyväksyttiin vallankumoussodan päättymisen jälkeen?</w:t>
      </w:r>
    </w:p>
    <w:p>
      <w:r>
        <w:rPr>
          <w:b/>
        </w:rPr>
        <w:t xml:space="preserve">Esimerkki 7.2443</w:t>
      </w:r>
    </w:p>
    <w:p>
      <w:r>
        <w:t xml:space="preserve">Mikä on Vietnamin valuutan nimi?</w:t>
      </w:r>
    </w:p>
    <w:p>
      <w:r>
        <w:rPr>
          <w:b/>
        </w:rPr>
        <w:t xml:space="preserve">Tulos</w:t>
      </w:r>
    </w:p>
    <w:p>
      <w:r>
        <w:t xml:space="preserve">Mikä on Vietnamin valuutan nimi 3. toukokuuta 1978 lähtien?</w:t>
      </w:r>
    </w:p>
    <w:p>
      <w:r>
        <w:rPr>
          <w:b/>
        </w:rPr>
        <w:t xml:space="preserve">Tulos</w:t>
      </w:r>
    </w:p>
    <w:p>
      <w:r>
        <w:t xml:space="preserve">Mikä oli Pohjois-Vietnamin valuutan nimi vuosina 1946-78?</w:t>
      </w:r>
    </w:p>
    <w:p>
      <w:r>
        <w:rPr>
          <w:b/>
        </w:rPr>
        <w:t xml:space="preserve">Tulos</w:t>
      </w:r>
    </w:p>
    <w:p>
      <w:r>
        <w:t xml:space="preserve">Mikä oli Etelä-Vietnamin valuutan nimi vuodesta 1954 syyskuun 22. päivään 1975?</w:t>
      </w:r>
    </w:p>
    <w:p>
      <w:r>
        <w:rPr>
          <w:b/>
        </w:rPr>
        <w:t xml:space="preserve">Tulos</w:t>
      </w:r>
    </w:p>
    <w:p>
      <w:r>
        <w:t xml:space="preserve">Mikä oli Etelä-Vietnamin valuutan nimi 22. syyskuuta 1975 - 3. toukokuuta 1978?</w:t>
      </w:r>
    </w:p>
    <w:p>
      <w:r>
        <w:rPr>
          <w:b/>
        </w:rPr>
        <w:t xml:space="preserve">Esimerkki 7.2444</w:t>
      </w:r>
    </w:p>
    <w:p>
      <w:r>
        <w:t xml:space="preserve">Milloin skarlettitutkimus järjestetään?</w:t>
      </w:r>
    </w:p>
    <w:p>
      <w:r>
        <w:rPr>
          <w:b/>
        </w:rPr>
        <w:t xml:space="preserve">Tulos</w:t>
      </w:r>
    </w:p>
    <w:p>
      <w:r>
        <w:t xml:space="preserve">Mihin vuoteen skarppitutkimus ensisijaisesti sijoittuu?</w:t>
      </w:r>
    </w:p>
    <w:p>
      <w:r>
        <w:rPr>
          <w:b/>
        </w:rPr>
        <w:t xml:space="preserve">Tulos</w:t>
      </w:r>
    </w:p>
    <w:p>
      <w:r>
        <w:t xml:space="preserve">Minkä historiallisen tapahtuman jälkeen tapahtuu "Tutkimus tulipunaisessa"?</w:t>
      </w:r>
    </w:p>
    <w:p>
      <w:r>
        <w:rPr>
          <w:b/>
        </w:rPr>
        <w:t xml:space="preserve">Tulos</w:t>
      </w:r>
    </w:p>
    <w:p>
      <w:r>
        <w:t xml:space="preserve">Milloin study in scarlet tapahtuu takauman aikana?</w:t>
      </w:r>
    </w:p>
    <w:p>
      <w:r>
        <w:rPr>
          <w:b/>
        </w:rPr>
        <w:t xml:space="preserve">Esimerkki 7.2445</w:t>
      </w:r>
    </w:p>
    <w:p>
      <w:r>
        <w:t xml:space="preserve">Roolin laulun tarinan asetelma?</w:t>
      </w:r>
    </w:p>
    <w:p>
      <w:r>
        <w:rPr>
          <w:b/>
        </w:rPr>
        <w:t xml:space="preserve">Tulos</w:t>
      </w:r>
    </w:p>
    <w:p>
      <w:r>
        <w:t xml:space="preserve">Mikä taistelu toimii tapahtumapaikkana tarinassa, jossa kerrotaan Rolandin laulu?</w:t>
      </w:r>
    </w:p>
    <w:p>
      <w:r>
        <w:rPr>
          <w:b/>
        </w:rPr>
        <w:t xml:space="preserve">Tulos</w:t>
      </w:r>
    </w:p>
    <w:p>
      <w:r>
        <w:t xml:space="preserve">Minkä vuoristosolan kautta kulkee osa Rovaniemeläisen laulun tarinasta?</w:t>
      </w:r>
    </w:p>
    <w:p>
      <w:r>
        <w:rPr>
          <w:b/>
        </w:rPr>
        <w:t xml:space="preserve">Tulos</w:t>
      </w:r>
    </w:p>
    <w:p>
      <w:r>
        <w:t xml:space="preserve">Missä maakunnassa Rovaniemeläisen laulun tarinan tapahtumapaikka on?</w:t>
      </w:r>
    </w:p>
    <w:p>
      <w:r>
        <w:rPr>
          <w:b/>
        </w:rPr>
        <w:t xml:space="preserve">Tulos</w:t>
      </w:r>
    </w:p>
    <w:p>
      <w:r>
        <w:t xml:space="preserve">Milloin tarina Rolandin laulusta muka tapahtuu?</w:t>
      </w:r>
    </w:p>
    <w:p>
      <w:r>
        <w:rPr>
          <w:b/>
        </w:rPr>
        <w:t xml:space="preserve">Esimerkki 7.2446</w:t>
      </w:r>
    </w:p>
    <w:p>
      <w:r>
        <w:t xml:space="preserve">Kenellä on eniten kultakintaita mlb:n historiassa?</w:t>
      </w:r>
    </w:p>
    <w:p>
      <w:r>
        <w:rPr>
          <w:b/>
        </w:rPr>
        <w:t xml:space="preserve">Tulos</w:t>
      </w:r>
    </w:p>
    <w:p>
      <w:r>
        <w:t xml:space="preserve">Kenellä on eniten ykköspesiksen kultakintaita mlb:n historiassa?</w:t>
      </w:r>
    </w:p>
    <w:p>
      <w:r>
        <w:rPr>
          <w:b/>
        </w:rPr>
        <w:t xml:space="preserve">Tulos</w:t>
      </w:r>
    </w:p>
    <w:p>
      <w:r>
        <w:t xml:space="preserve">Kenellä on eniten kakkospesän kultakintaita mlb:n historiassa?</w:t>
      </w:r>
    </w:p>
    <w:p>
      <w:r>
        <w:rPr>
          <w:b/>
        </w:rPr>
        <w:t xml:space="preserve">Tulos</w:t>
      </w:r>
    </w:p>
    <w:p>
      <w:r>
        <w:t xml:space="preserve">Kenellä on eniten kolmospesän kultakintaita mlb:n historiassa?</w:t>
      </w:r>
    </w:p>
    <w:p>
      <w:r>
        <w:rPr>
          <w:b/>
        </w:rPr>
        <w:t xml:space="preserve">Tulos</w:t>
      </w:r>
    </w:p>
    <w:p>
      <w:r>
        <w:t xml:space="preserve">Kenellä on eniten shortstopin kultakintaita mlb-historiassa?</w:t>
      </w:r>
    </w:p>
    <w:p>
      <w:r>
        <w:rPr>
          <w:b/>
        </w:rPr>
        <w:t xml:space="preserve">Tulos</w:t>
      </w:r>
    </w:p>
    <w:p>
      <w:r>
        <w:t xml:space="preserve">Kenellä on eniten syöttäjän kultakintaita mlb:n historiassa?</w:t>
      </w:r>
    </w:p>
    <w:p>
      <w:r>
        <w:rPr>
          <w:b/>
        </w:rPr>
        <w:t xml:space="preserve">Tulos</w:t>
      </w:r>
    </w:p>
    <w:p>
      <w:r>
        <w:t xml:space="preserve">Kenellä on eniten ulkokentän kultakintaita mlb:n historiassa?</w:t>
      </w:r>
    </w:p>
    <w:p>
      <w:r>
        <w:rPr>
          <w:b/>
        </w:rPr>
        <w:t xml:space="preserve">Tulos</w:t>
      </w:r>
    </w:p>
    <w:p>
      <w:r>
        <w:t xml:space="preserve">Kenellä on eniten siepparin kultakintaita mlb:n historiassa?</w:t>
      </w:r>
    </w:p>
    <w:p>
      <w:r>
        <w:rPr>
          <w:b/>
        </w:rPr>
        <w:t xml:space="preserve">Esimerkki 7.2447</w:t>
      </w:r>
    </w:p>
    <w:p>
      <w:r>
        <w:t xml:space="preserve">Missä maassa asunnottomien määrä on alhaisin?</w:t>
      </w:r>
    </w:p>
    <w:p>
      <w:r>
        <w:rPr>
          <w:b/>
        </w:rPr>
        <w:t xml:space="preserve">Tulos</w:t>
      </w:r>
    </w:p>
    <w:p>
      <w:r>
        <w:t xml:space="preserve">Minkä saksankielisen maan asunnottomuusaste oli 0 prosenttia vuonna 2004?</w:t>
      </w:r>
    </w:p>
    <w:p>
      <w:r>
        <w:rPr>
          <w:b/>
        </w:rPr>
        <w:t xml:space="preserve">Tulos</w:t>
      </w:r>
    </w:p>
    <w:p>
      <w:r>
        <w:t xml:space="preserve">Minkä arabimaan asunnottomuusaste oli 0 prosenttia vuosina 2010 ja 2017?</w:t>
      </w:r>
    </w:p>
    <w:p>
      <w:r>
        <w:rPr>
          <w:b/>
        </w:rPr>
        <w:t xml:space="preserve">Tulos</w:t>
      </w:r>
    </w:p>
    <w:p>
      <w:r>
        <w:t xml:space="preserve">Missä Aasian maassa asunnottomuusaste oli alhaisin yli 0 % vuonna 2019?</w:t>
      </w:r>
    </w:p>
    <w:p>
      <w:r>
        <w:rPr>
          <w:b/>
        </w:rPr>
        <w:t xml:space="preserve">Esimerkki 7.2448</w:t>
      </w:r>
    </w:p>
    <w:p>
      <w:r>
        <w:t xml:space="preserve">Kuka sanoi, että on vaarallista rakastaa jotakuta liikaa?</w:t>
      </w:r>
    </w:p>
    <w:p>
      <w:r>
        <w:rPr>
          <w:b/>
        </w:rPr>
        <w:t xml:space="preserve">Tulos</w:t>
      </w:r>
    </w:p>
    <w:p>
      <w:r>
        <w:t xml:space="preserve">Kuka lauloi alkuperäisen version laulusta There's a danger in loving somebody too much?</w:t>
      </w:r>
    </w:p>
    <w:p>
      <w:r>
        <w:rPr>
          <w:b/>
        </w:rPr>
        <w:t xml:space="preserve">Tulos</w:t>
      </w:r>
    </w:p>
    <w:p>
      <w:r>
        <w:t xml:space="preserve">Kuka lauloi On vaarallista rakastaa jotakuta liikaa vuonna 2010?</w:t>
      </w:r>
    </w:p>
    <w:p>
      <w:r>
        <w:rPr>
          <w:b/>
        </w:rPr>
        <w:t xml:space="preserve">Tulos</w:t>
      </w:r>
    </w:p>
    <w:p>
      <w:r>
        <w:t xml:space="preserve">Kuka lauloi On vaarallista rakastaa jotakuta liikaa vuonna 2013?</w:t>
      </w:r>
    </w:p>
    <w:p>
      <w:r>
        <w:rPr>
          <w:b/>
        </w:rPr>
        <w:t xml:space="preserve">Esimerkki 7.2449</w:t>
      </w:r>
    </w:p>
    <w:p>
      <w:r>
        <w:t xml:space="preserve">Kuinka monta sarjaa Kotimaa on tehty?</w:t>
      </w:r>
    </w:p>
    <w:p>
      <w:r>
        <w:rPr>
          <w:b/>
        </w:rPr>
        <w:t xml:space="preserve">Tulos</w:t>
      </w:r>
    </w:p>
    <w:p>
      <w:r>
        <w:t xml:space="preserve">Kuinka monta tuotantokautta yhdysvaltalaisesta televisiosarjasta Homeland on tehty?</w:t>
      </w:r>
    </w:p>
    <w:p>
      <w:r>
        <w:rPr>
          <w:b/>
        </w:rPr>
        <w:t xml:space="preserve">Tulos</w:t>
      </w:r>
    </w:p>
    <w:p>
      <w:r>
        <w:t xml:space="preserve">Kuinka monta tuotantokautta venäläisestä tv-sarjasta Rodina (Kotimaa) on tehty?</w:t>
      </w:r>
    </w:p>
    <w:p>
      <w:r>
        <w:rPr>
          <w:b/>
        </w:rPr>
        <w:t xml:space="preserve">Esimerkki 7.2450</w:t>
      </w:r>
    </w:p>
    <w:p>
      <w:r>
        <w:t xml:space="preserve">Kuka on Tšekin tasavallan nykyinen presidentti?</w:t>
      </w:r>
    </w:p>
    <w:p>
      <w:r>
        <w:rPr>
          <w:b/>
        </w:rPr>
        <w:t xml:space="preserve">Tulos</w:t>
      </w:r>
    </w:p>
    <w:p>
      <w:r>
        <w:t xml:space="preserve">Kuka on Tšekin tasavallan kolmas presidentti?</w:t>
      </w:r>
    </w:p>
    <w:p>
      <w:r>
        <w:rPr>
          <w:b/>
        </w:rPr>
        <w:t xml:space="preserve">Tulos</w:t>
      </w:r>
    </w:p>
    <w:p>
      <w:r>
        <w:t xml:space="preserve">Kuka on Tšekin tasavallan toinen presidentti?</w:t>
      </w:r>
    </w:p>
    <w:p>
      <w:r>
        <w:rPr>
          <w:b/>
        </w:rPr>
        <w:t xml:space="preserve">Tulos</w:t>
      </w:r>
    </w:p>
    <w:p>
      <w:r>
        <w:t xml:space="preserve">Kuka on Tšekin tasavallan ensimmäinen presidentti?</w:t>
      </w:r>
    </w:p>
    <w:p>
      <w:r>
        <w:rPr>
          <w:b/>
        </w:rPr>
        <w:t xml:space="preserve">Esimerkki 7.2451</w:t>
      </w:r>
    </w:p>
    <w:p>
      <w:r>
        <w:t xml:space="preserve">Kuka kirjoitti I was born under a wandering star?</w:t>
      </w:r>
    </w:p>
    <w:p>
      <w:r>
        <w:rPr>
          <w:b/>
        </w:rPr>
        <w:t xml:space="preserve">Tulos</w:t>
      </w:r>
    </w:p>
    <w:p>
      <w:r>
        <w:t xml:space="preserve">Kuka kirjoitti vuoden 1970 hitin "Wand'rin' Star" sanat?</w:t>
      </w:r>
    </w:p>
    <w:p>
      <w:r>
        <w:rPr>
          <w:b/>
        </w:rPr>
        <w:t xml:space="preserve">Tulos</w:t>
      </w:r>
    </w:p>
    <w:p>
      <w:r>
        <w:t xml:space="preserve">Kuka kirjoitti musiikin vuoden 1970 hittiin "Wand'rin' Star"?</w:t>
      </w:r>
    </w:p>
    <w:p>
      <w:r>
        <w:rPr>
          <w:b/>
        </w:rPr>
        <w:t xml:space="preserve">Esimerkki 7.2452</w:t>
      </w:r>
    </w:p>
    <w:p>
      <w:r>
        <w:t xml:space="preserve">Milloin Browns on viimeksi mennyt pudotuspeleihin?</w:t>
      </w:r>
    </w:p>
    <w:p>
      <w:r>
        <w:rPr>
          <w:b/>
        </w:rPr>
        <w:t xml:space="preserve">Tulos</w:t>
      </w:r>
    </w:p>
    <w:p>
      <w:r>
        <w:t xml:space="preserve">Millä kaudella Browns meni viimeksi pudotuspeleihin?</w:t>
      </w:r>
    </w:p>
    <w:p>
      <w:r>
        <w:rPr>
          <w:b/>
        </w:rPr>
        <w:t xml:space="preserve">Tulos</w:t>
      </w:r>
    </w:p>
    <w:p>
      <w:r>
        <w:t xml:space="preserve">Milloin Browns on viimeksi mennyt pudotuspeleihin?</w:t>
      </w:r>
    </w:p>
    <w:p>
      <w:r>
        <w:rPr>
          <w:b/>
        </w:rPr>
        <w:t xml:space="preserve">Esimerkki 7.2453</w:t>
      </w:r>
    </w:p>
    <w:p>
      <w:r>
        <w:t xml:space="preserve">Milloin kerrottiin vertaus laupiaasta samarialaisesta?</w:t>
      </w:r>
    </w:p>
    <w:p>
      <w:r>
        <w:rPr>
          <w:b/>
        </w:rPr>
        <w:t xml:space="preserve">Tulos</w:t>
      </w:r>
    </w:p>
    <w:p>
      <w:r>
        <w:t xml:space="preserve">Milloin ajassa kerrottiin vertaus laupiaasta samarialaisesta?</w:t>
      </w:r>
    </w:p>
    <w:p>
      <w:r>
        <w:rPr>
          <w:b/>
        </w:rPr>
        <w:t xml:space="preserve">Tulos</w:t>
      </w:r>
    </w:p>
    <w:p>
      <w:r>
        <w:t xml:space="preserve">Milloin Raamatussa kerrottiin vertaus laupiaasta samarialaisesta?</w:t>
      </w:r>
    </w:p>
    <w:p>
      <w:r>
        <w:rPr>
          <w:b/>
        </w:rPr>
        <w:t xml:space="preserve">Esimerkki 7.2454</w:t>
      </w:r>
    </w:p>
    <w:p>
      <w:r>
        <w:t xml:space="preserve">Eniten sisävuoroja baseball-ottelussa?</w:t>
      </w:r>
    </w:p>
    <w:p>
      <w:r>
        <w:rPr>
          <w:b/>
        </w:rPr>
        <w:t xml:space="preserve">Tulos</w:t>
      </w:r>
    </w:p>
    <w:p>
      <w:r>
        <w:t xml:space="preserve">Eniten sisävuoroja Itä-Aasian ammattilaisliigan baseball-ottelussa?</w:t>
      </w:r>
    </w:p>
    <w:p>
      <w:r>
        <w:rPr>
          <w:b/>
        </w:rPr>
        <w:t xml:space="preserve">Tulos</w:t>
      </w:r>
    </w:p>
    <w:p>
      <w:r>
        <w:t xml:space="preserve">Eniten sisävuoroja yhdessä ammattilaispesisottelussa?</w:t>
      </w:r>
    </w:p>
    <w:p>
      <w:r>
        <w:rPr>
          <w:b/>
        </w:rPr>
        <w:t xml:space="preserve">Tulos</w:t>
      </w:r>
    </w:p>
    <w:p>
      <w:r>
        <w:t xml:space="preserve">Eniten sisävuoroja Major League -baseball-ottelussa?</w:t>
      </w:r>
    </w:p>
    <w:p>
      <w:r>
        <w:rPr>
          <w:b/>
        </w:rPr>
        <w:t xml:space="preserve">Tulos</w:t>
      </w:r>
    </w:p>
    <w:p>
      <w:r>
        <w:t xml:space="preserve">Eniten sisävuoroja American League -baseball-ottelussa?</w:t>
      </w:r>
    </w:p>
    <w:p>
      <w:r>
        <w:rPr>
          <w:b/>
        </w:rPr>
        <w:t xml:space="preserve">Tulos</w:t>
      </w:r>
    </w:p>
    <w:p>
      <w:r>
        <w:t xml:space="preserve">Suurin määrä sisävuoroja MLB-baseball-ottelussa?</w:t>
      </w:r>
    </w:p>
    <w:p>
      <w:r>
        <w:rPr>
          <w:b/>
        </w:rPr>
        <w:t xml:space="preserve">Tulos</w:t>
      </w:r>
    </w:p>
    <w:p>
      <w:r>
        <w:t xml:space="preserve">Eniten sisävuoroja Japanin sarjan baseball-ottelussa?</w:t>
      </w:r>
    </w:p>
    <w:p>
      <w:r>
        <w:rPr>
          <w:b/>
        </w:rPr>
        <w:t xml:space="preserve">Tulos</w:t>
      </w:r>
    </w:p>
    <w:p>
      <w:r>
        <w:t xml:space="preserve">Taiwan Series -pesäpallo-ottelussa eniten sisävuoroja?</w:t>
      </w:r>
    </w:p>
    <w:p>
      <w:r>
        <w:rPr>
          <w:b/>
        </w:rPr>
        <w:t xml:space="preserve">Tulos</w:t>
      </w:r>
    </w:p>
    <w:p>
      <w:r>
        <w:t xml:space="preserve">Eniten sisävuoroja yliopistopesisottelussa?</w:t>
      </w:r>
    </w:p>
    <w:p>
      <w:r>
        <w:rPr>
          <w:b/>
        </w:rPr>
        <w:t xml:space="preserve">Esimerkki 7.2455</w:t>
      </w:r>
    </w:p>
    <w:p>
      <w:r>
        <w:t xml:space="preserve">Kuka esitti komisariota Orient Expressissä?</w:t>
      </w:r>
    </w:p>
    <w:p>
      <w:r>
        <w:rPr>
          <w:b/>
        </w:rPr>
        <w:t xml:space="preserve">Tulos</w:t>
      </w:r>
    </w:p>
    <w:p>
      <w:r>
        <w:t xml:space="preserve">Kuka näytteli komisario Hercule Poirot'ta vuonna 1974 ilmestyneessä elokuvassa Murha idän pikajunassa?</w:t>
      </w:r>
    </w:p>
    <w:p>
      <w:r>
        <w:rPr>
          <w:b/>
        </w:rPr>
        <w:t xml:space="preserve">Tulos</w:t>
      </w:r>
    </w:p>
    <w:p>
      <w:r>
        <w:t xml:space="preserve">Kuka näytteli komisario Hercule Poirot'ta vuonna 2017 ilmestyneessä elokuvassa Murder On the Orient Express?</w:t>
      </w:r>
    </w:p>
    <w:p>
      <w:r>
        <w:rPr>
          <w:b/>
        </w:rPr>
        <w:t xml:space="preserve">Esimerkki 7.2456</w:t>
      </w:r>
    </w:p>
    <w:p>
      <w:r>
        <w:t xml:space="preserve">Ketä Elisabeth rakastaa Karibian merirosvoissa?</w:t>
      </w:r>
    </w:p>
    <w:p>
      <w:r>
        <w:rPr>
          <w:b/>
        </w:rPr>
        <w:t xml:space="preserve">Tulos</w:t>
      </w:r>
    </w:p>
    <w:p>
      <w:r>
        <w:t xml:space="preserve">Kuka on Elizabethin ensisijainen rakkauden kohde Pirates of the Caribbean -elokuvassa?</w:t>
      </w:r>
    </w:p>
    <w:p>
      <w:r>
        <w:rPr>
          <w:b/>
        </w:rPr>
        <w:t xml:space="preserve">Tulos</w:t>
      </w:r>
    </w:p>
    <w:p>
      <w:r>
        <w:t xml:space="preserve">Ketä kohtaan Elizabethille kehittyy tunteita sen jälkeen, kun hän on jäänyt hänen kanssaan saarelle Pirates of the Caribbean -elokuvassa?</w:t>
      </w:r>
    </w:p>
    <w:p>
      <w:r>
        <w:rPr>
          <w:b/>
        </w:rPr>
        <w:t xml:space="preserve">Esimerkki 7.2457</w:t>
      </w:r>
    </w:p>
    <w:p>
      <w:r>
        <w:t xml:space="preserve">Kuka on nopein 40 jaardin viiva nfl yhdistää?</w:t>
      </w:r>
    </w:p>
    <w:p>
      <w:r>
        <w:rPr>
          <w:b/>
        </w:rPr>
        <w:t xml:space="preserve">Tulos</w:t>
      </w:r>
    </w:p>
    <w:p>
      <w:r>
        <w:t xml:space="preserve">Kenellä on nopein virallinen 40 jaardin juoksu NFL Combinessa sen jälkeen, kun elektroninen ajanotto otettiin käyttöön?</w:t>
      </w:r>
    </w:p>
    <w:p>
      <w:r>
        <w:rPr>
          <w:b/>
        </w:rPr>
        <w:t xml:space="preserve">Tulos</w:t>
      </w:r>
    </w:p>
    <w:p>
      <w:r>
        <w:t xml:space="preserve">Kenen kerrottiin juossut nopein 40 jaardin juoksu koskaan 1986 NFL yhdistää?</w:t>
      </w:r>
    </w:p>
    <w:p>
      <w:r>
        <w:rPr>
          <w:b/>
        </w:rPr>
        <w:t xml:space="preserve">Tulos</w:t>
      </w:r>
    </w:p>
    <w:p>
      <w:r>
        <w:t xml:space="preserve">Kenellä väitettiin olevan kaikkien aikojen nopein 40 jaardin juoksu NFL:n yhdistelmäkilpailussa käsiajoituksen mukaan vuonna 2016?</w:t>
      </w:r>
    </w:p>
    <w:p>
      <w:r>
        <w:rPr>
          <w:b/>
        </w:rPr>
        <w:t xml:space="preserve">Esimerkki 7.2458</w:t>
      </w:r>
    </w:p>
    <w:p>
      <w:r>
        <w:t xml:space="preserve">Milloin on Nathanin hotdogin syömiskilpailu Coney Islandilla?</w:t>
      </w:r>
    </w:p>
    <w:p>
      <w:r>
        <w:rPr>
          <w:b/>
        </w:rPr>
        <w:t xml:space="preserve">Tulos</w:t>
      </w:r>
    </w:p>
    <w:p>
      <w:r>
        <w:t xml:space="preserve">Milloin Nathan's Hotdog Eating Contest järjestetään Coney Islandilla joka vuosi?</w:t>
      </w:r>
    </w:p>
    <w:p>
      <w:r>
        <w:rPr>
          <w:b/>
        </w:rPr>
        <w:t xml:space="preserve">Tulos</w:t>
      </w:r>
    </w:p>
    <w:p>
      <w:r>
        <w:t xml:space="preserve">Kuinka usein Nathan's Hotdog Eating Contest järjestetään Coney Islandilla?</w:t>
      </w:r>
    </w:p>
    <w:p>
      <w:r>
        <w:rPr>
          <w:b/>
        </w:rPr>
        <w:t xml:space="preserve">Tulos</w:t>
      </w:r>
    </w:p>
    <w:p>
      <w:r>
        <w:t xml:space="preserve">Milloin Nathan's Hotdog Eating Contest 2018 järjestetään Coney Islandilla?</w:t>
      </w:r>
    </w:p>
    <w:p>
      <w:r>
        <w:rPr>
          <w:b/>
        </w:rPr>
        <w:t xml:space="preserve">Tulos</w:t>
      </w:r>
    </w:p>
    <w:p>
      <w:r>
        <w:t xml:space="preserve">Milloin Nathan's Hotdog Eating Contest 2017 järjestettiin Coney Islandilla?</w:t>
      </w:r>
    </w:p>
    <w:p>
      <w:r>
        <w:rPr>
          <w:b/>
        </w:rPr>
        <w:t xml:space="preserve">Tulos</w:t>
      </w:r>
    </w:p>
    <w:p>
      <w:r>
        <w:t xml:space="preserve">Milloin Nathan's Hotdog Eating Contest 2016 järjestettiin Coney Islandilla?</w:t>
      </w:r>
    </w:p>
    <w:p>
      <w:r>
        <w:rPr>
          <w:b/>
        </w:rPr>
        <w:t xml:space="preserve">Esimerkki 7.2459</w:t>
      </w:r>
    </w:p>
    <w:p>
      <w:r>
        <w:t xml:space="preserve">Milloin Jos olisin poika julkaistiin?</w:t>
      </w:r>
    </w:p>
    <w:p>
      <w:r>
        <w:rPr>
          <w:b/>
        </w:rPr>
        <w:t xml:space="preserve">Tulos</w:t>
      </w:r>
    </w:p>
    <w:p>
      <w:r>
        <w:t xml:space="preserve">Milloin if i were a boy julkaistiin radiossa?</w:t>
      </w:r>
    </w:p>
    <w:p>
      <w:r>
        <w:rPr>
          <w:b/>
        </w:rPr>
        <w:t xml:space="preserve">Tulos</w:t>
      </w:r>
    </w:p>
    <w:p>
      <w:r>
        <w:t xml:space="preserve">Milloin if i were a boy julkaistiin albumilla?</w:t>
      </w:r>
    </w:p>
    <w:p>
      <w:r>
        <w:rPr>
          <w:b/>
        </w:rPr>
        <w:t xml:space="preserve">Tulos</w:t>
      </w:r>
    </w:p>
    <w:p>
      <w:r>
        <w:t xml:space="preserve">Milloin if i were a boy julkaistiin digitaalisena latauksena Oseaniassa ja useimmissa Euroopan maissa?</w:t>
      </w:r>
    </w:p>
    <w:p>
      <w:r>
        <w:rPr>
          <w:b/>
        </w:rPr>
        <w:t xml:space="preserve">Tulos</w:t>
      </w:r>
    </w:p>
    <w:p>
      <w:r>
        <w:t xml:space="preserve">Milloin if i were a boy julkaistiin digitaalisena latauksena Ranskassa ja Yhdistyneessä kuningaskunnassa?</w:t>
      </w:r>
    </w:p>
    <w:p>
      <w:r>
        <w:rPr>
          <w:b/>
        </w:rPr>
        <w:t xml:space="preserve">Esimerkki 7.2460</w:t>
      </w:r>
    </w:p>
    <w:p>
      <w:r>
        <w:t xml:space="preserve">Kuka huijaa nuoria ja levottomia?</w:t>
      </w:r>
    </w:p>
    <w:p>
      <w:r>
        <w:rPr>
          <w:b/>
        </w:rPr>
        <w:t xml:space="preserve">Tulos</w:t>
      </w:r>
    </w:p>
    <w:p>
      <w:r>
        <w:t xml:space="preserve">Kuka leikkii nikkiä nuorille ja levottomille vuonna 1989?</w:t>
      </w:r>
    </w:p>
    <w:p>
      <w:r>
        <w:rPr>
          <w:b/>
        </w:rPr>
        <w:t xml:space="preserve">Tulos</w:t>
      </w:r>
    </w:p>
    <w:p>
      <w:r>
        <w:t xml:space="preserve">Kuka esittää Nickiä Nuoret ja levottomat -elokuvassa vuosina 1990-1991?</w:t>
      </w:r>
    </w:p>
    <w:p>
      <w:r>
        <w:rPr>
          <w:b/>
        </w:rPr>
        <w:t xml:space="preserve">Tulos</w:t>
      </w:r>
    </w:p>
    <w:p>
      <w:r>
        <w:t xml:space="preserve">Kuka esittää Nickiä Nuoret ja levottomat -elokuvassa vuosina 1991-1994?</w:t>
      </w:r>
    </w:p>
    <w:p>
      <w:r>
        <w:rPr>
          <w:b/>
        </w:rPr>
        <w:t xml:space="preserve">Tulos</w:t>
      </w:r>
    </w:p>
    <w:p>
      <w:r>
        <w:t xml:space="preserve">Kuka on leikkinyt nickiä nuorille ja levottomille vuodesta 1994 lähtien?</w:t>
      </w:r>
    </w:p>
    <w:p>
      <w:r>
        <w:rPr>
          <w:b/>
        </w:rPr>
        <w:t xml:space="preserve">Tulos</w:t>
      </w:r>
    </w:p>
    <w:p>
      <w:r>
        <w:t xml:space="preserve">Kuka pelaa nikkiä nuorille ja levottomille vuonna 2018?</w:t>
      </w:r>
    </w:p>
    <w:p>
      <w:r>
        <w:rPr>
          <w:b/>
        </w:rPr>
        <w:t xml:space="preserve">Esimerkki 7.2461</w:t>
      </w:r>
    </w:p>
    <w:p>
      <w:r>
        <w:t xml:space="preserve">Kenellä on eniten tykkäyksiä Instagramissa?</w:t>
      </w:r>
    </w:p>
    <w:p>
      <w:r>
        <w:rPr>
          <w:b/>
        </w:rPr>
        <w:t xml:space="preserve">Tulos</w:t>
      </w:r>
    </w:p>
    <w:p>
      <w:r>
        <w:t xml:space="preserve">Kenellä on eniten tykkäyksiä Instagramissa vuonna 2017?</w:t>
      </w:r>
    </w:p>
    <w:p>
      <w:r>
        <w:rPr>
          <w:b/>
        </w:rPr>
        <w:t xml:space="preserve">Tulos</w:t>
      </w:r>
    </w:p>
    <w:p>
      <w:r>
        <w:t xml:space="preserve">Kenellä on eniten tykkäyksiä Instagramissa vuonna 2016?</w:t>
      </w:r>
    </w:p>
    <w:p>
      <w:r>
        <w:rPr>
          <w:b/>
        </w:rPr>
        <w:t xml:space="preserve">Tulos</w:t>
      </w:r>
    </w:p>
    <w:p>
      <w:r>
        <w:t xml:space="preserve">Kenellä on eniten tykkäyksiä Instagramissa vuonna 2015?</w:t>
      </w:r>
    </w:p>
    <w:p>
      <w:r>
        <w:rPr>
          <w:b/>
        </w:rPr>
        <w:t xml:space="preserve">Esimerkki 7.2462</w:t>
      </w:r>
    </w:p>
    <w:p>
      <w:r>
        <w:t xml:space="preserve">Kuka oli alkuperäisen green green grass of home -kappaleen laulaja?</w:t>
      </w:r>
    </w:p>
    <w:p>
      <w:r>
        <w:rPr>
          <w:b/>
        </w:rPr>
        <w:t xml:space="preserve">Tulos</w:t>
      </w:r>
    </w:p>
    <w:p>
      <w:r>
        <w:t xml:space="preserve">Kuka lauloi Green, Green Grass of Home -kappaleen ensimmäisen levytyksen?</w:t>
      </w:r>
    </w:p>
    <w:p>
      <w:r>
        <w:rPr>
          <w:b/>
        </w:rPr>
        <w:t xml:space="preserve">Tulos</w:t>
      </w:r>
    </w:p>
    <w:p>
      <w:r>
        <w:t xml:space="preserve">Kuka oli alkuperäisen Green, Green Grass of Home -kappaleen suositun version laulaja?</w:t>
      </w:r>
    </w:p>
    <w:p>
      <w:r>
        <w:rPr>
          <w:b/>
        </w:rPr>
        <w:t xml:space="preserve">Esimerkki 7.2463</w:t>
      </w:r>
    </w:p>
    <w:p>
      <w:r>
        <w:t xml:space="preserve">Millaisia koiria on siellä, missä punainen saniainen kasvaa?</w:t>
      </w:r>
    </w:p>
    <w:p>
      <w:r>
        <w:rPr>
          <w:b/>
        </w:rPr>
        <w:t xml:space="preserve">Tulos</w:t>
      </w:r>
    </w:p>
    <w:p>
      <w:r>
        <w:t xml:space="preserve">Minkä luokan koiria on siellä, missä kasvaa punaista saniaista?</w:t>
      </w:r>
    </w:p>
    <w:p>
      <w:r>
        <w:rPr>
          <w:b/>
        </w:rPr>
        <w:t xml:space="preserve">Tulos</w:t>
      </w:r>
    </w:p>
    <w:p>
      <w:r>
        <w:t xml:space="preserve">Minkä rotuisia koiria on Missä punainen saniainen kasvaa -elokuvassa?</w:t>
      </w:r>
    </w:p>
    <w:p>
      <w:r>
        <w:rPr>
          <w:b/>
        </w:rPr>
        <w:t xml:space="preserve">Esimerkki 7.2464</w:t>
      </w:r>
    </w:p>
    <w:p>
      <w:r>
        <w:t xml:space="preserve">Missä on Baabelin torni Raamatussa?</w:t>
      </w:r>
    </w:p>
    <w:p>
      <w:r>
        <w:rPr>
          <w:b/>
        </w:rPr>
        <w:t xml:space="preserve">Tulos</w:t>
      </w:r>
    </w:p>
    <w:p>
      <w:r>
        <w:t xml:space="preserve">Missä sijaitsee Raamatun Baabelin torni?</w:t>
      </w:r>
    </w:p>
    <w:p>
      <w:r>
        <w:rPr>
          <w:b/>
        </w:rPr>
        <w:t xml:space="preserve">Tulos</w:t>
      </w:r>
    </w:p>
    <w:p>
      <w:r>
        <w:t xml:space="preserve">Missä Raamatussa Baabelin torni sijaitsee?</w:t>
      </w:r>
    </w:p>
    <w:p>
      <w:r>
        <w:rPr>
          <w:b/>
        </w:rPr>
        <w:t xml:space="preserve">Esimerkki 7.2465</w:t>
      </w:r>
    </w:p>
    <w:p>
      <w:r>
        <w:t xml:space="preserve">Milloin call of duty black ops 3 ilmestyy?</w:t>
      </w:r>
    </w:p>
    <w:p>
      <w:r>
        <w:rPr>
          <w:b/>
        </w:rPr>
        <w:t xml:space="preserve">Tulos</w:t>
      </w:r>
    </w:p>
    <w:p>
      <w:r>
        <w:t xml:space="preserve">Milloin Call of Duty: Black Ops III ilmestyy microsoft windowsille ja playstation 4:lle?</w:t>
      </w:r>
    </w:p>
    <w:p>
      <w:r>
        <w:rPr>
          <w:b/>
        </w:rPr>
        <w:t xml:space="preserve">Tulos</w:t>
      </w:r>
    </w:p>
    <w:p>
      <w:r>
        <w:t xml:space="preserve">Milloin call of duty: black ops III ilmestyy macosille?</w:t>
      </w:r>
    </w:p>
    <w:p>
      <w:r>
        <w:rPr>
          <w:b/>
        </w:rPr>
        <w:t xml:space="preserve">Tulos</w:t>
      </w:r>
    </w:p>
    <w:p>
      <w:r>
        <w:t xml:space="preserve">Milloin call of duty: black ops II beta julkaisu playstation 4:lle tulee ulos?</w:t>
      </w:r>
    </w:p>
    <w:p>
      <w:r>
        <w:rPr>
          <w:b/>
        </w:rPr>
        <w:t xml:space="preserve">Tulos</w:t>
      </w:r>
    </w:p>
    <w:p>
      <w:r>
        <w:t xml:space="preserve">Milloin call of duty: black ops III:n beta-julkaisu xbox one:lle ilmestyy?</w:t>
      </w:r>
    </w:p>
    <w:p>
      <w:r>
        <w:rPr>
          <w:b/>
        </w:rPr>
        <w:t xml:space="preserve">Tulos</w:t>
      </w:r>
    </w:p>
    <w:p>
      <w:r>
        <w:t xml:space="preserve">Milloin Call of Duty: Black Ops III:n ensimmäinen paljastustraileri ilmestyy?</w:t>
      </w:r>
    </w:p>
    <w:p>
      <w:r>
        <w:rPr>
          <w:b/>
        </w:rPr>
        <w:t xml:space="preserve">Esimerkki 7.2466</w:t>
      </w:r>
    </w:p>
    <w:p>
      <w:r>
        <w:t xml:space="preserve">Millä siniveristen kaudella olemme?</w:t>
      </w:r>
    </w:p>
    <w:p>
      <w:r>
        <w:rPr>
          <w:b/>
        </w:rPr>
        <w:t xml:space="preserve">Tulos</w:t>
      </w:r>
    </w:p>
    <w:p>
      <w:r>
        <w:t xml:space="preserve">Millä siniveristen kaudella olemme vuoden 2017 lopussa?</w:t>
      </w:r>
    </w:p>
    <w:p>
      <w:r>
        <w:rPr>
          <w:b/>
        </w:rPr>
        <w:t xml:space="preserve">Tulos</w:t>
      </w:r>
    </w:p>
    <w:p>
      <w:r>
        <w:t xml:space="preserve">Millä siniveristen kaudella olemme vuoden 2016 lopussa?</w:t>
      </w:r>
    </w:p>
    <w:p>
      <w:r>
        <w:rPr>
          <w:b/>
        </w:rPr>
        <w:t xml:space="preserve">Tulos</w:t>
      </w:r>
    </w:p>
    <w:p>
      <w:r>
        <w:t xml:space="preserve">Millä siniveristen kaudella olemme vuoden 2015 lopussa?</w:t>
      </w:r>
    </w:p>
    <w:p>
      <w:r>
        <w:rPr>
          <w:b/>
        </w:rPr>
        <w:t xml:space="preserve">Esimerkki 7.2467</w:t>
      </w:r>
    </w:p>
    <w:p>
      <w:r>
        <w:t xml:space="preserve">Milloin McDonald's alkoi myydä happy meals -aterioita?</w:t>
      </w:r>
    </w:p>
    <w:p>
      <w:r>
        <w:rPr>
          <w:b/>
        </w:rPr>
        <w:t xml:space="preserve">Tulos</w:t>
      </w:r>
    </w:p>
    <w:p>
      <w:r>
        <w:t xml:space="preserve">Milloin McDonalds alkoi myydä happy meals -aterioita Kansas Cityn markkinoilla?</w:t>
      </w:r>
    </w:p>
    <w:p>
      <w:r>
        <w:rPr>
          <w:b/>
        </w:rPr>
        <w:t xml:space="preserve">Tulos</w:t>
      </w:r>
    </w:p>
    <w:p>
      <w:r>
        <w:t xml:space="preserve">Milloin McDonalds alkoi myydä happy meals -aterioita valtakunnallisesti?</w:t>
      </w:r>
    </w:p>
    <w:p>
      <w:r>
        <w:rPr>
          <w:b/>
        </w:rPr>
        <w:t xml:space="preserve">Esimerkki 7.2468</w:t>
      </w:r>
    </w:p>
    <w:p>
      <w:r>
        <w:t xml:space="preserve">Mitkä ovat kasvien lisääntymisen eri tyypit?</w:t>
      </w:r>
    </w:p>
    <w:p>
      <w:r>
        <w:rPr>
          <w:b/>
        </w:rPr>
        <w:t xml:space="preserve">Tulos</w:t>
      </w:r>
    </w:p>
    <w:p>
      <w:r>
        <w:t xml:space="preserve">Mitkä ovat kasvien lisääntymisen kaksi eri päätyyppiä?</w:t>
      </w:r>
    </w:p>
    <w:p>
      <w:r>
        <w:rPr>
          <w:b/>
        </w:rPr>
        <w:t xml:space="preserve">Tulos</w:t>
      </w:r>
    </w:p>
    <w:p>
      <w:r>
        <w:t xml:space="preserve">Mitä erilaisia kasvien suvuton lisääntyminen on?</w:t>
      </w:r>
    </w:p>
    <w:p>
      <w:r>
        <w:rPr>
          <w:b/>
        </w:rPr>
        <w:t xml:space="preserve">Esimerkki 7.2469</w:t>
      </w:r>
    </w:p>
    <w:p>
      <w:r>
        <w:t xml:space="preserve">Milloin uudet jaksot tähti vastaan pahuuden voimat tulevat?</w:t>
      </w:r>
    </w:p>
    <w:p>
      <w:r>
        <w:rPr>
          <w:b/>
        </w:rPr>
        <w:t xml:space="preserve">Tulos</w:t>
      </w:r>
    </w:p>
    <w:p>
      <w:r>
        <w:t xml:space="preserve">Milloin jakso 49 Star Vs. Pahan voimat esitettiin ensimmäisen kerran?</w:t>
      </w:r>
    </w:p>
    <w:p>
      <w:r>
        <w:rPr>
          <w:b/>
        </w:rPr>
        <w:t xml:space="preserve">Tulos</w:t>
      </w:r>
    </w:p>
    <w:p>
      <w:r>
        <w:t xml:space="preserve">Milloin jakso 48 Star Vs. Pahan voimat esitettiin ensimmäisen kerran?</w:t>
      </w:r>
    </w:p>
    <w:p>
      <w:r>
        <w:rPr>
          <w:b/>
        </w:rPr>
        <w:t xml:space="preserve">Tulos</w:t>
      </w:r>
    </w:p>
    <w:p>
      <w:r>
        <w:t xml:space="preserve">Milloin Star Vs. Pahan voimat -ohjelman 47. jakso esitettiin ensimmäisen kerran?</w:t>
      </w:r>
    </w:p>
    <w:p>
      <w:r>
        <w:rPr>
          <w:b/>
        </w:rPr>
        <w:t xml:space="preserve">Esimerkki 7.2470</w:t>
      </w:r>
    </w:p>
    <w:p>
      <w:r>
        <w:t xml:space="preserve">Milloin aurinkopyramidi rakennettiin?</w:t>
      </w:r>
    </w:p>
    <w:p>
      <w:r>
        <w:rPr>
          <w:b/>
        </w:rPr>
        <w:t xml:space="preserve">Tulos</w:t>
      </w:r>
    </w:p>
    <w:p>
      <w:r>
        <w:t xml:space="preserve">Milloin aurinkopyramidin rakentaminen saatiin päätökseen?</w:t>
      </w:r>
    </w:p>
    <w:p>
      <w:r>
        <w:rPr>
          <w:b/>
        </w:rPr>
        <w:t xml:space="preserve">Tulos</w:t>
      </w:r>
    </w:p>
    <w:p>
      <w:r>
        <w:t xml:space="preserve">Milloin aurinkopyramidin ensimmäinen rakennusvaihe rakennettiin?</w:t>
      </w:r>
    </w:p>
    <w:p>
      <w:r>
        <w:rPr>
          <w:b/>
        </w:rPr>
        <w:t xml:space="preserve">Esimerkki 7.2471</w:t>
      </w:r>
    </w:p>
    <w:p>
      <w:r>
        <w:t xml:space="preserve">Kuka on hinta on oikea -ohjelman isäntä?</w:t>
      </w:r>
    </w:p>
    <w:p>
      <w:r>
        <w:rPr>
          <w:b/>
        </w:rPr>
        <w:t xml:space="preserve">Tulos</w:t>
      </w:r>
    </w:p>
    <w:p>
      <w:r>
        <w:t xml:space="preserve">Kuka oli hinta on oikea -ohjelman juontaja vuosina 1972-2007?</w:t>
      </w:r>
    </w:p>
    <w:p>
      <w:r>
        <w:rPr>
          <w:b/>
        </w:rPr>
        <w:t xml:space="preserve">Tulos</w:t>
      </w:r>
    </w:p>
    <w:p>
      <w:r>
        <w:t xml:space="preserve">Kuka oli hinta on oikea -ohjelman juontaja vuodesta 2007 nykyhetkeen?</w:t>
      </w:r>
    </w:p>
    <w:p>
      <w:r>
        <w:rPr>
          <w:b/>
        </w:rPr>
        <w:t xml:space="preserve">Tulos</w:t>
      </w:r>
    </w:p>
    <w:p>
      <w:r>
        <w:t xml:space="preserve">Kuka oli syndikoidun hinta on oikea -ohjelman juontaja vuosina 1972-1977?</w:t>
      </w:r>
    </w:p>
    <w:p>
      <w:r>
        <w:rPr>
          <w:b/>
        </w:rPr>
        <w:t xml:space="preserve">Tulos</w:t>
      </w:r>
    </w:p>
    <w:p>
      <w:r>
        <w:t xml:space="preserve">Kuka juonsi öisen Price is Right -ohjelman vuosina 1985-86?</w:t>
      </w:r>
    </w:p>
    <w:p>
      <w:r>
        <w:rPr>
          <w:b/>
        </w:rPr>
        <w:t xml:space="preserve">Tulos</w:t>
      </w:r>
    </w:p>
    <w:p>
      <w:r>
        <w:t xml:space="preserve">Kuka oli uuden hinta on oikea -ohjelman juontaja vuosina 1994-1995?</w:t>
      </w:r>
    </w:p>
    <w:p>
      <w:r>
        <w:rPr>
          <w:b/>
        </w:rPr>
        <w:t xml:space="preserve">Esimerkki 7.2472</w:t>
      </w:r>
    </w:p>
    <w:p>
      <w:r>
        <w:t xml:space="preserve">Milloin Residenssin 1. kausi ilmestyy dvd:llä?</w:t>
      </w:r>
    </w:p>
    <w:p>
      <w:r>
        <w:rPr>
          <w:b/>
        </w:rPr>
        <w:t xml:space="preserve">Tulos</w:t>
      </w:r>
    </w:p>
    <w:p>
      <w:r>
        <w:t xml:space="preserve">Milloin The Residentin 1. kausi ilmestyy DVD:llä alue 1:llä?</w:t>
      </w:r>
    </w:p>
    <w:p>
      <w:r>
        <w:rPr>
          <w:b/>
        </w:rPr>
        <w:t xml:space="preserve">Tulos</w:t>
      </w:r>
    </w:p>
    <w:p>
      <w:r>
        <w:t xml:space="preserve">Milloin The Residentin 1. kausi ilmestyy DVD:llä alue 4:llä?</w:t>
      </w:r>
    </w:p>
    <w:p>
      <w:r>
        <w:rPr>
          <w:b/>
        </w:rPr>
        <w:t xml:space="preserve">Esimerkki 7.2473</w:t>
      </w:r>
    </w:p>
    <w:p>
      <w:r>
        <w:t xml:space="preserve">Missä järjestyksessä ullakkokirjojen kukat ovat?</w:t>
      </w:r>
    </w:p>
    <w:p>
      <w:r>
        <w:rPr>
          <w:b/>
        </w:rPr>
        <w:t xml:space="preserve">Tulos</w:t>
      </w:r>
    </w:p>
    <w:p>
      <w:r>
        <w:t xml:space="preserve">Missä järjestyksessä Kukkia ullakolla -kirjat ja spin-offit ovat?</w:t>
      </w:r>
    </w:p>
    <w:p>
      <w:r>
        <w:rPr>
          <w:b/>
        </w:rPr>
        <w:t xml:space="preserve">Tulos</w:t>
      </w:r>
    </w:p>
    <w:p>
      <w:r>
        <w:t xml:space="preserve">Missä järjestyksessä Dollanganger-saagan Kukkia ullakolla -kirjat ovat, spin-offeja lukuun ottamatta?</w:t>
      </w:r>
    </w:p>
    <w:p>
      <w:r>
        <w:rPr>
          <w:b/>
        </w:rPr>
        <w:t xml:space="preserve">Esimerkki 7.2474</w:t>
      </w:r>
    </w:p>
    <w:p>
      <w:r>
        <w:t xml:space="preserve">Minä vuonna 45 rpm-levyt ilmestyivät?</w:t>
      </w:r>
    </w:p>
    <w:p>
      <w:r>
        <w:rPr>
          <w:b/>
        </w:rPr>
        <w:t xml:space="preserve">Tulos</w:t>
      </w:r>
    </w:p>
    <w:p>
      <w:r>
        <w:t xml:space="preserve">Minä vuonna 7-tuumaiset 45 rpm-levyt ilmestyivät?</w:t>
      </w:r>
    </w:p>
    <w:p>
      <w:r>
        <w:rPr>
          <w:b/>
        </w:rPr>
        <w:t xml:space="preserve">Tulos</w:t>
      </w:r>
    </w:p>
    <w:p>
      <w:r>
        <w:t xml:space="preserve">Minä vuonna otettiin käyttöön 12 tuuman 45 rpm-levyt?</w:t>
      </w:r>
    </w:p>
    <w:p>
      <w:r>
        <w:rPr>
          <w:b/>
        </w:rPr>
        <w:t xml:space="preserve">Esimerkki 7.2475</w:t>
      </w:r>
    </w:p>
    <w:p>
      <w:r>
        <w:t xml:space="preserve">Milloin 50 sentin kolikko tuli markkinoille?</w:t>
      </w:r>
    </w:p>
    <w:p>
      <w:r>
        <w:rPr>
          <w:b/>
        </w:rPr>
        <w:t xml:space="preserve">Tulos</w:t>
      </w:r>
    </w:p>
    <w:p>
      <w:r>
        <w:t xml:space="preserve">Milloin Yhdysvaltain 50 sentin kolikko julkaistiin?</w:t>
      </w:r>
    </w:p>
    <w:p>
      <w:r>
        <w:rPr>
          <w:b/>
        </w:rPr>
        <w:t xml:space="preserve">Tulos</w:t>
      </w:r>
    </w:p>
    <w:p>
      <w:r>
        <w:t xml:space="preserve">Milloin Yhdysvaltain Kennedy 50 sentin kolikko julkaistiin?</w:t>
      </w:r>
    </w:p>
    <w:p>
      <w:r>
        <w:rPr>
          <w:b/>
        </w:rPr>
        <w:t xml:space="preserve">Tulos</w:t>
      </w:r>
    </w:p>
    <w:p>
      <w:r>
        <w:t xml:space="preserve">Milloin Kanadan 50 sentin kolikko tuli markkinoille?</w:t>
      </w:r>
    </w:p>
    <w:p>
      <w:r>
        <w:rPr>
          <w:b/>
        </w:rPr>
        <w:t xml:space="preserve">Tulos</w:t>
      </w:r>
    </w:p>
    <w:p>
      <w:r>
        <w:t xml:space="preserve">Milloin brittiläinen 50 sentin kolikko tuli markkinoille?</w:t>
      </w:r>
    </w:p>
    <w:p>
      <w:r>
        <w:rPr>
          <w:b/>
        </w:rPr>
        <w:t xml:space="preserve">Tulos</w:t>
      </w:r>
    </w:p>
    <w:p>
      <w:r>
        <w:t xml:space="preserve">Milloin 12-sivuinen australialainen 50 sentin kolikko julkaistiin?</w:t>
      </w:r>
    </w:p>
    <w:p>
      <w:r>
        <w:rPr>
          <w:b/>
        </w:rPr>
        <w:t xml:space="preserve">Tulos</w:t>
      </w:r>
    </w:p>
    <w:p>
      <w:r>
        <w:t xml:space="preserve">Milloin Australian pyöreä 50 sentin kolikko julkaistiin?</w:t>
      </w:r>
    </w:p>
    <w:p>
      <w:r>
        <w:rPr>
          <w:b/>
        </w:rPr>
        <w:t xml:space="preserve">Tulos</w:t>
      </w:r>
    </w:p>
    <w:p>
      <w:r>
        <w:t xml:space="preserve">Milloin Uuden-Seelannin 50 sentin kolikko julkaistiin?</w:t>
      </w:r>
    </w:p>
    <w:p>
      <w:r>
        <w:rPr>
          <w:b/>
        </w:rPr>
        <w:t xml:space="preserve">Esimerkki 7.2476</w:t>
      </w:r>
    </w:p>
    <w:p>
      <w:r>
        <w:t xml:space="preserve">Maailman kuumin paprika Scovillen asteikolla?</w:t>
      </w:r>
    </w:p>
    <w:p>
      <w:r>
        <w:rPr>
          <w:b/>
        </w:rPr>
        <w:t xml:space="preserve">Tulos</w:t>
      </w:r>
    </w:p>
    <w:p>
      <w:r>
        <w:t xml:space="preserve">Vahvistamaton, mikä on maailman tulisin paprika Scovillen asteikolla?</w:t>
      </w:r>
    </w:p>
    <w:p>
      <w:r>
        <w:rPr>
          <w:b/>
        </w:rPr>
        <w:t xml:space="preserve">Tulos</w:t>
      </w:r>
    </w:p>
    <w:p>
      <w:r>
        <w:t xml:space="preserve">Guinnessin ennätystenkirjojen mukaan mikä on maailman tulisin chilipippuri Scovillen asteikolla?</w:t>
      </w:r>
    </w:p>
    <w:p>
      <w:r>
        <w:rPr>
          <w:b/>
        </w:rPr>
        <w:t xml:space="preserve">Esimerkki 7.2477</w:t>
      </w:r>
    </w:p>
    <w:p>
      <w:r>
        <w:t xml:space="preserve">Kuka teki alkuperäisen hullun pikku jutun nimeltä rakkaus?</w:t>
      </w:r>
    </w:p>
    <w:p>
      <w:r>
        <w:rPr>
          <w:b/>
        </w:rPr>
        <w:t xml:space="preserve">Tulos</w:t>
      </w:r>
    </w:p>
    <w:p>
      <w:r>
        <w:t xml:space="preserve">Kuka julkaisi alkuperäisen hullun pikku jutun nimeltä rakkaus?</w:t>
      </w:r>
    </w:p>
    <w:p>
      <w:r>
        <w:rPr>
          <w:b/>
        </w:rPr>
        <w:t xml:space="preserve">Tulos</w:t>
      </w:r>
    </w:p>
    <w:p>
      <w:r>
        <w:t xml:space="preserve">Kuka lauloi alkuperäisen crazy little thing called love -kappaleen laulun?</w:t>
      </w:r>
    </w:p>
    <w:p>
      <w:r>
        <w:rPr>
          <w:b/>
        </w:rPr>
        <w:t xml:space="preserve">Tulos</w:t>
      </w:r>
    </w:p>
    <w:p>
      <w:r>
        <w:t xml:space="preserve">Kuka kirjoitti alkuperäisen hullun pienen asian nimeltä rakkaus?</w:t>
      </w:r>
    </w:p>
    <w:p>
      <w:r>
        <w:rPr>
          <w:b/>
        </w:rPr>
        <w:t xml:space="preserve">Esimerkki 7.2478</w:t>
      </w:r>
    </w:p>
    <w:p>
      <w:r>
        <w:t xml:space="preserve">Milloin khalid kirjoitti young dumb and broke?</w:t>
      </w:r>
    </w:p>
    <w:p>
      <w:r>
        <w:rPr>
          <w:b/>
        </w:rPr>
        <w:t xml:space="preserve">Tulos</w:t>
      </w:r>
    </w:p>
    <w:p>
      <w:r>
        <w:t xml:space="preserve">Milloin Khalid kirjoitti ja julkaisi young dumb and brokein digitaalisesti ladattavaksi?</w:t>
      </w:r>
    </w:p>
    <w:p>
      <w:r>
        <w:rPr>
          <w:b/>
        </w:rPr>
        <w:t xml:space="preserve">Tulos</w:t>
      </w:r>
    </w:p>
    <w:p>
      <w:r>
        <w:t xml:space="preserve">Milloin khalid kirjoitti ja julkaisi young dumb and brokein radiolle?</w:t>
      </w:r>
    </w:p>
    <w:p>
      <w:r>
        <w:rPr>
          <w:b/>
        </w:rPr>
        <w:t xml:space="preserve">Esimerkki 7.2479</w:t>
      </w:r>
    </w:p>
    <w:p>
      <w:r>
        <w:t xml:space="preserve">Kuka ääni buzz valo vuosi?</w:t>
      </w:r>
    </w:p>
    <w:p>
      <w:r>
        <w:rPr>
          <w:b/>
        </w:rPr>
        <w:t xml:space="preserve">Tulos</w:t>
      </w:r>
    </w:p>
    <w:p>
      <w:r>
        <w:t xml:space="preserve">Kuka on Buzzin ääni Toy Story -elokuvissa?</w:t>
      </w:r>
    </w:p>
    <w:p>
      <w:r>
        <w:rPr>
          <w:b/>
        </w:rPr>
        <w:t xml:space="preserve">Tulos</w:t>
      </w:r>
    </w:p>
    <w:p>
      <w:r>
        <w:t xml:space="preserve">Kuka on Buzz Lightyearin ääni elokuvassa Buzz Lightyear of Star Command?</w:t>
      </w:r>
    </w:p>
    <w:p>
      <w:r>
        <w:rPr>
          <w:b/>
        </w:rPr>
        <w:t xml:space="preserve">Tulos</w:t>
      </w:r>
    </w:p>
    <w:p>
      <w:r>
        <w:t xml:space="preserve">Kuka kuolee espanjalaisen Buzz Lightyearin äänenä?</w:t>
      </w:r>
    </w:p>
    <w:p>
      <w:r>
        <w:rPr>
          <w:b/>
        </w:rPr>
        <w:t xml:space="preserve">Tulos</w:t>
      </w:r>
    </w:p>
    <w:p>
      <w:r>
        <w:t xml:space="preserve">Kuka tekee Buzz Lightyearin äänen Buzz Lightyear of Star -komennossa Toy Story Treats?</w:t>
      </w:r>
    </w:p>
    <w:p>
      <w:r>
        <w:rPr>
          <w:b/>
        </w:rPr>
        <w:t xml:space="preserve">Esimerkki 7.2480</w:t>
      </w:r>
    </w:p>
    <w:p>
      <w:r>
        <w:t xml:space="preserve">Kuka näyttelee Davea Alvin and the Chipmunksissa?</w:t>
      </w:r>
    </w:p>
    <w:p>
      <w:r>
        <w:rPr>
          <w:b/>
        </w:rPr>
        <w:t xml:space="preserve">Tulos</w:t>
      </w:r>
    </w:p>
    <w:p>
      <w:r>
        <w:t xml:space="preserve">Kuka näytteli Davea The Alvin Show'ssa vuosina 1961-1962?</w:t>
      </w:r>
    </w:p>
    <w:p>
      <w:r>
        <w:rPr>
          <w:b/>
        </w:rPr>
        <w:t xml:space="preserve">Tulos</w:t>
      </w:r>
    </w:p>
    <w:p>
      <w:r>
        <w:t xml:space="preserve">Kuka näyttelee Davea Alvin ja pikkuoravat -tv-sarjassa?</w:t>
      </w:r>
    </w:p>
    <w:p>
      <w:r>
        <w:rPr>
          <w:b/>
        </w:rPr>
        <w:t xml:space="preserve">Tulos</w:t>
      </w:r>
    </w:p>
    <w:p>
      <w:r>
        <w:t xml:space="preserve">Kuka näyttelee Davea Alvin ja pikkuoravat -elokuvasarjassa vuodesta 2007 lähtien?</w:t>
      </w:r>
    </w:p>
    <w:p>
      <w:r>
        <w:rPr>
          <w:b/>
        </w:rPr>
        <w:t xml:space="preserve">Esimerkki 7.2481</w:t>
      </w:r>
    </w:p>
    <w:p>
      <w:r>
        <w:t xml:space="preserve">Miksi kutsutaan nuorempaa tyttöä japaniksi?</w:t>
      </w:r>
    </w:p>
    <w:p>
      <w:r>
        <w:rPr>
          <w:b/>
        </w:rPr>
        <w:t xml:space="preserve">Tulos</w:t>
      </w:r>
    </w:p>
    <w:p>
      <w:r>
        <w:t xml:space="preserve">Miten kutsut nuorempaa tyttöä vanhemman miehen nuorelle naispuoliselle työntekijälle japaniksi?</w:t>
      </w:r>
    </w:p>
    <w:p>
      <w:r>
        <w:rPr>
          <w:b/>
        </w:rPr>
        <w:t xml:space="preserve">Tulos</w:t>
      </w:r>
    </w:p>
    <w:p>
      <w:r>
        <w:t xml:space="preserve">Miksi kutsutaan nuorempaa tyttöä tai lasta, joka on tyttö japaniksi?</w:t>
      </w:r>
    </w:p>
    <w:p>
      <w:r>
        <w:rPr>
          <w:b/>
        </w:rPr>
        <w:t xml:space="preserve">Tulos</w:t>
      </w:r>
    </w:p>
    <w:p>
      <w:r>
        <w:t xml:space="preserve">Miksi kutsutaan nuorta naista, joka tarkoittaa myös isosiskoa, japaniksi?</w:t>
      </w:r>
    </w:p>
    <w:p>
      <w:r>
        <w:rPr>
          <w:b/>
        </w:rPr>
        <w:t xml:space="preserve">Esimerkki 7.2482</w:t>
      </w:r>
    </w:p>
    <w:p>
      <w:r>
        <w:t xml:space="preserve">Mistä pääsiäispupu on peräisin?</w:t>
      </w:r>
    </w:p>
    <w:p>
      <w:r>
        <w:rPr>
          <w:b/>
        </w:rPr>
        <w:t xml:space="preserve">Tulos</w:t>
      </w:r>
    </w:p>
    <w:p>
      <w:r>
        <w:t xml:space="preserve">Mistä ryhmästä pääsiäispupu on peräisin?</w:t>
      </w:r>
    </w:p>
    <w:p>
      <w:r>
        <w:rPr>
          <w:b/>
        </w:rPr>
        <w:t xml:space="preserve">Tulos</w:t>
      </w:r>
    </w:p>
    <w:p>
      <w:r>
        <w:t xml:space="preserve">Mistä hahmosta pääsiäispupun alkuperä mahdollisesti juontaa juurensa?</w:t>
      </w:r>
    </w:p>
    <w:p>
      <w:r>
        <w:rPr>
          <w:b/>
        </w:rPr>
        <w:t xml:space="preserve">Tulos</w:t>
      </w:r>
    </w:p>
    <w:p>
      <w:r>
        <w:t xml:space="preserve">Mistä jumalattaresta pääsiäispupun alkuperä mahdollisesti on peräisin?</w:t>
      </w:r>
    </w:p>
    <w:p>
      <w:r>
        <w:rPr>
          <w:b/>
        </w:rPr>
        <w:t xml:space="preserve">Esimerkki 7.2483</w:t>
      </w:r>
    </w:p>
    <w:p>
      <w:r>
        <w:t xml:space="preserve">Missä psalmien kirja on Raamatussa?</w:t>
      </w:r>
    </w:p>
    <w:p>
      <w:r>
        <w:rPr>
          <w:b/>
        </w:rPr>
        <w:t xml:space="preserve">Tulos</w:t>
      </w:r>
    </w:p>
    <w:p>
      <w:r>
        <w:t xml:space="preserve">Missä osassa Raamatun psalmien kirja on?</w:t>
      </w:r>
    </w:p>
    <w:p>
      <w:r>
        <w:rPr>
          <w:b/>
        </w:rPr>
        <w:t xml:space="preserve">Tulos</w:t>
      </w:r>
    </w:p>
    <w:p>
      <w:r>
        <w:t xml:space="preserve">Missä Ketuvimissa oleva psalmien kirja on Raamatussa?</w:t>
      </w:r>
    </w:p>
    <w:p>
      <w:r>
        <w:rPr>
          <w:b/>
        </w:rPr>
        <w:t xml:space="preserve">Esimerkki 7.2484</w:t>
      </w:r>
    </w:p>
    <w:p>
      <w:r>
        <w:t xml:space="preserve">Kaveri, joka söi McDonald'sia kuukauden ajan ja laihtui?</w:t>
      </w:r>
    </w:p>
    <w:p>
      <w:r>
        <w:rPr>
          <w:b/>
        </w:rPr>
        <w:t xml:space="preserve">Tulos</w:t>
      </w:r>
    </w:p>
    <w:p>
      <w:r>
        <w:t xml:space="preserve">Kuka on se mies, joka söi McDonaldsia kuukauden ajan ja laihtui?</w:t>
      </w:r>
    </w:p>
    <w:p>
      <w:r>
        <w:rPr>
          <w:b/>
        </w:rPr>
        <w:t xml:space="preserve">Tulos</w:t>
      </w:r>
    </w:p>
    <w:p>
      <w:r>
        <w:t xml:space="preserve">Mikä se elokuva oli, jossa kaveri söi McDonaldsia kuukauden ajan ja laihtui?</w:t>
      </w:r>
    </w:p>
    <w:p>
      <w:r>
        <w:rPr>
          <w:b/>
        </w:rPr>
        <w:t xml:space="preserve">Esimerkki 7.2485</w:t>
      </w:r>
    </w:p>
    <w:p>
      <w:r>
        <w:t xml:space="preserve">Mikä on Nigerian presidentin vaimon nimi?</w:t>
      </w:r>
    </w:p>
    <w:p>
      <w:r>
        <w:rPr>
          <w:b/>
        </w:rPr>
        <w:t xml:space="preserve">Tulos</w:t>
      </w:r>
    </w:p>
    <w:p>
      <w:r>
        <w:t xml:space="preserve">Mikä on Nigerian presidentin vaimon nimi vuodesta 2015 vuoteen 2020?</w:t>
      </w:r>
    </w:p>
    <w:p>
      <w:r>
        <w:rPr>
          <w:b/>
        </w:rPr>
        <w:t xml:space="preserve">Tulos</w:t>
      </w:r>
    </w:p>
    <w:p>
      <w:r>
        <w:t xml:space="preserve">Mikä on Nigerian presidentin vaimon nimi vuosina 2010-2015?</w:t>
      </w:r>
    </w:p>
    <w:p>
      <w:r>
        <w:rPr>
          <w:b/>
        </w:rPr>
        <w:t xml:space="preserve">Tulos</w:t>
      </w:r>
    </w:p>
    <w:p>
      <w:r>
        <w:t xml:space="preserve">Mikä on Nigerian presidentin vaimon nimi vuosina 2007-2010?</w:t>
      </w:r>
    </w:p>
    <w:p>
      <w:r>
        <w:rPr>
          <w:b/>
        </w:rPr>
        <w:t xml:space="preserve">Esimerkki 7.2486</w:t>
      </w:r>
    </w:p>
    <w:p>
      <w:r>
        <w:t xml:space="preserve">Missä kuvattiin Sierra Madren aarre -elokuva?</w:t>
      </w:r>
    </w:p>
    <w:p>
      <w:r>
        <w:rPr>
          <w:b/>
        </w:rPr>
        <w:t xml:space="preserve">Tulos</w:t>
      </w:r>
    </w:p>
    <w:p>
      <w:r>
        <w:t xml:space="preserve">Missä monet Sierra Madren aarre -elokuvan katukohtaukset kuvattiin?</w:t>
      </w:r>
    </w:p>
    <w:p>
      <w:r>
        <w:rPr>
          <w:b/>
        </w:rPr>
        <w:t xml:space="preserve">Tulos</w:t>
      </w:r>
    </w:p>
    <w:p>
      <w:r>
        <w:t xml:space="preserve">Missä Meksikon osavaltiossa suurin osa Sierra Madren aarre -elokuvan kohtauksista kuvattiin paikan päällä?</w:t>
      </w:r>
    </w:p>
    <w:p>
      <w:r>
        <w:rPr>
          <w:b/>
        </w:rPr>
        <w:t xml:space="preserve">Tulos</w:t>
      </w:r>
    </w:p>
    <w:p>
      <w:r>
        <w:t xml:space="preserve">Missä maassa suurin osa Sierra Madren aarre -elokuvan kohtauksista kuvattiin paikan päällä?</w:t>
      </w:r>
    </w:p>
    <w:p>
      <w:r>
        <w:rPr>
          <w:b/>
        </w:rPr>
        <w:t xml:space="preserve">Esimerkki 7.2487</w:t>
      </w:r>
    </w:p>
    <w:p>
      <w:r>
        <w:t xml:space="preserve">Milloin elokuva The incredibles ilmestyi?</w:t>
      </w:r>
    </w:p>
    <w:p>
      <w:r>
        <w:rPr>
          <w:b/>
        </w:rPr>
        <w:t xml:space="preserve">Tulos</w:t>
      </w:r>
    </w:p>
    <w:p>
      <w:r>
        <w:t xml:space="preserve">Milloin elokuva The incredibles ilmestyi BFI London Film Festivalilla?</w:t>
      </w:r>
    </w:p>
    <w:p>
      <w:r>
        <w:rPr>
          <w:b/>
        </w:rPr>
        <w:t xml:space="preserve">Tulos</w:t>
      </w:r>
    </w:p>
    <w:p>
      <w:r>
        <w:t xml:space="preserve">Milloin elokuva The incredibles ilmestyi Yhdysvalloissa?</w:t>
      </w:r>
    </w:p>
    <w:p>
      <w:r>
        <w:rPr>
          <w:b/>
        </w:rPr>
        <w:t xml:space="preserve">Esimerkki 7.2488</w:t>
      </w:r>
    </w:p>
    <w:p>
      <w:r>
        <w:t xml:space="preserve">Mistä Titanic purjehti vuonna 1912?</w:t>
      </w:r>
    </w:p>
    <w:p>
      <w:r>
        <w:rPr>
          <w:b/>
        </w:rPr>
        <w:t xml:space="preserve">Tulos</w:t>
      </w:r>
    </w:p>
    <w:p>
      <w:r>
        <w:t xml:space="preserve">Mistä Titanic lähti alun perin 10. huhtikuuta 1912?</w:t>
      </w:r>
    </w:p>
    <w:p>
      <w:r>
        <w:rPr>
          <w:b/>
        </w:rPr>
        <w:t xml:space="preserve">Tulos</w:t>
      </w:r>
    </w:p>
    <w:p>
      <w:r>
        <w:t xml:space="preserve">Mistä Titanic lähti purjehtimaan vuonna 2012, kun se oli ottanut lisää matkustajia?</w:t>
      </w:r>
    </w:p>
    <w:p>
      <w:r>
        <w:rPr>
          <w:b/>
        </w:rPr>
        <w:t xml:space="preserve">Tulos</w:t>
      </w:r>
    </w:p>
    <w:p>
      <w:r>
        <w:t xml:space="preserve">Mistä laiturista Titanic purjehti vuonna 2012?</w:t>
      </w:r>
    </w:p>
    <w:p>
      <w:r>
        <w:rPr>
          <w:b/>
        </w:rPr>
        <w:t xml:space="preserve">Tulos</w:t>
      </w:r>
    </w:p>
    <w:p>
      <w:r>
        <w:t xml:space="preserve">Mistä laiturista Titanic purjehti vuonna 2012?</w:t>
      </w:r>
    </w:p>
    <w:p>
      <w:r>
        <w:rPr>
          <w:b/>
        </w:rPr>
        <w:t xml:space="preserve">Esimerkki 7.2489</w:t>
      </w:r>
    </w:p>
    <w:p>
      <w:r>
        <w:t xml:space="preserve">Milloin "Viisi yötä Freddyn luona 2" tehtiin?</w:t>
      </w:r>
    </w:p>
    <w:p>
      <w:r>
        <w:rPr>
          <w:b/>
        </w:rPr>
        <w:t xml:space="preserve">Tulos</w:t>
      </w:r>
    </w:p>
    <w:p>
      <w:r>
        <w:t xml:space="preserve">Milloin Five nights at freddy's 2 tehtiin ja julkaistiin steamissä?</w:t>
      </w:r>
    </w:p>
    <w:p>
      <w:r>
        <w:rPr>
          <w:b/>
        </w:rPr>
        <w:t xml:space="preserve">Tulos</w:t>
      </w:r>
    </w:p>
    <w:p>
      <w:r>
        <w:t xml:space="preserve">Milloin Five nights at freddy's 2 tehtiin ja julkaistiin androidille?</w:t>
      </w:r>
    </w:p>
    <w:p>
      <w:r>
        <w:rPr>
          <w:b/>
        </w:rPr>
        <w:t xml:space="preserve">Tulos</w:t>
      </w:r>
    </w:p>
    <w:p>
      <w:r>
        <w:t xml:space="preserve">Milloin Five nights at freddy's 2 tehtiin ja julkaistiin iOS:lle?</w:t>
      </w:r>
    </w:p>
    <w:p>
      <w:r>
        <w:rPr>
          <w:b/>
        </w:rPr>
        <w:t xml:space="preserve">Tulos</w:t>
      </w:r>
    </w:p>
    <w:p>
      <w:r>
        <w:t xml:space="preserve">Milloin Five nights at freddy's 2 tehtiin ja julkaistiin nintendo switchille, playstation 4:lle ja xbox one:lle?</w:t>
      </w:r>
    </w:p>
    <w:p>
      <w:r>
        <w:rPr>
          <w:b/>
        </w:rPr>
        <w:t xml:space="preserve">Esimerkki 7.2490</w:t>
      </w:r>
    </w:p>
    <w:p>
      <w:r>
        <w:t xml:space="preserve">Kuka on haudattu Tennesseen osavaltion pääkaupunkiin?</w:t>
      </w:r>
    </w:p>
    <w:p>
      <w:r>
        <w:rPr>
          <w:b/>
        </w:rPr>
        <w:t xml:space="preserve">Tulos</w:t>
      </w:r>
    </w:p>
    <w:p>
      <w:r>
        <w:t xml:space="preserve">Kuka mies on haudattu Tennesseen osavaltion pääkaupunkiin?</w:t>
      </w:r>
    </w:p>
    <w:p>
      <w:r>
        <w:rPr>
          <w:b/>
        </w:rPr>
        <w:t xml:space="preserve">Tulos</w:t>
      </w:r>
    </w:p>
    <w:p>
      <w:r>
        <w:t xml:space="preserve">Kuka nainen on haudattu Tennesseen osavaltion pääkaupunkiin?</w:t>
      </w:r>
    </w:p>
    <w:p>
      <w:r>
        <w:rPr>
          <w:b/>
        </w:rPr>
        <w:t xml:space="preserve">Esimerkki 7.2491</w:t>
      </w:r>
    </w:p>
    <w:p>
      <w:r>
        <w:t xml:space="preserve">Kuka omisti maan, joka on nykyään Meksiko, ennen espanjalaisten valtausta?</w:t>
      </w:r>
    </w:p>
    <w:p>
      <w:r>
        <w:rPr>
          <w:b/>
        </w:rPr>
        <w:t xml:space="preserve">Tulos</w:t>
      </w:r>
    </w:p>
    <w:p>
      <w:r>
        <w:t xml:space="preserve">Kuka omisti nykyisen Meksikon maan vuosina 1325-1521?</w:t>
      </w:r>
    </w:p>
    <w:p>
      <w:r>
        <w:rPr>
          <w:b/>
        </w:rPr>
        <w:t xml:space="preserve">Tulos</w:t>
      </w:r>
    </w:p>
    <w:p>
      <w:r>
        <w:t xml:space="preserve">Kuka omisti nykyisen Meksikon maan ennen atsteekkien aikaa?</w:t>
      </w:r>
    </w:p>
    <w:p>
      <w:r>
        <w:rPr>
          <w:b/>
        </w:rPr>
        <w:t xml:space="preserve">Esimerkki 7.2492</w:t>
      </w:r>
    </w:p>
    <w:p>
      <w:r>
        <w:t xml:space="preserve">Kuinka monta koripallon kansallista mestaruutta Louisvillellä on?</w:t>
      </w:r>
    </w:p>
    <w:p>
      <w:r>
        <w:rPr>
          <w:b/>
        </w:rPr>
        <w:t xml:space="preserve">Tulos</w:t>
      </w:r>
    </w:p>
    <w:p>
      <w:r>
        <w:t xml:space="preserve">Kuinka monta miesten koripallon kansallista mestaruutta Louisvillellä on?</w:t>
      </w:r>
    </w:p>
    <w:p>
      <w:r>
        <w:rPr>
          <w:b/>
        </w:rPr>
        <w:t xml:space="preserve">Tulos</w:t>
      </w:r>
    </w:p>
    <w:p>
      <w:r>
        <w:t xml:space="preserve">Kuinka monta naisten koripallon kansallista mestaruutta Louisvillellä on?</w:t>
      </w:r>
    </w:p>
    <w:p>
      <w:r>
        <w:rPr>
          <w:b/>
        </w:rPr>
        <w:t xml:space="preserve">Esimerkki 7.2493</w:t>
      </w:r>
    </w:p>
    <w:p>
      <w:r>
        <w:t xml:space="preserve">Milloin käytät valkoista rusettia?</w:t>
      </w:r>
    </w:p>
    <w:p>
      <w:r>
        <w:rPr>
          <w:b/>
        </w:rPr>
        <w:t xml:space="preserve">Tulos</w:t>
      </w:r>
    </w:p>
    <w:p>
      <w:r>
        <w:t xml:space="preserve">Millaisessa tilaisuudessa käytät valkoista rusettia?</w:t>
      </w:r>
    </w:p>
    <w:p>
      <w:r>
        <w:rPr>
          <w:b/>
        </w:rPr>
        <w:t xml:space="preserve">Tulos</w:t>
      </w:r>
    </w:p>
    <w:p>
      <w:r>
        <w:t xml:space="preserve">Mihin tilaisuuksiin käytät valkoista rusettia?</w:t>
      </w:r>
    </w:p>
    <w:p>
      <w:r>
        <w:rPr>
          <w:b/>
        </w:rPr>
        <w:t xml:space="preserve">Esimerkki 7.2494</w:t>
      </w:r>
    </w:p>
    <w:p>
      <w:r>
        <w:t xml:space="preserve">Kuinka monta volyymia miekkataidetta verkossa on?</w:t>
      </w:r>
    </w:p>
    <w:p>
      <w:r>
        <w:rPr>
          <w:b/>
        </w:rPr>
        <w:t xml:space="preserve">Tulos</w:t>
      </w:r>
    </w:p>
    <w:p>
      <w:r>
        <w:t xml:space="preserve">Kuinka monta kevytromaanivolyymia sword art online on olemassa?</w:t>
      </w:r>
    </w:p>
    <w:p>
      <w:r>
        <w:rPr>
          <w:b/>
        </w:rPr>
        <w:t xml:space="preserve">Tulos</w:t>
      </w:r>
    </w:p>
    <w:p>
      <w:r>
        <w:t xml:space="preserve">Kuinka monta manga-volyymia sword art online on olemassa?</w:t>
      </w:r>
    </w:p>
    <w:p>
      <w:r>
        <w:rPr>
          <w:b/>
        </w:rPr>
        <w:t xml:space="preserve">Esimerkki 7.2495</w:t>
      </w:r>
    </w:p>
    <w:p>
      <w:r>
        <w:t xml:space="preserve">Millä nimellä soljen osia kutsutaan?</w:t>
      </w:r>
    </w:p>
    <w:p>
      <w:r>
        <w:rPr>
          <w:b/>
        </w:rPr>
        <w:t xml:space="preserve">Tulos</w:t>
      </w:r>
    </w:p>
    <w:p>
      <w:r>
        <w:t xml:space="preserve">Minkä nimisiä ovat soljen neljä osaa?</w:t>
      </w:r>
    </w:p>
    <w:p>
      <w:r>
        <w:rPr>
          <w:b/>
        </w:rPr>
        <w:t xml:space="preserve">Tulos</w:t>
      </w:r>
    </w:p>
    <w:p>
      <w:r>
        <w:t xml:space="preserve">Mikä on soljen osa, joka on näkyvin?</w:t>
      </w:r>
    </w:p>
    <w:p>
      <w:r>
        <w:rPr>
          <w:b/>
        </w:rPr>
        <w:t xml:space="preserve">Tulos</w:t>
      </w:r>
    </w:p>
    <w:p>
      <w:r>
        <w:t xml:space="preserve">Mikä on soljen osa, joka on levy?</w:t>
      </w:r>
    </w:p>
    <w:p>
      <w:r>
        <w:rPr>
          <w:b/>
        </w:rPr>
        <w:t xml:space="preserve">Tulos</w:t>
      </w:r>
    </w:p>
    <w:p>
      <w:r>
        <w:t xml:space="preserve">Mikä on soljen se osa, joka pitää lukon ja kielekkeen kiinni kehyksessä?</w:t>
      </w:r>
    </w:p>
    <w:p>
      <w:r>
        <w:rPr>
          <w:b/>
        </w:rPr>
        <w:t xml:space="preserve">Tulos</w:t>
      </w:r>
    </w:p>
    <w:p>
      <w:r>
        <w:t xml:space="preserve">Mikä on soljen osa, jota kutsutaan myös tapiksi?</w:t>
      </w:r>
    </w:p>
    <w:p>
      <w:r>
        <w:rPr>
          <w:b/>
        </w:rPr>
        <w:t xml:space="preserve">Esimerkki 7.2496</w:t>
      </w:r>
    </w:p>
    <w:p>
      <w:r>
        <w:t xml:space="preserve">Kuinka monta jäsentä Ranskan senaatissa on?</w:t>
      </w:r>
    </w:p>
    <w:p>
      <w:r>
        <w:rPr>
          <w:b/>
        </w:rPr>
        <w:t xml:space="preserve">Tulos</w:t>
      </w:r>
    </w:p>
    <w:p>
      <w:r>
        <w:t xml:space="preserve">Kuinka monta jäsentä Ranskan senaatissa on vuonna 2011?</w:t>
      </w:r>
    </w:p>
    <w:p>
      <w:r>
        <w:rPr>
          <w:b/>
        </w:rPr>
        <w:t xml:space="preserve">Tulos</w:t>
      </w:r>
    </w:p>
    <w:p>
      <w:r>
        <w:t xml:space="preserve">Kuinka monta jäsentä Ranskan senaatissa on ennen syyskuuta 2004?</w:t>
      </w:r>
    </w:p>
    <w:p>
      <w:r>
        <w:rPr>
          <w:b/>
        </w:rPr>
        <w:t xml:space="preserve">Esimerkki 7.2497</w:t>
      </w:r>
    </w:p>
    <w:p>
      <w:r>
        <w:t xml:space="preserve">Kenelle Stevie Wonder lauloi happy birthday?</w:t>
      </w:r>
    </w:p>
    <w:p>
      <w:r>
        <w:rPr>
          <w:b/>
        </w:rPr>
        <w:t xml:space="preserve">Tulos</w:t>
      </w:r>
    </w:p>
    <w:p>
      <w:r>
        <w:t xml:space="preserve">Kenelle Stevie Wonder laulaa kappaleessa "Happy Birthday"?</w:t>
      </w:r>
    </w:p>
    <w:p>
      <w:r>
        <w:rPr>
          <w:b/>
        </w:rPr>
        <w:t xml:space="preserve">Tulos</w:t>
      </w:r>
    </w:p>
    <w:p>
      <w:r>
        <w:t xml:space="preserve">Kenelle Stevie Wonder laulaa "Happy Birthday" Radio City Music Hallissa 19. heinäkuuta 2009?</w:t>
      </w:r>
    </w:p>
    <w:p>
      <w:r>
        <w:rPr>
          <w:b/>
        </w:rPr>
        <w:t xml:space="preserve">Tulos</w:t>
      </w:r>
    </w:p>
    <w:p>
      <w:r>
        <w:t xml:space="preserve">Kenelle Stevie Wonder laulaa "Happy Birthday" Diamond Jubilee -konsertissa?</w:t>
      </w:r>
    </w:p>
    <w:p>
      <w:r>
        <w:rPr>
          <w:b/>
        </w:rPr>
        <w:t xml:space="preserve">Esimerkki 7.2498</w:t>
      </w:r>
    </w:p>
    <w:p>
      <w:r>
        <w:t xml:space="preserve">Mitkä ovat kehon pienimmät luut?</w:t>
      </w:r>
    </w:p>
    <w:p>
      <w:r>
        <w:rPr>
          <w:b/>
        </w:rPr>
        <w:t xml:space="preserve">Tulos</w:t>
      </w:r>
    </w:p>
    <w:p>
      <w:r>
        <w:t xml:space="preserve">Mitkä ovat erityisiä luu on pienin luu kehossa?</w:t>
      </w:r>
    </w:p>
    <w:p>
      <w:r>
        <w:rPr>
          <w:b/>
        </w:rPr>
        <w:t xml:space="preserve">Tulos</w:t>
      </w:r>
    </w:p>
    <w:p>
      <w:r>
        <w:t xml:space="preserve">Mikä luuryhmä on kehon pienimmät luut?</w:t>
      </w:r>
    </w:p>
    <w:p>
      <w:r>
        <w:rPr>
          <w:b/>
        </w:rPr>
        <w:t xml:space="preserve">Esimerkki 7.2499</w:t>
      </w:r>
    </w:p>
    <w:p>
      <w:r>
        <w:t xml:space="preserve">Mistä löydät dorsalis pedis -pulssin?</w:t>
      </w:r>
    </w:p>
    <w:p>
      <w:r>
        <w:rPr>
          <w:b/>
        </w:rPr>
        <w:t xml:space="preserve">Tulos</w:t>
      </w:r>
    </w:p>
    <w:p>
      <w:r>
        <w:t xml:space="preserve">Missä ruumiinosassa on dorsalis pedis -pulssi?</w:t>
      </w:r>
    </w:p>
    <w:p>
      <w:r>
        <w:rPr>
          <w:b/>
        </w:rPr>
        <w:t xml:space="preserve">Tulos</w:t>
      </w:r>
    </w:p>
    <w:p>
      <w:r>
        <w:t xml:space="preserve">Mistä erityisesti löydät dorsalis pedis -pulssin?</w:t>
      </w:r>
    </w:p>
    <w:p>
      <w:r>
        <w:rPr>
          <w:b/>
        </w:rPr>
        <w:t xml:space="preserve">Esimerkki 7.2500</w:t>
      </w:r>
    </w:p>
    <w:p>
      <w:r>
        <w:t xml:space="preserve">Eniten kunnareita yhden kauden aikana pelaajalta?</w:t>
      </w:r>
    </w:p>
    <w:p>
      <w:r>
        <w:rPr>
          <w:b/>
        </w:rPr>
        <w:t xml:space="preserve">Tulos</w:t>
      </w:r>
    </w:p>
    <w:p>
      <w:r>
        <w:t xml:space="preserve">Mikä on pelaajan eniten kunnareita yhden kauden aikana?</w:t>
      </w:r>
    </w:p>
    <w:p>
      <w:r>
        <w:rPr>
          <w:b/>
        </w:rPr>
        <w:t xml:space="preserve">Tulos</w:t>
      </w:r>
    </w:p>
    <w:p>
      <w:r>
        <w:t xml:space="preserve">Kenellä pelaajalla on eniten kunnareita yhden kauden aikana?</w:t>
      </w:r>
    </w:p>
    <w:p>
      <w:r>
        <w:rPr>
          <w:b/>
        </w:rPr>
        <w:t xml:space="preserve">Esimerkki 7.2501</w:t>
      </w:r>
    </w:p>
    <w:p>
      <w:r>
        <w:t xml:space="preserve">Kuinka monta joukkuetta Englannin valioliigassa on?</w:t>
      </w:r>
    </w:p>
    <w:p>
      <w:r>
        <w:rPr>
          <w:b/>
        </w:rPr>
        <w:t xml:space="preserve">Tulos</w:t>
      </w:r>
    </w:p>
    <w:p>
      <w:r>
        <w:t xml:space="preserve">Kuinka monta joukkuetta on Englannin valioliigassa yhtä aikaa?</w:t>
      </w:r>
    </w:p>
    <w:p>
      <w:r>
        <w:rPr>
          <w:b/>
        </w:rPr>
        <w:t xml:space="preserve">Tulos</w:t>
      </w:r>
    </w:p>
    <w:p>
      <w:r>
        <w:t xml:space="preserve">Kuinka monta joukkuetta koko Englannin valioliigan historian aikana?</w:t>
      </w:r>
    </w:p>
    <w:p>
      <w:r>
        <w:rPr>
          <w:b/>
        </w:rPr>
        <w:t xml:space="preserve">Esimerkki 7.2502</w:t>
      </w:r>
    </w:p>
    <w:p>
      <w:r>
        <w:t xml:space="preserve">Kuka esittää Jack Abbottia sarjassa Young and the Restless?</w:t>
      </w:r>
    </w:p>
    <w:p>
      <w:r>
        <w:rPr>
          <w:b/>
        </w:rPr>
        <w:t xml:space="preserve">Tulos</w:t>
      </w:r>
    </w:p>
    <w:p>
      <w:r>
        <w:t xml:space="preserve">Kuka näyttelee Jack Abbottia sarjassa Young and the Restless vuosina 1980-1989?</w:t>
      </w:r>
    </w:p>
    <w:p>
      <w:r>
        <w:rPr>
          <w:b/>
        </w:rPr>
        <w:t xml:space="preserve">Tulos</w:t>
      </w:r>
    </w:p>
    <w:p>
      <w:r>
        <w:t xml:space="preserve">Kuka näyttelee Jack Abbottia sarjassa Young and the Restless vuodesta 1989 nykypäivään?</w:t>
      </w:r>
    </w:p>
    <w:p>
      <w:r>
        <w:rPr>
          <w:b/>
        </w:rPr>
        <w:t xml:space="preserve">Tulos</w:t>
      </w:r>
    </w:p>
    <w:p>
      <w:r>
        <w:t xml:space="preserve">Kuka esittää Jack Abbottia sarjassa Young and the Restless vuosina 2017-2018?</w:t>
      </w:r>
    </w:p>
    <w:p>
      <w:r>
        <w:rPr>
          <w:b/>
        </w:rPr>
        <w:t xml:space="preserve">Tulos</w:t>
      </w:r>
    </w:p>
    <w:p>
      <w:r>
        <w:t xml:space="preserve">Kuka näyttelee tällä hetkellä Jack Abbottia sarjassa Young and the Restless?</w:t>
      </w:r>
    </w:p>
    <w:p>
      <w:r>
        <w:rPr>
          <w:b/>
        </w:rPr>
        <w:t xml:space="preserve">Tulos</w:t>
      </w:r>
    </w:p>
    <w:p>
      <w:r>
        <w:t xml:space="preserve">Kuka näytteli Jack Abbottia Young and the Restless -sarjassa vuosina 1980-1989?</w:t>
      </w:r>
    </w:p>
    <w:p>
      <w:r>
        <w:rPr>
          <w:b/>
        </w:rPr>
        <w:t xml:space="preserve">Tulos</w:t>
      </w:r>
    </w:p>
    <w:p>
      <w:r>
        <w:t xml:space="preserve">Kuka näytteli Jack Abbottia Young and the Restless -sarjassa vuosina 2017-2018?</w:t>
      </w:r>
    </w:p>
    <w:p>
      <w:r>
        <w:rPr>
          <w:b/>
        </w:rPr>
        <w:t xml:space="preserve">Esimerkki 7.2503</w:t>
      </w:r>
    </w:p>
    <w:p>
      <w:r>
        <w:t xml:space="preserve">Kuka kirjoitti laulun Kun sataa, sataa?</w:t>
      </w:r>
    </w:p>
    <w:p>
      <w:r>
        <w:rPr>
          <w:b/>
        </w:rPr>
        <w:t xml:space="preserve">Tulos</w:t>
      </w:r>
    </w:p>
    <w:p>
      <w:r>
        <w:t xml:space="preserve">Kuka kirjoitti Ray Fulcherin ja Jordan Walkerin kanssa kappaleen when it rains it pours?</w:t>
      </w:r>
    </w:p>
    <w:p>
      <w:r>
        <w:rPr>
          <w:b/>
        </w:rPr>
        <w:t xml:space="preserve">Tulos</w:t>
      </w:r>
    </w:p>
    <w:p>
      <w:r>
        <w:t xml:space="preserve">Ketkä kirjoittivat yhdessä kappaleen "when it rains it pours"?</w:t>
      </w:r>
    </w:p>
    <w:p>
      <w:r>
        <w:rPr>
          <w:b/>
        </w:rPr>
        <w:t xml:space="preserve">Esimerkki 7.2504</w:t>
      </w:r>
    </w:p>
    <w:p>
      <w:r>
        <w:t xml:space="preserve">Milloin harjoittelijoista tulee Greyn anatomian asukkaita?</w:t>
      </w:r>
    </w:p>
    <w:p>
      <w:r>
        <w:rPr>
          <w:b/>
        </w:rPr>
        <w:t xml:space="preserve">Tulos</w:t>
      </w:r>
    </w:p>
    <w:p>
      <w:r>
        <w:t xml:space="preserve">Mikä on sen jakson nimi, jossa harjoittelijoista tulee Grey's anatomy -ohjelman asukkaita?</w:t>
      </w:r>
    </w:p>
    <w:p>
      <w:r>
        <w:rPr>
          <w:b/>
        </w:rPr>
        <w:t xml:space="preserve">Tulos</w:t>
      </w:r>
    </w:p>
    <w:p>
      <w:r>
        <w:t xml:space="preserve">Missä jaksossa harjoittelijoista tulee Greyn anatomian asukkaita?</w:t>
      </w:r>
    </w:p>
    <w:p>
      <w:r>
        <w:rPr>
          <w:b/>
        </w:rPr>
        <w:t xml:space="preserve">Tulos</w:t>
      </w:r>
    </w:p>
    <w:p>
      <w:r>
        <w:t xml:space="preserve">Mikä on sen jakson lähetyspäivä, jossa harjoittelijoista tulee Greyn anatomian asukkaita?</w:t>
      </w:r>
    </w:p>
    <w:p>
      <w:r>
        <w:rPr>
          <w:b/>
        </w:rPr>
        <w:t xml:space="preserve">Esimerkki 7.2505</w:t>
      </w:r>
    </w:p>
    <w:p>
      <w:r>
        <w:t xml:space="preserve">Mikä on lumiukon nimi jäädytetyssä muodossa?</w:t>
      </w:r>
    </w:p>
    <w:p>
      <w:r>
        <w:rPr>
          <w:b/>
        </w:rPr>
        <w:t xml:space="preserve">Tulos</w:t>
      </w:r>
    </w:p>
    <w:p>
      <w:r>
        <w:t xml:space="preserve">Mikä on lumiukon hahmon nimi Frozenissa?</w:t>
      </w:r>
    </w:p>
    <w:p>
      <w:r>
        <w:rPr>
          <w:b/>
        </w:rPr>
        <w:t xml:space="preserve">Tulos</w:t>
      </w:r>
    </w:p>
    <w:p>
      <w:r>
        <w:t xml:space="preserve">Mikä on lumiukon ääninäyttelijän nimi Frozenissa?</w:t>
      </w:r>
    </w:p>
    <w:p>
      <w:r>
        <w:rPr>
          <w:b/>
        </w:rPr>
        <w:t xml:space="preserve">Esimerkki 7.2506</w:t>
      </w:r>
    </w:p>
    <w:p>
      <w:r>
        <w:t xml:space="preserve">Kuka on prinsessa elokuvassa Prinsessa ja sammakko?</w:t>
      </w:r>
    </w:p>
    <w:p>
      <w:r>
        <w:rPr>
          <w:b/>
        </w:rPr>
        <w:t xml:space="preserve">Tulos</w:t>
      </w:r>
    </w:p>
    <w:p>
      <w:r>
        <w:t xml:space="preserve">Mikä on Prinsessa ja sammakon prinsessan nimi?</w:t>
      </w:r>
    </w:p>
    <w:p>
      <w:r>
        <w:rPr>
          <w:b/>
        </w:rPr>
        <w:t xml:space="preserve">Tulos</w:t>
      </w:r>
    </w:p>
    <w:p>
      <w:r>
        <w:t xml:space="preserve">Kuka on prinsessan ääni elokuvassa Prinsessa ja sammakko?</w:t>
      </w:r>
    </w:p>
    <w:p>
      <w:r>
        <w:rPr>
          <w:b/>
        </w:rPr>
        <w:t xml:space="preserve">Esimerkki 7.2507</w:t>
      </w:r>
    </w:p>
    <w:p>
      <w:r>
        <w:t xml:space="preserve">Kuka näyttelee Poussey Orange is the new blackia?</w:t>
      </w:r>
    </w:p>
    <w:p>
      <w:r>
        <w:rPr>
          <w:b/>
        </w:rPr>
        <w:t xml:space="preserve">Tulos</w:t>
      </w:r>
    </w:p>
    <w:p>
      <w:r>
        <w:t xml:space="preserve">Kuka näyttelee Poussey Washingtonia Netflixin Orange is the New Black -sarjassa?</w:t>
      </w:r>
    </w:p>
    <w:p>
      <w:r>
        <w:rPr>
          <w:b/>
        </w:rPr>
        <w:t xml:space="preserve">Tulos</w:t>
      </w:r>
    </w:p>
    <w:p>
      <w:r>
        <w:t xml:space="preserve">Kuka näyttelee Poussey Washingtonia Netflixin Orange is the New Black -sarjan takaumakohtauksissa?</w:t>
      </w:r>
    </w:p>
    <w:p>
      <w:r>
        <w:rPr>
          <w:b/>
        </w:rPr>
        <w:t xml:space="preserve">Esimerkki 7.2508</w:t>
      </w:r>
    </w:p>
    <w:p>
      <w:r>
        <w:t xml:space="preserve">Milloin Game of Thronesin 7. kausi päättyy?</w:t>
      </w:r>
    </w:p>
    <w:p>
      <w:r>
        <w:rPr>
          <w:b/>
        </w:rPr>
        <w:t xml:space="preserve">Tulos</w:t>
      </w:r>
    </w:p>
    <w:p>
      <w:r>
        <w:t xml:space="preserve">Milloin Game of Thronesin 7. kausi päättyy?</w:t>
      </w:r>
    </w:p>
    <w:p>
      <w:r>
        <w:rPr>
          <w:b/>
        </w:rPr>
        <w:t xml:space="preserve">Tulos</w:t>
      </w:r>
    </w:p>
    <w:p>
      <w:r>
        <w:t xml:space="preserve">Milloin Game of Thronesin 7. kauden kuvaukset päättyvät?</w:t>
      </w:r>
    </w:p>
    <w:p>
      <w:r>
        <w:rPr>
          <w:b/>
        </w:rPr>
        <w:t xml:space="preserve">Esimerkki 7.2509</w:t>
      </w:r>
    </w:p>
    <w:p>
      <w:r>
        <w:t xml:space="preserve">Missä loistohotelli sijaitsi?</w:t>
      </w:r>
    </w:p>
    <w:p>
      <w:r>
        <w:rPr>
          <w:b/>
        </w:rPr>
        <w:t xml:space="preserve">Tulos</w:t>
      </w:r>
    </w:p>
    <w:p>
      <w:r>
        <w:t xml:space="preserve">Missä sijaitsi romaanin hotelli Hohto?</w:t>
      </w:r>
    </w:p>
    <w:p>
      <w:r>
        <w:rPr>
          <w:b/>
        </w:rPr>
        <w:t xml:space="preserve">Tulos</w:t>
      </w:r>
    </w:p>
    <w:p>
      <w:r>
        <w:t xml:space="preserve">Missä sijaitsi elokuvan fiktiivinen hotelli Hohto?</w:t>
      </w:r>
    </w:p>
    <w:p>
      <w:r>
        <w:rPr>
          <w:b/>
        </w:rPr>
        <w:t xml:space="preserve">Tulos</w:t>
      </w:r>
    </w:p>
    <w:p>
      <w:r>
        <w:t xml:space="preserve">Missä sijaitsi hotelli, joka toimi Overlook-hotellin ulkokuorena elokuvassa Hohto?</w:t>
      </w:r>
    </w:p>
    <w:p>
      <w:r>
        <w:rPr>
          <w:b/>
        </w:rPr>
        <w:t xml:space="preserve">Tulos</w:t>
      </w:r>
    </w:p>
    <w:p>
      <w:r>
        <w:t xml:space="preserve">Missä sijaitsi minisarjan kuvitteellinen hotelli The Shining?</w:t>
      </w:r>
    </w:p>
    <w:p>
      <w:r>
        <w:rPr>
          <w:b/>
        </w:rPr>
        <w:t xml:space="preserve">Tulos</w:t>
      </w:r>
    </w:p>
    <w:p>
      <w:r>
        <w:t xml:space="preserve">Missä sijaitsi hotelli, joka kuvattiin minisarjassa Hohto?</w:t>
      </w:r>
    </w:p>
    <w:p>
      <w:r>
        <w:rPr>
          <w:b/>
        </w:rPr>
        <w:t xml:space="preserve">Tulos</w:t>
      </w:r>
    </w:p>
    <w:p>
      <w:r>
        <w:t xml:space="preserve">Missä sijaitsi oopperan fiktiivinen hotelli Hohto?</w:t>
      </w:r>
    </w:p>
    <w:p>
      <w:r>
        <w:rPr>
          <w:b/>
        </w:rPr>
        <w:t xml:space="preserve">Esimerkki 7.2510</w:t>
      </w:r>
    </w:p>
    <w:p>
      <w:r>
        <w:t xml:space="preserve">Kuka näytteli lääkintämiestä Band of Brothersissa?</w:t>
      </w:r>
    </w:p>
    <w:p>
      <w:r>
        <w:rPr>
          <w:b/>
        </w:rPr>
        <w:t xml:space="preserve">Tulos</w:t>
      </w:r>
    </w:p>
    <w:p>
      <w:r>
        <w:t xml:space="preserve">Kuka näytteli lääkintämies Eugene "Doc" Roeta Band of Brothersissa?</w:t>
      </w:r>
    </w:p>
    <w:p>
      <w:r>
        <w:rPr>
          <w:b/>
        </w:rPr>
        <w:t xml:space="preserve">Tulos</w:t>
      </w:r>
    </w:p>
    <w:p>
      <w:r>
        <w:t xml:space="preserve">Kuka näytteli lääkintämies Paul Jonesia veljesten bändissä?</w:t>
      </w:r>
    </w:p>
    <w:p>
      <w:r>
        <w:rPr>
          <w:b/>
        </w:rPr>
        <w:t xml:space="preserve">Esimerkki 7.2511</w:t>
      </w:r>
    </w:p>
    <w:p>
      <w:r>
        <w:t xml:space="preserve">Kuka halusi perustaa rautatien Kapkaupungista Kairoon?</w:t>
      </w:r>
    </w:p>
    <w:p>
      <w:r>
        <w:rPr>
          <w:b/>
        </w:rPr>
        <w:t xml:space="preserve">Tulos</w:t>
      </w:r>
    </w:p>
    <w:p>
      <w:r>
        <w:t xml:space="preserve">Kuka halusi alun perin luoda rautatien Kapkaupungista Kairoon?</w:t>
      </w:r>
    </w:p>
    <w:p>
      <w:r>
        <w:rPr>
          <w:b/>
        </w:rPr>
        <w:t xml:space="preserve">Tulos</w:t>
      </w:r>
    </w:p>
    <w:p>
      <w:r>
        <w:t xml:space="preserve">Kuka poliitikko halusi luoda rautatien Kapkaupungista Kairoon?</w:t>
      </w:r>
    </w:p>
    <w:p>
      <w:r>
        <w:rPr>
          <w:b/>
        </w:rPr>
        <w:t xml:space="preserve">Esimerkki 7.2512</w:t>
      </w:r>
    </w:p>
    <w:p>
      <w:r>
        <w:t xml:space="preserve">Kenellä on eniten seuraajia Instagramissa maailmassa?</w:t>
      </w:r>
    </w:p>
    <w:p>
      <w:r>
        <w:rPr>
          <w:b/>
        </w:rPr>
        <w:t xml:space="preserve">Tulos</w:t>
      </w:r>
    </w:p>
    <w:p>
      <w:r>
        <w:t xml:space="preserve">Millä brändillä on eniten seuraajia Instagramissa maailmassa?</w:t>
      </w:r>
    </w:p>
    <w:p>
      <w:r>
        <w:rPr>
          <w:b/>
        </w:rPr>
        <w:t xml:space="preserve">Tulos</w:t>
      </w:r>
    </w:p>
    <w:p>
      <w:r>
        <w:t xml:space="preserve">Millä henkilöllä on eniten seuraajia Instagramissa maailmassa?</w:t>
      </w:r>
    </w:p>
    <w:p>
      <w:r>
        <w:rPr>
          <w:b/>
        </w:rPr>
        <w:t xml:space="preserve">Esimerkki 7.2513</w:t>
      </w:r>
    </w:p>
    <w:p>
      <w:r>
        <w:t xml:space="preserve">Kuinka monta Lok Sabha -paikkaa Intiassa on yhteensä?</w:t>
      </w:r>
    </w:p>
    <w:p>
      <w:r>
        <w:rPr>
          <w:b/>
        </w:rPr>
        <w:t xml:space="preserve">Tulos</w:t>
      </w:r>
    </w:p>
    <w:p>
      <w:r>
        <w:t xml:space="preserve">Kuinka monta lok sabha -paikkaa perustuslaki sallii Intiassa?</w:t>
      </w:r>
    </w:p>
    <w:p>
      <w:r>
        <w:rPr>
          <w:b/>
        </w:rPr>
        <w:t xml:space="preserve">Tulos</w:t>
      </w:r>
    </w:p>
    <w:p>
      <w:r>
        <w:t xml:space="preserve">Kuinka monta kokonaispaikkaa 16. Lok Sabha -ryhmässä on Intiassa?</w:t>
      </w:r>
    </w:p>
    <w:p>
      <w:r>
        <w:rPr>
          <w:b/>
        </w:rPr>
        <w:t xml:space="preserve">Tulos</w:t>
      </w:r>
    </w:p>
    <w:p>
      <w:r>
        <w:t xml:space="preserve">Kuinka monta paikkaa 15. Lok Sabhassa on Intiassa ilman kahta englantilais-intialaista paikkaa?</w:t>
      </w:r>
    </w:p>
    <w:p>
      <w:r>
        <w:rPr>
          <w:b/>
        </w:rPr>
        <w:t xml:space="preserve">Tulos</w:t>
      </w:r>
    </w:p>
    <w:p>
      <w:r>
        <w:t xml:space="preserve">Kuinka monta paikkaa 14. Lok Sabhassa on Intiassa ilman kahta englantilais-intialaista paikkaa?</w:t>
      </w:r>
    </w:p>
    <w:p>
      <w:r>
        <w:rPr>
          <w:b/>
        </w:rPr>
        <w:t xml:space="preserve">Esimerkki 7.2514</w:t>
      </w:r>
    </w:p>
    <w:p>
      <w:r>
        <w:t xml:space="preserve">Kuka esitti Nathania elokuvassa Young and the Restless?</w:t>
      </w:r>
    </w:p>
    <w:p>
      <w:r>
        <w:rPr>
          <w:b/>
        </w:rPr>
        <w:t xml:space="preserve">Tulos</w:t>
      </w:r>
    </w:p>
    <w:p>
      <w:r>
        <w:t xml:space="preserve">Kuka näytteli Nathania sarjassa Young and the Restless vuosina 1984-92?</w:t>
      </w:r>
    </w:p>
    <w:p>
      <w:r>
        <w:rPr>
          <w:b/>
        </w:rPr>
        <w:t xml:space="preserve">Tulos</w:t>
      </w:r>
    </w:p>
    <w:p>
      <w:r>
        <w:t xml:space="preserve">Kuka näytteli Nathania Young and the Restless -elokuvassa vuosina 1992-94?</w:t>
      </w:r>
    </w:p>
    <w:p>
      <w:r>
        <w:rPr>
          <w:b/>
        </w:rPr>
        <w:t xml:space="preserve">Tulos</w:t>
      </w:r>
    </w:p>
    <w:p>
      <w:r>
        <w:t xml:space="preserve">Kuka näytteli Nathania Young and the Restless -ohjelmassa vuosina 1994-96?</w:t>
      </w:r>
    </w:p>
    <w:p>
      <w:r>
        <w:rPr>
          <w:b/>
        </w:rPr>
        <w:t xml:space="preserve">Esimerkki 7.2515</w:t>
      </w:r>
    </w:p>
    <w:p>
      <w:r>
        <w:t xml:space="preserve">Kuka on alkuperäisen Scream-elokuvan tappaja?</w:t>
      </w:r>
    </w:p>
    <w:p>
      <w:r>
        <w:rPr>
          <w:b/>
        </w:rPr>
        <w:t xml:space="preserve">Tulos</w:t>
      </w:r>
    </w:p>
    <w:p>
      <w:r>
        <w:t xml:space="preserve">Mikä on tappajan nimi alkuperäisessä Scream-elokuvassa?</w:t>
      </w:r>
    </w:p>
    <w:p>
      <w:r>
        <w:rPr>
          <w:b/>
        </w:rPr>
        <w:t xml:space="preserve">Tulos</w:t>
      </w:r>
    </w:p>
    <w:p>
      <w:r>
        <w:t xml:space="preserve">Mikä on tappajan oikea nimi alkuperäisessä Scream-elokuvassa?</w:t>
      </w:r>
    </w:p>
    <w:p>
      <w:r>
        <w:rPr>
          <w:b/>
        </w:rPr>
        <w:t xml:space="preserve">Tulos</w:t>
      </w:r>
    </w:p>
    <w:p>
      <w:r>
        <w:t xml:space="preserve">Kuka näytteli tappajaa alkuperäisessä Scream-elokuvassa?</w:t>
      </w:r>
    </w:p>
    <w:p>
      <w:r>
        <w:rPr>
          <w:b/>
        </w:rPr>
        <w:t xml:space="preserve">Esimerkki 7.2516</w:t>
      </w:r>
    </w:p>
    <w:p>
      <w:r>
        <w:t xml:space="preserve">Viimeinen jakso liv ja maddie kausi 4?</w:t>
      </w:r>
    </w:p>
    <w:p>
      <w:r>
        <w:rPr>
          <w:b/>
        </w:rPr>
        <w:t xml:space="preserve">Tulos</w:t>
      </w:r>
    </w:p>
    <w:p>
      <w:r>
        <w:t xml:space="preserve">Milloin Liv ja Maddie -sarjan 4. kauden viimeinen jakso esitettiin?</w:t>
      </w:r>
    </w:p>
    <w:p>
      <w:r>
        <w:rPr>
          <w:b/>
        </w:rPr>
        <w:t xml:space="preserve">Tulos</w:t>
      </w:r>
    </w:p>
    <w:p>
      <w:r>
        <w:t xml:space="preserve">Mikä oli Liv ja Maddie -sarjan 4. kauden viimeisen jakson nimi?</w:t>
      </w:r>
    </w:p>
    <w:p>
      <w:r>
        <w:rPr>
          <w:b/>
        </w:rPr>
        <w:t xml:space="preserve">Tulos</w:t>
      </w:r>
    </w:p>
    <w:p>
      <w:r>
        <w:t xml:space="preserve">Kuka kirjoitti Liv ja Maddie -elokuvan 4. kauden viimeisen jakson?</w:t>
      </w:r>
    </w:p>
    <w:p>
      <w:r>
        <w:rPr>
          <w:b/>
        </w:rPr>
        <w:t xml:space="preserve">Tulos</w:t>
      </w:r>
    </w:p>
    <w:p>
      <w:r>
        <w:t xml:space="preserve">Kuka ohjasi Liv ja Maddie -sarjan 4. kauden viimeisen jakson?</w:t>
      </w:r>
    </w:p>
    <w:p>
      <w:r>
        <w:rPr>
          <w:b/>
        </w:rPr>
        <w:t xml:space="preserve">Tulos</w:t>
      </w:r>
    </w:p>
    <w:p>
      <w:r>
        <w:t xml:space="preserve">Mikä oli Liv ja Maddie -sarjan 4. kauden viimeisen jakson numero?</w:t>
      </w:r>
    </w:p>
    <w:p>
      <w:r>
        <w:rPr>
          <w:b/>
        </w:rPr>
        <w:t xml:space="preserve">Tulos</w:t>
      </w:r>
    </w:p>
    <w:p>
      <w:r>
        <w:t xml:space="preserve">Mikä oli kaiken kaikkiaan Liv ja Maddie -elokuvan 4. kauden viimeinen jakso?</w:t>
      </w:r>
    </w:p>
    <w:p>
      <w:r>
        <w:rPr>
          <w:b/>
        </w:rPr>
        <w:t xml:space="preserve">Tulos</w:t>
      </w:r>
    </w:p>
    <w:p>
      <w:r>
        <w:t xml:space="preserve">Kuinka monta katsojaa Yhdysvalloissa oli Liv ja Maddien 4. kauden viimeisellä jaksolla?</w:t>
      </w:r>
    </w:p>
    <w:p>
      <w:r>
        <w:rPr>
          <w:b/>
        </w:rPr>
        <w:t xml:space="preserve">Esimerkki 7.2517</w:t>
      </w:r>
    </w:p>
    <w:p>
      <w:r>
        <w:t xml:space="preserve">Kenen joukkueessa Aaron Judge pelasi viime vuonna?</w:t>
      </w:r>
    </w:p>
    <w:p>
      <w:r>
        <w:rPr>
          <w:b/>
        </w:rPr>
        <w:t xml:space="preserve">Tulos</w:t>
      </w:r>
    </w:p>
    <w:p>
      <w:r>
        <w:t xml:space="preserve">Kenelle Aaron Judge pelasi vuonna 2017?</w:t>
      </w:r>
    </w:p>
    <w:p>
      <w:r>
        <w:rPr>
          <w:b/>
        </w:rPr>
        <w:t xml:space="preserve">Tulos</w:t>
      </w:r>
    </w:p>
    <w:p>
      <w:r>
        <w:t xml:space="preserve">Kenelle Aaron Judge pelasi vuonna 2016?</w:t>
      </w:r>
    </w:p>
    <w:p>
      <w:r>
        <w:rPr>
          <w:b/>
        </w:rPr>
        <w:t xml:space="preserve">Esimerkki 7.2518</w:t>
      </w:r>
    </w:p>
    <w:p>
      <w:r>
        <w:t xml:space="preserve">Kuinka monta prosenttia on mustaa väestöä Yhdysvalloissa?</w:t>
      </w:r>
    </w:p>
    <w:p>
      <w:r>
        <w:rPr>
          <w:b/>
        </w:rPr>
        <w:t xml:space="preserve">Tulos</w:t>
      </w:r>
    </w:p>
    <w:p>
      <w:r>
        <w:t xml:space="preserve">Kuinka monta prosenttia Yhdysvaltojen mustasta väestöstä on heinäkuussa 2016?</w:t>
      </w:r>
    </w:p>
    <w:p>
      <w:r>
        <w:rPr>
          <w:b/>
        </w:rPr>
        <w:t xml:space="preserve">Tulos</w:t>
      </w:r>
    </w:p>
    <w:p>
      <w:r>
        <w:t xml:space="preserve">Kuinka monta prosenttia Yhdysvaltojen mustasta väestöstä on vuoden 2010 väestönlaskennan mukaan?</w:t>
      </w:r>
    </w:p>
    <w:p>
      <w:r>
        <w:rPr>
          <w:b/>
        </w:rPr>
        <w:t xml:space="preserve">Esimerkki 7.2519</w:t>
      </w:r>
    </w:p>
    <w:p>
      <w:r>
        <w:t xml:space="preserve">Kuka on edustajainhuoneen enemmistöpuhemies?</w:t>
      </w:r>
    </w:p>
    <w:p>
      <w:r>
        <w:rPr>
          <w:b/>
        </w:rPr>
        <w:t xml:space="preserve">Tulos</w:t>
      </w:r>
    </w:p>
    <w:p>
      <w:r>
        <w:t xml:space="preserve">Kuka oli kongressin 113. istuntokauden enemmistöpuhemies?</w:t>
      </w:r>
    </w:p>
    <w:p>
      <w:r>
        <w:rPr>
          <w:b/>
        </w:rPr>
        <w:t xml:space="preserve">Tulos</w:t>
      </w:r>
    </w:p>
    <w:p>
      <w:r>
        <w:t xml:space="preserve">Kuka oli kongressin 114. istuntokauden enemmistöpuheenjohtaja?</w:t>
      </w:r>
    </w:p>
    <w:p>
      <w:r>
        <w:rPr>
          <w:b/>
        </w:rPr>
        <w:t xml:space="preserve">Tulos</w:t>
      </w:r>
    </w:p>
    <w:p>
      <w:r>
        <w:t xml:space="preserve">Kuka oli 115. kongressin enemmistöpuhemies?</w:t>
      </w:r>
    </w:p>
    <w:p>
      <w:r>
        <w:rPr>
          <w:b/>
        </w:rPr>
        <w:t xml:space="preserve">Esimerkki 7.2520</w:t>
      </w:r>
    </w:p>
    <w:p>
      <w:r>
        <w:t xml:space="preserve">Mikä on nimitys voimalle hallita säätä?</w:t>
      </w:r>
    </w:p>
    <w:p>
      <w:r>
        <w:rPr>
          <w:b/>
        </w:rPr>
        <w:t xml:space="preserve">Tulos</w:t>
      </w:r>
    </w:p>
    <w:p>
      <w:r>
        <w:t xml:space="preserve">Mikä on säähallintavallan nimi yleensä?</w:t>
      </w:r>
    </w:p>
    <w:p>
      <w:r>
        <w:rPr>
          <w:b/>
        </w:rPr>
        <w:t xml:space="preserve">Tulos</w:t>
      </w:r>
    </w:p>
    <w:p>
      <w:r>
        <w:t xml:space="preserve">Mikä on nimeltään komuunin muoto sään hallitsemiseksi?</w:t>
      </w:r>
    </w:p>
    <w:p>
      <w:r>
        <w:rPr>
          <w:b/>
        </w:rPr>
        <w:t xml:space="preserve">Tulos</w:t>
      </w:r>
    </w:p>
    <w:p>
      <w:r>
        <w:t xml:space="preserve">Miksi kutsutaan hurrikaaneihin liittyvää säähallintavaltaa?</w:t>
      </w:r>
    </w:p>
    <w:p>
      <w:r>
        <w:rPr>
          <w:b/>
        </w:rPr>
        <w:t xml:space="preserve">Esimerkki 7.2521</w:t>
      </w:r>
    </w:p>
    <w:p>
      <w:r>
        <w:t xml:space="preserve">Kuka oli hallitseva hallitsija joulupäivänä 1949?</w:t>
      </w:r>
    </w:p>
    <w:p>
      <w:r>
        <w:rPr>
          <w:b/>
        </w:rPr>
        <w:t xml:space="preserve">Tulos</w:t>
      </w:r>
    </w:p>
    <w:p>
      <w:r>
        <w:t xml:space="preserve">Kuka oli Britannian hallitseva monarkki joulupäivänä 1949?</w:t>
      </w:r>
    </w:p>
    <w:p>
      <w:r>
        <w:rPr>
          <w:b/>
        </w:rPr>
        <w:t xml:space="preserve">Tulos</w:t>
      </w:r>
    </w:p>
    <w:p>
      <w:r>
        <w:t xml:space="preserve">Kuka oli Norjan hallitseva hallitsija joulupäivänä 1949?</w:t>
      </w:r>
    </w:p>
    <w:p>
      <w:r>
        <w:rPr>
          <w:b/>
        </w:rPr>
        <w:t xml:space="preserve">Tulos</w:t>
      </w:r>
    </w:p>
    <w:p>
      <w:r>
        <w:t xml:space="preserve">Kuka oli Norjan hallitseva hallitsija joulupäivänä 1949?</w:t>
      </w:r>
    </w:p>
    <w:p>
      <w:r>
        <w:rPr>
          <w:b/>
        </w:rPr>
        <w:t xml:space="preserve">Esimerkki 7.2522</w:t>
      </w:r>
    </w:p>
    <w:p>
      <w:r>
        <w:t xml:space="preserve">Milloin wrangell st eliasin kansallispuisto perustettiin?</w:t>
      </w:r>
    </w:p>
    <w:p>
      <w:r>
        <w:rPr>
          <w:b/>
        </w:rPr>
        <w:t xml:space="preserve">Tulos</w:t>
      </w:r>
    </w:p>
    <w:p>
      <w:r>
        <w:t xml:space="preserve">Milloin wrangell st eliasin kansallispuisto perustettiin puistoksi ja suojelualueeksi?</w:t>
      </w:r>
    </w:p>
    <w:p>
      <w:r>
        <w:rPr>
          <w:b/>
        </w:rPr>
        <w:t xml:space="preserve">Tulos</w:t>
      </w:r>
    </w:p>
    <w:p>
      <w:r>
        <w:t xml:space="preserve">Milloin wrangell st eliasin kansallispuisto perustettiin kansallismonumentiksi?</w:t>
      </w:r>
    </w:p>
    <w:p>
      <w:r>
        <w:rPr>
          <w:b/>
        </w:rPr>
        <w:t xml:space="preserve">Esimerkki 7.2523</w:t>
      </w:r>
    </w:p>
    <w:p>
      <w:r>
        <w:t xml:space="preserve">Aminohapot, joita saat syömällä elintarvikkeita, luokitellaan?</w:t>
      </w:r>
    </w:p>
    <w:p>
      <w:r>
        <w:rPr>
          <w:b/>
        </w:rPr>
        <w:t xml:space="preserve">Tulos</w:t>
      </w:r>
    </w:p>
    <w:p>
      <w:r>
        <w:t xml:space="preserve">Aminohapot, jotka on saatava syömällä elintarvikkeita, luokitellaan?</w:t>
      </w:r>
    </w:p>
    <w:p>
      <w:r>
        <w:rPr>
          <w:b/>
        </w:rPr>
        <w:t xml:space="preserve">Tulos</w:t>
      </w:r>
    </w:p>
    <w:p>
      <w:r>
        <w:t xml:space="preserve">Aminohapot, joita saat syömällä elintarvikkeita tai jotka syntetisoituvat rajoitetusti elimistössäsi, luokitellaan?</w:t>
      </w:r>
    </w:p>
    <w:p>
      <w:r>
        <w:rPr>
          <w:b/>
        </w:rPr>
        <w:t xml:space="preserve">Tulos</w:t>
      </w:r>
    </w:p>
    <w:p>
      <w:r>
        <w:t xml:space="preserve">Aminohapot, joita saat syömällä elintarvikkeita tai joita syntetisoit riittävästi elimistössäsi, luokitellaan?</w:t>
      </w:r>
    </w:p>
    <w:p>
      <w:r>
        <w:rPr>
          <w:b/>
        </w:rPr>
        <w:t xml:space="preserve">Tulos</w:t>
      </w:r>
    </w:p>
    <w:p>
      <w:r>
        <w:t xml:space="preserve">Aminohapot, joita saat pienimmän määrän syömällä elintarvikkeita, luokitellaan?</w:t>
      </w:r>
    </w:p>
    <w:p>
      <w:r>
        <w:rPr>
          <w:b/>
        </w:rPr>
        <w:t xml:space="preserve">Esimerkki 7.2524</w:t>
      </w:r>
    </w:p>
    <w:p>
      <w:r>
        <w:t xml:space="preserve">Kenellä on korkein vapaaheittoprosentti nba:ssa?</w:t>
      </w:r>
    </w:p>
    <w:p>
      <w:r>
        <w:rPr>
          <w:b/>
        </w:rPr>
        <w:t xml:space="preserve">Tulos</w:t>
      </w:r>
    </w:p>
    <w:p>
      <w:r>
        <w:t xml:space="preserve">Kenellä on korkein vapaaheittoprosentti NBA:n runkosarjassa?</w:t>
      </w:r>
    </w:p>
    <w:p>
      <w:r>
        <w:rPr>
          <w:b/>
        </w:rPr>
        <w:t xml:space="preserve">Tulos</w:t>
      </w:r>
    </w:p>
    <w:p>
      <w:r>
        <w:t xml:space="preserve">Kenellä on uran korkein vapaaheittoprosentti WNBA:ssa?</w:t>
      </w:r>
    </w:p>
    <w:p>
      <w:r>
        <w:rPr>
          <w:b/>
        </w:rPr>
        <w:t xml:space="preserve">Tulos</w:t>
      </w:r>
    </w:p>
    <w:p>
      <w:r>
        <w:t xml:space="preserve">Kenellä on korkein vapaaheittoprosentti kauden keskiarvo WNBA:ssa?</w:t>
      </w:r>
    </w:p>
    <w:p>
      <w:r>
        <w:rPr>
          <w:b/>
        </w:rPr>
        <w:t xml:space="preserve">Esimerkki 7.2525</w:t>
      </w:r>
    </w:p>
    <w:p>
      <w:r>
        <w:t xml:space="preserve">Kuka on Noah Flynn Kissing Boothista?</w:t>
      </w:r>
    </w:p>
    <w:p>
      <w:r>
        <w:rPr>
          <w:b/>
        </w:rPr>
        <w:t xml:space="preserve">Tulos</w:t>
      </w:r>
    </w:p>
    <w:p>
      <w:r>
        <w:t xml:space="preserve">Kuka näyttelee Noah Flynniä Suutelukopista?</w:t>
      </w:r>
    </w:p>
    <w:p>
      <w:r>
        <w:rPr>
          <w:b/>
        </w:rPr>
        <w:t xml:space="preserve">Tulos</w:t>
      </w:r>
    </w:p>
    <w:p>
      <w:r>
        <w:t xml:space="preserve">Kuka on Kissing Boothin Noah Flynn suhteessa Leehen?</w:t>
      </w:r>
    </w:p>
    <w:p>
      <w:r>
        <w:rPr>
          <w:b/>
        </w:rPr>
        <w:t xml:space="preserve">Tulos</w:t>
      </w:r>
    </w:p>
    <w:p>
      <w:r>
        <w:t xml:space="preserve">Kuka on suutelukopin Noah Flynn suhteessa Elleen?</w:t>
      </w:r>
    </w:p>
    <w:p>
      <w:r>
        <w:rPr>
          <w:b/>
        </w:rPr>
        <w:t xml:space="preserve">Esimerkki 7.2526</w:t>
      </w:r>
    </w:p>
    <w:p>
      <w:r>
        <w:t xml:space="preserve">Kuka kirjoitti laulun Jos olisin rikas mies?</w:t>
      </w:r>
    </w:p>
    <w:p>
      <w:r>
        <w:rPr>
          <w:b/>
        </w:rPr>
        <w:t xml:space="preserve">Tulos</w:t>
      </w:r>
    </w:p>
    <w:p>
      <w:r>
        <w:t xml:space="preserve">Kenen on ensisijaisesti katsottu säveltäneen musiikin kappaleeseen if i were a rich man?</w:t>
      </w:r>
    </w:p>
    <w:p>
      <w:r>
        <w:rPr>
          <w:b/>
        </w:rPr>
        <w:t xml:space="preserve">Tulos</w:t>
      </w:r>
    </w:p>
    <w:p>
      <w:r>
        <w:t xml:space="preserve">Kenen on ensisijaisesti uskottu kirjoittaneen sanat kappaleeseen if i were a rich man?</w:t>
      </w:r>
    </w:p>
    <w:p>
      <w:r>
        <w:rPr>
          <w:b/>
        </w:rPr>
        <w:t xml:space="preserve">Esimerkki 7.2527</w:t>
      </w:r>
    </w:p>
    <w:p>
      <w:r>
        <w:t xml:space="preserve">Kuka voitti naisten curlingin talviolympialaisissa 2018?</w:t>
      </w:r>
    </w:p>
    <w:p>
      <w:r>
        <w:rPr>
          <w:b/>
        </w:rPr>
        <w:t xml:space="preserve">Tulos</w:t>
      </w:r>
    </w:p>
    <w:p>
      <w:r>
        <w:t xml:space="preserve">Mikä maa voitti naisten curlingin talviolympialaiset 2018?</w:t>
      </w:r>
    </w:p>
    <w:p>
      <w:r>
        <w:rPr>
          <w:b/>
        </w:rPr>
        <w:t xml:space="preserve">Tulos</w:t>
      </w:r>
    </w:p>
    <w:p>
      <w:r>
        <w:t xml:space="preserve">Ketkä pelaajat voittivat naisten curlingin talviolympialaiset 2018?</w:t>
      </w:r>
    </w:p>
    <w:p>
      <w:r>
        <w:rPr>
          <w:b/>
        </w:rPr>
        <w:t xml:space="preserve">Esimerkki 7.2528</w:t>
      </w:r>
    </w:p>
    <w:p>
      <w:r>
        <w:t xml:space="preserve">Mihin Yhdysvallat hyökkäsi ensimmäisen kerran ensimmäisen maailmansodan aikana?</w:t>
      </w:r>
    </w:p>
    <w:p>
      <w:r>
        <w:rPr>
          <w:b/>
        </w:rPr>
        <w:t xml:space="preserve">Tulos</w:t>
      </w:r>
    </w:p>
    <w:p>
      <w:r>
        <w:t xml:space="preserve">Mihin maahan Yhdysvallat hyökkäsi ensimmäisen kerran ensimmäisessä maailmansodassa?</w:t>
      </w:r>
    </w:p>
    <w:p>
      <w:r>
        <w:rPr>
          <w:b/>
        </w:rPr>
        <w:t xml:space="preserve">Tulos</w:t>
      </w:r>
    </w:p>
    <w:p>
      <w:r>
        <w:t xml:space="preserve">Mihin kaupunkiin Yhdysvallat hyökkäsi ensimmäisen kerran ensimmäisessä maailmansodassa?</w:t>
      </w:r>
    </w:p>
    <w:p>
      <w:r>
        <w:rPr>
          <w:b/>
        </w:rPr>
        <w:t xml:space="preserve">Esimerkki 7.2529</w:t>
      </w:r>
    </w:p>
    <w:p>
      <w:r>
        <w:t xml:space="preserve">Missä Traverse Cityn rantapummit pelaavat?</w:t>
      </w:r>
    </w:p>
    <w:p>
      <w:r>
        <w:rPr>
          <w:b/>
        </w:rPr>
        <w:t xml:space="preserve">Tulos</w:t>
      </w:r>
    </w:p>
    <w:p>
      <w:r>
        <w:t xml:space="preserve">Missä divisioonassa Frontier Leaguessa Traverse City Beach Bums pelaa?</w:t>
      </w:r>
    </w:p>
    <w:p>
      <w:r>
        <w:rPr>
          <w:b/>
        </w:rPr>
        <w:t xml:space="preserve">Tulos</w:t>
      </w:r>
    </w:p>
    <w:p>
      <w:r>
        <w:t xml:space="preserve">Missä Traverse City Beach Bums pelaa kotiottelunsa?</w:t>
      </w:r>
    </w:p>
    <w:p>
      <w:r>
        <w:rPr>
          <w:b/>
        </w:rPr>
        <w:t xml:space="preserve">Esimerkki 7.2530</w:t>
      </w:r>
    </w:p>
    <w:p>
      <w:r>
        <w:t xml:space="preserve">Kuinka monta krikettistadionia Intiassa on?</w:t>
      </w:r>
    </w:p>
    <w:p>
      <w:r>
        <w:rPr>
          <w:b/>
        </w:rPr>
        <w:t xml:space="preserve">Tulos</w:t>
      </w:r>
    </w:p>
    <w:p>
      <w:r>
        <w:t xml:space="preserve">Kuinka monta krikettistadionia Intiassa on yhteensä?</w:t>
      </w:r>
    </w:p>
    <w:p>
      <w:r>
        <w:rPr>
          <w:b/>
        </w:rPr>
        <w:t xml:space="preserve">Tulos</w:t>
      </w:r>
    </w:p>
    <w:p>
      <w:r>
        <w:t xml:space="preserve">Kuinka monta aktiivista krikettistadionia on Intiassa?</w:t>
      </w:r>
    </w:p>
    <w:p>
      <w:r>
        <w:rPr>
          <w:b/>
        </w:rPr>
        <w:t xml:space="preserve">Tulos</w:t>
      </w:r>
    </w:p>
    <w:p>
      <w:r>
        <w:t xml:space="preserve">Kuinka monta entistä krikettistadionia on Intiassa?</w:t>
      </w:r>
    </w:p>
    <w:p>
      <w:r>
        <w:rPr>
          <w:b/>
        </w:rPr>
        <w:t xml:space="preserve">Esimerkki 7.2531</w:t>
      </w:r>
    </w:p>
    <w:p>
      <w:r>
        <w:t xml:space="preserve">Kuka näytteli Buford T Justicea elokuvassa Smokey ja rosvo?</w:t>
      </w:r>
    </w:p>
    <w:p>
      <w:r>
        <w:rPr>
          <w:b/>
        </w:rPr>
        <w:t xml:space="preserve">Tulos</w:t>
      </w:r>
    </w:p>
    <w:p>
      <w:r>
        <w:t xml:space="preserve">Kuka näytteli Buford T Justicea alkuperäisessä Smokey ja rosvo -elokuvassa?</w:t>
      </w:r>
    </w:p>
    <w:p>
      <w:r>
        <w:rPr>
          <w:b/>
        </w:rPr>
        <w:t xml:space="preserve">Tulos</w:t>
      </w:r>
    </w:p>
    <w:p>
      <w:r>
        <w:t xml:space="preserve">Kuka näytteli Buford T Justicea elokuvassa Smokey ja rosvo II?</w:t>
      </w:r>
    </w:p>
    <w:p>
      <w:r>
        <w:rPr>
          <w:b/>
        </w:rPr>
        <w:t xml:space="preserve">Tulos</w:t>
      </w:r>
    </w:p>
    <w:p>
      <w:r>
        <w:t xml:space="preserve">Kuka näytteli Buford T Justicea elokuvassa Smokey ja rosvo osa 3?</w:t>
      </w:r>
    </w:p>
    <w:p>
      <w:r>
        <w:rPr>
          <w:b/>
        </w:rPr>
        <w:t xml:space="preserve">Esimerkki 7.2532</w:t>
      </w:r>
    </w:p>
    <w:p>
      <w:r>
        <w:t xml:space="preserve">Kuka laulaa näetkö mitä minä näen?</w:t>
      </w:r>
    </w:p>
    <w:p>
      <w:r>
        <w:rPr>
          <w:b/>
        </w:rPr>
        <w:t xml:space="preserve">Tulos</w:t>
      </w:r>
    </w:p>
    <w:p>
      <w:r>
        <w:t xml:space="preserve">Kuka laulaa laulun "Do You See What I See?"?</w:t>
      </w:r>
    </w:p>
    <w:p>
      <w:r>
        <w:rPr>
          <w:b/>
        </w:rPr>
        <w:t xml:space="preserve">Tulos</w:t>
      </w:r>
    </w:p>
    <w:p>
      <w:r>
        <w:t xml:space="preserve">Mikä yhtye esittää kappaleen "Do You See What I See?"?</w:t>
      </w:r>
    </w:p>
    <w:p>
      <w:r>
        <w:rPr>
          <w:b/>
        </w:rPr>
        <w:t xml:space="preserve">Tulos</w:t>
      </w:r>
    </w:p>
    <w:p>
      <w:r>
        <w:t xml:space="preserve">Kuka laulaa alkuperäisen "Do You Hear What I Hear?" -äänitteen?</w:t>
      </w:r>
    </w:p>
    <w:p>
      <w:r>
        <w:rPr>
          <w:b/>
        </w:rPr>
        <w:t xml:space="preserve">Esimerkki 7.2533</w:t>
      </w:r>
    </w:p>
    <w:p>
      <w:r>
        <w:t xml:space="preserve">Kuka kirjoitti Greatest Showmanin kappaleet?</w:t>
      </w:r>
    </w:p>
    <w:p>
      <w:r>
        <w:rPr>
          <w:b/>
        </w:rPr>
        <w:t xml:space="preserve">Tulos</w:t>
      </w:r>
    </w:p>
    <w:p>
      <w:r>
        <w:t xml:space="preserve">Kuka kirjoitti Greatest Showmanin laulut ja sanat?</w:t>
      </w:r>
    </w:p>
    <w:p>
      <w:r>
        <w:rPr>
          <w:b/>
        </w:rPr>
        <w:t xml:space="preserve">Tulos</w:t>
      </w:r>
    </w:p>
    <w:p>
      <w:r>
        <w:t xml:space="preserve">Kuka kirjoitti Greatest Showmanin kappaleiden musiikit?</w:t>
      </w:r>
    </w:p>
    <w:p>
      <w:r>
        <w:rPr>
          <w:b/>
        </w:rPr>
        <w:t xml:space="preserve">Esimerkki 7.2534</w:t>
      </w:r>
    </w:p>
    <w:p>
      <w:r>
        <w:t xml:space="preserve">Milloin ilmestyy uusia Attack on Titanin numeroita?</w:t>
      </w:r>
    </w:p>
    <w:p>
      <w:r>
        <w:rPr>
          <w:b/>
        </w:rPr>
        <w:t xml:space="preserve">Tulos</w:t>
      </w:r>
    </w:p>
    <w:p>
      <w:r>
        <w:t xml:space="preserve">Milloin Attack on Titanin 24. numero ilmestyy Japanissa?</w:t>
      </w:r>
    </w:p>
    <w:p>
      <w:r>
        <w:rPr>
          <w:b/>
        </w:rPr>
        <w:t xml:space="preserve">Tulos</w:t>
      </w:r>
    </w:p>
    <w:p>
      <w:r>
        <w:t xml:space="preserve">Milloin Attack on Titanin numero 24 ilmestyy Yhdysvalloissa?</w:t>
      </w:r>
    </w:p>
    <w:p>
      <w:r>
        <w:rPr>
          <w:b/>
        </w:rPr>
        <w:t xml:space="preserve">Tulos</w:t>
      </w:r>
    </w:p>
    <w:p>
      <w:r>
        <w:t xml:space="preserve">Milloin Attack on Titanin 23. numero ilmestyy Japanissa?</w:t>
      </w:r>
    </w:p>
    <w:p>
      <w:r>
        <w:rPr>
          <w:b/>
        </w:rPr>
        <w:t xml:space="preserve">Tulos</w:t>
      </w:r>
    </w:p>
    <w:p>
      <w:r>
        <w:t xml:space="preserve">Milloin Attack on Titanin numero 23 ilmestyy Yhdysvalloissa?</w:t>
      </w:r>
    </w:p>
    <w:p>
      <w:r>
        <w:rPr>
          <w:b/>
        </w:rPr>
        <w:t xml:space="preserve">Tulos</w:t>
      </w:r>
    </w:p>
    <w:p>
      <w:r>
        <w:t xml:space="preserve">Milloin Attack on Titanin numero 22 ilmestyy Japanissa?</w:t>
      </w:r>
    </w:p>
    <w:p>
      <w:r>
        <w:rPr>
          <w:b/>
        </w:rPr>
        <w:t xml:space="preserve">Tulos</w:t>
      </w:r>
    </w:p>
    <w:p>
      <w:r>
        <w:t xml:space="preserve">Milloin Attack on Titanin numero 22 ilmestyy Yhdysvalloissa?</w:t>
      </w:r>
    </w:p>
    <w:p>
      <w:r>
        <w:rPr>
          <w:b/>
        </w:rPr>
        <w:t xml:space="preserve">Esimerkki 7.2535</w:t>
      </w:r>
    </w:p>
    <w:p>
      <w:r>
        <w:t xml:space="preserve">Milloin pokemon i choose you ilmestyy amerikassa?</w:t>
      </w:r>
    </w:p>
    <w:p>
      <w:r>
        <w:rPr>
          <w:b/>
        </w:rPr>
        <w:t xml:space="preserve">Tulos</w:t>
      </w:r>
    </w:p>
    <w:p>
      <w:r>
        <w:t xml:space="preserve">Milloin pokemon i choose you -elokuva ilmestyy amerikassa rajoitetussa teatterilevityksessä?</w:t>
      </w:r>
    </w:p>
    <w:p>
      <w:r>
        <w:rPr>
          <w:b/>
        </w:rPr>
        <w:t xml:space="preserve">Tulos</w:t>
      </w:r>
    </w:p>
    <w:p>
      <w:r>
        <w:t xml:space="preserve">Milloin pokemon i choose you -elokuva tulee ulos Amerikassa Disney XD:llä?</w:t>
      </w:r>
    </w:p>
    <w:p>
      <w:r>
        <w:rPr>
          <w:b/>
        </w:rPr>
        <w:t xml:space="preserve">Tulos</w:t>
      </w:r>
    </w:p>
    <w:p>
      <w:r>
        <w:t xml:space="preserve">Milloin pokemon i choose you jakso lähetetään amerikassa?</w:t>
      </w:r>
    </w:p>
    <w:p>
      <w:r>
        <w:rPr>
          <w:b/>
        </w:rPr>
        <w:t xml:space="preserve">Esimerkki 7.2536</w:t>
      </w:r>
    </w:p>
    <w:p>
      <w:r>
        <w:t xml:space="preserve">Katolisten lukioiden määrä Yhdysvalloissa?</w:t>
      </w:r>
    </w:p>
    <w:p>
      <w:r>
        <w:rPr>
          <w:b/>
        </w:rPr>
        <w:t xml:space="preserve">Tulos</w:t>
      </w:r>
    </w:p>
    <w:p>
      <w:r>
        <w:t xml:space="preserve">Kuinka monta katolista lukiota on Yhdysvalloissa?</w:t>
      </w:r>
    </w:p>
    <w:p>
      <w:r>
        <w:rPr>
          <w:b/>
        </w:rPr>
        <w:t xml:space="preserve">Tulos</w:t>
      </w:r>
    </w:p>
    <w:p>
      <w:r>
        <w:t xml:space="preserve">Mikä on katolisen lukion opiskelijoiden määrä Yhdysvalloissa?</w:t>
      </w:r>
    </w:p>
    <w:p>
      <w:r>
        <w:rPr>
          <w:b/>
        </w:rPr>
        <w:t xml:space="preserve">Esimerkki 7.2537</w:t>
      </w:r>
    </w:p>
    <w:p>
      <w:r>
        <w:t xml:space="preserve">Milloin King Jamesin Raamattu käännettiin englanniksi?</w:t>
      </w:r>
    </w:p>
    <w:p>
      <w:r>
        <w:rPr>
          <w:b/>
        </w:rPr>
        <w:t xml:space="preserve">Tulos</w:t>
      </w:r>
    </w:p>
    <w:p>
      <w:r>
        <w:t xml:space="preserve">Milloin julkaistiin Kuningas Jaakon Raamatun englanninkielinen käännös, jota kutsuttiin Suureksi Raamatuksi?</w:t>
      </w:r>
    </w:p>
    <w:p>
      <w:r>
        <w:rPr>
          <w:b/>
        </w:rPr>
        <w:t xml:space="preserve">Tulos</w:t>
      </w:r>
    </w:p>
    <w:p>
      <w:r>
        <w:t xml:space="preserve">Milloin julkaistiin kuningas Jaakon Raamatun englanninkielinen käännös nimeltä Bishop's Bible?</w:t>
      </w:r>
    </w:p>
    <w:p>
      <w:r>
        <w:rPr>
          <w:b/>
        </w:rPr>
        <w:t xml:space="preserve">Tulos</w:t>
      </w:r>
    </w:p>
    <w:p>
      <w:r>
        <w:t xml:space="preserve">Milloin julkaistiin kuningas Jaakon Raamatun englanninkielinen käännös nimeltään Geneven Raamattu?</w:t>
      </w:r>
    </w:p>
    <w:p>
      <w:r>
        <w:rPr>
          <w:b/>
        </w:rPr>
        <w:t xml:space="preserve">Esimerkki 7.2538</w:t>
      </w:r>
    </w:p>
    <w:p>
      <w:r>
        <w:t xml:space="preserve">Kuka näytteli Pennyä Komisario Gadget -elokuvassa?</w:t>
      </w:r>
    </w:p>
    <w:p>
      <w:r>
        <w:rPr>
          <w:b/>
        </w:rPr>
        <w:t xml:space="preserve">Tulos</w:t>
      </w:r>
    </w:p>
    <w:p>
      <w:r>
        <w:t xml:space="preserve">Kuka näytteli Pennyä elokuvassa Tarkastaja Gadget?</w:t>
      </w:r>
    </w:p>
    <w:p>
      <w:r>
        <w:rPr>
          <w:b/>
        </w:rPr>
        <w:t xml:space="preserve">Tulos</w:t>
      </w:r>
    </w:p>
    <w:p>
      <w:r>
        <w:t xml:space="preserve">Kuka näytteli Pennyä elokuvassa Tarkastaja Gadget 2?</w:t>
      </w:r>
    </w:p>
    <w:p>
      <w:r>
        <w:rPr>
          <w:b/>
        </w:rPr>
        <w:t xml:space="preserve">Tulos</w:t>
      </w:r>
    </w:p>
    <w:p>
      <w:r>
        <w:t xml:space="preserve">Kuka näytteli Pennyä animaatioelokuvassa Tarkastaja Gadgetin viimeinen tapaus?</w:t>
      </w:r>
    </w:p>
    <w:p>
      <w:r>
        <w:rPr>
          <w:b/>
        </w:rPr>
        <w:t xml:space="preserve">Tulos</w:t>
      </w:r>
    </w:p>
    <w:p>
      <w:r>
        <w:t xml:space="preserve">Kuka näytteli Pennyä animaatioelokuvassa Inspector Gadget's Biggest Caper Ever?</w:t>
      </w:r>
    </w:p>
    <w:p>
      <w:r>
        <w:rPr>
          <w:b/>
        </w:rPr>
        <w:t xml:space="preserve">Esimerkki 7.2539</w:t>
      </w:r>
    </w:p>
    <w:p>
      <w:r>
        <w:t xml:space="preserve">Kuka näytteli Alicea tv-sarjassa Alice?</w:t>
      </w:r>
    </w:p>
    <w:p>
      <w:r>
        <w:rPr>
          <w:b/>
        </w:rPr>
        <w:t xml:space="preserve">Tulos</w:t>
      </w:r>
    </w:p>
    <w:p>
      <w:r>
        <w:t xml:space="preserve">Kuka näytteli Alicea CBS:n tv-sarjassa Alice?</w:t>
      </w:r>
    </w:p>
    <w:p>
      <w:r>
        <w:rPr>
          <w:b/>
        </w:rPr>
        <w:t xml:space="preserve">Tulos</w:t>
      </w:r>
    </w:p>
    <w:p>
      <w:r>
        <w:t xml:space="preserve">Kuka näytteli Alicea kanadalaisessa minisarjassa Alice?</w:t>
      </w:r>
    </w:p>
    <w:p>
      <w:r>
        <w:rPr>
          <w:b/>
        </w:rPr>
        <w:t xml:space="preserve">Tulos</w:t>
      </w:r>
    </w:p>
    <w:p>
      <w:r>
        <w:t xml:space="preserve">Kuka näytteli Alicea brasilialaisessa tv-sarjassa Alice?</w:t>
      </w:r>
    </w:p>
    <w:p>
      <w:r>
        <w:rPr>
          <w:b/>
        </w:rPr>
        <w:t xml:space="preserve">Esimerkki 7.2540</w:t>
      </w:r>
    </w:p>
    <w:p>
      <w:r>
        <w:t xml:space="preserve">Milloin ravintoarvomerkinnät otettiin käyttöön Yhdysvalloissa?</w:t>
      </w:r>
    </w:p>
    <w:p>
      <w:r>
        <w:rPr>
          <w:b/>
        </w:rPr>
        <w:t xml:space="preserve">Tulos</w:t>
      </w:r>
    </w:p>
    <w:p>
      <w:r>
        <w:t xml:space="preserve">Milloin ravintoarvomerkinnät otettiin käyttöön useimmissa elintarvikkeissa Yhdysvalloissa?</w:t>
      </w:r>
    </w:p>
    <w:p>
      <w:r>
        <w:rPr>
          <w:b/>
        </w:rPr>
        <w:t xml:space="preserve">Tulos</w:t>
      </w:r>
    </w:p>
    <w:p>
      <w:r>
        <w:t xml:space="preserve">Milloin ravintoarvomerkinnät tulivat Yhdysvalloissa lakisääteisiksi?</w:t>
      </w:r>
    </w:p>
    <w:p>
      <w:r>
        <w:rPr>
          <w:b/>
        </w:rPr>
        <w:t xml:space="preserve">Esimerkki 7.2541</w:t>
      </w:r>
    </w:p>
    <w:p>
      <w:r>
        <w:t xml:space="preserve">Kenellä on mielikivi äärettömyyssodassa?</w:t>
      </w:r>
    </w:p>
    <w:p>
      <w:r>
        <w:rPr>
          <w:b/>
        </w:rPr>
        <w:t xml:space="preserve">Tulos</w:t>
      </w:r>
    </w:p>
    <w:p>
      <w:r>
        <w:t xml:space="preserve">Kuka on hahmo, jolla on mielikivi päässään infinity warissa?</w:t>
      </w:r>
    </w:p>
    <w:p>
      <w:r>
        <w:rPr>
          <w:b/>
        </w:rPr>
        <w:t xml:space="preserve">Tulos</w:t>
      </w:r>
    </w:p>
    <w:p>
      <w:r>
        <w:t xml:space="preserve">Kuka on hahmo, jolla on mielikivi infinity warissa Visionin tappamisen jälkeen?</w:t>
      </w:r>
    </w:p>
    <w:p>
      <w:r>
        <w:rPr>
          <w:b/>
        </w:rPr>
        <w:t xml:space="preserve">Tulos</w:t>
      </w:r>
    </w:p>
    <w:p>
      <w:r>
        <w:t xml:space="preserve">Kuka on se näyttelijä, jolla on mielikivi päässään infinity warissa?</w:t>
      </w:r>
    </w:p>
    <w:p>
      <w:r>
        <w:rPr>
          <w:b/>
        </w:rPr>
        <w:t xml:space="preserve">Tulos</w:t>
      </w:r>
    </w:p>
    <w:p>
      <w:r>
        <w:t xml:space="preserve">Kuka on se näyttelijä, jolla on mielikivi infinity warissa Visionin tappamisen jälkeen?</w:t>
      </w:r>
    </w:p>
    <w:p>
      <w:r>
        <w:rPr>
          <w:b/>
        </w:rPr>
        <w:t xml:space="preserve">Esimerkki 7.2542</w:t>
      </w:r>
    </w:p>
    <w:p>
      <w:r>
        <w:t xml:space="preserve">Milloin Bud menetti jalkansa Jagissa?</w:t>
      </w:r>
    </w:p>
    <w:p>
      <w:r>
        <w:rPr>
          <w:b/>
        </w:rPr>
        <w:t xml:space="preserve">Tulos</w:t>
      </w:r>
    </w:p>
    <w:p>
      <w:r>
        <w:t xml:space="preserve">Missä jaksossa Bud menetti jalkansa JAG:ssa?</w:t>
      </w:r>
    </w:p>
    <w:p>
      <w:r>
        <w:rPr>
          <w:b/>
        </w:rPr>
        <w:t xml:space="preserve">Tulos</w:t>
      </w:r>
    </w:p>
    <w:p>
      <w:r>
        <w:t xml:space="preserve">Milloin jakso, jossa Bud menettää jalkansa JAG:ssa, julkaistaan?</w:t>
      </w:r>
    </w:p>
    <w:p>
      <w:r>
        <w:rPr>
          <w:b/>
        </w:rPr>
        <w:t xml:space="preserve">Esimerkki 7.2543</w:t>
      </w:r>
    </w:p>
    <w:p>
      <w:r>
        <w:t xml:space="preserve">Milloin mlb:n mvp-palkinto jaetaan?</w:t>
      </w:r>
    </w:p>
    <w:p>
      <w:r>
        <w:rPr>
          <w:b/>
        </w:rPr>
        <w:t xml:space="preserve">Tulos</w:t>
      </w:r>
    </w:p>
    <w:p>
      <w:r>
        <w:t xml:space="preserve">Milloin MLB:n MVP-palkinnon voittaja valitaan?</w:t>
      </w:r>
    </w:p>
    <w:p>
      <w:r>
        <w:rPr>
          <w:b/>
        </w:rPr>
        <w:t xml:space="preserve">Tulos</w:t>
      </w:r>
    </w:p>
    <w:p>
      <w:r>
        <w:t xml:space="preserve">Milloin MLB:n MVP-palkinnon voittaja julkistetaan?</w:t>
      </w:r>
    </w:p>
    <w:p>
      <w:r>
        <w:rPr>
          <w:b/>
        </w:rPr>
        <w:t xml:space="preserve">Esimerkki 7.2544</w:t>
      </w:r>
    </w:p>
    <w:p>
      <w:r>
        <w:t xml:space="preserve">Missä Viulunsoittaja katolla esitettiin ensimmäisen kerran?</w:t>
      </w:r>
    </w:p>
    <w:p>
      <w:r>
        <w:rPr>
          <w:b/>
        </w:rPr>
        <w:t xml:space="preserve">Tulos</w:t>
      </w:r>
    </w:p>
    <w:p>
      <w:r>
        <w:t xml:space="preserve">Missä Fiddler on the roof esitettiin ensimmäisen kerran koe-esiintymisenä?</w:t>
      </w:r>
    </w:p>
    <w:p>
      <w:r>
        <w:rPr>
          <w:b/>
        </w:rPr>
        <w:t xml:space="preserve">Tulos</w:t>
      </w:r>
    </w:p>
    <w:p>
      <w:r>
        <w:t xml:space="preserve">Missä Fiddler on the roof esitettiin ensimmäisen kerran virallisena Broadway-tuotantona?</w:t>
      </w:r>
    </w:p>
    <w:p>
      <w:r>
        <w:rPr>
          <w:b/>
        </w:rPr>
        <w:t xml:space="preserve">Tulos</w:t>
      </w:r>
    </w:p>
    <w:p>
      <w:r>
        <w:t xml:space="preserve">Mikä oli ensimmäinen kaupunki, jossa Viulunsoittaja katolla esitettiin?</w:t>
      </w:r>
    </w:p>
    <w:p>
      <w:r>
        <w:rPr>
          <w:b/>
        </w:rPr>
        <w:t xml:space="preserve">Tulos</w:t>
      </w:r>
    </w:p>
    <w:p>
      <w:r>
        <w:t xml:space="preserve">Mikä oli ensimmäinen teatteri, jossa Viulunsoittaja katolla esitettiin?</w:t>
      </w:r>
    </w:p>
    <w:p>
      <w:r>
        <w:rPr>
          <w:b/>
        </w:rPr>
        <w:t xml:space="preserve">Esimerkki 7.2545</w:t>
      </w:r>
    </w:p>
    <w:p>
      <w:r>
        <w:t xml:space="preserve">Millä levyllä on fleetwood macin man of the world?</w:t>
      </w:r>
    </w:p>
    <w:p>
      <w:r>
        <w:rPr>
          <w:b/>
        </w:rPr>
        <w:t xml:space="preserve">Tulos</w:t>
      </w:r>
    </w:p>
    <w:p>
      <w:r>
        <w:t xml:space="preserve">Mikä vuoden 1971 albumi on fleetwood macin man of the world?</w:t>
      </w:r>
    </w:p>
    <w:p>
      <w:r>
        <w:rPr>
          <w:b/>
        </w:rPr>
        <w:t xml:space="preserve">Tulos</w:t>
      </w:r>
    </w:p>
    <w:p>
      <w:r>
        <w:t xml:space="preserve">Mikä vuoden 1992 boksi on man of the world fleetwood macilla?</w:t>
      </w:r>
    </w:p>
    <w:p>
      <w:r>
        <w:rPr>
          <w:b/>
        </w:rPr>
        <w:t xml:space="preserve">Tulos</w:t>
      </w:r>
    </w:p>
    <w:p>
      <w:r>
        <w:t xml:space="preserve">Mikä vuoden 1998 albumi on fleetwood macin uusi versio man of the worldista?</w:t>
      </w:r>
    </w:p>
    <w:p>
      <w:r>
        <w:rPr>
          <w:b/>
        </w:rPr>
        <w:t xml:space="preserve">Tulos</w:t>
      </w:r>
    </w:p>
    <w:p>
      <w:r>
        <w:t xml:space="preserve">Minkä vuoden 2002 uraa kattavan kokoelmalevyn man of the world on fleetwood macin?</w:t>
      </w:r>
    </w:p>
    <w:p>
      <w:r>
        <w:rPr>
          <w:b/>
        </w:rPr>
        <w:t xml:space="preserve">Tulos</w:t>
      </w:r>
    </w:p>
    <w:p>
      <w:r>
        <w:t xml:space="preserve">Mikä vuonna 2002 ilmestynyt kokoelmalevy keskittyi Peter Green on man of the world fleetwood maciin?</w:t>
      </w:r>
    </w:p>
    <w:p>
      <w:r>
        <w:rPr>
          <w:b/>
        </w:rPr>
        <w:t xml:space="preserve">Esimerkki 7.2546</w:t>
      </w:r>
    </w:p>
    <w:p>
      <w:r>
        <w:t xml:space="preserve">Kuka kirjoitti kaikki mitä todella haluan tehdä?</w:t>
      </w:r>
    </w:p>
    <w:p>
      <w:r>
        <w:rPr>
          <w:b/>
        </w:rPr>
        <w:t xml:space="preserve">Tulos</w:t>
      </w:r>
    </w:p>
    <w:p>
      <w:r>
        <w:t xml:space="preserve">Kuka kirjoitti alkuperäisen version kirjasta All i really want to do vuonna 1964?</w:t>
      </w:r>
    </w:p>
    <w:p>
      <w:r>
        <w:rPr>
          <w:b/>
        </w:rPr>
        <w:t xml:space="preserve">Tulos</w:t>
      </w:r>
    </w:p>
    <w:p>
      <w:r>
        <w:t xml:space="preserve">Kuka kirjoitti Cherin version vuonna 1965 julkaistusta All i really want to do -kappaleesta?</w:t>
      </w:r>
    </w:p>
    <w:p>
      <w:r>
        <w:rPr>
          <w:b/>
        </w:rPr>
        <w:t xml:space="preserve">Tulos</w:t>
      </w:r>
    </w:p>
    <w:p>
      <w:r>
        <w:t xml:space="preserve">Kuka kirjoitti vuonna 1965 julkaistun Byrds-version kappaleesta All i really want to do?</w:t>
      </w:r>
    </w:p>
    <w:p>
      <w:r>
        <w:rPr>
          <w:b/>
        </w:rPr>
        <w:t xml:space="preserve">Esimerkki 7.2547</w:t>
      </w:r>
    </w:p>
    <w:p>
      <w:r>
        <w:t xml:space="preserve">Kuka näytteli Quasimodoa Notre Damen kyttyräselässä?</w:t>
      </w:r>
    </w:p>
    <w:p>
      <w:r>
        <w:rPr>
          <w:b/>
        </w:rPr>
        <w:t xml:space="preserve">Tulos</w:t>
      </w:r>
    </w:p>
    <w:p>
      <w:r>
        <w:t xml:space="preserve">Kuka näytteli Quasimodoa elokuvassa Notre Damen kyttyräselkä vuonna 1911?</w:t>
      </w:r>
    </w:p>
    <w:p>
      <w:r>
        <w:rPr>
          <w:b/>
        </w:rPr>
        <w:t xml:space="preserve">Tulos</w:t>
      </w:r>
    </w:p>
    <w:p>
      <w:r>
        <w:t xml:space="preserve">Kuka näytteli Quasimodoa vuoden 1923 elokuvassa Notre Damen kyttyräselkä?</w:t>
      </w:r>
    </w:p>
    <w:p>
      <w:r>
        <w:rPr>
          <w:b/>
        </w:rPr>
        <w:t xml:space="preserve">Tulos</w:t>
      </w:r>
    </w:p>
    <w:p>
      <w:r>
        <w:t xml:space="preserve">Kuka näytteli Quasimodoa vuoden 1939 elokuvassa Notre Damen kyttyräselkä?</w:t>
      </w:r>
    </w:p>
    <w:p>
      <w:r>
        <w:rPr>
          <w:b/>
        </w:rPr>
        <w:t xml:space="preserve">Tulos</w:t>
      </w:r>
    </w:p>
    <w:p>
      <w:r>
        <w:t xml:space="preserve">Kuka näytteli Quasimodoa vuoden 1956 elokuvassa Notre Damen kyttyräselkä?</w:t>
      </w:r>
    </w:p>
    <w:p>
      <w:r>
        <w:rPr>
          <w:b/>
        </w:rPr>
        <w:t xml:space="preserve">Tulos</w:t>
      </w:r>
    </w:p>
    <w:p>
      <w:r>
        <w:t xml:space="preserve">Kuka näytteli Quasimodoa vuoden 1982 elokuvassa Notre Damen kyttyräselkä?</w:t>
      </w:r>
    </w:p>
    <w:p>
      <w:r>
        <w:rPr>
          <w:b/>
        </w:rPr>
        <w:t xml:space="preserve">Tulos</w:t>
      </w:r>
    </w:p>
    <w:p>
      <w:r>
        <w:t xml:space="preserve">Kuka näytteli Quasimodoa vuoden 1986 elokuvassa Notre Damen kyttyräselkä?</w:t>
      </w:r>
    </w:p>
    <w:p>
      <w:r>
        <w:rPr>
          <w:b/>
        </w:rPr>
        <w:t xml:space="preserve">Tulos</w:t>
      </w:r>
    </w:p>
    <w:p>
      <w:r>
        <w:t xml:space="preserve">Kuka näytteli Quasimodoa vuoden 1996 elokuvassa Notre Damen kyttyräselkä?</w:t>
      </w:r>
    </w:p>
    <w:p>
      <w:r>
        <w:rPr>
          <w:b/>
        </w:rPr>
        <w:t xml:space="preserve">Tulos</w:t>
      </w:r>
    </w:p>
    <w:p>
      <w:r>
        <w:t xml:space="preserve">Kuka näytteli Quasimodoa vuoden 1966 televisiosarjassa Notre Damen kyttyräselkä?</w:t>
      </w:r>
    </w:p>
    <w:p>
      <w:r>
        <w:rPr>
          <w:b/>
        </w:rPr>
        <w:t xml:space="preserve">Tulos</w:t>
      </w:r>
    </w:p>
    <w:p>
      <w:r>
        <w:t xml:space="preserve">Kuka näytteli Quasimodoa vuoden 1977 televisiosarjassa Notre Damen kyttyräselkä?</w:t>
      </w:r>
    </w:p>
    <w:p>
      <w:r>
        <w:rPr>
          <w:b/>
        </w:rPr>
        <w:t xml:space="preserve">Esimerkki 7.2548</w:t>
      </w:r>
    </w:p>
    <w:p>
      <w:r>
        <w:t xml:space="preserve">Amerikkalaisen kabinetin jäsenet nimitetään sen jälkeen, kun?</w:t>
      </w:r>
    </w:p>
    <w:p>
      <w:r>
        <w:rPr>
          <w:b/>
        </w:rPr>
        <w:t xml:space="preserve">Tulos</w:t>
      </w:r>
    </w:p>
    <w:p>
      <w:r>
        <w:t xml:space="preserve">Amerikkalaisen kabinetin jäsenet nimitetään sen jälkeen, kun se on hyväksynyt ja nimittänyt?</w:t>
      </w:r>
    </w:p>
    <w:p>
      <w:r>
        <w:rPr>
          <w:b/>
        </w:rPr>
        <w:t xml:space="preserve">Tulos</w:t>
      </w:r>
    </w:p>
    <w:p>
      <w:r>
        <w:t xml:space="preserve">Amerikkalaisen kabinetin jäsenet nimitetään sen jälkeen, kun?</w:t>
      </w:r>
    </w:p>
    <w:p>
      <w:r>
        <w:rPr>
          <w:b/>
        </w:rPr>
        <w:t xml:space="preserve">Esimerkki 7.2549</w:t>
      </w:r>
    </w:p>
    <w:p>
      <w:r>
        <w:t xml:space="preserve">Kuka voitti survivor-sankarit vs. parantajat vs. huijarit?</w:t>
      </w:r>
    </w:p>
    <w:p>
      <w:r>
        <w:rPr>
          <w:b/>
        </w:rPr>
        <w:t xml:space="preserve">Tulos</w:t>
      </w:r>
    </w:p>
    <w:p>
      <w:r>
        <w:t xml:space="preserve">Mikä yksilö voitti selviytymissankarit vs. parantajat vs. huijarit?</w:t>
      </w:r>
    </w:p>
    <w:p>
      <w:r>
        <w:rPr>
          <w:b/>
        </w:rPr>
        <w:t xml:space="preserve">Tulos</w:t>
      </w:r>
    </w:p>
    <w:p>
      <w:r>
        <w:t xml:space="preserve">Minkä joukkueen alkuperäinen jäsen voitti survivor heroes vs. healers vs. hustlers -ottelun?</w:t>
      </w:r>
    </w:p>
    <w:p>
      <w:r>
        <w:rPr>
          <w:b/>
        </w:rPr>
        <w:t xml:space="preserve">Esimerkki 7.2550</w:t>
      </w:r>
    </w:p>
    <w:p>
      <w:r>
        <w:t xml:space="preserve">Sajan re phir jhooth mat bolo jaya oikea nimi?</w:t>
      </w:r>
    </w:p>
    <w:p>
      <w:r>
        <w:rPr>
          <w:b/>
        </w:rPr>
        <w:t xml:space="preserve">Tulos</w:t>
      </w:r>
    </w:p>
    <w:p>
      <w:r>
        <w:t xml:space="preserve">Sajan re phir jhooth mat bolo jaya koko nimi?</w:t>
      </w:r>
    </w:p>
    <w:p>
      <w:r>
        <w:rPr>
          <w:b/>
        </w:rPr>
        <w:t xml:space="preserve">Tulos</w:t>
      </w:r>
    </w:p>
    <w:p>
      <w:r>
        <w:t xml:space="preserve">Sajan re phir jhooth mat bolo jaya näyttelijän nimi?</w:t>
      </w:r>
    </w:p>
    <w:p>
      <w:r>
        <w:rPr>
          <w:b/>
        </w:rPr>
        <w:t xml:space="preserve">Esimerkki 7.2551</w:t>
      </w:r>
    </w:p>
    <w:p>
      <w:r>
        <w:t xml:space="preserve">Kuka voitti tänä vuonna Ramon Magsaysay -palkinnon Intiasta?</w:t>
      </w:r>
    </w:p>
    <w:p>
      <w:r>
        <w:rPr>
          <w:b/>
        </w:rPr>
        <w:t xml:space="preserve">Tulos</w:t>
      </w:r>
    </w:p>
    <w:p>
      <w:r>
        <w:t xml:space="preserve">Kuka voitti Ramon Magsaysay -palkinnon vuonna 2016 Intiasta?</w:t>
      </w:r>
    </w:p>
    <w:p>
      <w:r>
        <w:rPr>
          <w:b/>
        </w:rPr>
        <w:t xml:space="preserve">Tulos</w:t>
      </w:r>
    </w:p>
    <w:p>
      <w:r>
        <w:t xml:space="preserve">Kuka voitti Ramon Magsaysay -palkinnon vuonna 2015 Intiasta?</w:t>
      </w:r>
    </w:p>
    <w:p>
      <w:r>
        <w:rPr>
          <w:b/>
        </w:rPr>
        <w:t xml:space="preserve">Tulos</w:t>
      </w:r>
    </w:p>
    <w:p>
      <w:r>
        <w:t xml:space="preserve">Kuka voitti Ramon Magsaysay -palkinnon vuonna 2012 Intiasta?</w:t>
      </w:r>
    </w:p>
    <w:p>
      <w:r>
        <w:rPr>
          <w:b/>
        </w:rPr>
        <w:t xml:space="preserve">Esimerkki 7.2552</w:t>
      </w:r>
    </w:p>
    <w:p>
      <w:r>
        <w:t xml:space="preserve">Milloin The Bachelorette -kauden finaali esitetään?</w:t>
      </w:r>
    </w:p>
    <w:p>
      <w:r>
        <w:rPr>
          <w:b/>
        </w:rPr>
        <w:t xml:space="preserve">Tulos</w:t>
      </w:r>
    </w:p>
    <w:p>
      <w:r>
        <w:t xml:space="preserve">Milloin The bachelorette -kauden finaali esitetään vuonna 2017?</w:t>
      </w:r>
    </w:p>
    <w:p>
      <w:r>
        <w:rPr>
          <w:b/>
        </w:rPr>
        <w:t xml:space="preserve">Tulos</w:t>
      </w:r>
    </w:p>
    <w:p>
      <w:r>
        <w:t xml:space="preserve">Milloin The bachelorette -kauden finaali esitetään vuonna 2016?</w:t>
      </w:r>
    </w:p>
    <w:p>
      <w:r>
        <w:rPr>
          <w:b/>
        </w:rPr>
        <w:t xml:space="preserve">Tulos</w:t>
      </w:r>
    </w:p>
    <w:p>
      <w:r>
        <w:t xml:space="preserve">Milloin The bachelorette -kauden finaali esitetään vuonna 2015?</w:t>
      </w:r>
    </w:p>
    <w:p>
      <w:r>
        <w:rPr>
          <w:b/>
        </w:rPr>
        <w:t xml:space="preserve">Esimerkki 7.2553</w:t>
      </w:r>
    </w:p>
    <w:p>
      <w:r>
        <w:t xml:space="preserve">Milloin nfl:n runkosarja alkaa?</w:t>
      </w:r>
    </w:p>
    <w:p>
      <w:r>
        <w:rPr>
          <w:b/>
        </w:rPr>
        <w:t xml:space="preserve">Tulos</w:t>
      </w:r>
    </w:p>
    <w:p>
      <w:r>
        <w:t xml:space="preserve">Milloin NFL:n runkosarja 2017 alkaa?</w:t>
      </w:r>
    </w:p>
    <w:p>
      <w:r>
        <w:rPr>
          <w:b/>
        </w:rPr>
        <w:t xml:space="preserve">Tulos</w:t>
      </w:r>
    </w:p>
    <w:p>
      <w:r>
        <w:t xml:space="preserve">Milloin NFL:n runkosarja 2016 alkaa?</w:t>
      </w:r>
    </w:p>
    <w:p>
      <w:r>
        <w:rPr>
          <w:b/>
        </w:rPr>
        <w:t xml:space="preserve">Tulos</w:t>
      </w:r>
    </w:p>
    <w:p>
      <w:r>
        <w:t xml:space="preserve">Milloin NFL:n runkosarja 2015 alkaa?</w:t>
      </w:r>
    </w:p>
    <w:p>
      <w:r>
        <w:rPr>
          <w:b/>
        </w:rPr>
        <w:t xml:space="preserve">Esimerkki 7.2554</w:t>
      </w:r>
    </w:p>
    <w:p>
      <w:r>
        <w:t xml:space="preserve">Kuka laulaa How Far I'll Go -elokuvassa Moana?</w:t>
      </w:r>
    </w:p>
    <w:p>
      <w:r>
        <w:rPr>
          <w:b/>
        </w:rPr>
        <w:t xml:space="preserve">Tulos</w:t>
      </w:r>
    </w:p>
    <w:p>
      <w:r>
        <w:t xml:space="preserve">Kuka hahmo laulaa How Far I'll Go elokuvassa Moana?</w:t>
      </w:r>
    </w:p>
    <w:p>
      <w:r>
        <w:rPr>
          <w:b/>
        </w:rPr>
        <w:t xml:space="preserve">Tulos</w:t>
      </w:r>
    </w:p>
    <w:p>
      <w:r>
        <w:t xml:space="preserve">Kuka laulaja laulaa How Far I'll Go -elokuvassa Moana?</w:t>
      </w:r>
    </w:p>
    <w:p>
      <w:r>
        <w:rPr>
          <w:b/>
        </w:rPr>
        <w:t xml:space="preserve">Esimerkki 7.2555</w:t>
      </w:r>
    </w:p>
    <w:p>
      <w:r>
        <w:t xml:space="preserve">Mikä oli koiran nimi loputtomassa tarinassa?</w:t>
      </w:r>
    </w:p>
    <w:p>
      <w:r>
        <w:rPr>
          <w:b/>
        </w:rPr>
        <w:t xml:space="preserve">Tulos</w:t>
      </w:r>
    </w:p>
    <w:p>
      <w:r>
        <w:t xml:space="preserve">Mikä oli koiran näköisen lohikäärmeen nimi vuonna 1984 ilmestyneessä elokuvassa Neverending Story?</w:t>
      </w:r>
    </w:p>
    <w:p>
      <w:r>
        <w:rPr>
          <w:b/>
        </w:rPr>
        <w:t xml:space="preserve">Tulos</w:t>
      </w:r>
    </w:p>
    <w:p>
      <w:r>
        <w:t xml:space="preserve">Mikä oli koiran näköisen lohikäärmeen nimi Neverending Story -tv-sarjassa?</w:t>
      </w:r>
    </w:p>
    <w:p>
      <w:r>
        <w:rPr>
          <w:b/>
        </w:rPr>
        <w:t xml:space="preserve">Tulos</w:t>
      </w:r>
    </w:p>
    <w:p>
      <w:r>
        <w:t xml:space="preserve">Mikä oli koiran näköisen lohikäärmeen nimi vuoden 1990 elokuvassa Neverending Story II?</w:t>
      </w:r>
    </w:p>
    <w:p>
      <w:r>
        <w:rPr>
          <w:b/>
        </w:rPr>
        <w:t xml:space="preserve">Esimerkki 7.2556</w:t>
      </w:r>
    </w:p>
    <w:p>
      <w:r>
        <w:t xml:space="preserve">Kuinka kauan kongressiedustajan on palveltava saadakseen eläkettä?</w:t>
      </w:r>
    </w:p>
    <w:p>
      <w:r>
        <w:rPr>
          <w:b/>
        </w:rPr>
        <w:t xml:space="preserve">Tulos</w:t>
      </w:r>
    </w:p>
    <w:p>
      <w:r>
        <w:t xml:space="preserve">Kuinka kauan 62-vuotiaan ja sitä vanhemman kongressin jäsenen on oltava palveluksessa saadakseen eläkettä?</w:t>
      </w:r>
    </w:p>
    <w:p>
      <w:r>
        <w:rPr>
          <w:b/>
        </w:rPr>
        <w:t xml:space="preserve">Tulos</w:t>
      </w:r>
    </w:p>
    <w:p>
      <w:r>
        <w:t xml:space="preserve">Kuinka kauan yli 50-vuotiaan kongressiedustajan on palveltava saadakseen eläkettä?</w:t>
      </w:r>
    </w:p>
    <w:p>
      <w:r>
        <w:rPr>
          <w:b/>
        </w:rPr>
        <w:t xml:space="preserve">Tulos</w:t>
      </w:r>
    </w:p>
    <w:p>
      <w:r>
        <w:t xml:space="preserve">Kuinka kauan minkä ikäisen jäsenen on oltava palveluksessa, jotta hän saa eläkettä?</w:t>
      </w:r>
    </w:p>
    <w:p>
      <w:r>
        <w:rPr>
          <w:b/>
        </w:rPr>
        <w:t xml:space="preserve">Esimerkki 7.2557</w:t>
      </w:r>
    </w:p>
    <w:p>
      <w:r>
        <w:t xml:space="preserve">Kuinka kauan Eiffel-torni oli maailman korkein rakennus?</w:t>
      </w:r>
    </w:p>
    <w:p>
      <w:r>
        <w:rPr>
          <w:b/>
        </w:rPr>
        <w:t xml:space="preserve">Tulos</w:t>
      </w:r>
    </w:p>
    <w:p>
      <w:r>
        <w:t xml:space="preserve">Kuinka kauan Eiffel-torni oli maailman korkein ihmisen rakentama rakennus?</w:t>
      </w:r>
    </w:p>
    <w:p>
      <w:r>
        <w:rPr>
          <w:b/>
        </w:rPr>
        <w:t xml:space="preserve">Tulos</w:t>
      </w:r>
    </w:p>
    <w:p>
      <w:r>
        <w:t xml:space="preserve">Kuinka kauan Eiffel-torni oli maailman korkein torni?</w:t>
      </w:r>
    </w:p>
    <w:p>
      <w:r>
        <w:rPr>
          <w:b/>
        </w:rPr>
        <w:t xml:space="preserve">Esimerkki 7.2558</w:t>
      </w:r>
    </w:p>
    <w:p>
      <w:r>
        <w:t xml:space="preserve">Milloin Radio Times ilmestyy jouluksi?</w:t>
      </w:r>
    </w:p>
    <w:p>
      <w:r>
        <w:rPr>
          <w:b/>
        </w:rPr>
        <w:t xml:space="preserve">Tulos</w:t>
      </w:r>
    </w:p>
    <w:p>
      <w:r>
        <w:t xml:space="preserve">Mihin aikaan radioaikojen listat ilmestyvät jouluna?</w:t>
      </w:r>
    </w:p>
    <w:p>
      <w:r>
        <w:rPr>
          <w:b/>
        </w:rPr>
        <w:t xml:space="preserve">Tulos</w:t>
      </w:r>
    </w:p>
    <w:p>
      <w:r>
        <w:t xml:space="preserve">Milloin Radio Times ilmestyy jouluksi?</w:t>
      </w:r>
    </w:p>
    <w:p>
      <w:r>
        <w:rPr>
          <w:b/>
        </w:rPr>
        <w:t xml:space="preserve">Esimerkki 7.2559</w:t>
      </w:r>
    </w:p>
    <w:p>
      <w:r>
        <w:t xml:space="preserve">Kuka näyttelijä esittää lordi Voldemortia?</w:t>
      </w:r>
    </w:p>
    <w:p>
      <w:r>
        <w:rPr>
          <w:b/>
        </w:rPr>
        <w:t xml:space="preserve">Tulos</w:t>
      </w:r>
    </w:p>
    <w:p>
      <w:r>
        <w:t xml:space="preserve">Kuka näyttelijä näyttelee lordi Voldemortia flashbackina Harry Potter ja viisasten kivi -elokuvassa?</w:t>
      </w:r>
    </w:p>
    <w:p>
      <w:r>
        <w:rPr>
          <w:b/>
        </w:rPr>
        <w:t xml:space="preserve">Tulos</w:t>
      </w:r>
    </w:p>
    <w:p>
      <w:r>
        <w:t xml:space="preserve">Kuka on näyttelijä, joka esittää lordi Voldemortia äänenä ja näköisenä Harry Potter ja viisasten kivi -elokuvassa?</w:t>
      </w:r>
    </w:p>
    <w:p>
      <w:r>
        <w:rPr>
          <w:b/>
        </w:rPr>
        <w:t xml:space="preserve">Tulos</w:t>
      </w:r>
    </w:p>
    <w:p>
      <w:r>
        <w:t xml:space="preserve">Kuka näyttelijä esittää lordi Voldemortia teini-ikäisenä Harry Potter ja salaisuuksien kammiossa?</w:t>
      </w:r>
    </w:p>
    <w:p>
      <w:r>
        <w:rPr>
          <w:b/>
        </w:rPr>
        <w:t xml:space="preserve">Tulos</w:t>
      </w:r>
    </w:p>
    <w:p>
      <w:r>
        <w:t xml:space="preserve">Kuka näyttelijä esittää lordi Voldemortia aikuisena Harry Potter -elokuvasarjassa 4-8?</w:t>
      </w:r>
    </w:p>
    <w:p>
      <w:r>
        <w:rPr>
          <w:b/>
        </w:rPr>
        <w:t xml:space="preserve">Tulos</w:t>
      </w:r>
    </w:p>
    <w:p>
      <w:r>
        <w:t xml:space="preserve">Kuka näyttelijä esittää lordi Voldemortia lapsena Harry Potter ja puoliverinen prinssi -elokuvassa?</w:t>
      </w:r>
    </w:p>
    <w:p>
      <w:r>
        <w:rPr>
          <w:b/>
        </w:rPr>
        <w:t xml:space="preserve">Tulos</w:t>
      </w:r>
    </w:p>
    <w:p>
      <w:r>
        <w:t xml:space="preserve">Kuka näyttelijä näyttelee lordi Voldemortia teini-ikäisenä Harry Potter ja puoliverinen prinssi -elokuvassa?</w:t>
      </w:r>
    </w:p>
    <w:p>
      <w:r>
        <w:rPr>
          <w:b/>
        </w:rPr>
        <w:t xml:space="preserve">Esimerkki 7.2560</w:t>
      </w:r>
    </w:p>
    <w:p>
      <w:r>
        <w:t xml:space="preserve">Milloin Ylpeys ja ennakkoluulo kirjoitettiin ja julkaistiin?</w:t>
      </w:r>
    </w:p>
    <w:p>
      <w:r>
        <w:rPr>
          <w:b/>
        </w:rPr>
        <w:t xml:space="preserve">Tulos</w:t>
      </w:r>
    </w:p>
    <w:p>
      <w:r>
        <w:t xml:space="preserve">Milloin Jane Austenin kirjoittama Ylpeys ja ennakkoluulo kirjoitettiin?</w:t>
      </w:r>
    </w:p>
    <w:p>
      <w:r>
        <w:rPr>
          <w:b/>
        </w:rPr>
        <w:t xml:space="preserve">Tulos</w:t>
      </w:r>
    </w:p>
    <w:p>
      <w:r>
        <w:t xml:space="preserve">Milloin Jane Austinin kirjoittama Ylpeys ja ennakkoluulo julkaistiin?</w:t>
      </w:r>
    </w:p>
    <w:p>
      <w:r>
        <w:rPr>
          <w:b/>
        </w:rPr>
        <w:t xml:space="preserve">Esimerkki 7.2561</w:t>
      </w:r>
    </w:p>
    <w:p>
      <w:r>
        <w:t xml:space="preserve">Milloin säädettiin ensimmäinen rattijuopumuslaki?</w:t>
      </w:r>
    </w:p>
    <w:p>
      <w:r>
        <w:rPr>
          <w:b/>
        </w:rPr>
        <w:t xml:space="preserve">Tulos</w:t>
      </w:r>
    </w:p>
    <w:p>
      <w:r>
        <w:t xml:space="preserve">Milloin Yhdysvalloissa säädettiin ensimmäinen rattijuopumuslaki?</w:t>
      </w:r>
    </w:p>
    <w:p>
      <w:r>
        <w:rPr>
          <w:b/>
        </w:rPr>
        <w:t xml:space="preserve">Tulos</w:t>
      </w:r>
    </w:p>
    <w:p>
      <w:r>
        <w:t xml:space="preserve">Milloin Kanadassa säädettiin ensimmäinen rattijuopumuslaki?</w:t>
      </w:r>
    </w:p>
    <w:p>
      <w:r>
        <w:rPr>
          <w:b/>
        </w:rPr>
        <w:t xml:space="preserve">Esimerkki 7.2562</w:t>
      </w:r>
    </w:p>
    <w:p>
      <w:r>
        <w:t xml:space="preserve">Missä suuri brittiläinen ompelimo on kuvattu?</w:t>
      </w:r>
    </w:p>
    <w:p>
      <w:r>
        <w:rPr>
          <w:b/>
        </w:rPr>
        <w:t xml:space="preserve">Tulos</w:t>
      </w:r>
    </w:p>
    <w:p>
      <w:r>
        <w:t xml:space="preserve">Missä Great British Sewing Bee kuvattiin vuodesta 2016 alkaen?</w:t>
      </w:r>
    </w:p>
    <w:p>
      <w:r>
        <w:rPr>
          <w:b/>
        </w:rPr>
        <w:t xml:space="preserve">Tulos</w:t>
      </w:r>
    </w:p>
    <w:p>
      <w:r>
        <w:t xml:space="preserve">Missä Great British Sewing Bee kuvattiin vuonna 2013?</w:t>
      </w:r>
    </w:p>
    <w:p>
      <w:r>
        <w:rPr>
          <w:b/>
        </w:rPr>
        <w:t xml:space="preserve">Tulos</w:t>
      </w:r>
    </w:p>
    <w:p>
      <w:r>
        <w:t xml:space="preserve">Missä Great British Sewing Bee kuvattiin vuosina 2014-15?</w:t>
      </w:r>
    </w:p>
    <w:p>
      <w:r>
        <w:rPr>
          <w:b/>
        </w:rPr>
        <w:t xml:space="preserve">Esimerkki 7.2563</w:t>
      </w:r>
    </w:p>
    <w:p>
      <w:r>
        <w:t xml:space="preserve">Kuka näyttelee vartijaa Orange is the new blackissa?</w:t>
      </w:r>
    </w:p>
    <w:p>
      <w:r>
        <w:rPr>
          <w:b/>
        </w:rPr>
        <w:t xml:space="preserve">Tulos</w:t>
      </w:r>
    </w:p>
    <w:p>
      <w:r>
        <w:t xml:space="preserve">Kuka näyttelee vartija Joel Luschekia Orange is the new blackissa?</w:t>
      </w:r>
    </w:p>
    <w:p>
      <w:r>
        <w:rPr>
          <w:b/>
        </w:rPr>
        <w:t xml:space="preserve">Tulos</w:t>
      </w:r>
    </w:p>
    <w:p>
      <w:r>
        <w:t xml:space="preserve">Kuka näyttelee vankeinhoitaja Sam Healyta Orange is the new black -sarjassa?</w:t>
      </w:r>
    </w:p>
    <w:p>
      <w:r>
        <w:rPr>
          <w:b/>
        </w:rPr>
        <w:t xml:space="preserve">Tulos</w:t>
      </w:r>
    </w:p>
    <w:p>
      <w:r>
        <w:t xml:space="preserve">Kuka näyttelee vartijan kapteenia Orange is the new blackissa?</w:t>
      </w:r>
    </w:p>
    <w:p>
      <w:r>
        <w:rPr>
          <w:b/>
        </w:rPr>
        <w:t xml:space="preserve">Tulos</w:t>
      </w:r>
    </w:p>
    <w:p>
      <w:r>
        <w:t xml:space="preserve">Kuka näyttelee vartija Desi Piscatellaa Orange is the new blackissa?</w:t>
      </w:r>
    </w:p>
    <w:p>
      <w:r>
        <w:rPr>
          <w:b/>
        </w:rPr>
        <w:t xml:space="preserve">Tulos</w:t>
      </w:r>
    </w:p>
    <w:p>
      <w:r>
        <w:t xml:space="preserve">Kuka näyttelee vartija Susan Fischeriä Orange is the new black -sarjassa?</w:t>
      </w:r>
    </w:p>
    <w:p>
      <w:r>
        <w:rPr>
          <w:b/>
        </w:rPr>
        <w:t xml:space="preserve">Tulos</w:t>
      </w:r>
    </w:p>
    <w:p>
      <w:r>
        <w:t xml:space="preserve">Kuka näyttelee vartija George Mendeziä sarjassa Orange is the new black?</w:t>
      </w:r>
    </w:p>
    <w:p>
      <w:r>
        <w:rPr>
          <w:b/>
        </w:rPr>
        <w:t xml:space="preserve">Esimerkki 7.2564</w:t>
      </w:r>
    </w:p>
    <w:p>
      <w:r>
        <w:t xml:space="preserve">Milloin ensimmäinen scion frs ilmestyi?</w:t>
      </w:r>
    </w:p>
    <w:p>
      <w:r>
        <w:rPr>
          <w:b/>
        </w:rPr>
        <w:t xml:space="preserve">Tulos</w:t>
      </w:r>
    </w:p>
    <w:p>
      <w:r>
        <w:t xml:space="preserve">Milloin ensimmäinen scion frs myytiin Toyota 86 -nimellä?</w:t>
      </w:r>
    </w:p>
    <w:p>
      <w:r>
        <w:rPr>
          <w:b/>
        </w:rPr>
        <w:t xml:space="preserve">Tulos</w:t>
      </w:r>
    </w:p>
    <w:p>
      <w:r>
        <w:t xml:space="preserve">Milloin ensimmäinen scion frs -konseptiauto esiteltiin?</w:t>
      </w:r>
    </w:p>
    <w:p>
      <w:r>
        <w:rPr>
          <w:b/>
        </w:rPr>
        <w:t xml:space="preserve">Tulos</w:t>
      </w:r>
    </w:p>
    <w:p>
      <w:r>
        <w:t xml:space="preserve">Milloin ensimmäinen scion frs myytiin Yhdysvalloissa?</w:t>
      </w:r>
    </w:p>
    <w:p>
      <w:r>
        <w:rPr>
          <w:b/>
        </w:rPr>
        <w:t xml:space="preserve">Tulos</w:t>
      </w:r>
    </w:p>
    <w:p>
      <w:r>
        <w:t xml:space="preserve">Milloin ensimmäinen scion frs julkaistiin Toyota GT86 -nimellä Australiassa?</w:t>
      </w:r>
    </w:p>
    <w:p>
      <w:r>
        <w:rPr>
          <w:b/>
        </w:rPr>
        <w:t xml:space="preserve">Esimerkki 7.2565</w:t>
      </w:r>
    </w:p>
    <w:p>
      <w:r>
        <w:t xml:space="preserve">Kuka laulaa laulun it never sade in southern california?</w:t>
      </w:r>
    </w:p>
    <w:p>
      <w:r>
        <w:rPr>
          <w:b/>
        </w:rPr>
        <w:t xml:space="preserve">Tulos</w:t>
      </w:r>
    </w:p>
    <w:p>
      <w:r>
        <w:t xml:space="preserve">Kuka laulaa vuoden 1990 kappaleen "It Never Rains (In Southern California)"?</w:t>
      </w:r>
    </w:p>
    <w:p>
      <w:r>
        <w:rPr>
          <w:b/>
        </w:rPr>
        <w:t xml:space="preserve">Tulos</w:t>
      </w:r>
    </w:p>
    <w:p>
      <w:r>
        <w:t xml:space="preserve">Kuka laulaa vuonna 1972 kappaleen "It Never Rains In Southern California"?</w:t>
      </w:r>
    </w:p>
    <w:p>
      <w:r>
        <w:rPr>
          <w:b/>
        </w:rPr>
        <w:t xml:space="preserve">Esimerkki 7.2566</w:t>
      </w:r>
    </w:p>
    <w:p>
      <w:r>
        <w:t xml:space="preserve">Kuinka monta joukkuetta AFL:ssä on?</w:t>
      </w:r>
    </w:p>
    <w:p>
      <w:r>
        <w:rPr>
          <w:b/>
        </w:rPr>
        <w:t xml:space="preserve">Tulos</w:t>
      </w:r>
    </w:p>
    <w:p>
      <w:r>
        <w:t xml:space="preserve">Kuinka monta joukkuetta afl:ssä on vuosina 1960-1965?</w:t>
      </w:r>
    </w:p>
    <w:p>
      <w:r>
        <w:rPr>
          <w:b/>
        </w:rPr>
        <w:t xml:space="preserve">Tulos</w:t>
      </w:r>
    </w:p>
    <w:p>
      <w:r>
        <w:t xml:space="preserve">Kuinka monta joukkuetta afl:ssä on vuosina 1966-1967?</w:t>
      </w:r>
    </w:p>
    <w:p>
      <w:r>
        <w:rPr>
          <w:b/>
        </w:rPr>
        <w:t xml:space="preserve">Tulos</w:t>
      </w:r>
    </w:p>
    <w:p>
      <w:r>
        <w:t xml:space="preserve">Kuinka monta joukkuetta on AFL:ssä vuosina 1968-1970?</w:t>
      </w:r>
    </w:p>
    <w:p>
      <w:r>
        <w:rPr>
          <w:b/>
        </w:rPr>
        <w:t xml:space="preserve">Esimerkki 7.2567</w:t>
      </w:r>
    </w:p>
    <w:p>
      <w:r>
        <w:t xml:space="preserve">Milloin dh-sääntö alkoi baseballissa?</w:t>
      </w:r>
    </w:p>
    <w:p>
      <w:r>
        <w:rPr>
          <w:b/>
        </w:rPr>
        <w:t xml:space="preserve">Tulos</w:t>
      </w:r>
    </w:p>
    <w:p>
      <w:r>
        <w:t xml:space="preserve">Milloin amerikkalaisen liigan runkosarjan dh-sääntö alkoi mlb-baseballissa?</w:t>
      </w:r>
    </w:p>
    <w:p>
      <w:r>
        <w:rPr>
          <w:b/>
        </w:rPr>
        <w:t xml:space="preserve">Tulos</w:t>
      </w:r>
    </w:p>
    <w:p>
      <w:r>
        <w:t xml:space="preserve">Milloin aloitettiin MM-sarjan dh-sääntö parillisina vuosina mlb-baseballissa?</w:t>
      </w:r>
    </w:p>
    <w:p>
      <w:r>
        <w:rPr>
          <w:b/>
        </w:rPr>
        <w:t xml:space="preserve">Tulos</w:t>
      </w:r>
    </w:p>
    <w:p>
      <w:r>
        <w:t xml:space="preserve">Milloin mlb-baseballissa alkoi MM-sarjan dh-sääntö, joka koskee jokaista peliä amerikkalaisen liigan stadionilla parillisina vuosina?</w:t>
      </w:r>
    </w:p>
    <w:p>
      <w:r>
        <w:rPr>
          <w:b/>
        </w:rPr>
        <w:t xml:space="preserve">Tulos</w:t>
      </w:r>
    </w:p>
    <w:p>
      <w:r>
        <w:t xml:space="preserve">Milloin dh All-Star-peleissä American League -stadionilla alkoi sääntö mlb-baseballissa?</w:t>
      </w:r>
    </w:p>
    <w:p>
      <w:r>
        <w:rPr>
          <w:b/>
        </w:rPr>
        <w:t xml:space="preserve">Tulos</w:t>
      </w:r>
    </w:p>
    <w:p>
      <w:r>
        <w:t xml:space="preserve">Milloin dh kaikissa all-star-peleissä sääntö alkoi mlbbaseballissa?</w:t>
      </w:r>
    </w:p>
    <w:p>
      <w:r>
        <w:rPr>
          <w:b/>
        </w:rPr>
        <w:t xml:space="preserve">Tulos</w:t>
      </w:r>
    </w:p>
    <w:p>
      <w:r>
        <w:t xml:space="preserve">Milloin dh-sääntö alkoi Japanin Tyynenmeren liigan baseballissa?</w:t>
      </w:r>
    </w:p>
    <w:p>
      <w:r>
        <w:rPr>
          <w:b/>
        </w:rPr>
        <w:t xml:space="preserve">Esimerkki 7.2568</w:t>
      </w:r>
    </w:p>
    <w:p>
      <w:r>
        <w:t xml:space="preserve">Kuka perusti Yhdysvaltojen pankin?</w:t>
      </w:r>
    </w:p>
    <w:p>
      <w:r>
        <w:rPr>
          <w:b/>
        </w:rPr>
        <w:t xml:space="preserve">Tulos</w:t>
      </w:r>
    </w:p>
    <w:p>
      <w:r>
        <w:t xml:space="preserve">Kuka ehdotti Yhdysvaltojen ensimmäisen pankin perustamista?</w:t>
      </w:r>
    </w:p>
    <w:p>
      <w:r>
        <w:rPr>
          <w:b/>
        </w:rPr>
        <w:t xml:space="preserve">Tulos</w:t>
      </w:r>
    </w:p>
    <w:p>
      <w:r>
        <w:t xml:space="preserve">Kuka perusti Yhdysvaltain toisen pankin?</w:t>
      </w:r>
    </w:p>
    <w:p>
      <w:r>
        <w:rPr>
          <w:b/>
        </w:rPr>
        <w:t xml:space="preserve">Tulos</w:t>
      </w:r>
    </w:p>
    <w:p>
      <w:r>
        <w:t xml:space="preserve">Kuka perusti Yhdysvaltain keskuspankin?</w:t>
      </w:r>
    </w:p>
    <w:p>
      <w:r>
        <w:rPr>
          <w:b/>
        </w:rPr>
        <w:t xml:space="preserve">Esimerkki 7.2569</w:t>
      </w:r>
    </w:p>
    <w:p>
      <w:r>
        <w:t xml:space="preserve">Kuka loi lainauksen "keep calm and carry on"?</w:t>
      </w:r>
    </w:p>
    <w:p>
      <w:r>
        <w:rPr>
          <w:b/>
        </w:rPr>
        <w:t xml:space="preserve">Tulos</w:t>
      </w:r>
    </w:p>
    <w:p>
      <w:r>
        <w:t xml:space="preserve">Mikä hallitus loi lainauksen "keep calm and carry on"?</w:t>
      </w:r>
    </w:p>
    <w:p>
      <w:r>
        <w:rPr>
          <w:b/>
        </w:rPr>
        <w:t xml:space="preserve">Tulos</w:t>
      </w:r>
    </w:p>
    <w:p>
      <w:r>
        <w:t xml:space="preserve">Mikä ministeriö loi sitaatin "keep calm and carry on"?</w:t>
      </w:r>
    </w:p>
    <w:p>
      <w:r>
        <w:rPr>
          <w:b/>
        </w:rPr>
        <w:t xml:space="preserve">Esimerkki 7.2570</w:t>
      </w:r>
    </w:p>
    <w:p>
      <w:r>
        <w:t xml:space="preserve">Kuka juonsi Late Late Show'ta?</w:t>
      </w:r>
    </w:p>
    <w:p>
      <w:r>
        <w:rPr>
          <w:b/>
        </w:rPr>
        <w:t xml:space="preserve">Tulos</w:t>
      </w:r>
    </w:p>
    <w:p>
      <w:r>
        <w:t xml:space="preserve">Kuka juonsi Late Late Show'ta ennen James Cordenia?</w:t>
      </w:r>
    </w:p>
    <w:p>
      <w:r>
        <w:rPr>
          <w:b/>
        </w:rPr>
        <w:t xml:space="preserve">Tulos</w:t>
      </w:r>
    </w:p>
    <w:p>
      <w:r>
        <w:t xml:space="preserve">Kuka juonsi Late Late Show'ta ennen Craig Kilbornia?</w:t>
      </w:r>
    </w:p>
    <w:p>
      <w:r>
        <w:rPr>
          <w:b/>
        </w:rPr>
        <w:t xml:space="preserve">Tulos</w:t>
      </w:r>
    </w:p>
    <w:p>
      <w:r>
        <w:t xml:space="preserve">Kuka juonsi Late Late Show'ta ennen Craig Fergusonia?</w:t>
      </w:r>
    </w:p>
    <w:p>
      <w:r>
        <w:rPr>
          <w:b/>
        </w:rPr>
        <w:t xml:space="preserve">Esimerkki 7.2571</w:t>
      </w:r>
    </w:p>
    <w:p>
      <w:r>
        <w:t xml:space="preserve">Kuinka monta maalia lewandowskilla on bayernille?</w:t>
      </w:r>
    </w:p>
    <w:p>
      <w:r>
        <w:rPr>
          <w:b/>
        </w:rPr>
        <w:t xml:space="preserve">Tulos</w:t>
      </w:r>
    </w:p>
    <w:p>
      <w:r>
        <w:t xml:space="preserve">Kuinka monta maalia lewandowskilla on bayernille kaudella 2016-17?</w:t>
      </w:r>
    </w:p>
    <w:p>
      <w:r>
        <w:rPr>
          <w:b/>
        </w:rPr>
        <w:t xml:space="preserve">Tulos</w:t>
      </w:r>
    </w:p>
    <w:p>
      <w:r>
        <w:t xml:space="preserve">Kuinka monta maalia lewandowskilla on bayernille kaudella 2015-16?</w:t>
      </w:r>
    </w:p>
    <w:p>
      <w:r>
        <w:rPr>
          <w:b/>
        </w:rPr>
        <w:t xml:space="preserve">Tulos</w:t>
      </w:r>
    </w:p>
    <w:p>
      <w:r>
        <w:t xml:space="preserve">Kuinka monta maalia lewandowskilla on bayernille kaudella 2014-15?</w:t>
      </w:r>
    </w:p>
    <w:p>
      <w:r>
        <w:rPr>
          <w:b/>
        </w:rPr>
        <w:t xml:space="preserve">Esimerkki 7.2572</w:t>
      </w:r>
    </w:p>
    <w:p>
      <w:r>
        <w:t xml:space="preserve">Kuka voitti kansanäänestyksen vuoden 2017 presidentinvaaleissa?</w:t>
      </w:r>
    </w:p>
    <w:p>
      <w:r>
        <w:rPr>
          <w:b/>
        </w:rPr>
        <w:t xml:space="preserve">Tulos</w:t>
      </w:r>
    </w:p>
    <w:p>
      <w:r>
        <w:t xml:space="preserve">Kuka voitti kansanäänestyksen Ruandan presidentinvaaleissa 2017?</w:t>
      </w:r>
    </w:p>
    <w:p>
      <w:r>
        <w:rPr>
          <w:b/>
        </w:rPr>
        <w:t xml:space="preserve">Tulos</w:t>
      </w:r>
    </w:p>
    <w:p>
      <w:r>
        <w:t xml:space="preserve">Kuka voitti kansanäänestyksen Kenian presidentinvaaleissa 2017?</w:t>
      </w:r>
    </w:p>
    <w:p>
      <w:r>
        <w:rPr>
          <w:b/>
        </w:rPr>
        <w:t xml:space="preserve">Tulos</w:t>
      </w:r>
    </w:p>
    <w:p>
      <w:r>
        <w:t xml:space="preserve">Kuka voitti kansanäänestyksen Intian presidentinvaaleissa 2017?</w:t>
      </w:r>
    </w:p>
    <w:p>
      <w:r>
        <w:rPr>
          <w:b/>
        </w:rPr>
        <w:t xml:space="preserve">Tulos</w:t>
      </w:r>
    </w:p>
    <w:p>
      <w:r>
        <w:t xml:space="preserve">Kuka voitti kansanäänestyksen Iranin presidentinvaaleissa 2017?</w:t>
      </w:r>
    </w:p>
    <w:p>
      <w:r>
        <w:rPr>
          <w:b/>
        </w:rPr>
        <w:t xml:space="preserve">Tulos</w:t>
      </w:r>
    </w:p>
    <w:p>
      <w:r>
        <w:t xml:space="preserve">Kuka voitti Ranskan presidentinvaalit 2017?</w:t>
      </w:r>
    </w:p>
    <w:p>
      <w:r>
        <w:rPr>
          <w:b/>
        </w:rPr>
        <w:t xml:space="preserve">Tulos</w:t>
      </w:r>
    </w:p>
    <w:p>
      <w:r>
        <w:t xml:space="preserve">Kuka voitti Slovenian presidentinvaalit 2017?</w:t>
      </w:r>
    </w:p>
    <w:p>
      <w:r>
        <w:rPr>
          <w:b/>
        </w:rPr>
        <w:t xml:space="preserve">Esimerkki 7.2573</w:t>
      </w:r>
    </w:p>
    <w:p>
      <w:r>
        <w:t xml:space="preserve">Missä suurin osa meren eliöistä elää?</w:t>
      </w:r>
    </w:p>
    <w:p>
      <w:r>
        <w:rPr>
          <w:b/>
        </w:rPr>
        <w:t xml:space="preserve">Tulos</w:t>
      </w:r>
    </w:p>
    <w:p>
      <w:r>
        <w:t xml:space="preserve">Missä meressä suurin osa meren eliöistä elää?</w:t>
      </w:r>
    </w:p>
    <w:p>
      <w:r>
        <w:rPr>
          <w:b/>
        </w:rPr>
        <w:t xml:space="preserve">Tulos</w:t>
      </w:r>
    </w:p>
    <w:p>
      <w:r>
        <w:t xml:space="preserve">Missä valtameressä on vyöhyke, jossa suurin osa meren eliöistä elää?</w:t>
      </w:r>
    </w:p>
    <w:p>
      <w:r>
        <w:rPr>
          <w:b/>
        </w:rPr>
        <w:t xml:space="preserve">Esimerkki 7.2574</w:t>
      </w:r>
    </w:p>
    <w:p>
      <w:r>
        <w:t xml:space="preserve">Kuka kirjoitti kappaleen I'll be seeing you?</w:t>
      </w:r>
    </w:p>
    <w:p>
      <w:r>
        <w:rPr>
          <w:b/>
        </w:rPr>
        <w:t xml:space="preserve">Tulos</w:t>
      </w:r>
    </w:p>
    <w:p>
      <w:r>
        <w:t xml:space="preserve">Kuka sävelsi kappaleen "I'll Be Seeing You"?</w:t>
      </w:r>
    </w:p>
    <w:p>
      <w:r>
        <w:rPr>
          <w:b/>
        </w:rPr>
        <w:t xml:space="preserve">Tulos</w:t>
      </w:r>
    </w:p>
    <w:p>
      <w:r>
        <w:t xml:space="preserve">Kuka kirjoitti sanat kappaleeseen "I'll Be Seeing You"?</w:t>
      </w:r>
    </w:p>
    <w:p>
      <w:r>
        <w:rPr>
          <w:b/>
        </w:rPr>
        <w:t xml:space="preserve">Esimerkki 7.2575</w:t>
      </w:r>
    </w:p>
    <w:p>
      <w:r>
        <w:t xml:space="preserve">Kuka laulaa tekee sinusta miehen Mulanissa?</w:t>
      </w:r>
    </w:p>
    <w:p>
      <w:r>
        <w:rPr>
          <w:b/>
        </w:rPr>
        <w:t xml:space="preserve">Tulos</w:t>
      </w:r>
    </w:p>
    <w:p>
      <w:r>
        <w:t xml:space="preserve">Mikä hahmo laulaa tekee sinusta miehen Mulanissa?</w:t>
      </w:r>
    </w:p>
    <w:p>
      <w:r>
        <w:rPr>
          <w:b/>
        </w:rPr>
        <w:t xml:space="preserve">Tulos</w:t>
      </w:r>
    </w:p>
    <w:p>
      <w:r>
        <w:t xml:space="preserve">Kuka näyttelijä laulaa tekee sinusta miehen Mulanissa?</w:t>
      </w:r>
    </w:p>
    <w:p>
      <w:r>
        <w:rPr>
          <w:b/>
        </w:rPr>
        <w:t xml:space="preserve">Esimerkki 7.2576</w:t>
      </w:r>
    </w:p>
    <w:p>
      <w:r>
        <w:t xml:space="preserve">Milloin me lähdimme sotaan Saksan kanssa?</w:t>
      </w:r>
    </w:p>
    <w:p>
      <w:r>
        <w:rPr>
          <w:b/>
        </w:rPr>
        <w:t xml:space="preserve">Tulos</w:t>
      </w:r>
    </w:p>
    <w:p>
      <w:r>
        <w:t xml:space="preserve">Milloin aloitimme sodan Saksan kanssa vuonna 1917?</w:t>
      </w:r>
    </w:p>
    <w:p>
      <w:r>
        <w:rPr>
          <w:b/>
        </w:rPr>
        <w:t xml:space="preserve">Tulos</w:t>
      </w:r>
    </w:p>
    <w:p>
      <w:r>
        <w:t xml:space="preserve">Milloin aloitimme sodan Saksan kanssa vuonna 1941?</w:t>
      </w:r>
    </w:p>
    <w:p>
      <w:r>
        <w:rPr>
          <w:b/>
        </w:rPr>
        <w:t xml:space="preserve">Esimerkki 7.2577</w:t>
      </w:r>
    </w:p>
    <w:p>
      <w:r>
        <w:t xml:space="preserve">Top 10 bollywood elokuvia korkein lipputulot kokoelma?</w:t>
      </w:r>
    </w:p>
    <w:p>
      <w:r>
        <w:rPr>
          <w:b/>
        </w:rPr>
        <w:t xml:space="preserve">Tulos</w:t>
      </w:r>
    </w:p>
    <w:p>
      <w:r>
        <w:t xml:space="preserve">Mikä on elokuva, jolla on korkeimmat lipputulot 10 parhaan Bollywood-elokuvan joukossa?</w:t>
      </w:r>
    </w:p>
    <w:p>
      <w:r>
        <w:rPr>
          <w:b/>
        </w:rPr>
        <w:t xml:space="preserve">Tulos</w:t>
      </w:r>
    </w:p>
    <w:p>
      <w:r>
        <w:t xml:space="preserve">Mikä on bruttomäärä, joka on korkein lipputulot top 10 Bollywood-elokuvissa?</w:t>
      </w:r>
    </w:p>
    <w:p>
      <w:r>
        <w:rPr>
          <w:b/>
        </w:rPr>
        <w:t xml:space="preserve">Esimerkki 7.2578</w:t>
      </w:r>
    </w:p>
    <w:p>
      <w:r>
        <w:t xml:space="preserve">Mihin Australia sijoittui MM-kisoissa?</w:t>
      </w:r>
    </w:p>
    <w:p>
      <w:r>
        <w:rPr>
          <w:b/>
        </w:rPr>
        <w:t xml:space="preserve">Tulos</w:t>
      </w:r>
    </w:p>
    <w:p>
      <w:r>
        <w:t xml:space="preserve">Mille sijalle Australia sijoittui vuoden 2018 jalkapallon MM-kisoissa?</w:t>
      </w:r>
    </w:p>
    <w:p>
      <w:r>
        <w:rPr>
          <w:b/>
        </w:rPr>
        <w:t xml:space="preserve">Tulos</w:t>
      </w:r>
    </w:p>
    <w:p>
      <w:r>
        <w:t xml:space="preserve">Mille tasolle Australia sijoittui vuoden 2018 jalkapallon MM-kisoissa?</w:t>
      </w:r>
    </w:p>
    <w:p>
      <w:r>
        <w:rPr>
          <w:b/>
        </w:rPr>
        <w:t xml:space="preserve">Tulos</w:t>
      </w:r>
    </w:p>
    <w:p>
      <w:r>
        <w:t xml:space="preserve">Mille tasolle Australia sijoittui vuoden 2015 naisten jalkapallon MM-kisoissa?</w:t>
      </w:r>
    </w:p>
    <w:p>
      <w:r>
        <w:rPr>
          <w:b/>
        </w:rPr>
        <w:t xml:space="preserve">Tulos</w:t>
      </w:r>
    </w:p>
    <w:p>
      <w:r>
        <w:t xml:space="preserve">Mille sijalle Australia sijoittui vuoden 2018 naisten jalkapallon MM-kisoissa?</w:t>
      </w:r>
    </w:p>
    <w:p>
      <w:r>
        <w:rPr>
          <w:b/>
        </w:rPr>
        <w:t xml:space="preserve">Tulos</w:t>
      </w:r>
    </w:p>
    <w:p>
      <w:r>
        <w:t xml:space="preserve">Mille tasolle Australia sijoittui vuoden 2019 naisten jalkapallon MM-kisoissa?</w:t>
      </w:r>
    </w:p>
    <w:p>
      <w:r>
        <w:rPr>
          <w:b/>
        </w:rPr>
        <w:t xml:space="preserve">Esimerkki 7.2579</w:t>
      </w:r>
    </w:p>
    <w:p>
      <w:r>
        <w:t xml:space="preserve">Kenen kanssa Rebecca pussaili kreikkalaisessa?</w:t>
      </w:r>
    </w:p>
    <w:p>
      <w:r>
        <w:rPr>
          <w:b/>
        </w:rPr>
        <w:t xml:space="preserve">Tulos</w:t>
      </w:r>
    </w:p>
    <w:p>
      <w:r>
        <w:t xml:space="preserve">Kenen hahmon kanssa Rebecca pussaili 1. kaudella kreikassa?</w:t>
      </w:r>
    </w:p>
    <w:p>
      <w:r>
        <w:rPr>
          <w:b/>
        </w:rPr>
        <w:t xml:space="preserve">Tulos</w:t>
      </w:r>
    </w:p>
    <w:p>
      <w:r>
        <w:t xml:space="preserve">Kenen hahmon kanssa Rebecca pussaili, joka oli kreikkalaisissa naispuolinen?</w:t>
      </w:r>
    </w:p>
    <w:p>
      <w:r>
        <w:rPr>
          <w:b/>
        </w:rPr>
        <w:t xml:space="preserve">Tulos</w:t>
      </w:r>
    </w:p>
    <w:p>
      <w:r>
        <w:t xml:space="preserve">Kuka oli näyttelijä, jonka kanssa Rebecca pussaili ja joka oli naispuolinen kreikkalainen?</w:t>
      </w:r>
    </w:p>
    <w:p>
      <w:r>
        <w:rPr>
          <w:b/>
        </w:rPr>
        <w:t xml:space="preserve">Tulos</w:t>
      </w:r>
    </w:p>
    <w:p>
      <w:r>
        <w:t xml:space="preserve">Kuka oli näyttelijä, jonka kanssa Rebecca pussaili salaa kreikassa?</w:t>
      </w:r>
    </w:p>
    <w:p>
      <w:r>
        <w:rPr>
          <w:b/>
        </w:rPr>
        <w:t xml:space="preserve">Tulos</w:t>
      </w:r>
    </w:p>
    <w:p>
      <w:r>
        <w:t xml:space="preserve">Kenen hahmon kanssa Rebecca pussaili kreikkalaisessa elokuvassa?</w:t>
      </w:r>
    </w:p>
    <w:p>
      <w:r>
        <w:rPr>
          <w:b/>
        </w:rPr>
        <w:t xml:space="preserve">Tulos</w:t>
      </w:r>
    </w:p>
    <w:p>
      <w:r>
        <w:t xml:space="preserve">Kenen hahmon kanssa poikaystävä Rebecca pussaili 6. kaudella kreikassa?</w:t>
      </w:r>
    </w:p>
    <w:p>
      <w:r>
        <w:rPr>
          <w:b/>
        </w:rPr>
        <w:t xml:space="preserve">Tulos</w:t>
      </w:r>
    </w:p>
    <w:p>
      <w:r>
        <w:t xml:space="preserve">Kuka oli näyttelijä, joka näytteli poikaystävä Rebecca make out kanssa kaudella 6 Kreikan?</w:t>
      </w:r>
    </w:p>
    <w:p>
      <w:r>
        <w:rPr>
          <w:b/>
        </w:rPr>
        <w:t xml:space="preserve">Tulos</w:t>
      </w:r>
    </w:p>
    <w:p>
      <w:r>
        <w:t xml:space="preserve">Kenen kanssa Rebecca pussaili kaudella 6 kreikkalaisissa juhlissa?</w:t>
      </w:r>
    </w:p>
    <w:p>
      <w:r>
        <w:rPr>
          <w:b/>
        </w:rPr>
        <w:t xml:space="preserve">Tulos</w:t>
      </w:r>
    </w:p>
    <w:p>
      <w:r>
        <w:t xml:space="preserve">Kuka oli näyttelijä, jonka kanssa Rebecca pussaili 1. kaudella kreikassa?</w:t>
      </w:r>
    </w:p>
    <w:p>
      <w:r>
        <w:rPr>
          <w:b/>
        </w:rPr>
        <w:t xml:space="preserve">Esimerkki 7.2580</w:t>
      </w:r>
    </w:p>
    <w:p>
      <w:r>
        <w:t xml:space="preserve">Milloin dragon ball superin 123. jakso ilmestyy?</w:t>
      </w:r>
    </w:p>
    <w:p>
      <w:r>
        <w:rPr>
          <w:b/>
        </w:rPr>
        <w:t xml:space="preserve">Tulos</w:t>
      </w:r>
    </w:p>
    <w:p>
      <w:r>
        <w:t xml:space="preserve">Milloin dragon ball superin 123. jakso tulee alunperin lähetykseen?</w:t>
      </w:r>
    </w:p>
    <w:p>
      <w:r>
        <w:rPr>
          <w:b/>
        </w:rPr>
        <w:t xml:space="preserve">Tulos</w:t>
      </w:r>
    </w:p>
    <w:p>
      <w:r>
        <w:t xml:space="preserve">Milloin dragon ball superin 123. jakso tulee televisiossa Yhdysvalloissa?</w:t>
      </w:r>
    </w:p>
    <w:p>
      <w:r>
        <w:rPr>
          <w:b/>
        </w:rPr>
        <w:t xml:space="preserve">Esimerkki 7.2581</w:t>
      </w:r>
    </w:p>
    <w:p>
      <w:r>
        <w:t xml:space="preserve">Kuka on voittanut eniten nba 3 pisteen kilpailuja?</w:t>
      </w:r>
    </w:p>
    <w:p>
      <w:r>
        <w:rPr>
          <w:b/>
        </w:rPr>
        <w:t xml:space="preserve">Tulos</w:t>
      </w:r>
    </w:p>
    <w:p>
      <w:r>
        <w:t xml:space="preserve">Kuka on voittanut eniten NBA:n kolmen pisteen kilpailuja ja oli sen ensimmäinen voittaja?</w:t>
      </w:r>
    </w:p>
    <w:p>
      <w:r>
        <w:rPr>
          <w:b/>
        </w:rPr>
        <w:t xml:space="preserve">Tulos</w:t>
      </w:r>
    </w:p>
    <w:p>
      <w:r>
        <w:t xml:space="preserve">Kuka on voittanut tasapisteissä eniten NBA:n kolmen pisteen kilpailuja ja oli sen voittaja vuosina 1989-1990?</w:t>
      </w:r>
    </w:p>
    <w:p>
      <w:r>
        <w:rPr>
          <w:b/>
        </w:rPr>
        <w:t xml:space="preserve">Esimerkki 7.2582</w:t>
      </w:r>
    </w:p>
    <w:p>
      <w:r>
        <w:t xml:space="preserve">Kuka oli Dallas Cowboysin pelinrakentaja vuonna 2002?</w:t>
      </w:r>
    </w:p>
    <w:p>
      <w:r>
        <w:rPr>
          <w:b/>
        </w:rPr>
        <w:t xml:space="preserve">Tulos</w:t>
      </w:r>
    </w:p>
    <w:p>
      <w:r>
        <w:t xml:space="preserve">Ketkä olivat Dallas Cowboysin pelinrakentajat vuonna 2002?</w:t>
      </w:r>
    </w:p>
    <w:p>
      <w:r>
        <w:rPr>
          <w:b/>
        </w:rPr>
        <w:t xml:space="preserve">Tulos</w:t>
      </w:r>
    </w:p>
    <w:p>
      <w:r>
        <w:t xml:space="preserve">Kuka Dallas Cowboysin pelinrakentaja aloitti eniten vuonna 2002?</w:t>
      </w:r>
    </w:p>
    <w:p>
      <w:r>
        <w:rPr>
          <w:b/>
        </w:rPr>
        <w:t xml:space="preserve">Esimerkki 7.2583</w:t>
      </w:r>
    </w:p>
    <w:p>
      <w:r>
        <w:t xml:space="preserve">Kuka laulaa elämän kiertokulun leijonakuninkaan alussa?</w:t>
      </w:r>
    </w:p>
    <w:p>
      <w:r>
        <w:rPr>
          <w:b/>
        </w:rPr>
        <w:t xml:space="preserve">Tulos</w:t>
      </w:r>
    </w:p>
    <w:p>
      <w:r>
        <w:t xml:space="preserve">Kuka laulaa elämän kiertokulun vuoden 1994 Leijonakuningas-elokuvan alussa syvänä naispäälaulajana?</w:t>
      </w:r>
    </w:p>
    <w:p>
      <w:r>
        <w:rPr>
          <w:b/>
        </w:rPr>
        <w:t xml:space="preserve">Tulos</w:t>
      </w:r>
    </w:p>
    <w:p>
      <w:r>
        <w:t xml:space="preserve">Kuka laulaa elämän kiertokulun vuoden 1994 Leijonakuningas-elokuvan alussa zulun lauluäänenä?</w:t>
      </w:r>
    </w:p>
    <w:p>
      <w:r>
        <w:rPr>
          <w:b/>
        </w:rPr>
        <w:t xml:space="preserve">Tulos</w:t>
      </w:r>
    </w:p>
    <w:p>
      <w:r>
        <w:t xml:space="preserve">Kuka laulaa elämän kiertokulun leijonakuningas 2019 -elokuvan alussa syvänä naispääosan laulajana?</w:t>
      </w:r>
    </w:p>
    <w:p>
      <w:r>
        <w:rPr>
          <w:b/>
        </w:rPr>
        <w:t xml:space="preserve">Esimerkki 7.2584</w:t>
      </w:r>
    </w:p>
    <w:p>
      <w:r>
        <w:t xml:space="preserve">Kuka voitti ensimmäisen Nascar-kilpailun Indyssä?</w:t>
      </w:r>
    </w:p>
    <w:p>
      <w:r>
        <w:rPr>
          <w:b/>
        </w:rPr>
        <w:t xml:space="preserve">Tulos</w:t>
      </w:r>
    </w:p>
    <w:p>
      <w:r>
        <w:t xml:space="preserve">Kuka voitti ensimmäisen Brickyard 400 -kilpailun NASCAR Cup -sarjan Indianapolis Motor Speedwaylla?</w:t>
      </w:r>
    </w:p>
    <w:p>
      <w:r>
        <w:rPr>
          <w:b/>
        </w:rPr>
        <w:t xml:space="preserve">Tulos</w:t>
      </w:r>
    </w:p>
    <w:p>
      <w:r>
        <w:t xml:space="preserve">Kuka voitti ensimmäisen Pennzoil 150 NASCAR Xfinity Series -autokilpailun Indianapolis Motor Speedwaylla?</w:t>
      </w:r>
    </w:p>
    <w:p>
      <w:r>
        <w:rPr>
          <w:b/>
        </w:rPr>
        <w:t xml:space="preserve">Esimerkki 7.2585</w:t>
      </w:r>
    </w:p>
    <w:p>
      <w:r>
        <w:t xml:space="preserve">Kuka voitti miesten jääkiekon olympialaisissa?</w:t>
      </w:r>
    </w:p>
    <w:p>
      <w:r>
        <w:rPr>
          <w:b/>
        </w:rPr>
        <w:t xml:space="preserve">Tulos</w:t>
      </w:r>
    </w:p>
    <w:p>
      <w:r>
        <w:t xml:space="preserve">Kuka voitti kultamitalin miesten jääkiekossa vuoden 2014 olympialaisissa?</w:t>
      </w:r>
    </w:p>
    <w:p>
      <w:r>
        <w:rPr>
          <w:b/>
        </w:rPr>
        <w:t xml:space="preserve">Tulos</w:t>
      </w:r>
    </w:p>
    <w:p>
      <w:r>
        <w:t xml:space="preserve">Kuka voitti hopeaa miesten jääkiekossa vuoden 2014 olympialaisissa?</w:t>
      </w:r>
    </w:p>
    <w:p>
      <w:r>
        <w:rPr>
          <w:b/>
        </w:rPr>
        <w:t xml:space="preserve">Tulos</w:t>
      </w:r>
    </w:p>
    <w:p>
      <w:r>
        <w:t xml:space="preserve">Kuka voitti pronssia miesten jääkiekossa vuoden 2014 olympialaisissa?</w:t>
      </w:r>
    </w:p>
    <w:p>
      <w:r>
        <w:rPr>
          <w:b/>
        </w:rPr>
        <w:t xml:space="preserve">Tulos</w:t>
      </w:r>
    </w:p>
    <w:p>
      <w:r>
        <w:t xml:space="preserve">Kuka voitti kultamitalin miesten jääkiekossa vuoden 2010 olympialaisissa?</w:t>
      </w:r>
    </w:p>
    <w:p>
      <w:r>
        <w:rPr>
          <w:b/>
        </w:rPr>
        <w:t xml:space="preserve">Tulos</w:t>
      </w:r>
    </w:p>
    <w:p>
      <w:r>
        <w:t xml:space="preserve">Kuka voitti hopeaa miesten jääkiekossa vuoden 2010 olympialaisissa?</w:t>
      </w:r>
    </w:p>
    <w:p>
      <w:r>
        <w:rPr>
          <w:b/>
        </w:rPr>
        <w:t xml:space="preserve">Tulos</w:t>
      </w:r>
    </w:p>
    <w:p>
      <w:r>
        <w:t xml:space="preserve">Kuka voitti pronssia miesten jääkiekossa vuoden 2010 olympialaisissa?</w:t>
      </w:r>
    </w:p>
    <w:p>
      <w:r>
        <w:rPr>
          <w:b/>
        </w:rPr>
        <w:t xml:space="preserve">Tulos</w:t>
      </w:r>
    </w:p>
    <w:p>
      <w:r>
        <w:t xml:space="preserve">Kuka voitti kultamitalin miesten jääkiekossa vuoden 2006 olympialaisissa?</w:t>
      </w:r>
    </w:p>
    <w:p>
      <w:r>
        <w:rPr>
          <w:b/>
        </w:rPr>
        <w:t xml:space="preserve">Tulos</w:t>
      </w:r>
    </w:p>
    <w:p>
      <w:r>
        <w:t xml:space="preserve">Kuka voitti hopeaa miesten jääkiekossa vuoden 2006 olympialaisissa?</w:t>
      </w:r>
    </w:p>
    <w:p>
      <w:r>
        <w:rPr>
          <w:b/>
        </w:rPr>
        <w:t xml:space="preserve">Tulos</w:t>
      </w:r>
    </w:p>
    <w:p>
      <w:r>
        <w:t xml:space="preserve">Kuka voitti pronssia miesten jääkiekossa vuoden 2006 olympialaisissa?</w:t>
      </w:r>
    </w:p>
    <w:p>
      <w:r>
        <w:rPr>
          <w:b/>
        </w:rPr>
        <w:t xml:space="preserve">Esimerkki 7.2586</w:t>
      </w:r>
    </w:p>
    <w:p>
      <w:r>
        <w:t xml:space="preserve">Milloin murtunut mutta ehjä ilmestyy?</w:t>
      </w:r>
    </w:p>
    <w:p>
      <w:r>
        <w:rPr>
          <w:b/>
        </w:rPr>
        <w:t xml:space="preserve">Tulos</w:t>
      </w:r>
    </w:p>
    <w:p>
      <w:r>
        <w:t xml:space="preserve">Milloin fractured but whole ilmestyy PC:lle, Playstation 4:lle ja Xbox Onelle?</w:t>
      </w:r>
    </w:p>
    <w:p>
      <w:r>
        <w:rPr>
          <w:b/>
        </w:rPr>
        <w:t xml:space="preserve">Tulos</w:t>
      </w:r>
    </w:p>
    <w:p>
      <w:r>
        <w:t xml:space="preserve">Milloin fractured but whole ilmestyy Nintendo Switchille?</w:t>
      </w:r>
    </w:p>
    <w:p>
      <w:r>
        <w:rPr>
          <w:b/>
        </w:rPr>
        <w:t xml:space="preserve">Esimerkki 7.2587</w:t>
      </w:r>
    </w:p>
    <w:p>
      <w:r>
        <w:t xml:space="preserve">Kuka voitti Sullivanin saaren taistelun?</w:t>
      </w:r>
    </w:p>
    <w:p>
      <w:r>
        <w:rPr>
          <w:b/>
        </w:rPr>
        <w:t xml:space="preserve">Tulos</w:t>
      </w:r>
    </w:p>
    <w:p>
      <w:r>
        <w:t xml:space="preserve">Kumpi osapuoli voitti Sullivan's Islandin taistelun?</w:t>
      </w:r>
    </w:p>
    <w:p>
      <w:r>
        <w:rPr>
          <w:b/>
        </w:rPr>
        <w:t xml:space="preserve">Tulos</w:t>
      </w:r>
    </w:p>
    <w:p>
      <w:r>
        <w:t xml:space="preserve">Ketkä johtajat olivat Sullivan's Islandin taistelun voittajia?</w:t>
      </w:r>
    </w:p>
    <w:p>
      <w:r>
        <w:rPr>
          <w:b/>
        </w:rPr>
        <w:t xml:space="preserve">Esimerkki 7.2588</w:t>
      </w:r>
    </w:p>
    <w:p>
      <w:r>
        <w:t xml:space="preserve">Milloin Australian kansallislaulu esitettiin ensimmäisen kerran?</w:t>
      </w:r>
    </w:p>
    <w:p>
      <w:r>
        <w:rPr>
          <w:b/>
        </w:rPr>
        <w:t xml:space="preserve">Tulos</w:t>
      </w:r>
    </w:p>
    <w:p>
      <w:r>
        <w:t xml:space="preserve">Milloin Advance Australia Fair esitettiin ensimmäisen kerran?</w:t>
      </w:r>
    </w:p>
    <w:p>
      <w:r>
        <w:rPr>
          <w:b/>
        </w:rPr>
        <w:t xml:space="preserve">Tulos</w:t>
      </w:r>
    </w:p>
    <w:p>
      <w:r>
        <w:t xml:space="preserve">Milloin Advance Australia Fair esitettiin ensimmäisen kerran kansallislauluna?</w:t>
      </w:r>
    </w:p>
    <w:p>
      <w:r>
        <w:rPr>
          <w:b/>
        </w:rPr>
        <w:t xml:space="preserve">Esimerkki 7.2589</w:t>
      </w:r>
    </w:p>
    <w:p>
      <w:r>
        <w:t xml:space="preserve">Kuka laulaa Steel Dragonin lauluja Rockstarissa?</w:t>
      </w:r>
    </w:p>
    <w:p>
      <w:r>
        <w:rPr>
          <w:b/>
        </w:rPr>
        <w:t xml:space="preserve">Tulos</w:t>
      </w:r>
    </w:p>
    <w:p>
      <w:r>
        <w:t xml:space="preserve">Kuka hahmo laulaa Steel Dragon -yhtyeen jäsenenä Steel Dragonin lauluja Rockstarissa?</w:t>
      </w:r>
    </w:p>
    <w:p>
      <w:r>
        <w:rPr>
          <w:b/>
        </w:rPr>
        <w:t xml:space="preserve">Tulos</w:t>
      </w:r>
    </w:p>
    <w:p>
      <w:r>
        <w:t xml:space="preserve">Kuka näyttelijä laulaa Steel Dragon -yhtyeen jäsenenä Steel Dragonin lauluja Rockstarissa?</w:t>
      </w:r>
    </w:p>
    <w:p>
      <w:r>
        <w:rPr>
          <w:b/>
        </w:rPr>
        <w:t xml:space="preserve">Tulos</w:t>
      </w:r>
    </w:p>
    <w:p>
      <w:r>
        <w:t xml:space="preserve">Kuka hahmo laulaa teräslohikäärmeen lauluja Blood Pollution -yhtyeen jäsenenä Rockstarissa?</w:t>
      </w:r>
    </w:p>
    <w:p>
      <w:r>
        <w:rPr>
          <w:b/>
        </w:rPr>
        <w:t xml:space="preserve">Tulos</w:t>
      </w:r>
    </w:p>
    <w:p>
      <w:r>
        <w:t xml:space="preserve">Kuka näyttelijä kuvataan laulamassa teräslohikäärmeen lauluja Blood Pollution -yhtyeen jäsenenä Rockstarissa?</w:t>
      </w:r>
    </w:p>
    <w:p>
      <w:r>
        <w:rPr>
          <w:b/>
        </w:rPr>
        <w:t xml:space="preserve">Tulos</w:t>
      </w:r>
    </w:p>
    <w:p>
      <w:r>
        <w:t xml:space="preserve">Kuka näyttelijä antaa lauluäänen teräslohikäärmeen lauluihin Blood Pollution -yhtyeen jäsenenä Rockstarissa?</w:t>
      </w:r>
    </w:p>
    <w:p>
      <w:r>
        <w:rPr>
          <w:b/>
        </w:rPr>
        <w:t xml:space="preserve">Esimerkki 7.2590</w:t>
      </w:r>
    </w:p>
    <w:p>
      <w:r>
        <w:t xml:space="preserve">Mitkä ovat Virginian kolme hallitushaaraa?</w:t>
      </w:r>
    </w:p>
    <w:p>
      <w:r>
        <w:rPr>
          <w:b/>
        </w:rPr>
        <w:t xml:space="preserve">Tulos</w:t>
      </w:r>
    </w:p>
    <w:p>
      <w:r>
        <w:t xml:space="preserve">Mikä on kuvernööriin liittyvä hallinnonhaara Virginiassa?</w:t>
      </w:r>
    </w:p>
    <w:p>
      <w:r>
        <w:rPr>
          <w:b/>
        </w:rPr>
        <w:t xml:space="preserve">Tulos</w:t>
      </w:r>
    </w:p>
    <w:p>
      <w:r>
        <w:t xml:space="preserve">Mikä on Virginian hallinnonhaara, joka liittyy osavaltion Capitol-rakennukseen?</w:t>
      </w:r>
    </w:p>
    <w:p>
      <w:r>
        <w:rPr>
          <w:b/>
        </w:rPr>
        <w:t xml:space="preserve">Tulos</w:t>
      </w:r>
    </w:p>
    <w:p>
      <w:r>
        <w:t xml:space="preserve">Mikä on Virginian korkeimpaan oikeuteen liittyvä hallinnonhaara?</w:t>
      </w:r>
    </w:p>
    <w:p>
      <w:r>
        <w:rPr>
          <w:b/>
        </w:rPr>
        <w:t xml:space="preserve">Esimerkki 7.2591</w:t>
      </w:r>
    </w:p>
    <w:p>
      <w:r>
        <w:t xml:space="preserve">Kuka perusti ensimmäisen tekstiilitehtaan, jossa kehrääminen ja kutominen tapahtuivat samassa paikassa?</w:t>
      </w:r>
    </w:p>
    <w:p>
      <w:r>
        <w:rPr>
          <w:b/>
        </w:rPr>
        <w:t xml:space="preserve">Tulos</w:t>
      </w:r>
    </w:p>
    <w:p>
      <w:r>
        <w:t xml:space="preserve">Mikä yritys perusti ensimmäisen tekstiilitehtaan, jossa kehrääminen ja kutominen tapahtuivat samassa paikassa?</w:t>
      </w:r>
    </w:p>
    <w:p>
      <w:r>
        <w:rPr>
          <w:b/>
        </w:rPr>
        <w:t xml:space="preserve">Tulos</w:t>
      </w:r>
    </w:p>
    <w:p>
      <w:r>
        <w:t xml:space="preserve">Kuka perusti ensimmäisen tekstiilitehtaan, jossa kehrääminen ja kutominen tapahtuivat samassa paikassa?</w:t>
      </w:r>
    </w:p>
    <w:p>
      <w:r>
        <w:rPr>
          <w:b/>
        </w:rPr>
        <w:t xml:space="preserve">Esimerkki 7.2592</w:t>
      </w:r>
    </w:p>
    <w:p>
      <w:r>
        <w:t xml:space="preserve">Kuka näytteli oikeuslääkäriä Laki ja järjestys -ohjelmassa?</w:t>
      </w:r>
    </w:p>
    <w:p>
      <w:r>
        <w:rPr>
          <w:b/>
        </w:rPr>
        <w:t xml:space="preserve">Tulos</w:t>
      </w:r>
    </w:p>
    <w:p>
      <w:r>
        <w:t xml:space="preserve">Kuka näytteli oikeuslääkäriä, tohtori Elizabeth Rodgersia, Laki ja järjestys -ohjelmassa?</w:t>
      </w:r>
    </w:p>
    <w:p>
      <w:r>
        <w:rPr>
          <w:b/>
        </w:rPr>
        <w:t xml:space="preserve">Tulos</w:t>
      </w:r>
    </w:p>
    <w:p>
      <w:r>
        <w:t xml:space="preserve">Kuka esitti oikeuslääkäri Borakia Laki ja järjestys -ohjelmassa?</w:t>
      </w:r>
    </w:p>
    <w:p>
      <w:r>
        <w:rPr>
          <w:b/>
        </w:rPr>
        <w:t xml:space="preserve">Tulos</w:t>
      </w:r>
    </w:p>
    <w:p>
      <w:r>
        <w:t xml:space="preserve">Kuka näytteli oikeuslääkäriä Brodya Lain ja järjestyksen sarjassa?</w:t>
      </w:r>
    </w:p>
    <w:p>
      <w:r>
        <w:rPr>
          <w:b/>
        </w:rPr>
        <w:t xml:space="preserve">Tulos</w:t>
      </w:r>
    </w:p>
    <w:p>
      <w:r>
        <w:t xml:space="preserve">Kuka näytteli apulaislääkäri Ankselia Laki ja järjestys -ohjelmassa?</w:t>
      </w:r>
    </w:p>
    <w:p>
      <w:r>
        <w:rPr>
          <w:b/>
        </w:rPr>
        <w:t xml:space="preserve">Esimerkki 7.2593</w:t>
      </w:r>
    </w:p>
    <w:p>
      <w:r>
        <w:t xml:space="preserve">Mistä easy jet lentää Yhdistyneessä kuningaskunnassa?</w:t>
      </w:r>
    </w:p>
    <w:p>
      <w:r>
        <w:rPr>
          <w:b/>
        </w:rPr>
        <w:t xml:space="preserve">Tulos</w:t>
      </w:r>
    </w:p>
    <w:p>
      <w:r>
        <w:t xml:space="preserve">Mistä kaupungeista easy jet lentää uk kausittain?</w:t>
      </w:r>
    </w:p>
    <w:p>
      <w:r>
        <w:rPr>
          <w:b/>
        </w:rPr>
        <w:t xml:space="preserve">Tulos</w:t>
      </w:r>
    </w:p>
    <w:p>
      <w:r>
        <w:t xml:space="preserve">Mistä kaupungeista easy jet lentää Yhdistyneessä kuningaskunnassa tukikohtana?</w:t>
      </w:r>
    </w:p>
    <w:p>
      <w:r>
        <w:rPr>
          <w:b/>
        </w:rPr>
        <w:t xml:space="preserve">Tulos</w:t>
      </w:r>
    </w:p>
    <w:p>
      <w:r>
        <w:t xml:space="preserve">Mistä kaupungeista easy jet lentää Yhdistyneessä kuningaskunnassa ei tukikohtana eikä kausiluonteisesti?</w:t>
      </w:r>
    </w:p>
    <w:p>
      <w:r>
        <w:rPr>
          <w:b/>
        </w:rPr>
        <w:t xml:space="preserve">Tulos</w:t>
      </w:r>
    </w:p>
    <w:p>
      <w:r>
        <w:t xml:space="preserve">Miltä lentokentiltä easy jet lentää Yhdistyneessä kuningaskunnassa?</w:t>
      </w:r>
    </w:p>
    <w:p>
      <w:r>
        <w:rPr>
          <w:b/>
        </w:rPr>
        <w:t xml:space="preserve">Esimerkki 7.2594</w:t>
      </w:r>
    </w:p>
    <w:p>
      <w:r>
        <w:t xml:space="preserve">Mistä nimi ruotsalainen kala on peräisin?</w:t>
      </w:r>
    </w:p>
    <w:p>
      <w:r>
        <w:rPr>
          <w:b/>
        </w:rPr>
        <w:t xml:space="preserve">Tulos</w:t>
      </w:r>
    </w:p>
    <w:p>
      <w:r>
        <w:t xml:space="preserve">Mistä yrityksestä nimi swedish fish on peräisin?</w:t>
      </w:r>
    </w:p>
    <w:p>
      <w:r>
        <w:rPr>
          <w:b/>
        </w:rPr>
        <w:t xml:space="preserve">Tulos</w:t>
      </w:r>
    </w:p>
    <w:p>
      <w:r>
        <w:t xml:space="preserve">Mistä maasta on peräisin ruotsalaisen kalan nimi?</w:t>
      </w:r>
    </w:p>
    <w:p>
      <w:r>
        <w:rPr>
          <w:b/>
        </w:rPr>
        <w:t xml:space="preserve">Esimerkki 7.2595</w:t>
      </w:r>
    </w:p>
    <w:p>
      <w:r>
        <w:t xml:space="preserve">Ketkä olivat Chickamaugan taistelun johtajia?</w:t>
      </w:r>
    </w:p>
    <w:p>
      <w:r>
        <w:rPr>
          <w:b/>
        </w:rPr>
        <w:t xml:space="preserve">Tulos</w:t>
      </w:r>
    </w:p>
    <w:p>
      <w:r>
        <w:t xml:space="preserve">Kuka oli konfederaation johtaja Chickamaugan taistelussa?</w:t>
      </w:r>
    </w:p>
    <w:p>
      <w:r>
        <w:rPr>
          <w:b/>
        </w:rPr>
        <w:t xml:space="preserve">Tulos</w:t>
      </w:r>
    </w:p>
    <w:p>
      <w:r>
        <w:t xml:space="preserve">Kuka oli unionin johtaja Chickamaugan taistelussa?</w:t>
      </w:r>
    </w:p>
    <w:p>
      <w:r>
        <w:rPr>
          <w:b/>
        </w:rPr>
        <w:t xml:space="preserve">Esimerkki 7.2596</w:t>
      </w:r>
    </w:p>
    <w:p>
      <w:r>
        <w:t xml:space="preserve">Milloin Phineas ja Ferbin ensimmäinen jakso ilmestyi?</w:t>
      </w:r>
    </w:p>
    <w:p>
      <w:r>
        <w:rPr>
          <w:b/>
        </w:rPr>
        <w:t xml:space="preserve">Tulos</w:t>
      </w:r>
    </w:p>
    <w:p>
      <w:r>
        <w:t xml:space="preserve">Milloin Phineas ja Ferbin ensimmäinen yhden jakson ennakkokatselu ilmestyi?</w:t>
      </w:r>
    </w:p>
    <w:p>
      <w:r>
        <w:rPr>
          <w:b/>
        </w:rPr>
        <w:t xml:space="preserve">Tulos</w:t>
      </w:r>
    </w:p>
    <w:p>
      <w:r>
        <w:t xml:space="preserve">Milloin Phineas ja Ferb -sarjan ensimmäinen jakso julkaistiin virallisesti?</w:t>
      </w:r>
    </w:p>
    <w:p>
      <w:r>
        <w:rPr>
          <w:b/>
        </w:rPr>
        <w:t xml:space="preserve">Esimerkki 7.2597</w:t>
      </w:r>
    </w:p>
    <w:p>
      <w:r>
        <w:t xml:space="preserve">Yksi itäisen filosofian versio determinsmistä tunnetaan nimellä mikä?</w:t>
      </w:r>
    </w:p>
    <w:p>
      <w:r>
        <w:rPr>
          <w:b/>
        </w:rPr>
        <w:t xml:space="preserve">Tulos</w:t>
      </w:r>
    </w:p>
    <w:p>
      <w:r>
        <w:t xml:space="preserve">Mitä kutsutaan itäisen filosofian yleiseksi versioksi determinsmistä?</w:t>
      </w:r>
    </w:p>
    <w:p>
      <w:r>
        <w:rPr>
          <w:b/>
        </w:rPr>
        <w:t xml:space="preserve">Tulos</w:t>
      </w:r>
    </w:p>
    <w:p>
      <w:r>
        <w:t xml:space="preserve">Yksi itäisen filosofian, erityisesti intialaisen filosofian, versio determinsmistä tunnetaan nimellä mikä?</w:t>
      </w:r>
    </w:p>
    <w:p>
      <w:r>
        <w:rPr>
          <w:b/>
        </w:rPr>
        <w:t xml:space="preserve">Esimerkki 7.2598</w:t>
      </w:r>
    </w:p>
    <w:p>
      <w:r>
        <w:t xml:space="preserve">Milloin on kesäleirisaaren seuraava jakso?</w:t>
      </w:r>
    </w:p>
    <w:p>
      <w:r>
        <w:rPr>
          <w:b/>
        </w:rPr>
        <w:t xml:space="preserve">Tulos</w:t>
      </w:r>
    </w:p>
    <w:p>
      <w:r>
        <w:t xml:space="preserve">Milloin Kesäleirisaari-luotsi esitettiin ensimmäisen kerran?</w:t>
      </w:r>
    </w:p>
    <w:p>
      <w:r>
        <w:rPr>
          <w:b/>
        </w:rPr>
        <w:t xml:space="preserve">Tulos</w:t>
      </w:r>
    </w:p>
    <w:p>
      <w:r>
        <w:t xml:space="preserve">Milloin Summer Camp Islandin ensimmäinen esiastejakso esitettiin ensimmäisen kerran?</w:t>
      </w:r>
    </w:p>
    <w:p>
      <w:r>
        <w:rPr>
          <w:b/>
        </w:rPr>
        <w:t xml:space="preserve">Tulos</w:t>
      </w:r>
    </w:p>
    <w:p>
      <w:r>
        <w:t xml:space="preserve">Milloin Summer Camp Islandin toinen esiastejakso esitettiin ensimmäisen kerran?</w:t>
      </w:r>
    </w:p>
    <w:p>
      <w:r>
        <w:rPr>
          <w:b/>
        </w:rPr>
        <w:t xml:space="preserve">Esimerkki 7.2599</w:t>
      </w:r>
    </w:p>
    <w:p>
      <w:r>
        <w:t xml:space="preserve">Kuka voitti vuoden 2018 formula 1:n Australian Grand Prix -turnauksen?</w:t>
      </w:r>
    </w:p>
    <w:p>
      <w:r>
        <w:rPr>
          <w:b/>
        </w:rPr>
        <w:t xml:space="preserve">Tulos</w:t>
      </w:r>
    </w:p>
    <w:p>
      <w:r>
        <w:t xml:space="preserve">Kuka kuljettaja voitti vuoden 2018 formula 1:n Australian Grand Prix -turnauksen?</w:t>
      </w:r>
    </w:p>
    <w:p>
      <w:r>
        <w:rPr>
          <w:b/>
        </w:rPr>
        <w:t xml:space="preserve">Tulos</w:t>
      </w:r>
    </w:p>
    <w:p>
      <w:r>
        <w:t xml:space="preserve">Kuka rakentaja voitti vuoden 2018 formula 1:n Australian Grand Prix -turnauksen?</w:t>
      </w:r>
    </w:p>
    <w:p>
      <w:r>
        <w:rPr>
          <w:b/>
        </w:rPr>
        <w:t xml:space="preserve">Esimerkki 7.2600</w:t>
      </w:r>
    </w:p>
    <w:p>
      <w:r>
        <w:t xml:space="preserve">Milloin kauppariitoja koskeva laki tuli voimaan?</w:t>
      </w:r>
    </w:p>
    <w:p>
      <w:r>
        <w:rPr>
          <w:b/>
        </w:rPr>
        <w:t xml:space="preserve">Tulos</w:t>
      </w:r>
    </w:p>
    <w:p>
      <w:r>
        <w:t xml:space="preserve">Milloin tuli voimaan vuoden 1906 kauppakiistoja koskeva laki?</w:t>
      </w:r>
    </w:p>
    <w:p>
      <w:r>
        <w:rPr>
          <w:b/>
        </w:rPr>
        <w:t xml:space="preserve">Tulos</w:t>
      </w:r>
    </w:p>
    <w:p>
      <w:r>
        <w:t xml:space="preserve">Milloin tuli voimaan toinen kauppariitoja koskeva laki?</w:t>
      </w:r>
    </w:p>
    <w:p>
      <w:r>
        <w:rPr>
          <w:b/>
        </w:rPr>
        <w:t xml:space="preserve">Esimerkki 7.2601</w:t>
      </w:r>
    </w:p>
    <w:p>
      <w:r>
        <w:t xml:space="preserve">Mikä on hevosen karvojen nimi?</w:t>
      </w:r>
    </w:p>
    <w:p>
      <w:r>
        <w:rPr>
          <w:b/>
        </w:rPr>
        <w:t xml:space="preserve">Tulos</w:t>
      </w:r>
    </w:p>
    <w:p>
      <w:r>
        <w:t xml:space="preserve">Mikä on hevosen pääkarvojen nimi?</w:t>
      </w:r>
    </w:p>
    <w:p>
      <w:r>
        <w:rPr>
          <w:b/>
        </w:rPr>
        <w:t xml:space="preserve">Tulos</w:t>
      </w:r>
    </w:p>
    <w:p>
      <w:r>
        <w:t xml:space="preserve">Mikä on hevosen karvojen nimi?</w:t>
      </w:r>
    </w:p>
    <w:p>
      <w:r>
        <w:rPr>
          <w:b/>
        </w:rPr>
        <w:t xml:space="preserve">Tulos</w:t>
      </w:r>
    </w:p>
    <w:p>
      <w:r>
        <w:t xml:space="preserve">Miksi kutsutaan hevosen pitkää karvaa, joka on peräisin sen telakalta?</w:t>
      </w:r>
    </w:p>
    <w:p>
      <w:r>
        <w:rPr>
          <w:b/>
        </w:rPr>
        <w:t xml:space="preserve">Tulos</w:t>
      </w:r>
    </w:p>
    <w:p>
      <w:r>
        <w:t xml:space="preserve">Mikä on hevosen harjan yläosassa oleva ja sen otsalle laskeutuva karva?</w:t>
      </w:r>
    </w:p>
    <w:p>
      <w:r>
        <w:rPr>
          <w:b/>
        </w:rPr>
        <w:t xml:space="preserve">Esimerkki 7.2602</w:t>
      </w:r>
    </w:p>
    <w:p>
      <w:r>
        <w:t xml:space="preserve">Kuka soittaa rumpuja Guns and Rosessa?</w:t>
      </w:r>
    </w:p>
    <w:p>
      <w:r>
        <w:rPr>
          <w:b/>
        </w:rPr>
        <w:t xml:space="preserve">Tulos</w:t>
      </w:r>
    </w:p>
    <w:p>
      <w:r>
        <w:t xml:space="preserve">Kuka oli Guns and Rosesin alkuperäinen rumpali?</w:t>
      </w:r>
    </w:p>
    <w:p>
      <w:r>
        <w:rPr>
          <w:b/>
        </w:rPr>
        <w:t xml:space="preserve">Tulos</w:t>
      </w:r>
    </w:p>
    <w:p>
      <w:r>
        <w:t xml:space="preserve">Kenestä tuli Guns and Rosesin rumpali pian heidän ensimmäisen keikkansa jälkeen vuonna 1985?</w:t>
      </w:r>
    </w:p>
    <w:p>
      <w:r>
        <w:rPr>
          <w:b/>
        </w:rPr>
        <w:t xml:space="preserve">Tulos</w:t>
      </w:r>
    </w:p>
    <w:p>
      <w:r>
        <w:t xml:space="preserve">Kenestä tuli Guns and Rosesin rumpali loukkaantuneen Steven Adlerin tilalle?</w:t>
      </w:r>
    </w:p>
    <w:p>
      <w:r>
        <w:rPr>
          <w:b/>
        </w:rPr>
        <w:t xml:space="preserve">Tulos</w:t>
      </w:r>
    </w:p>
    <w:p>
      <w:r>
        <w:t xml:space="preserve">Kenestä tuli Guns and Rosesin rumpali heinäkuussa 1990?</w:t>
      </w:r>
    </w:p>
    <w:p>
      <w:r>
        <w:rPr>
          <w:b/>
        </w:rPr>
        <w:t xml:space="preserve">Tulos</w:t>
      </w:r>
    </w:p>
    <w:p>
      <w:r>
        <w:t xml:space="preserve">Kuka on soittanut Guns and Rosesin rumpuja vuodesta 2006?</w:t>
      </w:r>
    </w:p>
    <w:p>
      <w:r>
        <w:rPr>
          <w:b/>
        </w:rPr>
        <w:t xml:space="preserve">Tulos</w:t>
      </w:r>
    </w:p>
    <w:p>
      <w:r>
        <w:t xml:space="preserve">Kuka soitti Guns and Rosesin rumpuja vuosina 1997-2000?</w:t>
      </w:r>
    </w:p>
    <w:p>
      <w:r>
        <w:rPr>
          <w:b/>
        </w:rPr>
        <w:t xml:space="preserve">Tulos</w:t>
      </w:r>
    </w:p>
    <w:p>
      <w:r>
        <w:t xml:space="preserve">Kuka soitti Guns and Rosesin rumpuja vuosina 2000-2006?</w:t>
      </w:r>
    </w:p>
    <w:p>
      <w:r>
        <w:rPr>
          <w:b/>
        </w:rPr>
        <w:t xml:space="preserve">Esimerkki 7.2603</w:t>
      </w:r>
    </w:p>
    <w:p>
      <w:r>
        <w:t xml:space="preserve">Milloin on NBA:n ensimmäinen runkosarjan ottelu?</w:t>
      </w:r>
    </w:p>
    <w:p>
      <w:r>
        <w:rPr>
          <w:b/>
        </w:rPr>
        <w:t xml:space="preserve">Tulos</w:t>
      </w:r>
    </w:p>
    <w:p>
      <w:r>
        <w:t xml:space="preserve">Milloin oli NBA:n runkosarjan 2017-2018 ensimmäinen varsinainen ottelu?</w:t>
      </w:r>
    </w:p>
    <w:p>
      <w:r>
        <w:rPr>
          <w:b/>
        </w:rPr>
        <w:t xml:space="preserve">Tulos</w:t>
      </w:r>
    </w:p>
    <w:p>
      <w:r>
        <w:t xml:space="preserve">Milloin oli NBA:n runkosarjan 2016-2017 ensimmäinen varsinainen ottelu?</w:t>
      </w:r>
    </w:p>
    <w:p>
      <w:r>
        <w:rPr>
          <w:b/>
        </w:rPr>
        <w:t xml:space="preserve">Tulos</w:t>
      </w:r>
    </w:p>
    <w:p>
      <w:r>
        <w:t xml:space="preserve">Milloin oli NBA:n runkosarjan 2015-2016 ensimmäinen varsinainen ottelu?</w:t>
      </w:r>
    </w:p>
    <w:p>
      <w:r>
        <w:rPr>
          <w:b/>
        </w:rPr>
        <w:t xml:space="preserve">Esimerkki 7.2604</w:t>
      </w:r>
    </w:p>
    <w:p>
      <w:r>
        <w:t xml:space="preserve">Kuka oli viikinkien aloittava pelinrakentaja?</w:t>
      </w:r>
    </w:p>
    <w:p>
      <w:r>
        <w:rPr>
          <w:b/>
        </w:rPr>
        <w:t xml:space="preserve">Tulos</w:t>
      </w:r>
    </w:p>
    <w:p>
      <w:r>
        <w:t xml:space="preserve">Kuka oli Vikingsin aloittava pelinrakentaja vuonna 2017?</w:t>
      </w:r>
    </w:p>
    <w:p>
      <w:r>
        <w:rPr>
          <w:b/>
        </w:rPr>
        <w:t xml:space="preserve">Tulos</w:t>
      </w:r>
    </w:p>
    <w:p>
      <w:r>
        <w:t xml:space="preserve">Kuka oli Vikingsin aloittava pelinrakentaja vuonna 2016?</w:t>
      </w:r>
    </w:p>
    <w:p>
      <w:r>
        <w:rPr>
          <w:b/>
        </w:rPr>
        <w:t xml:space="preserve">Tulos</w:t>
      </w:r>
    </w:p>
    <w:p>
      <w:r>
        <w:t xml:space="preserve">Kuka oli Vikingsin aloittava pelinrakentaja vuonna 2015?</w:t>
      </w:r>
    </w:p>
    <w:p>
      <w:r>
        <w:rPr>
          <w:b/>
        </w:rPr>
        <w:t xml:space="preserve">Esimerkki 7.2605</w:t>
      </w:r>
    </w:p>
    <w:p>
      <w:r>
        <w:t xml:space="preserve">Milloin Portlandian seuraava kausi alkaa?</w:t>
      </w:r>
    </w:p>
    <w:p>
      <w:r>
        <w:rPr>
          <w:b/>
        </w:rPr>
        <w:t xml:space="preserve">Tulos</w:t>
      </w:r>
    </w:p>
    <w:p>
      <w:r>
        <w:t xml:space="preserve">Milloin Portlandian seitsemäs kausi alkaa?</w:t>
      </w:r>
    </w:p>
    <w:p>
      <w:r>
        <w:rPr>
          <w:b/>
        </w:rPr>
        <w:t xml:space="preserve">Tulos</w:t>
      </w:r>
    </w:p>
    <w:p>
      <w:r>
        <w:t xml:space="preserve">Milloin Portlandian kuudes kausi alkaa?</w:t>
      </w:r>
    </w:p>
    <w:p>
      <w:r>
        <w:rPr>
          <w:b/>
        </w:rPr>
        <w:t xml:space="preserve">Tulos</w:t>
      </w:r>
    </w:p>
    <w:p>
      <w:r>
        <w:t xml:space="preserve">Milloin Portlandian viides kausi alkaa?</w:t>
      </w:r>
    </w:p>
    <w:p>
      <w:r>
        <w:rPr>
          <w:b/>
        </w:rPr>
        <w:t xml:space="preserve">Esimerkki 7.2606</w:t>
      </w:r>
    </w:p>
    <w:p>
      <w:r>
        <w:t xml:space="preserve">Kuka kirjoitti kappaleen Billy älä ole sankari?</w:t>
      </w:r>
    </w:p>
    <w:p>
      <w:r>
        <w:rPr>
          <w:b/>
        </w:rPr>
        <w:t xml:space="preserve">Tulos</w:t>
      </w:r>
    </w:p>
    <w:p>
      <w:r>
        <w:t xml:space="preserve">Kuka kirjoitti alkuperäisen kappaleen billy don't be a hero englanniksi?</w:t>
      </w:r>
    </w:p>
    <w:p>
      <w:r>
        <w:rPr>
          <w:b/>
        </w:rPr>
        <w:t xml:space="preserve">Tulos</w:t>
      </w:r>
    </w:p>
    <w:p>
      <w:r>
        <w:t xml:space="preserve">Kuka kirjoitti kanadalaisen käännösversion kappaleesta billy don't be a hero?</w:t>
      </w:r>
    </w:p>
    <w:p>
      <w:r>
        <w:rPr>
          <w:b/>
        </w:rPr>
        <w:t xml:space="preserve">Esimerkki 7.2607</w:t>
      </w:r>
    </w:p>
    <w:p>
      <w:r>
        <w:t xml:space="preserve">Kenen päiväkirja kuvaa Lontoon suurta ruttoa?</w:t>
      </w:r>
    </w:p>
    <w:p>
      <w:r>
        <w:rPr>
          <w:b/>
        </w:rPr>
        <w:t xml:space="preserve">Tulos</w:t>
      </w:r>
    </w:p>
    <w:p>
      <w:r>
        <w:t xml:space="preserve">Kuka englantilainen kirjailija, puutarhuri ja päiväkirjailija kuvaili Lontoon suurta ruttoa?</w:t>
      </w:r>
    </w:p>
    <w:p>
      <w:r>
        <w:rPr>
          <w:b/>
        </w:rPr>
        <w:t xml:space="preserve">Tulos</w:t>
      </w:r>
    </w:p>
    <w:p>
      <w:r>
        <w:t xml:space="preserve">Millä Englannin laivaston hallintovirkamiehellä oli päiväkirja, jossa kuvataan Lontoon suurta ruttoa?</w:t>
      </w:r>
    </w:p>
    <w:p>
      <w:r>
        <w:rPr>
          <w:b/>
        </w:rPr>
        <w:t xml:space="preserve">Tulos</w:t>
      </w:r>
    </w:p>
    <w:p>
      <w:r>
        <w:t xml:space="preserve">Kenen päiväkirja, jonka nimi on A Journal of the Plague Year, kuvaa Lontoon suurta ruttoa?</w:t>
      </w:r>
    </w:p>
    <w:p>
      <w:r>
        <w:rPr>
          <w:b/>
        </w:rPr>
        <w:t xml:space="preserve">Esimerkki 7.2608</w:t>
      </w:r>
    </w:p>
    <w:p>
      <w:r>
        <w:t xml:space="preserve">Vuonna 1911 kongressi päätti vahvistaa talon koon?</w:t>
      </w:r>
    </w:p>
    <w:p>
      <w:r>
        <w:rPr>
          <w:b/>
        </w:rPr>
        <w:t xml:space="preserve">Tulos</w:t>
      </w:r>
    </w:p>
    <w:p>
      <w:r>
        <w:t xml:space="preserve">Vuonna 1911 kongressi päätti alun perin vahvistaa edustajainhuoneen koon? </w:t>
      </w:r>
    </w:p>
    <w:p>
      <w:r>
        <w:rPr>
          <w:b/>
        </w:rPr>
        <w:t xml:space="preserve">Tulos</w:t>
      </w:r>
    </w:p>
    <w:p>
      <w:r>
        <w:t xml:space="preserve">Vuonna 1911 kongressi päätti vahvistaa edustajainhuoneen koon, mukaan lukien uusien osavaltioiden uudet paikat? </w:t>
      </w:r>
    </w:p>
    <w:p>
      <w:r>
        <w:rPr>
          <w:b/>
        </w:rPr>
        <w:t xml:space="preserve">Esimerkki 7.2609</w:t>
      </w:r>
    </w:p>
    <w:p>
      <w:r>
        <w:t xml:space="preserve">Kuka näytteli Mildrediä Jack Benny Show'ssa?</w:t>
      </w:r>
    </w:p>
    <w:p>
      <w:r>
        <w:rPr>
          <w:b/>
        </w:rPr>
        <w:t xml:space="preserve">Tulos</w:t>
      </w:r>
    </w:p>
    <w:p>
      <w:r>
        <w:t xml:space="preserve">Kuka esitti Mildrediä neljä kertaa Jack Benny Show'ssa vuosina 1958-1960?</w:t>
      </w:r>
    </w:p>
    <w:p>
      <w:r>
        <w:rPr>
          <w:b/>
        </w:rPr>
        <w:t xml:space="preserve">Tulos</w:t>
      </w:r>
    </w:p>
    <w:p>
      <w:r>
        <w:t xml:space="preserve">Kuka esitti Mildrediä kahdesti Jack Benny Show'ssa 1950-luvulla?</w:t>
      </w:r>
    </w:p>
    <w:p>
      <w:r>
        <w:rPr>
          <w:b/>
        </w:rPr>
        <w:t xml:space="preserve">Esimerkki 7.2610</w:t>
      </w:r>
    </w:p>
    <w:p>
      <w:r>
        <w:t xml:space="preserve">Milloin Atlanta Braves voitti World Seriesin?</w:t>
      </w:r>
    </w:p>
    <w:p>
      <w:r>
        <w:rPr>
          <w:b/>
        </w:rPr>
        <w:t xml:space="preserve">Tulos</w:t>
      </w:r>
    </w:p>
    <w:p>
      <w:r>
        <w:t xml:space="preserve">Milloin Atlanta Braves voitti World Seriesin ensimmäistä kertaa?</w:t>
      </w:r>
    </w:p>
    <w:p>
      <w:r>
        <w:rPr>
          <w:b/>
        </w:rPr>
        <w:t xml:space="preserve">Tulos</w:t>
      </w:r>
    </w:p>
    <w:p>
      <w:r>
        <w:t xml:space="preserve">Milloin Atlanta Braves voitti World Seriesin toisen kerran?</w:t>
      </w:r>
    </w:p>
    <w:p>
      <w:r>
        <w:rPr>
          <w:b/>
        </w:rPr>
        <w:t xml:space="preserve">Tulos</w:t>
      </w:r>
    </w:p>
    <w:p>
      <w:r>
        <w:t xml:space="preserve">Milloin Atlanta Braves voitti viimeksi World Seriesin?</w:t>
      </w:r>
    </w:p>
    <w:p>
      <w:r>
        <w:rPr>
          <w:b/>
        </w:rPr>
        <w:t xml:space="preserve">Esimerkki 7.2611</w:t>
      </w:r>
    </w:p>
    <w:p>
      <w:r>
        <w:t xml:space="preserve">Kuka soitti lehmänkelloa Don't fear the reaperissa?</w:t>
      </w:r>
    </w:p>
    <w:p>
      <w:r>
        <w:rPr>
          <w:b/>
        </w:rPr>
        <w:t xml:space="preserve">Tulos</w:t>
      </w:r>
    </w:p>
    <w:p>
      <w:r>
        <w:t xml:space="preserve">Kuka soitti lehmänkelloa Don't fear the reaper -biisissä basisti Joe Bouchardin mukaan?</w:t>
      </w:r>
    </w:p>
    <w:p>
      <w:r>
        <w:rPr>
          <w:b/>
        </w:rPr>
        <w:t xml:space="preserve">Tulos</w:t>
      </w:r>
    </w:p>
    <w:p>
      <w:r>
        <w:t xml:space="preserve">Kuka soitti lehmänkelloa Don't fear the reaper -kappaleessa bändin jäsenen Eric Bloomin mukaan?</w:t>
      </w:r>
    </w:p>
    <w:p>
      <w:r>
        <w:rPr>
          <w:b/>
        </w:rPr>
        <w:t xml:space="preserve">Esimerkki 7.2612</w:t>
      </w:r>
    </w:p>
    <w:p>
      <w:r>
        <w:t xml:space="preserve">Mistä on peräisin "älä sada minun paraatiini"?</w:t>
      </w:r>
    </w:p>
    <w:p>
      <w:r>
        <w:rPr>
          <w:b/>
        </w:rPr>
        <w:t xml:space="preserve">Tulos</w:t>
      </w:r>
    </w:p>
    <w:p>
      <w:r>
        <w:t xml:space="preserve">Mistä musikaalista on peräisin Don't rain on my parade?</w:t>
      </w:r>
    </w:p>
    <w:p>
      <w:r>
        <w:rPr>
          <w:b/>
        </w:rPr>
        <w:t xml:space="preserve">Tulos</w:t>
      </w:r>
    </w:p>
    <w:p>
      <w:r>
        <w:t xml:space="preserve">Mistä maasta on Don't rain on my parade?</w:t>
      </w:r>
    </w:p>
    <w:p>
      <w:r>
        <w:rPr>
          <w:b/>
        </w:rPr>
        <w:t xml:space="preserve">Esimerkki 7.2613</w:t>
      </w:r>
    </w:p>
    <w:p>
      <w:r>
        <w:t xml:space="preserve">Milloin New England Patriots muutti logonsa?</w:t>
      </w:r>
    </w:p>
    <w:p>
      <w:r>
        <w:rPr>
          <w:b/>
        </w:rPr>
        <w:t xml:space="preserve">Tulos</w:t>
      </w:r>
    </w:p>
    <w:p>
      <w:r>
        <w:t xml:space="preserve">Milloin New England Patriots muutti ensimmäisen kerran logonsa?</w:t>
      </w:r>
    </w:p>
    <w:p>
      <w:r>
        <w:rPr>
          <w:b/>
        </w:rPr>
        <w:t xml:space="preserve">Tulos</w:t>
      </w:r>
    </w:p>
    <w:p>
      <w:r>
        <w:t xml:space="preserve">Milloin New England Patriots muutti logonsa toisen kerran?</w:t>
      </w:r>
    </w:p>
    <w:p>
      <w:r>
        <w:rPr>
          <w:b/>
        </w:rPr>
        <w:t xml:space="preserve">Tulos</w:t>
      </w:r>
    </w:p>
    <w:p>
      <w:r>
        <w:t xml:space="preserve">Milloin New England Patriots muutti logonsa kolmannen kerran?</w:t>
      </w:r>
    </w:p>
    <w:p>
      <w:r>
        <w:rPr>
          <w:b/>
        </w:rPr>
        <w:t xml:space="preserve">Esimerkki 7.2614</w:t>
      </w:r>
    </w:p>
    <w:p>
      <w:r>
        <w:t xml:space="preserve">Missä viesti pullossa tapahtui?</w:t>
      </w:r>
    </w:p>
    <w:p>
      <w:r>
        <w:rPr>
          <w:b/>
        </w:rPr>
        <w:t xml:space="preserve">Tulos</w:t>
      </w:r>
    </w:p>
    <w:p>
      <w:r>
        <w:t xml:space="preserve">Missä elokuvan Message in a Bottle tapahtumat sijoittuvat?</w:t>
      </w:r>
    </w:p>
    <w:p>
      <w:r>
        <w:rPr>
          <w:b/>
        </w:rPr>
        <w:t xml:space="preserve">Tulos</w:t>
      </w:r>
    </w:p>
    <w:p>
      <w:r>
        <w:t xml:space="preserve">Missä romaani Viesti pullossa tapahtuu?</w:t>
      </w:r>
    </w:p>
    <w:p>
      <w:r>
        <w:rPr>
          <w:b/>
        </w:rPr>
        <w:t xml:space="preserve">Esimerkki 7.2615</w:t>
      </w:r>
    </w:p>
    <w:p>
      <w:r>
        <w:t xml:space="preserve">Kuka näytteli sheriffiä elokuvassa Mies, joka ampui Liberty Valancen?</w:t>
      </w:r>
    </w:p>
    <w:p>
      <w:r>
        <w:rPr>
          <w:b/>
        </w:rPr>
        <w:t xml:space="preserve">Tulos</w:t>
      </w:r>
    </w:p>
    <w:p>
      <w:r>
        <w:t xml:space="preserve">Kuka näytteli sheriffiä elokuvassa The Man Who Shot Liberty Valance?</w:t>
      </w:r>
    </w:p>
    <w:p>
      <w:r>
        <w:rPr>
          <w:b/>
        </w:rPr>
        <w:t xml:space="preserve">Tulos</w:t>
      </w:r>
    </w:p>
    <w:p>
      <w:r>
        <w:t xml:space="preserve">Kuka näytteli sheriffiä alkuperäisessä näytelmässä The Man Who Shot Liberty Valance?</w:t>
      </w:r>
    </w:p>
    <w:p>
      <w:r>
        <w:rPr>
          <w:b/>
        </w:rPr>
        <w:t xml:space="preserve">Esimerkki 7.2616</w:t>
      </w:r>
    </w:p>
    <w:p>
      <w:r>
        <w:t xml:space="preserve">Milloin Disney Viidakkokirja ilmestyi?</w:t>
      </w:r>
    </w:p>
    <w:p>
      <w:r>
        <w:rPr>
          <w:b/>
        </w:rPr>
        <w:t xml:space="preserve">Tulos</w:t>
      </w:r>
    </w:p>
    <w:p>
      <w:r>
        <w:t xml:space="preserve">Milloin Disneyn Viidakkokirja 2016 -elokuva tuli El Capitan-teatteriin?</w:t>
      </w:r>
    </w:p>
    <w:p>
      <w:r>
        <w:rPr>
          <w:b/>
        </w:rPr>
        <w:t xml:space="preserve">Tulos</w:t>
      </w:r>
    </w:p>
    <w:p>
      <w:r>
        <w:t xml:space="preserve">Milloin Disneyn Viidakkokirja 2016 -elokuva ilmestyi Yhdysvalloissa?</w:t>
      </w:r>
    </w:p>
    <w:p>
      <w:r>
        <w:rPr>
          <w:b/>
        </w:rPr>
        <w:t xml:space="preserve">Tulos</w:t>
      </w:r>
    </w:p>
    <w:p>
      <w:r>
        <w:t xml:space="preserve">Milloin Disneyn Viidakkokirja 1994 -elokuva ilmestyi?</w:t>
      </w:r>
    </w:p>
    <w:p>
      <w:r>
        <w:rPr>
          <w:b/>
        </w:rPr>
        <w:t xml:space="preserve">Tulos</w:t>
      </w:r>
    </w:p>
    <w:p>
      <w:r>
        <w:t xml:space="preserve">Milloin Disneyn Viidakkokirja 2003 -elokuva ilmestyi?</w:t>
      </w:r>
    </w:p>
    <w:p>
      <w:r>
        <w:rPr>
          <w:b/>
        </w:rPr>
        <w:t xml:space="preserve">Esimerkki 7.2617</w:t>
      </w:r>
    </w:p>
    <w:p>
      <w:r>
        <w:t xml:space="preserve">Kuinka monta merimiestä kuoli Pearl Harborissa?</w:t>
      </w:r>
    </w:p>
    <w:p>
      <w:r>
        <w:rPr>
          <w:b/>
        </w:rPr>
        <w:t xml:space="preserve">Tulos</w:t>
      </w:r>
    </w:p>
    <w:p>
      <w:r>
        <w:t xml:space="preserve">Kuinka monta merimiestä kuoli Pearl Harborissa?</w:t>
      </w:r>
    </w:p>
    <w:p>
      <w:r>
        <w:rPr>
          <w:b/>
        </w:rPr>
        <w:t xml:space="preserve">Tulos</w:t>
      </w:r>
    </w:p>
    <w:p>
      <w:r>
        <w:t xml:space="preserve">Kuinka monta amerikkalaista kuoli Pearl Harborissa?</w:t>
      </w:r>
    </w:p>
    <w:p>
      <w:r>
        <w:rPr>
          <w:b/>
        </w:rPr>
        <w:t xml:space="preserve">Esimerkki 7.2618</w:t>
      </w:r>
    </w:p>
    <w:p>
      <w:r>
        <w:t xml:space="preserve">Milloin ipod touch 4 ilmestyi?</w:t>
      </w:r>
    </w:p>
    <w:p>
      <w:r>
        <w:rPr>
          <w:b/>
        </w:rPr>
        <w:t xml:space="preserve">Tulos</w:t>
      </w:r>
    </w:p>
    <w:p>
      <w:r>
        <w:t xml:space="preserve">Milloin ipod touch 4 julkaistiin ensimmäisen kerran?</w:t>
      </w:r>
    </w:p>
    <w:p>
      <w:r>
        <w:rPr>
          <w:b/>
        </w:rPr>
        <w:t xml:space="preserve">Tulos</w:t>
      </w:r>
    </w:p>
    <w:p>
      <w:r>
        <w:t xml:space="preserve">Milloin valkoisen värinen versio ipod touch 4:stä tuli ulos?</w:t>
      </w:r>
    </w:p>
    <w:p>
      <w:r>
        <w:rPr>
          <w:b/>
        </w:rPr>
        <w:t xml:space="preserve">Esimerkki 7.2619</w:t>
      </w:r>
    </w:p>
    <w:p>
      <w:r>
        <w:t xml:space="preserve">Mistä Chicago saa juomavetensä?</w:t>
      </w:r>
    </w:p>
    <w:p>
      <w:r>
        <w:rPr>
          <w:b/>
        </w:rPr>
        <w:t xml:space="preserve">Tulos</w:t>
      </w:r>
    </w:p>
    <w:p>
      <w:r>
        <w:t xml:space="preserve">Mistä rakenteista Chicago saa juomavetensä?</w:t>
      </w:r>
    </w:p>
    <w:p>
      <w:r>
        <w:rPr>
          <w:b/>
        </w:rPr>
        <w:t xml:space="preserve">Tulos</w:t>
      </w:r>
    </w:p>
    <w:p>
      <w:r>
        <w:t xml:space="preserve">Mistä vesistöstä Chicago saa juomavetensä?</w:t>
      </w:r>
    </w:p>
    <w:p>
      <w:r>
        <w:rPr>
          <w:b/>
        </w:rPr>
        <w:t xml:space="preserve">Esimerkki 7.2620</w:t>
      </w:r>
    </w:p>
    <w:p>
      <w:r>
        <w:t xml:space="preserve">Milloin Yhdysvalloissa vietetään äitienpäivää?</w:t>
      </w:r>
    </w:p>
    <w:p>
      <w:r>
        <w:rPr>
          <w:b/>
        </w:rPr>
        <w:t xml:space="preserve">Tulos</w:t>
      </w:r>
    </w:p>
    <w:p>
      <w:r>
        <w:t xml:space="preserve">Milloin äitienpäivää perinteisesti vietetään Yhdysvalloissa?</w:t>
      </w:r>
    </w:p>
    <w:p>
      <w:r>
        <w:rPr>
          <w:b/>
        </w:rPr>
        <w:t xml:space="preserve">Tulos</w:t>
      </w:r>
    </w:p>
    <w:p>
      <w:r>
        <w:t xml:space="preserve">Milloin äitienpäivää vietettiin Yhdysvalloissa vuonna 2017?</w:t>
      </w:r>
    </w:p>
    <w:p>
      <w:r>
        <w:rPr>
          <w:b/>
        </w:rPr>
        <w:t xml:space="preserve">Tulos</w:t>
      </w:r>
    </w:p>
    <w:p>
      <w:r>
        <w:t xml:space="preserve">Milloin äitienpäivää vietettiin Yhdysvalloissa vuonna 2016?</w:t>
      </w:r>
    </w:p>
    <w:p>
      <w:r>
        <w:rPr>
          <w:b/>
        </w:rPr>
        <w:t xml:space="preserve">Tulos</w:t>
      </w:r>
    </w:p>
    <w:p>
      <w:r>
        <w:t xml:space="preserve">Milloin äitienpäivää vietettiin Yhdysvalloissa vuonna 2015?</w:t>
      </w:r>
    </w:p>
    <w:p>
      <w:r>
        <w:rPr>
          <w:b/>
        </w:rPr>
        <w:t xml:space="preserve">Esimerkki 7.2621</w:t>
      </w:r>
    </w:p>
    <w:p>
      <w:r>
        <w:t xml:space="preserve">Millä kaudella se on loukku perhekaveri?</w:t>
      </w:r>
    </w:p>
    <w:p>
      <w:r>
        <w:rPr>
          <w:b/>
        </w:rPr>
        <w:t xml:space="preserve">Tulos</w:t>
      </w:r>
    </w:p>
    <w:p>
      <w:r>
        <w:t xml:space="preserve">Mikä oli Family Guyn It's a Trap -ohjelman alkuperäinen kauden tarkoitus?</w:t>
      </w:r>
    </w:p>
    <w:p>
      <w:r>
        <w:rPr>
          <w:b/>
        </w:rPr>
        <w:t xml:space="preserve">Tulos</w:t>
      </w:r>
    </w:p>
    <w:p>
      <w:r>
        <w:t xml:space="preserve">Millä kaudella It's a Trap ilmestyi ensimmäisen kerran Family Guyssa?</w:t>
      </w:r>
    </w:p>
    <w:p>
      <w:r>
        <w:rPr>
          <w:b/>
        </w:rPr>
        <w:t xml:space="preserve">Esimerkki 7.2622</w:t>
      </w:r>
    </w:p>
    <w:p>
      <w:r>
        <w:t xml:space="preserve">Milloin kc undercover palaa vuonna 2017?</w:t>
      </w:r>
    </w:p>
    <w:p>
      <w:r>
        <w:rPr>
          <w:b/>
        </w:rPr>
        <w:t xml:space="preserve">Tulos</w:t>
      </w:r>
    </w:p>
    <w:p>
      <w:r>
        <w:t xml:space="preserve">Milloin kc undercover palaa vuonna 2017 toisen kauden loppuun?</w:t>
      </w:r>
    </w:p>
    <w:p>
      <w:r>
        <w:rPr>
          <w:b/>
        </w:rPr>
        <w:t xml:space="preserve">Tulos</w:t>
      </w:r>
    </w:p>
    <w:p>
      <w:r>
        <w:t xml:space="preserve">Milloin kc undercover palaa vuonna 2017 ensimmäisen kauden alkuun?</w:t>
      </w:r>
    </w:p>
    <w:p>
      <w:r>
        <w:rPr>
          <w:b/>
        </w:rPr>
        <w:t xml:space="preserve">Esimerkki 7.2623</w:t>
      </w:r>
    </w:p>
    <w:p>
      <w:r>
        <w:t xml:space="preserve">Kuka kehitti yhden varhaisimmista sosiaalisen vaihdon teorian versioista?</w:t>
      </w:r>
    </w:p>
    <w:p>
      <w:r>
        <w:rPr>
          <w:b/>
        </w:rPr>
        <w:t xml:space="preserve">Tulos</w:t>
      </w:r>
    </w:p>
    <w:p>
      <w:r>
        <w:t xml:space="preserve">Kuka vuonna 1986 kuollut kehitti yhden varhaisimmista sosiaalisen vaihdon teorian versioista?</w:t>
      </w:r>
    </w:p>
    <w:p>
      <w:r>
        <w:rPr>
          <w:b/>
        </w:rPr>
        <w:t xml:space="preserve">Tulos</w:t>
      </w:r>
    </w:p>
    <w:p>
      <w:r>
        <w:t xml:space="preserve">Kuka vuonna 2003 kuollut kehitti yhden varhaisimmista sosiaalisen vaihdon teorian versioista?</w:t>
      </w:r>
    </w:p>
    <w:p>
      <w:r>
        <w:rPr>
          <w:b/>
        </w:rPr>
        <w:t xml:space="preserve">Tulos</w:t>
      </w:r>
    </w:p>
    <w:p>
      <w:r>
        <w:t xml:space="preserve">Kuka vuonna 1989 kuollut kehitti yhden varhaisimmista sosiaalisen vaihdon teorian versioista?</w:t>
      </w:r>
    </w:p>
    <w:p>
      <w:r>
        <w:rPr>
          <w:b/>
        </w:rPr>
        <w:t xml:space="preserve">Tulos</w:t>
      </w:r>
    </w:p>
    <w:p>
      <w:r>
        <w:t xml:space="preserve">Kuka vuonna 2002 kuollut henkilö kehitti yhden varhaisimmista sosiaalisen vaihdon teorian versioista?</w:t>
      </w:r>
    </w:p>
    <w:p>
      <w:r>
        <w:rPr>
          <w:b/>
        </w:rPr>
        <w:t xml:space="preserve">Tulos</w:t>
      </w:r>
    </w:p>
    <w:p>
      <w:r>
        <w:t xml:space="preserve">Kuka vuonna 1982 kuollut kehitti yhden varhaisimmista sosiaalisen vaihdon teorian versioista?</w:t>
      </w:r>
    </w:p>
    <w:p>
      <w:r>
        <w:rPr>
          <w:b/>
        </w:rPr>
        <w:t xml:space="preserve">Tulos</w:t>
      </w:r>
    </w:p>
    <w:p>
      <w:r>
        <w:t xml:space="preserve">Kuka vuonna 2009 kuollut kehitti yhden varhaisimmista sosiaalisen vaihdon teorian versioista?</w:t>
      </w:r>
    </w:p>
    <w:p>
      <w:r>
        <w:rPr>
          <w:b/>
        </w:rPr>
        <w:t xml:space="preserve">Esimerkki 7.2624</w:t>
      </w:r>
    </w:p>
    <w:p>
      <w:r>
        <w:t xml:space="preserve">Kuka on lok sabhan puhemies?</w:t>
      </w:r>
    </w:p>
    <w:p>
      <w:r>
        <w:rPr>
          <w:b/>
        </w:rPr>
        <w:t xml:space="preserve">Tulos</w:t>
      </w:r>
    </w:p>
    <w:p>
      <w:r>
        <w:t xml:space="preserve">Kuka on Lok Sabhan 16. puhemies?</w:t>
      </w:r>
    </w:p>
    <w:p>
      <w:r>
        <w:rPr>
          <w:b/>
        </w:rPr>
        <w:t xml:space="preserve">Tulos</w:t>
      </w:r>
    </w:p>
    <w:p>
      <w:r>
        <w:t xml:space="preserve">Kuka on Lok Sabhan 15. puhemies?</w:t>
      </w:r>
    </w:p>
    <w:p>
      <w:r>
        <w:rPr>
          <w:b/>
        </w:rPr>
        <w:t xml:space="preserve">Tulos</w:t>
      </w:r>
    </w:p>
    <w:p>
      <w:r>
        <w:t xml:space="preserve">Kuka on Lok Sabhan 14. puhemies?</w:t>
      </w:r>
    </w:p>
    <w:p>
      <w:r>
        <w:rPr>
          <w:b/>
        </w:rPr>
        <w:t xml:space="preserve">Esimerkki 7.2625</w:t>
      </w:r>
    </w:p>
    <w:p>
      <w:r>
        <w:t xml:space="preserve">Milloin Keeping up with the Kardashians 14. kausi tulee lähetyksessä?</w:t>
      </w:r>
    </w:p>
    <w:p>
      <w:r>
        <w:rPr>
          <w:b/>
        </w:rPr>
        <w:t xml:space="preserve">Tulos</w:t>
      </w:r>
    </w:p>
    <w:p>
      <w:r>
        <w:t xml:space="preserve">Milloin Keeping up with the Kardashians 14. kausi tulee ensimmäistä kertaa lähetyksessä?</w:t>
      </w:r>
    </w:p>
    <w:p>
      <w:r>
        <w:rPr>
          <w:b/>
        </w:rPr>
        <w:t xml:space="preserve">Tulos</w:t>
      </w:r>
    </w:p>
    <w:p>
      <w:r>
        <w:t xml:space="preserve">Milloin Keeping up with the Kardashians 14. kauden viimeinen lähetys?</w:t>
      </w:r>
    </w:p>
    <w:p>
      <w:r>
        <w:rPr>
          <w:b/>
        </w:rPr>
        <w:t xml:space="preserve">Esimerkki 7.2626</w:t>
      </w:r>
    </w:p>
    <w:p>
      <w:r>
        <w:t xml:space="preserve">Kuka on voittanut eniten Old Firm -otteluita?</w:t>
      </w:r>
    </w:p>
    <w:p>
      <w:r>
        <w:rPr>
          <w:b/>
        </w:rPr>
        <w:t xml:space="preserve">Tulos</w:t>
      </w:r>
    </w:p>
    <w:p>
      <w:r>
        <w:t xml:space="preserve">Mikä joukkue on voittanut eniten Old Firm -otteluita?</w:t>
      </w:r>
    </w:p>
    <w:p>
      <w:r>
        <w:rPr>
          <w:b/>
        </w:rPr>
        <w:t xml:space="preserve">Tulos</w:t>
      </w:r>
    </w:p>
    <w:p>
      <w:r>
        <w:t xml:space="preserve">Kuka manageri on voittanut yhteensä eniten Old Firm -otteluita?</w:t>
      </w:r>
    </w:p>
    <w:p>
      <w:r>
        <w:rPr>
          <w:b/>
        </w:rPr>
        <w:t xml:space="preserve">Tulos</w:t>
      </w:r>
    </w:p>
    <w:p>
      <w:r>
        <w:t xml:space="preserve">Kuka manageri on voittanut eniten Old Firm -liigan otteluita?</w:t>
      </w:r>
    </w:p>
    <w:p>
      <w:r>
        <w:rPr>
          <w:b/>
        </w:rPr>
        <w:t xml:space="preserve">Esimerkki 7.2627</w:t>
      </w:r>
    </w:p>
    <w:p>
      <w:r>
        <w:t xml:space="preserve">Kuinka monta perusvelvollisuutta mainitaan Intian perustuslaissa?</w:t>
      </w:r>
    </w:p>
    <w:p>
      <w:r>
        <w:rPr>
          <w:b/>
        </w:rPr>
        <w:t xml:space="preserve">Tulos</w:t>
      </w:r>
    </w:p>
    <w:p>
      <w:r>
        <w:t xml:space="preserve">Kuinka monta perusvelvollisuutta Intian vuoden 1976 perustuslaissa on alun perin mainittu?</w:t>
      </w:r>
    </w:p>
    <w:p>
      <w:r>
        <w:rPr>
          <w:b/>
        </w:rPr>
        <w:t xml:space="preserve">Tulos</w:t>
      </w:r>
    </w:p>
    <w:p>
      <w:r>
        <w:t xml:space="preserve">Kuinka monta perusvelvollisuutta on mainittu Intian perustuslaissa vuodesta 2002 lähtien, 86. muutoksen jälkeen?</w:t>
      </w:r>
    </w:p>
    <w:p>
      <w:r>
        <w:rPr>
          <w:b/>
        </w:rPr>
        <w:t xml:space="preserve">Esimerkki 7.2628</w:t>
      </w:r>
    </w:p>
    <w:p>
      <w:r>
        <w:t xml:space="preserve">Milloin menetit tuon rakastavan tunteen?</w:t>
      </w:r>
    </w:p>
    <w:p>
      <w:r>
        <w:rPr>
          <w:b/>
        </w:rPr>
        <w:t xml:space="preserve">Tulos</w:t>
      </w:r>
    </w:p>
    <w:p>
      <w:r>
        <w:t xml:space="preserve">Milloin Righteous Brothersin versio kappaleesta You Lost that Loving Feeling ilmestyi?</w:t>
      </w:r>
    </w:p>
    <w:p>
      <w:r>
        <w:rPr>
          <w:b/>
        </w:rPr>
        <w:t xml:space="preserve">Tulos</w:t>
      </w:r>
    </w:p>
    <w:p>
      <w:r>
        <w:t xml:space="preserve">Milloin julkaistiin Dionne Warwickin versio You Lost that Loving Feeling -kappaleesta?</w:t>
      </w:r>
    </w:p>
    <w:p>
      <w:r>
        <w:rPr>
          <w:b/>
        </w:rPr>
        <w:t xml:space="preserve">Esimerkki 7.2629</w:t>
      </w:r>
    </w:p>
    <w:p>
      <w:r>
        <w:t xml:space="preserve">Ketkä olivat america got talent -ohjelman juontajat?</w:t>
      </w:r>
    </w:p>
    <w:p>
      <w:r>
        <w:rPr>
          <w:b/>
        </w:rPr>
        <w:t xml:space="preserve">Tulos</w:t>
      </w:r>
    </w:p>
    <w:p>
      <w:r>
        <w:t xml:space="preserve">Kuka tuomaroi America's got talentin 13. kauden?</w:t>
      </w:r>
    </w:p>
    <w:p>
      <w:r>
        <w:rPr>
          <w:b/>
        </w:rPr>
        <w:t xml:space="preserve">Tulos</w:t>
      </w:r>
    </w:p>
    <w:p>
      <w:r>
        <w:t xml:space="preserve">Kuka tuomaroi America's got Talent -ohjelman 12. kauden?</w:t>
      </w:r>
    </w:p>
    <w:p>
      <w:r>
        <w:rPr>
          <w:b/>
        </w:rPr>
        <w:t xml:space="preserve">Tulos</w:t>
      </w:r>
    </w:p>
    <w:p>
      <w:r>
        <w:t xml:space="preserve">Kuka tuomaroi America's got Talent -ohjelman 11. kauden?</w:t>
      </w:r>
    </w:p>
    <w:p>
      <w:r>
        <w:rPr>
          <w:b/>
        </w:rPr>
        <w:t xml:space="preserve">Esimerkki 7.2630</w:t>
      </w:r>
    </w:p>
    <w:p>
      <w:r>
        <w:t xml:space="preserve">Kuka laulaa kappaleen I will try to fix you?</w:t>
      </w:r>
    </w:p>
    <w:p>
      <w:r>
        <w:rPr>
          <w:b/>
        </w:rPr>
        <w:t xml:space="preserve">Tulos</w:t>
      </w:r>
    </w:p>
    <w:p>
      <w:r>
        <w:t xml:space="preserve">Mikä bändi esittää alkuperäisen kappaleensa I will try to fix you?</w:t>
      </w:r>
    </w:p>
    <w:p>
      <w:r>
        <w:rPr>
          <w:b/>
        </w:rPr>
        <w:t xml:space="preserve">Tulos</w:t>
      </w:r>
    </w:p>
    <w:p>
      <w:r>
        <w:t xml:space="preserve">Kuka on Coldplayn alkuperäisen kappaleen i will try to fix you laulaja?</w:t>
      </w:r>
    </w:p>
    <w:p>
      <w:r>
        <w:rPr>
          <w:b/>
        </w:rPr>
        <w:t xml:space="preserve">Esimerkki 7.2631</w:t>
      </w:r>
    </w:p>
    <w:p>
      <w:r>
        <w:t xml:space="preserve">Missä dinosaurusten kansallinen muistomerkki sijaitsee kaupunki ja osavaltio?</w:t>
      </w:r>
    </w:p>
    <w:p>
      <w:r>
        <w:rPr>
          <w:b/>
        </w:rPr>
        <w:t xml:space="preserve">Tulos</w:t>
      </w:r>
    </w:p>
    <w:p>
      <w:r>
        <w:t xml:space="preserve">Missä Dinosaur National Monument sijaitsee?</w:t>
      </w:r>
    </w:p>
    <w:p>
      <w:r>
        <w:rPr>
          <w:b/>
        </w:rPr>
        <w:t xml:space="preserve">Tulos</w:t>
      </w:r>
    </w:p>
    <w:p>
      <w:r>
        <w:t xml:space="preserve">Missä on Dinosaur National Monumentia lähin kaupunki?</w:t>
      </w:r>
    </w:p>
    <w:p>
      <w:r>
        <w:rPr>
          <w:b/>
        </w:rPr>
        <w:t xml:space="preserve">Esimerkki 7.2632</w:t>
      </w:r>
    </w:p>
    <w:p>
      <w:r>
        <w:t xml:space="preserve">Kuka näyttelee Jack Skeletonia painajaisessa ennen joulua?</w:t>
      </w:r>
    </w:p>
    <w:p>
      <w:r>
        <w:rPr>
          <w:b/>
        </w:rPr>
        <w:t xml:space="preserve">Tulos</w:t>
      </w:r>
    </w:p>
    <w:p>
      <w:r>
        <w:t xml:space="preserve">Kuka esittää Jack Skellingtonin puheääntä elokuvassa Painajainen ennen joulua?</w:t>
      </w:r>
    </w:p>
    <w:p>
      <w:r>
        <w:rPr>
          <w:b/>
        </w:rPr>
        <w:t xml:space="preserve">Tulos</w:t>
      </w:r>
    </w:p>
    <w:p>
      <w:r>
        <w:t xml:space="preserve">Kuka esittää Jack Skellingtonin lauluääntä elokuvassa Painajainen ennen joulua?</w:t>
      </w:r>
    </w:p>
    <w:p>
      <w:r>
        <w:rPr>
          <w:b/>
        </w:rPr>
        <w:t xml:space="preserve">Esimerkki 7.2633</w:t>
      </w:r>
    </w:p>
    <w:p>
      <w:r>
        <w:t xml:space="preserve">Kenellä on valtuudet säätää lakeja Yhdysvalloissa?</w:t>
      </w:r>
    </w:p>
    <w:p>
      <w:r>
        <w:rPr>
          <w:b/>
        </w:rPr>
        <w:t xml:space="preserve">Tulos</w:t>
      </w:r>
    </w:p>
    <w:p>
      <w:r>
        <w:t xml:space="preserve">Kenellä on valtuudet säätää lakeja Yhdysvalloissa kongressin lakien kautta?</w:t>
      </w:r>
    </w:p>
    <w:p>
      <w:r>
        <w:rPr>
          <w:b/>
        </w:rPr>
        <w:t xml:space="preserve">Tulos</w:t>
      </w:r>
    </w:p>
    <w:p>
      <w:r>
        <w:t xml:space="preserve">Kenellä on valtuudet säätää lakeja yhdysvalloille sopimusten kautta?</w:t>
      </w:r>
    </w:p>
    <w:p>
      <w:r>
        <w:rPr>
          <w:b/>
        </w:rPr>
        <w:t xml:space="preserve">Tulos</w:t>
      </w:r>
    </w:p>
    <w:p>
      <w:r>
        <w:t xml:space="preserve">Kenellä on valtuudet säätää lakeja Yhdysvalloissa toimeenpanoviranomaisen antamien asetusten avulla?</w:t>
      </w:r>
    </w:p>
    <w:p>
      <w:r>
        <w:rPr>
          <w:b/>
        </w:rPr>
        <w:t xml:space="preserve">Tulos</w:t>
      </w:r>
    </w:p>
    <w:p>
      <w:r>
        <w:t xml:space="preserve">Kenellä on valtuudet säätää lakeja Yhdysvalloissa oikeuskäytännön kautta?</w:t>
      </w:r>
    </w:p>
    <w:p>
      <w:r>
        <w:rPr>
          <w:b/>
        </w:rPr>
        <w:t xml:space="preserve">Esimerkki 7.2634</w:t>
      </w:r>
    </w:p>
    <w:p>
      <w:r>
        <w:t xml:space="preserve">Milloin vietettiin ensimmäistä tupakoimattomien päivää?</w:t>
      </w:r>
    </w:p>
    <w:p>
      <w:r>
        <w:rPr>
          <w:b/>
        </w:rPr>
        <w:t xml:space="preserve">Tulos</w:t>
      </w:r>
    </w:p>
    <w:p>
      <w:r>
        <w:t xml:space="preserve">Minä vuonna vietettiin ensimmäistä tupakoimattomuuspäivää?</w:t>
      </w:r>
    </w:p>
    <w:p>
      <w:r>
        <w:rPr>
          <w:b/>
        </w:rPr>
        <w:t xml:space="preserve">Tulos</w:t>
      </w:r>
    </w:p>
    <w:p>
      <w:r>
        <w:t xml:space="preserve">Millä juhlapäivällä vietettiin ensimmäistä tupakoimattomuuspäivää?</w:t>
      </w:r>
    </w:p>
    <w:p>
      <w:r>
        <w:rPr>
          <w:b/>
        </w:rPr>
        <w:t xml:space="preserve">Esimerkki 7.2635</w:t>
      </w:r>
    </w:p>
    <w:p>
      <w:r>
        <w:t xml:space="preserve">Kuka laulaa kappaleen that's what i like about you?</w:t>
      </w:r>
    </w:p>
    <w:p>
      <w:r>
        <w:rPr>
          <w:b/>
        </w:rPr>
        <w:t xml:space="preserve">Tulos</w:t>
      </w:r>
    </w:p>
    <w:p>
      <w:r>
        <w:t xml:space="preserve">Kuka laulaa vuoden 1991 laulun that's what I like about you?</w:t>
      </w:r>
    </w:p>
    <w:p>
      <w:r>
        <w:rPr>
          <w:b/>
        </w:rPr>
        <w:t xml:space="preserve">Tulos</w:t>
      </w:r>
    </w:p>
    <w:p>
      <w:r>
        <w:t xml:space="preserve">Kuka laulaa vuoden 1989 kappaleen That's what I like about you?</w:t>
      </w:r>
    </w:p>
    <w:p>
      <w:r>
        <w:rPr>
          <w:b/>
        </w:rPr>
        <w:t xml:space="preserve">Tulos</w:t>
      </w:r>
    </w:p>
    <w:p>
      <w:r>
        <w:t xml:space="preserve">Kuka lauloi vuonna 1979 kappaleen That's what I like about you?</w:t>
      </w:r>
    </w:p>
    <w:p>
      <w:r>
        <w:rPr>
          <w:b/>
        </w:rPr>
        <w:t xml:space="preserve">Esimerkki 7.2636</w:t>
      </w:r>
    </w:p>
    <w:p>
      <w:r>
        <w:t xml:space="preserve">Milloin kansainvälinen rukoushuone perustettiin?</w:t>
      </w:r>
    </w:p>
    <w:p>
      <w:r>
        <w:rPr>
          <w:b/>
        </w:rPr>
        <w:t xml:space="preserve">Tulos</w:t>
      </w:r>
    </w:p>
    <w:p>
      <w:r>
        <w:t xml:space="preserve">Milloin kansainvälinen rukoushuone alkoi lähettää suoraa lähetystä YouTubessa 24/7?</w:t>
      </w:r>
    </w:p>
    <w:p>
      <w:r>
        <w:rPr>
          <w:b/>
        </w:rPr>
        <w:t xml:space="preserve">Tulos</w:t>
      </w:r>
    </w:p>
    <w:p>
      <w:r>
        <w:t xml:space="preserve">Milloin kansainvälinen rukoushuone alkoi järjestää vuosittaista Onething-konferenssia?</w:t>
      </w:r>
    </w:p>
    <w:p>
      <w:r>
        <w:rPr>
          <w:b/>
        </w:rPr>
        <w:t xml:space="preserve">Tulos</w:t>
      </w:r>
    </w:p>
    <w:p>
      <w:r>
        <w:t xml:space="preserve">Milloin kansainvälinen rukoushuone perustettiin?</w:t>
      </w:r>
    </w:p>
    <w:p>
      <w:r>
        <w:rPr>
          <w:b/>
        </w:rPr>
        <w:t xml:space="preserve">Tulos</w:t>
      </w:r>
    </w:p>
    <w:p>
      <w:r>
        <w:t xml:space="preserve">Milloin kansainvälinen rukoushuone aloitti harppu ja malja -palvontamallinsa?</w:t>
      </w:r>
    </w:p>
    <w:p>
      <w:r>
        <w:rPr>
          <w:b/>
        </w:rPr>
        <w:t xml:space="preserve">Tulos</w:t>
      </w:r>
    </w:p>
    <w:p>
      <w:r>
        <w:t xml:space="preserve">Milloin kansainvälinen rukoushuone alkoi käyttää nimeä IHOPKC?</w:t>
      </w:r>
    </w:p>
    <w:p>
      <w:r>
        <w:rPr>
          <w:b/>
        </w:rPr>
        <w:t xml:space="preserve">Tulos</w:t>
      </w:r>
    </w:p>
    <w:p>
      <w:r>
        <w:t xml:space="preserve">Mikä tapahtuma johti siihen, että kansainvälinen rukoushuone alkoi kulkea nimellä IHOPKC?</w:t>
      </w:r>
    </w:p>
    <w:p>
      <w:r>
        <w:rPr>
          <w:b/>
        </w:rPr>
        <w:t xml:space="preserve">Tulos</w:t>
      </w:r>
    </w:p>
    <w:p>
      <w:r>
        <w:t xml:space="preserve">Milloin International House of Prayer aloitti International House of Prayer Universityn?</w:t>
      </w:r>
    </w:p>
    <w:p>
      <w:r>
        <w:rPr>
          <w:b/>
        </w:rPr>
        <w:t xml:space="preserve">Esimerkki 7.2637</w:t>
      </w:r>
    </w:p>
    <w:p>
      <w:r>
        <w:t xml:space="preserve">Kuka näyttelee Sophien sulhasta Mamma Miassa?</w:t>
      </w:r>
    </w:p>
    <w:p>
      <w:r>
        <w:rPr>
          <w:b/>
        </w:rPr>
        <w:t xml:space="preserve">Tulos</w:t>
      </w:r>
    </w:p>
    <w:p>
      <w:r>
        <w:t xml:space="preserve">Kuka näyttelee Sky Rymandia elokuvassa Mamma Mia! (2008)?</w:t>
      </w:r>
    </w:p>
    <w:p>
      <w:r>
        <w:rPr>
          <w:b/>
        </w:rPr>
        <w:t xml:space="preserve">Tulos</w:t>
      </w:r>
    </w:p>
    <w:p>
      <w:r>
        <w:t xml:space="preserve">Kuka näyttelee Sky Rymandia elokuvassa Mamma Mia (2018)?</w:t>
      </w:r>
    </w:p>
    <w:p>
      <w:r>
        <w:rPr>
          <w:b/>
        </w:rPr>
        <w:t xml:space="preserve">Esimerkki 7.2638</w:t>
      </w:r>
    </w:p>
    <w:p>
      <w:r>
        <w:t xml:space="preserve">Kuka laulaa Aamiaisklubin tunnussävelmän?</w:t>
      </w:r>
    </w:p>
    <w:p>
      <w:r>
        <w:rPr>
          <w:b/>
        </w:rPr>
        <w:t xml:space="preserve">Tulos</w:t>
      </w:r>
    </w:p>
    <w:p>
      <w:r>
        <w:t xml:space="preserve">Kuka on bändi, joka laulaa Aamiaisklubin tunnussävelmän?</w:t>
      </w:r>
    </w:p>
    <w:p>
      <w:r>
        <w:rPr>
          <w:b/>
        </w:rPr>
        <w:t xml:space="preserve">Tulos</w:t>
      </w:r>
    </w:p>
    <w:p>
      <w:r>
        <w:t xml:space="preserve">Kuka on laulaja, joka laulaa Aamiaisklubin tunnussävelmän?</w:t>
      </w:r>
    </w:p>
    <w:p>
      <w:r>
        <w:rPr>
          <w:b/>
        </w:rPr>
        <w:t xml:space="preserve">Esimerkki 7.2639</w:t>
      </w:r>
    </w:p>
    <w:p>
      <w:r>
        <w:t xml:space="preserve">Kuka oli ensimmäinen Amerikan yhdysvalloissa syntynyt presidentti?</w:t>
      </w:r>
    </w:p>
    <w:p>
      <w:r>
        <w:rPr>
          <w:b/>
        </w:rPr>
        <w:t xml:space="preserve">Tulos</w:t>
      </w:r>
    </w:p>
    <w:p>
      <w:r>
        <w:t xml:space="preserve">Kuka oli ensimmäinen presidentti, joka syntyi Amerikan yhdysvalloissa ennen sen itsenäistymistä?</w:t>
      </w:r>
    </w:p>
    <w:p>
      <w:r>
        <w:rPr>
          <w:b/>
        </w:rPr>
        <w:t xml:space="preserve">Tulos</w:t>
      </w:r>
    </w:p>
    <w:p>
      <w:r>
        <w:t xml:space="preserve">Kuka oli ensimmäinen Amerikan yhdysvalloissa syntynyt presidentti sen itsenäistymisen jälkeen?</w:t>
      </w:r>
    </w:p>
    <w:p>
      <w:r>
        <w:rPr>
          <w:b/>
        </w:rPr>
        <w:t xml:space="preserve">Esimerkki 7.2640</w:t>
      </w:r>
    </w:p>
    <w:p>
      <w:r>
        <w:t xml:space="preserve">Milloin Englannissa tapahtui viimeinen maanjäristys?</w:t>
      </w:r>
    </w:p>
    <w:p>
      <w:r>
        <w:rPr>
          <w:b/>
        </w:rPr>
        <w:t xml:space="preserve">Tulos</w:t>
      </w:r>
    </w:p>
    <w:p>
      <w:r>
        <w:t xml:space="preserve">Milloin viimeisin maanjäristys tapahtui Englannissa vuonna 2017?</w:t>
      </w:r>
    </w:p>
    <w:p>
      <w:r>
        <w:rPr>
          <w:b/>
        </w:rPr>
        <w:t xml:space="preserve">Tulos</w:t>
      </w:r>
    </w:p>
    <w:p>
      <w:r>
        <w:t xml:space="preserve">Milloin viimeisin maanjäristys tapahtui Englannissa vuonna 2016?</w:t>
      </w:r>
    </w:p>
    <w:p>
      <w:r>
        <w:rPr>
          <w:b/>
        </w:rPr>
        <w:t xml:space="preserve">Tulos</w:t>
      </w:r>
    </w:p>
    <w:p>
      <w:r>
        <w:t xml:space="preserve">Milloin Englannissa tapahtui viimeinen maanjäristys vuonna 2015?</w:t>
      </w:r>
    </w:p>
    <w:p>
      <w:r>
        <w:rPr>
          <w:b/>
        </w:rPr>
        <w:t xml:space="preserve">Esimerkki 7.2641</w:t>
      </w:r>
    </w:p>
    <w:p>
      <w:r>
        <w:t xml:space="preserve">Kuka on Roger elokuvassa Isän koti 2?</w:t>
      </w:r>
    </w:p>
    <w:p>
      <w:r>
        <w:rPr>
          <w:b/>
        </w:rPr>
        <w:t xml:space="preserve">Tulos</w:t>
      </w:r>
    </w:p>
    <w:p>
      <w:r>
        <w:t xml:space="preserve">Kuka on Adriannan rogeri isän koti 2:ssa?</w:t>
      </w:r>
    </w:p>
    <w:p>
      <w:r>
        <w:rPr>
          <w:b/>
        </w:rPr>
        <w:t xml:space="preserve">Tulos</w:t>
      </w:r>
    </w:p>
    <w:p>
      <w:r>
        <w:t xml:space="preserve">Kuka näyttelee Rogeria elokuvassa Isän koti 2?</w:t>
      </w:r>
    </w:p>
    <w:p>
      <w:r>
        <w:rPr>
          <w:b/>
        </w:rPr>
        <w:t xml:space="preserve">Esimerkki 7.2642</w:t>
      </w:r>
    </w:p>
    <w:p>
      <w:r>
        <w:t xml:space="preserve">Isän nimi elokuvassa Kuinka kouluttaa lohikäärmeesi?</w:t>
      </w:r>
    </w:p>
    <w:p>
      <w:r>
        <w:rPr>
          <w:b/>
        </w:rPr>
        <w:t xml:space="preserve">Tulos</w:t>
      </w:r>
    </w:p>
    <w:p>
      <w:r>
        <w:t xml:space="preserve">Mikä on isän hahmon nimi elokuvassa Kuinka kouluttaa lohikäärmeesi?</w:t>
      </w:r>
    </w:p>
    <w:p>
      <w:r>
        <w:rPr>
          <w:b/>
        </w:rPr>
        <w:t xml:space="preserve">Tulos</w:t>
      </w:r>
    </w:p>
    <w:p>
      <w:r>
        <w:t xml:space="preserve">Mikä on sen näyttelijän nimi, joka esittää isää elokuvassa How to train your dragon?</w:t>
      </w:r>
    </w:p>
    <w:p>
      <w:r>
        <w:rPr>
          <w:b/>
        </w:rPr>
        <w:t xml:space="preserve">Tulos</w:t>
      </w:r>
    </w:p>
    <w:p>
      <w:r>
        <w:t xml:space="preserve">Mikä on isän hahmon nimi elokuvassa how to train your dragon 2?</w:t>
      </w:r>
    </w:p>
    <w:p>
      <w:r>
        <w:rPr>
          <w:b/>
        </w:rPr>
        <w:t xml:space="preserve">Tulos</w:t>
      </w:r>
    </w:p>
    <w:p>
      <w:r>
        <w:t xml:space="preserve">Mikä on näyttelijän nimi, joka esittää isää elokuvassa How to train your dragon 2?</w:t>
      </w:r>
    </w:p>
    <w:p>
      <w:r>
        <w:rPr>
          <w:b/>
        </w:rPr>
        <w:t xml:space="preserve">Esimerkki 7.2643</w:t>
      </w:r>
    </w:p>
    <w:p>
      <w:r>
        <w:t xml:space="preserve">Kuka hyökkäsi Etelä-Koreaan ja yritti vallata heidän maansa?</w:t>
      </w:r>
    </w:p>
    <w:p>
      <w:r>
        <w:rPr>
          <w:b/>
        </w:rPr>
        <w:t xml:space="preserve">Tulos</w:t>
      </w:r>
    </w:p>
    <w:p>
      <w:r>
        <w:t xml:space="preserve">Kuka hyökkäsi Etelä-Koreaan ja yritti vallata maan vuosina 1627 ja 1636?</w:t>
      </w:r>
    </w:p>
    <w:p>
      <w:r>
        <w:rPr>
          <w:b/>
        </w:rPr>
        <w:t xml:space="preserve">Tulos</w:t>
      </w:r>
    </w:p>
    <w:p>
      <w:r>
        <w:t xml:space="preserve">Kuka hyökkäsi Etelä-Koreaan ja yritti vallata osan sen maasta vuonna 1866?</w:t>
      </w:r>
    </w:p>
    <w:p>
      <w:r>
        <w:rPr>
          <w:b/>
        </w:rPr>
        <w:t xml:space="preserve">Tulos</w:t>
      </w:r>
    </w:p>
    <w:p>
      <w:r>
        <w:t xml:space="preserve">Kuka hyökkäsi Etelä-Koreaan ja yritti vallata maan 1900-luvun alussa?</w:t>
      </w:r>
    </w:p>
    <w:p>
      <w:r>
        <w:rPr>
          <w:b/>
        </w:rPr>
        <w:t xml:space="preserve">Tulos</w:t>
      </w:r>
    </w:p>
    <w:p>
      <w:r>
        <w:t xml:space="preserve">Kuka hyökkäsi Etelä-Koreaan ja yritti vallata maan vuonna 1950?</w:t>
      </w:r>
    </w:p>
    <w:p>
      <w:r>
        <w:rPr>
          <w:b/>
        </w:rPr>
        <w:t xml:space="preserve">Esimerkki 7.2644</w:t>
      </w:r>
    </w:p>
    <w:p>
      <w:r>
        <w:t xml:space="preserve">Milloin I'll be there for you julkaistiin?</w:t>
      </w:r>
    </w:p>
    <w:p>
      <w:r>
        <w:rPr>
          <w:b/>
        </w:rPr>
        <w:t xml:space="preserve">Tulos</w:t>
      </w:r>
    </w:p>
    <w:p>
      <w:r>
        <w:t xml:space="preserve">Milloin The Rembrandtsin kappale I'll be there for you julkaistiin?</w:t>
      </w:r>
    </w:p>
    <w:p>
      <w:r>
        <w:rPr>
          <w:b/>
        </w:rPr>
        <w:t xml:space="preserve">Tulos</w:t>
      </w:r>
    </w:p>
    <w:p>
      <w:r>
        <w:t xml:space="preserve">Milloin Bon Jovin kappale I'll be there for you julkaistiin?</w:t>
      </w:r>
    </w:p>
    <w:p>
      <w:r>
        <w:rPr>
          <w:b/>
        </w:rPr>
        <w:t xml:space="preserve">Tulos</w:t>
      </w:r>
    </w:p>
    <w:p>
      <w:r>
        <w:t xml:space="preserve">Milloin julkaistiin Method Manin ja Mary J Bligen kappale I'll be there for you/All I Need?</w:t>
      </w:r>
    </w:p>
    <w:p>
      <w:r>
        <w:rPr>
          <w:b/>
        </w:rPr>
        <w:t xml:space="preserve">Tulos</w:t>
      </w:r>
    </w:p>
    <w:p>
      <w:r>
        <w:t xml:space="preserve">Milloin Backstreet Boysin kappale I'll be there for you julkaistiin?</w:t>
      </w:r>
    </w:p>
    <w:p>
      <w:r>
        <w:rPr>
          <w:b/>
        </w:rPr>
        <w:t xml:space="preserve">Tulos</w:t>
      </w:r>
    </w:p>
    <w:p>
      <w:r>
        <w:t xml:space="preserve">Milloin The Moffattsin kappale I'll be there for you julkaistiin?</w:t>
      </w:r>
    </w:p>
    <w:p>
      <w:r>
        <w:rPr>
          <w:b/>
        </w:rPr>
        <w:t xml:space="preserve">Esimerkki 7.2645</w:t>
      </w:r>
    </w:p>
    <w:p>
      <w:r>
        <w:t xml:space="preserve">Milloin asian käsittely alkoi ja päättyi?</w:t>
      </w:r>
    </w:p>
    <w:p>
      <w:r>
        <w:rPr>
          <w:b/>
        </w:rPr>
        <w:t xml:space="preserve">Tulos</w:t>
      </w:r>
    </w:p>
    <w:p>
      <w:r>
        <w:t xml:space="preserve">Milloin henkilöitä koskeva asia alkoi?</w:t>
      </w:r>
    </w:p>
    <w:p>
      <w:r>
        <w:rPr>
          <w:b/>
        </w:rPr>
        <w:t xml:space="preserve">Tulos</w:t>
      </w:r>
    </w:p>
    <w:p>
      <w:r>
        <w:t xml:space="preserve">Milloin henkilön tapaus päättyi?</w:t>
      </w:r>
    </w:p>
    <w:p>
      <w:r>
        <w:rPr>
          <w:b/>
        </w:rPr>
        <w:t xml:space="preserve">Esimerkki 7.2646</w:t>
      </w:r>
    </w:p>
    <w:p>
      <w:r>
        <w:t xml:space="preserve">Kuka lauloi groovy kind of lovea 60-luvulla?</w:t>
      </w:r>
    </w:p>
    <w:p>
      <w:r>
        <w:rPr>
          <w:b/>
        </w:rPr>
        <w:t xml:space="preserve">Tulos</w:t>
      </w:r>
    </w:p>
    <w:p>
      <w:r>
        <w:t xml:space="preserve">Kuka lauloi Groovy Kind of Lovea ranskalaisella EP:llä vuonna 1965?</w:t>
      </w:r>
    </w:p>
    <w:p>
      <w:r>
        <w:rPr>
          <w:b/>
        </w:rPr>
        <w:t xml:space="preserve">Tulos</w:t>
      </w:r>
    </w:p>
    <w:p>
      <w:r>
        <w:t xml:space="preserve">Kuka levytti Groovy Kind of Loven 7. lokakuuta 1965?</w:t>
      </w:r>
    </w:p>
    <w:p>
      <w:r>
        <w:rPr>
          <w:b/>
        </w:rPr>
        <w:t xml:space="preserve">Tulos</w:t>
      </w:r>
    </w:p>
    <w:p>
      <w:r>
        <w:t xml:space="preserve">Kuka lauloi Groovy Kind of Lovea vuonna 1965 naispuolisen taustakuoron kanssa?</w:t>
      </w:r>
    </w:p>
    <w:p>
      <w:r>
        <w:rPr>
          <w:b/>
        </w:rPr>
        <w:t xml:space="preserve">Esimerkki 7.2647</w:t>
      </w:r>
    </w:p>
    <w:p>
      <w:r>
        <w:t xml:space="preserve">Millä profiililla on eniten seuraajia Instagramissa?</w:t>
      </w:r>
    </w:p>
    <w:p>
      <w:r>
        <w:rPr>
          <w:b/>
        </w:rPr>
        <w:t xml:space="preserve">Tulos</w:t>
      </w:r>
    </w:p>
    <w:p>
      <w:r>
        <w:t xml:space="preserve">Millä brändiprofiililla on eniten seuraajia Instagramissa?</w:t>
      </w:r>
    </w:p>
    <w:p>
      <w:r>
        <w:rPr>
          <w:b/>
        </w:rPr>
        <w:t xml:space="preserve">Tulos</w:t>
      </w:r>
    </w:p>
    <w:p>
      <w:r>
        <w:t xml:space="preserve">Millä yksittäisellä profiililla on eniten seuraajia Instagramissa?</w:t>
      </w:r>
    </w:p>
    <w:p>
      <w:r>
        <w:rPr>
          <w:b/>
        </w:rPr>
        <w:t xml:space="preserve">Esimerkki 7.2648</w:t>
      </w:r>
    </w:p>
    <w:p>
      <w:r>
        <w:t xml:space="preserve">Kuka perusti kuninkaallisen musiikkiakatemian vastaukset?</w:t>
      </w:r>
    </w:p>
    <w:p>
      <w:r>
        <w:rPr>
          <w:b/>
        </w:rPr>
        <w:t xml:space="preserve">Tulos</w:t>
      </w:r>
    </w:p>
    <w:p>
      <w:r>
        <w:t xml:space="preserve">Kuka perusti Lontoon kuninkaallisen musiikkiakatemian?</w:t>
      </w:r>
    </w:p>
    <w:p>
      <w:r>
        <w:rPr>
          <w:b/>
        </w:rPr>
        <w:t xml:space="preserve">Tulos</w:t>
      </w:r>
    </w:p>
    <w:p>
      <w:r>
        <w:t xml:space="preserve">Kuka perusti Händelin Kuninkaallisen musiikkiakatemian?</w:t>
      </w:r>
    </w:p>
    <w:p>
      <w:r>
        <w:rPr>
          <w:b/>
        </w:rPr>
        <w:t xml:space="preserve">Esimerkki 7.2649</w:t>
      </w:r>
    </w:p>
    <w:p>
      <w:r>
        <w:t xml:space="preserve">Kenelle rahat päätyvät vankilapakossa?</w:t>
      </w:r>
    </w:p>
    <w:p>
      <w:r>
        <w:rPr>
          <w:b/>
        </w:rPr>
        <w:t xml:space="preserve">Tulos</w:t>
      </w:r>
    </w:p>
    <w:p>
      <w:r>
        <w:t xml:space="preserve">Kuka on viimeinen henkilö, jolla on rahaa Prison Breakissa?</w:t>
      </w:r>
    </w:p>
    <w:p>
      <w:r>
        <w:rPr>
          <w:b/>
        </w:rPr>
        <w:t xml:space="preserve">Tulos</w:t>
      </w:r>
    </w:p>
    <w:p>
      <w:r>
        <w:t xml:space="preserve">Kenen hallussa rahat ovat vankilapakoilun lopussa?</w:t>
      </w:r>
    </w:p>
    <w:p>
      <w:r>
        <w:rPr>
          <w:b/>
        </w:rPr>
        <w:t xml:space="preserve">Esimerkki 7.2650</w:t>
      </w:r>
    </w:p>
    <w:p>
      <w:r>
        <w:t xml:space="preserve">Minä vuonna Viulunsoittaja katolla tehtiin?</w:t>
      </w:r>
    </w:p>
    <w:p>
      <w:r>
        <w:rPr>
          <w:b/>
        </w:rPr>
        <w:t xml:space="preserve">Tulos</w:t>
      </w:r>
    </w:p>
    <w:p>
      <w:r>
        <w:t xml:space="preserve">Milloin Viulunsoittaja katolla -musikaali kirjoitettiin?</w:t>
      </w:r>
    </w:p>
    <w:p>
      <w:r>
        <w:rPr>
          <w:b/>
        </w:rPr>
        <w:t xml:space="preserve">Tulos</w:t>
      </w:r>
    </w:p>
    <w:p>
      <w:r>
        <w:t xml:space="preserve">Milloin Viulunsoittaja katolla -elokuva julkaistiin?</w:t>
      </w:r>
    </w:p>
    <w:p>
      <w:r>
        <w:rPr>
          <w:b/>
        </w:rPr>
        <w:t xml:space="preserve">Tulos</w:t>
      </w:r>
    </w:p>
    <w:p>
      <w:r>
        <w:t xml:space="preserve">Minä vuonna julkaistiin Cannonball Adderleyn albumi Fiddler on the Roof?</w:t>
      </w:r>
    </w:p>
    <w:p>
      <w:r>
        <w:rPr>
          <w:b/>
        </w:rPr>
        <w:t xml:space="preserve">Esimerkki 7.2651</w:t>
      </w:r>
    </w:p>
    <w:p>
      <w:r>
        <w:t xml:space="preserve">Milloin Alabama pelasi Boweryssä Myrtle Beachissa?</w:t>
      </w:r>
    </w:p>
    <w:p>
      <w:r>
        <w:rPr>
          <w:b/>
        </w:rPr>
        <w:t xml:space="preserve">Tulos</w:t>
      </w:r>
    </w:p>
    <w:p>
      <w:r>
        <w:t xml:space="preserve">Milloin Alabama alkoi soittaa Boweryssä Myrtle Beachissa?</w:t>
      </w:r>
    </w:p>
    <w:p>
      <w:r>
        <w:rPr>
          <w:b/>
        </w:rPr>
        <w:t xml:space="preserve">Tulos</w:t>
      </w:r>
    </w:p>
    <w:p>
      <w:r>
        <w:t xml:space="preserve">Milloin viikolla alabama pelasi boweryssä myrtle beachissä?</w:t>
      </w:r>
    </w:p>
    <w:p>
      <w:r>
        <w:rPr>
          <w:b/>
        </w:rPr>
        <w:t xml:space="preserve">Tulos</w:t>
      </w:r>
    </w:p>
    <w:p>
      <w:r>
        <w:t xml:space="preserve">Missä ajassa Alabama pelasi Boweryssä Myrtle Beachissa?</w:t>
      </w:r>
    </w:p>
    <w:p>
      <w:r>
        <w:rPr>
          <w:b/>
        </w:rPr>
        <w:t xml:space="preserve">Esimerkki 7.2652</w:t>
      </w:r>
    </w:p>
    <w:p>
      <w:r>
        <w:t xml:space="preserve">Ketä vastaan Golden State pelasi viime vuonna pudotuspeleissä?</w:t>
      </w:r>
    </w:p>
    <w:p>
      <w:r>
        <w:rPr>
          <w:b/>
        </w:rPr>
        <w:t xml:space="preserve">Tulos</w:t>
      </w:r>
    </w:p>
    <w:p>
      <w:r>
        <w:t xml:space="preserve">Ketä Golden State pelasi pudotuspeleissä vuonna 2017?</w:t>
      </w:r>
    </w:p>
    <w:p>
      <w:r>
        <w:rPr>
          <w:b/>
        </w:rPr>
        <w:t xml:space="preserve">Tulos</w:t>
      </w:r>
    </w:p>
    <w:p>
      <w:r>
        <w:t xml:space="preserve">Ketä Golden State pelasi pudotuspeleissä vuonna 2016?</w:t>
      </w:r>
    </w:p>
    <w:p>
      <w:r>
        <w:rPr>
          <w:b/>
        </w:rPr>
        <w:t xml:space="preserve">Tulos</w:t>
      </w:r>
    </w:p>
    <w:p>
      <w:r>
        <w:t xml:space="preserve">Ketä vastaan Golden State pelasi pudotuspeleissä vuonna 2015?</w:t>
      </w:r>
    </w:p>
    <w:p>
      <w:r>
        <w:rPr>
          <w:b/>
        </w:rPr>
        <w:t xml:space="preserve">Esimerkki 7.2653</w:t>
      </w:r>
    </w:p>
    <w:p>
      <w:r>
        <w:t xml:space="preserve">Milloin Hollywoodissa tehtiin ensimmäinen värielokuva?</w:t>
      </w:r>
    </w:p>
    <w:p>
      <w:r>
        <w:rPr>
          <w:b/>
        </w:rPr>
        <w:t xml:space="preserve">Tulos</w:t>
      </w:r>
    </w:p>
    <w:p>
      <w:r>
        <w:t xml:space="preserve">Milloin ensimmäinen Hollywoodissa tehty värielokuva julkaistiin New Yorkissa?</w:t>
      </w:r>
    </w:p>
    <w:p>
      <w:r>
        <w:rPr>
          <w:b/>
        </w:rPr>
        <w:t xml:space="preserve">Tulos</w:t>
      </w:r>
    </w:p>
    <w:p>
      <w:r>
        <w:t xml:space="preserve">Milloin ensimmäinen Hollywoodissa tehty ja Yhdysvalloissa julkaistu värielokuva julkaistiin?</w:t>
      </w:r>
    </w:p>
    <w:p>
      <w:r>
        <w:rPr>
          <w:b/>
        </w:rPr>
        <w:t xml:space="preserve">Esimerkki 7.2654</w:t>
      </w:r>
    </w:p>
    <w:p>
      <w:r>
        <w:t xml:space="preserve">Kuka soitti valmentajaa Friday Night Lightsissa?</w:t>
      </w:r>
    </w:p>
    <w:p>
      <w:r>
        <w:rPr>
          <w:b/>
        </w:rPr>
        <w:t xml:space="preserve">Tulos</w:t>
      </w:r>
    </w:p>
    <w:p>
      <w:r>
        <w:t xml:space="preserve">Kuka näytteli valmentaja Gary Gainesia elokuvassa Friday Night Lights?</w:t>
      </w:r>
    </w:p>
    <w:p>
      <w:r>
        <w:rPr>
          <w:b/>
        </w:rPr>
        <w:t xml:space="preserve">Tulos</w:t>
      </w:r>
    </w:p>
    <w:p>
      <w:r>
        <w:t xml:space="preserve">Kuka näytteli valmentaja Freddie Jamesia elokuvassa Friday Night Lights?</w:t>
      </w:r>
    </w:p>
    <w:p>
      <w:r>
        <w:rPr>
          <w:b/>
        </w:rPr>
        <w:t xml:space="preserve">Tulos</w:t>
      </w:r>
    </w:p>
    <w:p>
      <w:r>
        <w:t xml:space="preserve">Kuka näytteli valmentaja Eric Tayloria televisiosarjassa Friday Night Lights?</w:t>
      </w:r>
    </w:p>
    <w:p>
      <w:r>
        <w:rPr>
          <w:b/>
        </w:rPr>
        <w:t xml:space="preserve">Tulos</w:t>
      </w:r>
    </w:p>
    <w:p>
      <w:r>
        <w:t xml:space="preserve">Kuka näytteli valmentaja T.C. Crowleyta televisiosarjassa Friday Night Lights?</w:t>
      </w:r>
    </w:p>
    <w:p>
      <w:r>
        <w:rPr>
          <w:b/>
        </w:rPr>
        <w:t xml:space="preserve">Tulos</w:t>
      </w:r>
    </w:p>
    <w:p>
      <w:r>
        <w:t xml:space="preserve">Kuka näytteli valmentaja Spiveya televisiosarjassa Friday Night Lights?</w:t>
      </w:r>
    </w:p>
    <w:p>
      <w:r>
        <w:rPr>
          <w:b/>
        </w:rPr>
        <w:t xml:space="preserve">Tulos</w:t>
      </w:r>
    </w:p>
    <w:p>
      <w:r>
        <w:t xml:space="preserve">Kuka näytteli valmentaja Roberta Robertsia tv-sarjassa Friday Night Lights?</w:t>
      </w:r>
    </w:p>
    <w:p>
      <w:r>
        <w:rPr>
          <w:b/>
        </w:rPr>
        <w:t xml:space="preserve">Tulos</w:t>
      </w:r>
    </w:p>
    <w:p>
      <w:r>
        <w:t xml:space="preserve">Kuka näytteli valmentaja Stan Traubia tv-sarjassa Friday Night Lights?</w:t>
      </w:r>
    </w:p>
    <w:p>
      <w:r>
        <w:rPr>
          <w:b/>
        </w:rPr>
        <w:t xml:space="preserve">Esimerkki 7.2655</w:t>
      </w:r>
    </w:p>
    <w:p>
      <w:r>
        <w:t xml:space="preserve">Kuka hallitsi Napolin ja Sisilian kuningaskuntaa 1815?</w:t>
      </w:r>
    </w:p>
    <w:p>
      <w:r>
        <w:rPr>
          <w:b/>
        </w:rPr>
        <w:t xml:space="preserve">Tulos</w:t>
      </w:r>
    </w:p>
    <w:p>
      <w:r>
        <w:t xml:space="preserve">Kuka hallitsi Napolin ja Sisilian kuningaskuntaa vuoden 1815 alussa?</w:t>
      </w:r>
    </w:p>
    <w:p>
      <w:r>
        <w:rPr>
          <w:b/>
        </w:rPr>
        <w:t xml:space="preserve">Tulos</w:t>
      </w:r>
    </w:p>
    <w:p>
      <w:r>
        <w:t xml:space="preserve">Kuka hallitsi Napolin ja Sisilian kuningaskuntaa vuoden 1815 lopussa?</w:t>
      </w:r>
    </w:p>
    <w:p>
      <w:r>
        <w:rPr>
          <w:b/>
        </w:rPr>
        <w:t xml:space="preserve">Esimerkki 7.2656</w:t>
      </w:r>
    </w:p>
    <w:p>
      <w:r>
        <w:t xml:space="preserve">Mistä YK:n pääsihteeri on kotoisin?</w:t>
      </w:r>
    </w:p>
    <w:p>
      <w:r>
        <w:rPr>
          <w:b/>
        </w:rPr>
        <w:t xml:space="preserve">Tulos</w:t>
      </w:r>
    </w:p>
    <w:p>
      <w:r>
        <w:t xml:space="preserve">Mistä Yhdistyneiden Kansakuntien pääsihteeri on kotoisin 1. tammikuuta 2017 alkaen?</w:t>
      </w:r>
    </w:p>
    <w:p>
      <w:r>
        <w:rPr>
          <w:b/>
        </w:rPr>
        <w:t xml:space="preserve">Tulos</w:t>
      </w:r>
    </w:p>
    <w:p>
      <w:r>
        <w:t xml:space="preserve">Mistä oli Yhdistyneiden kansakuntien pääsihteeri vuosina 2007-2016?</w:t>
      </w:r>
    </w:p>
    <w:p>
      <w:r>
        <w:rPr>
          <w:b/>
        </w:rPr>
        <w:t xml:space="preserve">Tulos</w:t>
      </w:r>
    </w:p>
    <w:p>
      <w:r>
        <w:t xml:space="preserve">Mistä oli Yhdistyneiden Kansakuntien pääsihteeri vuosina 1997-2006?</w:t>
      </w:r>
    </w:p>
    <w:p>
      <w:r>
        <w:rPr>
          <w:b/>
        </w:rPr>
        <w:t xml:space="preserve">Esimerkki 7.2657</w:t>
      </w:r>
    </w:p>
    <w:p>
      <w:r>
        <w:t xml:space="preserve">Mitkä ovat isien nimet mama mia -sarjassa?</w:t>
      </w:r>
    </w:p>
    <w:p>
      <w:r>
        <w:rPr>
          <w:b/>
        </w:rPr>
        <w:t xml:space="preserve">Tulos</w:t>
      </w:r>
    </w:p>
    <w:p>
      <w:r>
        <w:t xml:space="preserve">Mikä on irlantilais-amerikkalaisen isän nimi Mama Mia -elokuvassa?</w:t>
      </w:r>
    </w:p>
    <w:p>
      <w:r>
        <w:rPr>
          <w:b/>
        </w:rPr>
        <w:t xml:space="preserve">Tulos</w:t>
      </w:r>
    </w:p>
    <w:p>
      <w:r>
        <w:t xml:space="preserve">Mikä on ruotsalaisen isän nimi Mama mia -elokuvassa?</w:t>
      </w:r>
    </w:p>
    <w:p>
      <w:r>
        <w:rPr>
          <w:b/>
        </w:rPr>
        <w:t xml:space="preserve">Tulos</w:t>
      </w:r>
    </w:p>
    <w:p>
      <w:r>
        <w:t xml:space="preserve">Mikä on brittiläisen isän nimi mama mialle?</w:t>
      </w:r>
    </w:p>
    <w:p>
      <w:r>
        <w:rPr>
          <w:b/>
        </w:rPr>
        <w:t xml:space="preserve">Tulos</w:t>
      </w:r>
    </w:p>
    <w:p>
      <w:r>
        <w:t xml:space="preserve">Mikä on ruotsalaisten isien nimi Mama mia! -musikaalissa?</w:t>
      </w:r>
    </w:p>
    <w:p>
      <w:r>
        <w:rPr>
          <w:b/>
        </w:rPr>
        <w:t xml:space="preserve">Esimerkki 7.2658</w:t>
      </w:r>
    </w:p>
    <w:p>
      <w:r>
        <w:t xml:space="preserve">Milloin ti nspire cx cas ilmestyi?</w:t>
      </w:r>
    </w:p>
    <w:p>
      <w:r>
        <w:rPr>
          <w:b/>
        </w:rPr>
        <w:t xml:space="preserve">Tulos</w:t>
      </w:r>
    </w:p>
    <w:p>
      <w:r>
        <w:t xml:space="preserve">Milloin TI-Nspire CX CAS julkaistiin?</w:t>
      </w:r>
    </w:p>
    <w:p>
      <w:r>
        <w:rPr>
          <w:b/>
        </w:rPr>
        <w:t xml:space="preserve">Tulos</w:t>
      </w:r>
    </w:p>
    <w:p>
      <w:r>
        <w:t xml:space="preserve">Milloin TI-Nspire CX II CAS julkaistiin?</w:t>
      </w:r>
    </w:p>
    <w:p>
      <w:r>
        <w:rPr>
          <w:b/>
        </w:rPr>
        <w:t xml:space="preserve">Esimerkki 7.2659</w:t>
      </w:r>
    </w:p>
    <w:p>
      <w:r>
        <w:t xml:space="preserve">Kuka on kriketin johtava juoksupelaaja?</w:t>
      </w:r>
    </w:p>
    <w:p>
      <w:r>
        <w:rPr>
          <w:b/>
        </w:rPr>
        <w:t xml:space="preserve">Tulos</w:t>
      </w:r>
    </w:p>
    <w:p>
      <w:r>
        <w:t xml:space="preserve">Kuka on johtava juoksupistemies testikriketissä ja ODI-kriketissä?</w:t>
      </w:r>
    </w:p>
    <w:p>
      <w:r>
        <w:rPr>
          <w:b/>
        </w:rPr>
        <w:t xml:space="preserve">Tulos</w:t>
      </w:r>
    </w:p>
    <w:p>
      <w:r>
        <w:t xml:space="preserve">Kuka on listan A kriketin paras juoksupelaaja?</w:t>
      </w:r>
    </w:p>
    <w:p>
      <w:r>
        <w:rPr>
          <w:b/>
        </w:rPr>
        <w:t xml:space="preserve">Tulos</w:t>
      </w:r>
    </w:p>
    <w:p>
      <w:r>
        <w:t xml:space="preserve">Kuka on ykkösluokan kriketin paras juoksupelaaja?</w:t>
      </w:r>
    </w:p>
    <w:p>
      <w:r>
        <w:rPr>
          <w:b/>
        </w:rPr>
        <w:t xml:space="preserve">Esimerkki 7.2660</w:t>
      </w:r>
    </w:p>
    <w:p>
      <w:r>
        <w:t xml:space="preserve">Kenellä oli hitti Love is in the air?</w:t>
      </w:r>
    </w:p>
    <w:p>
      <w:r>
        <w:rPr>
          <w:b/>
        </w:rPr>
        <w:t xml:space="preserve">Tulos</w:t>
      </w:r>
    </w:p>
    <w:p>
      <w:r>
        <w:t xml:space="preserve">Kenellä oli hitti kappaleella Love is in the Air?</w:t>
      </w:r>
    </w:p>
    <w:p>
      <w:r>
        <w:rPr>
          <w:b/>
        </w:rPr>
        <w:t xml:space="preserve">Tulos</w:t>
      </w:r>
    </w:p>
    <w:p>
      <w:r>
        <w:t xml:space="preserve">Kenellä oli hitti Love is in the Air vuonna 1979?</w:t>
      </w:r>
    </w:p>
    <w:p>
      <w:r>
        <w:rPr>
          <w:b/>
        </w:rPr>
        <w:t xml:space="preserve">Tulos</w:t>
      </w:r>
    </w:p>
    <w:p>
      <w:r>
        <w:t xml:space="preserve">Kenellä oli hitti Love is in the Air vuonna 2016?</w:t>
      </w:r>
    </w:p>
    <w:p>
      <w:r>
        <w:rPr>
          <w:b/>
        </w:rPr>
        <w:t xml:space="preserve">Esimerkki 7.2661</w:t>
      </w:r>
    </w:p>
    <w:p>
      <w:r>
        <w:t xml:space="preserve">Kuka antoi luvan lohkarepadon rakentamiseen?</w:t>
      </w:r>
    </w:p>
    <w:p>
      <w:r>
        <w:rPr>
          <w:b/>
        </w:rPr>
        <w:t xml:space="preserve">Tulos</w:t>
      </w:r>
    </w:p>
    <w:p>
      <w:r>
        <w:t xml:space="preserve">Kuka valtuutti insinööriryhmän tarkastamaan lohkarepadon rakentamisen?</w:t>
      </w:r>
    </w:p>
    <w:p>
      <w:r>
        <w:rPr>
          <w:b/>
        </w:rPr>
        <w:t xml:space="preserve">Tulos</w:t>
      </w:r>
    </w:p>
    <w:p>
      <w:r>
        <w:t xml:space="preserve">Kuka antoi luvan rakentaa lohkare pato oli toteutettavissa?</w:t>
      </w:r>
    </w:p>
    <w:p>
      <w:r>
        <w:rPr>
          <w:b/>
        </w:rPr>
        <w:t xml:space="preserve">Tulos</w:t>
      </w:r>
    </w:p>
    <w:p>
      <w:r>
        <w:t xml:space="preserve">Kuka hyväksyi laskun lohkarepadon rakentamisesta?</w:t>
      </w:r>
    </w:p>
    <w:p>
      <w:r>
        <w:rPr>
          <w:b/>
        </w:rPr>
        <w:t xml:space="preserve">Esimerkki 7.2662</w:t>
      </w:r>
    </w:p>
    <w:p>
      <w:r>
        <w:t xml:space="preserve">Kuka on Ranskan nykyinen presidentti?</w:t>
      </w:r>
    </w:p>
    <w:p>
      <w:r>
        <w:rPr>
          <w:b/>
        </w:rPr>
        <w:t xml:space="preserve">Tulos</w:t>
      </w:r>
    </w:p>
    <w:p>
      <w:r>
        <w:t xml:space="preserve">Kuka on Ranskan nykyinen presidentti, joka valittiin virkaan vuonna 2017?</w:t>
      </w:r>
    </w:p>
    <w:p>
      <w:r>
        <w:rPr>
          <w:b/>
        </w:rPr>
        <w:t xml:space="preserve">Tulos</w:t>
      </w:r>
    </w:p>
    <w:p>
      <w:r>
        <w:t xml:space="preserve">Kuka on Ranskan nykyinen, vuonna 2016 virassa oleva presidentti?</w:t>
      </w:r>
    </w:p>
    <w:p>
      <w:r>
        <w:rPr>
          <w:b/>
        </w:rPr>
        <w:t xml:space="preserve">Tulos</w:t>
      </w:r>
    </w:p>
    <w:p>
      <w:r>
        <w:t xml:space="preserve">Kuka on Ranskan nykyinen, vuonna 2015 virassa oleva presidentti?</w:t>
      </w:r>
    </w:p>
    <w:p>
      <w:r>
        <w:rPr>
          <w:b/>
        </w:rPr>
        <w:t xml:space="preserve">Esimerkki 7.2663</w:t>
      </w:r>
    </w:p>
    <w:p>
      <w:r>
        <w:t xml:space="preserve">Kuka näytteli nuorta Tom Riddleä Harry Potterissa?</w:t>
      </w:r>
    </w:p>
    <w:p>
      <w:r>
        <w:rPr>
          <w:b/>
        </w:rPr>
        <w:t xml:space="preserve">Tulos</w:t>
      </w:r>
    </w:p>
    <w:p>
      <w:r>
        <w:t xml:space="preserve">Kuka näytteli teini-ikäistä Tom Riddleä elokuvassa Harry Potter ja salaisuuksien kammio?</w:t>
      </w:r>
    </w:p>
    <w:p>
      <w:r>
        <w:rPr>
          <w:b/>
        </w:rPr>
        <w:t xml:space="preserve">Tulos</w:t>
      </w:r>
    </w:p>
    <w:p>
      <w:r>
        <w:t xml:space="preserve">Kuka näytteli Tom Riddleä lapsena kuudennessa Harry Potter -elokuvassa?</w:t>
      </w:r>
    </w:p>
    <w:p>
      <w:r>
        <w:rPr>
          <w:b/>
        </w:rPr>
        <w:t xml:space="preserve">Tulos</w:t>
      </w:r>
    </w:p>
    <w:p>
      <w:r>
        <w:t xml:space="preserve">Kuka näytteli Tom Riddleä teini-ikäisenä kuudennessa Harry Potter -elokuvassa?</w:t>
      </w:r>
    </w:p>
    <w:p>
      <w:r>
        <w:rPr>
          <w:b/>
        </w:rPr>
        <w:t xml:space="preserve">Esimerkki 7.2664</w:t>
      </w:r>
    </w:p>
    <w:p>
      <w:r>
        <w:t xml:space="preserve">Kuka laulaa, että olen täällä odottamassa?</w:t>
      </w:r>
    </w:p>
    <w:p>
      <w:r>
        <w:rPr>
          <w:b/>
        </w:rPr>
        <w:t xml:space="preserve">Tulos</w:t>
      </w:r>
    </w:p>
    <w:p>
      <w:r>
        <w:t xml:space="preserve">Kuka laulaa, että olen täällä odottamassa vuonna 1989?</w:t>
      </w:r>
    </w:p>
    <w:p>
      <w:r>
        <w:rPr>
          <w:b/>
        </w:rPr>
        <w:t xml:space="preserve">Tulos</w:t>
      </w:r>
    </w:p>
    <w:p>
      <w:r>
        <w:t xml:space="preserve">Kuka laulaa, että olen täällä odottamassa vuonna 1999?</w:t>
      </w:r>
    </w:p>
    <w:p>
      <w:r>
        <w:rPr>
          <w:b/>
        </w:rPr>
        <w:t xml:space="preserve">Esimerkki 7.2665</w:t>
      </w:r>
    </w:p>
    <w:p>
      <w:r>
        <w:t xml:space="preserve">Milloin Titanicin hylky löydettiin?</w:t>
      </w:r>
    </w:p>
    <w:p>
      <w:r>
        <w:rPr>
          <w:b/>
        </w:rPr>
        <w:t xml:space="preserve">Tulos</w:t>
      </w:r>
    </w:p>
    <w:p>
      <w:r>
        <w:t xml:space="preserve">Minä päivänä Titanicin hylky löydettiin?</w:t>
      </w:r>
    </w:p>
    <w:p>
      <w:r>
        <w:rPr>
          <w:b/>
        </w:rPr>
        <w:t xml:space="preserve">Tulos</w:t>
      </w:r>
    </w:p>
    <w:p>
      <w:r>
        <w:t xml:space="preserve">Kuinka kauan sitten Titanicin hylky löydettiin?</w:t>
      </w:r>
    </w:p>
    <w:p>
      <w:r>
        <w:rPr>
          <w:b/>
        </w:rPr>
        <w:t xml:space="preserve">Esimerkki 7.2666</w:t>
      </w:r>
    </w:p>
    <w:p>
      <w:r>
        <w:t xml:space="preserve">Kuka on maailman pitkäaikaisin presidentti?</w:t>
      </w:r>
    </w:p>
    <w:p>
      <w:r>
        <w:rPr>
          <w:b/>
        </w:rPr>
        <w:t xml:space="preserve">Tulos</w:t>
      </w:r>
    </w:p>
    <w:p>
      <w:r>
        <w:t xml:space="preserve">Kuka on maailman nykyisin pisimpään toiminut presidentti pääministeriaika mukaan lukien?</w:t>
      </w:r>
    </w:p>
    <w:p>
      <w:r>
        <w:rPr>
          <w:b/>
        </w:rPr>
        <w:t xml:space="preserve">Tulos</w:t>
      </w:r>
    </w:p>
    <w:p>
      <w:r>
        <w:t xml:space="preserve">Kuka on tällä hetkellä maailman pisimpään palvellut miespuolinen presidentti, pelkästään presidenttikauteen perustuen?</w:t>
      </w:r>
    </w:p>
    <w:p>
      <w:r>
        <w:rPr>
          <w:b/>
        </w:rPr>
        <w:t xml:space="preserve">Tulos</w:t>
      </w:r>
    </w:p>
    <w:p>
      <w:r>
        <w:t xml:space="preserve">Kuka on maailman kaikkien aikojen pisimpään toiminut naispresidentti?</w:t>
      </w:r>
    </w:p>
    <w:p>
      <w:r>
        <w:rPr>
          <w:b/>
        </w:rPr>
        <w:t xml:space="preserve">Tulos</w:t>
      </w:r>
    </w:p>
    <w:p>
      <w:r>
        <w:t xml:space="preserve">Kuka on nykyisin maailman kaikkien aikojen pisimpään palvellut miespuolinen presidentti, pelkästään presidenttikauden perusteella?</w:t>
      </w:r>
    </w:p>
    <w:p>
      <w:r>
        <w:rPr>
          <w:b/>
        </w:rPr>
        <w:t xml:space="preserve">Esimerkki 7.2667</w:t>
      </w:r>
    </w:p>
    <w:p>
      <w:r>
        <w:t xml:space="preserve">Mistä kristillinen kalasymboli on peräisin?</w:t>
      </w:r>
    </w:p>
    <w:p>
      <w:r>
        <w:rPr>
          <w:b/>
        </w:rPr>
        <w:t xml:space="preserve">Tulos</w:t>
      </w:r>
    </w:p>
    <w:p>
      <w:r>
        <w:t xml:space="preserve">Mistä on peräisin kristillisen kalasymbolin nimi (ichthys tai ichthus)?</w:t>
      </w:r>
    </w:p>
    <w:p>
      <w:r>
        <w:rPr>
          <w:b/>
        </w:rPr>
        <w:t xml:space="preserve">Tulos</w:t>
      </w:r>
    </w:p>
    <w:p>
      <w:r>
        <w:t xml:space="preserve">Mistä kristillinen kalasymboli on peräisin?</w:t>
      </w:r>
    </w:p>
    <w:p>
      <w:r>
        <w:rPr>
          <w:b/>
        </w:rPr>
        <w:t xml:space="preserve">Tulos</w:t>
      </w:r>
    </w:p>
    <w:p>
      <w:r>
        <w:t xml:space="preserve">Mistä kristillisen kalasymbolin merkitys on peräisin?</w:t>
      </w:r>
    </w:p>
    <w:p>
      <w:r>
        <w:rPr>
          <w:b/>
        </w:rPr>
        <w:t xml:space="preserve">Tulos</w:t>
      </w:r>
    </w:p>
    <w:p>
      <w:r>
        <w:t xml:space="preserve">Mistä kristillisen kalasymbolin (ichthys tai ichthus) nimen kirjaimet ovat peräisin?</w:t>
      </w:r>
    </w:p>
    <w:p>
      <w:r>
        <w:rPr>
          <w:b/>
        </w:rPr>
        <w:t xml:space="preserve">Esimerkki 7.2668</w:t>
      </w:r>
    </w:p>
    <w:p>
      <w:r>
        <w:t xml:space="preserve">Mistä kappaleessa uudenvuodenpäivä on kyse?</w:t>
      </w:r>
    </w:p>
    <w:p>
      <w:r>
        <w:rPr>
          <w:b/>
        </w:rPr>
        <w:t xml:space="preserve">Tulos</w:t>
      </w:r>
    </w:p>
    <w:p>
      <w:r>
        <w:t xml:space="preserve">Mistä U2:n kappale New Year's day kertoo?</w:t>
      </w:r>
    </w:p>
    <w:p>
      <w:r>
        <w:rPr>
          <w:b/>
        </w:rPr>
        <w:t xml:space="preserve">Tulos</w:t>
      </w:r>
    </w:p>
    <w:p>
      <w:r>
        <w:t xml:space="preserve">Mistä kertoo Taylor Swiftin kappale New Year's day?</w:t>
      </w:r>
    </w:p>
    <w:p>
      <w:r>
        <w:rPr>
          <w:b/>
        </w:rPr>
        <w:t xml:space="preserve">Esimerkki 7.2669</w:t>
      </w:r>
    </w:p>
    <w:p>
      <w:r>
        <w:t xml:space="preserve">Kuka on vanhin tällä hetkellä kongressissa toimiva senaattori?</w:t>
      </w:r>
    </w:p>
    <w:p>
      <w:r>
        <w:rPr>
          <w:b/>
        </w:rPr>
        <w:t xml:space="preserve">Tulos</w:t>
      </w:r>
    </w:p>
    <w:p>
      <w:r>
        <w:t xml:space="preserve">Kuka on vanhin kongressissa 3. tammikuuta 2015 - 8. joulukuuta 2016 toiminut senaattori?</w:t>
      </w:r>
    </w:p>
    <w:p>
      <w:r>
        <w:rPr>
          <w:b/>
        </w:rPr>
        <w:t xml:space="preserve">Tulos</w:t>
      </w:r>
    </w:p>
    <w:p>
      <w:r>
        <w:t xml:space="preserve">Kuka on vanhin kongressissa 30. heinäkuuta 2013-3. tammikuuta 2015 toiminut senaattori?</w:t>
      </w:r>
    </w:p>
    <w:p>
      <w:r>
        <w:rPr>
          <w:b/>
        </w:rPr>
        <w:t xml:space="preserve">Tulos</w:t>
      </w:r>
    </w:p>
    <w:p>
      <w:r>
        <w:t xml:space="preserve">Kuka on vanhin kongressissa 20. lokakuuta 2009-30. heinäkuuta 2013 toiminut senaattori?</w:t>
      </w:r>
    </w:p>
    <w:p>
      <w:r>
        <w:rPr>
          <w:b/>
        </w:rPr>
        <w:t xml:space="preserve">Esimerkki 7.2670</w:t>
      </w:r>
    </w:p>
    <w:p>
      <w:r>
        <w:t xml:space="preserve">Mistä miehen ja naisen symbolit ovat peräisin?</w:t>
      </w:r>
    </w:p>
    <w:p>
      <w:r>
        <w:rPr>
          <w:b/>
        </w:rPr>
        <w:t xml:space="preserve">Tulos</w:t>
      </w:r>
    </w:p>
    <w:p>
      <w:r>
        <w:t xml:space="preserve">Mistä miehen ja naisen symbolit ovat peräisin?</w:t>
      </w:r>
    </w:p>
    <w:p>
      <w:r>
        <w:rPr>
          <w:b/>
        </w:rPr>
        <w:t xml:space="preserve">Tulos</w:t>
      </w:r>
    </w:p>
    <w:p>
      <w:r>
        <w:t xml:space="preserve">Mistä alkemistien symbolit miehelle ja naiselle tulivat?</w:t>
      </w:r>
    </w:p>
    <w:p>
      <w:r>
        <w:rPr>
          <w:b/>
        </w:rPr>
        <w:t xml:space="preserve">Tulos</w:t>
      </w:r>
    </w:p>
    <w:p>
      <w:r>
        <w:t xml:space="preserve">Mistä antropologien symbolit miehelle ja naiselle ovat peräisin?</w:t>
      </w:r>
    </w:p>
    <w:p>
      <w:r>
        <w:rPr>
          <w:b/>
        </w:rPr>
        <w:t xml:space="preserve">Esimerkki 7.2671</w:t>
      </w:r>
    </w:p>
    <w:p>
      <w:r>
        <w:t xml:space="preserve">Kuka oli vuoden 2014 MM-finaalissa?</w:t>
      </w:r>
    </w:p>
    <w:p>
      <w:r>
        <w:rPr>
          <w:b/>
        </w:rPr>
        <w:t xml:space="preserve">Tulos</w:t>
      </w:r>
    </w:p>
    <w:p>
      <w:r>
        <w:t xml:space="preserve">Kuka oli vuoden 2014 jalkapallon MM-finaalissa?</w:t>
      </w:r>
    </w:p>
    <w:p>
      <w:r>
        <w:rPr>
          <w:b/>
        </w:rPr>
        <w:t xml:space="preserve">Tulos</w:t>
      </w:r>
    </w:p>
    <w:p>
      <w:r>
        <w:t xml:space="preserve">Kuka oli vuoden 2014 naisten rugbyn MM-finaalissa?</w:t>
      </w:r>
    </w:p>
    <w:p>
      <w:r>
        <w:rPr>
          <w:b/>
        </w:rPr>
        <w:t xml:space="preserve">Tulos</w:t>
      </w:r>
    </w:p>
    <w:p>
      <w:r>
        <w:t xml:space="preserve">Kuka oli vuoden 2014 FIFA U-20 naisten MM-finaalissa?</w:t>
      </w:r>
    </w:p>
    <w:p>
      <w:r>
        <w:rPr>
          <w:b/>
        </w:rPr>
        <w:t xml:space="preserve">Tulos</w:t>
      </w:r>
    </w:p>
    <w:p>
      <w:r>
        <w:t xml:space="preserve">Kuka oli vuoden 2014 FIFA U-17 naisten MM-kisojen finaalissa?</w:t>
      </w:r>
    </w:p>
    <w:p>
      <w:r>
        <w:rPr>
          <w:b/>
        </w:rPr>
        <w:t xml:space="preserve">Esimerkki 7.2672</w:t>
      </w:r>
    </w:p>
    <w:p>
      <w:r>
        <w:t xml:space="preserve">Kuka kirjoitti, että vallankumousta ei televisioida?</w:t>
      </w:r>
    </w:p>
    <w:p>
      <w:r>
        <w:rPr>
          <w:b/>
        </w:rPr>
        <w:t xml:space="preserve">Tulos</w:t>
      </w:r>
    </w:p>
    <w:p>
      <w:r>
        <w:t xml:space="preserve">Kuka kirjoitti vallankumouksen ei televisioida -runon, laulun ja albumin?</w:t>
      </w:r>
    </w:p>
    <w:p>
      <w:r>
        <w:rPr>
          <w:b/>
        </w:rPr>
        <w:t xml:space="preserve">Tulos</w:t>
      </w:r>
    </w:p>
    <w:p>
      <w:r>
        <w:t xml:space="preserve">Kuka kirjoitti vallankumousta ei televisioida -kirjan?</w:t>
      </w:r>
    </w:p>
    <w:p>
      <w:r>
        <w:rPr>
          <w:b/>
        </w:rPr>
        <w:t xml:space="preserve">Esimerkki 7.2673</w:t>
      </w:r>
    </w:p>
    <w:p>
      <w:r>
        <w:t xml:space="preserve">Jos sinulla on pohjoistuuli, mihin suuntaan se puhaltaa?</w:t>
      </w:r>
    </w:p>
    <w:p>
      <w:r>
        <w:rPr>
          <w:b/>
        </w:rPr>
        <w:t xml:space="preserve">Tulos</w:t>
      </w:r>
    </w:p>
    <w:p>
      <w:r>
        <w:t xml:space="preserve">Mistä suunnasta pohjoistuuli tulee?</w:t>
      </w:r>
    </w:p>
    <w:p>
      <w:r>
        <w:rPr>
          <w:b/>
        </w:rPr>
        <w:t xml:space="preserve">Tulos</w:t>
      </w:r>
    </w:p>
    <w:p>
      <w:r>
        <w:t xml:space="preserve">Mihin suuntaan pohjoistuuli puhaltaa?</w:t>
      </w:r>
    </w:p>
    <w:p>
      <w:r>
        <w:rPr>
          <w:b/>
        </w:rPr>
        <w:t xml:space="preserve">Esimerkki 7.2674</w:t>
      </w:r>
    </w:p>
    <w:p>
      <w:r>
        <w:t xml:space="preserve">Milloin red sox voitti viimeksi sata peliä kauden aikana?</w:t>
      </w:r>
    </w:p>
    <w:p>
      <w:r>
        <w:rPr>
          <w:b/>
        </w:rPr>
        <w:t xml:space="preserve">Tulos</w:t>
      </w:r>
    </w:p>
    <w:p>
      <w:r>
        <w:t xml:space="preserve">Milloin red sox voitti ensimmäisen kerran sata peliä kauden aikana?</w:t>
      </w:r>
    </w:p>
    <w:p>
      <w:r>
        <w:rPr>
          <w:b/>
        </w:rPr>
        <w:t xml:space="preserve">Tulos</w:t>
      </w:r>
    </w:p>
    <w:p>
      <w:r>
        <w:t xml:space="preserve">Milloin red sox voitti toista kertaa sata peliä kauden aikana?</w:t>
      </w:r>
    </w:p>
    <w:p>
      <w:r>
        <w:rPr>
          <w:b/>
        </w:rPr>
        <w:t xml:space="preserve">Tulos</w:t>
      </w:r>
    </w:p>
    <w:p>
      <w:r>
        <w:t xml:space="preserve">Milloin red sox voitti kolmannen kerran sata peliä kauden aikana?</w:t>
      </w:r>
    </w:p>
    <w:p>
      <w:r>
        <w:rPr>
          <w:b/>
        </w:rPr>
        <w:t xml:space="preserve">Esimerkki 7.2675</w:t>
      </w:r>
    </w:p>
    <w:p>
      <w:r>
        <w:t xml:space="preserve">Milloin Intian lippu nostettiin ensimmäisen kerran?</w:t>
      </w:r>
    </w:p>
    <w:p>
      <w:r>
        <w:rPr>
          <w:b/>
        </w:rPr>
        <w:t xml:space="preserve">Tulos</w:t>
      </w:r>
    </w:p>
    <w:p>
      <w:r>
        <w:t xml:space="preserve">Milloin siviililippu nostettiin ensimmäisen kerran?</w:t>
      </w:r>
    </w:p>
    <w:p>
      <w:r>
        <w:rPr>
          <w:b/>
        </w:rPr>
        <w:t xml:space="preserve">Tulos</w:t>
      </w:r>
    </w:p>
    <w:p>
      <w:r>
        <w:t xml:space="preserve">Milloin Intian itsenäisyyden lippu nostettiin ensimmäisen kerran?</w:t>
      </w:r>
    </w:p>
    <w:p>
      <w:r>
        <w:rPr>
          <w:b/>
        </w:rPr>
        <w:t xml:space="preserve">Tulos</w:t>
      </w:r>
    </w:p>
    <w:p>
      <w:r>
        <w:t xml:space="preserve">Milloin Intian swaraj-lippu nostettiin ensimmäistä kertaa?</w:t>
      </w:r>
    </w:p>
    <w:p>
      <w:r>
        <w:rPr>
          <w:b/>
        </w:rPr>
        <w:t xml:space="preserve">Tulos</w:t>
      </w:r>
    </w:p>
    <w:p>
      <w:r>
        <w:t xml:space="preserve">Milloin itsenäisen Intian lippu nostettiin ensimmäisen kerran?</w:t>
      </w:r>
    </w:p>
    <w:p>
      <w:r>
        <w:rPr>
          <w:b/>
        </w:rPr>
        <w:t xml:space="preserve">Esimerkki 7.2676</w:t>
      </w:r>
    </w:p>
    <w:p>
      <w:r>
        <w:t xml:space="preserve">Kuka lauloi Evermorea elokuvassa Kaunotar ja hirviö?</w:t>
      </w:r>
    </w:p>
    <w:p>
      <w:r>
        <w:rPr>
          <w:b/>
        </w:rPr>
        <w:t xml:space="preserve">Tulos</w:t>
      </w:r>
    </w:p>
    <w:p>
      <w:r>
        <w:t xml:space="preserve">Mikä hahmo lauloi "Evermore" vuoden 2017 elokuvassa Kaunotar ja hirviö?</w:t>
      </w:r>
    </w:p>
    <w:p>
      <w:r>
        <w:rPr>
          <w:b/>
        </w:rPr>
        <w:t xml:space="preserve">Tulos</w:t>
      </w:r>
    </w:p>
    <w:p>
      <w:r>
        <w:t xml:space="preserve">Mikä näyttelijä lauloi "Evermore" vuoden 2017 elokuvassa Kaunotar ja hirviö?</w:t>
      </w:r>
    </w:p>
    <w:p>
      <w:r>
        <w:rPr>
          <w:b/>
        </w:rPr>
        <w:t xml:space="preserve">Esimerkki 7.2677</w:t>
      </w:r>
    </w:p>
    <w:p>
      <w:r>
        <w:t xml:space="preserve">Kuka omistaa elinkiinteistön?</w:t>
      </w:r>
    </w:p>
    <w:p>
      <w:r>
        <w:rPr>
          <w:b/>
        </w:rPr>
        <w:t xml:space="preserve">Tulos</w:t>
      </w:r>
    </w:p>
    <w:p>
      <w:r>
        <w:t xml:space="preserve">Kuka omistaa kiinteistön tavanomaisessa elinkaarikiinteistössä?</w:t>
      </w:r>
    </w:p>
    <w:p>
      <w:r>
        <w:rPr>
          <w:b/>
        </w:rPr>
        <w:t xml:space="preserve">Tulos</w:t>
      </w:r>
    </w:p>
    <w:p>
      <w:r>
        <w:t xml:space="preserve">Kuka omistaa avioeläkelain mukaisen omaisuuden?</w:t>
      </w:r>
    </w:p>
    <w:p>
      <w:r>
        <w:rPr>
          <w:b/>
        </w:rPr>
        <w:t xml:space="preserve">Esimerkki 7.2678</w:t>
      </w:r>
    </w:p>
    <w:p>
      <w:r>
        <w:t xml:space="preserve">Kuinka monta kertaa Brasilia on ollut maailmanmestaruuskilpailujen kakkonen?</w:t>
      </w:r>
    </w:p>
    <w:p>
      <w:r>
        <w:rPr>
          <w:b/>
        </w:rPr>
        <w:t xml:space="preserve">Tulos</w:t>
      </w:r>
    </w:p>
    <w:p>
      <w:r>
        <w:t xml:space="preserve">Kuinka monta kertaa Brasilia on sijoittunut naisten jalkapallon maailmanmestaruuskisoissa?</w:t>
      </w:r>
    </w:p>
    <w:p>
      <w:r>
        <w:rPr>
          <w:b/>
        </w:rPr>
        <w:t xml:space="preserve">Tulos</w:t>
      </w:r>
    </w:p>
    <w:p>
      <w:r>
        <w:t xml:space="preserve">Kuinka monta kertaa Brasilia on ollut toisena miesten jalkapallon maailmanmestaruuskilpailuissa?</w:t>
      </w:r>
    </w:p>
    <w:p>
      <w:r>
        <w:rPr>
          <w:b/>
        </w:rPr>
        <w:t xml:space="preserve">Tulos</w:t>
      </w:r>
    </w:p>
    <w:p>
      <w:r>
        <w:t xml:space="preserve">Kuinka monta kertaa Brasilia on ollut toisena rugbyn maailmanmestaruuskilpailuissa?</w:t>
      </w:r>
    </w:p>
    <w:p>
      <w:r>
        <w:rPr>
          <w:b/>
        </w:rPr>
        <w:t xml:space="preserve">Esimerkki 7.2679</w:t>
      </w:r>
    </w:p>
    <w:p>
      <w:r>
        <w:t xml:space="preserve">Kuka pitää hallussaan ennätystä eniten puiston sisäisiä kunnareita?</w:t>
      </w:r>
    </w:p>
    <w:p>
      <w:r>
        <w:rPr>
          <w:b/>
        </w:rPr>
        <w:t xml:space="preserve">Tulos</w:t>
      </w:r>
    </w:p>
    <w:p>
      <w:r>
        <w:t xml:space="preserve">Kuka pitää hallussaan major league kaikkien aikojen ennätystä eniten puiston sisäpuolella juoksuja?</w:t>
      </w:r>
    </w:p>
    <w:p>
      <w:r>
        <w:rPr>
          <w:b/>
        </w:rPr>
        <w:t xml:space="preserve">Tulos</w:t>
      </w:r>
    </w:p>
    <w:p>
      <w:r>
        <w:t xml:space="preserve">Kuka pitää hallussaan kansallisen liigan ennätystä eniten puiston sisäisiä kunnareita?</w:t>
      </w:r>
    </w:p>
    <w:p>
      <w:r>
        <w:rPr>
          <w:b/>
        </w:rPr>
        <w:t xml:space="preserve">Tulos</w:t>
      </w:r>
    </w:p>
    <w:p>
      <w:r>
        <w:t xml:space="preserve">Kenellä on Amerikan liigan ennätys eniten puiston sisäisiä kunnareita?</w:t>
      </w:r>
    </w:p>
    <w:p>
      <w:r>
        <w:rPr>
          <w:b/>
        </w:rPr>
        <w:t xml:space="preserve">Tulos</w:t>
      </w:r>
    </w:p>
    <w:p>
      <w:r>
        <w:t xml:space="preserve">Kuka pitää hallussaan major league post-1950 ennätys eniten sisällä puiston sisällä kotiin juoksuja?</w:t>
      </w:r>
    </w:p>
    <w:p>
      <w:r>
        <w:rPr>
          <w:b/>
        </w:rPr>
        <w:t xml:space="preserve">Tulos</w:t>
      </w:r>
    </w:p>
    <w:p>
      <w:r>
        <w:t xml:space="preserve">Kuka pitää hallussaan Major League ennätys eniten sisällä puiston sisällä kotiin juoksuja kauden aikana?</w:t>
      </w:r>
    </w:p>
    <w:p>
      <w:r>
        <w:rPr>
          <w:b/>
        </w:rPr>
        <w:t xml:space="preserve">Tulos</w:t>
      </w:r>
    </w:p>
    <w:p>
      <w:r>
        <w:t xml:space="preserve">Kuka pitää hallussaan Major League ennätys eniten sisällä puiston sisällä kotiin juoksuja peli?</w:t>
      </w:r>
    </w:p>
    <w:p>
      <w:r>
        <w:rPr>
          <w:b/>
        </w:rPr>
        <w:t xml:space="preserve">Esimerkki 7.2680</w:t>
      </w:r>
    </w:p>
    <w:p>
      <w:r>
        <w:t xml:space="preserve">Kuka näyttelee Jagyan roolia Balika Vadhussa?</w:t>
      </w:r>
    </w:p>
    <w:p>
      <w:r>
        <w:rPr>
          <w:b/>
        </w:rPr>
        <w:t xml:space="preserve">Tulos</w:t>
      </w:r>
    </w:p>
    <w:p>
      <w:r>
        <w:t xml:space="preserve">Kuka näyttelee Balika Vadhussa nuoren Jaggyan roolia?</w:t>
      </w:r>
    </w:p>
    <w:p>
      <w:r>
        <w:rPr>
          <w:b/>
        </w:rPr>
        <w:t xml:space="preserve">Tulos</w:t>
      </w:r>
    </w:p>
    <w:p>
      <w:r>
        <w:t xml:space="preserve">Kuka näytteli Jagya Balika Vadhussa vuosina 2010-2015?</w:t>
      </w:r>
    </w:p>
    <w:p>
      <w:r>
        <w:rPr>
          <w:b/>
        </w:rPr>
        <w:t xml:space="preserve">Tulos</w:t>
      </w:r>
    </w:p>
    <w:p>
      <w:r>
        <w:t xml:space="preserve">Kuka näyttelee Jagyan roolia Balika Vadhussa vuosina 2015-2016?</w:t>
      </w:r>
    </w:p>
    <w:p>
      <w:r>
        <w:rPr>
          <w:b/>
        </w:rPr>
        <w:t xml:space="preserve">Esimerkki 7.2681</w:t>
      </w:r>
    </w:p>
    <w:p>
      <w:r>
        <w:t xml:space="preserve">Milloin Blues voitti viimeksi Super Rugbyn?</w:t>
      </w:r>
    </w:p>
    <w:p>
      <w:r>
        <w:rPr>
          <w:b/>
        </w:rPr>
        <w:t xml:space="preserve">Tulos</w:t>
      </w:r>
    </w:p>
    <w:p>
      <w:r>
        <w:t xml:space="preserve">Milloin Blues voitti viimeksi Super Rugbyn vuonna 2003?</w:t>
      </w:r>
    </w:p>
    <w:p>
      <w:r>
        <w:rPr>
          <w:b/>
        </w:rPr>
        <w:t xml:space="preserve">Tulos</w:t>
      </w:r>
    </w:p>
    <w:p>
      <w:r>
        <w:t xml:space="preserve">Milloin Blues voitti viimeksi Super Rugbyn vuonna 1997?</w:t>
      </w:r>
    </w:p>
    <w:p>
      <w:r>
        <w:rPr>
          <w:b/>
        </w:rPr>
        <w:t xml:space="preserve">Tulos</w:t>
      </w:r>
    </w:p>
    <w:p>
      <w:r>
        <w:t xml:space="preserve">Milloin Blues voitti viimeksi Super Rugbyn vuonna 1996?</w:t>
      </w:r>
    </w:p>
    <w:p>
      <w:r>
        <w:rPr>
          <w:b/>
        </w:rPr>
        <w:t xml:space="preserve">Esimerkki 7.2682</w:t>
      </w:r>
    </w:p>
    <w:p>
      <w:r>
        <w:t xml:space="preserve">Milloin Jim ja Pam suutelevat toimistossa?</w:t>
      </w:r>
    </w:p>
    <w:p>
      <w:r>
        <w:rPr>
          <w:b/>
        </w:rPr>
        <w:t xml:space="preserve">Tulos</w:t>
      </w:r>
    </w:p>
    <w:p>
      <w:r>
        <w:t xml:space="preserve">Milloin on 2. kauden jakso, jossa Jim ja Pam suutelevat toimistossa?</w:t>
      </w:r>
    </w:p>
    <w:p>
      <w:r>
        <w:rPr>
          <w:b/>
        </w:rPr>
        <w:t xml:space="preserve">Tulos</w:t>
      </w:r>
    </w:p>
    <w:p>
      <w:r>
        <w:t xml:space="preserve">Milloin on 4. kauden jakso, jossa Jim ja Pam suutelevat toimistossa?</w:t>
      </w:r>
    </w:p>
    <w:p>
      <w:r>
        <w:rPr>
          <w:b/>
        </w:rPr>
        <w:t xml:space="preserve">Tulos</w:t>
      </w:r>
    </w:p>
    <w:p>
      <w:r>
        <w:t xml:space="preserve">Missä 2. kauden jaksossa Jim ja Pam suutelevat toimistossa?</w:t>
      </w:r>
    </w:p>
    <w:p>
      <w:r>
        <w:rPr>
          <w:b/>
        </w:rPr>
        <w:t xml:space="preserve">Tulos</w:t>
      </w:r>
    </w:p>
    <w:p>
      <w:r>
        <w:t xml:space="preserve">Missä 4. kauden jaksossa Jim ja Pam suutelevat toimistossa?</w:t>
      </w:r>
    </w:p>
    <w:p>
      <w:r>
        <w:rPr>
          <w:b/>
        </w:rPr>
        <w:t xml:space="preserve">Esimerkki 7.2683</w:t>
      </w:r>
    </w:p>
    <w:p>
      <w:r>
        <w:t xml:space="preserve">Csi milloin Grissom ja Sara pääsevät yhteen?</w:t>
      </w:r>
    </w:p>
    <w:p>
      <w:r>
        <w:rPr>
          <w:b/>
        </w:rPr>
        <w:t xml:space="preserve">Tulos</w:t>
      </w:r>
    </w:p>
    <w:p>
      <w:r>
        <w:t xml:space="preserve">Missä jaksossa CSI:ssä paljastuu ensimmäisen kerran, että Grissom ja Sara ovat yhdessä?</w:t>
      </w:r>
    </w:p>
    <w:p>
      <w:r>
        <w:rPr>
          <w:b/>
        </w:rPr>
        <w:t xml:space="preserve">Tulos</w:t>
      </w:r>
    </w:p>
    <w:p>
      <w:r>
        <w:t xml:space="preserve">Csi milloin Grissom ja Sara tapaavat taas?</w:t>
      </w:r>
    </w:p>
    <w:p>
      <w:r>
        <w:rPr>
          <w:b/>
        </w:rPr>
        <w:t xml:space="preserve">Esimerkki 7.2684</w:t>
      </w:r>
    </w:p>
    <w:p>
      <w:r>
        <w:t xml:space="preserve">Kuka laulaa gimme shelteriä Rolling Stonesin kanssa?</w:t>
      </w:r>
    </w:p>
    <w:p>
      <w:r>
        <w:rPr>
          <w:b/>
        </w:rPr>
        <w:t xml:space="preserve">Tulos</w:t>
      </w:r>
    </w:p>
    <w:p>
      <w:r>
        <w:t xml:space="preserve">Kuka laulaa gimme shelteriä Rolling Stonesin kanssa äänitteellä?</w:t>
      </w:r>
    </w:p>
    <w:p>
      <w:r>
        <w:rPr>
          <w:b/>
        </w:rPr>
        <w:t xml:space="preserve">Tulos</w:t>
      </w:r>
    </w:p>
    <w:p>
      <w:r>
        <w:t xml:space="preserve">Kuka laulaa gimme shelteriä rolling stonesin kanssa kiertueella?</w:t>
      </w:r>
    </w:p>
    <w:p>
      <w:r>
        <w:rPr>
          <w:b/>
        </w:rPr>
        <w:t xml:space="preserve">Esimerkki 7.2685</w:t>
      </w:r>
    </w:p>
    <w:p>
      <w:r>
        <w:t xml:space="preserve">Milloin amerikkalainen kaunotar/amerikkalainen psykopaatti ilmestyi?</w:t>
      </w:r>
    </w:p>
    <w:p>
      <w:r>
        <w:rPr>
          <w:b/>
        </w:rPr>
        <w:t xml:space="preserve">Tulos</w:t>
      </w:r>
    </w:p>
    <w:p>
      <w:r>
        <w:t xml:space="preserve">Milloin albumi American Beauty/American Psycho ilmestyi?</w:t>
      </w:r>
    </w:p>
    <w:p>
      <w:r>
        <w:rPr>
          <w:b/>
        </w:rPr>
        <w:t xml:space="preserve">Tulos</w:t>
      </w:r>
    </w:p>
    <w:p>
      <w:r>
        <w:t xml:space="preserve">Milloin kappale American Beauty/American Psycho ilmestyi?</w:t>
      </w:r>
    </w:p>
    <w:p>
      <w:r>
        <w:rPr>
          <w:b/>
        </w:rPr>
        <w:t xml:space="preserve">Esimerkki 7.2686</w:t>
      </w:r>
    </w:p>
    <w:p>
      <w:r>
        <w:t xml:space="preserve">Kenellä on eniten Instagram-seuraajia maailmassa?</w:t>
      </w:r>
    </w:p>
    <w:p>
      <w:r>
        <w:rPr>
          <w:b/>
        </w:rPr>
        <w:t xml:space="preserve">Tulos</w:t>
      </w:r>
    </w:p>
    <w:p>
      <w:r>
        <w:t xml:space="preserve">Millä brändillä on eniten Instagram-seuraajia maailmassa?</w:t>
      </w:r>
    </w:p>
    <w:p>
      <w:r>
        <w:rPr>
          <w:b/>
        </w:rPr>
        <w:t xml:space="preserve">Tulos</w:t>
      </w:r>
    </w:p>
    <w:p>
      <w:r>
        <w:t xml:space="preserve">Kenellä henkilöllä on eniten Instagram-seuraajia maailmassa?</w:t>
      </w:r>
    </w:p>
    <w:p>
      <w:r>
        <w:rPr>
          <w:b/>
        </w:rPr>
        <w:t xml:space="preserve">Esimerkki 7.2687</w:t>
      </w:r>
    </w:p>
    <w:p>
      <w:r>
        <w:t xml:space="preserve">Kuka näyttelijä oli tähti elokuvassa Kuudes aisti?</w:t>
      </w:r>
    </w:p>
    <w:p>
      <w:r>
        <w:rPr>
          <w:b/>
        </w:rPr>
        <w:t xml:space="preserve">Tulos</w:t>
      </w:r>
    </w:p>
    <w:p>
      <w:r>
        <w:t xml:space="preserve">Kuka näyttelijä oli lapsitähti elokuvassa Kuudes aisti?</w:t>
      </w:r>
    </w:p>
    <w:p>
      <w:r>
        <w:rPr>
          <w:b/>
        </w:rPr>
        <w:t xml:space="preserve">Tulos</w:t>
      </w:r>
    </w:p>
    <w:p>
      <w:r>
        <w:t xml:space="preserve">Kuka näyttelijä oli aikuisten tähti elokuvassa Kuudes aisti?</w:t>
      </w:r>
    </w:p>
    <w:p>
      <w:r>
        <w:rPr>
          <w:b/>
        </w:rPr>
        <w:t xml:space="preserve">Esimerkki 7.2688</w:t>
      </w:r>
    </w:p>
    <w:p>
      <w:r>
        <w:t xml:space="preserve">Mikä albumi on aika sanoa hyvästit twenty one pilotsille?</w:t>
      </w:r>
    </w:p>
    <w:p>
      <w:r>
        <w:rPr>
          <w:b/>
        </w:rPr>
        <w:t xml:space="preserve">Tulos</w:t>
      </w:r>
    </w:p>
    <w:p>
      <w:r>
        <w:t xml:space="preserve">Millä Twenty One Pilotsin albumilla Time to Say Goodbye on?</w:t>
      </w:r>
    </w:p>
    <w:p>
      <w:r>
        <w:rPr>
          <w:b/>
        </w:rPr>
        <w:t xml:space="preserve">Tulos</w:t>
      </w:r>
    </w:p>
    <w:p>
      <w:r>
        <w:t xml:space="preserve">Millä välineellä on Time to Say Goodbye Twenty One Pilotsilta?</w:t>
      </w:r>
    </w:p>
    <w:p>
      <w:r>
        <w:rPr>
          <w:b/>
        </w:rPr>
        <w:t xml:space="preserve">Tulos</w:t>
      </w:r>
    </w:p>
    <w:p>
      <w:r>
        <w:t xml:space="preserve">Millä Twenty One Pilotsin Time to Say Goodbye -albumilla sen piti olla?</w:t>
      </w:r>
    </w:p>
    <w:p>
      <w:r>
        <w:rPr>
          <w:b/>
        </w:rPr>
        <w:t xml:space="preserve">Esimerkki 7.2689</w:t>
      </w:r>
    </w:p>
    <w:p>
      <w:r>
        <w:t xml:space="preserve">Missä sijaitsee Petran kadonnut kaupunki?</w:t>
      </w:r>
    </w:p>
    <w:p>
      <w:r>
        <w:rPr>
          <w:b/>
        </w:rPr>
        <w:t xml:space="preserve">Tulos</w:t>
      </w:r>
    </w:p>
    <w:p>
      <w:r>
        <w:t xml:space="preserve">Missä Petran kadonnut kaupunki sijaitsee maantieteellisesti?</w:t>
      </w:r>
    </w:p>
    <w:p>
      <w:r>
        <w:rPr>
          <w:b/>
        </w:rPr>
        <w:t xml:space="preserve">Tulos</w:t>
      </w:r>
    </w:p>
    <w:p>
      <w:r>
        <w:t xml:space="preserve">Missä ovat Petran kadonneen kaupungin koordinaatit?</w:t>
      </w:r>
    </w:p>
    <w:p>
      <w:r>
        <w:rPr>
          <w:b/>
        </w:rPr>
        <w:t xml:space="preserve">Esimerkki 7.2690</w:t>
      </w:r>
    </w:p>
    <w:p>
      <w:r>
        <w:t xml:space="preserve">Kuka kirjoitti Olen rakastunut nainen?</w:t>
      </w:r>
    </w:p>
    <w:p>
      <w:r>
        <w:rPr>
          <w:b/>
        </w:rPr>
        <w:t xml:space="preserve">Tulos</w:t>
      </w:r>
    </w:p>
    <w:p>
      <w:r>
        <w:t xml:space="preserve">Mikä oli i am a woman in love -kirjan kirjoittaneen henkilön salanimi?</w:t>
      </w:r>
    </w:p>
    <w:p>
      <w:r>
        <w:rPr>
          <w:b/>
        </w:rPr>
        <w:t xml:space="preserve">Tulos</w:t>
      </w:r>
    </w:p>
    <w:p>
      <w:r>
        <w:t xml:space="preserve">Mikä oli sen henkilön oikea nimi, joka kirjoitti i am a woman in love?</w:t>
      </w:r>
    </w:p>
    <w:p>
      <w:r>
        <w:rPr>
          <w:b/>
        </w:rPr>
        <w:t xml:space="preserve">Esimerkki 7.2691</w:t>
      </w:r>
    </w:p>
    <w:p>
      <w:r>
        <w:t xml:space="preserve">Kuka on voittanut eniten baseball-otteluita kauden aikana?</w:t>
      </w:r>
    </w:p>
    <w:p>
      <w:r>
        <w:rPr>
          <w:b/>
        </w:rPr>
        <w:t xml:space="preserve">Tulos</w:t>
      </w:r>
    </w:p>
    <w:p>
      <w:r>
        <w:t xml:space="preserve">Kenellä syöttäjällä on eniten voittoja pesäpallokauden aikana?</w:t>
      </w:r>
    </w:p>
    <w:p>
      <w:r>
        <w:rPr>
          <w:b/>
        </w:rPr>
        <w:t xml:space="preserve">Tulos</w:t>
      </w:r>
    </w:p>
    <w:p>
      <w:r>
        <w:t xml:space="preserve">Kenellä managerilla on eniten voittoja baseball-kauden aikana?</w:t>
      </w:r>
    </w:p>
    <w:p>
      <w:r>
        <w:rPr>
          <w:b/>
        </w:rPr>
        <w:t xml:space="preserve">Tulos</w:t>
      </w:r>
    </w:p>
    <w:p>
      <w:r>
        <w:t xml:space="preserve">Kenellä omistajalla on eniten voittoja baseball-kauden aikana?</w:t>
      </w:r>
    </w:p>
    <w:p>
      <w:r>
        <w:rPr>
          <w:b/>
        </w:rPr>
        <w:t xml:space="preserve">Tulos</w:t>
      </w:r>
    </w:p>
    <w:p>
      <w:r>
        <w:t xml:space="preserve">Kenellä on ennätys eniten voittoja yhden baseball-kauden aikana?</w:t>
      </w:r>
    </w:p>
    <w:p>
      <w:r>
        <w:rPr>
          <w:b/>
        </w:rPr>
        <w:t xml:space="preserve">Esimerkki 7.2692</w:t>
      </w:r>
    </w:p>
    <w:p>
      <w:r>
        <w:t xml:space="preserve">Kuka kirjoitti laulun miksi ei ota minua kokonaan?</w:t>
      </w:r>
    </w:p>
    <w:p>
      <w:r>
        <w:rPr>
          <w:b/>
        </w:rPr>
        <w:t xml:space="preserve">Tulos</w:t>
      </w:r>
    </w:p>
    <w:p>
      <w:r>
        <w:t xml:space="preserve">Kuka kirjoitti jazz-standardin All of Me?</w:t>
      </w:r>
    </w:p>
    <w:p>
      <w:r>
        <w:rPr>
          <w:b/>
        </w:rPr>
        <w:t xml:space="preserve">Tulos</w:t>
      </w:r>
    </w:p>
    <w:p>
      <w:r>
        <w:t xml:space="preserve">Kuka kirjoitti John Legendsin kappaleen "All of Me"?</w:t>
      </w:r>
    </w:p>
    <w:p>
      <w:r>
        <w:rPr>
          <w:b/>
        </w:rPr>
        <w:t xml:space="preserve">Tulos</w:t>
      </w:r>
    </w:p>
    <w:p>
      <w:r>
        <w:t xml:space="preserve">Kuka kirjoitti ylistyslaulun "Take All of Me" (2006)?</w:t>
      </w:r>
    </w:p>
    <w:p>
      <w:r>
        <w:rPr>
          <w:b/>
        </w:rPr>
        <w:t xml:space="preserve">Esimerkki 7.2693</w:t>
      </w:r>
    </w:p>
    <w:p>
      <w:r>
        <w:t xml:space="preserve">Kuka esittää rouva Medlockia Salaisessa puutarhassa?</w:t>
      </w:r>
    </w:p>
    <w:p>
      <w:r>
        <w:rPr>
          <w:b/>
        </w:rPr>
        <w:t xml:space="preserve">Tulos</w:t>
      </w:r>
    </w:p>
    <w:p>
      <w:r>
        <w:t xml:space="preserve">Kuka näyttelee rouva Medlockia elokuvassa Salainen puutarha vuodelta 1949?</w:t>
      </w:r>
    </w:p>
    <w:p>
      <w:r>
        <w:rPr>
          <w:b/>
        </w:rPr>
        <w:t xml:space="preserve">Tulos</w:t>
      </w:r>
    </w:p>
    <w:p>
      <w:r>
        <w:t xml:space="preserve">Kuka näyttelee rouva Medlockia elokuvassa Salainen puutarha vuodelta 1993?</w:t>
      </w:r>
    </w:p>
    <w:p>
      <w:r>
        <w:rPr>
          <w:b/>
        </w:rPr>
        <w:t xml:space="preserve">Tulos</w:t>
      </w:r>
    </w:p>
    <w:p>
      <w:r>
        <w:t xml:space="preserve">Kuka näyttelee rouva Medlockia vuonna 2020 ilmestyvässä elokuvassa The Secret Garden?</w:t>
      </w:r>
    </w:p>
    <w:p>
      <w:r>
        <w:rPr>
          <w:b/>
        </w:rPr>
        <w:t xml:space="preserve">Tulos</w:t>
      </w:r>
    </w:p>
    <w:p>
      <w:r>
        <w:t xml:space="preserve">Kuka näyttelee rouva Medlockia vuonna 1987 ilmestyneessä Salainen puutarha -elokuvan tv-sovituksessa?</w:t>
      </w:r>
    </w:p>
    <w:p>
      <w:r>
        <w:rPr>
          <w:b/>
        </w:rPr>
        <w:t xml:space="preserve">Tulos</w:t>
      </w:r>
    </w:p>
    <w:p>
      <w:r>
        <w:t xml:space="preserve">Kuka näyttelee rouva Medlockia vuonna 1994 ilmestyneessä animaatiosovituksessa Salainen puutarha?</w:t>
      </w:r>
    </w:p>
    <w:p>
      <w:r>
        <w:rPr>
          <w:b/>
        </w:rPr>
        <w:t xml:space="preserve">Tulos</w:t>
      </w:r>
    </w:p>
    <w:p>
      <w:r>
        <w:t xml:space="preserve">Kuka näyttelee rouva Medlockia The Secret Garden -musikaalin alkuperäisessä Broadway-roolissa?</w:t>
      </w:r>
    </w:p>
    <w:p>
      <w:r>
        <w:rPr>
          <w:b/>
        </w:rPr>
        <w:t xml:space="preserve">Tulos</w:t>
      </w:r>
    </w:p>
    <w:p>
      <w:r>
        <w:t xml:space="preserve">Kuka näyttelee rouva Medlockia vuoden 2013 oopperan Salainen puutarha alkuperäistuotannossa?</w:t>
      </w:r>
    </w:p>
    <w:p>
      <w:r>
        <w:rPr>
          <w:b/>
        </w:rPr>
        <w:t xml:space="preserve">Esimerkki 7.2694</w:t>
      </w:r>
    </w:p>
    <w:p>
      <w:r>
        <w:t xml:space="preserve">Kuka tappoi Mayan pretty little liarsin 3. kaudella?</w:t>
      </w:r>
    </w:p>
    <w:p>
      <w:r>
        <w:rPr>
          <w:b/>
        </w:rPr>
        <w:t xml:space="preserve">Tulos</w:t>
      </w:r>
    </w:p>
    <w:p>
      <w:r>
        <w:t xml:space="preserve">Kuka näyttelijä esitti Mayan tappajaa Pretty Little Liarsin kolmannella kaudella?</w:t>
      </w:r>
    </w:p>
    <w:p>
      <w:r>
        <w:rPr>
          <w:b/>
        </w:rPr>
        <w:t xml:space="preserve">Tulos</w:t>
      </w:r>
    </w:p>
    <w:p>
      <w:r>
        <w:t xml:space="preserve">Kuka hahmo tappoi Mayan Pretty Little Liarsin kolmannella kaudella?</w:t>
      </w:r>
    </w:p>
    <w:p>
      <w:r>
        <w:rPr>
          <w:b/>
        </w:rPr>
        <w:t xml:space="preserve">Esimerkki 7.2695</w:t>
      </w:r>
    </w:p>
    <w:p>
      <w:r>
        <w:t xml:space="preserve">Milloin Englanti siirtyi kuninkaasta kuningattareksi?</w:t>
      </w:r>
    </w:p>
    <w:p>
      <w:r>
        <w:rPr>
          <w:b/>
        </w:rPr>
        <w:t xml:space="preserve">Tulos</w:t>
      </w:r>
    </w:p>
    <w:p>
      <w:r>
        <w:t xml:space="preserve">Milloin Iso-Britannia siirtyi kuninkaasta kuningatar Elisabet II:een?</w:t>
      </w:r>
    </w:p>
    <w:p>
      <w:r>
        <w:rPr>
          <w:b/>
        </w:rPr>
        <w:t xml:space="preserve">Tulos</w:t>
      </w:r>
    </w:p>
    <w:p>
      <w:r>
        <w:t xml:space="preserve">Milloin Iso-Britannia siirtyi kuninkaasta kuningatar Victoriaan?</w:t>
      </w:r>
    </w:p>
    <w:p>
      <w:r>
        <w:rPr>
          <w:b/>
        </w:rPr>
        <w:t xml:space="preserve">Tulos</w:t>
      </w:r>
    </w:p>
    <w:p>
      <w:r>
        <w:t xml:space="preserve">Milloin Iso-Britannia siirtyi kuninkaasta kuningatar Anneen?</w:t>
      </w:r>
    </w:p>
    <w:p>
      <w:r>
        <w:rPr>
          <w:b/>
        </w:rPr>
        <w:t xml:space="preserve">Esimerkki 7.2696</w:t>
      </w:r>
    </w:p>
    <w:p>
      <w:r>
        <w:t xml:space="preserve">Kuka näytteli Marillaa Anne of Green Gablesissa?</w:t>
      </w:r>
    </w:p>
    <w:p>
      <w:r>
        <w:rPr>
          <w:b/>
        </w:rPr>
        <w:t xml:space="preserve">Tulos</w:t>
      </w:r>
    </w:p>
    <w:p>
      <w:r>
        <w:t xml:space="preserve">Kuka näytteli Marillaa vuoden 1919 elokuvassa Anne of Green Gables?</w:t>
      </w:r>
    </w:p>
    <w:p>
      <w:r>
        <w:rPr>
          <w:b/>
        </w:rPr>
        <w:t xml:space="preserve">Tulos</w:t>
      </w:r>
    </w:p>
    <w:p>
      <w:r>
        <w:t xml:space="preserve">Kuka näytteli Marillaa vuoden 1934 elokuvassa Anne of Green Gables?</w:t>
      </w:r>
    </w:p>
    <w:p>
      <w:r>
        <w:rPr>
          <w:b/>
        </w:rPr>
        <w:t xml:space="preserve">Tulos</w:t>
      </w:r>
    </w:p>
    <w:p>
      <w:r>
        <w:t xml:space="preserve">Kuka näytteli Marillaa vuoden 1956 elokuvassa Anne of Green Gables?</w:t>
      </w:r>
    </w:p>
    <w:p>
      <w:r>
        <w:rPr>
          <w:b/>
        </w:rPr>
        <w:t xml:space="preserve">Tulos</w:t>
      </w:r>
    </w:p>
    <w:p>
      <w:r>
        <w:t xml:space="preserve">Kuka näytteli Marillaa vuoden 1985 elokuvassa Anne of Green Gables?</w:t>
      </w:r>
    </w:p>
    <w:p>
      <w:r>
        <w:rPr>
          <w:b/>
        </w:rPr>
        <w:t xml:space="preserve">Tulos</w:t>
      </w:r>
    </w:p>
    <w:p>
      <w:r>
        <w:t xml:space="preserve">Kuka näytteli Marillaa vuoden 1972 minisarjassa Anne of Green Gables?</w:t>
      </w:r>
    </w:p>
    <w:p>
      <w:r>
        <w:rPr>
          <w:b/>
        </w:rPr>
        <w:t xml:space="preserve">Esimerkki 7.2697</w:t>
      </w:r>
    </w:p>
    <w:p>
      <w:r>
        <w:t xml:space="preserve">Mikä on Yhdysvaltojen toiseksi suurin kaupunki?</w:t>
      </w:r>
    </w:p>
    <w:p>
      <w:r>
        <w:rPr>
          <w:b/>
        </w:rPr>
        <w:t xml:space="preserve">Tulos</w:t>
      </w:r>
    </w:p>
    <w:p>
      <w:r>
        <w:t xml:space="preserve">Mikä on asukasluvultaan Yhdysvaltojen toiseksi suurin kaupunki?</w:t>
      </w:r>
    </w:p>
    <w:p>
      <w:r>
        <w:rPr>
          <w:b/>
        </w:rPr>
        <w:t xml:space="preserve">Tulos</w:t>
      </w:r>
    </w:p>
    <w:p>
      <w:r>
        <w:t xml:space="preserve">Mikä on pinta-alaltaan Yhdysvaltojen toiseksi suurin kaupunki?</w:t>
      </w:r>
    </w:p>
    <w:p>
      <w:r>
        <w:rPr>
          <w:b/>
        </w:rPr>
        <w:t xml:space="preserve">Esimerkki 7.2698</w:t>
      </w:r>
    </w:p>
    <w:p>
      <w:r>
        <w:t xml:space="preserve">Kuka kehitti kirjapainomenetelmän, joka edisti suuresti lukutaidon kasvua?</w:t>
      </w:r>
    </w:p>
    <w:p>
      <w:r>
        <w:rPr>
          <w:b/>
        </w:rPr>
        <w:t xml:space="preserve">Tulos</w:t>
      </w:r>
    </w:p>
    <w:p>
      <w:r>
        <w:t xml:space="preserve">Kuka kehitti kirjapainomenetelmän, jota kutsuttiin kirjapainoksi ja joka edisti suuresti lukutaidon kasvua?</w:t>
      </w:r>
    </w:p>
    <w:p>
      <w:r>
        <w:rPr>
          <w:b/>
        </w:rPr>
        <w:t xml:space="preserve">Tulos</w:t>
      </w:r>
    </w:p>
    <w:p>
      <w:r>
        <w:t xml:space="preserve">Kuka kehitti painomenetelmän, jota kutsuttiin liikuteltavaksi kirjakkeeksi ja joka edisti suuresti lukutaidon kasvua?</w:t>
      </w:r>
    </w:p>
    <w:p>
      <w:r>
        <w:rPr>
          <w:b/>
        </w:rPr>
        <w:t xml:space="preserve">Esimerkki 7.2699</w:t>
      </w:r>
    </w:p>
    <w:p>
      <w:r>
        <w:t xml:space="preserve">Milloin flashin uudet jaksot tulevat ulos?</w:t>
      </w:r>
    </w:p>
    <w:p>
      <w:r>
        <w:rPr>
          <w:b/>
        </w:rPr>
        <w:t xml:space="preserve">Tulos</w:t>
      </w:r>
    </w:p>
    <w:p>
      <w:r>
        <w:t xml:space="preserve">Milloin uusia jaksoja flashista tulee vuonna 2017?</w:t>
      </w:r>
    </w:p>
    <w:p>
      <w:r>
        <w:rPr>
          <w:b/>
        </w:rPr>
        <w:t xml:space="preserve">Tulos</w:t>
      </w:r>
    </w:p>
    <w:p>
      <w:r>
        <w:t xml:space="preserve">Milloin uusia jaksoja flashista tulee vuonna 2016?</w:t>
      </w:r>
    </w:p>
    <w:p>
      <w:r>
        <w:rPr>
          <w:b/>
        </w:rPr>
        <w:t xml:space="preserve">Tulos</w:t>
      </w:r>
    </w:p>
    <w:p>
      <w:r>
        <w:t xml:space="preserve">Milloin uusia jaksoja flashista tulee vuonna 2015?</w:t>
      </w:r>
    </w:p>
    <w:p>
      <w:r>
        <w:rPr>
          <w:b/>
        </w:rPr>
        <w:t xml:space="preserve">Esimerkki 7.2700</w:t>
      </w:r>
    </w:p>
    <w:p>
      <w:r>
        <w:t xml:space="preserve">Ketkä taistelivat länsirintamalla ensimmäisen maailmansodan aikana?</w:t>
      </w:r>
    </w:p>
    <w:p>
      <w:r>
        <w:rPr>
          <w:b/>
        </w:rPr>
        <w:t xml:space="preserve">Tulos</w:t>
      </w:r>
    </w:p>
    <w:p>
      <w:r>
        <w:t xml:space="preserve">Kuka aloitti taistelut ensimmäisen maailmansodan länsirintamalla?</w:t>
      </w:r>
    </w:p>
    <w:p>
      <w:r>
        <w:rPr>
          <w:b/>
        </w:rPr>
        <w:t xml:space="preserve">Tulos</w:t>
      </w:r>
    </w:p>
    <w:p>
      <w:r>
        <w:t xml:space="preserve">Ketkä liittyivät taisteluihin sen jälkeen, kun keskusvallat avasivat länsirintaman ensimmäisessä maailmansodassa?</w:t>
      </w:r>
    </w:p>
    <w:p>
      <w:r>
        <w:rPr>
          <w:b/>
        </w:rPr>
        <w:t xml:space="preserve">Esimerkki 7.2701</w:t>
      </w:r>
    </w:p>
    <w:p>
      <w:r>
        <w:t xml:space="preserve">Kuka on Yhdysvaltain historian korkeimmin palkittu sotilas?</w:t>
      </w:r>
    </w:p>
    <w:p>
      <w:r>
        <w:rPr>
          <w:b/>
        </w:rPr>
        <w:t xml:space="preserve">Tulos</w:t>
      </w:r>
    </w:p>
    <w:p>
      <w:r>
        <w:t xml:space="preserve">Ketä kutsuttiin Yhdysvaltain historian korkeimmin palkituksi sotilaaksi vuonna 1945?</w:t>
      </w:r>
    </w:p>
    <w:p>
      <w:r>
        <w:rPr>
          <w:b/>
        </w:rPr>
        <w:t xml:space="preserve">Tulos</w:t>
      </w:r>
    </w:p>
    <w:p>
      <w:r>
        <w:t xml:space="preserve">Kuka on Yhdysvaltain historian korkeimmin palkittu ensimmäisen maailmansodan sotilas?</w:t>
      </w:r>
    </w:p>
    <w:p>
      <w:r>
        <w:rPr>
          <w:b/>
        </w:rPr>
        <w:t xml:space="preserve">Tulos</w:t>
      </w:r>
    </w:p>
    <w:p>
      <w:r>
        <w:t xml:space="preserve">Kuka on Vietnamin sodan korkeimmin palkittu sotilas Yhdysvaltain historiassa?</w:t>
      </w:r>
    </w:p>
    <w:p>
      <w:r>
        <w:rPr>
          <w:b/>
        </w:rPr>
        <w:t xml:space="preserve">Esimerkki 7.2702</w:t>
      </w:r>
    </w:p>
    <w:p>
      <w:r>
        <w:t xml:space="preserve">Mitkä ovat geotieteiden tärkeimmät osa-alueet?</w:t>
      </w:r>
    </w:p>
    <w:p>
      <w:r>
        <w:rPr>
          <w:b/>
        </w:rPr>
        <w:t xml:space="preserve">Tulos</w:t>
      </w:r>
    </w:p>
    <w:p>
      <w:r>
        <w:t xml:space="preserve">Mikä on maantieteen tärkein osa-alue, joka kuvaa maankuoren kivisiä osia?</w:t>
      </w:r>
    </w:p>
    <w:p>
      <w:r>
        <w:rPr>
          <w:b/>
        </w:rPr>
        <w:t xml:space="preserve">Tulos</w:t>
      </w:r>
    </w:p>
    <w:p>
      <w:r>
        <w:t xml:space="preserve">Mikä on maantieteen pääalue, joka keskittyy maantieteeseen?</w:t>
      </w:r>
    </w:p>
    <w:p>
      <w:r>
        <w:rPr>
          <w:b/>
        </w:rPr>
        <w:t xml:space="preserve">Tulos</w:t>
      </w:r>
    </w:p>
    <w:p>
      <w:r>
        <w:t xml:space="preserve">Mitkä ovat tärkeimmät maantieteen osa-alueet, joilla tutkitaan maapallon muotoa?</w:t>
      </w:r>
    </w:p>
    <w:p>
      <w:r>
        <w:rPr>
          <w:b/>
        </w:rPr>
        <w:t xml:space="preserve">Tulos</w:t>
      </w:r>
    </w:p>
    <w:p>
      <w:r>
        <w:t xml:space="preserve">Mikä on geotieteiden pääalue, joka tutkii prosesseja, jotka säätelevät kemiallisten yhdisteiden ja isotooppien runsautta, koostumusta ja jakautumista geologisissa ympäristöissä?</w:t>
      </w:r>
    </w:p>
    <w:p>
      <w:r>
        <w:rPr>
          <w:b/>
        </w:rPr>
        <w:t xml:space="preserve">Tulos</w:t>
      </w:r>
    </w:p>
    <w:p>
      <w:r>
        <w:t xml:space="preserve">Mikä on maantieteen pääalue, joka kattaa maankuoren uloimman kerroksen, johon maaperän muodostumisprosessit kohdistuvat?</w:t>
      </w:r>
    </w:p>
    <w:p>
      <w:r>
        <w:rPr>
          <w:b/>
        </w:rPr>
        <w:t xml:space="preserve">Tulos</w:t>
      </w:r>
    </w:p>
    <w:p>
      <w:r>
        <w:t xml:space="preserve">Mikä on geotieteiden tärkein osa-alue, joka käsittelee eliöiden ja niiden ympäristön välistä vuorovaikutusta?</w:t>
      </w:r>
    </w:p>
    <w:p>
      <w:r>
        <w:rPr>
          <w:b/>
        </w:rPr>
        <w:t xml:space="preserve">Tulos</w:t>
      </w:r>
    </w:p>
    <w:p>
      <w:r>
        <w:t xml:space="preserve">Mitkä ovat tärkeimmät maantieteen osa-alueet, jotka keskittyvät veden liikkumiseen, jakautumiseen ja laatuun?</w:t>
      </w:r>
    </w:p>
    <w:p>
      <w:r>
        <w:rPr>
          <w:b/>
        </w:rPr>
        <w:t xml:space="preserve">Tulos</w:t>
      </w:r>
    </w:p>
    <w:p>
      <w:r>
        <w:t xml:space="preserve">Mikä on maapallon jäisiä osia käsittelevä geotieteen pääalue?</w:t>
      </w:r>
    </w:p>
    <w:p>
      <w:r>
        <w:rPr>
          <w:b/>
        </w:rPr>
        <w:t xml:space="preserve">Tulos</w:t>
      </w:r>
    </w:p>
    <w:p>
      <w:r>
        <w:t xml:space="preserve">Mikä on maapallon kaasumaisia osia käsittelevä geotieteen pääalue?</w:t>
      </w:r>
    </w:p>
    <w:p>
      <w:r>
        <w:rPr>
          <w:b/>
        </w:rPr>
        <w:t xml:space="preserve">Esimerkki 7.2703</w:t>
      </w:r>
    </w:p>
    <w:p>
      <w:r>
        <w:t xml:space="preserve">Mitä naishormonia, jota munarakkula ei tuota, tuottaa nyt keltarauhanen?</w:t>
      </w:r>
    </w:p>
    <w:p>
      <w:r>
        <w:rPr>
          <w:b/>
        </w:rPr>
        <w:t xml:space="preserve">Tulos</w:t>
      </w:r>
    </w:p>
    <w:p>
      <w:r>
        <w:t xml:space="preserve">Mitä naishormonia, jota munarakkula ei tuota, keltarauhanen tuottaa nyt suuria määriä?</w:t>
      </w:r>
    </w:p>
    <w:p>
      <w:r>
        <w:rPr>
          <w:b/>
        </w:rPr>
        <w:t xml:space="preserve">Tulos</w:t>
      </w:r>
    </w:p>
    <w:p>
      <w:r>
        <w:t xml:space="preserve">Mitä naishormoneja, joita munarakkula ei tuota, keltarauhanen tuottaa nyt kohtuullisia määriä?</w:t>
      </w:r>
    </w:p>
    <w:p>
      <w:r>
        <w:rPr>
          <w:b/>
        </w:rPr>
        <w:t xml:space="preserve">Esimerkki 7.2704</w:t>
      </w:r>
    </w:p>
    <w:p>
      <w:r>
        <w:t xml:space="preserve">Kuka on El Paso Texasin nykyinen pormestari?</w:t>
      </w:r>
    </w:p>
    <w:p>
      <w:r>
        <w:rPr>
          <w:b/>
        </w:rPr>
        <w:t xml:space="preserve">Tulos</w:t>
      </w:r>
    </w:p>
    <w:p>
      <w:r>
        <w:t xml:space="preserve">Kuka on El Paso Texasin pormestari vuoden 2017 jälkeen?</w:t>
      </w:r>
    </w:p>
    <w:p>
      <w:r>
        <w:rPr>
          <w:b/>
        </w:rPr>
        <w:t xml:space="preserve">Tulos</w:t>
      </w:r>
    </w:p>
    <w:p>
      <w:r>
        <w:t xml:space="preserve">Kuka on El Paso Texasin pormestari vuosina 2013-2017?</w:t>
      </w:r>
    </w:p>
    <w:p>
      <w:r>
        <w:rPr>
          <w:b/>
        </w:rPr>
        <w:t xml:space="preserve">Tulos</w:t>
      </w:r>
    </w:p>
    <w:p>
      <w:r>
        <w:t xml:space="preserve">Kuka on ollut El Paso Texasin pormestari vuosina 2005-2013?</w:t>
      </w:r>
    </w:p>
    <w:p>
      <w:r>
        <w:rPr>
          <w:b/>
        </w:rPr>
        <w:t xml:space="preserve">Esimerkki 7.2705</w:t>
      </w:r>
    </w:p>
    <w:p>
      <w:r>
        <w:t xml:space="preserve">Kenen kappale meni loppuun asti?</w:t>
      </w:r>
    </w:p>
    <w:p>
      <w:r>
        <w:rPr>
          <w:b/>
        </w:rPr>
        <w:t xml:space="preserve">Tulos</w:t>
      </w:r>
    </w:p>
    <w:p>
      <w:r>
        <w:t xml:space="preserve">Minkä ryhmän biisi meni loppuun asti?</w:t>
      </w:r>
    </w:p>
    <w:p>
      <w:r>
        <w:rPr>
          <w:b/>
        </w:rPr>
        <w:t xml:space="preserve">Tulos</w:t>
      </w:r>
    </w:p>
    <w:p>
      <w:r>
        <w:t xml:space="preserve">Kuka lauloi alun perin kappaleen go all the way?</w:t>
      </w:r>
    </w:p>
    <w:p>
      <w:r>
        <w:rPr>
          <w:b/>
        </w:rPr>
        <w:t xml:space="preserve">Tulos</w:t>
      </w:r>
    </w:p>
    <w:p>
      <w:r>
        <w:t xml:space="preserve">Minkä naislaulajan biisi meni täysosumaksi vuonna 2009?</w:t>
      </w:r>
    </w:p>
    <w:p>
      <w:r>
        <w:rPr>
          <w:b/>
        </w:rPr>
        <w:t xml:space="preserve">Tulos</w:t>
      </w:r>
    </w:p>
    <w:p>
      <w:r>
        <w:t xml:space="preserve">Minkä mieslaulajan biisi meni täysosumaan vuonna 2009?</w:t>
      </w:r>
    </w:p>
    <w:p>
      <w:r>
        <w:rPr>
          <w:b/>
        </w:rPr>
        <w:t xml:space="preserve">Esimerkki 7.2706</w:t>
      </w:r>
    </w:p>
    <w:p>
      <w:r>
        <w:t xml:space="preserve">Minkä vihreän sävyinen on vapaudenpatsas?</w:t>
      </w:r>
    </w:p>
    <w:p>
      <w:r>
        <w:rPr>
          <w:b/>
        </w:rPr>
        <w:t xml:space="preserve">Tulos</w:t>
      </w:r>
    </w:p>
    <w:p>
      <w:r>
        <w:t xml:space="preserve">Minkä vihreän sävyinen on New Yorkin vapaudenpatsas?</w:t>
      </w:r>
    </w:p>
    <w:p>
      <w:r>
        <w:rPr>
          <w:b/>
        </w:rPr>
        <w:t xml:space="preserve">Tulos</w:t>
      </w:r>
    </w:p>
    <w:p>
      <w:r>
        <w:t xml:space="preserve">Minkä vihreän sävyinen on Seattlen vapaudenpatsas?</w:t>
      </w:r>
    </w:p>
    <w:p>
      <w:r>
        <w:rPr>
          <w:b/>
        </w:rPr>
        <w:t xml:space="preserve">Esimerkki 7.2707</w:t>
      </w:r>
    </w:p>
    <w:p>
      <w:r>
        <w:t xml:space="preserve">Mistä reitti 66 alkaa ja mihin se päättyy?</w:t>
      </w:r>
    </w:p>
    <w:p>
      <w:r>
        <w:rPr>
          <w:b/>
        </w:rPr>
        <w:t xml:space="preserve">Tulos</w:t>
      </w:r>
    </w:p>
    <w:p>
      <w:r>
        <w:t xml:space="preserve">Mistä reitti 66 alkaa?</w:t>
      </w:r>
    </w:p>
    <w:p>
      <w:r>
        <w:rPr>
          <w:b/>
        </w:rPr>
        <w:t xml:space="preserve">Tulos</w:t>
      </w:r>
    </w:p>
    <w:p>
      <w:r>
        <w:t xml:space="preserve">Mihin reitti 66 päättyy?</w:t>
      </w:r>
    </w:p>
    <w:p>
      <w:r>
        <w:rPr>
          <w:b/>
        </w:rPr>
        <w:t xml:space="preserve">Esimerkki 7.2708</w:t>
      </w:r>
    </w:p>
    <w:p>
      <w:r>
        <w:t xml:space="preserve">Mitä 1 kivi vastaa kiloina?</w:t>
      </w:r>
    </w:p>
    <w:p>
      <w:r>
        <w:rPr>
          <w:b/>
        </w:rPr>
        <w:t xml:space="preserve">Tulos</w:t>
      </w:r>
    </w:p>
    <w:p>
      <w:r>
        <w:t xml:space="preserve">Historiallisesti, mitä 1 kivi vastaa kiloina?</w:t>
      </w:r>
    </w:p>
    <w:p>
      <w:r>
        <w:rPr>
          <w:b/>
        </w:rPr>
        <w:t xml:space="preserve">Tulos</w:t>
      </w:r>
    </w:p>
    <w:p>
      <w:r>
        <w:t xml:space="preserve">Mitä yksi kivi vastaa kiloina ilmaistuna vuonna 1835?</w:t>
      </w:r>
    </w:p>
    <w:p>
      <w:r>
        <w:rPr>
          <w:b/>
        </w:rPr>
        <w:t xml:space="preserve">Esimerkki 7.2709</w:t>
      </w:r>
    </w:p>
    <w:p>
      <w:r>
        <w:t xml:space="preserve">Kuka on Doobie Brothersin laulaja?</w:t>
      </w:r>
    </w:p>
    <w:p>
      <w:r>
        <w:rPr>
          <w:b/>
        </w:rPr>
        <w:t xml:space="preserve">Tulos</w:t>
      </w:r>
    </w:p>
    <w:p>
      <w:r>
        <w:t xml:space="preserve">Kuka on Doobie Brothersin ensimmäinen laulaja?</w:t>
      </w:r>
    </w:p>
    <w:p>
      <w:r>
        <w:rPr>
          <w:b/>
        </w:rPr>
        <w:t xml:space="preserve">Tulos</w:t>
      </w:r>
    </w:p>
    <w:p>
      <w:r>
        <w:t xml:space="preserve">Kuka on Doobie Brothersin toinen laulaja?</w:t>
      </w:r>
    </w:p>
    <w:p>
      <w:r>
        <w:rPr>
          <w:b/>
        </w:rPr>
        <w:t xml:space="preserve">Tulos</w:t>
      </w:r>
    </w:p>
    <w:p>
      <w:r>
        <w:t xml:space="preserve">Kuka on Doobie Brothersin kolmas laulaja?</w:t>
      </w:r>
    </w:p>
    <w:p>
      <w:r>
        <w:rPr>
          <w:b/>
        </w:rPr>
        <w:t xml:space="preserve">Esimerkki 7.2710</w:t>
      </w:r>
    </w:p>
    <w:p>
      <w:r>
        <w:t xml:space="preserve">Kuka on ruusuparaatin päämarsalkka?</w:t>
      </w:r>
    </w:p>
    <w:p>
      <w:r>
        <w:rPr>
          <w:b/>
        </w:rPr>
        <w:t xml:space="preserve">Tulos</w:t>
      </w:r>
    </w:p>
    <w:p>
      <w:r>
        <w:t xml:space="preserve">Kuka on vuoden 2017 ruusuparaatin päämarsalkka, joka oli olympiasukeltaja?</w:t>
      </w:r>
    </w:p>
    <w:p>
      <w:r>
        <w:rPr>
          <w:b/>
        </w:rPr>
        <w:t xml:space="preserve">Tulos</w:t>
      </w:r>
    </w:p>
    <w:p>
      <w:r>
        <w:t xml:space="preserve">Kuka on vuoden 2016 ruusuparaatin suurmarsalkka?</w:t>
      </w:r>
    </w:p>
    <w:p>
      <w:r>
        <w:rPr>
          <w:b/>
        </w:rPr>
        <w:t xml:space="preserve">Tulos</w:t>
      </w:r>
    </w:p>
    <w:p>
      <w:r>
        <w:t xml:space="preserve">Kuka on vuoden 2015 ruusuparaatin suurmarsalkka?</w:t>
      </w:r>
    </w:p>
    <w:p>
      <w:r>
        <w:rPr>
          <w:b/>
        </w:rPr>
        <w:t xml:space="preserve">Tulos</w:t>
      </w:r>
    </w:p>
    <w:p>
      <w:r>
        <w:t xml:space="preserve">Kuka on vuoden 2017 ruusuparaatin suurmarsalkka, joka oli olympiasprintteri?</w:t>
      </w:r>
    </w:p>
    <w:p>
      <w:r>
        <w:rPr>
          <w:b/>
        </w:rPr>
        <w:t xml:space="preserve">Tulos</w:t>
      </w:r>
    </w:p>
    <w:p>
      <w:r>
        <w:t xml:space="preserve">Kuka on vuoden 2017 ruusuparaatin suurmarsalkka, joka oli olympiauimari?</w:t>
      </w:r>
    </w:p>
    <w:p>
      <w:r>
        <w:rPr>
          <w:b/>
        </w:rPr>
        <w:t xml:space="preserve">Esimerkki 7.2711</w:t>
      </w:r>
    </w:p>
    <w:p>
      <w:r>
        <w:t xml:space="preserve">Mistä löydät mustan leskihämähäkin?</w:t>
      </w:r>
    </w:p>
    <w:p>
      <w:r>
        <w:rPr>
          <w:b/>
        </w:rPr>
        <w:t xml:space="preserve">Tulos</w:t>
      </w:r>
    </w:p>
    <w:p>
      <w:r>
        <w:t xml:space="preserve">Missä ilmastoissa mustaleskihämähäkkiä esiintyy?</w:t>
      </w:r>
    </w:p>
    <w:p>
      <w:r>
        <w:rPr>
          <w:b/>
        </w:rPr>
        <w:t xml:space="preserve">Tulos</w:t>
      </w:r>
    </w:p>
    <w:p>
      <w:r>
        <w:t xml:space="preserve">Missä päin Yhdysvaltoja mustaa leskihämähäkkiä tavataan?</w:t>
      </w:r>
    </w:p>
    <w:p>
      <w:r>
        <w:rPr>
          <w:b/>
        </w:rPr>
        <w:t xml:space="preserve">Tulos</w:t>
      </w:r>
    </w:p>
    <w:p>
      <w:r>
        <w:t xml:space="preserve">Millaisessa ympäristössä mustaleskihämähäkki esiintyy?</w:t>
      </w:r>
    </w:p>
    <w:p>
      <w:r>
        <w:rPr>
          <w:b/>
        </w:rPr>
        <w:t xml:space="preserve">Esimerkki 7.2712</w:t>
      </w:r>
    </w:p>
    <w:p>
      <w:r>
        <w:t xml:space="preserve">Kuka kirjoitti meren sydämeen?</w:t>
      </w:r>
    </w:p>
    <w:p>
      <w:r>
        <w:rPr>
          <w:b/>
        </w:rPr>
        <w:t xml:space="preserve">Tulos</w:t>
      </w:r>
    </w:p>
    <w:p>
      <w:r>
        <w:t xml:space="preserve">Kuka kirjoitti kirjan meren sydämessä?</w:t>
      </w:r>
    </w:p>
    <w:p>
      <w:r>
        <w:rPr>
          <w:b/>
        </w:rPr>
        <w:t xml:space="preserve">Tulos</w:t>
      </w:r>
    </w:p>
    <w:p>
      <w:r>
        <w:t xml:space="preserve">Kuka kirjoitti elokuvan Meren sydämessä?</w:t>
      </w:r>
    </w:p>
    <w:p>
      <w:r>
        <w:rPr>
          <w:b/>
        </w:rPr>
        <w:t xml:space="preserve">Esimerkki 7.2713</w:t>
      </w:r>
    </w:p>
    <w:p>
      <w:r>
        <w:t xml:space="preserve">Milloin republikaanit saivat talon hallintaansa?</w:t>
      </w:r>
    </w:p>
    <w:p>
      <w:r>
        <w:rPr>
          <w:b/>
        </w:rPr>
        <w:t xml:space="preserve">Tulos</w:t>
      </w:r>
    </w:p>
    <w:p>
      <w:r>
        <w:t xml:space="preserve">Milloin republikaanit saivat Obaman presidenttikaudella parlamentin hallinnan?</w:t>
      </w:r>
    </w:p>
    <w:p>
      <w:r>
        <w:rPr>
          <w:b/>
        </w:rPr>
        <w:t xml:space="preserve">Tulos</w:t>
      </w:r>
    </w:p>
    <w:p>
      <w:r>
        <w:t xml:space="preserve">Missä vaaleissa republikaanit saivat edustajainhuoneen hallintaansa ensimmäistä kertaa 40 vuoteen?</w:t>
      </w:r>
    </w:p>
    <w:p>
      <w:r>
        <w:rPr>
          <w:b/>
        </w:rPr>
        <w:t xml:space="preserve">Esimerkki 7.2714</w:t>
      </w:r>
    </w:p>
    <w:p>
      <w:r>
        <w:t xml:space="preserve">Missä Ben ja Jerryn jäätelöä valmistetaan?</w:t>
      </w:r>
    </w:p>
    <w:p>
      <w:r>
        <w:rPr>
          <w:b/>
        </w:rPr>
        <w:t xml:space="preserve">Tulos</w:t>
      </w:r>
    </w:p>
    <w:p>
      <w:r>
        <w:t xml:space="preserve">Missä on päätehdas, jossa valmistetaan Ben and Jerry's -jäätelöä?</w:t>
      </w:r>
    </w:p>
    <w:p>
      <w:r>
        <w:rPr>
          <w:b/>
        </w:rPr>
        <w:t xml:space="preserve">Tulos</w:t>
      </w:r>
    </w:p>
    <w:p>
      <w:r>
        <w:t xml:space="preserve">Missä Vermontissa on toinen tehdas, jossa valmistetaan Ben and Jerry's -jäätelöä?</w:t>
      </w:r>
    </w:p>
    <w:p>
      <w:r>
        <w:rPr>
          <w:b/>
        </w:rPr>
        <w:t xml:space="preserve">Tulos</w:t>
      </w:r>
    </w:p>
    <w:p>
      <w:r>
        <w:t xml:space="preserve">Missä on Nevadassa sijaitseva toinen tehdas, jossa valmistettiin Ben and Jerry's -jäätelöä?</w:t>
      </w:r>
    </w:p>
    <w:p>
      <w:r>
        <w:rPr>
          <w:b/>
        </w:rPr>
        <w:t xml:space="preserve">Tulos</w:t>
      </w:r>
    </w:p>
    <w:p>
      <w:r>
        <w:t xml:space="preserve">Missä on Alankomaissa sijaitseva toinen tehdas, jossa valmistetaan Ben and Jerry's -jäätelöä?</w:t>
      </w:r>
    </w:p>
    <w:p>
      <w:r>
        <w:rPr>
          <w:b/>
        </w:rPr>
        <w:t xml:space="preserve">Tulos</w:t>
      </w:r>
    </w:p>
    <w:p>
      <w:r>
        <w:t xml:space="preserve">Missä on se toinen tehdas Israelissa, jossa valmistetaan Ben and Jerry's -jäätelöä?</w:t>
      </w:r>
    </w:p>
    <w:p>
      <w:r>
        <w:rPr>
          <w:b/>
        </w:rPr>
        <w:t xml:space="preserve">Esimerkki 7.2715</w:t>
      </w:r>
    </w:p>
    <w:p>
      <w:r>
        <w:t xml:space="preserve">Kuka on mies, jolla on palaneet kasvot Game of Thronesissa?</w:t>
      </w:r>
    </w:p>
    <w:p>
      <w:r>
        <w:rPr>
          <w:b/>
        </w:rPr>
        <w:t xml:space="preserve">Tulos</w:t>
      </w:r>
    </w:p>
    <w:p>
      <w:r>
        <w:t xml:space="preserve">Mikä on sen hahmon nimi, jolla on Game of Thronesissa palaneet kasvot?</w:t>
      </w:r>
    </w:p>
    <w:p>
      <w:r>
        <w:rPr>
          <w:b/>
        </w:rPr>
        <w:t xml:space="preserve">Tulos</w:t>
      </w:r>
    </w:p>
    <w:p>
      <w:r>
        <w:t xml:space="preserve">Kuka näyttelee Game of Thronesissa miestä, jolla on palaneet kasvot?</w:t>
      </w:r>
    </w:p>
    <w:p>
      <w:r>
        <w:rPr>
          <w:b/>
        </w:rPr>
        <w:t xml:space="preserve">Esimerkki 7.2716</w:t>
      </w:r>
    </w:p>
    <w:p>
      <w:r>
        <w:t xml:space="preserve">Kuka näytteli nuorta Eponinea Les Miserables -elokuvassa?</w:t>
      </w:r>
    </w:p>
    <w:p>
      <w:r>
        <w:rPr>
          <w:b/>
        </w:rPr>
        <w:t xml:space="preserve">Tulos</w:t>
      </w:r>
    </w:p>
    <w:p>
      <w:r>
        <w:t xml:space="preserve">Kuka näytteli Eponinea vuoden 2012 Les Miserables -elokuvassa?</w:t>
      </w:r>
    </w:p>
    <w:p>
      <w:r>
        <w:rPr>
          <w:b/>
        </w:rPr>
        <w:t xml:space="preserve">Tulos</w:t>
      </w:r>
    </w:p>
    <w:p>
      <w:r>
        <w:t xml:space="preserve">Kuka näytteli Eponinea vuoden 1998 Les Miserables -elokuvassa?</w:t>
      </w:r>
    </w:p>
    <w:p>
      <w:r>
        <w:rPr>
          <w:b/>
        </w:rPr>
        <w:t xml:space="preserve">Tulos</w:t>
      </w:r>
    </w:p>
    <w:p>
      <w:r>
        <w:t xml:space="preserve">Kuka näytteli nuorta Eponinea vuoden 1982 Les Miserables -elokuvassa?</w:t>
      </w:r>
    </w:p>
    <w:p>
      <w:r>
        <w:rPr>
          <w:b/>
        </w:rPr>
        <w:t xml:space="preserve">Esimerkki 7.2717</w:t>
      </w:r>
    </w:p>
    <w:p>
      <w:r>
        <w:t xml:space="preserve">Milloin segregaatio ja riippumaton lajittelu tapahtuvat meioosin aikana?</w:t>
      </w:r>
    </w:p>
    <w:p>
      <w:r>
        <w:rPr>
          <w:b/>
        </w:rPr>
        <w:t xml:space="preserve">Tulos</w:t>
      </w:r>
    </w:p>
    <w:p>
      <w:r>
        <w:t xml:space="preserve">Milloin segregaatio tapahtuu meioosin aikana?</w:t>
      </w:r>
    </w:p>
    <w:p>
      <w:r>
        <w:rPr>
          <w:b/>
        </w:rPr>
        <w:t xml:space="preserve">Tulos</w:t>
      </w:r>
    </w:p>
    <w:p>
      <w:r>
        <w:t xml:space="preserve">Milloin riippumaton lajittelu tapahtuu meioosin aikana?</w:t>
      </w:r>
    </w:p>
    <w:p>
      <w:r>
        <w:rPr>
          <w:b/>
        </w:rPr>
        <w:t xml:space="preserve">Esimerkki 7.2718</w:t>
      </w:r>
    </w:p>
    <w:p>
      <w:r>
        <w:t xml:space="preserve">Kenellä on nopeimman Kentucky Derbyn ennätys?</w:t>
      </w:r>
    </w:p>
    <w:p>
      <w:r>
        <w:rPr>
          <w:b/>
        </w:rPr>
        <w:t xml:space="preserve">Tulos</w:t>
      </w:r>
    </w:p>
    <w:p>
      <w:r>
        <w:t xml:space="preserve">Kenellä on Kentucky Derbyn nopeimman Mile and a Quarter -kilpailun ennätys?</w:t>
      </w:r>
    </w:p>
    <w:p>
      <w:r>
        <w:rPr>
          <w:b/>
        </w:rPr>
        <w:t xml:space="preserve">Tulos</w:t>
      </w:r>
    </w:p>
    <w:p>
      <w:r>
        <w:t xml:space="preserve">Kenellä on Kentucky Derbyn nopeimman mailin ja puolen kilometrin ennätys?</w:t>
      </w:r>
    </w:p>
    <w:p>
      <w:r>
        <w:rPr>
          <w:b/>
        </w:rPr>
        <w:t xml:space="preserve">Esimerkki 7.2719</w:t>
      </w:r>
    </w:p>
    <w:p>
      <w:r>
        <w:t xml:space="preserve">Kuka sanoi, että kaikki elävät olennot koostuvat soluista?</w:t>
      </w:r>
    </w:p>
    <w:p>
      <w:r>
        <w:rPr>
          <w:b/>
        </w:rPr>
        <w:t xml:space="preserve">Tulos</w:t>
      </w:r>
    </w:p>
    <w:p>
      <w:r>
        <w:t xml:space="preserve">Kuka sanoi, että kaikki elävät olennot koostuvat soluista, ja kenen mukaan soluteoria on luotettu?</w:t>
      </w:r>
    </w:p>
    <w:p>
      <w:r>
        <w:rPr>
          <w:b/>
        </w:rPr>
        <w:t xml:space="preserve">Tulos</w:t>
      </w:r>
    </w:p>
    <w:p>
      <w:r>
        <w:t xml:space="preserve">Kuka sanoi, että kaikki elävät olennot koostuvat soluista, mikä on osaltaan vaikuttanut soluteoriaan?</w:t>
      </w:r>
    </w:p>
    <w:p>
      <w:r>
        <w:rPr>
          <w:b/>
        </w:rPr>
        <w:t xml:space="preserve">Esimerkki 7.2720</w:t>
      </w:r>
    </w:p>
    <w:p>
      <w:r>
        <w:t xml:space="preserve">Kuka on Intian perustuslaillinen hallituksen päämies?</w:t>
      </w:r>
    </w:p>
    <w:p>
      <w:r>
        <w:rPr>
          <w:b/>
        </w:rPr>
        <w:t xml:space="preserve">Tulos</w:t>
      </w:r>
    </w:p>
    <w:p>
      <w:r>
        <w:t xml:space="preserve">Kuka on Intian perustuslaillinen hallituksen päämies vuonna 2017-nykyinen?</w:t>
      </w:r>
    </w:p>
    <w:p>
      <w:r>
        <w:rPr>
          <w:b/>
        </w:rPr>
        <w:t xml:space="preserve">Tulos</w:t>
      </w:r>
    </w:p>
    <w:p>
      <w:r>
        <w:t xml:space="preserve">Kuka on Intian perustuslaillinen hallituksen päämies vuosina 2012-2017?</w:t>
      </w:r>
    </w:p>
    <w:p>
      <w:r>
        <w:rPr>
          <w:b/>
        </w:rPr>
        <w:t xml:space="preserve">Tulos</w:t>
      </w:r>
    </w:p>
    <w:p>
      <w:r>
        <w:t xml:space="preserve">Kuka on Intian perustuslaillinen hallituksen päämies vuosina 2007-2012?</w:t>
      </w:r>
    </w:p>
    <w:p>
      <w:r>
        <w:rPr>
          <w:b/>
        </w:rPr>
        <w:t xml:space="preserve">Esimerkki 7.2721</w:t>
      </w:r>
    </w:p>
    <w:p>
      <w:r>
        <w:t xml:space="preserve">Kuka näyttelee mustaa pantteria elokuvassa?</w:t>
      </w:r>
    </w:p>
    <w:p>
      <w:r>
        <w:rPr>
          <w:b/>
        </w:rPr>
        <w:t xml:space="preserve">Tulos</w:t>
      </w:r>
    </w:p>
    <w:p>
      <w:r>
        <w:t xml:space="preserve">Kuka näyttelee mustaa pantteria elokuvassa Captain America: Civil War?</w:t>
      </w:r>
    </w:p>
    <w:p>
      <w:r>
        <w:rPr>
          <w:b/>
        </w:rPr>
        <w:t xml:space="preserve">Tulos</w:t>
      </w:r>
    </w:p>
    <w:p>
      <w:r>
        <w:t xml:space="preserve">Kuka näyttelee mustaa pantteria vuoden 2018 elokuvassa Musta pantteri?</w:t>
      </w:r>
    </w:p>
    <w:p>
      <w:r>
        <w:rPr>
          <w:b/>
        </w:rPr>
        <w:t xml:space="preserve">Tulos</w:t>
      </w:r>
    </w:p>
    <w:p>
      <w:r>
        <w:t xml:space="preserve">Kuka näyttelee mustaa pantteria elokuvassa Kostajat: Infinity War?</w:t>
      </w:r>
    </w:p>
    <w:p>
      <w:r>
        <w:rPr>
          <w:b/>
        </w:rPr>
        <w:t xml:space="preserve">Tulos</w:t>
      </w:r>
    </w:p>
    <w:p>
      <w:r>
        <w:t xml:space="preserve">Kuka näyttelee mustaa pantteria elokuvassa Kostajat: Loppupeli?</w:t>
      </w:r>
    </w:p>
    <w:p>
      <w:r>
        <w:rPr>
          <w:b/>
        </w:rPr>
        <w:t xml:space="preserve">Tulos</w:t>
      </w:r>
    </w:p>
    <w:p>
      <w:r>
        <w:t xml:space="preserve">Kuka esittää mustaa pantteria elokuvassa Next Avengers: Heroes of Tomorrow?</w:t>
      </w:r>
    </w:p>
    <w:p>
      <w:r>
        <w:rPr>
          <w:b/>
        </w:rPr>
        <w:t xml:space="preserve">Tulos</w:t>
      </w:r>
    </w:p>
    <w:p>
      <w:r>
        <w:t xml:space="preserve">Kuka näyttelee mustaa pantteria elokuvassa Ultimate Avengers 2?</w:t>
      </w:r>
    </w:p>
    <w:p>
      <w:r>
        <w:rPr>
          <w:b/>
        </w:rPr>
        <w:t xml:space="preserve">Tulos</w:t>
      </w:r>
    </w:p>
    <w:p>
      <w:r>
        <w:t xml:space="preserve">Kuka näyttelee mustaa pantteria elokuvassa Marvel Knights: Wolverine vs. Sabretooth?</w:t>
      </w:r>
    </w:p>
    <w:p>
      <w:r>
        <w:rPr>
          <w:b/>
        </w:rPr>
        <w:t xml:space="preserve">Tulos</w:t>
      </w:r>
    </w:p>
    <w:p>
      <w:r>
        <w:t xml:space="preserve">Kuka näyttelee mustaa pantteria elokuvassa Black Panther: Trouble in Wakanda?</w:t>
      </w:r>
    </w:p>
    <w:p>
      <w:r>
        <w:rPr>
          <w:b/>
        </w:rPr>
        <w:t xml:space="preserve">Esimerkki 7.2722</w:t>
      </w:r>
    </w:p>
    <w:p>
      <w:r>
        <w:t xml:space="preserve">Ensimmäinen maa, joka julistautui itsenäiseksi Neuvostoliitosta?</w:t>
      </w:r>
    </w:p>
    <w:p>
      <w:r>
        <w:rPr>
          <w:b/>
        </w:rPr>
        <w:t xml:space="preserve">Tulos</w:t>
      </w:r>
    </w:p>
    <w:p>
      <w:r>
        <w:t xml:space="preserve">Ensimmäinen maa, joka julistautui itsenäiseksi Neuvostoliitosta ilman siirtymäkautta?</w:t>
      </w:r>
    </w:p>
    <w:p>
      <w:r>
        <w:rPr>
          <w:b/>
        </w:rPr>
        <w:t xml:space="preserve">Tulos</w:t>
      </w:r>
    </w:p>
    <w:p>
      <w:r>
        <w:t xml:space="preserve">Ensimmäinen maa, joka julistautui itsenäiseksi Neuvostoliitosta, riippumatta siitä, milloin se todellisuudessa itsenäistyi?</w:t>
      </w:r>
    </w:p>
    <w:p>
      <w:r>
        <w:rPr>
          <w:b/>
        </w:rPr>
        <w:t xml:space="preserve">Tulos</w:t>
      </w:r>
    </w:p>
    <w:p>
      <w:r>
        <w:t xml:space="preserve">Ensimmäinen maa, joka julistautui ja sai virallisesti itsenäisyyden Neuvostoliitosta?</w:t>
      </w:r>
    </w:p>
    <w:p>
      <w:r>
        <w:rPr>
          <w:b/>
        </w:rPr>
        <w:t xml:space="preserve">Esimerkki 7.2723</w:t>
      </w:r>
    </w:p>
    <w:p>
      <w:r>
        <w:t xml:space="preserve">Mistä sydänlihas saa hapekasta verta?</w:t>
      </w:r>
    </w:p>
    <w:p>
      <w:r>
        <w:rPr>
          <w:b/>
        </w:rPr>
        <w:t xml:space="preserve">Tulos</w:t>
      </w:r>
    </w:p>
    <w:p>
      <w:r>
        <w:t xml:space="preserve">Mistä valtimoista sydänlihas saa hapekasta verta?</w:t>
      </w:r>
    </w:p>
    <w:p>
      <w:r>
        <w:rPr>
          <w:b/>
        </w:rPr>
        <w:t xml:space="preserve">Tulos</w:t>
      </w:r>
    </w:p>
    <w:p>
      <w:r>
        <w:t xml:space="preserve">Mistä elimistä sydänlihas saa hapekasta verta?</w:t>
      </w:r>
    </w:p>
    <w:p>
      <w:r>
        <w:rPr>
          <w:b/>
        </w:rPr>
        <w:t xml:space="preserve">Esimerkki 7.2724</w:t>
      </w:r>
    </w:p>
    <w:p>
      <w:r>
        <w:t xml:space="preserve">Mikä on suurin pistemäärä, joka on saavutettu nba-pelissä?</w:t>
      </w:r>
    </w:p>
    <w:p>
      <w:r>
        <w:rPr>
          <w:b/>
        </w:rPr>
        <w:t xml:space="preserve">Tulos</w:t>
      </w:r>
    </w:p>
    <w:p>
      <w:r>
        <w:t xml:space="preserve">Mikä on korkein pistemäärä, joka on saavutettu yhdessä nba-ottelussa yhdistettynä?</w:t>
      </w:r>
    </w:p>
    <w:p>
      <w:r>
        <w:rPr>
          <w:b/>
        </w:rPr>
        <w:t xml:space="preserve">Tulos</w:t>
      </w:r>
    </w:p>
    <w:p>
      <w:r>
        <w:t xml:space="preserve">Mikä on suurin yksittäisen joukkueen tekemä pistemäärä nba-ottelussa?</w:t>
      </w:r>
    </w:p>
    <w:p>
      <w:r>
        <w:rPr>
          <w:b/>
        </w:rPr>
        <w:t xml:space="preserve">Tulos</w:t>
      </w:r>
    </w:p>
    <w:p>
      <w:r>
        <w:t xml:space="preserve">Mikä on korkein yksittäisen pelaajan tekemä pistemäärä NBA-ottelussa?</w:t>
      </w:r>
    </w:p>
    <w:p>
      <w:r>
        <w:rPr>
          <w:b/>
        </w:rPr>
        <w:t xml:space="preserve">Esimerkki 7.2725</w:t>
      </w:r>
    </w:p>
    <w:p>
      <w:r>
        <w:t xml:space="preserve">Milloin 11. kauden Doctor Who ilmestyy?</w:t>
      </w:r>
    </w:p>
    <w:p>
      <w:r>
        <w:rPr>
          <w:b/>
        </w:rPr>
        <w:t xml:space="preserve">Tulos</w:t>
      </w:r>
    </w:p>
    <w:p>
      <w:r>
        <w:t xml:space="preserve">Milloin on kauden 11 Doctor Who ensi-ilta?</w:t>
      </w:r>
    </w:p>
    <w:p>
      <w:r>
        <w:rPr>
          <w:b/>
        </w:rPr>
        <w:t xml:space="preserve">Tulos</w:t>
      </w:r>
    </w:p>
    <w:p>
      <w:r>
        <w:t xml:space="preserve">Missä ajassa 11. kauden Doctor Who on tulossa ulos?</w:t>
      </w:r>
    </w:p>
    <w:p>
      <w:r>
        <w:rPr>
          <w:b/>
        </w:rPr>
        <w:t xml:space="preserve">Tulos</w:t>
      </w:r>
    </w:p>
    <w:p>
      <w:r>
        <w:t xml:space="preserve">Milloin tulee 11. kauden Doctor Whon erikoisjakso?</w:t>
      </w:r>
    </w:p>
    <w:p>
      <w:r>
        <w:rPr>
          <w:b/>
        </w:rPr>
        <w:t xml:space="preserve">Tulos</w:t>
      </w:r>
    </w:p>
    <w:p>
      <w:r>
        <w:t xml:space="preserve">Milloin 11. kausi Doctor Who tulee ensi kertaa Brasilian elokuvateattereihin?</w:t>
      </w:r>
    </w:p>
    <w:p>
      <w:r>
        <w:rPr>
          <w:b/>
        </w:rPr>
        <w:t xml:space="preserve">Tulos</w:t>
      </w:r>
    </w:p>
    <w:p>
      <w:r>
        <w:t xml:space="preserve">Milloin 11. kausi Doctor Who tulee ensi kertaa Venäjän, Ukrainan, Valko-Venäjän, Kazakstanin ja Azerbaidžanin elokuvateattereihin?</w:t>
      </w:r>
    </w:p>
    <w:p>
      <w:r>
        <w:rPr>
          <w:b/>
        </w:rPr>
        <w:t xml:space="preserve">Tulos</w:t>
      </w:r>
    </w:p>
    <w:p>
      <w:r>
        <w:t xml:space="preserve">Milloin 11. kausi Doctor Who tulee ensimmäisen kerran ulos valituissa Australian elokuvateattereissa?</w:t>
      </w:r>
    </w:p>
    <w:p>
      <w:r>
        <w:rPr>
          <w:b/>
        </w:rPr>
        <w:t xml:space="preserve">Tulos</w:t>
      </w:r>
    </w:p>
    <w:p>
      <w:r>
        <w:t xml:space="preserve">Milloin 11. kausi Doctor Who ilmestyy ensimmäisen kerran Yhdysvalloissa elokuvateattereihin?</w:t>
      </w:r>
    </w:p>
    <w:p>
      <w:r>
        <w:rPr>
          <w:b/>
        </w:rPr>
        <w:t xml:space="preserve">Esimerkki 7.2726</w:t>
      </w:r>
    </w:p>
    <w:p>
      <w:r>
        <w:t xml:space="preserve">Mikä on kaikkien aikojen katsotuin video youtubessa?</w:t>
      </w:r>
    </w:p>
    <w:p>
      <w:r>
        <w:rPr>
          <w:b/>
        </w:rPr>
        <w:t xml:space="preserve">Tulos</w:t>
      </w:r>
    </w:p>
    <w:p>
      <w:r>
        <w:t xml:space="preserve">Mikä on youtuben kaikkien aikojen katsotuimman videon nimi?</w:t>
      </w:r>
    </w:p>
    <w:p>
      <w:r>
        <w:rPr>
          <w:b/>
        </w:rPr>
        <w:t xml:space="preserve">Tulos</w:t>
      </w:r>
    </w:p>
    <w:p>
      <w:r>
        <w:t xml:space="preserve">Mikä on youtuben kaikkien aikojen katsotuimman videon lataaja?</w:t>
      </w:r>
    </w:p>
    <w:p>
      <w:r>
        <w:rPr>
          <w:b/>
        </w:rPr>
        <w:t xml:space="preserve">Tulos</w:t>
      </w:r>
    </w:p>
    <w:p>
      <w:r>
        <w:t xml:space="preserve">Mikä on kaikkien aikojen katsotuin video youtubessa?</w:t>
      </w:r>
    </w:p>
    <w:p>
      <w:r>
        <w:rPr>
          <w:b/>
        </w:rPr>
        <w:t xml:space="preserve">Tulos</w:t>
      </w:r>
    </w:p>
    <w:p>
      <w:r>
        <w:t xml:space="preserve">Mikä on youtuben kaikkien aikojen katsotuimman videon latauspäivä?</w:t>
      </w:r>
    </w:p>
    <w:p>
      <w:r>
        <w:rPr>
          <w:b/>
        </w:rPr>
        <w:t xml:space="preserve">Esimerkki 7.2727</w:t>
      </w:r>
    </w:p>
    <w:p>
      <w:r>
        <w:t xml:space="preserve">Kuka on Intian uusi äänipresidentti?</w:t>
      </w:r>
    </w:p>
    <w:p>
      <w:r>
        <w:rPr>
          <w:b/>
        </w:rPr>
        <w:t xml:space="preserve">Tulos</w:t>
      </w:r>
    </w:p>
    <w:p>
      <w:r>
        <w:t xml:space="preserve">Kuka on Intian uusi äänipresidentti vuonna 2017?</w:t>
      </w:r>
    </w:p>
    <w:p>
      <w:r>
        <w:rPr>
          <w:b/>
        </w:rPr>
        <w:t xml:space="preserve">Tulos</w:t>
      </w:r>
    </w:p>
    <w:p>
      <w:r>
        <w:t xml:space="preserve">Kuka on Intian uusi äänipresidentti vuonna 2007?</w:t>
      </w:r>
    </w:p>
    <w:p>
      <w:r>
        <w:rPr>
          <w:b/>
        </w:rPr>
        <w:t xml:space="preserve">Tulos</w:t>
      </w:r>
    </w:p>
    <w:p>
      <w:r>
        <w:t xml:space="preserve">Kuka on Intian uusi äänipresidentti vuonna 2002?</w:t>
      </w:r>
    </w:p>
    <w:p>
      <w:r>
        <w:rPr>
          <w:b/>
        </w:rPr>
        <w:t xml:space="preserve">Esimerkki 7.2728</w:t>
      </w:r>
    </w:p>
    <w:p>
      <w:r>
        <w:t xml:space="preserve">Kuka lauloi on puhuttava enkelille?</w:t>
      </w:r>
    </w:p>
    <w:p>
      <w:r>
        <w:rPr>
          <w:b/>
        </w:rPr>
        <w:t xml:space="preserve">Tulos</w:t>
      </w:r>
    </w:p>
    <w:p>
      <w:r>
        <w:t xml:space="preserve">Kuka kaksikko lauloi, puhuu varmaan enkelille?</w:t>
      </w:r>
    </w:p>
    <w:p>
      <w:r>
        <w:rPr>
          <w:b/>
        </w:rPr>
        <w:t xml:space="preserve">Tulos</w:t>
      </w:r>
    </w:p>
    <w:p>
      <w:r>
        <w:t xml:space="preserve">Kuka on must be talking to an angel -yhtyeen laulaja?</w:t>
      </w:r>
    </w:p>
    <w:p>
      <w:r>
        <w:rPr>
          <w:b/>
        </w:rPr>
        <w:t xml:space="preserve">Esimerkki 7.2729</w:t>
      </w:r>
    </w:p>
    <w:p>
      <w:r>
        <w:t xml:space="preserve">Kuinka monta tynnyriä öljyä käytetään joka päivä?</w:t>
      </w:r>
    </w:p>
    <w:p>
      <w:r>
        <w:rPr>
          <w:b/>
        </w:rPr>
        <w:t xml:space="preserve">Tulos</w:t>
      </w:r>
    </w:p>
    <w:p>
      <w:r>
        <w:t xml:space="preserve">Kuinka monta tynnyriä öljyä käytetään päivittäin maailmanlaajuisesti?</w:t>
      </w:r>
    </w:p>
    <w:p>
      <w:r>
        <w:rPr>
          <w:b/>
        </w:rPr>
        <w:t xml:space="preserve">Tulos</w:t>
      </w:r>
    </w:p>
    <w:p>
      <w:r>
        <w:t xml:space="preserve">Kuinka monta tynnyriä öljyä käytetään joka päivä Yhdysvalloissa?</w:t>
      </w:r>
    </w:p>
    <w:p>
      <w:r>
        <w:rPr>
          <w:b/>
        </w:rPr>
        <w:t xml:space="preserve">Esimerkki 7.2730</w:t>
      </w:r>
    </w:p>
    <w:p>
      <w:r>
        <w:t xml:space="preserve">Millä bahamasaarella siat uivat?</w:t>
      </w:r>
    </w:p>
    <w:p>
      <w:r>
        <w:rPr>
          <w:b/>
        </w:rPr>
        <w:t xml:space="preserve">Tulos</w:t>
      </w:r>
    </w:p>
    <w:p>
      <w:r>
        <w:t xml:space="preserve">Millä asumattomalla saarella bahamasaarilla possut uivat?</w:t>
      </w:r>
    </w:p>
    <w:p>
      <w:r>
        <w:rPr>
          <w:b/>
        </w:rPr>
        <w:t xml:space="preserve">Tulos</w:t>
      </w:r>
    </w:p>
    <w:p>
      <w:r>
        <w:t xml:space="preserve">Millä asutulla saarella bahamalaisten exuma caysin saarella siat uivat?</w:t>
      </w:r>
    </w:p>
    <w:p>
      <w:r>
        <w:rPr>
          <w:b/>
        </w:rPr>
        <w:t xml:space="preserve">Tulos</w:t>
      </w:r>
    </w:p>
    <w:p>
      <w:r>
        <w:t xml:space="preserve">Millä bahamasaarella New Providencen lähellä uivat siat?</w:t>
      </w:r>
    </w:p>
    <w:p>
      <w:r>
        <w:rPr>
          <w:b/>
        </w:rPr>
        <w:t xml:space="preserve">Esimerkki 7.2731</w:t>
      </w:r>
    </w:p>
    <w:p>
      <w:r>
        <w:t xml:space="preserve">Milloin bantu-koulutusta koskeva laki hyväksyttiin?</w:t>
      </w:r>
    </w:p>
    <w:p>
      <w:r>
        <w:rPr>
          <w:b/>
        </w:rPr>
        <w:t xml:space="preserve">Tulos</w:t>
      </w:r>
    </w:p>
    <w:p>
      <w:r>
        <w:t xml:space="preserve">Milloin bantu-koulutuslaki hyväksyttiin?</w:t>
      </w:r>
    </w:p>
    <w:p>
      <w:r>
        <w:rPr>
          <w:b/>
        </w:rPr>
        <w:t xml:space="preserve">Tulos</w:t>
      </w:r>
    </w:p>
    <w:p>
      <w:r>
        <w:t xml:space="preserve">Milloin bantukoulutuslaki oli voimassa?</w:t>
      </w:r>
    </w:p>
    <w:p>
      <w:r>
        <w:rPr>
          <w:b/>
        </w:rPr>
        <w:t xml:space="preserve">Esimerkki 7.2732</w:t>
      </w:r>
    </w:p>
    <w:p>
      <w:r>
        <w:t xml:space="preserve">Kuka sanoi, että rakkaus tarkoittaa, ettei koskaan tarvitse pyytää anteeksi?</w:t>
      </w:r>
    </w:p>
    <w:p>
      <w:r>
        <w:rPr>
          <w:b/>
        </w:rPr>
        <w:t xml:space="preserve">Tulos</w:t>
      </w:r>
    </w:p>
    <w:p>
      <w:r>
        <w:t xml:space="preserve">Minkä hahmon mielestä rakkaus tarkoittaa sitä, ettei koskaan tarvitse pyytää anteeksi ensimmäisenä elokuvassa Love Story?</w:t>
      </w:r>
    </w:p>
    <w:p>
      <w:r>
        <w:rPr>
          <w:b/>
        </w:rPr>
        <w:t xml:space="preserve">Tulos</w:t>
      </w:r>
    </w:p>
    <w:p>
      <w:r>
        <w:t xml:space="preserve">Minkä hahmon mielestä rakkaus tarkoittaa sitä, ettei koskaan tarvitse pyytää anteeksi kahta kertaa elokuvassa Love Story?</w:t>
      </w:r>
    </w:p>
    <w:p>
      <w:r>
        <w:rPr>
          <w:b/>
        </w:rPr>
        <w:t xml:space="preserve">Esimerkki 7.2733</w:t>
      </w:r>
    </w:p>
    <w:p>
      <w:r>
        <w:t xml:space="preserve">Milloin Disney-elokuvan zombit ilmestyi?</w:t>
      </w:r>
    </w:p>
    <w:p>
      <w:r>
        <w:rPr>
          <w:b/>
        </w:rPr>
        <w:t xml:space="preserve">Tulos</w:t>
      </w:r>
    </w:p>
    <w:p>
      <w:r>
        <w:t xml:space="preserve">Milloin Disney-elokuva Zombies sai ensi-iltansa?</w:t>
      </w:r>
    </w:p>
    <w:p>
      <w:r>
        <w:rPr>
          <w:b/>
        </w:rPr>
        <w:t xml:space="preserve">Tulos</w:t>
      </w:r>
    </w:p>
    <w:p>
      <w:r>
        <w:t xml:space="preserve">Milloin Disney-elokuva Zombie 2 ilmestyi?</w:t>
      </w:r>
    </w:p>
    <w:p>
      <w:r>
        <w:rPr>
          <w:b/>
        </w:rPr>
        <w:t xml:space="preserve">Esimerkki 7.2734</w:t>
      </w:r>
    </w:p>
    <w:p>
      <w:r>
        <w:t xml:space="preserve">Kuka sijoittui toiseksi American's got talent 2016 -kisassa?</w:t>
      </w:r>
    </w:p>
    <w:p>
      <w:r>
        <w:rPr>
          <w:b/>
        </w:rPr>
        <w:t xml:space="preserve">Tulos</w:t>
      </w:r>
    </w:p>
    <w:p>
      <w:r>
        <w:t xml:space="preserve">Mikä esitys tuli toiseksi American's got talent 2016 -ohjelmassa?</w:t>
      </w:r>
    </w:p>
    <w:p>
      <w:r>
        <w:rPr>
          <w:b/>
        </w:rPr>
        <w:t xml:space="preserve">Tulos</w:t>
      </w:r>
    </w:p>
    <w:p>
      <w:r>
        <w:t xml:space="preserve">Mitkä henkilöt tulivat toiseksi American's got talent 2016 -kisassa?</w:t>
      </w:r>
    </w:p>
    <w:p>
      <w:r>
        <w:rPr>
          <w:b/>
        </w:rPr>
        <w:t xml:space="preserve">Esimerkki 7.2735</w:t>
      </w:r>
    </w:p>
    <w:p>
      <w:r>
        <w:t xml:space="preserve">Milloin apple tv 4. sukupolvi tuli ulos?</w:t>
      </w:r>
    </w:p>
    <w:p>
      <w:r>
        <w:rPr>
          <w:b/>
        </w:rPr>
        <w:t xml:space="preserve">Tulos</w:t>
      </w:r>
    </w:p>
    <w:p>
      <w:r>
        <w:t xml:space="preserve">Milloin apple tv 4. sukupolvi julkistettiin?</w:t>
      </w:r>
    </w:p>
    <w:p>
      <w:r>
        <w:rPr>
          <w:b/>
        </w:rPr>
        <w:t xml:space="preserve">Tulos</w:t>
      </w:r>
    </w:p>
    <w:p>
      <w:r>
        <w:t xml:space="preserve">Milloin apple tv 4. sukupolven toimitus alkoi?</w:t>
      </w:r>
    </w:p>
    <w:p>
      <w:r>
        <w:rPr>
          <w:b/>
        </w:rPr>
        <w:t xml:space="preserve">Esimerkki 7.2736</w:t>
      </w:r>
    </w:p>
    <w:p>
      <w:r>
        <w:t xml:space="preserve">Mistä tulee sanonta, että paholainen hakkaa vaimoaan?</w:t>
      </w:r>
    </w:p>
    <w:p>
      <w:r>
        <w:rPr>
          <w:b/>
        </w:rPr>
        <w:t xml:space="preserve">Tulos</w:t>
      </w:r>
    </w:p>
    <w:p>
      <w:r>
        <w:t xml:space="preserve">Mistä osavaltiosta Saksassa on peräisin sanonta, että paholainen hakkaa vaimoaan?</w:t>
      </w:r>
    </w:p>
    <w:p>
      <w:r>
        <w:rPr>
          <w:b/>
        </w:rPr>
        <w:t xml:space="preserve">Tulos</w:t>
      </w:r>
    </w:p>
    <w:p>
      <w:r>
        <w:t xml:space="preserve">Mistä Saksan kaakkoispuolella sijaitsevasta maasta on peräisin sanonta "paholainen hakkaa vaimoaan"?</w:t>
      </w:r>
    </w:p>
    <w:p>
      <w:r>
        <w:rPr>
          <w:b/>
        </w:rPr>
        <w:t xml:space="preserve">Tulos</w:t>
      </w:r>
    </w:p>
    <w:p>
      <w:r>
        <w:t xml:space="preserve">Mistä Ala-Saksista on peräisin sanonta "paholainen hakkaa vaimoaan"?</w:t>
      </w:r>
    </w:p>
    <w:p>
      <w:r>
        <w:rPr>
          <w:b/>
        </w:rPr>
        <w:t xml:space="preserve">Tulos</w:t>
      </w:r>
    </w:p>
    <w:p>
      <w:r>
        <w:t xml:space="preserve">Mistä Itävallan itäpuolella sijaitsevasta maasta on peräisin sanonta "paholainen hakkaa vaimoaan"?</w:t>
      </w:r>
    </w:p>
    <w:p>
      <w:r>
        <w:rPr>
          <w:b/>
        </w:rPr>
        <w:t xml:space="preserve">Tulos</w:t>
      </w:r>
    </w:p>
    <w:p>
      <w:r>
        <w:t xml:space="preserve">Mistä Yhdysvalloissa on peräisin sanonta, että paholainen hakkaa vaimoaan?</w:t>
      </w:r>
    </w:p>
    <w:p>
      <w:r>
        <w:rPr>
          <w:b/>
        </w:rPr>
        <w:t xml:space="preserve">Esimerkki 7.2737</w:t>
      </w:r>
    </w:p>
    <w:p>
      <w:r>
        <w:t xml:space="preserve">Kuka oli Englannin ensimmäinen naispuolinen monarkki?</w:t>
      </w:r>
    </w:p>
    <w:p>
      <w:r>
        <w:rPr>
          <w:b/>
        </w:rPr>
        <w:t xml:space="preserve">Tulos</w:t>
      </w:r>
    </w:p>
    <w:p>
      <w:r>
        <w:t xml:space="preserve">Kuka oli Englannin ensimmäinen naispuolinen monarkki, vaikka häntä ei virallisesti kruunattu?</w:t>
      </w:r>
    </w:p>
    <w:p>
      <w:r>
        <w:rPr>
          <w:b/>
        </w:rPr>
        <w:t xml:space="preserve">Tulos</w:t>
      </w:r>
    </w:p>
    <w:p>
      <w:r>
        <w:t xml:space="preserve">Kuka oli Englannin ensimmäinen naispuolinen monarkki, joka kruunattiin virallisesti?</w:t>
      </w:r>
    </w:p>
    <w:p>
      <w:r>
        <w:rPr>
          <w:b/>
        </w:rPr>
        <w:t xml:space="preserve">Esimerkki 7.2738</w:t>
      </w:r>
    </w:p>
    <w:p>
      <w:r>
        <w:t xml:space="preserve">Mistä impractical jokersin tyypit ovat kotoisin?</w:t>
      </w:r>
    </w:p>
    <w:p>
      <w:r>
        <w:rPr>
          <w:b/>
        </w:rPr>
        <w:t xml:space="preserve">Tulos</w:t>
      </w:r>
    </w:p>
    <w:p>
      <w:r>
        <w:t xml:space="preserve">Mistä ovat impractical jokers -ohjelman yhdysvaltalaisen version tyypit kotoisin?</w:t>
      </w:r>
    </w:p>
    <w:p>
      <w:r>
        <w:rPr>
          <w:b/>
        </w:rPr>
        <w:t xml:space="preserve">Tulos</w:t>
      </w:r>
    </w:p>
    <w:p>
      <w:r>
        <w:t xml:space="preserve">Mistä Joel Dommett on kotoisin Impractical Jokersin brittiversiosta?</w:t>
      </w:r>
    </w:p>
    <w:p>
      <w:r>
        <w:rPr>
          <w:b/>
        </w:rPr>
        <w:t xml:space="preserve">Tulos</w:t>
      </w:r>
    </w:p>
    <w:p>
      <w:r>
        <w:t xml:space="preserve">Mistä Marek Ryan Larwood on kotoisin Impractical Jokersin brittiversiosta?</w:t>
      </w:r>
    </w:p>
    <w:p>
      <w:r>
        <w:rPr>
          <w:b/>
        </w:rPr>
        <w:t xml:space="preserve">Tulos</w:t>
      </w:r>
    </w:p>
    <w:p>
      <w:r>
        <w:t xml:space="preserve">Mistä Roisin Marcella Conaty on kotoisin Impractical Jokersin brittiversiosta?</w:t>
      </w:r>
    </w:p>
    <w:p>
      <w:r>
        <w:rPr>
          <w:b/>
        </w:rPr>
        <w:t xml:space="preserve">Esimerkki 7.2739</w:t>
      </w:r>
    </w:p>
    <w:p>
      <w:r>
        <w:t xml:space="preserve">Mikä oli Darwinin julkaiseman kirjan nimi?</w:t>
      </w:r>
    </w:p>
    <w:p>
      <w:r>
        <w:rPr>
          <w:b/>
        </w:rPr>
        <w:t xml:space="preserve">Tulos</w:t>
      </w:r>
    </w:p>
    <w:p>
      <w:r>
        <w:t xml:space="preserve">Minkä kirjan Darwin julkaisi vuonna 1859?</w:t>
      </w:r>
    </w:p>
    <w:p>
      <w:r>
        <w:rPr>
          <w:b/>
        </w:rPr>
        <w:t xml:space="preserve">Tulos</w:t>
      </w:r>
    </w:p>
    <w:p>
      <w:r>
        <w:t xml:space="preserve">Minkä kirjan Darwin julkaisi vuonna 1871?</w:t>
      </w:r>
    </w:p>
    <w:p>
      <w:r>
        <w:rPr>
          <w:b/>
        </w:rPr>
        <w:t xml:space="preserve">Tulos</w:t>
      </w:r>
    </w:p>
    <w:p>
      <w:r>
        <w:t xml:space="preserve">Minkä kirjan Darwin julkaisi vuonna 1877?</w:t>
      </w:r>
    </w:p>
    <w:p>
      <w:r>
        <w:rPr>
          <w:b/>
        </w:rPr>
        <w:t xml:space="preserve">Tulos</w:t>
      </w:r>
    </w:p>
    <w:p>
      <w:r>
        <w:t xml:space="preserve">Minkä kirjan Darwin julkaisi vuonna 1844?</w:t>
      </w:r>
    </w:p>
    <w:p>
      <w:r>
        <w:rPr>
          <w:b/>
        </w:rPr>
        <w:t xml:space="preserve">Tulos</w:t>
      </w:r>
    </w:p>
    <w:p>
      <w:r>
        <w:t xml:space="preserve">Minkä kirjan Darwin julkaisi vuonna 1876?</w:t>
      </w:r>
    </w:p>
    <w:p>
      <w:r>
        <w:rPr>
          <w:b/>
        </w:rPr>
        <w:t xml:space="preserve">Esimerkki 7.2740</w:t>
      </w:r>
    </w:p>
    <w:p>
      <w:r>
        <w:t xml:space="preserve">Kuka näyttelee Janetia Rocky Horror Picture Show'ssa?</w:t>
      </w:r>
    </w:p>
    <w:p>
      <w:r>
        <w:rPr>
          <w:b/>
        </w:rPr>
        <w:t xml:space="preserve">Tulos</w:t>
      </w:r>
    </w:p>
    <w:p>
      <w:r>
        <w:t xml:space="preserve">Kuka näyttelee Janetia elokuvassa The Rocky Horror Picture Show: Let's Do the Time Warp Again?</w:t>
      </w:r>
    </w:p>
    <w:p>
      <w:r>
        <w:rPr>
          <w:b/>
        </w:rPr>
        <w:t xml:space="preserve">Tulos</w:t>
      </w:r>
    </w:p>
    <w:p>
      <w:r>
        <w:t xml:space="preserve">Kuka näyttelee Janetia elokuvassa The Rocky Horror Picture Show vuonna 1975?</w:t>
      </w:r>
    </w:p>
    <w:p>
      <w:r>
        <w:rPr>
          <w:b/>
        </w:rPr>
        <w:t xml:space="preserve">Esimerkki 7.2741</w:t>
      </w:r>
    </w:p>
    <w:p>
      <w:r>
        <w:t xml:space="preserve">Mitä tuotteita syntyy fotosynteesin valoreaktioista?</w:t>
      </w:r>
    </w:p>
    <w:p>
      <w:r>
        <w:rPr>
          <w:b/>
        </w:rPr>
        <w:t xml:space="preserve">Tulos</w:t>
      </w:r>
    </w:p>
    <w:p>
      <w:r>
        <w:t xml:space="preserve">Mitä tuotteita syntyy happifotosynteesin valoreaktioista?</w:t>
      </w:r>
    </w:p>
    <w:p>
      <w:r>
        <w:rPr>
          <w:b/>
        </w:rPr>
        <w:t xml:space="preserve">Tulos</w:t>
      </w:r>
    </w:p>
    <w:p>
      <w:r>
        <w:t xml:space="preserve">Mitä tuotteita syntyy vihreiden rikkibakteerien fotosynteesin valoreaktioista?</w:t>
      </w:r>
    </w:p>
    <w:p>
      <w:r>
        <w:rPr>
          <w:b/>
        </w:rPr>
        <w:t xml:space="preserve">Esimerkki 7.2742</w:t>
      </w:r>
    </w:p>
    <w:p>
      <w:r>
        <w:t xml:space="preserve">Minkälainen kudos vuoraa kokonaan eläimen ruumiinontelon?</w:t>
      </w:r>
    </w:p>
    <w:p>
      <w:r>
        <w:rPr>
          <w:b/>
        </w:rPr>
        <w:t xml:space="preserve">Tulos</w:t>
      </w:r>
    </w:p>
    <w:p>
      <w:r>
        <w:t xml:space="preserve">Minkälainen kudos on monilla eläimillä, joiden ruumiinontelo on kokonaan vuorattu?</w:t>
      </w:r>
    </w:p>
    <w:p>
      <w:r>
        <w:rPr>
          <w:b/>
        </w:rPr>
        <w:t xml:space="preserve">Tulos</w:t>
      </w:r>
    </w:p>
    <w:p>
      <w:r>
        <w:t xml:space="preserve">Minkälainen kudos vuoraa joidenkin eläinten, kuten nilviäisten, ruumiinontelon?</w:t>
      </w:r>
    </w:p>
    <w:p>
      <w:r>
        <w:rPr>
          <w:b/>
        </w:rPr>
        <w:t xml:space="preserve">Esimerkki 7.2743</w:t>
      </w:r>
    </w:p>
    <w:p>
      <w:r>
        <w:t xml:space="preserve">Milloin seuraava 100 jakso ilmestyy?</w:t>
      </w:r>
    </w:p>
    <w:p>
      <w:r>
        <w:rPr>
          <w:b/>
        </w:rPr>
        <w:t xml:space="preserve">Tulos</w:t>
      </w:r>
    </w:p>
    <w:p>
      <w:r>
        <w:t xml:space="preserve">Milloin seuraava 100-jakso, jakso 58, ilmestyy?</w:t>
      </w:r>
    </w:p>
    <w:p>
      <w:r>
        <w:rPr>
          <w:b/>
        </w:rPr>
        <w:t xml:space="preserve">Tulos</w:t>
      </w:r>
    </w:p>
    <w:p>
      <w:r>
        <w:t xml:space="preserve">Milloin seuraava 100 jakso, jakso 57, ilmestyy?</w:t>
      </w:r>
    </w:p>
    <w:p>
      <w:r>
        <w:rPr>
          <w:b/>
        </w:rPr>
        <w:t xml:space="preserve">Tulos</w:t>
      </w:r>
    </w:p>
    <w:p>
      <w:r>
        <w:t xml:space="preserve">Milloin seuraava 100-jakso, jakso 56, ilmestyy?</w:t>
      </w:r>
    </w:p>
    <w:p>
      <w:r>
        <w:rPr>
          <w:b/>
        </w:rPr>
        <w:t xml:space="preserve">Esimerkki 7.2744</w:t>
      </w:r>
    </w:p>
    <w:p>
      <w:r>
        <w:t xml:space="preserve">Missä Legends of tomorrowin jaksossa on crossover?</w:t>
      </w:r>
    </w:p>
    <w:p>
      <w:r>
        <w:rPr>
          <w:b/>
        </w:rPr>
        <w:t xml:space="preserve">Tulos</w:t>
      </w:r>
    </w:p>
    <w:p>
      <w:r>
        <w:t xml:space="preserve">Missä Legends of tomorrowin jaksossa on "Invasion!" -crossover?</w:t>
      </w:r>
    </w:p>
    <w:p>
      <w:r>
        <w:rPr>
          <w:b/>
        </w:rPr>
        <w:t xml:space="preserve">Tulos</w:t>
      </w:r>
    </w:p>
    <w:p>
      <w:r>
        <w:t xml:space="preserve">Missä jaksossa Legends of tomorrowin "Crisis on Earth-X, Part 4" -crossover on?</w:t>
      </w:r>
    </w:p>
    <w:p>
      <w:r>
        <w:rPr>
          <w:b/>
        </w:rPr>
        <w:t xml:space="preserve">Tulos</w:t>
      </w:r>
    </w:p>
    <w:p>
      <w:r>
        <w:t xml:space="preserve">Mikä huomisen legendojen jakso on "Crisis on Infinite Earths: Part Five" crossover?</w:t>
      </w:r>
    </w:p>
    <w:p>
      <w:r>
        <w:rPr>
          <w:b/>
        </w:rPr>
        <w:t xml:space="preserve">Esimerkki 7.2745</w:t>
      </w:r>
    </w:p>
    <w:p>
      <w:r>
        <w:t xml:space="preserve">Kuka lauloi joululaulun Poguesin kanssa?</w:t>
      </w:r>
    </w:p>
    <w:p>
      <w:r>
        <w:rPr>
          <w:b/>
        </w:rPr>
        <w:t xml:space="preserve">Tulos</w:t>
      </w:r>
    </w:p>
    <w:p>
      <w:r>
        <w:t xml:space="preserve">Kuka on se laulaja, joka lauloi joululaulun Poguesin kanssa?</w:t>
      </w:r>
    </w:p>
    <w:p>
      <w:r>
        <w:rPr>
          <w:b/>
        </w:rPr>
        <w:t xml:space="preserve">Tulos</w:t>
      </w:r>
    </w:p>
    <w:p>
      <w:r>
        <w:t xml:space="preserve">Kuka on se laulaja, joka lauloi Poguesin joululaulun?</w:t>
      </w:r>
    </w:p>
    <w:p>
      <w:r>
        <w:rPr>
          <w:b/>
        </w:rPr>
        <w:t xml:space="preserve">Esimerkki 7.2746</w:t>
      </w:r>
    </w:p>
    <w:p>
      <w:r>
        <w:t xml:space="preserve">Kuka lauloi laulun blinded by the light?</w:t>
      </w:r>
    </w:p>
    <w:p>
      <w:r>
        <w:rPr>
          <w:b/>
        </w:rPr>
        <w:t xml:space="preserve">Tulos</w:t>
      </w:r>
    </w:p>
    <w:p>
      <w:r>
        <w:t xml:space="preserve">Kuka lauloi laulun Blinded by the Light vuoden 1973 versiossa?</w:t>
      </w:r>
    </w:p>
    <w:p>
      <w:r>
        <w:rPr>
          <w:b/>
        </w:rPr>
        <w:t xml:space="preserve">Tulos</w:t>
      </w:r>
    </w:p>
    <w:p>
      <w:r>
        <w:t xml:space="preserve">Kuka lauloi laulun Manfred Mannin Earth Bandin versiossa Blinded by the Light?</w:t>
      </w:r>
    </w:p>
    <w:p>
      <w:r>
        <w:rPr>
          <w:b/>
        </w:rPr>
        <w:t xml:space="preserve">Esimerkki 7.2747</w:t>
      </w:r>
    </w:p>
    <w:p>
      <w:r>
        <w:t xml:space="preserve">Mihin Ford sijoittuu autoteollisuudessa?</w:t>
      </w:r>
    </w:p>
    <w:p>
      <w:r>
        <w:rPr>
          <w:b/>
        </w:rPr>
        <w:t xml:space="preserve">Tulos</w:t>
      </w:r>
    </w:p>
    <w:p>
      <w:r>
        <w:t xml:space="preserve">Millä sijalla Ford oli Pohjois-Amerikan myynnissä vuonna 2007?</w:t>
      </w:r>
    </w:p>
    <w:p>
      <w:r>
        <w:rPr>
          <w:b/>
        </w:rPr>
        <w:t xml:space="preserve">Tulos</w:t>
      </w:r>
    </w:p>
    <w:p>
      <w:r>
        <w:t xml:space="preserve">Millä sijalla Ford on maailmassa vuoden 2015 ajoneuvotuotannon perusteella?</w:t>
      </w:r>
    </w:p>
    <w:p>
      <w:r>
        <w:rPr>
          <w:b/>
        </w:rPr>
        <w:t xml:space="preserve">Tulos</w:t>
      </w:r>
    </w:p>
    <w:p>
      <w:r>
        <w:t xml:space="preserve">Millä sijalla Ford on Yhdysvalloissa vuoden 2015 ajoneuvotuotannon perusteella?</w:t>
      </w:r>
    </w:p>
    <w:p>
      <w:r>
        <w:rPr>
          <w:b/>
        </w:rPr>
        <w:t xml:space="preserve">Esimerkki 7.2748</w:t>
      </w:r>
    </w:p>
    <w:p>
      <w:r>
        <w:t xml:space="preserve">Milloin elokuva jeepers creepers tulee ulos?</w:t>
      </w:r>
    </w:p>
    <w:p>
      <w:r>
        <w:rPr>
          <w:b/>
        </w:rPr>
        <w:t xml:space="preserve">Tulos</w:t>
      </w:r>
    </w:p>
    <w:p>
      <w:r>
        <w:t xml:space="preserve">Milloin Jeepers Creepersin ensimmäinen elokuva ilmestyy?</w:t>
      </w:r>
    </w:p>
    <w:p>
      <w:r>
        <w:rPr>
          <w:b/>
        </w:rPr>
        <w:t xml:space="preserve">Tulos</w:t>
      </w:r>
    </w:p>
    <w:p>
      <w:r>
        <w:t xml:space="preserve">Milloin elokuva Jeepers Creepers 2 ilmestyy?</w:t>
      </w:r>
    </w:p>
    <w:p>
      <w:r>
        <w:rPr>
          <w:b/>
        </w:rPr>
        <w:t xml:space="preserve">Tulos</w:t>
      </w:r>
    </w:p>
    <w:p>
      <w:r>
        <w:t xml:space="preserve">Milloin elokuva Jeepers Creepers 3 ilmestyy?</w:t>
      </w:r>
    </w:p>
    <w:p>
      <w:r>
        <w:rPr>
          <w:b/>
        </w:rPr>
        <w:t xml:space="preserve">Esimerkki 7.2749</w:t>
      </w:r>
    </w:p>
    <w:p>
      <w:r>
        <w:t xml:space="preserve">Kuka oli Morgan Freeman lego-elokuvassa?</w:t>
      </w:r>
    </w:p>
    <w:p>
      <w:r>
        <w:rPr>
          <w:b/>
        </w:rPr>
        <w:t xml:space="preserve">Tulos</w:t>
      </w:r>
    </w:p>
    <w:p>
      <w:r>
        <w:t xml:space="preserve">Mikä oli Morgan Freemanin hahmon nimi Lego-elokuvassa?</w:t>
      </w:r>
    </w:p>
    <w:p>
      <w:r>
        <w:rPr>
          <w:b/>
        </w:rPr>
        <w:t xml:space="preserve">Tulos</w:t>
      </w:r>
    </w:p>
    <w:p>
      <w:r>
        <w:t xml:space="preserve">Miten Morgan Freemanin hahmoa Lego-elokuvassa voisi kuvailla?</w:t>
      </w:r>
    </w:p>
    <w:p>
      <w:r>
        <w:rPr>
          <w:b/>
        </w:rPr>
        <w:t xml:space="preserve">Tulos</w:t>
      </w:r>
    </w:p>
    <w:p>
      <w:r>
        <w:t xml:space="preserve">Mihin ryhmään Morgan Freemanin hahmo kuului Lego-elokuvassa?</w:t>
      </w:r>
    </w:p>
    <w:p>
      <w:r>
        <w:rPr>
          <w:b/>
        </w:rPr>
        <w:t xml:space="preserve">Esimerkki 7.2750</w:t>
      </w:r>
    </w:p>
    <w:p>
      <w:r>
        <w:t xml:space="preserve">Kuinka monta aina aurinkoinen Philadelphiassa -kautta on olemassa?</w:t>
      </w:r>
    </w:p>
    <w:p>
      <w:r>
        <w:rPr>
          <w:b/>
        </w:rPr>
        <w:t xml:space="preserve">Tulos</w:t>
      </w:r>
    </w:p>
    <w:p>
      <w:r>
        <w:t xml:space="preserve">Kuinka monta aina aurinkoinen Philadelphiassa -kautta on vuodesta 2017 lähtien?</w:t>
      </w:r>
    </w:p>
    <w:p>
      <w:r>
        <w:rPr>
          <w:b/>
        </w:rPr>
        <w:t xml:space="preserve">Tulos</w:t>
      </w:r>
    </w:p>
    <w:p>
      <w:r>
        <w:t xml:space="preserve">Kuinka monta aina aurinkoinen Philadelphiassa -kautta on vuodesta 2016 lähtien?</w:t>
      </w:r>
    </w:p>
    <w:p>
      <w:r>
        <w:rPr>
          <w:b/>
        </w:rPr>
        <w:t xml:space="preserve">Tulos</w:t>
      </w:r>
    </w:p>
    <w:p>
      <w:r>
        <w:t xml:space="preserve">Kuinka monta aina aurinkoinen Philadelphiassa -kautta on vuodesta 2015 lähtien?</w:t>
      </w:r>
    </w:p>
    <w:p>
      <w:r>
        <w:rPr>
          <w:b/>
        </w:rPr>
        <w:t xml:space="preserve">Esimerkki 7.2751</w:t>
      </w:r>
    </w:p>
    <w:p>
      <w:r>
        <w:t xml:space="preserve">Mistä sukunimi Hayes on peräisin?</w:t>
      </w:r>
    </w:p>
    <w:p>
      <w:r>
        <w:rPr>
          <w:b/>
        </w:rPr>
        <w:t xml:space="preserve">Tulos</w:t>
      </w:r>
    </w:p>
    <w:p>
      <w:r>
        <w:t xml:space="preserve">Mistä sukunimi Hayes on peräisin Irlannissa?</w:t>
      </w:r>
    </w:p>
    <w:p>
      <w:r>
        <w:rPr>
          <w:b/>
        </w:rPr>
        <w:t xml:space="preserve">Tulos</w:t>
      </w:r>
    </w:p>
    <w:p>
      <w:r>
        <w:t xml:space="preserve">Mistä sukunimi hayes on peräisin Englannissa?</w:t>
      </w:r>
    </w:p>
    <w:p>
      <w:r>
        <w:rPr>
          <w:b/>
        </w:rPr>
        <w:t xml:space="preserve">Tulos</w:t>
      </w:r>
    </w:p>
    <w:p>
      <w:r>
        <w:t xml:space="preserve">Mistä sukunimi Hayes on peräisin Skotlannissa?</w:t>
      </w:r>
    </w:p>
    <w:p>
      <w:r>
        <w:rPr>
          <w:b/>
        </w:rPr>
        <w:t xml:space="preserve">Tulos</w:t>
      </w:r>
    </w:p>
    <w:p>
      <w:r>
        <w:t xml:space="preserve">Mistä sukunimi hayes on peräisin Walesissa?</w:t>
      </w:r>
    </w:p>
    <w:p>
      <w:r>
        <w:rPr>
          <w:b/>
        </w:rPr>
        <w:t xml:space="preserve">Tulos</w:t>
      </w:r>
    </w:p>
    <w:p>
      <w:r>
        <w:t xml:space="preserve">Mistä sukunimi hayes on peräisin jiddishin osalta?</w:t>
      </w:r>
    </w:p>
    <w:p>
      <w:r>
        <w:rPr>
          <w:b/>
        </w:rPr>
        <w:t xml:space="preserve">Esimerkki 7.2752</w:t>
      </w:r>
    </w:p>
    <w:p>
      <w:r>
        <w:t xml:space="preserve">Kuka kirjoitti sanat kappaleeseen all you need is love?</w:t>
      </w:r>
    </w:p>
    <w:p>
      <w:r>
        <w:rPr>
          <w:b/>
        </w:rPr>
        <w:t xml:space="preserve">Tulos</w:t>
      </w:r>
    </w:p>
    <w:p>
      <w:r>
        <w:t xml:space="preserve">Kuka sai kunnian Beatlesin kappaleen "All You Need Is Love" sanoituksesta?</w:t>
      </w:r>
    </w:p>
    <w:p>
      <w:r>
        <w:rPr>
          <w:b/>
        </w:rPr>
        <w:t xml:space="preserve">Tulos</w:t>
      </w:r>
    </w:p>
    <w:p>
      <w:r>
        <w:t xml:space="preserve">Kenen McCartney väittää kirjoittaneen sanat Beatlesin kappaleeseen "All You Need Is Love"?</w:t>
      </w:r>
    </w:p>
    <w:p>
      <w:r>
        <w:rPr>
          <w:b/>
        </w:rPr>
        <w:t xml:space="preserve">Esimerkki 7.2753</w:t>
      </w:r>
    </w:p>
    <w:p>
      <w:r>
        <w:t xml:space="preserve">Milloin tv-ohjelma Last Man Standing alkoi?</w:t>
      </w:r>
    </w:p>
    <w:p>
      <w:r>
        <w:rPr>
          <w:b/>
        </w:rPr>
        <w:t xml:space="preserve">Tulos</w:t>
      </w:r>
    </w:p>
    <w:p>
      <w:r>
        <w:t xml:space="preserve">Milloin brittiläinen tv-ohjelma last man standing alkoi?</w:t>
      </w:r>
    </w:p>
    <w:p>
      <w:r>
        <w:rPr>
          <w:b/>
        </w:rPr>
        <w:t xml:space="preserve">Tulos</w:t>
      </w:r>
    </w:p>
    <w:p>
      <w:r>
        <w:t xml:space="preserve">Milloin amerikkalainen tv-ohjelma Last Man Standing alkoi ABC:llä?</w:t>
      </w:r>
    </w:p>
    <w:p>
      <w:r>
        <w:rPr>
          <w:b/>
        </w:rPr>
        <w:t xml:space="preserve">Tulos</w:t>
      </w:r>
    </w:p>
    <w:p>
      <w:r>
        <w:t xml:space="preserve">Milloin amerikkalainen tv-ohjelma last man standing alkoi Foxilla?</w:t>
      </w:r>
    </w:p>
    <w:p>
      <w:r>
        <w:rPr>
          <w:b/>
        </w:rPr>
        <w:t xml:space="preserve">Esimerkki 7.2754</w:t>
      </w:r>
    </w:p>
    <w:p>
      <w:r>
        <w:t xml:space="preserve">Kuka kirjoitti, että olimme sotilaita kerran ja nuorina?</w:t>
      </w:r>
    </w:p>
    <w:p>
      <w:r>
        <w:rPr>
          <w:b/>
        </w:rPr>
        <w:t xml:space="preserve">Tulos</w:t>
      </w:r>
    </w:p>
    <w:p>
      <w:r>
        <w:t xml:space="preserve">Kuka on se kenraali, joka kirjoitti "Olimme kerran sotilaita ja nuoria"?</w:t>
      </w:r>
    </w:p>
    <w:p>
      <w:r>
        <w:rPr>
          <w:b/>
        </w:rPr>
        <w:t xml:space="preserve">Tulos</w:t>
      </w:r>
    </w:p>
    <w:p>
      <w:r>
        <w:t xml:space="preserve">Kuka on se sotatoimittaja, joka oli mukana kirjoittamassa "Olimme kerran sotilaita ja nuoria"?</w:t>
      </w:r>
    </w:p>
    <w:p>
      <w:r>
        <w:rPr>
          <w:b/>
        </w:rPr>
        <w:t xml:space="preserve">Esimerkki 7.2755</w:t>
      </w:r>
    </w:p>
    <w:p>
      <w:r>
        <w:t xml:space="preserve">Kuka näytteli Clarice Starlingia Karitsojen hiljaisuudessa?</w:t>
      </w:r>
    </w:p>
    <w:p>
      <w:r>
        <w:rPr>
          <w:b/>
        </w:rPr>
        <w:t xml:space="preserve">Tulos</w:t>
      </w:r>
    </w:p>
    <w:p>
      <w:r>
        <w:t xml:space="preserve">Kuka näytteli aikuista Clarice Starlingia Karitsojen hiljaisuudessa?</w:t>
      </w:r>
    </w:p>
    <w:p>
      <w:r>
        <w:rPr>
          <w:b/>
        </w:rPr>
        <w:t xml:space="preserve">Tulos</w:t>
      </w:r>
    </w:p>
    <w:p>
      <w:r>
        <w:t xml:space="preserve">Kuka näytteli nuorta Clarice Starlingia Silence of the Lambsissa?</w:t>
      </w:r>
    </w:p>
    <w:p>
      <w:r>
        <w:rPr>
          <w:b/>
        </w:rPr>
        <w:t xml:space="preserve">Esimerkki 7.2756</w:t>
      </w:r>
    </w:p>
    <w:p>
      <w:r>
        <w:t xml:space="preserve">Kuka näyttelee Kate Pearsonin äitiä sarjassa This is us?</w:t>
      </w:r>
    </w:p>
    <w:p>
      <w:r>
        <w:rPr>
          <w:b/>
        </w:rPr>
        <w:t xml:space="preserve">Tulos</w:t>
      </w:r>
    </w:p>
    <w:p>
      <w:r>
        <w:t xml:space="preserve">Kuka näyttelee aikuisen Kate Pearsonin äitiä This is us -sarjassa?</w:t>
      </w:r>
    </w:p>
    <w:p>
      <w:r>
        <w:rPr>
          <w:b/>
        </w:rPr>
        <w:t xml:space="preserve">Tulos</w:t>
      </w:r>
    </w:p>
    <w:p>
      <w:r>
        <w:t xml:space="preserve">Kuka näyttelee keski-ikäisen Kate Pearsonin äitiä This is us -sarjassa?</w:t>
      </w:r>
    </w:p>
    <w:p>
      <w:r>
        <w:rPr>
          <w:b/>
        </w:rPr>
        <w:t xml:space="preserve">Tulos</w:t>
      </w:r>
    </w:p>
    <w:p>
      <w:r>
        <w:t xml:space="preserve">Kuka näyttelee varhaislapsuuden Kate Pearsonin äitiä This is us -sarjassa?</w:t>
      </w:r>
    </w:p>
    <w:p>
      <w:r>
        <w:rPr>
          <w:b/>
        </w:rPr>
        <w:t xml:space="preserve">Esimerkki 7.2757</w:t>
      </w:r>
    </w:p>
    <w:p>
      <w:r>
        <w:t xml:space="preserve">Missä iässä Floridassa saa keskittyä?</w:t>
      </w:r>
    </w:p>
    <w:p>
      <w:r>
        <w:rPr>
          <w:b/>
        </w:rPr>
        <w:t xml:space="preserve">Tulos</w:t>
      </w:r>
    </w:p>
    <w:p>
      <w:r>
        <w:t xml:space="preserve">Mikä on rajoittamaton suostumuksen ikä Floridassa?</w:t>
      </w:r>
    </w:p>
    <w:p>
      <w:r>
        <w:rPr>
          <w:b/>
        </w:rPr>
        <w:t xml:space="preserve">Tulos</w:t>
      </w:r>
    </w:p>
    <w:p>
      <w:r>
        <w:t xml:space="preserve">Mikä on rajoitettu suostumuksen ikä Floridassa?</w:t>
      </w:r>
    </w:p>
    <w:p>
      <w:r>
        <w:rPr>
          <w:b/>
        </w:rPr>
        <w:t xml:space="preserve">Esimerkki 7.2758</w:t>
      </w:r>
    </w:p>
    <w:p>
      <w:r>
        <w:t xml:space="preserve">Buzz Lightyearin ääni lelutarinassa?</w:t>
      </w:r>
    </w:p>
    <w:p>
      <w:r>
        <w:rPr>
          <w:b/>
        </w:rPr>
        <w:t xml:space="preserve">Tulos</w:t>
      </w:r>
    </w:p>
    <w:p>
      <w:r>
        <w:t xml:space="preserve">Kuka on Buzz Lightyearin ääni Toy Story -elokuvissa?</w:t>
      </w:r>
    </w:p>
    <w:p>
      <w:r>
        <w:rPr>
          <w:b/>
        </w:rPr>
        <w:t xml:space="preserve">Tulos</w:t>
      </w:r>
    </w:p>
    <w:p>
      <w:r>
        <w:t xml:space="preserve">Kuka on Buzz Lightyearin ääni elokuvassa Buzz Lightyear of Star Command?</w:t>
      </w:r>
    </w:p>
    <w:p>
      <w:r>
        <w:rPr>
          <w:b/>
        </w:rPr>
        <w:t xml:space="preserve">Tulos</w:t>
      </w:r>
    </w:p>
    <w:p>
      <w:r>
        <w:t xml:space="preserve">Kuka on espanjalaisen Buzz Lightyearin ääni Toy Story 3:ssa?</w:t>
      </w:r>
    </w:p>
    <w:p>
      <w:r>
        <w:rPr>
          <w:b/>
        </w:rPr>
        <w:t xml:space="preserve">Tulos</w:t>
      </w:r>
    </w:p>
    <w:p>
      <w:r>
        <w:t xml:space="preserve">Kuka on Buzz Lightyearin ääni elokuvassa Small Fry?</w:t>
      </w:r>
    </w:p>
    <w:p>
      <w:r>
        <w:rPr>
          <w:b/>
        </w:rPr>
        <w:t xml:space="preserve">Tulos</w:t>
      </w:r>
    </w:p>
    <w:p>
      <w:r>
        <w:t xml:space="preserve">Kuka on Buzz Lightyearin ääni Toy Story Treatsissa ja muutamissa videopeleissä?</w:t>
      </w:r>
    </w:p>
    <w:p>
      <w:r>
        <w:rPr>
          <w:b/>
        </w:rPr>
        <w:t xml:space="preserve">Esimerkki 7.2759</w:t>
      </w:r>
    </w:p>
    <w:p>
      <w:r>
        <w:t xml:space="preserve">Milloin elokuva knock knock ilmestyi?</w:t>
      </w:r>
    </w:p>
    <w:p>
      <w:r>
        <w:rPr>
          <w:b/>
        </w:rPr>
        <w:t xml:space="preserve">Tulos</w:t>
      </w:r>
    </w:p>
    <w:p>
      <w:r>
        <w:t xml:space="preserve">Milloin ilmestyi lyhyt animaatioelokuva knock knock, jossa esiintyi Woody Woodpecker?</w:t>
      </w:r>
    </w:p>
    <w:p>
      <w:r>
        <w:rPr>
          <w:b/>
        </w:rPr>
        <w:t xml:space="preserve">Tulos</w:t>
      </w:r>
    </w:p>
    <w:p>
      <w:r>
        <w:t xml:space="preserve">Milloin Eli Rothin ohjaama elokuva knock knock ilmestyi Sundancessa?</w:t>
      </w:r>
    </w:p>
    <w:p>
      <w:r>
        <w:rPr>
          <w:b/>
        </w:rPr>
        <w:t xml:space="preserve">Tulos</w:t>
      </w:r>
    </w:p>
    <w:p>
      <w:r>
        <w:t xml:space="preserve">Milloin Eli Rothin ohjaama elokuva knock knock ilmestyi laajalti Yhdysvalloissa?</w:t>
      </w:r>
    </w:p>
    <w:p>
      <w:r>
        <w:rPr>
          <w:b/>
        </w:rPr>
        <w:t xml:space="preserve">Esimerkki 7.2760</w:t>
      </w:r>
    </w:p>
    <w:p>
      <w:r>
        <w:t xml:space="preserve">Missä Atlantin taistelu käytiin?</w:t>
      </w:r>
    </w:p>
    <w:p>
      <w:r>
        <w:rPr>
          <w:b/>
        </w:rPr>
        <w:t xml:space="preserve">Tulos</w:t>
      </w:r>
    </w:p>
    <w:p>
      <w:r>
        <w:t xml:space="preserve">Milloin Atlantin taistelu alkoi?</w:t>
      </w:r>
    </w:p>
    <w:p>
      <w:r>
        <w:rPr>
          <w:b/>
        </w:rPr>
        <w:t xml:space="preserve">Tulos</w:t>
      </w:r>
    </w:p>
    <w:p>
      <w:r>
        <w:t xml:space="preserve">Milloin Atlantin taistelu päättyi?</w:t>
      </w:r>
    </w:p>
    <w:p>
      <w:r>
        <w:rPr>
          <w:b/>
        </w:rPr>
        <w:t xml:space="preserve">Esimerkki 7.2761</w:t>
      </w:r>
    </w:p>
    <w:p>
      <w:r>
        <w:t xml:space="preserve">Mikä oli tasavallan tunnuslause Ranskan vallankumouksessa?</w:t>
      </w:r>
    </w:p>
    <w:p>
      <w:r>
        <w:rPr>
          <w:b/>
        </w:rPr>
        <w:t xml:space="preserve">Tulos</w:t>
      </w:r>
    </w:p>
    <w:p>
      <w:r>
        <w:t xml:space="preserve">Mikä on yleisesti hyväksytty Ranskan vallankumouksen tasavallan iskulause?</w:t>
      </w:r>
    </w:p>
    <w:p>
      <w:r>
        <w:rPr>
          <w:b/>
        </w:rPr>
        <w:t xml:space="preserve">Tulos</w:t>
      </w:r>
    </w:p>
    <w:p>
      <w:r>
        <w:t xml:space="preserve">Mikä on Ranskan vallankumouksen tasavallan iskulause, jota käytettiin federalistien kapinoiden ja ulkomaisten hyökkäysten yhteydessä?</w:t>
      </w:r>
    </w:p>
    <w:p>
      <w:r>
        <w:rPr>
          <w:b/>
        </w:rPr>
        <w:t xml:space="preserve">Tulos</w:t>
      </w:r>
    </w:p>
    <w:p>
      <w:r>
        <w:t xml:space="preserve">Mikä on Ranskan vallankumouksen tasavallan iskulause, joka tuli vapaamuurarien looseista?</w:t>
      </w:r>
    </w:p>
    <w:p>
      <w:r>
        <w:rPr>
          <w:b/>
        </w:rPr>
        <w:t xml:space="preserve">Tulos</w:t>
      </w:r>
    </w:p>
    <w:p>
      <w:r>
        <w:t xml:space="preserve">Mikä on Ranskan vallankumouksen tasavallan iskulause, johon kuningas liittyy?</w:t>
      </w:r>
    </w:p>
    <w:p>
      <w:r>
        <w:rPr>
          <w:b/>
        </w:rPr>
        <w:t xml:space="preserve">Esimerkki 7.2762</w:t>
      </w:r>
    </w:p>
    <w:p>
      <w:r>
        <w:t xml:space="preserve">Kuka on tehnyt eniten maaleja fifan MM-kisoissa?</w:t>
      </w:r>
    </w:p>
    <w:p>
      <w:r>
        <w:rPr>
          <w:b/>
        </w:rPr>
        <w:t xml:space="preserve">Tulos</w:t>
      </w:r>
    </w:p>
    <w:p>
      <w:r>
        <w:t xml:space="preserve">Kuka on tehnyt urallaan eniten maaleja fifan MM-kisoissa?</w:t>
      </w:r>
    </w:p>
    <w:p>
      <w:r>
        <w:rPr>
          <w:b/>
        </w:rPr>
        <w:t xml:space="preserve">Tulos</w:t>
      </w:r>
    </w:p>
    <w:p>
      <w:r>
        <w:t xml:space="preserve">Kuka on tehnyt eniten maaleja yhdessä fifa World Cupissa?</w:t>
      </w:r>
    </w:p>
    <w:p>
      <w:r>
        <w:rPr>
          <w:b/>
        </w:rPr>
        <w:t xml:space="preserve">Tulos</w:t>
      </w:r>
    </w:p>
    <w:p>
      <w:r>
        <w:t xml:space="preserve">Kuka on tehnyt eniten maaleja yksittäisessä fifan MM-ottelussa?</w:t>
      </w:r>
    </w:p>
    <w:p>
      <w:r>
        <w:rPr>
          <w:b/>
        </w:rPr>
        <w:t xml:space="preserve">Esimerkki 7.2763</w:t>
      </w:r>
    </w:p>
    <w:p>
      <w:r>
        <w:t xml:space="preserve">Eivätkö patriootit ja ranskalaiset onnistuneet valtaamaan tätä kaupunkia Amerikan vallankumouksen aikana?</w:t>
      </w:r>
    </w:p>
    <w:p>
      <w:r>
        <w:rPr>
          <w:b/>
        </w:rPr>
        <w:t xml:space="preserve">Tulos</w:t>
      </w:r>
    </w:p>
    <w:p>
      <w:r>
        <w:t xml:space="preserve">Patriootit ja ranskalaiset eivät onnistuneet valtaamaan tätä kaupunkia 29. elokuuta 1778 Amerikan vallankumouksen aikana?</w:t>
      </w:r>
    </w:p>
    <w:p>
      <w:r>
        <w:rPr>
          <w:b/>
        </w:rPr>
        <w:t xml:space="preserve">Tulos</w:t>
      </w:r>
    </w:p>
    <w:p>
      <w:r>
        <w:t xml:space="preserve">Patriootit ja ranskalaiset eivät onnistuneet vuonna 1979 valtaamaan tätä kaupunkia Amerikan vallankumouksen aikana?</w:t>
      </w:r>
    </w:p>
    <w:p>
      <w:r>
        <w:rPr>
          <w:b/>
        </w:rPr>
        <w:t xml:space="preserve">Esimerkki 7.2764</w:t>
      </w:r>
    </w:p>
    <w:p>
      <w:r>
        <w:t xml:space="preserve">Kuka valitaan Intian varapresidentiksi?</w:t>
      </w:r>
    </w:p>
    <w:p>
      <w:r>
        <w:rPr>
          <w:b/>
        </w:rPr>
        <w:t xml:space="preserve">Tulos</w:t>
      </w:r>
    </w:p>
    <w:p>
      <w:r>
        <w:t xml:space="preserve">Kuka valitaan Intian varapresidentiksi vuonna 2017?</w:t>
      </w:r>
    </w:p>
    <w:p>
      <w:r>
        <w:rPr>
          <w:b/>
        </w:rPr>
        <w:t xml:space="preserve">Tulos</w:t>
      </w:r>
    </w:p>
    <w:p>
      <w:r>
        <w:t xml:space="preserve">Kuka valitaan uudelleen Intian varapresidentiksi vuonna 2012?</w:t>
      </w:r>
    </w:p>
    <w:p>
      <w:r>
        <w:rPr>
          <w:b/>
        </w:rPr>
        <w:t xml:space="preserve">Tulos</w:t>
      </w:r>
    </w:p>
    <w:p>
      <w:r>
        <w:t xml:space="preserve">Kuka valittiin Intian varapresidentiksi vuonna 2007?</w:t>
      </w:r>
    </w:p>
    <w:p>
      <w:r>
        <w:rPr>
          <w:b/>
        </w:rPr>
        <w:t xml:space="preserve">Esimerkki 7.2765</w:t>
      </w:r>
    </w:p>
    <w:p>
      <w:r>
        <w:t xml:space="preserve">Milloin Yhdysvaltojen työministeriö perustettiin?</w:t>
      </w:r>
    </w:p>
    <w:p>
      <w:r>
        <w:rPr>
          <w:b/>
        </w:rPr>
        <w:t xml:space="preserve">Tulos</w:t>
      </w:r>
    </w:p>
    <w:p>
      <w:r>
        <w:t xml:space="preserve">Milloin kongressi perusti Yhdysvaltojen työministeriön?</w:t>
      </w:r>
    </w:p>
    <w:p>
      <w:r>
        <w:rPr>
          <w:b/>
        </w:rPr>
        <w:t xml:space="preserve">Tulos</w:t>
      </w:r>
    </w:p>
    <w:p>
      <w:r>
        <w:t xml:space="preserve">Milloin presidentti loi Yhdysvaltojen työministeriön?</w:t>
      </w:r>
    </w:p>
    <w:p>
      <w:r>
        <w:rPr>
          <w:b/>
        </w:rPr>
        <w:t xml:space="preserve">Esimerkki 7.2766</w:t>
      </w:r>
    </w:p>
    <w:p>
      <w:r>
        <w:t xml:space="preserve">Kuinka monta pelaajaa on kentällä cfl:ssä?</w:t>
      </w:r>
    </w:p>
    <w:p>
      <w:r>
        <w:rPr>
          <w:b/>
        </w:rPr>
        <w:t xml:space="preserve">Tulos</w:t>
      </w:r>
    </w:p>
    <w:p>
      <w:r>
        <w:t xml:space="preserve">Kuinka monta pelaajaa on kentällä Kanadan jalkapalloliigan otteluissa?</w:t>
      </w:r>
    </w:p>
    <w:p>
      <w:r>
        <w:rPr>
          <w:b/>
        </w:rPr>
        <w:t xml:space="preserve">Tulos</w:t>
      </w:r>
    </w:p>
    <w:p>
      <w:r>
        <w:t xml:space="preserve">Kuinka monta pelaajaa on kentällä Cheshire Football League -otteluissa?</w:t>
      </w:r>
    </w:p>
    <w:p>
      <w:r>
        <w:rPr>
          <w:b/>
        </w:rPr>
        <w:t xml:space="preserve">Tulos</w:t>
      </w:r>
    </w:p>
    <w:p>
      <w:r>
        <w:t xml:space="preserve">Kuinka monta pelaajaa on kentällä Kalkutan jalkapalloliigan otteluissa?</w:t>
      </w:r>
    </w:p>
    <w:p>
      <w:r>
        <w:rPr>
          <w:b/>
        </w:rPr>
        <w:t xml:space="preserve">Esimerkki 7.2767</w:t>
      </w:r>
    </w:p>
    <w:p>
      <w:r>
        <w:t xml:space="preserve">Kuka voitti Big Brotherin 1. kauden?</w:t>
      </w:r>
    </w:p>
    <w:p>
      <w:r>
        <w:rPr>
          <w:b/>
        </w:rPr>
        <w:t xml:space="preserve">Tulos</w:t>
      </w:r>
    </w:p>
    <w:p>
      <w:r>
        <w:t xml:space="preserve">Kuka voitti Big Brotherin ensimmäisen kauden Yhdysvalloissa?</w:t>
      </w:r>
    </w:p>
    <w:p>
      <w:r>
        <w:rPr>
          <w:b/>
        </w:rPr>
        <w:t xml:space="preserve">Tulos</w:t>
      </w:r>
    </w:p>
    <w:p>
      <w:r>
        <w:t xml:space="preserve">Kuka voitti Big Brotherin ensimmäisen kauden Britanniassa?</w:t>
      </w:r>
    </w:p>
    <w:p>
      <w:r>
        <w:rPr>
          <w:b/>
        </w:rPr>
        <w:t xml:space="preserve">Esimerkki 7.2768</w:t>
      </w:r>
    </w:p>
    <w:p>
      <w:r>
        <w:t xml:space="preserve">Kuka näytteli Shakunin roolin Mahabharatissa 2013?</w:t>
      </w:r>
    </w:p>
    <w:p>
      <w:r>
        <w:rPr>
          <w:b/>
        </w:rPr>
        <w:t xml:space="preserve">Tulos</w:t>
      </w:r>
    </w:p>
    <w:p>
      <w:r>
        <w:t xml:space="preserve">Kuka näytteli Shakunin roolin Mahabharat 2013 tv-sarjassa?</w:t>
      </w:r>
    </w:p>
    <w:p>
      <w:r>
        <w:rPr>
          <w:b/>
        </w:rPr>
        <w:t xml:space="preserve">Tulos</w:t>
      </w:r>
    </w:p>
    <w:p>
      <w:r>
        <w:t xml:space="preserve">Kuka näytteli Shakunin roolin Mahabharat 2013 -elokuvassa?</w:t>
      </w:r>
    </w:p>
    <w:p>
      <w:r>
        <w:rPr>
          <w:b/>
        </w:rPr>
        <w:t xml:space="preserve">Esimerkki 7.2769</w:t>
      </w:r>
    </w:p>
    <w:p>
      <w:r>
        <w:t xml:space="preserve">Missä on mitattu maapallon kuumin lämpötila?</w:t>
      </w:r>
    </w:p>
    <w:p>
      <w:r>
        <w:rPr>
          <w:b/>
        </w:rPr>
        <w:t xml:space="preserve">Tulos</w:t>
      </w:r>
    </w:p>
    <w:p>
      <w:r>
        <w:t xml:space="preserve">Missä mitattiin kuumin ilman lämpötila?</w:t>
      </w:r>
    </w:p>
    <w:p>
      <w:r>
        <w:rPr>
          <w:b/>
        </w:rPr>
        <w:t xml:space="preserve">Tulos</w:t>
      </w:r>
    </w:p>
    <w:p>
      <w:r>
        <w:t xml:space="preserve">Missä mitattiin korkein maanpinnan lämpötila?</w:t>
      </w:r>
    </w:p>
    <w:p>
      <w:r>
        <w:rPr>
          <w:b/>
        </w:rPr>
        <w:t xml:space="preserve">Tulos</w:t>
      </w:r>
    </w:p>
    <w:p>
      <w:r>
        <w:t xml:space="preserve">Missä on mitattu korkein satelliitin mittaama lämpötila?</w:t>
      </w:r>
    </w:p>
    <w:p>
      <w:r>
        <w:rPr>
          <w:b/>
        </w:rPr>
        <w:t xml:space="preserve">Esimerkki 7.2770</w:t>
      </w:r>
    </w:p>
    <w:p>
      <w:r>
        <w:t xml:space="preserve">Milloin Budapestistä tuli Unkarin pääkaupunki?</w:t>
      </w:r>
    </w:p>
    <w:p>
      <w:r>
        <w:rPr>
          <w:b/>
        </w:rPr>
        <w:t xml:space="preserve">Tulos</w:t>
      </w:r>
    </w:p>
    <w:p>
      <w:r>
        <w:t xml:space="preserve">Milloin Budapestistä tuli Unkarin pääkaupunki osana kaksoismonarkiaa?</w:t>
      </w:r>
    </w:p>
    <w:p>
      <w:r>
        <w:rPr>
          <w:b/>
        </w:rPr>
        <w:t xml:space="preserve">Tulos</w:t>
      </w:r>
    </w:p>
    <w:p>
      <w:r>
        <w:t xml:space="preserve">Milloin Budapestistä tuli Unkarin ainoa pääkaupunki?</w:t>
      </w:r>
    </w:p>
    <w:p>
      <w:r>
        <w:rPr>
          <w:b/>
        </w:rPr>
        <w:t xml:space="preserve">Esimerkki 7.2771</w:t>
      </w:r>
    </w:p>
    <w:p>
      <w:r>
        <w:t xml:space="preserve">Kuka lauloi, että tekisin mitä tahansa rakkauden vuoksi?</w:t>
      </w:r>
    </w:p>
    <w:p>
      <w:r>
        <w:rPr>
          <w:b/>
        </w:rPr>
        <w:t xml:space="preserve">Tulos</w:t>
      </w:r>
    </w:p>
    <w:p>
      <w:r>
        <w:t xml:space="preserve">Kuka lauloi I Would Do Anything for Love -kappaleen levytysversion?</w:t>
      </w:r>
    </w:p>
    <w:p>
      <w:r>
        <w:rPr>
          <w:b/>
        </w:rPr>
        <w:t xml:space="preserve">Tulos</w:t>
      </w:r>
    </w:p>
    <w:p>
      <w:r>
        <w:t xml:space="preserve">Kuka lauloi I Would Do Anything for Love -kappaleen levytysversion yhdessä Meat Loafin kanssa?</w:t>
      </w:r>
    </w:p>
    <w:p>
      <w:r>
        <w:rPr>
          <w:b/>
        </w:rPr>
        <w:t xml:space="preserve">Tulos</w:t>
      </w:r>
    </w:p>
    <w:p>
      <w:r>
        <w:t xml:space="preserve">Kuka lauloi I Would Do Anything For Love -biisin yhdessä Meat Loafin kanssa mainostaessaan singleä?</w:t>
      </w:r>
    </w:p>
    <w:p>
      <w:r>
        <w:rPr>
          <w:b/>
        </w:rPr>
        <w:t xml:space="preserve">Esimerkki 7.2772</w:t>
      </w:r>
    </w:p>
    <w:p>
      <w:r>
        <w:t xml:space="preserve">Milloin ensimmäinen Call of Duty ilmestyi?</w:t>
      </w:r>
    </w:p>
    <w:p>
      <w:r>
        <w:rPr>
          <w:b/>
        </w:rPr>
        <w:t xml:space="preserve">Tulos</w:t>
      </w:r>
    </w:p>
    <w:p>
      <w:r>
        <w:t xml:space="preserve">Milloin ensimmäinen Call of Duty julkaistiin Microsoft Windows NA:ssa?</w:t>
      </w:r>
    </w:p>
    <w:p>
      <w:r>
        <w:rPr>
          <w:b/>
        </w:rPr>
        <w:t xml:space="preserve">Tulos</w:t>
      </w:r>
    </w:p>
    <w:p>
      <w:r>
        <w:t xml:space="preserve">Milloin ensimmäinen Call of Duty julkaistiin Microsoft Windows EU:lle?</w:t>
      </w:r>
    </w:p>
    <w:p>
      <w:r>
        <w:rPr>
          <w:b/>
        </w:rPr>
        <w:t xml:space="preserve">Tulos</w:t>
      </w:r>
    </w:p>
    <w:p>
      <w:r>
        <w:t xml:space="preserve">Milloin ensimmäinen Call of Duty julkaistiin Mac OS X:lle?</w:t>
      </w:r>
    </w:p>
    <w:p>
      <w:r>
        <w:rPr>
          <w:b/>
        </w:rPr>
        <w:t xml:space="preserve">Tulos</w:t>
      </w:r>
    </w:p>
    <w:p>
      <w:r>
        <w:t xml:space="preserve">Milloin ensimmäinen Call of Duty ilmestyi N-Gage EU:lle?</w:t>
      </w:r>
    </w:p>
    <w:p>
      <w:r>
        <w:rPr>
          <w:b/>
        </w:rPr>
        <w:t xml:space="preserve">Tulos</w:t>
      </w:r>
    </w:p>
    <w:p>
      <w:r>
        <w:t xml:space="preserve">Milloin ensimmäinen Call of Duty ilmestyi N-Gage NA:lle?</w:t>
      </w:r>
    </w:p>
    <w:p>
      <w:r>
        <w:rPr>
          <w:b/>
        </w:rPr>
        <w:t xml:space="preserve">Esimerkki 7.2773</w:t>
      </w:r>
    </w:p>
    <w:p>
      <w:r>
        <w:t xml:space="preserve">Kuinka korkeita New Yorkin kaksoistornit ovat?</w:t>
      </w:r>
    </w:p>
    <w:p>
      <w:r>
        <w:rPr>
          <w:b/>
        </w:rPr>
        <w:t xml:space="preserve">Tulos</w:t>
      </w:r>
    </w:p>
    <w:p>
      <w:r>
        <w:t xml:space="preserve">Kuinka korkeita New Yorkissa sijaitsevan Time Warner Centerin kaksoistornit ovat metreinä?</w:t>
      </w:r>
    </w:p>
    <w:p>
      <w:r>
        <w:rPr>
          <w:b/>
        </w:rPr>
        <w:t xml:space="preserve">Tulos</w:t>
      </w:r>
    </w:p>
    <w:p>
      <w:r>
        <w:t xml:space="preserve">Kuinka korkeita New Yorkissa sijaitsevan Time Warner Centerin kaksoistornit ovat metreinä?</w:t>
      </w:r>
    </w:p>
    <w:p>
      <w:r>
        <w:rPr>
          <w:b/>
        </w:rPr>
        <w:t xml:space="preserve">Tulos</w:t>
      </w:r>
    </w:p>
    <w:p>
      <w:r>
        <w:t xml:space="preserve">Kuinka korkeita New Yorkiin suunnitellut kaksoistornit II ovat metreinä?</w:t>
      </w:r>
    </w:p>
    <w:p>
      <w:r>
        <w:rPr>
          <w:b/>
        </w:rPr>
        <w:t xml:space="preserve">Tulos</w:t>
      </w:r>
    </w:p>
    <w:p>
      <w:r>
        <w:t xml:space="preserve">Kuinka korkeita New Yorkissa suunnitellut kaksoistornit II ovat metreinä?</w:t>
      </w:r>
    </w:p>
    <w:p>
      <w:r>
        <w:rPr>
          <w:b/>
        </w:rPr>
        <w:t xml:space="preserve">Tulos</w:t>
      </w:r>
    </w:p>
    <w:p>
      <w:r>
        <w:t xml:space="preserve">Kuinka korkeita New Yorkin World Trade Centerin kaksoistornit ovat metreinä?</w:t>
      </w:r>
    </w:p>
    <w:p>
      <w:r>
        <w:rPr>
          <w:b/>
        </w:rPr>
        <w:t xml:space="preserve">Tulos</w:t>
      </w:r>
    </w:p>
    <w:p>
      <w:r>
        <w:t xml:space="preserve">Kuinka korkeita New Yorkissa sijaitsevan World Trade Centerin kaksoistornit ovat metreinä?</w:t>
      </w:r>
    </w:p>
    <w:p>
      <w:r>
        <w:rPr>
          <w:b/>
        </w:rPr>
        <w:t xml:space="preserve">Esimerkki 7.2774</w:t>
      </w:r>
    </w:p>
    <w:p>
      <w:r>
        <w:t xml:space="preserve">Kuka laulaa dont halua missata mitään?</w:t>
      </w:r>
    </w:p>
    <w:p>
      <w:r>
        <w:rPr>
          <w:b/>
        </w:rPr>
        <w:t xml:space="preserve">Tulos</w:t>
      </w:r>
    </w:p>
    <w:p>
      <w:r>
        <w:t xml:space="preserve">Kuka bändi laulaa I dont want to miss a thing, joka julkaistiin vuonna 1998?</w:t>
      </w:r>
    </w:p>
    <w:p>
      <w:r>
        <w:rPr>
          <w:b/>
        </w:rPr>
        <w:t xml:space="preserve">Tulos</w:t>
      </w:r>
    </w:p>
    <w:p>
      <w:r>
        <w:t xml:space="preserve">Kuka artisti laulaa I dont want to miss a thing, joka julkaistiin vuonna 1998?</w:t>
      </w:r>
    </w:p>
    <w:p>
      <w:r>
        <w:rPr>
          <w:b/>
        </w:rPr>
        <w:t xml:space="preserve">Tulos</w:t>
      </w:r>
    </w:p>
    <w:p>
      <w:r>
        <w:t xml:space="preserve">Kuka laulaa dont halua missata mitään, katettu vuonna 1998?</w:t>
      </w:r>
    </w:p>
    <w:p>
      <w:r>
        <w:rPr>
          <w:b/>
        </w:rPr>
        <w:t xml:space="preserve">Esimerkki 7.2775</w:t>
      </w:r>
    </w:p>
    <w:p>
      <w:r>
        <w:t xml:space="preserve">Reaalimaailman cast go big or go home?</w:t>
      </w:r>
    </w:p>
    <w:p>
      <w:r>
        <w:rPr>
          <w:b/>
        </w:rPr>
        <w:t xml:space="preserve">Tulos</w:t>
      </w:r>
    </w:p>
    <w:p>
      <w:r>
        <w:t xml:space="preserve">Kuinka monta ihmistä oli yhteensä Real Worldin Go Big or Go Home -näyttelijäkaartissa?</w:t>
      </w:r>
    </w:p>
    <w:p>
      <w:r>
        <w:rPr>
          <w:b/>
        </w:rPr>
        <w:t xml:space="preserve">Tulos</w:t>
      </w:r>
    </w:p>
    <w:p>
      <w:r>
        <w:t xml:space="preserve">Kuinka monta ihmistä oli alkuperäisessä Real World -valinnassa Go Big or Go Home?</w:t>
      </w:r>
    </w:p>
    <w:p>
      <w:r>
        <w:rPr>
          <w:b/>
        </w:rPr>
        <w:t xml:space="preserve">Tulos</w:t>
      </w:r>
    </w:p>
    <w:p>
      <w:r>
        <w:t xml:space="preserve">Missä oli asuinpaikka, johon Reaalimaailman Go Big or Go Home -näyttelijät jäivät?</w:t>
      </w:r>
    </w:p>
    <w:p>
      <w:r>
        <w:rPr>
          <w:b/>
        </w:rPr>
        <w:t xml:space="preserve">Tulos</w:t>
      </w:r>
    </w:p>
    <w:p>
      <w:r>
        <w:t xml:space="preserve">Ketkä Go Big or Go Home -ohjelman Real World -näyttelijöistä poistettiin talosta ennenaikaisesti?</w:t>
      </w:r>
    </w:p>
    <w:p>
      <w:r>
        <w:rPr>
          <w:b/>
        </w:rPr>
        <w:t xml:space="preserve">Tulos</w:t>
      </w:r>
    </w:p>
    <w:p>
      <w:r>
        <w:t xml:space="preserve">Kuka Go Big or Go Home -ohjelman Real World -näyttelijä oli kotoisin Cape Codista, Massachusettsista?</w:t>
      </w:r>
    </w:p>
    <w:p>
      <w:r>
        <w:rPr>
          <w:b/>
        </w:rPr>
        <w:t xml:space="preserve">Tulos</w:t>
      </w:r>
    </w:p>
    <w:p>
      <w:r>
        <w:t xml:space="preserve">Kuka oli Go Big or Go Home -ohjelman Real World -näyttelijöistä vanhin?</w:t>
      </w:r>
    </w:p>
    <w:p>
      <w:r>
        <w:rPr>
          <w:b/>
        </w:rPr>
        <w:t xml:space="preserve">Esimerkki 7.2776</w:t>
      </w:r>
    </w:p>
    <w:p>
      <w:r>
        <w:t xml:space="preserve">Kuinka paljon on yksi hengen mitta?</w:t>
      </w:r>
    </w:p>
    <w:p>
      <w:r>
        <w:rPr>
          <w:b/>
        </w:rPr>
        <w:t xml:space="preserve">Tulos</w:t>
      </w:r>
    </w:p>
    <w:p>
      <w:r>
        <w:t xml:space="preserve">Kuinka paljon on yksi yhdysvaltalainen jigger-mitta väkevää alkoholijuomaa nestemäisinä unsseina?</w:t>
      </w:r>
    </w:p>
    <w:p>
      <w:r>
        <w:rPr>
          <w:b/>
        </w:rPr>
        <w:t xml:space="preserve">Tulos</w:t>
      </w:r>
    </w:p>
    <w:p>
      <w:r>
        <w:t xml:space="preserve">Paljonko on yksi Yhdysvaltain poni-mitta väkevää alkoholijuomaa nestemäisinä unsseina?</w:t>
      </w:r>
    </w:p>
    <w:p>
      <w:r>
        <w:rPr>
          <w:b/>
        </w:rPr>
        <w:t xml:space="preserve">Tulos</w:t>
      </w:r>
    </w:p>
    <w:p>
      <w:r>
        <w:t xml:space="preserve">Paljonko yksi yhdysvaltalainen vapaasti valuva kaatonokka mittaa väkevää alkoholijuomaa nesteunssina sekunnissa?</w:t>
      </w:r>
    </w:p>
    <w:p>
      <w:r>
        <w:rPr>
          <w:b/>
        </w:rPr>
        <w:t xml:space="preserve">Tulos</w:t>
      </w:r>
    </w:p>
    <w:p>
      <w:r>
        <w:t xml:space="preserve">Kuinka paljon pienempi brittiläinen yksittäinen alkoholipitoisuus on ollut millilitroina vuodesta 2001 lähtien?</w:t>
      </w:r>
    </w:p>
    <w:p>
      <w:r>
        <w:rPr>
          <w:b/>
        </w:rPr>
        <w:t xml:space="preserve">Tulos</w:t>
      </w:r>
    </w:p>
    <w:p>
      <w:r>
        <w:t xml:space="preserve">Kuinka paljon on suurempi brittiläinen yksittäinen alkoholipitoisuus millilitroina vuodesta 2001 lähtien?</w:t>
      </w:r>
    </w:p>
    <w:p>
      <w:r>
        <w:rPr>
          <w:b/>
        </w:rPr>
        <w:t xml:space="preserve">Tulos</w:t>
      </w:r>
    </w:p>
    <w:p>
      <w:r>
        <w:t xml:space="preserve">Paljonko pienempi brittiläinen sormustinmitta viinin alkoholipitoisuutta on millilitroina?</w:t>
      </w:r>
    </w:p>
    <w:p>
      <w:r>
        <w:rPr>
          <w:b/>
        </w:rPr>
        <w:t xml:space="preserve">Tulos</w:t>
      </w:r>
    </w:p>
    <w:p>
      <w:r>
        <w:t xml:space="preserve">Kuinka paljon on suurempi brittiläinen sormustinmitta viinin alkoholipitoisuutta millilitroina?</w:t>
      </w:r>
    </w:p>
    <w:p>
      <w:r>
        <w:rPr>
          <w:b/>
        </w:rPr>
        <w:t xml:space="preserve">Esimerkki 7.2777</w:t>
      </w:r>
    </w:p>
    <w:p>
      <w:r>
        <w:t xml:space="preserve">Missä Kaliforniassa on suuntanumero 213?</w:t>
      </w:r>
    </w:p>
    <w:p>
      <w:r>
        <w:rPr>
          <w:b/>
        </w:rPr>
        <w:t xml:space="preserve">Tulos</w:t>
      </w:r>
    </w:p>
    <w:p>
      <w:r>
        <w:t xml:space="preserve">Missä Kaliforniassa sijaitsee suuntanumero 213 vuodesta 2020 alkaen?</w:t>
      </w:r>
    </w:p>
    <w:p>
      <w:r>
        <w:rPr>
          <w:b/>
        </w:rPr>
        <w:t xml:space="preserve">Tulos</w:t>
      </w:r>
    </w:p>
    <w:p>
      <w:r>
        <w:t xml:space="preserve">Missä Kaliforniassa sijaitsee suuntanumero 213 vuodesta 2016 alkaen?</w:t>
      </w:r>
    </w:p>
    <w:p>
      <w:r>
        <w:rPr>
          <w:b/>
        </w:rPr>
        <w:t xml:space="preserve">Tulos</w:t>
      </w:r>
    </w:p>
    <w:p>
      <w:r>
        <w:t xml:space="preserve">Missä sijaitsee suuntanumero 213 Kaliforniassa vuonna 1947?</w:t>
      </w:r>
    </w:p>
    <w:p>
      <w:r>
        <w:rPr>
          <w:b/>
        </w:rPr>
        <w:t xml:space="preserve">Esimerkki 7.2778</w:t>
      </w:r>
    </w:p>
    <w:p>
      <w:r>
        <w:t xml:space="preserve">Biuret-testiä käytetään testaamaan?</w:t>
      </w:r>
    </w:p>
    <w:p>
      <w:r>
        <w:rPr>
          <w:b/>
        </w:rPr>
        <w:t xml:space="preserve">Tulos</w:t>
      </w:r>
    </w:p>
    <w:p>
      <w:r>
        <w:t xml:space="preserve">Biuret-testiä käytetään minkä sidoksen esiintymisen testaamiseen?</w:t>
      </w:r>
    </w:p>
    <w:p>
      <w:r>
        <w:rPr>
          <w:b/>
        </w:rPr>
        <w:t xml:space="preserve">Tulos</w:t>
      </w:r>
    </w:p>
    <w:p>
      <w:r>
        <w:t xml:space="preserve">Biuret-testiä käytetään minkä yhdisteen läsnäolon testaamiseen?</w:t>
      </w:r>
    </w:p>
    <w:p>
      <w:r>
        <w:rPr>
          <w:b/>
        </w:rPr>
        <w:t xml:space="preserve">Esimerkki 7.2779</w:t>
      </w:r>
    </w:p>
    <w:p>
      <w:r>
        <w:t xml:space="preserve">Missä Yhdysvallat testasi ydinaseita Tyynellämerellä?</w:t>
      </w:r>
    </w:p>
    <w:p>
      <w:r>
        <w:rPr>
          <w:b/>
        </w:rPr>
        <w:t xml:space="preserve">Tulos</w:t>
      </w:r>
    </w:p>
    <w:p>
      <w:r>
        <w:t xml:space="preserve">Missä toisen maailmansodan taisteluvyöhykkeellä Yhdysvallat testasi ydinaseita Tyynellämerellä?</w:t>
      </w:r>
    </w:p>
    <w:p>
      <w:r>
        <w:rPr>
          <w:b/>
        </w:rPr>
        <w:t xml:space="preserve">Tulos</w:t>
      </w:r>
    </w:p>
    <w:p>
      <w:r>
        <w:t xml:space="preserve">Missä Tyynenmeren koealueilla Yhdysvallat testasi ydinaseita Tyynellämerellä?</w:t>
      </w:r>
    </w:p>
    <w:p>
      <w:r>
        <w:rPr>
          <w:b/>
        </w:rPr>
        <w:t xml:space="preserve">Tulos</w:t>
      </w:r>
    </w:p>
    <w:p>
      <w:r>
        <w:t xml:space="preserve">Missä Aleutain-saarilla Yhdysvallat testasi ydinaseita Tyynenmeren alueella?</w:t>
      </w:r>
    </w:p>
    <w:p>
      <w:r>
        <w:rPr>
          <w:b/>
        </w:rPr>
        <w:t xml:space="preserve">Esimerkki 7.2780</w:t>
      </w:r>
    </w:p>
    <w:p>
      <w:r>
        <w:t xml:space="preserve">Kuinka monta kertaa sana ilm esiintyy pyhässä Koraanissa?</w:t>
      </w:r>
    </w:p>
    <w:p>
      <w:r>
        <w:rPr>
          <w:b/>
        </w:rPr>
        <w:t xml:space="preserve">Tulos</w:t>
      </w:r>
    </w:p>
    <w:p>
      <w:r>
        <w:t xml:space="preserve">Kuinka monta kertaa maailma ilm esiintyy pyhässä Koraanissa 'alim-muodossa?</w:t>
      </w:r>
    </w:p>
    <w:p>
      <w:r>
        <w:rPr>
          <w:b/>
        </w:rPr>
        <w:t xml:space="preserve">Tulos</w:t>
      </w:r>
    </w:p>
    <w:p>
      <w:r>
        <w:t xml:space="preserve">Kuinka monta kertaa maailma ilm esiintyy pyhässä Koraanissa muodossa al-'ilm?</w:t>
      </w:r>
    </w:p>
    <w:p>
      <w:r>
        <w:rPr>
          <w:b/>
        </w:rPr>
        <w:t xml:space="preserve">Tulos</w:t>
      </w:r>
    </w:p>
    <w:p>
      <w:r>
        <w:t xml:space="preserve">Kuinka monta kertaa maailma ilm esiintyy pyhässä Koraanissa, mukaan lukien kaikki sen johdannaiset?</w:t>
      </w:r>
    </w:p>
    <w:p>
      <w:r>
        <w:rPr>
          <w:b/>
        </w:rPr>
        <w:t xml:space="preserve">Esimerkki 7.2781</w:t>
      </w:r>
    </w:p>
    <w:p>
      <w:r>
        <w:t xml:space="preserve">Milloin alkoi uusi kausi if loving you is wrong?</w:t>
      </w:r>
    </w:p>
    <w:p>
      <w:r>
        <w:rPr>
          <w:b/>
        </w:rPr>
        <w:t xml:space="preserve">Tulos</w:t>
      </w:r>
    </w:p>
    <w:p>
      <w:r>
        <w:t xml:space="preserve">Milloin vuonna 2017 alkoi if loving you is wrong -sarjan kolmas kausi?</w:t>
      </w:r>
    </w:p>
    <w:p>
      <w:r>
        <w:rPr>
          <w:b/>
        </w:rPr>
        <w:t xml:space="preserve">Tulos</w:t>
      </w:r>
    </w:p>
    <w:p>
      <w:r>
        <w:t xml:space="preserve">Milloin vuonna 2016 alkoi if loving you is wrong -sarjan toinen kausi?</w:t>
      </w:r>
    </w:p>
    <w:p>
      <w:r>
        <w:rPr>
          <w:b/>
        </w:rPr>
        <w:t xml:space="preserve">Tulos</w:t>
      </w:r>
    </w:p>
    <w:p>
      <w:r>
        <w:t xml:space="preserve">Milloin vuonna 2014 alkoi ensimmäinen kausi if loving you is wrong?</w:t>
      </w:r>
    </w:p>
    <w:p>
      <w:r>
        <w:rPr>
          <w:b/>
        </w:rPr>
        <w:t xml:space="preserve">Esimerkki 7.2782</w:t>
      </w:r>
    </w:p>
    <w:p>
      <w:r>
        <w:t xml:space="preserve">Kuka oli Japanin johtaja toisen maailmansodan aikana?</w:t>
      </w:r>
    </w:p>
    <w:p>
      <w:r>
        <w:rPr>
          <w:b/>
        </w:rPr>
        <w:t xml:space="preserve">Tulos</w:t>
      </w:r>
    </w:p>
    <w:p>
      <w:r>
        <w:t xml:space="preserve">Kuka oli Japanin keisari toisen maailmansodan aikana?</w:t>
      </w:r>
    </w:p>
    <w:p>
      <w:r>
        <w:rPr>
          <w:b/>
        </w:rPr>
        <w:t xml:space="preserve">Tulos</w:t>
      </w:r>
    </w:p>
    <w:p>
      <w:r>
        <w:t xml:space="preserve">Kuka oli Japanin pääministeri toisen maailmansodan aikana vuosina 1937-1939 ja 1940-1941?</w:t>
      </w:r>
    </w:p>
    <w:p>
      <w:r>
        <w:rPr>
          <w:b/>
        </w:rPr>
        <w:t xml:space="preserve">Tulos</w:t>
      </w:r>
    </w:p>
    <w:p>
      <w:r>
        <w:t xml:space="preserve">Kuka oli korkein sotilasjohtaja vuosina 1936-1944 ja pääministeri vuosina 1941-1944?</w:t>
      </w:r>
    </w:p>
    <w:p>
      <w:r>
        <w:rPr>
          <w:b/>
        </w:rPr>
        <w:t xml:space="preserve">Tulos</w:t>
      </w:r>
    </w:p>
    <w:p>
      <w:r>
        <w:t xml:space="preserve">Kuka toimi Japanin pääministerinä toisen maailmansodan aikana heinäkuusta 1944 huhtikuuhun 1945?</w:t>
      </w:r>
    </w:p>
    <w:p>
      <w:r>
        <w:rPr>
          <w:b/>
        </w:rPr>
        <w:t xml:space="preserve">Tulos</w:t>
      </w:r>
    </w:p>
    <w:p>
      <w:r>
        <w:t xml:space="preserve">Kuka toimi Japanin pääministerinä toisen maailmansodan aikana ja suostui Japanin antautumiseen?</w:t>
      </w:r>
    </w:p>
    <w:p>
      <w:r>
        <w:rPr>
          <w:b/>
        </w:rPr>
        <w:t xml:space="preserve">Esimerkki 7.2783</w:t>
      </w:r>
    </w:p>
    <w:p>
      <w:r>
        <w:t xml:space="preserve">Milloin Green Bay Packers pelasi Milwaukeessa?</w:t>
      </w:r>
    </w:p>
    <w:p>
      <w:r>
        <w:rPr>
          <w:b/>
        </w:rPr>
        <w:t xml:space="preserve">Tulos</w:t>
      </w:r>
    </w:p>
    <w:p>
      <w:r>
        <w:t xml:space="preserve">Minkä ajanjakson aikana Green Bay Packers pelasi joitakin kotiotteluita Milwaukeessa?</w:t>
      </w:r>
    </w:p>
    <w:p>
      <w:r>
        <w:rPr>
          <w:b/>
        </w:rPr>
        <w:t xml:space="preserve">Tulos</w:t>
      </w:r>
    </w:p>
    <w:p>
      <w:r>
        <w:t xml:space="preserve">Milloin Green Bay Packers pelasi ensimmäisen kerran Milwaukeessa?</w:t>
      </w:r>
    </w:p>
    <w:p>
      <w:r>
        <w:rPr>
          <w:b/>
        </w:rPr>
        <w:t xml:space="preserve">Tulos</w:t>
      </w:r>
    </w:p>
    <w:p>
      <w:r>
        <w:t xml:space="preserve">Milloin Green Bay Packers pelasi viimeksi kotiottelun Milwaukeessa?</w:t>
      </w:r>
    </w:p>
    <w:p>
      <w:r>
        <w:rPr>
          <w:b/>
        </w:rPr>
        <w:t xml:space="preserve">Esimerkki 7.2784</w:t>
      </w:r>
    </w:p>
    <w:p>
      <w:r>
        <w:t xml:space="preserve">Kuka on voittanut kaikkien aikojen eniten Oscareita?</w:t>
      </w:r>
    </w:p>
    <w:p>
      <w:r>
        <w:rPr>
          <w:b/>
        </w:rPr>
        <w:t xml:space="preserve">Tulos</w:t>
      </w:r>
    </w:p>
    <w:p>
      <w:r>
        <w:t xml:space="preserve">Kuka on voittanut eniten Oscar-palkintoja kautta aikojen?</w:t>
      </w:r>
    </w:p>
    <w:p>
      <w:r>
        <w:rPr>
          <w:b/>
        </w:rPr>
        <w:t xml:space="preserve">Tulos</w:t>
      </w:r>
    </w:p>
    <w:p>
      <w:r>
        <w:t xml:space="preserve">Mitkä elokuvat ovat voittaneet eniten Oscareita kautta aikojen?</w:t>
      </w:r>
    </w:p>
    <w:p>
      <w:r>
        <w:rPr>
          <w:b/>
        </w:rPr>
        <w:t xml:space="preserve">Esimerkki 7.2785</w:t>
      </w:r>
    </w:p>
    <w:p>
      <w:r>
        <w:t xml:space="preserve">Kuka oli tunnettu tähtitieteilijä sen lisäksi, että hän oli lääkäri?</w:t>
      </w:r>
    </w:p>
    <w:p>
      <w:r>
        <w:rPr>
          <w:b/>
        </w:rPr>
        <w:t xml:space="preserve">Tulos</w:t>
      </w:r>
    </w:p>
    <w:p>
      <w:r>
        <w:t xml:space="preserve">Kuka oli tunnettu tähtitieteilijä ja lääkäri, joka syntyi vuonna 1706?</w:t>
      </w:r>
    </w:p>
    <w:p>
      <w:r>
        <w:rPr>
          <w:b/>
        </w:rPr>
        <w:t xml:space="preserve">Tulos</w:t>
      </w:r>
    </w:p>
    <w:p>
      <w:r>
        <w:t xml:space="preserve">Kuka oli tunnettu tähtitieteilijä ja lääkäri, joka syntyi vuonna 1510?</w:t>
      </w:r>
    </w:p>
    <w:p>
      <w:r>
        <w:rPr>
          <w:b/>
        </w:rPr>
        <w:t xml:space="preserve">Tulos</w:t>
      </w:r>
    </w:p>
    <w:p>
      <w:r>
        <w:t xml:space="preserve">Kuka oli tunnettu tähtitieteilijä ja lääkäri, joka syntyi vuonna 1610?</w:t>
      </w:r>
    </w:p>
    <w:p>
      <w:r>
        <w:rPr>
          <w:b/>
        </w:rPr>
        <w:t xml:space="preserve">Tulos</w:t>
      </w:r>
    </w:p>
    <w:p>
      <w:r>
        <w:t xml:space="preserve">Kuka oli tunnettu tähtitieteilijä ja lääkäri, joka syntyi vuonna 1300?</w:t>
      </w:r>
    </w:p>
    <w:p>
      <w:r>
        <w:rPr>
          <w:b/>
        </w:rPr>
        <w:t xml:space="preserve">Tulos</w:t>
      </w:r>
    </w:p>
    <w:p>
      <w:r>
        <w:t xml:space="preserve">Kuka oli tunnettu skottilainen tähtitieteilijä ja lääkäri?</w:t>
      </w:r>
    </w:p>
    <w:p>
      <w:r>
        <w:rPr>
          <w:b/>
        </w:rPr>
        <w:t xml:space="preserve">Tulos</w:t>
      </w:r>
    </w:p>
    <w:p>
      <w:r>
        <w:t xml:space="preserve">Kuka oli tunnettu tähtitieteilijä ja lääkäri, joka syntyi vuonna 1758?</w:t>
      </w:r>
    </w:p>
    <w:p>
      <w:r>
        <w:rPr>
          <w:b/>
        </w:rPr>
        <w:t xml:space="preserve">Esimerkki 7.2786</w:t>
      </w:r>
    </w:p>
    <w:p>
      <w:r>
        <w:t xml:space="preserve">Milloin esitetään seuraava jakso käsityöläisten tarina?</w:t>
      </w:r>
    </w:p>
    <w:p>
      <w:r>
        <w:rPr>
          <w:b/>
        </w:rPr>
        <w:t xml:space="preserve">Tulos</w:t>
      </w:r>
    </w:p>
    <w:p>
      <w:r>
        <w:t xml:space="preserve">Milloin The Handmaids Tale -sarjan 10. jakso alun perin esitettiin?</w:t>
      </w:r>
    </w:p>
    <w:p>
      <w:r>
        <w:rPr>
          <w:b/>
        </w:rPr>
        <w:t xml:space="preserve">Tulos</w:t>
      </w:r>
    </w:p>
    <w:p>
      <w:r>
        <w:t xml:space="preserve">Milloin The Handmaids Tale -sarjan 9. jakso alun perin esitettiin?</w:t>
      </w:r>
    </w:p>
    <w:p>
      <w:r>
        <w:rPr>
          <w:b/>
        </w:rPr>
        <w:t xml:space="preserve">Tulos</w:t>
      </w:r>
    </w:p>
    <w:p>
      <w:r>
        <w:t xml:space="preserve">Milloin The Handmaids Talen 8. jakso alun perin esitettiin?</w:t>
      </w:r>
    </w:p>
    <w:p>
      <w:r>
        <w:rPr>
          <w:b/>
        </w:rPr>
        <w:t xml:space="preserve">Esimerkki 7.2787</w:t>
      </w:r>
    </w:p>
    <w:p>
      <w:r>
        <w:t xml:space="preserve">Kuka lauloi I saw mama kissing santa claus?</w:t>
      </w:r>
    </w:p>
    <w:p>
      <w:r>
        <w:rPr>
          <w:b/>
        </w:rPr>
        <w:t xml:space="preserve">Tulos</w:t>
      </w:r>
    </w:p>
    <w:p>
      <w:r>
        <w:t xml:space="preserve">Kuka lauloi vuonna 1952 laulun I saw mama kissing santa claus?</w:t>
      </w:r>
    </w:p>
    <w:p>
      <w:r>
        <w:rPr>
          <w:b/>
        </w:rPr>
        <w:t xml:space="preserve">Tulos</w:t>
      </w:r>
    </w:p>
    <w:p>
      <w:r>
        <w:t xml:space="preserve">Kuka lauloi vähemmän onnistuneen version kappaleesta I saw mama kissing santa claus vuonna 1952?</w:t>
      </w:r>
    </w:p>
    <w:p>
      <w:r>
        <w:rPr>
          <w:b/>
        </w:rPr>
        <w:t xml:space="preserve">Tulos</w:t>
      </w:r>
    </w:p>
    <w:p>
      <w:r>
        <w:t xml:space="preserve">Kuka lauloi I saw mama kissing santa claus vuonna 1970?</w:t>
      </w:r>
    </w:p>
    <w:p>
      <w:r>
        <w:rPr>
          <w:b/>
        </w:rPr>
        <w:t xml:space="preserve">Esimerkki 7.2788</w:t>
      </w:r>
    </w:p>
    <w:p>
      <w:r>
        <w:t xml:space="preserve">Kuka on kaikkien aikojen myydyin latinotaiteilija?</w:t>
      </w:r>
    </w:p>
    <w:p>
      <w:r>
        <w:rPr>
          <w:b/>
        </w:rPr>
        <w:t xml:space="preserve">Tulos</w:t>
      </w:r>
    </w:p>
    <w:p>
      <w:r>
        <w:t xml:space="preserve">Kuka on kaikkien aikojen myydyin latinotaiteilija?</w:t>
      </w:r>
    </w:p>
    <w:p>
      <w:r>
        <w:rPr>
          <w:b/>
        </w:rPr>
        <w:t xml:space="preserve">Tulos</w:t>
      </w:r>
    </w:p>
    <w:p>
      <w:r>
        <w:t xml:space="preserve">Kuka on latinotaiteilija, jolla on kaikkien aikojen myydyin albumi?</w:t>
      </w:r>
    </w:p>
    <w:p>
      <w:r>
        <w:rPr>
          <w:b/>
        </w:rPr>
        <w:t xml:space="preserve">Tulos</w:t>
      </w:r>
    </w:p>
    <w:p>
      <w:r>
        <w:t xml:space="preserve">Kuka on kaikkien aikojen myydyin latinosingle?</w:t>
      </w:r>
    </w:p>
    <w:p>
      <w:r>
        <w:rPr>
          <w:b/>
        </w:rPr>
        <w:t xml:space="preserve">Esimerkki 7.2789</w:t>
      </w:r>
    </w:p>
    <w:p>
      <w:r>
        <w:t xml:space="preserve">Tästä tulee elämäni paras päivä, laulaja?</w:t>
      </w:r>
    </w:p>
    <w:p>
      <w:r>
        <w:rPr>
          <w:b/>
        </w:rPr>
        <w:t xml:space="preserve">Tulos</w:t>
      </w:r>
    </w:p>
    <w:p>
      <w:r>
        <w:t xml:space="preserve">Vuonna 2013 julkaistun Best day of my life -kappaleen laulaja?</w:t>
      </w:r>
    </w:p>
    <w:p>
      <w:r>
        <w:rPr>
          <w:b/>
        </w:rPr>
        <w:t xml:space="preserve">Tulos</w:t>
      </w:r>
    </w:p>
    <w:p>
      <w:r>
        <w:t xml:space="preserve">Bändi, joka laulaa kappaleen Best day of my life, joka julkaistiin vuonna 2013?</w:t>
      </w:r>
    </w:p>
    <w:p>
      <w:r>
        <w:rPr>
          <w:b/>
        </w:rPr>
        <w:t xml:space="preserve">Esimerkki 7.2790</w:t>
      </w:r>
    </w:p>
    <w:p>
      <w:r>
        <w:t xml:space="preserve">Kuka näytteli Pumbaa Leijonakuningas-elokuvassa?</w:t>
      </w:r>
    </w:p>
    <w:p>
      <w:r>
        <w:rPr>
          <w:b/>
        </w:rPr>
        <w:t xml:space="preserve">Tulos</w:t>
      </w:r>
    </w:p>
    <w:p>
      <w:r>
        <w:t xml:space="preserve">Kuka näytteli Pumbaata alkuperäisessä Leijonakuningas-elokuvassa?</w:t>
      </w:r>
    </w:p>
    <w:p>
      <w:r>
        <w:rPr>
          <w:b/>
        </w:rPr>
        <w:t xml:space="preserve">Tulos</w:t>
      </w:r>
    </w:p>
    <w:p>
      <w:r>
        <w:t xml:space="preserve">Kuka näytteli Pumbaa vuoden 2019 Leijonakuningas-elokuvassa?</w:t>
      </w:r>
    </w:p>
    <w:p>
      <w:r>
        <w:rPr>
          <w:b/>
        </w:rPr>
        <w:t xml:space="preserve">Esimerkki 7.2791</w:t>
      </w:r>
    </w:p>
    <w:p>
      <w:r>
        <w:t xml:space="preserve">Mitkä ovat Etelä-Korean naapurimaat?</w:t>
      </w:r>
    </w:p>
    <w:p>
      <w:r>
        <w:rPr>
          <w:b/>
        </w:rPr>
        <w:t xml:space="preserve">Tulos</w:t>
      </w:r>
    </w:p>
    <w:p>
      <w:r>
        <w:t xml:space="preserve">Mitkä ovat Etelä-Korean pohjoiset naapurimaat? Mikä on Etelä-Korean ainoa naapurimaa?</w:t>
      </w:r>
    </w:p>
    <w:p>
      <w:r>
        <w:rPr>
          <w:b/>
        </w:rPr>
        <w:t xml:space="preserve">Tulos</w:t>
      </w:r>
    </w:p>
    <w:p>
      <w:r>
        <w:t xml:space="preserve">Mitkä ovat Etelä-Korean eteläiset naapurimaat?</w:t>
      </w:r>
    </w:p>
    <w:p>
      <w:r>
        <w:rPr>
          <w:b/>
        </w:rPr>
        <w:t xml:space="preserve">Esimerkki 7.2792</w:t>
      </w:r>
    </w:p>
    <w:p>
      <w:r>
        <w:t xml:space="preserve">Mikä on Phoenixin alueen väkiluku?</w:t>
      </w:r>
    </w:p>
    <w:p>
      <w:r>
        <w:rPr>
          <w:b/>
        </w:rPr>
        <w:t xml:space="preserve">Tulos</w:t>
      </w:r>
    </w:p>
    <w:p>
      <w:r>
        <w:t xml:space="preserve">Mikä on Phoenixin alueen väkiluku vuonna 2010?</w:t>
      </w:r>
    </w:p>
    <w:p>
      <w:r>
        <w:rPr>
          <w:b/>
        </w:rPr>
        <w:t xml:space="preserve">Tulos</w:t>
      </w:r>
    </w:p>
    <w:p>
      <w:r>
        <w:t xml:space="preserve">Mikä on Phoenixin alueen väkiluku vuonna 2000?</w:t>
      </w:r>
    </w:p>
    <w:p>
      <w:r>
        <w:rPr>
          <w:b/>
        </w:rPr>
        <w:t xml:space="preserve">Tulos</w:t>
      </w:r>
    </w:p>
    <w:p>
      <w:r>
        <w:t xml:space="preserve">Mikä on Phoenixin alueen väkiluku vuonna 1990?</w:t>
      </w:r>
    </w:p>
    <w:p>
      <w:r>
        <w:rPr>
          <w:b/>
        </w:rPr>
        <w:t xml:space="preserve">Esimerkki 7.2793</w:t>
      </w:r>
    </w:p>
    <w:p>
      <w:r>
        <w:t xml:space="preserve">Milloin seuraava World Series -peli pelataan?</w:t>
      </w:r>
    </w:p>
    <w:p>
      <w:r>
        <w:rPr>
          <w:b/>
        </w:rPr>
        <w:t xml:space="preserve">Tulos</w:t>
      </w:r>
    </w:p>
    <w:p>
      <w:r>
        <w:t xml:space="preserve">Minkä päivämäärien välillä vuoden 2017 World Series pelattiin?</w:t>
      </w:r>
    </w:p>
    <w:p>
      <w:r>
        <w:rPr>
          <w:b/>
        </w:rPr>
        <w:t xml:space="preserve">Tulos</w:t>
      </w:r>
    </w:p>
    <w:p>
      <w:r>
        <w:t xml:space="preserve">Minkä päivämäärien välillä vuoden 2016 World Series pelattiin?</w:t>
      </w:r>
    </w:p>
    <w:p>
      <w:r>
        <w:rPr>
          <w:b/>
        </w:rPr>
        <w:t xml:space="preserve">Tulos</w:t>
      </w:r>
    </w:p>
    <w:p>
      <w:r>
        <w:t xml:space="preserve">Minkä päivämäärien välillä vuoden 2015 World Series pelattiin?</w:t>
      </w:r>
    </w:p>
    <w:p>
      <w:r>
        <w:rPr>
          <w:b/>
        </w:rPr>
        <w:t xml:space="preserve">Esimerkki 7.2794</w:t>
      </w:r>
    </w:p>
    <w:p>
      <w:r>
        <w:t xml:space="preserve">Mikä on Pohjois-Amerikan viiden suuren järven nimi?</w:t>
      </w:r>
    </w:p>
    <w:p>
      <w:r>
        <w:rPr>
          <w:b/>
        </w:rPr>
        <w:t xml:space="preserve">Tulos</w:t>
      </w:r>
    </w:p>
    <w:p>
      <w:r>
        <w:t xml:space="preserve">Mikä on Pohjois-Amerikan viiden suuren järven yhteinen nimi?</w:t>
      </w:r>
    </w:p>
    <w:p>
      <w:r>
        <w:rPr>
          <w:b/>
        </w:rPr>
        <w:t xml:space="preserve">Tulos</w:t>
      </w:r>
    </w:p>
    <w:p>
      <w:r>
        <w:t xml:space="preserve">Mitkä järvet muodostavat Suuret järvet?</w:t>
      </w:r>
    </w:p>
    <w:p>
      <w:r>
        <w:rPr>
          <w:b/>
        </w:rPr>
        <w:t xml:space="preserve">Esimerkki 7.2795</w:t>
      </w:r>
    </w:p>
    <w:p>
      <w:r>
        <w:t xml:space="preserve">Milloin hyvät tyypit ovat menneet konkurssiin?</w:t>
      </w:r>
    </w:p>
    <w:p>
      <w:r>
        <w:rPr>
          <w:b/>
        </w:rPr>
        <w:t xml:space="preserve">Tulos</w:t>
      </w:r>
    </w:p>
    <w:p>
      <w:r>
        <w:t xml:space="preserve">Milloin CompUSA osti The Good Guysin?</w:t>
      </w:r>
    </w:p>
    <w:p>
      <w:r>
        <w:rPr>
          <w:b/>
        </w:rPr>
        <w:t xml:space="preserve">Tulos</w:t>
      </w:r>
    </w:p>
    <w:p>
      <w:r>
        <w:t xml:space="preserve">Milloin kaikki Good Guys -liikkeet suljettiin?</w:t>
      </w:r>
    </w:p>
    <w:p>
      <w:r>
        <w:rPr>
          <w:b/>
        </w:rPr>
        <w:t xml:space="preserve">Esimerkki 7.2796</w:t>
      </w:r>
    </w:p>
    <w:p>
      <w:r>
        <w:t xml:space="preserve">Kuinka monta kertaa Philly on ollut Super Bowlissa?</w:t>
      </w:r>
    </w:p>
    <w:p>
      <w:r>
        <w:rPr>
          <w:b/>
        </w:rPr>
        <w:t xml:space="preserve">Tulos</w:t>
      </w:r>
    </w:p>
    <w:p>
      <w:r>
        <w:t xml:space="preserve">Kuinka monta kertaa Philly on ollut Super Bowlissa vuoteen 1981 asti?</w:t>
      </w:r>
    </w:p>
    <w:p>
      <w:r>
        <w:rPr>
          <w:b/>
        </w:rPr>
        <w:t xml:space="preserve">Tulos</w:t>
      </w:r>
    </w:p>
    <w:p>
      <w:r>
        <w:t xml:space="preserve">Kuinka monta kertaa Philly on ollut Super Bowlissa vuoteen 2005 asti?</w:t>
      </w:r>
    </w:p>
    <w:p>
      <w:r>
        <w:rPr>
          <w:b/>
        </w:rPr>
        <w:t xml:space="preserve">Tulos</w:t>
      </w:r>
    </w:p>
    <w:p>
      <w:r>
        <w:t xml:space="preserve">Kuinka monta kertaa philly on ollut super bowlissa vuoteen 2018 asti?</w:t>
      </w:r>
    </w:p>
    <w:p>
      <w:r>
        <w:rPr>
          <w:b/>
        </w:rPr>
        <w:t xml:space="preserve">Esimerkki 7.2797</w:t>
      </w:r>
    </w:p>
    <w:p>
      <w:r>
        <w:t xml:space="preserve">Kuka oli Dante, mistä hän on kuuluisin kirjoittaja?</w:t>
      </w:r>
    </w:p>
    <w:p>
      <w:r>
        <w:rPr>
          <w:b/>
        </w:rPr>
        <w:t xml:space="preserve">Tulos</w:t>
      </w:r>
    </w:p>
    <w:p>
      <w:r>
        <w:t xml:space="preserve">Kuka on Dante Alighieri?</w:t>
      </w:r>
    </w:p>
    <w:p>
      <w:r>
        <w:rPr>
          <w:b/>
        </w:rPr>
        <w:t xml:space="preserve">Tulos</w:t>
      </w:r>
    </w:p>
    <w:p>
      <w:r>
        <w:t xml:space="preserve">Mistä Dante Alighieri on kuuluisin kirjoittaja?</w:t>
      </w:r>
    </w:p>
    <w:p>
      <w:r>
        <w:rPr>
          <w:b/>
        </w:rPr>
        <w:t xml:space="preserve">Esimerkki 7.2798</w:t>
      </w:r>
    </w:p>
    <w:p>
      <w:r>
        <w:t xml:space="preserve">Milloin Etelä-Afrikka kiellettiin kansainväliseltä kriketiltä?</w:t>
      </w:r>
    </w:p>
    <w:p>
      <w:r>
        <w:rPr>
          <w:b/>
        </w:rPr>
        <w:t xml:space="preserve">Tulos</w:t>
      </w:r>
    </w:p>
    <w:p>
      <w:r>
        <w:t xml:space="preserve">Milloin Etelä-Afrikan kieltäminen kansainvälisestä kriketistä alkoi?</w:t>
      </w:r>
    </w:p>
    <w:p>
      <w:r>
        <w:rPr>
          <w:b/>
        </w:rPr>
        <w:t xml:space="preserve">Tulos</w:t>
      </w:r>
    </w:p>
    <w:p>
      <w:r>
        <w:t xml:space="preserve">Milloin Etelä-Afrikan kielto pelata kansainvälistä krikettiä päättyi?</w:t>
      </w:r>
    </w:p>
    <w:p>
      <w:r>
        <w:rPr>
          <w:b/>
        </w:rPr>
        <w:t xml:space="preserve">Esimerkki 7.2799</w:t>
      </w:r>
    </w:p>
    <w:p>
      <w:r>
        <w:t xml:space="preserve">Kuka puhuu Sanjayn ja Craigin ääntä?</w:t>
      </w:r>
    </w:p>
    <w:p>
      <w:r>
        <w:rPr>
          <w:b/>
        </w:rPr>
        <w:t xml:space="preserve">Tulos</w:t>
      </w:r>
    </w:p>
    <w:p>
      <w:r>
        <w:t xml:space="preserve">Kuka on Sanjayn ääni Sanjay and Craig -ohjelmassa?</w:t>
      </w:r>
    </w:p>
    <w:p>
      <w:r>
        <w:rPr>
          <w:b/>
        </w:rPr>
        <w:t xml:space="preserve">Tulos</w:t>
      </w:r>
    </w:p>
    <w:p>
      <w:r>
        <w:t xml:space="preserve">Kuka on Craigin ääni Sanjay ja Craig -ohjelmassa?</w:t>
      </w:r>
    </w:p>
    <w:p>
      <w:r>
        <w:rPr>
          <w:b/>
        </w:rPr>
        <w:t xml:space="preserve">Esimerkki 7.2800</w:t>
      </w:r>
    </w:p>
    <w:p>
      <w:r>
        <w:t xml:space="preserve">Kuka omistaa San Diego Padresin baseball-joukkueen?</w:t>
      </w:r>
    </w:p>
    <w:p>
      <w:r>
        <w:rPr>
          <w:b/>
        </w:rPr>
        <w:t xml:space="preserve">Tulos</w:t>
      </w:r>
    </w:p>
    <w:p>
      <w:r>
        <w:t xml:space="preserve">Mikä henkilö on San Diego Padresin baseball-joukkueen omistaja?</w:t>
      </w:r>
    </w:p>
    <w:p>
      <w:r>
        <w:rPr>
          <w:b/>
        </w:rPr>
        <w:t xml:space="preserve">Tulos</w:t>
      </w:r>
    </w:p>
    <w:p>
      <w:r>
        <w:t xml:space="preserve">Mikä ryhmä omistaa San Diego Padresin baseball-joukkueen?</w:t>
      </w:r>
    </w:p>
    <w:p>
      <w:r>
        <w:rPr>
          <w:b/>
        </w:rPr>
        <w:t xml:space="preserve">Esimerkki 7.2801</w:t>
      </w:r>
    </w:p>
    <w:p>
      <w:r>
        <w:t xml:space="preserve">Kuka on jonossa kuninkaalliselle valtaistuimelle?</w:t>
      </w:r>
    </w:p>
    <w:p>
      <w:r>
        <w:rPr>
          <w:b/>
        </w:rPr>
        <w:t xml:space="preserve">Tulos</w:t>
      </w:r>
    </w:p>
    <w:p>
      <w:r>
        <w:t xml:space="preserve">Kuka on jonossa Britannian kuninkaalliselle valtaistuimelle?</w:t>
      </w:r>
    </w:p>
    <w:p>
      <w:r>
        <w:rPr>
          <w:b/>
        </w:rPr>
        <w:t xml:space="preserve">Tulos</w:t>
      </w:r>
    </w:p>
    <w:p>
      <w:r>
        <w:t xml:space="preserve">Kuka on ehdolla Norjan kuninkaalliselle valtaistuimelle?</w:t>
      </w:r>
    </w:p>
    <w:p>
      <w:r>
        <w:rPr>
          <w:b/>
        </w:rPr>
        <w:t xml:space="preserve">Tulos</w:t>
      </w:r>
    </w:p>
    <w:p>
      <w:r>
        <w:t xml:space="preserve">Kuka on ehdolla Tanskan kuninkaalliselle valtaistuimelle?</w:t>
      </w:r>
    </w:p>
    <w:p>
      <w:r>
        <w:rPr>
          <w:b/>
        </w:rPr>
        <w:t xml:space="preserve">Esimerkki 7.2802</w:t>
      </w:r>
    </w:p>
    <w:p>
      <w:r>
        <w:t xml:space="preserve">Milloin Yhdysvalloista tuli valtio?</w:t>
      </w:r>
    </w:p>
    <w:p>
      <w:r>
        <w:rPr>
          <w:b/>
        </w:rPr>
        <w:t xml:space="preserve">Tulos</w:t>
      </w:r>
    </w:p>
    <w:p>
      <w:r>
        <w:t xml:space="preserve">Milloin Yhdysvallat äänesti itsenäisyyden julistamisesta Amerikan yhdysvalloiksi?</w:t>
      </w:r>
    </w:p>
    <w:p>
      <w:r>
        <w:rPr>
          <w:b/>
        </w:rPr>
        <w:t xml:space="preserve">Tulos</w:t>
      </w:r>
    </w:p>
    <w:p>
      <w:r>
        <w:t xml:space="preserve">Milloin Yhdysvallat hyväksyi itsenäisyysjulistuksen?</w:t>
      </w:r>
    </w:p>
    <w:p>
      <w:r>
        <w:rPr>
          <w:b/>
        </w:rPr>
        <w:t xml:space="preserve">Esimerkki 7.2803</w:t>
      </w:r>
    </w:p>
    <w:p>
      <w:r>
        <w:t xml:space="preserve">Kuka esitti herra Carlsonia Wkrp:ssä Cincinnatissa?</w:t>
      </w:r>
    </w:p>
    <w:p>
      <w:r>
        <w:rPr>
          <w:b/>
        </w:rPr>
        <w:t xml:space="preserve">Tulos</w:t>
      </w:r>
    </w:p>
    <w:p>
      <w:r>
        <w:t xml:space="preserve">Kuka esitti herra Arthur Carlson Sr.:tä Wkrp:ssä Cincinnatissa?</w:t>
      </w:r>
    </w:p>
    <w:p>
      <w:r>
        <w:rPr>
          <w:b/>
        </w:rPr>
        <w:t xml:space="preserve">Tulos</w:t>
      </w:r>
    </w:p>
    <w:p>
      <w:r>
        <w:t xml:space="preserve">Kuka näytteli herra Arthur Carlson Jr:ta Wkrp:ssä Cincinnatissa?</w:t>
      </w:r>
    </w:p>
    <w:p>
      <w:r>
        <w:rPr>
          <w:b/>
        </w:rPr>
        <w:t xml:space="preserve">Esimerkki 7.2804</w:t>
      </w:r>
    </w:p>
    <w:p>
      <w:r>
        <w:t xml:space="preserve">Milloin Singer alkoi valmistaa sähkökäyttöisiä ompelukoneita?</w:t>
      </w:r>
    </w:p>
    <w:p>
      <w:r>
        <w:rPr>
          <w:b/>
        </w:rPr>
        <w:t xml:space="preserve">Tulos</w:t>
      </w:r>
    </w:p>
    <w:p>
      <w:r>
        <w:t xml:space="preserve">Milloin Singer esitteli ensimmäisen toimivan sähköompelukoneen?</w:t>
      </w:r>
    </w:p>
    <w:p>
      <w:r>
        <w:rPr>
          <w:b/>
        </w:rPr>
        <w:t xml:space="preserve">Tulos</w:t>
      </w:r>
    </w:p>
    <w:p>
      <w:r>
        <w:t xml:space="preserve">Milloin singer aloitti kotimaisten sähköompelukoneiden massatuotannon?</w:t>
      </w:r>
    </w:p>
    <w:p>
      <w:r>
        <w:rPr>
          <w:b/>
        </w:rPr>
        <w:t xml:space="preserve">Esimerkki 7.2805</w:t>
      </w:r>
    </w:p>
    <w:p>
      <w:r>
        <w:t xml:space="preserve">Kuka on Rolling Stonesin kosketinsoittaja?</w:t>
      </w:r>
    </w:p>
    <w:p>
      <w:r>
        <w:rPr>
          <w:b/>
        </w:rPr>
        <w:t xml:space="preserve">Tulos</w:t>
      </w:r>
    </w:p>
    <w:p>
      <w:r>
        <w:t xml:space="preserve">Kuka oli Rolling Stonesin kosketinsoittaja toukokuuhun 1963 asti?</w:t>
      </w:r>
    </w:p>
    <w:p>
      <w:r>
        <w:rPr>
          <w:b/>
        </w:rPr>
        <w:t xml:space="preserve">Tulos</w:t>
      </w:r>
    </w:p>
    <w:p>
      <w:r>
        <w:t xml:space="preserve">Kuka on ollut Rolling Stonesin kosketinsoittaja vuodesta 1982?</w:t>
      </w:r>
    </w:p>
    <w:p>
      <w:r>
        <w:rPr>
          <w:b/>
        </w:rPr>
        <w:t xml:space="preserve">Tulos</w:t>
      </w:r>
    </w:p>
    <w:p>
      <w:r>
        <w:t xml:space="preserve">Kuka on Rolling Stonesin kosketinsoittaja vuosina 1967-1975?</w:t>
      </w:r>
    </w:p>
    <w:p>
      <w:r>
        <w:rPr>
          <w:b/>
        </w:rPr>
        <w:t xml:space="preserve">Tulos</w:t>
      </w:r>
    </w:p>
    <w:p>
      <w:r>
        <w:t xml:space="preserve">Kuka oli Rolling Stonesin kosketinsoittaja vuodesta 1962 tähän päivään?</w:t>
      </w:r>
    </w:p>
    <w:p>
      <w:r>
        <w:rPr>
          <w:b/>
        </w:rPr>
        <w:t xml:space="preserve">Tulos</w:t>
      </w:r>
    </w:p>
    <w:p>
      <w:r>
        <w:t xml:space="preserve">Kuka oli Rolling Stonesin kosketinsoittaja vuosina 1962-1969?</w:t>
      </w:r>
    </w:p>
    <w:p>
      <w:r>
        <w:rPr>
          <w:b/>
        </w:rPr>
        <w:t xml:space="preserve">Esimerkki 7.2806</w:t>
      </w:r>
    </w:p>
    <w:p>
      <w:r>
        <w:t xml:space="preserve">Missä Detroit Tigers pelasi ennen Comerica Parkia?</w:t>
      </w:r>
    </w:p>
    <w:p>
      <w:r>
        <w:rPr>
          <w:b/>
        </w:rPr>
        <w:t xml:space="preserve">Tulos</w:t>
      </w:r>
    </w:p>
    <w:p>
      <w:r>
        <w:t xml:space="preserve">Missä Detroit Tigers pelasi vuosina 1912-1999 ennen Comerica Parkia?</w:t>
      </w:r>
    </w:p>
    <w:p>
      <w:r>
        <w:rPr>
          <w:b/>
        </w:rPr>
        <w:t xml:space="preserve">Tulos</w:t>
      </w:r>
    </w:p>
    <w:p>
      <w:r>
        <w:t xml:space="preserve">Missä Detroit Tigers pelasi vuosina 1901-1902 sunnuntaisin ennen Comerica Parkia?</w:t>
      </w:r>
    </w:p>
    <w:p>
      <w:r>
        <w:rPr>
          <w:b/>
        </w:rPr>
        <w:t xml:space="preserve">Tulos</w:t>
      </w:r>
    </w:p>
    <w:p>
      <w:r>
        <w:t xml:space="preserve">Missä Detroit Tigers pelasi vuosina 1896-1911 ennen Comerica Parkia?</w:t>
      </w:r>
    </w:p>
    <w:p>
      <w:r>
        <w:rPr>
          <w:b/>
        </w:rPr>
        <w:t xml:space="preserve">Esimerkki 7.2807</w:t>
      </w:r>
    </w:p>
    <w:p>
      <w:r>
        <w:t xml:space="preserve">Kuka kirjoitti kappaleen the house i live in?</w:t>
      </w:r>
    </w:p>
    <w:p>
      <w:r>
        <w:rPr>
          <w:b/>
        </w:rPr>
        <w:t xml:space="preserve">Tulos</w:t>
      </w:r>
    </w:p>
    <w:p>
      <w:r>
        <w:t xml:space="preserve">Kuka kirjoitti musiikin kappaleeseen the house i live in?</w:t>
      </w:r>
    </w:p>
    <w:p>
      <w:r>
        <w:rPr>
          <w:b/>
        </w:rPr>
        <w:t xml:space="preserve">Tulos</w:t>
      </w:r>
    </w:p>
    <w:p>
      <w:r>
        <w:t xml:space="preserve">Kuka kirjoitti sanat kappaleeseen the house i live in?</w:t>
      </w:r>
    </w:p>
    <w:p>
      <w:r>
        <w:rPr>
          <w:b/>
        </w:rPr>
        <w:t xml:space="preserve">Esimerkki 7.2808</w:t>
      </w:r>
    </w:p>
    <w:p>
      <w:r>
        <w:t xml:space="preserve">Minkälainen ankka on keltainen ankanpoikanen?</w:t>
      </w:r>
    </w:p>
    <w:p>
      <w:r>
        <w:rPr>
          <w:b/>
        </w:rPr>
        <w:t xml:space="preserve">Tulos</w:t>
      </w:r>
    </w:p>
    <w:p>
      <w:r>
        <w:t xml:space="preserve">Minkälainen ankanpoikanen on keltainen ja sillä on raitoja silmien kohdalla?</w:t>
      </w:r>
    </w:p>
    <w:p>
      <w:r>
        <w:rPr>
          <w:b/>
        </w:rPr>
        <w:t xml:space="preserve">Tulos</w:t>
      </w:r>
    </w:p>
    <w:p>
      <w:r>
        <w:t xml:space="preserve">Minkä tyyppinen ankanpoikanen on keltainen, ja hännässä ja siivissä on ruskeanruskeita merkkejä?</w:t>
      </w:r>
    </w:p>
    <w:p>
      <w:r>
        <w:rPr>
          <w:b/>
        </w:rPr>
        <w:t xml:space="preserve">Tulos</w:t>
      </w:r>
    </w:p>
    <w:p>
      <w:r>
        <w:t xml:space="preserve">Minkälainen ankanpoikanen on keltainen ja sillä on oranssi nokka?</w:t>
      </w:r>
    </w:p>
    <w:p>
      <w:r>
        <w:rPr>
          <w:b/>
        </w:rPr>
        <w:t xml:space="preserve">Esimerkki 7.2809</w:t>
      </w:r>
    </w:p>
    <w:p>
      <w:r>
        <w:t xml:space="preserve">Missä järjestetään vuoden 2020 olympialaiset?</w:t>
      </w:r>
    </w:p>
    <w:p>
      <w:r>
        <w:rPr>
          <w:b/>
        </w:rPr>
        <w:t xml:space="preserve">Tulos</w:t>
      </w:r>
    </w:p>
    <w:p>
      <w:r>
        <w:t xml:space="preserve">Missä järjestetään vuoden 2020 nuorten talviolympialaiset?</w:t>
      </w:r>
    </w:p>
    <w:p>
      <w:r>
        <w:rPr>
          <w:b/>
        </w:rPr>
        <w:t xml:space="preserve">Tulos</w:t>
      </w:r>
    </w:p>
    <w:p>
      <w:r>
        <w:t xml:space="preserve">Missä järjestetään vuoden 2020 kesäolympialaiset?</w:t>
      </w:r>
    </w:p>
    <w:p>
      <w:r>
        <w:rPr>
          <w:b/>
        </w:rPr>
        <w:t xml:space="preserve">Esimerkki 7.2810</w:t>
      </w:r>
    </w:p>
    <w:p>
      <w:r>
        <w:t xml:space="preserve">Milloin alkavat karsinnat vuoden 2022 MM-kisoihin?</w:t>
      </w:r>
    </w:p>
    <w:p>
      <w:r>
        <w:rPr>
          <w:b/>
        </w:rPr>
        <w:t xml:space="preserve">Tulos</w:t>
      </w:r>
    </w:p>
    <w:p>
      <w:r>
        <w:t xml:space="preserve">Milloin alkavat CONMEBOLin karsinnat vuoden 2022 jalkapallon MM-kisoihin?</w:t>
      </w:r>
    </w:p>
    <w:p>
      <w:r>
        <w:rPr>
          <w:b/>
        </w:rPr>
        <w:t xml:space="preserve">Tulos</w:t>
      </w:r>
    </w:p>
    <w:p>
      <w:r>
        <w:t xml:space="preserve">Milloin alkavat AFC:n karsinnat vuoden 2022 jalkapallon MM-kisoihin?</w:t>
      </w:r>
    </w:p>
    <w:p>
      <w:r>
        <w:rPr>
          <w:b/>
        </w:rPr>
        <w:t xml:space="preserve">Tulos</w:t>
      </w:r>
    </w:p>
    <w:p>
      <w:r>
        <w:t xml:space="preserve">Milloin UEFA:n karsinnat vuoden 2022 jalkapallon MM-kisoihin alkavat?</w:t>
      </w:r>
    </w:p>
    <w:p>
      <w:r>
        <w:rPr>
          <w:b/>
        </w:rPr>
        <w:t xml:space="preserve">Tulos</w:t>
      </w:r>
    </w:p>
    <w:p>
      <w:r>
        <w:t xml:space="preserve">Milloin alkavat CAF:n karsinnat vuoden 2022 jalkapallon MM-kisoihin?</w:t>
      </w:r>
    </w:p>
    <w:p>
      <w:r>
        <w:rPr>
          <w:b/>
        </w:rPr>
        <w:t xml:space="preserve">Tulos</w:t>
      </w:r>
    </w:p>
    <w:p>
      <w:r>
        <w:t xml:space="preserve">Milloin alkavat CONCACAFin karsinnat vuoden 2022 jalkapallon MM-kisoihin?</w:t>
      </w:r>
    </w:p>
    <w:p>
      <w:r>
        <w:rPr>
          <w:b/>
        </w:rPr>
        <w:t xml:space="preserve">Esimerkki 7.2811</w:t>
      </w:r>
    </w:p>
    <w:p>
      <w:r>
        <w:t xml:space="preserve">Mitkä kaksi maata vaativat itselleen neitsytsaaret Karibianmerellä?</w:t>
      </w:r>
    </w:p>
    <w:p>
      <w:r>
        <w:rPr>
          <w:b/>
        </w:rPr>
        <w:t xml:space="preserve">Tulos</w:t>
      </w:r>
    </w:p>
    <w:p>
      <w:r>
        <w:t xml:space="preserve">Mitkä kaksi maata vaativat itselleen osia Karibianmeren neitsytsaarista?</w:t>
      </w:r>
    </w:p>
    <w:p>
      <w:r>
        <w:rPr>
          <w:b/>
        </w:rPr>
        <w:t xml:space="preserve">Tulos</w:t>
      </w:r>
    </w:p>
    <w:p>
      <w:r>
        <w:t xml:space="preserve">Mikä maa vaatii itselleen Brittiläiset Neitsytsaaret Karibianmerellä?</w:t>
      </w:r>
    </w:p>
    <w:p>
      <w:r>
        <w:rPr>
          <w:b/>
        </w:rPr>
        <w:t xml:space="preserve">Tulos</w:t>
      </w:r>
    </w:p>
    <w:p>
      <w:r>
        <w:t xml:space="preserve">Mikä maa vaatii itselleen Yhdysvaltain Neitsytsaaret Karibianmerellä?</w:t>
      </w:r>
    </w:p>
    <w:p>
      <w:r>
        <w:rPr>
          <w:b/>
        </w:rPr>
        <w:t xml:space="preserve">Tulos</w:t>
      </w:r>
    </w:p>
    <w:p>
      <w:r>
        <w:t xml:space="preserve">Mikä maa vaatii itselleen Espanjan neitsytsaaret Karibianmerellä?</w:t>
      </w:r>
    </w:p>
    <w:p>
      <w:r>
        <w:rPr>
          <w:b/>
        </w:rPr>
        <w:t xml:space="preserve">Esimerkki 7.2812</w:t>
      </w:r>
    </w:p>
    <w:p>
      <w:r>
        <w:t xml:space="preserve">Kuka laulaa laulun olet niin turhamainen?</w:t>
      </w:r>
    </w:p>
    <w:p>
      <w:r>
        <w:rPr>
          <w:b/>
        </w:rPr>
        <w:t xml:space="preserve">Tulos</w:t>
      </w:r>
    </w:p>
    <w:p>
      <w:r>
        <w:t xml:space="preserve">Kuka on Carly Simonin laulun you're so turhamainen mukaan?</w:t>
      </w:r>
    </w:p>
    <w:p>
      <w:r>
        <w:rPr>
          <w:b/>
        </w:rPr>
        <w:t xml:space="preserve">Tulos</w:t>
      </w:r>
    </w:p>
    <w:p>
      <w:r>
        <w:t xml:space="preserve">Kuka laulussa on niin turhamainen lehdistön mukaan?</w:t>
      </w:r>
    </w:p>
    <w:p>
      <w:r>
        <w:rPr>
          <w:b/>
        </w:rPr>
        <w:t xml:space="preserve">Tulos</w:t>
      </w:r>
    </w:p>
    <w:p>
      <w:r>
        <w:t xml:space="preserve">Kuka on Warren Beattyn mukaan niin turhamainen?</w:t>
      </w:r>
    </w:p>
    <w:p>
      <w:r>
        <w:rPr>
          <w:b/>
        </w:rPr>
        <w:t xml:space="preserve">Tulos</w:t>
      </w:r>
    </w:p>
    <w:p>
      <w:r>
        <w:t xml:space="preserve">Kuka on Sheila Wellerin laulun you're so turhamainen mukaan?</w:t>
      </w:r>
    </w:p>
    <w:p>
      <w:r>
        <w:rPr>
          <w:b/>
        </w:rPr>
        <w:t xml:space="preserve">Esimerkki 7.2813</w:t>
      </w:r>
    </w:p>
    <w:p>
      <w:r>
        <w:t xml:space="preserve">Millä levyllä on fleetwood macin The Chain?</w:t>
      </w:r>
    </w:p>
    <w:p>
      <w:r>
        <w:rPr>
          <w:b/>
        </w:rPr>
        <w:t xml:space="preserve">Tulos</w:t>
      </w:r>
    </w:p>
    <w:p>
      <w:r>
        <w:t xml:space="preserve">Millä albumilla Fleetwood Macin ketju alun perin oli?</w:t>
      </w:r>
    </w:p>
    <w:p>
      <w:r>
        <w:rPr>
          <w:b/>
        </w:rPr>
        <w:t xml:space="preserve">Tulos</w:t>
      </w:r>
    </w:p>
    <w:p>
      <w:r>
        <w:t xml:space="preserve">Millä vuoden 1997 live-konsertti-CD/DVD-julkaisulla fleetwood macin ketju oli?</w:t>
      </w:r>
    </w:p>
    <w:p>
      <w:r>
        <w:rPr>
          <w:b/>
        </w:rPr>
        <w:t xml:space="preserve">Esimerkki 7.2814</w:t>
      </w:r>
    </w:p>
    <w:p>
      <w:r>
        <w:t xml:space="preserve">Kuka teki kappaleen I can't make you love me?</w:t>
      </w:r>
    </w:p>
    <w:p>
      <w:r>
        <w:rPr>
          <w:b/>
        </w:rPr>
        <w:t xml:space="preserve">Tulos</w:t>
      </w:r>
    </w:p>
    <w:p>
      <w:r>
        <w:t xml:space="preserve">Kuka lauloi kappaleen I Can't Make You Love Me vuonna 1991?</w:t>
      </w:r>
    </w:p>
    <w:p>
      <w:r>
        <w:rPr>
          <w:b/>
        </w:rPr>
        <w:t xml:space="preserve">Tulos</w:t>
      </w:r>
    </w:p>
    <w:p>
      <w:r>
        <w:t xml:space="preserve">Kuka lauloi kappaleen I Can't Make You Love Me vuonna 1997?</w:t>
      </w:r>
    </w:p>
    <w:p>
      <w:r>
        <w:rPr>
          <w:b/>
        </w:rPr>
        <w:t xml:space="preserve">Tulos</w:t>
      </w:r>
    </w:p>
    <w:p>
      <w:r>
        <w:t xml:space="preserve">Kuka lauloi kappaleen I Can't Make You Love Me vuonna 2009?</w:t>
      </w:r>
    </w:p>
    <w:p>
      <w:r>
        <w:rPr>
          <w:b/>
        </w:rPr>
        <w:t xml:space="preserve">Tulos</w:t>
      </w:r>
    </w:p>
    <w:p>
      <w:r>
        <w:t xml:space="preserve">Kuka lauloi kappaleen I Can't Make You Love Me vuonna 2011?</w:t>
      </w:r>
    </w:p>
    <w:p>
      <w:r>
        <w:rPr>
          <w:b/>
        </w:rPr>
        <w:t xml:space="preserve">Tulos</w:t>
      </w:r>
    </w:p>
    <w:p>
      <w:r>
        <w:t xml:space="preserve">Kuka lauloi kappaleen I Can't make You Love Me vuonna 2014?</w:t>
      </w:r>
    </w:p>
    <w:p>
      <w:r>
        <w:rPr>
          <w:b/>
        </w:rPr>
        <w:t xml:space="preserve">Esimerkki 7.2815</w:t>
      </w:r>
    </w:p>
    <w:p>
      <w:r>
        <w:t xml:space="preserve">Milloin öljynkulutuksen osuus maailman energiankulutuksesta saavutti huippunsa?</w:t>
      </w:r>
    </w:p>
    <w:p>
      <w:r>
        <w:rPr>
          <w:b/>
        </w:rPr>
        <w:t xml:space="preserve">Tulos</w:t>
      </w:r>
    </w:p>
    <w:p>
      <w:r>
        <w:t xml:space="preserve">Milloin öljynkulutuksen osuuden maailmanlaajuisesta energiankulutuksesta ennustetaan saavuttavan huippunsa?</w:t>
      </w:r>
    </w:p>
    <w:p>
      <w:r>
        <w:rPr>
          <w:b/>
        </w:rPr>
        <w:t xml:space="preserve">Tulos</w:t>
      </w:r>
    </w:p>
    <w:p>
      <w:r>
        <w:t xml:space="preserve">Miksi kutsutaan sitä ajankohtaa, jolloin öljynkulutus on huipussaan?</w:t>
      </w:r>
    </w:p>
    <w:p>
      <w:r>
        <w:rPr>
          <w:b/>
        </w:rPr>
        <w:t xml:space="preserve">Esimerkki 7.2816</w:t>
      </w:r>
    </w:p>
    <w:p>
      <w:r>
        <w:t xml:space="preserve">Milloin nopea ja hurja alkoi?</w:t>
      </w:r>
    </w:p>
    <w:p>
      <w:r>
        <w:rPr>
          <w:b/>
        </w:rPr>
        <w:t xml:space="preserve">Tulos</w:t>
      </w:r>
    </w:p>
    <w:p>
      <w:r>
        <w:t xml:space="preserve">Milloin Fast and the Furiousin kuvaukset alkoivat?</w:t>
      </w:r>
    </w:p>
    <w:p>
      <w:r>
        <w:rPr>
          <w:b/>
        </w:rPr>
        <w:t xml:space="preserve">Tulos</w:t>
      </w:r>
    </w:p>
    <w:p>
      <w:r>
        <w:t xml:space="preserve">Milloin Fast and the Furious alkoi teattereissa?</w:t>
      </w:r>
    </w:p>
    <w:p>
      <w:r>
        <w:rPr>
          <w:b/>
        </w:rPr>
        <w:t xml:space="preserve">Esimerkki 7.2817</w:t>
      </w:r>
    </w:p>
    <w:p>
      <w:r>
        <w:t xml:space="preserve">Milloin dragon ball super uusi jakso tulee ulos?</w:t>
      </w:r>
    </w:p>
    <w:p>
      <w:r>
        <w:rPr>
          <w:b/>
        </w:rPr>
        <w:t xml:space="preserve">Tulos</w:t>
      </w:r>
    </w:p>
    <w:p>
      <w:r>
        <w:t xml:space="preserve">Milloin japanilainen dragon ball super uusi jakso 121 tulee ulos?</w:t>
      </w:r>
    </w:p>
    <w:p>
      <w:r>
        <w:rPr>
          <w:b/>
        </w:rPr>
        <w:t xml:space="preserve">Tulos</w:t>
      </w:r>
    </w:p>
    <w:p>
      <w:r>
        <w:t xml:space="preserve">Milloin japanilainen dragon ball super uusi jakso 120 tulee ulos?</w:t>
      </w:r>
    </w:p>
    <w:p>
      <w:r>
        <w:rPr>
          <w:b/>
        </w:rPr>
        <w:t xml:space="preserve">Tulos</w:t>
      </w:r>
    </w:p>
    <w:p>
      <w:r>
        <w:t xml:space="preserve">Milloin japanilainen dragon ball super uusi jakso 119 tulee ulos?</w:t>
      </w:r>
    </w:p>
    <w:p>
      <w:r>
        <w:rPr>
          <w:b/>
        </w:rPr>
        <w:t xml:space="preserve">Tulos</w:t>
      </w:r>
    </w:p>
    <w:p>
      <w:r>
        <w:t xml:space="preserve">Milloin amerikkalainen dragon ball super uusi jakso 44 tulee ulos?</w:t>
      </w:r>
    </w:p>
    <w:p>
      <w:r>
        <w:rPr>
          <w:b/>
        </w:rPr>
        <w:t xml:space="preserve">Tulos</w:t>
      </w:r>
    </w:p>
    <w:p>
      <w:r>
        <w:t xml:space="preserve">Milloin amerikkalainen dragon ball super uusi jakso 43 tulee ulos?</w:t>
      </w:r>
    </w:p>
    <w:p>
      <w:r>
        <w:rPr>
          <w:b/>
        </w:rPr>
        <w:t xml:space="preserve">Tulos</w:t>
      </w:r>
    </w:p>
    <w:p>
      <w:r>
        <w:t xml:space="preserve">Milloin amerikkalainen dragon ball super uusi jakso 42 tulee ulos?</w:t>
      </w:r>
    </w:p>
    <w:p>
      <w:r>
        <w:rPr>
          <w:b/>
        </w:rPr>
        <w:t xml:space="preserve">Esimerkki 7.2818</w:t>
      </w:r>
    </w:p>
    <w:p>
      <w:r>
        <w:t xml:space="preserve">Milloin taikakoulubussi ilmestyi?</w:t>
      </w:r>
    </w:p>
    <w:p>
      <w:r>
        <w:rPr>
          <w:b/>
        </w:rPr>
        <w:t xml:space="preserve">Tulos</w:t>
      </w:r>
    </w:p>
    <w:p>
      <w:r>
        <w:t xml:space="preserve">Milloin Magic School Bus -kirjat ilmestyivät ensimmäisen kerran?</w:t>
      </w:r>
    </w:p>
    <w:p>
      <w:r>
        <w:rPr>
          <w:b/>
        </w:rPr>
        <w:t xml:space="preserve">Tulos</w:t>
      </w:r>
    </w:p>
    <w:p>
      <w:r>
        <w:t xml:space="preserve">Minä vuosina Taikabussi-kirjat julkaistiin?</w:t>
      </w:r>
    </w:p>
    <w:p>
      <w:r>
        <w:rPr>
          <w:b/>
        </w:rPr>
        <w:t xml:space="preserve">Tulos</w:t>
      </w:r>
    </w:p>
    <w:p>
      <w:r>
        <w:t xml:space="preserve">Milloin Microsoft Home's Magic School Bus -ohjelmisto julkaistiin?</w:t>
      </w:r>
    </w:p>
    <w:p>
      <w:r>
        <w:rPr>
          <w:b/>
        </w:rPr>
        <w:t xml:space="preserve">Tulos</w:t>
      </w:r>
    </w:p>
    <w:p>
      <w:r>
        <w:t xml:space="preserve">Milloin alkuperäinen Taikabussi-tv-sarja sai ensi-iltansa?</w:t>
      </w:r>
    </w:p>
    <w:p>
      <w:r>
        <w:rPr>
          <w:b/>
        </w:rPr>
        <w:t xml:space="preserve">Tulos</w:t>
      </w:r>
    </w:p>
    <w:p>
      <w:r>
        <w:t xml:space="preserve">Kuinka kauan Magic School Busin alkuperäisestä tv-sarjasta tuli uusia jaksoja?</w:t>
      </w:r>
    </w:p>
    <w:p>
      <w:r>
        <w:rPr>
          <w:b/>
        </w:rPr>
        <w:t xml:space="preserve">Tulos</w:t>
      </w:r>
    </w:p>
    <w:p>
      <w:r>
        <w:t xml:space="preserve">Milloin Magic School Bus -videopelisarja ilmestyi?</w:t>
      </w:r>
    </w:p>
    <w:p>
      <w:r>
        <w:rPr>
          <w:b/>
        </w:rPr>
        <w:t xml:space="preserve">Tulos</w:t>
      </w:r>
    </w:p>
    <w:p>
      <w:r>
        <w:t xml:space="preserve">Milloin ilmestyi Netflixin Reboot The Magic School Bus?</w:t>
      </w:r>
    </w:p>
    <w:p>
      <w:r>
        <w:rPr>
          <w:b/>
        </w:rPr>
        <w:t xml:space="preserve">Esimerkki 7.2819</w:t>
      </w:r>
    </w:p>
    <w:p>
      <w:r>
        <w:t xml:space="preserve">Mitä tarkoittaa sana toronto?</w:t>
      </w:r>
    </w:p>
    <w:p>
      <w:r>
        <w:rPr>
          <w:b/>
        </w:rPr>
        <w:t xml:space="preserve">Tulos</w:t>
      </w:r>
    </w:p>
    <w:p>
      <w:r>
        <w:t xml:space="preserve">Mitä tarkoittaa cocktail toronto?</w:t>
      </w:r>
    </w:p>
    <w:p>
      <w:r>
        <w:rPr>
          <w:b/>
        </w:rPr>
        <w:t xml:space="preserve">Tulos</w:t>
      </w:r>
    </w:p>
    <w:p>
      <w:r>
        <w:t xml:space="preserve">Mikä on Toronton kaupungin merkitys Kanadassa?</w:t>
      </w:r>
    </w:p>
    <w:p>
      <w:r>
        <w:rPr>
          <w:b/>
        </w:rPr>
        <w:t xml:space="preserve">Tulos</w:t>
      </w:r>
    </w:p>
    <w:p>
      <w:r>
        <w:t xml:space="preserve">Mikä on toronton tilan merkitys?</w:t>
      </w:r>
    </w:p>
    <w:p>
      <w:r>
        <w:rPr>
          <w:b/>
        </w:rPr>
        <w:t xml:space="preserve">Esimerkki 7.2820</w:t>
      </w:r>
    </w:p>
    <w:p>
      <w:r>
        <w:t xml:space="preserve">Kuka kirjoitti sanat elton johnin kappaleisiin?</w:t>
      </w:r>
    </w:p>
    <w:p>
      <w:r>
        <w:rPr>
          <w:b/>
        </w:rPr>
        <w:t xml:space="preserve">Tulos</w:t>
      </w:r>
    </w:p>
    <w:p>
      <w:r>
        <w:t xml:space="preserve">Kuka kirjoitti sanat useimpiin Elton Johnin kappaleisiin?</w:t>
      </w:r>
    </w:p>
    <w:p>
      <w:r>
        <w:rPr>
          <w:b/>
        </w:rPr>
        <w:t xml:space="preserve">Tulos</w:t>
      </w:r>
    </w:p>
    <w:p>
      <w:r>
        <w:t xml:space="preserve">Kuka kirjoitti sanat Elton Johnin kappaleisiin A Single Man -levyllä?</w:t>
      </w:r>
    </w:p>
    <w:p>
      <w:r>
        <w:rPr>
          <w:b/>
        </w:rPr>
        <w:t xml:space="preserve">Tulos</w:t>
      </w:r>
    </w:p>
    <w:p>
      <w:r>
        <w:t xml:space="preserve">Kuka kirjoitti Elton Johnin kanssa Leijonakuninkaan sanat?</w:t>
      </w:r>
    </w:p>
    <w:p>
      <w:r>
        <w:rPr>
          <w:b/>
        </w:rPr>
        <w:t xml:space="preserve">Tulos</w:t>
      </w:r>
    </w:p>
    <w:p>
      <w:r>
        <w:t xml:space="preserve">Kuka kirjoitti sanat Elton Johnin kappaleisiin Broadway-musikaaliversioon The Devil Wears Prada?</w:t>
      </w:r>
    </w:p>
    <w:p>
      <w:r>
        <w:rPr>
          <w:b/>
        </w:rPr>
        <w:t xml:space="preserve">Esimerkki 7.2821</w:t>
      </w:r>
    </w:p>
    <w:p>
      <w:r>
        <w:t xml:space="preserve">Missä sijaitsee mercedes benz stadion atlanta?</w:t>
      </w:r>
    </w:p>
    <w:p>
      <w:r>
        <w:rPr>
          <w:b/>
        </w:rPr>
        <w:t xml:space="preserve">Tulos</w:t>
      </w:r>
    </w:p>
    <w:p>
      <w:r>
        <w:t xml:space="preserve">Missä osoitteessa mercedes benz stadion sijaitsee atlanta?</w:t>
      </w:r>
    </w:p>
    <w:p>
      <w:r>
        <w:rPr>
          <w:b/>
        </w:rPr>
        <w:t xml:space="preserve">Tulos</w:t>
      </w:r>
    </w:p>
    <w:p>
      <w:r>
        <w:t xml:space="preserve">Missä koordinaateissa mercedes benz stadion sijaitsee Atlantassa?</w:t>
      </w:r>
    </w:p>
    <w:p>
      <w:r>
        <w:rPr>
          <w:b/>
        </w:rPr>
        <w:t xml:space="preserve">Esimerkki 7.2822</w:t>
      </w:r>
    </w:p>
    <w:p>
      <w:r>
        <w:t xml:space="preserve">Kuinka monta NBA-peliä kukin joukkue pelaa?</w:t>
      </w:r>
    </w:p>
    <w:p>
      <w:r>
        <w:rPr>
          <w:b/>
        </w:rPr>
        <w:t xml:space="preserve">Tulos</w:t>
      </w:r>
    </w:p>
    <w:p>
      <w:r>
        <w:t xml:space="preserve">Kuinka monta NBA-ottelua kukin joukkue pelaa runkosarjassa?</w:t>
      </w:r>
    </w:p>
    <w:p>
      <w:r>
        <w:rPr>
          <w:b/>
        </w:rPr>
        <w:t xml:space="preserve">Tulos</w:t>
      </w:r>
    </w:p>
    <w:p>
      <w:r>
        <w:t xml:space="preserve">Kuinka monta NBA-ottelua kukin joukkue pelaa runkosarjassa kotona?</w:t>
      </w:r>
    </w:p>
    <w:p>
      <w:r>
        <w:rPr>
          <w:b/>
        </w:rPr>
        <w:t xml:space="preserve">Tulos</w:t>
      </w:r>
    </w:p>
    <w:p>
      <w:r>
        <w:t xml:space="preserve">Kuinka monta NBA-ottelua kukin joukkue pelaa runkosarjassa vierasjoukkueena?</w:t>
      </w:r>
    </w:p>
    <w:p>
      <w:r>
        <w:rPr>
          <w:b/>
        </w:rPr>
        <w:t xml:space="preserve">Tulos</w:t>
      </w:r>
    </w:p>
    <w:p>
      <w:r>
        <w:t xml:space="preserve">Kuinka monta NBA-ottelua kukin joukkue pelaa runkosarjassa omaa divisioonaansa vastaan?</w:t>
      </w:r>
    </w:p>
    <w:p>
      <w:r>
        <w:rPr>
          <w:b/>
        </w:rPr>
        <w:t xml:space="preserve">Tulos</w:t>
      </w:r>
    </w:p>
    <w:p>
      <w:r>
        <w:t xml:space="preserve">Kuinka monta NBA-ottelua kukin joukkue pelaa runkosarjassa kuutta oman konferenssinsa kahden muun divisioonan joukkuetta vastaan?</w:t>
      </w:r>
    </w:p>
    <w:p>
      <w:r>
        <w:rPr>
          <w:b/>
        </w:rPr>
        <w:t xml:space="preserve">Tulos</w:t>
      </w:r>
    </w:p>
    <w:p>
      <w:r>
        <w:t xml:space="preserve">Kuinka monta NBA-ottelua kukin joukkue pelaa runkosarjassa niitä konferenssinsa kahden muun divisioonan kolmea joukkuetta vastaan, joita vastaan se ei pelaa neljä kertaa?</w:t>
      </w:r>
    </w:p>
    <w:p>
      <w:r>
        <w:rPr>
          <w:b/>
        </w:rPr>
        <w:t xml:space="preserve">Tulos</w:t>
      </w:r>
    </w:p>
    <w:p>
      <w:r>
        <w:t xml:space="preserve">Kuinka monta NBA-ottelua kukin joukkue pelaa runkosarjassa toisen konferenssin joukkueita vastaan?</w:t>
      </w:r>
    </w:p>
    <w:p>
      <w:r>
        <w:rPr>
          <w:b/>
        </w:rPr>
        <w:t xml:space="preserve">Esimerkki 7.2823</w:t>
      </w:r>
    </w:p>
    <w:p>
      <w:r>
        <w:t xml:space="preserve">Milloin radiossa laulettiin jotain yksinkertaista?</w:t>
      </w:r>
    </w:p>
    <w:p>
      <w:r>
        <w:rPr>
          <w:b/>
        </w:rPr>
        <w:t xml:space="preserve">Tulos</w:t>
      </w:r>
    </w:p>
    <w:p>
      <w:r>
        <w:t xml:space="preserve">Milloin Sing Something Simple debytoi radiossa?</w:t>
      </w:r>
    </w:p>
    <w:p>
      <w:r>
        <w:rPr>
          <w:b/>
        </w:rPr>
        <w:t xml:space="preserve">Tulos</w:t>
      </w:r>
    </w:p>
    <w:p>
      <w:r>
        <w:t xml:space="preserve">Kunnes Sing Something Simple oli radiossa?</w:t>
      </w:r>
    </w:p>
    <w:p>
      <w:r>
        <w:rPr>
          <w:b/>
        </w:rPr>
        <w:t xml:space="preserve">Esimerkki 7.2824</w:t>
      </w:r>
    </w:p>
    <w:p>
      <w:r>
        <w:t xml:space="preserve">Kenellä on eniten pisteitä ottelua kohden nhl-historiassa?</w:t>
      </w:r>
    </w:p>
    <w:p>
      <w:r>
        <w:rPr>
          <w:b/>
        </w:rPr>
        <w:t xml:space="preserve">Tulos</w:t>
      </w:r>
    </w:p>
    <w:p>
      <w:r>
        <w:t xml:space="preserve">Kenellä pelaajalla on eniten pisteitä runkosarjaottelua kohden nhl-historiassa?</w:t>
      </w:r>
    </w:p>
    <w:p>
      <w:r>
        <w:rPr>
          <w:b/>
        </w:rPr>
        <w:t xml:space="preserve">Tulos</w:t>
      </w:r>
    </w:p>
    <w:p>
      <w:r>
        <w:t xml:space="preserve">Kenellä pelaajalla on eniten pisteitä playoff-ottelua kohden nhl-historiassa?</w:t>
      </w:r>
    </w:p>
    <w:p>
      <w:r>
        <w:rPr>
          <w:b/>
        </w:rPr>
        <w:t xml:space="preserve">Tulos</w:t>
      </w:r>
    </w:p>
    <w:p>
      <w:r>
        <w:t xml:space="preserve">Millä joukkueella on eniten maaleja playoff-ottelua kohden nhl-historiassa?</w:t>
      </w:r>
    </w:p>
    <w:p>
      <w:r>
        <w:rPr>
          <w:b/>
        </w:rPr>
        <w:t xml:space="preserve">Esimerkki 7.2825</w:t>
      </w:r>
    </w:p>
    <w:p>
      <w:r>
        <w:t xml:space="preserve">Milloin pidettiin ensimmäiset parlamenttivaalit Intiassa?</w:t>
      </w:r>
    </w:p>
    <w:p>
      <w:r>
        <w:rPr>
          <w:b/>
        </w:rPr>
        <w:t xml:space="preserve">Tulos</w:t>
      </w:r>
    </w:p>
    <w:p>
      <w:r>
        <w:t xml:space="preserve">Milloin Intiassa järjestettiin ensimmäiset parlamenttivaalit?</w:t>
      </w:r>
    </w:p>
    <w:p>
      <w:r>
        <w:rPr>
          <w:b/>
        </w:rPr>
        <w:t xml:space="preserve">Tulos</w:t>
      </w:r>
    </w:p>
    <w:p>
      <w:r>
        <w:t xml:space="preserve">Milloin ensimmäiset parlamenttivaalit Intiassa järjestettiin?</w:t>
      </w:r>
    </w:p>
    <w:p>
      <w:r>
        <w:rPr>
          <w:b/>
        </w:rPr>
        <w:t xml:space="preserve">Esimerkki 7.2826</w:t>
      </w:r>
    </w:p>
    <w:p>
      <w:r>
        <w:t xml:space="preserve">Kuka näytteli Little Rickyä Lucille Ball Show'ssa?</w:t>
      </w:r>
    </w:p>
    <w:p>
      <w:r>
        <w:rPr>
          <w:b/>
        </w:rPr>
        <w:t xml:space="preserve">Tulos</w:t>
      </w:r>
    </w:p>
    <w:p>
      <w:r>
        <w:t xml:space="preserve">Kuka näytteli Little Rickyä Lucille Ball Show'ssa kauden 2 jaksossa 16?</w:t>
      </w:r>
    </w:p>
    <w:p>
      <w:r>
        <w:rPr>
          <w:b/>
        </w:rPr>
        <w:t xml:space="preserve">Tulos</w:t>
      </w:r>
    </w:p>
    <w:p>
      <w:r>
        <w:t xml:space="preserve">Kuka näytteli Little Rickyä Lucille Ball Show'ssa 6. kaudesta alkaen?</w:t>
      </w:r>
    </w:p>
    <w:p>
      <w:r>
        <w:rPr>
          <w:b/>
        </w:rPr>
        <w:t xml:space="preserve">Tulos</w:t>
      </w:r>
    </w:p>
    <w:p>
      <w:r>
        <w:t xml:space="preserve">Kuka näytteli Little Rickyä Lucille Ball Show'ssa 5. kaudella?</w:t>
      </w:r>
    </w:p>
    <w:p>
      <w:r>
        <w:rPr>
          <w:b/>
        </w:rPr>
        <w:t xml:space="preserve">Tulos</w:t>
      </w:r>
    </w:p>
    <w:p>
      <w:r>
        <w:t xml:space="preserve">Kuka näytteli Little Rickyä Lucille Ball Show'ssa kauden 2 jaksoissa 22 ja 24?</w:t>
      </w:r>
    </w:p>
    <w:p>
      <w:r>
        <w:rPr>
          <w:b/>
        </w:rPr>
        <w:t xml:space="preserve">Esimerkki 7.2827</w:t>
      </w:r>
    </w:p>
    <w:p>
      <w:r>
        <w:t xml:space="preserve">Kuka voitti seitsemän päivän sisällissodan?</w:t>
      </w:r>
    </w:p>
    <w:p>
      <w:r>
        <w:rPr>
          <w:b/>
        </w:rPr>
        <w:t xml:space="preserve">Tulos</w:t>
      </w:r>
    </w:p>
    <w:p>
      <w:r>
        <w:t xml:space="preserve">Kuka on se sotilas, joka voitti seitsemän päivän sisällissodan?</w:t>
      </w:r>
    </w:p>
    <w:p>
      <w:r>
        <w:rPr>
          <w:b/>
        </w:rPr>
        <w:t xml:space="preserve">Tulos</w:t>
      </w:r>
    </w:p>
    <w:p>
      <w:r>
        <w:t xml:space="preserve">Kuka on johtaja, joka voitti seitsemän päivän sisällissodan?</w:t>
      </w:r>
    </w:p>
    <w:p>
      <w:r>
        <w:rPr>
          <w:b/>
        </w:rPr>
        <w:t xml:space="preserve">Esimerkki 7.2828</w:t>
      </w:r>
    </w:p>
    <w:p>
      <w:r>
        <w:t xml:space="preserve">Kuka on ae dil hai mushkilin laulaja?</w:t>
      </w:r>
    </w:p>
    <w:p>
      <w:r>
        <w:rPr>
          <w:b/>
        </w:rPr>
        <w:t xml:space="preserve">Tulos</w:t>
      </w:r>
    </w:p>
    <w:p>
      <w:r>
        <w:t xml:space="preserve">Kuka on ae dil hai mushkil -kappaleen laulaja?</w:t>
      </w:r>
    </w:p>
    <w:p>
      <w:r>
        <w:rPr>
          <w:b/>
        </w:rPr>
        <w:t xml:space="preserve">Tulos</w:t>
      </w:r>
    </w:p>
    <w:p>
      <w:r>
        <w:t xml:space="preserve">Kuka on ae dil hai mushkilin soundtrack-albumin laulaja?</w:t>
      </w:r>
    </w:p>
    <w:p>
      <w:r>
        <w:rPr>
          <w:b/>
        </w:rPr>
        <w:t xml:space="preserve">Esimerkki 7.2829</w:t>
      </w:r>
    </w:p>
    <w:p>
      <w:r>
        <w:t xml:space="preserve">Kuka omistaa kaikki Beatlesin musiikin oikeudet?</w:t>
      </w:r>
    </w:p>
    <w:p>
      <w:r>
        <w:rPr>
          <w:b/>
        </w:rPr>
        <w:t xml:space="preserve">Tulos</w:t>
      </w:r>
    </w:p>
    <w:p>
      <w:r>
        <w:t xml:space="preserve">Mikä musiikkikustantaja omistaa kaikki oikeudet Beatlesin musiikkiin vuodesta 2016 lähtien?</w:t>
      </w:r>
    </w:p>
    <w:p>
      <w:r>
        <w:rPr>
          <w:b/>
        </w:rPr>
        <w:t xml:space="preserve">Tulos</w:t>
      </w:r>
    </w:p>
    <w:p>
      <w:r>
        <w:t xml:space="preserve">Mikä viihdeyhtiö omistaa kaikki oikeudet Beatlesin musiikkiin vuodesta 2016 lähtien?</w:t>
      </w:r>
    </w:p>
    <w:p>
      <w:r>
        <w:rPr>
          <w:b/>
        </w:rPr>
        <w:t xml:space="preserve">Tulos</w:t>
      </w:r>
    </w:p>
    <w:p>
      <w:r>
        <w:t xml:space="preserve">Kuka omisti kaikki Beatlesin musiikin oikeudet, kun heidän kustannusyhtiönsä osti ne vuonna 1985?</w:t>
      </w:r>
    </w:p>
    <w:p>
      <w:r>
        <w:rPr>
          <w:b/>
        </w:rPr>
        <w:t xml:space="preserve">Tulos</w:t>
      </w:r>
    </w:p>
    <w:p>
      <w:r>
        <w:t xml:space="preserve">Mikä musiikkikustantaja omisti kaikki Beatlesin oikeudet vuonna 1985?</w:t>
      </w:r>
    </w:p>
    <w:p>
      <w:r>
        <w:rPr>
          <w:b/>
        </w:rPr>
        <w:t xml:space="preserve">Esimerkki 7.2830</w:t>
      </w:r>
    </w:p>
    <w:p>
      <w:r>
        <w:t xml:space="preserve">Milloin Notre Dame voitti viimeksi bowl-pelin?</w:t>
      </w:r>
    </w:p>
    <w:p>
      <w:r>
        <w:rPr>
          <w:b/>
        </w:rPr>
        <w:t xml:space="preserve">Tulos</w:t>
      </w:r>
    </w:p>
    <w:p>
      <w:r>
        <w:t xml:space="preserve">Milloin Notre Dame voitti viimeksi Fiesta Bowl -pelin?</w:t>
      </w:r>
    </w:p>
    <w:p>
      <w:r>
        <w:rPr>
          <w:b/>
        </w:rPr>
        <w:t xml:space="preserve">Tulos</w:t>
      </w:r>
    </w:p>
    <w:p>
      <w:r>
        <w:t xml:space="preserve">Milloin Notre Dame voitti viimeksi Music City Bowl -pelin?</w:t>
      </w:r>
    </w:p>
    <w:p>
      <w:r>
        <w:rPr>
          <w:b/>
        </w:rPr>
        <w:t xml:space="preserve">Tulos</w:t>
      </w:r>
    </w:p>
    <w:p>
      <w:r>
        <w:t xml:space="preserve">Milloin Notre Dame voitti viimeksi Pinstripe Bowl -pelin?</w:t>
      </w:r>
    </w:p>
    <w:p>
      <w:r>
        <w:rPr>
          <w:b/>
        </w:rPr>
        <w:t xml:space="preserve">Esimerkki 7.2831</w:t>
      </w:r>
    </w:p>
    <w:p>
      <w:r>
        <w:t xml:space="preserve">Kuka on voittanut snookerin maailmanmestaruuden eniten?</w:t>
      </w:r>
    </w:p>
    <w:p>
      <w:r>
        <w:rPr>
          <w:b/>
        </w:rPr>
        <w:t xml:space="preserve">Tulos</w:t>
      </w:r>
    </w:p>
    <w:p>
      <w:r>
        <w:t xml:space="preserve">Kuka on voittanut snookerin maailmanmestaruuden eniten nykyaikana?</w:t>
      </w:r>
    </w:p>
    <w:p>
      <w:r>
        <w:rPr>
          <w:b/>
        </w:rPr>
        <w:t xml:space="preserve">Tulos</w:t>
      </w:r>
    </w:p>
    <w:p>
      <w:r>
        <w:t xml:space="preserve">Kuka voitti snookerin maailmanmestaruuden eniten ennen nykyaikaa?</w:t>
      </w:r>
    </w:p>
    <w:p>
      <w:r>
        <w:rPr>
          <w:b/>
        </w:rPr>
        <w:t xml:space="preserve">Esimerkki 7.2832</w:t>
      </w:r>
    </w:p>
    <w:p>
      <w:r>
        <w:t xml:space="preserve">Milloin järjestettiin naisten ensimmäinen maailmanmestaruuskilpailu?</w:t>
      </w:r>
    </w:p>
    <w:p>
      <w:r>
        <w:rPr>
          <w:b/>
        </w:rPr>
        <w:t xml:space="preserve">Tulos</w:t>
      </w:r>
    </w:p>
    <w:p>
      <w:r>
        <w:t xml:space="preserve">Milloin järjestettiin ensimmäiset FIFA:n naisten maailmanmestaruuskilpailut?</w:t>
      </w:r>
    </w:p>
    <w:p>
      <w:r>
        <w:rPr>
          <w:b/>
        </w:rPr>
        <w:t xml:space="preserve">Tulos</w:t>
      </w:r>
    </w:p>
    <w:p>
      <w:r>
        <w:t xml:space="preserve">Milloin järjestettiin ensimmäiset naisten kriketin maailmanmestaruuskilpailut?</w:t>
      </w:r>
    </w:p>
    <w:p>
      <w:r>
        <w:rPr>
          <w:b/>
        </w:rPr>
        <w:t xml:space="preserve">Tulos</w:t>
      </w:r>
    </w:p>
    <w:p>
      <w:r>
        <w:t xml:space="preserve">Milloin järjestettiin ensimmäiset naisten rugbyn maailmanmestaruuskilpailut?</w:t>
      </w:r>
    </w:p>
    <w:p>
      <w:r>
        <w:rPr>
          <w:b/>
        </w:rPr>
        <w:t xml:space="preserve">Esimerkki 7.2833</w:t>
      </w:r>
    </w:p>
    <w:p>
      <w:r>
        <w:t xml:space="preserve">Kuka johti liittovaltion armeijaa Gettysburgin taistelussa?</w:t>
      </w:r>
    </w:p>
    <w:p>
      <w:r>
        <w:rPr>
          <w:b/>
        </w:rPr>
        <w:t xml:space="preserve">Tulos</w:t>
      </w:r>
    </w:p>
    <w:p>
      <w:r>
        <w:t xml:space="preserve">Kuka oli konfederaation armeijan pääjohtaja Gettysburgin taistelussa?</w:t>
      </w:r>
    </w:p>
    <w:p>
      <w:r>
        <w:rPr>
          <w:b/>
        </w:rPr>
        <w:t xml:space="preserve">Tulos</w:t>
      </w:r>
    </w:p>
    <w:p>
      <w:r>
        <w:t xml:space="preserve">Kuka johti konfederaation armeijan Pickettin hyökkäystä Gettysburgin taistelussa?</w:t>
      </w:r>
    </w:p>
    <w:p>
      <w:r>
        <w:rPr>
          <w:b/>
        </w:rPr>
        <w:t xml:space="preserve">Esimerkki 7.2834</w:t>
      </w:r>
    </w:p>
    <w:p>
      <w:r>
        <w:t xml:space="preserve">Mitkä ovat Game of Thrones -sarjan kirjat?</w:t>
      </w:r>
    </w:p>
    <w:p>
      <w:r>
        <w:rPr>
          <w:b/>
        </w:rPr>
        <w:t xml:space="preserve">Tulos</w:t>
      </w:r>
    </w:p>
    <w:p>
      <w:r>
        <w:t xml:space="preserve">Mitkä ovat Game of Thrones -sarjan kirjat, 1-5, jotka on jo julkaistu?</w:t>
      </w:r>
    </w:p>
    <w:p>
      <w:r>
        <w:rPr>
          <w:b/>
        </w:rPr>
        <w:t xml:space="preserve">Tulos</w:t>
      </w:r>
    </w:p>
    <w:p>
      <w:r>
        <w:t xml:space="preserve">Mitkä ovat Game of Thrones -sarjan kirjat 6-7, joita ei ole vielä julkaistu?</w:t>
      </w:r>
    </w:p>
    <w:p>
      <w:r>
        <w:rPr>
          <w:b/>
        </w:rPr>
        <w:t xml:space="preserve">Esimerkki 7.2835</w:t>
      </w:r>
    </w:p>
    <w:p>
      <w:r>
        <w:t xml:space="preserve">Star Wars the Force awakensin lipputulot?</w:t>
      </w:r>
    </w:p>
    <w:p>
      <w:r>
        <w:rPr>
          <w:b/>
        </w:rPr>
        <w:t xml:space="preserve">Tulos</w:t>
      </w:r>
    </w:p>
    <w:p>
      <w:r>
        <w:t xml:space="preserve">Mikä on Star Wars: The Force Awakensin lipputulot Yhdysvalloissa ja Kanadassa?</w:t>
      </w:r>
    </w:p>
    <w:p>
      <w:r>
        <w:rPr>
          <w:b/>
        </w:rPr>
        <w:t xml:space="preserve">Tulos</w:t>
      </w:r>
    </w:p>
    <w:p>
      <w:r>
        <w:t xml:space="preserve">Mikä on Star Wars: The Force Awakensin lipputulot muissa maissa paitsi Yhdysvalloissa ja Kanadassa?</w:t>
      </w:r>
    </w:p>
    <w:p>
      <w:r>
        <w:rPr>
          <w:b/>
        </w:rPr>
        <w:t xml:space="preserve">Tulos</w:t>
      </w:r>
    </w:p>
    <w:p>
      <w:r>
        <w:t xml:space="preserve">Mikä on Star Wars: The Force Awakensin lipputulot yhteensä ennen inflaatiokorjausta?</w:t>
      </w:r>
    </w:p>
    <w:p>
      <w:r>
        <w:rPr>
          <w:b/>
        </w:rPr>
        <w:t xml:space="preserve">Tulos</w:t>
      </w:r>
    </w:p>
    <w:p>
      <w:r>
        <w:t xml:space="preserve">Mikä on Star Wars: The Force Awakens -elokuvan lipputulot yhteensä inflaatiokorjattuna?</w:t>
      </w:r>
    </w:p>
    <w:p>
      <w:r>
        <w:rPr>
          <w:b/>
        </w:rPr>
        <w:t xml:space="preserve">Esimerkki 7.2836</w:t>
      </w:r>
    </w:p>
    <w:p>
      <w:r>
        <w:t xml:space="preserve">Missä on tyttö junassa?</w:t>
      </w:r>
    </w:p>
    <w:p>
      <w:r>
        <w:rPr>
          <w:b/>
        </w:rPr>
        <w:t xml:space="preserve">Tulos</w:t>
      </w:r>
    </w:p>
    <w:p>
      <w:r>
        <w:t xml:space="preserve">Mihin romaani Tyttö junassa sijoittui?</w:t>
      </w:r>
    </w:p>
    <w:p>
      <w:r>
        <w:rPr>
          <w:b/>
        </w:rPr>
        <w:t xml:space="preserve">Tulos</w:t>
      </w:r>
    </w:p>
    <w:p>
      <w:r>
        <w:t xml:space="preserve">Missä vuonna 2009 valmistuneen elokuvan The Girl on the Train kuvauspaikka oli?</w:t>
      </w:r>
    </w:p>
    <w:p>
      <w:r>
        <w:rPr>
          <w:b/>
        </w:rPr>
        <w:t xml:space="preserve">Tulos</w:t>
      </w:r>
    </w:p>
    <w:p>
      <w:r>
        <w:t xml:space="preserve">Missä vuonna 2013 valmistuneen elokuvan The Girl on the Train kuvauspaikka oli?</w:t>
      </w:r>
    </w:p>
    <w:p>
      <w:r>
        <w:rPr>
          <w:b/>
        </w:rPr>
        <w:t xml:space="preserve">Tulos</w:t>
      </w:r>
    </w:p>
    <w:p>
      <w:r>
        <w:t xml:space="preserve">Missä vuonna 2016 valmistuneen The Girl on the Train -elokuvan kuvauspaikka oli?</w:t>
      </w:r>
    </w:p>
    <w:p>
      <w:r>
        <w:rPr>
          <w:b/>
        </w:rPr>
        <w:t xml:space="preserve">Esimerkki 7.2837</w:t>
      </w:r>
    </w:p>
    <w:p>
      <w:r>
        <w:t xml:space="preserve">Mikä oli ykkösbiisi 3. elokuuta 1984?</w:t>
      </w:r>
    </w:p>
    <w:p>
      <w:r>
        <w:rPr>
          <w:b/>
        </w:rPr>
        <w:t xml:space="preserve">Tulos</w:t>
      </w:r>
    </w:p>
    <w:p>
      <w:r>
        <w:t xml:space="preserve">Mikä oli ykkönen Cash boxin Top 100 -kappaleessa 3. elokuuta 1984?</w:t>
      </w:r>
    </w:p>
    <w:p>
      <w:r>
        <w:rPr>
          <w:b/>
        </w:rPr>
        <w:t xml:space="preserve">Tulos</w:t>
      </w:r>
    </w:p>
    <w:p>
      <w:r>
        <w:t xml:space="preserve">Mikä oli Billboard Hot 100 -listan ykkösbiisi 3. elokuuta 1984?</w:t>
      </w:r>
    </w:p>
    <w:p>
      <w:r>
        <w:rPr>
          <w:b/>
        </w:rPr>
        <w:t xml:space="preserve">Tulos</w:t>
      </w:r>
    </w:p>
    <w:p>
      <w:r>
        <w:t xml:space="preserve">Mikä oli Kanadan ykkösbiisi 3. elokuuta 1984?</w:t>
      </w:r>
    </w:p>
    <w:p>
      <w:r>
        <w:rPr>
          <w:b/>
        </w:rPr>
        <w:t xml:space="preserve">Tulos</w:t>
      </w:r>
    </w:p>
    <w:p>
      <w:r>
        <w:t xml:space="preserve">Mikä oli ykkönen Hot country singlen kappale 3. elokuuta 1984?</w:t>
      </w:r>
    </w:p>
    <w:p>
      <w:r>
        <w:rPr>
          <w:b/>
        </w:rPr>
        <w:t xml:space="preserve">Tulos</w:t>
      </w:r>
    </w:p>
    <w:p>
      <w:r>
        <w:t xml:space="preserve">Mikä oli Alankomaiden ykköslaulu 3. elokuuta 1984?</w:t>
      </w:r>
    </w:p>
    <w:p>
      <w:r>
        <w:rPr>
          <w:b/>
        </w:rPr>
        <w:t xml:space="preserve">Tulos</w:t>
      </w:r>
    </w:p>
    <w:p>
      <w:r>
        <w:t xml:space="preserve">Mikä oli ykkössijalla elokuun 3. päivänä 1984?</w:t>
      </w:r>
    </w:p>
    <w:p>
      <w:r>
        <w:rPr>
          <w:b/>
        </w:rPr>
        <w:t xml:space="preserve">Tulos</w:t>
      </w:r>
    </w:p>
    <w:p>
      <w:r>
        <w:t xml:space="preserve">Mikä oli Uuden-Seelannin ykköslaulu 3. elokuuta 1984?</w:t>
      </w:r>
    </w:p>
    <w:p>
      <w:r>
        <w:rPr>
          <w:b/>
        </w:rPr>
        <w:t xml:space="preserve">Tulos</w:t>
      </w:r>
    </w:p>
    <w:p>
      <w:r>
        <w:t xml:space="preserve">Mikä oli R&amp;B-kappaleen ykkönen 3. elokuuta 1984?</w:t>
      </w:r>
    </w:p>
    <w:p>
      <w:r>
        <w:rPr>
          <w:b/>
        </w:rPr>
        <w:t xml:space="preserve">Tulos</w:t>
      </w:r>
    </w:p>
    <w:p>
      <w:r>
        <w:t xml:space="preserve">Mikä oli Saksan ykkösbiisi 3. elokuuta 1984?</w:t>
      </w:r>
    </w:p>
    <w:p>
      <w:r>
        <w:rPr>
          <w:b/>
        </w:rPr>
        <w:t xml:space="preserve">Esimerkki 7.2838</w:t>
      </w:r>
    </w:p>
    <w:p>
      <w:r>
        <w:t xml:space="preserve">Top of the lake sarja 2 kuinka monta jaksoa?</w:t>
      </w:r>
    </w:p>
    <w:p>
      <w:r>
        <w:rPr>
          <w:b/>
        </w:rPr>
        <w:t xml:space="preserve">Tulos</w:t>
      </w:r>
    </w:p>
    <w:p>
      <w:r>
        <w:t xml:space="preserve">Top of the lake sarja 2 kuinka monta jaksoa 31. elokuuta 2017?</w:t>
      </w:r>
    </w:p>
    <w:p>
      <w:r>
        <w:rPr>
          <w:b/>
        </w:rPr>
        <w:t xml:space="preserve">Tulos</w:t>
      </w:r>
    </w:p>
    <w:p>
      <w:r>
        <w:t xml:space="preserve">Top of the lake sarja 2 kuinka monta jaksoa 24. elokuuta 2017?</w:t>
      </w:r>
    </w:p>
    <w:p>
      <w:r>
        <w:rPr>
          <w:b/>
        </w:rPr>
        <w:t xml:space="preserve">Tulos</w:t>
      </w:r>
    </w:p>
    <w:p>
      <w:r>
        <w:t xml:space="preserve">Top of the lake sarja 2 kuinka monta jaksoa 17. elokuuta 2017?</w:t>
      </w:r>
    </w:p>
    <w:p>
      <w:r>
        <w:rPr>
          <w:b/>
        </w:rPr>
        <w:t xml:space="preserve">Esimerkki 7.2839</w:t>
      </w:r>
    </w:p>
    <w:p>
      <w:r>
        <w:t xml:space="preserve">Missä elokuvassa Tervetuloa kotiin radikaalein kasvoin oli mukana?</w:t>
      </w:r>
    </w:p>
    <w:p>
      <w:r>
        <w:rPr>
          <w:b/>
        </w:rPr>
        <w:t xml:space="preserve">Tulos</w:t>
      </w:r>
    </w:p>
    <w:p>
      <w:r>
        <w:t xml:space="preserve">Missä vuoden 2008 elokuvassa Tervetuloa kotiin radikaaleilla kasvoilla oli mukana?</w:t>
      </w:r>
    </w:p>
    <w:p>
      <w:r>
        <w:rPr>
          <w:b/>
        </w:rPr>
        <w:t xml:space="preserve">Tulos</w:t>
      </w:r>
    </w:p>
    <w:p>
      <w:r>
        <w:t xml:space="preserve">Missä vuoden 2011 elokuvassa Tervetuloa kotiin radikaalit kasvot oli mukana?</w:t>
      </w:r>
    </w:p>
    <w:p>
      <w:r>
        <w:rPr>
          <w:b/>
        </w:rPr>
        <w:t xml:space="preserve">Tulos</w:t>
      </w:r>
    </w:p>
    <w:p>
      <w:r>
        <w:t xml:space="preserve">Missä vuoden 2009 elokuvassa Tervetuloa kotiin radikaalit kasvot oli mukana?</w:t>
      </w:r>
    </w:p>
    <w:p>
      <w:r>
        <w:rPr>
          <w:b/>
        </w:rPr>
        <w:t xml:space="preserve">Tulos</w:t>
      </w:r>
    </w:p>
    <w:p>
      <w:r>
        <w:t xml:space="preserve">Missä vuoden 2016 elokuvassa Tervetuloa kotiin radikaalit kasvot?</w:t>
      </w:r>
    </w:p>
    <w:p>
      <w:r>
        <w:rPr>
          <w:b/>
        </w:rPr>
        <w:t xml:space="preserve">Esimerkki 7.2840</w:t>
      </w:r>
    </w:p>
    <w:p>
      <w:r>
        <w:t xml:space="preserve">Milloin alkaa viimeinen mies maan päällä -sarjan 4. kausi?</w:t>
      </w:r>
    </w:p>
    <w:p>
      <w:r>
        <w:rPr>
          <w:b/>
        </w:rPr>
        <w:t xml:space="preserve">Tulos</w:t>
      </w:r>
    </w:p>
    <w:p>
      <w:r>
        <w:t xml:space="preserve">Milloin alkaa last man on earthin 4. kausi?</w:t>
      </w:r>
    </w:p>
    <w:p>
      <w:r>
        <w:rPr>
          <w:b/>
        </w:rPr>
        <w:t xml:space="preserve">Tulos</w:t>
      </w:r>
    </w:p>
    <w:p>
      <w:r>
        <w:t xml:space="preserve">Milloin last man on earthin 4. kausi päättyy?</w:t>
      </w:r>
    </w:p>
    <w:p>
      <w:r>
        <w:rPr>
          <w:b/>
        </w:rPr>
        <w:t xml:space="preserve">Tulos</w:t>
      </w:r>
    </w:p>
    <w:p>
      <w:r>
        <w:t xml:space="preserve">Missä ajassa last man on earthin 4. kausi esitetään?</w:t>
      </w:r>
    </w:p>
    <w:p>
      <w:r>
        <w:rPr>
          <w:b/>
        </w:rPr>
        <w:t xml:space="preserve">Esimerkki 7.2841</w:t>
      </w:r>
    </w:p>
    <w:p>
      <w:r>
        <w:t xml:space="preserve">Kuka oli Valioliigan paras maalintekijä viime kaudella?</w:t>
      </w:r>
    </w:p>
    <w:p>
      <w:r>
        <w:rPr>
          <w:b/>
        </w:rPr>
        <w:t xml:space="preserve">Tulos</w:t>
      </w:r>
    </w:p>
    <w:p>
      <w:r>
        <w:t xml:space="preserve">Kuka oli Valioliigan paras maalintekijä kaudella, joka päättyi vuonna 2017?</w:t>
      </w:r>
    </w:p>
    <w:p>
      <w:r>
        <w:rPr>
          <w:b/>
        </w:rPr>
        <w:t xml:space="preserve">Tulos</w:t>
      </w:r>
    </w:p>
    <w:p>
      <w:r>
        <w:t xml:space="preserve">Kuka oli Valioliigan paras maalintekijä kaudella, joka päättyi vuonna 2016?</w:t>
      </w:r>
    </w:p>
    <w:p>
      <w:r>
        <w:rPr>
          <w:b/>
        </w:rPr>
        <w:t xml:space="preserve">Tulos</w:t>
      </w:r>
    </w:p>
    <w:p>
      <w:r>
        <w:t xml:space="preserve">Kuka oli Valioliigan paras maalintekijä kaudella, joka päättyi vuonna 2015?</w:t>
      </w:r>
    </w:p>
    <w:p>
      <w:r>
        <w:rPr>
          <w:b/>
        </w:rPr>
        <w:t xml:space="preserve">Esimerkki 7.2842</w:t>
      </w:r>
    </w:p>
    <w:p>
      <w:r>
        <w:t xml:space="preserve">Kuka kirjoitti laulut vuoden 2017 Kaunotar ja hirviö -elokuvaan?</w:t>
      </w:r>
    </w:p>
    <w:p>
      <w:r>
        <w:rPr>
          <w:b/>
        </w:rPr>
        <w:t xml:space="preserve">Tulos</w:t>
      </w:r>
    </w:p>
    <w:p>
      <w:r>
        <w:t xml:space="preserve">Kuka kirjoitti sanat vuoden 2017 Kaunotar ja hirviö -elokuvan kappaleisiin, jotka olivat alun perin vuoden 1991 elokuvasta?</w:t>
      </w:r>
    </w:p>
    <w:p>
      <w:r>
        <w:rPr>
          <w:b/>
        </w:rPr>
        <w:t xml:space="preserve">Tulos</w:t>
      </w:r>
    </w:p>
    <w:p>
      <w:r>
        <w:t xml:space="preserve">Kuka on säveltänyt laulut elokuvaan Kaunotar ja hirviö 2017?</w:t>
      </w:r>
    </w:p>
    <w:p>
      <w:r>
        <w:rPr>
          <w:b/>
        </w:rPr>
        <w:t xml:space="preserve">Tulos</w:t>
      </w:r>
    </w:p>
    <w:p>
      <w:r>
        <w:t xml:space="preserve">Kuka kirjoitti sanat kappaleisiin "Aria", "How Does a Moment Last Forever" ja "Days in the Sun" elokuvasta Kaunotar ja peto 2017?</w:t>
      </w:r>
    </w:p>
    <w:p>
      <w:r>
        <w:rPr>
          <w:b/>
        </w:rPr>
        <w:t xml:space="preserve">Esimerkki 7.2843</w:t>
      </w:r>
    </w:p>
    <w:p>
      <w:r>
        <w:t xml:space="preserve">Milloin he lopettivat pennien valmistuksen Kanadassa?</w:t>
      </w:r>
    </w:p>
    <w:p>
      <w:r>
        <w:rPr>
          <w:b/>
        </w:rPr>
        <w:t xml:space="preserve">Tulos</w:t>
      </w:r>
    </w:p>
    <w:p>
      <w:r>
        <w:t xml:space="preserve">Milloin Kanadassa on viimeksi valmistettu pennejä?</w:t>
      </w:r>
    </w:p>
    <w:p>
      <w:r>
        <w:rPr>
          <w:b/>
        </w:rPr>
        <w:t xml:space="preserve">Tulos</w:t>
      </w:r>
    </w:p>
    <w:p>
      <w:r>
        <w:t xml:space="preserve">Milloin he alkoivat sulattaa pennejä, jotka olivat liikkeellä Kanadassa?</w:t>
      </w:r>
    </w:p>
    <w:p>
      <w:r>
        <w:rPr>
          <w:b/>
        </w:rPr>
        <w:t xml:space="preserve">Esimerkki 7.2844</w:t>
      </w:r>
    </w:p>
    <w:p>
      <w:r>
        <w:t xml:space="preserve">Kuka lauloi laulun kuin strassi-cowboy?</w:t>
      </w:r>
    </w:p>
    <w:p>
      <w:r>
        <w:rPr>
          <w:b/>
        </w:rPr>
        <w:t xml:space="preserve">Tulos</w:t>
      </w:r>
    </w:p>
    <w:p>
      <w:r>
        <w:t xml:space="preserve">Kuka lauloi vuonna 1975 julkaistun kappaleen Like a rhinestone cowboy?</w:t>
      </w:r>
    </w:p>
    <w:p>
      <w:r>
        <w:rPr>
          <w:b/>
        </w:rPr>
        <w:t xml:space="preserve">Tulos</w:t>
      </w:r>
    </w:p>
    <w:p>
      <w:r>
        <w:t xml:space="preserve">Kuka lauloi vuonna 2013 uudelleen julkaistun kappaleen Kuin strassi-cowboy?</w:t>
      </w:r>
    </w:p>
    <w:p>
      <w:r>
        <w:rPr>
          <w:b/>
        </w:rPr>
        <w:t xml:space="preserve">Esimerkki 7.2845</w:t>
      </w:r>
    </w:p>
    <w:p>
      <w:r>
        <w:t xml:space="preserve">Milloin high hopes julkaistiin paniikki diskossa?</w:t>
      </w:r>
    </w:p>
    <w:p>
      <w:r>
        <w:rPr>
          <w:b/>
        </w:rPr>
        <w:t xml:space="preserve">Tulos</w:t>
      </w:r>
    </w:p>
    <w:p>
      <w:r>
        <w:t xml:space="preserve">Milloin high hopes kappale julkaistiin ensimmäisen kerran paniikki diskossa?</w:t>
      </w:r>
    </w:p>
    <w:p>
      <w:r>
        <w:rPr>
          <w:b/>
        </w:rPr>
        <w:t xml:space="preserve">Tulos</w:t>
      </w:r>
    </w:p>
    <w:p>
      <w:r>
        <w:t xml:space="preserve">Milloin musiikkivideo high hopes -kappaleesta julkaistiin panic at the disco?</w:t>
      </w:r>
    </w:p>
    <w:p>
      <w:r>
        <w:rPr>
          <w:b/>
        </w:rPr>
        <w:t xml:space="preserve">Esimerkki 7.2846</w:t>
      </w:r>
    </w:p>
    <w:p>
      <w:r>
        <w:t xml:space="preserve">Milloin Pohjois-Korea alkoi kilpailla talviolympialaisissa?</w:t>
      </w:r>
    </w:p>
    <w:p>
      <w:r>
        <w:rPr>
          <w:b/>
        </w:rPr>
        <w:t xml:space="preserve">Tulos</w:t>
      </w:r>
    </w:p>
    <w:p>
      <w:r>
        <w:t xml:space="preserve">Minä vuonna Pohjois-Korea alkoi kilpailla talviolympialaisissa?</w:t>
      </w:r>
    </w:p>
    <w:p>
      <w:r>
        <w:rPr>
          <w:b/>
        </w:rPr>
        <w:t xml:space="preserve">Tulos</w:t>
      </w:r>
    </w:p>
    <w:p>
      <w:r>
        <w:t xml:space="preserve">Missä vaiheessa Pohjois-Korea alkoi kilpailla talviolympialaisissa?</w:t>
      </w:r>
    </w:p>
    <w:p>
      <w:r>
        <w:rPr>
          <w:b/>
        </w:rPr>
        <w:t xml:space="preserve">Esimerkki 7.2847</w:t>
      </w:r>
    </w:p>
    <w:p>
      <w:r>
        <w:t xml:space="preserve">Missä uusi tuplapyrkimys on kuvattu?</w:t>
      </w:r>
    </w:p>
    <w:p>
      <w:r>
        <w:rPr>
          <w:b/>
        </w:rPr>
        <w:t xml:space="preserve">Tulos</w:t>
      </w:r>
    </w:p>
    <w:p>
      <w:r>
        <w:t xml:space="preserve">Missä Double Dare -sarjan uusi versio kuvataan?</w:t>
      </w:r>
    </w:p>
    <w:p>
      <w:r>
        <w:rPr>
          <w:b/>
        </w:rPr>
        <w:t xml:space="preserve">Tulos</w:t>
      </w:r>
    </w:p>
    <w:p>
      <w:r>
        <w:t xml:space="preserve">Missä kuvattiin Super Bowl LII -erikoisjakso uudesta Double Dare -sarjasta?</w:t>
      </w:r>
    </w:p>
    <w:p>
      <w:r>
        <w:rPr>
          <w:b/>
        </w:rPr>
        <w:t xml:space="preserve">Esimerkki 7.2848</w:t>
      </w:r>
    </w:p>
    <w:p>
      <w:r>
        <w:t xml:space="preserve">Milloin Ready Player One tuli teattereihin?</w:t>
      </w:r>
    </w:p>
    <w:p>
      <w:r>
        <w:rPr>
          <w:b/>
        </w:rPr>
        <w:t xml:space="preserve">Tulos</w:t>
      </w:r>
    </w:p>
    <w:p>
      <w:r>
        <w:t xml:space="preserve">Milloin Ready Player One sai ensi-iltansa South by Southwest -tapahtumassa?</w:t>
      </w:r>
    </w:p>
    <w:p>
      <w:r>
        <w:rPr>
          <w:b/>
        </w:rPr>
        <w:t xml:space="preserve">Tulos</w:t>
      </w:r>
    </w:p>
    <w:p>
      <w:r>
        <w:t xml:space="preserve">Milloin Ready Player One ilmestyi Yhdysvalloissa?</w:t>
      </w:r>
    </w:p>
    <w:p>
      <w:r>
        <w:rPr>
          <w:b/>
        </w:rPr>
        <w:t xml:space="preserve">Esimerkki 7.2849</w:t>
      </w:r>
    </w:p>
    <w:p>
      <w:r>
        <w:t xml:space="preserve">Kuka on voittanut Mastersin viimeisten viiden vuoden aikana?</w:t>
      </w:r>
    </w:p>
    <w:p>
      <w:r>
        <w:rPr>
          <w:b/>
        </w:rPr>
        <w:t xml:space="preserve">Tulos</w:t>
      </w:r>
    </w:p>
    <w:p>
      <w:r>
        <w:t xml:space="preserve">Kuka voitti Mastersin vuonna 2017?</w:t>
      </w:r>
    </w:p>
    <w:p>
      <w:r>
        <w:rPr>
          <w:b/>
        </w:rPr>
        <w:t xml:space="preserve">Tulos</w:t>
      </w:r>
    </w:p>
    <w:p>
      <w:r>
        <w:t xml:space="preserve">Kuka voitti Mastersin vuonna 2016?</w:t>
      </w:r>
    </w:p>
    <w:p>
      <w:r>
        <w:rPr>
          <w:b/>
        </w:rPr>
        <w:t xml:space="preserve">Tulos</w:t>
      </w:r>
    </w:p>
    <w:p>
      <w:r>
        <w:t xml:space="preserve">Kuka voitti Mastersin vuonna 2015?</w:t>
      </w:r>
    </w:p>
    <w:p>
      <w:r>
        <w:rPr>
          <w:b/>
        </w:rPr>
        <w:t xml:space="preserve">Esimerkki 7.2850</w:t>
      </w:r>
    </w:p>
    <w:p>
      <w:r>
        <w:t xml:space="preserve">Kuka oli presidentti, kun pommit pudotettiin Japaniin?</w:t>
      </w:r>
    </w:p>
    <w:p>
      <w:r>
        <w:rPr>
          <w:b/>
        </w:rPr>
        <w:t xml:space="preserve">Tulos</w:t>
      </w:r>
    </w:p>
    <w:p>
      <w:r>
        <w:t xml:space="preserve">Kuka oli Yhdysvaltojen presidentti, kun pommit pudotettiin Japaniin?</w:t>
      </w:r>
    </w:p>
    <w:p>
      <w:r>
        <w:rPr>
          <w:b/>
        </w:rPr>
        <w:t xml:space="preserve">Tulos</w:t>
      </w:r>
    </w:p>
    <w:p>
      <w:r>
        <w:t xml:space="preserve">Kuka oli Japanin keisari, kun pommit pudotettiin Japaniin?</w:t>
      </w:r>
    </w:p>
    <w:p>
      <w:r>
        <w:rPr>
          <w:b/>
        </w:rPr>
        <w:t xml:space="preserve">Esimerkki 7.2851</w:t>
      </w:r>
    </w:p>
    <w:p>
      <w:r>
        <w:t xml:space="preserve">Kuka kirjoitti kuin lintu langalla?</w:t>
      </w:r>
    </w:p>
    <w:p>
      <w:r>
        <w:rPr>
          <w:b/>
        </w:rPr>
        <w:t xml:space="preserve">Tulos</w:t>
      </w:r>
    </w:p>
    <w:p>
      <w:r>
        <w:t xml:space="preserve">Kuka kirjoitti kappaleen "Bird on a Wire"?</w:t>
      </w:r>
    </w:p>
    <w:p>
      <w:r>
        <w:rPr>
          <w:b/>
        </w:rPr>
        <w:t xml:space="preserve">Tulos</w:t>
      </w:r>
    </w:p>
    <w:p>
      <w:r>
        <w:t xml:space="preserve">Kuka kirjoitti elokuvan Bird on a Wire?</w:t>
      </w:r>
    </w:p>
    <w:p>
      <w:r>
        <w:rPr>
          <w:b/>
        </w:rPr>
        <w:t xml:space="preserve">Tulos</w:t>
      </w:r>
    </w:p>
    <w:p>
      <w:r>
        <w:t xml:space="preserve">Kuka kirjoitti dokumentin Leonard Cohen: Bird on a Wire?</w:t>
      </w:r>
    </w:p>
    <w:p>
      <w:r>
        <w:rPr>
          <w:b/>
        </w:rPr>
        <w:t xml:space="preserve">Esimerkki 7.2852</w:t>
      </w:r>
    </w:p>
    <w:p>
      <w:r>
        <w:t xml:space="preserve">Mikä on maailman siipikarjapääkaupunki?</w:t>
      </w:r>
    </w:p>
    <w:p>
      <w:r>
        <w:rPr>
          <w:b/>
        </w:rPr>
        <w:t xml:space="preserve">Tulos</w:t>
      </w:r>
    </w:p>
    <w:p>
      <w:r>
        <w:t xml:space="preserve">Mitä maata kutsutaan usein maailman siipikarjapääkaupungiksi, koska siellä on paljon siipikarjanjalostuslaitoksia?</w:t>
      </w:r>
    </w:p>
    <w:p>
      <w:r>
        <w:rPr>
          <w:b/>
        </w:rPr>
        <w:t xml:space="preserve">Tulos</w:t>
      </w:r>
    </w:p>
    <w:p>
      <w:r>
        <w:t xml:space="preserve">Mikä kutsui itseään aikoinaan maailman siipikarjanlihan pääkaupungiksi, ja missä järjestetään Siipikarjanlihapäiviä?</w:t>
      </w:r>
    </w:p>
    <w:p>
      <w:r>
        <w:rPr>
          <w:b/>
        </w:rPr>
        <w:t xml:space="preserve">Esimerkki 7.2853</w:t>
      </w:r>
    </w:p>
    <w:p>
      <w:r>
        <w:t xml:space="preserve">Kuka toimii parlamentin molempien huoneiden päämiehenä?</w:t>
      </w:r>
    </w:p>
    <w:p>
      <w:r>
        <w:rPr>
          <w:b/>
        </w:rPr>
        <w:t xml:space="preserve">Tulos</w:t>
      </w:r>
    </w:p>
    <w:p>
      <w:r>
        <w:t xml:space="preserve">Kuka toimii Intian molempien parlamenttitalojen 14. päämiehenä?</w:t>
      </w:r>
    </w:p>
    <w:p>
      <w:r>
        <w:rPr>
          <w:b/>
        </w:rPr>
        <w:t xml:space="preserve">Tulos</w:t>
      </w:r>
    </w:p>
    <w:p>
      <w:r>
        <w:t xml:space="preserve">Kuka toimii Intian molempien parlamenttitalojen 13. päämiehenä?</w:t>
      </w:r>
    </w:p>
    <w:p>
      <w:r>
        <w:rPr>
          <w:b/>
        </w:rPr>
        <w:t xml:space="preserve">Tulos</w:t>
      </w:r>
    </w:p>
    <w:p>
      <w:r>
        <w:t xml:space="preserve">Kuka toimii Intian molempien parlamenttitalojen 12. päämiehenä?</w:t>
      </w:r>
    </w:p>
    <w:p>
      <w:r>
        <w:rPr>
          <w:b/>
        </w:rPr>
        <w:t xml:space="preserve">Tulos</w:t>
      </w:r>
    </w:p>
    <w:p>
      <w:r>
        <w:t xml:space="preserve">Kuka toimii Australian molempien parlamenttitalojen 26. päämiehenä?</w:t>
      </w:r>
    </w:p>
    <w:p>
      <w:r>
        <w:rPr>
          <w:b/>
        </w:rPr>
        <w:t xml:space="preserve">Tulos</w:t>
      </w:r>
    </w:p>
    <w:p>
      <w:r>
        <w:t xml:space="preserve">Kuka toimii Australian molempien parlamenttitalojen 25. päämiehenä?</w:t>
      </w:r>
    </w:p>
    <w:p>
      <w:r>
        <w:rPr>
          <w:b/>
        </w:rPr>
        <w:t xml:space="preserve">Tulos</w:t>
      </w:r>
    </w:p>
    <w:p>
      <w:r>
        <w:t xml:space="preserve">Kuka toimii Australian molempien parlamenttitalojen 24. päämiehenä?</w:t>
      </w:r>
    </w:p>
    <w:p>
      <w:r>
        <w:rPr>
          <w:b/>
        </w:rPr>
        <w:t xml:space="preserve">Esimerkki 7.2854</w:t>
      </w:r>
    </w:p>
    <w:p>
      <w:r>
        <w:t xml:space="preserve">Kuka esittää Predatoria uudessa Predator-elokuvassa?</w:t>
      </w:r>
    </w:p>
    <w:p>
      <w:r>
        <w:rPr>
          <w:b/>
        </w:rPr>
        <w:t xml:space="preserve">Tulos</w:t>
      </w:r>
    </w:p>
    <w:p>
      <w:r>
        <w:t xml:space="preserve">Kuka näyttelee saalistajan roolia vuoden 1987 Predator-elokuvassa?</w:t>
      </w:r>
    </w:p>
    <w:p>
      <w:r>
        <w:rPr>
          <w:b/>
        </w:rPr>
        <w:t xml:space="preserve">Tulos</w:t>
      </w:r>
    </w:p>
    <w:p>
      <w:r>
        <w:t xml:space="preserve">Kuka näyttelee Predatorin roolia vuoden 1990 Predator 2 -elokuvassa?</w:t>
      </w:r>
    </w:p>
    <w:p>
      <w:r>
        <w:rPr>
          <w:b/>
        </w:rPr>
        <w:t xml:space="preserve">Tulos</w:t>
      </w:r>
    </w:p>
    <w:p>
      <w:r>
        <w:t xml:space="preserve">Kuka näyttelee Predatoria vuoden 2010 Predators-elokuvassa?</w:t>
      </w:r>
    </w:p>
    <w:p>
      <w:r>
        <w:rPr>
          <w:b/>
        </w:rPr>
        <w:t xml:space="preserve">Tulos</w:t>
      </w:r>
    </w:p>
    <w:p>
      <w:r>
        <w:t xml:space="preserve">Kuka näyttelee predatoria valkokankaalla vuoden 2018 The Predator -elokuvassa?</w:t>
      </w:r>
    </w:p>
    <w:p>
      <w:r>
        <w:rPr>
          <w:b/>
        </w:rPr>
        <w:t xml:space="preserve">Tulos</w:t>
      </w:r>
    </w:p>
    <w:p>
      <w:r>
        <w:t xml:space="preserve">Kuka esittää Predatorin ääntä vuoden 1987 Predator-elokuvassa?</w:t>
      </w:r>
    </w:p>
    <w:p>
      <w:r>
        <w:rPr>
          <w:b/>
        </w:rPr>
        <w:t xml:space="preserve">Tulos</w:t>
      </w:r>
    </w:p>
    <w:p>
      <w:r>
        <w:t xml:space="preserve">Kuka esittää Predatorin ääntä vuoden 1990 Predator 2 -elokuvassa?</w:t>
      </w:r>
    </w:p>
    <w:p>
      <w:r>
        <w:rPr>
          <w:b/>
        </w:rPr>
        <w:t xml:space="preserve">Tulos</w:t>
      </w:r>
    </w:p>
    <w:p>
      <w:r>
        <w:t xml:space="preserve">Kuka esittää Predatorin ääntä vuoden 2018 The Predator -elokuvassa?</w:t>
      </w:r>
    </w:p>
    <w:p>
      <w:r>
        <w:rPr>
          <w:b/>
        </w:rPr>
        <w:t xml:space="preserve">Esimerkki 7.2855</w:t>
      </w:r>
    </w:p>
    <w:p>
      <w:r>
        <w:t xml:space="preserve">Missä asuivat atsteekit Etelä-Amerikassa?</w:t>
      </w:r>
    </w:p>
    <w:p>
      <w:r>
        <w:rPr>
          <w:b/>
        </w:rPr>
        <w:t xml:space="preserve">Tulos</w:t>
      </w:r>
    </w:p>
    <w:p>
      <w:r>
        <w:t xml:space="preserve">Missä Etelä-Amerikassa asuivat atsteekit, joka on nykyään Mexico Cityn keskusta?</w:t>
      </w:r>
    </w:p>
    <w:p>
      <w:r>
        <w:rPr>
          <w:b/>
        </w:rPr>
        <w:t xml:space="preserve">Tulos</w:t>
      </w:r>
    </w:p>
    <w:p>
      <w:r>
        <w:t xml:space="preserve">Missä Etelä-Amerikassa, joka sijaitsi Meksikon keskisellä Mesoamerikan tasangolla, asuivat asteekit?</w:t>
      </w:r>
    </w:p>
    <w:p>
      <w:r>
        <w:rPr>
          <w:b/>
        </w:rPr>
        <w:t xml:space="preserve">Tulos</w:t>
      </w:r>
    </w:p>
    <w:p>
      <w:r>
        <w:t xml:space="preserve">Missä asuivat eteläamerikkalaiset atsteekit, jotka asuivat alueella, joka on nykyään Tacuban kaupunginosa Mexico Cityssä?</w:t>
      </w:r>
    </w:p>
    <w:p>
      <w:r>
        <w:rPr>
          <w:b/>
        </w:rPr>
        <w:t xml:space="preserve">Esimerkki 7.2856</w:t>
      </w:r>
    </w:p>
    <w:p>
      <w:r>
        <w:t xml:space="preserve">Millainen lehti on huffington post?</w:t>
      </w:r>
    </w:p>
    <w:p>
      <w:r>
        <w:rPr>
          <w:b/>
        </w:rPr>
        <w:t xml:space="preserve">Tulos</w:t>
      </w:r>
    </w:p>
    <w:p>
      <w:r>
        <w:t xml:space="preserve">Millainen lehti Huffington Post on politiikan kannalta?</w:t>
      </w:r>
    </w:p>
    <w:p>
      <w:r>
        <w:rPr>
          <w:b/>
        </w:rPr>
        <w:t xml:space="preserve">Tulos</w:t>
      </w:r>
    </w:p>
    <w:p>
      <w:r>
        <w:t xml:space="preserve">Millainen lehti Huffington Post on kategoriansa puolesta?</w:t>
      </w:r>
    </w:p>
    <w:p>
      <w:r>
        <w:rPr>
          <w:b/>
        </w:rPr>
        <w:t xml:space="preserve">Tulos</w:t>
      </w:r>
    </w:p>
    <w:p>
      <w:r>
        <w:t xml:space="preserve">Millainen lehti Huffington Post on alkuperältään?</w:t>
      </w:r>
    </w:p>
    <w:p>
      <w:r>
        <w:rPr>
          <w:b/>
        </w:rPr>
        <w:t xml:space="preserve">Tulos</w:t>
      </w:r>
    </w:p>
    <w:p>
      <w:r>
        <w:t xml:space="preserve">Millainen lehti Huffington Post on painoksiltaan?</w:t>
      </w:r>
    </w:p>
    <w:p>
      <w:r>
        <w:rPr>
          <w:b/>
        </w:rPr>
        <w:t xml:space="preserve">Esimerkki 7.2857</w:t>
      </w:r>
    </w:p>
    <w:p>
      <w:r>
        <w:t xml:space="preserve">Kuka laulaa, miten ihana maailma se olisi?</w:t>
      </w:r>
    </w:p>
    <w:p>
      <w:r>
        <w:rPr>
          <w:b/>
        </w:rPr>
        <w:t xml:space="preserve">Tulos</w:t>
      </w:r>
    </w:p>
    <w:p>
      <w:r>
        <w:t xml:space="preserve">Kuka lauloi alkuperäisen version laulusta What a Wonderful World it would be?</w:t>
      </w:r>
    </w:p>
    <w:p>
      <w:r>
        <w:rPr>
          <w:b/>
        </w:rPr>
        <w:t xml:space="preserve">Tulos</w:t>
      </w:r>
    </w:p>
    <w:p>
      <w:r>
        <w:t xml:space="preserve">Kuka lauloi nopeatempoisen version kappaleesta What a Wonderful World it would be?</w:t>
      </w:r>
    </w:p>
    <w:p>
      <w:r>
        <w:rPr>
          <w:b/>
        </w:rPr>
        <w:t xml:space="preserve">Tulos</w:t>
      </w:r>
    </w:p>
    <w:p>
      <w:r>
        <w:t xml:space="preserve">Kuka lauloi What a Wonderful World olisi Otis Blue -albumilla?</w:t>
      </w:r>
    </w:p>
    <w:p>
      <w:r>
        <w:rPr>
          <w:b/>
        </w:rPr>
        <w:t xml:space="preserve">Tulos</w:t>
      </w:r>
    </w:p>
    <w:p>
      <w:r>
        <w:t xml:space="preserve">Kuka lauloi What a Wonderful World vuonna 1978?</w:t>
      </w:r>
    </w:p>
    <w:p>
      <w:r>
        <w:rPr>
          <w:b/>
        </w:rPr>
        <w:t xml:space="preserve">Esimerkki 7.2858</w:t>
      </w:r>
    </w:p>
    <w:p>
      <w:r>
        <w:t xml:space="preserve">Milloin amazon alkoi periä valtion liikevaihtoveroa?</w:t>
      </w:r>
    </w:p>
    <w:p>
      <w:r>
        <w:rPr>
          <w:b/>
        </w:rPr>
        <w:t xml:space="preserve">Tulos</w:t>
      </w:r>
    </w:p>
    <w:p>
      <w:r>
        <w:t xml:space="preserve">Milloin ensimmäinen amazon alkoi periä valtion liikevaihtoveroa?</w:t>
      </w:r>
    </w:p>
    <w:p>
      <w:r>
        <w:rPr>
          <w:b/>
        </w:rPr>
        <w:t xml:space="preserve">Tulos</w:t>
      </w:r>
    </w:p>
    <w:p>
      <w:r>
        <w:t xml:space="preserve">Milloin amazon alkoi periä osavaltion liikevaihtoveroa 45 osavaltiossa?</w:t>
      </w:r>
    </w:p>
    <w:p>
      <w:r>
        <w:rPr>
          <w:b/>
        </w:rPr>
        <w:t xml:space="preserve">Esimerkki 7.2859</w:t>
      </w:r>
    </w:p>
    <w:p>
      <w:r>
        <w:t xml:space="preserve">Milloin sarjan yellowstone alkaa paramountilla?</w:t>
      </w:r>
    </w:p>
    <w:p>
      <w:r>
        <w:rPr>
          <w:b/>
        </w:rPr>
        <w:t xml:space="preserve">Tulos</w:t>
      </w:r>
    </w:p>
    <w:p>
      <w:r>
        <w:t xml:space="preserve">Milloin alkaa yellowstone-sarjan 1. kausi paramountilla?</w:t>
      </w:r>
    </w:p>
    <w:p>
      <w:r>
        <w:rPr>
          <w:b/>
        </w:rPr>
        <w:t xml:space="preserve">Tulos</w:t>
      </w:r>
    </w:p>
    <w:p>
      <w:r>
        <w:t xml:space="preserve">Milloin alkaa yellowstone-sarjan 2. kausi paramountilla?</w:t>
      </w:r>
    </w:p>
    <w:p>
      <w:r>
        <w:rPr>
          <w:b/>
        </w:rPr>
        <w:t xml:space="preserve">Esimerkki 7.2860</w:t>
      </w:r>
    </w:p>
    <w:p>
      <w:r>
        <w:t xml:space="preserve">Kuka kirjoitti, että assyrialaiset tulivat kuin susi alas taimenelle?</w:t>
      </w:r>
    </w:p>
    <w:p>
      <w:r>
        <w:rPr>
          <w:b/>
        </w:rPr>
        <w:t xml:space="preserve">Tulos</w:t>
      </w:r>
    </w:p>
    <w:p>
      <w:r>
        <w:t xml:space="preserve">Mikä on sen miehen etunimi, joka kirjoitti Assyrian tuli kuin susi taitteeseen?</w:t>
      </w:r>
    </w:p>
    <w:p>
      <w:r>
        <w:rPr>
          <w:b/>
        </w:rPr>
        <w:t xml:space="preserve">Tulos</w:t>
      </w:r>
    </w:p>
    <w:p>
      <w:r>
        <w:t xml:space="preserve">Mikä on yleisesti hyväksytty nimi henkilölle, joka kirjoitti Assyrian tuli alas kuin susi taitteeseen?</w:t>
      </w:r>
    </w:p>
    <w:p>
      <w:r>
        <w:rPr>
          <w:b/>
        </w:rPr>
        <w:t xml:space="preserve">Esimerkki 7.2861</w:t>
      </w:r>
    </w:p>
    <w:p>
      <w:r>
        <w:t xml:space="preserve">Kuka on valioliigan pisimpään toiminut manageri?</w:t>
      </w:r>
    </w:p>
    <w:p>
      <w:r>
        <w:rPr>
          <w:b/>
        </w:rPr>
        <w:t xml:space="preserve">Tulos</w:t>
      </w:r>
    </w:p>
    <w:p>
      <w:r>
        <w:t xml:space="preserve">Kuka on tällä hetkellä pisimpään Valioliigassa nykyisessä nimityksessään toiminut manageri?</w:t>
      </w:r>
    </w:p>
    <w:p>
      <w:r>
        <w:rPr>
          <w:b/>
        </w:rPr>
        <w:t xml:space="preserve">Tulos</w:t>
      </w:r>
    </w:p>
    <w:p>
      <w:r>
        <w:t xml:space="preserve">Kuka on ollut kaikkien aikojen pisin valmentaja Valioliigassa?</w:t>
      </w:r>
    </w:p>
    <w:p>
      <w:r>
        <w:rPr>
          <w:b/>
        </w:rPr>
        <w:t xml:space="preserve">Tulos</w:t>
      </w:r>
    </w:p>
    <w:p>
      <w:r>
        <w:t xml:space="preserve">Kuka on hallinnut eniten pelejä Valioliigan historiassa?</w:t>
      </w:r>
    </w:p>
    <w:p>
      <w:r>
        <w:rPr>
          <w:b/>
        </w:rPr>
        <w:t xml:space="preserve">Esimerkki 7.2862</w:t>
      </w:r>
    </w:p>
    <w:p>
      <w:r>
        <w:t xml:space="preserve">Eniten maaleja tehnyt valioliigajoukkue kauden aikana?</w:t>
      </w:r>
    </w:p>
    <w:p>
      <w:r>
        <w:rPr>
          <w:b/>
        </w:rPr>
        <w:t xml:space="preserve">Tulos</w:t>
      </w:r>
    </w:p>
    <w:p>
      <w:r>
        <w:t xml:space="preserve">Mikä valioliigajoukkue teki kaudella 2017-18 eniten maaleja?</w:t>
      </w:r>
    </w:p>
    <w:p>
      <w:r>
        <w:rPr>
          <w:b/>
        </w:rPr>
        <w:t xml:space="preserve">Tulos</w:t>
      </w:r>
    </w:p>
    <w:p>
      <w:r>
        <w:t xml:space="preserve">Mikä valioliigajoukkue teki kaudella 2016-17 eniten maaleja?</w:t>
      </w:r>
    </w:p>
    <w:p>
      <w:r>
        <w:rPr>
          <w:b/>
        </w:rPr>
        <w:t xml:space="preserve">Tulos</w:t>
      </w:r>
    </w:p>
    <w:p>
      <w:r>
        <w:t xml:space="preserve">Mikä valioliigajoukkue teki kaudella 2015-16 eniten maaleja?</w:t>
      </w:r>
    </w:p>
    <w:p>
      <w:r>
        <w:rPr>
          <w:b/>
        </w:rPr>
        <w:t xml:space="preserve">Esimerkki 7.2863</w:t>
      </w:r>
    </w:p>
    <w:p>
      <w:r>
        <w:t xml:space="preserve">Milloin Bulls on viimeksi päässyt pudotuspeleihin?</w:t>
      </w:r>
    </w:p>
    <w:p>
      <w:r>
        <w:rPr>
          <w:b/>
        </w:rPr>
        <w:t xml:space="preserve">Tulos</w:t>
      </w:r>
    </w:p>
    <w:p>
      <w:r>
        <w:t xml:space="preserve">Millä kaudella Bulls pääsi viimeksi pudotuspeleihin?</w:t>
      </w:r>
    </w:p>
    <w:p>
      <w:r>
        <w:rPr>
          <w:b/>
        </w:rPr>
        <w:t xml:space="preserve">Tulos</w:t>
      </w:r>
    </w:p>
    <w:p>
      <w:r>
        <w:t xml:space="preserve">Milloin Bulls on viimeksi päässyt pudotuspeleihin?</w:t>
      </w:r>
    </w:p>
    <w:p>
      <w:r>
        <w:rPr>
          <w:b/>
        </w:rPr>
        <w:t xml:space="preserve">Tulos</w:t>
      </w:r>
    </w:p>
    <w:p>
      <w:r>
        <w:t xml:space="preserve">Milloin viimeksi franchise-kaudella Bulls pääsi pudotuspeleihin?</w:t>
      </w:r>
    </w:p>
    <w:p>
      <w:r>
        <w:rPr>
          <w:b/>
        </w:rPr>
        <w:t xml:space="preserve">Esimerkki 7.2864</w:t>
      </w:r>
    </w:p>
    <w:p>
      <w:r>
        <w:t xml:space="preserve">Milloin Buffalo Bills pääsi viimeksi pudotuspeleihin?</w:t>
      </w:r>
    </w:p>
    <w:p>
      <w:r>
        <w:rPr>
          <w:b/>
        </w:rPr>
        <w:t xml:space="preserve">Tulos</w:t>
      </w:r>
    </w:p>
    <w:p>
      <w:r>
        <w:t xml:space="preserve">Milloin Buffalo Bills pääsi viimeksi AFL:n pudotuspeleihin?</w:t>
      </w:r>
    </w:p>
    <w:p>
      <w:r>
        <w:rPr>
          <w:b/>
        </w:rPr>
        <w:t xml:space="preserve">Tulos</w:t>
      </w:r>
    </w:p>
    <w:p>
      <w:r>
        <w:t xml:space="preserve">Milloin buffalo bills pääsi viimeksi AFL:n pudotuspeleihin, vuodesta 2017 alkaen?</w:t>
      </w:r>
    </w:p>
    <w:p>
      <w:r>
        <w:rPr>
          <w:b/>
        </w:rPr>
        <w:t xml:space="preserve">Tulos</w:t>
      </w:r>
    </w:p>
    <w:p>
      <w:r>
        <w:t xml:space="preserve">Milloin buffalo bills pääsi viimeksi AFL:n pudotuspeleihin, vuodesta 2016 alkaen?</w:t>
      </w:r>
    </w:p>
    <w:p>
      <w:r>
        <w:rPr>
          <w:b/>
        </w:rPr>
        <w:t xml:space="preserve">Tulos</w:t>
      </w:r>
    </w:p>
    <w:p>
      <w:r>
        <w:t xml:space="preserve">Milloin buffalo bills pääsi viimeksi AFL:n pudotuspeleihin, vuodesta 2015 alkaen?</w:t>
      </w:r>
    </w:p>
    <w:p>
      <w:r>
        <w:rPr>
          <w:b/>
        </w:rPr>
        <w:t xml:space="preserve">Esimerkki 7.2865</w:t>
      </w:r>
    </w:p>
    <w:p>
      <w:r>
        <w:t xml:space="preserve">Milloin rti-laki tuli voimaan?</w:t>
      </w:r>
    </w:p>
    <w:p>
      <w:r>
        <w:rPr>
          <w:b/>
        </w:rPr>
        <w:t xml:space="preserve">Tulos</w:t>
      </w:r>
    </w:p>
    <w:p>
      <w:r>
        <w:t xml:space="preserve">Milloin Jammun ja Kasmirin vuoden 2004 tiedonsaantioikeuslaki tuli voimaan?</w:t>
      </w:r>
    </w:p>
    <w:p>
      <w:r>
        <w:rPr>
          <w:b/>
        </w:rPr>
        <w:t xml:space="preserve">Tulos</w:t>
      </w:r>
    </w:p>
    <w:p>
      <w:r>
        <w:t xml:space="preserve">Milloin Intian tiedonsaantioikeuslaki tuli voimaan?</w:t>
      </w:r>
    </w:p>
    <w:p>
      <w:r>
        <w:rPr>
          <w:b/>
        </w:rPr>
        <w:t xml:space="preserve">Esimerkki 7.2866</w:t>
      </w:r>
    </w:p>
    <w:p>
      <w:r>
        <w:t xml:space="preserve">Missä sijaitsevat useimmat merenpinnan yläpuolella olevat tulivuoret?</w:t>
      </w:r>
    </w:p>
    <w:p>
      <w:r>
        <w:rPr>
          <w:b/>
        </w:rPr>
        <w:t xml:space="preserve">Tulos</w:t>
      </w:r>
    </w:p>
    <w:p>
      <w:r>
        <w:t xml:space="preserve">Missä päin maailmaa suurin osa merenpinnan yläpuolella olevista tulivuorista sijaitsee?</w:t>
      </w:r>
    </w:p>
    <w:p>
      <w:r>
        <w:rPr>
          <w:b/>
        </w:rPr>
        <w:t xml:space="preserve">Tulos</w:t>
      </w:r>
    </w:p>
    <w:p>
      <w:r>
        <w:t xml:space="preserve">Minkälaisessa maassa on eniten tulivuoria merenpinnan yläpuolella?</w:t>
      </w:r>
    </w:p>
    <w:p>
      <w:r>
        <w:rPr>
          <w:b/>
        </w:rPr>
        <w:t xml:space="preserve">Esimerkki 7.2867</w:t>
      </w:r>
    </w:p>
    <w:p>
      <w:r>
        <w:t xml:space="preserve">Kuka laulaa laulun kanssasi vai ilman sinua?</w:t>
      </w:r>
    </w:p>
    <w:p>
      <w:r>
        <w:rPr>
          <w:b/>
        </w:rPr>
        <w:t xml:space="preserve">Tulos</w:t>
      </w:r>
    </w:p>
    <w:p>
      <w:r>
        <w:t xml:space="preserve">Mikä yhtye laulaa kappaleen "With or Without You"?</w:t>
      </w:r>
    </w:p>
    <w:p>
      <w:r>
        <w:rPr>
          <w:b/>
        </w:rPr>
        <w:t xml:space="preserve">Tulos</w:t>
      </w:r>
    </w:p>
    <w:p>
      <w:r>
        <w:t xml:space="preserve">Kuka laulaa laulun "With or Without You" päälaulajana?</w:t>
      </w:r>
    </w:p>
    <w:p>
      <w:r>
        <w:rPr>
          <w:b/>
        </w:rPr>
        <w:t xml:space="preserve">Esimerkki 7.2868</w:t>
      </w:r>
    </w:p>
    <w:p>
      <w:r>
        <w:t xml:space="preserve">Missä suurin osa maan teollisuudesta tapahtui 1800-luvun ensimmäisellä vuosikymmenellä?</w:t>
      </w:r>
    </w:p>
    <w:p>
      <w:r>
        <w:rPr>
          <w:b/>
        </w:rPr>
        <w:t xml:space="preserve">Tulos</w:t>
      </w:r>
    </w:p>
    <w:p>
      <w:r>
        <w:t xml:space="preserve">Missä suurin osa maan tekstiilien valmistuksesta tapahtui 1800-luvun ensimmäisellä vuosikymmenellä?</w:t>
      </w:r>
    </w:p>
    <w:p>
      <w:r>
        <w:rPr>
          <w:b/>
        </w:rPr>
        <w:t xml:space="preserve">Tulos</w:t>
      </w:r>
    </w:p>
    <w:p>
      <w:r>
        <w:t xml:space="preserve">Missä suurin osa maan tuotannosta tapahtui 1800-luvun ensimmäisen vuosikymmenen aikana?</w:t>
      </w:r>
    </w:p>
    <w:p>
      <w:r>
        <w:rPr>
          <w:b/>
        </w:rPr>
        <w:t xml:space="preserve">Esimerkki 7.2869</w:t>
      </w:r>
    </w:p>
    <w:p>
      <w:r>
        <w:t xml:space="preserve">Kuka näytteli Jason Grimshaw'n isää Corriessa?</w:t>
      </w:r>
    </w:p>
    <w:p>
      <w:r>
        <w:rPr>
          <w:b/>
        </w:rPr>
        <w:t xml:space="preserve">Tulos</w:t>
      </w:r>
    </w:p>
    <w:p>
      <w:r>
        <w:t xml:space="preserve">Kuka näytteli Jason Grimshaw'n isää Corriessa vuonna 2003?</w:t>
      </w:r>
    </w:p>
    <w:p>
      <w:r>
        <w:rPr>
          <w:b/>
        </w:rPr>
        <w:t xml:space="preserve">Tulos</w:t>
      </w:r>
    </w:p>
    <w:p>
      <w:r>
        <w:t xml:space="preserve">Kuka alkoi esittää Jason Grimshaw'n isää Corriessa vuonna 2014?</w:t>
      </w:r>
    </w:p>
    <w:p>
      <w:r>
        <w:rPr>
          <w:b/>
        </w:rPr>
        <w:t xml:space="preserve">Esimerkki 7.2870</w:t>
      </w:r>
    </w:p>
    <w:p>
      <w:r>
        <w:t xml:space="preserve">Rakenna ja riippuvuuksien hallintatyökalu java-alustalle?</w:t>
      </w:r>
    </w:p>
    <w:p>
      <w:r>
        <w:rPr>
          <w:b/>
        </w:rPr>
        <w:t xml:space="preserve">Tulos</w:t>
      </w:r>
    </w:p>
    <w:p>
      <w:r>
        <w:t xml:space="preserve">Rakennus- ja riippuvuuksienhallintatyökalu java-alustalle, joka julkaistiin vuonna 2000?</w:t>
      </w:r>
    </w:p>
    <w:p>
      <w:r>
        <w:rPr>
          <w:b/>
        </w:rPr>
        <w:t xml:space="preserve">Tulos</w:t>
      </w:r>
    </w:p>
    <w:p>
      <w:r>
        <w:t xml:space="preserve">Rakennus- ja riippuvuuksienhallintatyökalu java-alustalle, joka julkaistiin vuonna 2004?</w:t>
      </w:r>
    </w:p>
    <w:p>
      <w:r>
        <w:rPr>
          <w:b/>
        </w:rPr>
        <w:t xml:space="preserve">Tulos</w:t>
      </w:r>
    </w:p>
    <w:p>
      <w:r>
        <w:t xml:space="preserve">Build and dependency management tool for java platform released in 2015?</w:t>
      </w:r>
    </w:p>
    <w:p>
      <w:r>
        <w:rPr>
          <w:b/>
        </w:rPr>
        <w:t xml:space="preserve">Tulos</w:t>
      </w:r>
    </w:p>
    <w:p>
      <w:r>
        <w:t xml:space="preserve">Rakenna ja riippuvuuksien hallintatyökalu java-alustalle, joka julkaistiin vuonna 2013?</w:t>
      </w:r>
    </w:p>
    <w:p>
      <w:r>
        <w:rPr>
          <w:b/>
        </w:rPr>
        <w:t xml:space="preserve">Tulos</w:t>
      </w:r>
    </w:p>
    <w:p>
      <w:r>
        <w:t xml:space="preserve">Rakennus- ja riippuvuuksienhallintatyökalu java-alustalle, joka julkaistiin vuonna 2001?</w:t>
      </w:r>
    </w:p>
    <w:p>
      <w:r>
        <w:rPr>
          <w:b/>
        </w:rPr>
        <w:t xml:space="preserve">Esimerkki 7.2871</w:t>
      </w:r>
    </w:p>
    <w:p>
      <w:r>
        <w:t xml:space="preserve">Minä vuonna elton john lauloi crocodile rockin?</w:t>
      </w:r>
    </w:p>
    <w:p>
      <w:r>
        <w:rPr>
          <w:b/>
        </w:rPr>
        <w:t xml:space="preserve">Tulos</w:t>
      </w:r>
    </w:p>
    <w:p>
      <w:r>
        <w:t xml:space="preserve">Minä vuonna elton john lauloi ja levytti ensimmäisen kerran crocodile rockin?</w:t>
      </w:r>
    </w:p>
    <w:p>
      <w:r>
        <w:rPr>
          <w:b/>
        </w:rPr>
        <w:t xml:space="preserve">Tulos</w:t>
      </w:r>
    </w:p>
    <w:p>
      <w:r>
        <w:t xml:space="preserve">Minä vuonna elton johnin kappale crocodile rock julkaistiin Isossa-Britanniassa?</w:t>
      </w:r>
    </w:p>
    <w:p>
      <w:r>
        <w:rPr>
          <w:b/>
        </w:rPr>
        <w:t xml:space="preserve">Tulos</w:t>
      </w:r>
    </w:p>
    <w:p>
      <w:r>
        <w:t xml:space="preserve">Minä vuonna elton johnin kappale crocodile rock julkaistiin Yhdysvalloissa?</w:t>
      </w:r>
    </w:p>
    <w:p>
      <w:r>
        <w:rPr>
          <w:b/>
        </w:rPr>
        <w:t xml:space="preserve">Esimerkki 7.2872</w:t>
      </w:r>
    </w:p>
    <w:p>
      <w:r>
        <w:t xml:space="preserve">Mihin luokkaan loggerhead-kilpikonnat luokitellaan?</w:t>
      </w:r>
    </w:p>
    <w:p>
      <w:r>
        <w:rPr>
          <w:b/>
        </w:rPr>
        <w:t xml:space="preserve">Tulos</w:t>
      </w:r>
    </w:p>
    <w:p>
      <w:r>
        <w:t xml:space="preserve">Mihin lajiluokkaan tukikilpikonnat luokitellaan?</w:t>
      </w:r>
    </w:p>
    <w:p>
      <w:r>
        <w:rPr>
          <w:b/>
        </w:rPr>
        <w:t xml:space="preserve">Tulos</w:t>
      </w:r>
    </w:p>
    <w:p>
      <w:r>
        <w:t xml:space="preserve">Mihin kantaluokkaan loggerhead-kilpikonna luokitellaan?</w:t>
      </w:r>
    </w:p>
    <w:p>
      <w:r>
        <w:rPr>
          <w:b/>
        </w:rPr>
        <w:t xml:space="preserve">Tulos</w:t>
      </w:r>
    </w:p>
    <w:p>
      <w:r>
        <w:t xml:space="preserve">Mihin järjestysluokkaan loggerhead-kilpikonna kuuluu?</w:t>
      </w:r>
    </w:p>
    <w:p>
      <w:r>
        <w:rPr>
          <w:b/>
        </w:rPr>
        <w:t xml:space="preserve">Tulos</w:t>
      </w:r>
    </w:p>
    <w:p>
      <w:r>
        <w:t xml:space="preserve">Mihin alaluokkaan loggerhead-merikilpikonnat luokitellaan?</w:t>
      </w:r>
    </w:p>
    <w:p>
      <w:r>
        <w:rPr>
          <w:b/>
        </w:rPr>
        <w:t xml:space="preserve">Tulos</w:t>
      </w:r>
    </w:p>
    <w:p>
      <w:r>
        <w:t xml:space="preserve">Mihin perheeseen tukkikilpikonnat kuuluvat?</w:t>
      </w:r>
    </w:p>
    <w:p>
      <w:r>
        <w:rPr>
          <w:b/>
        </w:rPr>
        <w:t xml:space="preserve">Tulos</w:t>
      </w:r>
    </w:p>
    <w:p>
      <w:r>
        <w:t xml:space="preserve">Mikä on tukikilpikonnien alasuku?</w:t>
      </w:r>
    </w:p>
    <w:p>
      <w:r>
        <w:rPr>
          <w:b/>
        </w:rPr>
        <w:t xml:space="preserve">Tulos</w:t>
      </w:r>
    </w:p>
    <w:p>
      <w:r>
        <w:t xml:space="preserve">Mihin lajiluokitukseen tukkikilpikonna kuuluu?</w:t>
      </w:r>
    </w:p>
    <w:p>
      <w:r>
        <w:rPr>
          <w:b/>
        </w:rPr>
        <w:t xml:space="preserve">Esimerkki 7.2873</w:t>
      </w:r>
    </w:p>
    <w:p>
      <w:r>
        <w:t xml:space="preserve">Milloin nyrkkeilypäivästä tuli juhlapäivä?</w:t>
      </w:r>
    </w:p>
    <w:p>
      <w:r>
        <w:rPr>
          <w:b/>
        </w:rPr>
        <w:t xml:space="preserve">Tulos</w:t>
      </w:r>
    </w:p>
    <w:p>
      <w:r>
        <w:t xml:space="preserve">Milloin nyrkkeilypäivästä tuli juhlapäivä Yhdistyneessä kuningaskunnassa?</w:t>
      </w:r>
    </w:p>
    <w:p>
      <w:r>
        <w:rPr>
          <w:b/>
        </w:rPr>
        <w:t xml:space="preserve">Tulos</w:t>
      </w:r>
    </w:p>
    <w:p>
      <w:r>
        <w:t xml:space="preserve">Milloin nyrkkeilypäivästä tuli Skotlannissa juhlapäivä?</w:t>
      </w:r>
    </w:p>
    <w:p>
      <w:r>
        <w:rPr>
          <w:b/>
        </w:rPr>
        <w:t xml:space="preserve">Esimerkki 7.2874</w:t>
      </w:r>
    </w:p>
    <w:p>
      <w:r>
        <w:t xml:space="preserve">Kuka on tyttö me emme puhu enää?</w:t>
      </w:r>
    </w:p>
    <w:p>
      <w:r>
        <w:rPr>
          <w:b/>
        </w:rPr>
        <w:t xml:space="preserve">Tulos</w:t>
      </w:r>
    </w:p>
    <w:p>
      <w:r>
        <w:t xml:space="preserve">Kuka on tyttö We don't talk anymore -live-esitysvideolla?</w:t>
      </w:r>
    </w:p>
    <w:p>
      <w:r>
        <w:rPr>
          <w:b/>
        </w:rPr>
        <w:t xml:space="preserve">Tulos</w:t>
      </w:r>
    </w:p>
    <w:p>
      <w:r>
        <w:t xml:space="preserve">Kuka on tyttö We don't talk anymore virallisella videolla?</w:t>
      </w:r>
    </w:p>
    <w:p>
      <w:r>
        <w:rPr>
          <w:b/>
        </w:rPr>
        <w:t xml:space="preserve">Esimerkki 7.2875</w:t>
      </w:r>
    </w:p>
    <w:p>
      <w:r>
        <w:t xml:space="preserve">Milloin englantilaiset koulut päättyvät kesäksi?</w:t>
      </w:r>
    </w:p>
    <w:p>
      <w:r>
        <w:rPr>
          <w:b/>
        </w:rPr>
        <w:t xml:space="preserve">Tulos</w:t>
      </w:r>
    </w:p>
    <w:p>
      <w:r>
        <w:t xml:space="preserve">Milloin englantilaiset valtionkoulut päättävät kesälukukauden ja loma alkaa?</w:t>
      </w:r>
    </w:p>
    <w:p>
      <w:r>
        <w:rPr>
          <w:b/>
        </w:rPr>
        <w:t xml:space="preserve">Tulos</w:t>
      </w:r>
    </w:p>
    <w:p>
      <w:r>
        <w:t xml:space="preserve">Milloin englantilaiset koulut päättyvät kesäksi?</w:t>
      </w:r>
    </w:p>
    <w:p>
      <w:r>
        <w:rPr>
          <w:b/>
        </w:rPr>
        <w:t xml:space="preserve">Esimerkki 7.2876</w:t>
      </w:r>
    </w:p>
    <w:p>
      <w:r>
        <w:t xml:space="preserve">Kuka tekee Templetonin äänen Charlotte Webissä?</w:t>
      </w:r>
    </w:p>
    <w:p>
      <w:r>
        <w:rPr>
          <w:b/>
        </w:rPr>
        <w:t xml:space="preserve">Tulos</w:t>
      </w:r>
    </w:p>
    <w:p>
      <w:r>
        <w:t xml:space="preserve">Kuka on Templetonin ääni vuoden 1973 Charlotte's Web -elokuvassa?</w:t>
      </w:r>
    </w:p>
    <w:p>
      <w:r>
        <w:rPr>
          <w:b/>
        </w:rPr>
        <w:t xml:space="preserve">Tulos</w:t>
      </w:r>
    </w:p>
    <w:p>
      <w:r>
        <w:t xml:space="preserve">Kuka on Templetonin ääni vuoden 2006 Charlotte's Web -elokuvassa?</w:t>
      </w:r>
    </w:p>
    <w:p>
      <w:r>
        <w:rPr>
          <w:b/>
        </w:rPr>
        <w:t xml:space="preserve">Tulos</w:t>
      </w:r>
    </w:p>
    <w:p>
      <w:r>
        <w:t xml:space="preserve">Kuka on Templetonin ääni vuoden 2003 Charlotte's Web 2 -elokuvassa?</w:t>
      </w:r>
    </w:p>
    <w:p>
      <w:r>
        <w:rPr>
          <w:b/>
        </w:rPr>
        <w:t xml:space="preserve">Esimerkki 7.2877</w:t>
      </w:r>
    </w:p>
    <w:p>
      <w:r>
        <w:t xml:space="preserve">Kuka on tehnyt eniten maaleja Evertonille?</w:t>
      </w:r>
    </w:p>
    <w:p>
      <w:r>
        <w:rPr>
          <w:b/>
        </w:rPr>
        <w:t xml:space="preserve">Tulos</w:t>
      </w:r>
    </w:p>
    <w:p>
      <w:r>
        <w:t xml:space="preserve">Kuka on tehnyt urallaan eniten maaleja Evertonille?</w:t>
      </w:r>
    </w:p>
    <w:p>
      <w:r>
        <w:rPr>
          <w:b/>
        </w:rPr>
        <w:t xml:space="preserve">Tulos</w:t>
      </w:r>
    </w:p>
    <w:p>
      <w:r>
        <w:t xml:space="preserve">Kuka on tehnyt eniten maaleja kauden aikana evertonille?</w:t>
      </w:r>
    </w:p>
    <w:p>
      <w:r>
        <w:rPr>
          <w:b/>
        </w:rPr>
        <w:t xml:space="preserve">Tulos</w:t>
      </w:r>
    </w:p>
    <w:p>
      <w:r>
        <w:t xml:space="preserve">Kuka on tehnyt eniten maaleja yhdessä ottelussa evertonille?</w:t>
      </w:r>
    </w:p>
    <w:p>
      <w:r>
        <w:rPr>
          <w:b/>
        </w:rPr>
        <w:t xml:space="preserve">Esimerkki 7.2878</w:t>
      </w:r>
    </w:p>
    <w:p>
      <w:r>
        <w:t xml:space="preserve">Yhdysvaltoihin muuttaa vuosittain paljon maahanmuuttajia. mistä suurin osa maahanmuuttajista tulee nykyään?</w:t>
      </w:r>
    </w:p>
    <w:p>
      <w:r>
        <w:rPr>
          <w:b/>
        </w:rPr>
        <w:t xml:space="preserve">Tulos</w:t>
      </w:r>
    </w:p>
    <w:p>
      <w:r>
        <w:t xml:space="preserve">Vuosittain Yhdysvaltoihin muuttaa paljon maahanmuuttajia. Mistä maasta tulee eniten maahanmuuttajia vuonna 2017?</w:t>
      </w:r>
    </w:p>
    <w:p>
      <w:r>
        <w:rPr>
          <w:b/>
        </w:rPr>
        <w:t xml:space="preserve">Tulos</w:t>
      </w:r>
    </w:p>
    <w:p>
      <w:r>
        <w:t xml:space="preserve">Vuosittain Yhdysvaltoihin muuttaa paljon maahanmuuttajia. Mistä maasta tulee eniten maahanmuuttajia vuonna 2016?</w:t>
      </w:r>
    </w:p>
    <w:p>
      <w:r>
        <w:rPr>
          <w:b/>
        </w:rPr>
        <w:t xml:space="preserve">Tulos</w:t>
      </w:r>
    </w:p>
    <w:p>
      <w:r>
        <w:t xml:space="preserve">Vuosittain Yhdysvaltoihin muuttaa paljon maahanmuuttajia. Mistä maasta tulee eniten maahanmuuttajia vuonna 2015?</w:t>
      </w:r>
    </w:p>
    <w:p>
      <w:r>
        <w:rPr>
          <w:b/>
        </w:rPr>
        <w:t xml:space="preserve">Esimerkki 7.2879</w:t>
      </w:r>
    </w:p>
    <w:p>
      <w:r>
        <w:t xml:space="preserve">Milloin uusi rikollinen mieli on tulossa?</w:t>
      </w:r>
    </w:p>
    <w:p>
      <w:r>
        <w:rPr>
          <w:b/>
        </w:rPr>
        <w:t xml:space="preserve">Tulos</w:t>
      </w:r>
    </w:p>
    <w:p>
      <w:r>
        <w:t xml:space="preserve">Milloin Criminal Mindsin 12. kausi tulee ulos?</w:t>
      </w:r>
    </w:p>
    <w:p>
      <w:r>
        <w:rPr>
          <w:b/>
        </w:rPr>
        <w:t xml:space="preserve">Tulos</w:t>
      </w:r>
    </w:p>
    <w:p>
      <w:r>
        <w:t xml:space="preserve">Milloin Criminal Mindsin 11. kausi tulee ulos?</w:t>
      </w:r>
    </w:p>
    <w:p>
      <w:r>
        <w:rPr>
          <w:b/>
        </w:rPr>
        <w:t xml:space="preserve">Tulos</w:t>
      </w:r>
    </w:p>
    <w:p>
      <w:r>
        <w:t xml:space="preserve">Milloin Criminal Mindsin 10. kausi tulee ulos?</w:t>
      </w:r>
    </w:p>
    <w:p>
      <w:r>
        <w:rPr>
          <w:b/>
        </w:rPr>
        <w:t xml:space="preserve">Esimerkki 7.2880</w:t>
      </w:r>
    </w:p>
    <w:p>
      <w:r>
        <w:t xml:space="preserve">Missä he kuvasivat Jedin paluun Endorissa?</w:t>
      </w:r>
    </w:p>
    <w:p>
      <w:r>
        <w:rPr>
          <w:b/>
        </w:rPr>
        <w:t xml:space="preserve">Tulos</w:t>
      </w:r>
    </w:p>
    <w:p>
      <w:r>
        <w:t xml:space="preserve">Missä kuvattiin suurin osa Jedin paluun Endor-kohtauksista?</w:t>
      </w:r>
    </w:p>
    <w:p>
      <w:r>
        <w:rPr>
          <w:b/>
        </w:rPr>
        <w:t xml:space="preserve">Tulos</w:t>
      </w:r>
    </w:p>
    <w:p>
      <w:r>
        <w:t xml:space="preserve">Missä kuvattiin suurin osa Jedin paluun Endorin kiitäjän takaa-ajokohtauksesta?</w:t>
      </w:r>
    </w:p>
    <w:p>
      <w:r>
        <w:rPr>
          <w:b/>
        </w:rPr>
        <w:t xml:space="preserve">Esimerkki 7.2881</w:t>
      </w:r>
    </w:p>
    <w:p>
      <w:r>
        <w:t xml:space="preserve">Milloin kala- ja luontopalvelu perustettiin?</w:t>
      </w:r>
    </w:p>
    <w:p>
      <w:r>
        <w:rPr>
          <w:b/>
        </w:rPr>
        <w:t xml:space="preserve">Tulos</w:t>
      </w:r>
    </w:p>
    <w:p>
      <w:r>
        <w:t xml:space="preserve">Milloin perustettiin kala- ja luontopalvelun edeltäjä?</w:t>
      </w:r>
    </w:p>
    <w:p>
      <w:r>
        <w:rPr>
          <w:b/>
        </w:rPr>
        <w:t xml:space="preserve">Tulos</w:t>
      </w:r>
    </w:p>
    <w:p>
      <w:r>
        <w:t xml:space="preserve">Milloin kala- ja luontopalvelu perustettiin virallisesti uudelleen?</w:t>
      </w:r>
    </w:p>
    <w:p>
      <w:r>
        <w:rPr>
          <w:b/>
        </w:rPr>
        <w:t xml:space="preserve">Esimerkki 7.2882</w:t>
      </w:r>
    </w:p>
    <w:p>
      <w:r>
        <w:t xml:space="preserve">Kuka hänellä on Betty Davis -silmät?</w:t>
      </w:r>
    </w:p>
    <w:p>
      <w:r>
        <w:rPr>
          <w:b/>
        </w:rPr>
        <w:t xml:space="preserve">Tulos</w:t>
      </w:r>
    </w:p>
    <w:p>
      <w:r>
        <w:t xml:space="preserve">Kuka hänellä on Betty Davis silmät lauluntekijänä ja säveltäjänä?</w:t>
      </w:r>
    </w:p>
    <w:p>
      <w:r>
        <w:rPr>
          <w:b/>
        </w:rPr>
        <w:t xml:space="preserve">Tulos</w:t>
      </w:r>
    </w:p>
    <w:p>
      <w:r>
        <w:t xml:space="preserve">Kuka teki hänellä on Betty Davis -silmät tuottajaksi?</w:t>
      </w:r>
    </w:p>
    <w:p>
      <w:r>
        <w:rPr>
          <w:b/>
        </w:rPr>
        <w:t xml:space="preserve">Tulos</w:t>
      </w:r>
    </w:p>
    <w:p>
      <w:r>
        <w:t xml:space="preserve">Kuka teki hänellä on Betty Davis silmät laulajaksi?</w:t>
      </w:r>
    </w:p>
    <w:p>
      <w:r>
        <w:rPr>
          <w:b/>
        </w:rPr>
        <w:t xml:space="preserve">Esimerkki 7.2883</w:t>
      </w:r>
    </w:p>
    <w:p>
      <w:r>
        <w:t xml:space="preserve">Milloin dragon ball super 130 jakso tulee ulos?</w:t>
      </w:r>
    </w:p>
    <w:p>
      <w:r>
        <w:rPr>
          <w:b/>
        </w:rPr>
        <w:t xml:space="preserve">Tulos</w:t>
      </w:r>
    </w:p>
    <w:p>
      <w:r>
        <w:t xml:space="preserve">Milloin dragon ball super 130 episodi tulee Japanissa?</w:t>
      </w:r>
    </w:p>
    <w:p>
      <w:r>
        <w:rPr>
          <w:b/>
        </w:rPr>
        <w:t xml:space="preserve">Tulos</w:t>
      </w:r>
    </w:p>
    <w:p>
      <w:r>
        <w:t xml:space="preserve">Milloin dragon ball super 130 episodi tulee ulos Yhdysvalloissa?</w:t>
      </w:r>
    </w:p>
    <w:p>
      <w:r>
        <w:rPr>
          <w:b/>
        </w:rPr>
        <w:t xml:space="preserve">Esimerkki 7.2884</w:t>
      </w:r>
    </w:p>
    <w:p>
      <w:r>
        <w:t xml:space="preserve">Kuka on Dunkin Donutsin emoyhtiö?</w:t>
      </w:r>
    </w:p>
    <w:p>
      <w:r>
        <w:rPr>
          <w:b/>
        </w:rPr>
        <w:t xml:space="preserve">Tulos</w:t>
      </w:r>
    </w:p>
    <w:p>
      <w:r>
        <w:t xml:space="preserve">Kuka oli Dunkin Donutsin emoyhtiö vuonna 1990?</w:t>
      </w:r>
    </w:p>
    <w:p>
      <w:r>
        <w:rPr>
          <w:b/>
        </w:rPr>
        <w:t xml:space="preserve">Tulos</w:t>
      </w:r>
    </w:p>
    <w:p>
      <w:r>
        <w:t xml:space="preserve">Kuka on ollut Dunkin Donutsin emoyhtiö vuodesta 2004?</w:t>
      </w:r>
    </w:p>
    <w:p>
      <w:r>
        <w:rPr>
          <w:b/>
        </w:rPr>
        <w:t xml:space="preserve">Esimerkki 7.2885</w:t>
      </w:r>
    </w:p>
    <w:p>
      <w:r>
        <w:t xml:space="preserve">Missä e3 2019 järjestetään?</w:t>
      </w:r>
    </w:p>
    <w:p>
      <w:r>
        <w:rPr>
          <w:b/>
        </w:rPr>
        <w:t xml:space="preserve">Tulos</w:t>
      </w:r>
    </w:p>
    <w:p>
      <w:r>
        <w:t xml:space="preserve">Missä Electronic Entertainment Expo 2019 (E3 2019) järjestetään?</w:t>
      </w:r>
    </w:p>
    <w:p>
      <w:r>
        <w:rPr>
          <w:b/>
        </w:rPr>
        <w:t xml:space="preserve">Tulos</w:t>
      </w:r>
    </w:p>
    <w:p>
      <w:r>
        <w:t xml:space="preserve">Missä E3 BinckBank Cassic 2019 järjestetään?</w:t>
      </w:r>
    </w:p>
    <w:p>
      <w:r>
        <w:rPr>
          <w:b/>
        </w:rPr>
        <w:t xml:space="preserve">Esimerkki 7.2886</w:t>
      </w:r>
    </w:p>
    <w:p>
      <w:r>
        <w:t xml:space="preserve">Kuka lauloi laulun Beatlesin twist and shoutissa?</w:t>
      </w:r>
    </w:p>
    <w:p>
      <w:r>
        <w:rPr>
          <w:b/>
        </w:rPr>
        <w:t xml:space="preserve">Tulos</w:t>
      </w:r>
    </w:p>
    <w:p>
      <w:r>
        <w:t xml:space="preserve">Kuka lauloi laulun twist and shout Beatlesin kappaleessa?</w:t>
      </w:r>
    </w:p>
    <w:p>
      <w:r>
        <w:rPr>
          <w:b/>
        </w:rPr>
        <w:t xml:space="preserve">Tulos</w:t>
      </w:r>
    </w:p>
    <w:p>
      <w:r>
        <w:t xml:space="preserve">Kuka lauloi laulun Beatlesin twist and shout -EP:llä?</w:t>
      </w:r>
    </w:p>
    <w:p>
      <w:r>
        <w:rPr>
          <w:b/>
        </w:rPr>
        <w:t xml:space="preserve">Tulos</w:t>
      </w:r>
    </w:p>
    <w:p>
      <w:r>
        <w:t xml:space="preserve">Kuka lauloi laulun Beatlesin albumilla twist and shout?</w:t>
      </w:r>
    </w:p>
    <w:p>
      <w:r>
        <w:rPr>
          <w:b/>
        </w:rPr>
        <w:t xml:space="preserve">Esimerkki 7.2887</w:t>
      </w:r>
    </w:p>
    <w:p>
      <w:r>
        <w:t xml:space="preserve">Kuka voitti viimeisimmän yli 20-vuotiaiden MM-kisat?</w:t>
      </w:r>
    </w:p>
    <w:p>
      <w:r>
        <w:rPr>
          <w:b/>
        </w:rPr>
        <w:t xml:space="preserve">Tulos</w:t>
      </w:r>
    </w:p>
    <w:p>
      <w:r>
        <w:t xml:space="preserve">Mikä joukkue voitti vuoden 2016 miesten ICC World Twenty20 -turnauksen?</w:t>
      </w:r>
    </w:p>
    <w:p>
      <w:r>
        <w:rPr>
          <w:b/>
        </w:rPr>
        <w:t xml:space="preserve">Tulos</w:t>
      </w:r>
    </w:p>
    <w:p>
      <w:r>
        <w:t xml:space="preserve">Mikä joukkue voitti vuoden 2014 miesten ICC World Twenty20 -turnauksen?</w:t>
      </w:r>
    </w:p>
    <w:p>
      <w:r>
        <w:rPr>
          <w:b/>
        </w:rPr>
        <w:t xml:space="preserve">Tulos</w:t>
      </w:r>
    </w:p>
    <w:p>
      <w:r>
        <w:t xml:space="preserve">Mikä joukkue voitti vuoden 2012 miesten ICC World Twenty20 -turnauksen?</w:t>
      </w:r>
    </w:p>
    <w:p>
      <w:r>
        <w:rPr>
          <w:b/>
        </w:rPr>
        <w:t xml:space="preserve">Esimerkki 7.2888</w:t>
      </w:r>
    </w:p>
    <w:p>
      <w:r>
        <w:t xml:space="preserve">Kuka on Lord and Taylorin toimitusjohtaja?</w:t>
      </w:r>
    </w:p>
    <w:p>
      <w:r>
        <w:rPr>
          <w:b/>
        </w:rPr>
        <w:t xml:space="preserve">Tulos</w:t>
      </w:r>
    </w:p>
    <w:p>
      <w:r>
        <w:t xml:space="preserve">Kuka on Lord and Taylorin toimitusjohtaja 1970-luvulla?</w:t>
      </w:r>
    </w:p>
    <w:p>
      <w:r>
        <w:rPr>
          <w:b/>
        </w:rPr>
        <w:t xml:space="preserve">Tulos</w:t>
      </w:r>
    </w:p>
    <w:p>
      <w:r>
        <w:t xml:space="preserve">Kuka on Lord and Taylorin toimitusjohtaja vuonna 2006?</w:t>
      </w:r>
    </w:p>
    <w:p>
      <w:r>
        <w:rPr>
          <w:b/>
        </w:rPr>
        <w:t xml:space="preserve">Esimerkki 7.2889</w:t>
      </w:r>
    </w:p>
    <w:p>
      <w:r>
        <w:t xml:space="preserve">Intia Mikä on Intian suurin osavaltio?</w:t>
      </w:r>
    </w:p>
    <w:p>
      <w:r>
        <w:rPr>
          <w:b/>
        </w:rPr>
        <w:t xml:space="preserve">Tulos</w:t>
      </w:r>
    </w:p>
    <w:p>
      <w:r>
        <w:t xml:space="preserve">Mikä on pinta-alaltaan Intian suurin osavaltio?</w:t>
      </w:r>
    </w:p>
    <w:p>
      <w:r>
        <w:rPr>
          <w:b/>
        </w:rPr>
        <w:t xml:space="preserve">Tulos</w:t>
      </w:r>
    </w:p>
    <w:p>
      <w:r>
        <w:t xml:space="preserve">Mikä on väkiluvultaan Intian suurin osavaltio?</w:t>
      </w:r>
    </w:p>
    <w:p>
      <w:r>
        <w:rPr>
          <w:b/>
        </w:rPr>
        <w:t xml:space="preserve">Esimerkki 7.2890</w:t>
      </w:r>
    </w:p>
    <w:p>
      <w:r>
        <w:t xml:space="preserve">Milloin Kiina on päässyt MM-kisoihin?</w:t>
      </w:r>
    </w:p>
    <w:p>
      <w:r>
        <w:rPr>
          <w:b/>
        </w:rPr>
        <w:t xml:space="preserve">Tulos</w:t>
      </w:r>
    </w:p>
    <w:p>
      <w:r>
        <w:t xml:space="preserve">Milloin Kiina on päässyt miesten jalkapallon MM-kisoihin?</w:t>
      </w:r>
    </w:p>
    <w:p>
      <w:r>
        <w:rPr>
          <w:b/>
        </w:rPr>
        <w:t xml:space="preserve">Tulos</w:t>
      </w:r>
    </w:p>
    <w:p>
      <w:r>
        <w:t xml:space="preserve">Milloin Kiina on päässyt naisten jalkapallon MM-kisoihin?</w:t>
      </w:r>
    </w:p>
    <w:p>
      <w:r>
        <w:rPr>
          <w:b/>
        </w:rPr>
        <w:t xml:space="preserve">Tulos</w:t>
      </w:r>
    </w:p>
    <w:p>
      <w:r>
        <w:t xml:space="preserve">Milloin Kiina on päässyt karsintoihin ja sijoittunut toiseksi golfin maailmanmestaruuskilpailuissa?</w:t>
      </w:r>
    </w:p>
    <w:p>
      <w:r>
        <w:rPr>
          <w:b/>
        </w:rPr>
        <w:t xml:space="preserve">Tulos</w:t>
      </w:r>
    </w:p>
    <w:p>
      <w:r>
        <w:t xml:space="preserve">Milloin Kiina on päässyt ja voittanut golfin maailmanmestaruuskilpailut?</w:t>
      </w:r>
    </w:p>
    <w:p>
      <w:r>
        <w:rPr>
          <w:b/>
        </w:rPr>
        <w:t xml:space="preserve">Esimerkki 7.2891</w:t>
      </w:r>
    </w:p>
    <w:p>
      <w:r>
        <w:t xml:space="preserve">Kuka on Emman isä ystävissä?</w:t>
      </w:r>
    </w:p>
    <w:p>
      <w:r>
        <w:rPr>
          <w:b/>
        </w:rPr>
        <w:t xml:space="preserve">Tulos</w:t>
      </w:r>
    </w:p>
    <w:p>
      <w:r>
        <w:t xml:space="preserve">Kuka hahmo on Emman isä ystävissä?</w:t>
      </w:r>
    </w:p>
    <w:p>
      <w:r>
        <w:rPr>
          <w:b/>
        </w:rPr>
        <w:t xml:space="preserve">Tulos</w:t>
      </w:r>
    </w:p>
    <w:p>
      <w:r>
        <w:t xml:space="preserve">Kuka näyttelee Emman isää ystävissä?</w:t>
      </w:r>
    </w:p>
    <w:p>
      <w:r>
        <w:rPr>
          <w:b/>
        </w:rPr>
        <w:t xml:space="preserve">Esimerkki 7.2892</w:t>
      </w:r>
    </w:p>
    <w:p>
      <w:r>
        <w:t xml:space="preserve">Näyttelijä, joka antoi arpille äänen Leijonakuninkaassa?</w:t>
      </w:r>
    </w:p>
    <w:p>
      <w:r>
        <w:rPr>
          <w:b/>
        </w:rPr>
        <w:t xml:space="preserve">Tulos</w:t>
      </w:r>
    </w:p>
    <w:p>
      <w:r>
        <w:t xml:space="preserve">Kuka on näyttelijä, joka antoi Scarille puheäänen vuoden 1994 animaatioelokuvassa Leijonakuningas?</w:t>
      </w:r>
    </w:p>
    <w:p>
      <w:r>
        <w:rPr>
          <w:b/>
        </w:rPr>
        <w:t xml:space="preserve">Tulos</w:t>
      </w:r>
    </w:p>
    <w:p>
      <w:r>
        <w:t xml:space="preserve">Kuka on näyttelijä, joka antoi Scarille lauluäänen vuoden 1994 animaatioelokuvassa Leijonakuningas?</w:t>
      </w:r>
    </w:p>
    <w:p>
      <w:r>
        <w:rPr>
          <w:b/>
        </w:rPr>
        <w:t xml:space="preserve">Tulos</w:t>
      </w:r>
    </w:p>
    <w:p>
      <w:r>
        <w:t xml:space="preserve">Kuka on näyttelijä, joka antoi Scarille puheäänen animaatioelokuvassa Leijonakuningas II: Simban ylpeys?</w:t>
      </w:r>
    </w:p>
    <w:p>
      <w:r>
        <w:rPr>
          <w:b/>
        </w:rPr>
        <w:t xml:space="preserve">Tulos</w:t>
      </w:r>
    </w:p>
    <w:p>
      <w:r>
        <w:t xml:space="preserve">Kuka on näyttelijä, joka antoi Scarin äänen vuonna 2019 ilmestyvässä elokuvassa Leijonakuningas?</w:t>
      </w:r>
    </w:p>
    <w:p>
      <w:r>
        <w:rPr>
          <w:b/>
        </w:rPr>
        <w:t xml:space="preserve">Esimerkki 7.2893</w:t>
      </w:r>
    </w:p>
    <w:p>
      <w:r>
        <w:t xml:space="preserve">Milloin Maria lähtee Skotlantiin valtakaudella?</w:t>
      </w:r>
    </w:p>
    <w:p>
      <w:r>
        <w:rPr>
          <w:b/>
        </w:rPr>
        <w:t xml:space="preserve">Tulos</w:t>
      </w:r>
    </w:p>
    <w:p>
      <w:r>
        <w:t xml:space="preserve">Mihin vuodenaikaan Mary lähtee Skotlantiin elokuvassa Reign?</w:t>
      </w:r>
    </w:p>
    <w:p>
      <w:r>
        <w:rPr>
          <w:b/>
        </w:rPr>
        <w:t xml:space="preserve">Tulos</w:t>
      </w:r>
    </w:p>
    <w:p>
      <w:r>
        <w:t xml:space="preserve">Missä 3. kauden jaksossa Mary lähtee Reignin Skotlantiin?</w:t>
      </w:r>
    </w:p>
    <w:p>
      <w:r>
        <w:rPr>
          <w:b/>
        </w:rPr>
        <w:t xml:space="preserve">Tulos</w:t>
      </w:r>
    </w:p>
    <w:p>
      <w:r>
        <w:t xml:space="preserve">Missä jaksossa kaiken kaikkiaan Mary lähtee Skotlantiin?</w:t>
      </w:r>
    </w:p>
    <w:p>
      <w:r>
        <w:rPr>
          <w:b/>
        </w:rPr>
        <w:t xml:space="preserve">Esimerkki 7.2894</w:t>
      </w:r>
    </w:p>
    <w:p>
      <w:r>
        <w:t xml:space="preserve">Viimeinen 4. luokan hurrikaani, joka iskee Puerto Ricoon?</w:t>
      </w:r>
    </w:p>
    <w:p>
      <w:r>
        <w:rPr>
          <w:b/>
        </w:rPr>
        <w:t xml:space="preserve">Tulos</w:t>
      </w:r>
    </w:p>
    <w:p>
      <w:r>
        <w:t xml:space="preserve">Viimeinen 4. luokan tai vahvempi hurrikaani, joka on iskenyt Puerto Ricoon vuodesta 2017 alkaen?</w:t>
      </w:r>
    </w:p>
    <w:p>
      <w:r>
        <w:rPr>
          <w:b/>
        </w:rPr>
        <w:t xml:space="preserve">Tulos</w:t>
      </w:r>
    </w:p>
    <w:p>
      <w:r>
        <w:t xml:space="preserve">Viimeisin myrsky, joka oli 4. luokan hurrikaani eikä vahvempi, joka on iskenyt Puerto Ricoon vuodesta 2017 alkaen?</w:t>
      </w:r>
    </w:p>
    <w:p>
      <w:r>
        <w:rPr>
          <w:b/>
        </w:rPr>
        <w:t xml:space="preserve">Esimerkki 7.2895</w:t>
      </w:r>
    </w:p>
    <w:p>
      <w:r>
        <w:t xml:space="preserve">Milloin vapautusjulistus allekirjoitettiin laiksi?</w:t>
      </w:r>
    </w:p>
    <w:p>
      <w:r>
        <w:rPr>
          <w:b/>
        </w:rPr>
        <w:t xml:space="preserve">Tulos</w:t>
      </w:r>
    </w:p>
    <w:p>
      <w:r>
        <w:t xml:space="preserve">Milloin Lincoln antoi vapautusjulistukseen liittyvän ennakkovaroituksen?</w:t>
      </w:r>
    </w:p>
    <w:p>
      <w:r>
        <w:rPr>
          <w:b/>
        </w:rPr>
        <w:t xml:space="preserve">Tulos</w:t>
      </w:r>
    </w:p>
    <w:p>
      <w:r>
        <w:t xml:space="preserve">Milloin vapautusjulistus allekirjoitettiin ja astui voimaan?</w:t>
      </w:r>
    </w:p>
    <w:p>
      <w:r>
        <w:rPr>
          <w:b/>
        </w:rPr>
        <w:t xml:space="preserve">Esimerkki 7.2896</w:t>
      </w:r>
    </w:p>
    <w:p>
      <w:r>
        <w:t xml:space="preserve">Kenelle Ben Roethlisberger hävisi Superbowlissa?</w:t>
      </w:r>
    </w:p>
    <w:p>
      <w:r>
        <w:rPr>
          <w:b/>
        </w:rPr>
        <w:t xml:space="preserve">Tulos</w:t>
      </w:r>
    </w:p>
    <w:p>
      <w:r>
        <w:t xml:space="preserve">Kuka on pelinrakentaja Ben Roethlisberger hävisi superbowlissa?</w:t>
      </w:r>
    </w:p>
    <w:p>
      <w:r>
        <w:rPr>
          <w:b/>
        </w:rPr>
        <w:t xml:space="preserve">Tulos</w:t>
      </w:r>
    </w:p>
    <w:p>
      <w:r>
        <w:t xml:space="preserve">Kenelle joukkueelle ben roethlisberger hävisi superbowlissa?</w:t>
      </w:r>
    </w:p>
    <w:p>
      <w:r>
        <w:rPr>
          <w:b/>
        </w:rPr>
        <w:t xml:space="preserve">Esimerkki 7.2897</w:t>
      </w:r>
    </w:p>
    <w:p>
      <w:r>
        <w:t xml:space="preserve">Milloin Hayley saa tietää olevansa raskaana?</w:t>
      </w:r>
    </w:p>
    <w:p>
      <w:r>
        <w:rPr>
          <w:b/>
        </w:rPr>
        <w:t xml:space="preserve">Tulos</w:t>
      </w:r>
    </w:p>
    <w:p>
      <w:r>
        <w:t xml:space="preserve">Missä jaksossa Hayley saa tietää olevansa raskaana alkuperäisissä?</w:t>
      </w:r>
    </w:p>
    <w:p>
      <w:r>
        <w:rPr>
          <w:b/>
        </w:rPr>
        <w:t xml:space="preserve">Tulos</w:t>
      </w:r>
    </w:p>
    <w:p>
      <w:r>
        <w:t xml:space="preserve">Kun hän tajuaa, mitä Hayley saa tietää olevansa raskaana Home &amp; Awayssa?</w:t>
      </w:r>
    </w:p>
    <w:p>
      <w:r>
        <w:rPr>
          <w:b/>
        </w:rPr>
        <w:t xml:space="preserve">Esimerkki 7.2898</w:t>
      </w:r>
    </w:p>
    <w:p>
      <w:r>
        <w:t xml:space="preserve">Kuka kirjoitti laulun tyttö on minun?</w:t>
      </w:r>
    </w:p>
    <w:p>
      <w:r>
        <w:rPr>
          <w:b/>
        </w:rPr>
        <w:t xml:space="preserve">Tulos</w:t>
      </w:r>
    </w:p>
    <w:p>
      <w:r>
        <w:t xml:space="preserve">Kuka kirjoitti Michael Jacksonin version kappaleesta The Girl is Mine?</w:t>
      </w:r>
    </w:p>
    <w:p>
      <w:r>
        <w:rPr>
          <w:b/>
        </w:rPr>
        <w:t xml:space="preserve">Tulos</w:t>
      </w:r>
    </w:p>
    <w:p>
      <w:r>
        <w:t xml:space="preserve">Kuka kirjoitti 99 Soulsin kappaleen The Girl is Mine?</w:t>
      </w:r>
    </w:p>
    <w:p>
      <w:r>
        <w:rPr>
          <w:b/>
        </w:rPr>
        <w:t xml:space="preserve">Esimerkki 7.2899</w:t>
      </w:r>
    </w:p>
    <w:p>
      <w:r>
        <w:t xml:space="preserve">Milloin kaliforniassa on viimeksi teloitettu joku?</w:t>
      </w:r>
    </w:p>
    <w:p>
      <w:r>
        <w:rPr>
          <w:b/>
        </w:rPr>
        <w:t xml:space="preserve">Tulos</w:t>
      </w:r>
    </w:p>
    <w:p>
      <w:r>
        <w:t xml:space="preserve">Milloin kaliforniassa on viimeksi teloitettu joku tappavalla ruiskeella?</w:t>
      </w:r>
    </w:p>
    <w:p>
      <w:r>
        <w:rPr>
          <w:b/>
        </w:rPr>
        <w:t xml:space="preserve">Tulos</w:t>
      </w:r>
    </w:p>
    <w:p>
      <w:r>
        <w:t xml:space="preserve">Milloin kaliforniassa on viimeksi tapettu joku millä tahansa menetelmällä?</w:t>
      </w:r>
    </w:p>
    <w:p>
      <w:r>
        <w:rPr>
          <w:b/>
        </w:rPr>
        <w:t xml:space="preserve">Tulos</w:t>
      </w:r>
    </w:p>
    <w:p>
      <w:r>
        <w:t xml:space="preserve">Milloin kaliforniassa on viimeksi tapettu joku kaasukammiossa?</w:t>
      </w:r>
    </w:p>
    <w:p>
      <w:r>
        <w:rPr>
          <w:b/>
        </w:rPr>
        <w:t xml:space="preserve">Esimerkki 7.2900</w:t>
      </w:r>
    </w:p>
    <w:p>
      <w:r>
        <w:t xml:space="preserve">Kuka kuolee Guardians of the galexy 2:ssa?</w:t>
      </w:r>
    </w:p>
    <w:p>
      <w:r>
        <w:rPr>
          <w:b/>
        </w:rPr>
        <w:t xml:space="preserve">Tulos</w:t>
      </w:r>
    </w:p>
    <w:p>
      <w:r>
        <w:t xml:space="preserve">Kuka varoittaa hallitsijaa ja kuolee sitten Guardians of the galexy 2:ssa?</w:t>
      </w:r>
    </w:p>
    <w:p>
      <w:r>
        <w:rPr>
          <w:b/>
        </w:rPr>
        <w:t xml:space="preserve">Tulos</w:t>
      </w:r>
    </w:p>
    <w:p>
      <w:r>
        <w:t xml:space="preserve">Kuka kuolee guardians of the galexy 2:ssa pommin räjähdyksen seurauksena?</w:t>
      </w:r>
    </w:p>
    <w:p>
      <w:r>
        <w:rPr>
          <w:b/>
        </w:rPr>
        <w:t xml:space="preserve">Tulos</w:t>
      </w:r>
    </w:p>
    <w:p>
      <w:r>
        <w:t xml:space="preserve">Kuka kuolee Guardians of the galexy 2:ssa uhrattuaan itsensä pelastaakseen Quillin?</w:t>
      </w:r>
    </w:p>
    <w:p>
      <w:r>
        <w:rPr>
          <w:b/>
        </w:rPr>
        <w:t xml:space="preserve">Esimerkki 7.2901</w:t>
      </w:r>
    </w:p>
    <w:p>
      <w:r>
        <w:t xml:space="preserve">Kuka päästi kävelijät vankilaan 3. kaudella?</w:t>
      </w:r>
    </w:p>
    <w:p>
      <w:r>
        <w:rPr>
          <w:b/>
        </w:rPr>
        <w:t xml:space="preserve">Tulos</w:t>
      </w:r>
    </w:p>
    <w:p>
      <w:r>
        <w:t xml:space="preserve">Kuka hahmo päästi walkerit vankilaan 3. kaudella?</w:t>
      </w:r>
    </w:p>
    <w:p>
      <w:r>
        <w:rPr>
          <w:b/>
        </w:rPr>
        <w:t xml:space="preserve">Tulos</w:t>
      </w:r>
    </w:p>
    <w:p>
      <w:r>
        <w:t xml:space="preserve">Kuka näyttelijä päästi walkerit vankilaan 3. kaudella?</w:t>
      </w:r>
    </w:p>
    <w:p>
      <w:r>
        <w:rPr>
          <w:b/>
        </w:rPr>
        <w:t xml:space="preserve">Esimerkki 7.2902</w:t>
      </w:r>
    </w:p>
    <w:p>
      <w:r>
        <w:t xml:space="preserve">Milloin viimeinen Godzilla-elokuva ilmestyi?</w:t>
      </w:r>
    </w:p>
    <w:p>
      <w:r>
        <w:rPr>
          <w:b/>
        </w:rPr>
        <w:t xml:space="preserve">Tulos</w:t>
      </w:r>
    </w:p>
    <w:p>
      <w:r>
        <w:t xml:space="preserve">Milloin viimeinen Godzilla-elokuva esitettiin Dolby-teatterissa?</w:t>
      </w:r>
    </w:p>
    <w:p>
      <w:r>
        <w:rPr>
          <w:b/>
        </w:rPr>
        <w:t xml:space="preserve">Tulos</w:t>
      </w:r>
    </w:p>
    <w:p>
      <w:r>
        <w:t xml:space="preserve">Milloin viimeisin Godzilla-elokuva on esitetty Yhdysvalloissa?</w:t>
      </w:r>
    </w:p>
    <w:p>
      <w:r>
        <w:rPr>
          <w:b/>
        </w:rPr>
        <w:t xml:space="preserve">Esimerkki 7.2903</w:t>
      </w:r>
    </w:p>
    <w:p>
      <w:r>
        <w:t xml:space="preserve">Ketkä olivat Trentonin taistelun johtajia?</w:t>
      </w:r>
    </w:p>
    <w:p>
      <w:r>
        <w:rPr>
          <w:b/>
        </w:rPr>
        <w:t xml:space="preserve">Tulos</w:t>
      </w:r>
    </w:p>
    <w:p>
      <w:r>
        <w:t xml:space="preserve">Ketkä olivat Trentonin taistelun johtajat Yhdysvaltain puolella?</w:t>
      </w:r>
    </w:p>
    <w:p>
      <w:r>
        <w:rPr>
          <w:b/>
        </w:rPr>
        <w:t xml:space="preserve">Tulos</w:t>
      </w:r>
    </w:p>
    <w:p>
      <w:r>
        <w:t xml:space="preserve">Ketkä olivat Trentonin taistelun johtajia Hessen-Kasselin puolella?</w:t>
      </w:r>
    </w:p>
    <w:p>
      <w:r>
        <w:rPr>
          <w:b/>
        </w:rPr>
        <w:t xml:space="preserve">Esimerkki 7.2904</w:t>
      </w:r>
    </w:p>
    <w:p>
      <w:r>
        <w:t xml:space="preserve">Missä super rugbyn loppuottelu pelataan?</w:t>
      </w:r>
    </w:p>
    <w:p>
      <w:r>
        <w:rPr>
          <w:b/>
        </w:rPr>
        <w:t xml:space="preserve">Tulos</w:t>
      </w:r>
    </w:p>
    <w:p>
      <w:r>
        <w:t xml:space="preserve">Missä pelattiin super rugbyn loppuottelu vuonna 2017?</w:t>
      </w:r>
    </w:p>
    <w:p>
      <w:r>
        <w:rPr>
          <w:b/>
        </w:rPr>
        <w:t xml:space="preserve">Tulos</w:t>
      </w:r>
    </w:p>
    <w:p>
      <w:r>
        <w:t xml:space="preserve">Missä pelattiin super rugbyn loppuottelu vuonna 2016?</w:t>
      </w:r>
    </w:p>
    <w:p>
      <w:r>
        <w:rPr>
          <w:b/>
        </w:rPr>
        <w:t xml:space="preserve">Tulos</w:t>
      </w:r>
    </w:p>
    <w:p>
      <w:r>
        <w:t xml:space="preserve">Missä pelattiin super rugbyn loppuottelu vuonna 2015?</w:t>
      </w:r>
    </w:p>
    <w:p>
      <w:r>
        <w:rPr>
          <w:b/>
        </w:rPr>
        <w:t xml:space="preserve">Esimerkki 7.2905</w:t>
      </w:r>
    </w:p>
    <w:p>
      <w:r>
        <w:t xml:space="preserve">Kenellä on eniten syöttöjaardeja nfl-historiassa?</w:t>
      </w:r>
    </w:p>
    <w:p>
      <w:r>
        <w:rPr>
          <w:b/>
        </w:rPr>
        <w:t xml:space="preserve">Tulos</w:t>
      </w:r>
    </w:p>
    <w:p>
      <w:r>
        <w:t xml:space="preserve">Kenellä on NFL-historian eniten syöttöjaardeja, pudotuspelit mukaan lukien?</w:t>
      </w:r>
    </w:p>
    <w:p>
      <w:r>
        <w:rPr>
          <w:b/>
        </w:rPr>
        <w:t xml:space="preserve">Tulos</w:t>
      </w:r>
    </w:p>
    <w:p>
      <w:r>
        <w:t xml:space="preserve">Kenellä on NFL-historian eniten syöttöjaardeja, pudotuspelejä lukuun ottamatta?</w:t>
      </w:r>
    </w:p>
    <w:p>
      <w:r>
        <w:rPr>
          <w:b/>
        </w:rPr>
        <w:t xml:space="preserve">Esimerkki 7.2906</w:t>
      </w:r>
    </w:p>
    <w:p>
      <w:r>
        <w:t xml:space="preserve">Kuka laulaa amerikkalainen nainen pysyy kaukana minusta?</w:t>
      </w:r>
    </w:p>
    <w:p>
      <w:r>
        <w:rPr>
          <w:b/>
        </w:rPr>
        <w:t xml:space="preserve">Tulos</w:t>
      </w:r>
    </w:p>
    <w:p>
      <w:r>
        <w:t xml:space="preserve">Mikä yhtye laulaa kappaleen American Woman?</w:t>
      </w:r>
    </w:p>
    <w:p>
      <w:r>
        <w:rPr>
          <w:b/>
        </w:rPr>
        <w:t xml:space="preserve">Tulos</w:t>
      </w:r>
    </w:p>
    <w:p>
      <w:r>
        <w:t xml:space="preserve">Kuka laulaa kappaleessa American Woman?</w:t>
      </w:r>
    </w:p>
    <w:p>
      <w:r>
        <w:rPr>
          <w:b/>
        </w:rPr>
        <w:t xml:space="preserve">Esimerkki 7.2907</w:t>
      </w:r>
    </w:p>
    <w:p>
      <w:r>
        <w:t xml:space="preserve">Mikä on avioliiton alaikäraja Illinoisissa?</w:t>
      </w:r>
    </w:p>
    <w:p>
      <w:r>
        <w:rPr>
          <w:b/>
        </w:rPr>
        <w:t xml:space="preserve">Tulos</w:t>
      </w:r>
    </w:p>
    <w:p>
      <w:r>
        <w:t xml:space="preserve">Mikä on Illinois'n avioliiton alaikäraja kaikkien poikkeusten jälkeen?</w:t>
      </w:r>
    </w:p>
    <w:p>
      <w:r>
        <w:rPr>
          <w:b/>
        </w:rPr>
        <w:t xml:space="preserve">Tulos</w:t>
      </w:r>
    </w:p>
    <w:p>
      <w:r>
        <w:t xml:space="preserve">Mikä on yleinen avioliiton alaikäraja Illinoisissa?</w:t>
      </w:r>
    </w:p>
    <w:p>
      <w:r>
        <w:rPr>
          <w:b/>
        </w:rPr>
        <w:t xml:space="preserve">Esimerkki 7.2908</w:t>
      </w:r>
    </w:p>
    <w:p>
      <w:r>
        <w:t xml:space="preserve">Milloin Santa Clara de Asisin lähetysasema rakennettiin?</w:t>
      </w:r>
    </w:p>
    <w:p>
      <w:r>
        <w:rPr>
          <w:b/>
        </w:rPr>
        <w:t xml:space="preserve">Tulos</w:t>
      </w:r>
    </w:p>
    <w:p>
      <w:r>
        <w:t xml:space="preserve">Milloin Santa Clara de Asisin lähetysasema rakennettiin ja sitä kutsuttiin nimellä La Misión Santa Clara de Thamien?</w:t>
      </w:r>
    </w:p>
    <w:p>
      <w:r>
        <w:rPr>
          <w:b/>
        </w:rPr>
        <w:t xml:space="preserve">Tulos</w:t>
      </w:r>
    </w:p>
    <w:p>
      <w:r>
        <w:t xml:space="preserve">Milloin Santa Clara de Asisin lähetysasema siirrettiin ja rakennettiin?</w:t>
      </w:r>
    </w:p>
    <w:p>
      <w:r>
        <w:rPr>
          <w:b/>
        </w:rPr>
        <w:t xml:space="preserve">Tulos</w:t>
      </w:r>
    </w:p>
    <w:p>
      <w:r>
        <w:t xml:space="preserve">Milloin Santa Clara de Asisin lähetysasema rakennettiin nykyiselle paikalleen?</w:t>
      </w:r>
    </w:p>
    <w:p>
      <w:r>
        <w:rPr>
          <w:b/>
        </w:rPr>
        <w:t xml:space="preserve">Esimerkki 7.2909</w:t>
      </w:r>
    </w:p>
    <w:p>
      <w:r>
        <w:t xml:space="preserve">Milloin uusi kausi Luken häkki tulee ulos?</w:t>
      </w:r>
    </w:p>
    <w:p>
      <w:r>
        <w:rPr>
          <w:b/>
        </w:rPr>
        <w:t xml:space="preserve">Tulos</w:t>
      </w:r>
    </w:p>
    <w:p>
      <w:r>
        <w:t xml:space="preserve">Milloin luke cagen 1. kausi tulee Netflixiin?</w:t>
      </w:r>
    </w:p>
    <w:p>
      <w:r>
        <w:rPr>
          <w:b/>
        </w:rPr>
        <w:t xml:space="preserve">Tulos</w:t>
      </w:r>
    </w:p>
    <w:p>
      <w:r>
        <w:t xml:space="preserve">Milloin luke cagen 2. kausi tulee Netflixiin?</w:t>
      </w:r>
    </w:p>
    <w:p>
      <w:r>
        <w:rPr>
          <w:b/>
        </w:rPr>
        <w:t xml:space="preserve">Tulos</w:t>
      </w:r>
    </w:p>
    <w:p>
      <w:r>
        <w:t xml:space="preserve">Milloin tulee Luken häkin 1. kausi Harlemissa?</w:t>
      </w:r>
    </w:p>
    <w:p>
      <w:r>
        <w:rPr>
          <w:b/>
        </w:rPr>
        <w:t xml:space="preserve">Tulos</w:t>
      </w:r>
    </w:p>
    <w:p>
      <w:r>
        <w:t xml:space="preserve">Milloin tulee Luken häkin 1. kausi New Yorkissa?</w:t>
      </w:r>
    </w:p>
    <w:p>
      <w:r>
        <w:rPr>
          <w:b/>
        </w:rPr>
        <w:t xml:space="preserve">Esimerkki 7.2910</w:t>
      </w:r>
    </w:p>
    <w:p>
      <w:r>
        <w:t xml:space="preserve">Milloin 3. kausi tähti vastaan pahuuden voimat ilmestyy?</w:t>
      </w:r>
    </w:p>
    <w:p>
      <w:r>
        <w:rPr>
          <w:b/>
        </w:rPr>
        <w:t xml:space="preserve">Tulos</w:t>
      </w:r>
    </w:p>
    <w:p>
      <w:r>
        <w:t xml:space="preserve">Milloin alkaa 3. kauden Tähdet vastaan pahuuden voimat lähetys?</w:t>
      </w:r>
    </w:p>
    <w:p>
      <w:r>
        <w:rPr>
          <w:b/>
        </w:rPr>
        <w:t xml:space="preserve">Tulos</w:t>
      </w:r>
    </w:p>
    <w:p>
      <w:r>
        <w:t xml:space="preserve">Missä ajassa 3. kauden tähti vs. pahuuden voimat ilmestyy?</w:t>
      </w:r>
    </w:p>
    <w:p>
      <w:r>
        <w:rPr>
          <w:b/>
        </w:rPr>
        <w:t xml:space="preserve">Esimerkki 7.2911</w:t>
      </w:r>
    </w:p>
    <w:p>
      <w:r>
        <w:t xml:space="preserve">Kuinka monta joukkuetta Englanti voi saada Mestarien liigaan?</w:t>
      </w:r>
    </w:p>
    <w:p>
      <w:r>
        <w:rPr>
          <w:b/>
        </w:rPr>
        <w:t xml:space="preserve">Tulos</w:t>
      </w:r>
    </w:p>
    <w:p>
      <w:r>
        <w:t xml:space="preserve">Kuinka monta joukkuetta Englanti voi saada Mestarien liigaan kaudella 2015-16?</w:t>
      </w:r>
    </w:p>
    <w:p>
      <w:r>
        <w:rPr>
          <w:b/>
        </w:rPr>
        <w:t xml:space="preserve">Tulos</w:t>
      </w:r>
    </w:p>
    <w:p>
      <w:r>
        <w:t xml:space="preserve">Kuinka monta joukkuetta Englanti voi saada Mestarien liigaan kaudella 2014-15?</w:t>
      </w:r>
    </w:p>
    <w:p>
      <w:r>
        <w:rPr>
          <w:b/>
        </w:rPr>
        <w:t xml:space="preserve">Esimerkki 7.2912</w:t>
      </w:r>
    </w:p>
    <w:p>
      <w:r>
        <w:t xml:space="preserve">Mitä oikeuksia itsenäisyysjulistus sisältää?</w:t>
      </w:r>
    </w:p>
    <w:p>
      <w:r>
        <w:rPr>
          <w:b/>
        </w:rPr>
        <w:t xml:space="preserve">Tulos</w:t>
      </w:r>
    </w:p>
    <w:p>
      <w:r>
        <w:t xml:space="preserve">Mikä on ensimmäinen itsenäisyysjulistukseen sisältyvä oikeus?</w:t>
      </w:r>
    </w:p>
    <w:p>
      <w:r>
        <w:rPr>
          <w:b/>
        </w:rPr>
        <w:t xml:space="preserve">Tulos</w:t>
      </w:r>
    </w:p>
    <w:p>
      <w:r>
        <w:t xml:space="preserve">Mikä on toinen itsenäisyysjulistukseen sisältyvä oikeus?</w:t>
      </w:r>
    </w:p>
    <w:p>
      <w:r>
        <w:rPr>
          <w:b/>
        </w:rPr>
        <w:t xml:space="preserve">Tulos</w:t>
      </w:r>
    </w:p>
    <w:p>
      <w:r>
        <w:t xml:space="preserve">Mikä on kolmas itsenäisyysjulistukseen sisältyvä oikeus?</w:t>
      </w:r>
    </w:p>
    <w:p>
      <w:r>
        <w:rPr>
          <w:b/>
        </w:rPr>
        <w:t xml:space="preserve">Tulos</w:t>
      </w:r>
    </w:p>
    <w:p>
      <w:r>
        <w:t xml:space="preserve">Mikä on neljäs itsenäisyysjulistukseen sisältyvä oikeus?</w:t>
      </w:r>
    </w:p>
    <w:p>
      <w:r>
        <w:rPr>
          <w:b/>
        </w:rPr>
        <w:t xml:space="preserve">Tulos</w:t>
      </w:r>
    </w:p>
    <w:p>
      <w:r>
        <w:t xml:space="preserve">Mikä on viides itsenäisyysjulistukseen sisältyvä oikeus?</w:t>
      </w:r>
    </w:p>
    <w:p>
      <w:r>
        <w:rPr>
          <w:b/>
        </w:rPr>
        <w:t xml:space="preserve">Esimerkki 7.2913</w:t>
      </w:r>
    </w:p>
    <w:p>
      <w:r>
        <w:t xml:space="preserve">Japanissa on kaksi sairausvakuutuksen perustyyppiä?</w:t>
      </w:r>
    </w:p>
    <w:p>
      <w:r>
        <w:rPr>
          <w:b/>
        </w:rPr>
        <w:t xml:space="preserve">Tulos</w:t>
      </w:r>
    </w:p>
    <w:p>
      <w:r>
        <w:t xml:space="preserve">Japanissa työntekijöiden sairausvakuutuksen perustyyppi on?</w:t>
      </w:r>
    </w:p>
    <w:p>
      <w:r>
        <w:rPr>
          <w:b/>
        </w:rPr>
        <w:t xml:space="preserve">Tulos</w:t>
      </w:r>
    </w:p>
    <w:p>
      <w:r>
        <w:t xml:space="preserve">Japanissa muiden kuin työntekijöiden sairausvakuutuksen perustyyppi on?</w:t>
      </w:r>
    </w:p>
    <w:p>
      <w:r>
        <w:rPr>
          <w:b/>
        </w:rPr>
        <w:t xml:space="preserve">Esimerkki 7.2914</w:t>
      </w:r>
    </w:p>
    <w:p>
      <w:r>
        <w:t xml:space="preserve">Kuka kirjoitti Greatest Showmanin kappaleet?</w:t>
      </w:r>
    </w:p>
    <w:p>
      <w:r>
        <w:rPr>
          <w:b/>
        </w:rPr>
        <w:t xml:space="preserve">Tulos</w:t>
      </w:r>
    </w:p>
    <w:p>
      <w:r>
        <w:t xml:space="preserve">Kuka kirjoitti kappaleet "This Is Me" ja "Rewrite the Stars" elokuvaan The Greatest Showman?</w:t>
      </w:r>
    </w:p>
    <w:p>
      <w:r>
        <w:rPr>
          <w:b/>
        </w:rPr>
        <w:t xml:space="preserve">Tulos</w:t>
      </w:r>
    </w:p>
    <w:p>
      <w:r>
        <w:t xml:space="preserve">Kuka kirjoitti kappaleen "The Greatest Show" elokuvaan The Greatest Show?</w:t>
      </w:r>
    </w:p>
    <w:p>
      <w:r>
        <w:rPr>
          <w:b/>
        </w:rPr>
        <w:t xml:space="preserve">Esimerkki 7.2915</w:t>
      </w:r>
    </w:p>
    <w:p>
      <w:r>
        <w:t xml:space="preserve">Kuka näyttelee Tediä Kuinka tapasin äitisi?</w:t>
      </w:r>
    </w:p>
    <w:p>
      <w:r>
        <w:rPr>
          <w:b/>
        </w:rPr>
        <w:t xml:space="preserve">Tulos</w:t>
      </w:r>
    </w:p>
    <w:p>
      <w:r>
        <w:t xml:space="preserve">Kuka näyttelee Tediä How I Met Your Mother -sarjassa?</w:t>
      </w:r>
    </w:p>
    <w:p>
      <w:r>
        <w:rPr>
          <w:b/>
        </w:rPr>
        <w:t xml:space="preserve">Tulos</w:t>
      </w:r>
    </w:p>
    <w:p>
      <w:r>
        <w:t xml:space="preserve">Kuka on Tedin ääni How I Met Your Mother -sarjan selostuksessa?</w:t>
      </w:r>
    </w:p>
    <w:p>
      <w:r>
        <w:rPr>
          <w:b/>
        </w:rPr>
        <w:t xml:space="preserve">Esimerkki 7.2916</w:t>
      </w:r>
    </w:p>
    <w:p>
      <w:r>
        <w:t xml:space="preserve">Milloin ensimmäinen intialainen retkikunta Etelämantereelle tehtiin?</w:t>
      </w:r>
    </w:p>
    <w:p>
      <w:r>
        <w:rPr>
          <w:b/>
        </w:rPr>
        <w:t xml:space="preserve">Tulos</w:t>
      </w:r>
    </w:p>
    <w:p>
      <w:r>
        <w:t xml:space="preserve">Milloin alkoi intialaisen retkikunta Etelämantereelle?</w:t>
      </w:r>
    </w:p>
    <w:p>
      <w:r>
        <w:rPr>
          <w:b/>
        </w:rPr>
        <w:t xml:space="preserve">Tulos</w:t>
      </w:r>
    </w:p>
    <w:p>
      <w:r>
        <w:t xml:space="preserve">Milloin alkoi ensimmäinen intiaanien johtama retkikunta Etelämantereelle?</w:t>
      </w:r>
    </w:p>
    <w:p>
      <w:r>
        <w:rPr>
          <w:b/>
        </w:rPr>
        <w:t xml:space="preserve">Tulos</w:t>
      </w:r>
    </w:p>
    <w:p>
      <w:r>
        <w:t xml:space="preserve">Milloin päättyi intialaisen retkikunta Etelämantereelle?</w:t>
      </w:r>
    </w:p>
    <w:p>
      <w:r>
        <w:rPr>
          <w:b/>
        </w:rPr>
        <w:t xml:space="preserve">Tulos</w:t>
      </w:r>
    </w:p>
    <w:p>
      <w:r>
        <w:t xml:space="preserve">Milloin päättyi ensimmäinen intiaanien johtama retkikunta Etelämantereelle?</w:t>
      </w:r>
    </w:p>
    <w:p>
      <w:r>
        <w:rPr>
          <w:b/>
        </w:rPr>
        <w:t xml:space="preserve">Esimerkki 7.2917</w:t>
      </w:r>
    </w:p>
    <w:p>
      <w:r>
        <w:t xml:space="preserve">Milloin karitsojen hiljaisuus ilmestyi?</w:t>
      </w:r>
    </w:p>
    <w:p>
      <w:r>
        <w:rPr>
          <w:b/>
        </w:rPr>
        <w:t xml:space="preserve">Tulos</w:t>
      </w:r>
    </w:p>
    <w:p>
      <w:r>
        <w:t xml:space="preserve">Milloin romaani "The Silence of the Lambs" ilmestyi ensimmäisen kerran?</w:t>
      </w:r>
    </w:p>
    <w:p>
      <w:r>
        <w:rPr>
          <w:b/>
        </w:rPr>
        <w:t xml:space="preserve">Tulos</w:t>
      </w:r>
    </w:p>
    <w:p>
      <w:r>
        <w:t xml:space="preserve">Milloin elokuva "The Silence of the Lambs" tuli maailman ensi-iltaan?</w:t>
      </w:r>
    </w:p>
    <w:p>
      <w:r>
        <w:rPr>
          <w:b/>
        </w:rPr>
        <w:t xml:space="preserve">Tulos</w:t>
      </w:r>
    </w:p>
    <w:p>
      <w:r>
        <w:t xml:space="preserve">Milloin elokuva "The Silence of the Lambs" tuli ensimmäisen kerran teattereihin Yhdysvalloissa?</w:t>
      </w:r>
    </w:p>
    <w:p>
      <w:r>
        <w:rPr>
          <w:b/>
        </w:rPr>
        <w:t xml:space="preserve">Esimerkki 7.2918</w:t>
      </w:r>
    </w:p>
    <w:p>
      <w:r>
        <w:t xml:space="preserve">Milloin tuli kova päivä?</w:t>
      </w:r>
    </w:p>
    <w:p>
      <w:r>
        <w:rPr>
          <w:b/>
        </w:rPr>
        <w:t xml:space="preserve">Tulos</w:t>
      </w:r>
    </w:p>
    <w:p>
      <w:r>
        <w:t xml:space="preserve">Milloin Grey's Anatomy -ohjelman jakso a hard day's night ilmestyi?</w:t>
      </w:r>
    </w:p>
    <w:p>
      <w:r>
        <w:rPr>
          <w:b/>
        </w:rPr>
        <w:t xml:space="preserve">Tulos</w:t>
      </w:r>
    </w:p>
    <w:p>
      <w:r>
        <w:t xml:space="preserve">Milloin elokuva A hard day's night ilmestyi Yhdistyneessä kuningaskunnassa?</w:t>
      </w:r>
    </w:p>
    <w:p>
      <w:r>
        <w:rPr>
          <w:b/>
        </w:rPr>
        <w:t xml:space="preserve">Tulos</w:t>
      </w:r>
    </w:p>
    <w:p>
      <w:r>
        <w:t xml:space="preserve">Milloin elokuva A hard day's night ilmestyi Yhdysvalloissa?</w:t>
      </w:r>
    </w:p>
    <w:p>
      <w:r>
        <w:rPr>
          <w:b/>
        </w:rPr>
        <w:t xml:space="preserve">Tulos</w:t>
      </w:r>
    </w:p>
    <w:p>
      <w:r>
        <w:t xml:space="preserve">Milloin albumi a hard day's night ilmestyi Pohjois-Amerikassa?</w:t>
      </w:r>
    </w:p>
    <w:p>
      <w:r>
        <w:rPr>
          <w:b/>
        </w:rPr>
        <w:t xml:space="preserve">Tulos</w:t>
      </w:r>
    </w:p>
    <w:p>
      <w:r>
        <w:t xml:space="preserve">Milloin albumi a hard day's night ilmestyi Britanniassa?</w:t>
      </w:r>
    </w:p>
    <w:p>
      <w:r>
        <w:rPr>
          <w:b/>
        </w:rPr>
        <w:t xml:space="preserve">Tulos</w:t>
      </w:r>
    </w:p>
    <w:p>
      <w:r>
        <w:t xml:space="preserve">Milloin kappale a hard day's night julkaistiin Yhdysvalloissa?</w:t>
      </w:r>
    </w:p>
    <w:p>
      <w:r>
        <w:rPr>
          <w:b/>
        </w:rPr>
        <w:t xml:space="preserve">Tulos</w:t>
      </w:r>
    </w:p>
    <w:p>
      <w:r>
        <w:t xml:space="preserve">Milloin kappale a hard day's night julkaistiin Yhdistyneessä kuningaskunnassa?</w:t>
      </w:r>
    </w:p>
    <w:p>
      <w:r>
        <w:rPr>
          <w:b/>
        </w:rPr>
        <w:t xml:space="preserve">Esimerkki 7.2919</w:t>
      </w:r>
    </w:p>
    <w:p>
      <w:r>
        <w:t xml:space="preserve">Kuka näytteli räätäliä elokuvassa Viulunsoittaja katolla?</w:t>
      </w:r>
    </w:p>
    <w:p>
      <w:r>
        <w:rPr>
          <w:b/>
        </w:rPr>
        <w:t xml:space="preserve">Tulos</w:t>
      </w:r>
    </w:p>
    <w:p>
      <w:r>
        <w:t xml:space="preserve">Kuka näytteli räätäliä Viulunsoittaja katolla -elokuvan alkuperäistuotannossa?</w:t>
      </w:r>
    </w:p>
    <w:p>
      <w:r>
        <w:rPr>
          <w:b/>
        </w:rPr>
        <w:t xml:space="preserve">Tulos</w:t>
      </w:r>
    </w:p>
    <w:p>
      <w:r>
        <w:t xml:space="preserve">Kuka näytteli räätäliä elokuvassa Viulunsoittaja katolla?</w:t>
      </w:r>
    </w:p>
    <w:p>
      <w:r>
        <w:rPr>
          <w:b/>
        </w:rPr>
        <w:t xml:space="preserve">Esimerkki 7.2920</w:t>
      </w:r>
    </w:p>
    <w:p>
      <w:r>
        <w:t xml:space="preserve">Kenellä on paras head to head -ennätys Serena Williamsia vastaan?</w:t>
      </w:r>
    </w:p>
    <w:p>
      <w:r>
        <w:rPr>
          <w:b/>
        </w:rPr>
        <w:t xml:space="preserve">Tulos</w:t>
      </w:r>
    </w:p>
    <w:p>
      <w:r>
        <w:t xml:space="preserve">Kuka on paras head to head ennätys vastaan Serena Williams numero 1 sijoittunut pelaajia?</w:t>
      </w:r>
    </w:p>
    <w:p>
      <w:r>
        <w:rPr>
          <w:b/>
        </w:rPr>
        <w:t xml:space="preserve">Tulos</w:t>
      </w:r>
    </w:p>
    <w:p>
      <w:r>
        <w:t xml:space="preserve">Kenellä on paras head to head -ennätys serena williamsia vastaan numero 2 sijoittuneista pelaajista?</w:t>
      </w:r>
    </w:p>
    <w:p>
      <w:r>
        <w:rPr>
          <w:b/>
        </w:rPr>
        <w:t xml:space="preserve">Tulos</w:t>
      </w:r>
    </w:p>
    <w:p>
      <w:r>
        <w:t xml:space="preserve">Kenellä on paras head to head -ennätys Serena Williamsia vastaan numerolla 3 sijoittuneista pelaajista?</w:t>
      </w:r>
    </w:p>
    <w:p>
      <w:r>
        <w:rPr>
          <w:b/>
        </w:rPr>
        <w:t xml:space="preserve">Esimerkki 7.2921</w:t>
      </w:r>
    </w:p>
    <w:p>
      <w:r>
        <w:t xml:space="preserve">Brooksin ja Warrenin runouden ymmärtäminen kiteyttää periaatteet?</w:t>
      </w:r>
    </w:p>
    <w:p>
      <w:r>
        <w:rPr>
          <w:b/>
        </w:rPr>
        <w:t xml:space="preserve">Tulos</w:t>
      </w:r>
    </w:p>
    <w:p>
      <w:r>
        <w:t xml:space="preserve">Brooksin ja Warrenin runouden ymmärtäminen kiteyttää minkä yleisen aiheen periaatteet?</w:t>
      </w:r>
    </w:p>
    <w:p>
      <w:r>
        <w:rPr>
          <w:b/>
        </w:rPr>
        <w:t xml:space="preserve">Tulos</w:t>
      </w:r>
    </w:p>
    <w:p>
      <w:r>
        <w:t xml:space="preserve">Brooksin ja Warrenin runouden ymmärtäminen kiteyttää minkä kirjallisuusteorian periaatteet?</w:t>
      </w:r>
    </w:p>
    <w:p>
      <w:r>
        <w:rPr>
          <w:b/>
        </w:rPr>
        <w:t xml:space="preserve">Esimerkki 7.2922</w:t>
      </w:r>
    </w:p>
    <w:p>
      <w:r>
        <w:t xml:space="preserve">Mikä yhdysvaltalainen presidentti loi ennakkotapauksen, jonka mukaan hän ei pyrkinyt virassaan kuin kahdelle kaudelle?</w:t>
      </w:r>
    </w:p>
    <w:p>
      <w:r>
        <w:rPr>
          <w:b/>
        </w:rPr>
        <w:t xml:space="preserve">Tulos</w:t>
      </w:r>
    </w:p>
    <w:p>
      <w:r>
        <w:t xml:space="preserve">Minkä yhdysvaltalaisen presidentin ansioksi luetaan ennakkotapauksen luominen siitä, että hän ei pyrkinyt virassaan kahta kautta pidemmälle?</w:t>
      </w:r>
    </w:p>
    <w:p>
      <w:r>
        <w:rPr>
          <w:b/>
        </w:rPr>
        <w:t xml:space="preserve">Tulos</w:t>
      </w:r>
    </w:p>
    <w:p>
      <w:r>
        <w:t xml:space="preserve">Minkä yhdysvaltalaisen presidentin katsotaan joskus luoneen ennakkotapauksen siitä, että hän ei pyrkinyt virassaan kahta kautta pidempään, mutta hän oli itse asiassa liian uupunut voidakseen asettua ehdolle uudelleen?</w:t>
      </w:r>
    </w:p>
    <w:p>
      <w:r>
        <w:rPr>
          <w:b/>
        </w:rPr>
        <w:t xml:space="preserve">Esimerkki 7.2923</w:t>
      </w:r>
    </w:p>
    <w:p>
      <w:r>
        <w:t xml:space="preserve">Missä Raamatussa on Samuelin tarina?</w:t>
      </w:r>
    </w:p>
    <w:p>
      <w:r>
        <w:rPr>
          <w:b/>
        </w:rPr>
        <w:t xml:space="preserve">Tulos</w:t>
      </w:r>
    </w:p>
    <w:p>
      <w:r>
        <w:t xml:space="preserve">Mikä Raamattu sisältää Samuelin tarinan?</w:t>
      </w:r>
    </w:p>
    <w:p>
      <w:r>
        <w:rPr>
          <w:b/>
        </w:rPr>
        <w:t xml:space="preserve">Tulos</w:t>
      </w:r>
    </w:p>
    <w:p>
      <w:r>
        <w:t xml:space="preserve">Mikä raamatunkohta sisältää Samuelin tarinan?</w:t>
      </w:r>
    </w:p>
    <w:p>
      <w:r>
        <w:rPr>
          <w:b/>
        </w:rPr>
        <w:t xml:space="preserve">Esimerkki 7.2924</w:t>
      </w:r>
    </w:p>
    <w:p>
      <w:r>
        <w:t xml:space="preserve">Kuka voitti The Apprentice -sarjan viimeisen sarjan?</w:t>
      </w:r>
    </w:p>
    <w:p>
      <w:r>
        <w:rPr>
          <w:b/>
        </w:rPr>
        <w:t xml:space="preserve">Tulos</w:t>
      </w:r>
    </w:p>
    <w:p>
      <w:r>
        <w:t xml:space="preserve">Kuka voitti The Apprentice -ohjelman 15. sarjan Yhdistyneessä kuningaskunnassa?</w:t>
      </w:r>
    </w:p>
    <w:p>
      <w:r>
        <w:rPr>
          <w:b/>
        </w:rPr>
        <w:t xml:space="preserve">Tulos</w:t>
      </w:r>
    </w:p>
    <w:p>
      <w:r>
        <w:t xml:space="preserve">Kuka voitti The Apprentice -ohjelman 15. kauden Yhdysvalloissa?</w:t>
      </w:r>
    </w:p>
    <w:p>
      <w:r>
        <w:rPr>
          <w:b/>
        </w:rPr>
        <w:t xml:space="preserve">Tulos</w:t>
      </w:r>
    </w:p>
    <w:p>
      <w:r>
        <w:t xml:space="preserve">Kuka voitti The Apprentice -ohjelman ensimmäisen (ja viimeisen) kauden Martha Stewartin kanssa Yhdysvalloissa?</w:t>
      </w:r>
    </w:p>
    <w:p>
      <w:r>
        <w:rPr>
          <w:b/>
        </w:rPr>
        <w:t xml:space="preserve">Tulos</w:t>
      </w:r>
    </w:p>
    <w:p>
      <w:r>
        <w:t xml:space="preserve">Kuka voitti The Apprentice -ohjelman viimeisen kauden Donald Trumpin kanssa Yhdysvalloissa?</w:t>
      </w:r>
    </w:p>
    <w:p>
      <w:r>
        <w:rPr>
          <w:b/>
        </w:rPr>
        <w:t xml:space="preserve">Esimerkki 7.2925</w:t>
      </w:r>
    </w:p>
    <w:p>
      <w:r>
        <w:t xml:space="preserve">Milloin xbox one ilmestyi Australiassa?</w:t>
      </w:r>
    </w:p>
    <w:p>
      <w:r>
        <w:rPr>
          <w:b/>
        </w:rPr>
        <w:t xml:space="preserve">Tulos</w:t>
      </w:r>
    </w:p>
    <w:p>
      <w:r>
        <w:t xml:space="preserve">Milloin Xbox One julkaistiin Australiassa?</w:t>
      </w:r>
    </w:p>
    <w:p>
      <w:r>
        <w:rPr>
          <w:b/>
        </w:rPr>
        <w:t xml:space="preserve">Tulos</w:t>
      </w:r>
    </w:p>
    <w:p>
      <w:r>
        <w:t xml:space="preserve">Milloin Xbox One X julkaistiin Australiassa?</w:t>
      </w:r>
    </w:p>
    <w:p>
      <w:r>
        <w:rPr>
          <w:b/>
        </w:rPr>
        <w:t xml:space="preserve">Esimerkki 7.2926</w:t>
      </w:r>
    </w:p>
    <w:p>
      <w:r>
        <w:t xml:space="preserve">Kuinka vanha Maria Skotlannin kuningatar oli noustessaan valtaistuimelle?</w:t>
      </w:r>
    </w:p>
    <w:p>
      <w:r>
        <w:rPr>
          <w:b/>
        </w:rPr>
        <w:t xml:space="preserve">Tulos</w:t>
      </w:r>
    </w:p>
    <w:p>
      <w:r>
        <w:t xml:space="preserve">Kuinka vanha Maria Skotlannin kuningatar oli noustessaan Skotlannin valtaistuimelle?</w:t>
      </w:r>
    </w:p>
    <w:p>
      <w:r>
        <w:rPr>
          <w:b/>
        </w:rPr>
        <w:t xml:space="preserve">Tulos</w:t>
      </w:r>
    </w:p>
    <w:p>
      <w:r>
        <w:t xml:space="preserve">Minkä ikäinen Maria skotlantilainen kuningatar oli noustessaan valtaistuimelle Ranskan kuningattaren puolisoksi?</w:t>
      </w:r>
    </w:p>
    <w:p>
      <w:r>
        <w:rPr>
          <w:b/>
        </w:rPr>
        <w:t xml:space="preserve">Esimerkki 7.2927</w:t>
      </w:r>
    </w:p>
    <w:p>
      <w:r>
        <w:t xml:space="preserve">Kuka voitti ensimmäisen Sabine Passin taistelun?</w:t>
      </w:r>
    </w:p>
    <w:p>
      <w:r>
        <w:rPr>
          <w:b/>
        </w:rPr>
        <w:t xml:space="preserve">Tulos</w:t>
      </w:r>
    </w:p>
    <w:p>
      <w:r>
        <w:t xml:space="preserve">Mikä maa voitti ensimmäisen Sabine Passin taistelun?</w:t>
      </w:r>
    </w:p>
    <w:p>
      <w:r>
        <w:rPr>
          <w:b/>
        </w:rPr>
        <w:t xml:space="preserve">Tulos</w:t>
      </w:r>
    </w:p>
    <w:p>
      <w:r>
        <w:t xml:space="preserve">Kuka komentaja voitti ensimmäisen Sabine Passin taistelun?</w:t>
      </w:r>
    </w:p>
    <w:p>
      <w:r>
        <w:rPr>
          <w:b/>
        </w:rPr>
        <w:t xml:space="preserve">Tulos</w:t>
      </w:r>
    </w:p>
    <w:p>
      <w:r>
        <w:t xml:space="preserve">Mikä yksikkö voitti ensimmäisen Sabine Passin taistelun?</w:t>
      </w:r>
    </w:p>
    <w:p>
      <w:r>
        <w:rPr>
          <w:b/>
        </w:rPr>
        <w:t xml:space="preserve">Esimerkki 7.2928</w:t>
      </w:r>
    </w:p>
    <w:p>
      <w:r>
        <w:t xml:space="preserve">Kuinka monta jaardia Peyton Manning on syöttänyt urallaan?</w:t>
      </w:r>
    </w:p>
    <w:p>
      <w:r>
        <w:rPr>
          <w:b/>
        </w:rPr>
        <w:t xml:space="preserve">Tulos</w:t>
      </w:r>
    </w:p>
    <w:p>
      <w:r>
        <w:t xml:space="preserve">Kuinka monta jaardia Peyton Manning on syöttänyt yliopistourallaan?</w:t>
      </w:r>
    </w:p>
    <w:p>
      <w:r>
        <w:rPr>
          <w:b/>
        </w:rPr>
        <w:t xml:space="preserve">Tulos</w:t>
      </w:r>
    </w:p>
    <w:p>
      <w:r>
        <w:t xml:space="preserve">Kuinka monta jaardia Peyton Manning sai NFL:n runkosarjaurallaan?</w:t>
      </w:r>
    </w:p>
    <w:p>
      <w:r>
        <w:rPr>
          <w:b/>
        </w:rPr>
        <w:t xml:space="preserve">Tulos</w:t>
      </w:r>
    </w:p>
    <w:p>
      <w:r>
        <w:t xml:space="preserve">Kuinka monta jaardia Peyton Manning on syöttänyt NFL-urallaan postseasonin jälkeen?</w:t>
      </w:r>
    </w:p>
    <w:p>
      <w:r>
        <w:rPr>
          <w:b/>
        </w:rPr>
        <w:t xml:space="preserve">Esimerkki 7.2929</w:t>
      </w:r>
    </w:p>
    <w:p>
      <w:r>
        <w:t xml:space="preserve">Kuka pelaa t3:sta joka noitavainolla?</w:t>
      </w:r>
    </w:p>
    <w:p>
      <w:r>
        <w:rPr>
          <w:b/>
        </w:rPr>
        <w:t xml:space="preserve">Tulos</w:t>
      </w:r>
    </w:p>
    <w:p>
      <w:r>
        <w:t xml:space="preserve">Kuka näyttelee Kauhea 3:n isoveljeä sarjassa Joka noitavainossa?</w:t>
      </w:r>
    </w:p>
    <w:p>
      <w:r>
        <w:rPr>
          <w:b/>
        </w:rPr>
        <w:t xml:space="preserve">Tulos</w:t>
      </w:r>
    </w:p>
    <w:p>
      <w:r>
        <w:t xml:space="preserve">Kuka näyttelee Kauhea 3:n nuorempaa veljeä Every Witch Way -ohjelmassa?</w:t>
      </w:r>
    </w:p>
    <w:p>
      <w:r>
        <w:rPr>
          <w:b/>
        </w:rPr>
        <w:t xml:space="preserve">Tulos</w:t>
      </w:r>
    </w:p>
    <w:p>
      <w:r>
        <w:t xml:space="preserve">Kuka näyttelee Kauhea 3:n siskoa Every Witch Way -ohjelmassa?</w:t>
      </w:r>
    </w:p>
    <w:p>
      <w:r>
        <w:rPr>
          <w:b/>
        </w:rPr>
        <w:t xml:space="preserve">Esimerkki 7.2930</w:t>
      </w:r>
    </w:p>
    <w:p>
      <w:r>
        <w:t xml:space="preserve">Milloin seuraava versio ubuntusta julkaistaan?</w:t>
      </w:r>
    </w:p>
    <w:p>
      <w:r>
        <w:rPr>
          <w:b/>
        </w:rPr>
        <w:t xml:space="preserve">Tulos</w:t>
      </w:r>
    </w:p>
    <w:p>
      <w:r>
        <w:t xml:space="preserve">Milloin ubuntun versio 17.10 julkaistaan?</w:t>
      </w:r>
    </w:p>
    <w:p>
      <w:r>
        <w:rPr>
          <w:b/>
        </w:rPr>
        <w:t xml:space="preserve">Tulos</w:t>
      </w:r>
    </w:p>
    <w:p>
      <w:r>
        <w:t xml:space="preserve">Milloin ubuntun versio 17.04 julkaistaan?</w:t>
      </w:r>
    </w:p>
    <w:p>
      <w:r>
        <w:rPr>
          <w:b/>
        </w:rPr>
        <w:t xml:space="preserve">Tulos</w:t>
      </w:r>
    </w:p>
    <w:p>
      <w:r>
        <w:t xml:space="preserve">Milloin ubuntun versio 16.10 julkaistaan?</w:t>
      </w:r>
    </w:p>
    <w:p>
      <w:r>
        <w:rPr>
          <w:b/>
        </w:rPr>
        <w:t xml:space="preserve">Esimerkki 7.2931</w:t>
      </w:r>
    </w:p>
    <w:p>
      <w:r>
        <w:t xml:space="preserve">Mikä on alhaisin minimipalkka Amerikassa?</w:t>
      </w:r>
    </w:p>
    <w:p>
      <w:r>
        <w:rPr>
          <w:b/>
        </w:rPr>
        <w:t xml:space="preserve">Tulos</w:t>
      </w:r>
    </w:p>
    <w:p>
      <w:r>
        <w:t xml:space="preserve">Mikä on ollut liittovaltion vähimmäispalkka Yhdysvalloissa 24. heinäkuuta 2009 lähtien?</w:t>
      </w:r>
    </w:p>
    <w:p>
      <w:r>
        <w:rPr>
          <w:b/>
        </w:rPr>
        <w:t xml:space="preserve">Tulos</w:t>
      </w:r>
    </w:p>
    <w:p>
      <w:r>
        <w:t xml:space="preserve">Mikä on liittovaltion vähimmäispalkka Yhdysvalloissa tippityövoiman osalta?</w:t>
      </w:r>
    </w:p>
    <w:p>
      <w:r>
        <w:rPr>
          <w:b/>
        </w:rPr>
        <w:t xml:space="preserve">Tulos</w:t>
      </w:r>
    </w:p>
    <w:p>
      <w:r>
        <w:t xml:space="preserve">Mikä on liittovaltion vähimmäispalkka Yhdysvalloissa alle 20-vuotiaille henkilöille 90 ensimmäisen kalenteripäivän aikana?</w:t>
      </w:r>
    </w:p>
    <w:p>
      <w:r>
        <w:rPr>
          <w:b/>
        </w:rPr>
        <w:t xml:space="preserve">Esimerkki 7.2932</w:t>
      </w:r>
    </w:p>
    <w:p>
      <w:r>
        <w:t xml:space="preserve">Minä vuonna autoihin asennettiin ilmastointi?</w:t>
      </w:r>
    </w:p>
    <w:p>
      <w:r>
        <w:rPr>
          <w:b/>
        </w:rPr>
        <w:t xml:space="preserve">Tulos</w:t>
      </w:r>
    </w:p>
    <w:p>
      <w:r>
        <w:t xml:space="preserve">Minä vuonna limusiinien ja luksusautojen ilmastointia alettiin tarjota?</w:t>
      </w:r>
    </w:p>
    <w:p>
      <w:r>
        <w:rPr>
          <w:b/>
        </w:rPr>
        <w:t xml:space="preserve">Tulos</w:t>
      </w:r>
    </w:p>
    <w:p>
      <w:r>
        <w:t xml:space="preserve">Minä vuonna vakioautoihin tarjottiin ilmastointi?</w:t>
      </w:r>
    </w:p>
    <w:p>
      <w:r>
        <w:rPr>
          <w:b/>
        </w:rPr>
        <w:t xml:space="preserve">Esimerkki 7.2933</w:t>
      </w:r>
    </w:p>
    <w:p>
      <w:r>
        <w:t xml:space="preserve">Kuka on kaikkien aikojen paras maalintekijä mls:ssä?</w:t>
      </w:r>
    </w:p>
    <w:p>
      <w:r>
        <w:rPr>
          <w:b/>
        </w:rPr>
        <w:t xml:space="preserve">Tulos</w:t>
      </w:r>
    </w:p>
    <w:p>
      <w:r>
        <w:t xml:space="preserve">Kuka on kaikkien aikojen paras maalintekijä urallaan mls:ssä?</w:t>
      </w:r>
    </w:p>
    <w:p>
      <w:r>
        <w:rPr>
          <w:b/>
        </w:rPr>
        <w:t xml:space="preserve">Tulos</w:t>
      </w:r>
    </w:p>
    <w:p>
      <w:r>
        <w:t xml:space="preserve">Kuka on kaikkien aikojen johtava maalintekijä vapaapotkuista tehdyissä maaleissa mls:ssä?</w:t>
      </w:r>
    </w:p>
    <w:p>
      <w:r>
        <w:rPr>
          <w:b/>
        </w:rPr>
        <w:t xml:space="preserve">Tulos</w:t>
      </w:r>
    </w:p>
    <w:p>
      <w:r>
        <w:t xml:space="preserve">Kuka on kaikkien aikojen paras maalintekijä yhden kauden aikana mls:ssä?</w:t>
      </w:r>
    </w:p>
    <w:p>
      <w:r>
        <w:rPr>
          <w:b/>
        </w:rPr>
        <w:t xml:space="preserve">Esimerkki 7.2934</w:t>
      </w:r>
    </w:p>
    <w:p>
      <w:r>
        <w:t xml:space="preserve">Milloin tämä Walking Deadin kausi päättyy?</w:t>
      </w:r>
    </w:p>
    <w:p>
      <w:r>
        <w:rPr>
          <w:b/>
        </w:rPr>
        <w:t xml:space="preserve">Tulos</w:t>
      </w:r>
    </w:p>
    <w:p>
      <w:r>
        <w:t xml:space="preserve">Milloin Walking Deadin 7. kausi päättyy?</w:t>
      </w:r>
    </w:p>
    <w:p>
      <w:r>
        <w:rPr>
          <w:b/>
        </w:rPr>
        <w:t xml:space="preserve">Tulos</w:t>
      </w:r>
    </w:p>
    <w:p>
      <w:r>
        <w:t xml:space="preserve">Milloin Walking Deadin 6. kausi päättyy?</w:t>
      </w:r>
    </w:p>
    <w:p>
      <w:r>
        <w:rPr>
          <w:b/>
        </w:rPr>
        <w:t xml:space="preserve">Tulos</w:t>
      </w:r>
    </w:p>
    <w:p>
      <w:r>
        <w:t xml:space="preserve">Milloin Walking Deadin 5. kausi päättyy?</w:t>
      </w:r>
    </w:p>
    <w:p>
      <w:r>
        <w:rPr>
          <w:b/>
        </w:rPr>
        <w:t xml:space="preserve">Esimerkki 7.2935</w:t>
      </w:r>
    </w:p>
    <w:p>
      <w:r>
        <w:t xml:space="preserve">Milloin Intia voitti ensimmäisen kriketin maailmanmestaruuden?</w:t>
      </w:r>
    </w:p>
    <w:p>
      <w:r>
        <w:rPr>
          <w:b/>
        </w:rPr>
        <w:t xml:space="preserve">Tulos</w:t>
      </w:r>
    </w:p>
    <w:p>
      <w:r>
        <w:t xml:space="preserve">Milloin Intia voitti ensimmäisen kriketin maailmanmestaruuden?</w:t>
      </w:r>
    </w:p>
    <w:p>
      <w:r>
        <w:rPr>
          <w:b/>
        </w:rPr>
        <w:t xml:space="preserve">Tulos</w:t>
      </w:r>
    </w:p>
    <w:p>
      <w:r>
        <w:t xml:space="preserve">Milloin Intia voitti ensimmäisen kriketin maailmanmestaruuden?</w:t>
      </w:r>
    </w:p>
    <w:p>
      <w:r>
        <w:rPr>
          <w:b/>
        </w:rPr>
        <w:t xml:space="preserve">Esimerkki 7.2936</w:t>
      </w:r>
    </w:p>
    <w:p>
      <w:r>
        <w:t xml:space="preserve">Kuka näyttelee Karmenia 7de laanissa?</w:t>
      </w:r>
    </w:p>
    <w:p>
      <w:r>
        <w:rPr>
          <w:b/>
        </w:rPr>
        <w:t xml:space="preserve">Tulos</w:t>
      </w:r>
    </w:p>
    <w:p>
      <w:r>
        <w:t xml:space="preserve">Kuka näyttelee Karmenia (jolla ei ole sukunimeä) elokuvassa 7de laan?</w:t>
      </w:r>
    </w:p>
    <w:p>
      <w:r>
        <w:rPr>
          <w:b/>
        </w:rPr>
        <w:t xml:space="preserve">Tulos</w:t>
      </w:r>
    </w:p>
    <w:p>
      <w:r>
        <w:t xml:space="preserve">Kuka näyttelee Karmen Meintjiesin roolia elokuvassa 7de laan?</w:t>
      </w:r>
    </w:p>
    <w:p>
      <w:r>
        <w:rPr>
          <w:b/>
        </w:rPr>
        <w:t xml:space="preserve">Tulos</w:t>
      </w:r>
    </w:p>
    <w:p>
      <w:r>
        <w:t xml:space="preserve">Kuka näyttelee Baby Karmenia elokuvassa 7de laan?</w:t>
      </w:r>
    </w:p>
    <w:p>
      <w:r>
        <w:rPr>
          <w:b/>
        </w:rPr>
        <w:t xml:space="preserve">Esimerkki 7.2937</w:t>
      </w:r>
    </w:p>
    <w:p>
      <w:r>
        <w:t xml:space="preserve">Puutarhassa oleva peilattu lasinen katselupallo on?</w:t>
      </w:r>
    </w:p>
    <w:p>
      <w:r>
        <w:rPr>
          <w:b/>
        </w:rPr>
        <w:t xml:space="preserve">Tulos</w:t>
      </w:r>
    </w:p>
    <w:p>
      <w:r>
        <w:t xml:space="preserve">Mikä on yleinen nimi peililasin katselupallolle puutarhassa?</w:t>
      </w:r>
    </w:p>
    <w:p>
      <w:r>
        <w:rPr>
          <w:b/>
        </w:rPr>
        <w:t xml:space="preserve">Tulos</w:t>
      </w:r>
    </w:p>
    <w:p>
      <w:r>
        <w:t xml:space="preserve">Mitkä ovat vaihtoehtoisia nimiä peililasin katselupallolle puutarhassa?</w:t>
      </w:r>
    </w:p>
    <w:p>
      <w:r>
        <w:rPr>
          <w:b/>
        </w:rPr>
        <w:t xml:space="preserve">Esimerkki 7.2938</w:t>
      </w:r>
    </w:p>
    <w:p>
      <w:r>
        <w:t xml:space="preserve">Milloin Sabrina teininoita tuli ensi-iltaan?</w:t>
      </w:r>
    </w:p>
    <w:p>
      <w:r>
        <w:rPr>
          <w:b/>
        </w:rPr>
        <w:t xml:space="preserve">Tulos</w:t>
      </w:r>
    </w:p>
    <w:p>
      <w:r>
        <w:t xml:space="preserve">Milloin Sabrina teininoita esitettiin ensimmäisen kerran vuonna 1996 televisiosarjana ABC-kanavalla?</w:t>
      </w:r>
    </w:p>
    <w:p>
      <w:r>
        <w:rPr>
          <w:b/>
        </w:rPr>
        <w:t xml:space="preserve">Tulos</w:t>
      </w:r>
    </w:p>
    <w:p>
      <w:r>
        <w:t xml:space="preserve">Milloin Sabrina teininoita esitettiin ensimmäisen kerran vuonna 1996 televisiosarjana WB-verkossa?</w:t>
      </w:r>
    </w:p>
    <w:p>
      <w:r>
        <w:rPr>
          <w:b/>
        </w:rPr>
        <w:t xml:space="preserve">Tulos</w:t>
      </w:r>
    </w:p>
    <w:p>
      <w:r>
        <w:t xml:space="preserve">Milloin Sabrina teininoita -elokuva esitettiin ensimmäisen kerran?</w:t>
      </w:r>
    </w:p>
    <w:p>
      <w:r>
        <w:rPr>
          <w:b/>
        </w:rPr>
        <w:t xml:space="preserve">Tulos</w:t>
      </w:r>
    </w:p>
    <w:p>
      <w:r>
        <w:t xml:space="preserve">Milloin Sabrina the teenage witch -elokuva "Sabrina Goes to Rome" esitettiin ensimmäisen kerran?</w:t>
      </w:r>
    </w:p>
    <w:p>
      <w:r>
        <w:rPr>
          <w:b/>
        </w:rPr>
        <w:t xml:space="preserve">Tulos</w:t>
      </w:r>
    </w:p>
    <w:p>
      <w:r>
        <w:t xml:space="preserve">Milloin Sabrina the teenage witch -elokuva "Sabrina, Down Under" esitettiin ensimmäisen kerran?</w:t>
      </w:r>
    </w:p>
    <w:p>
      <w:r>
        <w:rPr>
          <w:b/>
        </w:rPr>
        <w:t xml:space="preserve">Tulos</w:t>
      </w:r>
    </w:p>
    <w:p>
      <w:r>
        <w:t xml:space="preserve">Milloin Sabrina teininoita esitettiin ensimmäisen kerran vuonna 1970 televisiosarjassa?</w:t>
      </w:r>
    </w:p>
    <w:p>
      <w:r>
        <w:rPr>
          <w:b/>
        </w:rPr>
        <w:t xml:space="preserve">Esimerkki 7.2939</w:t>
      </w:r>
    </w:p>
    <w:p>
      <w:r>
        <w:t xml:space="preserve">Kuka oli vapauden poikien perustaja?</w:t>
      </w:r>
    </w:p>
    <w:p>
      <w:r>
        <w:rPr>
          <w:b/>
        </w:rPr>
        <w:t xml:space="preserve">Tulos</w:t>
      </w:r>
    </w:p>
    <w:p>
      <w:r>
        <w:t xml:space="preserve">Ketä pidetään usein vapauden poikien perustajana?</w:t>
      </w:r>
    </w:p>
    <w:p>
      <w:r>
        <w:rPr>
          <w:b/>
        </w:rPr>
        <w:t xml:space="preserve">Tulos</w:t>
      </w:r>
    </w:p>
    <w:p>
      <w:r>
        <w:t xml:space="preserve">Ketä pidettiin vapauden poikien perustajana?</w:t>
      </w:r>
    </w:p>
    <w:p>
      <w:r>
        <w:rPr>
          <w:b/>
        </w:rPr>
        <w:t xml:space="preserve">Esimerkki 7.2940</w:t>
      </w:r>
    </w:p>
    <w:p>
      <w:r>
        <w:t xml:space="preserve">Kuinka monta jaksoa House of Cardsia tällä kaudella?</w:t>
      </w:r>
    </w:p>
    <w:p>
      <w:r>
        <w:rPr>
          <w:b/>
        </w:rPr>
        <w:t xml:space="preserve">Tulos</w:t>
      </w:r>
    </w:p>
    <w:p>
      <w:r>
        <w:t xml:space="preserve">Kuinka monta jaksoa House of Cardsin 5. kaudella on?</w:t>
      </w:r>
    </w:p>
    <w:p>
      <w:r>
        <w:rPr>
          <w:b/>
        </w:rPr>
        <w:t xml:space="preserve">Tulos</w:t>
      </w:r>
    </w:p>
    <w:p>
      <w:r>
        <w:t xml:space="preserve">Kuinka monta jaksoa House of Cardsin 4. kaudella on?</w:t>
      </w:r>
    </w:p>
    <w:p>
      <w:r>
        <w:rPr>
          <w:b/>
        </w:rPr>
        <w:t xml:space="preserve">Tulos</w:t>
      </w:r>
    </w:p>
    <w:p>
      <w:r>
        <w:t xml:space="preserve">Kuinka monta jaksoa House of Cardsin 3. kaudella on?</w:t>
      </w:r>
    </w:p>
    <w:p>
      <w:r>
        <w:rPr>
          <w:b/>
        </w:rPr>
        <w:t xml:space="preserve">Esimerkki 7.2941</w:t>
      </w:r>
    </w:p>
    <w:p>
      <w:r>
        <w:t xml:space="preserve">Minä vuonna MM-kisat olivat Amerikassa?</w:t>
      </w:r>
    </w:p>
    <w:p>
      <w:r>
        <w:rPr>
          <w:b/>
        </w:rPr>
        <w:t xml:space="preserve">Tulos</w:t>
      </w:r>
    </w:p>
    <w:p>
      <w:r>
        <w:t xml:space="preserve">Minä vuonna Fifan miesten MM-kisat järjestettiin Amerikassa?</w:t>
      </w:r>
    </w:p>
    <w:p>
      <w:r>
        <w:rPr>
          <w:b/>
        </w:rPr>
        <w:t xml:space="preserve">Tulos</w:t>
      </w:r>
    </w:p>
    <w:p>
      <w:r>
        <w:t xml:space="preserve">Minä vuonna naisten MM-kisat järjestettiin Amerikassa?</w:t>
      </w:r>
    </w:p>
    <w:p>
      <w:r>
        <w:rPr>
          <w:b/>
        </w:rPr>
        <w:t xml:space="preserve">Esimerkki 7.2942</w:t>
      </w:r>
    </w:p>
    <w:p>
      <w:r>
        <w:t xml:space="preserve">Mikä on nimen david alkuperä?</w:t>
      </w:r>
    </w:p>
    <w:p>
      <w:r>
        <w:rPr>
          <w:b/>
        </w:rPr>
        <w:t xml:space="preserve">Tulos</w:t>
      </w:r>
    </w:p>
    <w:p>
      <w:r>
        <w:t xml:space="preserve">Mistä uskonnosta nimi david on peräisin?</w:t>
      </w:r>
    </w:p>
    <w:p>
      <w:r>
        <w:rPr>
          <w:b/>
        </w:rPr>
        <w:t xml:space="preserve">Tulos</w:t>
      </w:r>
    </w:p>
    <w:p>
      <w:r>
        <w:t xml:space="preserve">Miltä alueelta nimi david on peräisin?</w:t>
      </w:r>
    </w:p>
    <w:p>
      <w:r>
        <w:rPr>
          <w:b/>
        </w:rPr>
        <w:t xml:space="preserve">Esimerkki 7.2943</w:t>
      </w:r>
    </w:p>
    <w:p>
      <w:r>
        <w:t xml:space="preserve">Herra innokas kadonneiden henkilöiden jäljittäjä -teemakappale?</w:t>
      </w:r>
    </w:p>
    <w:p>
      <w:r>
        <w:rPr>
          <w:b/>
        </w:rPr>
        <w:t xml:space="preserve">Tulos</w:t>
      </w:r>
    </w:p>
    <w:p>
      <w:r>
        <w:t xml:space="preserve">Mikä on Mr. Keen, kadonneiden henkilöiden jäljittäjän tunnuskappaleen nimi?</w:t>
      </w:r>
    </w:p>
    <w:p>
      <w:r>
        <w:rPr>
          <w:b/>
        </w:rPr>
        <w:t xml:space="preserve">Tulos</w:t>
      </w:r>
    </w:p>
    <w:p>
      <w:r>
        <w:t xml:space="preserve">Kuka tuottaa musiikin Mr. Keen Tracer of Lost Persons -teemakappaleeseen?</w:t>
      </w:r>
    </w:p>
    <w:p>
      <w:r>
        <w:rPr>
          <w:b/>
        </w:rPr>
        <w:t xml:space="preserve">Esimerkki 7.2944</w:t>
      </w:r>
    </w:p>
    <w:p>
      <w:r>
        <w:t xml:space="preserve">Kuka on loukkaantunut mies avoveneessä?</w:t>
      </w:r>
    </w:p>
    <w:p>
      <w:r>
        <w:rPr>
          <w:b/>
        </w:rPr>
        <w:t xml:space="preserve">Tulos</w:t>
      </w:r>
    </w:p>
    <w:p>
      <w:r>
        <w:t xml:space="preserve">Kuka hahmo on loukkaantunut mies avoveneessä?</w:t>
      </w:r>
    </w:p>
    <w:p>
      <w:r>
        <w:rPr>
          <w:b/>
        </w:rPr>
        <w:t xml:space="preserve">Tulos</w:t>
      </w:r>
    </w:p>
    <w:p>
      <w:r>
        <w:t xml:space="preserve">Kehen perustuu avoveneessä oleva loukkaantunut mies?</w:t>
      </w:r>
    </w:p>
    <w:p>
      <w:r>
        <w:rPr>
          <w:b/>
        </w:rPr>
        <w:t xml:space="preserve">Esimerkki 7.2945</w:t>
      </w:r>
    </w:p>
    <w:p>
      <w:r>
        <w:t xml:space="preserve">Kuka on Lauren Young and the Restless -ohjelmassa?</w:t>
      </w:r>
    </w:p>
    <w:p>
      <w:r>
        <w:rPr>
          <w:b/>
        </w:rPr>
        <w:t xml:space="preserve">Tulos</w:t>
      </w:r>
    </w:p>
    <w:p>
      <w:r>
        <w:t xml:space="preserve">Mikä on Laurenin koko nimi Young and the Restless -sarjassa?</w:t>
      </w:r>
    </w:p>
    <w:p>
      <w:r>
        <w:rPr>
          <w:b/>
        </w:rPr>
        <w:t xml:space="preserve">Tulos</w:t>
      </w:r>
    </w:p>
    <w:p>
      <w:r>
        <w:t xml:space="preserve">Kuka on näytellyt Laurenia Young and the Restless -sarjassa?</w:t>
      </w:r>
    </w:p>
    <w:p>
      <w:r>
        <w:rPr>
          <w:b/>
        </w:rPr>
        <w:t xml:space="preserve">Esimerkki 7.2946</w:t>
      </w:r>
    </w:p>
    <w:p>
      <w:r>
        <w:t xml:space="preserve">The office kausi 8 jakso 7 vierailevat tähdet?</w:t>
      </w:r>
    </w:p>
    <w:p>
      <w:r>
        <w:rPr>
          <w:b/>
        </w:rPr>
        <w:t xml:space="preserve">Tulos</w:t>
      </w:r>
    </w:p>
    <w:p>
      <w:r>
        <w:t xml:space="preserve">The office kausi 8 jakso 7 vierailevan tähden hahmo?</w:t>
      </w:r>
    </w:p>
    <w:p>
      <w:r>
        <w:rPr>
          <w:b/>
        </w:rPr>
        <w:t xml:space="preserve">Tulos</w:t>
      </w:r>
    </w:p>
    <w:p>
      <w:r>
        <w:t xml:space="preserve">The office kausi 8 jakso 7 vieraileva tähti?</w:t>
      </w:r>
    </w:p>
    <w:p>
      <w:r>
        <w:rPr>
          <w:b/>
        </w:rPr>
        <w:t xml:space="preserve">Esimerkki 7.2947</w:t>
      </w:r>
    </w:p>
    <w:p>
      <w:r>
        <w:t xml:space="preserve">Kumpi voitti super bowlin Patriots vai Falcons?</w:t>
      </w:r>
    </w:p>
    <w:p>
      <w:r>
        <w:rPr>
          <w:b/>
        </w:rPr>
        <w:t xml:space="preserve">Tulos</w:t>
      </w:r>
    </w:p>
    <w:p>
      <w:r>
        <w:t xml:space="preserve">Kuka voitti super bowlin vuonna 2017 patriotsin ja falconsin välillä?</w:t>
      </w:r>
    </w:p>
    <w:p>
      <w:r>
        <w:rPr>
          <w:b/>
        </w:rPr>
        <w:t xml:space="preserve">Tulos</w:t>
      </w:r>
    </w:p>
    <w:p>
      <w:r>
        <w:t xml:space="preserve">Kumpi voitti Super Bowlin vuonna 2016, Patriots vai Falcons?</w:t>
      </w:r>
    </w:p>
    <w:p>
      <w:r>
        <w:rPr>
          <w:b/>
        </w:rPr>
        <w:t xml:space="preserve">Tulos</w:t>
      </w:r>
    </w:p>
    <w:p>
      <w:r>
        <w:t xml:space="preserve">Kumpi voitti Super Bowlin vuonna 2015, Patriots vai Falcons?</w:t>
      </w:r>
    </w:p>
    <w:p>
      <w:r>
        <w:rPr>
          <w:b/>
        </w:rPr>
        <w:t xml:space="preserve">Esimerkki 7.2948</w:t>
      </w:r>
    </w:p>
    <w:p>
      <w:r>
        <w:t xml:space="preserve">Kenellä on korkein lyöntikeskiarvo baseballissa tällä hetkellä?</w:t>
      </w:r>
    </w:p>
    <w:p>
      <w:r>
        <w:rPr>
          <w:b/>
        </w:rPr>
        <w:t xml:space="preserve">Tulos</w:t>
      </w:r>
    </w:p>
    <w:p>
      <w:r>
        <w:t xml:space="preserve">Kenellä on uran korkein lyöntikeskiarvo baseballissa koskaan?</w:t>
      </w:r>
    </w:p>
    <w:p>
      <w:r>
        <w:rPr>
          <w:b/>
        </w:rPr>
        <w:t xml:space="preserve">Tulos</w:t>
      </w:r>
    </w:p>
    <w:p>
      <w:r>
        <w:t xml:space="preserve">Kenellä on baseballin korkein lyöntikeskiarvo kaudella 2017?</w:t>
      </w:r>
    </w:p>
    <w:p>
      <w:r>
        <w:rPr>
          <w:b/>
        </w:rPr>
        <w:t xml:space="preserve">Tulos</w:t>
      </w:r>
    </w:p>
    <w:p>
      <w:r>
        <w:t xml:space="preserve">Kenellä on baseballin korkein lyöntikeskiarvo kaudella 2016?</w:t>
      </w:r>
    </w:p>
    <w:p>
      <w:r>
        <w:rPr>
          <w:b/>
        </w:rPr>
        <w:t xml:space="preserve">Tulos</w:t>
      </w:r>
    </w:p>
    <w:p>
      <w:r>
        <w:t xml:space="preserve">Kenellä on baseballin korkein lyöntikeskiarvo kaudella 2015?</w:t>
      </w:r>
    </w:p>
    <w:p>
      <w:r>
        <w:rPr>
          <w:b/>
        </w:rPr>
        <w:t xml:space="preserve">Esimerkki 7.2949</w:t>
      </w:r>
    </w:p>
    <w:p>
      <w:r>
        <w:t xml:space="preserve">Kenelle Valkoisen talon viestintäjohtaja raportoi?</w:t>
      </w:r>
    </w:p>
    <w:p>
      <w:r>
        <w:rPr>
          <w:b/>
        </w:rPr>
        <w:t xml:space="preserve">Tulos</w:t>
      </w:r>
    </w:p>
    <w:p>
      <w:r>
        <w:t xml:space="preserve">Kenelle Valkoisen talon viestintäjohtaja yleensä raportoi?</w:t>
      </w:r>
    </w:p>
    <w:p>
      <w:r>
        <w:rPr>
          <w:b/>
        </w:rPr>
        <w:t xml:space="preserve">Tulos</w:t>
      </w:r>
    </w:p>
    <w:p>
      <w:r>
        <w:t xml:space="preserve">Kenelle Valkoisen talon viestintäjohtaja raportoi vuosina 2017-2019?</w:t>
      </w:r>
    </w:p>
    <w:p>
      <w:r>
        <w:rPr>
          <w:b/>
        </w:rPr>
        <w:t xml:space="preserve">Tulos</w:t>
      </w:r>
    </w:p>
    <w:p>
      <w:r>
        <w:t xml:space="preserve">Kenelle Valkoisen talon viestintäjohtaja raportoi tammikuusta 2017 heinäkuuhun 2017?</w:t>
      </w:r>
    </w:p>
    <w:p>
      <w:r>
        <w:rPr>
          <w:b/>
        </w:rPr>
        <w:t xml:space="preserve">Tulos</w:t>
      </w:r>
    </w:p>
    <w:p>
      <w:r>
        <w:t xml:space="preserve">Kenelle Valkoisen talon viestintäjohtaja raportoi vuosina 2013-2017?</w:t>
      </w:r>
    </w:p>
    <w:p>
      <w:r>
        <w:rPr>
          <w:b/>
        </w:rPr>
        <w:t xml:space="preserve">Esimerkki 7.2950</w:t>
      </w:r>
    </w:p>
    <w:p>
      <w:r>
        <w:t xml:space="preserve">Kuka esittää toivoa rohkeille ja kauniille?</w:t>
      </w:r>
    </w:p>
    <w:p>
      <w:r>
        <w:rPr>
          <w:b/>
        </w:rPr>
        <w:t xml:space="preserve">Tulos</w:t>
      </w:r>
    </w:p>
    <w:p>
      <w:r>
        <w:t xml:space="preserve">Kuka esittää toivoa rohkeissa ja kauniissa vuosina 2004-2009?</w:t>
      </w:r>
    </w:p>
    <w:p>
      <w:r>
        <w:rPr>
          <w:b/>
        </w:rPr>
        <w:t xml:space="preserve">Tulos</w:t>
      </w:r>
    </w:p>
    <w:p>
      <w:r>
        <w:t xml:space="preserve">Kuka näyttelee toivoa Rohkea ja kaunis -elokuvassa vuosina 2010-2016?</w:t>
      </w:r>
    </w:p>
    <w:p>
      <w:r>
        <w:rPr>
          <w:b/>
        </w:rPr>
        <w:t xml:space="preserve">Tulos</w:t>
      </w:r>
    </w:p>
    <w:p>
      <w:r>
        <w:t xml:space="preserve">Kuka näyttelee toivoa Rohkea ja kaunis -elokuvassa vuodesta 2018 nykyhetkeen?</w:t>
      </w:r>
    </w:p>
    <w:p>
      <w:r>
        <w:rPr>
          <w:b/>
        </w:rPr>
        <w:t xml:space="preserve">Esimerkki 7.2951</w:t>
      </w:r>
    </w:p>
    <w:p>
      <w:r>
        <w:t xml:space="preserve">Milloin Georgia Bulldogs voitti viimeksi NCAA:n jalkapallomestaruuden?</w:t>
      </w:r>
    </w:p>
    <w:p>
      <w:r>
        <w:rPr>
          <w:b/>
        </w:rPr>
        <w:t xml:space="preserve">Tulos</w:t>
      </w:r>
    </w:p>
    <w:p>
      <w:r>
        <w:t xml:space="preserve">Vuodesta 2017 lähtien, milloin georgia bulldogs voitti viimeksi ncaa-jalkapallon mestaruuden?</w:t>
      </w:r>
    </w:p>
    <w:p>
      <w:r>
        <w:rPr>
          <w:b/>
        </w:rPr>
        <w:t xml:space="preserve">Tulos</w:t>
      </w:r>
    </w:p>
    <w:p>
      <w:r>
        <w:t xml:space="preserve">Vuodesta 2016 lähtien, milloin georgia bulldogs voitti viimeksi ncaa-jalkapallon mestaruuden?</w:t>
      </w:r>
    </w:p>
    <w:p>
      <w:r>
        <w:rPr>
          <w:b/>
        </w:rPr>
        <w:t xml:space="preserve">Tulos</w:t>
      </w:r>
    </w:p>
    <w:p>
      <w:r>
        <w:t xml:space="preserve">Vuodesta 2015 lähtien, milloin georgia bulldogs voitti viimeksi ncaa-jalkapallon mestaruuden?</w:t>
      </w:r>
    </w:p>
    <w:p>
      <w:r>
        <w:rPr>
          <w:b/>
        </w:rPr>
        <w:t xml:space="preserve">Esimerkki 7.2952</w:t>
      </w:r>
    </w:p>
    <w:p>
      <w:r>
        <w:t xml:space="preserve">Mikä on Marsin ilmakehän koostumus?</w:t>
      </w:r>
    </w:p>
    <w:p>
      <w:r>
        <w:rPr>
          <w:b/>
        </w:rPr>
        <w:t xml:space="preserve">Tulos</w:t>
      </w:r>
    </w:p>
    <w:p>
      <w:r>
        <w:t xml:space="preserve">Mikä on Marsin ilmakehän hiilidioksidikoostumus?</w:t>
      </w:r>
    </w:p>
    <w:p>
      <w:r>
        <w:rPr>
          <w:b/>
        </w:rPr>
        <w:t xml:space="preserve">Tulos</w:t>
      </w:r>
    </w:p>
    <w:p>
      <w:r>
        <w:t xml:space="preserve">Mikä on Marsin ilmakehän typpikoostumus?</w:t>
      </w:r>
    </w:p>
    <w:p>
      <w:r>
        <w:rPr>
          <w:b/>
        </w:rPr>
        <w:t xml:space="preserve">Tulos</w:t>
      </w:r>
    </w:p>
    <w:p>
      <w:r>
        <w:t xml:space="preserve">Mikä on Marsin ilmakehän koostumus argonista?</w:t>
      </w:r>
    </w:p>
    <w:p>
      <w:r>
        <w:rPr>
          <w:b/>
        </w:rPr>
        <w:t xml:space="preserve">Tulos</w:t>
      </w:r>
    </w:p>
    <w:p>
      <w:r>
        <w:t xml:space="preserve">Mikä on Marsin happi-ilmakehän koostumus?</w:t>
      </w:r>
    </w:p>
    <w:p>
      <w:r>
        <w:rPr>
          <w:b/>
        </w:rPr>
        <w:t xml:space="preserve">Tulos</w:t>
      </w:r>
    </w:p>
    <w:p>
      <w:r>
        <w:t xml:space="preserve">Mikä on Marsin ilmakehän hiilimonoksidin koostumus?</w:t>
      </w:r>
    </w:p>
    <w:p>
      <w:r>
        <w:rPr>
          <w:b/>
        </w:rPr>
        <w:t xml:space="preserve">Tulos</w:t>
      </w:r>
    </w:p>
    <w:p>
      <w:r>
        <w:t xml:space="preserve">Mikä on Marsin ilmakehän vesihöyryn koostumus?</w:t>
      </w:r>
    </w:p>
    <w:p>
      <w:r>
        <w:rPr>
          <w:b/>
        </w:rPr>
        <w:t xml:space="preserve">Esimerkki 7.2953</w:t>
      </w:r>
    </w:p>
    <w:p>
      <w:r>
        <w:t xml:space="preserve">Kuka näytteli Helen Lawsonia elokuvassa Valley of the Dolls?</w:t>
      </w:r>
    </w:p>
    <w:p>
      <w:r>
        <w:rPr>
          <w:b/>
        </w:rPr>
        <w:t xml:space="preserve">Tulos</w:t>
      </w:r>
    </w:p>
    <w:p>
      <w:r>
        <w:t xml:space="preserve">Kuka näytteli Helen Lawsonia TV-sarjassa Valley of the Dolls?</w:t>
      </w:r>
    </w:p>
    <w:p>
      <w:r>
        <w:rPr>
          <w:b/>
        </w:rPr>
        <w:t xml:space="preserve">Tulos</w:t>
      </w:r>
    </w:p>
    <w:p>
      <w:r>
        <w:t xml:space="preserve">Kuka näytteli Helen Lawsonia Valley of the Dolls -elokuvassa?</w:t>
      </w:r>
    </w:p>
    <w:p>
      <w:r>
        <w:rPr>
          <w:b/>
        </w:rPr>
        <w:t xml:space="preserve">Tulos</w:t>
      </w:r>
    </w:p>
    <w:p>
      <w:r>
        <w:t xml:space="preserve">Kuka näytteli alun perin Helen Lawsonia Nukkien laakso -elokuvassa ennen kuin hänet erotettiin?</w:t>
      </w:r>
    </w:p>
    <w:p>
      <w:r>
        <w:rPr>
          <w:b/>
        </w:rPr>
        <w:t xml:space="preserve">Tulos</w:t>
      </w:r>
    </w:p>
    <w:p>
      <w:r>
        <w:t xml:space="preserve">Kuka näytteli Helen Lawsonia Jacqueline Susannin Nukkien laakso -minisarjassa?</w:t>
      </w:r>
    </w:p>
    <w:p>
      <w:r>
        <w:rPr>
          <w:b/>
        </w:rPr>
        <w:t xml:space="preserve">Esimerkki 7.2954</w:t>
      </w:r>
    </w:p>
    <w:p>
      <w:r>
        <w:t xml:space="preserve">Kuka julkaisee toimenpidekoodien cpt-käsikirjan?</w:t>
      </w:r>
    </w:p>
    <w:p>
      <w:r>
        <w:rPr>
          <w:b/>
        </w:rPr>
        <w:t xml:space="preserve">Tulos</w:t>
      </w:r>
    </w:p>
    <w:p>
      <w:r>
        <w:t xml:space="preserve">Kuka on yhdistys, joka julkaisee toimenpidekoodien cpt-käsikirjan?</w:t>
      </w:r>
    </w:p>
    <w:p>
      <w:r>
        <w:rPr>
          <w:b/>
        </w:rPr>
        <w:t xml:space="preserve">Tulos</w:t>
      </w:r>
    </w:p>
    <w:p>
      <w:r>
        <w:t xml:space="preserve">Kuka on paneeli, joka julkaisee toimenpidekoodien cpt-käsikirjan?</w:t>
      </w:r>
    </w:p>
    <w:p>
      <w:r>
        <w:rPr>
          <w:b/>
        </w:rPr>
        <w:t xml:space="preserve">Esimerkki 7.2955</w:t>
      </w:r>
    </w:p>
    <w:p>
      <w:r>
        <w:t xml:space="preserve">Kuka on Katherinen ainoa oikea rakkaus Weathering Heightsissa?</w:t>
      </w:r>
    </w:p>
    <w:p>
      <w:r>
        <w:rPr>
          <w:b/>
        </w:rPr>
        <w:t xml:space="preserve">Tulos</w:t>
      </w:r>
    </w:p>
    <w:p>
      <w:r>
        <w:t xml:space="preserve">Kuka on Katariinan ainoa oikea rakkaus vuonna 1847 ilmestyneessä romaanissa Humisevat korkeudet?</w:t>
      </w:r>
    </w:p>
    <w:p>
      <w:r>
        <w:rPr>
          <w:b/>
        </w:rPr>
        <w:t xml:space="preserve">Tulos</w:t>
      </w:r>
    </w:p>
    <w:p>
      <w:r>
        <w:t xml:space="preserve">Kuka on hahmo, joka on Katariinan ainoa oikea rakkaus vuoden 1939 elokuvassa Humiseva korkeus?</w:t>
      </w:r>
    </w:p>
    <w:p>
      <w:r>
        <w:rPr>
          <w:b/>
        </w:rPr>
        <w:t xml:space="preserve">Tulos</w:t>
      </w:r>
    </w:p>
    <w:p>
      <w:r>
        <w:t xml:space="preserve">Kuka näyttelijä esittää Katherinen ainoaa todellista rakkautta Weathering Heightsia?</w:t>
      </w:r>
    </w:p>
    <w:p>
      <w:r>
        <w:rPr>
          <w:b/>
        </w:rPr>
        <w:t xml:space="preserve">Esimerkki 7.2956</w:t>
      </w:r>
    </w:p>
    <w:p>
      <w:r>
        <w:t xml:space="preserve">Kuka voitti miesten ncaa-mestaruusottelun?</w:t>
      </w:r>
    </w:p>
    <w:p>
      <w:r>
        <w:rPr>
          <w:b/>
        </w:rPr>
        <w:t xml:space="preserve">Tulos</w:t>
      </w:r>
    </w:p>
    <w:p>
      <w:r>
        <w:t xml:space="preserve">Kuka voitti NCAA:n miesten mestaruusottelun kaudella 2016-17?</w:t>
      </w:r>
    </w:p>
    <w:p>
      <w:r>
        <w:rPr>
          <w:b/>
        </w:rPr>
        <w:t xml:space="preserve">Tulos</w:t>
      </w:r>
    </w:p>
    <w:p>
      <w:r>
        <w:t xml:space="preserve">Kuka voitti NCAA:n miesten mestaruusottelun kaudella 2015-16?</w:t>
      </w:r>
    </w:p>
    <w:p>
      <w:r>
        <w:rPr>
          <w:b/>
        </w:rPr>
        <w:t xml:space="preserve">Tulos</w:t>
      </w:r>
    </w:p>
    <w:p>
      <w:r>
        <w:t xml:space="preserve">Kuka voitti NCAA:n miesten mestaruusottelun kaudella 2014-15?</w:t>
      </w:r>
    </w:p>
    <w:p>
      <w:r>
        <w:rPr>
          <w:b/>
        </w:rPr>
        <w:t xml:space="preserve">Esimerkki 7.2957</w:t>
      </w:r>
    </w:p>
    <w:p>
      <w:r>
        <w:t xml:space="preserve">Kuka laulaa laulun let it be me?</w:t>
      </w:r>
    </w:p>
    <w:p>
      <w:r>
        <w:rPr>
          <w:b/>
        </w:rPr>
        <w:t xml:space="preserve">Tulos</w:t>
      </w:r>
    </w:p>
    <w:p>
      <w:r>
        <w:t xml:space="preserve">Kuka lauloi vuoden 1955 laulun Let it be me?</w:t>
      </w:r>
    </w:p>
    <w:p>
      <w:r>
        <w:rPr>
          <w:b/>
        </w:rPr>
        <w:t xml:space="preserve">Tulos</w:t>
      </w:r>
    </w:p>
    <w:p>
      <w:r>
        <w:t xml:space="preserve">Kuka lauloi vuonna 1957 kappaleen Let it be me?</w:t>
      </w:r>
    </w:p>
    <w:p>
      <w:r>
        <w:rPr>
          <w:b/>
        </w:rPr>
        <w:t xml:space="preserve">Tulos</w:t>
      </w:r>
    </w:p>
    <w:p>
      <w:r>
        <w:t xml:space="preserve">Kuka lauloi vuonna 1960 kappaleen Let it be me?</w:t>
      </w:r>
    </w:p>
    <w:p>
      <w:r>
        <w:rPr>
          <w:b/>
        </w:rPr>
        <w:t xml:space="preserve">Tulos</w:t>
      </w:r>
    </w:p>
    <w:p>
      <w:r>
        <w:t xml:space="preserve">Kuka lauloi vuoden 1964 version Let it be me -kappaleesta?</w:t>
      </w:r>
    </w:p>
    <w:p>
      <w:r>
        <w:rPr>
          <w:b/>
        </w:rPr>
        <w:t xml:space="preserve">Tulos</w:t>
      </w:r>
    </w:p>
    <w:p>
      <w:r>
        <w:t xml:space="preserve">Kuka lauloi vuoden 1965 version kappaleesta Let it be me?</w:t>
      </w:r>
    </w:p>
    <w:p>
      <w:r>
        <w:rPr>
          <w:b/>
        </w:rPr>
        <w:t xml:space="preserve">Tulos</w:t>
      </w:r>
    </w:p>
    <w:p>
      <w:r>
        <w:t xml:space="preserve">Mikä australialainen poptähti lauloi kappaleen Let it be me vuonna 1966?</w:t>
      </w:r>
    </w:p>
    <w:p>
      <w:r>
        <w:rPr>
          <w:b/>
        </w:rPr>
        <w:t xml:space="preserve">Tulos</w:t>
      </w:r>
    </w:p>
    <w:p>
      <w:r>
        <w:t xml:space="preserve">Kuka lauloi kappaleen Let it be me albumilla How Does that Grab you?</w:t>
      </w:r>
    </w:p>
    <w:p>
      <w:r>
        <w:rPr>
          <w:b/>
        </w:rPr>
        <w:t xml:space="preserve">Tulos</w:t>
      </w:r>
    </w:p>
    <w:p>
      <w:r>
        <w:t xml:space="preserve">Kuka lauloi vuoden 1967 version Let it be me -kappaleesta?</w:t>
      </w:r>
    </w:p>
    <w:p>
      <w:r>
        <w:rPr>
          <w:b/>
        </w:rPr>
        <w:t xml:space="preserve">Tulos</w:t>
      </w:r>
    </w:p>
    <w:p>
      <w:r>
        <w:t xml:space="preserve">Kuka lauloi vuoden 1969 version Let it be me -kappaleesta?</w:t>
      </w:r>
    </w:p>
    <w:p>
      <w:r>
        <w:rPr>
          <w:b/>
        </w:rPr>
        <w:t xml:space="preserve">Esimerkki 7.2958</w:t>
      </w:r>
    </w:p>
    <w:p>
      <w:r>
        <w:t xml:space="preserve">10. Mikä on Välimeren suurin saari?</w:t>
      </w:r>
    </w:p>
    <w:p>
      <w:r>
        <w:rPr>
          <w:b/>
        </w:rPr>
        <w:t xml:space="preserve">Tulos</w:t>
      </w:r>
    </w:p>
    <w:p>
      <w:r>
        <w:t xml:space="preserve">Mikä on väkiluvultaan Välimeren suurin saari?</w:t>
      </w:r>
    </w:p>
    <w:p>
      <w:r>
        <w:rPr>
          <w:b/>
        </w:rPr>
        <w:t xml:space="preserve">Tulos</w:t>
      </w:r>
    </w:p>
    <w:p>
      <w:r>
        <w:t xml:space="preserve">Mikä on pinta-alaltaan Välimeren suurin saari?</w:t>
      </w:r>
    </w:p>
    <w:p>
      <w:r>
        <w:rPr>
          <w:b/>
        </w:rPr>
        <w:t xml:space="preserve">Esimerkki 7.2959</w:t>
      </w:r>
    </w:p>
    <w:p>
      <w:r>
        <w:t xml:space="preserve">Kuka voitti miesten koripalloturnauksen viime vuonna?</w:t>
      </w:r>
    </w:p>
    <w:p>
      <w:r>
        <w:rPr>
          <w:b/>
        </w:rPr>
        <w:t xml:space="preserve">Tulos</w:t>
      </w:r>
    </w:p>
    <w:p>
      <w:r>
        <w:t xml:space="preserve">Kuka voitti NCAA:n miesten koripalloturnauksen vuonna 2017?</w:t>
      </w:r>
    </w:p>
    <w:p>
      <w:r>
        <w:rPr>
          <w:b/>
        </w:rPr>
        <w:t xml:space="preserve">Tulos</w:t>
      </w:r>
    </w:p>
    <w:p>
      <w:r>
        <w:t xml:space="preserve">Kuka voitti ncaa miesten koripalloturnauksen vuonna 2016?</w:t>
      </w:r>
    </w:p>
    <w:p>
      <w:r>
        <w:rPr>
          <w:b/>
        </w:rPr>
        <w:t xml:space="preserve">Tulos</w:t>
      </w:r>
    </w:p>
    <w:p>
      <w:r>
        <w:t xml:space="preserve">Kuka voitti ncaa miesten koripalloturnauksen vuonna 2015?</w:t>
      </w:r>
    </w:p>
    <w:p>
      <w:r>
        <w:rPr>
          <w:b/>
        </w:rPr>
        <w:t xml:space="preserve">Esimerkki 7.2960</w:t>
      </w:r>
    </w:p>
    <w:p>
      <w:r>
        <w:t xml:space="preserve">Kenellä on eniten youtube-tilaajia maailmassa 2017?</w:t>
      </w:r>
    </w:p>
    <w:p>
      <w:r>
        <w:rPr>
          <w:b/>
        </w:rPr>
        <w:t xml:space="preserve">Tulos</w:t>
      </w:r>
    </w:p>
    <w:p>
      <w:r>
        <w:t xml:space="preserve">Kenellä henkilöllä on eniten youtube-tilaajia maailmassa 2017?</w:t>
      </w:r>
    </w:p>
    <w:p>
      <w:r>
        <w:rPr>
          <w:b/>
        </w:rPr>
        <w:t xml:space="preserve">Tulos</w:t>
      </w:r>
    </w:p>
    <w:p>
      <w:r>
        <w:t xml:space="preserve">Millä kanavalla on eniten youtube-tilaajia maailmassa 2017?</w:t>
      </w:r>
    </w:p>
    <w:p>
      <w:r>
        <w:rPr>
          <w:b/>
        </w:rPr>
        <w:t xml:space="preserve">Esimerkki 7.2961</w:t>
      </w:r>
    </w:p>
    <w:p>
      <w:r>
        <w:t xml:space="preserve">Milloin Mestarien liigan finaali siirrettiin lauantaille?</w:t>
      </w:r>
    </w:p>
    <w:p>
      <w:r>
        <w:rPr>
          <w:b/>
        </w:rPr>
        <w:t xml:space="preserve">Tulos</w:t>
      </w:r>
    </w:p>
    <w:p>
      <w:r>
        <w:t xml:space="preserve">Minä päivänä Mestarien liigan loppuottelu siirrettiin lauantaille?</w:t>
      </w:r>
    </w:p>
    <w:p>
      <w:r>
        <w:rPr>
          <w:b/>
        </w:rPr>
        <w:t xml:space="preserve">Tulos</w:t>
      </w:r>
    </w:p>
    <w:p>
      <w:r>
        <w:t xml:space="preserve">Millä kaudella Mestarien liigan loppuottelu siirrettiin lauantaille?</w:t>
      </w:r>
    </w:p>
    <w:p>
      <w:r>
        <w:rPr>
          <w:b/>
        </w:rPr>
        <w:t xml:space="preserve">Esimerkki 7.2962</w:t>
      </w:r>
    </w:p>
    <w:p>
      <w:r>
        <w:t xml:space="preserve">Kuka sai eniten mitaleja vuoden 2016 olympialaisissa?</w:t>
      </w:r>
    </w:p>
    <w:p>
      <w:r>
        <w:rPr>
          <w:b/>
        </w:rPr>
        <w:t xml:space="preserve">Tulos</w:t>
      </w:r>
    </w:p>
    <w:p>
      <w:r>
        <w:t xml:space="preserve">Mikä maa sai eniten mitaleja vuoden 2016 olympialaisissa?</w:t>
      </w:r>
    </w:p>
    <w:p>
      <w:r>
        <w:rPr>
          <w:b/>
        </w:rPr>
        <w:t xml:space="preserve">Tulos</w:t>
      </w:r>
    </w:p>
    <w:p>
      <w:r>
        <w:t xml:space="preserve">Mikä urheilija sai eniten mitaleja vuoden 2016 olympialaisissa?</w:t>
      </w:r>
    </w:p>
    <w:p>
      <w:r>
        <w:rPr>
          <w:b/>
        </w:rPr>
        <w:t xml:space="preserve">Esimerkki 7.2963</w:t>
      </w:r>
    </w:p>
    <w:p>
      <w:r>
        <w:t xml:space="preserve">Boluksen tahatonta liikkumista ruoansulatuskanavan läpi kutsutaan?</w:t>
      </w:r>
    </w:p>
    <w:p>
      <w:r>
        <w:rPr>
          <w:b/>
        </w:rPr>
        <w:t xml:space="preserve">Tulos</w:t>
      </w:r>
    </w:p>
    <w:p>
      <w:r>
        <w:t xml:space="preserve">Boluksen tahatonta liikkumista ruoansulatuskanavan suunielun läpi kutsutaan?</w:t>
      </w:r>
    </w:p>
    <w:p>
      <w:r>
        <w:rPr>
          <w:b/>
        </w:rPr>
        <w:t xml:space="preserve">Tulos</w:t>
      </w:r>
    </w:p>
    <w:p>
      <w:r>
        <w:t xml:space="preserve">Boluksen tahaton liike ruokatorven läpi ruoansulatuskanavassa tunnetaan nimellä?</w:t>
      </w:r>
    </w:p>
    <w:p>
      <w:r>
        <w:rPr>
          <w:b/>
        </w:rPr>
        <w:t xml:space="preserve">Esimerkki 7.2964</w:t>
      </w:r>
    </w:p>
    <w:p>
      <w:r>
        <w:t xml:space="preserve">Kenellä on ollut eniten Britannian listaykkössinglejä?</w:t>
      </w:r>
    </w:p>
    <w:p>
      <w:r>
        <w:rPr>
          <w:b/>
        </w:rPr>
        <w:t xml:space="preserve">Tulos</w:t>
      </w:r>
    </w:p>
    <w:p>
      <w:r>
        <w:t xml:space="preserve">Kenellä on ollut eniten Britannian listaykkössinglejä, joilla on yksittäinen luotto?</w:t>
      </w:r>
    </w:p>
    <w:p>
      <w:r>
        <w:rPr>
          <w:b/>
        </w:rPr>
        <w:t xml:space="preserve">Tulos</w:t>
      </w:r>
    </w:p>
    <w:p>
      <w:r>
        <w:t xml:space="preserve">Kenen kerrotaan soittaneen eniten UK:n listaykkössingleissä?</w:t>
      </w:r>
    </w:p>
    <w:p>
      <w:r>
        <w:rPr>
          <w:b/>
        </w:rPr>
        <w:t xml:space="preserve">Esimerkki 7.2965</w:t>
      </w:r>
    </w:p>
    <w:p>
      <w:r>
        <w:t xml:space="preserve">Milloin Virginian osavaltion Capitol-rakennus rakennettiin?</w:t>
      </w:r>
    </w:p>
    <w:p>
      <w:r>
        <w:rPr>
          <w:b/>
        </w:rPr>
        <w:t xml:space="preserve">Tulos</w:t>
      </w:r>
    </w:p>
    <w:p>
      <w:r>
        <w:t xml:space="preserve">Missä ajassa Richmondissa sijaitseva Virginian osavaltion Capitol-rakennus rakennettiin?</w:t>
      </w:r>
    </w:p>
    <w:p>
      <w:r>
        <w:rPr>
          <w:b/>
        </w:rPr>
        <w:t xml:space="preserve">Tulos</w:t>
      </w:r>
    </w:p>
    <w:p>
      <w:r>
        <w:t xml:space="preserve">Milloin Williamsburgissa sijaitseva Virginian osavaltion Capitol-rakennus rakennettiin?</w:t>
      </w:r>
    </w:p>
    <w:p>
      <w:r>
        <w:rPr>
          <w:b/>
        </w:rPr>
        <w:t xml:space="preserve">Tulos</w:t>
      </w:r>
    </w:p>
    <w:p>
      <w:r>
        <w:t xml:space="preserve">Milloin Virginian osavaltion Capitol-rakennus Richmondissa valmistui?</w:t>
      </w:r>
    </w:p>
    <w:p>
      <w:r>
        <w:rPr>
          <w:b/>
        </w:rPr>
        <w:t xml:space="preserve">Esimerkki 7.2966</w:t>
      </w:r>
    </w:p>
    <w:p>
      <w:r>
        <w:t xml:space="preserve">Mikä on telstar fifa world cup 2018 -kisoissa?</w:t>
      </w:r>
    </w:p>
    <w:p>
      <w:r>
        <w:rPr>
          <w:b/>
        </w:rPr>
        <w:t xml:space="preserve">Tulos</w:t>
      </w:r>
    </w:p>
    <w:p>
      <w:r>
        <w:t xml:space="preserve">Mikä on Telstarin nimi fifa world cup 2018 -kisoissa?</w:t>
      </w:r>
    </w:p>
    <w:p>
      <w:r>
        <w:rPr>
          <w:b/>
        </w:rPr>
        <w:t xml:space="preserve">Tulos</w:t>
      </w:r>
    </w:p>
    <w:p>
      <w:r>
        <w:t xml:space="preserve">Mitä telstar tarkoittaa fifa world cup 2018 -kisoissa?</w:t>
      </w:r>
    </w:p>
    <w:p>
      <w:r>
        <w:rPr>
          <w:b/>
        </w:rPr>
        <w:t xml:space="preserve">Esimerkki 7.2967</w:t>
      </w:r>
    </w:p>
    <w:p>
      <w:r>
        <w:t xml:space="preserve">Kenellä on tämän vuoden ykkösvalinta NBA:n varaustilaisuudessa?</w:t>
      </w:r>
    </w:p>
    <w:p>
      <w:r>
        <w:rPr>
          <w:b/>
        </w:rPr>
        <w:t xml:space="preserve">Tulos</w:t>
      </w:r>
    </w:p>
    <w:p>
      <w:r>
        <w:t xml:space="preserve">Kuka oli ykkösvalinta nba-draftissa vuonna 2017?</w:t>
      </w:r>
    </w:p>
    <w:p>
      <w:r>
        <w:rPr>
          <w:b/>
        </w:rPr>
        <w:t xml:space="preserve">Tulos</w:t>
      </w:r>
    </w:p>
    <w:p>
      <w:r>
        <w:t xml:space="preserve">Kuka oli ykkösvalinta nba-draftissa vuonna 2016?</w:t>
      </w:r>
    </w:p>
    <w:p>
      <w:r>
        <w:rPr>
          <w:b/>
        </w:rPr>
        <w:t xml:space="preserve">Tulos</w:t>
      </w:r>
    </w:p>
    <w:p>
      <w:r>
        <w:t xml:space="preserve">Kuka oli nba-draftin ykköspelaaja vuonna 2015?</w:t>
      </w:r>
    </w:p>
    <w:p>
      <w:r>
        <w:rPr>
          <w:b/>
        </w:rPr>
        <w:t xml:space="preserve">Esimerkki 7.2968</w:t>
      </w:r>
    </w:p>
    <w:p>
      <w:r>
        <w:t xml:space="preserve">Milloin elokuva Sleeping Beauty ilmestyi?</w:t>
      </w:r>
    </w:p>
    <w:p>
      <w:r>
        <w:rPr>
          <w:b/>
        </w:rPr>
        <w:t xml:space="preserve">Tulos</w:t>
      </w:r>
    </w:p>
    <w:p>
      <w:r>
        <w:t xml:space="preserve">Milloin elokuva Ruusunen (elokuva 1930) ilmestyi?</w:t>
      </w:r>
    </w:p>
    <w:p>
      <w:r>
        <w:rPr>
          <w:b/>
        </w:rPr>
        <w:t xml:space="preserve">Tulos</w:t>
      </w:r>
    </w:p>
    <w:p>
      <w:r>
        <w:t xml:space="preserve">Milloin elokuva Ruusunen (1942) ilmestyi?</w:t>
      </w:r>
    </w:p>
    <w:p>
      <w:r>
        <w:rPr>
          <w:b/>
        </w:rPr>
        <w:t xml:space="preserve">Tulos</w:t>
      </w:r>
    </w:p>
    <w:p>
      <w:r>
        <w:t xml:space="preserve">Milloin elokuva Ruusunen (elokuva 1959) ilmestyi?</w:t>
      </w:r>
    </w:p>
    <w:p>
      <w:r>
        <w:rPr>
          <w:b/>
        </w:rPr>
        <w:t xml:space="preserve">Tulos</w:t>
      </w:r>
    </w:p>
    <w:p>
      <w:r>
        <w:t xml:space="preserve">Milloin elokuva Ruusunen (elokuva vuodelta 1955) ilmestyi?</w:t>
      </w:r>
    </w:p>
    <w:p>
      <w:r>
        <w:rPr>
          <w:b/>
        </w:rPr>
        <w:t xml:space="preserve">Tulos</w:t>
      </w:r>
    </w:p>
    <w:p>
      <w:r>
        <w:t xml:space="preserve">Milloin elokuva Ruusunen (elokuva 1987) ilmestyi?</w:t>
      </w:r>
    </w:p>
    <w:p>
      <w:r>
        <w:rPr>
          <w:b/>
        </w:rPr>
        <w:t xml:space="preserve">Tulos</w:t>
      </w:r>
    </w:p>
    <w:p>
      <w:r>
        <w:t xml:space="preserve">Milloin elokuva Ruusunen (1995) ilmestyi?</w:t>
      </w:r>
    </w:p>
    <w:p>
      <w:r>
        <w:rPr>
          <w:b/>
        </w:rPr>
        <w:t xml:space="preserve">Tulos</w:t>
      </w:r>
    </w:p>
    <w:p>
      <w:r>
        <w:t xml:space="preserve">Milloin elokuva Sleeping Beauty (2011 elokuva) sai ensi-iltansa Cannesin elokuvajuhlilla?</w:t>
      </w:r>
    </w:p>
    <w:p>
      <w:r>
        <w:rPr>
          <w:b/>
        </w:rPr>
        <w:t xml:space="preserve">Tulos</w:t>
      </w:r>
    </w:p>
    <w:p>
      <w:r>
        <w:t xml:space="preserve">Milloin elokuva Sleeping Beauty (2011 elokuva) on ilmestynyt?</w:t>
      </w:r>
    </w:p>
    <w:p>
      <w:r>
        <w:rPr>
          <w:b/>
        </w:rPr>
        <w:t xml:space="preserve">Esimerkki 7.2969</w:t>
      </w:r>
    </w:p>
    <w:p>
      <w:r>
        <w:t xml:space="preserve">Milloin Winchesterin talon rakentaminen lopetettiin?</w:t>
      </w:r>
    </w:p>
    <w:p>
      <w:r>
        <w:rPr>
          <w:b/>
        </w:rPr>
        <w:t xml:space="preserve">Tulos</w:t>
      </w:r>
    </w:p>
    <w:p>
      <w:r>
        <w:t xml:space="preserve">Milloin Winchesterin talon rakentaminen lopetettiin?</w:t>
      </w:r>
    </w:p>
    <w:p>
      <w:r>
        <w:rPr>
          <w:b/>
        </w:rPr>
        <w:t xml:space="preserve">Tulos</w:t>
      </w:r>
    </w:p>
    <w:p>
      <w:r>
        <w:t xml:space="preserve">Milloin alkuperäisen Winchesterin talon rakentaminen lopetettiin?</w:t>
      </w:r>
    </w:p>
    <w:p>
      <w:r>
        <w:rPr>
          <w:b/>
        </w:rPr>
        <w:t xml:space="preserve">Esimerkki 7.2970</w:t>
      </w:r>
    </w:p>
    <w:p>
      <w:r>
        <w:t xml:space="preserve">Kuka näyttelee Ross Poldarkia?</w:t>
      </w:r>
    </w:p>
    <w:p>
      <w:r>
        <w:rPr>
          <w:b/>
        </w:rPr>
        <w:t xml:space="preserve">Tulos</w:t>
      </w:r>
    </w:p>
    <w:p>
      <w:r>
        <w:t xml:space="preserve">Kuka näyttelijä esittää Ross Poldarkia vuonna 1975?</w:t>
      </w:r>
    </w:p>
    <w:p>
      <w:r>
        <w:rPr>
          <w:b/>
        </w:rPr>
        <w:t xml:space="preserve">Tulos</w:t>
      </w:r>
    </w:p>
    <w:p>
      <w:r>
        <w:t xml:space="preserve">Kuka näyttelijä esittää Ross Poldarkia vuonna 2015?</w:t>
      </w:r>
    </w:p>
    <w:p>
      <w:r>
        <w:rPr>
          <w:b/>
        </w:rPr>
        <w:t xml:space="preserve">Esimerkki 7.2971</w:t>
      </w:r>
    </w:p>
    <w:p>
      <w:r>
        <w:t xml:space="preserve">Kuka kuolee elokuvassa Kuinka tapasin äitisi?</w:t>
      </w:r>
    </w:p>
    <w:p>
      <w:r>
        <w:rPr>
          <w:b/>
        </w:rPr>
        <w:t xml:space="preserve">Tulos</w:t>
      </w:r>
    </w:p>
    <w:p>
      <w:r>
        <w:t xml:space="preserve">Kuka on kuollut How I met your mother -sarjan finaalissa?</w:t>
      </w:r>
    </w:p>
    <w:p>
      <w:r>
        <w:rPr>
          <w:b/>
        </w:rPr>
        <w:t xml:space="preserve">Tulos</w:t>
      </w:r>
    </w:p>
    <w:p>
      <w:r>
        <w:t xml:space="preserve">Kuka näyttelijä näyttelee hahmoa, jonka katsojat saivat tietää kuolevansa How I met your mother -sarjan finaalissa?</w:t>
      </w:r>
    </w:p>
    <w:p>
      <w:r>
        <w:rPr>
          <w:b/>
        </w:rPr>
        <w:t xml:space="preserve">Tulos</w:t>
      </w:r>
    </w:p>
    <w:p>
      <w:r>
        <w:t xml:space="preserve">Kuka hahmo kuolee sarjan Miten tapasin äitisi 6. kauden 13. jaksossa?</w:t>
      </w:r>
    </w:p>
    <w:p>
      <w:r>
        <w:rPr>
          <w:b/>
        </w:rPr>
        <w:t xml:space="preserve">Tulos</w:t>
      </w:r>
    </w:p>
    <w:p>
      <w:r>
        <w:t xml:space="preserve">Mikä näyttelijä näyttelee hahmoa, joka kuolee sarjan Miten tapasin äitisi 6. kauden jaksossa 13?</w:t>
      </w:r>
    </w:p>
    <w:p>
      <w:r>
        <w:rPr>
          <w:b/>
        </w:rPr>
        <w:t xml:space="preserve">Esimerkki 7.2972</w:t>
      </w:r>
    </w:p>
    <w:p>
      <w:r>
        <w:t xml:space="preserve">Kenellä on vauva Pitch Perfect 3:ssa?</w:t>
      </w:r>
    </w:p>
    <w:p>
      <w:r>
        <w:rPr>
          <w:b/>
        </w:rPr>
        <w:t xml:space="preserve">Tulos</w:t>
      </w:r>
    </w:p>
    <w:p>
      <w:r>
        <w:t xml:space="preserve">Kenellä hahmolla on vauva Pitch Perfect 3:ssa?</w:t>
      </w:r>
    </w:p>
    <w:p>
      <w:r>
        <w:rPr>
          <w:b/>
        </w:rPr>
        <w:t xml:space="preserve">Tulos</w:t>
      </w:r>
    </w:p>
    <w:p>
      <w:r>
        <w:t xml:space="preserve">Kuka näyttelee Staciea, hahmoa, jolla on vauva, Pitch Perfect 3:ssa?</w:t>
      </w:r>
    </w:p>
    <w:p>
      <w:r>
        <w:rPr>
          <w:b/>
        </w:rPr>
        <w:t xml:space="preserve">Esimerkki 7.2973</w:t>
      </w:r>
    </w:p>
    <w:p>
      <w:r>
        <w:t xml:space="preserve">Milloin Australian kansallislaulu muutettiin?</w:t>
      </w:r>
    </w:p>
    <w:p>
      <w:r>
        <w:rPr>
          <w:b/>
        </w:rPr>
        <w:t xml:space="preserve">Tulos</w:t>
      </w:r>
    </w:p>
    <w:p>
      <w:r>
        <w:t xml:space="preserve">Milloin Australian kansallishymni muutettiin virallisesti muunnelluksi versioksi "Advance Australia Fairista"?</w:t>
      </w:r>
    </w:p>
    <w:p>
      <w:r>
        <w:rPr>
          <w:b/>
        </w:rPr>
        <w:t xml:space="preserve">Tulos</w:t>
      </w:r>
    </w:p>
    <w:p>
      <w:r>
        <w:t xml:space="preserve">Milloin "God Save the Queen" otettiin uudelleen käyttöön Australian kansallislauluna juhlallisissa tilaisuuksissa?</w:t>
      </w:r>
    </w:p>
    <w:p>
      <w:r>
        <w:rPr>
          <w:b/>
        </w:rPr>
        <w:t xml:space="preserve">Tulos</w:t>
      </w:r>
    </w:p>
    <w:p>
      <w:r>
        <w:t xml:space="preserve">Milloin he tekivät ensimmäisen kerran kansallisen kyselyn Australian kansallislaulun muuttamisesta muotoon "Advance Australia Fair"?</w:t>
      </w:r>
    </w:p>
    <w:p>
      <w:r>
        <w:rPr>
          <w:b/>
        </w:rPr>
        <w:t xml:space="preserve">Tulos</w:t>
      </w:r>
    </w:p>
    <w:p>
      <w:r>
        <w:t xml:space="preserve">Milloin he järjestivät virallisen äänestyksen Australian kansallislaulun muuttamisesta muotoon "Advance Australia Fair"?</w:t>
      </w:r>
    </w:p>
    <w:p>
      <w:r>
        <w:rPr>
          <w:b/>
        </w:rPr>
        <w:t xml:space="preserve">Esimerkki 7.2974</w:t>
      </w:r>
    </w:p>
    <w:p>
      <w:r>
        <w:t xml:space="preserve">Milloin Amerikasta tuli Amerikan yhdysvallat?</w:t>
      </w:r>
    </w:p>
    <w:p>
      <w:r>
        <w:rPr>
          <w:b/>
        </w:rPr>
        <w:t xml:space="preserve">Tulos</w:t>
      </w:r>
    </w:p>
    <w:p>
      <w:r>
        <w:t xml:space="preserve">Milloin maasta, josta tuli Amerikan yhdysvallat, tuli maa?</w:t>
      </w:r>
    </w:p>
    <w:p>
      <w:r>
        <w:rPr>
          <w:b/>
        </w:rPr>
        <w:t xml:space="preserve">Tulos</w:t>
      </w:r>
    </w:p>
    <w:p>
      <w:r>
        <w:t xml:space="preserve">Milloin Amerikan yhdysvallat-nimeä käytettiin ensimmäisen kerran?</w:t>
      </w:r>
    </w:p>
    <w:p>
      <w:r>
        <w:rPr>
          <w:b/>
        </w:rPr>
        <w:t xml:space="preserve">Esimerkki 7.2975</w:t>
      </w:r>
    </w:p>
    <w:p>
      <w:r>
        <w:t xml:space="preserve">Mihin sotaan elokuva Patriot perustui?</w:t>
      </w:r>
    </w:p>
    <w:p>
      <w:r>
        <w:rPr>
          <w:b/>
        </w:rPr>
        <w:t xml:space="preserve">Tulos</w:t>
      </w:r>
    </w:p>
    <w:p>
      <w:r>
        <w:t xml:space="preserve">Mihin sotaan perustui vuonna 2000 ilmestynyt elokuva Patriot?</w:t>
      </w:r>
    </w:p>
    <w:p>
      <w:r>
        <w:rPr>
          <w:b/>
        </w:rPr>
        <w:t xml:space="preserve">Tulos</w:t>
      </w:r>
    </w:p>
    <w:p>
      <w:r>
        <w:t xml:space="preserve">Mihin sotaan perustui se kirja, johon vuonna 1998 valmistunut elokuva Patriootti perustui?</w:t>
      </w:r>
    </w:p>
    <w:p>
      <w:r>
        <w:rPr>
          <w:b/>
        </w:rPr>
        <w:t xml:space="preserve">Esimerkki 7.2976</w:t>
      </w:r>
    </w:p>
    <w:p>
      <w:r>
        <w:t xml:space="preserve">Kuka on Doobie Brothersin laulaja?</w:t>
      </w:r>
    </w:p>
    <w:p>
      <w:r>
        <w:rPr>
          <w:b/>
        </w:rPr>
        <w:t xml:space="preserve">Tulos</w:t>
      </w:r>
    </w:p>
    <w:p>
      <w:r>
        <w:t xml:space="preserve">Kuka on Doobie Brothersin alkuperäinen laulaja?</w:t>
      </w:r>
    </w:p>
    <w:p>
      <w:r>
        <w:rPr>
          <w:b/>
        </w:rPr>
        <w:t xml:space="preserve">Tulos</w:t>
      </w:r>
    </w:p>
    <w:p>
      <w:r>
        <w:t xml:space="preserve">Kuka korvasi Doobie Brothersin alkuperäisen laulajan?</w:t>
      </w:r>
    </w:p>
    <w:p>
      <w:r>
        <w:rPr>
          <w:b/>
        </w:rPr>
        <w:t xml:space="preserve">Tulos</w:t>
      </w:r>
    </w:p>
    <w:p>
      <w:r>
        <w:t xml:space="preserve">Kenestä tuli Doobie Brothersin laulaja vuonna 1987?</w:t>
      </w:r>
    </w:p>
    <w:p>
      <w:r>
        <w:rPr>
          <w:b/>
        </w:rPr>
        <w:t xml:space="preserve">Esimerkki 7.2977</w:t>
      </w:r>
    </w:p>
    <w:p>
      <w:r>
        <w:t xml:space="preserve">Kuka pelasi roos mum kotona ja vieraissa?</w:t>
      </w:r>
    </w:p>
    <w:p>
      <w:r>
        <w:rPr>
          <w:b/>
        </w:rPr>
        <w:t xml:space="preserve">Tulos</w:t>
      </w:r>
    </w:p>
    <w:p>
      <w:r>
        <w:t xml:space="preserve">Kuka näyttelee Roon äitiä saippuaoopperassa Home and Away vuonna 1989?</w:t>
      </w:r>
    </w:p>
    <w:p>
      <w:r>
        <w:rPr>
          <w:b/>
        </w:rPr>
        <w:t xml:space="preserve">Tulos</w:t>
      </w:r>
    </w:p>
    <w:p>
      <w:r>
        <w:t xml:space="preserve">Kuka näyttelee Roon äitiä saippuaoopperassa Home and Away vuonna 2018?</w:t>
      </w:r>
    </w:p>
    <w:p>
      <w:r>
        <w:rPr>
          <w:b/>
        </w:rPr>
        <w:t xml:space="preserve">Esimerkki 7.2978</w:t>
      </w:r>
    </w:p>
    <w:p>
      <w:r>
        <w:t xml:space="preserve">Kuka perusti joitakin ensimmäisiä itsenäistä elämää ja vammaisten oikeuksia edistäviä liikkeitä?</w:t>
      </w:r>
    </w:p>
    <w:p>
      <w:r>
        <w:rPr>
          <w:b/>
        </w:rPr>
        <w:t xml:space="preserve">Tulos</w:t>
      </w:r>
    </w:p>
    <w:p>
      <w:r>
        <w:t xml:space="preserve">Ketkä perustivat ensimmäisiä itsenäistä elämää ja vammaisten oikeuksia edistäviä liikkeitä?</w:t>
      </w:r>
    </w:p>
    <w:p>
      <w:r>
        <w:rPr>
          <w:b/>
        </w:rPr>
        <w:t xml:space="preserve">Tulos</w:t>
      </w:r>
    </w:p>
    <w:p>
      <w:r>
        <w:t xml:space="preserve">Minkä tyyppiset ihmiset perustivat ensimmäisiä itsenäistä elämää ja vammaisten oikeuksia edistäviä liikkeitä?</w:t>
      </w:r>
    </w:p>
    <w:p>
      <w:r>
        <w:rPr>
          <w:b/>
        </w:rPr>
        <w:t xml:space="preserve">Esimerkki 7.2979</w:t>
      </w:r>
    </w:p>
    <w:p>
      <w:r>
        <w:t xml:space="preserve">Milloin Etelä-Afrikasta tuli Kansainyhteisön jäsen?</w:t>
      </w:r>
    </w:p>
    <w:p>
      <w:r>
        <w:rPr>
          <w:b/>
        </w:rPr>
        <w:t xml:space="preserve">Tulos</w:t>
      </w:r>
    </w:p>
    <w:p>
      <w:r>
        <w:t xml:space="preserve">Milloin Etelä-Afrikasta tuli kansainyhteisön jäsen?</w:t>
      </w:r>
    </w:p>
    <w:p>
      <w:r>
        <w:rPr>
          <w:b/>
        </w:rPr>
        <w:t xml:space="preserve">Tulos</w:t>
      </w:r>
    </w:p>
    <w:p>
      <w:r>
        <w:t xml:space="preserve">Milloin Etelä-Afrikasta tuli jälleen kansainyhteisön jäsen?</w:t>
      </w:r>
    </w:p>
    <w:p>
      <w:r>
        <w:rPr>
          <w:b/>
        </w:rPr>
        <w:t xml:space="preserve">Esimerkki 7.2980</w:t>
      </w:r>
    </w:p>
    <w:p>
      <w:r>
        <w:t xml:space="preserve">Milloin viikings pelasi viimeksi kiitospäivänä?</w:t>
      </w:r>
    </w:p>
    <w:p>
      <w:r>
        <w:rPr>
          <w:b/>
        </w:rPr>
        <w:t xml:space="preserve">Tulos</w:t>
      </w:r>
    </w:p>
    <w:p>
      <w:r>
        <w:t xml:space="preserve">Milloin viikings pelasi viimeksi kiitospäivänä vuonna 2017?</w:t>
      </w:r>
    </w:p>
    <w:p>
      <w:r>
        <w:rPr>
          <w:b/>
        </w:rPr>
        <w:t xml:space="preserve">Tulos</w:t>
      </w:r>
    </w:p>
    <w:p>
      <w:r>
        <w:t xml:space="preserve">Milloin viikings pelasi viimeksi kiitospäivänä vuonna 2016?</w:t>
      </w:r>
    </w:p>
    <w:p>
      <w:r>
        <w:rPr>
          <w:b/>
        </w:rPr>
        <w:t xml:space="preserve">Tulos</w:t>
      </w:r>
    </w:p>
    <w:p>
      <w:r>
        <w:t xml:space="preserve">Milloin viikings pelasi viimeksi kiitospäivänä vuonna 2000?</w:t>
      </w:r>
    </w:p>
    <w:p>
      <w:r>
        <w:rPr>
          <w:b/>
        </w:rPr>
        <w:t xml:space="preserve">Esimerkki 7.2981</w:t>
      </w:r>
    </w:p>
    <w:p>
      <w:r>
        <w:t xml:space="preserve">Hobitti Viiden armeijan taistelu juoksuaika?</w:t>
      </w:r>
    </w:p>
    <w:p>
      <w:r>
        <w:rPr>
          <w:b/>
        </w:rPr>
        <w:t xml:space="preserve">Tulos</w:t>
      </w:r>
    </w:p>
    <w:p>
      <w:r>
        <w:t xml:space="preserve">Mikä on Hobitti: Viiden armeijan taistelu -elokuvan teatterilevityksen kesto?</w:t>
      </w:r>
    </w:p>
    <w:p>
      <w:r>
        <w:rPr>
          <w:b/>
        </w:rPr>
        <w:t xml:space="preserve">Tulos</w:t>
      </w:r>
    </w:p>
    <w:p>
      <w:r>
        <w:t xml:space="preserve">Mikä on Hobitti: Viiden armeijan taistelu -elokuvan laajennetun version kesto?</w:t>
      </w:r>
    </w:p>
    <w:p>
      <w:r>
        <w:rPr>
          <w:b/>
        </w:rPr>
        <w:t xml:space="preserve">Esimerkki 7.2982</w:t>
      </w:r>
    </w:p>
    <w:p>
      <w:r>
        <w:t xml:space="preserve">Kuka laulaa laulun I will wait for you?</w:t>
      </w:r>
    </w:p>
    <w:p>
      <w:r>
        <w:rPr>
          <w:b/>
        </w:rPr>
        <w:t xml:space="preserve">Tulos</w:t>
      </w:r>
    </w:p>
    <w:p>
      <w:r>
        <w:t xml:space="preserve">Kuka laulaa englanninkielisen dubatun version kappaleesta i will wait for you?</w:t>
      </w:r>
    </w:p>
    <w:p>
      <w:r>
        <w:rPr>
          <w:b/>
        </w:rPr>
        <w:t xml:space="preserve">Tulos</w:t>
      </w:r>
    </w:p>
    <w:p>
      <w:r>
        <w:t xml:space="preserve">Kuka laulaa ranskalaisen version kappaleesta I will wait for you?</w:t>
      </w:r>
    </w:p>
    <w:p>
      <w:r>
        <w:rPr>
          <w:b/>
        </w:rPr>
        <w:t xml:space="preserve">Esimerkki 7.2983</w:t>
      </w:r>
    </w:p>
    <w:p>
      <w:r>
        <w:t xml:space="preserve">Kuka näytteli Roy Disneyta elokuvassa Walt ennen Mickeytä?</w:t>
      </w:r>
    </w:p>
    <w:p>
      <w:r>
        <w:rPr>
          <w:b/>
        </w:rPr>
        <w:t xml:space="preserve">Tulos</w:t>
      </w:r>
    </w:p>
    <w:p>
      <w:r>
        <w:t xml:space="preserve">Kuka näytteli vanhaa Roy Disneyta elokuvassa Walt ennen Mickeytä?</w:t>
      </w:r>
    </w:p>
    <w:p>
      <w:r>
        <w:rPr>
          <w:b/>
        </w:rPr>
        <w:t xml:space="preserve">Tulos</w:t>
      </w:r>
    </w:p>
    <w:p>
      <w:r>
        <w:t xml:space="preserve">Kuka näytteli nuorta Roy Disneyta elokuvassa Walt ennen Mickeytä?</w:t>
      </w:r>
    </w:p>
    <w:p>
      <w:r>
        <w:rPr>
          <w:b/>
        </w:rPr>
        <w:t xml:space="preserve">Esimerkki 7.2984</w:t>
      </w:r>
    </w:p>
    <w:p>
      <w:r>
        <w:t xml:space="preserve">Mistä on peräisin ympyrän pinta-alan kaava?</w:t>
      </w:r>
    </w:p>
    <w:p>
      <w:r>
        <w:rPr>
          <w:b/>
        </w:rPr>
        <w:t xml:space="preserve">Tulos</w:t>
      </w:r>
    </w:p>
    <w:p>
      <w:r>
        <w:t xml:space="preserve">Mistä ja keneltä on peräisin ympyrän pinta-alan kaava?</w:t>
      </w:r>
    </w:p>
    <w:p>
      <w:r>
        <w:rPr>
          <w:b/>
        </w:rPr>
        <w:t xml:space="preserve">Tulos</w:t>
      </w:r>
    </w:p>
    <w:p>
      <w:r>
        <w:t xml:space="preserve">Mistä Arkhimedes sai ympyrän pinta-alan kaavan?</w:t>
      </w:r>
    </w:p>
    <w:p>
      <w:r>
        <w:rPr>
          <w:b/>
        </w:rPr>
        <w:t xml:space="preserve">Tulos</w:t>
      </w:r>
    </w:p>
    <w:p>
      <w:r>
        <w:t xml:space="preserve">Mistä kirjallisesta teoksesta ympyrän pinta-alan kaava on peräisin?</w:t>
      </w:r>
    </w:p>
    <w:p>
      <w:r>
        <w:rPr>
          <w:b/>
        </w:rPr>
        <w:t xml:space="preserve">Esimerkki 7.2985</w:t>
      </w:r>
    </w:p>
    <w:p>
      <w:r>
        <w:t xml:space="preserve">Milloin elokuva Top Gun ilmestyi?</w:t>
      </w:r>
    </w:p>
    <w:p>
      <w:r>
        <w:rPr>
          <w:b/>
        </w:rPr>
        <w:t xml:space="preserve">Tulos</w:t>
      </w:r>
    </w:p>
    <w:p>
      <w:r>
        <w:t xml:space="preserve">Milloin Top Gun -elokuva ilmestyi New Yorkissa?</w:t>
      </w:r>
    </w:p>
    <w:p>
      <w:r>
        <w:rPr>
          <w:b/>
        </w:rPr>
        <w:t xml:space="preserve">Tulos</w:t>
      </w:r>
    </w:p>
    <w:p>
      <w:r>
        <w:t xml:space="preserve">Milloin Top Gun -elokuva ilmestyi Yhdysvalloissa?</w:t>
      </w:r>
    </w:p>
    <w:p>
      <w:r>
        <w:rPr>
          <w:b/>
        </w:rPr>
        <w:t xml:space="preserve">Esimerkki 7.2986</w:t>
      </w:r>
    </w:p>
    <w:p>
      <w:r>
        <w:t xml:space="preserve">Takaisinpäin yhteensopivat xbox one pelit call of duty?</w:t>
      </w:r>
    </w:p>
    <w:p>
      <w:r>
        <w:rPr>
          <w:b/>
        </w:rPr>
        <w:t xml:space="preserve">Tulos</w:t>
      </w:r>
    </w:p>
    <w:p>
      <w:r>
        <w:t xml:space="preserve">Taaksepäin yhteensopiva xbox one peli call of duty lisätty 28 syyskuu 2017?</w:t>
      </w:r>
    </w:p>
    <w:p>
      <w:r>
        <w:rPr>
          <w:b/>
        </w:rPr>
        <w:t xml:space="preserve">Tulos</w:t>
      </w:r>
    </w:p>
    <w:p>
      <w:r>
        <w:t xml:space="preserve">Taaksepäin yhteensopiva xbox one peli call of duty lisätty 29 kesäkuu 2017?</w:t>
      </w:r>
    </w:p>
    <w:p>
      <w:r>
        <w:rPr>
          <w:b/>
        </w:rPr>
        <w:t xml:space="preserve">Tulos</w:t>
      </w:r>
    </w:p>
    <w:p>
      <w:r>
        <w:t xml:space="preserve">Taaksepäin yhteensopiva xbox one peli call of duty lisätty 11 huhtikuu 2017?</w:t>
      </w:r>
    </w:p>
    <w:p>
      <w:r>
        <w:rPr>
          <w:b/>
        </w:rPr>
        <w:t xml:space="preserve">Esimerkki 7.2987</w:t>
      </w:r>
    </w:p>
    <w:p>
      <w:r>
        <w:t xml:space="preserve">Millä defcon-tasolla Yhdysvallat on tällä hetkellä?</w:t>
      </w:r>
    </w:p>
    <w:p>
      <w:r>
        <w:rPr>
          <w:b/>
        </w:rPr>
        <w:t xml:space="preserve">Tulos</w:t>
      </w:r>
    </w:p>
    <w:p>
      <w:r>
        <w:t xml:space="preserve">Millä DEFCON-tasolla Yhdysvallat oli 11. syyskuuta 2001?</w:t>
      </w:r>
    </w:p>
    <w:p>
      <w:r>
        <w:rPr>
          <w:b/>
        </w:rPr>
        <w:t xml:space="preserve">Tulos</w:t>
      </w:r>
    </w:p>
    <w:p>
      <w:r>
        <w:t xml:space="preserve">Millä DEFCON-tasolla Yhdysvallat oli 14. syyskuuta 2001?</w:t>
      </w:r>
    </w:p>
    <w:p>
      <w:r>
        <w:rPr>
          <w:b/>
        </w:rPr>
        <w:t xml:space="preserve">Tulos</w:t>
      </w:r>
    </w:p>
    <w:p>
      <w:r>
        <w:t xml:space="preserve">Mille DEFCON-tasolle Yhdysvallat asetettiin 15. tammikuuta 1991?</w:t>
      </w:r>
    </w:p>
    <w:p>
      <w:r>
        <w:rPr>
          <w:b/>
        </w:rPr>
        <w:t xml:space="preserve">Esimerkki 7.2988</w:t>
      </w:r>
    </w:p>
    <w:p>
      <w:r>
        <w:t xml:space="preserve">Kuka oli Yhdysvaltojen presidentti vuonna 1963?</w:t>
      </w:r>
    </w:p>
    <w:p>
      <w:r>
        <w:rPr>
          <w:b/>
        </w:rPr>
        <w:t xml:space="preserve">Tulos</w:t>
      </w:r>
    </w:p>
    <w:p>
      <w:r>
        <w:t xml:space="preserve">Kuka oli Yhdysvaltojen presidentti 22. marraskuuta 1963 asti?</w:t>
      </w:r>
    </w:p>
    <w:p>
      <w:r>
        <w:rPr>
          <w:b/>
        </w:rPr>
        <w:t xml:space="preserve">Tulos</w:t>
      </w:r>
    </w:p>
    <w:p>
      <w:r>
        <w:t xml:space="preserve">Kuka oli Yhdysvaltojen presidentti 22. marraskuuta 1963 jälkeen?</w:t>
      </w:r>
    </w:p>
    <w:p>
      <w:r>
        <w:rPr>
          <w:b/>
        </w:rPr>
        <w:t xml:space="preserve">Esimerkki 7.2989</w:t>
      </w:r>
    </w:p>
    <w:p>
      <w:r>
        <w:t xml:space="preserve">Milloin moderni pääomasijoitustoiminta Yhdysvalloissa todennäköisesti alkoi?</w:t>
      </w:r>
    </w:p>
    <w:p>
      <w:r>
        <w:rPr>
          <w:b/>
        </w:rPr>
        <w:t xml:space="preserve">Tulos</w:t>
      </w:r>
    </w:p>
    <w:p>
      <w:r>
        <w:t xml:space="preserve">Milloin moderni pääomasijoitustoiminta Yhdysvalloissa todennäköisesti alkoi, kun ensimmäinen institutionaalinen pääomasijoitusyhtiö hankki pääomaa varakkailta?</w:t>
      </w:r>
    </w:p>
    <w:p>
      <w:r>
        <w:rPr>
          <w:b/>
        </w:rPr>
        <w:t xml:space="preserve">Tulos</w:t>
      </w:r>
    </w:p>
    <w:p>
      <w:r>
        <w:t xml:space="preserve">Milloin moderni riskipääomateollisuus Yhdysvalloissa todennäköisesti alkoi, jota leimasi verohelpotuksia tarjoava pienyrityslainsäädäntö?</w:t>
      </w:r>
    </w:p>
    <w:p>
      <w:r>
        <w:rPr>
          <w:b/>
        </w:rPr>
        <w:t xml:space="preserve">Tulos</w:t>
      </w:r>
    </w:p>
    <w:p>
      <w:r>
        <w:t xml:space="preserve">Milloin nykyaikainen pääomasijoitustoiminta Yhdysvalloissa todennäköisesti alkoi, ja milloin ensimmäinen pääomasijoituksella rahoitettu startup-yritys rahoitettiin?</w:t>
      </w:r>
    </w:p>
    <w:p>
      <w:r>
        <w:rPr>
          <w:b/>
        </w:rPr>
        <w:t xml:space="preserve">Esimerkki 7.2990</w:t>
      </w:r>
    </w:p>
    <w:p>
      <w:r>
        <w:t xml:space="preserve">Kuka on voittanut maailmanmestaruuden viimeisten neljän vuoden aikana?</w:t>
      </w:r>
    </w:p>
    <w:p>
      <w:r>
        <w:rPr>
          <w:b/>
        </w:rPr>
        <w:t xml:space="preserve">Tulos</w:t>
      </w:r>
    </w:p>
    <w:p>
      <w:r>
        <w:t xml:space="preserve">Kuka voitti miesten jalkapallon maailmanmestaruuden vuonna 2018?</w:t>
      </w:r>
    </w:p>
    <w:p>
      <w:r>
        <w:rPr>
          <w:b/>
        </w:rPr>
        <w:t xml:space="preserve">Tulos</w:t>
      </w:r>
    </w:p>
    <w:p>
      <w:r>
        <w:t xml:space="preserve">Kuka voitti miesten jalkapallon maailmanmestaruuden vuonna 2014?</w:t>
      </w:r>
    </w:p>
    <w:p>
      <w:r>
        <w:rPr>
          <w:b/>
        </w:rPr>
        <w:t xml:space="preserve">Tulos</w:t>
      </w:r>
    </w:p>
    <w:p>
      <w:r>
        <w:t xml:space="preserve">Kuka voitti naisten jalkapallon maailmanmestaruuden vuonna 2019?</w:t>
      </w:r>
    </w:p>
    <w:p>
      <w:r>
        <w:rPr>
          <w:b/>
        </w:rPr>
        <w:t xml:space="preserve">Tulos</w:t>
      </w:r>
    </w:p>
    <w:p>
      <w:r>
        <w:t xml:space="preserve">Kuka voitti naisten jalkapallon maailmanmestaruuden vuonna 2015?</w:t>
      </w:r>
    </w:p>
    <w:p>
      <w:r>
        <w:rPr>
          <w:b/>
        </w:rPr>
        <w:t xml:space="preserve">Tulos</w:t>
      </w:r>
    </w:p>
    <w:p>
      <w:r>
        <w:t xml:space="preserve">Kuka voitti miesten jalkapallon maailmanmestaruuden vuonna 2010?</w:t>
      </w:r>
    </w:p>
    <w:p>
      <w:r>
        <w:rPr>
          <w:b/>
        </w:rPr>
        <w:t xml:space="preserve">Tulos</w:t>
      </w:r>
    </w:p>
    <w:p>
      <w:r>
        <w:t xml:space="preserve">Kuka voitti naisten jalkapallon maailmanmestaruuden vuonna 2011?</w:t>
      </w:r>
    </w:p>
    <w:p>
      <w:r>
        <w:rPr>
          <w:b/>
        </w:rPr>
        <w:t xml:space="preserve">Esimerkki 7.2991</w:t>
      </w:r>
    </w:p>
    <w:p>
      <w:r>
        <w:t xml:space="preserve">Milloin lebron james kun hänen ensimmäinen mestaruutensa?</w:t>
      </w:r>
    </w:p>
    <w:p>
      <w:r>
        <w:rPr>
          <w:b/>
        </w:rPr>
        <w:t xml:space="preserve">Tulos</w:t>
      </w:r>
    </w:p>
    <w:p>
      <w:r>
        <w:t xml:space="preserve">Millä kaudella Lebron James voitti ensimmäisen mestaruutensa?</w:t>
      </w:r>
    </w:p>
    <w:p>
      <w:r>
        <w:rPr>
          <w:b/>
        </w:rPr>
        <w:t xml:space="preserve">Tulos</w:t>
      </w:r>
    </w:p>
    <w:p>
      <w:r>
        <w:t xml:space="preserve">Milloin Lebron James voitti ensimmäisen mestaruutensa?</w:t>
      </w:r>
    </w:p>
    <w:p>
      <w:r>
        <w:rPr>
          <w:b/>
        </w:rPr>
        <w:t xml:space="preserve">Esimerkki 7.2992</w:t>
      </w:r>
    </w:p>
    <w:p>
      <w:r>
        <w:t xml:space="preserve">Kuka näytteli tohtori Zeusta Apinoiden planeetassa?</w:t>
      </w:r>
    </w:p>
    <w:p>
      <w:r>
        <w:rPr>
          <w:b/>
        </w:rPr>
        <w:t xml:space="preserve">Tulos</w:t>
      </w:r>
    </w:p>
    <w:p>
      <w:r>
        <w:t xml:space="preserve">Kuka näytteli tohtori Zaiusta vuoden 1968 elokuvassa Apinoiden planeetta?</w:t>
      </w:r>
    </w:p>
    <w:p>
      <w:r>
        <w:rPr>
          <w:b/>
        </w:rPr>
        <w:t xml:space="preserve">Tulos</w:t>
      </w:r>
    </w:p>
    <w:p>
      <w:r>
        <w:t xml:space="preserve">Kuka näytteli tohtori Zaiusta vuoden 2001 elokuvassa Apinoiden planeetta?</w:t>
      </w:r>
    </w:p>
    <w:p>
      <w:r>
        <w:rPr>
          <w:b/>
        </w:rPr>
        <w:t xml:space="preserve">Tulos</w:t>
      </w:r>
    </w:p>
    <w:p>
      <w:r>
        <w:t xml:space="preserve">Kuka näytteli Zaiusta Apinoiden planeetta -tv-sarjassa?</w:t>
      </w:r>
    </w:p>
    <w:p>
      <w:r>
        <w:rPr>
          <w:b/>
        </w:rPr>
        <w:t xml:space="preserve">Esimerkki 7.2993</w:t>
      </w:r>
    </w:p>
    <w:p>
      <w:r>
        <w:t xml:space="preserve">Milloin NFL:n Hall of Fame -peli pelataan?</w:t>
      </w:r>
    </w:p>
    <w:p>
      <w:r>
        <w:rPr>
          <w:b/>
        </w:rPr>
        <w:t xml:space="preserve">Tulos</w:t>
      </w:r>
    </w:p>
    <w:p>
      <w:r>
        <w:t xml:space="preserve">Milloin oli NFL Hall of Fame -peli vuonna 2017?</w:t>
      </w:r>
    </w:p>
    <w:p>
      <w:r>
        <w:rPr>
          <w:b/>
        </w:rPr>
        <w:t xml:space="preserve">Tulos</w:t>
      </w:r>
    </w:p>
    <w:p>
      <w:r>
        <w:t xml:space="preserve">Milloin oli NFL Hall of Fame -peli vuonna 2016?</w:t>
      </w:r>
    </w:p>
    <w:p>
      <w:r>
        <w:rPr>
          <w:b/>
        </w:rPr>
        <w:t xml:space="preserve">Tulos</w:t>
      </w:r>
    </w:p>
    <w:p>
      <w:r>
        <w:t xml:space="preserve">Milloin oli NFL Hall of Fame -peli vuonna 2015?</w:t>
      </w:r>
    </w:p>
    <w:p>
      <w:r>
        <w:rPr>
          <w:b/>
        </w:rPr>
        <w:t xml:space="preserve">Esimerkki 7.2994</w:t>
      </w:r>
    </w:p>
    <w:p>
      <w:r>
        <w:t xml:space="preserve">Kuinka monta vuodenaikaa on walker texas ranger?</w:t>
      </w:r>
    </w:p>
    <w:p>
      <w:r>
        <w:rPr>
          <w:b/>
        </w:rPr>
        <w:t xml:space="preserve">Tulos</w:t>
      </w:r>
    </w:p>
    <w:p>
      <w:r>
        <w:t xml:space="preserve">Kuinka monta kokonaista tuotantokautta on Walker, Texas Rangerissa?</w:t>
      </w:r>
    </w:p>
    <w:p>
      <w:r>
        <w:rPr>
          <w:b/>
        </w:rPr>
        <w:t xml:space="preserve">Tulos</w:t>
      </w:r>
    </w:p>
    <w:p>
      <w:r>
        <w:t xml:space="preserve">Kuinka monta pilottikautta on Walker, Texas Ranger -sarjassa?</w:t>
      </w:r>
    </w:p>
    <w:p>
      <w:r>
        <w:rPr>
          <w:b/>
        </w:rPr>
        <w:t xml:space="preserve">Esimerkki 7.2995</w:t>
      </w:r>
    </w:p>
    <w:p>
      <w:r>
        <w:t xml:space="preserve">Mikä on sen nimi, kun sanotaan isä, poika ja pyhä henki?</w:t>
      </w:r>
    </w:p>
    <w:p>
      <w:r>
        <w:rPr>
          <w:b/>
        </w:rPr>
        <w:t xml:space="preserve">Tulos</w:t>
      </w:r>
    </w:p>
    <w:p>
      <w:r>
        <w:t xml:space="preserve">Mitä tarkoitatte, kun sanotte Isä, Poika ja Pyhä Henki?</w:t>
      </w:r>
    </w:p>
    <w:p>
      <w:r>
        <w:rPr>
          <w:b/>
        </w:rPr>
        <w:t xml:space="preserve">Tulos</w:t>
      </w:r>
    </w:p>
    <w:p>
      <w:r>
        <w:t xml:space="preserve">Mikä on sen lauseen nimi, jossa sanotaan isä, poika ja pyhä henki?</w:t>
      </w:r>
    </w:p>
    <w:p>
      <w:r>
        <w:rPr>
          <w:b/>
        </w:rPr>
        <w:t xml:space="preserve">Esimerkki 7.2996</w:t>
      </w:r>
    </w:p>
    <w:p>
      <w:r>
        <w:t xml:space="preserve">Kenellä on eniten kunnareita yhden kauden aikana Major League Baseballissa?</w:t>
      </w:r>
    </w:p>
    <w:p>
      <w:r>
        <w:rPr>
          <w:b/>
        </w:rPr>
        <w:t xml:space="preserve">Tulos</w:t>
      </w:r>
    </w:p>
    <w:p>
      <w:r>
        <w:t xml:space="preserve">Kenellä on eniten kunnareita yhden kauden aikana koko baseballin pääsarjassa?</w:t>
      </w:r>
    </w:p>
    <w:p>
      <w:r>
        <w:rPr>
          <w:b/>
        </w:rPr>
        <w:t xml:space="preserve">Tulos</w:t>
      </w:r>
    </w:p>
    <w:p>
      <w:r>
        <w:t xml:space="preserve">Kenellä on eniten kunnareita yhden kauden aikana Major League Baseballin kansallisessa liigassa?</w:t>
      </w:r>
    </w:p>
    <w:p>
      <w:r>
        <w:rPr>
          <w:b/>
        </w:rPr>
        <w:t xml:space="preserve">Tulos</w:t>
      </w:r>
    </w:p>
    <w:p>
      <w:r>
        <w:t xml:space="preserve">Kenellä on eniten kunnareita yhden kauden aikana amerikkalaisessa liigassa baseballin pääsarjassa?</w:t>
      </w:r>
    </w:p>
    <w:p>
      <w:r>
        <w:rPr>
          <w:b/>
        </w:rPr>
        <w:t xml:space="preserve">Esimerkki 7.2997</w:t>
      </w:r>
    </w:p>
    <w:p>
      <w:r>
        <w:t xml:space="preserve">Kuka laulaa ain't nothing wrong with the radio?</w:t>
      </w:r>
    </w:p>
    <w:p>
      <w:r>
        <w:rPr>
          <w:b/>
        </w:rPr>
        <w:t xml:space="preserve">Tulos</w:t>
      </w:r>
    </w:p>
    <w:p>
      <w:r>
        <w:t xml:space="preserve">Kuka kirjoitti ja laulaa ain't nothing wrong with the radio?</w:t>
      </w:r>
    </w:p>
    <w:p>
      <w:r>
        <w:rPr>
          <w:b/>
        </w:rPr>
        <w:t xml:space="preserve">Tulos</w:t>
      </w:r>
    </w:p>
    <w:p>
      <w:r>
        <w:t xml:space="preserve">Kuka laulaa ain't nothing wrong with the radio kappaleen alkuperäisen kirjoittajan kanssa?</w:t>
      </w:r>
    </w:p>
    <w:p>
      <w:r>
        <w:rPr>
          <w:b/>
        </w:rPr>
        <w:t xml:space="preserve">Esimerkki 7.2998</w:t>
      </w:r>
    </w:p>
    <w:p>
      <w:r>
        <w:t xml:space="preserve">Milloin useimmat koulut palaavat kesän jälkeen?</w:t>
      </w:r>
    </w:p>
    <w:p>
      <w:r>
        <w:rPr>
          <w:b/>
        </w:rPr>
        <w:t xml:space="preserve">Tulos</w:t>
      </w:r>
    </w:p>
    <w:p>
      <w:r>
        <w:t xml:space="preserve">Milloin useimmat koulut palaavat kesän jälkeen pohjoisella pallonpuoliskolla?</w:t>
      </w:r>
    </w:p>
    <w:p>
      <w:r>
        <w:rPr>
          <w:b/>
        </w:rPr>
        <w:t xml:space="preserve">Tulos</w:t>
      </w:r>
    </w:p>
    <w:p>
      <w:r>
        <w:t xml:space="preserve">Milloin useimmat koulut palaavat kesän jälkeen eteläisellä pallonpuoliskolla?</w:t>
      </w:r>
    </w:p>
    <w:p>
      <w:r>
        <w:rPr>
          <w:b/>
        </w:rPr>
        <w:t xml:space="preserve">Tulos</w:t>
      </w:r>
    </w:p>
    <w:p>
      <w:r>
        <w:t xml:space="preserve">Milloin Yhdysvalloissa 1900-luvulla useimmat koulut palasivat kesän jälkeen?</w:t>
      </w:r>
    </w:p>
    <w:p>
      <w:r>
        <w:rPr>
          <w:b/>
        </w:rPr>
        <w:t xml:space="preserve">Tulos</w:t>
      </w:r>
    </w:p>
    <w:p>
      <w:r>
        <w:t xml:space="preserve">Milloin Yhdysvalloissa 2000-luvulla useimmat koulut palaavat kesän jälkeen?</w:t>
      </w:r>
    </w:p>
    <w:p>
      <w:r>
        <w:rPr>
          <w:b/>
        </w:rPr>
        <w:t xml:space="preserve">Esimerkki 7.2999</w:t>
      </w:r>
    </w:p>
    <w:p>
      <w:r>
        <w:t xml:space="preserve">Kuka osallistui härkätaisteluun?</w:t>
      </w:r>
    </w:p>
    <w:p>
      <w:r>
        <w:rPr>
          <w:b/>
        </w:rPr>
        <w:t xml:space="preserve">Tulos</w:t>
      </w:r>
    </w:p>
    <w:p>
      <w:r>
        <w:t xml:space="preserve">Mitkä joukot osallistuivat härkätaisteluun?</w:t>
      </w:r>
    </w:p>
    <w:p>
      <w:r>
        <w:rPr>
          <w:b/>
        </w:rPr>
        <w:t xml:space="preserve">Tulos</w:t>
      </w:r>
    </w:p>
    <w:p>
      <w:r>
        <w:t xml:space="preserve">Ketkä poliittiset johtajat olivat mukana härkätaistelussa?</w:t>
      </w:r>
    </w:p>
    <w:p>
      <w:r>
        <w:rPr>
          <w:b/>
        </w:rPr>
        <w:t xml:space="preserve">Tulos</w:t>
      </w:r>
    </w:p>
    <w:p>
      <w:r>
        <w:t xml:space="preserve">Ketkä unionin armeijan sotilaskomentajat osallistuivat Bull Runin taisteluun?</w:t>
      </w:r>
    </w:p>
    <w:p>
      <w:r>
        <w:rPr>
          <w:b/>
        </w:rPr>
        <w:t xml:space="preserve">Tulos</w:t>
      </w:r>
    </w:p>
    <w:p>
      <w:r>
        <w:t xml:space="preserve">Ketkä liittovaltion armeijan sotilaskomentajat osallistuivat Bull Runin taisteluun?</w:t>
      </w:r>
    </w:p>
    <w:p>
      <w:r>
        <w:rPr>
          <w:b/>
        </w:rPr>
        <w:t xml:space="preserve">Esimerkki 7.3000</w:t>
      </w:r>
    </w:p>
    <w:p>
      <w:r>
        <w:t xml:space="preserve">Kuka omistaa Bass Pro Shopit ja Cabelan?</w:t>
      </w:r>
    </w:p>
    <w:p>
      <w:r>
        <w:rPr>
          <w:b/>
        </w:rPr>
        <w:t xml:space="preserve">Tulos</w:t>
      </w:r>
    </w:p>
    <w:p>
      <w:r>
        <w:t xml:space="preserve">Kuka omistaa Bass Pro Shopit?</w:t>
      </w:r>
    </w:p>
    <w:p>
      <w:r>
        <w:rPr>
          <w:b/>
        </w:rPr>
        <w:t xml:space="preserve">Tulos</w:t>
      </w:r>
    </w:p>
    <w:p>
      <w:r>
        <w:t xml:space="preserve">Kuka omistaa Cabelan?</w:t>
      </w:r>
    </w:p>
    <w:p>
      <w:r>
        <w:rPr>
          <w:b/>
        </w:rPr>
        <w:t xml:space="preserve">Tulos</w:t>
      </w:r>
    </w:p>
    <w:p>
      <w:r>
        <w:t xml:space="preserve">Mikä yhtiö omistaa Cabelan?</w:t>
      </w:r>
    </w:p>
    <w:p>
      <w:r>
        <w:rPr>
          <w:b/>
        </w:rPr>
        <w:t xml:space="preserve">Esimerkki 7.3001</w:t>
      </w:r>
    </w:p>
    <w:p>
      <w:r>
        <w:t xml:space="preserve">Kuka näytteli Pugsleytä Addamsin perheen tv-sarjassa?</w:t>
      </w:r>
    </w:p>
    <w:p>
      <w:r>
        <w:rPr>
          <w:b/>
        </w:rPr>
        <w:t xml:space="preserve">Tulos</w:t>
      </w:r>
    </w:p>
    <w:p>
      <w:r>
        <w:t xml:space="preserve">Kuka näytteli Pugsleytä Addamsin perheen tv-sarjassa vuonna 1964?</w:t>
      </w:r>
    </w:p>
    <w:p>
      <w:r>
        <w:rPr>
          <w:b/>
        </w:rPr>
        <w:t xml:space="preserve">Tulos</w:t>
      </w:r>
    </w:p>
    <w:p>
      <w:r>
        <w:t xml:space="preserve">Kuka näytteli Pugsleytä vuoden 1973 Addams Family -televisiosarjassa?</w:t>
      </w:r>
    </w:p>
    <w:p>
      <w:r>
        <w:rPr>
          <w:b/>
        </w:rPr>
        <w:t xml:space="preserve">Esimerkki 7.3002</w:t>
      </w:r>
    </w:p>
    <w:p>
      <w:r>
        <w:t xml:space="preserve">Kuka lietsoi orjakapinaa Virginiassa?</w:t>
      </w:r>
    </w:p>
    <w:p>
      <w:r>
        <w:rPr>
          <w:b/>
        </w:rPr>
        <w:t xml:space="preserve">Tulos</w:t>
      </w:r>
    </w:p>
    <w:p>
      <w:r>
        <w:t xml:space="preserve">Kuka oli johtaja, joka lietsoi orjakapinaa Virginiassa?</w:t>
      </w:r>
    </w:p>
    <w:p>
      <w:r>
        <w:rPr>
          <w:b/>
        </w:rPr>
        <w:t xml:space="preserve">Tulos</w:t>
      </w:r>
    </w:p>
    <w:p>
      <w:r>
        <w:t xml:space="preserve">Kuka oli ryhmä, joka lietsoi orjakapinaa Virginiassa?</w:t>
      </w:r>
    </w:p>
    <w:p>
      <w:r>
        <w:rPr>
          <w:b/>
        </w:rPr>
        <w:t xml:space="preserve">Esimerkki 7.3003</w:t>
      </w:r>
    </w:p>
    <w:p>
      <w:r>
        <w:t xml:space="preserve">Kuka on voittanut eniten fa-cupeja?</w:t>
      </w:r>
    </w:p>
    <w:p>
      <w:r>
        <w:rPr>
          <w:b/>
        </w:rPr>
        <w:t xml:space="preserve">Tulos</w:t>
      </w:r>
    </w:p>
    <w:p>
      <w:r>
        <w:t xml:space="preserve">Mikä joukkue on voittanut eniten fa-cupeja?</w:t>
      </w:r>
    </w:p>
    <w:p>
      <w:r>
        <w:rPr>
          <w:b/>
        </w:rPr>
        <w:t xml:space="preserve">Tulos</w:t>
      </w:r>
    </w:p>
    <w:p>
      <w:r>
        <w:t xml:space="preserve">Kuka on pelaaja, joka on voittanut eniten fa-cupeja?</w:t>
      </w:r>
    </w:p>
    <w:p>
      <w:r>
        <w:rPr>
          <w:b/>
        </w:rPr>
        <w:t xml:space="preserve">Tulos</w:t>
      </w:r>
    </w:p>
    <w:p>
      <w:r>
        <w:t xml:space="preserve">Kuka manageri on voittanut eniten fa-cupeja?</w:t>
      </w:r>
    </w:p>
    <w:p>
      <w:r>
        <w:rPr>
          <w:b/>
        </w:rPr>
        <w:t xml:space="preserve">Esimerkki 7.3004</w:t>
      </w:r>
    </w:p>
    <w:p>
      <w:r>
        <w:t xml:space="preserve">Kuka oli mukana Australian kultakuumeessa?</w:t>
      </w:r>
    </w:p>
    <w:p>
      <w:r>
        <w:rPr>
          <w:b/>
        </w:rPr>
        <w:t xml:space="preserve">Tulos</w:t>
      </w:r>
    </w:p>
    <w:p>
      <w:r>
        <w:t xml:space="preserve">Mikä henkilö oli Australian kultakuumeen keskipisteessä?</w:t>
      </w:r>
    </w:p>
    <w:p>
      <w:r>
        <w:rPr>
          <w:b/>
        </w:rPr>
        <w:t xml:space="preserve">Tulos</w:t>
      </w:r>
    </w:p>
    <w:p>
      <w:r>
        <w:t xml:space="preserve">Keitä oli suurin osa ihmisistä, jotka tulivat Australiaan kultakuumeen vuoksi?</w:t>
      </w:r>
    </w:p>
    <w:p>
      <w:r>
        <w:rPr>
          <w:b/>
        </w:rPr>
        <w:t xml:space="preserve">Esimerkki 7.3005</w:t>
      </w:r>
    </w:p>
    <w:p>
      <w:r>
        <w:t xml:space="preserve">Kuinka monta paikkaa on varattu sc:n ja st:n edustajille lok sabhassa?</w:t>
      </w:r>
    </w:p>
    <w:p>
      <w:r>
        <w:rPr>
          <w:b/>
        </w:rPr>
        <w:t xml:space="preserve">Tulos</w:t>
      </w:r>
    </w:p>
    <w:p>
      <w:r>
        <w:t xml:space="preserve">Kuinka monta paikkaa Lok Sabhassa on varattu kastien edustajille?</w:t>
      </w:r>
    </w:p>
    <w:p>
      <w:r>
        <w:rPr>
          <w:b/>
        </w:rPr>
        <w:t xml:space="preserve">Tulos</w:t>
      </w:r>
    </w:p>
    <w:p>
      <w:r>
        <w:t xml:space="preserve">Kuinka monta paikkaa Lok Sabhassa on varattu heimojen edustajille?</w:t>
      </w:r>
    </w:p>
    <w:p>
      <w:r>
        <w:rPr>
          <w:b/>
        </w:rPr>
        <w:t xml:space="preserve">Tulos</w:t>
      </w:r>
    </w:p>
    <w:p>
      <w:r>
        <w:t xml:space="preserve">Kuinka monta paikkaa Lok Sabhassa on varattu kastien ja heimojen edustajille?</w:t>
      </w:r>
    </w:p>
    <w:p>
      <w:r>
        <w:rPr>
          <w:b/>
        </w:rPr>
        <w:t xml:space="preserve">Esimerkki 7.3006</w:t>
      </w:r>
    </w:p>
    <w:p>
      <w:r>
        <w:t xml:space="preserve">Kuka on voittanut eniten kansallisia mestaruuksia yliopistojalkapallossa?</w:t>
      </w:r>
    </w:p>
    <w:p>
      <w:r>
        <w:rPr>
          <w:b/>
        </w:rPr>
        <w:t xml:space="preserve">Tulos</w:t>
      </w:r>
    </w:p>
    <w:p>
      <w:r>
        <w:t xml:space="preserve">Kuka väittää voittaneensa eniten kansallisia mestaruuksia yliopistojalkapallossa?</w:t>
      </w:r>
    </w:p>
    <w:p>
      <w:r>
        <w:rPr>
          <w:b/>
        </w:rPr>
        <w:t xml:space="preserve">Tulos</w:t>
      </w:r>
    </w:p>
    <w:p>
      <w:r>
        <w:t xml:space="preserve">Kuka on voittanut eniten kansallisia mestaruuksia yliopistojalkapallossa College Football Data Warehousen perusteella?</w:t>
      </w:r>
    </w:p>
    <w:p>
      <w:r>
        <w:rPr>
          <w:b/>
        </w:rPr>
        <w:t xml:space="preserve">Tulos</w:t>
      </w:r>
    </w:p>
    <w:p>
      <w:r>
        <w:t xml:space="preserve">Kuka on voittanut eniten kansallisia mestaruuksia yliopistojalkapallossa Poll-aikakaudella?</w:t>
      </w:r>
    </w:p>
    <w:p>
      <w:r>
        <w:rPr>
          <w:b/>
        </w:rPr>
        <w:t xml:space="preserve">Tulos</w:t>
      </w:r>
    </w:p>
    <w:p>
      <w:r>
        <w:t xml:space="preserve">Kuka on voittanut eniten BCS-mestaruuksia yliopistojalkapallossa?</w:t>
      </w:r>
    </w:p>
    <w:p>
      <w:r>
        <w:rPr>
          <w:b/>
        </w:rPr>
        <w:t xml:space="preserve">Tulos</w:t>
      </w:r>
    </w:p>
    <w:p>
      <w:r>
        <w:t xml:space="preserve">Kuka on voittanut eniten CFP-mestaruuksia yliopistojalkapallossa?</w:t>
      </w:r>
    </w:p>
    <w:p>
      <w:r>
        <w:rPr>
          <w:b/>
        </w:rPr>
        <w:t xml:space="preserve">Esimerkki 7.3007</w:t>
      </w:r>
    </w:p>
    <w:p>
      <w:r>
        <w:t xml:space="preserve">Missä rakennettiin ensimmäinen McDonald's Yhdysvalloissa?</w:t>
      </w:r>
    </w:p>
    <w:p>
      <w:r>
        <w:rPr>
          <w:b/>
        </w:rPr>
        <w:t xml:space="preserve">Tulos</w:t>
      </w:r>
    </w:p>
    <w:p>
      <w:r>
        <w:t xml:space="preserve">Missä oli ensimmäinen McDonaldin perheen Yhdysvalloissa avaama ravintola?</w:t>
      </w:r>
    </w:p>
    <w:p>
      <w:r>
        <w:rPr>
          <w:b/>
        </w:rPr>
        <w:t xml:space="preserve">Tulos</w:t>
      </w:r>
    </w:p>
    <w:p>
      <w:r>
        <w:t xml:space="preserve">Missä oli ensimmäinen McDonald'sin perheen Yhdysvalloissa avaama ravintola, jonka nimi oli yksinkertaisesti "McDonald's"?</w:t>
      </w:r>
    </w:p>
    <w:p>
      <w:r>
        <w:rPr>
          <w:b/>
        </w:rPr>
        <w:t xml:space="preserve">Esimerkki 7.3008</w:t>
      </w:r>
    </w:p>
    <w:p>
      <w:r>
        <w:t xml:space="preserve">Missä Valrico Florida sijaitsee Floridan osavaltiossa?</w:t>
      </w:r>
    </w:p>
    <w:p>
      <w:r>
        <w:rPr>
          <w:b/>
        </w:rPr>
        <w:t xml:space="preserve">Tulos</w:t>
      </w:r>
    </w:p>
    <w:p>
      <w:r>
        <w:t xml:space="preserve">Missä piirikunnassa Valrico, Florida sijaitsee?</w:t>
      </w:r>
    </w:p>
    <w:p>
      <w:r>
        <w:rPr>
          <w:b/>
        </w:rPr>
        <w:t xml:space="preserve">Tulos</w:t>
      </w:r>
    </w:p>
    <w:p>
      <w:r>
        <w:t xml:space="preserve">Minkä Floridan rannikon lähellä sijaitsee Valrico, Florica?</w:t>
      </w:r>
    </w:p>
    <w:p>
      <w:r>
        <w:rPr>
          <w:b/>
        </w:rPr>
        <w:t xml:space="preserve">Tulos</w:t>
      </w:r>
    </w:p>
    <w:p>
      <w:r>
        <w:t xml:space="preserve">Missä Valrico Florida sijaitsee Floridan osavaltiossa verrattuna muihin kaupunkeihin?</w:t>
      </w:r>
    </w:p>
    <w:p>
      <w:r>
        <w:rPr>
          <w:b/>
        </w:rPr>
        <w:t xml:space="preserve">Esimerkki 7.3009</w:t>
      </w:r>
    </w:p>
    <w:p>
      <w:r>
        <w:t xml:space="preserve">Milloin rahaan alettiin laittaa turvanauhoja?</w:t>
      </w:r>
    </w:p>
    <w:p>
      <w:r>
        <w:rPr>
          <w:b/>
        </w:rPr>
        <w:t xml:space="preserve">Tulos</w:t>
      </w:r>
    </w:p>
    <w:p>
      <w:r>
        <w:t xml:space="preserve">Milloin Yhdysvaltain 20 dollarin seteleihin alettiin laittaa muovinen turvasuikale?</w:t>
      </w:r>
    </w:p>
    <w:p>
      <w:r>
        <w:rPr>
          <w:b/>
        </w:rPr>
        <w:t xml:space="preserve">Tulos</w:t>
      </w:r>
    </w:p>
    <w:p>
      <w:r>
        <w:t xml:space="preserve">Milloin Yhdysvaltain 100 dollarin seteleihin alettiin laittaa metallinen turvasuojanauha?</w:t>
      </w:r>
    </w:p>
    <w:p>
      <w:r>
        <w:rPr>
          <w:b/>
        </w:rPr>
        <w:t xml:space="preserve">Tulos</w:t>
      </w:r>
    </w:p>
    <w:p>
      <w:r>
        <w:t xml:space="preserve">Milloin Yhdysvaltain 5 dollarin seteleihin alettiin laittaa turvanauhaa?</w:t>
      </w:r>
    </w:p>
    <w:p>
      <w:r>
        <w:rPr>
          <w:b/>
        </w:rPr>
        <w:t xml:space="preserve">Tulos</w:t>
      </w:r>
    </w:p>
    <w:p>
      <w:r>
        <w:t xml:space="preserve">Milloin 50 dollarin seteleihin alettiin laittaa turvasuojanauhaa?</w:t>
      </w:r>
    </w:p>
    <w:p>
      <w:r>
        <w:rPr>
          <w:b/>
        </w:rPr>
        <w:t xml:space="preserve">Tulos</w:t>
      </w:r>
    </w:p>
    <w:p>
      <w:r>
        <w:t xml:space="preserve">Milloin Yhdysvaltain 10 dollarin seteleihin alettiin laittaa turvanauhaa?</w:t>
      </w:r>
    </w:p>
    <w:p>
      <w:r>
        <w:rPr>
          <w:b/>
        </w:rPr>
        <w:t xml:space="preserve">Tulos</w:t>
      </w:r>
    </w:p>
    <w:p>
      <w:r>
        <w:t xml:space="preserve">Milloin Yhdysvaltain 100 dollarin seteleihin alettiin laittaa "3D-turvanauhaa"?</w:t>
      </w:r>
    </w:p>
    <w:p>
      <w:r>
        <w:rPr>
          <w:b/>
        </w:rPr>
        <w:t xml:space="preserve">Esimerkki 7.3010</w:t>
      </w:r>
    </w:p>
    <w:p>
      <w:r>
        <w:t xml:space="preserve">Milloin The Handmaid's Tale alkaa hulussa?</w:t>
      </w:r>
    </w:p>
    <w:p>
      <w:r>
        <w:rPr>
          <w:b/>
        </w:rPr>
        <w:t xml:space="preserve">Tulos</w:t>
      </w:r>
    </w:p>
    <w:p>
      <w:r>
        <w:t xml:space="preserve">Milloin 1. kausi The Handmaid's Tale alkaa hulussa?</w:t>
      </w:r>
    </w:p>
    <w:p>
      <w:r>
        <w:rPr>
          <w:b/>
        </w:rPr>
        <w:t xml:space="preserve">Tulos</w:t>
      </w:r>
    </w:p>
    <w:p>
      <w:r>
        <w:t xml:space="preserve">Milloin 2. kausi The Handmaid's Tale alkaa hulussa?</w:t>
      </w:r>
    </w:p>
    <w:p>
      <w:r>
        <w:rPr>
          <w:b/>
        </w:rPr>
        <w:t xml:space="preserve">Tulos</w:t>
      </w:r>
    </w:p>
    <w:p>
      <w:r>
        <w:t xml:space="preserve">Milloin 3. kausi The Handmaid's Tale alkaa hulussa?</w:t>
      </w:r>
    </w:p>
    <w:p>
      <w:r>
        <w:rPr>
          <w:b/>
        </w:rPr>
        <w:t xml:space="preserve">Esimerkki 7.3011</w:t>
      </w:r>
    </w:p>
    <w:p>
      <w:r>
        <w:t xml:space="preserve">Milloin American Civil Liberties Union perustettiin?</w:t>
      </w:r>
    </w:p>
    <w:p>
      <w:r>
        <w:rPr>
          <w:b/>
        </w:rPr>
        <w:t xml:space="preserve">Tulos</w:t>
      </w:r>
    </w:p>
    <w:p>
      <w:r>
        <w:t xml:space="preserve">Milloin ACLU perustettiin?</w:t>
      </w:r>
    </w:p>
    <w:p>
      <w:r>
        <w:rPr>
          <w:b/>
        </w:rPr>
        <w:t xml:space="preserve">Tulos</w:t>
      </w:r>
    </w:p>
    <w:p>
      <w:r>
        <w:t xml:space="preserve">Milloin ACLU-NJ perustettiin?</w:t>
      </w:r>
    </w:p>
    <w:p>
      <w:r>
        <w:rPr>
          <w:b/>
        </w:rPr>
        <w:t xml:space="preserve">Esimerkki 7.3012</w:t>
      </w:r>
    </w:p>
    <w:p>
      <w:r>
        <w:t xml:space="preserve">Milloin flashin uusi kausi alkoi?</w:t>
      </w:r>
    </w:p>
    <w:p>
      <w:r>
        <w:rPr>
          <w:b/>
        </w:rPr>
        <w:t xml:space="preserve">Tulos</w:t>
      </w:r>
    </w:p>
    <w:p>
      <w:r>
        <w:t xml:space="preserve">Milloin The Flashin kolmas kausi alkoi?</w:t>
      </w:r>
    </w:p>
    <w:p>
      <w:r>
        <w:rPr>
          <w:b/>
        </w:rPr>
        <w:t xml:space="preserve">Tulos</w:t>
      </w:r>
    </w:p>
    <w:p>
      <w:r>
        <w:t xml:space="preserve">Milloin The Flashin 4. kausi alkoi?</w:t>
      </w:r>
    </w:p>
    <w:p>
      <w:r>
        <w:rPr>
          <w:b/>
        </w:rPr>
        <w:t xml:space="preserve">Tulos</w:t>
      </w:r>
    </w:p>
    <w:p>
      <w:r>
        <w:t xml:space="preserve">Milloin The Flashin 5. kausi alkaa?</w:t>
      </w:r>
    </w:p>
    <w:p>
      <w:r>
        <w:rPr>
          <w:b/>
        </w:rPr>
        <w:t xml:space="preserve">Esimerkki 7.3013</w:t>
      </w:r>
    </w:p>
    <w:p>
      <w:r>
        <w:t xml:space="preserve">Kuka laulaa, että on liian myöhäistä pyytää anteeksi?</w:t>
      </w:r>
    </w:p>
    <w:p>
      <w:r>
        <w:rPr>
          <w:b/>
        </w:rPr>
        <w:t xml:space="preserve">Tulos</w:t>
      </w:r>
    </w:p>
    <w:p>
      <w:r>
        <w:t xml:space="preserve">Mikä yhtye lauloi alun perin "Apologize"?</w:t>
      </w:r>
    </w:p>
    <w:p>
      <w:r>
        <w:rPr>
          <w:b/>
        </w:rPr>
        <w:t xml:space="preserve">Tulos</w:t>
      </w:r>
    </w:p>
    <w:p>
      <w:r>
        <w:t xml:space="preserve">Kuka laulaja lauloi alun perin kappaleen "Apologize"?</w:t>
      </w:r>
    </w:p>
    <w:p>
      <w:r>
        <w:rPr>
          <w:b/>
        </w:rPr>
        <w:t xml:space="preserve">Esimerkki 7.3014</w:t>
      </w:r>
    </w:p>
    <w:p>
      <w:r>
        <w:t xml:space="preserve">Missä aavikko sijaitsee Yhdysvalloissa?</w:t>
      </w:r>
    </w:p>
    <w:p>
      <w:r>
        <w:rPr>
          <w:b/>
        </w:rPr>
        <w:t xml:space="preserve">Tulos</w:t>
      </w:r>
    </w:p>
    <w:p>
      <w:r>
        <w:t xml:space="preserve">Missä chihauhuanin autiomaa sijaitsee Yhdysvalloissa?</w:t>
      </w:r>
    </w:p>
    <w:p>
      <w:r>
        <w:rPr>
          <w:b/>
        </w:rPr>
        <w:t xml:space="preserve">Tulos</w:t>
      </w:r>
    </w:p>
    <w:p>
      <w:r>
        <w:t xml:space="preserve">Missä Sonoran aavikko sijaitsee Yhdysvalloissa?</w:t>
      </w:r>
    </w:p>
    <w:p>
      <w:r>
        <w:rPr>
          <w:b/>
        </w:rPr>
        <w:t xml:space="preserve">Tulos</w:t>
      </w:r>
    </w:p>
    <w:p>
      <w:r>
        <w:t xml:space="preserve">Missä Mohaven autiomaa sijaitsee Yhdysvalloissa?</w:t>
      </w:r>
    </w:p>
    <w:p>
      <w:r>
        <w:rPr>
          <w:b/>
        </w:rPr>
        <w:t xml:space="preserve">Tulos</w:t>
      </w:r>
    </w:p>
    <w:p>
      <w:r>
        <w:t xml:space="preserve">Missä sijaitsevat Yhdysvaltojen kolme suurinta aavikkoa?</w:t>
      </w:r>
    </w:p>
    <w:p>
      <w:r>
        <w:rPr>
          <w:b/>
        </w:rPr>
        <w:t xml:space="preserve">Esimerkki 7.3015</w:t>
      </w:r>
    </w:p>
    <w:p>
      <w:r>
        <w:t xml:space="preserve">Kenellä on eniten liikevaihtoja NBA:n historiassa?</w:t>
      </w:r>
    </w:p>
    <w:p>
      <w:r>
        <w:rPr>
          <w:b/>
        </w:rPr>
        <w:t xml:space="preserve">Tulos</w:t>
      </w:r>
    </w:p>
    <w:p>
      <w:r>
        <w:t xml:space="preserve">Kenellä on urallaan eniten runkosarjan liikevaihtoja NBA:n historiassa?</w:t>
      </w:r>
    </w:p>
    <w:p>
      <w:r>
        <w:rPr>
          <w:b/>
        </w:rPr>
        <w:t xml:space="preserve">Tulos</w:t>
      </w:r>
    </w:p>
    <w:p>
      <w:r>
        <w:t xml:space="preserve">Kenellä on eniten yhden kauden liikevaihtoja NBA:n historiassa?</w:t>
      </w:r>
    </w:p>
    <w:p>
      <w:r>
        <w:rPr>
          <w:b/>
        </w:rPr>
        <w:t xml:space="preserve">Esimerkki 7.3016</w:t>
      </w:r>
    </w:p>
    <w:p>
      <w:r>
        <w:t xml:space="preserve">Paljonko iphone 6 maksoi, kun se tuli ulos?</w:t>
      </w:r>
    </w:p>
    <w:p>
      <w:r>
        <w:rPr>
          <w:b/>
        </w:rPr>
        <w:t xml:space="preserve">Tulos</w:t>
      </w:r>
    </w:p>
    <w:p>
      <w:r>
        <w:t xml:space="preserve">Paljonko tavallinen iPhone 6 maksoi, kun se julkaistiin?</w:t>
      </w:r>
    </w:p>
    <w:p>
      <w:r>
        <w:rPr>
          <w:b/>
        </w:rPr>
        <w:t xml:space="preserve">Tulos</w:t>
      </w:r>
    </w:p>
    <w:p>
      <w:r>
        <w:t xml:space="preserve">Paljonko iPhone 6 Plus maksoi, kun se julkaistiin?</w:t>
      </w:r>
    </w:p>
    <w:p>
      <w:r>
        <w:rPr>
          <w:b/>
        </w:rPr>
        <w:t xml:space="preserve">Esimerkki 7.3017</w:t>
      </w:r>
    </w:p>
    <w:p>
      <w:r>
        <w:t xml:space="preserve">Kuka laulaa laulua enemmän kuin tunne?</w:t>
      </w:r>
    </w:p>
    <w:p>
      <w:r>
        <w:rPr>
          <w:b/>
        </w:rPr>
        <w:t xml:space="preserve">Tulos</w:t>
      </w:r>
    </w:p>
    <w:p>
      <w:r>
        <w:t xml:space="preserve">Kuka lauloi alun perin kappaleen More than a Feeling?</w:t>
      </w:r>
    </w:p>
    <w:p>
      <w:r>
        <w:rPr>
          <w:b/>
        </w:rPr>
        <w:t xml:space="preserve">Tulos</w:t>
      </w:r>
    </w:p>
    <w:p>
      <w:r>
        <w:t xml:space="preserve">Kuka lauloi kappaleen More than a Feeling vuonna 1989?</w:t>
      </w:r>
    </w:p>
    <w:p>
      <w:r>
        <w:rPr>
          <w:b/>
        </w:rPr>
        <w:t xml:space="preserve">Tulos</w:t>
      </w:r>
    </w:p>
    <w:p>
      <w:r>
        <w:t xml:space="preserve">Kuka lauloi kappaleen More than a Feeling vuonna 2005?</w:t>
      </w:r>
    </w:p>
    <w:p>
      <w:r>
        <w:rPr>
          <w:b/>
        </w:rPr>
        <w:t xml:space="preserve">Tulos</w:t>
      </w:r>
    </w:p>
    <w:p>
      <w:r>
        <w:t xml:space="preserve">Kuka lauloi kappaleen More than a Feeling vuonna 2006?</w:t>
      </w:r>
    </w:p>
    <w:p>
      <w:r>
        <w:rPr>
          <w:b/>
        </w:rPr>
        <w:t xml:space="preserve">Esimerkki 7.3018</w:t>
      </w:r>
    </w:p>
    <w:p>
      <w:r>
        <w:t xml:space="preserve">Ketä pidetään modernin Intian isänä?</w:t>
      </w:r>
    </w:p>
    <w:p>
      <w:r>
        <w:rPr>
          <w:b/>
        </w:rPr>
        <w:t xml:space="preserve">Tulos</w:t>
      </w:r>
    </w:p>
    <w:p>
      <w:r>
        <w:t xml:space="preserve">Ketä pidetään modernin Intian isänä, joka on jaettu tohtori B. R. Ambedkarin kanssa ja jonka Columbian yliopisto on myöntänyt?</w:t>
      </w:r>
    </w:p>
    <w:p>
      <w:r>
        <w:rPr>
          <w:b/>
        </w:rPr>
        <w:t xml:space="preserve">Tulos</w:t>
      </w:r>
    </w:p>
    <w:p>
      <w:r>
        <w:t xml:space="preserve">Ketä pidetään modernin Intian isänä, joka on jaettu Raja Ram Mohan Royn kanssa ja jonka Columbia University on myöntänyt?</w:t>
      </w:r>
    </w:p>
    <w:p>
      <w:r>
        <w:rPr>
          <w:b/>
        </w:rPr>
        <w:t xml:space="preserve">Esimerkki 7.3019</w:t>
      </w:r>
    </w:p>
    <w:p>
      <w:r>
        <w:t xml:space="preserve">Missä kohtaa napalaskimo tulee sikiön verenkiertoon?</w:t>
      </w:r>
    </w:p>
    <w:p>
      <w:r>
        <w:rPr>
          <w:b/>
        </w:rPr>
        <w:t xml:space="preserve">Tulos</w:t>
      </w:r>
    </w:p>
    <w:p>
      <w:r>
        <w:t xml:space="preserve">Mistä alle kolmannes napalaskimon verestä pääsee sikiön verenkiertoon?</w:t>
      </w:r>
    </w:p>
    <w:p>
      <w:r>
        <w:rPr>
          <w:b/>
        </w:rPr>
        <w:t xml:space="preserve">Tulos</w:t>
      </w:r>
    </w:p>
    <w:p>
      <w:r>
        <w:t xml:space="preserve">Mistä yli kaksi kolmasosaa napalaskimon verestä pääsee sikiön verenkiertoon?</w:t>
      </w:r>
    </w:p>
    <w:p>
      <w:r>
        <w:rPr>
          <w:b/>
        </w:rPr>
        <w:t xml:space="preserve">Esimerkki 7.3020</w:t>
      </w:r>
    </w:p>
    <w:p>
      <w:r>
        <w:t xml:space="preserve">Mikä on Andhra Pradeshin ja Telanganan pääkaupunki?</w:t>
      </w:r>
    </w:p>
    <w:p>
      <w:r>
        <w:rPr>
          <w:b/>
        </w:rPr>
        <w:t xml:space="preserve">Tulos</w:t>
      </w:r>
    </w:p>
    <w:p>
      <w:r>
        <w:t xml:space="preserve">Mikä oli Andhra Pradeshin pääkaupunki ennen 2. kesäkuuta 2014?</w:t>
      </w:r>
    </w:p>
    <w:p>
      <w:r>
        <w:rPr>
          <w:b/>
        </w:rPr>
        <w:t xml:space="preserve">Tulos</w:t>
      </w:r>
    </w:p>
    <w:p>
      <w:r>
        <w:t xml:space="preserve">Mikä oli Andhra Pradeshin pääkaupunki 2. kesäkuuta 2014 jälkeen?</w:t>
      </w:r>
    </w:p>
    <w:p>
      <w:r>
        <w:rPr>
          <w:b/>
        </w:rPr>
        <w:t xml:space="preserve">Tulos</w:t>
      </w:r>
    </w:p>
    <w:p>
      <w:r>
        <w:t xml:space="preserve">Mikä on Telanganan pääkaupunki?</w:t>
      </w:r>
    </w:p>
    <w:p>
      <w:r>
        <w:rPr>
          <w:b/>
        </w:rPr>
        <w:t xml:space="preserve">Esimerkki 7.3021</w:t>
      </w:r>
    </w:p>
    <w:p>
      <w:r>
        <w:t xml:space="preserve">Kuka johti kevytprikaatin hyökkäystä?</w:t>
      </w:r>
    </w:p>
    <w:p>
      <w:r>
        <w:rPr>
          <w:b/>
        </w:rPr>
        <w:t xml:space="preserve">Tulos</w:t>
      </w:r>
    </w:p>
    <w:p>
      <w:r>
        <w:t xml:space="preserve">Kuka Britanniasta johti kevytprikaatin hyökkäystä?</w:t>
      </w:r>
    </w:p>
    <w:p>
      <w:r>
        <w:rPr>
          <w:b/>
        </w:rPr>
        <w:t xml:space="preserve">Tulos</w:t>
      </w:r>
    </w:p>
    <w:p>
      <w:r>
        <w:t xml:space="preserve">Kuka Ranskasta johti kevytprikaatin hyökkäystä?</w:t>
      </w:r>
    </w:p>
    <w:p>
      <w:r>
        <w:rPr>
          <w:b/>
        </w:rPr>
        <w:t xml:space="preserve">Tulos</w:t>
      </w:r>
    </w:p>
    <w:p>
      <w:r>
        <w:t xml:space="preserve">Kuka Venäjältä johti kevytprikaatin hyökkäystä?</w:t>
      </w:r>
    </w:p>
    <w:p>
      <w:r>
        <w:rPr>
          <w:b/>
        </w:rPr>
        <w:t xml:space="preserve">Esimerkki 7.3022</w:t>
      </w:r>
    </w:p>
    <w:p>
      <w:r>
        <w:t xml:space="preserve">Missä Newhart-sarja kuvattiin Vermontissa?</w:t>
      </w:r>
    </w:p>
    <w:p>
      <w:r>
        <w:rPr>
          <w:b/>
        </w:rPr>
        <w:t xml:space="preserve">Tulos</w:t>
      </w:r>
    </w:p>
    <w:p>
      <w:r>
        <w:t xml:space="preserve">Missä kaupungissa Newhart-sarjan avaus kuvattiin Vermontissa?</w:t>
      </w:r>
    </w:p>
    <w:p>
      <w:r>
        <w:rPr>
          <w:b/>
        </w:rPr>
        <w:t xml:space="preserve">Tulos</w:t>
      </w:r>
    </w:p>
    <w:p>
      <w:r>
        <w:t xml:space="preserve">Missä majatalossa Newhart-sarjan avaus kuvattiin Vermontissa?</w:t>
      </w:r>
    </w:p>
    <w:p>
      <w:r>
        <w:rPr>
          <w:b/>
        </w:rPr>
        <w:t xml:space="preserve">Esimerkki 7.3023</w:t>
      </w:r>
    </w:p>
    <w:p>
      <w:r>
        <w:t xml:space="preserve">Kuka teki blade runner 2049:n soundtrackin?</w:t>
      </w:r>
    </w:p>
    <w:p>
      <w:r>
        <w:rPr>
          <w:b/>
        </w:rPr>
        <w:t xml:space="preserve">Tulos</w:t>
      </w:r>
    </w:p>
    <w:p>
      <w:r>
        <w:t xml:space="preserve">Kuka sävelsi musiikkia Blade Runner 2049 -elokuvan soundtrackille?</w:t>
      </w:r>
    </w:p>
    <w:p>
      <w:r>
        <w:rPr>
          <w:b/>
        </w:rPr>
        <w:t xml:space="preserve">Tulos</w:t>
      </w:r>
    </w:p>
    <w:p>
      <w:r>
        <w:t xml:space="preserve">Kuka tuotti Blade Runner 2049:n soundtrackin?</w:t>
      </w:r>
    </w:p>
    <w:p>
      <w:r>
        <w:rPr>
          <w:b/>
        </w:rPr>
        <w:t xml:space="preserve">Tulos</w:t>
      </w:r>
    </w:p>
    <w:p>
      <w:r>
        <w:t xml:space="preserve">Kuka on mukana Blade Runner 2049 -elokuvan soundtrackilla?</w:t>
      </w:r>
    </w:p>
    <w:p>
      <w:r>
        <w:rPr>
          <w:b/>
        </w:rPr>
        <w:t xml:space="preserve">Esimerkki 7.3024</w:t>
      </w:r>
    </w:p>
    <w:p>
      <w:r>
        <w:t xml:space="preserve">Kuka näytteli Nelson Mandelaa elokuvassa Pitkä matka vapauteen?</w:t>
      </w:r>
    </w:p>
    <w:p>
      <w:r>
        <w:rPr>
          <w:b/>
        </w:rPr>
        <w:t xml:space="preserve">Tulos</w:t>
      </w:r>
    </w:p>
    <w:p>
      <w:r>
        <w:t xml:space="preserve">Kuka esittää 7-9-vuotiasta Nelson Mandelaa elokuvassa Mandela: Long Walk to Freedom?</w:t>
      </w:r>
    </w:p>
    <w:p>
      <w:r>
        <w:rPr>
          <w:b/>
        </w:rPr>
        <w:t xml:space="preserve">Tulos</w:t>
      </w:r>
    </w:p>
    <w:p>
      <w:r>
        <w:t xml:space="preserve">Kuka esittää 16-23-vuotiasta Nelson Mandelaa elokuvassa Mandela: Long Walk to Freedom?</w:t>
      </w:r>
    </w:p>
    <w:p>
      <w:r>
        <w:rPr>
          <w:b/>
        </w:rPr>
        <w:t xml:space="preserve">Tulos</w:t>
      </w:r>
    </w:p>
    <w:p>
      <w:r>
        <w:t xml:space="preserve">Kuka esittää vanhempaa aikuista Nelson Mandelaa elokuvassa Mandela: Long Walk to Freedom?</w:t>
      </w:r>
    </w:p>
    <w:p>
      <w:r>
        <w:rPr>
          <w:b/>
        </w:rPr>
        <w:t xml:space="preserve">Esimerkki 7.3025</w:t>
      </w:r>
    </w:p>
    <w:p>
      <w:r>
        <w:t xml:space="preserve">Milloin englantilaiset alkoivat käyttää pitkäjousipyssyä?</w:t>
      </w:r>
    </w:p>
    <w:p>
      <w:r>
        <w:rPr>
          <w:b/>
        </w:rPr>
        <w:t xml:space="preserve">Tulos</w:t>
      </w:r>
    </w:p>
    <w:p>
      <w:r>
        <w:t xml:space="preserve">Millä vuosisadalla englantilaiset alkoivat käyttää pitkäjousipyssyä?</w:t>
      </w:r>
    </w:p>
    <w:p>
      <w:r>
        <w:rPr>
          <w:b/>
        </w:rPr>
        <w:t xml:space="preserve">Tulos</w:t>
      </w:r>
    </w:p>
    <w:p>
      <w:r>
        <w:t xml:space="preserve">Minkä konfliktin aikana englantilaiset alkoivat käyttää pitkäjousipyssyä?</w:t>
      </w:r>
    </w:p>
    <w:p>
      <w:r>
        <w:rPr>
          <w:b/>
        </w:rPr>
        <w:t xml:space="preserve">Esimerkki 7.3026</w:t>
      </w:r>
    </w:p>
    <w:p>
      <w:r>
        <w:t xml:space="preserve">Milloin Sixers voitti viimeksi mestaruuden?</w:t>
      </w:r>
    </w:p>
    <w:p>
      <w:r>
        <w:rPr>
          <w:b/>
        </w:rPr>
        <w:t xml:space="preserve">Tulos</w:t>
      </w:r>
    </w:p>
    <w:p>
      <w:r>
        <w:t xml:space="preserve">Milloin Sixers voitti viimeksi nba-mestaruuden, vuodesta 2017 lähtien?</w:t>
      </w:r>
    </w:p>
    <w:p>
      <w:r>
        <w:rPr>
          <w:b/>
        </w:rPr>
        <w:t xml:space="preserve">Tulos</w:t>
      </w:r>
    </w:p>
    <w:p>
      <w:r>
        <w:t xml:space="preserve">Milloin Sixers voitti viimeksi nba-mestaruuden, vuodesta 2016 lähtien?</w:t>
      </w:r>
    </w:p>
    <w:p>
      <w:r>
        <w:rPr>
          <w:b/>
        </w:rPr>
        <w:t xml:space="preserve">Tulos</w:t>
      </w:r>
    </w:p>
    <w:p>
      <w:r>
        <w:t xml:space="preserve">Milloin Sixers voitti viimeksi nba-mestaruuden, vuodesta 2015 lähtien?</w:t>
      </w:r>
    </w:p>
    <w:p>
      <w:r>
        <w:rPr>
          <w:b/>
        </w:rPr>
        <w:t xml:space="preserve">Esimerkki 7.3027</w:t>
      </w:r>
    </w:p>
    <w:p>
      <w:r>
        <w:t xml:space="preserve">Minkä ajanjakson tienoilla länsimainen taide alkoi vaikuttaa kiinalaiseen taiteeseen?</w:t>
      </w:r>
    </w:p>
    <w:p>
      <w:r>
        <w:rPr>
          <w:b/>
        </w:rPr>
        <w:t xml:space="preserve">Tulos</w:t>
      </w:r>
    </w:p>
    <w:p>
      <w:r>
        <w:t xml:space="preserve">Mihin aikaan länsimainen taide alkoi vaikuttaa kiinalaiseen taiteeseen?</w:t>
      </w:r>
    </w:p>
    <w:p>
      <w:r>
        <w:rPr>
          <w:b/>
        </w:rPr>
        <w:t xml:space="preserve">Tulos</w:t>
      </w:r>
    </w:p>
    <w:p>
      <w:r>
        <w:t xml:space="preserve">Mihin aikaan länsimainen taide alkoi vaikuttaa kiinalaiseen taiteeseen, erityisesti öljyvärimaalauksiin?</w:t>
      </w:r>
    </w:p>
    <w:p>
      <w:r>
        <w:rPr>
          <w:b/>
        </w:rPr>
        <w:t xml:space="preserve">Esimerkki 7.3028</w:t>
      </w:r>
    </w:p>
    <w:p>
      <w:r>
        <w:t xml:space="preserve">Jammu and kashmir bankin konttoreiden lukumäärä?</w:t>
      </w:r>
    </w:p>
    <w:p>
      <w:r>
        <w:rPr>
          <w:b/>
        </w:rPr>
        <w:t xml:space="preserve">Tulos</w:t>
      </w:r>
    </w:p>
    <w:p>
      <w:r>
        <w:t xml:space="preserve">Vuonna 1938 perustetun Jammu and Kashmir Bankin konttoreiden lukumäärä?</w:t>
      </w:r>
    </w:p>
    <w:p>
      <w:r>
        <w:rPr>
          <w:b/>
        </w:rPr>
        <w:t xml:space="preserve">Tulos</w:t>
      </w:r>
    </w:p>
    <w:p>
      <w:r>
        <w:t xml:space="preserve">Azad Jammu and Kashmir Bankin konttoreiden lukumäärä?</w:t>
      </w:r>
    </w:p>
    <w:p>
      <w:r>
        <w:rPr>
          <w:b/>
        </w:rPr>
        <w:t xml:space="preserve">Esimerkki 7.3029</w:t>
      </w:r>
    </w:p>
    <w:p>
      <w:r>
        <w:t xml:space="preserve">Milloin vatsatanssista tuli suosittua Yhdysvalloissa?</w:t>
      </w:r>
    </w:p>
    <w:p>
      <w:r>
        <w:rPr>
          <w:b/>
        </w:rPr>
        <w:t xml:space="preserve">Tulos</w:t>
      </w:r>
    </w:p>
    <w:p>
      <w:r>
        <w:t xml:space="preserve">Milloin vatsatanssi sai kansallista huomiota Yhdysvalloissa?</w:t>
      </w:r>
    </w:p>
    <w:p>
      <w:r>
        <w:rPr>
          <w:b/>
        </w:rPr>
        <w:t xml:space="preserve">Tulos</w:t>
      </w:r>
    </w:p>
    <w:p>
      <w:r>
        <w:t xml:space="preserve">Milloin amerikkalainen heimotyylinen vatsatanssi syntyi ja siitä tuli suosittua Yhdysvalloissa?</w:t>
      </w:r>
    </w:p>
    <w:p>
      <w:r>
        <w:rPr>
          <w:b/>
        </w:rPr>
        <w:t xml:space="preserve">Esimerkki 7.3030</w:t>
      </w:r>
    </w:p>
    <w:p>
      <w:r>
        <w:t xml:space="preserve">Milloin silkkitie päättyi deep webiin?</w:t>
      </w:r>
    </w:p>
    <w:p>
      <w:r>
        <w:rPr>
          <w:b/>
        </w:rPr>
        <w:t xml:space="preserve">Tulos</w:t>
      </w:r>
    </w:p>
    <w:p>
      <w:r>
        <w:t xml:space="preserve">Milloin Silk Road 1.0 lopetti syvän verkon?</w:t>
      </w:r>
    </w:p>
    <w:p>
      <w:r>
        <w:rPr>
          <w:b/>
        </w:rPr>
        <w:t xml:space="preserve">Tulos</w:t>
      </w:r>
    </w:p>
    <w:p>
      <w:r>
        <w:t xml:space="preserve">Milloin Silk Road 2.0 lopetti syvän verkon?</w:t>
      </w:r>
    </w:p>
    <w:p>
      <w:r>
        <w:rPr>
          <w:b/>
        </w:rPr>
        <w:t xml:space="preserve">Tulos</w:t>
      </w:r>
    </w:p>
    <w:p>
      <w:r>
        <w:t xml:space="preserve">Milloin Silk Road 3.0 lopetti syvän verkon?</w:t>
      </w:r>
    </w:p>
    <w:p>
      <w:r>
        <w:rPr>
          <w:b/>
        </w:rPr>
        <w:t xml:space="preserve">Esimerkki 7.3031</w:t>
      </w:r>
    </w:p>
    <w:p>
      <w:r>
        <w:t xml:space="preserve">Kuka on seuraava kuninkaallisen perheen jäsen?</w:t>
      </w:r>
    </w:p>
    <w:p>
      <w:r>
        <w:rPr>
          <w:b/>
        </w:rPr>
        <w:t xml:space="preserve">Tulos</w:t>
      </w:r>
    </w:p>
    <w:p>
      <w:r>
        <w:t xml:space="preserve">Kuka on seuraava Britannian kuningasperheessä?</w:t>
      </w:r>
    </w:p>
    <w:p>
      <w:r>
        <w:rPr>
          <w:b/>
        </w:rPr>
        <w:t xml:space="preserve">Tulos</w:t>
      </w:r>
    </w:p>
    <w:p>
      <w:r>
        <w:t xml:space="preserve">Kuka on seuraava Alankomaiden kuningasperheessä?</w:t>
      </w:r>
    </w:p>
    <w:p>
      <w:r>
        <w:rPr>
          <w:b/>
        </w:rPr>
        <w:t xml:space="preserve">Tulos</w:t>
      </w:r>
    </w:p>
    <w:p>
      <w:r>
        <w:t xml:space="preserve">Kuka on seuraava Ruotsin kuningasperheen jäsen?</w:t>
      </w:r>
    </w:p>
    <w:p>
      <w:r>
        <w:rPr>
          <w:b/>
        </w:rPr>
        <w:t xml:space="preserve">Esimerkki 7.3032</w:t>
      </w:r>
    </w:p>
    <w:p>
      <w:r>
        <w:t xml:space="preserve">Hämähäkin nimi sormusten herrasta?</w:t>
      </w:r>
    </w:p>
    <w:p>
      <w:r>
        <w:rPr>
          <w:b/>
        </w:rPr>
        <w:t xml:space="preserve">Tulos</w:t>
      </w:r>
    </w:p>
    <w:p>
      <w:r>
        <w:t xml:space="preserve">Mikä on hämähäkin nimi sormusten herrasta demonina?</w:t>
      </w:r>
    </w:p>
    <w:p>
      <w:r>
        <w:rPr>
          <w:b/>
        </w:rPr>
        <w:t xml:space="preserve">Tulos</w:t>
      </w:r>
    </w:p>
    <w:p>
      <w:r>
        <w:t xml:space="preserve">Mikä on Sormusten herrasta tutun hämähäkin nimi pahana henkenä?</w:t>
      </w:r>
    </w:p>
    <w:p>
      <w:r>
        <w:rPr>
          <w:b/>
        </w:rPr>
        <w:t xml:space="preserve">Esimerkki 7.3033</w:t>
      </w:r>
    </w:p>
    <w:p>
      <w:r>
        <w:t xml:space="preserve">Mikä on ennätys eniten voittoja peräkkäin mlb:ssä?</w:t>
      </w:r>
    </w:p>
    <w:p>
      <w:r>
        <w:rPr>
          <w:b/>
        </w:rPr>
        <w:t xml:space="preserve">Tulos</w:t>
      </w:r>
    </w:p>
    <w:p>
      <w:r>
        <w:t xml:space="preserve">Kuinka monta voittoa on ennätys eniten voittoja peräkkäin MLB:n runkosarjassa?</w:t>
      </w:r>
    </w:p>
    <w:p>
      <w:r>
        <w:rPr>
          <w:b/>
        </w:rPr>
        <w:t xml:space="preserve">Tulos</w:t>
      </w:r>
    </w:p>
    <w:p>
      <w:r>
        <w:t xml:space="preserve">Kuinka monta voittoa on MLB:ssä ennätys eniten voittoja peräkkäin postseasonissa?</w:t>
      </w:r>
    </w:p>
    <w:p>
      <w:r>
        <w:rPr>
          <w:b/>
        </w:rPr>
        <w:t xml:space="preserve">Tulos</w:t>
      </w:r>
    </w:p>
    <w:p>
      <w:r>
        <w:t xml:space="preserve">Kuinka monta voittoa on MLB:n ennätys eniten voittoja peräkkäin maailmankaudella?</w:t>
      </w:r>
    </w:p>
    <w:p>
      <w:r>
        <w:rPr>
          <w:b/>
        </w:rPr>
        <w:t xml:space="preserve">Esimerkki 7.3034</w:t>
      </w:r>
    </w:p>
    <w:p>
      <w:r>
        <w:t xml:space="preserve">Mihin uusi Chargers-stadion rakennetaan?</w:t>
      </w:r>
    </w:p>
    <w:p>
      <w:r>
        <w:rPr>
          <w:b/>
        </w:rPr>
        <w:t xml:space="preserve">Tulos</w:t>
      </w:r>
    </w:p>
    <w:p>
      <w:r>
        <w:t xml:space="preserve">Missä kaupungissa ja osavaltiossa uusi Chargers-stadion rakennetaan?</w:t>
      </w:r>
    </w:p>
    <w:p>
      <w:r>
        <w:rPr>
          <w:b/>
        </w:rPr>
        <w:t xml:space="preserve">Tulos</w:t>
      </w:r>
    </w:p>
    <w:p>
      <w:r>
        <w:t xml:space="preserve">Mille alueelle kaupunkia rakennetaan uusi Chargers-stadion?</w:t>
      </w:r>
    </w:p>
    <w:p>
      <w:r>
        <w:rPr>
          <w:b/>
        </w:rPr>
        <w:t xml:space="preserve">Esimerkki 7.3035</w:t>
      </w:r>
    </w:p>
    <w:p>
      <w:r>
        <w:t xml:space="preserve">Kenellä on pisin tittelin hallinta-aika wwe:ssä?</w:t>
      </w:r>
    </w:p>
    <w:p>
      <w:r>
        <w:rPr>
          <w:b/>
        </w:rPr>
        <w:t xml:space="preserve">Tulos</w:t>
      </w:r>
    </w:p>
    <w:p>
      <w:r>
        <w:t xml:space="preserve">Millä miehellä on WWE:n pisin titteli?</w:t>
      </w:r>
    </w:p>
    <w:p>
      <w:r>
        <w:rPr>
          <w:b/>
        </w:rPr>
        <w:t xml:space="preserve">Tulos</w:t>
      </w:r>
    </w:p>
    <w:p>
      <w:r>
        <w:t xml:space="preserve">Millä naisella on WWE:n pisin titteli?</w:t>
      </w:r>
    </w:p>
    <w:p>
      <w:r>
        <w:rPr>
          <w:b/>
        </w:rPr>
        <w:t xml:space="preserve">Esimerkki 7.3036</w:t>
      </w:r>
    </w:p>
    <w:p>
      <w:r>
        <w:t xml:space="preserve">Mistä moanan tarina on peräisin?</w:t>
      </w:r>
    </w:p>
    <w:p>
      <w:r>
        <w:rPr>
          <w:b/>
        </w:rPr>
        <w:t xml:space="preserve">Tulos</w:t>
      </w:r>
    </w:p>
    <w:p>
      <w:r>
        <w:t xml:space="preserve">Mistä moanan tarina on peräisin vuoden 2016 elokuvassa?</w:t>
      </w:r>
    </w:p>
    <w:p>
      <w:r>
        <w:rPr>
          <w:b/>
        </w:rPr>
        <w:t xml:space="preserve">Tulos</w:t>
      </w:r>
    </w:p>
    <w:p>
      <w:r>
        <w:t xml:space="preserve">Mistä moanan tarina on peräisin vuoden 1926 elokuvassa?</w:t>
      </w:r>
    </w:p>
    <w:p>
      <w:r>
        <w:rPr>
          <w:b/>
        </w:rPr>
        <w:t xml:space="preserve">Esimerkki 7.3037</w:t>
      </w:r>
    </w:p>
    <w:p>
      <w:r>
        <w:t xml:space="preserve">Kuka näyttelee Lee Strobelia elokuvassa Case for Christ?</w:t>
      </w:r>
    </w:p>
    <w:p>
      <w:r>
        <w:rPr>
          <w:b/>
        </w:rPr>
        <w:t xml:space="preserve">Tulos</w:t>
      </w:r>
    </w:p>
    <w:p>
      <w:r>
        <w:t xml:space="preserve">Kuka näyttelee aikuista Lee Strobelia elokuvassa Case for Christ?</w:t>
      </w:r>
    </w:p>
    <w:p>
      <w:r>
        <w:rPr>
          <w:b/>
        </w:rPr>
        <w:t xml:space="preserve">Tulos</w:t>
      </w:r>
    </w:p>
    <w:p>
      <w:r>
        <w:t xml:space="preserve">Kuka näyttelee nuorta Lee Strobelia elokuvassa Case for Christ?</w:t>
      </w:r>
    </w:p>
    <w:p>
      <w:r>
        <w:rPr>
          <w:b/>
        </w:rPr>
        <w:t xml:space="preserve">Esimerkki 7.3038</w:t>
      </w:r>
    </w:p>
    <w:p>
      <w:r>
        <w:t xml:space="preserve">Nfl ennätys eniten säkkejä joukkueen yhdessä pelissä?</w:t>
      </w:r>
    </w:p>
    <w:p>
      <w:r>
        <w:rPr>
          <w:b/>
        </w:rPr>
        <w:t xml:space="preserve">Tulos</w:t>
      </w:r>
    </w:p>
    <w:p>
      <w:r>
        <w:t xml:space="preserve">Nfl ennätys eniten säkkejä joukkueen yhdessä pelissä on kuinka monta säkkiä?</w:t>
      </w:r>
    </w:p>
    <w:p>
      <w:r>
        <w:rPr>
          <w:b/>
        </w:rPr>
        <w:t xml:space="preserve">Tulos</w:t>
      </w:r>
    </w:p>
    <w:p>
      <w:r>
        <w:t xml:space="preserve">Mikä joukkue saavutti Nfl-ennätyksen eniten säkkejä joukkueen pelissä vuonna 2007?</w:t>
      </w:r>
    </w:p>
    <w:p>
      <w:r>
        <w:rPr>
          <w:b/>
        </w:rPr>
        <w:t xml:space="preserve">Tulos</w:t>
      </w:r>
    </w:p>
    <w:p>
      <w:r>
        <w:t xml:space="preserve">Mikä joukkue saavutti Nfl-ennätyksen joukkueiden eniten säkkejä ottelussa vuonna 1966 ja uudelleen vuonna 1985?</w:t>
      </w:r>
    </w:p>
    <w:p>
      <w:r>
        <w:rPr>
          <w:b/>
        </w:rPr>
        <w:t xml:space="preserve">Tulos</w:t>
      </w:r>
    </w:p>
    <w:p>
      <w:r>
        <w:t xml:space="preserve">Mikä joukkue teki vuonna 1984 Nfl-ennätyksen joukkueen eniten säkkejä ottelussa?</w:t>
      </w:r>
    </w:p>
    <w:p>
      <w:r>
        <w:rPr>
          <w:b/>
        </w:rPr>
        <w:t xml:space="preserve">Tulos</w:t>
      </w:r>
    </w:p>
    <w:p>
      <w:r>
        <w:t xml:space="preserve">Mikä joukkue saavutti Nfl-ennätyksen eniten säkkejä joukkueen pelissä vuonna 1980?</w:t>
      </w:r>
    </w:p>
    <w:p>
      <w:r>
        <w:rPr>
          <w:b/>
        </w:rPr>
        <w:t xml:space="preserve">Esimerkki 7.3039</w:t>
      </w:r>
    </w:p>
    <w:p>
      <w:r>
        <w:t xml:space="preserve">Mistä sukunimi ketchum tulee?</w:t>
      </w:r>
    </w:p>
    <w:p>
      <w:r>
        <w:rPr>
          <w:b/>
        </w:rPr>
        <w:t xml:space="preserve">Tulos</w:t>
      </w:r>
    </w:p>
    <w:p>
      <w:r>
        <w:t xml:space="preserve">Mistä maasta sukunimi Ketchum on peräisin?</w:t>
      </w:r>
    </w:p>
    <w:p>
      <w:r>
        <w:rPr>
          <w:b/>
        </w:rPr>
        <w:t xml:space="preserve">Tulos</w:t>
      </w:r>
    </w:p>
    <w:p>
      <w:r>
        <w:t xml:space="preserve">Mistä taustasta sukunimi Ketchum on peräisin?</w:t>
      </w:r>
    </w:p>
    <w:p>
      <w:r>
        <w:rPr>
          <w:b/>
        </w:rPr>
        <w:t xml:space="preserve">Esimerkki 7.3040</w:t>
      </w:r>
    </w:p>
    <w:p>
      <w:r>
        <w:t xml:space="preserve">Mistä se on peräisin?</w:t>
      </w:r>
    </w:p>
    <w:p>
      <w:r>
        <w:rPr>
          <w:b/>
        </w:rPr>
        <w:t xml:space="preserve">Tulos</w:t>
      </w:r>
    </w:p>
    <w:p>
      <w:r>
        <w:t xml:space="preserve">Mistä uuslatinankielisestä termistä Jack of all Trades on peräisin?</w:t>
      </w:r>
    </w:p>
    <w:p>
      <w:r>
        <w:rPr>
          <w:b/>
        </w:rPr>
        <w:t xml:space="preserve">Tulos</w:t>
      </w:r>
    </w:p>
    <w:p>
      <w:r>
        <w:t xml:space="preserve">Mistä on peräisin sanonta Jack of all Trades?</w:t>
      </w:r>
    </w:p>
    <w:p>
      <w:r>
        <w:rPr>
          <w:b/>
        </w:rPr>
        <w:t xml:space="preserve">Tulos</w:t>
      </w:r>
    </w:p>
    <w:p>
      <w:r>
        <w:t xml:space="preserve">Keneltä on peräisin tarkka sanonta Jack of all Trades?</w:t>
      </w:r>
    </w:p>
    <w:p>
      <w:r>
        <w:rPr>
          <w:b/>
        </w:rPr>
        <w:t xml:space="preserve">Esimerkki 7.3041</w:t>
      </w:r>
    </w:p>
    <w:p>
      <w:r>
        <w:t xml:space="preserve">Kenellä on eniten formula 1 -maailmanmestaruuksia?</w:t>
      </w:r>
    </w:p>
    <w:p>
      <w:r>
        <w:rPr>
          <w:b/>
        </w:rPr>
        <w:t xml:space="preserve">Tulos</w:t>
      </w:r>
    </w:p>
    <w:p>
      <w:r>
        <w:t xml:space="preserve">Millä kuljettajalla on eniten Formula 1 -kuljettajien maailmanmestaruuksia?</w:t>
      </w:r>
    </w:p>
    <w:p>
      <w:r>
        <w:rPr>
          <w:b/>
        </w:rPr>
        <w:t xml:space="preserve">Tulos</w:t>
      </w:r>
    </w:p>
    <w:p>
      <w:r>
        <w:t xml:space="preserve">Millä konepajalla on eniten Formula 1:n konepajojen maailmanmestaruuksia?</w:t>
      </w:r>
    </w:p>
    <w:p>
      <w:r>
        <w:rPr>
          <w:b/>
        </w:rPr>
        <w:t xml:space="preserve">Tulos</w:t>
      </w:r>
    </w:p>
    <w:p>
      <w:r>
        <w:t xml:space="preserve">Missä maassa on ajettu eniten Formula 1:n rakentajien maailmanmestaruuksia?</w:t>
      </w:r>
    </w:p>
    <w:p>
      <w:r>
        <w:rPr>
          <w:b/>
        </w:rPr>
        <w:t xml:space="preserve">Tulos</w:t>
      </w:r>
    </w:p>
    <w:p>
      <w:r>
        <w:t xml:space="preserve">Missä maassa on eniten Formula 1 -kuljettajien maailmanmestaruuksia?</w:t>
      </w:r>
    </w:p>
    <w:p>
      <w:r>
        <w:rPr>
          <w:b/>
        </w:rPr>
        <w:t xml:space="preserve">Tulos</w:t>
      </w:r>
    </w:p>
    <w:p>
      <w:r>
        <w:t xml:space="preserve">Mikä tiimi on tuottanut eniten Formula 1 -kuljettajien maailmanmestaruuksia?</w:t>
      </w:r>
    </w:p>
    <w:p>
      <w:r>
        <w:rPr>
          <w:b/>
        </w:rPr>
        <w:t xml:space="preserve">Esimerkki 7.3042</w:t>
      </w:r>
    </w:p>
    <w:p>
      <w:r>
        <w:t xml:space="preserve">Viimeiset 10 jalkapalloseuraa, jotka ovat voittaneet fa-cupin?</w:t>
      </w:r>
    </w:p>
    <w:p>
      <w:r>
        <w:rPr>
          <w:b/>
        </w:rPr>
        <w:t xml:space="preserve">Tulos</w:t>
      </w:r>
    </w:p>
    <w:p>
      <w:r>
        <w:t xml:space="preserve">Mikä jalkapalloseura voitti FA Cupin 2016-2017?</w:t>
      </w:r>
    </w:p>
    <w:p>
      <w:r>
        <w:rPr>
          <w:b/>
        </w:rPr>
        <w:t xml:space="preserve">Tulos</w:t>
      </w:r>
    </w:p>
    <w:p>
      <w:r>
        <w:t xml:space="preserve">Mikä jalkapalloseura voitti FA Cupin 2015-2016?</w:t>
      </w:r>
    </w:p>
    <w:p>
      <w:r>
        <w:rPr>
          <w:b/>
        </w:rPr>
        <w:t xml:space="preserve">Tulos</w:t>
      </w:r>
    </w:p>
    <w:p>
      <w:r>
        <w:t xml:space="preserve">Mikä jalkapalloseura voitti FA Cupin 2014-2015?</w:t>
      </w:r>
    </w:p>
    <w:p>
      <w:r>
        <w:rPr>
          <w:b/>
        </w:rPr>
        <w:t xml:space="preserve">Esimerkki 7.3043</w:t>
      </w:r>
    </w:p>
    <w:p>
      <w:r>
        <w:t xml:space="preserve">Maapallon kiertoradan etäisyys auringon ympäri kilometreinä?</w:t>
      </w:r>
    </w:p>
    <w:p>
      <w:r>
        <w:rPr>
          <w:b/>
        </w:rPr>
        <w:t xml:space="preserve">Tulos</w:t>
      </w:r>
    </w:p>
    <w:p>
      <w:r>
        <w:t xml:space="preserve">Maan kiertoradan keskimääräinen etäisyys auringon ympäri kilometreinä?</w:t>
      </w:r>
    </w:p>
    <w:p>
      <w:r>
        <w:rPr>
          <w:b/>
        </w:rPr>
        <w:t xml:space="preserve">Tulos</w:t>
      </w:r>
    </w:p>
    <w:p>
      <w:r>
        <w:t xml:space="preserve">Maan kiertoradan etäisyys auringon ympäri periapsiksen aikana miljoonina maileina?</w:t>
      </w:r>
    </w:p>
    <w:p>
      <w:r>
        <w:rPr>
          <w:b/>
        </w:rPr>
        <w:t xml:space="preserve">Tulos</w:t>
      </w:r>
    </w:p>
    <w:p>
      <w:r>
        <w:t xml:space="preserve">Maapallon kiertoradan etäisyys auringon ympäri apoapsiksen aikana miljoonina maileina?</w:t>
      </w:r>
    </w:p>
    <w:p>
      <w:r>
        <w:rPr>
          <w:b/>
        </w:rPr>
        <w:t xml:space="preserve">Esimerkki 7.3044</w:t>
      </w:r>
    </w:p>
    <w:p>
      <w:r>
        <w:t xml:space="preserve">Milloin New York Giants voitti viimeksi Superbowlin?</w:t>
      </w:r>
    </w:p>
    <w:p>
      <w:r>
        <w:rPr>
          <w:b/>
        </w:rPr>
        <w:t xml:space="preserve">Tulos</w:t>
      </w:r>
    </w:p>
    <w:p>
      <w:r>
        <w:t xml:space="preserve">Vuodesta 2017 lähtien, milloin New York Giants voitti viimeksi Super Bowlin?</w:t>
      </w:r>
    </w:p>
    <w:p>
      <w:r>
        <w:rPr>
          <w:b/>
        </w:rPr>
        <w:t xml:space="preserve">Tulos</w:t>
      </w:r>
    </w:p>
    <w:p>
      <w:r>
        <w:t xml:space="preserve">Vuodesta 2016 lähtien, milloin New York Giants voitti viimeksi Super Bowlin?</w:t>
      </w:r>
    </w:p>
    <w:p>
      <w:r>
        <w:rPr>
          <w:b/>
        </w:rPr>
        <w:t xml:space="preserve">Tulos</w:t>
      </w:r>
    </w:p>
    <w:p>
      <w:r>
        <w:t xml:space="preserve">Milloin New York Giants voitti viimeksi Super Bowlin vuonna 2015?</w:t>
      </w:r>
    </w:p>
    <w:p>
      <w:r>
        <w:rPr>
          <w:b/>
        </w:rPr>
        <w:t xml:space="preserve">Esimerkki 7.3045</w:t>
      </w:r>
    </w:p>
    <w:p>
      <w:r>
        <w:t xml:space="preserve">Kuinka monta House of Cards -kautta on olemassa?</w:t>
      </w:r>
    </w:p>
    <w:p>
      <w:r>
        <w:rPr>
          <w:b/>
        </w:rPr>
        <w:t xml:space="preserve">Tulos</w:t>
      </w:r>
    </w:p>
    <w:p>
      <w:r>
        <w:t xml:space="preserve">Kuinka monta amerikkalaista Korttitalo-kautta on vuonna 2017?</w:t>
      </w:r>
    </w:p>
    <w:p>
      <w:r>
        <w:rPr>
          <w:b/>
        </w:rPr>
        <w:t xml:space="preserve">Tulos</w:t>
      </w:r>
    </w:p>
    <w:p>
      <w:r>
        <w:t xml:space="preserve">Kuinka monta amerikkalaista Korttitalo-kautta on vuonna 2016?</w:t>
      </w:r>
    </w:p>
    <w:p>
      <w:r>
        <w:rPr>
          <w:b/>
        </w:rPr>
        <w:t xml:space="preserve">Tulos</w:t>
      </w:r>
    </w:p>
    <w:p>
      <w:r>
        <w:t xml:space="preserve">Kuinka monta amerikkalaista Korttitalo-kautta on vuonna 2015?</w:t>
      </w:r>
    </w:p>
    <w:p>
      <w:r>
        <w:rPr>
          <w:b/>
        </w:rPr>
        <w:t xml:space="preserve">Tulos</w:t>
      </w:r>
    </w:p>
    <w:p>
      <w:r>
        <w:t xml:space="preserve">Kuinka monta brittiläistä House of Cards -kautta on olemassa?</w:t>
      </w:r>
    </w:p>
    <w:p>
      <w:r>
        <w:rPr>
          <w:b/>
        </w:rPr>
        <w:t xml:space="preserve">Esimerkki 7.3046</w:t>
      </w:r>
    </w:p>
    <w:p>
      <w:r>
        <w:t xml:space="preserve">Milloin shadowhuntersin seuraava jakso tulee ulos?</w:t>
      </w:r>
    </w:p>
    <w:p>
      <w:r>
        <w:rPr>
          <w:b/>
        </w:rPr>
        <w:t xml:space="preserve">Tulos</w:t>
      </w:r>
    </w:p>
    <w:p>
      <w:r>
        <w:t xml:space="preserve">Milloin tammikuussa 2015 Shadowhuntersin seuraava jakso ilmestyy?</w:t>
      </w:r>
    </w:p>
    <w:p>
      <w:r>
        <w:rPr>
          <w:b/>
        </w:rPr>
        <w:t xml:space="preserve">Tulos</w:t>
      </w:r>
    </w:p>
    <w:p>
      <w:r>
        <w:t xml:space="preserve">Milloin 1. tammikuuta 2016 alkaen Shadowhuntersin seuraava jakso ilmestyy?</w:t>
      </w:r>
    </w:p>
    <w:p>
      <w:r>
        <w:rPr>
          <w:b/>
        </w:rPr>
        <w:t xml:space="preserve">Tulos</w:t>
      </w:r>
    </w:p>
    <w:p>
      <w:r>
        <w:t xml:space="preserve">Milloin 1. tammikuuta 2017 alkaen Shadowhuntersin seuraava jakso ilmestyy?</w:t>
      </w:r>
    </w:p>
    <w:p>
      <w:r>
        <w:rPr>
          <w:b/>
        </w:rPr>
        <w:t xml:space="preserve">Esimerkki 7.3047</w:t>
      </w:r>
    </w:p>
    <w:p>
      <w:r>
        <w:t xml:space="preserve">Mitä kahta japanilaista kaupunkia pommitettiin toisessa maailmansodassa?</w:t>
      </w:r>
    </w:p>
    <w:p>
      <w:r>
        <w:rPr>
          <w:b/>
        </w:rPr>
        <w:t xml:space="preserve">Tulos</w:t>
      </w:r>
    </w:p>
    <w:p>
      <w:r>
        <w:t xml:space="preserve">Mitä japanilaista kaupunkia pommitettiin ensimmäisenä ydinpommilla toisessa maailmansodassa?</w:t>
      </w:r>
    </w:p>
    <w:p>
      <w:r>
        <w:rPr>
          <w:b/>
        </w:rPr>
        <w:t xml:space="preserve">Tulos</w:t>
      </w:r>
    </w:p>
    <w:p>
      <w:r>
        <w:t xml:space="preserve">Mitä japanilaista kaupunkia pommitettiin toiseksi toiseksi ydinpommilla ww2:ssa?</w:t>
      </w:r>
    </w:p>
    <w:p>
      <w:r>
        <w:rPr>
          <w:b/>
        </w:rPr>
        <w:t xml:space="preserve">Esimerkki 7.3048</w:t>
      </w:r>
    </w:p>
    <w:p>
      <w:r>
        <w:t xml:space="preserve">Ensimmäinen Afrikan maa, joka pelaa jalkapallon maailmanmestaruuskisoissa?</w:t>
      </w:r>
    </w:p>
    <w:p>
      <w:r>
        <w:rPr>
          <w:b/>
        </w:rPr>
        <w:t xml:space="preserve">Tulos</w:t>
      </w:r>
    </w:p>
    <w:p>
      <w:r>
        <w:t xml:space="preserve">Ensimmäinen Afrikan maa, joka pelaa Fifan miesten MM-kisoissa?</w:t>
      </w:r>
    </w:p>
    <w:p>
      <w:r>
        <w:rPr>
          <w:b/>
        </w:rPr>
        <w:t xml:space="preserve">Tulos</w:t>
      </w:r>
    </w:p>
    <w:p>
      <w:r>
        <w:t xml:space="preserve">Ensimmäinen Afrikan maa Fifan naisten MM-kisoihin?</w:t>
      </w:r>
    </w:p>
    <w:p>
      <w:r>
        <w:rPr>
          <w:b/>
        </w:rPr>
        <w:t xml:space="preserve">Esimerkki 7.3049</w:t>
      </w:r>
    </w:p>
    <w:p>
      <w:r>
        <w:t xml:space="preserve">Mikä oli t-rexin nimi kadonneiden maassa?</w:t>
      </w:r>
    </w:p>
    <w:p>
      <w:r>
        <w:rPr>
          <w:b/>
        </w:rPr>
        <w:t xml:space="preserve">Tulos</w:t>
      </w:r>
    </w:p>
    <w:p>
      <w:r>
        <w:t xml:space="preserve">Mikä oli t-rexin nimi vuonna 1974 ilmestyneessä tv-sarjassa Land of the Lost?</w:t>
      </w:r>
    </w:p>
    <w:p>
      <w:r>
        <w:rPr>
          <w:b/>
        </w:rPr>
        <w:t xml:space="preserve">Tulos</w:t>
      </w:r>
    </w:p>
    <w:p>
      <w:r>
        <w:t xml:space="preserve">Mikä oli t-rexin nimi vuoden 1991 tv-sarjassa Land of the Lost?</w:t>
      </w:r>
    </w:p>
    <w:p>
      <w:r>
        <w:rPr>
          <w:b/>
        </w:rPr>
        <w:t xml:space="preserve">Tulos</w:t>
      </w:r>
    </w:p>
    <w:p>
      <w:r>
        <w:t xml:space="preserve">Mikä oli T-rexin nimi elokuvassa Kadonneiden maa?</w:t>
      </w:r>
    </w:p>
    <w:p>
      <w:r>
        <w:rPr>
          <w:b/>
        </w:rPr>
        <w:t xml:space="preserve">Esimerkki 7.3050</w:t>
      </w:r>
    </w:p>
    <w:p>
      <w:r>
        <w:t xml:space="preserve">Kuinka monta jaksoa on palvelijattaren tarinassa?</w:t>
      </w:r>
    </w:p>
    <w:p>
      <w:r>
        <w:rPr>
          <w:b/>
        </w:rPr>
        <w:t xml:space="preserve">Tulos</w:t>
      </w:r>
    </w:p>
    <w:p>
      <w:r>
        <w:t xml:space="preserve">Kuinka monta jaksoa on 1. kaudella The Handmaid's Tale?</w:t>
      </w:r>
    </w:p>
    <w:p>
      <w:r>
        <w:rPr>
          <w:b/>
        </w:rPr>
        <w:t xml:space="preserve">Tulos</w:t>
      </w:r>
    </w:p>
    <w:p>
      <w:r>
        <w:t xml:space="preserve">Kuinka monta jaksoa on The Handmaid's Tale -elokuvan 2. kaudella?</w:t>
      </w:r>
    </w:p>
    <w:p>
      <w:r>
        <w:rPr>
          <w:b/>
        </w:rPr>
        <w:t xml:space="preserve">Tulos</w:t>
      </w:r>
    </w:p>
    <w:p>
      <w:r>
        <w:t xml:space="preserve">Kuinka monta jaksoa on 3. kaudella The Handmaid's Tale?</w:t>
      </w:r>
    </w:p>
    <w:p>
      <w:r>
        <w:rPr>
          <w:b/>
        </w:rPr>
        <w:t xml:space="preserve">Esimerkki 7.3051</w:t>
      </w:r>
    </w:p>
    <w:p>
      <w:r>
        <w:t xml:space="preserve">Kenellä on eniten voittoja alabaman ja auburnin välillä?</w:t>
      </w:r>
    </w:p>
    <w:p>
      <w:r>
        <w:rPr>
          <w:b/>
        </w:rPr>
        <w:t xml:space="preserve">Tulos</w:t>
      </w:r>
    </w:p>
    <w:p>
      <w:r>
        <w:t xml:space="preserve">Kenellä on eniten voittoja Alabaman ja Auburnin välillä jalkapallossa?</w:t>
      </w:r>
    </w:p>
    <w:p>
      <w:r>
        <w:rPr>
          <w:b/>
        </w:rPr>
        <w:t xml:space="preserve">Tulos</w:t>
      </w:r>
    </w:p>
    <w:p>
      <w:r>
        <w:t xml:space="preserve">Kenellä on eniten voittoja Alabaman ja Auburnin välillä koripallossa?</w:t>
      </w:r>
    </w:p>
    <w:p>
      <w:r>
        <w:rPr>
          <w:b/>
        </w:rPr>
        <w:t xml:space="preserve">Esimerkki 7.3052</w:t>
      </w:r>
    </w:p>
    <w:p>
      <w:r>
        <w:t xml:space="preserve">Milloin tupakointi sisätiloissa tuli laittomaksi Kaliforniassa?</w:t>
      </w:r>
    </w:p>
    <w:p>
      <w:r>
        <w:rPr>
          <w:b/>
        </w:rPr>
        <w:t xml:space="preserve">Tulos</w:t>
      </w:r>
    </w:p>
    <w:p>
      <w:r>
        <w:t xml:space="preserve">Milloin tupakointi sisätiloissa tuli laittomaksi useimmilla työpaikoilla Kaliforniassa?</w:t>
      </w:r>
    </w:p>
    <w:p>
      <w:r>
        <w:rPr>
          <w:b/>
        </w:rPr>
        <w:t xml:space="preserve">Tulos</w:t>
      </w:r>
    </w:p>
    <w:p>
      <w:r>
        <w:t xml:space="preserve">Milloin Kaliforniassa tuli ensimmäistä kertaa laittomaksi tupakoida sisätiloissa baareissa?</w:t>
      </w:r>
    </w:p>
    <w:p>
      <w:r>
        <w:rPr>
          <w:b/>
        </w:rPr>
        <w:t xml:space="preserve">Tulos</w:t>
      </w:r>
    </w:p>
    <w:p>
      <w:r>
        <w:t xml:space="preserve">Milloin tupakointi tupakkakaupoissa Kaliforniassa tuli laittomaksi?</w:t>
      </w:r>
    </w:p>
    <w:p>
      <w:r>
        <w:rPr>
          <w:b/>
        </w:rPr>
        <w:t xml:space="preserve">Esimerkki 7.3053</w:t>
      </w:r>
    </w:p>
    <w:p>
      <w:r>
        <w:t xml:space="preserve">Kuka näyttelee herra Walkeria 13 reasons why -sarjassa?</w:t>
      </w:r>
    </w:p>
    <w:p>
      <w:r>
        <w:rPr>
          <w:b/>
        </w:rPr>
        <w:t xml:space="preserve">Tulos</w:t>
      </w:r>
    </w:p>
    <w:p>
      <w:r>
        <w:t xml:space="preserve">Kuka näyttelee Barry Walkeria 13 Reasons Why -sarjassa?</w:t>
      </w:r>
    </w:p>
    <w:p>
      <w:r>
        <w:rPr>
          <w:b/>
        </w:rPr>
        <w:t xml:space="preserve">Tulos</w:t>
      </w:r>
    </w:p>
    <w:p>
      <w:r>
        <w:t xml:space="preserve">Kuka näyttelee Bryce Walkeria 13 Reasons Why -sarjassa?</w:t>
      </w:r>
    </w:p>
    <w:p>
      <w:r>
        <w:rPr>
          <w:b/>
        </w:rPr>
        <w:t xml:space="preserve">Esimerkki 7.3054</w:t>
      </w:r>
    </w:p>
    <w:p>
      <w:r>
        <w:t xml:space="preserve">Kuka näyttelijä esittää nuolta?</w:t>
      </w:r>
    </w:p>
    <w:p>
      <w:r>
        <w:rPr>
          <w:b/>
        </w:rPr>
        <w:t xml:space="preserve">Tulos</w:t>
      </w:r>
    </w:p>
    <w:p>
      <w:r>
        <w:t xml:space="preserve">Kuka näyttelijä esittää nuolta vuoden 2012 tv-sarjassa?</w:t>
      </w:r>
    </w:p>
    <w:p>
      <w:r>
        <w:rPr>
          <w:b/>
        </w:rPr>
        <w:t xml:space="preserve">Tulos</w:t>
      </w:r>
    </w:p>
    <w:p>
      <w:r>
        <w:t xml:space="preserve">Kuka näyttelijä esittää nuolta vuoden 2014 The Flash -tv-sarjassa?</w:t>
      </w:r>
    </w:p>
    <w:p>
      <w:r>
        <w:rPr>
          <w:b/>
        </w:rPr>
        <w:t xml:space="preserve">Tulos</w:t>
      </w:r>
    </w:p>
    <w:p>
      <w:r>
        <w:t xml:space="preserve">Kuka näyttelijä esittää nuolta vuoden 2017 Supergirl-tv-sarjassa?</w:t>
      </w:r>
    </w:p>
    <w:p>
      <w:r>
        <w:rPr>
          <w:b/>
        </w:rPr>
        <w:t xml:space="preserve">Tulos</w:t>
      </w:r>
    </w:p>
    <w:p>
      <w:r>
        <w:t xml:space="preserve">Kuka näyttelijä esittää nuolta vuoden 2019 Batwoman-tv-sarjassa?</w:t>
      </w:r>
    </w:p>
    <w:p>
      <w:r>
        <w:rPr>
          <w:b/>
        </w:rPr>
        <w:t xml:space="preserve">Tulos</w:t>
      </w:r>
    </w:p>
    <w:p>
      <w:r>
        <w:t xml:space="preserve">Kuka näyttelijä esittää nuolta Smallvillessä?</w:t>
      </w:r>
    </w:p>
    <w:p>
      <w:r>
        <w:rPr>
          <w:b/>
        </w:rPr>
        <w:t xml:space="preserve">Tulos</w:t>
      </w:r>
    </w:p>
    <w:p>
      <w:r>
        <w:t xml:space="preserve">Kuka näyttelijä esittää nuolta useissa DC:n televisio-ominaisuuksissa?</w:t>
      </w:r>
    </w:p>
    <w:p>
      <w:r>
        <w:rPr>
          <w:b/>
        </w:rPr>
        <w:t xml:space="preserve">Esimerkki 7.3055</w:t>
      </w:r>
    </w:p>
    <w:p>
      <w:r>
        <w:t xml:space="preserve">Kuka lauloi laulun god's not dead?</w:t>
      </w:r>
    </w:p>
    <w:p>
      <w:r>
        <w:rPr>
          <w:b/>
        </w:rPr>
        <w:t xml:space="preserve">Tulos</w:t>
      </w:r>
    </w:p>
    <w:p>
      <w:r>
        <w:t xml:space="preserve">Kuka lauloi alkuperäisen version kappaleesta God's Not Dead?</w:t>
      </w:r>
    </w:p>
    <w:p>
      <w:r>
        <w:rPr>
          <w:b/>
        </w:rPr>
        <w:t xml:space="preserve">Tulos</w:t>
      </w:r>
    </w:p>
    <w:p>
      <w:r>
        <w:t xml:space="preserve">Kuka lauloi God's Not Deadin coverina?</w:t>
      </w:r>
    </w:p>
    <w:p>
      <w:r>
        <w:rPr>
          <w:b/>
        </w:rPr>
        <w:t xml:space="preserve">Esimerkki 7.3056</w:t>
      </w:r>
    </w:p>
    <w:p>
      <w:r>
        <w:t xml:space="preserve">Kuka soitti tuota funky-musiikkia, valkoinen poika?</w:t>
      </w:r>
    </w:p>
    <w:p>
      <w:r>
        <w:rPr>
          <w:b/>
        </w:rPr>
        <w:t xml:space="preserve">Tulos</w:t>
      </w:r>
    </w:p>
    <w:p>
      <w:r>
        <w:t xml:space="preserve">Kuka kirjoitti kappaleen "Play That Funky Music"?</w:t>
      </w:r>
    </w:p>
    <w:p>
      <w:r>
        <w:rPr>
          <w:b/>
        </w:rPr>
        <w:t xml:space="preserve">Tulos</w:t>
      </w:r>
    </w:p>
    <w:p>
      <w:r>
        <w:t xml:space="preserve">Kuka alun perin levytti kappaleen "Play That Funky Music"?</w:t>
      </w:r>
    </w:p>
    <w:p>
      <w:r>
        <w:rPr>
          <w:b/>
        </w:rPr>
        <w:t xml:space="preserve">Tulos</w:t>
      </w:r>
    </w:p>
    <w:p>
      <w:r>
        <w:t xml:space="preserve">Kuka lauloi alun perin kappaleen "Play That Funky Music"?</w:t>
      </w:r>
    </w:p>
    <w:p>
      <w:r>
        <w:rPr>
          <w:b/>
        </w:rPr>
        <w:t xml:space="preserve">Esimerkki 7.3057</w:t>
      </w:r>
    </w:p>
    <w:p>
      <w:r>
        <w:t xml:space="preserve">Minä vuonna Nainitalissa tapahtui raskas maanvyöry?</w:t>
      </w:r>
    </w:p>
    <w:p>
      <w:r>
        <w:rPr>
          <w:b/>
        </w:rPr>
        <w:t xml:space="preserve">Tulos</w:t>
      </w:r>
    </w:p>
    <w:p>
      <w:r>
        <w:t xml:space="preserve">Minä vuonna Nainitalissa tapahtui ensimmäinen raskas maanvyöry?</w:t>
      </w:r>
    </w:p>
    <w:p>
      <w:r>
        <w:rPr>
          <w:b/>
        </w:rPr>
        <w:t xml:space="preserve">Tulos</w:t>
      </w:r>
    </w:p>
    <w:p>
      <w:r>
        <w:t xml:space="preserve">Minä vuonna ensimmäisen maanvyöryn jälkeen Nainitalissa tapahtui seuraava raskas maanvyöry?</w:t>
      </w:r>
    </w:p>
    <w:p>
      <w:r>
        <w:rPr>
          <w:b/>
        </w:rPr>
        <w:t xml:space="preserve">Tulos</w:t>
      </w:r>
    </w:p>
    <w:p>
      <w:r>
        <w:t xml:space="preserve">Minä vuonna Nainitalissa tapahtui raskain maanvyöry?</w:t>
      </w:r>
    </w:p>
    <w:p>
      <w:r>
        <w:rPr>
          <w:b/>
        </w:rPr>
        <w:t xml:space="preserve">Tulos</w:t>
      </w:r>
    </w:p>
    <w:p>
      <w:r>
        <w:t xml:space="preserve">Minä vuonna Nainitalissa, Nainitalin laakson ulkopuolella, tapahtui raskas maanvyöry?</w:t>
      </w:r>
    </w:p>
    <w:p>
      <w:r>
        <w:rPr>
          <w:b/>
        </w:rPr>
        <w:t xml:space="preserve">Esimerkki 7.3058</w:t>
      </w:r>
    </w:p>
    <w:p>
      <w:r>
        <w:t xml:space="preserve">Missä sijaitsee vanhin minigolfrata?</w:t>
      </w:r>
    </w:p>
    <w:p>
      <w:r>
        <w:rPr>
          <w:b/>
        </w:rPr>
        <w:t xml:space="preserve">Tulos</w:t>
      </w:r>
    </w:p>
    <w:p>
      <w:r>
        <w:t xml:space="preserve">Missä sijaitsee vanhin minigolfrata, joka mainittiin ensimmäisen kerran The Illustrated London News -lehdessä?</w:t>
      </w:r>
    </w:p>
    <w:p>
      <w:r>
        <w:rPr>
          <w:b/>
        </w:rPr>
        <w:t xml:space="preserve">Tulos</w:t>
      </w:r>
    </w:p>
    <w:p>
      <w:r>
        <w:t xml:space="preserve">Missä sijaitsee vanhin standardoitu minigolfkenttä?</w:t>
      </w:r>
    </w:p>
    <w:p>
      <w:r>
        <w:rPr>
          <w:b/>
        </w:rPr>
        <w:t xml:space="preserve">Tulos</w:t>
      </w:r>
    </w:p>
    <w:p>
      <w:r>
        <w:t xml:space="preserve">Missä sijaitsee Kanadan vanhin minigolfkenttä?</w:t>
      </w:r>
    </w:p>
    <w:p>
      <w:r>
        <w:rPr>
          <w:b/>
        </w:rPr>
        <w:t xml:space="preserve">Tulos</w:t>
      </w:r>
    </w:p>
    <w:p>
      <w:r>
        <w:t xml:space="preserve">Missä sijaitsee Euroopan vanhin dokumentoitu minigolfrata?</w:t>
      </w:r>
    </w:p>
    <w:p>
      <w:r>
        <w:rPr>
          <w:b/>
        </w:rPr>
        <w:t xml:space="preserve">Esimerkki 7.3059</w:t>
      </w:r>
    </w:p>
    <w:p>
      <w:r>
        <w:t xml:space="preserve">Ketkä demokraattiset ehdokkaat ovat ehdolla Kansasin kuvernööriksi?</w:t>
      </w:r>
    </w:p>
    <w:p>
      <w:r>
        <w:rPr>
          <w:b/>
        </w:rPr>
        <w:t xml:space="preserve">Tulos</w:t>
      </w:r>
    </w:p>
    <w:p>
      <w:r>
        <w:t xml:space="preserve">Ketkä demokraattiset ehdokkaat ovat ehdolla Kansasin kuvernööriksi vuoden 2014 kuvernöörinvaaleissa?</w:t>
      </w:r>
    </w:p>
    <w:p>
      <w:r>
        <w:rPr>
          <w:b/>
        </w:rPr>
        <w:t xml:space="preserve">Tulos</w:t>
      </w:r>
    </w:p>
    <w:p>
      <w:r>
        <w:t xml:space="preserve">Ketkä demokraattiset ehdokkaat ovat ehdolla Kansasin kuvernööriksi vuoden 2010 kuvernöörinvaaleissa?</w:t>
      </w:r>
    </w:p>
    <w:p>
      <w:r>
        <w:rPr>
          <w:b/>
        </w:rPr>
        <w:t xml:space="preserve">Tulos</w:t>
      </w:r>
    </w:p>
    <w:p>
      <w:r>
        <w:t xml:space="preserve">Ketkä demokraattiset ehdokkaat ovat ehdolla Kansasin kuvernööriksi vuoden 2006 kuvernöörinvaaleissa?</w:t>
      </w:r>
    </w:p>
    <w:p>
      <w:r>
        <w:rPr>
          <w:b/>
        </w:rPr>
        <w:t xml:space="preserve">Esimerkki 7.3060</w:t>
      </w:r>
    </w:p>
    <w:p>
      <w:r>
        <w:t xml:space="preserve">Kuka lauloi Blue Moonin elokuvassa American werewolf in london?</w:t>
      </w:r>
    </w:p>
    <w:p>
      <w:r>
        <w:rPr>
          <w:b/>
        </w:rPr>
        <w:t xml:space="preserve">Tulos</w:t>
      </w:r>
    </w:p>
    <w:p>
      <w:r>
        <w:t xml:space="preserve">Kuka soitti kappaleen "Blue Moon" American Werewolfin lopputeksteissä?</w:t>
      </w:r>
    </w:p>
    <w:p>
      <w:r>
        <w:rPr>
          <w:b/>
        </w:rPr>
        <w:t xml:space="preserve">Tulos</w:t>
      </w:r>
    </w:p>
    <w:p>
      <w:r>
        <w:t xml:space="preserve">Kuka soitti kappaleen "Blue Moon" American Werewolfin alkuteksteissä?</w:t>
      </w:r>
    </w:p>
    <w:p>
      <w:r>
        <w:rPr>
          <w:b/>
        </w:rPr>
        <w:t xml:space="preserve">Tulos</w:t>
      </w:r>
    </w:p>
    <w:p>
      <w:r>
        <w:t xml:space="preserve">Kuka soitti kappaleen "Blue Moon" American Werewolf -elokuvan muodonmuutoskohtauksen aikana?</w:t>
      </w:r>
    </w:p>
    <w:p>
      <w:r>
        <w:rPr>
          <w:b/>
        </w:rPr>
        <w:t xml:space="preserve">Esimerkki 7.3061</w:t>
      </w:r>
    </w:p>
    <w:p>
      <w:r>
        <w:t xml:space="preserve">Milloin ipad pro 12.9 tuli ulos?</w:t>
      </w:r>
    </w:p>
    <w:p>
      <w:r>
        <w:rPr>
          <w:b/>
        </w:rPr>
        <w:t xml:space="preserve">Tulos</w:t>
      </w:r>
    </w:p>
    <w:p>
      <w:r>
        <w:t xml:space="preserve">Milloin 1. sukupolven 12,9-tuumainen iPad Pro tuli markkinoille?</w:t>
      </w:r>
    </w:p>
    <w:p>
      <w:r>
        <w:rPr>
          <w:b/>
        </w:rPr>
        <w:t xml:space="preserve">Tulos</w:t>
      </w:r>
    </w:p>
    <w:p>
      <w:r>
        <w:t xml:space="preserve">Milloin toisen sukupolven 12,9-tuumainen iPad Pro tuli markkinoille?</w:t>
      </w:r>
    </w:p>
    <w:p>
      <w:r>
        <w:rPr>
          <w:b/>
        </w:rPr>
        <w:t xml:space="preserve">Tulos</w:t>
      </w:r>
    </w:p>
    <w:p>
      <w:r>
        <w:t xml:space="preserve">Milloin kolmannen sukupolven 12,9-tuumainen iPad Pro tuli markkinoille?</w:t>
      </w:r>
    </w:p>
    <w:p>
      <w:r>
        <w:rPr>
          <w:b/>
        </w:rPr>
        <w:t xml:space="preserve">Esimerkki 7.3062</w:t>
      </w:r>
    </w:p>
    <w:p>
      <w:r>
        <w:t xml:space="preserve">Mikä on rhoda-nimen alkuperä?</w:t>
      </w:r>
    </w:p>
    <w:p>
      <w:r>
        <w:rPr>
          <w:b/>
        </w:rPr>
        <w:t xml:space="preserve">Tulos</w:t>
      </w:r>
    </w:p>
    <w:p>
      <w:r>
        <w:t xml:space="preserve">Mikä on Rhoda-nimen etninen alkuperä?</w:t>
      </w:r>
    </w:p>
    <w:p>
      <w:r>
        <w:rPr>
          <w:b/>
        </w:rPr>
        <w:t xml:space="preserve">Tulos</w:t>
      </w:r>
    </w:p>
    <w:p>
      <w:r>
        <w:t xml:space="preserve">Missä ajassa on Rhoda-nimen alkuperä?</w:t>
      </w:r>
    </w:p>
    <w:p>
      <w:r>
        <w:rPr>
          <w:b/>
        </w:rPr>
        <w:t xml:space="preserve">Tulos</w:t>
      </w:r>
    </w:p>
    <w:p>
      <w:r>
        <w:t xml:space="preserve">Mikä kirja on Rhoda-nimen alkuperä?</w:t>
      </w:r>
    </w:p>
    <w:p>
      <w:r>
        <w:rPr>
          <w:b/>
        </w:rPr>
        <w:t xml:space="preserve">Esimerkki 7.3063</w:t>
      </w:r>
    </w:p>
    <w:p>
      <w:r>
        <w:t xml:space="preserve">Milloin Dominionin sota alkaa ds9:ssä?</w:t>
      </w:r>
    </w:p>
    <w:p>
      <w:r>
        <w:rPr>
          <w:b/>
        </w:rPr>
        <w:t xml:space="preserve">Tulos</w:t>
      </w:r>
    </w:p>
    <w:p>
      <w:r>
        <w:t xml:space="preserve">Star Trekin aikajanan perusteella, milloin DS9:ssä alkaa Dominionin sota?</w:t>
      </w:r>
    </w:p>
    <w:p>
      <w:r>
        <w:rPr>
          <w:b/>
        </w:rPr>
        <w:t xml:space="preserve">Tulos</w:t>
      </w:r>
    </w:p>
    <w:p>
      <w:r>
        <w:t xml:space="preserve">Missä Star Trek DS9:n jaksossa Dominionin sota alkaa?</w:t>
      </w:r>
    </w:p>
    <w:p>
      <w:r>
        <w:rPr>
          <w:b/>
        </w:rPr>
        <w:t xml:space="preserve">Tulos</w:t>
      </w:r>
    </w:p>
    <w:p>
      <w:r>
        <w:t xml:space="preserve">Mikä on Star Trek DS9:n jakson lähetyspäivä, jolloin Dominionin sota alkaa?</w:t>
      </w:r>
    </w:p>
    <w:p>
      <w:r>
        <w:rPr>
          <w:b/>
        </w:rPr>
        <w:t xml:space="preserve">Esimerkki 7.3064</w:t>
      </w:r>
    </w:p>
    <w:p>
      <w:r>
        <w:t xml:space="preserve">Kuka omistaa suurimman osan maailman öljyvarannoista?</w:t>
      </w:r>
    </w:p>
    <w:p>
      <w:r>
        <w:rPr>
          <w:b/>
        </w:rPr>
        <w:t xml:space="preserve">Tulos</w:t>
      </w:r>
    </w:p>
    <w:p>
      <w:r>
        <w:t xml:space="preserve">Mikä ryhmä omistaa suurimman osan maailman öljyvarannoista?</w:t>
      </w:r>
    </w:p>
    <w:p>
      <w:r>
        <w:rPr>
          <w:b/>
        </w:rPr>
        <w:t xml:space="preserve">Tulos</w:t>
      </w:r>
    </w:p>
    <w:p>
      <w:r>
        <w:t xml:space="preserve">Mikä yhtiö omistaa suurimman osan maailman öljyvarannoista?</w:t>
      </w:r>
    </w:p>
    <w:p>
      <w:r>
        <w:rPr>
          <w:b/>
        </w:rPr>
        <w:t xml:space="preserve">Esimerkki 7.3065</w:t>
      </w:r>
    </w:p>
    <w:p>
      <w:r>
        <w:t xml:space="preserve">Minne air canada lentää Italiassa?</w:t>
      </w:r>
    </w:p>
    <w:p>
      <w:r>
        <w:rPr>
          <w:b/>
        </w:rPr>
        <w:t xml:space="preserve">Tulos</w:t>
      </w:r>
    </w:p>
    <w:p>
      <w:r>
        <w:t xml:space="preserve">Minne Air Canada lentää Milanossa, Italiassa?</w:t>
      </w:r>
    </w:p>
    <w:p>
      <w:r>
        <w:rPr>
          <w:b/>
        </w:rPr>
        <w:t xml:space="preserve">Tulos</w:t>
      </w:r>
    </w:p>
    <w:p>
      <w:r>
        <w:t xml:space="preserve">Minne Air Canada lentää Roomassa, Italiassa?</w:t>
      </w:r>
    </w:p>
    <w:p>
      <w:r>
        <w:rPr>
          <w:b/>
        </w:rPr>
        <w:t xml:space="preserve">Tulos</w:t>
      </w:r>
    </w:p>
    <w:p>
      <w:r>
        <w:t xml:space="preserve">Minne Air Canada lensi kohteeseen Venetsia, Italia?</w:t>
      </w:r>
    </w:p>
    <w:p>
      <w:r>
        <w:rPr>
          <w:b/>
        </w:rPr>
        <w:t xml:space="preserve">Esimerkki 7.3066</w:t>
      </w:r>
    </w:p>
    <w:p>
      <w:r>
        <w:t xml:space="preserve">Kuka hoitaa ja valvoo yrityksen päivittäistä toimintaa?</w:t>
      </w:r>
    </w:p>
    <w:p>
      <w:r>
        <w:rPr>
          <w:b/>
        </w:rPr>
        <w:t xml:space="preserve">Tulos</w:t>
      </w:r>
    </w:p>
    <w:p>
      <w:r>
        <w:t xml:space="preserve">Kuka tyypillisesti johtaa ja valvoo yrityksen päivittäistä toimintaa?</w:t>
      </w:r>
    </w:p>
    <w:p>
      <w:r>
        <w:rPr>
          <w:b/>
        </w:rPr>
        <w:t xml:space="preserve">Tulos</w:t>
      </w:r>
    </w:p>
    <w:p>
      <w:r>
        <w:t xml:space="preserve">Kuka toimii ja valvoo yrityksen päivittäistä toimintaa, jota suositaan useimmissa common law -maissa?</w:t>
      </w:r>
    </w:p>
    <w:p>
      <w:r>
        <w:rPr>
          <w:b/>
        </w:rPr>
        <w:t xml:space="preserve">Tulos</w:t>
      </w:r>
    </w:p>
    <w:p>
      <w:r>
        <w:t xml:space="preserve">Kuka hoitaa ja valvoo yrityksen päivittäistä toimintaa, mikä on yleistä siviilioikeudellisissa maissa?</w:t>
      </w:r>
    </w:p>
    <w:p>
      <w:r>
        <w:rPr>
          <w:b/>
        </w:rPr>
        <w:t xml:space="preserve">Esimerkki 7.3067</w:t>
      </w:r>
    </w:p>
    <w:p>
      <w:r>
        <w:t xml:space="preserve">Ketä vastaan kotkat pelasivat superbowlissa?</w:t>
      </w:r>
    </w:p>
    <w:p>
      <w:r>
        <w:rPr>
          <w:b/>
        </w:rPr>
        <w:t xml:space="preserve">Tulos</w:t>
      </w:r>
    </w:p>
    <w:p>
      <w:r>
        <w:t xml:space="preserve">Ketä vastaan Eagles pelasi superbowlissa 6. helmikuuta 2005?</w:t>
      </w:r>
    </w:p>
    <w:p>
      <w:r>
        <w:rPr>
          <w:b/>
        </w:rPr>
        <w:t xml:space="preserve">Tulos</w:t>
      </w:r>
    </w:p>
    <w:p>
      <w:r>
        <w:t xml:space="preserve">Ketä vastaan Eagles pelasi Superbowlissa 25. tammikuuta 1981?</w:t>
      </w:r>
    </w:p>
    <w:p>
      <w:r>
        <w:rPr>
          <w:b/>
        </w:rPr>
        <w:t xml:space="preserve">Tulos</w:t>
      </w:r>
    </w:p>
    <w:p>
      <w:r>
        <w:t xml:space="preserve">Ketä vastaan Eagles pelasi Superbowlissa 3. helmikuuta 2018?</w:t>
      </w:r>
    </w:p>
    <w:p>
      <w:r>
        <w:rPr>
          <w:b/>
        </w:rPr>
        <w:t xml:space="preserve">Esimerkki 7.3068</w:t>
      </w:r>
    </w:p>
    <w:p>
      <w:r>
        <w:t xml:space="preserve">Milloin uusi pukukausi alkoi?</w:t>
      </w:r>
    </w:p>
    <w:p>
      <w:r>
        <w:rPr>
          <w:b/>
        </w:rPr>
        <w:t xml:space="preserve">Tulos</w:t>
      </w:r>
    </w:p>
    <w:p>
      <w:r>
        <w:t xml:space="preserve">Milloin Suitsin (tv-sarja) 7. kausi esitettiin ensimmäisen kerran?</w:t>
      </w:r>
    </w:p>
    <w:p>
      <w:r>
        <w:rPr>
          <w:b/>
        </w:rPr>
        <w:t xml:space="preserve">Tulos</w:t>
      </w:r>
    </w:p>
    <w:p>
      <w:r>
        <w:t xml:space="preserve">Milloin Suitsin (tv-sarja) 6. kausi esitettiin ensimmäisen kerran?</w:t>
      </w:r>
    </w:p>
    <w:p>
      <w:r>
        <w:rPr>
          <w:b/>
        </w:rPr>
        <w:t xml:space="preserve">Tulos</w:t>
      </w:r>
    </w:p>
    <w:p>
      <w:r>
        <w:t xml:space="preserve">Milloin Suitsin (tv-sarja) 5. kausi esitettiin ensimmäisen kerran?</w:t>
      </w:r>
    </w:p>
    <w:p>
      <w:r>
        <w:rPr>
          <w:b/>
        </w:rPr>
        <w:t xml:space="preserve">Tulos</w:t>
      </w:r>
    </w:p>
    <w:p>
      <w:r>
        <w:t xml:space="preserve">Milloin Suitsin (japanilainen tv-sarja) 1. kausi esitettiin ensimmäisen kerran?</w:t>
      </w:r>
    </w:p>
    <w:p>
      <w:r>
        <w:rPr>
          <w:b/>
        </w:rPr>
        <w:t xml:space="preserve">Tulos</w:t>
      </w:r>
    </w:p>
    <w:p>
      <w:r>
        <w:t xml:space="preserve">Milloin Suitsin (eteläkorealainen tv-sarja) 1. kausi esitettiin ensimmäisen kerran?</w:t>
      </w:r>
    </w:p>
    <w:p>
      <w:r>
        <w:rPr>
          <w:b/>
        </w:rPr>
        <w:t xml:space="preserve">Esimerkki 7.3069</w:t>
      </w:r>
    </w:p>
    <w:p>
      <w:r>
        <w:t xml:space="preserve">Mikä oli Gomer Pyle -sarjan nimi?</w:t>
      </w:r>
    </w:p>
    <w:p>
      <w:r>
        <w:rPr>
          <w:b/>
        </w:rPr>
        <w:t xml:space="preserve">Tulos</w:t>
      </w:r>
    </w:p>
    <w:p>
      <w:r>
        <w:t xml:space="preserve">Mikä oli sen sarjan nimi, jonka hahmo oli Gomer Pyle?</w:t>
      </w:r>
    </w:p>
    <w:p>
      <w:r>
        <w:rPr>
          <w:b/>
        </w:rPr>
        <w:t xml:space="preserve">Tulos</w:t>
      </w:r>
    </w:p>
    <w:p>
      <w:r>
        <w:t xml:space="preserve">Mikä oli sen sarjan nimi, josta Gomer Pylen ohjelma osittain sai alkunsa?</w:t>
      </w:r>
    </w:p>
    <w:p>
      <w:r>
        <w:rPr>
          <w:b/>
        </w:rPr>
        <w:t xml:space="preserve">Esimerkki 7.3070</w:t>
      </w:r>
    </w:p>
    <w:p>
      <w:r>
        <w:t xml:space="preserve">Kuka näytteli pahaa noitaa Ozin velhossa?</w:t>
      </w:r>
    </w:p>
    <w:p>
      <w:r>
        <w:rPr>
          <w:b/>
        </w:rPr>
        <w:t xml:space="preserve">Tulos</w:t>
      </w:r>
    </w:p>
    <w:p>
      <w:r>
        <w:t xml:space="preserve">Kuka näytteli Wicked Witchiä Velho Oz -elokuvassa?</w:t>
      </w:r>
    </w:p>
    <w:p>
      <w:r>
        <w:rPr>
          <w:b/>
        </w:rPr>
        <w:t xml:space="preserve">Tulos</w:t>
      </w:r>
    </w:p>
    <w:p>
      <w:r>
        <w:t xml:space="preserve">Kuka näytteli pahaa noitaa vuoden 2011 musikaalissa?</w:t>
      </w:r>
    </w:p>
    <w:p>
      <w:r>
        <w:rPr>
          <w:b/>
        </w:rPr>
        <w:t xml:space="preserve">Esimerkki 7.3071</w:t>
      </w:r>
    </w:p>
    <w:p>
      <w:r>
        <w:t xml:space="preserve">Kuka rakensi Suezin kanavan ja milloin se valmistui?</w:t>
      </w:r>
    </w:p>
    <w:p>
      <w:r>
        <w:rPr>
          <w:b/>
        </w:rPr>
        <w:t xml:space="preserve">Tulos</w:t>
      </w:r>
    </w:p>
    <w:p>
      <w:r>
        <w:t xml:space="preserve">Kuka yhtiö rakensi Suezin kanavan?</w:t>
      </w:r>
    </w:p>
    <w:p>
      <w:r>
        <w:rPr>
          <w:b/>
        </w:rPr>
        <w:t xml:space="preserve">Tulos</w:t>
      </w:r>
    </w:p>
    <w:p>
      <w:r>
        <w:t xml:space="preserve">Milloin Suezin kanavan rakentaminen saatiin päätökseen?</w:t>
      </w:r>
    </w:p>
    <w:p>
      <w:r>
        <w:rPr>
          <w:b/>
        </w:rPr>
        <w:t xml:space="preserve">Tulos</w:t>
      </w:r>
    </w:p>
    <w:p>
      <w:r>
        <w:t xml:space="preserve">Kuka käynnisti Suezin kanavan laajennuksen rakentamisen?</w:t>
      </w:r>
    </w:p>
    <w:p>
      <w:r>
        <w:rPr>
          <w:b/>
        </w:rPr>
        <w:t xml:space="preserve">Tulos</w:t>
      </w:r>
    </w:p>
    <w:p>
      <w:r>
        <w:t xml:space="preserve">Milloin Suezin kanavan laajennus saatiin valmiiksi?</w:t>
      </w:r>
    </w:p>
    <w:p>
      <w:r>
        <w:rPr>
          <w:b/>
        </w:rPr>
        <w:t xml:space="preserve">Tulos</w:t>
      </w:r>
    </w:p>
    <w:p>
      <w:r>
        <w:t xml:space="preserve">Milloin Suezin kanavan uusi sivukanava valmistui?</w:t>
      </w:r>
    </w:p>
    <w:p>
      <w:r>
        <w:rPr>
          <w:b/>
        </w:rPr>
        <w:t xml:space="preserve">Esimerkki 7.3072</w:t>
      </w:r>
    </w:p>
    <w:p>
      <w:r>
        <w:t xml:space="preserve">Milloin Cleveland Browns on viimeksi päässyt pudotuspeleihin?</w:t>
      </w:r>
    </w:p>
    <w:p>
      <w:r>
        <w:rPr>
          <w:b/>
        </w:rPr>
        <w:t xml:space="preserve">Tulos</w:t>
      </w:r>
    </w:p>
    <w:p>
      <w:r>
        <w:t xml:space="preserve">Kuinka monta vuotta sitten Cleveland Browns pääsi viimeksi pudotuspeleihin?</w:t>
      </w:r>
    </w:p>
    <w:p>
      <w:r>
        <w:rPr>
          <w:b/>
        </w:rPr>
        <w:t xml:space="preserve">Tulos</w:t>
      </w:r>
    </w:p>
    <w:p>
      <w:r>
        <w:t xml:space="preserve">Milloin Cleveland Browns on viimeksi päässyt pudotuspeleihin?</w:t>
      </w:r>
    </w:p>
    <w:p>
      <w:r>
        <w:rPr>
          <w:b/>
        </w:rPr>
        <w:t xml:space="preserve">Tulos</w:t>
      </w:r>
    </w:p>
    <w:p>
      <w:r>
        <w:t xml:space="preserve">Milloin Cleveland Browns pääsi viimeksi pudotuspeleihin?</w:t>
      </w:r>
    </w:p>
    <w:p>
      <w:r>
        <w:rPr>
          <w:b/>
        </w:rPr>
        <w:t xml:space="preserve">Esimerkki 7.3073</w:t>
      </w:r>
    </w:p>
    <w:p>
      <w:r>
        <w:t xml:space="preserve">Pesetkö tuon miehen suoraan hiuksistani mainoksessa?</w:t>
      </w:r>
    </w:p>
    <w:p>
      <w:r>
        <w:rPr>
          <w:b/>
        </w:rPr>
        <w:t xml:space="preserve">Tulos</w:t>
      </w:r>
    </w:p>
    <w:p>
      <w:r>
        <w:t xml:space="preserve">Milloin tehtiin mainos, jossa laulettiin laulu gonna wash that man right outa my hair?</w:t>
      </w:r>
    </w:p>
    <w:p>
      <w:r>
        <w:rPr>
          <w:b/>
        </w:rPr>
        <w:t xml:space="preserve">Tulos</w:t>
      </w:r>
    </w:p>
    <w:p>
      <w:r>
        <w:t xml:space="preserve">Mikä yhtiö käytti mainoksessa laulua gonna wash that man right outa my hair?</w:t>
      </w:r>
    </w:p>
    <w:p>
      <w:r>
        <w:rPr>
          <w:b/>
        </w:rPr>
        <w:t xml:space="preserve">Esimerkki 7.3074</w:t>
      </w:r>
    </w:p>
    <w:p>
      <w:r>
        <w:t xml:space="preserve">Missä ydinkoekieltosopimus allekirjoitettiin?</w:t>
      </w:r>
    </w:p>
    <w:p>
      <w:r>
        <w:rPr>
          <w:b/>
        </w:rPr>
        <w:t xml:space="preserve">Tulos</w:t>
      </w:r>
    </w:p>
    <w:p>
      <w:r>
        <w:t xml:space="preserve">Missä osittainen ydinkoekieltosopimus allekirjoitettiin?</w:t>
      </w:r>
    </w:p>
    <w:p>
      <w:r>
        <w:rPr>
          <w:b/>
        </w:rPr>
        <w:t xml:space="preserve">Tulos</w:t>
      </w:r>
    </w:p>
    <w:p>
      <w:r>
        <w:t xml:space="preserve">Missä kynnyskokeiden kieltämistä koskeva sopimus allekirjoitettiin?</w:t>
      </w:r>
    </w:p>
    <w:p>
      <w:r>
        <w:rPr>
          <w:b/>
        </w:rPr>
        <w:t xml:space="preserve">Tulos</w:t>
      </w:r>
    </w:p>
    <w:p>
      <w:r>
        <w:t xml:space="preserve">Missä kattava ydinkoekieltosopimus allekirjoitettiin?</w:t>
      </w:r>
    </w:p>
    <w:p>
      <w:r>
        <w:rPr>
          <w:b/>
        </w:rPr>
        <w:t xml:space="preserve">Esimerkki 7.3075</w:t>
      </w:r>
    </w:p>
    <w:p>
      <w:r>
        <w:t xml:space="preserve">Kuka sai sekä Bharat Ratnan että Nobel-palkinnon?</w:t>
      </w:r>
    </w:p>
    <w:p>
      <w:r>
        <w:rPr>
          <w:b/>
        </w:rPr>
        <w:t xml:space="preserve">Tulos</w:t>
      </w:r>
    </w:p>
    <w:p>
      <w:r>
        <w:t xml:space="preserve">Kuka sai sekä Bharat Ratnan vuonna 1954 että Nobelin palkinnon vuonna 1930?</w:t>
      </w:r>
    </w:p>
    <w:p>
      <w:r>
        <w:rPr>
          <w:b/>
        </w:rPr>
        <w:t xml:space="preserve">Tulos</w:t>
      </w:r>
    </w:p>
    <w:p>
      <w:r>
        <w:t xml:space="preserve">Kuka sai sekä Bharat Ratnan vuonna 1980 että Nobel-palkinnon vuonna 1979?</w:t>
      </w:r>
    </w:p>
    <w:p>
      <w:r>
        <w:rPr>
          <w:b/>
        </w:rPr>
        <w:t xml:space="preserve">Tulos</w:t>
      </w:r>
    </w:p>
    <w:p>
      <w:r>
        <w:t xml:space="preserve">Kuka sai sekä Bharat Ratnan vuonna 1990 että Nobel-palkinnon vuonna 1993?</w:t>
      </w:r>
    </w:p>
    <w:p>
      <w:r>
        <w:rPr>
          <w:b/>
        </w:rPr>
        <w:t xml:space="preserve">Tulos</w:t>
      </w:r>
    </w:p>
    <w:p>
      <w:r>
        <w:t xml:space="preserve">Kuka sai sekä Bharat Ratnan vuonna 1999 että Nobel-palkinnon vuonna 1998?</w:t>
      </w:r>
    </w:p>
    <w:p>
      <w:r>
        <w:rPr>
          <w:b/>
        </w:rPr>
        <w:t xml:space="preserve">Esimerkki 7.3076</w:t>
      </w:r>
    </w:p>
    <w:p>
      <w:r>
        <w:t xml:space="preserve">Kuka on youtube, jolla on eniten tilaajia?</w:t>
      </w:r>
    </w:p>
    <w:p>
      <w:r>
        <w:rPr>
          <w:b/>
        </w:rPr>
        <w:t xml:space="preserve">Tulos</w:t>
      </w:r>
    </w:p>
    <w:p>
      <w:r>
        <w:t xml:space="preserve">Kenestä tuli YouTube-kanava, jolla on eniten tilaajia 23. joulukuuta 2013?</w:t>
      </w:r>
    </w:p>
    <w:p>
      <w:r>
        <w:rPr>
          <w:b/>
        </w:rPr>
        <w:t xml:space="preserve">Tulos</w:t>
      </w:r>
    </w:p>
    <w:p>
      <w:r>
        <w:t xml:space="preserve">Kenestä tuli YouTube-kanava, jolla on eniten tilaajia 12. joulukuuta 2013?</w:t>
      </w:r>
    </w:p>
    <w:p>
      <w:r>
        <w:rPr>
          <w:b/>
        </w:rPr>
        <w:t xml:space="preserve">Tulos</w:t>
      </w:r>
    </w:p>
    <w:p>
      <w:r>
        <w:t xml:space="preserve">Kenestä tuli YouTube-kanava, jolla on eniten tilaajia 8. joulukuuta 2013?</w:t>
      </w:r>
    </w:p>
    <w:p>
      <w:r>
        <w:rPr>
          <w:b/>
        </w:rPr>
        <w:t xml:space="preserve">Esimerkki 7.3077</w:t>
      </w:r>
    </w:p>
    <w:p>
      <w:r>
        <w:t xml:space="preserve">Milloin Iso-Britannia luovutti Hongkongin takaisin?</w:t>
      </w:r>
    </w:p>
    <w:p>
      <w:r>
        <w:rPr>
          <w:b/>
        </w:rPr>
        <w:t xml:space="preserve">Tulos</w:t>
      </w:r>
    </w:p>
    <w:p>
      <w:r>
        <w:t xml:space="preserve">Milloin Iso-Britannia luovutti Hongkongin takaisin?</w:t>
      </w:r>
    </w:p>
    <w:p>
      <w:r>
        <w:rPr>
          <w:b/>
        </w:rPr>
        <w:t xml:space="preserve">Tulos</w:t>
      </w:r>
    </w:p>
    <w:p>
      <w:r>
        <w:t xml:space="preserve">Minä päivänä Iso-Britannia luovutti Hongkongin takaisin?</w:t>
      </w:r>
    </w:p>
    <w:p>
      <w:r>
        <w:rPr>
          <w:b/>
        </w:rPr>
        <w:t xml:space="preserve">Esimerkki 7.3078</w:t>
      </w:r>
    </w:p>
    <w:p>
      <w:r>
        <w:t xml:space="preserve">Kuka laulaa kappaleen we are an american band?</w:t>
      </w:r>
    </w:p>
    <w:p>
      <w:r>
        <w:rPr>
          <w:b/>
        </w:rPr>
        <w:t xml:space="preserve">Tulos</w:t>
      </w:r>
    </w:p>
    <w:p>
      <w:r>
        <w:t xml:space="preserve">Kuka lauloi We're an American Bandin alkuperäisen version?</w:t>
      </w:r>
    </w:p>
    <w:p>
      <w:r>
        <w:rPr>
          <w:b/>
        </w:rPr>
        <w:t xml:space="preserve">Tulos</w:t>
      </w:r>
    </w:p>
    <w:p>
      <w:r>
        <w:t xml:space="preserve">Kuka lauloi We're an american band vuonna 1982?</w:t>
      </w:r>
    </w:p>
    <w:p>
      <w:r>
        <w:rPr>
          <w:b/>
        </w:rPr>
        <w:t xml:space="preserve">Tulos</w:t>
      </w:r>
    </w:p>
    <w:p>
      <w:r>
        <w:t xml:space="preserve">Kuka lauloi We're an American Bandin vuonna 1984?</w:t>
      </w:r>
    </w:p>
    <w:p>
      <w:r>
        <w:rPr>
          <w:b/>
        </w:rPr>
        <w:t xml:space="preserve">Tulos</w:t>
      </w:r>
    </w:p>
    <w:p>
      <w:r>
        <w:t xml:space="preserve">Kuka lauloi We're an American Bandin vuonna 1985?</w:t>
      </w:r>
    </w:p>
    <w:p>
      <w:r>
        <w:rPr>
          <w:b/>
        </w:rPr>
        <w:t xml:space="preserve">Tulos</w:t>
      </w:r>
    </w:p>
    <w:p>
      <w:r>
        <w:t xml:space="preserve">Kuka lauloi kappaleen We're an American Band vuonna 1983?</w:t>
      </w:r>
    </w:p>
    <w:p>
      <w:r>
        <w:rPr>
          <w:b/>
        </w:rPr>
        <w:t xml:space="preserve">Tulos</w:t>
      </w:r>
    </w:p>
    <w:p>
      <w:r>
        <w:t xml:space="preserve">Kuka lauloi kappaleen We're an American Band vuonna 1998?</w:t>
      </w:r>
    </w:p>
    <w:p>
      <w:r>
        <w:rPr>
          <w:b/>
        </w:rPr>
        <w:t xml:space="preserve">Tulos</w:t>
      </w:r>
    </w:p>
    <w:p>
      <w:r>
        <w:t xml:space="preserve">Kuka lauloi kappaleen We're an American Band vuonna 2006?</w:t>
      </w:r>
    </w:p>
    <w:p>
      <w:r>
        <w:rPr>
          <w:b/>
        </w:rPr>
        <w:t xml:space="preserve">Tulos</w:t>
      </w:r>
    </w:p>
    <w:p>
      <w:r>
        <w:t xml:space="preserve">Kuka lauloi kappaleen We're an American Band vuonna 2013?</w:t>
      </w:r>
    </w:p>
    <w:p>
      <w:r>
        <w:rPr>
          <w:b/>
        </w:rPr>
        <w:t xml:space="preserve">Esimerkki 7.3079</w:t>
      </w:r>
    </w:p>
    <w:p>
      <w:r>
        <w:t xml:space="preserve">Miksi ulkovessan ovessa on kuu?</w:t>
      </w:r>
    </w:p>
    <w:p>
      <w:r>
        <w:rPr>
          <w:b/>
        </w:rPr>
        <w:t xml:space="preserve">Tulos</w:t>
      </w:r>
    </w:p>
    <w:p>
      <w:r>
        <w:t xml:space="preserve">Miksi ulkokäymälän ovessa on kuu urbaanina legendana pidetyn asian mukaan?</w:t>
      </w:r>
    </w:p>
    <w:p>
      <w:r>
        <w:rPr>
          <w:b/>
        </w:rPr>
        <w:t xml:space="preserve">Tulos</w:t>
      </w:r>
    </w:p>
    <w:p>
      <w:r>
        <w:t xml:space="preserve">Mikä on varmaa siitä, miksi ulkorakennuksen ovessa on kuu?</w:t>
      </w:r>
    </w:p>
    <w:p>
      <w:r>
        <w:rPr>
          <w:b/>
        </w:rPr>
        <w:t xml:space="preserve">Esimerkki 7.3080</w:t>
      </w:r>
    </w:p>
    <w:p>
      <w:r>
        <w:t xml:space="preserve">Missä kohtaa perustuslakia on asianmukaista oikeudenkäyntiä koskeva lauseke?</w:t>
      </w:r>
    </w:p>
    <w:p>
      <w:r>
        <w:rPr>
          <w:b/>
        </w:rPr>
        <w:t xml:space="preserve">Tulos</w:t>
      </w:r>
    </w:p>
    <w:p>
      <w:r>
        <w:t xml:space="preserve">Missä on perustuslaissa oleva asianmukaista oikeudenkäyntiä koskeva lauseke, jonka mukaan keneltäkään ei saa riistää elämää, vapautta tai omaisuutta ilman asianmukaista oikeudenkäyntiä?</w:t>
      </w:r>
    </w:p>
    <w:p>
      <w:r>
        <w:rPr>
          <w:b/>
        </w:rPr>
        <w:t xml:space="preserve">Tulos</w:t>
      </w:r>
    </w:p>
    <w:p>
      <w:r>
        <w:t xml:space="preserve">Missä on perustuslaissa oleva asianmukaista oikeudenkäyntiä koskeva lauseke, jossa sanotaan, että ...eikä mikään valtio saa riistää keneltäkään ihmiseltä elämää, vapautta tai omaisuutta ilman asianmukaista oikeudenkäyntiä?</w:t>
      </w:r>
    </w:p>
    <w:p>
      <w:r>
        <w:rPr>
          <w:b/>
        </w:rPr>
        <w:t xml:space="preserve">Esimerkki 7.3081</w:t>
      </w:r>
    </w:p>
    <w:p>
      <w:r>
        <w:t xml:space="preserve">Voittaja sa re ga ga ma pa pikku mestari?</w:t>
      </w:r>
    </w:p>
    <w:p>
      <w:r>
        <w:rPr>
          <w:b/>
        </w:rPr>
        <w:t xml:space="preserve">Tulos</w:t>
      </w:r>
    </w:p>
    <w:p>
      <w:r>
        <w:t xml:space="preserve">Voittaja sa re ga ga ma pa little champ 2017?</w:t>
      </w:r>
    </w:p>
    <w:p>
      <w:r>
        <w:rPr>
          <w:b/>
        </w:rPr>
        <w:t xml:space="preserve">Tulos</w:t>
      </w:r>
    </w:p>
    <w:p>
      <w:r>
        <w:t xml:space="preserve">Voittaja sa re ga ga ma pa little champ 2014?</w:t>
      </w:r>
    </w:p>
    <w:p>
      <w:r>
        <w:rPr>
          <w:b/>
        </w:rPr>
        <w:t xml:space="preserve">Tulos</w:t>
      </w:r>
    </w:p>
    <w:p>
      <w:r>
        <w:t xml:space="preserve">Voittaja sa re ga ga ma pa little champ 2011?</w:t>
      </w:r>
    </w:p>
    <w:p>
      <w:r>
        <w:rPr>
          <w:b/>
        </w:rPr>
        <w:t xml:space="preserve">Esimerkki 7.3082</w:t>
      </w:r>
    </w:p>
    <w:p>
      <w:r>
        <w:t xml:space="preserve">Milloin viimeinen navajojen koodinpuhuja kuoli?</w:t>
      </w:r>
    </w:p>
    <w:p>
      <w:r>
        <w:rPr>
          <w:b/>
        </w:rPr>
        <w:t xml:space="preserve">Tulos</w:t>
      </w:r>
    </w:p>
    <w:p>
      <w:r>
        <w:t xml:space="preserve">Milloin kuoli viimeinen alkuperäisistä 29:stä koodin kehittäneestä navajokoodin puhujasta?</w:t>
      </w:r>
    </w:p>
    <w:p>
      <w:r>
        <w:rPr>
          <w:b/>
        </w:rPr>
        <w:t xml:space="preserve">Tulos</w:t>
      </w:r>
    </w:p>
    <w:p>
      <w:r>
        <w:t xml:space="preserve">Milloin kuoli yksi viimeisistä navajojen koodinpuhujista, Alfred K Newman?</w:t>
      </w:r>
    </w:p>
    <w:p>
      <w:r>
        <w:rPr>
          <w:b/>
        </w:rPr>
        <w:t xml:space="preserve">Tulos</w:t>
      </w:r>
    </w:p>
    <w:p>
      <w:r>
        <w:t xml:space="preserve">Milloin kuoli yksi viimeisistä navajojen koodinpuhujista, Fleming Begaye Sr.?</w:t>
      </w:r>
    </w:p>
    <w:p>
      <w:r>
        <w:rPr>
          <w:b/>
        </w:rPr>
        <w:t xml:space="preserve">Tulos</w:t>
      </w:r>
    </w:p>
    <w:p>
      <w:r>
        <w:t xml:space="preserve">Milloin yksi viimeisistä navajojen koodinpuhujista, John Pinto, kuoli?</w:t>
      </w:r>
    </w:p>
    <w:p>
      <w:r>
        <w:rPr>
          <w:b/>
        </w:rPr>
        <w:t xml:space="preserve">Tulos</w:t>
      </w:r>
    </w:p>
    <w:p>
      <w:r>
        <w:t xml:space="preserve">Milloin yksi viimeisistä navajojen koodinpuhujista, William Tully Brown, kuoli?</w:t>
      </w:r>
    </w:p>
    <w:p>
      <w:r>
        <w:rPr>
          <w:b/>
        </w:rPr>
        <w:t xml:space="preserve">Tulos</w:t>
      </w:r>
    </w:p>
    <w:p>
      <w:r>
        <w:t xml:space="preserve">Milloin yksi viimeisistä navajojen koodinpuhujista, Joe Vandever Sr., kuoli?</w:t>
      </w:r>
    </w:p>
    <w:p>
      <w:r>
        <w:rPr>
          <w:b/>
        </w:rPr>
        <w:t xml:space="preserve">Esimerkki 7.3083</w:t>
      </w:r>
    </w:p>
    <w:p>
      <w:r>
        <w:t xml:space="preserve">Kuka näyttelee ihmispetoa elokuvassa Kaunotar ja peto?</w:t>
      </w:r>
    </w:p>
    <w:p>
      <w:r>
        <w:rPr>
          <w:b/>
        </w:rPr>
        <w:t xml:space="preserve">Tulos</w:t>
      </w:r>
    </w:p>
    <w:p>
      <w:r>
        <w:t xml:space="preserve">Kuka äänesti prinssiä vuoden 1991 elokuvassa Kaunotar ja hirviö?</w:t>
      </w:r>
    </w:p>
    <w:p>
      <w:r>
        <w:rPr>
          <w:b/>
        </w:rPr>
        <w:t xml:space="preserve">Tulos</w:t>
      </w:r>
    </w:p>
    <w:p>
      <w:r>
        <w:t xml:space="preserve">Kuka näyttelee ihmispeton nuorta versiota vuoden 2017 elokuvassa Kaunotar ja hirviö?</w:t>
      </w:r>
    </w:p>
    <w:p>
      <w:r>
        <w:rPr>
          <w:b/>
        </w:rPr>
        <w:t xml:space="preserve">Tulos</w:t>
      </w:r>
    </w:p>
    <w:p>
      <w:r>
        <w:t xml:space="preserve">Kuka näyttelee ihmispeton aikuisversiota vuoden 2017 elokuvassa Kaunotar ja hirviö?</w:t>
      </w:r>
    </w:p>
    <w:p>
      <w:r>
        <w:rPr>
          <w:b/>
        </w:rPr>
        <w:t xml:space="preserve">Tulos</w:t>
      </w:r>
    </w:p>
    <w:p>
      <w:r>
        <w:t xml:space="preserve">Kuka näyttelee ihmispetoa Kaunotar ja hirviö -musikaalissa?</w:t>
      </w:r>
    </w:p>
    <w:p>
      <w:r>
        <w:rPr>
          <w:b/>
        </w:rPr>
        <w:t xml:space="preserve">Tulos</w:t>
      </w:r>
    </w:p>
    <w:p>
      <w:r>
        <w:t xml:space="preserve">Kuka esittää ihmispetoa vuoden 1946 elokuvassa Kaunotar ja hirviö?</w:t>
      </w:r>
    </w:p>
    <w:p>
      <w:r>
        <w:rPr>
          <w:b/>
        </w:rPr>
        <w:t xml:space="preserve">Esimerkki 7.3084</w:t>
      </w:r>
    </w:p>
    <w:p>
      <w:r>
        <w:t xml:space="preserve">Kuka on Intian kansallisen naiskomitean puheenjohtaja?</w:t>
      </w:r>
    </w:p>
    <w:p>
      <w:r>
        <w:rPr>
          <w:b/>
        </w:rPr>
        <w:t xml:space="preserve">Tulos</w:t>
      </w:r>
    </w:p>
    <w:p>
      <w:r>
        <w:t xml:space="preserve">Kuka oli Intian kansallisen naiskomitean kahdeksas puheenjohtaja?</w:t>
      </w:r>
    </w:p>
    <w:p>
      <w:r>
        <w:rPr>
          <w:b/>
        </w:rPr>
        <w:t xml:space="preserve">Tulos</w:t>
      </w:r>
    </w:p>
    <w:p>
      <w:r>
        <w:t xml:space="preserve">Kuka oli Intian kansallisen naiskomitean seitsemäs puheenjohtaja?</w:t>
      </w:r>
    </w:p>
    <w:p>
      <w:r>
        <w:rPr>
          <w:b/>
        </w:rPr>
        <w:t xml:space="preserve">Tulos</w:t>
      </w:r>
    </w:p>
    <w:p>
      <w:r>
        <w:t xml:space="preserve">Kuka oli Intian kansallisen naiskomitean 6. puheenjohtaja?</w:t>
      </w:r>
    </w:p>
    <w:p>
      <w:r>
        <w:rPr>
          <w:b/>
        </w:rPr>
        <w:t xml:space="preserve">Esimerkki 7.3085</w:t>
      </w:r>
    </w:p>
    <w:p>
      <w:r>
        <w:t xml:space="preserve">Mikä on nykyinen ios-päivitys iphoneen?</w:t>
      </w:r>
    </w:p>
    <w:p>
      <w:r>
        <w:rPr>
          <w:b/>
        </w:rPr>
        <w:t xml:space="preserve">Tulos</w:t>
      </w:r>
    </w:p>
    <w:p>
      <w:r>
        <w:t xml:space="preserve">Mikä on nykyinen ios-päivitys iphoneen, joka on julkaistu vuonna 2017?</w:t>
      </w:r>
    </w:p>
    <w:p>
      <w:r>
        <w:rPr>
          <w:b/>
        </w:rPr>
        <w:t xml:space="preserve">Tulos</w:t>
      </w:r>
    </w:p>
    <w:p>
      <w:r>
        <w:t xml:space="preserve">Mikä on nykyinen ios-päivitys iphoneen, joka on julkaistu vuonna 2016?</w:t>
      </w:r>
    </w:p>
    <w:p>
      <w:r>
        <w:rPr>
          <w:b/>
        </w:rPr>
        <w:t xml:space="preserve">Tulos</w:t>
      </w:r>
    </w:p>
    <w:p>
      <w:r>
        <w:t xml:space="preserve">Mikä on iphonen nykyinen ios-päivitys, joka julkaistiin kesäkuussa 2014?</w:t>
      </w:r>
    </w:p>
    <w:p>
      <w:r>
        <w:rPr>
          <w:b/>
        </w:rPr>
        <w:t xml:space="preserve">Esimerkki 7.3086</w:t>
      </w:r>
    </w:p>
    <w:p>
      <w:r>
        <w:t xml:space="preserve">Kuka esitti Billy Hazardia North and Southissa?</w:t>
      </w:r>
    </w:p>
    <w:p>
      <w:r>
        <w:rPr>
          <w:b/>
        </w:rPr>
        <w:t xml:space="preserve">Tulos</w:t>
      </w:r>
    </w:p>
    <w:p>
      <w:r>
        <w:t xml:space="preserve">Kuka esitti Billy Hazardia North and South -elokuvassa vuonna 1986?</w:t>
      </w:r>
    </w:p>
    <w:p>
      <w:r>
        <w:rPr>
          <w:b/>
        </w:rPr>
        <w:t xml:space="preserve">Tulos</w:t>
      </w:r>
    </w:p>
    <w:p>
      <w:r>
        <w:t xml:space="preserve">Kuka näytteli Billy Hazardin pääroolia elokuvassa North and South vuonna 1985?</w:t>
      </w:r>
    </w:p>
    <w:p>
      <w:r>
        <w:rPr>
          <w:b/>
        </w:rPr>
        <w:t xml:space="preserve">Tulos</w:t>
      </w:r>
    </w:p>
    <w:p>
      <w:r>
        <w:t xml:space="preserve">Kuka näytteli Billy Hazardia North and South -sarjan ensimmäisessä jaksossa vuonna 1985?</w:t>
      </w:r>
    </w:p>
    <w:p>
      <w:r>
        <w:rPr>
          <w:b/>
        </w:rPr>
        <w:t xml:space="preserve">Esimerkki 7.3087</w:t>
      </w:r>
    </w:p>
    <w:p>
      <w:r>
        <w:t xml:space="preserve">Milloin elokuva The Strangers ilmestyi?</w:t>
      </w:r>
    </w:p>
    <w:p>
      <w:r>
        <w:rPr>
          <w:b/>
        </w:rPr>
        <w:t xml:space="preserve">Tulos</w:t>
      </w:r>
    </w:p>
    <w:p>
      <w:r>
        <w:t xml:space="preserve">Milloin vuonna 2008 ilmestyi elokuva The Strangers?</w:t>
      </w:r>
    </w:p>
    <w:p>
      <w:r>
        <w:rPr>
          <w:b/>
        </w:rPr>
        <w:t xml:space="preserve">Tulos</w:t>
      </w:r>
    </w:p>
    <w:p>
      <w:r>
        <w:t xml:space="preserve">Milloin vuonna 2012 ilmestyi elokuva The Strangers?</w:t>
      </w:r>
    </w:p>
    <w:p>
      <w:r>
        <w:rPr>
          <w:b/>
        </w:rPr>
        <w:t xml:space="preserve">Tulos</w:t>
      </w:r>
    </w:p>
    <w:p>
      <w:r>
        <w:t xml:space="preserve">Milloin elokuva muukalaiset: Prey at Night?</w:t>
      </w:r>
    </w:p>
    <w:p>
      <w:r>
        <w:rPr>
          <w:b/>
        </w:rPr>
        <w:t xml:space="preserve">Esimerkki 7.3088</w:t>
      </w:r>
    </w:p>
    <w:p>
      <w:r>
        <w:t xml:space="preserve">Milloin handmaids talen 13. jakso ilmestyy?</w:t>
      </w:r>
    </w:p>
    <w:p>
      <w:r>
        <w:rPr>
          <w:b/>
        </w:rPr>
        <w:t xml:space="preserve">Tulos</w:t>
      </w:r>
    </w:p>
    <w:p>
      <w:r>
        <w:t xml:space="preserve">Milloin ilmestyi The handmaid's tale 2. kauden 13. jakso?</w:t>
      </w:r>
    </w:p>
    <w:p>
      <w:r>
        <w:rPr>
          <w:b/>
        </w:rPr>
        <w:t xml:space="preserve">Tulos</w:t>
      </w:r>
    </w:p>
    <w:p>
      <w:r>
        <w:t xml:space="preserve">Milloin ilmestyi The Handmaid's Talen 3. kauden 13. jakso?</w:t>
      </w:r>
    </w:p>
    <w:p>
      <w:r>
        <w:rPr>
          <w:b/>
        </w:rPr>
        <w:t xml:space="preserve">Tulos</w:t>
      </w:r>
    </w:p>
    <w:p>
      <w:r>
        <w:t xml:space="preserve">Milloin ilmestyi The Handmaid's tale -sarjan 13. jakso kokonaisuudessaan?</w:t>
      </w:r>
    </w:p>
    <w:p>
      <w:r>
        <w:rPr>
          <w:b/>
        </w:rPr>
        <w:t xml:space="preserve">Esimerkki 7.3089</w:t>
      </w:r>
    </w:p>
    <w:p>
      <w:r>
        <w:t xml:space="preserve">Cavs vs Warriors runkosarjan head to head?</w:t>
      </w:r>
    </w:p>
    <w:p>
      <w:r>
        <w:rPr>
          <w:b/>
        </w:rPr>
        <w:t xml:space="preserve">Tulos</w:t>
      </w:r>
    </w:p>
    <w:p>
      <w:r>
        <w:t xml:space="preserve">Cavs vs. Warrios runkosarjan head to head 2013-2014 kausi?</w:t>
      </w:r>
    </w:p>
    <w:p>
      <w:r>
        <w:rPr>
          <w:b/>
        </w:rPr>
        <w:t xml:space="preserve">Tulos</w:t>
      </w:r>
    </w:p>
    <w:p>
      <w:r>
        <w:t xml:space="preserve">Cavs vs. Warrios runkosarjan head to head 2014-2015 kausi?</w:t>
      </w:r>
    </w:p>
    <w:p>
      <w:r>
        <w:rPr>
          <w:b/>
        </w:rPr>
        <w:t xml:space="preserve">Esimerkki 7.3090</w:t>
      </w:r>
    </w:p>
    <w:p>
      <w:r>
        <w:t xml:space="preserve">Minkälainen auto on National Lampoon's Holidayssä?</w:t>
      </w:r>
    </w:p>
    <w:p>
      <w:r>
        <w:rPr>
          <w:b/>
        </w:rPr>
        <w:t xml:space="preserve">Tulos</w:t>
      </w:r>
    </w:p>
    <w:p>
      <w:r>
        <w:t xml:space="preserve">Mikä on auton nimi elokuvassa National Lampoon's Vacation?</w:t>
      </w:r>
    </w:p>
    <w:p>
      <w:r>
        <w:rPr>
          <w:b/>
        </w:rPr>
        <w:t xml:space="preserve">Tulos</w:t>
      </w:r>
    </w:p>
    <w:p>
      <w:r>
        <w:t xml:space="preserve">Mikä on oikea auto elokuvassa National Lampoon's Vacation?</w:t>
      </w:r>
    </w:p>
    <w:p>
      <w:r>
        <w:rPr>
          <w:b/>
        </w:rPr>
        <w:t xml:space="preserve">Esimerkki 7.3091</w:t>
      </w:r>
    </w:p>
    <w:p>
      <w:r>
        <w:t xml:space="preserve">Missä suurin osa Yhdysvaltojen öljynjalostamoista sijaitsee?</w:t>
      </w:r>
    </w:p>
    <w:p>
      <w:r>
        <w:rPr>
          <w:b/>
        </w:rPr>
        <w:t xml:space="preserve">Tulos</w:t>
      </w:r>
    </w:p>
    <w:p>
      <w:r>
        <w:t xml:space="preserve">Missä maantieteellisten ominaisuuksien suhteen suurin osa Yhdysvaltojen öljynjalostamoista sijaitsee?</w:t>
      </w:r>
    </w:p>
    <w:p>
      <w:r>
        <w:rPr>
          <w:b/>
        </w:rPr>
        <w:t xml:space="preserve">Tulos</w:t>
      </w:r>
    </w:p>
    <w:p>
      <w:r>
        <w:t xml:space="preserve">Millä rannikolla suurin osa Yhdysvaltojen öljynjalostamoista sijaitsee?</w:t>
      </w:r>
    </w:p>
    <w:p>
      <w:r>
        <w:rPr>
          <w:b/>
        </w:rPr>
        <w:t xml:space="preserve">Tulos</w:t>
      </w:r>
    </w:p>
    <w:p>
      <w:r>
        <w:t xml:space="preserve">Missä osavaltioissa suurin osa Yhdysvaltojen öljynjalostamoista sijaitsee?</w:t>
      </w:r>
    </w:p>
    <w:p>
      <w:r>
        <w:rPr>
          <w:b/>
        </w:rPr>
        <w:t xml:space="preserve">Esimerkki 7.3092</w:t>
      </w:r>
    </w:p>
    <w:p>
      <w:r>
        <w:t xml:space="preserve">Mistä juontaa juurensa kiinalaisen teen hinta?</w:t>
      </w:r>
    </w:p>
    <w:p>
      <w:r>
        <w:rPr>
          <w:b/>
        </w:rPr>
        <w:t xml:space="preserve">Tulos</w:t>
      </w:r>
    </w:p>
    <w:p>
      <w:r>
        <w:t xml:space="preserve">Mistä on peräisin teetä Kiinassa koskevan sanonnan taloudellinen alkuperä?</w:t>
      </w:r>
    </w:p>
    <w:p>
      <w:r>
        <w:rPr>
          <w:b/>
        </w:rPr>
        <w:t xml:space="preserve">Tulos</w:t>
      </w:r>
    </w:p>
    <w:p>
      <w:r>
        <w:t xml:space="preserve">Mistä on peräisin 1800-luvulla käytetty sanonta "teetä Kiinassa" (price of tea in china)?</w:t>
      </w:r>
    </w:p>
    <w:p>
      <w:r>
        <w:rPr>
          <w:b/>
        </w:rPr>
        <w:t xml:space="preserve">Esimerkki 7.3093</w:t>
      </w:r>
    </w:p>
    <w:p>
      <w:r>
        <w:t xml:space="preserve">Mikä on Ray Donovanin uusin jakso?</w:t>
      </w:r>
    </w:p>
    <w:p>
      <w:r>
        <w:rPr>
          <w:b/>
        </w:rPr>
        <w:t xml:space="preserve">Tulos</w:t>
      </w:r>
    </w:p>
    <w:p>
      <w:r>
        <w:t xml:space="preserve">Mikä on Ray Donovanin uusimman jakson nimi?</w:t>
      </w:r>
    </w:p>
    <w:p>
      <w:r>
        <w:rPr>
          <w:b/>
        </w:rPr>
        <w:t xml:space="preserve">Tulos</w:t>
      </w:r>
    </w:p>
    <w:p>
      <w:r>
        <w:t xml:space="preserve">Mikä on Ray Donovanin uusimman jakson yleisnumero?</w:t>
      </w:r>
    </w:p>
    <w:p>
      <w:r>
        <w:rPr>
          <w:b/>
        </w:rPr>
        <w:t xml:space="preserve">Tulos</w:t>
      </w:r>
    </w:p>
    <w:p>
      <w:r>
        <w:t xml:space="preserve">Mikä on Ray Donovanin uusimman jakson lähetyspäivä?</w:t>
      </w:r>
    </w:p>
    <w:p>
      <w:r>
        <w:rPr>
          <w:b/>
        </w:rPr>
        <w:t xml:space="preserve">Esimerkki 7.3094</w:t>
      </w:r>
    </w:p>
    <w:p>
      <w:r>
        <w:t xml:space="preserve">Kuka voitti kaikkien aikojen ensimmäisen nrl grand finalin?</w:t>
      </w:r>
    </w:p>
    <w:p>
      <w:r>
        <w:rPr>
          <w:b/>
        </w:rPr>
        <w:t xml:space="preserve">Tulos</w:t>
      </w:r>
    </w:p>
    <w:p>
      <w:r>
        <w:t xml:space="preserve">Kuka voitti ensimmäisen virallisen NRL Grand Finalin?</w:t>
      </w:r>
    </w:p>
    <w:p>
      <w:r>
        <w:rPr>
          <w:b/>
        </w:rPr>
        <w:t xml:space="preserve">Tulos</w:t>
      </w:r>
    </w:p>
    <w:p>
      <w:r>
        <w:t xml:space="preserve">Kuka voitti ensimmäisen NRL:n suuren finaalin, mukaan lukien NSW:n osavaltion mestaruuden?</w:t>
      </w:r>
    </w:p>
    <w:p>
      <w:r>
        <w:rPr>
          <w:b/>
        </w:rPr>
        <w:t xml:space="preserve">Esimerkki 7.3095</w:t>
      </w:r>
    </w:p>
    <w:p>
      <w:r>
        <w:t xml:space="preserve">Kuka voitti Superbowlin vuosina 2004 ja 2005?</w:t>
      </w:r>
    </w:p>
    <w:p>
      <w:r>
        <w:rPr>
          <w:b/>
        </w:rPr>
        <w:t xml:space="preserve">Tulos</w:t>
      </w:r>
    </w:p>
    <w:p>
      <w:r>
        <w:t xml:space="preserve">Kuka oli joukkue, joka voitti Superbowlin vuosina 2004 ja 2005?</w:t>
      </w:r>
    </w:p>
    <w:p>
      <w:r>
        <w:rPr>
          <w:b/>
        </w:rPr>
        <w:t xml:space="preserve">Tulos</w:t>
      </w:r>
    </w:p>
    <w:p>
      <w:r>
        <w:t xml:space="preserve">Kuka valmentaja voitti superbowlin vuosina 2004 ja 2005?</w:t>
      </w:r>
    </w:p>
    <w:p>
      <w:r>
        <w:rPr>
          <w:b/>
        </w:rPr>
        <w:t xml:space="preserve">Esimerkki 7.3096</w:t>
      </w:r>
    </w:p>
    <w:p>
      <w:r>
        <w:t xml:space="preserve">Milloin ipad pro 12,9 tuuman tuli ulos?</w:t>
      </w:r>
    </w:p>
    <w:p>
      <w:r>
        <w:rPr>
          <w:b/>
        </w:rPr>
        <w:t xml:space="preserve">Tulos</w:t>
      </w:r>
    </w:p>
    <w:p>
      <w:r>
        <w:t xml:space="preserve">Milloin 1st Gen ipad pro 12.9 tuuman tuli ulos?</w:t>
      </w:r>
    </w:p>
    <w:p>
      <w:r>
        <w:rPr>
          <w:b/>
        </w:rPr>
        <w:t xml:space="preserve">Tulos</w:t>
      </w:r>
    </w:p>
    <w:p>
      <w:r>
        <w:t xml:space="preserve">Milloin 2nd Gen ipad pro 12.9 tuuman tuli ulos?</w:t>
      </w:r>
    </w:p>
    <w:p>
      <w:r>
        <w:rPr>
          <w:b/>
        </w:rPr>
        <w:t xml:space="preserve">Tulos</w:t>
      </w:r>
    </w:p>
    <w:p>
      <w:r>
        <w:t xml:space="preserve">Milloin 3rd Gen ipad pro 12.9 tuuman tuli ulos?</w:t>
      </w:r>
    </w:p>
    <w:p>
      <w:r>
        <w:rPr>
          <w:b/>
        </w:rPr>
        <w:t xml:space="preserve">Esimerkki 7.3097</w:t>
      </w:r>
    </w:p>
    <w:p>
      <w:r>
        <w:t xml:space="preserve">Kuka voitti jalkapallon maailmanmestaruuden tänä vuonna?</w:t>
      </w:r>
    </w:p>
    <w:p>
      <w:r>
        <w:rPr>
          <w:b/>
        </w:rPr>
        <w:t xml:space="preserve">Tulos</w:t>
      </w:r>
    </w:p>
    <w:p>
      <w:r>
        <w:t xml:space="preserve">Kuka voitti jalkapallon maailmanmestaruuden vuonna 2018?</w:t>
      </w:r>
    </w:p>
    <w:p>
      <w:r>
        <w:rPr>
          <w:b/>
        </w:rPr>
        <w:t xml:space="preserve">Tulos</w:t>
      </w:r>
    </w:p>
    <w:p>
      <w:r>
        <w:t xml:space="preserve">Kuka voitti jalkapallon maailmanmestaruuden vuonna 2014?</w:t>
      </w:r>
    </w:p>
    <w:p>
      <w:r>
        <w:rPr>
          <w:b/>
        </w:rPr>
        <w:t xml:space="preserve">Tulos</w:t>
      </w:r>
    </w:p>
    <w:p>
      <w:r>
        <w:t xml:space="preserve">Kuka voitti jalkapallon maailmanmestaruuden vuonna 2010?</w:t>
      </w:r>
    </w:p>
    <w:p>
      <w:r>
        <w:rPr>
          <w:b/>
        </w:rPr>
        <w:t xml:space="preserve">Esimerkki 7.3098</w:t>
      </w:r>
    </w:p>
    <w:p>
      <w:r>
        <w:t xml:space="preserve">Miksi kutsuttiin vallankumoussodan kahta osapuolta?</w:t>
      </w:r>
    </w:p>
    <w:p>
      <w:r>
        <w:rPr>
          <w:b/>
        </w:rPr>
        <w:t xml:space="preserve">Tulos</w:t>
      </w:r>
    </w:p>
    <w:p>
      <w:r>
        <w:t xml:space="preserve">Mitkä olivat vallankumoussodan kaksi puolta?</w:t>
      </w:r>
    </w:p>
    <w:p>
      <w:r>
        <w:rPr>
          <w:b/>
        </w:rPr>
        <w:t xml:space="preserve">Tulos</w:t>
      </w:r>
    </w:p>
    <w:p>
      <w:r>
        <w:t xml:space="preserve">Millä nimellä vallankumoussodan kahta osapuolta useimmiten kutsuttiin?</w:t>
      </w:r>
    </w:p>
    <w:p>
      <w:r>
        <w:rPr>
          <w:b/>
        </w:rPr>
        <w:t xml:space="preserve">Tulos</w:t>
      </w:r>
    </w:p>
    <w:p>
      <w:r>
        <w:t xml:space="preserve">Minkä niminen oli brittiläisiä vallankumoussodassa tukenut siirtomaapuoli?</w:t>
      </w:r>
    </w:p>
    <w:p>
      <w:r>
        <w:rPr>
          <w:b/>
        </w:rPr>
        <w:t xml:space="preserve">Tulos</w:t>
      </w:r>
    </w:p>
    <w:p>
      <w:r>
        <w:t xml:space="preserve">Mikä oli vallankumoussodassa itsenäisyyttä tukeneen siirtokuntapuolueen nimi?</w:t>
      </w:r>
    </w:p>
    <w:p>
      <w:r>
        <w:rPr>
          <w:b/>
        </w:rPr>
        <w:t xml:space="preserve">Esimerkki 7.3099</w:t>
      </w:r>
    </w:p>
    <w:p>
      <w:r>
        <w:t xml:space="preserve">Yhteensä tuomareita Intian korkeimmassa oikeudessa tällä hetkellä?</w:t>
      </w:r>
    </w:p>
    <w:p>
      <w:r>
        <w:rPr>
          <w:b/>
        </w:rPr>
        <w:t xml:space="preserve">Tulos</w:t>
      </w:r>
    </w:p>
    <w:p>
      <w:r>
        <w:t xml:space="preserve">Mahdollisimman suuri tuomareiden kokonaismäärä Intian korkeimmassa oikeudessa tällä hetkellä, vuonna 2020?</w:t>
      </w:r>
    </w:p>
    <w:p>
      <w:r>
        <w:rPr>
          <w:b/>
        </w:rPr>
        <w:t xml:space="preserve">Tulos</w:t>
      </w:r>
    </w:p>
    <w:p>
      <w:r>
        <w:t xml:space="preserve">Yhteensä tuomareita Intian korkeimmassa oikeudessa tällä hetkellä vuoden 2019 lopussa?</w:t>
      </w:r>
    </w:p>
    <w:p>
      <w:r>
        <w:rPr>
          <w:b/>
        </w:rPr>
        <w:t xml:space="preserve">Esimerkki 7.3100</w:t>
      </w:r>
    </w:p>
    <w:p>
      <w:r>
        <w:t xml:space="preserve">Kuka lauloi alkuperäisen i'll be there?</w:t>
      </w:r>
    </w:p>
    <w:p>
      <w:r>
        <w:rPr>
          <w:b/>
        </w:rPr>
        <w:t xml:space="preserve">Tulos</w:t>
      </w:r>
    </w:p>
    <w:p>
      <w:r>
        <w:t xml:space="preserve">Kuka lauloi alkuperäisen I'll Be There -kappaleen, joka julkaistiin 28. elokuuta 1970?</w:t>
      </w:r>
    </w:p>
    <w:p>
      <w:r>
        <w:rPr>
          <w:b/>
        </w:rPr>
        <w:t xml:space="preserve">Tulos</w:t>
      </w:r>
    </w:p>
    <w:p>
      <w:r>
        <w:t xml:space="preserve">Kuka lauloi alkuperäisen I'll Be There -kappaleen, joka äänitettiin vuonna 1960?</w:t>
      </w:r>
    </w:p>
    <w:p>
      <w:r>
        <w:rPr>
          <w:b/>
        </w:rPr>
        <w:t xml:space="preserve">Esimerkki 7.3101</w:t>
      </w:r>
    </w:p>
    <w:p>
      <w:r>
        <w:t xml:space="preserve">Mitä eroa on sinisillä ja punaisilla savukkeilla?</w:t>
      </w:r>
    </w:p>
    <w:p>
      <w:r>
        <w:rPr>
          <w:b/>
        </w:rPr>
        <w:t xml:space="preserve">Tulos</w:t>
      </w:r>
    </w:p>
    <w:p>
      <w:r>
        <w:t xml:space="preserve">Mitä eroa on Winfieldin sinisillä ja punaisilla savukkeilla?</w:t>
      </w:r>
    </w:p>
    <w:p>
      <w:r>
        <w:rPr>
          <w:b/>
        </w:rPr>
        <w:t xml:space="preserve">Tulos</w:t>
      </w:r>
    </w:p>
    <w:p>
      <w:r>
        <w:t xml:space="preserve">Mitä eroa on L&amp;M:n sinisillä ja punaisilla savukkeilla?</w:t>
      </w:r>
    </w:p>
    <w:p>
      <w:r>
        <w:rPr>
          <w:b/>
        </w:rPr>
        <w:t xml:space="preserve">Tulos</w:t>
      </w:r>
    </w:p>
    <w:p>
      <w:r>
        <w:t xml:space="preserve">Mitä eroa on Sterlingin sinisillä ja punaisilla savukkeilla?</w:t>
      </w:r>
    </w:p>
    <w:p>
      <w:r>
        <w:rPr>
          <w:b/>
        </w:rPr>
        <w:t xml:space="preserve">Tulos</w:t>
      </w:r>
    </w:p>
    <w:p>
      <w:r>
        <w:t xml:space="preserve">Mitä eroa on West Blue- ja West Red -savukkeiden välillä?</w:t>
      </w:r>
    </w:p>
    <w:p>
      <w:r>
        <w:rPr>
          <w:b/>
        </w:rPr>
        <w:t xml:space="preserve">Esimerkki 7.3102</w:t>
      </w:r>
    </w:p>
    <w:p>
      <w:r>
        <w:t xml:space="preserve">Kuka näytteli Schindleriä elokuvassa Schindlerin lista?</w:t>
      </w:r>
    </w:p>
    <w:p>
      <w:r>
        <w:rPr>
          <w:b/>
        </w:rPr>
        <w:t xml:space="preserve">Tulos</w:t>
      </w:r>
    </w:p>
    <w:p>
      <w:r>
        <w:t xml:space="preserve">Kuka näytteli Oskar Schindleriä elokuvassa Schindlerin lista?</w:t>
      </w:r>
    </w:p>
    <w:p>
      <w:r>
        <w:rPr>
          <w:b/>
        </w:rPr>
        <w:t xml:space="preserve">Tulos</w:t>
      </w:r>
    </w:p>
    <w:p>
      <w:r>
        <w:t xml:space="preserve">Kuka näytteli Emilie Schindleriä elokuvassa Schindlerin lista?</w:t>
      </w:r>
    </w:p>
    <w:p>
      <w:r>
        <w:rPr>
          <w:b/>
        </w:rPr>
        <w:t xml:space="preserve">Esimerkki 7.3103</w:t>
      </w:r>
    </w:p>
    <w:p>
      <w:r>
        <w:t xml:space="preserve">Kuka laulaa, että pidän sinusta huolta?</w:t>
      </w:r>
    </w:p>
    <w:p>
      <w:r>
        <w:rPr>
          <w:b/>
        </w:rPr>
        <w:t xml:space="preserve">Tulos</w:t>
      </w:r>
    </w:p>
    <w:p>
      <w:r>
        <w:t xml:space="preserve">Kuka laulaa I'll take care of you, joka julkaistiin vuonna 1959?</w:t>
      </w:r>
    </w:p>
    <w:p>
      <w:r>
        <w:rPr>
          <w:b/>
        </w:rPr>
        <w:t xml:space="preserve">Tulos</w:t>
      </w:r>
    </w:p>
    <w:p>
      <w:r>
        <w:t xml:space="preserve">Kuka laulaa I'll take care of you, joka julkaistiin vuonna 1989?</w:t>
      </w:r>
    </w:p>
    <w:p>
      <w:r>
        <w:rPr>
          <w:b/>
        </w:rPr>
        <w:t xml:space="preserve">Tulos</w:t>
      </w:r>
    </w:p>
    <w:p>
      <w:r>
        <w:t xml:space="preserve">Kuka laulaa I'll take care of you, joka julkaistiin vuonna 2011?</w:t>
      </w:r>
    </w:p>
    <w:p>
      <w:r>
        <w:rPr>
          <w:b/>
        </w:rPr>
        <w:t xml:space="preserve">Tulos</w:t>
      </w:r>
    </w:p>
    <w:p>
      <w:r>
        <w:t xml:space="preserve">Kuka laulaa I'll take care of you, joka laulettiin livenä ja julkaistiin vuonna 2012?</w:t>
      </w:r>
    </w:p>
    <w:p>
      <w:r>
        <w:rPr>
          <w:b/>
        </w:rPr>
        <w:t xml:space="preserve">Tulos</w:t>
      </w:r>
    </w:p>
    <w:p>
      <w:r>
        <w:t xml:space="preserve">Kuka laulaa I'll take care of you, coveri vuoden 2014 kiertueellaan?</w:t>
      </w:r>
    </w:p>
    <w:p>
      <w:r>
        <w:rPr>
          <w:b/>
        </w:rPr>
        <w:t xml:space="preserve">Tulos</w:t>
      </w:r>
    </w:p>
    <w:p>
      <w:r>
        <w:t xml:space="preserve">Kuka laulaa I'll take care of you The Voice -ohjelmassa?</w:t>
      </w:r>
    </w:p>
    <w:p>
      <w:r>
        <w:rPr>
          <w:b/>
        </w:rPr>
        <w:t xml:space="preserve">Esimerkki 7.3104</w:t>
      </w:r>
    </w:p>
    <w:p>
      <w:r>
        <w:t xml:space="preserve">Kenelle Jaakob puhuu Jaakobin kirjassa?</w:t>
      </w:r>
    </w:p>
    <w:p>
      <w:r>
        <w:rPr>
          <w:b/>
        </w:rPr>
        <w:t xml:space="preserve">Tulos</w:t>
      </w:r>
    </w:p>
    <w:p>
      <w:r>
        <w:t xml:space="preserve">Kenelle Jaakob puhuttelee Jaakobin kirjeessä?</w:t>
      </w:r>
    </w:p>
    <w:p>
      <w:r>
        <w:rPr>
          <w:b/>
        </w:rPr>
        <w:t xml:space="preserve">Tulos</w:t>
      </w:r>
    </w:p>
    <w:p>
      <w:r>
        <w:t xml:space="preserve">Kuka on Jaakobin evankeliumin yleisö?</w:t>
      </w:r>
    </w:p>
    <w:p>
      <w:r>
        <w:rPr>
          <w:b/>
        </w:rPr>
        <w:t xml:space="preserve">Esimerkki 7.3105</w:t>
      </w:r>
    </w:p>
    <w:p>
      <w:r>
        <w:t xml:space="preserve">Kuka näyttelee rakkauden jumalatarta Egyptin jumalissa?</w:t>
      </w:r>
    </w:p>
    <w:p>
      <w:r>
        <w:rPr>
          <w:b/>
        </w:rPr>
        <w:t xml:space="preserve">Tulos</w:t>
      </w:r>
    </w:p>
    <w:p>
      <w:r>
        <w:t xml:space="preserve">Kuka on jumala, joka esittää rakkauden jumalatarta Egyptin jumalissa?</w:t>
      </w:r>
    </w:p>
    <w:p>
      <w:r>
        <w:rPr>
          <w:b/>
        </w:rPr>
        <w:t xml:space="preserve">Tulos</w:t>
      </w:r>
    </w:p>
    <w:p>
      <w:r>
        <w:t xml:space="preserve">Kuka näyttelijä esittää rakkauden jumalatarta Egyptin jumalissa?</w:t>
      </w:r>
    </w:p>
    <w:p>
      <w:r>
        <w:rPr>
          <w:b/>
        </w:rPr>
        <w:t xml:space="preserve">Esimerkki 7.3106</w:t>
      </w:r>
    </w:p>
    <w:p>
      <w:r>
        <w:t xml:space="preserve">Kuka on Ontarion konservatiivipuolueen uusi johtaja?</w:t>
      </w:r>
    </w:p>
    <w:p>
      <w:r>
        <w:rPr>
          <w:b/>
        </w:rPr>
        <w:t xml:space="preserve">Tulos</w:t>
      </w:r>
    </w:p>
    <w:p>
      <w:r>
        <w:t xml:space="preserve">Kuka oli Ontarion konservatiivipuolueen 15. johtaja?</w:t>
      </w:r>
    </w:p>
    <w:p>
      <w:r>
        <w:rPr>
          <w:b/>
        </w:rPr>
        <w:t xml:space="preserve">Tulos</w:t>
      </w:r>
    </w:p>
    <w:p>
      <w:r>
        <w:t xml:space="preserve">Kuka oli Ontarion konservatiivipuolueen 14. johtaja?</w:t>
      </w:r>
    </w:p>
    <w:p>
      <w:r>
        <w:rPr>
          <w:b/>
        </w:rPr>
        <w:t xml:space="preserve">Tulos</w:t>
      </w:r>
    </w:p>
    <w:p>
      <w:r>
        <w:t xml:space="preserve">Kuka oli Ontarion konservatiivipuolueen 13. johtaja?</w:t>
      </w:r>
    </w:p>
    <w:p>
      <w:r>
        <w:rPr>
          <w:b/>
        </w:rPr>
        <w:t xml:space="preserve">Esimerkki 7.3107</w:t>
      </w:r>
    </w:p>
    <w:p>
      <w:r>
        <w:t xml:space="preserve">Milloin New Orleans Saints voitti viimeksi Superbowlin?</w:t>
      </w:r>
    </w:p>
    <w:p>
      <w:r>
        <w:rPr>
          <w:b/>
        </w:rPr>
        <w:t xml:space="preserve">Tulos</w:t>
      </w:r>
    </w:p>
    <w:p>
      <w:r>
        <w:t xml:space="preserve">Milloin New Orleans Saints voitti viimeksi Super Bowlin vuonna 2017?</w:t>
      </w:r>
    </w:p>
    <w:p>
      <w:r>
        <w:rPr>
          <w:b/>
        </w:rPr>
        <w:t xml:space="preserve">Tulos</w:t>
      </w:r>
    </w:p>
    <w:p>
      <w:r>
        <w:t xml:space="preserve">Milloin New Orleans Saints voitti viimeksi Super Bowlin vuonna 2016?</w:t>
      </w:r>
    </w:p>
    <w:p>
      <w:r>
        <w:rPr>
          <w:b/>
        </w:rPr>
        <w:t xml:space="preserve">Tulos</w:t>
      </w:r>
    </w:p>
    <w:p>
      <w:r>
        <w:t xml:space="preserve">Milloin New Orleans Saints voitti viimeksi Super Bowlin vuonna 2015?</w:t>
      </w:r>
    </w:p>
    <w:p>
      <w:r>
        <w:rPr>
          <w:b/>
        </w:rPr>
        <w:t xml:space="preserve">Esimerkki 7.3108</w:t>
      </w:r>
    </w:p>
    <w:p>
      <w:r>
        <w:t xml:space="preserve">Kuka laulaa laulun peili kylpyhuoneessa?</w:t>
      </w:r>
    </w:p>
    <w:p>
      <w:r>
        <w:rPr>
          <w:b/>
        </w:rPr>
        <w:t xml:space="preserve">Tulos</w:t>
      </w:r>
    </w:p>
    <w:p>
      <w:r>
        <w:t xml:space="preserve">Kuka laulaa kappaleen "Mirror in the Bathroom" vuonna 1980?</w:t>
      </w:r>
    </w:p>
    <w:p>
      <w:r>
        <w:rPr>
          <w:b/>
        </w:rPr>
        <w:t xml:space="preserve">Tulos</w:t>
      </w:r>
    </w:p>
    <w:p>
      <w:r>
        <w:t xml:space="preserve">Kuka laulaa Gaudin tuottaman remixin kappaleesta "Mirror in the Bathroom"?</w:t>
      </w:r>
    </w:p>
    <w:p>
      <w:r>
        <w:rPr>
          <w:b/>
        </w:rPr>
        <w:t xml:space="preserve">Esimerkki 7.3109</w:t>
      </w:r>
    </w:p>
    <w:p>
      <w:r>
        <w:t xml:space="preserve">Millä kahdella aurinkokuntamme planeetalla on eksentrisimmät kiertoradat?</w:t>
      </w:r>
    </w:p>
    <w:p>
      <w:r>
        <w:rPr>
          <w:b/>
        </w:rPr>
        <w:t xml:space="preserve">Tulos</w:t>
      </w:r>
    </w:p>
    <w:p>
      <w:r>
        <w:t xml:space="preserve">Millä kahdella aurinkokuntamme pikkuplaneetalla on eksentrisimmät kiertoradat?</w:t>
      </w:r>
    </w:p>
    <w:p>
      <w:r>
        <w:rPr>
          <w:b/>
        </w:rPr>
        <w:t xml:space="preserve">Tulos</w:t>
      </w:r>
    </w:p>
    <w:p>
      <w:r>
        <w:t xml:space="preserve">Millä kahdella aurinkokuntamme suurimmalla planeetalla on eksentrisimmät kiertoradat?</w:t>
      </w:r>
    </w:p>
    <w:p>
      <w:r>
        <w:rPr>
          <w:b/>
        </w:rPr>
        <w:t xml:space="preserve">Esimerkki 7.3110</w:t>
      </w:r>
    </w:p>
    <w:p>
      <w:r>
        <w:t xml:space="preserve">Missä Mekong-joen suisto sijaitsee Vietnamissa?</w:t>
      </w:r>
    </w:p>
    <w:p>
      <w:r>
        <w:rPr>
          <w:b/>
        </w:rPr>
        <w:t xml:space="preserve">Tulos</w:t>
      </w:r>
    </w:p>
    <w:p>
      <w:r>
        <w:t xml:space="preserve">Missä päin Vietnamia Mekongjoen suisto sijaitsee?</w:t>
      </w:r>
    </w:p>
    <w:p>
      <w:r>
        <w:rPr>
          <w:b/>
        </w:rPr>
        <w:t xml:space="preserve">Tulos</w:t>
      </w:r>
    </w:p>
    <w:p>
      <w:r>
        <w:t xml:space="preserve">Mitkä ovat Vietnamissa sijaitsevan Mekong-joen suiston koordinaatit?</w:t>
      </w:r>
    </w:p>
    <w:p>
      <w:r>
        <w:rPr>
          <w:b/>
        </w:rPr>
        <w:t xml:space="preserve">Esimerkki 7.3111</w:t>
      </w:r>
    </w:p>
    <w:p>
      <w:r>
        <w:t xml:space="preserve">Kuka puhuu Looton puolesta Lelutarina 3:ssa?</w:t>
      </w:r>
    </w:p>
    <w:p>
      <w:r>
        <w:rPr>
          <w:b/>
        </w:rPr>
        <w:t xml:space="preserve">Tulos</w:t>
      </w:r>
    </w:p>
    <w:p>
      <w:r>
        <w:t xml:space="preserve">Kuka puhuu Looton puolesta Lelutarina 3 -elokuvassa?</w:t>
      </w:r>
    </w:p>
    <w:p>
      <w:r>
        <w:rPr>
          <w:b/>
        </w:rPr>
        <w:t xml:space="preserve">Tulos</w:t>
      </w:r>
    </w:p>
    <w:p>
      <w:r>
        <w:t xml:space="preserve">Kuka puhuu Looton puolesta Toy Story 3 -videopelissä?</w:t>
      </w:r>
    </w:p>
    <w:p>
      <w:r>
        <w:rPr>
          <w:b/>
        </w:rPr>
        <w:t xml:space="preserve">Esimerkki 7.3112</w:t>
      </w:r>
    </w:p>
    <w:p>
      <w:r>
        <w:t xml:space="preserve">Missä Yalen yliopisto sijaitsee kaupunki ja osavaltio?</w:t>
      </w:r>
    </w:p>
    <w:p>
      <w:r>
        <w:rPr>
          <w:b/>
        </w:rPr>
        <w:t xml:space="preserve">Tulos</w:t>
      </w:r>
    </w:p>
    <w:p>
      <w:r>
        <w:t xml:space="preserve">Missä kaupungissa Yalen yliopisto sijaitsee?</w:t>
      </w:r>
    </w:p>
    <w:p>
      <w:r>
        <w:rPr>
          <w:b/>
        </w:rPr>
        <w:t xml:space="preserve">Tulos</w:t>
      </w:r>
    </w:p>
    <w:p>
      <w:r>
        <w:t xml:space="preserve">Missä osavaltiossa Yalen yliopisto sijaitsee?</w:t>
      </w:r>
    </w:p>
    <w:p>
      <w:r>
        <w:rPr>
          <w:b/>
        </w:rPr>
        <w:t xml:space="preserve">Esimerkki 7.3113</w:t>
      </w:r>
    </w:p>
    <w:p>
      <w:r>
        <w:t xml:space="preserve">Milloin Latviasta tuli osa Neuvostoliittoa?</w:t>
      </w:r>
    </w:p>
    <w:p>
      <w:r>
        <w:rPr>
          <w:b/>
        </w:rPr>
        <w:t xml:space="preserve">Tulos</w:t>
      </w:r>
    </w:p>
    <w:p>
      <w:r>
        <w:t xml:space="preserve">Milloin Latvian kansankokous julisti Latvian sosialistiseksi neuvostotasavallaksi?</w:t>
      </w:r>
    </w:p>
    <w:p>
      <w:r>
        <w:rPr>
          <w:b/>
        </w:rPr>
        <w:t xml:space="preserve">Tulos</w:t>
      </w:r>
    </w:p>
    <w:p>
      <w:r>
        <w:t xml:space="preserve">Milloin Latvia liitettiin Neuvostoliittoon?</w:t>
      </w:r>
    </w:p>
    <w:p>
      <w:r>
        <w:rPr>
          <w:b/>
        </w:rPr>
        <w:t xml:space="preserve">Esimerkki 7.3114</w:t>
      </w:r>
    </w:p>
    <w:p>
      <w:r>
        <w:t xml:space="preserve">Kuka voitti viimeisimmän World Series -ottelun?</w:t>
      </w:r>
    </w:p>
    <w:p>
      <w:r>
        <w:rPr>
          <w:b/>
        </w:rPr>
        <w:t xml:space="preserve">Tulos</w:t>
      </w:r>
    </w:p>
    <w:p>
      <w:r>
        <w:t xml:space="preserve">Kuka voitti viimeisimmän World Series -ottelun 1. marraskuuta 2017?</w:t>
      </w:r>
    </w:p>
    <w:p>
      <w:r>
        <w:rPr>
          <w:b/>
        </w:rPr>
        <w:t xml:space="preserve">Tulos</w:t>
      </w:r>
    </w:p>
    <w:p>
      <w:r>
        <w:t xml:space="preserve">Kuka voitti viimeisimmän World Series -ottelun 31. lokakuuta 2017?</w:t>
      </w:r>
    </w:p>
    <w:p>
      <w:r>
        <w:rPr>
          <w:b/>
        </w:rPr>
        <w:t xml:space="preserve">Tulos</w:t>
      </w:r>
    </w:p>
    <w:p>
      <w:r>
        <w:t xml:space="preserve">Kuka voitti viimeisimmän World Series -ottelun 29. lokakuuta 2017?</w:t>
      </w:r>
    </w:p>
    <w:p>
      <w:r>
        <w:rPr>
          <w:b/>
        </w:rPr>
        <w:t xml:space="preserve">Esimerkki 7.3115</w:t>
      </w:r>
    </w:p>
    <w:p>
      <w:r>
        <w:t xml:space="preserve">Kenet Cleveland Browns voitti viime vuonna?</w:t>
      </w:r>
    </w:p>
    <w:p>
      <w:r>
        <w:rPr>
          <w:b/>
        </w:rPr>
        <w:t xml:space="preserve">Tulos</w:t>
      </w:r>
    </w:p>
    <w:p>
      <w:r>
        <w:t xml:space="preserve">Kenet Cleveland Browns voitti kaudella 2017?</w:t>
      </w:r>
    </w:p>
    <w:p>
      <w:r>
        <w:rPr>
          <w:b/>
        </w:rPr>
        <w:t xml:space="preserve">Tulos</w:t>
      </w:r>
    </w:p>
    <w:p>
      <w:r>
        <w:t xml:space="preserve">Kenet Cleveland Browns voitti kaudella 2016?</w:t>
      </w:r>
    </w:p>
    <w:p>
      <w:r>
        <w:rPr>
          <w:b/>
        </w:rPr>
        <w:t xml:space="preserve">Tulos</w:t>
      </w:r>
    </w:p>
    <w:p>
      <w:r>
        <w:t xml:space="preserve">Kenet Cleveland Browns voitti kaudella 2015?</w:t>
      </w:r>
    </w:p>
    <w:p>
      <w:r>
        <w:rPr>
          <w:b/>
        </w:rPr>
        <w:t xml:space="preserve">Tulos</w:t>
      </w:r>
    </w:p>
    <w:p>
      <w:r>
        <w:t xml:space="preserve">Kenet Cleveland Browns voitti vuoden 2017 preseasonissa?</w:t>
      </w:r>
    </w:p>
    <w:p>
      <w:r>
        <w:rPr>
          <w:b/>
        </w:rPr>
        <w:t xml:space="preserve">Tulos</w:t>
      </w:r>
    </w:p>
    <w:p>
      <w:r>
        <w:t xml:space="preserve">Kenet Cleveland Browns voitti vuoden 2016 preseasonissa?</w:t>
      </w:r>
    </w:p>
    <w:p>
      <w:r>
        <w:rPr>
          <w:b/>
        </w:rPr>
        <w:t xml:space="preserve">Tulos</w:t>
      </w:r>
    </w:p>
    <w:p>
      <w:r>
        <w:t xml:space="preserve">Kenet Cleveland Browns voitti vuoden 2015 preseasonissa?</w:t>
      </w:r>
    </w:p>
    <w:p>
      <w:r>
        <w:rPr>
          <w:b/>
        </w:rPr>
        <w:t xml:space="preserve">Esimerkki 7.3116</w:t>
      </w:r>
    </w:p>
    <w:p>
      <w:r>
        <w:t xml:space="preserve">Missä kuvattiin some like it hot?</w:t>
      </w:r>
    </w:p>
    <w:p>
      <w:r>
        <w:rPr>
          <w:b/>
        </w:rPr>
        <w:t xml:space="preserve">Tulos</w:t>
      </w:r>
    </w:p>
    <w:p>
      <w:r>
        <w:t xml:space="preserve">Missä osavaltiossa kuvattiin vuonna 1959 elokuvaa Jotkut pitävät siitä kuumana?</w:t>
      </w:r>
    </w:p>
    <w:p>
      <w:r>
        <w:rPr>
          <w:b/>
        </w:rPr>
        <w:t xml:space="preserve">Tulos</w:t>
      </w:r>
    </w:p>
    <w:p>
      <w:r>
        <w:t xml:space="preserve">Missä kaupungissa kuvattiin vuonna 1959 elokuvaa Jotkut pitävät siitä kuumana?</w:t>
      </w:r>
    </w:p>
    <w:p>
      <w:r>
        <w:rPr>
          <w:b/>
        </w:rPr>
        <w:t xml:space="preserve">Tulos</w:t>
      </w:r>
    </w:p>
    <w:p>
      <w:r>
        <w:t xml:space="preserve">Missä paikassa kuvattiin vuonna 1959 elokuvaa Jotkut pitävät siitä kuumana?</w:t>
      </w:r>
    </w:p>
    <w:p>
      <w:r>
        <w:rPr>
          <w:b/>
        </w:rPr>
        <w:t xml:space="preserve">Tulos</w:t>
      </w:r>
    </w:p>
    <w:p>
      <w:r>
        <w:t xml:space="preserve">Missä maassa kuvattiin vuonna 2016 elokuva Some Like it Hot?</w:t>
      </w:r>
    </w:p>
    <w:p>
      <w:r>
        <w:rPr>
          <w:b/>
        </w:rPr>
        <w:t xml:space="preserve">Esimerkki 7.3117</w:t>
      </w:r>
    </w:p>
    <w:p>
      <w:r>
        <w:t xml:space="preserve">Missä Elämäni on eläintarha on kuvattu?</w:t>
      </w:r>
    </w:p>
    <w:p>
      <w:r>
        <w:rPr>
          <w:b/>
        </w:rPr>
        <w:t xml:space="preserve">Tulos</w:t>
      </w:r>
    </w:p>
    <w:p>
      <w:r>
        <w:t xml:space="preserve">Missä eläintarhassa Elämäni on eläintarha on kuvattu?</w:t>
      </w:r>
    </w:p>
    <w:p>
      <w:r>
        <w:rPr>
          <w:b/>
        </w:rPr>
        <w:t xml:space="preserve">Tulos</w:t>
      </w:r>
    </w:p>
    <w:p>
      <w:r>
        <w:t xml:space="preserve">Missä kaupungissa Elämäni on eläintarha on kuvattu?</w:t>
      </w:r>
    </w:p>
    <w:p>
      <w:r>
        <w:rPr>
          <w:b/>
        </w:rPr>
        <w:t xml:space="preserve">Esimerkki 7.3118</w:t>
      </w:r>
    </w:p>
    <w:p>
      <w:r>
        <w:t xml:space="preserve">Miksi kutsutaan kushin voimakkaita kuningattaria?</w:t>
      </w:r>
    </w:p>
    <w:p>
      <w:r>
        <w:rPr>
          <w:b/>
        </w:rPr>
        <w:t xml:space="preserve">Tulos</w:t>
      </w:r>
    </w:p>
    <w:p>
      <w:r>
        <w:t xml:space="preserve">Millä nimellä kutsutaan Kushin kuningattaria meroitiksi, kun he ovat kuninkaan sisaria?</w:t>
      </w:r>
    </w:p>
    <w:p>
      <w:r>
        <w:rPr>
          <w:b/>
        </w:rPr>
        <w:t xml:space="preserve">Tulos</w:t>
      </w:r>
    </w:p>
    <w:p>
      <w:r>
        <w:t xml:space="preserve">Millä nimellä kreikkalais-roomalainen maailma kutsui Kushin neljää mahtavaa kuningatarta?</w:t>
      </w:r>
    </w:p>
    <w:p>
      <w:r>
        <w:rPr>
          <w:b/>
        </w:rPr>
        <w:t xml:space="preserve">Esimerkki 7.3119</w:t>
      </w:r>
    </w:p>
    <w:p>
      <w:r>
        <w:t xml:space="preserve">Missä roomalaiset katsojat katsoivat vaunukilpailuja?</w:t>
      </w:r>
    </w:p>
    <w:p>
      <w:r>
        <w:rPr>
          <w:b/>
        </w:rPr>
        <w:t xml:space="preserve">Tulos</w:t>
      </w:r>
    </w:p>
    <w:p>
      <w:r>
        <w:t xml:space="preserve">Mihin aikaan roomalaiset katsojat katsoivat vaunukilpailuja?</w:t>
      </w:r>
    </w:p>
    <w:p>
      <w:r>
        <w:rPr>
          <w:b/>
        </w:rPr>
        <w:t xml:space="preserve">Tulos</w:t>
      </w:r>
    </w:p>
    <w:p>
      <w:r>
        <w:t xml:space="preserve">Missä nimenomaisessa paikassa roomalaiset katsojat katselivat yleisimmin vaunukilpailuja?</w:t>
      </w:r>
    </w:p>
    <w:p>
      <w:r>
        <w:rPr>
          <w:b/>
        </w:rPr>
        <w:t xml:space="preserve">Esimerkki 7.3120</w:t>
      </w:r>
    </w:p>
    <w:p>
      <w:r>
        <w:t xml:space="preserve">Missä Cecil B. Demillen kymmenen käskyä kuvattiin?</w:t>
      </w:r>
    </w:p>
    <w:p>
      <w:r>
        <w:rPr>
          <w:b/>
        </w:rPr>
        <w:t xml:space="preserve">Tulos</w:t>
      </w:r>
    </w:p>
    <w:p>
      <w:r>
        <w:t xml:space="preserve">Missä kuvattiin Cecil B. Demillen vuonna 1923 ohjaama elokuva Kymmenen käskyä?</w:t>
      </w:r>
    </w:p>
    <w:p>
      <w:r>
        <w:rPr>
          <w:b/>
        </w:rPr>
        <w:t xml:space="preserve">Tulos</w:t>
      </w:r>
    </w:p>
    <w:p>
      <w:r>
        <w:t xml:space="preserve">Missä kuvattiin Cecil B. Demillen vuoden 1956 elokuva Kymmenen käskyä?</w:t>
      </w:r>
    </w:p>
    <w:p>
      <w:r>
        <w:rPr>
          <w:b/>
        </w:rPr>
        <w:t xml:space="preserve">Esimerkki 7.3121</w:t>
      </w:r>
    </w:p>
    <w:p>
      <w:r>
        <w:t xml:space="preserve">Kenen youtube-kanavalla on eniten tilaajia?</w:t>
      </w:r>
    </w:p>
    <w:p>
      <w:r>
        <w:rPr>
          <w:b/>
        </w:rPr>
        <w:t xml:space="preserve">Tulos</w:t>
      </w:r>
    </w:p>
    <w:p>
      <w:r>
        <w:t xml:space="preserve">Millä YouTube-kanavalla on eniten tilaajia?</w:t>
      </w:r>
    </w:p>
    <w:p>
      <w:r>
        <w:rPr>
          <w:b/>
        </w:rPr>
        <w:t xml:space="preserve">Tulos</w:t>
      </w:r>
    </w:p>
    <w:p>
      <w:r>
        <w:t xml:space="preserve">Kenen itse omistamalla YouTube-kanavalla on eniten tilaajia?</w:t>
      </w:r>
    </w:p>
    <w:p>
      <w:r>
        <w:rPr>
          <w:b/>
        </w:rPr>
        <w:t xml:space="preserve">Esimerkki 7.3122</w:t>
      </w:r>
    </w:p>
    <w:p>
      <w:r>
        <w:t xml:space="preserve">Mikä on marginaaliveroaste Irlannissa?</w:t>
      </w:r>
    </w:p>
    <w:p>
      <w:r>
        <w:rPr>
          <w:b/>
        </w:rPr>
        <w:t xml:space="preserve">Tulos</w:t>
      </w:r>
    </w:p>
    <w:p>
      <w:r>
        <w:t xml:space="preserve">Mikä on yli 65-vuotiaan, alle 18 000 euroa vuodessa ansaitsevan henkilön marginaaliveroaste Irlannissa?</w:t>
      </w:r>
    </w:p>
    <w:p>
      <w:r>
        <w:rPr>
          <w:b/>
        </w:rPr>
        <w:t xml:space="preserve">Tulos</w:t>
      </w:r>
    </w:p>
    <w:p>
      <w:r>
        <w:t xml:space="preserve">Mikä on Irlannin marginaaliveroaste avioparille, jonka tulot ovat alle 36 000 euroa vuodessa?</w:t>
      </w:r>
    </w:p>
    <w:p>
      <w:r>
        <w:rPr>
          <w:b/>
        </w:rPr>
        <w:t xml:space="preserve">Tulos</w:t>
      </w:r>
    </w:p>
    <w:p>
      <w:r>
        <w:t xml:space="preserve">Mikä on marginaaliveroprosentti Irlannissa, jos tienaa hieman yli rajan?</w:t>
      </w:r>
    </w:p>
    <w:p>
      <w:r>
        <w:rPr>
          <w:b/>
        </w:rPr>
        <w:t xml:space="preserve">Esimerkki 7.3123</w:t>
      </w:r>
    </w:p>
    <w:p>
      <w:r>
        <w:t xml:space="preserve">Kenen ääni Peter Griffin on Family Guyssa?</w:t>
      </w:r>
    </w:p>
    <w:p>
      <w:r>
        <w:rPr>
          <w:b/>
        </w:rPr>
        <w:t xml:space="preserve">Tulos</w:t>
      </w:r>
    </w:p>
    <w:p>
      <w:r>
        <w:t xml:space="preserve">Kuka pääasiassa tekee Peter Griffinin äänen Family Guyssa?</w:t>
      </w:r>
    </w:p>
    <w:p>
      <w:r>
        <w:rPr>
          <w:b/>
        </w:rPr>
        <w:t xml:space="preserve">Tulos</w:t>
      </w:r>
    </w:p>
    <w:p>
      <w:r>
        <w:t xml:space="preserve">Kuka puhui Peter Griffinin ääntä Family Guyn jakson "No Meals on Wheels" välivideossa?</w:t>
      </w:r>
    </w:p>
    <w:p>
      <w:r>
        <w:rPr>
          <w:b/>
        </w:rPr>
        <w:t xml:space="preserve">Tulos</w:t>
      </w:r>
    </w:p>
    <w:p>
      <w:r>
        <w:t xml:space="preserve">Kuka antoi Peter Griffinin äänen Family Guyn jaksossa "Family Gay"?</w:t>
      </w:r>
    </w:p>
    <w:p>
      <w:r>
        <w:rPr>
          <w:b/>
        </w:rPr>
        <w:t xml:space="preserve">Tulos</w:t>
      </w:r>
    </w:p>
    <w:p>
      <w:r>
        <w:t xml:space="preserve">Kuka ääninäytteli Peter Griffiniä Family Guyn jaksossa "Tie multiversumiin"?</w:t>
      </w:r>
    </w:p>
    <w:p>
      <w:r>
        <w:rPr>
          <w:b/>
        </w:rPr>
        <w:t xml:space="preserve">Esimerkki 7.3124</w:t>
      </w:r>
    </w:p>
    <w:p>
      <w:r>
        <w:t xml:space="preserve">Eniten juoksuja t20-maaottelussa pelaajalta?</w:t>
      </w:r>
    </w:p>
    <w:p>
      <w:r>
        <w:rPr>
          <w:b/>
        </w:rPr>
        <w:t xml:space="preserve">Tulos</w:t>
      </w:r>
    </w:p>
    <w:p>
      <w:r>
        <w:t xml:space="preserve">Kuka on tehnyt uransa eniten juoksuja t20-maaotteluissa?</w:t>
      </w:r>
    </w:p>
    <w:p>
      <w:r>
        <w:rPr>
          <w:b/>
        </w:rPr>
        <w:t xml:space="preserve">Tulos</w:t>
      </w:r>
    </w:p>
    <w:p>
      <w:r>
        <w:t xml:space="preserve">Kuinka monta juoksua pelaaja on tehnyt urallaan eniten t20-maaotteluissa?</w:t>
      </w:r>
    </w:p>
    <w:p>
      <w:r>
        <w:rPr>
          <w:b/>
        </w:rPr>
        <w:t xml:space="preserve">Tulos</w:t>
      </w:r>
    </w:p>
    <w:p>
      <w:r>
        <w:t xml:space="preserve">Kuka on tehnyt eniten juoksuja kauden aikana t20-maaotteluissa?</w:t>
      </w:r>
    </w:p>
    <w:p>
      <w:r>
        <w:rPr>
          <w:b/>
        </w:rPr>
        <w:t xml:space="preserve">Tulos</w:t>
      </w:r>
    </w:p>
    <w:p>
      <w:r>
        <w:t xml:space="preserve">Kuinka monta juoksua pelaaja on tehnyt eniten kaudessa t20-maaottelussa?</w:t>
      </w:r>
    </w:p>
    <w:p>
      <w:r>
        <w:rPr>
          <w:b/>
        </w:rPr>
        <w:t xml:space="preserve">Tulos</w:t>
      </w:r>
    </w:p>
    <w:p>
      <w:r>
        <w:t xml:space="preserve">Kuka on tehnyt eniten juoksuja ottelussa t20-maaottelussa pelaajan toimesta?</w:t>
      </w:r>
    </w:p>
    <w:p>
      <w:r>
        <w:rPr>
          <w:b/>
        </w:rPr>
        <w:t xml:space="preserve">Tulos</w:t>
      </w:r>
    </w:p>
    <w:p>
      <w:r>
        <w:t xml:space="preserve">Kuinka monta juoksua pelaaja on tehnyt eniten yhden ottelun aikana t20-maaottelussa?</w:t>
      </w:r>
    </w:p>
    <w:p>
      <w:r>
        <w:rPr>
          <w:b/>
        </w:rPr>
        <w:t xml:space="preserve">Esimerkki 7.3125</w:t>
      </w:r>
    </w:p>
    <w:p>
      <w:r>
        <w:t xml:space="preserve">Kuka voitti vuoden 2018 Pikes Peakin mäenlaskun?</w:t>
      </w:r>
    </w:p>
    <w:p>
      <w:r>
        <w:rPr>
          <w:b/>
        </w:rPr>
        <w:t xml:space="preserve">Tulos</w:t>
      </w:r>
    </w:p>
    <w:p>
      <w:r>
        <w:t xml:space="preserve">Kuka voitti vuoden 2018 Pikes Peakin mäenlaskun kokonaiskilpailun?</w:t>
      </w:r>
    </w:p>
    <w:p>
      <w:r>
        <w:rPr>
          <w:b/>
        </w:rPr>
        <w:t xml:space="preserve">Tulos</w:t>
      </w:r>
    </w:p>
    <w:p>
      <w:r>
        <w:t xml:space="preserve">Kuka voitti vuoden 2018 moottoripyörien Pikes Peakin mäenlaskun?</w:t>
      </w:r>
    </w:p>
    <w:p>
      <w:r>
        <w:rPr>
          <w:b/>
        </w:rPr>
        <w:t xml:space="preserve">Esimerkki 7.3126</w:t>
      </w:r>
    </w:p>
    <w:p>
      <w:r>
        <w:t xml:space="preserve">Kuka näytteli Edmond Dantesia Monte Criston kreivissä?</w:t>
      </w:r>
    </w:p>
    <w:p>
      <w:r>
        <w:rPr>
          <w:b/>
        </w:rPr>
        <w:t xml:space="preserve">Tulos</w:t>
      </w:r>
    </w:p>
    <w:p>
      <w:r>
        <w:t xml:space="preserve">Kuka näytteli Edmond Dantesia Monte Criston kreivissä (elokuva 1922)?</w:t>
      </w:r>
    </w:p>
    <w:p>
      <w:r>
        <w:rPr>
          <w:b/>
        </w:rPr>
        <w:t xml:space="preserve">Tulos</w:t>
      </w:r>
    </w:p>
    <w:p>
      <w:r>
        <w:t xml:space="preserve">Kuka näytteli Edmond Dantesia Monte Criston kreivissä (elokuva 1934)?</w:t>
      </w:r>
    </w:p>
    <w:p>
      <w:r>
        <w:rPr>
          <w:b/>
        </w:rPr>
        <w:t xml:space="preserve">Tulos</w:t>
      </w:r>
    </w:p>
    <w:p>
      <w:r>
        <w:t xml:space="preserve">Kuka näytteli Edmond Dantesia Monte Criston kreivissä (elokuva 1954)?</w:t>
      </w:r>
    </w:p>
    <w:p>
      <w:r>
        <w:rPr>
          <w:b/>
        </w:rPr>
        <w:t xml:space="preserve">Tulos</w:t>
      </w:r>
    </w:p>
    <w:p>
      <w:r>
        <w:t xml:space="preserve">Kuka näytteli Edmond Dantesia Monte Criston kreivissä (tv-sarja 1956)?</w:t>
      </w:r>
    </w:p>
    <w:p>
      <w:r>
        <w:rPr>
          <w:b/>
        </w:rPr>
        <w:t xml:space="preserve">Tulos</w:t>
      </w:r>
    </w:p>
    <w:p>
      <w:r>
        <w:t xml:space="preserve">Kuka näytteli Edmond Dantesia Monte Criston kreivissä (elokuva 1975)?</w:t>
      </w:r>
    </w:p>
    <w:p>
      <w:r>
        <w:rPr>
          <w:b/>
        </w:rPr>
        <w:t xml:space="preserve">Tulos</w:t>
      </w:r>
    </w:p>
    <w:p>
      <w:r>
        <w:t xml:space="preserve">Kuka näytteli Edmond Dantesia Monte Criston kreivissä (elokuva 2002)?</w:t>
      </w:r>
    </w:p>
    <w:p>
      <w:r>
        <w:rPr>
          <w:b/>
        </w:rPr>
        <w:t xml:space="preserve">Esimerkki 7.3127</w:t>
      </w:r>
    </w:p>
    <w:p>
      <w:r>
        <w:t xml:space="preserve">Kenellä on maailman suurin Twitter-seuranta?</w:t>
      </w:r>
    </w:p>
    <w:p>
      <w:r>
        <w:rPr>
          <w:b/>
        </w:rPr>
        <w:t xml:space="preserve">Tulos</w:t>
      </w:r>
    </w:p>
    <w:p>
      <w:r>
        <w:t xml:space="preserve">Millä tilillä on maailman suurin Twitter-seuranta?</w:t>
      </w:r>
    </w:p>
    <w:p>
      <w:r>
        <w:rPr>
          <w:b/>
        </w:rPr>
        <w:t xml:space="preserve">Tulos</w:t>
      </w:r>
    </w:p>
    <w:p>
      <w:r>
        <w:t xml:space="preserve">Kenellä henkilöllä on maailman suurin Twitter-seuranta?</w:t>
      </w:r>
    </w:p>
    <w:p>
      <w:r>
        <w:rPr>
          <w:b/>
        </w:rPr>
        <w:t xml:space="preserve">Esimerkki 7.3128</w:t>
      </w:r>
    </w:p>
    <w:p>
      <w:r>
        <w:t xml:space="preserve">Missä netflixin sarja free rein on kuvattu?</w:t>
      </w:r>
    </w:p>
    <w:p>
      <w:r>
        <w:rPr>
          <w:b/>
        </w:rPr>
        <w:t xml:space="preserve">Tulos</w:t>
      </w:r>
    </w:p>
    <w:p>
      <w:r>
        <w:t xml:space="preserve">Mihin netflixin sarja free rein filming perustuu?</w:t>
      </w:r>
    </w:p>
    <w:p>
      <w:r>
        <w:rPr>
          <w:b/>
        </w:rPr>
        <w:t xml:space="preserve">Tulos</w:t>
      </w:r>
    </w:p>
    <w:p>
      <w:r>
        <w:t xml:space="preserve">Missä netflix-sarjan free rein laiturikohtaus on kuvattu?</w:t>
      </w:r>
    </w:p>
    <w:p>
      <w:r>
        <w:rPr>
          <w:b/>
        </w:rPr>
        <w:t xml:space="preserve">Esimerkki 7.3129</w:t>
      </w:r>
    </w:p>
    <w:p>
      <w:r>
        <w:t xml:space="preserve">Kuka näyttelee Maggien isää Greyn anatomiassa?</w:t>
      </w:r>
    </w:p>
    <w:p>
      <w:r>
        <w:rPr>
          <w:b/>
        </w:rPr>
        <w:t xml:space="preserve">Tulos</w:t>
      </w:r>
    </w:p>
    <w:p>
      <w:r>
        <w:t xml:space="preserve">Kuka näyttelee Maggien adoptioisää Greyn anatomiassa?</w:t>
      </w:r>
    </w:p>
    <w:p>
      <w:r>
        <w:rPr>
          <w:b/>
        </w:rPr>
        <w:t xml:space="preserve">Tulos</w:t>
      </w:r>
    </w:p>
    <w:p>
      <w:r>
        <w:t xml:space="preserve">Kuka näyttelee Maggien biologista isää Greyn anatomiassa?</w:t>
      </w:r>
    </w:p>
    <w:p>
      <w:r>
        <w:rPr>
          <w:b/>
        </w:rPr>
        <w:t xml:space="preserve">Esimerkki 7.3130</w:t>
      </w:r>
    </w:p>
    <w:p>
      <w:r>
        <w:t xml:space="preserve">Milloin ystäväni dahmer -elokuva tulee ulos?</w:t>
      </w:r>
    </w:p>
    <w:p>
      <w:r>
        <w:rPr>
          <w:b/>
        </w:rPr>
        <w:t xml:space="preserve">Tulos</w:t>
      </w:r>
    </w:p>
    <w:p>
      <w:r>
        <w:t xml:space="preserve">Milloin ystäväni dahmer -elokuva tulee Tribecan elokuvajuhlilla?</w:t>
      </w:r>
    </w:p>
    <w:p>
      <w:r>
        <w:rPr>
          <w:b/>
        </w:rPr>
        <w:t xml:space="preserve">Tulos</w:t>
      </w:r>
    </w:p>
    <w:p>
      <w:r>
        <w:t xml:space="preserve">Milloin ystäväni dahmer -elokuva tulee rajoitettuun levitykseen Yhdysvalloissa?</w:t>
      </w:r>
    </w:p>
    <w:p>
      <w:r>
        <w:rPr>
          <w:b/>
        </w:rPr>
        <w:t xml:space="preserve">Tulos</w:t>
      </w:r>
    </w:p>
    <w:p>
      <w:r>
        <w:t xml:space="preserve">Milloin ystäväni dahmer -elokuva ilmestyy laajalti Yhdysvalloissa?</w:t>
      </w:r>
    </w:p>
    <w:p>
      <w:r>
        <w:rPr>
          <w:b/>
        </w:rPr>
        <w:t xml:space="preserve">Esimerkki 7.3131</w:t>
      </w:r>
    </w:p>
    <w:p>
      <w:r>
        <w:t xml:space="preserve">Mitkä viisi maata rajoittuvat Kaspianmereen?</w:t>
      </w:r>
    </w:p>
    <w:p>
      <w:r>
        <w:rPr>
          <w:b/>
        </w:rPr>
        <w:t xml:space="preserve">Tulos</w:t>
      </w:r>
    </w:p>
    <w:p>
      <w:r>
        <w:t xml:space="preserve">Mikä maa rajaa Kaspianmerta koilliseen?</w:t>
      </w:r>
    </w:p>
    <w:p>
      <w:r>
        <w:rPr>
          <w:b/>
        </w:rPr>
        <w:t xml:space="preserve">Tulos</w:t>
      </w:r>
    </w:p>
    <w:p>
      <w:r>
        <w:t xml:space="preserve">Mikä maa rajaa Kaspianmerta luoteeseen?</w:t>
      </w:r>
    </w:p>
    <w:p>
      <w:r>
        <w:rPr>
          <w:b/>
        </w:rPr>
        <w:t xml:space="preserve">Tulos</w:t>
      </w:r>
    </w:p>
    <w:p>
      <w:r>
        <w:t xml:space="preserve">Mikä maa rajaa Kaspianmerta lännessä?</w:t>
      </w:r>
    </w:p>
    <w:p>
      <w:r>
        <w:rPr>
          <w:b/>
        </w:rPr>
        <w:t xml:space="preserve">Tulos</w:t>
      </w:r>
    </w:p>
    <w:p>
      <w:r>
        <w:t xml:space="preserve">Mikä maa rajaa Kaspianmerta etelässä?</w:t>
      </w:r>
    </w:p>
    <w:p>
      <w:r>
        <w:rPr>
          <w:b/>
        </w:rPr>
        <w:t xml:space="preserve">Tulos</w:t>
      </w:r>
    </w:p>
    <w:p>
      <w:r>
        <w:t xml:space="preserve">Mikä maa rajaa Kaspianmerta kaakossa?</w:t>
      </w:r>
    </w:p>
    <w:p>
      <w:r>
        <w:rPr>
          <w:b/>
        </w:rPr>
        <w:t xml:space="preserve">Esimerkki 7.3132</w:t>
      </w:r>
    </w:p>
    <w:p>
      <w:r>
        <w:t xml:space="preserve">Mikä on maailman sateisin paikka?</w:t>
      </w:r>
    </w:p>
    <w:p>
      <w:r>
        <w:rPr>
          <w:b/>
        </w:rPr>
        <w:t xml:space="preserve">Tulos</w:t>
      </w:r>
    </w:p>
    <w:p>
      <w:r>
        <w:t xml:space="preserve">Mikä on maailman sateisin paikka, jossa on kaikkien aikojen ennätys sademäärässä kalenterikuukauden aikana?</w:t>
      </w:r>
    </w:p>
    <w:p>
      <w:r>
        <w:rPr>
          <w:b/>
        </w:rPr>
        <w:t xml:space="preserve">Tulos</w:t>
      </w:r>
    </w:p>
    <w:p>
      <w:r>
        <w:t xml:space="preserve">Mikä on maapallon sateisin paikka, jossa on kaikkien aikojen ennätys sademäärissä yhden vuoden aikana?</w:t>
      </w:r>
    </w:p>
    <w:p>
      <w:r>
        <w:rPr>
          <w:b/>
        </w:rPr>
        <w:t xml:space="preserve">Tulos</w:t>
      </w:r>
    </w:p>
    <w:p>
      <w:r>
        <w:t xml:space="preserve">Mikä on maapallon sateisin paikka, joka on korvannut Sohran, joka oli tämän tittelin edellinen haltija 39 vuoden keskimääräisen sademäärän perusteella?</w:t>
      </w:r>
    </w:p>
    <w:p>
      <w:r>
        <w:rPr>
          <w:b/>
        </w:rPr>
        <w:t xml:space="preserve">Tulos</w:t>
      </w:r>
    </w:p>
    <w:p>
      <w:r>
        <w:t xml:space="preserve">Mikä on maapallon sateisin paikka 29 vuoden keskimääräisen sademäärän perusteella?</w:t>
      </w:r>
    </w:p>
    <w:p>
      <w:r>
        <w:rPr>
          <w:b/>
        </w:rPr>
        <w:t xml:space="preserve">Esimerkki 7.3133</w:t>
      </w:r>
    </w:p>
    <w:p>
      <w:r>
        <w:t xml:space="preserve">Mikä on Yhdistyneen kuningaskunnan nykyinen väkiluku?</w:t>
      </w:r>
    </w:p>
    <w:p>
      <w:r>
        <w:rPr>
          <w:b/>
        </w:rPr>
        <w:t xml:space="preserve">Tulos</w:t>
      </w:r>
    </w:p>
    <w:p>
      <w:r>
        <w:t xml:space="preserve">Mikä on Yhdistyneen kuningaskunnan nykyinen väkiluku vuonna 2011?</w:t>
      </w:r>
    </w:p>
    <w:p>
      <w:r>
        <w:rPr>
          <w:b/>
        </w:rPr>
        <w:t xml:space="preserve">Tulos</w:t>
      </w:r>
    </w:p>
    <w:p>
      <w:r>
        <w:t xml:space="preserve">Mikä on Yhdistyneen kuningaskunnan nykyinen väestömäärä vuonna 2001?</w:t>
      </w:r>
    </w:p>
    <w:p>
      <w:r>
        <w:rPr>
          <w:b/>
        </w:rPr>
        <w:t xml:space="preserve">Tulos</w:t>
      </w:r>
    </w:p>
    <w:p>
      <w:r>
        <w:t xml:space="preserve">Mikä on Yhdistyneen kuningaskunnan nykyinen väestömäärä vuonna 1991?</w:t>
      </w:r>
    </w:p>
    <w:p>
      <w:r>
        <w:rPr>
          <w:b/>
        </w:rPr>
        <w:t xml:space="preserve">Esimerkki 7.3134</w:t>
      </w:r>
    </w:p>
    <w:p>
      <w:r>
        <w:t xml:space="preserve">Kuka näyttelee Kattappan roolia Bahubalissa?</w:t>
      </w:r>
    </w:p>
    <w:p>
      <w:r>
        <w:rPr>
          <w:b/>
        </w:rPr>
        <w:t xml:space="preserve">Tulos</w:t>
      </w:r>
    </w:p>
    <w:p>
      <w:r>
        <w:t xml:space="preserve">Kuka näyttelee Kattappan roolia elokuvassa Bahubali: The Beginning?</w:t>
      </w:r>
    </w:p>
    <w:p>
      <w:r>
        <w:rPr>
          <w:b/>
        </w:rPr>
        <w:t xml:space="preserve">Tulos</w:t>
      </w:r>
    </w:p>
    <w:p>
      <w:r>
        <w:t xml:space="preserve">Kuka näyttelee Kattappan roolia elokuvassa Bahubali: The Conclusion?</w:t>
      </w:r>
    </w:p>
    <w:p>
      <w:r>
        <w:rPr>
          <w:b/>
        </w:rPr>
        <w:t xml:space="preserve">Tulos</w:t>
      </w:r>
    </w:p>
    <w:p>
      <w:r>
        <w:t xml:space="preserve">Kuka näyttelee Kattappan roolia elokuvassa Bahubali: Ennen alkua?</w:t>
      </w:r>
    </w:p>
    <w:p>
      <w:r>
        <w:rPr>
          <w:b/>
        </w:rPr>
        <w:t xml:space="preserve">Esimerkki 7.3135</w:t>
      </w:r>
    </w:p>
    <w:p>
      <w:r>
        <w:t xml:space="preserve">Kuka voitti american's got talent 2018 -kisan?</w:t>
      </w:r>
    </w:p>
    <w:p>
      <w:r>
        <w:rPr>
          <w:b/>
        </w:rPr>
        <w:t xml:space="preserve">Tulos</w:t>
      </w:r>
    </w:p>
    <w:p>
      <w:r>
        <w:t xml:space="preserve">Kuka voitti ensimmäisen sijan american's got talent 2018 -kisassa?</w:t>
      </w:r>
    </w:p>
    <w:p>
      <w:r>
        <w:rPr>
          <w:b/>
        </w:rPr>
        <w:t xml:space="preserve">Tulos</w:t>
      </w:r>
    </w:p>
    <w:p>
      <w:r>
        <w:t xml:space="preserve">Kuka voitti American's got talent 2018 -kilpailun toisen sijan?</w:t>
      </w:r>
    </w:p>
    <w:p>
      <w:r>
        <w:rPr>
          <w:b/>
        </w:rPr>
        <w:t xml:space="preserve">Tulos</w:t>
      </w:r>
    </w:p>
    <w:p>
      <w:r>
        <w:t xml:space="preserve">Kuka voitti kolmannen sijan american's got talent 2018 -kisassa?</w:t>
      </w:r>
    </w:p>
    <w:p>
      <w:r>
        <w:rPr>
          <w:b/>
        </w:rPr>
        <w:t xml:space="preserve">Esimerkki 7.3136</w:t>
      </w:r>
    </w:p>
    <w:p>
      <w:r>
        <w:t xml:space="preserve">Kuka kirjoitti kappaleen smoke on the water?</w:t>
      </w:r>
    </w:p>
    <w:p>
      <w:r>
        <w:rPr>
          <w:b/>
        </w:rPr>
        <w:t xml:space="preserve">Tulos</w:t>
      </w:r>
    </w:p>
    <w:p>
      <w:r>
        <w:t xml:space="preserve">Kuka kirjoitti Deep Purplen vuonna 1972 julkaistun kappaleen smoke on the water?</w:t>
      </w:r>
    </w:p>
    <w:p>
      <w:r>
        <w:rPr>
          <w:b/>
        </w:rPr>
        <w:t xml:space="preserve">Tulos</w:t>
      </w:r>
    </w:p>
    <w:p>
      <w:r>
        <w:t xml:space="preserve">Kuka kirjoitti Red Foleyn vuonna 1944 levyttämän kappaleen smoke on the water?</w:t>
      </w:r>
    </w:p>
    <w:p>
      <w:r>
        <w:rPr>
          <w:b/>
        </w:rPr>
        <w:t xml:space="preserve">Esimerkki 7.3137</w:t>
      </w:r>
    </w:p>
    <w:p>
      <w:r>
        <w:t xml:space="preserve">Milloin televisio esiteltiin yleisölle?</w:t>
      </w:r>
    </w:p>
    <w:p>
      <w:r>
        <w:rPr>
          <w:b/>
        </w:rPr>
        <w:t xml:space="preserve">Tulos</w:t>
      </w:r>
    </w:p>
    <w:p>
      <w:r>
        <w:t xml:space="preserve">Milloin televisio esiteltiin kokeiluluontoisesti yleisölle?</w:t>
      </w:r>
    </w:p>
    <w:p>
      <w:r>
        <w:rPr>
          <w:b/>
        </w:rPr>
        <w:t xml:space="preserve">Tulos</w:t>
      </w:r>
    </w:p>
    <w:p>
      <w:r>
        <w:t xml:space="preserve">Milloin televisio esiteltiin yleisölle säännöllisin kaupallisin lähetyksin?</w:t>
      </w:r>
    </w:p>
    <w:p>
      <w:r>
        <w:rPr>
          <w:b/>
        </w:rPr>
        <w:t xml:space="preserve">Esimerkki 7.3138</w:t>
      </w:r>
    </w:p>
    <w:p>
      <w:r>
        <w:t xml:space="preserve">Kuka teki hullun maailman uudelleen kyynelillä pelkojen vuoksi?</w:t>
      </w:r>
    </w:p>
    <w:p>
      <w:r>
        <w:rPr>
          <w:b/>
        </w:rPr>
        <w:t xml:space="preserve">Tulos</w:t>
      </w:r>
    </w:p>
    <w:p>
      <w:r>
        <w:t xml:space="preserve">Kuka teki Mad Worldin uudelleen Tears for Fearsin toimesta vuonna 2001?</w:t>
      </w:r>
    </w:p>
    <w:p>
      <w:r>
        <w:rPr>
          <w:b/>
        </w:rPr>
        <w:t xml:space="preserve">Tulos</w:t>
      </w:r>
    </w:p>
    <w:p>
      <w:r>
        <w:t xml:space="preserve">Kuka teki hullun maailman uudelleen Tears for Fearsin toimesta marraskuussa 2003?</w:t>
      </w:r>
    </w:p>
    <w:p>
      <w:r>
        <w:rPr>
          <w:b/>
        </w:rPr>
        <w:t xml:space="preserve">Tulos</w:t>
      </w:r>
    </w:p>
    <w:p>
      <w:r>
        <w:t xml:space="preserve">Kuka remade hullu maailma Tears for Fears toukokuussa 2009?</w:t>
      </w:r>
    </w:p>
    <w:p>
      <w:r>
        <w:rPr>
          <w:b/>
        </w:rPr>
        <w:t xml:space="preserve">Esimerkki 7.3139</w:t>
      </w:r>
    </w:p>
    <w:p>
      <w:r>
        <w:t xml:space="preserve">Miranda-varoituksessa selitetään henkilön oikeudet?</w:t>
      </w:r>
    </w:p>
    <w:p>
      <w:r>
        <w:rPr>
          <w:b/>
        </w:rPr>
        <w:t xml:space="preserve">Tulos</w:t>
      </w:r>
    </w:p>
    <w:p>
      <w:r>
        <w:t xml:space="preserve">Itsesyyllisyyttä koskevassa Miranda-varoitusosassa selitetään henkilön oikeuksia?</w:t>
      </w:r>
    </w:p>
    <w:p>
      <w:r>
        <w:rPr>
          <w:b/>
        </w:rPr>
        <w:t xml:space="preserve">Tulos</w:t>
      </w:r>
    </w:p>
    <w:p>
      <w:r>
        <w:t xml:space="preserve">Asianajajan kuulemista koskevassa Miranda-varoituksen kohdassa selitetään henkilön oikeuksia?</w:t>
      </w:r>
    </w:p>
    <w:p>
      <w:r>
        <w:rPr>
          <w:b/>
        </w:rPr>
        <w:t xml:space="preserve">Esimerkki 7.3140</w:t>
      </w:r>
    </w:p>
    <w:p>
      <w:r>
        <w:t xml:space="preserve">Milloin ww2 päättyi virallisesti Yhdysvaltojen osalta?</w:t>
      </w:r>
    </w:p>
    <w:p>
      <w:r>
        <w:rPr>
          <w:b/>
        </w:rPr>
        <w:t xml:space="preserve">Tulos</w:t>
      </w:r>
    </w:p>
    <w:p>
      <w:r>
        <w:t xml:space="preserve">Milloin Japanissa sovittiin aselevosta, joka käytännössä lopetti Yhdysvaltojen taistelut toisessa maailmansodassa?</w:t>
      </w:r>
    </w:p>
    <w:p>
      <w:r>
        <w:rPr>
          <w:b/>
        </w:rPr>
        <w:t xml:space="preserve">Tulos</w:t>
      </w:r>
    </w:p>
    <w:p>
      <w:r>
        <w:t xml:space="preserve">Milloin tapahtui Japanin virallinen antautuminen, jota voidaan pitää toisen maailmansodan päättymisenä Yhdysvalloissa?</w:t>
      </w:r>
    </w:p>
    <w:p>
      <w:r>
        <w:rPr>
          <w:b/>
        </w:rPr>
        <w:t xml:space="preserve">Tulos</w:t>
      </w:r>
    </w:p>
    <w:p>
      <w:r>
        <w:t xml:space="preserve">Milloin Japanin kanssa allekirjoitettiin rauhansopimus, joka lopetti Yhdysvaltojen toisen maailmansotaan suoraan liittyvät asiat Aasiassa?</w:t>
      </w:r>
    </w:p>
    <w:p>
      <w:r>
        <w:rPr>
          <w:b/>
        </w:rPr>
        <w:t xml:space="preserve">Tulos</w:t>
      </w:r>
    </w:p>
    <w:p>
      <w:r>
        <w:t xml:space="preserve">Milloin allekirjoitettiin Saksan tulevaisuutta ja jälleenyhdistymistä koskeva sopimus, jolla ratkaistiin useimmat toisen maailmansodan jälkeiset kysymykset Yhdysvaltojen kannalta?</w:t>
      </w:r>
    </w:p>
    <w:p>
      <w:r>
        <w:rPr>
          <w:b/>
        </w:rPr>
        <w:t xml:space="preserve">Esimerkki 7.3141</w:t>
      </w:r>
    </w:p>
    <w:p>
      <w:r>
        <w:t xml:space="preserve">Missä sijaitsi Yhdysvaltojen ensimmäinen pääkaupunki?</w:t>
      </w:r>
    </w:p>
    <w:p>
      <w:r>
        <w:rPr>
          <w:b/>
        </w:rPr>
        <w:t xml:space="preserve">Tulos</w:t>
      </w:r>
    </w:p>
    <w:p>
      <w:r>
        <w:t xml:space="preserve">Missä sijaitsi Yhdysvaltojen ensimmäinen kiinteä pääkaupunki?</w:t>
      </w:r>
    </w:p>
    <w:p>
      <w:r>
        <w:rPr>
          <w:b/>
        </w:rPr>
        <w:t xml:space="preserve">Tulos</w:t>
      </w:r>
    </w:p>
    <w:p>
      <w:r>
        <w:t xml:space="preserve">Missä Yhdysvaltojen ensimmäinen pääkaupunki sijaitsi 10 vuoden ajan, kun pääkaupunkirakennus valmistui?</w:t>
      </w:r>
    </w:p>
    <w:p>
      <w:r>
        <w:rPr>
          <w:b/>
        </w:rPr>
        <w:t xml:space="preserve">Tulos</w:t>
      </w:r>
    </w:p>
    <w:p>
      <w:r>
        <w:t xml:space="preserve">Missä sijaitsi Yhdysvaltojen ensimmäinen ja vanhin osavaltion pääkaupunki?</w:t>
      </w:r>
    </w:p>
    <w:p>
      <w:r>
        <w:rPr>
          <w:b/>
        </w:rPr>
        <w:t xml:space="preserve">Esimerkki 7.3142</w:t>
      </w:r>
    </w:p>
    <w:p>
      <w:r>
        <w:t xml:space="preserve">Missä on yleinen paikka pulssin mittaamiseksi?</w:t>
      </w:r>
    </w:p>
    <w:p>
      <w:r>
        <w:rPr>
          <w:b/>
        </w:rPr>
        <w:t xml:space="preserve">Tulos</w:t>
      </w:r>
    </w:p>
    <w:p>
      <w:r>
        <w:t xml:space="preserve">Mistä kaulavaltimosta mitataan yleisesti pulssia?</w:t>
      </w:r>
    </w:p>
    <w:p>
      <w:r>
        <w:rPr>
          <w:b/>
        </w:rPr>
        <w:t xml:space="preserve">Tulos</w:t>
      </w:r>
    </w:p>
    <w:p>
      <w:r>
        <w:t xml:space="preserve">Missä on yleinen paikka, josta sykkeen mittaus tehdään säteittäisvaltimosta?</w:t>
      </w:r>
    </w:p>
    <w:p>
      <w:r>
        <w:rPr>
          <w:b/>
        </w:rPr>
        <w:t xml:space="preserve">Tulos</w:t>
      </w:r>
    </w:p>
    <w:p>
      <w:r>
        <w:t xml:space="preserve">Missä on yleinen paikka, jossa pulssi mitataan reisivaltimosta?</w:t>
      </w:r>
    </w:p>
    <w:p>
      <w:r>
        <w:rPr>
          <w:b/>
        </w:rPr>
        <w:t xml:space="preserve">Esimerkki 7.3143</w:t>
      </w:r>
    </w:p>
    <w:p>
      <w:r>
        <w:t xml:space="preserve">Mikä on maapallon ja postin levikki?</w:t>
      </w:r>
    </w:p>
    <w:p>
      <w:r>
        <w:rPr>
          <w:b/>
        </w:rPr>
        <w:t xml:space="preserve">Tulos</w:t>
      </w:r>
    </w:p>
    <w:p>
      <w:r>
        <w:t xml:space="preserve">Mikä on The Globe and Mailin päivittäinen levikki?</w:t>
      </w:r>
    </w:p>
    <w:p>
      <w:r>
        <w:rPr>
          <w:b/>
        </w:rPr>
        <w:t xml:space="preserve">Tulos</w:t>
      </w:r>
    </w:p>
    <w:p>
      <w:r>
        <w:t xml:space="preserve">Mikä on The Globe and Mail -lehden lauantain levikki?</w:t>
      </w:r>
    </w:p>
    <w:p>
      <w:r>
        <w:rPr>
          <w:b/>
        </w:rPr>
        <w:t xml:space="preserve">Esimerkki 7.3144</w:t>
      </w:r>
    </w:p>
    <w:p>
      <w:r>
        <w:t xml:space="preserve">Mistä kaupungista järjestäytyneet optiomarkkinat ovat peräisin?</w:t>
      </w:r>
    </w:p>
    <w:p>
      <w:r>
        <w:rPr>
          <w:b/>
        </w:rPr>
        <w:t xml:space="preserve">Tulos</w:t>
      </w:r>
    </w:p>
    <w:p>
      <w:r>
        <w:t xml:space="preserve">Mistä kaupungista järjestäytyneet ensisijaiset optiomarkkinat ovat peräisin?</w:t>
      </w:r>
    </w:p>
    <w:p>
      <w:r>
        <w:rPr>
          <w:b/>
        </w:rPr>
        <w:t xml:space="preserve">Tulos</w:t>
      </w:r>
    </w:p>
    <w:p>
      <w:r>
        <w:t xml:space="preserve">Mistä kaupungista järjestäytyneet optioiden jälkimarkkinat ovat peräisin?</w:t>
      </w:r>
    </w:p>
    <w:p>
      <w:r>
        <w:rPr>
          <w:b/>
        </w:rPr>
        <w:t xml:space="preserve">Esimerkki 7.3145</w:t>
      </w:r>
    </w:p>
    <w:p>
      <w:r>
        <w:t xml:space="preserve">Milloin Peru on viimeksi päässyt MM-kisoihin?</w:t>
      </w:r>
    </w:p>
    <w:p>
      <w:r>
        <w:rPr>
          <w:b/>
        </w:rPr>
        <w:t xml:space="preserve">Tulos</w:t>
      </w:r>
    </w:p>
    <w:p>
      <w:r>
        <w:t xml:space="preserve">Milloin Peru pääsi viimeksi MM-kisoihin vuonna 1982?</w:t>
      </w:r>
    </w:p>
    <w:p>
      <w:r>
        <w:rPr>
          <w:b/>
        </w:rPr>
        <w:t xml:space="preserve">Tulos</w:t>
      </w:r>
    </w:p>
    <w:p>
      <w:r>
        <w:t xml:space="preserve">Milloin Peru pääsi viimeksi MM-kisoihin vuonna 1978?</w:t>
      </w:r>
    </w:p>
    <w:p>
      <w:r>
        <w:rPr>
          <w:b/>
        </w:rPr>
        <w:t xml:space="preserve">Tulos</w:t>
      </w:r>
    </w:p>
    <w:p>
      <w:r>
        <w:t xml:space="preserve">Milloin Peru pääsi viimeksi MM-kisoihin vuonna 1970?</w:t>
      </w:r>
    </w:p>
    <w:p>
      <w:r>
        <w:rPr>
          <w:b/>
        </w:rPr>
        <w:t xml:space="preserve">Esimerkki 7.3146</w:t>
      </w:r>
    </w:p>
    <w:p>
      <w:r>
        <w:t xml:space="preserve">Milloin Amerikan ensimmäiset siirtomaat perustettiin?</w:t>
      </w:r>
    </w:p>
    <w:p>
      <w:r>
        <w:rPr>
          <w:b/>
        </w:rPr>
        <w:t xml:space="preserve">Tulos</w:t>
      </w:r>
    </w:p>
    <w:p>
      <w:r>
        <w:t xml:space="preserve">Milloin Amerikassa perustettiin kolmetoista ensimmäistä siirtokuntaa?</w:t>
      </w:r>
    </w:p>
    <w:p>
      <w:r>
        <w:rPr>
          <w:b/>
        </w:rPr>
        <w:t xml:space="preserve">Tulos</w:t>
      </w:r>
    </w:p>
    <w:p>
      <w:r>
        <w:t xml:space="preserve">Milloin Amerikkaan perustettiin ensimmäinen siirtokunta, joka lopulta epäonnistui, Roanoken siirtokunta?</w:t>
      </w:r>
    </w:p>
    <w:p>
      <w:r>
        <w:rPr>
          <w:b/>
        </w:rPr>
        <w:t xml:space="preserve">Tulos</w:t>
      </w:r>
    </w:p>
    <w:p>
      <w:r>
        <w:t xml:space="preserve">Milloin ensimmäinen menestyksekäs siirtokunta, Virginian siirtokunta, perustettiin Amerikkaan?</w:t>
      </w:r>
    </w:p>
    <w:p>
      <w:r>
        <w:rPr>
          <w:b/>
        </w:rPr>
        <w:t xml:space="preserve">Esimerkki 7.3147</w:t>
      </w:r>
    </w:p>
    <w:p>
      <w:r>
        <w:t xml:space="preserve">Kuka saavutti mitalin miesten taitoluistelussa?</w:t>
      </w:r>
    </w:p>
    <w:p>
      <w:r>
        <w:rPr>
          <w:b/>
        </w:rPr>
        <w:t xml:space="preserve">Tulos</w:t>
      </w:r>
    </w:p>
    <w:p>
      <w:r>
        <w:t xml:space="preserve">Kuka mitalisi miesten taitoluistelussa vuonna 2018?</w:t>
      </w:r>
    </w:p>
    <w:p>
      <w:r>
        <w:rPr>
          <w:b/>
        </w:rPr>
        <w:t xml:space="preserve">Tulos</w:t>
      </w:r>
    </w:p>
    <w:p>
      <w:r>
        <w:t xml:space="preserve">Kuka voitti mitalin miesten taitoluistelussa vuonna 2014?</w:t>
      </w:r>
    </w:p>
    <w:p>
      <w:r>
        <w:rPr>
          <w:b/>
        </w:rPr>
        <w:t xml:space="preserve">Tulos</w:t>
      </w:r>
    </w:p>
    <w:p>
      <w:r>
        <w:t xml:space="preserve">Kuka voitti mitalin miesten taitoluistelussa vuonna 2010?</w:t>
      </w:r>
    </w:p>
    <w:p>
      <w:r>
        <w:rPr>
          <w:b/>
        </w:rPr>
        <w:t xml:space="preserve">Esimerkki 7.3148</w:t>
      </w:r>
    </w:p>
    <w:p>
      <w:r>
        <w:t xml:space="preserve">Kuka teki musiikin Pimeän ritarin elokuvaan?</w:t>
      </w:r>
    </w:p>
    <w:p>
      <w:r>
        <w:rPr>
          <w:b/>
        </w:rPr>
        <w:t xml:space="preserve">Tulos</w:t>
      </w:r>
    </w:p>
    <w:p>
      <w:r>
        <w:t xml:space="preserve">Kuka sävelsi The Dark Knightin musiikin?</w:t>
      </w:r>
    </w:p>
    <w:p>
      <w:r>
        <w:rPr>
          <w:b/>
        </w:rPr>
        <w:t xml:space="preserve">Tulos</w:t>
      </w:r>
    </w:p>
    <w:p>
      <w:r>
        <w:t xml:space="preserve">Kuka sävelsi The Dark Knight Rises -elokuvan musiikin?</w:t>
      </w:r>
    </w:p>
    <w:p>
      <w:r>
        <w:rPr>
          <w:b/>
        </w:rPr>
        <w:t xml:space="preserve">Tulos</w:t>
      </w:r>
    </w:p>
    <w:p>
      <w:r>
        <w:t xml:space="preserve">Kuka kirjoitti musiikin tv-sarjaan "Dark Knight"?</w:t>
      </w:r>
    </w:p>
    <w:p>
      <w:r>
        <w:rPr>
          <w:b/>
        </w:rPr>
        <w:t xml:space="preserve">Esimerkki 7.3149</w:t>
      </w:r>
    </w:p>
    <w:p>
      <w:r>
        <w:t xml:space="preserve">Kuka teki ensimmäisen voltin moottoripyörällä?</w:t>
      </w:r>
    </w:p>
    <w:p>
      <w:r>
        <w:rPr>
          <w:b/>
        </w:rPr>
        <w:t xml:space="preserve">Tulos</w:t>
      </w:r>
    </w:p>
    <w:p>
      <w:r>
        <w:t xml:space="preserve">Kuka teki ensimmäisen voltin motocross-pyörällä?</w:t>
      </w:r>
    </w:p>
    <w:p>
      <w:r>
        <w:rPr>
          <w:b/>
        </w:rPr>
        <w:t xml:space="preserve">Tulos</w:t>
      </w:r>
    </w:p>
    <w:p>
      <w:r>
        <w:t xml:space="preserve">Kuka teki ensimmäisen voltin isolla moottoripyörällä?</w:t>
      </w:r>
    </w:p>
    <w:p>
      <w:r>
        <w:rPr>
          <w:b/>
        </w:rPr>
        <w:t xml:space="preserve">Esimerkki 7.3150</w:t>
      </w:r>
    </w:p>
    <w:p>
      <w:r>
        <w:t xml:space="preserve">Milloin Teneriffan tulivuori purkautui viimeksi?</w:t>
      </w:r>
    </w:p>
    <w:p>
      <w:r>
        <w:rPr>
          <w:b/>
        </w:rPr>
        <w:t xml:space="preserve">Tulos</w:t>
      </w:r>
    </w:p>
    <w:p>
      <w:r>
        <w:t xml:space="preserve">Milloin Teneriffalla sijaitseva Chahorra o Narices del Teide -tulivuori purkautui viimeksi?</w:t>
      </w:r>
    </w:p>
    <w:p>
      <w:r>
        <w:rPr>
          <w:b/>
        </w:rPr>
        <w:t xml:space="preserve">Tulos</w:t>
      </w:r>
    </w:p>
    <w:p>
      <w:r>
        <w:t xml:space="preserve">Milloin Teneriffalla sijaitseva tulivuori Pico Viejo purkautui viimeksi?</w:t>
      </w:r>
    </w:p>
    <w:p>
      <w:r>
        <w:rPr>
          <w:b/>
        </w:rPr>
        <w:t xml:space="preserve">Tulos</w:t>
      </w:r>
    </w:p>
    <w:p>
      <w:r>
        <w:t xml:space="preserve">Milloin Teneriffalla sijaitseva Teide-tulivuori purkautui viimeksi?</w:t>
      </w:r>
    </w:p>
    <w:p>
      <w:r>
        <w:rPr>
          <w:b/>
        </w:rPr>
        <w:t xml:space="preserve">Tulos</w:t>
      </w:r>
    </w:p>
    <w:p>
      <w:r>
        <w:t xml:space="preserve">Milloin Teneriffalla sijaitseva Chinyero-tulivuori purkautui viimeksi?</w:t>
      </w:r>
    </w:p>
    <w:p>
      <w:r>
        <w:rPr>
          <w:b/>
        </w:rPr>
        <w:t xml:space="preserve">Tulos</w:t>
      </w:r>
    </w:p>
    <w:p>
      <w:r>
        <w:t xml:space="preserve">Milloin Teneriffalla sijaitseva Trevejo-tulivuori purkautui viimeksi?</w:t>
      </w:r>
    </w:p>
    <w:p>
      <w:r>
        <w:rPr>
          <w:b/>
        </w:rPr>
        <w:t xml:space="preserve">Tulos</w:t>
      </w:r>
    </w:p>
    <w:p>
      <w:r>
        <w:t xml:space="preserve">Milloin Teneriffalla sijaitsevat tulivuoret Siete Fuentes, Fasnia ja Montaña de Las Arenas purkautuivat viimeksi?</w:t>
      </w:r>
    </w:p>
    <w:p>
      <w:r>
        <w:rPr>
          <w:b/>
        </w:rPr>
        <w:t xml:space="preserve">Tulos</w:t>
      </w:r>
    </w:p>
    <w:p>
      <w:r>
        <w:t xml:space="preserve">Milloin Teneriffalla sijaitseva tulivuori Boca Cangrejo purkautui viimeksi?</w:t>
      </w:r>
    </w:p>
    <w:p>
      <w:r>
        <w:rPr>
          <w:b/>
        </w:rPr>
        <w:t xml:space="preserve">Esimerkki 7.3151</w:t>
      </w:r>
    </w:p>
    <w:p>
      <w:r>
        <w:t xml:space="preserve">Toisin kuin renessanssin tekstit useimmat keskiaikaiset tekstit kirjoitettiin?</w:t>
      </w:r>
    </w:p>
    <w:p>
      <w:r>
        <w:rPr>
          <w:b/>
        </w:rPr>
        <w:t xml:space="preserve">Tulos</w:t>
      </w:r>
    </w:p>
    <w:p>
      <w:r>
        <w:t xml:space="preserve">Toisin kuin renessanssin tekstit, useimmat keskiaikaiset tekstit kirjoitettiin millä kielellä?</w:t>
      </w:r>
    </w:p>
    <w:p>
      <w:r>
        <w:rPr>
          <w:b/>
        </w:rPr>
        <w:t xml:space="preserve">Tulos</w:t>
      </w:r>
    </w:p>
    <w:p>
      <w:r>
        <w:t xml:space="preserve">Toisin kuin renessanssin tekstit, useimmat Itä-Euroopan keskiaikaiset tekstit kirjoitettiin millä kielellä?</w:t>
      </w:r>
    </w:p>
    <w:p>
      <w:r>
        <w:rPr>
          <w:b/>
        </w:rPr>
        <w:t xml:space="preserve">Tulos</w:t>
      </w:r>
    </w:p>
    <w:p>
      <w:r>
        <w:t xml:space="preserve">Toisin kuin renessanssin tekstit, suurin osa Espanjan keskiaikaisista teksteistä oli kirjoitettu millä kielellä?</w:t>
      </w:r>
    </w:p>
    <w:p>
      <w:r>
        <w:rPr>
          <w:b/>
        </w:rPr>
        <w:t xml:space="preserve">Esimerkki 7.3152</w:t>
      </w:r>
    </w:p>
    <w:p>
      <w:r>
        <w:t xml:space="preserve">Milloin koripallosta tuli olympialajien laji?</w:t>
      </w:r>
    </w:p>
    <w:p>
      <w:r>
        <w:rPr>
          <w:b/>
        </w:rPr>
        <w:t xml:space="preserve">Tulos</w:t>
      </w:r>
    </w:p>
    <w:p>
      <w:r>
        <w:t xml:space="preserve">Milloin koripallosta tuli olympialaisten näytöstapahtuma?</w:t>
      </w:r>
    </w:p>
    <w:p>
      <w:r>
        <w:rPr>
          <w:b/>
        </w:rPr>
        <w:t xml:space="preserve">Tulos</w:t>
      </w:r>
    </w:p>
    <w:p>
      <w:r>
        <w:t xml:space="preserve">Milloin koripallosta tuli kesäolympialaisten urheilulaji?</w:t>
      </w:r>
    </w:p>
    <w:p>
      <w:r>
        <w:rPr>
          <w:b/>
        </w:rPr>
        <w:t xml:space="preserve">Tulos</w:t>
      </w:r>
    </w:p>
    <w:p>
      <w:r>
        <w:t xml:space="preserve">Milloin naisten koripallosta tuli kesäolympialaisten laji?</w:t>
      </w:r>
    </w:p>
    <w:p>
      <w:r>
        <w:rPr>
          <w:b/>
        </w:rPr>
        <w:t xml:space="preserve">Esimerkki 7.3153</w:t>
      </w:r>
    </w:p>
    <w:p>
      <w:r>
        <w:t xml:space="preserve">Sisterhood of the traveling pants -sarja järjestyksessä?</w:t>
      </w:r>
    </w:p>
    <w:p>
      <w:r>
        <w:rPr>
          <w:b/>
        </w:rPr>
        <w:t xml:space="preserve">Tulos</w:t>
      </w:r>
    </w:p>
    <w:p>
      <w:r>
        <w:t xml:space="preserve">Mikä on The Sisterhood of the Traveling Pants -sarjan ensimmäinen kirja?</w:t>
      </w:r>
    </w:p>
    <w:p>
      <w:r>
        <w:rPr>
          <w:b/>
        </w:rPr>
        <w:t xml:space="preserve">Tulos</w:t>
      </w:r>
    </w:p>
    <w:p>
      <w:r>
        <w:t xml:space="preserve">Mikä on The Sisterhood of the Traveling Pants -sarjan toinen kirja?</w:t>
      </w:r>
    </w:p>
    <w:p>
      <w:r>
        <w:rPr>
          <w:b/>
        </w:rPr>
        <w:t xml:space="preserve">Tulos</w:t>
      </w:r>
    </w:p>
    <w:p>
      <w:r>
        <w:t xml:space="preserve">Mikä on The Sisterhood of the Traveling Pants -sarjan kolmas kirja?</w:t>
      </w:r>
    </w:p>
    <w:p>
      <w:r>
        <w:rPr>
          <w:b/>
        </w:rPr>
        <w:t xml:space="preserve">Tulos</w:t>
      </w:r>
    </w:p>
    <w:p>
      <w:r>
        <w:t xml:space="preserve">Mikä on The Sisterhood of the Traveling Pants -sarjan neljäs kirja?</w:t>
      </w:r>
    </w:p>
    <w:p>
      <w:r>
        <w:rPr>
          <w:b/>
        </w:rPr>
        <w:t xml:space="preserve">Tulos</w:t>
      </w:r>
    </w:p>
    <w:p>
      <w:r>
        <w:t xml:space="preserve">Mikä on The Sisterhood of the Traveling Pants -sarjan viides kirja?</w:t>
      </w:r>
    </w:p>
    <w:p>
      <w:r>
        <w:rPr>
          <w:b/>
        </w:rPr>
        <w:t xml:space="preserve">Tulos</w:t>
      </w:r>
    </w:p>
    <w:p>
      <w:r>
        <w:t xml:space="preserve">Mikä on The Sisterhood of the Traveling Pants -elokuvasarjan ensimmäinen elokuva?</w:t>
      </w:r>
    </w:p>
    <w:p>
      <w:r>
        <w:rPr>
          <w:b/>
        </w:rPr>
        <w:t xml:space="preserve">Tulos</w:t>
      </w:r>
    </w:p>
    <w:p>
      <w:r>
        <w:t xml:space="preserve">Mikä on The Sisterhood of the Traveling Pants -elokuvasarjan toinen elokuva?</w:t>
      </w:r>
    </w:p>
    <w:p>
      <w:r>
        <w:rPr>
          <w:b/>
        </w:rPr>
        <w:t xml:space="preserve">Esimerkki 7.3154</w:t>
      </w:r>
    </w:p>
    <w:p>
      <w:r>
        <w:t xml:space="preserve">Kuka näyttelee Williamia Karibian merirosvoissa?</w:t>
      </w:r>
    </w:p>
    <w:p>
      <w:r>
        <w:rPr>
          <w:b/>
        </w:rPr>
        <w:t xml:space="preserve">Tulos</w:t>
      </w:r>
    </w:p>
    <w:p>
      <w:r>
        <w:t xml:space="preserve">Kuka näytteli nuorta Will Turneria Pirates of the Caribbean -elokuvassa?</w:t>
      </w:r>
    </w:p>
    <w:p>
      <w:r>
        <w:rPr>
          <w:b/>
        </w:rPr>
        <w:t xml:space="preserve">Tulos</w:t>
      </w:r>
    </w:p>
    <w:p>
      <w:r>
        <w:t xml:space="preserve">Kuka näytteli vanhempaa Will Turneria Pirates of the Caribbean -elokuvassa?</w:t>
      </w:r>
    </w:p>
    <w:p>
      <w:r>
        <w:rPr>
          <w:b/>
        </w:rPr>
        <w:t xml:space="preserve">Esimerkki 7.3155</w:t>
      </w:r>
    </w:p>
    <w:p>
      <w:r>
        <w:t xml:space="preserve">Milloin ilmahyökkäykset alkoivat toisen maailmansodan aikana?</w:t>
      </w:r>
    </w:p>
    <w:p>
      <w:r>
        <w:rPr>
          <w:b/>
        </w:rPr>
        <w:t xml:space="preserve">Tulos</w:t>
      </w:r>
    </w:p>
    <w:p>
      <w:r>
        <w:t xml:space="preserve">Milloin strategiset pommitukset alkoivat toisessa maailmansodassa?</w:t>
      </w:r>
    </w:p>
    <w:p>
      <w:r>
        <w:rPr>
          <w:b/>
        </w:rPr>
        <w:t xml:space="preserve">Tulos</w:t>
      </w:r>
    </w:p>
    <w:p>
      <w:r>
        <w:t xml:space="preserve">Milloin Blitz alkoi?</w:t>
      </w:r>
    </w:p>
    <w:p>
      <w:r>
        <w:rPr>
          <w:b/>
        </w:rPr>
        <w:t xml:space="preserve">Esimerkki 7.3156</w:t>
      </w:r>
    </w:p>
    <w:p>
      <w:r>
        <w:t xml:space="preserve">Milloin keskiaika alkoi ja päättyi?</w:t>
      </w:r>
    </w:p>
    <w:p>
      <w:r>
        <w:rPr>
          <w:b/>
        </w:rPr>
        <w:t xml:space="preserve">Tulos</w:t>
      </w:r>
    </w:p>
    <w:p>
      <w:r>
        <w:t xml:space="preserve">Milloin keskiaikaiset illalliset ja turnaukset alkoivat?</w:t>
      </w:r>
    </w:p>
    <w:p>
      <w:r>
        <w:rPr>
          <w:b/>
        </w:rPr>
        <w:t xml:space="preserve">Tulos</w:t>
      </w:r>
    </w:p>
    <w:p>
      <w:r>
        <w:t xml:space="preserve">Milloin keskiaika alkoi?</w:t>
      </w:r>
    </w:p>
    <w:p>
      <w:r>
        <w:rPr>
          <w:b/>
        </w:rPr>
        <w:t xml:space="preserve">Tulos</w:t>
      </w:r>
    </w:p>
    <w:p>
      <w:r>
        <w:t xml:space="preserve">Milloin keskiaika päättyi?</w:t>
      </w:r>
    </w:p>
    <w:p>
      <w:r>
        <w:rPr>
          <w:b/>
        </w:rPr>
        <w:t xml:space="preserve">Esimerkki 7.3157</w:t>
      </w:r>
    </w:p>
    <w:p>
      <w:r>
        <w:t xml:space="preserve">Milloin ehkäisystä tuli laillista Irlannissa?</w:t>
      </w:r>
    </w:p>
    <w:p>
      <w:r>
        <w:rPr>
          <w:b/>
        </w:rPr>
        <w:t xml:space="preserve">Tulos</w:t>
      </w:r>
    </w:p>
    <w:p>
      <w:r>
        <w:t xml:space="preserve">Milloin ehkäisyvälineiden saaminen reseptillä tuli lailliseksi Irlannissa?</w:t>
      </w:r>
    </w:p>
    <w:p>
      <w:r>
        <w:rPr>
          <w:b/>
        </w:rPr>
        <w:t xml:space="preserve">Tulos</w:t>
      </w:r>
    </w:p>
    <w:p>
      <w:r>
        <w:t xml:space="preserve">Milloin yli 18-vuotiaiden tuli Irlannissa laillista ostaa ehkäisyvälineitä?</w:t>
      </w:r>
    </w:p>
    <w:p>
      <w:r>
        <w:rPr>
          <w:b/>
        </w:rPr>
        <w:t xml:space="preserve">Tulos</w:t>
      </w:r>
    </w:p>
    <w:p>
      <w:r>
        <w:t xml:space="preserve">Milloin yli 17-vuotiaiden tuli Irlannissa laillista ostaa ehkäisyvälineitä?</w:t>
      </w:r>
    </w:p>
    <w:p>
      <w:r>
        <w:rPr>
          <w:b/>
        </w:rPr>
        <w:t xml:space="preserve">Esimerkki 7.3158</w:t>
      </w:r>
    </w:p>
    <w:p>
      <w:r>
        <w:t xml:space="preserve">Missä viikings pelaa kotiottelunsa?</w:t>
      </w:r>
    </w:p>
    <w:p>
      <w:r>
        <w:rPr>
          <w:b/>
        </w:rPr>
        <w:t xml:space="preserve">Tulos</w:t>
      </w:r>
    </w:p>
    <w:p>
      <w:r>
        <w:t xml:space="preserve">Millä stadionilla viikings pelaa kotiottelunsa vuodesta 2016 lähtien?</w:t>
      </w:r>
    </w:p>
    <w:p>
      <w:r>
        <w:rPr>
          <w:b/>
        </w:rPr>
        <w:t xml:space="preserve">Tulos</w:t>
      </w:r>
    </w:p>
    <w:p>
      <w:r>
        <w:t xml:space="preserve">Missä stadionilla viikings on pelannut kotiottelunsa vuodesta 2013 lähtien?</w:t>
      </w:r>
    </w:p>
    <w:p>
      <w:r>
        <w:rPr>
          <w:b/>
        </w:rPr>
        <w:t xml:space="preserve">Tulos</w:t>
      </w:r>
    </w:p>
    <w:p>
      <w:r>
        <w:t xml:space="preserve">Millä stadionilla viikings pelaa kotiottelunsa vuosina 1982-2013?</w:t>
      </w:r>
    </w:p>
    <w:p>
      <w:r>
        <w:rPr>
          <w:b/>
        </w:rPr>
        <w:t xml:space="preserve">Tulos</w:t>
      </w:r>
    </w:p>
    <w:p>
      <w:r>
        <w:t xml:space="preserve">Millä stadionilla viikings pelaa kotiottelunsa vuosina 2014 ja 2015?</w:t>
      </w:r>
    </w:p>
    <w:p>
      <w:r>
        <w:rPr>
          <w:b/>
        </w:rPr>
        <w:t xml:space="preserve">Tulos</w:t>
      </w:r>
    </w:p>
    <w:p>
      <w:r>
        <w:t xml:space="preserve">Millä stadionilla viikings pelasi kotiottelunsa vuosina 1961-1981?</w:t>
      </w:r>
    </w:p>
    <w:p>
      <w:r>
        <w:rPr>
          <w:b/>
        </w:rPr>
        <w:t xml:space="preserve">Esimerkki 7.3159</w:t>
      </w:r>
    </w:p>
    <w:p>
      <w:r>
        <w:t xml:space="preserve">Missä vuoden 2014 MM-kisat pidettiin?</w:t>
      </w:r>
    </w:p>
    <w:p>
      <w:r>
        <w:rPr>
          <w:b/>
        </w:rPr>
        <w:t xml:space="preserve">Tulos</w:t>
      </w:r>
    </w:p>
    <w:p>
      <w:r>
        <w:t xml:space="preserve">Missä vuoden 2014 jalkapallon maailmanmestaruuskilpailut järjestettiin?</w:t>
      </w:r>
    </w:p>
    <w:p>
      <w:r>
        <w:rPr>
          <w:b/>
        </w:rPr>
        <w:t xml:space="preserve">Tulos</w:t>
      </w:r>
    </w:p>
    <w:p>
      <w:r>
        <w:t xml:space="preserve">Missä järjestettiin vuoden 2014 naisten jääkiekon MM-kisat?</w:t>
      </w:r>
    </w:p>
    <w:p>
      <w:r>
        <w:rPr>
          <w:b/>
        </w:rPr>
        <w:t xml:space="preserve">Tulos</w:t>
      </w:r>
    </w:p>
    <w:p>
      <w:r>
        <w:t xml:space="preserve">Missä FIBA:n koripallon maailmanmestaruuskilpailut 2014 järjestettiin?</w:t>
      </w:r>
    </w:p>
    <w:p>
      <w:r>
        <w:rPr>
          <w:b/>
        </w:rPr>
        <w:t xml:space="preserve">Esimerkki 7.3160</w:t>
      </w:r>
    </w:p>
    <w:p>
      <w:r>
        <w:t xml:space="preserve">Minkälainen koira Little Rascals -elokuvassa on?</w:t>
      </w:r>
    </w:p>
    <w:p>
      <w:r>
        <w:rPr>
          <w:b/>
        </w:rPr>
        <w:t xml:space="preserve">Tulos</w:t>
      </w:r>
    </w:p>
    <w:p>
      <w:r>
        <w:t xml:space="preserve">Minkälainen koira Fifi oli The Little Rascals -elokuvassa?</w:t>
      </w:r>
    </w:p>
    <w:p>
      <w:r>
        <w:rPr>
          <w:b/>
        </w:rPr>
        <w:t xml:space="preserve">Tulos</w:t>
      </w:r>
    </w:p>
    <w:p>
      <w:r>
        <w:t xml:space="preserve">Minkälainen koira Petey oli The Little Rascals -elokuvassa?</w:t>
      </w:r>
    </w:p>
    <w:p>
      <w:r>
        <w:rPr>
          <w:b/>
        </w:rPr>
        <w:t xml:space="preserve">Esimerkki 7.3161</w:t>
      </w:r>
    </w:p>
    <w:p>
      <w:r>
        <w:t xml:space="preserve">Kuinka kauan Blue Bloods on ollut televisiossa?</w:t>
      </w:r>
    </w:p>
    <w:p>
      <w:r>
        <w:rPr>
          <w:b/>
        </w:rPr>
        <w:t xml:space="preserve">Tulos</w:t>
      </w:r>
    </w:p>
    <w:p>
      <w:r>
        <w:t xml:space="preserve">Kuinka kauan Blue Bloods -ohjelma on ollut televisiossa vuodessa?</w:t>
      </w:r>
    </w:p>
    <w:p>
      <w:r>
        <w:rPr>
          <w:b/>
        </w:rPr>
        <w:t xml:space="preserve">Tulos</w:t>
      </w:r>
    </w:p>
    <w:p>
      <w:r>
        <w:t xml:space="preserve">Kuinka kauan Blue Bloods -ohjelma on ollut televisiossa kausina?</w:t>
      </w:r>
    </w:p>
    <w:p>
      <w:r>
        <w:rPr>
          <w:b/>
        </w:rPr>
        <w:t xml:space="preserve">Tulos</w:t>
      </w:r>
    </w:p>
    <w:p>
      <w:r>
        <w:t xml:space="preserve">Kuinka kauan Blue Bloods -ohjelma on ollut televisiossa jaksoissa mitattuna?</w:t>
      </w:r>
    </w:p>
    <w:p>
      <w:r>
        <w:rPr>
          <w:b/>
        </w:rPr>
        <w:t xml:space="preserve">Esimerkki 7.3162</w:t>
      </w:r>
    </w:p>
    <w:p>
      <w:r>
        <w:t xml:space="preserve">Milloin Miami Dolphins oli viimeksi pudotuspeleissä?</w:t>
      </w:r>
    </w:p>
    <w:p>
      <w:r>
        <w:rPr>
          <w:b/>
        </w:rPr>
        <w:t xml:space="preserve">Tulos</w:t>
      </w:r>
    </w:p>
    <w:p>
      <w:r>
        <w:t xml:space="preserve">Milloin miami dolphins oli viimeksi pudotuspeleissä, vuodesta 2017 lähtien?</w:t>
      </w:r>
    </w:p>
    <w:p>
      <w:r>
        <w:rPr>
          <w:b/>
        </w:rPr>
        <w:t xml:space="preserve">Tulos</w:t>
      </w:r>
    </w:p>
    <w:p>
      <w:r>
        <w:t xml:space="preserve">Milloin miami delphins oli viimeksi pudotuspeleissä, vuodesta 2016 lähtien?</w:t>
      </w:r>
    </w:p>
    <w:p>
      <w:r>
        <w:rPr>
          <w:b/>
        </w:rPr>
        <w:t xml:space="preserve">Tulos</w:t>
      </w:r>
    </w:p>
    <w:p>
      <w:r>
        <w:t xml:space="preserve">Milloin Miami Dolphins oli viimeksi pudotuspeleissä, vuodesta 2015 lähtien?</w:t>
      </w:r>
    </w:p>
    <w:p>
      <w:r>
        <w:rPr>
          <w:b/>
        </w:rPr>
        <w:t xml:space="preserve">Esimerkki 7.3163</w:t>
      </w:r>
    </w:p>
    <w:p>
      <w:r>
        <w:t xml:space="preserve">Tärkkelyspohjaisesta ruoasta tehdään muovia?</w:t>
      </w:r>
    </w:p>
    <w:p>
      <w:r>
        <w:rPr>
          <w:b/>
        </w:rPr>
        <w:t xml:space="preserve">Tulos</w:t>
      </w:r>
    </w:p>
    <w:p>
      <w:r>
        <w:t xml:space="preserve">Mikä on yleisnimitys tärkkelyspohjaisista elintarvikkeista valmistetulle muoville?</w:t>
      </w:r>
    </w:p>
    <w:p>
      <w:r>
        <w:rPr>
          <w:b/>
        </w:rPr>
        <w:t xml:space="preserve">Tulos</w:t>
      </w:r>
    </w:p>
    <w:p>
      <w:r>
        <w:t xml:space="preserve">Minkälaisesta tärkkelyksestä valmistetaan muovia?</w:t>
      </w:r>
    </w:p>
    <w:p>
      <w:r>
        <w:rPr>
          <w:b/>
        </w:rPr>
        <w:t xml:space="preserve">Esimerkki 7.3164</w:t>
      </w:r>
    </w:p>
    <w:p>
      <w:r>
        <w:t xml:space="preserve">Milloin he löysivät Kuolleenmeren kääröt?</w:t>
      </w:r>
    </w:p>
    <w:p>
      <w:r>
        <w:rPr>
          <w:b/>
        </w:rPr>
        <w:t xml:space="preserve">Tulos</w:t>
      </w:r>
    </w:p>
    <w:p>
      <w:r>
        <w:t xml:space="preserve">Milloin Kuolleenmeren seitsemän kääröä löydettiin luolasta?</w:t>
      </w:r>
    </w:p>
    <w:p>
      <w:r>
        <w:rPr>
          <w:b/>
        </w:rPr>
        <w:t xml:space="preserve">Tulos</w:t>
      </w:r>
    </w:p>
    <w:p>
      <w:r>
        <w:t xml:space="preserve">Milloin Kuolleenmeren käärön fragmentit löydettiin pellavakankaiden ja purkkien kanssa?</w:t>
      </w:r>
    </w:p>
    <w:p>
      <w:r>
        <w:rPr>
          <w:b/>
        </w:rPr>
        <w:t xml:space="preserve">Tulos</w:t>
      </w:r>
    </w:p>
    <w:p>
      <w:r>
        <w:t xml:space="preserve">Milloin luolasta 2 löydettiin 30 Kuolleenmeren käärön katkelmaa?</w:t>
      </w:r>
    </w:p>
    <w:p>
      <w:r>
        <w:rPr>
          <w:b/>
        </w:rPr>
        <w:t xml:space="preserve">Tulos</w:t>
      </w:r>
    </w:p>
    <w:p>
      <w:r>
        <w:t xml:space="preserve">Milloin yksi tyhjä Kuolleenmeren käärön pergamentti löydettiin purkista?</w:t>
      </w:r>
    </w:p>
    <w:p>
      <w:r>
        <w:rPr>
          <w:b/>
        </w:rPr>
        <w:t xml:space="preserve">Esimerkki 7.3165</w:t>
      </w:r>
    </w:p>
    <w:p>
      <w:r>
        <w:t xml:space="preserve">Kohdun limakalvon osa, joka irtoaa joka kuukausi, on?</w:t>
      </w:r>
    </w:p>
    <w:p>
      <w:r>
        <w:rPr>
          <w:b/>
        </w:rPr>
        <w:t xml:space="preserve">Tulos</w:t>
      </w:r>
    </w:p>
    <w:p>
      <w:r>
        <w:t xml:space="preserve">Mikä on sen kohdun limakalvon osan nimi, joka irtoaa joka kuukausi?</w:t>
      </w:r>
    </w:p>
    <w:p>
      <w:r>
        <w:rPr>
          <w:b/>
        </w:rPr>
        <w:t xml:space="preserve">Tulos</w:t>
      </w:r>
    </w:p>
    <w:p>
      <w:r>
        <w:t xml:space="preserve">Missä sijaitsee kohdun limakalvon osa, joka irtoaa joka kuukausi?</w:t>
      </w:r>
    </w:p>
    <w:p>
      <w:r>
        <w:rPr>
          <w:b/>
        </w:rPr>
        <w:t xml:space="preserve">Esimerkki 7.3166</w:t>
      </w:r>
    </w:p>
    <w:p>
      <w:r>
        <w:t xml:space="preserve">Milloin Kanadassa otettiin käyttöön ilmainen terveydenhuolto?</w:t>
      </w:r>
    </w:p>
    <w:p>
      <w:r>
        <w:rPr>
          <w:b/>
        </w:rPr>
        <w:t xml:space="preserve">Tulos</w:t>
      </w:r>
    </w:p>
    <w:p>
      <w:r>
        <w:t xml:space="preserve">Milloin Kanadassa otettiin käyttöön kansallistettu julkinen terveydenhuolto?</w:t>
      </w:r>
    </w:p>
    <w:p>
      <w:r>
        <w:rPr>
          <w:b/>
        </w:rPr>
        <w:t xml:space="preserve">Tulos</w:t>
      </w:r>
    </w:p>
    <w:p>
      <w:r>
        <w:t xml:space="preserve">Milloin Kanadassa otettiin käyttöön liittovaltion tasolla kansallistettu julkinen terveydenhuolto?</w:t>
      </w:r>
    </w:p>
    <w:p>
      <w:r>
        <w:rPr>
          <w:b/>
        </w:rPr>
        <w:t xml:space="preserve">Tulos</w:t>
      </w:r>
    </w:p>
    <w:p>
      <w:r>
        <w:t xml:space="preserve">Milloin Kanadassa otettiin käyttöön yleinen terveydenhuolto?</w:t>
      </w:r>
    </w:p>
    <w:p>
      <w:r>
        <w:rPr>
          <w:b/>
        </w:rPr>
        <w:t xml:space="preserve">Esimerkki 7.3167</w:t>
      </w:r>
    </w:p>
    <w:p>
      <w:r>
        <w:t xml:space="preserve">Milloin law and order svu uusi kausi alkaa?</w:t>
      </w:r>
    </w:p>
    <w:p>
      <w:r>
        <w:rPr>
          <w:b/>
        </w:rPr>
        <w:t xml:space="preserve">Tulos</w:t>
      </w:r>
    </w:p>
    <w:p>
      <w:r>
        <w:t xml:space="preserve">Milloin law and order svu uusi kausi 19 alkaa vuonna 2017?</w:t>
      </w:r>
    </w:p>
    <w:p>
      <w:r>
        <w:rPr>
          <w:b/>
        </w:rPr>
        <w:t xml:space="preserve">Tulos</w:t>
      </w:r>
    </w:p>
    <w:p>
      <w:r>
        <w:t xml:space="preserve">Milloin law and order svu uusi kausi 18 alkaa vuonna 2016?</w:t>
      </w:r>
    </w:p>
    <w:p>
      <w:r>
        <w:rPr>
          <w:b/>
        </w:rPr>
        <w:t xml:space="preserve">Tulos</w:t>
      </w:r>
    </w:p>
    <w:p>
      <w:r>
        <w:t xml:space="preserve">Milloin law and order svu uusi kausi 17 alkaa vuonna 2015?</w:t>
      </w:r>
    </w:p>
    <w:p>
      <w:r>
        <w:rPr>
          <w:b/>
        </w:rPr>
        <w:t xml:space="preserve">Esimerkki 7.3168</w:t>
      </w:r>
    </w:p>
    <w:p>
      <w:r>
        <w:t xml:space="preserve">Kuka näytteli diivaa elokuvassa Viides elementti?</w:t>
      </w:r>
    </w:p>
    <w:p>
      <w:r>
        <w:rPr>
          <w:b/>
        </w:rPr>
        <w:t xml:space="preserve">Tulos</w:t>
      </w:r>
    </w:p>
    <w:p>
      <w:r>
        <w:t xml:space="preserve">Kuka esitti Diva Plavalagunan ääntä elokuvassa Viides elementti?</w:t>
      </w:r>
    </w:p>
    <w:p>
      <w:r>
        <w:rPr>
          <w:b/>
        </w:rPr>
        <w:t xml:space="preserve">Tulos</w:t>
      </w:r>
    </w:p>
    <w:p>
      <w:r>
        <w:t xml:space="preserve">Kuka näytteli Diva Plavalagunaa elokuvassa Viides elementti?</w:t>
      </w:r>
    </w:p>
    <w:p>
      <w:r>
        <w:rPr>
          <w:b/>
        </w:rPr>
        <w:t xml:space="preserve">Esimerkki 7.3169</w:t>
      </w:r>
    </w:p>
    <w:p>
      <w:r>
        <w:t xml:space="preserve">Milloin amerikka viimeksi julisti sodan?</w:t>
      </w:r>
    </w:p>
    <w:p>
      <w:r>
        <w:rPr>
          <w:b/>
        </w:rPr>
        <w:t xml:space="preserve">Tulos</w:t>
      </w:r>
    </w:p>
    <w:p>
      <w:r>
        <w:t xml:space="preserve">Milloin amerikka viimeksi virallisesti julisti sodan?</w:t>
      </w:r>
    </w:p>
    <w:p>
      <w:r>
        <w:rPr>
          <w:b/>
        </w:rPr>
        <w:t xml:space="preserve">Tulos</w:t>
      </w:r>
    </w:p>
    <w:p>
      <w:r>
        <w:t xml:space="preserve">Milloin amerikka viimeksi antoi luvan julistamattomaan sotaan?</w:t>
      </w:r>
    </w:p>
    <w:p>
      <w:r>
        <w:rPr>
          <w:b/>
        </w:rPr>
        <w:t xml:space="preserve">Esimerkki 7.3170</w:t>
      </w:r>
    </w:p>
    <w:p>
      <w:r>
        <w:t xml:space="preserve">Kuka on kotijoukkue vuoden 2017 sec-mestaruusottelussa?</w:t>
      </w:r>
    </w:p>
    <w:p>
      <w:r>
        <w:rPr>
          <w:b/>
        </w:rPr>
        <w:t xml:space="preserve">Tulos</w:t>
      </w:r>
    </w:p>
    <w:p>
      <w:r>
        <w:t xml:space="preserve">Kuka on kotijoukkue jalkapallon vuoden 2017 sec-mestaruusottelussa?</w:t>
      </w:r>
    </w:p>
    <w:p>
      <w:r>
        <w:rPr>
          <w:b/>
        </w:rPr>
        <w:t xml:space="preserve">Tulos</w:t>
      </w:r>
    </w:p>
    <w:p>
      <w:r>
        <w:t xml:space="preserve">Kuka on kotijoukkue vuoden 2017 sec-mestaruusottelussa koripallossa?</w:t>
      </w:r>
    </w:p>
    <w:p>
      <w:r>
        <w:rPr>
          <w:b/>
        </w:rPr>
        <w:t xml:space="preserve">Tulos</w:t>
      </w:r>
    </w:p>
    <w:p>
      <w:r>
        <w:t xml:space="preserve">Kuka on kotijoukkue baseballin vuoden 2017 sec-mestaruusottelussa?</w:t>
      </w:r>
    </w:p>
    <w:p>
      <w:r>
        <w:rPr>
          <w:b/>
        </w:rPr>
        <w:t xml:space="preserve">Esimerkki 7.3171</w:t>
      </w:r>
    </w:p>
    <w:p>
      <w:r>
        <w:t xml:space="preserve">Kuka teki laulun, kun kitarani lempeästi itkee?</w:t>
      </w:r>
    </w:p>
    <w:p>
      <w:r>
        <w:rPr>
          <w:b/>
        </w:rPr>
        <w:t xml:space="preserve">Tulos</w:t>
      </w:r>
    </w:p>
    <w:p>
      <w:r>
        <w:t xml:space="preserve">Kuka kirjoitti kappaleen "While My Guitar Gently Weeps"?</w:t>
      </w:r>
    </w:p>
    <w:p>
      <w:r>
        <w:rPr>
          <w:b/>
        </w:rPr>
        <w:t xml:space="preserve">Tulos</w:t>
      </w:r>
    </w:p>
    <w:p>
      <w:r>
        <w:t xml:space="preserve">Kuka tuotti kappaleen "While My Guitar Gently Weeps"?</w:t>
      </w:r>
    </w:p>
    <w:p>
      <w:r>
        <w:rPr>
          <w:b/>
        </w:rPr>
        <w:t xml:space="preserve">Tulos</w:t>
      </w:r>
    </w:p>
    <w:p>
      <w:r>
        <w:t xml:space="preserve">Kuka oli tuplalaulajana ja soitti akustista kitaraa kappaleessa "While My Guitar Gently Weeps"?</w:t>
      </w:r>
    </w:p>
    <w:p>
      <w:r>
        <w:rPr>
          <w:b/>
        </w:rPr>
        <w:t xml:space="preserve">Tulos</w:t>
      </w:r>
    </w:p>
    <w:p>
      <w:r>
        <w:t xml:space="preserve">Kuka soitti sähkökitaraa kappaleessa "While My Guitar Gently Weeps"?</w:t>
      </w:r>
    </w:p>
    <w:p>
      <w:r>
        <w:rPr>
          <w:b/>
        </w:rPr>
        <w:t xml:space="preserve">Tulos</w:t>
      </w:r>
    </w:p>
    <w:p>
      <w:r>
        <w:t xml:space="preserve">Kuka soitti pianoa ja bassokitaraa kappaleessa "While My Guitar Gently Weeps"?</w:t>
      </w:r>
    </w:p>
    <w:p>
      <w:r>
        <w:rPr>
          <w:b/>
        </w:rPr>
        <w:t xml:space="preserve">Tulos</w:t>
      </w:r>
    </w:p>
    <w:p>
      <w:r>
        <w:t xml:space="preserve">Kuka soitti rumpuja ja tamburiinia kappaleessa "While My Guitar Gently Weeps"?</w:t>
      </w:r>
    </w:p>
    <w:p>
      <w:r>
        <w:rPr>
          <w:b/>
        </w:rPr>
        <w:t xml:space="preserve">Tulos</w:t>
      </w:r>
    </w:p>
    <w:p>
      <w:r>
        <w:t xml:space="preserve">Kuka soitti soolokitaraa kappaleessa "While My Guitar Gently Weeps"?</w:t>
      </w:r>
    </w:p>
    <w:p>
      <w:r>
        <w:rPr>
          <w:b/>
        </w:rPr>
        <w:t xml:space="preserve">Tulos</w:t>
      </w:r>
    </w:p>
    <w:p>
      <w:r>
        <w:t xml:space="preserve">Kuka esitti alkuperäisen kappaleen "While My Guitar Gently Weeps"?</w:t>
      </w:r>
    </w:p>
    <w:p>
      <w:r>
        <w:rPr>
          <w:b/>
        </w:rPr>
        <w:t xml:space="preserve">Esimerkki 7.3172</w:t>
      </w:r>
    </w:p>
    <w:p>
      <w:r>
        <w:t xml:space="preserve">Kuka on Saskatchewanin nykyinen varakuvernööri?</w:t>
      </w:r>
    </w:p>
    <w:p>
      <w:r>
        <w:rPr>
          <w:b/>
        </w:rPr>
        <w:t xml:space="preserve">Tulos</w:t>
      </w:r>
    </w:p>
    <w:p>
      <w:r>
        <w:t xml:space="preserve">Kenestä tuli Saskatchewanin kuvernööriluutnantti 21. maaliskuuta 2018?</w:t>
      </w:r>
    </w:p>
    <w:p>
      <w:r>
        <w:rPr>
          <w:b/>
        </w:rPr>
        <w:t xml:space="preserve">Tulos</w:t>
      </w:r>
    </w:p>
    <w:p>
      <w:r>
        <w:t xml:space="preserve">Kenestä tuli Saskatchewanin kuvernööriluutnantti 22. maaliskuuta 2012?</w:t>
      </w:r>
    </w:p>
    <w:p>
      <w:r>
        <w:rPr>
          <w:b/>
        </w:rPr>
        <w:t xml:space="preserve">Tulos</w:t>
      </w:r>
    </w:p>
    <w:p>
      <w:r>
        <w:t xml:space="preserve">Kenestä tuli Saskatchewanin kuvernööriluutnantti 1. elokuuta 2006?</w:t>
      </w:r>
    </w:p>
    <w:p>
      <w:r>
        <w:rPr>
          <w:b/>
        </w:rPr>
        <w:t xml:space="preserve">Esimerkki 7.3173</w:t>
      </w:r>
    </w:p>
    <w:p>
      <w:r>
        <w:t xml:space="preserve">Kuka oli vuoden 1857 kapinan johtaja Biharissa?</w:t>
      </w:r>
    </w:p>
    <w:p>
      <w:r>
        <w:rPr>
          <w:b/>
        </w:rPr>
        <w:t xml:space="preserve">Tulos</w:t>
      </w:r>
    </w:p>
    <w:p>
      <w:r>
        <w:t xml:space="preserve">Mikä on Biharin vuoden 1857 kapinan johtajan etunimi?</w:t>
      </w:r>
    </w:p>
    <w:p>
      <w:r>
        <w:rPr>
          <w:b/>
        </w:rPr>
        <w:t xml:space="preserve">Tulos</w:t>
      </w:r>
    </w:p>
    <w:p>
      <w:r>
        <w:t xml:space="preserve">Mikä on Biharin vuoden 1857 kapinan johtajan suosittu nimi?</w:t>
      </w:r>
    </w:p>
    <w:p>
      <w:r>
        <w:rPr>
          <w:b/>
        </w:rPr>
        <w:t xml:space="preserve">Esimerkki 7.3174</w:t>
      </w:r>
    </w:p>
    <w:p>
      <w:r>
        <w:t xml:space="preserve">Hedelmien ja vihannesten pilaantumisen visuaaliset merkit?</w:t>
      </w:r>
    </w:p>
    <w:p>
      <w:r>
        <w:rPr>
          <w:b/>
        </w:rPr>
        <w:t xml:space="preserve">Tulos</w:t>
      </w:r>
    </w:p>
    <w:p>
      <w:r>
        <w:t xml:space="preserve">Hedelmien ja vihannesten pilaantumisen visuaaliset merkit, jotka johtuvat veden ja hiilen menetyksestä?</w:t>
      </w:r>
    </w:p>
    <w:p>
      <w:r>
        <w:rPr>
          <w:b/>
        </w:rPr>
        <w:t xml:space="preserve">Tulos</w:t>
      </w:r>
    </w:p>
    <w:p>
      <w:r>
        <w:t xml:space="preserve">Kemiallisista reaktioista johtuvat hedelmien ja vihannesten pilaantumisen visuaaliset merkit?</w:t>
      </w:r>
    </w:p>
    <w:p>
      <w:r>
        <w:rPr>
          <w:b/>
        </w:rPr>
        <w:t xml:space="preserve">Esimerkki 7.3175</w:t>
      </w:r>
    </w:p>
    <w:p>
      <w:r>
        <w:t xml:space="preserve">Kuinka monta siperiantiikeriä on luonnossa?</w:t>
      </w:r>
    </w:p>
    <w:p>
      <w:r>
        <w:rPr>
          <w:b/>
        </w:rPr>
        <w:t xml:space="preserve">Tulos</w:t>
      </w:r>
    </w:p>
    <w:p>
      <w:r>
        <w:t xml:space="preserve">Kuinka monta siperiantiikeriä on luonnossa vuonna 2005?</w:t>
      </w:r>
    </w:p>
    <w:p>
      <w:r>
        <w:rPr>
          <w:b/>
        </w:rPr>
        <w:t xml:space="preserve">Tulos</w:t>
      </w:r>
    </w:p>
    <w:p>
      <w:r>
        <w:t xml:space="preserve">Kuinka monta siperiantiikeriä on luonnossa vuonna 2015?</w:t>
      </w:r>
    </w:p>
    <w:p>
      <w:r>
        <w:rPr>
          <w:b/>
        </w:rPr>
        <w:t xml:space="preserve">Esimerkki 7.3176</w:t>
      </w:r>
    </w:p>
    <w:p>
      <w:r>
        <w:t xml:space="preserve">Mikä on suurin kolikko Yhdysvalloissa?</w:t>
      </w:r>
    </w:p>
    <w:p>
      <w:r>
        <w:rPr>
          <w:b/>
        </w:rPr>
        <w:t xml:space="preserve">Tulos</w:t>
      </w:r>
    </w:p>
    <w:p>
      <w:r>
        <w:t xml:space="preserve">Mikä on suurin Yhdysvalloissa koskaan lyöty kolikko?</w:t>
      </w:r>
    </w:p>
    <w:p>
      <w:r>
        <w:rPr>
          <w:b/>
        </w:rPr>
        <w:t xml:space="preserve">Tulos</w:t>
      </w:r>
    </w:p>
    <w:p>
      <w:r>
        <w:t xml:space="preserve">Mikä on suurin Yhdysvalloissa koskaan liikkeeseen laskettu kolikko?</w:t>
      </w:r>
    </w:p>
    <w:p>
      <w:r>
        <w:rPr>
          <w:b/>
        </w:rPr>
        <w:t xml:space="preserve">Esimerkki 7.3177</w:t>
      </w:r>
    </w:p>
    <w:p>
      <w:r>
        <w:t xml:space="preserve">Ketkä ottivat suojaa safavidien valtakunnan alaisuuteen ja miksi?</w:t>
      </w:r>
    </w:p>
    <w:p>
      <w:r>
        <w:rPr>
          <w:b/>
        </w:rPr>
        <w:t xml:space="preserve">Tulos</w:t>
      </w:r>
    </w:p>
    <w:p>
      <w:r>
        <w:t xml:space="preserve">Kuka keisari otti suojaa Safavidin valtakunnan alta?</w:t>
      </w:r>
    </w:p>
    <w:p>
      <w:r>
        <w:rPr>
          <w:b/>
        </w:rPr>
        <w:t xml:space="preserve">Tulos</w:t>
      </w:r>
    </w:p>
    <w:p>
      <w:r>
        <w:t xml:space="preserve">Kuka ottomaanien prinssi hakeutui Safavidin valtakunnan alaisuuteen?</w:t>
      </w:r>
    </w:p>
    <w:p>
      <w:r>
        <w:rPr>
          <w:b/>
        </w:rPr>
        <w:t xml:space="preserve">Esimerkki 7.3178</w:t>
      </w:r>
    </w:p>
    <w:p>
      <w:r>
        <w:t xml:space="preserve">Milloin Katherine ilmestyy ensimmäisen kerran Vampyyripäiväkirjoihin?</w:t>
      </w:r>
    </w:p>
    <w:p>
      <w:r>
        <w:rPr>
          <w:b/>
        </w:rPr>
        <w:t xml:space="preserve">Tulos</w:t>
      </w:r>
    </w:p>
    <w:p>
      <w:r>
        <w:t xml:space="preserve">Milloin on jakso, jossa Katherine ilmestyy ensimmäistä kertaa Vampyyripäiväkirjoihin?</w:t>
      </w:r>
    </w:p>
    <w:p>
      <w:r>
        <w:rPr>
          <w:b/>
        </w:rPr>
        <w:t xml:space="preserve">Tulos</w:t>
      </w:r>
    </w:p>
    <w:p>
      <w:r>
        <w:t xml:space="preserve">Missä jaksossa Katherine esiintyy ensimmäisen kerran Vampyyripäiväkirjoissa?</w:t>
      </w:r>
    </w:p>
    <w:p>
      <w:r>
        <w:rPr>
          <w:b/>
        </w:rPr>
        <w:t xml:space="preserve">Esimerkki 7.3179</w:t>
      </w:r>
    </w:p>
    <w:p>
      <w:r>
        <w:t xml:space="preserve">Milloin Jeep Grand Cherokee tuli markkinoille?</w:t>
      </w:r>
    </w:p>
    <w:p>
      <w:r>
        <w:rPr>
          <w:b/>
        </w:rPr>
        <w:t xml:space="preserve">Tulos</w:t>
      </w:r>
    </w:p>
    <w:p>
      <w:r>
        <w:t xml:space="preserve">Milloin Jeep Grand Cherokee suunniteltiin?</w:t>
      </w:r>
    </w:p>
    <w:p>
      <w:r>
        <w:rPr>
          <w:b/>
        </w:rPr>
        <w:t xml:space="preserve">Tulos</w:t>
      </w:r>
    </w:p>
    <w:p>
      <w:r>
        <w:t xml:space="preserve">Milloin Jeep Grand Cherokee debytoi autonäyttelyssä?</w:t>
      </w:r>
    </w:p>
    <w:p>
      <w:r>
        <w:rPr>
          <w:b/>
        </w:rPr>
        <w:t xml:space="preserve">Tulos</w:t>
      </w:r>
    </w:p>
    <w:p>
      <w:r>
        <w:t xml:space="preserve">Mikä oli ensimmäisen Jeep Grand Cherokeen mallivuosi?</w:t>
      </w:r>
    </w:p>
    <w:p>
      <w:r>
        <w:rPr>
          <w:b/>
        </w:rPr>
        <w:t xml:space="preserve">Tulos</w:t>
      </w:r>
    </w:p>
    <w:p>
      <w:r>
        <w:t xml:space="preserve">Milloin Jeep Grand Cherokeen myynti alkoi?</w:t>
      </w:r>
    </w:p>
    <w:p>
      <w:r>
        <w:rPr>
          <w:b/>
        </w:rPr>
        <w:t xml:space="preserve">Esimerkki 7.3180</w:t>
      </w:r>
    </w:p>
    <w:p>
      <w:r>
        <w:t xml:space="preserve">Milloin vuoden 2017 verosuunnitelma tulee voimaan?</w:t>
      </w:r>
    </w:p>
    <w:p>
      <w:r>
        <w:rPr>
          <w:b/>
        </w:rPr>
        <w:t xml:space="preserve">Tulos</w:t>
      </w:r>
    </w:p>
    <w:p>
      <w:r>
        <w:t xml:space="preserve">Milloin vuoden 2017 verosuunnitelma alkaa tulla voimaan?</w:t>
      </w:r>
    </w:p>
    <w:p>
      <w:r>
        <w:rPr>
          <w:b/>
        </w:rPr>
        <w:t xml:space="preserve">Tulos</w:t>
      </w:r>
    </w:p>
    <w:p>
      <w:r>
        <w:t xml:space="preserve">Milloin vuoden 2017 verosuunnitelma alkaa vaikuttaa ihmisiin?</w:t>
      </w:r>
    </w:p>
    <w:p>
      <w:r>
        <w:rPr>
          <w:b/>
        </w:rPr>
        <w:t xml:space="preserve">Esimerkki 7.3181</w:t>
      </w:r>
    </w:p>
    <w:p>
      <w:r>
        <w:t xml:space="preserve">Kuka on pizza Steven ääni setä ukissa?</w:t>
      </w:r>
    </w:p>
    <w:p>
      <w:r>
        <w:rPr>
          <w:b/>
        </w:rPr>
        <w:t xml:space="preserve">Tulos</w:t>
      </w:r>
    </w:p>
    <w:p>
      <w:r>
        <w:t xml:space="preserve">Kuka näyttelee pizza Steven äänen pääroolia setä ukissa?</w:t>
      </w:r>
    </w:p>
    <w:p>
      <w:r>
        <w:rPr>
          <w:b/>
        </w:rPr>
        <w:t xml:space="preserve">Tulos</w:t>
      </w:r>
    </w:p>
    <w:p>
      <w:r>
        <w:t xml:space="preserve">Kuka esittää pizza Steven ääntä vain yhdessä jaksossa setä ukki -sarjaa?</w:t>
      </w:r>
    </w:p>
    <w:p>
      <w:r>
        <w:rPr>
          <w:b/>
        </w:rPr>
        <w:t xml:space="preserve">Esimerkki 7.3182</w:t>
      </w:r>
    </w:p>
    <w:p>
      <w:r>
        <w:t xml:space="preserve">Milloin Skotlannista tuli osa unionia?</w:t>
      </w:r>
    </w:p>
    <w:p>
      <w:r>
        <w:rPr>
          <w:b/>
        </w:rPr>
        <w:t xml:space="preserve">Tulos</w:t>
      </w:r>
    </w:p>
    <w:p>
      <w:r>
        <w:t xml:space="preserve">Milloin Skotlannista tuli osa unionia unionisopimuksen nojalla?</w:t>
      </w:r>
    </w:p>
    <w:p>
      <w:r>
        <w:rPr>
          <w:b/>
        </w:rPr>
        <w:t xml:space="preserve">Tulos</w:t>
      </w:r>
    </w:p>
    <w:p>
      <w:r>
        <w:t xml:space="preserve">Milloin Skotlannista tuli osa unionia vuoden 1706 Skotlannin unionilain (Union with Scotland Act 1706) nojalla?</w:t>
      </w:r>
    </w:p>
    <w:p>
      <w:r>
        <w:rPr>
          <w:b/>
        </w:rPr>
        <w:t xml:space="preserve">Tulos</w:t>
      </w:r>
    </w:p>
    <w:p>
      <w:r>
        <w:t xml:space="preserve">Milloin Skotlannista tuli osa unionia Union with England Act -lain vuoksi?</w:t>
      </w:r>
    </w:p>
    <w:p>
      <w:r>
        <w:rPr>
          <w:b/>
        </w:rPr>
        <w:t xml:space="preserve">Esimerkki 7.3183</w:t>
      </w:r>
    </w:p>
    <w:p>
      <w:r>
        <w:t xml:space="preserve">Mikä joukkue voitti ensimmäisen kriketin maailmanmestaruuden?</w:t>
      </w:r>
    </w:p>
    <w:p>
      <w:r>
        <w:rPr>
          <w:b/>
        </w:rPr>
        <w:t xml:space="preserve">Tulos</w:t>
      </w:r>
    </w:p>
    <w:p>
      <w:r>
        <w:t xml:space="preserve">Mikä joukkue voitti kriketin ensimmäisen miesten maailmanmestaruuden?</w:t>
      </w:r>
    </w:p>
    <w:p>
      <w:r>
        <w:rPr>
          <w:b/>
        </w:rPr>
        <w:t xml:space="preserve">Tulos</w:t>
      </w:r>
    </w:p>
    <w:p>
      <w:r>
        <w:t xml:space="preserve">Mikä joukkue voitti kriketin ensimmäisen naisten maailmanmestaruuden?</w:t>
      </w:r>
    </w:p>
    <w:p>
      <w:r>
        <w:rPr>
          <w:b/>
        </w:rPr>
        <w:t xml:space="preserve">Esimerkki 7.3184</w:t>
      </w:r>
    </w:p>
    <w:p>
      <w:r>
        <w:t xml:space="preserve">Missä kohtaa volta esiintyy englantilaisissa ja italialaisissa soneteissa?</w:t>
      </w:r>
    </w:p>
    <w:p>
      <w:r>
        <w:rPr>
          <w:b/>
        </w:rPr>
        <w:t xml:space="preserve">Tulos</w:t>
      </w:r>
    </w:p>
    <w:p>
      <w:r>
        <w:t xml:space="preserve">Missä volta esiintyy englantilaisissa soneteissa?</w:t>
      </w:r>
    </w:p>
    <w:p>
      <w:r>
        <w:rPr>
          <w:b/>
        </w:rPr>
        <w:t xml:space="preserve">Tulos</w:t>
      </w:r>
    </w:p>
    <w:p>
      <w:r>
        <w:t xml:space="preserve">Missä italialaisissa soneteissa esiintyy volta?</w:t>
      </w:r>
    </w:p>
    <w:p>
      <w:r>
        <w:rPr>
          <w:b/>
        </w:rPr>
        <w:t xml:space="preserve">Esimerkki 7.3185</w:t>
      </w:r>
    </w:p>
    <w:p>
      <w:r>
        <w:t xml:space="preserve">Milloin viimeksi oli täydellinen auringonpimennys?</w:t>
      </w:r>
    </w:p>
    <w:p>
      <w:r>
        <w:rPr>
          <w:b/>
        </w:rPr>
        <w:t xml:space="preserve">Tulos</w:t>
      </w:r>
    </w:p>
    <w:p>
      <w:r>
        <w:t xml:space="preserve">Milloin viimeksi Yhdysvalloissa näkyi täydellinen auringonpimennys?</w:t>
      </w:r>
    </w:p>
    <w:p>
      <w:r>
        <w:rPr>
          <w:b/>
        </w:rPr>
        <w:t xml:space="preserve">Tulos</w:t>
      </w:r>
    </w:p>
    <w:p>
      <w:r>
        <w:t xml:space="preserve">Milloin viimeksi vuonna 2017 Yhdysvalloissa näkyi täydellinen auringonpimennys?</w:t>
      </w:r>
    </w:p>
    <w:p>
      <w:r>
        <w:rPr>
          <w:b/>
        </w:rPr>
        <w:t xml:space="preserve">Tulos</w:t>
      </w:r>
    </w:p>
    <w:p>
      <w:r>
        <w:t xml:space="preserve">Milloin viimeksi Indonesiasta, Mikronesiasta ja Marshallinsaarilta näkyi täydellinen auringonpimennys?</w:t>
      </w:r>
    </w:p>
    <w:p>
      <w:r>
        <w:rPr>
          <w:b/>
        </w:rPr>
        <w:t xml:space="preserve">Tulos</w:t>
      </w:r>
    </w:p>
    <w:p>
      <w:r>
        <w:t xml:space="preserve">Milloin viimeksi auringon täydellinen pimennys näkyi Färsaarilta, Huippuvuorilta, Pohjois-Atlantilta, Pohjoisnavalta ja Yhdistyneestä kuningaskunnasta?</w:t>
      </w:r>
    </w:p>
    <w:p>
      <w:r>
        <w:rPr>
          <w:b/>
        </w:rPr>
        <w:t xml:space="preserve">Esimerkki 7.3186</w:t>
      </w:r>
    </w:p>
    <w:p>
      <w:r>
        <w:t xml:space="preserve">Kuka voitti viime vuoden ncaa miesten koripallon mestaruuden?</w:t>
      </w:r>
    </w:p>
    <w:p>
      <w:r>
        <w:rPr>
          <w:b/>
        </w:rPr>
        <w:t xml:space="preserve">Tulos</w:t>
      </w:r>
    </w:p>
    <w:p>
      <w:r>
        <w:t xml:space="preserve">Kuka voitti miesten koripallon NCAA-mestaruuden 2017?</w:t>
      </w:r>
    </w:p>
    <w:p>
      <w:r>
        <w:rPr>
          <w:b/>
        </w:rPr>
        <w:t xml:space="preserve">Tulos</w:t>
      </w:r>
    </w:p>
    <w:p>
      <w:r>
        <w:t xml:space="preserve">Kuka voitti miesten koripallon NCAA-mestaruuden vuonna 2016?</w:t>
      </w:r>
    </w:p>
    <w:p>
      <w:r>
        <w:rPr>
          <w:b/>
        </w:rPr>
        <w:t xml:space="preserve">Tulos</w:t>
      </w:r>
    </w:p>
    <w:p>
      <w:r>
        <w:t xml:space="preserve">Kuka voitti miesten koripallon NCAA-mestaruuden vuonna 2015?</w:t>
      </w:r>
    </w:p>
    <w:p>
      <w:r>
        <w:rPr>
          <w:b/>
        </w:rPr>
        <w:t xml:space="preserve">Esimerkki 7.3187</w:t>
      </w:r>
    </w:p>
    <w:p>
      <w:r>
        <w:t xml:space="preserve">Kuka oli peto Kaunotar ja peto -televisiosarjassa?</w:t>
      </w:r>
    </w:p>
    <w:p>
      <w:r>
        <w:rPr>
          <w:b/>
        </w:rPr>
        <w:t xml:space="preserve">Tulos</w:t>
      </w:r>
    </w:p>
    <w:p>
      <w:r>
        <w:t xml:space="preserve">Mikä oli pedon nimi vuoden 1987 Kaunotar ja hirviö -televisiosarjassa?</w:t>
      </w:r>
    </w:p>
    <w:p>
      <w:r>
        <w:rPr>
          <w:b/>
        </w:rPr>
        <w:t xml:space="preserve">Tulos</w:t>
      </w:r>
    </w:p>
    <w:p>
      <w:r>
        <w:t xml:space="preserve">Kuka näytteli hirviötä vuoden 1987 Kaunotar ja hirviö -televisiosarjassa?</w:t>
      </w:r>
    </w:p>
    <w:p>
      <w:r>
        <w:rPr>
          <w:b/>
        </w:rPr>
        <w:t xml:space="preserve">Tulos</w:t>
      </w:r>
    </w:p>
    <w:p>
      <w:r>
        <w:t xml:space="preserve">Mikä oli pedon nimi vuoden 2012 Kaunotar ja hirviö -televisiosarjassa?</w:t>
      </w:r>
    </w:p>
    <w:p>
      <w:r>
        <w:rPr>
          <w:b/>
        </w:rPr>
        <w:t xml:space="preserve">Tulos</w:t>
      </w:r>
    </w:p>
    <w:p>
      <w:r>
        <w:t xml:space="preserve">Kuka näytteli hirviötä vuoden 2012 Kaunotar ja hirviö -tv-sarjassa?</w:t>
      </w:r>
    </w:p>
    <w:p>
      <w:r>
        <w:rPr>
          <w:b/>
        </w:rPr>
        <w:t xml:space="preserve">Esimerkki 7.3188</w:t>
      </w:r>
    </w:p>
    <w:p>
      <w:r>
        <w:t xml:space="preserve">Ketkä demokraatit pyrkivät kuvernööriksi Michiganissa?</w:t>
      </w:r>
    </w:p>
    <w:p>
      <w:r>
        <w:rPr>
          <w:b/>
        </w:rPr>
        <w:t xml:space="preserve">Tulos</w:t>
      </w:r>
    </w:p>
    <w:p>
      <w:r>
        <w:t xml:space="preserve">Ketkä demokraatit pyrkivät kuvernööriksi Michiganissa vuonna 2014?</w:t>
      </w:r>
    </w:p>
    <w:p>
      <w:r>
        <w:rPr>
          <w:b/>
        </w:rPr>
        <w:t xml:space="preserve">Tulos</w:t>
      </w:r>
    </w:p>
    <w:p>
      <w:r>
        <w:t xml:space="preserve">Ketkä demokraatit pyrkivät kuvernööriksi Michiganissa vuonna 2010?</w:t>
      </w:r>
    </w:p>
    <w:p>
      <w:r>
        <w:rPr>
          <w:b/>
        </w:rPr>
        <w:t xml:space="preserve">Tulos</w:t>
      </w:r>
    </w:p>
    <w:p>
      <w:r>
        <w:t xml:space="preserve">Ketkä demokraatit pyrkivät kuvernööriksi Michiganissa vuonna 2006?</w:t>
      </w:r>
    </w:p>
    <w:p>
      <w:r>
        <w:rPr>
          <w:b/>
        </w:rPr>
        <w:t xml:space="preserve">Esimerkki 7.3189</w:t>
      </w:r>
    </w:p>
    <w:p>
      <w:r>
        <w:t xml:space="preserve">Milloin Daphne saa tietää olevansa raskaana?</w:t>
      </w:r>
    </w:p>
    <w:p>
      <w:r>
        <w:rPr>
          <w:b/>
        </w:rPr>
        <w:t xml:space="preserve">Tulos</w:t>
      </w:r>
    </w:p>
    <w:p>
      <w:r>
        <w:t xml:space="preserve">Missä jaksossa Daphne saa tietää olevansa raskaana?</w:t>
      </w:r>
    </w:p>
    <w:p>
      <w:r>
        <w:rPr>
          <w:b/>
        </w:rPr>
        <w:t xml:space="preserve">Tulos</w:t>
      </w:r>
    </w:p>
    <w:p>
      <w:r>
        <w:t xml:space="preserve">Milloin lähetetään jakso, jossa Daphne saa tietää olevansa raskaana?</w:t>
      </w:r>
    </w:p>
    <w:p>
      <w:r>
        <w:rPr>
          <w:b/>
        </w:rPr>
        <w:t xml:space="preserve">Esimerkki 7.3190</w:t>
      </w:r>
    </w:p>
    <w:p>
      <w:r>
        <w:t xml:space="preserve">Milloin Astrosista tuli amerikkalaisen liigan joukkue?</w:t>
      </w:r>
    </w:p>
    <w:p>
      <w:r>
        <w:rPr>
          <w:b/>
        </w:rPr>
        <w:t xml:space="preserve">Tulos</w:t>
      </w:r>
    </w:p>
    <w:p>
      <w:r>
        <w:t xml:space="preserve">Minä vuonna Astrosista tuli amerikkalaisen liigan joukkue?</w:t>
      </w:r>
    </w:p>
    <w:p>
      <w:r>
        <w:rPr>
          <w:b/>
        </w:rPr>
        <w:t xml:space="preserve">Tulos</w:t>
      </w:r>
    </w:p>
    <w:p>
      <w:r>
        <w:t xml:space="preserve">Milloin Astros suostui tulemaan amerikkalaisen liigan joukkueeksi?</w:t>
      </w:r>
    </w:p>
    <w:p>
      <w:r>
        <w:rPr>
          <w:b/>
        </w:rPr>
        <w:t xml:space="preserve">Esimerkki 7.3191</w:t>
      </w:r>
    </w:p>
    <w:p>
      <w:r>
        <w:t xml:space="preserve">Milloin Etiopian ja Eritrean sota alkoi?</w:t>
      </w:r>
    </w:p>
    <w:p>
      <w:r>
        <w:rPr>
          <w:b/>
        </w:rPr>
        <w:t xml:space="preserve">Tulos</w:t>
      </w:r>
    </w:p>
    <w:p>
      <w:r>
        <w:t xml:space="preserve">Milloin Etiopian ja Eritrean sota alkoi, kun suuri Eritrean koneistettu joukko saapui Badmen alueelle?</w:t>
      </w:r>
    </w:p>
    <w:p>
      <w:r>
        <w:rPr>
          <w:b/>
        </w:rPr>
        <w:t xml:space="preserve">Tulos</w:t>
      </w:r>
    </w:p>
    <w:p>
      <w:r>
        <w:t xml:space="preserve">Milloin Etiopian ja Eritrean sota alkoi, kun Etiopia mobilisoi joukkonsa täyttä hyökkäystä varten Eritreaa vastaan?</w:t>
      </w:r>
    </w:p>
    <w:p>
      <w:r>
        <w:rPr>
          <w:b/>
        </w:rPr>
        <w:t xml:space="preserve">Esimerkki 7.3192</w:t>
      </w:r>
    </w:p>
    <w:p>
      <w:r>
        <w:t xml:space="preserve">Milloin agt:n live-esitykset alkavat?</w:t>
      </w:r>
    </w:p>
    <w:p>
      <w:r>
        <w:rPr>
          <w:b/>
        </w:rPr>
        <w:t xml:space="preserve">Tulos</w:t>
      </w:r>
    </w:p>
    <w:p>
      <w:r>
        <w:t xml:space="preserve">Milloin agt:n live-esitykset alkavat vuonna 2017?</w:t>
      </w:r>
    </w:p>
    <w:p>
      <w:r>
        <w:rPr>
          <w:b/>
        </w:rPr>
        <w:t xml:space="preserve">Tulos</w:t>
      </w:r>
    </w:p>
    <w:p>
      <w:r>
        <w:t xml:space="preserve">Milloin agt:n live-esitykset alkavat vuonna 2016?</w:t>
      </w:r>
    </w:p>
    <w:p>
      <w:r>
        <w:rPr>
          <w:b/>
        </w:rPr>
        <w:t xml:space="preserve">Tulos</w:t>
      </w:r>
    </w:p>
    <w:p>
      <w:r>
        <w:t xml:space="preserve">Milloin agt:n live-esitykset alkavat vuonna 2015?</w:t>
      </w:r>
    </w:p>
    <w:p>
      <w:r>
        <w:rPr>
          <w:b/>
        </w:rPr>
        <w:t xml:space="preserve">Esimerkki 7.3193</w:t>
      </w:r>
    </w:p>
    <w:p>
      <w:r>
        <w:t xml:space="preserve">Milloin vihreä ritari ilmestyy Camelotiin?</w:t>
      </w:r>
    </w:p>
    <w:p>
      <w:r>
        <w:rPr>
          <w:b/>
        </w:rPr>
        <w:t xml:space="preserve">Tulos</w:t>
      </w:r>
    </w:p>
    <w:p>
      <w:r>
        <w:t xml:space="preserve">Millä vuosisadalla Vihreä ritari esiintyy Camelotissa?</w:t>
      </w:r>
    </w:p>
    <w:p>
      <w:r>
        <w:rPr>
          <w:b/>
        </w:rPr>
        <w:t xml:space="preserve">Tulos</w:t>
      </w:r>
    </w:p>
    <w:p>
      <w:r>
        <w:t xml:space="preserve">Mihin aikaan Vihreä ritari ilmestyy Camelotiin?</w:t>
      </w:r>
    </w:p>
    <w:p>
      <w:r>
        <w:rPr>
          <w:b/>
        </w:rPr>
        <w:t xml:space="preserve">Tulos</w:t>
      </w:r>
    </w:p>
    <w:p>
      <w:r>
        <w:t xml:space="preserve">Missä kirjallisuudessa Vihreä ritari esiintyy?</w:t>
      </w:r>
    </w:p>
    <w:p>
      <w:r>
        <w:rPr>
          <w:b/>
        </w:rPr>
        <w:t xml:space="preserve">Esimerkki 7.3194</w:t>
      </w:r>
    </w:p>
    <w:p>
      <w:r>
        <w:t xml:space="preserve">Missä la rams pelaa kotijalkapallo-ottelunsa?</w:t>
      </w:r>
    </w:p>
    <w:p>
      <w:r>
        <w:rPr>
          <w:b/>
        </w:rPr>
        <w:t xml:space="preserve">Tulos</w:t>
      </w:r>
    </w:p>
    <w:p>
      <w:r>
        <w:t xml:space="preserve">Missä la rams pelaa kotijalkapallo-ottelunsa kaudella 2017?</w:t>
      </w:r>
    </w:p>
    <w:p>
      <w:r>
        <w:rPr>
          <w:b/>
        </w:rPr>
        <w:t xml:space="preserve">Tulos</w:t>
      </w:r>
    </w:p>
    <w:p>
      <w:r>
        <w:t xml:space="preserve">Missä la rams pelaa kotijalkapallo-ottelunsa kaudella 2016?</w:t>
      </w:r>
    </w:p>
    <w:p>
      <w:r>
        <w:rPr>
          <w:b/>
        </w:rPr>
        <w:t xml:space="preserve">Tulos</w:t>
      </w:r>
    </w:p>
    <w:p>
      <w:r>
        <w:t xml:space="preserve">Missä la rams pelaa kotiottelunsa kaudella 1994?</w:t>
      </w:r>
    </w:p>
    <w:p>
      <w:r>
        <w:rPr>
          <w:b/>
        </w:rPr>
        <w:t xml:space="preserve">Esimerkki 7.3195</w:t>
      </w:r>
    </w:p>
    <w:p>
      <w:r>
        <w:t xml:space="preserve">Kuka murhattiin Fast and Furious 4:ssä?</w:t>
      </w:r>
    </w:p>
    <w:p>
      <w:r>
        <w:rPr>
          <w:b/>
        </w:rPr>
        <w:t xml:space="preserve">Tulos</w:t>
      </w:r>
    </w:p>
    <w:p>
      <w:r>
        <w:t xml:space="preserve">Kuka hahmo murhattiin Fast and Furious 4:ssä?</w:t>
      </w:r>
    </w:p>
    <w:p>
      <w:r>
        <w:rPr>
          <w:b/>
        </w:rPr>
        <w:t xml:space="preserve">Tulos</w:t>
      </w:r>
    </w:p>
    <w:p>
      <w:r>
        <w:t xml:space="preserve">Kuka näyttelee hahmoa, joka murhattiin Fast and Furious 4:ssä?</w:t>
      </w:r>
    </w:p>
    <w:p>
      <w:r>
        <w:rPr>
          <w:b/>
        </w:rPr>
        <w:t xml:space="preserve">Esimerkki 7.3196</w:t>
      </w:r>
    </w:p>
    <w:p>
      <w:r>
        <w:t xml:space="preserve">Mikä oli toimeenpanomääräys 9066 ja mitä sillä tehtiin?</w:t>
      </w:r>
    </w:p>
    <w:p>
      <w:r>
        <w:rPr>
          <w:b/>
        </w:rPr>
        <w:t xml:space="preserve">Tulos</w:t>
      </w:r>
    </w:p>
    <w:p>
      <w:r>
        <w:t xml:space="preserve">Mikä oli toimeenpanomääräys 9066?</w:t>
      </w:r>
    </w:p>
    <w:p>
      <w:r>
        <w:rPr>
          <w:b/>
        </w:rPr>
        <w:t xml:space="preserve">Tulos</w:t>
      </w:r>
    </w:p>
    <w:p>
      <w:r>
        <w:t xml:space="preserve">Mitä toimeenpanomääräyksellä 9066 tehtiin?</w:t>
      </w:r>
    </w:p>
    <w:p>
      <w:r>
        <w:rPr>
          <w:b/>
        </w:rPr>
        <w:t xml:space="preserve">Esimerkki 7.3197</w:t>
      </w:r>
    </w:p>
    <w:p>
      <w:r>
        <w:t xml:space="preserve">Kenet John Stape tappoi Coronation St:ssä?</w:t>
      </w:r>
    </w:p>
    <w:p>
      <w:r>
        <w:rPr>
          <w:b/>
        </w:rPr>
        <w:t xml:space="preserve">Tulos</w:t>
      </w:r>
    </w:p>
    <w:p>
      <w:r>
        <w:t xml:space="preserve">Kenet John Stape tappoi tapon kautta Coronation St:ssä?</w:t>
      </w:r>
    </w:p>
    <w:p>
      <w:r>
        <w:rPr>
          <w:b/>
        </w:rPr>
        <w:t xml:space="preserve">Tulos</w:t>
      </w:r>
    </w:p>
    <w:p>
      <w:r>
        <w:t xml:space="preserve">Kenet John Stape tappoi murhaamalla Coronation St:ssä?</w:t>
      </w:r>
    </w:p>
    <w:p>
      <w:r>
        <w:rPr>
          <w:b/>
        </w:rPr>
        <w:t xml:space="preserve">Esimerkki 7.3198</w:t>
      </w:r>
    </w:p>
    <w:p>
      <w:r>
        <w:t xml:space="preserve">Kuka haluaa miljonääriksi tällä kaudella?</w:t>
      </w:r>
    </w:p>
    <w:p>
      <w:r>
        <w:rPr>
          <w:b/>
        </w:rPr>
        <w:t xml:space="preserve">Tulos</w:t>
      </w:r>
    </w:p>
    <w:p>
      <w:r>
        <w:t xml:space="preserve">Kuka haluaa olla miljonääri nykyinen määrä julkaistujen kausien vuonna 2020?</w:t>
      </w:r>
    </w:p>
    <w:p>
      <w:r>
        <w:rPr>
          <w:b/>
        </w:rPr>
        <w:t xml:space="preserve">Tulos</w:t>
      </w:r>
    </w:p>
    <w:p>
      <w:r>
        <w:t xml:space="preserve">Kuka haluaa olla miljonääri nykyinen numero kauden tällä hetkellä tuotannossa vuodesta 2020 alkaen?</w:t>
      </w:r>
    </w:p>
    <w:p>
      <w:r>
        <w:rPr>
          <w:b/>
        </w:rPr>
        <w:t xml:space="preserve">Esimerkki 7.3199</w:t>
      </w:r>
    </w:p>
    <w:p>
      <w:r>
        <w:t xml:space="preserve">Mikä on Montrealin vuosittaisen ilotulitusfestivaalin palkintojen nimi?</w:t>
      </w:r>
    </w:p>
    <w:p>
      <w:r>
        <w:rPr>
          <w:b/>
        </w:rPr>
        <w:t xml:space="preserve">Tulos</w:t>
      </w:r>
    </w:p>
    <w:p>
      <w:r>
        <w:t xml:space="preserve">Mikä on Montrealin vuotuisilla ilotulitusfestivaaleilla jaettavien palkintojen yleisnimi?</w:t>
      </w:r>
    </w:p>
    <w:p>
      <w:r>
        <w:rPr>
          <w:b/>
        </w:rPr>
        <w:t xml:space="preserve">Tulos</w:t>
      </w:r>
    </w:p>
    <w:p>
      <w:r>
        <w:t xml:space="preserve">Mikä on Montrealin vuosittaisen ilotulitusfestivaalin ensimmäisen sijan palkintojen nimi?</w:t>
      </w:r>
    </w:p>
    <w:p>
      <w:r>
        <w:rPr>
          <w:b/>
        </w:rPr>
        <w:t xml:space="preserve">Tulos</w:t>
      </w:r>
    </w:p>
    <w:p>
      <w:r>
        <w:t xml:space="preserve">Mikä on Montrealin vuosittaisen ilotulitusfestivaalin toisen sijan palkintojen nimi?</w:t>
      </w:r>
    </w:p>
    <w:p>
      <w:r>
        <w:rPr>
          <w:b/>
        </w:rPr>
        <w:t xml:space="preserve">Tulos</w:t>
      </w:r>
    </w:p>
    <w:p>
      <w:r>
        <w:t xml:space="preserve">Mikä on Montrealin vuosittaisen ilotulitusfestivaalin kolmannen sijan palkintojen nimi?</w:t>
      </w:r>
    </w:p>
    <w:p>
      <w:r>
        <w:rPr>
          <w:b/>
        </w:rPr>
        <w:t xml:space="preserve">Esimerkki 7.3200</w:t>
      </w:r>
    </w:p>
    <w:p>
      <w:r>
        <w:t xml:space="preserve">Kuka laulaa haluaa eksyä rock and rolliin?</w:t>
      </w:r>
    </w:p>
    <w:p>
      <w:r>
        <w:rPr>
          <w:b/>
        </w:rPr>
        <w:t xml:space="preserve">Tulos</w:t>
      </w:r>
    </w:p>
    <w:p>
      <w:r>
        <w:t xml:space="preserve">Kuka laulaa alkuperäisen version kappaleesta want to get lost in your rock and roll?</w:t>
      </w:r>
    </w:p>
    <w:p>
      <w:r>
        <w:rPr>
          <w:b/>
        </w:rPr>
        <w:t xml:space="preserve">Tulos</w:t>
      </w:r>
    </w:p>
    <w:p>
      <w:r>
        <w:t xml:space="preserve">Kenellä oli kansainvälinen hitti haluta eksyä rock'n'rolliinne?</w:t>
      </w:r>
    </w:p>
    <w:p>
      <w:r>
        <w:rPr>
          <w:b/>
        </w:rPr>
        <w:t xml:space="preserve">Tulos</w:t>
      </w:r>
    </w:p>
    <w:p>
      <w:r>
        <w:t xml:space="preserve">Kenellä oli vuonna 2003 hitti Want to get lost in your rock and roll?</w:t>
      </w:r>
    </w:p>
    <w:p>
      <w:r>
        <w:rPr>
          <w:b/>
        </w:rPr>
        <w:t xml:space="preserve">Tulos</w:t>
      </w:r>
    </w:p>
    <w:p>
      <w:r>
        <w:t xml:space="preserve">Kuka lauloi country-version kappaleesta want to get lost in your rock and roll?</w:t>
      </w:r>
    </w:p>
    <w:p>
      <w:r>
        <w:rPr>
          <w:b/>
        </w:rPr>
        <w:t xml:space="preserve">Tulos</w:t>
      </w:r>
    </w:p>
    <w:p>
      <w:r>
        <w:t xml:space="preserve">Kuka lauloi vuoden 1992 version kappaleesta want to get lost in your rock and roll?</w:t>
      </w:r>
    </w:p>
    <w:p>
      <w:r>
        <w:rPr>
          <w:b/>
        </w:rPr>
        <w:t xml:space="preserve">Esimerkki 7.3201</w:t>
      </w:r>
    </w:p>
    <w:p>
      <w:r>
        <w:t xml:space="preserve">Kuka näyttelee kuningatar Cerseitä Game of Thronesissa?</w:t>
      </w:r>
    </w:p>
    <w:p>
      <w:r>
        <w:rPr>
          <w:b/>
        </w:rPr>
        <w:t xml:space="preserve">Tulos</w:t>
      </w:r>
    </w:p>
    <w:p>
      <w:r>
        <w:t xml:space="preserve">Kuka näyttelee Game of Thronesissa nuorta kuningatar Cersei?</w:t>
      </w:r>
    </w:p>
    <w:p>
      <w:r>
        <w:rPr>
          <w:b/>
        </w:rPr>
        <w:t xml:space="preserve">Tulos</w:t>
      </w:r>
    </w:p>
    <w:p>
      <w:r>
        <w:t xml:space="preserve">Kuka näyttelee aikuista kuningatar Cerseitä Game of Thronesissa?</w:t>
      </w:r>
    </w:p>
    <w:p>
      <w:r>
        <w:rPr>
          <w:b/>
        </w:rPr>
        <w:t xml:space="preserve">Esimerkki 7.3202</w:t>
      </w:r>
    </w:p>
    <w:p>
      <w:r>
        <w:t xml:space="preserve">Kuka löi viime viikolla 4 kunnaria yhdessä pelissä?</w:t>
      </w:r>
    </w:p>
    <w:p>
      <w:r>
        <w:rPr>
          <w:b/>
        </w:rPr>
        <w:t xml:space="preserve">Tulos</w:t>
      </w:r>
    </w:p>
    <w:p>
      <w:r>
        <w:t xml:space="preserve">Kuka löi 4 homerunia yhdessä pelissä 4. syyskuuta 2017?</w:t>
      </w:r>
    </w:p>
    <w:p>
      <w:r>
        <w:rPr>
          <w:b/>
        </w:rPr>
        <w:t xml:space="preserve">Tulos</w:t>
      </w:r>
    </w:p>
    <w:p>
      <w:r>
        <w:t xml:space="preserve">Kuka löi 4 kunnaria yhdessä pelissä 6. kesäkuuta 2017?</w:t>
      </w:r>
    </w:p>
    <w:p>
      <w:r>
        <w:rPr>
          <w:b/>
        </w:rPr>
        <w:t xml:space="preserve">Tulos</w:t>
      </w:r>
    </w:p>
    <w:p>
      <w:r>
        <w:t xml:space="preserve">Kuka löi 4 kunnaria yhdessä pelissä 8. toukokuuta 2012?</w:t>
      </w:r>
    </w:p>
    <w:p>
      <w:r>
        <w:rPr>
          <w:b/>
        </w:rPr>
        <w:t xml:space="preserve">Esimerkki 7.3203</w:t>
      </w:r>
    </w:p>
    <w:p>
      <w:r>
        <w:t xml:space="preserve">Kuka on Intian krikettijoukkueen kapteeni tällä hetkellä?</w:t>
      </w:r>
    </w:p>
    <w:p>
      <w:r>
        <w:rPr>
          <w:b/>
        </w:rPr>
        <w:t xml:space="preserve">Tulos</w:t>
      </w:r>
    </w:p>
    <w:p>
      <w:r>
        <w:t xml:space="preserve">Kuka on Intian krikettijoukkueen nykyinen kapteeni?</w:t>
      </w:r>
    </w:p>
    <w:p>
      <w:r>
        <w:rPr>
          <w:b/>
        </w:rPr>
        <w:t xml:space="preserve">Tulos</w:t>
      </w:r>
    </w:p>
    <w:p>
      <w:r>
        <w:t xml:space="preserve">Kuka on Intian naisten krikettijoukkueen nykyinen kapteeni?</w:t>
      </w:r>
    </w:p>
    <w:p>
      <w:r>
        <w:rPr>
          <w:b/>
        </w:rPr>
        <w:t xml:space="preserve">Tulos</w:t>
      </w:r>
    </w:p>
    <w:p>
      <w:r>
        <w:t xml:space="preserve">Kuka on Intian naisten krikettimaajoukkueen nykyinen kapteeni Twenty 20 Internationalissa?</w:t>
      </w:r>
    </w:p>
    <w:p>
      <w:r>
        <w:rPr>
          <w:b/>
        </w:rPr>
        <w:t xml:space="preserve">Esimerkki 7.3204</w:t>
      </w:r>
    </w:p>
    <w:p>
      <w:r>
        <w:t xml:space="preserve">Milloin Mandalay Bay -hotelli Las Vegasissa rakennettiin?</w:t>
      </w:r>
    </w:p>
    <w:p>
      <w:r>
        <w:rPr>
          <w:b/>
        </w:rPr>
        <w:t xml:space="preserve">Tulos</w:t>
      </w:r>
    </w:p>
    <w:p>
      <w:r>
        <w:t xml:space="preserve">Milloin Las Vegasissa sijaitsevaa Mandalay Bay -hotellia alettiin rakentaa?</w:t>
      </w:r>
    </w:p>
    <w:p>
      <w:r>
        <w:rPr>
          <w:b/>
        </w:rPr>
        <w:t xml:space="preserve">Tulos</w:t>
      </w:r>
    </w:p>
    <w:p>
      <w:r>
        <w:t xml:space="preserve">Milloin Las Vegasissa sijaitsevan Mandalay Bay -hotellin rakentaminen (avaaminen) lopetettiin?</w:t>
      </w:r>
    </w:p>
    <w:p>
      <w:r>
        <w:rPr>
          <w:b/>
        </w:rPr>
        <w:t xml:space="preserve">Esimerkki 7.3205</w:t>
      </w:r>
    </w:p>
    <w:p>
      <w:r>
        <w:t xml:space="preserve">Milloin tupakointikielto tuli voimaan Englannissa?</w:t>
      </w:r>
    </w:p>
    <w:p>
      <w:r>
        <w:rPr>
          <w:b/>
        </w:rPr>
        <w:t xml:space="preserve">Tulos</w:t>
      </w:r>
    </w:p>
    <w:p>
      <w:r>
        <w:t xml:space="preserve">Milloin tupakointikielto tuli voimaan Englannissa?</w:t>
      </w:r>
    </w:p>
    <w:p>
      <w:r>
        <w:rPr>
          <w:b/>
        </w:rPr>
        <w:t xml:space="preserve">Tulos</w:t>
      </w:r>
    </w:p>
    <w:p>
      <w:r>
        <w:t xml:space="preserve">Milloin tupakointikielto otettiin vapaaehtoisesti käyttöön Englannissa?</w:t>
      </w:r>
    </w:p>
    <w:p>
      <w:r>
        <w:rPr>
          <w:b/>
        </w:rPr>
        <w:t xml:space="preserve">Tulos</w:t>
      </w:r>
    </w:p>
    <w:p>
      <w:r>
        <w:t xml:space="preserve">Milloin tupakointikieltoa alettiin harkita Englannissa?</w:t>
      </w:r>
    </w:p>
    <w:p>
      <w:r>
        <w:rPr>
          <w:b/>
        </w:rPr>
        <w:t xml:space="preserve">Tulos</w:t>
      </w:r>
    </w:p>
    <w:p>
      <w:r>
        <w:t xml:space="preserve">Mihin aikaan tupakointikielto tuli voimaan Englannissa?</w:t>
      </w:r>
    </w:p>
    <w:p>
      <w:r>
        <w:rPr>
          <w:b/>
        </w:rPr>
        <w:t xml:space="preserve">Esimerkki 7.3206</w:t>
      </w:r>
    </w:p>
    <w:p>
      <w:r>
        <w:t xml:space="preserve">Milloin kuolemanrangaistusta käytettiin viimeksi Pa:ssa?</w:t>
      </w:r>
    </w:p>
    <w:p>
      <w:r>
        <w:rPr>
          <w:b/>
        </w:rPr>
        <w:t xml:space="preserve">Tulos</w:t>
      </w:r>
    </w:p>
    <w:p>
      <w:r>
        <w:t xml:space="preserve">Milloin vuonna 2017 PA:ssa on viimeksi pantu täytäntöön kuolemanrangaistus?</w:t>
      </w:r>
    </w:p>
    <w:p>
      <w:r>
        <w:rPr>
          <w:b/>
        </w:rPr>
        <w:t xml:space="preserve">Tulos</w:t>
      </w:r>
    </w:p>
    <w:p>
      <w:r>
        <w:t xml:space="preserve">Milloin vuonna 2016 PA:ssa on viimeksi pantu täytäntöön kuolemanrangaistus?</w:t>
      </w:r>
    </w:p>
    <w:p>
      <w:r>
        <w:rPr>
          <w:b/>
        </w:rPr>
        <w:t xml:space="preserve">Tulos</w:t>
      </w:r>
    </w:p>
    <w:p>
      <w:r>
        <w:t xml:space="preserve">Milloin vuonna 2015 PA:ssa on viimeksi pantu täytäntöön kuolemanrangaistus?</w:t>
      </w:r>
    </w:p>
    <w:p>
      <w:r>
        <w:rPr>
          <w:b/>
        </w:rPr>
        <w:t xml:space="preserve">Esimerkki 7.3207</w:t>
      </w:r>
    </w:p>
    <w:p>
      <w:r>
        <w:t xml:space="preserve">Milloin kappale Copperhead Road ilmestyi?</w:t>
      </w:r>
    </w:p>
    <w:p>
      <w:r>
        <w:rPr>
          <w:b/>
        </w:rPr>
        <w:t xml:space="preserve">Tulos</w:t>
      </w:r>
    </w:p>
    <w:p>
      <w:r>
        <w:t xml:space="preserve">Milloin Steve Earlen kappale Copperhead Road ilmestyi?</w:t>
      </w:r>
    </w:p>
    <w:p>
      <w:r>
        <w:rPr>
          <w:b/>
        </w:rPr>
        <w:t xml:space="preserve">Tulos</w:t>
      </w:r>
    </w:p>
    <w:p>
      <w:r>
        <w:t xml:space="preserve">Milloin Torfrockin kappaleen copperhead road saksankielinen cover ilmestyi?</w:t>
      </w:r>
    </w:p>
    <w:p>
      <w:r>
        <w:rPr>
          <w:b/>
        </w:rPr>
        <w:t xml:space="preserve">Esimerkki 7.3208</w:t>
      </w:r>
    </w:p>
    <w:p>
      <w:r>
        <w:t xml:space="preserve">Milloin dragon ball super ep 106 ilmestyy?</w:t>
      </w:r>
    </w:p>
    <w:p>
      <w:r>
        <w:rPr>
          <w:b/>
        </w:rPr>
        <w:t xml:space="preserve">Tulos</w:t>
      </w:r>
    </w:p>
    <w:p>
      <w:r>
        <w:t xml:space="preserve">Milloin on dragon ball super -jakson 106 alkuperäinen lähetyspäivä?</w:t>
      </w:r>
    </w:p>
    <w:p>
      <w:r>
        <w:rPr>
          <w:b/>
        </w:rPr>
        <w:t xml:space="preserve">Tulos</w:t>
      </w:r>
    </w:p>
    <w:p>
      <w:r>
        <w:t xml:space="preserve">Milloin alkuperäinen amerikkalainen ilmaantumispäivä dragon ball super jakso 106?</w:t>
      </w:r>
    </w:p>
    <w:p>
      <w:r>
        <w:rPr>
          <w:b/>
        </w:rPr>
        <w:t xml:space="preserve">Esimerkki 7.3209</w:t>
      </w:r>
    </w:p>
    <w:p>
      <w:r>
        <w:t xml:space="preserve">Kuka pelasi Marlaa omassa liigassaan?</w:t>
      </w:r>
    </w:p>
    <w:p>
      <w:r>
        <w:rPr>
          <w:b/>
        </w:rPr>
        <w:t xml:space="preserve">Tulos</w:t>
      </w:r>
    </w:p>
    <w:p>
      <w:r>
        <w:t xml:space="preserve">Kuka esitti nuorempaa Marlaa sarjassa A League of Their Own?</w:t>
      </w:r>
    </w:p>
    <w:p>
      <w:r>
        <w:rPr>
          <w:b/>
        </w:rPr>
        <w:t xml:space="preserve">Tulos</w:t>
      </w:r>
    </w:p>
    <w:p>
      <w:r>
        <w:t xml:space="preserve">Kuka näytteli vanhempaa Marlaa A League of their Ownissa?</w:t>
      </w:r>
    </w:p>
    <w:p>
      <w:r>
        <w:rPr>
          <w:b/>
        </w:rPr>
        <w:t xml:space="preserve">Esimerkki 7.3210</w:t>
      </w:r>
    </w:p>
    <w:p>
      <w:r>
        <w:t xml:space="preserve">Jack ja pavunvarsi kansantarina vai satu?</w:t>
      </w:r>
    </w:p>
    <w:p>
      <w:r>
        <w:rPr>
          <w:b/>
        </w:rPr>
        <w:t xml:space="preserve">Tulos</w:t>
      </w:r>
    </w:p>
    <w:p>
      <w:r>
        <w:t xml:space="preserve">Onko Tunkki ja pavunvarsi Englannissa kansantarina vai satu?</w:t>
      </w:r>
    </w:p>
    <w:p>
      <w:r>
        <w:rPr>
          <w:b/>
        </w:rPr>
        <w:t xml:space="preserve">Tulos</w:t>
      </w:r>
    </w:p>
    <w:p>
      <w:r>
        <w:t xml:space="preserve">Luokittelevatko Durhamin yliopiston ja Universidade Nova de Lisboan tutkijat Tunkki ja pavunvarsi kansantaruksi vai saduksi?</w:t>
      </w:r>
    </w:p>
    <w:p>
      <w:r>
        <w:rPr>
          <w:b/>
        </w:rPr>
        <w:t xml:space="preserve">Esimerkki 7.3211</w:t>
      </w:r>
    </w:p>
    <w:p>
      <w:r>
        <w:t xml:space="preserve">Kuka on Georgia Southernin jalkapallovalmentaja?</w:t>
      </w:r>
    </w:p>
    <w:p>
      <w:r>
        <w:rPr>
          <w:b/>
        </w:rPr>
        <w:t xml:space="preserve">Tulos</w:t>
      </w:r>
    </w:p>
    <w:p>
      <w:r>
        <w:t xml:space="preserve">Kuka on ollut Georgia Southernin jalkapallovalmentaja vuodesta 2017 lähtien?</w:t>
      </w:r>
    </w:p>
    <w:p>
      <w:r>
        <w:rPr>
          <w:b/>
        </w:rPr>
        <w:t xml:space="preserve">Tulos</w:t>
      </w:r>
    </w:p>
    <w:p>
      <w:r>
        <w:t xml:space="preserve">Kuka oli Georgia Southernin jalkapallovalmentaja vuosina 2016-17?</w:t>
      </w:r>
    </w:p>
    <w:p>
      <w:r>
        <w:rPr>
          <w:b/>
        </w:rPr>
        <w:t xml:space="preserve">Tulos</w:t>
      </w:r>
    </w:p>
    <w:p>
      <w:r>
        <w:t xml:space="preserve">Kuka oli Georgia Southernin jalkapallovalmentaja vuonna 2015?</w:t>
      </w:r>
    </w:p>
    <w:p>
      <w:r>
        <w:rPr>
          <w:b/>
        </w:rPr>
        <w:t xml:space="preserve">Tulos</w:t>
      </w:r>
    </w:p>
    <w:p>
      <w:r>
        <w:t xml:space="preserve">Kuka oli Georgia Southernin jalkapallovalmentaja vuosina 2014-15?</w:t>
      </w:r>
    </w:p>
    <w:p>
      <w:r>
        <w:rPr>
          <w:b/>
        </w:rPr>
        <w:t xml:space="preserve">Esimerkki 7.3212</w:t>
      </w:r>
    </w:p>
    <w:p>
      <w:r>
        <w:t xml:space="preserve">Ketkä pelaavat vuoden 2018 World Seriesissä?</w:t>
      </w:r>
    </w:p>
    <w:p>
      <w:r>
        <w:rPr>
          <w:b/>
        </w:rPr>
        <w:t xml:space="preserve">Tulos</w:t>
      </w:r>
    </w:p>
    <w:p>
      <w:r>
        <w:t xml:space="preserve">Ketkä pelaavat vuoden 2017 World Seriesissä?</w:t>
      </w:r>
    </w:p>
    <w:p>
      <w:r>
        <w:rPr>
          <w:b/>
        </w:rPr>
        <w:t xml:space="preserve">Tulos</w:t>
      </w:r>
    </w:p>
    <w:p>
      <w:r>
        <w:t xml:space="preserve">Kuka pelaa World Seriesissä 2016?</w:t>
      </w:r>
    </w:p>
    <w:p>
      <w:r>
        <w:rPr>
          <w:b/>
        </w:rPr>
        <w:t xml:space="preserve">Tulos</w:t>
      </w:r>
    </w:p>
    <w:p>
      <w:r>
        <w:t xml:space="preserve">Kuka pelaa World Seriesissä 2015?</w:t>
      </w:r>
    </w:p>
    <w:p>
      <w:r>
        <w:rPr>
          <w:b/>
        </w:rPr>
        <w:t xml:space="preserve">Tulos</w:t>
      </w:r>
    </w:p>
    <w:p>
      <w:r>
        <w:t xml:space="preserve">Kuka pelaa amerikkalaisessa liigassa vuoden 2018 World Seriesissä?</w:t>
      </w:r>
    </w:p>
    <w:p>
      <w:r>
        <w:rPr>
          <w:b/>
        </w:rPr>
        <w:t xml:space="preserve">Tulos</w:t>
      </w:r>
    </w:p>
    <w:p>
      <w:r>
        <w:t xml:space="preserve">Kuka pelaa National Leaguessa vuoden 2018 World Seriesissä?</w:t>
      </w:r>
    </w:p>
    <w:p>
      <w:r>
        <w:rPr>
          <w:b/>
        </w:rPr>
        <w:t xml:space="preserve">Esimerkki 7.3213</w:t>
      </w:r>
    </w:p>
    <w:p>
      <w:r>
        <w:t xml:space="preserve">Milloin seuraava labyrinttijuoksija-elokuva ilmestyy?</w:t>
      </w:r>
    </w:p>
    <w:p>
      <w:r>
        <w:rPr>
          <w:b/>
        </w:rPr>
        <w:t xml:space="preserve">Tulos</w:t>
      </w:r>
    </w:p>
    <w:p>
      <w:r>
        <w:t xml:space="preserve">Milloin ensimmäinen labyrinttijuoksija-elokuva ilmestyy?</w:t>
      </w:r>
    </w:p>
    <w:p>
      <w:r>
        <w:rPr>
          <w:b/>
        </w:rPr>
        <w:t xml:space="preserve">Tulos</w:t>
      </w:r>
    </w:p>
    <w:p>
      <w:r>
        <w:t xml:space="preserve">Milloin ilmestyy toinen Maze Runner: The Scorch Trials?</w:t>
      </w:r>
    </w:p>
    <w:p>
      <w:r>
        <w:rPr>
          <w:b/>
        </w:rPr>
        <w:t xml:space="preserve">Tulos</w:t>
      </w:r>
    </w:p>
    <w:p>
      <w:r>
        <w:t xml:space="preserve">Milloin kolmas ja viimeinen Maze Runner: The Death Cure ilmestyy?</w:t>
      </w:r>
    </w:p>
    <w:p>
      <w:r>
        <w:rPr>
          <w:b/>
        </w:rPr>
        <w:t xml:space="preserve">Esimerkki 7.3214</w:t>
      </w:r>
    </w:p>
    <w:p>
      <w:r>
        <w:t xml:space="preserve">Kuka oli se poika, joka soitti banjoa Deliverancessa?</w:t>
      </w:r>
    </w:p>
    <w:p>
      <w:r>
        <w:rPr>
          <w:b/>
        </w:rPr>
        <w:t xml:space="preserve">Tulos</w:t>
      </w:r>
    </w:p>
    <w:p>
      <w:r>
        <w:t xml:space="preserve">Mikä oli sen pojan nimi, joka soitti banjoa Deliverancessa?</w:t>
      </w:r>
    </w:p>
    <w:p>
      <w:r>
        <w:rPr>
          <w:b/>
        </w:rPr>
        <w:t xml:space="preserve">Tulos</w:t>
      </w:r>
    </w:p>
    <w:p>
      <w:r>
        <w:t xml:space="preserve">Kuka esitti banjoa soittanutta poikaa Deliverancessa?</w:t>
      </w:r>
    </w:p>
    <w:p>
      <w:r>
        <w:rPr>
          <w:b/>
        </w:rPr>
        <w:t xml:space="preserve">Esimerkki 7.3215</w:t>
      </w:r>
    </w:p>
    <w:p>
      <w:r>
        <w:t xml:space="preserve">Mikä on termi, joka viittaa äkilliseen tietoisuuteen?</w:t>
      </w:r>
    </w:p>
    <w:p>
      <w:r>
        <w:rPr>
          <w:b/>
        </w:rPr>
        <w:t xml:space="preserve">Tulos</w:t>
      </w:r>
    </w:p>
    <w:p>
      <w:r>
        <w:t xml:space="preserve">Mikä on termi, joka viittaa äkilliseen tietoisuuteen näytelmässä?</w:t>
      </w:r>
    </w:p>
    <w:p>
      <w:r>
        <w:rPr>
          <w:b/>
        </w:rPr>
        <w:t xml:space="preserve">Tulos</w:t>
      </w:r>
    </w:p>
    <w:p>
      <w:r>
        <w:t xml:space="preserve">Mikä on termi, joka viittaa äkilliseen tietoisuuteen valaistumisen tiellä?</w:t>
      </w:r>
    </w:p>
    <w:p>
      <w:r>
        <w:rPr>
          <w:b/>
        </w:rPr>
        <w:t xml:space="preserve">Esimerkki 7.3216</w:t>
      </w:r>
    </w:p>
    <w:p>
      <w:r>
        <w:t xml:space="preserve">Mihin vuoteen Outlanderin 3. kausi sijoittuu?</w:t>
      </w:r>
    </w:p>
    <w:p>
      <w:r>
        <w:rPr>
          <w:b/>
        </w:rPr>
        <w:t xml:space="preserve">Tulos</w:t>
      </w:r>
    </w:p>
    <w:p>
      <w:r>
        <w:t xml:space="preserve">Minä vuonna Outlanderin 3. kauden julkaisu tapahtuu?</w:t>
      </w:r>
    </w:p>
    <w:p>
      <w:r>
        <w:rPr>
          <w:b/>
        </w:rPr>
        <w:t xml:space="preserve">Tulos</w:t>
      </w:r>
    </w:p>
    <w:p>
      <w:r>
        <w:t xml:space="preserve">Mihin vuoteen Outlander season 3:n tapahtumat ja tarina sijoittuvat?</w:t>
      </w:r>
    </w:p>
    <w:p>
      <w:r>
        <w:rPr>
          <w:b/>
        </w:rPr>
        <w:t xml:space="preserve">Esimerkki 7.3217</w:t>
      </w:r>
    </w:p>
    <w:p>
      <w:r>
        <w:t xml:space="preserve">Mitä kieltä St Luciassa puhutaan?</w:t>
      </w:r>
    </w:p>
    <w:p>
      <w:r>
        <w:rPr>
          <w:b/>
        </w:rPr>
        <w:t xml:space="preserve">Tulos</w:t>
      </w:r>
    </w:p>
    <w:p>
      <w:r>
        <w:t xml:space="preserve">Mitä virallista kieltä puhutaan St Luciassa?</w:t>
      </w:r>
    </w:p>
    <w:p>
      <w:r>
        <w:rPr>
          <w:b/>
        </w:rPr>
        <w:t xml:space="preserve">Tulos</w:t>
      </w:r>
    </w:p>
    <w:p>
      <w:r>
        <w:t xml:space="preserve">Mitä Antillien kreolikieltä puhutaan St Lucialla?</w:t>
      </w:r>
    </w:p>
    <w:p>
      <w:r>
        <w:rPr>
          <w:b/>
        </w:rPr>
        <w:t xml:space="preserve">Esimerkki 7.3218</w:t>
      </w:r>
    </w:p>
    <w:p>
      <w:r>
        <w:t xml:space="preserve">Mihin piste menee puhemerkkien kanssa?</w:t>
      </w:r>
    </w:p>
    <w:p>
      <w:r>
        <w:rPr>
          <w:b/>
        </w:rPr>
        <w:t xml:space="preserve">Tulos</w:t>
      </w:r>
    </w:p>
    <w:p>
      <w:r>
        <w:t xml:space="preserve">Missä Yhdysvalloissa ja Kanadassa piste tyypillisesti on puhemerkkien kanssa?</w:t>
      </w:r>
    </w:p>
    <w:p>
      <w:r>
        <w:rPr>
          <w:b/>
        </w:rPr>
        <w:t xml:space="preserve">Tulos</w:t>
      </w:r>
    </w:p>
    <w:p>
      <w:r>
        <w:t xml:space="preserve">Mihin brittiläisessä loogisessa lainausjärjestelmässä piste tyypillisesti sijoitetaan puhemerkkien kanssa, kun piste ei ole osa lainattua aineistoa?</w:t>
      </w:r>
    </w:p>
    <w:p>
      <w:r>
        <w:rPr>
          <w:b/>
        </w:rPr>
        <w:t xml:space="preserve">Tulos</w:t>
      </w:r>
    </w:p>
    <w:p>
      <w:r>
        <w:t xml:space="preserve">Mihin brittiläisessä loogisessa lainausjärjestelmässä piste tyypillisesti sijoitetaan puhemerkkien kanssa, kun piste on osa lainattua aineistoa?</w:t>
      </w:r>
    </w:p>
    <w:p>
      <w:r>
        <w:rPr>
          <w:b/>
        </w:rPr>
        <w:t xml:space="preserve">Esimerkki 7.3219</w:t>
      </w:r>
    </w:p>
    <w:p>
      <w:r>
        <w:t xml:space="preserve">Milloin Ranskan vallankumous alkoi ja miksi?</w:t>
      </w:r>
    </w:p>
    <w:p>
      <w:r>
        <w:rPr>
          <w:b/>
        </w:rPr>
        <w:t xml:space="preserve">Tulos</w:t>
      </w:r>
    </w:p>
    <w:p>
      <w:r>
        <w:t xml:space="preserve">Milloin Ranskan vallankumous alkoi?</w:t>
      </w:r>
    </w:p>
    <w:p>
      <w:r>
        <w:rPr>
          <w:b/>
        </w:rPr>
        <w:t xml:space="preserve">Tulos</w:t>
      </w:r>
    </w:p>
    <w:p>
      <w:r>
        <w:t xml:space="preserve">Miksi Ranskan vallankumous alkoi?</w:t>
      </w:r>
    </w:p>
    <w:p>
      <w:r>
        <w:rPr>
          <w:b/>
        </w:rPr>
        <w:t xml:space="preserve">Esimerkki 7.3220</w:t>
      </w:r>
    </w:p>
    <w:p>
      <w:r>
        <w:t xml:space="preserve">Kuka laulaa country-kappaleen light it up?</w:t>
      </w:r>
    </w:p>
    <w:p>
      <w:r>
        <w:rPr>
          <w:b/>
        </w:rPr>
        <w:t xml:space="preserve">Tulos</w:t>
      </w:r>
    </w:p>
    <w:p>
      <w:r>
        <w:t xml:space="preserve">Kuka lauloi vuonna 2015 kappaleen Light it Up?</w:t>
      </w:r>
    </w:p>
    <w:p>
      <w:r>
        <w:rPr>
          <w:b/>
        </w:rPr>
        <w:t xml:space="preserve">Tulos</w:t>
      </w:r>
    </w:p>
    <w:p>
      <w:r>
        <w:t xml:space="preserve">Kuka lauloi vuonna 2017 kappaleen Light it Up?</w:t>
      </w:r>
    </w:p>
    <w:p>
      <w:r>
        <w:rPr>
          <w:b/>
        </w:rPr>
        <w:t xml:space="preserve">Esimerkki 7.3221</w:t>
      </w:r>
    </w:p>
    <w:p>
      <w:r>
        <w:t xml:space="preserve">Mikä oli koiran nimi pikku veijareissa?</w:t>
      </w:r>
    </w:p>
    <w:p>
      <w:r>
        <w:rPr>
          <w:b/>
        </w:rPr>
        <w:t xml:space="preserve">Tulos</w:t>
      </w:r>
    </w:p>
    <w:p>
      <w:r>
        <w:t xml:space="preserve">Mikä oli Pikku veijareiden dobermannipinserin nimi?</w:t>
      </w:r>
    </w:p>
    <w:p>
      <w:r>
        <w:rPr>
          <w:b/>
        </w:rPr>
        <w:t xml:space="preserve">Tulos</w:t>
      </w:r>
    </w:p>
    <w:p>
      <w:r>
        <w:t xml:space="preserve">Mikä oli Pikku veijareiden sininokkaisen pitbullin nimi?</w:t>
      </w:r>
    </w:p>
    <w:p>
      <w:r>
        <w:rPr>
          <w:b/>
        </w:rPr>
        <w:t xml:space="preserve">Esimerkki 7.3222</w:t>
      </w:r>
    </w:p>
    <w:p>
      <w:r>
        <w:t xml:space="preserve">Mikä on Yhdysvaltain valuutan suurin nimellisarvo?</w:t>
      </w:r>
    </w:p>
    <w:p>
      <w:r>
        <w:rPr>
          <w:b/>
        </w:rPr>
        <w:t xml:space="preserve">Tulos</w:t>
      </w:r>
    </w:p>
    <w:p>
      <w:r>
        <w:t xml:space="preserve">Mikä oli Yhdysvaltain suurin kultatodistuksen muodossa oleva rahamäärä?</w:t>
      </w:r>
    </w:p>
    <w:p>
      <w:r>
        <w:rPr>
          <w:b/>
        </w:rPr>
        <w:t xml:space="preserve">Tulos</w:t>
      </w:r>
    </w:p>
    <w:p>
      <w:r>
        <w:t xml:space="preserve">Mikä oli suurin koskaan liikkeessä ollut Yhdysvaltain laillisen maksuvälineen rahayksikön nimellisarvo?</w:t>
      </w:r>
    </w:p>
    <w:p>
      <w:r>
        <w:rPr>
          <w:b/>
        </w:rPr>
        <w:t xml:space="preserve">Tulos</w:t>
      </w:r>
    </w:p>
    <w:p>
      <w:r>
        <w:t xml:space="preserve">Mikä on suurin tällä hetkellä tuotannossa oleva Yhdysvaltain laillisen maksuvälineen rahayksikön nimellisarvo?</w:t>
      </w:r>
    </w:p>
    <w:p>
      <w:r>
        <w:rPr>
          <w:b/>
        </w:rPr>
        <w:t xml:space="preserve">Esimerkki 7.3223</w:t>
      </w:r>
    </w:p>
    <w:p>
      <w:r>
        <w:t xml:space="preserve">Mikä oli Athenalle omistetun juhlan nimi?</w:t>
      </w:r>
    </w:p>
    <w:p>
      <w:r>
        <w:rPr>
          <w:b/>
        </w:rPr>
        <w:t xml:space="preserve">Tulos</w:t>
      </w:r>
    </w:p>
    <w:p>
      <w:r>
        <w:t xml:space="preserve">Mikä oli Athenan syntymäpäivälle omistetun juhlan nimi?</w:t>
      </w:r>
    </w:p>
    <w:p>
      <w:r>
        <w:rPr>
          <w:b/>
        </w:rPr>
        <w:t xml:space="preserve">Tulos</w:t>
      </w:r>
    </w:p>
    <w:p>
      <w:r>
        <w:t xml:space="preserve">Mikä oli Athenalle ja Demeterille omistetun juhlan nimi?</w:t>
      </w:r>
    </w:p>
    <w:p>
      <w:r>
        <w:rPr>
          <w:b/>
        </w:rPr>
        <w:t xml:space="preserve">Esimerkki 7.3224</w:t>
      </w:r>
    </w:p>
    <w:p>
      <w:r>
        <w:t xml:space="preserve">Kuinka vanha Chicagon pasuunansoittaja on?</w:t>
      </w:r>
    </w:p>
    <w:p>
      <w:r>
        <w:rPr>
          <w:b/>
        </w:rPr>
        <w:t xml:space="preserve">Tulos</w:t>
      </w:r>
    </w:p>
    <w:p>
      <w:r>
        <w:t xml:space="preserve">Minkä ikäinen on Chicagon pasuunansoittaja vuoden 2017 lopussa?</w:t>
      </w:r>
    </w:p>
    <w:p>
      <w:r>
        <w:rPr>
          <w:b/>
        </w:rPr>
        <w:t xml:space="preserve">Tulos</w:t>
      </w:r>
    </w:p>
    <w:p>
      <w:r>
        <w:t xml:space="preserve">Minkä ikäinen on Chicagon pasuunansoittaja vuoden 2016 lopussa?</w:t>
      </w:r>
    </w:p>
    <w:p>
      <w:r>
        <w:rPr>
          <w:b/>
        </w:rPr>
        <w:t xml:space="preserve">Tulos</w:t>
      </w:r>
    </w:p>
    <w:p>
      <w:r>
        <w:t xml:space="preserve">Minkä ikäinen on Chicagon pasuunansoittaja vuoden 2015 lopussa?</w:t>
      </w:r>
    </w:p>
    <w:p>
      <w:r>
        <w:rPr>
          <w:b/>
        </w:rPr>
        <w:t xml:space="preserve">Esimerkki 7.3225</w:t>
      </w:r>
    </w:p>
    <w:p>
      <w:r>
        <w:t xml:space="preserve">Mikä on Floridan osavaltion väkiluku?</w:t>
      </w:r>
    </w:p>
    <w:p>
      <w:r>
        <w:rPr>
          <w:b/>
        </w:rPr>
        <w:t xml:space="preserve">Tulos</w:t>
      </w:r>
    </w:p>
    <w:p>
      <w:r>
        <w:t xml:space="preserve">Mikä on Floridan osavaltion väkiluku vuonna 2019?</w:t>
      </w:r>
    </w:p>
    <w:p>
      <w:r>
        <w:rPr>
          <w:b/>
        </w:rPr>
        <w:t xml:space="preserve">Tulos</w:t>
      </w:r>
    </w:p>
    <w:p>
      <w:r>
        <w:t xml:space="preserve">Mikä on Floridan osavaltion väkiluku vuonna 2010?</w:t>
      </w:r>
    </w:p>
    <w:p>
      <w:r>
        <w:rPr>
          <w:b/>
        </w:rPr>
        <w:t xml:space="preserve">Tulos</w:t>
      </w:r>
    </w:p>
    <w:p>
      <w:r>
        <w:t xml:space="preserve">Mikä on Floridan osavaltion väkiluku vuonna 2000?</w:t>
      </w:r>
    </w:p>
    <w:p>
      <w:r>
        <w:rPr>
          <w:b/>
        </w:rPr>
        <w:t xml:space="preserve">Esimerkki 7.3226</w:t>
      </w:r>
    </w:p>
    <w:p>
      <w:r>
        <w:t xml:space="preserve">Milloin Pyhän Paavalin katedraali Melbournessa rakennettiin?</w:t>
      </w:r>
    </w:p>
    <w:p>
      <w:r>
        <w:rPr>
          <w:b/>
        </w:rPr>
        <w:t xml:space="preserve">Tulos</w:t>
      </w:r>
    </w:p>
    <w:p>
      <w:r>
        <w:t xml:space="preserve">Milloin Melbournen Pyhän Paavalin katedraalin peruskivi laskettiin?</w:t>
      </w:r>
    </w:p>
    <w:p>
      <w:r>
        <w:rPr>
          <w:b/>
        </w:rPr>
        <w:t xml:space="preserve">Tulos</w:t>
      </w:r>
    </w:p>
    <w:p>
      <w:r>
        <w:t xml:space="preserve">Milloin Pyhän Paavalin katedraali Melbournessa valmistui ja vihittiin käyttöön ilman torneja?</w:t>
      </w:r>
    </w:p>
    <w:p>
      <w:r>
        <w:rPr>
          <w:b/>
        </w:rPr>
        <w:t xml:space="preserve">Tulos</w:t>
      </w:r>
    </w:p>
    <w:p>
      <w:r>
        <w:t xml:space="preserve">Milloin Paulin katedraalin tornit valmistuivat?</w:t>
      </w:r>
    </w:p>
    <w:p>
      <w:r>
        <w:rPr>
          <w:b/>
        </w:rPr>
        <w:t xml:space="preserve">Esimerkki 7.3227</w:t>
      </w:r>
    </w:p>
    <w:p>
      <w:r>
        <w:t xml:space="preserve">Kuka kirjoitti New Yorkin osavaltion perustuslain vuonna 1777?</w:t>
      </w:r>
    </w:p>
    <w:p>
      <w:r>
        <w:rPr>
          <w:b/>
        </w:rPr>
        <w:t xml:space="preserve">Tulos</w:t>
      </w:r>
    </w:p>
    <w:p>
      <w:r>
        <w:t xml:space="preserve">Kuka kansleri kirjoitti New Yorkin osavaltion perustuslain vuonna 1777?</w:t>
      </w:r>
    </w:p>
    <w:p>
      <w:r>
        <w:rPr>
          <w:b/>
        </w:rPr>
        <w:t xml:space="preserve">Tulos</w:t>
      </w:r>
    </w:p>
    <w:p>
      <w:r>
        <w:t xml:space="preserve">Kuka Gouverneur kirjoitti New Yorkin osavaltion perustuslain vuonna 1777?</w:t>
      </w:r>
    </w:p>
    <w:p>
      <w:r>
        <w:rPr>
          <w:b/>
        </w:rPr>
        <w:t xml:space="preserve">Tulos</w:t>
      </w:r>
    </w:p>
    <w:p>
      <w:r>
        <w:t xml:space="preserve">Kuka ylituomari kirjoitti New Yorkin osavaltion perustuslain vuonna 1777?</w:t>
      </w:r>
    </w:p>
    <w:p>
      <w:r>
        <w:rPr>
          <w:b/>
        </w:rPr>
        <w:t xml:space="preserve">Esimerkki 7.3228</w:t>
      </w:r>
    </w:p>
    <w:p>
      <w:r>
        <w:t xml:space="preserve">Kuka on vastuussa, jos presidentti asetetaan syytteeseen?</w:t>
      </w:r>
    </w:p>
    <w:p>
      <w:r>
        <w:rPr>
          <w:b/>
        </w:rPr>
        <w:t xml:space="preserve">Tulos</w:t>
      </w:r>
    </w:p>
    <w:p>
      <w:r>
        <w:t xml:space="preserve">Kuka johtaa senaatin oikeudenkäyntiä, jos Yhdysvaltain presidentti asetetaan syytteeseen?</w:t>
      </w:r>
    </w:p>
    <w:p>
      <w:r>
        <w:rPr>
          <w:b/>
        </w:rPr>
        <w:t xml:space="preserve">Tulos</w:t>
      </w:r>
    </w:p>
    <w:p>
      <w:r>
        <w:t xml:space="preserve">Kuka päättää Yhdysvaltain presidentin erottamisesta, jos presidentti asetetaan syytteeseen?</w:t>
      </w:r>
    </w:p>
    <w:p>
      <w:r>
        <w:rPr>
          <w:b/>
        </w:rPr>
        <w:t xml:space="preserve">Tulos</w:t>
      </w:r>
    </w:p>
    <w:p>
      <w:r>
        <w:t xml:space="preserve">Missä sanotaan, kuka on vastuussa, jos presidentti asetetaan syytteeseen ja erotetaan?</w:t>
      </w:r>
    </w:p>
    <w:p>
      <w:r>
        <w:rPr>
          <w:b/>
        </w:rPr>
        <w:t xml:space="preserve">Esimerkki 7.3229</w:t>
      </w:r>
    </w:p>
    <w:p>
      <w:r>
        <w:t xml:space="preserve">Eniten kuutosia joukkueelta ipl:ssä kaikkien aikojen aikana?</w:t>
      </w:r>
    </w:p>
    <w:p>
      <w:r>
        <w:rPr>
          <w:b/>
        </w:rPr>
        <w:t xml:space="preserve">Tulos</w:t>
      </w:r>
    </w:p>
    <w:p>
      <w:r>
        <w:t xml:space="preserve">Mikä on Ipl-joukkueiden kaikkien aikojen kuudenneksi eniten kuutosten määrä?</w:t>
      </w:r>
    </w:p>
    <w:p>
      <w:r>
        <w:rPr>
          <w:b/>
        </w:rPr>
        <w:t xml:space="preserve">Tulos</w:t>
      </w:r>
    </w:p>
    <w:p>
      <w:r>
        <w:t xml:space="preserve">Mikä on sen joukkueen nimi, jolla on eniten kuutosia ipl-joukkueella kaikkien aikojen aikana?</w:t>
      </w:r>
    </w:p>
    <w:p>
      <w:r>
        <w:rPr>
          <w:b/>
        </w:rPr>
        <w:t xml:space="preserve">Esimerkki 7.3230</w:t>
      </w:r>
    </w:p>
    <w:p>
      <w:r>
        <w:t xml:space="preserve">Ketä vastaan Creed taistelee elokuvan lopussa?</w:t>
      </w:r>
    </w:p>
    <w:p>
      <w:r>
        <w:rPr>
          <w:b/>
        </w:rPr>
        <w:t xml:space="preserve">Tulos</w:t>
      </w:r>
    </w:p>
    <w:p>
      <w:r>
        <w:t xml:space="preserve">Kuka on se hahmo, jota vastaan Creed taistelee elokuvan lopussa?</w:t>
      </w:r>
    </w:p>
    <w:p>
      <w:r>
        <w:rPr>
          <w:b/>
        </w:rPr>
        <w:t xml:space="preserve">Tulos</w:t>
      </w:r>
    </w:p>
    <w:p>
      <w:r>
        <w:t xml:space="preserve">Kuka on se näyttelijä, jota vastaan Creed taistelee elokuvan lopussa?</w:t>
      </w:r>
    </w:p>
    <w:p>
      <w:r>
        <w:rPr>
          <w:b/>
        </w:rPr>
        <w:t xml:space="preserve">Esimerkki 7.3231</w:t>
      </w:r>
    </w:p>
    <w:p>
      <w:r>
        <w:t xml:space="preserve">Kuka oli lentävän hollantilaisen kapteeni?</w:t>
      </w:r>
    </w:p>
    <w:p>
      <w:r>
        <w:rPr>
          <w:b/>
        </w:rPr>
        <w:t xml:space="preserve">Tulos</w:t>
      </w:r>
    </w:p>
    <w:p>
      <w:r>
        <w:t xml:space="preserve">Kuka oli Lentävän hollantilaisen (1800-luvun höyrylaiva) kapteeni?</w:t>
      </w:r>
    </w:p>
    <w:p>
      <w:r>
        <w:rPr>
          <w:b/>
        </w:rPr>
        <w:t xml:space="preserve">Tulos</w:t>
      </w:r>
    </w:p>
    <w:p>
      <w:r>
        <w:t xml:space="preserve">Kuka oli Lentävän hollantilaisen (aavelaivan) kapteeni?</w:t>
      </w:r>
    </w:p>
    <w:p>
      <w:r>
        <w:rPr>
          <w:b/>
        </w:rPr>
        <w:t xml:space="preserve">Esimerkki 7.3232</w:t>
      </w:r>
    </w:p>
    <w:p>
      <w:r>
        <w:t xml:space="preserve">Milloin jalkapallon runkosarjakausi alkaa nfl:ssä?</w:t>
      </w:r>
    </w:p>
    <w:p>
      <w:r>
        <w:rPr>
          <w:b/>
        </w:rPr>
        <w:t xml:space="preserve">Tulos</w:t>
      </w:r>
    </w:p>
    <w:p>
      <w:r>
        <w:t xml:space="preserve">Milloin jalkapallon runkosarjakausi yleensä alkaa nfl:ssä?</w:t>
      </w:r>
    </w:p>
    <w:p>
      <w:r>
        <w:rPr>
          <w:b/>
        </w:rPr>
        <w:t xml:space="preserve">Tulos</w:t>
      </w:r>
    </w:p>
    <w:p>
      <w:r>
        <w:t xml:space="preserve">Milloin jalkapallon runkosarjakausi alkaa nfl:ssä vuonna 2017?</w:t>
      </w:r>
    </w:p>
    <w:p>
      <w:r>
        <w:rPr>
          <w:b/>
        </w:rPr>
        <w:t xml:space="preserve">Tulos</w:t>
      </w:r>
    </w:p>
    <w:p>
      <w:r>
        <w:t xml:space="preserve">Milloin jalkapallon runkosarjakausi alkaa nfl:ssä vuonna 2016?</w:t>
      </w:r>
    </w:p>
    <w:p>
      <w:r>
        <w:rPr>
          <w:b/>
        </w:rPr>
        <w:t xml:space="preserve">Tulos</w:t>
      </w:r>
    </w:p>
    <w:p>
      <w:r>
        <w:t xml:space="preserve">Milloin jalkapallon runkosarjakausi alkaa nfl:ssä vuonna 2015?</w:t>
      </w:r>
    </w:p>
    <w:p>
      <w:r>
        <w:rPr>
          <w:b/>
        </w:rPr>
        <w:t xml:space="preserve">Esimerkki 7.3233</w:t>
      </w:r>
    </w:p>
    <w:p>
      <w:r>
        <w:t xml:space="preserve">Missä Smallvillen jaksossa Jonathan kuolee?</w:t>
      </w:r>
    </w:p>
    <w:p>
      <w:r>
        <w:rPr>
          <w:b/>
        </w:rPr>
        <w:t xml:space="preserve">Tulos</w:t>
      </w:r>
    </w:p>
    <w:p>
      <w:r>
        <w:t xml:space="preserve">Mikä oli sen Smallvillen jakson nimi, jossa Jonathan kuolee?</w:t>
      </w:r>
    </w:p>
    <w:p>
      <w:r>
        <w:rPr>
          <w:b/>
        </w:rPr>
        <w:t xml:space="preserve">Tulos</w:t>
      </w:r>
    </w:p>
    <w:p>
      <w:r>
        <w:t xml:space="preserve">Mikä on sen Smallvillen jakson numero, jossa Jonathan kuolee?</w:t>
      </w:r>
    </w:p>
    <w:p>
      <w:r>
        <w:rPr>
          <w:b/>
        </w:rPr>
        <w:t xml:space="preserve">Esimerkki 7.3234</w:t>
      </w:r>
    </w:p>
    <w:p>
      <w:r>
        <w:t xml:space="preserve">Kuka näytteli alkuperäisen Tähti syntyy -elokuvan pääosassa?</w:t>
      </w:r>
    </w:p>
    <w:p>
      <w:r>
        <w:rPr>
          <w:b/>
        </w:rPr>
        <w:t xml:space="preserve">Tulos</w:t>
      </w:r>
    </w:p>
    <w:p>
      <w:r>
        <w:t xml:space="preserve">Kuka näytteli alkuperäisessä A Star Is Born -elokuvassa vuonna 1937?</w:t>
      </w:r>
    </w:p>
    <w:p>
      <w:r>
        <w:rPr>
          <w:b/>
        </w:rPr>
        <w:t xml:space="preserve">Tulos</w:t>
      </w:r>
    </w:p>
    <w:p>
      <w:r>
        <w:t xml:space="preserve">Kuka näytteli vuonna 1951 elokuvassa A Star is Born?</w:t>
      </w:r>
    </w:p>
    <w:p>
      <w:r>
        <w:rPr>
          <w:b/>
        </w:rPr>
        <w:t xml:space="preserve">Tulos</w:t>
      </w:r>
    </w:p>
    <w:p>
      <w:r>
        <w:t xml:space="preserve">Kuka näytteli vuoden 1954 elokuvassa A Star is Born?</w:t>
      </w:r>
    </w:p>
    <w:p>
      <w:r>
        <w:rPr>
          <w:b/>
        </w:rPr>
        <w:t xml:space="preserve">Tulos</w:t>
      </w:r>
    </w:p>
    <w:p>
      <w:r>
        <w:t xml:space="preserve">Kuka näytteli vuoden 1976 elokuvassa A Star is Born?</w:t>
      </w:r>
    </w:p>
    <w:p>
      <w:r>
        <w:rPr>
          <w:b/>
        </w:rPr>
        <w:t xml:space="preserve">Tulos</w:t>
      </w:r>
    </w:p>
    <w:p>
      <w:r>
        <w:t xml:space="preserve">Kuka näytteli elokuvassa A Star is Born vuonna 2018?</w:t>
      </w:r>
    </w:p>
    <w:p>
      <w:r>
        <w:rPr>
          <w:b/>
        </w:rPr>
        <w:t xml:space="preserve">Esimerkki 7.3235</w:t>
      </w:r>
    </w:p>
    <w:p>
      <w:r>
        <w:t xml:space="preserve">Kuka on voittanut eniten jalkapallon maailmanmestaruuksia?</w:t>
      </w:r>
    </w:p>
    <w:p>
      <w:r>
        <w:rPr>
          <w:b/>
        </w:rPr>
        <w:t xml:space="preserve">Tulos</w:t>
      </w:r>
    </w:p>
    <w:p>
      <w:r>
        <w:t xml:space="preserve">Mikä maa on voittanut eniten jalkapallon maailmanmestaruuskilpailuja?</w:t>
      </w:r>
    </w:p>
    <w:p>
      <w:r>
        <w:rPr>
          <w:b/>
        </w:rPr>
        <w:t xml:space="preserve">Tulos</w:t>
      </w:r>
    </w:p>
    <w:p>
      <w:r>
        <w:t xml:space="preserve">Kuka pelaaja on voittanut eniten jalkapallon maailmanmestaruuksia?</w:t>
      </w:r>
    </w:p>
    <w:p>
      <w:r>
        <w:rPr>
          <w:b/>
        </w:rPr>
        <w:t xml:space="preserve">Tulos</w:t>
      </w:r>
    </w:p>
    <w:p>
      <w:r>
        <w:t xml:space="preserve">Kuka valmentaja on voittanut eniten jalkapallon maailmanmestaruuksia?</w:t>
      </w:r>
    </w:p>
    <w:p>
      <w:r>
        <w:rPr>
          <w:b/>
        </w:rPr>
        <w:t xml:space="preserve">Esimerkki 7.3236</w:t>
      </w:r>
    </w:p>
    <w:p>
      <w:r>
        <w:t xml:space="preserve">Kuka on Kansas City Chiefsin joukkueen numero 22?</w:t>
      </w:r>
    </w:p>
    <w:p>
      <w:r>
        <w:rPr>
          <w:b/>
        </w:rPr>
        <w:t xml:space="preserve">Tulos</w:t>
      </w:r>
    </w:p>
    <w:p>
      <w:r>
        <w:t xml:space="preserve">Kuka oli Kansas City Chiefsin numero 22 vuosina 2003-06?</w:t>
      </w:r>
    </w:p>
    <w:p>
      <w:r>
        <w:rPr>
          <w:b/>
        </w:rPr>
        <w:t xml:space="preserve">Tulos</w:t>
      </w:r>
    </w:p>
    <w:p>
      <w:r>
        <w:t xml:space="preserve">Minkä toisen kierroksen varaus oli Kansas City Chiefsin joukkueen numero 22?</w:t>
      </w:r>
    </w:p>
    <w:p>
      <w:r>
        <w:rPr>
          <w:b/>
        </w:rPr>
        <w:t xml:space="preserve">Tulos</w:t>
      </w:r>
    </w:p>
    <w:p>
      <w:r>
        <w:t xml:space="preserve">Kuka kantoi numeroa 22 Kansas City Chiefsin joukkueessa 1960-luvulla?</w:t>
      </w:r>
    </w:p>
    <w:p>
      <w:r>
        <w:rPr>
          <w:b/>
        </w:rPr>
        <w:t xml:space="preserve">Tulos</w:t>
      </w:r>
    </w:p>
    <w:p>
      <w:r>
        <w:t xml:space="preserve">Kuka oli Kansas City Chiefsin joukkueen numero 22 vuosina 2015-2017?</w:t>
      </w:r>
    </w:p>
    <w:p>
      <w:r>
        <w:rPr>
          <w:b/>
        </w:rPr>
        <w:t xml:space="preserve">Esimerkki 7.3237</w:t>
      </w:r>
    </w:p>
    <w:p>
      <w:r>
        <w:t xml:space="preserve">Kuka näyttelee Elizabeth Swannia Karibian merirosvoissa?</w:t>
      </w:r>
    </w:p>
    <w:p>
      <w:r>
        <w:rPr>
          <w:b/>
        </w:rPr>
        <w:t xml:space="preserve">Tulos</w:t>
      </w:r>
    </w:p>
    <w:p>
      <w:r>
        <w:t xml:space="preserve">Kuka näyttelee Elizabeth Swania elokuvassa Pirate of the Caribbean: The Curse of the Black Pearl?</w:t>
      </w:r>
    </w:p>
    <w:p>
      <w:r>
        <w:rPr>
          <w:b/>
        </w:rPr>
        <w:t xml:space="preserve">Tulos</w:t>
      </w:r>
    </w:p>
    <w:p>
      <w:r>
        <w:t xml:space="preserve">Kuka näyttelee Elizabeth Swannia elokuvassa Pirate of the Caribbean: Dead Man's Chest?</w:t>
      </w:r>
    </w:p>
    <w:p>
      <w:r>
        <w:rPr>
          <w:b/>
        </w:rPr>
        <w:t xml:space="preserve">Tulos</w:t>
      </w:r>
    </w:p>
    <w:p>
      <w:r>
        <w:t xml:space="preserve">Kuka näyttelee Elizabeth Swannia elokuvassa Pirate of the Caribbean: At World's End?</w:t>
      </w:r>
    </w:p>
    <w:p>
      <w:r>
        <w:rPr>
          <w:b/>
        </w:rPr>
        <w:t xml:space="preserve">Tulos</w:t>
      </w:r>
    </w:p>
    <w:p>
      <w:r>
        <w:t xml:space="preserve">Kuka näyttelee Elizabeth Swannia elokuvassa Pirate of the Caribbean: Dead Men Tell No Tales?</w:t>
      </w:r>
    </w:p>
    <w:p>
      <w:r>
        <w:rPr>
          <w:b/>
        </w:rPr>
        <w:t xml:space="preserve">Tulos</w:t>
      </w:r>
    </w:p>
    <w:p>
      <w:r>
        <w:t xml:space="preserve">Kuka näyttelee nuorta Elizabeth Swannia elokuvan Pirate of the Caribbean: The Curse of the Black Pearl prologissa?</w:t>
      </w:r>
    </w:p>
    <w:p>
      <w:r>
        <w:rPr>
          <w:b/>
        </w:rPr>
        <w:t xml:space="preserve">Esimerkki 7.3238</w:t>
      </w:r>
    </w:p>
    <w:p>
      <w:r>
        <w:t xml:space="preserve">Milloin Rob Kardashian oli Tanssii tähtien kanssa -ohjelmassa?</w:t>
      </w:r>
    </w:p>
    <w:p>
      <w:r>
        <w:rPr>
          <w:b/>
        </w:rPr>
        <w:t xml:space="preserve">Tulos</w:t>
      </w:r>
    </w:p>
    <w:p>
      <w:r>
        <w:t xml:space="preserve">Kun Rob Kardashian oli Tanssii tähtien kanssa -ohjelmassa, mikä kausi se oli?</w:t>
      </w:r>
    </w:p>
    <w:p>
      <w:r>
        <w:rPr>
          <w:b/>
        </w:rPr>
        <w:t xml:space="preserve">Tulos</w:t>
      </w:r>
    </w:p>
    <w:p>
      <w:r>
        <w:t xml:space="preserve">Milloin Rob Kardashian alkoi kilpailla Tanssii tähtien kanssa -ohjelmassa?</w:t>
      </w:r>
    </w:p>
    <w:p>
      <w:r>
        <w:rPr>
          <w:b/>
        </w:rPr>
        <w:t xml:space="preserve">Esimerkki 7.3239</w:t>
      </w:r>
    </w:p>
    <w:p>
      <w:r>
        <w:t xml:space="preserve">Minkä tyyppistä kaapelia voidaan tarvita asennettaessa sisäkattoon?</w:t>
      </w:r>
    </w:p>
    <w:p>
      <w:r>
        <w:rPr>
          <w:b/>
        </w:rPr>
        <w:t xml:space="preserve">Tulos</w:t>
      </w:r>
    </w:p>
    <w:p>
      <w:r>
        <w:t xml:space="preserve">Minkä tyyppistä kaapelia tarvitaan asennettaessa sisäkattoon?</w:t>
      </w:r>
    </w:p>
    <w:p>
      <w:r>
        <w:rPr>
          <w:b/>
        </w:rPr>
        <w:t xml:space="preserve">Tulos</w:t>
      </w:r>
    </w:p>
    <w:p>
      <w:r>
        <w:t xml:space="preserve">Minkälaista kaapelia voidaan tarvita verkko- tai puhelinasennuksessa alaslaskettuun kattoon?</w:t>
      </w:r>
    </w:p>
    <w:p>
      <w:r>
        <w:rPr>
          <w:b/>
        </w:rPr>
        <w:t xml:space="preserve">Esimerkki 7.3240</w:t>
      </w:r>
    </w:p>
    <w:p>
      <w:r>
        <w:t xml:space="preserve">Milloin rauhansopimus Japanin kanssa allekirjoitettiin?</w:t>
      </w:r>
    </w:p>
    <w:p>
      <w:r>
        <w:rPr>
          <w:b/>
        </w:rPr>
        <w:t xml:space="preserve">Tulos</w:t>
      </w:r>
    </w:p>
    <w:p>
      <w:r>
        <w:t xml:space="preserve">Milloin San Franciscon rauhansopimus Japanin kanssa allekirjoitettiin?</w:t>
      </w:r>
    </w:p>
    <w:p>
      <w:r>
        <w:rPr>
          <w:b/>
        </w:rPr>
        <w:t xml:space="preserve">Tulos</w:t>
      </w:r>
    </w:p>
    <w:p>
      <w:r>
        <w:t xml:space="preserve">Milloin rauhansopimus Japanin ja Korean kanssa allekirjoitettiin?</w:t>
      </w:r>
    </w:p>
    <w:p>
      <w:r>
        <w:rPr>
          <w:b/>
        </w:rPr>
        <w:t xml:space="preserve">Tulos</w:t>
      </w:r>
    </w:p>
    <w:p>
      <w:r>
        <w:t xml:space="preserve">Milloin Taipein rauhansopimus Japanin kanssa allekirjoitettiin?</w:t>
      </w:r>
    </w:p>
    <w:p>
      <w:r>
        <w:rPr>
          <w:b/>
        </w:rPr>
        <w:t xml:space="preserve">Esimerkki 7.3241</w:t>
      </w:r>
    </w:p>
    <w:p>
      <w:r>
        <w:t xml:space="preserve">Kuinka paljon Titanic teki lipputuloja?</w:t>
      </w:r>
    </w:p>
    <w:p>
      <w:r>
        <w:rPr>
          <w:b/>
        </w:rPr>
        <w:t xml:space="preserve">Tulos</w:t>
      </w:r>
    </w:p>
    <w:p>
      <w:r>
        <w:t xml:space="preserve">Kuinka paljon Titanic (1953 elokuva) tuotti lipputuloja?</w:t>
      </w:r>
    </w:p>
    <w:p>
      <w:r>
        <w:rPr>
          <w:b/>
        </w:rPr>
        <w:t xml:space="preserve">Tulos</w:t>
      </w:r>
    </w:p>
    <w:p>
      <w:r>
        <w:t xml:space="preserve">Kuinka paljon Titanic (1997 elokuva) tuotti lipputuloja?</w:t>
      </w:r>
    </w:p>
    <w:p>
      <w:r>
        <w:rPr>
          <w:b/>
        </w:rPr>
        <w:t xml:space="preserve">Esimerkki 7.3242</w:t>
      </w:r>
    </w:p>
    <w:p>
      <w:r>
        <w:t xml:space="preserve">Kuka sanoi lainauksen "Kun Roomassa ollaan, tehdään niin kuin roomalaiset tekevät"?</w:t>
      </w:r>
    </w:p>
    <w:p>
      <w:r>
        <w:rPr>
          <w:b/>
        </w:rPr>
        <w:t xml:space="preserve">Tulos</w:t>
      </w:r>
    </w:p>
    <w:p>
      <w:r>
        <w:t xml:space="preserve">Kuka on sanonut sananlaskun "Kun Roomassa olet, tee niin kuin roomalaiset tekevät" sananlaskussa?</w:t>
      </w:r>
    </w:p>
    <w:p>
      <w:r>
        <w:rPr>
          <w:b/>
        </w:rPr>
        <w:t xml:space="preserve">Tulos</w:t>
      </w:r>
    </w:p>
    <w:p>
      <w:r>
        <w:t xml:space="preserve">Kuka sanoi Pyhälle Augustinukselle lainauksen, joka johti sanontaan "kun Roomassa ollaan, tehdään niin kuin roomalaiset tekevät"?</w:t>
      </w:r>
    </w:p>
    <w:p>
      <w:r>
        <w:rPr>
          <w:b/>
        </w:rPr>
        <w:t xml:space="preserve">Esimerkki 7.3243</w:t>
      </w:r>
    </w:p>
    <w:p>
      <w:r>
        <w:t xml:space="preserve">Kuka kirjoitti onko kukaan menossa San Antoneseen?</w:t>
      </w:r>
    </w:p>
    <w:p>
      <w:r>
        <w:rPr>
          <w:b/>
        </w:rPr>
        <w:t xml:space="preserve">Tulos</w:t>
      </w:r>
    </w:p>
    <w:p>
      <w:r>
        <w:t xml:space="preserve">Kuka kirjoitti Charley Priden levyttämän kappaleen "Is Anybody Goin' to San Antone"?</w:t>
      </w:r>
    </w:p>
    <w:p>
      <w:r>
        <w:rPr>
          <w:b/>
        </w:rPr>
        <w:t xml:space="preserve">Tulos</w:t>
      </w:r>
    </w:p>
    <w:p>
      <w:r>
        <w:t xml:space="preserve">Kuka kirjoitti ruotsinkielisen kappaleen "Is Anybody Goin' to San Antone" sanat?</w:t>
      </w:r>
    </w:p>
    <w:p>
      <w:r>
        <w:rPr>
          <w:b/>
        </w:rPr>
        <w:t xml:space="preserve">Esimerkki 7.3244</w:t>
      </w:r>
    </w:p>
    <w:p>
      <w:r>
        <w:t xml:space="preserve">Missä Riverview Florida sijaitsee kartalla?</w:t>
      </w:r>
    </w:p>
    <w:p>
      <w:r>
        <w:rPr>
          <w:b/>
        </w:rPr>
        <w:t xml:space="preserve">Tulos</w:t>
      </w:r>
    </w:p>
    <w:p>
      <w:r>
        <w:t xml:space="preserve">Minkä Floridan rannikon lähellä Riverview sijaitsee?</w:t>
      </w:r>
    </w:p>
    <w:p>
      <w:r>
        <w:rPr>
          <w:b/>
        </w:rPr>
        <w:t xml:space="preserve">Tulos</w:t>
      </w:r>
    </w:p>
    <w:p>
      <w:r>
        <w:t xml:space="preserve">Missä osassa Floridaa Riverview sijaitsee pohjoisesta etelään?</w:t>
      </w:r>
    </w:p>
    <w:p>
      <w:r>
        <w:rPr>
          <w:b/>
        </w:rPr>
        <w:t xml:space="preserve">Tulos</w:t>
      </w:r>
    </w:p>
    <w:p>
      <w:r>
        <w:t xml:space="preserve">Verrattuna Brandoniin, Floridaan, missä päin karttaa Riverview Florida sijaitsee?</w:t>
      </w:r>
    </w:p>
    <w:p>
      <w:r>
        <w:rPr>
          <w:b/>
        </w:rPr>
        <w:t xml:space="preserve">Esimerkki 7.3245</w:t>
      </w:r>
    </w:p>
    <w:p>
      <w:r>
        <w:t xml:space="preserve">Milloin ensimmäinen Captain America -elokuva tuli ulos?</w:t>
      </w:r>
    </w:p>
    <w:p>
      <w:r>
        <w:rPr>
          <w:b/>
        </w:rPr>
        <w:t xml:space="preserve">Tulos</w:t>
      </w:r>
    </w:p>
    <w:p>
      <w:r>
        <w:t xml:space="preserve">Milloin ensimmäinen kapteeni amerikka -elokuva ilmestyi Yhdysvalloissa?</w:t>
      </w:r>
    </w:p>
    <w:p>
      <w:r>
        <w:rPr>
          <w:b/>
        </w:rPr>
        <w:t xml:space="preserve">Tulos</w:t>
      </w:r>
    </w:p>
    <w:p>
      <w:r>
        <w:t xml:space="preserve">Milloin ensimmäinen kapteeni amerikka -elokuva ilmestyi Kolumbiassa?</w:t>
      </w:r>
    </w:p>
    <w:p>
      <w:r>
        <w:rPr>
          <w:b/>
        </w:rPr>
        <w:t xml:space="preserve">Tulos</w:t>
      </w:r>
    </w:p>
    <w:p>
      <w:r>
        <w:t xml:space="preserve">Milloin El Capitan -teatterissa esitettiin ensimmäinen Marvel Cinematic Universe -elokuvan kapteeni amerikka?</w:t>
      </w:r>
    </w:p>
    <w:p>
      <w:r>
        <w:rPr>
          <w:b/>
        </w:rPr>
        <w:t xml:space="preserve">Tulos</w:t>
      </w:r>
    </w:p>
    <w:p>
      <w:r>
        <w:t xml:space="preserve">Milloin ensimmäinen Marvel Cinematic Universe -elokuvan kapteeni amerikka -elokuva tuli ulos Yhdysvalloissa?</w:t>
      </w:r>
    </w:p>
    <w:p>
      <w:r>
        <w:rPr>
          <w:b/>
        </w:rPr>
        <w:t xml:space="preserve">Esimerkki 7.3246</w:t>
      </w:r>
    </w:p>
    <w:p>
      <w:r>
        <w:t xml:space="preserve">Kuka laulaa say that you love me fleetwood mac?</w:t>
      </w:r>
    </w:p>
    <w:p>
      <w:r>
        <w:rPr>
          <w:b/>
        </w:rPr>
        <w:t xml:space="preserve">Tulos</w:t>
      </w:r>
    </w:p>
    <w:p>
      <w:r>
        <w:t xml:space="preserve">Kuka laulaa Fleetwood Macin kappaleen "Say That You Love Me" albumilla?</w:t>
      </w:r>
    </w:p>
    <w:p>
      <w:r>
        <w:rPr>
          <w:b/>
        </w:rPr>
        <w:t xml:space="preserve">Tulos</w:t>
      </w:r>
    </w:p>
    <w:p>
      <w:r>
        <w:t xml:space="preserve">Kuka laulaa Fleetwood Macin "Say That You Love Me" -kappaleen Christine McVien lähdön jälkeen?</w:t>
      </w:r>
    </w:p>
    <w:p>
      <w:r>
        <w:rPr>
          <w:b/>
        </w:rPr>
        <w:t xml:space="preserve">Tulos</w:t>
      </w:r>
    </w:p>
    <w:p>
      <w:r>
        <w:t xml:space="preserve">Kuka laulaa Fleetwood Macin "Say That You Love Me" -coverin vuonna 1976?</w:t>
      </w:r>
    </w:p>
    <w:p>
      <w:r>
        <w:rPr>
          <w:b/>
        </w:rPr>
        <w:t xml:space="preserve">Tulos</w:t>
      </w:r>
    </w:p>
    <w:p>
      <w:r>
        <w:t xml:space="preserve">Kuka laulaa Fleetwood Macin "Say That You Love Me" -coverin vuonna 1979?</w:t>
      </w:r>
    </w:p>
    <w:p>
      <w:r>
        <w:rPr>
          <w:b/>
        </w:rPr>
        <w:t xml:space="preserve">Esimerkki 7.3247</w:t>
      </w:r>
    </w:p>
    <w:p>
      <w:r>
        <w:t xml:space="preserve">Milloin Fast and Furious 8 tuli ulos?</w:t>
      </w:r>
    </w:p>
    <w:p>
      <w:r>
        <w:rPr>
          <w:b/>
        </w:rPr>
        <w:t xml:space="preserve">Tulos</w:t>
      </w:r>
    </w:p>
    <w:p>
      <w:r>
        <w:t xml:space="preserve">Milloin Fast and Furious 8 ilmestyi Yhdysvalloissa?</w:t>
      </w:r>
    </w:p>
    <w:p>
      <w:r>
        <w:rPr>
          <w:b/>
        </w:rPr>
        <w:t xml:space="preserve">Tulos</w:t>
      </w:r>
    </w:p>
    <w:p>
      <w:r>
        <w:t xml:space="preserve">Milloin Fast and Furious 8 ilmestyi Berliinissä?</w:t>
      </w:r>
    </w:p>
    <w:p>
      <w:r>
        <w:rPr>
          <w:b/>
        </w:rPr>
        <w:t xml:space="preserve">Esimerkki 7.3248</w:t>
      </w:r>
    </w:p>
    <w:p>
      <w:r>
        <w:t xml:space="preserve">Milloin Englanti julisti sodan siirtomaille?</w:t>
      </w:r>
    </w:p>
    <w:p>
      <w:r>
        <w:rPr>
          <w:b/>
        </w:rPr>
        <w:t xml:space="preserve">Tulos</w:t>
      </w:r>
    </w:p>
    <w:p>
      <w:r>
        <w:t xml:space="preserve">Milloin Englanti julisti epävirallisesti sodan siirtomaita vastaan yrittämällä riisua Massachusettsin miliisin aseista?</w:t>
      </w:r>
    </w:p>
    <w:p>
      <w:r>
        <w:rPr>
          <w:b/>
        </w:rPr>
        <w:t xml:space="preserve">Tulos</w:t>
      </w:r>
    </w:p>
    <w:p>
      <w:r>
        <w:t xml:space="preserve">Milloin Englanti julisti virallisesti sodan siirtomaille?</w:t>
      </w:r>
    </w:p>
    <w:p>
      <w:r>
        <w:rPr>
          <w:b/>
        </w:rPr>
        <w:t xml:space="preserve">Esimerkki 7.3249</w:t>
      </w:r>
    </w:p>
    <w:p>
      <w:r>
        <w:t xml:space="preserve">Mistä päin maailmaa tee tulee?</w:t>
      </w:r>
    </w:p>
    <w:p>
      <w:r>
        <w:rPr>
          <w:b/>
        </w:rPr>
        <w:t xml:space="preserve">Tulos</w:t>
      </w:r>
    </w:p>
    <w:p>
      <w:r>
        <w:t xml:space="preserve">Mistä päin maailmaa tee on alun perin peräisin?</w:t>
      </w:r>
    </w:p>
    <w:p>
      <w:r>
        <w:rPr>
          <w:b/>
        </w:rPr>
        <w:t xml:space="preserve">Tulos</w:t>
      </w:r>
    </w:p>
    <w:p>
      <w:r>
        <w:t xml:space="preserve">Mistä teetä nykyään valmistetaan maailmassa?</w:t>
      </w:r>
    </w:p>
    <w:p>
      <w:r>
        <w:rPr>
          <w:b/>
        </w:rPr>
        <w:t xml:space="preserve">Esimerkki 7.3250</w:t>
      </w:r>
    </w:p>
    <w:p>
      <w:r>
        <w:t xml:space="preserve">Missä jaksossa Victoriousissa Jade ja Beck eroavat?</w:t>
      </w:r>
    </w:p>
    <w:p>
      <w:r>
        <w:rPr>
          <w:b/>
        </w:rPr>
        <w:t xml:space="preserve">Tulos</w:t>
      </w:r>
    </w:p>
    <w:p>
      <w:r>
        <w:t xml:space="preserve">Mikä on jakson nimi victorious does jade and beck break up?</w:t>
      </w:r>
    </w:p>
    <w:p>
      <w:r>
        <w:rPr>
          <w:b/>
        </w:rPr>
        <w:t xml:space="preserve">Tulos</w:t>
      </w:r>
    </w:p>
    <w:p>
      <w:r>
        <w:t xml:space="preserve">Mikä on jakson numero victorious does jade and beck break up?</w:t>
      </w:r>
    </w:p>
    <w:p>
      <w:r>
        <w:rPr>
          <w:b/>
        </w:rPr>
        <w:t xml:space="preserve">Esimerkki 7.3251</w:t>
      </w:r>
    </w:p>
    <w:p>
      <w:r>
        <w:t xml:space="preserve">Kuka näyttelee Dorthya Ozin velhossa?</w:t>
      </w:r>
    </w:p>
    <w:p>
      <w:r>
        <w:rPr>
          <w:b/>
        </w:rPr>
        <w:t xml:space="preserve">Tulos</w:t>
      </w:r>
    </w:p>
    <w:p>
      <w:r>
        <w:t xml:space="preserve">Kuka näytteli Dorothya vuoden 1939 elokuvassa The Wizard of Oz?</w:t>
      </w:r>
    </w:p>
    <w:p>
      <w:r>
        <w:rPr>
          <w:b/>
        </w:rPr>
        <w:t xml:space="preserve">Tulos</w:t>
      </w:r>
    </w:p>
    <w:p>
      <w:r>
        <w:t xml:space="preserve">Kuka näytteli Dorothya vuoden 1925 mykkäelokuvassa The Wizard of Oz?</w:t>
      </w:r>
    </w:p>
    <w:p>
      <w:r>
        <w:rPr>
          <w:b/>
        </w:rPr>
        <w:t xml:space="preserve">Tulos</w:t>
      </w:r>
    </w:p>
    <w:p>
      <w:r>
        <w:t xml:space="preserve">Kuka näytteli Dorothya vuonna 1910 mykkäelokuvassa The Wonderful Wizard of Oz?</w:t>
      </w:r>
    </w:p>
    <w:p>
      <w:r>
        <w:rPr>
          <w:b/>
        </w:rPr>
        <w:t xml:space="preserve">Esimerkki 7.3252</w:t>
      </w:r>
    </w:p>
    <w:p>
      <w:r>
        <w:t xml:space="preserve">Mistä löytyy punaista ja keltaista luuydintä?</w:t>
      </w:r>
    </w:p>
    <w:p>
      <w:r>
        <w:rPr>
          <w:b/>
        </w:rPr>
        <w:t xml:space="preserve">Tulos</w:t>
      </w:r>
    </w:p>
    <w:p>
      <w:r>
        <w:t xml:space="preserve">Mistä Adussa saa punaista luuydintä?</w:t>
      </w:r>
    </w:p>
    <w:p>
      <w:r>
        <w:rPr>
          <w:b/>
        </w:rPr>
        <w:t xml:space="preserve">Tulos</w:t>
      </w:r>
    </w:p>
    <w:p>
      <w:r>
        <w:t xml:space="preserve">Mistä löydät keltaista luuydintä aikuisilla?</w:t>
      </w:r>
    </w:p>
    <w:p>
      <w:r>
        <w:rPr>
          <w:b/>
        </w:rPr>
        <w:t xml:space="preserve">Esimerkki 7.3253</w:t>
      </w:r>
    </w:p>
    <w:p>
      <w:r>
        <w:t xml:space="preserve">Milloin Gettysburgin kansallinen sotilaspuisto perustettiin?</w:t>
      </w:r>
    </w:p>
    <w:p>
      <w:r>
        <w:rPr>
          <w:b/>
        </w:rPr>
        <w:t xml:space="preserve">Tulos</w:t>
      </w:r>
    </w:p>
    <w:p>
      <w:r>
        <w:t xml:space="preserve">Milloin Gettysburgin kansallinen sotilaspuisto perustettiin ja sille annettiin alkuperäinen suojelu?</w:t>
      </w:r>
    </w:p>
    <w:p>
      <w:r>
        <w:rPr>
          <w:b/>
        </w:rPr>
        <w:t xml:space="preserve">Tulos</w:t>
      </w:r>
    </w:p>
    <w:p>
      <w:r>
        <w:t xml:space="preserve">Milloin Gettysburgin kansallinen sotilaspuisto perustettiin GBMA:n suojeluksessa?</w:t>
      </w:r>
    </w:p>
    <w:p>
      <w:r>
        <w:rPr>
          <w:b/>
        </w:rPr>
        <w:t xml:space="preserve">Tulos</w:t>
      </w:r>
    </w:p>
    <w:p>
      <w:r>
        <w:t xml:space="preserve">Milloin Gettysburgin kansallinen sotilaspuisto perustettiin liittovaltion suojeluksessa?</w:t>
      </w:r>
    </w:p>
    <w:p>
      <w:r>
        <w:rPr>
          <w:b/>
        </w:rPr>
        <w:t xml:space="preserve">Tulos</w:t>
      </w:r>
    </w:p>
    <w:p>
      <w:r>
        <w:t xml:space="preserve">Milloin Gettysburgin kansallinen sotilaspuisto perustettiin kansallispuistoksi?</w:t>
      </w:r>
    </w:p>
    <w:p>
      <w:r>
        <w:rPr>
          <w:b/>
        </w:rPr>
        <w:t xml:space="preserve">Tulos</w:t>
      </w:r>
    </w:p>
    <w:p>
      <w:r>
        <w:t xml:space="preserve">Milloin Gettysburgin kansallinen sotilaspuisto lisättiin NRHP:hen?</w:t>
      </w:r>
    </w:p>
    <w:p>
      <w:r>
        <w:rPr>
          <w:b/>
        </w:rPr>
        <w:t xml:space="preserve">Esimerkki 7.3254</w:t>
      </w:r>
    </w:p>
    <w:p>
      <w:r>
        <w:t xml:space="preserve">Greyn anatomia milloin Izzie saa syövän?</w:t>
      </w:r>
    </w:p>
    <w:p>
      <w:r>
        <w:rPr>
          <w:b/>
        </w:rPr>
        <w:t xml:space="preserve">Tulos</w:t>
      </w:r>
    </w:p>
    <w:p>
      <w:r>
        <w:t xml:space="preserve">Millä kaudella Izzie sai rintasyöpädiagnoosin?</w:t>
      </w:r>
    </w:p>
    <w:p>
      <w:r>
        <w:rPr>
          <w:b/>
        </w:rPr>
        <w:t xml:space="preserve">Tulos</w:t>
      </w:r>
    </w:p>
    <w:p>
      <w:r>
        <w:t xml:space="preserve">Missä jaksossa Izzie saa syöpädiagnoosin Greyn anatomiassa?</w:t>
      </w:r>
    </w:p>
    <w:p>
      <w:r>
        <w:rPr>
          <w:b/>
        </w:rPr>
        <w:t xml:space="preserve">Esimerkki 7.3255</w:t>
      </w:r>
    </w:p>
    <w:p>
      <w:r>
        <w:t xml:space="preserve">Pelaaja, joka teki eniten maaleja valioliigassa?</w:t>
      </w:r>
    </w:p>
    <w:p>
      <w:r>
        <w:rPr>
          <w:b/>
        </w:rPr>
        <w:t xml:space="preserve">Tulos</w:t>
      </w:r>
    </w:p>
    <w:p>
      <w:r>
        <w:t xml:space="preserve">Kuka on pelaaja, joka on tehnyt yhteensä eniten maaleja Valioliigassa?</w:t>
      </w:r>
    </w:p>
    <w:p>
      <w:r>
        <w:rPr>
          <w:b/>
        </w:rPr>
        <w:t xml:space="preserve">Tulos</w:t>
      </w:r>
    </w:p>
    <w:p>
      <w:r>
        <w:t xml:space="preserve">Kuka on pelaaja, joka on tehnyt eniten Valioliigamaaleja yhdessä seurassa?</w:t>
      </w:r>
    </w:p>
    <w:p>
      <w:r>
        <w:rPr>
          <w:b/>
        </w:rPr>
        <w:t xml:space="preserve">Tulos</w:t>
      </w:r>
    </w:p>
    <w:p>
      <w:r>
        <w:t xml:space="preserve">Kuka on pelaaja, joka on tehnyt eniten Valioliigamaaleja kalenterivuoden aikana?</w:t>
      </w:r>
    </w:p>
    <w:p>
      <w:r>
        <w:rPr>
          <w:b/>
        </w:rPr>
        <w:t xml:space="preserve">Esimerkki 7.3256</w:t>
      </w:r>
    </w:p>
    <w:p>
      <w:r>
        <w:t xml:space="preserve">Milloin jazz meni viimeksi pudotuspeleihin?</w:t>
      </w:r>
    </w:p>
    <w:p>
      <w:r>
        <w:rPr>
          <w:b/>
        </w:rPr>
        <w:t xml:space="preserve">Tulos</w:t>
      </w:r>
    </w:p>
    <w:p>
      <w:r>
        <w:t xml:space="preserve">Milloin jazz on viimeksi mennyt pudotuspeleihin vuodesta 2017 lähtien?</w:t>
      </w:r>
    </w:p>
    <w:p>
      <w:r>
        <w:rPr>
          <w:b/>
        </w:rPr>
        <w:t xml:space="preserve">Tulos</w:t>
      </w:r>
    </w:p>
    <w:p>
      <w:r>
        <w:t xml:space="preserve">Milloin jazz meni viimeksi pudotuspeleihin vuodesta 2016 lähtien?</w:t>
      </w:r>
    </w:p>
    <w:p>
      <w:r>
        <w:rPr>
          <w:b/>
        </w:rPr>
        <w:t xml:space="preserve">Tulos</w:t>
      </w:r>
    </w:p>
    <w:p>
      <w:r>
        <w:t xml:space="preserve">Milloin jazz on viimeksi mennyt pudotuspeleihin vuodesta 2015 lähtien?</w:t>
      </w:r>
    </w:p>
    <w:p>
      <w:r>
        <w:rPr>
          <w:b/>
        </w:rPr>
        <w:t xml:space="preserve">Esimerkki 7.3257</w:t>
      </w:r>
    </w:p>
    <w:p>
      <w:r>
        <w:t xml:space="preserve">Mikä on kahden oviparin välinen tila?</w:t>
      </w:r>
    </w:p>
    <w:p>
      <w:r>
        <w:rPr>
          <w:b/>
        </w:rPr>
        <w:t xml:space="preserve">Tulos</w:t>
      </w:r>
    </w:p>
    <w:p>
      <w:r>
        <w:t xml:space="preserve">Mikä on kahden ovikokonaisuuden välinen tila kulunvalvonnassa?</w:t>
      </w:r>
    </w:p>
    <w:p>
      <w:r>
        <w:rPr>
          <w:b/>
        </w:rPr>
        <w:t xml:space="preserve">Tulos</w:t>
      </w:r>
    </w:p>
    <w:p>
      <w:r>
        <w:t xml:space="preserve">Mikä on arkkitehtuurin kannalta kahden oviparin välinen tila?</w:t>
      </w:r>
    </w:p>
    <w:p>
      <w:r>
        <w:rPr>
          <w:b/>
        </w:rPr>
        <w:t xml:space="preserve">Esimerkki 7.3258</w:t>
      </w:r>
    </w:p>
    <w:p>
      <w:r>
        <w:t xml:space="preserve">Missä olympialaiset järjestetään vuonna 2024?</w:t>
      </w:r>
    </w:p>
    <w:p>
      <w:r>
        <w:rPr>
          <w:b/>
        </w:rPr>
        <w:t xml:space="preserve">Tulos</w:t>
      </w:r>
    </w:p>
    <w:p>
      <w:r>
        <w:t xml:space="preserve">Missä kesäolympialaiset järjestetään vuonna 2024?</w:t>
      </w:r>
    </w:p>
    <w:p>
      <w:r>
        <w:rPr>
          <w:b/>
        </w:rPr>
        <w:t xml:space="preserve">Tulos</w:t>
      </w:r>
    </w:p>
    <w:p>
      <w:r>
        <w:t xml:space="preserve">Missä järjestetään nuorten talviolympialaiset vuonna 2024?</w:t>
      </w:r>
    </w:p>
    <w:p>
      <w:r>
        <w:rPr>
          <w:b/>
        </w:rPr>
        <w:t xml:space="preserve">Esimerkki 7.3259</w:t>
      </w:r>
    </w:p>
    <w:p>
      <w:r>
        <w:t xml:space="preserve">Mistä hiljainen hetki tulee?</w:t>
      </w:r>
    </w:p>
    <w:p>
      <w:r>
        <w:rPr>
          <w:b/>
        </w:rPr>
        <w:t xml:space="preserve">Tulos</w:t>
      </w:r>
    </w:p>
    <w:p>
      <w:r>
        <w:t xml:space="preserve">Mistä maasta on peräisin ensimmäinen kirjattu hiljainen hetki?</w:t>
      </w:r>
    </w:p>
    <w:p>
      <w:r>
        <w:rPr>
          <w:b/>
        </w:rPr>
        <w:t xml:space="preserve">Tulos</w:t>
      </w:r>
    </w:p>
    <w:p>
      <w:r>
        <w:t xml:space="preserve">Kenelle ensimmäinen kirjattu hiljainen hetki on tarkoitettu?</w:t>
      </w:r>
    </w:p>
    <w:p>
      <w:r>
        <w:rPr>
          <w:b/>
        </w:rPr>
        <w:t xml:space="preserve">Tulos</w:t>
      </w:r>
    </w:p>
    <w:p>
      <w:r>
        <w:t xml:space="preserve">Kuka osallistui ensimmäiseen kirjattuun hiljaiseen hetkeen?</w:t>
      </w:r>
    </w:p>
    <w:p>
      <w:r>
        <w:rPr>
          <w:b/>
        </w:rPr>
        <w:t xml:space="preserve">Esimerkki 7.3260</w:t>
      </w:r>
    </w:p>
    <w:p>
      <w:r>
        <w:t xml:space="preserve">Soluhengityksen elektroninsiirtoketjun (jne.) viimeinen elektroniakseptori on?</w:t>
      </w:r>
    </w:p>
    <w:p>
      <w:r>
        <w:rPr>
          <w:b/>
        </w:rPr>
        <w:t xml:space="preserve">Tulos</w:t>
      </w:r>
    </w:p>
    <w:p>
      <w:r>
        <w:t xml:space="preserve">Aerobisessa soluhengityksessä elektroninsiirtoketjun (jne.) viimeinen elektroniakseptori on?</w:t>
      </w:r>
    </w:p>
    <w:p>
      <w:r>
        <w:rPr>
          <w:b/>
        </w:rPr>
        <w:t xml:space="preserve">Tulos</w:t>
      </w:r>
    </w:p>
    <w:p>
      <w:r>
        <w:t xml:space="preserve">Anaerobisessa soluhengityksessä elektroninsiirtoketjun (jne.) viimeinen elektroniakseptori on?</w:t>
      </w:r>
    </w:p>
    <w:p>
      <w:r>
        <w:rPr>
          <w:b/>
        </w:rPr>
        <w:t xml:space="preserve">Esimerkki 7.3261</w:t>
      </w:r>
    </w:p>
    <w:p>
      <w:r>
        <w:t xml:space="preserve">Milloin Neuvostoliitosta tuli Venäjä?</w:t>
      </w:r>
    </w:p>
    <w:p>
      <w:r>
        <w:rPr>
          <w:b/>
        </w:rPr>
        <w:t xml:space="preserve">Tulos</w:t>
      </w:r>
    </w:p>
    <w:p>
      <w:r>
        <w:t xml:space="preserve">Milloin Neuvostoliitto muuttui Venäjäksi sen mukaan, milloin Venäjä julistautui itsenäiseksi?</w:t>
      </w:r>
    </w:p>
    <w:p>
      <w:r>
        <w:rPr>
          <w:b/>
        </w:rPr>
        <w:t xml:space="preserve">Tulos</w:t>
      </w:r>
    </w:p>
    <w:p>
      <w:r>
        <w:t xml:space="preserve">Milloin Neuvostoliitto muuttui Venäjäksi Neuvostoliiton hajoamisajankohdan mukaan mitattuna?</w:t>
      </w:r>
    </w:p>
    <w:p>
      <w:r>
        <w:rPr>
          <w:b/>
        </w:rPr>
        <w:t xml:space="preserve">Esimerkki 7.3262</w:t>
      </w:r>
    </w:p>
    <w:p>
      <w:r>
        <w:t xml:space="preserve">Kuka näytteli Valoa Death Note -elokuvassa?</w:t>
      </w:r>
    </w:p>
    <w:p>
      <w:r>
        <w:rPr>
          <w:b/>
        </w:rPr>
        <w:t xml:space="preserve">Tulos</w:t>
      </w:r>
    </w:p>
    <w:p>
      <w:r>
        <w:t xml:space="preserve">Kuka näytteli valoa vuoden 2006 ensimmäisessä japanilaisessa Death Note -elokuvassa?</w:t>
      </w:r>
    </w:p>
    <w:p>
      <w:r>
        <w:rPr>
          <w:b/>
        </w:rPr>
        <w:t xml:space="preserve">Tulos</w:t>
      </w:r>
    </w:p>
    <w:p>
      <w:r>
        <w:t xml:space="preserve">Kuka näytteli valoa vuoden 2017 Death Note -elokuvassa?</w:t>
      </w:r>
    </w:p>
    <w:p>
      <w:r>
        <w:rPr>
          <w:b/>
        </w:rPr>
        <w:t xml:space="preserve">Tulos</w:t>
      </w:r>
    </w:p>
    <w:p>
      <w:r>
        <w:t xml:space="preserve">Kuka näytteli valoa vuoden 2006 Death Note 2 -elokuvassa?</w:t>
      </w:r>
    </w:p>
    <w:p>
      <w:r>
        <w:rPr>
          <w:b/>
        </w:rPr>
        <w:t xml:space="preserve">Tulos</w:t>
      </w:r>
    </w:p>
    <w:p>
      <w:r>
        <w:t xml:space="preserve">Kuka näytteli valoa vuoden 2006 ensimmäisessä englanninkielisessä Death Note -elokuvassa?</w:t>
      </w:r>
    </w:p>
    <w:p>
      <w:r>
        <w:rPr>
          <w:b/>
        </w:rPr>
        <w:t xml:space="preserve">Tulos</w:t>
      </w:r>
    </w:p>
    <w:p>
      <w:r>
        <w:t xml:space="preserve">Kuka näytteli valoa vuoden 2016 ensimmäisessä Death Note -elokuvassa?</w:t>
      </w:r>
    </w:p>
    <w:p>
      <w:r>
        <w:rPr>
          <w:b/>
        </w:rPr>
        <w:t xml:space="preserve">Esimerkki 7.3263</w:t>
      </w:r>
    </w:p>
    <w:p>
      <w:r>
        <w:t xml:space="preserve">Milloin elokuva Maakarhut ilmestyi?</w:t>
      </w:r>
    </w:p>
    <w:p>
      <w:r>
        <w:rPr>
          <w:b/>
        </w:rPr>
        <w:t xml:space="preserve">Tulos</w:t>
      </w:r>
    </w:p>
    <w:p>
      <w:r>
        <w:t xml:space="preserve">Milloin elokuva Country Bears tuli ensi-iltaan?</w:t>
      </w:r>
    </w:p>
    <w:p>
      <w:r>
        <w:rPr>
          <w:b/>
        </w:rPr>
        <w:t xml:space="preserve">Tulos</w:t>
      </w:r>
    </w:p>
    <w:p>
      <w:r>
        <w:t xml:space="preserve">Milloin elokuva Country Bears tuli laajaan levitykseen?</w:t>
      </w:r>
    </w:p>
    <w:p>
      <w:r>
        <w:rPr>
          <w:b/>
        </w:rPr>
        <w:t xml:space="preserve">Esimerkki 7.3264</w:t>
      </w:r>
    </w:p>
    <w:p>
      <w:r>
        <w:t xml:space="preserve">Mikä oli miljonäärin nimi Gilliganin saarella?</w:t>
      </w:r>
    </w:p>
    <w:p>
      <w:r>
        <w:rPr>
          <w:b/>
        </w:rPr>
        <w:t xml:space="preserve">Tulos</w:t>
      </w:r>
    </w:p>
    <w:p>
      <w:r>
        <w:t xml:space="preserve">Mikä oli miespuolisen miljonäärin nimi Gilliganin saarella?</w:t>
      </w:r>
    </w:p>
    <w:p>
      <w:r>
        <w:rPr>
          <w:b/>
        </w:rPr>
        <w:t xml:space="preserve">Tulos</w:t>
      </w:r>
    </w:p>
    <w:p>
      <w:r>
        <w:t xml:space="preserve">Mikä oli naispuolisen miljonäärin nimi Gilliganin saarella?</w:t>
      </w:r>
    </w:p>
    <w:p>
      <w:r>
        <w:rPr>
          <w:b/>
        </w:rPr>
        <w:t xml:space="preserve">Esimerkki 7.3265</w:t>
      </w:r>
    </w:p>
    <w:p>
      <w:r>
        <w:t xml:space="preserve">Kuka on soittanut Will Hortonia elämämme päivinä?</w:t>
      </w:r>
    </w:p>
    <w:p>
      <w:r>
        <w:rPr>
          <w:b/>
        </w:rPr>
        <w:t xml:space="preserve">Tulos</w:t>
      </w:r>
    </w:p>
    <w:p>
      <w:r>
        <w:t xml:space="preserve">Kuka näytteli Will Hortonia Elämämme päivinä -sarjassa vuosina 1995-2002?</w:t>
      </w:r>
    </w:p>
    <w:p>
      <w:r>
        <w:rPr>
          <w:b/>
        </w:rPr>
        <w:t xml:space="preserve">Tulos</w:t>
      </w:r>
    </w:p>
    <w:p>
      <w:r>
        <w:t xml:space="preserve">Kuka näytteli Will Hortonia Elämämme päivien sarjassa vuosina 2002-2003?</w:t>
      </w:r>
    </w:p>
    <w:p>
      <w:r>
        <w:rPr>
          <w:b/>
        </w:rPr>
        <w:t xml:space="preserve">Tulos</w:t>
      </w:r>
    </w:p>
    <w:p>
      <w:r>
        <w:t xml:space="preserve">Kuka näytteli Will Hortonia Elämämme päivinä -sarjassa vuosina 2003-2008?</w:t>
      </w:r>
    </w:p>
    <w:p>
      <w:r>
        <w:rPr>
          <w:b/>
        </w:rPr>
        <w:t xml:space="preserve">Tulos</w:t>
      </w:r>
    </w:p>
    <w:p>
      <w:r>
        <w:t xml:space="preserve">Kuka näytteli Will Hortonia Elämämme päivinä -sarjassa vuosina 2009-2010?</w:t>
      </w:r>
    </w:p>
    <w:p>
      <w:r>
        <w:rPr>
          <w:b/>
        </w:rPr>
        <w:t xml:space="preserve">Tulos</w:t>
      </w:r>
    </w:p>
    <w:p>
      <w:r>
        <w:t xml:space="preserve">Kuka näytteli Will Hortonia Days of Our Lives -sarjassa vuosina 2010-2014 ja 2017 - nykyään?</w:t>
      </w:r>
    </w:p>
    <w:p>
      <w:r>
        <w:rPr>
          <w:b/>
        </w:rPr>
        <w:t xml:space="preserve">Tulos</w:t>
      </w:r>
    </w:p>
    <w:p>
      <w:r>
        <w:t xml:space="preserve">Kuka näytteli Will Hortonia Days of Our Lives -sarjassa vuosina 2014-2015?</w:t>
      </w:r>
    </w:p>
    <w:p>
      <w:r>
        <w:rPr>
          <w:b/>
        </w:rPr>
        <w:t xml:space="preserve">Esimerkki 7.3266</w:t>
      </w:r>
    </w:p>
    <w:p>
      <w:r>
        <w:t xml:space="preserve">Milloin Shawn Mendesin ensimmäinen albumi ilmestyi?</w:t>
      </w:r>
    </w:p>
    <w:p>
      <w:r>
        <w:rPr>
          <w:b/>
        </w:rPr>
        <w:t xml:space="preserve">Tulos</w:t>
      </w:r>
    </w:p>
    <w:p>
      <w:r>
        <w:t xml:space="preserve">Milloin Shawn Mendesin ensimmäinen kokopitkä albumi ilmestyi?</w:t>
      </w:r>
    </w:p>
    <w:p>
      <w:r>
        <w:rPr>
          <w:b/>
        </w:rPr>
        <w:t xml:space="preserve">Tulos</w:t>
      </w:r>
    </w:p>
    <w:p>
      <w:r>
        <w:t xml:space="preserve">Milloin Shawn Mendesin toinen albumi ilmestyi?</w:t>
      </w:r>
    </w:p>
    <w:p>
      <w:r>
        <w:rPr>
          <w:b/>
        </w:rPr>
        <w:t xml:space="preserve">Tulos</w:t>
      </w:r>
    </w:p>
    <w:p>
      <w:r>
        <w:t xml:space="preserve">Milloin Shawn Mendesin ensimmäinen suuren levy-yhtiön EP ilmestyi?</w:t>
      </w:r>
    </w:p>
    <w:p>
      <w:r>
        <w:rPr>
          <w:b/>
        </w:rPr>
        <w:t xml:space="preserve">Esimerkki 7.3267</w:t>
      </w:r>
    </w:p>
    <w:p>
      <w:r>
        <w:t xml:space="preserve">Kuka näytteli Lexie Carveria Elämämme päivinä -ohjelmassa?</w:t>
      </w:r>
    </w:p>
    <w:p>
      <w:r>
        <w:rPr>
          <w:b/>
        </w:rPr>
        <w:t xml:space="preserve">Tulos</w:t>
      </w:r>
    </w:p>
    <w:p>
      <w:r>
        <w:t xml:space="preserve">Kuka näytteli Lexie Carveria Days of Our Lives -sarjassa vuosina 1993-2012?</w:t>
      </w:r>
    </w:p>
    <w:p>
      <w:r>
        <w:rPr>
          <w:b/>
        </w:rPr>
        <w:t xml:space="preserve">Tulos</w:t>
      </w:r>
    </w:p>
    <w:p>
      <w:r>
        <w:t xml:space="preserve">Kuka näytteli Lexie Carveria Elämämme päivinä -sarjassa vuonna 1993?</w:t>
      </w:r>
    </w:p>
    <w:p>
      <w:r>
        <w:rPr>
          <w:b/>
        </w:rPr>
        <w:t xml:space="preserve">Tulos</w:t>
      </w:r>
    </w:p>
    <w:p>
      <w:r>
        <w:t xml:space="preserve">Kuka näytteli Lexie Carveria Days of Our Lives -sarjassa vuosina 1989-92?</w:t>
      </w:r>
    </w:p>
    <w:p>
      <w:r>
        <w:rPr>
          <w:b/>
        </w:rPr>
        <w:t xml:space="preserve">Esimerkki 7.3268</w:t>
      </w:r>
    </w:p>
    <w:p>
      <w:r>
        <w:t xml:space="preserve">Kuka keksi kasvojen palautehypoteesin?</w:t>
      </w:r>
    </w:p>
    <w:p>
      <w:r>
        <w:rPr>
          <w:b/>
        </w:rPr>
        <w:t xml:space="preserve">Tulos</w:t>
      </w:r>
    </w:p>
    <w:p>
      <w:r>
        <w:t xml:space="preserve">Kuka esitti kasvojen palautehypoteesin?</w:t>
      </w:r>
    </w:p>
    <w:p>
      <w:r>
        <w:rPr>
          <w:b/>
        </w:rPr>
        <w:t xml:space="preserve">Tulos</w:t>
      </w:r>
    </w:p>
    <w:p>
      <w:r>
        <w:t xml:space="preserve">Kenen työn pohjalta kasvojen palautehypoteesi on alun perin laadittu?</w:t>
      </w:r>
    </w:p>
    <w:p>
      <w:r>
        <w:rPr>
          <w:b/>
        </w:rPr>
        <w:t xml:space="preserve">Esimerkki 7.3269</w:t>
      </w:r>
    </w:p>
    <w:p>
      <w:r>
        <w:t xml:space="preserve">Milloin Yankeesista tuli baseball-joukkue?</w:t>
      </w:r>
    </w:p>
    <w:p>
      <w:r>
        <w:rPr>
          <w:b/>
        </w:rPr>
        <w:t xml:space="preserve">Tulos</w:t>
      </w:r>
    </w:p>
    <w:p>
      <w:r>
        <w:t xml:space="preserve">Milloin Yankeesista tuli baseball-joukkue, jonka alkuperäinen nimi oli Baltimore Orioles?</w:t>
      </w:r>
    </w:p>
    <w:p>
      <w:r>
        <w:rPr>
          <w:b/>
        </w:rPr>
        <w:t xml:space="preserve">Tulos</w:t>
      </w:r>
    </w:p>
    <w:p>
      <w:r>
        <w:t xml:space="preserve">Milloin Yankeesista tuli baseball-joukkue nimeltä New York Highlanders?</w:t>
      </w:r>
    </w:p>
    <w:p>
      <w:r>
        <w:rPr>
          <w:b/>
        </w:rPr>
        <w:t xml:space="preserve">Tulos</w:t>
      </w:r>
    </w:p>
    <w:p>
      <w:r>
        <w:t xml:space="preserve">Milloin Yankeesista tuli baseball-joukkue nimeltä New York Yankees?</w:t>
      </w:r>
    </w:p>
    <w:p>
      <w:r>
        <w:rPr>
          <w:b/>
        </w:rPr>
        <w:t xml:space="preserve">Esimerkki 7.3270</w:t>
      </w:r>
    </w:p>
    <w:p>
      <w:r>
        <w:t xml:space="preserve">Bones kuka on Angelan vauvan isä?</w:t>
      </w:r>
    </w:p>
    <w:p>
      <w:r>
        <w:rPr>
          <w:b/>
        </w:rPr>
        <w:t xml:space="preserve">Tulos</w:t>
      </w:r>
    </w:p>
    <w:p>
      <w:r>
        <w:t xml:space="preserve">Mikä hahmo on Angelan vauvan isä sarjassa Bones?</w:t>
      </w:r>
    </w:p>
    <w:p>
      <w:r>
        <w:rPr>
          <w:b/>
        </w:rPr>
        <w:t xml:space="preserve">Tulos</w:t>
      </w:r>
    </w:p>
    <w:p>
      <w:r>
        <w:t xml:space="preserve">Mikä näyttelijä esittää Angelan vauvan isää sarjassa Bones?</w:t>
      </w:r>
    </w:p>
    <w:p>
      <w:r>
        <w:rPr>
          <w:b/>
        </w:rPr>
        <w:t xml:space="preserve">Esimerkki 7.3271</w:t>
      </w:r>
    </w:p>
    <w:p>
      <w:r>
        <w:t xml:space="preserve">Mikä on vy canis majoriksen lämpötila?</w:t>
      </w:r>
    </w:p>
    <w:p>
      <w:r>
        <w:rPr>
          <w:b/>
        </w:rPr>
        <w:t xml:space="preserve">Tulos</w:t>
      </w:r>
    </w:p>
    <w:p>
      <w:r>
        <w:t xml:space="preserve">Mikä on vy canis majoriksen yleisesti hyväksytty lämpötila?</w:t>
      </w:r>
    </w:p>
    <w:p>
      <w:r>
        <w:rPr>
          <w:b/>
        </w:rPr>
        <w:t xml:space="preserve">Tulos</w:t>
      </w:r>
    </w:p>
    <w:p>
      <w:r>
        <w:t xml:space="preserve">Mikä on vy canis majoriksen lämpötila vuonna 2006 tehdyn tutkimuksen mukaan, jonka mukaan sen valovoima on 60 000 L☉?</w:t>
      </w:r>
    </w:p>
    <w:p>
      <w:r>
        <w:rPr>
          <w:b/>
        </w:rPr>
        <w:t xml:space="preserve">Tulos</w:t>
      </w:r>
    </w:p>
    <w:p>
      <w:r>
        <w:t xml:space="preserve">Mikä on vy canis majoriksen lämpötila sen tutkimuksen mukaan, josta on johdettu valovoima 430 000 L☉?</w:t>
      </w:r>
    </w:p>
    <w:p>
      <w:r>
        <w:rPr>
          <w:b/>
        </w:rPr>
        <w:t xml:space="preserve">Esimerkki 7.3272</w:t>
      </w:r>
    </w:p>
    <w:p>
      <w:r>
        <w:t xml:space="preserve">Mistä nämä kolme kuningasta tulivat?</w:t>
      </w:r>
    </w:p>
    <w:p>
      <w:r>
        <w:rPr>
          <w:b/>
        </w:rPr>
        <w:t xml:space="preserve">Tulos</w:t>
      </w:r>
    </w:p>
    <w:p>
      <w:r>
        <w:t xml:space="preserve">Mistä kansa, kolme kuningasta, oli kotoisin?</w:t>
      </w:r>
    </w:p>
    <w:p>
      <w:r>
        <w:rPr>
          <w:b/>
        </w:rPr>
        <w:t xml:space="preserve">Tulos</w:t>
      </w:r>
    </w:p>
    <w:p>
      <w:r>
        <w:t xml:space="preserve">Mistä vuonna 1929 valmistunut elokuva Kolme kuningasta on peräisin?</w:t>
      </w:r>
    </w:p>
    <w:p>
      <w:r>
        <w:rPr>
          <w:b/>
        </w:rPr>
        <w:t xml:space="preserve">Tulos</w:t>
      </w:r>
    </w:p>
    <w:p>
      <w:r>
        <w:t xml:space="preserve">Mistä romaani Kolme kuningasta on peräisin?</w:t>
      </w:r>
    </w:p>
    <w:p>
      <w:r>
        <w:rPr>
          <w:b/>
        </w:rPr>
        <w:t xml:space="preserve">Tulos</w:t>
      </w:r>
    </w:p>
    <w:p>
      <w:r>
        <w:t xml:space="preserve">Mistä on peräisin Peter Corneliuksen laulu Kolme kuningasta?</w:t>
      </w:r>
    </w:p>
    <w:p>
      <w:r>
        <w:rPr>
          <w:b/>
        </w:rPr>
        <w:t xml:space="preserve">Esimerkki 7.3273</w:t>
      </w:r>
    </w:p>
    <w:p>
      <w:r>
        <w:t xml:space="preserve">Mikä on Lähi-idän rikkain maa?</w:t>
      </w:r>
    </w:p>
    <w:p>
      <w:r>
        <w:rPr>
          <w:b/>
        </w:rPr>
        <w:t xml:space="preserve">Tulos</w:t>
      </w:r>
    </w:p>
    <w:p>
      <w:r>
        <w:t xml:space="preserve">Missä Lähi-idän maassa on korkein BKT asukasta kohti?</w:t>
      </w:r>
    </w:p>
    <w:p>
      <w:r>
        <w:rPr>
          <w:b/>
        </w:rPr>
        <w:t xml:space="preserve">Tulos</w:t>
      </w:r>
    </w:p>
    <w:p>
      <w:r>
        <w:t xml:space="preserve">Mikä on Lähi-idän maa, jonka BKT (ostovoimapariteetti) on korkein?</w:t>
      </w:r>
    </w:p>
    <w:p>
      <w:r>
        <w:rPr>
          <w:b/>
        </w:rPr>
        <w:t xml:space="preserve">Tulos</w:t>
      </w:r>
    </w:p>
    <w:p>
      <w:r>
        <w:t xml:space="preserve">Mikä on Lähi-idän maa, jonka kokonaistuotanto on suurin?</w:t>
      </w:r>
    </w:p>
    <w:p>
      <w:r>
        <w:rPr>
          <w:b/>
        </w:rPr>
        <w:t xml:space="preserve">Esimerkki 7.3274</w:t>
      </w:r>
    </w:p>
    <w:p>
      <w:r>
        <w:t xml:space="preserve">Missä kuvattiin viimeinen Jurassic Park -elokuva?</w:t>
      </w:r>
    </w:p>
    <w:p>
      <w:r>
        <w:rPr>
          <w:b/>
        </w:rPr>
        <w:t xml:space="preserve">Tulos</w:t>
      </w:r>
    </w:p>
    <w:p>
      <w:r>
        <w:t xml:space="preserve">Missä maantieteellisissä paikoissa viimeinen Jurassic Park -elokuva kuvattiin?</w:t>
      </w:r>
    </w:p>
    <w:p>
      <w:r>
        <w:rPr>
          <w:b/>
        </w:rPr>
        <w:t xml:space="preserve">Tulos</w:t>
      </w:r>
    </w:p>
    <w:p>
      <w:r>
        <w:t xml:space="preserve">Missä studiossa kuvattiin viimeinen Jurassic Park -elokuva?</w:t>
      </w:r>
    </w:p>
    <w:p>
      <w:r>
        <w:rPr>
          <w:b/>
        </w:rPr>
        <w:t xml:space="preserve">Esimerkki 7.3275</w:t>
      </w:r>
    </w:p>
    <w:p>
      <w:r>
        <w:t xml:space="preserve">Mihin perustuu syrjäytyminen nykyisessä amerikkalaisessa kulttuurissa?</w:t>
      </w:r>
    </w:p>
    <w:p>
      <w:r>
        <w:rPr>
          <w:b/>
        </w:rPr>
        <w:t xml:space="preserve">Tulos</w:t>
      </w:r>
    </w:p>
    <w:p>
      <w:r>
        <w:t xml:space="preserve">Kipling Williamsin mukaan syrjäytyminen on perusta mille nykyisessä amerikkalaisessa kulttuurissa?</w:t>
      </w:r>
    </w:p>
    <w:p>
      <w:r>
        <w:rPr>
          <w:b/>
        </w:rPr>
        <w:t xml:space="preserve">Tulos</w:t>
      </w:r>
    </w:p>
    <w:p>
      <w:r>
        <w:t xml:space="preserve">Syrjäytyminen on perusta mille nykyisessä amerikkalaisessa kulttuurissa vastaamattomien sähköpostien kautta?</w:t>
      </w:r>
    </w:p>
    <w:p>
      <w:r>
        <w:rPr>
          <w:b/>
        </w:rPr>
        <w:t xml:space="preserve">Esimerkki 7.3276</w:t>
      </w:r>
    </w:p>
    <w:p>
      <w:r>
        <w:t xml:space="preserve">Milloin Intiassa otettiin käyttöön pysyvä asutus?</w:t>
      </w:r>
    </w:p>
    <w:p>
      <w:r>
        <w:rPr>
          <w:b/>
        </w:rPr>
        <w:t xml:space="preserve">Tulos</w:t>
      </w:r>
    </w:p>
    <w:p>
      <w:r>
        <w:t xml:space="preserve">Milloin pysyvä asutus otettiin ensimmäisen kerran käyttöön Intiassa, Bengalissa ja Biharissa?</w:t>
      </w:r>
    </w:p>
    <w:p>
      <w:r>
        <w:rPr>
          <w:b/>
        </w:rPr>
        <w:t xml:space="preserve">Tulos</w:t>
      </w:r>
    </w:p>
    <w:p>
      <w:r>
        <w:t xml:space="preserve">Milloin Intiassa otettiin käyttöön pysyvä asutus, joka levisi koko Pohjois-Intiaan?</w:t>
      </w:r>
    </w:p>
    <w:p>
      <w:r>
        <w:rPr>
          <w:b/>
        </w:rPr>
        <w:t xml:space="preserve">Esimerkki 7.3277</w:t>
      </w:r>
    </w:p>
    <w:p>
      <w:r>
        <w:t xml:space="preserve">Munuaisen uloin kerros on nimeltään?</w:t>
      </w:r>
    </w:p>
    <w:p>
      <w:r>
        <w:rPr>
          <w:b/>
        </w:rPr>
        <w:t xml:space="preserve">Tulos</w:t>
      </w:r>
    </w:p>
    <w:p>
      <w:r>
        <w:t xml:space="preserve">Munuaisen etupuolen uloin kerros on nimeltään?</w:t>
      </w:r>
    </w:p>
    <w:p>
      <w:r>
        <w:rPr>
          <w:b/>
        </w:rPr>
        <w:t xml:space="preserve">Tulos</w:t>
      </w:r>
    </w:p>
    <w:p>
      <w:r>
        <w:t xml:space="preserve">Munuaisen takapuolen uloin kerros on nimeltään?</w:t>
      </w:r>
    </w:p>
    <w:p>
      <w:r>
        <w:rPr>
          <w:b/>
        </w:rPr>
        <w:t xml:space="preserve">Esimerkki 7.3278</w:t>
      </w:r>
    </w:p>
    <w:p>
      <w:r>
        <w:t xml:space="preserve">Minne rakennetaan tottenhamin uusi kenttä?</w:t>
      </w:r>
    </w:p>
    <w:p>
      <w:r>
        <w:rPr>
          <w:b/>
        </w:rPr>
        <w:t xml:space="preserve">Tulos</w:t>
      </w:r>
    </w:p>
    <w:p>
      <w:r>
        <w:t xml:space="preserve">Missä alueella tottenhamin uusi kenttä rakennetaan?</w:t>
      </w:r>
    </w:p>
    <w:p>
      <w:r>
        <w:rPr>
          <w:b/>
        </w:rPr>
        <w:t xml:space="preserve">Tulos</w:t>
      </w:r>
    </w:p>
    <w:p>
      <w:r>
        <w:t xml:space="preserve">Mihin paikkaan tottenhamin uusi kenttä rakennetaan?</w:t>
      </w:r>
    </w:p>
    <w:p>
      <w:r>
        <w:rPr>
          <w:b/>
        </w:rPr>
        <w:t xml:space="preserve">Esimerkki 7.3279</w:t>
      </w:r>
    </w:p>
    <w:p>
      <w:r>
        <w:t xml:space="preserve">Kuka on nuorin koskaan presidentiksi valittu henkilö?</w:t>
      </w:r>
    </w:p>
    <w:p>
      <w:r>
        <w:rPr>
          <w:b/>
        </w:rPr>
        <w:t xml:space="preserve">Tulos</w:t>
      </w:r>
    </w:p>
    <w:p>
      <w:r>
        <w:t xml:space="preserve">Kuka on nuorin koskaan presidentiksi valittu henkilö Yhdysvalloissa?</w:t>
      </w:r>
    </w:p>
    <w:p>
      <w:r>
        <w:rPr>
          <w:b/>
        </w:rPr>
        <w:t xml:space="preserve">Tulos</w:t>
      </w:r>
    </w:p>
    <w:p>
      <w:r>
        <w:t xml:space="preserve">Kuka on nuorin koskaan Intiasta presidentiksi valittu henkilö?</w:t>
      </w:r>
    </w:p>
    <w:p>
      <w:r>
        <w:rPr>
          <w:b/>
        </w:rPr>
        <w:t xml:space="preserve">Tulos</w:t>
      </w:r>
    </w:p>
    <w:p>
      <w:r>
        <w:t xml:space="preserve">Kuka on nuorin Kiinasta koskaan presidentiksi valittu henkilö?</w:t>
      </w:r>
    </w:p>
    <w:p>
      <w:r>
        <w:rPr>
          <w:b/>
        </w:rPr>
        <w:t xml:space="preserve">Esimerkki 7.3280</w:t>
      </w:r>
    </w:p>
    <w:p>
      <w:r>
        <w:t xml:space="preserve">Milloin kappale Stacyn äiti julkaistiin?</w:t>
      </w:r>
    </w:p>
    <w:p>
      <w:r>
        <w:rPr>
          <w:b/>
        </w:rPr>
        <w:t xml:space="preserve">Tulos</w:t>
      </w:r>
    </w:p>
    <w:p>
      <w:r>
        <w:t xml:space="preserve">Milloin kappale Stacyn äiti julkaistiin ensimmäisen kerran radiossa?</w:t>
      </w:r>
    </w:p>
    <w:p>
      <w:r>
        <w:rPr>
          <w:b/>
        </w:rPr>
        <w:t xml:space="preserve">Tulos</w:t>
      </w:r>
    </w:p>
    <w:p>
      <w:r>
        <w:t xml:space="preserve">Milloin kappale Stacyn äiti julkaistiin ensimmäisen kerran levyllä?</w:t>
      </w:r>
    </w:p>
    <w:p>
      <w:r>
        <w:rPr>
          <w:b/>
        </w:rPr>
        <w:t xml:space="preserve">Tulos</w:t>
      </w:r>
    </w:p>
    <w:p>
      <w:r>
        <w:t xml:space="preserve">Milloin kappale Stacyn äiti julkaistiin ensimmäisen kerran digitaalisesti ladattavana Yhdysvalloissa?</w:t>
      </w:r>
    </w:p>
    <w:p>
      <w:r>
        <w:rPr>
          <w:b/>
        </w:rPr>
        <w:t xml:space="preserve">Tulos</w:t>
      </w:r>
    </w:p>
    <w:p>
      <w:r>
        <w:t xml:space="preserve">Milloin kappale stacy's mom julkaistiin ensimmäisen kerran digitaalisesti ladattavaksi Yhdistyneessä kuningaskunnassa?</w:t>
      </w:r>
    </w:p>
    <w:p>
      <w:r>
        <w:rPr>
          <w:b/>
        </w:rPr>
        <w:t xml:space="preserve">Tulos</w:t>
      </w:r>
    </w:p>
    <w:p>
      <w:r>
        <w:t xml:space="preserve">Milloin kappale stacy's mom julkaistiin ensimmäisen kerran 7" singlenä Yhdistyneessä kuningaskunnassa?</w:t>
      </w:r>
    </w:p>
    <w:p>
      <w:r>
        <w:rPr>
          <w:b/>
        </w:rPr>
        <w:t xml:space="preserve">Tulos</w:t>
      </w:r>
    </w:p>
    <w:p>
      <w:r>
        <w:t xml:space="preserve">Milloin Bowling for Soup julkaisi Stacyn äiti-coverin?</w:t>
      </w:r>
    </w:p>
    <w:p>
      <w:r>
        <w:rPr>
          <w:b/>
        </w:rPr>
        <w:t xml:space="preserve">Esimerkki 7.3281</w:t>
      </w:r>
    </w:p>
    <w:p>
      <w:r>
        <w:t xml:space="preserve">Mitä prosessia käytetään suolan erottamiseen merivedestä australialaisissa suolanpoistolaitoksissa?</w:t>
      </w:r>
    </w:p>
    <w:p>
      <w:r>
        <w:rPr>
          <w:b/>
        </w:rPr>
        <w:t xml:space="preserve">Tulos</w:t>
      </w:r>
    </w:p>
    <w:p>
      <w:r>
        <w:t xml:space="preserve">Mitä prosessia, jossa käytetään osittain läpäisevää kalvoa, käytetään suolan erottamiseen merivedestä australialaisissa suolanpoistolaitoksissa?</w:t>
      </w:r>
    </w:p>
    <w:p>
      <w:r>
        <w:rPr>
          <w:b/>
        </w:rPr>
        <w:t xml:space="preserve">Tulos</w:t>
      </w:r>
    </w:p>
    <w:p>
      <w:r>
        <w:t xml:space="preserve">Millä haihduttamismenetelmällä erotetaan suola merivedestä australialaisissa suolanpoistolaitoksissa?</w:t>
      </w:r>
    </w:p>
    <w:p>
      <w:r>
        <w:rPr>
          <w:b/>
        </w:rPr>
        <w:t xml:space="preserve">Tulos</w:t>
      </w:r>
    </w:p>
    <w:p>
      <w:r>
        <w:t xml:space="preserve">Millä vilkkumista käyttävällä menetelmällä erotetaan suola merivedestä australialaisissa suolanpoistolaitoksissa?</w:t>
      </w:r>
    </w:p>
    <w:p>
      <w:r>
        <w:rPr>
          <w:b/>
        </w:rPr>
        <w:t xml:space="preserve">Esimerkki 7.3282</w:t>
      </w:r>
    </w:p>
    <w:p>
      <w:r>
        <w:t xml:space="preserve">Mistä nimi one direction tuli?</w:t>
      </w:r>
    </w:p>
    <w:p>
      <w:r>
        <w:rPr>
          <w:b/>
        </w:rPr>
        <w:t xml:space="preserve">Tulos</w:t>
      </w:r>
    </w:p>
    <w:p>
      <w:r>
        <w:t xml:space="preserve">Keneltä nimi one direction tuli?</w:t>
      </w:r>
    </w:p>
    <w:p>
      <w:r>
        <w:rPr>
          <w:b/>
        </w:rPr>
        <w:t xml:space="preserve">Tulos</w:t>
      </w:r>
    </w:p>
    <w:p>
      <w:r>
        <w:t xml:space="preserve">Mistä Styles ajatteli, että nimi One Direction kuulostaisi hyvältä, kun se julkistettiin, mikä puolestaan sai hänet pitämään nimestä?</w:t>
      </w:r>
    </w:p>
    <w:p>
      <w:r>
        <w:rPr>
          <w:b/>
        </w:rPr>
        <w:t xml:space="preserve">Esimerkki 7.3283</w:t>
      </w:r>
    </w:p>
    <w:p>
      <w:r>
        <w:t xml:space="preserve">Milloin tuli ilmi, miltä näytät tänä iltana?</w:t>
      </w:r>
    </w:p>
    <w:p>
      <w:r>
        <w:rPr>
          <w:b/>
        </w:rPr>
        <w:t xml:space="preserve">Tulos</w:t>
      </w:r>
    </w:p>
    <w:p>
      <w:r>
        <w:t xml:space="preserve">Milloin Fred Astairen versio kappaleesta The Way You Look Tonight ilmestyi?</w:t>
      </w:r>
    </w:p>
    <w:p>
      <w:r>
        <w:rPr>
          <w:b/>
        </w:rPr>
        <w:t xml:space="preserve">Tulos</w:t>
      </w:r>
    </w:p>
    <w:p>
      <w:r>
        <w:t xml:space="preserve">Milloin julkaistiin Billie Holidayn versio kappaleesta The Way You Look Tonight?</w:t>
      </w:r>
    </w:p>
    <w:p>
      <w:r>
        <w:rPr>
          <w:b/>
        </w:rPr>
        <w:t xml:space="preserve">Tulos</w:t>
      </w:r>
    </w:p>
    <w:p>
      <w:r>
        <w:t xml:space="preserve">Milloin Peggy Leen versio The Way You Look Tonight -kappaleesta julkaistiin?</w:t>
      </w:r>
    </w:p>
    <w:p>
      <w:r>
        <w:rPr>
          <w:b/>
        </w:rPr>
        <w:t xml:space="preserve">Tulos</w:t>
      </w:r>
    </w:p>
    <w:p>
      <w:r>
        <w:t xml:space="preserve">Milloin Frank Sinatran versio The Way You Look Tonight -kappaleesta julkaistiin?</w:t>
      </w:r>
    </w:p>
    <w:p>
      <w:r>
        <w:rPr>
          <w:b/>
        </w:rPr>
        <w:t xml:space="preserve">Tulos</w:t>
      </w:r>
    </w:p>
    <w:p>
      <w:r>
        <w:t xml:space="preserve">Milloin Bing Crosbyn versio kappaleesta The Way You Look Tonight ilmestyi?</w:t>
      </w:r>
    </w:p>
    <w:p>
      <w:r>
        <w:rPr>
          <w:b/>
        </w:rPr>
        <w:t xml:space="preserve">Tulos</w:t>
      </w:r>
    </w:p>
    <w:p>
      <w:r>
        <w:t xml:space="preserve">Milloin Rod Stewartin versio The Way You Look Tonight -kappaleesta ilmestyi?</w:t>
      </w:r>
    </w:p>
    <w:p>
      <w:r>
        <w:rPr>
          <w:b/>
        </w:rPr>
        <w:t xml:space="preserve">Esimerkki 7.3284</w:t>
      </w:r>
    </w:p>
    <w:p>
      <w:r>
        <w:t xml:space="preserve">Ketä ammuttiin silmään Kummisetä-elokuvassa?</w:t>
      </w:r>
    </w:p>
    <w:p>
      <w:r>
        <w:rPr>
          <w:b/>
        </w:rPr>
        <w:t xml:space="preserve">Tulos</w:t>
      </w:r>
    </w:p>
    <w:p>
      <w:r>
        <w:t xml:space="preserve">Kuka on se hahmo, jota ammuttiin silmään Kummisetä-elokuvassa?</w:t>
      </w:r>
    </w:p>
    <w:p>
      <w:r>
        <w:rPr>
          <w:b/>
        </w:rPr>
        <w:t xml:space="preserve">Tulos</w:t>
      </w:r>
    </w:p>
    <w:p>
      <w:r>
        <w:t xml:space="preserve">Kuka on näyttelijä, jota ammuttiin silmään Kummisetä-elokuvassa?</w:t>
      </w:r>
    </w:p>
    <w:p>
      <w:r>
        <w:rPr>
          <w:b/>
        </w:rPr>
        <w:t xml:space="preserve">Esimerkki 7.3285</w:t>
      </w:r>
    </w:p>
    <w:p>
      <w:r>
        <w:t xml:space="preserve">Kuka on voittanut eniten jalkapallon maailmanmestaruuksia?</w:t>
      </w:r>
    </w:p>
    <w:p>
      <w:r>
        <w:rPr>
          <w:b/>
        </w:rPr>
        <w:t xml:space="preserve">Tulos</w:t>
      </w:r>
    </w:p>
    <w:p>
      <w:r>
        <w:t xml:space="preserve">Mikä joukkue on voittanut eniten jalkapallon maailmanmestaruuksia?</w:t>
      </w:r>
    </w:p>
    <w:p>
      <w:r>
        <w:rPr>
          <w:b/>
        </w:rPr>
        <w:t xml:space="preserve">Tulos</w:t>
      </w:r>
    </w:p>
    <w:p>
      <w:r>
        <w:t xml:space="preserve">Kuka pelaaja on voittanut eniten jalkapallon maailmanmestaruuksia?</w:t>
      </w:r>
    </w:p>
    <w:p>
      <w:r>
        <w:rPr>
          <w:b/>
        </w:rPr>
        <w:t xml:space="preserve">Tulos</w:t>
      </w:r>
    </w:p>
    <w:p>
      <w:r>
        <w:t xml:space="preserve">Mikä valmentaja on voittanut eniten jalkapallon maailmanmestaruuksia?</w:t>
      </w:r>
    </w:p>
    <w:p>
      <w:r>
        <w:rPr>
          <w:b/>
        </w:rPr>
        <w:t xml:space="preserve">Esimerkki 7.3286</w:t>
      </w:r>
    </w:p>
    <w:p>
      <w:r>
        <w:t xml:space="preserve">Kuka on Houston Cougarsin valmentaja?</w:t>
      </w:r>
    </w:p>
    <w:p>
      <w:r>
        <w:rPr>
          <w:b/>
        </w:rPr>
        <w:t xml:space="preserve">Tulos</w:t>
      </w:r>
    </w:p>
    <w:p>
      <w:r>
        <w:t xml:space="preserve">Kuka on Houston Cougarsin miesten koripallojoukkueen valmentaja vuodesta 2014 tähän päivään?</w:t>
      </w:r>
    </w:p>
    <w:p>
      <w:r>
        <w:rPr>
          <w:b/>
        </w:rPr>
        <w:t xml:space="preserve">Tulos</w:t>
      </w:r>
    </w:p>
    <w:p>
      <w:r>
        <w:t xml:space="preserve">Kuka oli Houston Cougarsin miesten koripallojoukkueen valmentaja vuosina 2010-2014?</w:t>
      </w:r>
    </w:p>
    <w:p>
      <w:r>
        <w:rPr>
          <w:b/>
        </w:rPr>
        <w:t xml:space="preserve">Tulos</w:t>
      </w:r>
    </w:p>
    <w:p>
      <w:r>
        <w:t xml:space="preserve">Kuka oli Houston Cougarsin miesten koripallojoukkueen valmentaja vuosina 2004-2010?</w:t>
      </w:r>
    </w:p>
    <w:p>
      <w:r>
        <w:rPr>
          <w:b/>
        </w:rPr>
        <w:t xml:space="preserve">Tulos</w:t>
      </w:r>
    </w:p>
    <w:p>
      <w:r>
        <w:t xml:space="preserve">Kuka on Houston Cougarsin naisten koripallojoukkueen valmentaja vuosina 2014-nykyisin?</w:t>
      </w:r>
    </w:p>
    <w:p>
      <w:r>
        <w:rPr>
          <w:b/>
        </w:rPr>
        <w:t xml:space="preserve">Tulos</w:t>
      </w:r>
    </w:p>
    <w:p>
      <w:r>
        <w:t xml:space="preserve">Kuka oli Houston Cougarsin naisten koripallojoukkueen valmentaja vuosina 2010-2013?</w:t>
      </w:r>
    </w:p>
    <w:p>
      <w:r>
        <w:rPr>
          <w:b/>
        </w:rPr>
        <w:t xml:space="preserve">Tulos</w:t>
      </w:r>
    </w:p>
    <w:p>
      <w:r>
        <w:t xml:space="preserve">Kuka oli Houston Cougarsin naisten koripallojoukkueen valmentaja vuosina 1998-2010?</w:t>
      </w:r>
    </w:p>
    <w:p>
      <w:r>
        <w:rPr>
          <w:b/>
        </w:rPr>
        <w:t xml:space="preserve">Esimerkki 7.3287</w:t>
      </w:r>
    </w:p>
    <w:p>
      <w:r>
        <w:t xml:space="preserve">Kuka kirjoitti, että meistä tulee ystäviä?</w:t>
      </w:r>
    </w:p>
    <w:p>
      <w:r>
        <w:rPr>
          <w:b/>
        </w:rPr>
        <w:t xml:space="preserve">Tulos</w:t>
      </w:r>
    </w:p>
    <w:p>
      <w:r>
        <w:t xml:space="preserve">Kuka kirjoitti kappaleen Meistä tulee ystäviä?</w:t>
      </w:r>
    </w:p>
    <w:p>
      <w:r>
        <w:rPr>
          <w:b/>
        </w:rPr>
        <w:t xml:space="preserve">Tulos</w:t>
      </w:r>
    </w:p>
    <w:p>
      <w:r>
        <w:t xml:space="preserve">Kuka kirjoitti kirjan Meistä tulee ystäviä?</w:t>
      </w:r>
    </w:p>
    <w:p>
      <w:r>
        <w:rPr>
          <w:b/>
        </w:rPr>
        <w:t xml:space="preserve">Esimerkki 7.3288</w:t>
      </w:r>
    </w:p>
    <w:p>
      <w:r>
        <w:t xml:space="preserve">Kuka lauloi kiivetä jokainen vuori Sound of Music -elokuvassa?</w:t>
      </w:r>
    </w:p>
    <w:p>
      <w:r>
        <w:rPr>
          <w:b/>
        </w:rPr>
        <w:t xml:space="preserve">Tulos</w:t>
      </w:r>
    </w:p>
    <w:p>
      <w:r>
        <w:t xml:space="preserve">Kuka hahmo lauloi kiivetä jokaiselle vuorelle Sound of Music -elokuvassa?</w:t>
      </w:r>
    </w:p>
    <w:p>
      <w:r>
        <w:rPr>
          <w:b/>
        </w:rPr>
        <w:t xml:space="preserve">Tulos</w:t>
      </w:r>
    </w:p>
    <w:p>
      <w:r>
        <w:t xml:space="preserve">Kuka näyttelijä lauloi kiivetä jokainen vuori Sound of Music -elokuvassa?</w:t>
      </w:r>
    </w:p>
    <w:p>
      <w:r>
        <w:rPr>
          <w:b/>
        </w:rPr>
        <w:t xml:space="preserve">Esimerkki 7.3289</w:t>
      </w:r>
    </w:p>
    <w:p>
      <w:r>
        <w:t xml:space="preserve">Milloin Vietnamin sodan kutsunta alkoi?</w:t>
      </w:r>
    </w:p>
    <w:p>
      <w:r>
        <w:rPr>
          <w:b/>
        </w:rPr>
        <w:t xml:space="preserve">Tulos</w:t>
      </w:r>
    </w:p>
    <w:p>
      <w:r>
        <w:t xml:space="preserve">Milloin alkoi ensimmäinen arvonta Vietnamin sotaa varten?</w:t>
      </w:r>
    </w:p>
    <w:p>
      <w:r>
        <w:rPr>
          <w:b/>
        </w:rPr>
        <w:t xml:space="preserve">Tulos</w:t>
      </w:r>
    </w:p>
    <w:p>
      <w:r>
        <w:t xml:space="preserve">Milloin alkoi toinen arvonta Vietnamin sotaa varten?</w:t>
      </w:r>
    </w:p>
    <w:p>
      <w:r>
        <w:rPr>
          <w:b/>
        </w:rPr>
        <w:t xml:space="preserve">Esimerkki 7.3290</w:t>
      </w:r>
    </w:p>
    <w:p>
      <w:r>
        <w:t xml:space="preserve">Kuka kirjoitti sanat dusk till dawniin?</w:t>
      </w:r>
    </w:p>
    <w:p>
      <w:r>
        <w:rPr>
          <w:b/>
        </w:rPr>
        <w:t xml:space="preserve">Tulos</w:t>
      </w:r>
    </w:p>
    <w:p>
      <w:r>
        <w:t xml:space="preserve">Kuka kirjoitti sanat vuoden 2008 kappaleeseen dusk till dawn?</w:t>
      </w:r>
    </w:p>
    <w:p>
      <w:r>
        <w:rPr>
          <w:b/>
        </w:rPr>
        <w:t xml:space="preserve">Tulos</w:t>
      </w:r>
    </w:p>
    <w:p>
      <w:r>
        <w:t xml:space="preserve">Kuka kirjoitti sanat vuoden 2017 kappaleeseen dusk till dawn?</w:t>
      </w:r>
    </w:p>
    <w:p>
      <w:r>
        <w:rPr>
          <w:b/>
        </w:rPr>
        <w:t xml:space="preserve">Esimerkki 7.3291</w:t>
      </w:r>
    </w:p>
    <w:p>
      <w:r>
        <w:t xml:space="preserve">Kuka kirjoitti kappaleen I honestly love you?</w:t>
      </w:r>
    </w:p>
    <w:p>
      <w:r>
        <w:rPr>
          <w:b/>
        </w:rPr>
        <w:t xml:space="preserve">Tulos</w:t>
      </w:r>
    </w:p>
    <w:p>
      <w:r>
        <w:t xml:space="preserve">Kuka kirjoitti kappaleen "I Honestly Love You" (1974)?</w:t>
      </w:r>
    </w:p>
    <w:p>
      <w:r>
        <w:rPr>
          <w:b/>
        </w:rPr>
        <w:t xml:space="preserve">Tulos</w:t>
      </w:r>
    </w:p>
    <w:p>
      <w:r>
        <w:t xml:space="preserve">Kuka kirjoitti kappaleen "I Honestly Love You '98"?</w:t>
      </w:r>
    </w:p>
    <w:p>
      <w:r>
        <w:rPr>
          <w:b/>
        </w:rPr>
        <w:t xml:space="preserve">Esimerkki 7.3292</w:t>
      </w:r>
    </w:p>
    <w:p>
      <w:r>
        <w:t xml:space="preserve">Milloin Fairy Tailin uusi kausi ilmestyy?</w:t>
      </w:r>
    </w:p>
    <w:p>
      <w:r>
        <w:rPr>
          <w:b/>
        </w:rPr>
        <w:t xml:space="preserve">Tulos</w:t>
      </w:r>
    </w:p>
    <w:p>
      <w:r>
        <w:t xml:space="preserve">Milloin Fairy Tailin 8. kausi alun perin esitettiin?</w:t>
      </w:r>
    </w:p>
    <w:p>
      <w:r>
        <w:rPr>
          <w:b/>
        </w:rPr>
        <w:t xml:space="preserve">Tulos</w:t>
      </w:r>
    </w:p>
    <w:p>
      <w:r>
        <w:t xml:space="preserve">Milloin Fairy Tailin 7. kausi alun perin esitettiin?</w:t>
      </w:r>
    </w:p>
    <w:p>
      <w:r>
        <w:rPr>
          <w:b/>
        </w:rPr>
        <w:t xml:space="preserve">Tulos</w:t>
      </w:r>
    </w:p>
    <w:p>
      <w:r>
        <w:t xml:space="preserve">Milloin Fairy Tailin 6. kausi alun perin esitettiin?</w:t>
      </w:r>
    </w:p>
    <w:p>
      <w:r>
        <w:rPr>
          <w:b/>
        </w:rPr>
        <w:t xml:space="preserve">Tulos</w:t>
      </w:r>
    </w:p>
    <w:p>
      <w:r>
        <w:t xml:space="preserve">Milloin Fairy Tailin 6. kausi esitettiin alun perin englanniksi?</w:t>
      </w:r>
    </w:p>
    <w:p>
      <w:r>
        <w:rPr>
          <w:b/>
        </w:rPr>
        <w:t xml:space="preserve">Tulos</w:t>
      </w:r>
    </w:p>
    <w:p>
      <w:r>
        <w:t xml:space="preserve">Milloin Fairy Tailin 5. kausi esitettiin alun perin englanniksi?</w:t>
      </w:r>
    </w:p>
    <w:p>
      <w:r>
        <w:rPr>
          <w:b/>
        </w:rPr>
        <w:t xml:space="preserve">Tulos</w:t>
      </w:r>
    </w:p>
    <w:p>
      <w:r>
        <w:t xml:space="preserve">Milloin Fairy Tailin 4. kausi esitettiin alun perin englanniksi?</w:t>
      </w:r>
    </w:p>
    <w:p>
      <w:r>
        <w:rPr>
          <w:b/>
        </w:rPr>
        <w:t xml:space="preserve">Esimerkki 7.3293</w:t>
      </w:r>
    </w:p>
    <w:p>
      <w:r>
        <w:t xml:space="preserve">Kuka kirjoittaa uutisen otsikot?</w:t>
      </w:r>
    </w:p>
    <w:p>
      <w:r>
        <w:rPr>
          <w:b/>
        </w:rPr>
        <w:t xml:space="preserve">Tulos</w:t>
      </w:r>
    </w:p>
    <w:p>
      <w:r>
        <w:t xml:space="preserve">Kuka yleensä kirjoittaa uutisen otsikot?</w:t>
      </w:r>
    </w:p>
    <w:p>
      <w:r>
        <w:rPr>
          <w:b/>
        </w:rPr>
        <w:t xml:space="preserve">Tulos</w:t>
      </w:r>
    </w:p>
    <w:p>
      <w:r>
        <w:t xml:space="preserve">Kuka voisi kirjoittaa otsikot uutisjuttuun, jos copy editor ei sitä tee?</w:t>
      </w:r>
    </w:p>
    <w:p>
      <w:r>
        <w:rPr>
          <w:b/>
        </w:rPr>
        <w:t xml:space="preserve">Esimerkki 7.3294</w:t>
      </w:r>
    </w:p>
    <w:p>
      <w:r>
        <w:t xml:space="preserve">Milloin yeh rishta kya kehlata hai alkoi?</w:t>
      </w:r>
    </w:p>
    <w:p>
      <w:r>
        <w:rPr>
          <w:b/>
        </w:rPr>
        <w:t xml:space="preserve">Tulos</w:t>
      </w:r>
    </w:p>
    <w:p>
      <w:r>
        <w:t xml:space="preserve">Milloin yeh rishta kya kehlata hai alkoi alun perin?</w:t>
      </w:r>
    </w:p>
    <w:p>
      <w:r>
        <w:rPr>
          <w:b/>
        </w:rPr>
        <w:t xml:space="preserve">Tulos</w:t>
      </w:r>
    </w:p>
    <w:p>
      <w:r>
        <w:t xml:space="preserve">Milloin yeh rishta kya kehlata hai alkoi Star Vijayllä?</w:t>
      </w:r>
    </w:p>
    <w:p>
      <w:r>
        <w:rPr>
          <w:b/>
        </w:rPr>
        <w:t xml:space="preserve">Tulos</w:t>
      </w:r>
    </w:p>
    <w:p>
      <w:r>
        <w:t xml:space="preserve">Milloin yeh rishta kya kehlata hai alkoi Star Maassa?</w:t>
      </w:r>
    </w:p>
    <w:p>
      <w:r>
        <w:rPr>
          <w:b/>
        </w:rPr>
        <w:t xml:space="preserve">Tulos</w:t>
      </w:r>
    </w:p>
    <w:p>
      <w:r>
        <w:t xml:space="preserve">Milloin yeh rishta kya kehlata hai alkoi Asianet Plus -kanavalla?</w:t>
      </w:r>
    </w:p>
    <w:p>
      <w:r>
        <w:rPr>
          <w:b/>
        </w:rPr>
        <w:t xml:space="preserve">Tulos</w:t>
      </w:r>
    </w:p>
    <w:p>
      <w:r>
        <w:t xml:space="preserve">Milloin yeh rishta kya kehlata hai alkoi Star Vijay Superilla?</w:t>
      </w:r>
    </w:p>
    <w:p>
      <w:r>
        <w:rPr>
          <w:b/>
        </w:rPr>
        <w:t xml:space="preserve">Esimerkki 7.3295</w:t>
      </w:r>
    </w:p>
    <w:p>
      <w:r>
        <w:t xml:space="preserve">Missä on minun kreikkalaiset häät -sarjani?</w:t>
      </w:r>
    </w:p>
    <w:p>
      <w:r>
        <w:rPr>
          <w:b/>
        </w:rPr>
        <w:t xml:space="preserve">Tulos</w:t>
      </w:r>
    </w:p>
    <w:p>
      <w:r>
        <w:t xml:space="preserve">Missä My Big Fat Greek Wedding -elokuvan kuvaukset suoritettiin?</w:t>
      </w:r>
    </w:p>
    <w:p>
      <w:r>
        <w:rPr>
          <w:b/>
        </w:rPr>
        <w:t xml:space="preserve">Tulos</w:t>
      </w:r>
    </w:p>
    <w:p>
      <w:r>
        <w:t xml:space="preserve">Missä My Big Fat Greek Wedding -elokuvan tapahtumapaikka sijaitsee?</w:t>
      </w:r>
    </w:p>
    <w:p>
      <w:r>
        <w:rPr>
          <w:b/>
        </w:rPr>
        <w:t xml:space="preserve">Esimerkki 7.3296</w:t>
      </w:r>
    </w:p>
    <w:p>
      <w:r>
        <w:t xml:space="preserve">Kuinka monta kansallista mestaruutta kaikissa urheilulajeissa Floridan osavaltiolla on?</w:t>
      </w:r>
    </w:p>
    <w:p>
      <w:r>
        <w:rPr>
          <w:b/>
        </w:rPr>
        <w:t xml:space="preserve">Tulos</w:t>
      </w:r>
    </w:p>
    <w:p>
      <w:r>
        <w:t xml:space="preserve">Kuinka monta NCAA:n kansallista mestaruutta kaikissa urheilulajeissa Floridan osavaltiolla on?</w:t>
      </w:r>
    </w:p>
    <w:p>
      <w:r>
        <w:rPr>
          <w:b/>
        </w:rPr>
        <w:t xml:space="preserve">Tulos</w:t>
      </w:r>
    </w:p>
    <w:p>
      <w:r>
        <w:t xml:space="preserve">Kuinka monta aiaw:n kansallista mestaruutta kaikissa urheilulajeissa Floridan osavaltiolla on?</w:t>
      </w:r>
    </w:p>
    <w:p>
      <w:r>
        <w:rPr>
          <w:b/>
        </w:rPr>
        <w:t xml:space="preserve">Tulos</w:t>
      </w:r>
    </w:p>
    <w:p>
      <w:r>
        <w:t xml:space="preserve">Kuinka monta kansallista mestaruutta kaikissa urheilulajeissa Floridan osavaltiolla on yhteensä?</w:t>
      </w:r>
    </w:p>
    <w:p>
      <w:r>
        <w:rPr>
          <w:b/>
        </w:rPr>
        <w:t xml:space="preserve">Esimerkki 7.3297</w:t>
      </w:r>
    </w:p>
    <w:p>
      <w:r>
        <w:t xml:space="preserve">Milloin raskauden aikana tehdään ensimmäinen käyttökoe?</w:t>
      </w:r>
    </w:p>
    <w:p>
      <w:r>
        <w:rPr>
          <w:b/>
        </w:rPr>
        <w:t xml:space="preserve">Tulos</w:t>
      </w:r>
    </w:p>
    <w:p>
      <w:r>
        <w:t xml:space="preserve">Milloin tehdään ensimmäinen ultraäänitutkimus raskauden aikana potilaille, jotka haluavat geenitestauksen?</w:t>
      </w:r>
    </w:p>
    <w:p>
      <w:r>
        <w:rPr>
          <w:b/>
        </w:rPr>
        <w:t xml:space="preserve">Tulos</w:t>
      </w:r>
    </w:p>
    <w:p>
      <w:r>
        <w:t xml:space="preserve">Milloin raskauden ensimmäinen ultraäänitutkimus tehdään raskauden ajankohdan vahvistamiseksi ja synnynnäisten epämuodostumien arvioimiseksi?</w:t>
      </w:r>
    </w:p>
    <w:p>
      <w:r>
        <w:rPr>
          <w:b/>
        </w:rPr>
        <w:t xml:space="preserve">Esimerkki 7.3298</w:t>
      </w:r>
    </w:p>
    <w:p>
      <w:r>
        <w:t xml:space="preserve">Kuka näytteli Mayellaa elokuvassa Tappaa pilkkanokka?</w:t>
      </w:r>
    </w:p>
    <w:p>
      <w:r>
        <w:rPr>
          <w:b/>
        </w:rPr>
        <w:t xml:space="preserve">Tulos</w:t>
      </w:r>
    </w:p>
    <w:p>
      <w:r>
        <w:t xml:space="preserve">Kuka näytteli Mayellaa vuoden 1962 elokuvassa To Kill a Mockingbird?</w:t>
      </w:r>
    </w:p>
    <w:p>
      <w:r>
        <w:rPr>
          <w:b/>
        </w:rPr>
        <w:t xml:space="preserve">Tulos</w:t>
      </w:r>
    </w:p>
    <w:p>
      <w:r>
        <w:t xml:space="preserve">Kuka näytteli Mayellaa vuoden 2018-19 alkuperäisessä Broadway-näytelmässä To Kill a Mockingbird?</w:t>
      </w:r>
    </w:p>
    <w:p>
      <w:r>
        <w:rPr>
          <w:b/>
        </w:rPr>
        <w:t xml:space="preserve">Tulos</w:t>
      </w:r>
    </w:p>
    <w:p>
      <w:r>
        <w:t xml:space="preserve">Kuka näytteli Mayellaa To Kill a Mockingbird -elokuvan 2019-20 toisessa Broadway-roolissa?</w:t>
      </w:r>
    </w:p>
    <w:p>
      <w:r>
        <w:rPr>
          <w:b/>
        </w:rPr>
        <w:t xml:space="preserve">Esimerkki 7.3299</w:t>
      </w:r>
    </w:p>
    <w:p>
      <w:r>
        <w:t xml:space="preserve">Minkä tyyppinen tulivuori on Pinatubo?</w:t>
      </w:r>
    </w:p>
    <w:p>
      <w:r>
        <w:rPr>
          <w:b/>
        </w:rPr>
        <w:t xml:space="preserve">Tulos</w:t>
      </w:r>
    </w:p>
    <w:p>
      <w:r>
        <w:t xml:space="preserve">Minkä tyyppinen tulivuori Pinatubo on aktiivisuudeltaan?</w:t>
      </w:r>
    </w:p>
    <w:p>
      <w:r>
        <w:rPr>
          <w:b/>
        </w:rPr>
        <w:t xml:space="preserve">Tulos</w:t>
      </w:r>
    </w:p>
    <w:p>
      <w:r>
        <w:t xml:space="preserve">Minkä tyyppinen kartiomainen tulivuori on Pinatubo?</w:t>
      </w:r>
    </w:p>
    <w:p>
      <w:r>
        <w:rPr>
          <w:b/>
        </w:rPr>
        <w:t xml:space="preserve">Esimerkki 7.3300</w:t>
      </w:r>
    </w:p>
    <w:p>
      <w:r>
        <w:t xml:space="preserve">Kuka laulaa mitään mitä sinä osaat tehdä, voin tehdä paremmin?</w:t>
      </w:r>
    </w:p>
    <w:p>
      <w:r>
        <w:rPr>
          <w:b/>
        </w:rPr>
        <w:t xml:space="preserve">Tulos</w:t>
      </w:r>
    </w:p>
    <w:p>
      <w:r>
        <w:t xml:space="preserve">Mitkä hahmot laulavat vuoden 1946 musikaalissa anything you can do i can do better?</w:t>
      </w:r>
    </w:p>
    <w:p>
      <w:r>
        <w:rPr>
          <w:b/>
        </w:rPr>
        <w:t xml:space="preserve">Tulos</w:t>
      </w:r>
    </w:p>
    <w:p>
      <w:r>
        <w:t xml:space="preserve">Ketkä laulajat laulavat vuoden 1946 musikaalissa anything you can do i can do better?</w:t>
      </w:r>
    </w:p>
    <w:p>
      <w:r>
        <w:rPr>
          <w:b/>
        </w:rPr>
        <w:t xml:space="preserve">Tulos</w:t>
      </w:r>
    </w:p>
    <w:p>
      <w:r>
        <w:t xml:space="preserve">Mitkä hahmot laulavat mitään mitä voit tehdä voin tehdä paremmin vuoden 2017 Star wars -jaksossa?</w:t>
      </w:r>
    </w:p>
    <w:p>
      <w:r>
        <w:rPr>
          <w:b/>
        </w:rPr>
        <w:t xml:space="preserve">Tulos</w:t>
      </w:r>
    </w:p>
    <w:p>
      <w:r>
        <w:t xml:space="preserve">Ketkä laulajat laulavat vuoden 2017 Star wars -jaksossa anything you can do i can do better?</w:t>
      </w:r>
    </w:p>
    <w:p>
      <w:r>
        <w:rPr>
          <w:b/>
        </w:rPr>
        <w:t xml:space="preserve">Tulos</w:t>
      </w:r>
    </w:p>
    <w:p>
      <w:r>
        <w:t xml:space="preserve">Kuka laulaa anything you can do i can do paremmin vuoden 2016 albumilla?</w:t>
      </w:r>
    </w:p>
    <w:p>
      <w:r>
        <w:rPr>
          <w:b/>
        </w:rPr>
        <w:t xml:space="preserve">Tulos</w:t>
      </w:r>
    </w:p>
    <w:p>
      <w:r>
        <w:t xml:space="preserve">Kuka laulaa anything you can do i can do better vuoden 2014 kiertueella?</w:t>
      </w:r>
    </w:p>
    <w:p>
      <w:r>
        <w:rPr>
          <w:b/>
        </w:rPr>
        <w:t xml:space="preserve">Esimerkki 7.3301</w:t>
      </w:r>
    </w:p>
    <w:p>
      <w:r>
        <w:t xml:space="preserve">Milloin Clifford, suuri punainen koira tehtiin?</w:t>
      </w:r>
    </w:p>
    <w:p>
      <w:r>
        <w:rPr>
          <w:b/>
        </w:rPr>
        <w:t xml:space="preserve">Tulos</w:t>
      </w:r>
    </w:p>
    <w:p>
      <w:r>
        <w:t xml:space="preserve">Milloin Clifford, iso punainen koira -kirja tehtiin ensimmäisen kerran?</w:t>
      </w:r>
    </w:p>
    <w:p>
      <w:r>
        <w:rPr>
          <w:b/>
        </w:rPr>
        <w:t xml:space="preserve">Tulos</w:t>
      </w:r>
    </w:p>
    <w:p>
      <w:r>
        <w:t xml:space="preserve">Milloin PBS kidsin Clifford the big red dog -tv-sarja tehtiin?</w:t>
      </w:r>
    </w:p>
    <w:p>
      <w:r>
        <w:rPr>
          <w:b/>
        </w:rPr>
        <w:t xml:space="preserve">Tulos</w:t>
      </w:r>
    </w:p>
    <w:p>
      <w:r>
        <w:t xml:space="preserve">Milloin BBC Two:n Clifford the big red dog -tv-sarja tehtiin?</w:t>
      </w:r>
    </w:p>
    <w:p>
      <w:r>
        <w:rPr>
          <w:b/>
        </w:rPr>
        <w:t xml:space="preserve">Tulos</w:t>
      </w:r>
    </w:p>
    <w:p>
      <w:r>
        <w:t xml:space="preserve">Milloin tehtiin Clifford the big red dog tv-sarjan reboot Amazon Prime Videossa?</w:t>
      </w:r>
    </w:p>
    <w:p>
      <w:r>
        <w:rPr>
          <w:b/>
        </w:rPr>
        <w:t xml:space="preserve">Tulos</w:t>
      </w:r>
    </w:p>
    <w:p>
      <w:r>
        <w:t xml:space="preserve">Milloin Clifford, iso punainen koira -televisio-ohjelman uudelleenkäynnistys tehtiin PBS Kidsissä?</w:t>
      </w:r>
    </w:p>
    <w:p>
      <w:r>
        <w:rPr>
          <w:b/>
        </w:rPr>
        <w:t xml:space="preserve">Esimerkki 7.3302</w:t>
      </w:r>
    </w:p>
    <w:p>
      <w:r>
        <w:t xml:space="preserve">Kuka näytteli uskomatonta Hulkia?</w:t>
      </w:r>
    </w:p>
    <w:p>
      <w:r>
        <w:rPr>
          <w:b/>
        </w:rPr>
        <w:t xml:space="preserve">Tulos</w:t>
      </w:r>
    </w:p>
    <w:p>
      <w:r>
        <w:t xml:space="preserve">Kuka näytteli uskomatonta Hulkia Bruce Bannerina?</w:t>
      </w:r>
    </w:p>
    <w:p>
      <w:r>
        <w:rPr>
          <w:b/>
        </w:rPr>
        <w:t xml:space="preserve">Tulos</w:t>
      </w:r>
    </w:p>
    <w:p>
      <w:r>
        <w:t xml:space="preserve">Kuka näytteli uskomatonta Hulkia Betty Rossina?</w:t>
      </w:r>
    </w:p>
    <w:p>
      <w:r>
        <w:rPr>
          <w:b/>
        </w:rPr>
        <w:t xml:space="preserve">Tulos</w:t>
      </w:r>
    </w:p>
    <w:p>
      <w:r>
        <w:t xml:space="preserve">Kuka näytteli uskomattoman Hulkin roolissa Emil Blonsky / Abomination?</w:t>
      </w:r>
    </w:p>
    <w:p>
      <w:r>
        <w:rPr>
          <w:b/>
        </w:rPr>
        <w:t xml:space="preserve">Tulos</w:t>
      </w:r>
    </w:p>
    <w:p>
      <w:r>
        <w:t xml:space="preserve">Kuka näytteli uskomatonta Hulkia Samuel Sternsinä?</w:t>
      </w:r>
    </w:p>
    <w:p>
      <w:r>
        <w:rPr>
          <w:b/>
        </w:rPr>
        <w:t xml:space="preserve">Tulos</w:t>
      </w:r>
    </w:p>
    <w:p>
      <w:r>
        <w:t xml:space="preserve">Kuka näytteli uskomatonta Hulkia Leonard Samsonina?</w:t>
      </w:r>
    </w:p>
    <w:p>
      <w:r>
        <w:rPr>
          <w:b/>
        </w:rPr>
        <w:t xml:space="preserve">Tulos</w:t>
      </w:r>
    </w:p>
    <w:p>
      <w:r>
        <w:t xml:space="preserve">Kuka näytteli uskomatonta Hulkia Thaddeus "Thunderbolt" Rossina?</w:t>
      </w:r>
    </w:p>
    <w:p>
      <w:r>
        <w:rPr>
          <w:b/>
        </w:rPr>
        <w:t xml:space="preserve">Tulos</w:t>
      </w:r>
    </w:p>
    <w:p>
      <w:r>
        <w:t xml:space="preserve">Kuka näytteli uskomatonta Hulkia Tony Starkina?</w:t>
      </w:r>
    </w:p>
    <w:p>
      <w:r>
        <w:rPr>
          <w:b/>
        </w:rPr>
        <w:t xml:space="preserve">Esimerkki 7.3303</w:t>
      </w:r>
    </w:p>
    <w:p>
      <w:r>
        <w:t xml:space="preserve">Mikä on Mecklenburgin piirikunnan asukasluku?</w:t>
      </w:r>
    </w:p>
    <w:p>
      <w:r>
        <w:rPr>
          <w:b/>
        </w:rPr>
        <w:t xml:space="preserve">Tulos</w:t>
      </w:r>
    </w:p>
    <w:p>
      <w:r>
        <w:t xml:space="preserve">Mikä oli Mecklenburgin piirikunnan (NC) väkiluku vuonna 2010?</w:t>
      </w:r>
    </w:p>
    <w:p>
      <w:r>
        <w:rPr>
          <w:b/>
        </w:rPr>
        <w:t xml:space="preserve">Tulos</w:t>
      </w:r>
    </w:p>
    <w:p>
      <w:r>
        <w:t xml:space="preserve">Mikä oli Mecklenburgin piirikunnan (NC) väkiluku vuonna 2000?</w:t>
      </w:r>
    </w:p>
    <w:p>
      <w:r>
        <w:rPr>
          <w:b/>
        </w:rPr>
        <w:t xml:space="preserve">Tulos</w:t>
      </w:r>
    </w:p>
    <w:p>
      <w:r>
        <w:t xml:space="preserve">Mikä oli Mecklenburgin piirikunnan (NC) väkiluku vuonna 1990?</w:t>
      </w:r>
    </w:p>
    <w:p>
      <w:r>
        <w:rPr>
          <w:b/>
        </w:rPr>
        <w:t xml:space="preserve">Tulos</w:t>
      </w:r>
    </w:p>
    <w:p>
      <w:r>
        <w:t xml:space="preserve">Mikä oli Mecklenburgin piirikunnan (NC) arvioitu väkiluku vuonna 2018?</w:t>
      </w:r>
    </w:p>
    <w:p>
      <w:r>
        <w:rPr>
          <w:b/>
        </w:rPr>
        <w:t xml:space="preserve">Esimerkki 7.3304</w:t>
      </w:r>
    </w:p>
    <w:p>
      <w:r>
        <w:t xml:space="preserve">Kuka näytteli Lina Singing in the rain -elokuvassa?</w:t>
      </w:r>
    </w:p>
    <w:p>
      <w:r>
        <w:rPr>
          <w:b/>
        </w:rPr>
        <w:t xml:space="preserve">Tulos</w:t>
      </w:r>
    </w:p>
    <w:p>
      <w:r>
        <w:t xml:space="preserve">Kuka näytteli Lina Lontoossa vuonna 2000 esitetyssä Singing in the Rain -elokuvan uusintaesityksessä?</w:t>
      </w:r>
    </w:p>
    <w:p>
      <w:r>
        <w:rPr>
          <w:b/>
        </w:rPr>
        <w:t xml:space="preserve">Tulos</w:t>
      </w:r>
    </w:p>
    <w:p>
      <w:r>
        <w:t xml:space="preserve">Kuka näytteli Linaa vuoden 1994 Singing in the Rain -musikaalin Yhdistyneen kuningaskunnan kiertueella?</w:t>
      </w:r>
    </w:p>
    <w:p>
      <w:r>
        <w:rPr>
          <w:b/>
        </w:rPr>
        <w:t xml:space="preserve">Tulos</w:t>
      </w:r>
    </w:p>
    <w:p>
      <w:r>
        <w:t xml:space="preserve">Kuka näytteli Linaa vuoden 1985 alkuperäisessä Broadway-tuotannossa Singing in the Rain -musikaalissa?</w:t>
      </w:r>
    </w:p>
    <w:p>
      <w:r>
        <w:rPr>
          <w:b/>
        </w:rPr>
        <w:t xml:space="preserve">Tulos</w:t>
      </w:r>
    </w:p>
    <w:p>
      <w:r>
        <w:t xml:space="preserve">Kuka näyttelee Linaa elokuvassa Singing in the Rain (1952)?</w:t>
      </w:r>
    </w:p>
    <w:p>
      <w:r>
        <w:rPr>
          <w:b/>
        </w:rPr>
        <w:t xml:space="preserve">Esimerkki 7.3305</w:t>
      </w:r>
    </w:p>
    <w:p>
      <w:r>
        <w:t xml:space="preserve">Milloin koenigsegg agera rs tuli markkinoille?</w:t>
      </w:r>
    </w:p>
    <w:p>
      <w:r>
        <w:rPr>
          <w:b/>
        </w:rPr>
        <w:t xml:space="preserve">Tulos</w:t>
      </w:r>
    </w:p>
    <w:p>
      <w:r>
        <w:t xml:space="preserve">Missä ajassa koenigsegg agera rs ilmestyi?</w:t>
      </w:r>
    </w:p>
    <w:p>
      <w:r>
        <w:rPr>
          <w:b/>
        </w:rPr>
        <w:t xml:space="preserve">Tulos</w:t>
      </w:r>
    </w:p>
    <w:p>
      <w:r>
        <w:t xml:space="preserve">Milloin Koenigsegg Agera rs julkaistiin ensimmäisen kerran?</w:t>
      </w:r>
    </w:p>
    <w:p>
      <w:r>
        <w:rPr>
          <w:b/>
        </w:rPr>
        <w:t xml:space="preserve">Esimerkki 7.3306</w:t>
      </w:r>
    </w:p>
    <w:p>
      <w:r>
        <w:t xml:space="preserve">Kuka voitti triple crownin kaksi ensimmäistä kilpailua?</w:t>
      </w:r>
    </w:p>
    <w:p>
      <w:r>
        <w:rPr>
          <w:b/>
        </w:rPr>
        <w:t xml:space="preserve">Tulos</w:t>
      </w:r>
    </w:p>
    <w:p>
      <w:r>
        <w:t xml:space="preserve">Kuka voitti triple crownin kaksi ensimmäistä kilpailua, mutta ei kolmatta vuonna 2008?</w:t>
      </w:r>
    </w:p>
    <w:p>
      <w:r>
        <w:rPr>
          <w:b/>
        </w:rPr>
        <w:t xml:space="preserve">Tulos</w:t>
      </w:r>
    </w:p>
    <w:p>
      <w:r>
        <w:t xml:space="preserve">Kuka voitti tripla-kruunun kaksi ensimmäistä kilpailua, mutta ei kolmatta vuonna 2014?</w:t>
      </w:r>
    </w:p>
    <w:p>
      <w:r>
        <w:rPr>
          <w:b/>
        </w:rPr>
        <w:t xml:space="preserve">Tulos</w:t>
      </w:r>
    </w:p>
    <w:p>
      <w:r>
        <w:t xml:space="preserve">Kuka voitti tripla-kruunun kaksi ensimmäistä kilpailua, mutta ei kolmatta vuonna 2012?</w:t>
      </w:r>
    </w:p>
    <w:p>
      <w:r>
        <w:rPr>
          <w:b/>
        </w:rPr>
        <w:t xml:space="preserve">Tulos</w:t>
      </w:r>
    </w:p>
    <w:p>
      <w:r>
        <w:t xml:space="preserve">Kuka voitti tripla-kruunun kaksi ensimmäistä kilpailua ja myös kolmannen vuonna 2015?</w:t>
      </w:r>
    </w:p>
    <w:p>
      <w:r>
        <w:rPr>
          <w:b/>
        </w:rPr>
        <w:t xml:space="preserve">Tulos</w:t>
      </w:r>
    </w:p>
    <w:p>
      <w:r>
        <w:t xml:space="preserve">Kuka voitti triple crownin kaksi ensimmäistä kilpailua ja myös kolmannen vuonna 1978?</w:t>
      </w:r>
    </w:p>
    <w:p>
      <w:r>
        <w:rPr>
          <w:b/>
        </w:rPr>
        <w:t xml:space="preserve">Tulos</w:t>
      </w:r>
    </w:p>
    <w:p>
      <w:r>
        <w:t xml:space="preserve">Kuka voitti triple crownin kaksi ensimmäistä kilpailua ja myös kolmannen vuonna 1977?</w:t>
      </w:r>
    </w:p>
    <w:p>
      <w:r>
        <w:rPr>
          <w:b/>
        </w:rPr>
        <w:t xml:space="preserve">Esimerkki 7.3307</w:t>
      </w:r>
    </w:p>
    <w:p>
      <w:r>
        <w:t xml:space="preserve">Kuka näyttelee Lorrainea Takaisin tulevaisuuteen -sarjassa?</w:t>
      </w:r>
    </w:p>
    <w:p>
      <w:r>
        <w:rPr>
          <w:b/>
        </w:rPr>
        <w:t xml:space="preserve">Tulos</w:t>
      </w:r>
    </w:p>
    <w:p>
      <w:r>
        <w:t xml:space="preserve">Kuka näyttelee Lorrainea vuoden 1985 Takaisin tulevaisuuteen -elokuvassa?</w:t>
      </w:r>
    </w:p>
    <w:p>
      <w:r>
        <w:rPr>
          <w:b/>
        </w:rPr>
        <w:t xml:space="preserve">Tulos</w:t>
      </w:r>
    </w:p>
    <w:p>
      <w:r>
        <w:t xml:space="preserve">Kuka esittää Lorrainea elokuvassa Takaisin tulevaisuuteen: Peli?</w:t>
      </w:r>
    </w:p>
    <w:p>
      <w:r>
        <w:rPr>
          <w:b/>
        </w:rPr>
        <w:t xml:space="preserve">Tulos</w:t>
      </w:r>
    </w:p>
    <w:p>
      <w:r>
        <w:t xml:space="preserve">Kuka näyttelee Lorrainea vuoden 1989 Takaisin tulevaisuuteen -elokuvassa?</w:t>
      </w:r>
    </w:p>
    <w:p>
      <w:r>
        <w:rPr>
          <w:b/>
        </w:rPr>
        <w:t xml:space="preserve">Tulos</w:t>
      </w:r>
    </w:p>
    <w:p>
      <w:r>
        <w:t xml:space="preserve">Kuka näyttelee Lorrainea vuoden 1990 Takaisin tulevaisuuteen -elokuvassa?</w:t>
      </w:r>
    </w:p>
    <w:p>
      <w:r>
        <w:rPr>
          <w:b/>
        </w:rPr>
        <w:t xml:space="preserve">Esimerkki 7.3308</w:t>
      </w:r>
    </w:p>
    <w:p>
      <w:r>
        <w:t xml:space="preserve">Ketä pidetään nykyisten sosiaalityön koulujen perustajana?</w:t>
      </w:r>
    </w:p>
    <w:p>
      <w:r>
        <w:rPr>
          <w:b/>
        </w:rPr>
        <w:t xml:space="preserve">Tulos</w:t>
      </w:r>
    </w:p>
    <w:p>
      <w:r>
        <w:t xml:space="preserve">Ketä pidetään nykyisten sosiaalityön koulujen perustajana Hull Housen perustamistyönsä perusteella?</w:t>
      </w:r>
    </w:p>
    <w:p>
      <w:r>
        <w:rPr>
          <w:b/>
        </w:rPr>
        <w:t xml:space="preserve">Tulos</w:t>
      </w:r>
    </w:p>
    <w:p>
      <w:r>
        <w:t xml:space="preserve">Ketä pidetään nykyaikaisen sosiaalityön ja siten myös nykyaikaisten sosiaalityön koulujen perustajana?</w:t>
      </w:r>
    </w:p>
    <w:p>
      <w:r>
        <w:rPr>
          <w:b/>
        </w:rPr>
        <w:t xml:space="preserve">Esimerkki 7.3309</w:t>
      </w:r>
    </w:p>
    <w:p>
      <w:r>
        <w:t xml:space="preserve">Milloin final space 3. jakso ilmestyy?</w:t>
      </w:r>
    </w:p>
    <w:p>
      <w:r>
        <w:rPr>
          <w:b/>
        </w:rPr>
        <w:t xml:space="preserve">Tulos</w:t>
      </w:r>
    </w:p>
    <w:p>
      <w:r>
        <w:t xml:space="preserve">Milloin Final Space -sarjan 1. kauden 3. jakso tulee TBS:llä?</w:t>
      </w:r>
    </w:p>
    <w:p>
      <w:r>
        <w:rPr>
          <w:b/>
        </w:rPr>
        <w:t xml:space="preserve">Tulos</w:t>
      </w:r>
    </w:p>
    <w:p>
      <w:r>
        <w:t xml:space="preserve">Milloin Final Space -sarjan 1. kauden 3. jakso ilmestyy verkossa?</w:t>
      </w:r>
    </w:p>
    <w:p>
      <w:r>
        <w:rPr>
          <w:b/>
        </w:rPr>
        <w:t xml:space="preserve">Tulos</w:t>
      </w:r>
    </w:p>
    <w:p>
      <w:r>
        <w:t xml:space="preserve">Milloin Final space -sarjan 2. kauden 3. jakso tulee Adult Swimillä?</w:t>
      </w:r>
    </w:p>
    <w:p>
      <w:r>
        <w:rPr>
          <w:b/>
        </w:rPr>
        <w:t xml:space="preserve">Tulos</w:t>
      </w:r>
    </w:p>
    <w:p>
      <w:r>
        <w:t xml:space="preserve">Milloin Final space -sarjan 2. kauden 3. jakso tulee TBS:llä?</w:t>
      </w:r>
    </w:p>
    <w:p>
      <w:r>
        <w:rPr>
          <w:b/>
        </w:rPr>
        <w:t xml:space="preserve">Esimerkki 7.3310</w:t>
      </w:r>
    </w:p>
    <w:p>
      <w:r>
        <w:t xml:space="preserve">Kuka heitettiin leijonan luolaan?</w:t>
      </w:r>
    </w:p>
    <w:p>
      <w:r>
        <w:rPr>
          <w:b/>
        </w:rPr>
        <w:t xml:space="preserve">Tulos</w:t>
      </w:r>
    </w:p>
    <w:p>
      <w:r>
        <w:t xml:space="preserve">Kuka heitettiin leijonan luolaan, mutta selvisi hengissä?</w:t>
      </w:r>
    </w:p>
    <w:p>
      <w:r>
        <w:rPr>
          <w:b/>
        </w:rPr>
        <w:t xml:space="preserve">Tulos</w:t>
      </w:r>
    </w:p>
    <w:p>
      <w:r>
        <w:t xml:space="preserve">Kuka heitettiin leijonan luolaan Danielin paettua?</w:t>
      </w:r>
    </w:p>
    <w:p>
      <w:r>
        <w:rPr>
          <w:b/>
        </w:rPr>
        <w:t xml:space="preserve">Esimerkki 7.3311</w:t>
      </w:r>
    </w:p>
    <w:p>
      <w:r>
        <w:t xml:space="preserve">Milloin Etelä-Korealla oli viimeksi olympialaiset?</w:t>
      </w:r>
    </w:p>
    <w:p>
      <w:r>
        <w:rPr>
          <w:b/>
        </w:rPr>
        <w:t xml:space="preserve">Tulos</w:t>
      </w:r>
    </w:p>
    <w:p>
      <w:r>
        <w:t xml:space="preserve">Milloin Etelä-Korea isännöi viimeksi talviolympialaisia?</w:t>
      </w:r>
    </w:p>
    <w:p>
      <w:r>
        <w:rPr>
          <w:b/>
        </w:rPr>
        <w:t xml:space="preserve">Tulos</w:t>
      </w:r>
    </w:p>
    <w:p>
      <w:r>
        <w:t xml:space="preserve">Milloin Etelä-Korea isännöi viimeksi kesäolympialaisia?</w:t>
      </w:r>
    </w:p>
    <w:p>
      <w:r>
        <w:rPr>
          <w:b/>
        </w:rPr>
        <w:t xml:space="preserve">Esimerkki 7.3312</w:t>
      </w:r>
    </w:p>
    <w:p>
      <w:r>
        <w:t xml:space="preserve">Missä Golden State Warriors -areena sijaitsee?</w:t>
      </w:r>
    </w:p>
    <w:p>
      <w:r>
        <w:rPr>
          <w:b/>
        </w:rPr>
        <w:t xml:space="preserve">Tulos</w:t>
      </w:r>
    </w:p>
    <w:p>
      <w:r>
        <w:t xml:space="preserve">Missä sijaitsee Golden State Warriorsin nykyinen areena Chase Center?</w:t>
      </w:r>
    </w:p>
    <w:p>
      <w:r>
        <w:rPr>
          <w:b/>
        </w:rPr>
        <w:t xml:space="preserve">Tulos</w:t>
      </w:r>
    </w:p>
    <w:p>
      <w:r>
        <w:t xml:space="preserve">Missä sijaitsee Golden State Warriorsin edellinen areena Oakland Arena?</w:t>
      </w:r>
    </w:p>
    <w:p>
      <w:r>
        <w:rPr>
          <w:b/>
        </w:rPr>
        <w:t xml:space="preserve">Tulos</w:t>
      </w:r>
    </w:p>
    <w:p>
      <w:r>
        <w:t xml:space="preserve">Missä sijaitsee Golden State Warriorsin väliaikainen areena San Jose Arena?</w:t>
      </w:r>
    </w:p>
    <w:p>
      <w:r>
        <w:rPr>
          <w:b/>
        </w:rPr>
        <w:t xml:space="preserve">Esimerkki 7.3313</w:t>
      </w:r>
    </w:p>
    <w:p>
      <w:r>
        <w:t xml:space="preserve">Missä rubiinikurkkukolibrit viettävät talven?</w:t>
      </w:r>
    </w:p>
    <w:p>
      <w:r>
        <w:rPr>
          <w:b/>
        </w:rPr>
        <w:t xml:space="preserve">Tulos</w:t>
      </w:r>
    </w:p>
    <w:p>
      <w:r>
        <w:t xml:space="preserve">Missä rubiinikurkkukolibrit yleensä talvehtivat?</w:t>
      </w:r>
    </w:p>
    <w:p>
      <w:r>
        <w:rPr>
          <w:b/>
        </w:rPr>
        <w:t xml:space="preserve">Tulos</w:t>
      </w:r>
    </w:p>
    <w:p>
      <w:r>
        <w:t xml:space="preserve">Missä rubiinikurkkukolibrit harvemmin talvehtivat?</w:t>
      </w:r>
    </w:p>
    <w:p>
      <w:r>
        <w:rPr>
          <w:b/>
        </w:rPr>
        <w:t xml:space="preserve">Esimerkki 7.3314</w:t>
      </w:r>
    </w:p>
    <w:p>
      <w:r>
        <w:t xml:space="preserve">Kustannukset tehdä Let there be light elokuva?</w:t>
      </w:r>
    </w:p>
    <w:p>
      <w:r>
        <w:rPr>
          <w:b/>
        </w:rPr>
        <w:t xml:space="preserve">Tulos</w:t>
      </w:r>
    </w:p>
    <w:p>
      <w:r>
        <w:t xml:space="preserve">Mitä maksaa vuoden 2019 Let there be light -elokuvan tekeminen?</w:t>
      </w:r>
    </w:p>
    <w:p>
      <w:r>
        <w:rPr>
          <w:b/>
        </w:rPr>
        <w:t xml:space="preserve">Tulos</w:t>
      </w:r>
    </w:p>
    <w:p>
      <w:r>
        <w:t xml:space="preserve">Kuinka paljon maksaa vuoden 2017 Let there be light -elokuvan tekeminen?</w:t>
      </w:r>
    </w:p>
    <w:p>
      <w:r>
        <w:rPr>
          <w:b/>
        </w:rPr>
        <w:t xml:space="preserve">Tulos</w:t>
      </w:r>
    </w:p>
    <w:p>
      <w:r>
        <w:t xml:space="preserve">Kuinka paljon maksaa vuoden 1998 Let there be light -elokuvan tekeminen?</w:t>
      </w:r>
    </w:p>
    <w:p>
      <w:r>
        <w:rPr>
          <w:b/>
        </w:rPr>
        <w:t xml:space="preserve">Esimerkki 7.3315</w:t>
      </w:r>
    </w:p>
    <w:p>
      <w:r>
        <w:t xml:space="preserve">Samsung galaxy s7 milloin se tuli ulos?</w:t>
      </w:r>
    </w:p>
    <w:p>
      <w:r>
        <w:rPr>
          <w:b/>
        </w:rPr>
        <w:t xml:space="preserve">Tulos</w:t>
      </w:r>
    </w:p>
    <w:p>
      <w:r>
        <w:t xml:space="preserve">Milloin Samsung galaxy S7 ja S7 Edge ilmestyivät Euroopassa ja Pohjois-Amerikassa?</w:t>
      </w:r>
    </w:p>
    <w:p>
      <w:r>
        <w:rPr>
          <w:b/>
        </w:rPr>
        <w:t xml:space="preserve">Tulos</w:t>
      </w:r>
    </w:p>
    <w:p>
      <w:r>
        <w:t xml:space="preserve">Milloin Samsung Galaxy S7 Active ilmestyi?</w:t>
      </w:r>
    </w:p>
    <w:p>
      <w:r>
        <w:rPr>
          <w:b/>
        </w:rPr>
        <w:t xml:space="preserve">Tulos</w:t>
      </w:r>
    </w:p>
    <w:p>
      <w:r>
        <w:t xml:space="preserve">Milloin Samsung Galaxy S7 ja S7 Edge esiteltiin?</w:t>
      </w:r>
    </w:p>
    <w:p>
      <w:r>
        <w:rPr>
          <w:b/>
        </w:rPr>
        <w:t xml:space="preserve">Tulos</w:t>
      </w:r>
    </w:p>
    <w:p>
      <w:r>
        <w:t xml:space="preserve">Milloin Samsung Galaxy S7 Active esiteltiin?</w:t>
      </w:r>
    </w:p>
    <w:p>
      <w:r>
        <w:rPr>
          <w:b/>
        </w:rPr>
        <w:t xml:space="preserve">Esimerkki 7.3316</w:t>
      </w:r>
    </w:p>
    <w:p>
      <w:r>
        <w:t xml:space="preserve">Missä kostajan piti tapahtua?</w:t>
      </w:r>
    </w:p>
    <w:p>
      <w:r>
        <w:rPr>
          <w:b/>
        </w:rPr>
        <w:t xml:space="preserve">Tulos</w:t>
      </w:r>
    </w:p>
    <w:p>
      <w:r>
        <w:t xml:space="preserve">Missä vuonna 2003 ilmestyneen The Revenant -romaanin piti tapahtua?</w:t>
      </w:r>
    </w:p>
    <w:p>
      <w:r>
        <w:rPr>
          <w:b/>
        </w:rPr>
        <w:t xml:space="preserve">Tulos</w:t>
      </w:r>
    </w:p>
    <w:p>
      <w:r>
        <w:t xml:space="preserve">Missä Buffyn romaanin The Revenant piti tapahtua?</w:t>
      </w:r>
    </w:p>
    <w:p>
      <w:r>
        <w:rPr>
          <w:b/>
        </w:rPr>
        <w:t xml:space="preserve">Tulos</w:t>
      </w:r>
    </w:p>
    <w:p>
      <w:r>
        <w:t xml:space="preserve">Missä vuonna 2015 valmistuneen The Revenant -elokuvan piti tapahtua?</w:t>
      </w:r>
    </w:p>
    <w:p>
      <w:r>
        <w:rPr>
          <w:b/>
        </w:rPr>
        <w:t xml:space="preserve">Tulos</w:t>
      </w:r>
    </w:p>
    <w:p>
      <w:r>
        <w:t xml:space="preserve">Missä vuonna 2012 esitetyn Dr. Who -äänidraaman The Revenants piti tapahtua?</w:t>
      </w:r>
    </w:p>
    <w:p>
      <w:r>
        <w:rPr>
          <w:b/>
        </w:rPr>
        <w:t xml:space="preserve">Tulos</w:t>
      </w:r>
    </w:p>
    <w:p>
      <w:r>
        <w:t xml:space="preserve">Missä vuonna 1999 ilmestyneen Revenant-videopelin piti tapahtua?</w:t>
      </w:r>
    </w:p>
    <w:p>
      <w:r>
        <w:rPr>
          <w:b/>
        </w:rPr>
        <w:t xml:space="preserve">Tulos</w:t>
      </w:r>
    </w:p>
    <w:p>
      <w:r>
        <w:t xml:space="preserve">Missä The Revenant -sarjakuvan piti tapahtua?</w:t>
      </w:r>
    </w:p>
    <w:p>
      <w:r>
        <w:rPr>
          <w:b/>
        </w:rPr>
        <w:t xml:space="preserve">Esimerkki 7.3317</w:t>
      </w:r>
    </w:p>
    <w:p>
      <w:r>
        <w:t xml:space="preserve">Milloin joulua edeltävä yö ilmestyi?</w:t>
      </w:r>
    </w:p>
    <w:p>
      <w:r>
        <w:rPr>
          <w:b/>
        </w:rPr>
        <w:t xml:space="preserve">Tulos</w:t>
      </w:r>
    </w:p>
    <w:p>
      <w:r>
        <w:t xml:space="preserve">Milloin amerikkalainen mykkä lyhytelokuva Night Before Christmas ilmestyi?</w:t>
      </w:r>
    </w:p>
    <w:p>
      <w:r>
        <w:rPr>
          <w:b/>
        </w:rPr>
        <w:t xml:space="preserve">Tulos</w:t>
      </w:r>
    </w:p>
    <w:p>
      <w:r>
        <w:t xml:space="preserve">Milloin venäläinen mykkäelokuva Yö ennen joulua ilmestyi?</w:t>
      </w:r>
    </w:p>
    <w:p>
      <w:r>
        <w:rPr>
          <w:b/>
        </w:rPr>
        <w:t xml:space="preserve">Tulos</w:t>
      </w:r>
    </w:p>
    <w:p>
      <w:r>
        <w:t xml:space="preserve">Milloin venäläinen pitkä animaatioelokuva Yö ennen joulua ilmestyi?</w:t>
      </w:r>
    </w:p>
    <w:p>
      <w:r>
        <w:rPr>
          <w:b/>
        </w:rPr>
        <w:t xml:space="preserve">Esimerkki 7.3318</w:t>
      </w:r>
    </w:p>
    <w:p>
      <w:r>
        <w:t xml:space="preserve">Missä Mansaaren tt pidetään?</w:t>
      </w:r>
    </w:p>
    <w:p>
      <w:r>
        <w:rPr>
          <w:b/>
        </w:rPr>
        <w:t xml:space="preserve">Tulos</w:t>
      </w:r>
    </w:p>
    <w:p>
      <w:r>
        <w:t xml:space="preserve">Missä maantieteellisesti Mansaaren tt pidetään?</w:t>
      </w:r>
    </w:p>
    <w:p>
      <w:r>
        <w:rPr>
          <w:b/>
        </w:rPr>
        <w:t xml:space="preserve">Tulos</w:t>
      </w:r>
    </w:p>
    <w:p>
      <w:r>
        <w:t xml:space="preserve">Missä päin saarta ihmisen saarta tt pidetään?</w:t>
      </w:r>
    </w:p>
    <w:p>
      <w:r>
        <w:rPr>
          <w:b/>
        </w:rPr>
        <w:t xml:space="preserve">Tulos</w:t>
      </w:r>
    </w:p>
    <w:p>
      <w:r>
        <w:t xml:space="preserve">Missä pidettiin ensimmäinen Isle of Man tt?</w:t>
      </w:r>
    </w:p>
    <w:p>
      <w:r>
        <w:rPr>
          <w:b/>
        </w:rPr>
        <w:t xml:space="preserve">Tulos</w:t>
      </w:r>
    </w:p>
    <w:p>
      <w:r>
        <w:t xml:space="preserve">Vuodesta 1911 alkaen, missä pidetään Isle of Man tt?</w:t>
      </w:r>
    </w:p>
    <w:p>
      <w:r>
        <w:rPr>
          <w:b/>
        </w:rPr>
        <w:t xml:space="preserve">Esimerkki 7.3319</w:t>
      </w:r>
    </w:p>
    <w:p>
      <w:r>
        <w:t xml:space="preserve">Kuka on voittanut eniten mvp-palkintoja NBA:n historiassa?</w:t>
      </w:r>
    </w:p>
    <w:p>
      <w:r>
        <w:rPr>
          <w:b/>
        </w:rPr>
        <w:t xml:space="preserve">Tulos</w:t>
      </w:r>
    </w:p>
    <w:p>
      <w:r>
        <w:t xml:space="preserve">Kuka on voittanut eniten NBA:n mvp-palkintoja NBA:n historiassa?</w:t>
      </w:r>
    </w:p>
    <w:p>
      <w:r>
        <w:rPr>
          <w:b/>
        </w:rPr>
        <w:t xml:space="preserve">Tulos</w:t>
      </w:r>
    </w:p>
    <w:p>
      <w:r>
        <w:t xml:space="preserve">Kuka on voittanut eniten NBA-finaalien mvp-palkintoja NBA:n historiassa?</w:t>
      </w:r>
    </w:p>
    <w:p>
      <w:r>
        <w:rPr>
          <w:b/>
        </w:rPr>
        <w:t xml:space="preserve">Tulos</w:t>
      </w:r>
    </w:p>
    <w:p>
      <w:r>
        <w:t xml:space="preserve">Kuka on voittanut eniten NBA All-Star Game Kobe Bryant mvp-palkintoja NBA:n historiassa?</w:t>
      </w:r>
    </w:p>
    <w:p>
      <w:r>
        <w:rPr>
          <w:b/>
        </w:rPr>
        <w:t xml:space="preserve">Esimerkki 7.3320</w:t>
      </w:r>
    </w:p>
    <w:p>
      <w:r>
        <w:t xml:space="preserve">Mikä on pienipainoisen syntymän määritelmä?</w:t>
      </w:r>
    </w:p>
    <w:p>
      <w:r>
        <w:rPr>
          <w:b/>
        </w:rPr>
        <w:t xml:space="preserve">Tulos</w:t>
      </w:r>
    </w:p>
    <w:p>
      <w:r>
        <w:t xml:space="preserve">Mikä on pienipainoisen vauvan määritelmä?</w:t>
      </w:r>
    </w:p>
    <w:p>
      <w:r>
        <w:rPr>
          <w:b/>
        </w:rPr>
        <w:t xml:space="preserve">Tulos</w:t>
      </w:r>
    </w:p>
    <w:p>
      <w:r>
        <w:t xml:space="preserve">Mikä on erittäin pienipainoisen syntymän määritelmä?</w:t>
      </w:r>
    </w:p>
    <w:p>
      <w:r>
        <w:rPr>
          <w:b/>
        </w:rPr>
        <w:t xml:space="preserve">Tulos</w:t>
      </w:r>
    </w:p>
    <w:p>
      <w:r>
        <w:t xml:space="preserve">Mikä on erittäin pienipainoisen syntymän määritelmä?</w:t>
      </w:r>
    </w:p>
    <w:p>
      <w:r>
        <w:rPr>
          <w:b/>
        </w:rPr>
        <w:t xml:space="preserve">Esimerkki 7.3321</w:t>
      </w:r>
    </w:p>
    <w:p>
      <w:r>
        <w:t xml:space="preserve">Miten Dupontin perhe teki omaisuutensa?</w:t>
      </w:r>
    </w:p>
    <w:p>
      <w:r>
        <w:rPr>
          <w:b/>
        </w:rPr>
        <w:t xml:space="preserve">Tulos</w:t>
      </w:r>
    </w:p>
    <w:p>
      <w:r>
        <w:t xml:space="preserve">Miten Dupontin perhe teki alkuperäisen omaisuutensa?</w:t>
      </w:r>
    </w:p>
    <w:p>
      <w:r>
        <w:rPr>
          <w:b/>
        </w:rPr>
        <w:t xml:space="preserve">Tulos</w:t>
      </w:r>
    </w:p>
    <w:p>
      <w:r>
        <w:t xml:space="preserve">Miten Dupontin perhe laajensi omaisuuttaan?</w:t>
      </w:r>
    </w:p>
    <w:p>
      <w:r>
        <w:rPr>
          <w:b/>
        </w:rPr>
        <w:t xml:space="preserve">Tulos</w:t>
      </w:r>
    </w:p>
    <w:p>
      <w:r>
        <w:t xml:space="preserve">Millä eduilla Dupontin perhe teki omaisuutensa?</w:t>
      </w:r>
    </w:p>
    <w:p>
      <w:r>
        <w:rPr>
          <w:b/>
        </w:rPr>
        <w:t xml:space="preserve">Esimerkki 7.3322</w:t>
      </w:r>
    </w:p>
    <w:p>
      <w:r>
        <w:t xml:space="preserve">Kuka lauloi laulun never on a sunday?</w:t>
      </w:r>
    </w:p>
    <w:p>
      <w:r>
        <w:rPr>
          <w:b/>
        </w:rPr>
        <w:t xml:space="preserve">Tulos</w:t>
      </w:r>
    </w:p>
    <w:p>
      <w:r>
        <w:t xml:space="preserve">Kuka lauloi kappaleen "Never on Sunday" kreikaksi?</w:t>
      </w:r>
    </w:p>
    <w:p>
      <w:r>
        <w:rPr>
          <w:b/>
        </w:rPr>
        <w:t xml:space="preserve">Tulos</w:t>
      </w:r>
    </w:p>
    <w:p>
      <w:r>
        <w:t xml:space="preserve">Kuka lauloi kappaleen "Never on Sunday" englanniksi vuonna 1960?</w:t>
      </w:r>
    </w:p>
    <w:p>
      <w:r>
        <w:rPr>
          <w:b/>
        </w:rPr>
        <w:t xml:space="preserve">Esimerkki 7.3323</w:t>
      </w:r>
    </w:p>
    <w:p>
      <w:r>
        <w:t xml:space="preserve">Missä on maailman alin korkeus merenpinnasta?</w:t>
      </w:r>
    </w:p>
    <w:p>
      <w:r>
        <w:rPr>
          <w:b/>
        </w:rPr>
        <w:t xml:space="preserve">Tulos</w:t>
      </w:r>
    </w:p>
    <w:p>
      <w:r>
        <w:t xml:space="preserve">Missä on maailman alhaisin tunnettu piste?</w:t>
      </w:r>
    </w:p>
    <w:p>
      <w:r>
        <w:rPr>
          <w:b/>
        </w:rPr>
        <w:t xml:space="preserve">Tulos</w:t>
      </w:r>
    </w:p>
    <w:p>
      <w:r>
        <w:t xml:space="preserve">Missä on maailman alin merenpinnan alapuolella oleva korkeus?</w:t>
      </w:r>
    </w:p>
    <w:p>
      <w:r>
        <w:rPr>
          <w:b/>
        </w:rPr>
        <w:t xml:space="preserve">Tulos</w:t>
      </w:r>
    </w:p>
    <w:p>
      <w:r>
        <w:t xml:space="preserve">Missä on maailman matalin, merenpinnan tasosta mitattuna, keinotekoisesti tehty piste, jossa on avoin taivas?</w:t>
      </w:r>
    </w:p>
    <w:p>
      <w:r>
        <w:rPr>
          <w:b/>
        </w:rPr>
        <w:t xml:space="preserve">Tulos</w:t>
      </w:r>
    </w:p>
    <w:p>
      <w:r>
        <w:t xml:space="preserve">Missä on maailman alin, pinnasta katsottuna keinotekoisesti tehty piste, jossa on avoin taivas?</w:t>
      </w:r>
    </w:p>
    <w:p>
      <w:r>
        <w:rPr>
          <w:b/>
        </w:rPr>
        <w:t xml:space="preserve">Tulos</w:t>
      </w:r>
    </w:p>
    <w:p>
      <w:r>
        <w:t xml:space="preserve">Missä on maailman alhaisin tunnettu luonnollinen piste?</w:t>
      </w:r>
    </w:p>
    <w:p>
      <w:r>
        <w:rPr>
          <w:b/>
        </w:rPr>
        <w:t xml:space="preserve">Tulos</w:t>
      </w:r>
    </w:p>
    <w:p>
      <w:r>
        <w:t xml:space="preserve">Missä on maan alin kohta, joka ei ole nestemäisen veden peitossa?</w:t>
      </w:r>
    </w:p>
    <w:p>
      <w:r>
        <w:rPr>
          <w:b/>
        </w:rPr>
        <w:t xml:space="preserve">Esimerkki 7.3324</w:t>
      </w:r>
    </w:p>
    <w:p>
      <w:r>
        <w:t xml:space="preserve">Milloin Martin Luther King Jr:n puhe "Minulla on unelma" pidettiin?</w:t>
      </w:r>
    </w:p>
    <w:p>
      <w:r>
        <w:rPr>
          <w:b/>
        </w:rPr>
        <w:t xml:space="preserve">Tulos</w:t>
      </w:r>
    </w:p>
    <w:p>
      <w:r>
        <w:t xml:space="preserve">Missä tilaisuudessa Martin Luther King Jr. piti "Minulla on unelma" -puheensa?</w:t>
      </w:r>
    </w:p>
    <w:p>
      <w:r>
        <w:rPr>
          <w:b/>
        </w:rPr>
        <w:t xml:space="preserve">Tulos</w:t>
      </w:r>
    </w:p>
    <w:p>
      <w:r>
        <w:t xml:space="preserve">Minä päivänä Martin Luther King Jr. piti "Minulla on unelma" -puheensa?</w:t>
      </w:r>
    </w:p>
    <w:p>
      <w:r>
        <w:rPr>
          <w:b/>
        </w:rPr>
        <w:t xml:space="preserve">Tulos</w:t>
      </w:r>
    </w:p>
    <w:p>
      <w:r>
        <w:t xml:space="preserve">Minkä liikkeen aikana Martin Luther King Jr. piti "Minulla on unelma" -puheensa?</w:t>
      </w:r>
    </w:p>
    <w:p>
      <w:r>
        <w:rPr>
          <w:b/>
        </w:rPr>
        <w:t xml:space="preserve">Esimerkki 7.3325</w:t>
      </w:r>
    </w:p>
    <w:p>
      <w:r>
        <w:t xml:space="preserve">Kuka on Jasonin oikea äiti General Hospitalissa?</w:t>
      </w:r>
    </w:p>
    <w:p>
      <w:r>
        <w:rPr>
          <w:b/>
        </w:rPr>
        <w:t xml:space="preserve">Tulos</w:t>
      </w:r>
    </w:p>
    <w:p>
      <w:r>
        <w:t xml:space="preserve">Kuka hahmo on Jasonin oikea äiti General Hospitalissa?</w:t>
      </w:r>
    </w:p>
    <w:p>
      <w:r>
        <w:rPr>
          <w:b/>
        </w:rPr>
        <w:t xml:space="preserve">Tulos</w:t>
      </w:r>
    </w:p>
    <w:p>
      <w:r>
        <w:t xml:space="preserve">Kuka näyttelijä on Jasonin oikea äiti General Hospitalissa?</w:t>
      </w:r>
    </w:p>
    <w:p>
      <w:r>
        <w:rPr>
          <w:b/>
        </w:rPr>
        <w:t xml:space="preserve">Esimerkki 7.3326</w:t>
      </w:r>
    </w:p>
    <w:p>
      <w:r>
        <w:t xml:space="preserve">Mistä ribeye-pihvit tulevat lehmästä?</w:t>
      </w:r>
    </w:p>
    <w:p>
      <w:r>
        <w:rPr>
          <w:b/>
        </w:rPr>
        <w:t xml:space="preserve">Tulos</w:t>
      </w:r>
    </w:p>
    <w:p>
      <w:r>
        <w:t xml:space="preserve">Mistä lehmän osasta ribeye-pihvit tulevat?</w:t>
      </w:r>
    </w:p>
    <w:p>
      <w:r>
        <w:rPr>
          <w:b/>
        </w:rPr>
        <w:t xml:space="preserve">Tulos</w:t>
      </w:r>
    </w:p>
    <w:p>
      <w:r>
        <w:t xml:space="preserve">Mistä lehmän lihaksesta ribeye-pihvit useimmiten tulevat?</w:t>
      </w:r>
    </w:p>
    <w:p>
      <w:r>
        <w:rPr>
          <w:b/>
        </w:rPr>
        <w:t xml:space="preserve">Tulos</w:t>
      </w:r>
    </w:p>
    <w:p>
      <w:r>
        <w:t xml:space="preserve">Mistä naudan lihaksesta ribeye-pihvit joskus tulevat?</w:t>
      </w:r>
    </w:p>
    <w:p>
      <w:r>
        <w:rPr>
          <w:b/>
        </w:rPr>
        <w:t xml:space="preserve">Esimerkki 7.3327</w:t>
      </w:r>
    </w:p>
    <w:p>
      <w:r>
        <w:t xml:space="preserve">Kuka lauloi taustalauluja kappaleessa My sweet lord?</w:t>
      </w:r>
    </w:p>
    <w:p>
      <w:r>
        <w:rPr>
          <w:b/>
        </w:rPr>
        <w:t xml:space="preserve">Tulos</w:t>
      </w:r>
    </w:p>
    <w:p>
      <w:r>
        <w:t xml:space="preserve">Kuka lauloi taustalauluja kappaleessa My Sweet Lord?</w:t>
      </w:r>
    </w:p>
    <w:p>
      <w:r>
        <w:rPr>
          <w:b/>
        </w:rPr>
        <w:t xml:space="preserve">Tulos</w:t>
      </w:r>
    </w:p>
    <w:p>
      <w:r>
        <w:t xml:space="preserve">Ketkä henkilöt lauloivat taustalauluja kappaleessa My Sweet Lord?</w:t>
      </w:r>
    </w:p>
    <w:p>
      <w:r>
        <w:rPr>
          <w:b/>
        </w:rPr>
        <w:t xml:space="preserve">Esimerkki 7.3328</w:t>
      </w:r>
    </w:p>
    <w:p>
      <w:r>
        <w:t xml:space="preserve">Kuka soitti isoäitiä yksi päivä kerrallaan?</w:t>
      </w:r>
    </w:p>
    <w:p>
      <w:r>
        <w:rPr>
          <w:b/>
        </w:rPr>
        <w:t xml:space="preserve">Tulos</w:t>
      </w:r>
    </w:p>
    <w:p>
      <w:r>
        <w:t xml:space="preserve">Kuka näytteli isoäitiä vuoden 2017 televisiosarjassa Yksi päivä kerrallaan?</w:t>
      </w:r>
    </w:p>
    <w:p>
      <w:r>
        <w:rPr>
          <w:b/>
        </w:rPr>
        <w:t xml:space="preserve">Tulos</w:t>
      </w:r>
    </w:p>
    <w:p>
      <w:r>
        <w:t xml:space="preserve">Kuka näytteli isoäitiä vuoden 1975 televisiosarjassa Yksi päivä kerrallaan?</w:t>
      </w:r>
    </w:p>
    <w:p>
      <w:r>
        <w:rPr>
          <w:b/>
        </w:rPr>
        <w:t xml:space="preserve">Esimerkki 7.3329</w:t>
      </w:r>
    </w:p>
    <w:p>
      <w:r>
        <w:t xml:space="preserve">Milloin Euroopan unioni perustettiin ja mistä syystä?</w:t>
      </w:r>
    </w:p>
    <w:p>
      <w:r>
        <w:rPr>
          <w:b/>
        </w:rPr>
        <w:t xml:space="preserve">Tulos</w:t>
      </w:r>
    </w:p>
    <w:p>
      <w:r>
        <w:t xml:space="preserve">Mistä syystä Euroopan unioni alun perin perustettiin?</w:t>
      </w:r>
    </w:p>
    <w:p>
      <w:r>
        <w:rPr>
          <w:b/>
        </w:rPr>
        <w:t xml:space="preserve">Tulos</w:t>
      </w:r>
    </w:p>
    <w:p>
      <w:r>
        <w:t xml:space="preserve">Winston Churchillin mukaan Euroopan unioni perustettiin alun perin vastaamaan mihin kutsuun?</w:t>
      </w:r>
    </w:p>
    <w:p>
      <w:r>
        <w:rPr>
          <w:b/>
        </w:rPr>
        <w:t xml:space="preserve">Tulos</w:t>
      </w:r>
    </w:p>
    <w:p>
      <w:r>
        <w:t xml:space="preserve">Milloin Maastrichtin sopimuksella aloitettiin Euroopan unioni?</w:t>
      </w:r>
    </w:p>
    <w:p>
      <w:r>
        <w:rPr>
          <w:b/>
        </w:rPr>
        <w:t xml:space="preserve">Tulos</w:t>
      </w:r>
    </w:p>
    <w:p>
      <w:r>
        <w:t xml:space="preserve">Milloin Euroopan unioni aloitti, mikä ilmenee yhteisen valuutan luomisesta?</w:t>
      </w:r>
    </w:p>
    <w:p>
      <w:r>
        <w:rPr>
          <w:b/>
        </w:rPr>
        <w:t xml:space="preserve">Esimerkki 7.3330</w:t>
      </w:r>
    </w:p>
    <w:p>
      <w:r>
        <w:t xml:space="preserve">Milloin naisten jalkapallon MM-kisat alkavat?</w:t>
      </w:r>
    </w:p>
    <w:p>
      <w:r>
        <w:rPr>
          <w:b/>
        </w:rPr>
        <w:t xml:space="preserve">Tulos</w:t>
      </w:r>
    </w:p>
    <w:p>
      <w:r>
        <w:t xml:space="preserve">Milloin järjestettiin ensimmäisen kerran naisten maailmanmestaruuskilpailut?</w:t>
      </w:r>
    </w:p>
    <w:p>
      <w:r>
        <w:rPr>
          <w:b/>
        </w:rPr>
        <w:t xml:space="preserve">Tulos</w:t>
      </w:r>
    </w:p>
    <w:p>
      <w:r>
        <w:t xml:space="preserve">Milloin järjestettiin ensimmäiset viralliset jalkapallon maailmanmestaruuskilpailut?</w:t>
      </w:r>
    </w:p>
    <w:p>
      <w:r>
        <w:rPr>
          <w:b/>
        </w:rPr>
        <w:t xml:space="preserve">Esimerkki 7.3331</w:t>
      </w:r>
    </w:p>
    <w:p>
      <w:r>
        <w:t xml:space="preserve">Milloin juoksu alkoi Washingtonin osavaltiossa?</w:t>
      </w:r>
    </w:p>
    <w:p>
      <w:r>
        <w:rPr>
          <w:b/>
        </w:rPr>
        <w:t xml:space="preserve">Tulos</w:t>
      </w:r>
    </w:p>
    <w:p>
      <w:r>
        <w:t xml:space="preserve">Milloin Running Start alkoi virallisesti Washingtonin osavaltiossa?</w:t>
      </w:r>
    </w:p>
    <w:p>
      <w:r>
        <w:rPr>
          <w:b/>
        </w:rPr>
        <w:t xml:space="preserve">Tulos</w:t>
      </w:r>
    </w:p>
    <w:p>
      <w:r>
        <w:t xml:space="preserve">Milloin Running Start -pilottiohjelma alkoi Washingtonin osavaltiossa?</w:t>
      </w:r>
    </w:p>
    <w:p>
      <w:r>
        <w:rPr>
          <w:b/>
        </w:rPr>
        <w:t xml:space="preserve">Esimerkki 7.3332</w:t>
      </w:r>
    </w:p>
    <w:p>
      <w:r>
        <w:t xml:space="preserve">Italian yhdistyneen kuningaskunnan ensimmäinen, toinen ja kolmas pääkaupunki olivat?</w:t>
      </w:r>
    </w:p>
    <w:p>
      <w:r>
        <w:rPr>
          <w:b/>
        </w:rPr>
        <w:t xml:space="preserve">Tulos</w:t>
      </w:r>
    </w:p>
    <w:p>
      <w:r>
        <w:t xml:space="preserve">Mikä oli Italian yhdistyneen kuningaskunnan ensimmäinen pääkaupunki?</w:t>
      </w:r>
    </w:p>
    <w:p>
      <w:r>
        <w:rPr>
          <w:b/>
        </w:rPr>
        <w:t xml:space="preserve">Tulos</w:t>
      </w:r>
    </w:p>
    <w:p>
      <w:r>
        <w:t xml:space="preserve">Mikä oli Italian yhdistyneen kuningaskunnan toinen pääkaupunki?</w:t>
      </w:r>
    </w:p>
    <w:p>
      <w:r>
        <w:rPr>
          <w:b/>
        </w:rPr>
        <w:t xml:space="preserve">Tulos</w:t>
      </w:r>
    </w:p>
    <w:p>
      <w:r>
        <w:t xml:space="preserve">Mikä oli Italian yhdistyneen kuningaskunnan kolmas pääkaupunki?</w:t>
      </w:r>
    </w:p>
    <w:p>
      <w:r>
        <w:rPr>
          <w:b/>
        </w:rPr>
        <w:t xml:space="preserve">Esimerkki 7.3333</w:t>
      </w:r>
    </w:p>
    <w:p>
      <w:r>
        <w:t xml:space="preserve">Kuka esittää Thanosta ensimmäisessä Avengers-elokuvassa?</w:t>
      </w:r>
    </w:p>
    <w:p>
      <w:r>
        <w:rPr>
          <w:b/>
        </w:rPr>
        <w:t xml:space="preserve">Tulos</w:t>
      </w:r>
    </w:p>
    <w:p>
      <w:r>
        <w:t xml:space="preserve">Kuka näyttelee Thanosta elokuvassa The Avengers (2012)?</w:t>
      </w:r>
    </w:p>
    <w:p>
      <w:r>
        <w:rPr>
          <w:b/>
        </w:rPr>
        <w:t xml:space="preserve">Tulos</w:t>
      </w:r>
    </w:p>
    <w:p>
      <w:r>
        <w:t xml:space="preserve">Kuka näyttelee Thanosta seuraavissa Avengers-elokuvissa: Age of Ultron?</w:t>
      </w:r>
    </w:p>
    <w:p>
      <w:r>
        <w:rPr>
          <w:b/>
        </w:rPr>
        <w:t xml:space="preserve">Esimerkki 7.3334</w:t>
      </w:r>
    </w:p>
    <w:p>
      <w:r>
        <w:t xml:space="preserve">Mistä Vegasin jääkiekkojoukkue tuli?</w:t>
      </w:r>
    </w:p>
    <w:p>
      <w:r>
        <w:rPr>
          <w:b/>
        </w:rPr>
        <w:t xml:space="preserve">Tulos</w:t>
      </w:r>
    </w:p>
    <w:p>
      <w:r>
        <w:t xml:space="preserve">Mikä prosessi sai aikaan Vegasin jääkiekkojoukkueen?</w:t>
      </w:r>
    </w:p>
    <w:p>
      <w:r>
        <w:rPr>
          <w:b/>
        </w:rPr>
        <w:t xml:space="preserve">Tulos</w:t>
      </w:r>
    </w:p>
    <w:p>
      <w:r>
        <w:t xml:space="preserve">Kenen hakemuksesta Vegasin jääkiekkojoukkue tuli?</w:t>
      </w:r>
    </w:p>
    <w:p>
      <w:r>
        <w:rPr>
          <w:b/>
        </w:rPr>
        <w:t xml:space="preserve">Esimerkki 7.3335</w:t>
      </w:r>
    </w:p>
    <w:p>
      <w:r>
        <w:t xml:space="preserve">Nigerian ensimmäisen tasavallan kaatuminen tapahtui?</w:t>
      </w:r>
    </w:p>
    <w:p>
      <w:r>
        <w:rPr>
          <w:b/>
        </w:rPr>
        <w:t xml:space="preserve">Tulos</w:t>
      </w:r>
    </w:p>
    <w:p>
      <w:r>
        <w:t xml:space="preserve">Nigerian ensimmäisen tasavallan kaatuminen vallankaappauksen seurauksena tapahtui?</w:t>
      </w:r>
    </w:p>
    <w:p>
      <w:r>
        <w:rPr>
          <w:b/>
        </w:rPr>
        <w:t xml:space="preserve">Tulos</w:t>
      </w:r>
    </w:p>
    <w:p>
      <w:r>
        <w:t xml:space="preserve">Nigerian ensimmäisen tasavallan kaatuminen kenraalimajuri Johnson Aguiyi-Ironsin valtaannousun seurauksena tapahtui?</w:t>
      </w:r>
    </w:p>
    <w:p>
      <w:r>
        <w:rPr>
          <w:b/>
        </w:rPr>
        <w:t xml:space="preserve">Esimerkki 7.3336</w:t>
      </w:r>
    </w:p>
    <w:p>
      <w:r>
        <w:t xml:space="preserve">Milloin tähti on syntynyt alkaa pelata?</w:t>
      </w:r>
    </w:p>
    <w:p>
      <w:r>
        <w:rPr>
          <w:b/>
        </w:rPr>
        <w:t xml:space="preserve">Tulos</w:t>
      </w:r>
    </w:p>
    <w:p>
      <w:r>
        <w:t xml:space="preserve">Milloin vuoden 2018 elokuva A star is born alkaa pyöriä Venetsiassa?</w:t>
      </w:r>
    </w:p>
    <w:p>
      <w:r>
        <w:rPr>
          <w:b/>
        </w:rPr>
        <w:t xml:space="preserve">Tulos</w:t>
      </w:r>
    </w:p>
    <w:p>
      <w:r>
        <w:t xml:space="preserve">Milloin alkaa vuoden 1954 elokuvan A star is born esittäminen?</w:t>
      </w:r>
    </w:p>
    <w:p>
      <w:r>
        <w:rPr>
          <w:b/>
        </w:rPr>
        <w:t xml:space="preserve">Tulos</w:t>
      </w:r>
    </w:p>
    <w:p>
      <w:r>
        <w:t xml:space="preserve">Milloin vuoden 1976 elokuva A star is born alkaa pyöriä Mann Village Theaterissa?</w:t>
      </w:r>
    </w:p>
    <w:p>
      <w:r>
        <w:rPr>
          <w:b/>
        </w:rPr>
        <w:t xml:space="preserve">Tulos</w:t>
      </w:r>
    </w:p>
    <w:p>
      <w:r>
        <w:t xml:space="preserve">Milloin alkaa vuoden 1937 elokuvan A star is born esittäminen?</w:t>
      </w:r>
    </w:p>
    <w:p>
      <w:r>
        <w:rPr>
          <w:b/>
        </w:rPr>
        <w:t xml:space="preserve">Tulos</w:t>
      </w:r>
    </w:p>
    <w:p>
      <w:r>
        <w:t xml:space="preserve">Milloin vuoden 1976 elokuvaa A star is born aletaan esittää kaikkialla Yhdysvalloissa?</w:t>
      </w:r>
    </w:p>
    <w:p>
      <w:r>
        <w:rPr>
          <w:b/>
        </w:rPr>
        <w:t xml:space="preserve">Tulos</w:t>
      </w:r>
    </w:p>
    <w:p>
      <w:r>
        <w:t xml:space="preserve">Milloin vuoden 2018 elokuva A star is born alkaa pyöriä Yhdysvalloissa?</w:t>
      </w:r>
    </w:p>
    <w:p>
      <w:r>
        <w:rPr>
          <w:b/>
        </w:rPr>
        <w:t xml:space="preserve">Tulos</w:t>
      </w:r>
    </w:p>
    <w:p>
      <w:r>
        <w:t xml:space="preserve">Milloin vuoden 2018 elokuva A star is born alkaa pyöriä IMAXissa Yhdysvalloissa?</w:t>
      </w:r>
    </w:p>
    <w:p>
      <w:r>
        <w:rPr>
          <w:b/>
        </w:rPr>
        <w:t xml:space="preserve">Esimerkki 7.3337</w:t>
      </w:r>
    </w:p>
    <w:p>
      <w:r>
        <w:t xml:space="preserve">Mikä on syracuse new yorkissa sijaitsevan ostoskeskuksen nimi?</w:t>
      </w:r>
    </w:p>
    <w:p>
      <w:r>
        <w:rPr>
          <w:b/>
        </w:rPr>
        <w:t xml:space="preserve">Tulos</w:t>
      </w:r>
    </w:p>
    <w:p>
      <w:r>
        <w:t xml:space="preserve">Mikä on syracuse new yorkissa sijaitsevan ostoskeskuksen nimi vuosina 1990-2012?</w:t>
      </w:r>
    </w:p>
    <w:p>
      <w:r>
        <w:rPr>
          <w:b/>
        </w:rPr>
        <w:t xml:space="preserve">Tulos</w:t>
      </w:r>
    </w:p>
    <w:p>
      <w:r>
        <w:t xml:space="preserve">Mikä on syracuse new yorkissa sijaitsevan ostoskeskuksen nimi vuodesta 2012 lähtien?</w:t>
      </w:r>
    </w:p>
    <w:p>
      <w:r>
        <w:rPr>
          <w:b/>
        </w:rPr>
        <w:t xml:space="preserve">Esimerkki 7.3338</w:t>
      </w:r>
    </w:p>
    <w:p>
      <w:r>
        <w:t xml:space="preserve">Ketkä ovat ehdolla Mainen kuvernööriksi?</w:t>
      </w:r>
    </w:p>
    <w:p>
      <w:r>
        <w:rPr>
          <w:b/>
        </w:rPr>
        <w:t xml:space="preserve">Tulos</w:t>
      </w:r>
    </w:p>
    <w:p>
      <w:r>
        <w:t xml:space="preserve">Ketkä ehdokkaat olivat ehdolla Mainen kuvernöörinvaaleissa vuonna 2010?</w:t>
      </w:r>
    </w:p>
    <w:p>
      <w:r>
        <w:rPr>
          <w:b/>
        </w:rPr>
        <w:t xml:space="preserve">Tulos</w:t>
      </w:r>
    </w:p>
    <w:p>
      <w:r>
        <w:t xml:space="preserve">Ketkä ehdokkaat olivat ehdolla Mainen kuvernöörinvaaleissa vuonna 2014?</w:t>
      </w:r>
    </w:p>
    <w:p>
      <w:r>
        <w:rPr>
          <w:b/>
        </w:rPr>
        <w:t xml:space="preserve">Tulos</w:t>
      </w:r>
    </w:p>
    <w:p>
      <w:r>
        <w:t xml:space="preserve">Ketkä ehdokkaat olivat ehdolla Mainen kuvernöörinvaaleissa vuonna 2006?</w:t>
      </w:r>
    </w:p>
    <w:p>
      <w:r>
        <w:rPr>
          <w:b/>
        </w:rPr>
        <w:t xml:space="preserve">Esimerkki 7.3339</w:t>
      </w:r>
    </w:p>
    <w:p>
      <w:r>
        <w:t xml:space="preserve">Kuinka pitkä on Texasin kuvernöörin toimikausi?</w:t>
      </w:r>
    </w:p>
    <w:p>
      <w:r>
        <w:rPr>
          <w:b/>
        </w:rPr>
        <w:t xml:space="preserve">Tulos</w:t>
      </w:r>
    </w:p>
    <w:p>
      <w:r>
        <w:t xml:space="preserve">Kuinka pitkä oli Teksasin kuvernöörin toimikausi ennen vuotta 1866?</w:t>
      </w:r>
    </w:p>
    <w:p>
      <w:r>
        <w:rPr>
          <w:b/>
        </w:rPr>
        <w:t xml:space="preserve">Tulos</w:t>
      </w:r>
    </w:p>
    <w:p>
      <w:r>
        <w:t xml:space="preserve">Kuinka pitkä oli Teksasin kuvernöörin toimikausi vuosina 1866-1869?</w:t>
      </w:r>
    </w:p>
    <w:p>
      <w:r>
        <w:rPr>
          <w:b/>
        </w:rPr>
        <w:t xml:space="preserve">Tulos</w:t>
      </w:r>
    </w:p>
    <w:p>
      <w:r>
        <w:t xml:space="preserve">Kuinka pitkä oli Teksasin kuvernöörin toimikausi vuosina 1869-1876?</w:t>
      </w:r>
    </w:p>
    <w:p>
      <w:r>
        <w:rPr>
          <w:b/>
        </w:rPr>
        <w:t xml:space="preserve">Tulos</w:t>
      </w:r>
    </w:p>
    <w:p>
      <w:r>
        <w:t xml:space="preserve">Kuinka pitkä oli Teksasin kuvernöörin toimikausi vuosina 1876-1972?</w:t>
      </w:r>
    </w:p>
    <w:p>
      <w:r>
        <w:rPr>
          <w:b/>
        </w:rPr>
        <w:t xml:space="preserve">Tulos</w:t>
      </w:r>
    </w:p>
    <w:p>
      <w:r>
        <w:t xml:space="preserve">Kuinka pitkä oli Teksasin kuvernöörin toimikausi vuodesta 1972 tähän päivään?</w:t>
      </w:r>
    </w:p>
    <w:p>
      <w:r>
        <w:rPr>
          <w:b/>
        </w:rPr>
        <w:t xml:space="preserve">Esimerkki 7.3340</w:t>
      </w:r>
    </w:p>
    <w:p>
      <w:r>
        <w:t xml:space="preserve">Kuka kuoli Harry Potterissa puoliverinen prinssi?</w:t>
      </w:r>
    </w:p>
    <w:p>
      <w:r>
        <w:rPr>
          <w:b/>
        </w:rPr>
        <w:t xml:space="preserve">Tulos</w:t>
      </w:r>
    </w:p>
    <w:p>
      <w:r>
        <w:t xml:space="preserve">Mikä hämähäkki kuoli Harry Potterin puoliverinen prinssi -elokuvassa?</w:t>
      </w:r>
    </w:p>
    <w:p>
      <w:r>
        <w:rPr>
          <w:b/>
        </w:rPr>
        <w:t xml:space="preserve">Tulos</w:t>
      </w:r>
    </w:p>
    <w:p>
      <w:r>
        <w:t xml:space="preserve">Mikä johtaja kuoli Harry Potterin puoliverinen prinssi -kirjassa ja -elokuvassa?</w:t>
      </w:r>
    </w:p>
    <w:p>
      <w:r>
        <w:rPr>
          <w:b/>
        </w:rPr>
        <w:t xml:space="preserve">Esimerkki 7.3341</w:t>
      </w:r>
    </w:p>
    <w:p>
      <w:r>
        <w:t xml:space="preserve">Milloin Beatles tuli Yhdysvaltoihin?</w:t>
      </w:r>
    </w:p>
    <w:p>
      <w:r>
        <w:rPr>
          <w:b/>
        </w:rPr>
        <w:t xml:space="preserve">Tulos</w:t>
      </w:r>
    </w:p>
    <w:p>
      <w:r>
        <w:t xml:space="preserve">Milloin Beatles tuli ensimmäisen kerran Yhdysvaltoihin ja esiintyi televisiossa?</w:t>
      </w:r>
    </w:p>
    <w:p>
      <w:r>
        <w:rPr>
          <w:b/>
        </w:rPr>
        <w:t xml:space="preserve">Tulos</w:t>
      </w:r>
    </w:p>
    <w:p>
      <w:r>
        <w:t xml:space="preserve">Milloin Beatles tuli Yhdysvaltoihin toiselle vierailulle?</w:t>
      </w:r>
    </w:p>
    <w:p>
      <w:r>
        <w:rPr>
          <w:b/>
        </w:rPr>
        <w:t xml:space="preserve">Tulos</w:t>
      </w:r>
    </w:p>
    <w:p>
      <w:r>
        <w:t xml:space="preserve">Milloin Beatles tuli Yhdysvaltoihin viimeiselle kiertueelleen?</w:t>
      </w:r>
    </w:p>
    <w:p>
      <w:r>
        <w:rPr>
          <w:b/>
        </w:rPr>
        <w:t xml:space="preserve">Esimerkki 7.3342</w:t>
      </w:r>
    </w:p>
    <w:p>
      <w:r>
        <w:t xml:space="preserve">Kuka näyttelee Max Branningin vaimoa Eastendersissä?</w:t>
      </w:r>
    </w:p>
    <w:p>
      <w:r>
        <w:rPr>
          <w:b/>
        </w:rPr>
        <w:t xml:space="preserve">Tulos</w:t>
      </w:r>
    </w:p>
    <w:p>
      <w:r>
        <w:t xml:space="preserve">Kuka näyttelee Max Branningin toista vaimoa EastEndersissä?</w:t>
      </w:r>
    </w:p>
    <w:p>
      <w:r>
        <w:rPr>
          <w:b/>
        </w:rPr>
        <w:t xml:space="preserve">Tulos</w:t>
      </w:r>
    </w:p>
    <w:p>
      <w:r>
        <w:t xml:space="preserve">Kuka näyttelee Max Branningin kolmatta vaimoa EastEndersissä?</w:t>
      </w:r>
    </w:p>
    <w:p>
      <w:r>
        <w:rPr>
          <w:b/>
        </w:rPr>
        <w:t xml:space="preserve">Tulos</w:t>
      </w:r>
    </w:p>
    <w:p>
      <w:r>
        <w:t xml:space="preserve">Kuka maksaa Max Branningin ensimmäisen vaimon EastEndersissä?</w:t>
      </w:r>
    </w:p>
    <w:p>
      <w:r>
        <w:rPr>
          <w:b/>
        </w:rPr>
        <w:t xml:space="preserve">Tulos</w:t>
      </w:r>
    </w:p>
    <w:p>
      <w:r>
        <w:t xml:space="preserve">Kuka näyttelee Max Branningin neljättä vaimoa EastEndersissä?</w:t>
      </w:r>
    </w:p>
    <w:p>
      <w:r>
        <w:rPr>
          <w:b/>
        </w:rPr>
        <w:t xml:space="preserve">Esimerkki 7.3343</w:t>
      </w:r>
    </w:p>
    <w:p>
      <w:r>
        <w:t xml:space="preserve">Kuka näyttelee Lori Loughlinin aviomiestä autotallimysteerissä?</w:t>
      </w:r>
    </w:p>
    <w:p>
      <w:r>
        <w:rPr>
          <w:b/>
        </w:rPr>
        <w:t xml:space="preserve">Tulos</w:t>
      </w:r>
    </w:p>
    <w:p>
      <w:r>
        <w:t xml:space="preserve">Kuka näyttelee Lori Loughlinin aviomiestä autotallimyyjäisten mysteerisarjan ensimmäisessä elokuvassa?</w:t>
      </w:r>
    </w:p>
    <w:p>
      <w:r>
        <w:rPr>
          <w:b/>
        </w:rPr>
        <w:t xml:space="preserve">Tulos</w:t>
      </w:r>
    </w:p>
    <w:p>
      <w:r>
        <w:t xml:space="preserve">Kuka näyttelee Lori Loughlinin aviomiestä ensimmäisen elokuvan jälkeen autotallimyyjäisten mysteerisarjoissa?</w:t>
      </w:r>
    </w:p>
    <w:p>
      <w:r>
        <w:rPr>
          <w:b/>
        </w:rPr>
        <w:t xml:space="preserve">Esimerkki 7.3344</w:t>
      </w:r>
    </w:p>
    <w:p>
      <w:r>
        <w:t xml:space="preserve">Mistä kaupungista alkoivat varhaiset mielenosoitukset Britannian hallitusta vastaan?</w:t>
      </w:r>
    </w:p>
    <w:p>
      <w:r>
        <w:rPr>
          <w:b/>
        </w:rPr>
        <w:t xml:space="preserve">Tulos</w:t>
      </w:r>
    </w:p>
    <w:p>
      <w:r>
        <w:t xml:space="preserve">Mistä kaupungista alkoi Bostonin teekutsut, jotka olivat varhainen protesti Britannian hallitusta vastaan?</w:t>
      </w:r>
    </w:p>
    <w:p>
      <w:r>
        <w:rPr>
          <w:b/>
        </w:rPr>
        <w:t xml:space="preserve">Tulos</w:t>
      </w:r>
    </w:p>
    <w:p>
      <w:r>
        <w:t xml:space="preserve">Missä kaupungissa alkoi Bostonin verilöyly, joka oli varhainen protesti Britannian hallitusta vastaan?</w:t>
      </w:r>
    </w:p>
    <w:p>
      <w:r>
        <w:rPr>
          <w:b/>
        </w:rPr>
        <w:t xml:space="preserve">Tulos</w:t>
      </w:r>
    </w:p>
    <w:p>
      <w:r>
        <w:t xml:space="preserve">Mistä kaupungista alkoi Stamp Act -kongressi, joka oli varhainen protesti Britannian hallitusta vastaan?</w:t>
      </w:r>
    </w:p>
    <w:p>
      <w:r>
        <w:rPr>
          <w:b/>
        </w:rPr>
        <w:t xml:space="preserve">Tulos</w:t>
      </w:r>
    </w:p>
    <w:p>
      <w:r>
        <w:t xml:space="preserve">Mistä kaupungista alkoivat Puli Thevarin varhaiset mielenosoitukset Britannian hallitusta vastaan?</w:t>
      </w:r>
    </w:p>
    <w:p>
      <w:r>
        <w:rPr>
          <w:b/>
        </w:rPr>
        <w:t xml:space="preserve">Tulos</w:t>
      </w:r>
    </w:p>
    <w:p>
      <w:r>
        <w:t xml:space="preserve">Mistä kaupungista alkoivat Syed Mir Nisar Ali Titumirin varhaiset mielenosoitukset Britannian hallitusta vastaan?</w:t>
      </w:r>
    </w:p>
    <w:p>
      <w:r>
        <w:rPr>
          <w:b/>
        </w:rPr>
        <w:t xml:space="preserve">Tulos</w:t>
      </w:r>
    </w:p>
    <w:p>
      <w:r>
        <w:t xml:space="preserve">Mistä kaupungista alkoivat Anglo-Mysoren sodat, jotka olivat varhainen protesti Britannian hallitusta vastaan?</w:t>
      </w:r>
    </w:p>
    <w:p>
      <w:r>
        <w:rPr>
          <w:b/>
        </w:rPr>
        <w:t xml:space="preserve">Tulos</w:t>
      </w:r>
    </w:p>
    <w:p>
      <w:r>
        <w:t xml:space="preserve">Mistä kaupungista alkoi Urabi-kapina, joka oli varhainen protesti Britannian hallitusta vastaan?</w:t>
      </w:r>
    </w:p>
    <w:p>
      <w:r>
        <w:rPr>
          <w:b/>
        </w:rPr>
        <w:t xml:space="preserve">Esimerkki 7.3345</w:t>
      </w:r>
    </w:p>
    <w:p>
      <w:r>
        <w:t xml:space="preserve">Miksi kutsuttiin valistusta edeltävää aikaa?</w:t>
      </w:r>
    </w:p>
    <w:p>
      <w:r>
        <w:rPr>
          <w:b/>
        </w:rPr>
        <w:t xml:space="preserve">Tulos</w:t>
      </w:r>
    </w:p>
    <w:p>
      <w:r>
        <w:t xml:space="preserve">Mikä oli varhaismodernia aikaa ennen valistusta?</w:t>
      </w:r>
    </w:p>
    <w:p>
      <w:r>
        <w:rPr>
          <w:b/>
        </w:rPr>
        <w:t xml:space="preserve">Tulos</w:t>
      </w:r>
    </w:p>
    <w:p>
      <w:r>
        <w:t xml:space="preserve">Mikä ajanjakso edelsi valistuskautta?</w:t>
      </w:r>
    </w:p>
    <w:p>
      <w:r>
        <w:rPr>
          <w:b/>
        </w:rPr>
        <w:t xml:space="preserve">Esimerkki 7.3346</w:t>
      </w:r>
    </w:p>
    <w:p>
      <w:r>
        <w:t xml:space="preserve">Milloin ready player one -elokuva tulee ulos?</w:t>
      </w:r>
    </w:p>
    <w:p>
      <w:r>
        <w:rPr>
          <w:b/>
        </w:rPr>
        <w:t xml:space="preserve">Tulos</w:t>
      </w:r>
    </w:p>
    <w:p>
      <w:r>
        <w:t xml:space="preserve">Milloin Ready Player One (elokuva) julkaistiin SXSW:ssä?</w:t>
      </w:r>
    </w:p>
    <w:p>
      <w:r>
        <w:rPr>
          <w:b/>
        </w:rPr>
        <w:t xml:space="preserve">Tulos</w:t>
      </w:r>
    </w:p>
    <w:p>
      <w:r>
        <w:t xml:space="preserve">Milloin Ready Player One (elokuva) julkaistiin Yhdysvalloissa?</w:t>
      </w:r>
    </w:p>
    <w:p>
      <w:r>
        <w:rPr>
          <w:b/>
        </w:rPr>
        <w:t xml:space="preserve">Esimerkki 7.3347</w:t>
      </w:r>
    </w:p>
    <w:p>
      <w:r>
        <w:t xml:space="preserve">Milloin Steven Universumin seuraava jakso tulee ulos?</w:t>
      </w:r>
    </w:p>
    <w:p>
      <w:r>
        <w:rPr>
          <w:b/>
        </w:rPr>
        <w:t xml:space="preserve">Tulos</w:t>
      </w:r>
    </w:p>
    <w:p>
      <w:r>
        <w:t xml:space="preserve">Milloin Steven Universumin jakso 138 tulee televisiossa?</w:t>
      </w:r>
    </w:p>
    <w:p>
      <w:r>
        <w:rPr>
          <w:b/>
        </w:rPr>
        <w:t xml:space="preserve">Tulos</w:t>
      </w:r>
    </w:p>
    <w:p>
      <w:r>
        <w:t xml:space="preserve">Milloin Steven Universumin 137. jakso tulee televisiossa?</w:t>
      </w:r>
    </w:p>
    <w:p>
      <w:r>
        <w:rPr>
          <w:b/>
        </w:rPr>
        <w:t xml:space="preserve">Tulos</w:t>
      </w:r>
    </w:p>
    <w:p>
      <w:r>
        <w:t xml:space="preserve">Milloin Steven Universumin 136. jakso tulee televisiossa?</w:t>
      </w:r>
    </w:p>
    <w:p>
      <w:r>
        <w:rPr>
          <w:b/>
        </w:rPr>
        <w:t xml:space="preserve">Tulos</w:t>
      </w:r>
    </w:p>
    <w:p>
      <w:r>
        <w:t xml:space="preserve">Milloin Steven Universumin jakso 138 tulee Cartoon Networkin sovellukseen ja verkkosivuille?</w:t>
      </w:r>
    </w:p>
    <w:p>
      <w:r>
        <w:rPr>
          <w:b/>
        </w:rPr>
        <w:t xml:space="preserve">Tulos</w:t>
      </w:r>
    </w:p>
    <w:p>
      <w:r>
        <w:t xml:space="preserve">Milloin Steven Universumin jakso 137 tulee Cartoon Networkin sovellukseen ja verkkosivuille?</w:t>
      </w:r>
    </w:p>
    <w:p>
      <w:r>
        <w:rPr>
          <w:b/>
        </w:rPr>
        <w:t xml:space="preserve">Tulos</w:t>
      </w:r>
    </w:p>
    <w:p>
      <w:r>
        <w:t xml:space="preserve">Milloin Steven Universumin jakso 136 tulee Cartoon Networkin sovellukseen ja verkkosivuille?</w:t>
      </w:r>
    </w:p>
    <w:p>
      <w:r>
        <w:rPr>
          <w:b/>
        </w:rPr>
        <w:t xml:space="preserve">Esimerkki 7.3348</w:t>
      </w:r>
    </w:p>
    <w:p>
      <w:r>
        <w:t xml:space="preserve">Milloin uusi Highlanderin korimalli tuli markkinoille?</w:t>
      </w:r>
    </w:p>
    <w:p>
      <w:r>
        <w:rPr>
          <w:b/>
        </w:rPr>
        <w:t xml:space="preserve">Tulos</w:t>
      </w:r>
    </w:p>
    <w:p>
      <w:r>
        <w:t xml:space="preserve">Milloin uusi Highlander ensimmäisen sukupolven Toyota K-alustan korimalli ilmestyi?</w:t>
      </w:r>
    </w:p>
    <w:p>
      <w:r>
        <w:rPr>
          <w:b/>
        </w:rPr>
        <w:t xml:space="preserve">Tulos</w:t>
      </w:r>
    </w:p>
    <w:p>
      <w:r>
        <w:t xml:space="preserve">Missä ajassa uusi Highlander ensimmäisen sukupolven Toyota K-alustan korimalli ilmestyi?</w:t>
      </w:r>
    </w:p>
    <w:p>
      <w:r>
        <w:rPr>
          <w:b/>
        </w:rPr>
        <w:t xml:space="preserve">Tulos</w:t>
      </w:r>
    </w:p>
    <w:p>
      <w:r>
        <w:t xml:space="preserve">Milloin uusi Highlanderin korimalli, TNGA: GA-K, tuli markkinoille?</w:t>
      </w:r>
    </w:p>
    <w:p>
      <w:r>
        <w:rPr>
          <w:b/>
        </w:rPr>
        <w:t xml:space="preserve">Esimerkki 7.3349</w:t>
      </w:r>
    </w:p>
    <w:p>
      <w:r>
        <w:t xml:space="preserve">Ensimmäisen termodynamiikan lain kehitti?</w:t>
      </w:r>
    </w:p>
    <w:p>
      <w:r>
        <w:rPr>
          <w:b/>
        </w:rPr>
        <w:t xml:space="preserve">Tulos</w:t>
      </w:r>
    </w:p>
    <w:p>
      <w:r>
        <w:t xml:space="preserve">Termodynamiikan ensimmäisen lain seurauksen, ns. reaktiolämmön säilymislain, kehitti?</w:t>
      </w:r>
    </w:p>
    <w:p>
      <w:r>
        <w:rPr>
          <w:b/>
        </w:rPr>
        <w:t xml:space="preserve">Tulos</w:t>
      </w:r>
    </w:p>
    <w:p>
      <w:r>
        <w:t xml:space="preserve">Ensimmäisen termodynamiikan lain, jonka mukaan "vakiopaineessa tapahtuvassa prosessissa laajenemiseen käytetty lämpö on yleisesti vaihdettavissa työhön", kehitti?</w:t>
      </w:r>
    </w:p>
    <w:p>
      <w:r>
        <w:rPr>
          <w:b/>
        </w:rPr>
        <w:t xml:space="preserve">Tulos</w:t>
      </w:r>
    </w:p>
    <w:p>
      <w:r>
        <w:t xml:space="preserve">Termodynamiikan lain ensimmäisen täydellisen lausuman kehitti?</w:t>
      </w:r>
    </w:p>
    <w:p>
      <w:r>
        <w:rPr>
          <w:b/>
        </w:rPr>
        <w:t xml:space="preserve">Esimerkki 7.3350</w:t>
      </w:r>
    </w:p>
    <w:p>
      <w:r>
        <w:t xml:space="preserve">Ketä voidaan kutsua radion isäksi?</w:t>
      </w:r>
    </w:p>
    <w:p>
      <w:r>
        <w:rPr>
          <w:b/>
        </w:rPr>
        <w:t xml:space="preserve">Tulos</w:t>
      </w:r>
    </w:p>
    <w:p>
      <w:r>
        <w:t xml:space="preserve">Ketä pitäisi kutsua radion isäksi oman mielipiteensä mukaan?</w:t>
      </w:r>
    </w:p>
    <w:p>
      <w:r>
        <w:rPr>
          <w:b/>
        </w:rPr>
        <w:t xml:space="preserve">Tulos</w:t>
      </w:r>
    </w:p>
    <w:p>
      <w:r>
        <w:t xml:space="preserve">Ketä tulisi kutsua radion isäksi sen tutkimuksen perusteella, jolla hän oli uraauurtava tekijä radion keksimisessä?</w:t>
      </w:r>
    </w:p>
    <w:p>
      <w:r>
        <w:rPr>
          <w:b/>
        </w:rPr>
        <w:t xml:space="preserve">Tulos</w:t>
      </w:r>
    </w:p>
    <w:p>
      <w:r>
        <w:t xml:space="preserve">Ketä pitäisi kutsua radion isäksi radiolähetysten perusteella?</w:t>
      </w:r>
    </w:p>
    <w:p>
      <w:r>
        <w:rPr>
          <w:b/>
        </w:rPr>
        <w:t xml:space="preserve">Tulos</w:t>
      </w:r>
    </w:p>
    <w:p>
      <w:r>
        <w:t xml:space="preserve">Ketä tulisi kutsua radion isäksi, koska hän toimi FM-aseman ylläpitäjänä?</w:t>
      </w:r>
    </w:p>
    <w:p>
      <w:r>
        <w:rPr>
          <w:b/>
        </w:rPr>
        <w:t xml:space="preserve">Esimerkki 7.3351</w:t>
      </w:r>
    </w:p>
    <w:p>
      <w:r>
        <w:t xml:space="preserve">Mikä on pawleys island sc:n väkiluku?</w:t>
      </w:r>
    </w:p>
    <w:p>
      <w:r>
        <w:rPr>
          <w:b/>
        </w:rPr>
        <w:t xml:space="preserve">Tulos</w:t>
      </w:r>
    </w:p>
    <w:p>
      <w:r>
        <w:t xml:space="preserve">Mikä oli Pawley's Islandin, SC:n väkiluku vuonna 2017?</w:t>
      </w:r>
    </w:p>
    <w:p>
      <w:r>
        <w:rPr>
          <w:b/>
        </w:rPr>
        <w:t xml:space="preserve">Tulos</w:t>
      </w:r>
    </w:p>
    <w:p>
      <w:r>
        <w:t xml:space="preserve">Mikä oli Pawley's Islandin, SC:n väkiluku vuonna 2016?</w:t>
      </w:r>
    </w:p>
    <w:p>
      <w:r>
        <w:rPr>
          <w:b/>
        </w:rPr>
        <w:t xml:space="preserve">Tulos</w:t>
      </w:r>
    </w:p>
    <w:p>
      <w:r>
        <w:t xml:space="preserve">Mikä oli Pawley's Islandin, SC:n väkiluku vuonna 2015?</w:t>
      </w:r>
    </w:p>
    <w:p>
      <w:r>
        <w:rPr>
          <w:b/>
        </w:rPr>
        <w:t xml:space="preserve">Esimerkki 7.3352</w:t>
      </w:r>
    </w:p>
    <w:p>
      <w:r>
        <w:t xml:space="preserve">Kuka oli Intian viimeinen kenraalikuvernööri?</w:t>
      </w:r>
    </w:p>
    <w:p>
      <w:r>
        <w:rPr>
          <w:b/>
        </w:rPr>
        <w:t xml:space="preserve">Tulos</w:t>
      </w:r>
    </w:p>
    <w:p>
      <w:r>
        <w:t xml:space="preserve">Kuka oli kesäkuusta 1948 alkaen Intian kenraalikuvernööri, joka toimi Intian hallintoalueen kenraalikuvernöörinä?</w:t>
      </w:r>
    </w:p>
    <w:p>
      <w:r>
        <w:rPr>
          <w:b/>
        </w:rPr>
        <w:t xml:space="preserve">Tulos</w:t>
      </w:r>
    </w:p>
    <w:p>
      <w:r>
        <w:t xml:space="preserve">Kuka oli elokuusta 1947 alkaen Intian kenraalikuvernööri, joka toimi Intian hallintoalueen kenraalikuvernöörinä?</w:t>
      </w:r>
    </w:p>
    <w:p>
      <w:r>
        <w:rPr>
          <w:b/>
        </w:rPr>
        <w:t xml:space="preserve">Tulos</w:t>
      </w:r>
    </w:p>
    <w:p>
      <w:r>
        <w:t xml:space="preserve">Kuka toimi helmikuusta 1947 alkaen Intian kenraalikuvernöörinä ja Intian varakuvernöörinä?</w:t>
      </w:r>
    </w:p>
    <w:p>
      <w:r>
        <w:rPr>
          <w:b/>
        </w:rPr>
        <w:t xml:space="preserve">Tulos</w:t>
      </w:r>
    </w:p>
    <w:p>
      <w:r>
        <w:t xml:space="preserve">Kuka oli helmikuusta 1856 alkaen Intian virallinen kenraalikuvernööri?</w:t>
      </w:r>
    </w:p>
    <w:p>
      <w:r>
        <w:rPr>
          <w:b/>
        </w:rPr>
        <w:t xml:space="preserve">Tulos</w:t>
      </w:r>
    </w:p>
    <w:p>
      <w:r>
        <w:t xml:space="preserve">Kuka oli tammikuusta 1848 alkaen Intian virallinen kenraalikuvernööri?</w:t>
      </w:r>
    </w:p>
    <w:p>
      <w:r>
        <w:rPr>
          <w:b/>
        </w:rPr>
        <w:t xml:space="preserve">Tulos</w:t>
      </w:r>
    </w:p>
    <w:p>
      <w:r>
        <w:t xml:space="preserve">Kuka oli heinäkuusta 1844 alkaen Intian virallinen kenraalikuvernööri?</w:t>
      </w:r>
    </w:p>
    <w:p>
      <w:r>
        <w:rPr>
          <w:b/>
        </w:rPr>
        <w:t xml:space="preserve">Esimerkki 7.3353</w:t>
      </w:r>
    </w:p>
    <w:p>
      <w:r>
        <w:t xml:space="preserve">Kuka voitti kuvernöörikisan Gassa?</w:t>
      </w:r>
    </w:p>
    <w:p>
      <w:r>
        <w:rPr>
          <w:b/>
        </w:rPr>
        <w:t xml:space="preserve">Tulos</w:t>
      </w:r>
    </w:p>
    <w:p>
      <w:r>
        <w:t xml:space="preserve">Kuka voitti kuvernöörikilpailun ga:ssa vuonna 2018?</w:t>
      </w:r>
    </w:p>
    <w:p>
      <w:r>
        <w:rPr>
          <w:b/>
        </w:rPr>
        <w:t xml:space="preserve">Tulos</w:t>
      </w:r>
    </w:p>
    <w:p>
      <w:r>
        <w:t xml:space="preserve">Kuka voitti kuvernöörikisan Gassa vuonna 2014?</w:t>
      </w:r>
    </w:p>
    <w:p>
      <w:r>
        <w:rPr>
          <w:b/>
        </w:rPr>
        <w:t xml:space="preserve">Tulos</w:t>
      </w:r>
    </w:p>
    <w:p>
      <w:r>
        <w:t xml:space="preserve">Kuka voitti kuvernöörinvaalin Gassa vuonna 2010?</w:t>
      </w:r>
    </w:p>
    <w:p>
      <w:r>
        <w:rPr>
          <w:b/>
        </w:rPr>
        <w:t xml:space="preserve">Esimerkki 7.3354</w:t>
      </w:r>
    </w:p>
    <w:p>
      <w:r>
        <w:t xml:space="preserve">Kuka laulaa vain tuntea rakastajasi, kun annat hänen mennä sanoituksia?</w:t>
      </w:r>
    </w:p>
    <w:p>
      <w:r>
        <w:rPr>
          <w:b/>
        </w:rPr>
        <w:t xml:space="preserve">Tulos</w:t>
      </w:r>
    </w:p>
    <w:p>
      <w:r>
        <w:t xml:space="preserve">Kuka lauloi alkuperäisen version Let Her Go -kappaleesta?</w:t>
      </w:r>
    </w:p>
    <w:p>
      <w:r>
        <w:rPr>
          <w:b/>
        </w:rPr>
        <w:t xml:space="preserve">Tulos</w:t>
      </w:r>
    </w:p>
    <w:p>
      <w:r>
        <w:t xml:space="preserve">Kuka lauloi Let Her Go -kappaleen version, joka julkaistiin Sony Music Australian kautta?</w:t>
      </w:r>
    </w:p>
    <w:p>
      <w:r>
        <w:rPr>
          <w:b/>
        </w:rPr>
        <w:t xml:space="preserve">Tulos</w:t>
      </w:r>
    </w:p>
    <w:p>
      <w:r>
        <w:t xml:space="preserve">Kuka lauloi Let Her Go -kappaleen joulukuussa 2013 julkaistun version?</w:t>
      </w:r>
    </w:p>
    <w:p>
      <w:r>
        <w:rPr>
          <w:b/>
        </w:rPr>
        <w:t xml:space="preserve">Tulos</w:t>
      </w:r>
    </w:p>
    <w:p>
      <w:r>
        <w:t xml:space="preserve">Kuka lauloi Let Her Go -levyllä Bundle of Tantrums?</w:t>
      </w:r>
    </w:p>
    <w:p>
      <w:r>
        <w:rPr>
          <w:b/>
        </w:rPr>
        <w:t xml:space="preserve">Tulos</w:t>
      </w:r>
    </w:p>
    <w:p>
      <w:r>
        <w:t xml:space="preserve">Kuka lauloi Let Her Go -albumilla Hydra?</w:t>
      </w:r>
    </w:p>
    <w:p>
      <w:r>
        <w:rPr>
          <w:b/>
        </w:rPr>
        <w:t xml:space="preserve">Tulos</w:t>
      </w:r>
    </w:p>
    <w:p>
      <w:r>
        <w:t xml:space="preserve">Kuka lauloi Let Her Go vuonna 2015?</w:t>
      </w:r>
    </w:p>
    <w:p>
      <w:r>
        <w:rPr>
          <w:b/>
        </w:rPr>
        <w:t xml:space="preserve">Esimerkki 7.3355</w:t>
      </w:r>
    </w:p>
    <w:p>
      <w:r>
        <w:t xml:space="preserve">Minkä maan lippu on valkoinen ja siinä on punainen risti?</w:t>
      </w:r>
    </w:p>
    <w:p>
      <w:r>
        <w:rPr>
          <w:b/>
        </w:rPr>
        <w:t xml:space="preserve">Tulos</w:t>
      </w:r>
    </w:p>
    <w:p>
      <w:r>
        <w:t xml:space="preserve">Minkä maan lippu on valkoinen ja siinä on keskellä punainen risti?</w:t>
      </w:r>
    </w:p>
    <w:p>
      <w:r>
        <w:rPr>
          <w:b/>
        </w:rPr>
        <w:t xml:space="preserve">Tulos</w:t>
      </w:r>
    </w:p>
    <w:p>
      <w:r>
        <w:t xml:space="preserve">Minkä maan lippu on valkoinen ja siinä on keskellä punainen risti ja pienempiä punaisia ristejä?</w:t>
      </w:r>
    </w:p>
    <w:p>
      <w:r>
        <w:rPr>
          <w:b/>
        </w:rPr>
        <w:t xml:space="preserve">Esimerkki 7.3356</w:t>
      </w:r>
    </w:p>
    <w:p>
      <w:r>
        <w:t xml:space="preserve">Kuka rakensi ensimmäisen rautatien Yhdysvalloissa?</w:t>
      </w:r>
    </w:p>
    <w:p>
      <w:r>
        <w:rPr>
          <w:b/>
        </w:rPr>
        <w:t xml:space="preserve">Tulos</w:t>
      </w:r>
    </w:p>
    <w:p>
      <w:r>
        <w:t xml:space="preserve">Kuka rakensi ensimmäisen köysiradan Yhdysvalloissa?</w:t>
      </w:r>
    </w:p>
    <w:p>
      <w:r>
        <w:rPr>
          <w:b/>
        </w:rPr>
        <w:t xml:space="preserve">Tulos</w:t>
      </w:r>
    </w:p>
    <w:p>
      <w:r>
        <w:t xml:space="preserve">Kuka rakensi ensimmäisen koeradan Yhdysvalloissa?</w:t>
      </w:r>
    </w:p>
    <w:p>
      <w:r>
        <w:rPr>
          <w:b/>
        </w:rPr>
        <w:t xml:space="preserve">Tulos</w:t>
      </w:r>
    </w:p>
    <w:p>
      <w:r>
        <w:t xml:space="preserve">Kuka rakensi ensimmäisen rakennetun rautatien, joka oli myös tarkoitettu pysyväksi Yhdysvalloissa?</w:t>
      </w:r>
    </w:p>
    <w:p>
      <w:r>
        <w:rPr>
          <w:b/>
        </w:rPr>
        <w:t xml:space="preserve">Esimerkki 7.3357</w:t>
      </w:r>
    </w:p>
    <w:p>
      <w:r>
        <w:t xml:space="preserve">Missä Versailles'n sopimuksen kokoukset pidettiin?</w:t>
      </w:r>
    </w:p>
    <w:p>
      <w:r>
        <w:rPr>
          <w:b/>
        </w:rPr>
        <w:t xml:space="preserve">Tulos</w:t>
      </w:r>
    </w:p>
    <w:p>
      <w:r>
        <w:t xml:space="preserve">Missä Versaillesin sopimus allekirjoitettiin vuonna 1919?</w:t>
      </w:r>
    </w:p>
    <w:p>
      <w:r>
        <w:rPr>
          <w:b/>
        </w:rPr>
        <w:t xml:space="preserve">Tulos</w:t>
      </w:r>
    </w:p>
    <w:p>
      <w:r>
        <w:t xml:space="preserve">Missä pidettiin suurin osa vuoden 1999 Versaillesin sopimuksen neuvottelukokouksista?</w:t>
      </w:r>
    </w:p>
    <w:p>
      <w:r>
        <w:rPr>
          <w:b/>
        </w:rPr>
        <w:t xml:space="preserve">Tulos</w:t>
      </w:r>
    </w:p>
    <w:p>
      <w:r>
        <w:t xml:space="preserve">Missä pidettiin vuoden 1783 Versaillesin sopimuksen kokoukset?</w:t>
      </w:r>
    </w:p>
    <w:p>
      <w:r>
        <w:rPr>
          <w:b/>
        </w:rPr>
        <w:t xml:space="preserve">Tulos</w:t>
      </w:r>
    </w:p>
    <w:p>
      <w:r>
        <w:t xml:space="preserve">Missä pidettiin vuoden 1768 Versaillesin sopimuksen kokoukset?</w:t>
      </w:r>
    </w:p>
    <w:p>
      <w:r>
        <w:rPr>
          <w:b/>
        </w:rPr>
        <w:t xml:space="preserve">Esimerkki 7.3358</w:t>
      </w:r>
    </w:p>
    <w:p>
      <w:r>
        <w:t xml:space="preserve">Kuinka monta maata on turvallisuusneuvoston jäseniä?</w:t>
      </w:r>
    </w:p>
    <w:p>
      <w:r>
        <w:rPr>
          <w:b/>
        </w:rPr>
        <w:t xml:space="preserve">Tulos</w:t>
      </w:r>
    </w:p>
    <w:p>
      <w:r>
        <w:t xml:space="preserve">Kuinka monta maata on Yhdistyneiden Kansakuntien turvallisuusneuvoston pysyviä jäseniä vuoden 1966 jälkeen?</w:t>
      </w:r>
    </w:p>
    <w:p>
      <w:r>
        <w:rPr>
          <w:b/>
        </w:rPr>
        <w:t xml:space="preserve">Tulos</w:t>
      </w:r>
    </w:p>
    <w:p>
      <w:r>
        <w:t xml:space="preserve">Kuinka monta maata on Yhdysvaltojen turvallisuusneuvoston ei-muuttuvia jäseniä?</w:t>
      </w:r>
    </w:p>
    <w:p>
      <w:r>
        <w:rPr>
          <w:b/>
        </w:rPr>
        <w:t xml:space="preserve">Tulos</w:t>
      </w:r>
    </w:p>
    <w:p>
      <w:r>
        <w:t xml:space="preserve">Kuinka monta maata on ollut Yhdistyneiden Kansakuntien turvallisuusneuvoston pysyviä jäseniä ennen vuotta 1966?</w:t>
      </w:r>
    </w:p>
    <w:p>
      <w:r>
        <w:rPr>
          <w:b/>
        </w:rPr>
        <w:t xml:space="preserve">Esimerkki 7.3359</w:t>
      </w:r>
    </w:p>
    <w:p>
      <w:r>
        <w:t xml:space="preserve">Kuka omistaa Biltmoren kartanon Pohjois-Carolinassa?</w:t>
      </w:r>
    </w:p>
    <w:p>
      <w:r>
        <w:rPr>
          <w:b/>
        </w:rPr>
        <w:t xml:space="preserve">Tulos</w:t>
      </w:r>
    </w:p>
    <w:p>
      <w:r>
        <w:t xml:space="preserve">Kuka alun perin omisti Biltmoren kartanon Pohjois-Carolinassa?</w:t>
      </w:r>
    </w:p>
    <w:p>
      <w:r>
        <w:rPr>
          <w:b/>
        </w:rPr>
        <w:t xml:space="preserve">Tulos</w:t>
      </w:r>
    </w:p>
    <w:p>
      <w:r>
        <w:t xml:space="preserve">Kuka omistaa tällä hetkellä Biltmore Estate -tilan Pohjois-Carolinassa?</w:t>
      </w:r>
    </w:p>
    <w:p>
      <w:r>
        <w:rPr>
          <w:b/>
        </w:rPr>
        <w:t xml:space="preserve">Esimerkki 7.3360</w:t>
      </w:r>
    </w:p>
    <w:p>
      <w:r>
        <w:t xml:space="preserve">Kuka näytteli Kunta Kinnin isää Rootsissa?</w:t>
      </w:r>
    </w:p>
    <w:p>
      <w:r>
        <w:rPr>
          <w:b/>
        </w:rPr>
        <w:t xml:space="preserve">Tulos</w:t>
      </w:r>
    </w:p>
    <w:p>
      <w:r>
        <w:t xml:space="preserve">Kuka näytteli Kunta Kinnten isää Roots-minisarjassa vuonna 2016?</w:t>
      </w:r>
    </w:p>
    <w:p>
      <w:r>
        <w:rPr>
          <w:b/>
        </w:rPr>
        <w:t xml:space="preserve">Tulos</w:t>
      </w:r>
    </w:p>
    <w:p>
      <w:r>
        <w:t xml:space="preserve">Kuka näytteli Kunta Kinnten isää Roots-minisarjassa vuonna 1977?</w:t>
      </w:r>
    </w:p>
    <w:p>
      <w:r>
        <w:rPr>
          <w:b/>
        </w:rPr>
        <w:t xml:space="preserve">Esimerkki 7.3361</w:t>
      </w:r>
    </w:p>
    <w:p>
      <w:r>
        <w:t xml:space="preserve">Kuka puhuu Maxin ääntä hassusta elokuvasta?</w:t>
      </w:r>
    </w:p>
    <w:p>
      <w:r>
        <w:rPr>
          <w:b/>
        </w:rPr>
        <w:t xml:space="preserve">Tulos</w:t>
      </w:r>
    </w:p>
    <w:p>
      <w:r>
        <w:t xml:space="preserve">Kuka tekee Maxin äänen The Goofy Movie -elokuvasta?</w:t>
      </w:r>
    </w:p>
    <w:p>
      <w:r>
        <w:rPr>
          <w:b/>
        </w:rPr>
        <w:t xml:space="preserve">Tulos</w:t>
      </w:r>
    </w:p>
    <w:p>
      <w:r>
        <w:t xml:space="preserve">Kuka tekee Maxin lauluäänen elokuvasta The Goofy Movie?</w:t>
      </w:r>
    </w:p>
    <w:p>
      <w:r>
        <w:rPr>
          <w:b/>
        </w:rPr>
        <w:t xml:space="preserve">Esimerkki 7.3362</w:t>
      </w:r>
    </w:p>
    <w:p>
      <w:r>
        <w:t xml:space="preserve">Eniten tds:iä yhdessä pelissä pelaajalta?</w:t>
      </w:r>
    </w:p>
    <w:p>
      <w:r>
        <w:rPr>
          <w:b/>
        </w:rPr>
        <w:t xml:space="preserve">Tulos</w:t>
      </w:r>
    </w:p>
    <w:p>
      <w:r>
        <w:t xml:space="preserve">NFL-pelaajan eniten tds:ia yhdessä pelissä?</w:t>
      </w:r>
    </w:p>
    <w:p>
      <w:r>
        <w:rPr>
          <w:b/>
        </w:rPr>
        <w:t xml:space="preserve">Tulos</w:t>
      </w:r>
    </w:p>
    <w:p>
      <w:r>
        <w:t xml:space="preserve">Kuka ansaitsi eniten tds yhdessä pelissä pelaaja NFL vuonna 1929?</w:t>
      </w:r>
    </w:p>
    <w:p>
      <w:r>
        <w:rPr>
          <w:b/>
        </w:rPr>
        <w:t xml:space="preserve">Tulos</w:t>
      </w:r>
    </w:p>
    <w:p>
      <w:r>
        <w:t xml:space="preserve">Kuka ansaitsi eniten tds yhdessä pelissä pelaaja NFL vuonna 1951?</w:t>
      </w:r>
    </w:p>
    <w:p>
      <w:r>
        <w:rPr>
          <w:b/>
        </w:rPr>
        <w:t xml:space="preserve">Tulos</w:t>
      </w:r>
    </w:p>
    <w:p>
      <w:r>
        <w:t xml:space="preserve">Kuka ansaitsi eniten tds yhdessä pelissä pelaaja NFL vuonna 1965?</w:t>
      </w:r>
    </w:p>
    <w:p>
      <w:r>
        <w:rPr>
          <w:b/>
        </w:rPr>
        <w:t xml:space="preserve">Tulos</w:t>
      </w:r>
    </w:p>
    <w:p>
      <w:r>
        <w:t xml:space="preserve">Pelaajan eniten tds:ia yhdessä pelissä NCAA:ssa?</w:t>
      </w:r>
    </w:p>
    <w:p>
      <w:r>
        <w:rPr>
          <w:b/>
        </w:rPr>
        <w:t xml:space="preserve">Tulos</w:t>
      </w:r>
    </w:p>
    <w:p>
      <w:r>
        <w:t xml:space="preserve">Kuka ansaitsi eniten tds yhdessä pelissä pelaaja NCAA?</w:t>
      </w:r>
    </w:p>
    <w:p>
      <w:r>
        <w:rPr>
          <w:b/>
        </w:rPr>
        <w:t xml:space="preserve">Esimerkki 7.3363</w:t>
      </w:r>
    </w:p>
    <w:p>
      <w:r>
        <w:t xml:space="preserve">Milloin my hero academia 2. kausi päättyi?</w:t>
      </w:r>
    </w:p>
    <w:p>
      <w:r>
        <w:rPr>
          <w:b/>
        </w:rPr>
        <w:t xml:space="preserve">Tulos</w:t>
      </w:r>
    </w:p>
    <w:p>
      <w:r>
        <w:t xml:space="preserve">Milloin my hero academia season 2 päättyi Japanissa?</w:t>
      </w:r>
    </w:p>
    <w:p>
      <w:r>
        <w:rPr>
          <w:b/>
        </w:rPr>
        <w:t xml:space="preserve">Tulos</w:t>
      </w:r>
    </w:p>
    <w:p>
      <w:r>
        <w:t xml:space="preserve">Milloin my hero academia season 2 päättyi englanniksi?</w:t>
      </w:r>
    </w:p>
    <w:p>
      <w:r>
        <w:rPr>
          <w:b/>
        </w:rPr>
        <w:t xml:space="preserve">Esimerkki 7.3364</w:t>
      </w:r>
    </w:p>
    <w:p>
      <w:r>
        <w:t xml:space="preserve">Missä osavaltiossa on suurin asukastiheys?</w:t>
      </w:r>
    </w:p>
    <w:p>
      <w:r>
        <w:rPr>
          <w:b/>
        </w:rPr>
        <w:t xml:space="preserve">Tulos</w:t>
      </w:r>
    </w:p>
    <w:p>
      <w:r>
        <w:t xml:space="preserve">Missä osavaltiossa on suurin asukastiheys vuonna 2015?</w:t>
      </w:r>
    </w:p>
    <w:p>
      <w:r>
        <w:rPr>
          <w:b/>
        </w:rPr>
        <w:t xml:space="preserve">Tulos</w:t>
      </w:r>
    </w:p>
    <w:p>
      <w:r>
        <w:t xml:space="preserve">Missä osavaltiossa/territoriossa on suurin väestötiheys vuonna 2015?</w:t>
      </w:r>
    </w:p>
    <w:p>
      <w:r>
        <w:rPr>
          <w:b/>
        </w:rPr>
        <w:t xml:space="preserve">Tulos</w:t>
      </w:r>
    </w:p>
    <w:p>
      <w:r>
        <w:t xml:space="preserve">Missä osavaltiossa on suurin asukastiheys vuonna 2013?</w:t>
      </w:r>
    </w:p>
    <w:p>
      <w:r>
        <w:rPr>
          <w:b/>
        </w:rPr>
        <w:t xml:space="preserve">Tulos</w:t>
      </w:r>
    </w:p>
    <w:p>
      <w:r>
        <w:t xml:space="preserve">Missä osavaltiossa/territoriossa on suurin väestötiheys vuonna 2013?</w:t>
      </w:r>
    </w:p>
    <w:p>
      <w:r>
        <w:rPr>
          <w:b/>
        </w:rPr>
        <w:t xml:space="preserve">Tulos</w:t>
      </w:r>
    </w:p>
    <w:p>
      <w:r>
        <w:t xml:space="preserve">Missä osavaltiossa on vuoden 2010 väestönlaskennan mukaan suurin asukastiheys?</w:t>
      </w:r>
    </w:p>
    <w:p>
      <w:r>
        <w:rPr>
          <w:b/>
        </w:rPr>
        <w:t xml:space="preserve">Esimerkki 7.3365</w:t>
      </w:r>
    </w:p>
    <w:p>
      <w:r>
        <w:t xml:space="preserve">Kenellä on urallaan eniten liikevaihtoja NBA:ssa?</w:t>
      </w:r>
    </w:p>
    <w:p>
      <w:r>
        <w:rPr>
          <w:b/>
        </w:rPr>
        <w:t xml:space="preserve">Tulos</w:t>
      </w:r>
    </w:p>
    <w:p>
      <w:r>
        <w:t xml:space="preserve">Kenellä on urallaan eniten liikevaihtoja NBA:ssa?</w:t>
      </w:r>
    </w:p>
    <w:p>
      <w:r>
        <w:rPr>
          <w:b/>
        </w:rPr>
        <w:t xml:space="preserve">Tulos</w:t>
      </w:r>
    </w:p>
    <w:p>
      <w:r>
        <w:t xml:space="preserve">Kenellä on urallaan eniten playoff-otteluissa tehtyjä käännöksiä NBA:ssa?</w:t>
      </w:r>
    </w:p>
    <w:p>
      <w:r>
        <w:rPr>
          <w:b/>
        </w:rPr>
        <w:t xml:space="preserve">Esimerkki 7.3366</w:t>
      </w:r>
    </w:p>
    <w:p>
      <w:r>
        <w:t xml:space="preserve">Mistä Yhdysvallat sai vapaudenpatsaan?</w:t>
      </w:r>
    </w:p>
    <w:p>
      <w:r>
        <w:rPr>
          <w:b/>
        </w:rPr>
        <w:t xml:space="preserve">Tulos</w:t>
      </w:r>
    </w:p>
    <w:p>
      <w:r>
        <w:t xml:space="preserve">Mistä Yhdysvallat sai ja sijoitti vapaudenpatsaan?</w:t>
      </w:r>
    </w:p>
    <w:p>
      <w:r>
        <w:rPr>
          <w:b/>
        </w:rPr>
        <w:t xml:space="preserve">Tulos</w:t>
      </w:r>
    </w:p>
    <w:p>
      <w:r>
        <w:t xml:space="preserve">Mistä Yhdysvallat sai vapaudenpatsaan?</w:t>
      </w:r>
    </w:p>
    <w:p>
      <w:r>
        <w:rPr>
          <w:b/>
        </w:rPr>
        <w:t xml:space="preserve">Esimerkki 7.3367</w:t>
      </w:r>
    </w:p>
    <w:p>
      <w:r>
        <w:t xml:space="preserve">Kuka puhuu isää Phineas ja Ferbissä?</w:t>
      </w:r>
    </w:p>
    <w:p>
      <w:r>
        <w:rPr>
          <w:b/>
        </w:rPr>
        <w:t xml:space="preserve">Tulos</w:t>
      </w:r>
    </w:p>
    <w:p>
      <w:r>
        <w:t xml:space="preserve">Kuka ääninäyttelee Phineas ja Ferb -elokuvassa Phineas ja Ferbin isää?</w:t>
      </w:r>
    </w:p>
    <w:p>
      <w:r>
        <w:rPr>
          <w:b/>
        </w:rPr>
        <w:t xml:space="preserve">Tulos</w:t>
      </w:r>
    </w:p>
    <w:p>
      <w:r>
        <w:t xml:space="preserve">Kuka on Vanessan isän ääni Phineas ja Ferb -sarjassa?</w:t>
      </w:r>
    </w:p>
    <w:p>
      <w:r>
        <w:rPr>
          <w:b/>
        </w:rPr>
        <w:t xml:space="preserve">Esimerkki 7.3368</w:t>
      </w:r>
    </w:p>
    <w:p>
      <w:r>
        <w:t xml:space="preserve">Kuka johtaa edustajainhuonetta?</w:t>
      </w:r>
    </w:p>
    <w:p>
      <w:r>
        <w:rPr>
          <w:b/>
        </w:rPr>
        <w:t xml:space="preserve">Tulos</w:t>
      </w:r>
    </w:p>
    <w:p>
      <w:r>
        <w:t xml:space="preserve">Kuka kontrolloivista tahoista johtaa edustajainhuonetta?</w:t>
      </w:r>
    </w:p>
    <w:p>
      <w:r>
        <w:rPr>
          <w:b/>
        </w:rPr>
        <w:t xml:space="preserve">Tulos</w:t>
      </w:r>
    </w:p>
    <w:p>
      <w:r>
        <w:t xml:space="preserve">Kuka johtaa edustajainhuonetta, joka johtaa puoluetta, jolla on vähemmän edustajia?</w:t>
      </w:r>
    </w:p>
    <w:p>
      <w:r>
        <w:rPr>
          <w:b/>
        </w:rPr>
        <w:t xml:space="preserve">Tulos</w:t>
      </w:r>
    </w:p>
    <w:p>
      <w:r>
        <w:t xml:space="preserve">Kuka johtaa edustajainhuonetta, joka johtaa puoluetta, jolla on suurempi määrä edustajia, mutta joka on puhemiehen johdolla?</w:t>
      </w:r>
    </w:p>
    <w:p>
      <w:r>
        <w:rPr>
          <w:b/>
        </w:rPr>
        <w:t xml:space="preserve">Esimerkki 7.3369</w:t>
      </w:r>
    </w:p>
    <w:p>
      <w:r>
        <w:t xml:space="preserve">Missä järjestettiin ensimmäinen mardi gras -paraati?</w:t>
      </w:r>
    </w:p>
    <w:p>
      <w:r>
        <w:rPr>
          <w:b/>
        </w:rPr>
        <w:t xml:space="preserve">Tulos</w:t>
      </w:r>
    </w:p>
    <w:p>
      <w:r>
        <w:t xml:space="preserve">Missä järjestettiin Amerikan ensimmäiset Mardi Gras -juhlat?</w:t>
      </w:r>
    </w:p>
    <w:p>
      <w:r>
        <w:rPr>
          <w:b/>
        </w:rPr>
        <w:t xml:space="preserve">Tulos</w:t>
      </w:r>
    </w:p>
    <w:p>
      <w:r>
        <w:t xml:space="preserve">Missä järjestettiin ensimmäinen virallisesti järjestetty Mardi Gras -paraati Yhdysvalloissa?</w:t>
      </w:r>
    </w:p>
    <w:p>
      <w:r>
        <w:rPr>
          <w:b/>
        </w:rPr>
        <w:t xml:space="preserve">Esimerkki 7.3370</w:t>
      </w:r>
    </w:p>
    <w:p>
      <w:r>
        <w:t xml:space="preserve">Pieni talo preerialla valettu Caroline Ingalls?</w:t>
      </w:r>
    </w:p>
    <w:p>
      <w:r>
        <w:rPr>
          <w:b/>
        </w:rPr>
        <w:t xml:space="preserve">Tulos</w:t>
      </w:r>
    </w:p>
    <w:p>
      <w:r>
        <w:t xml:space="preserve">Kuka näyttelee Caroline Ingallsia televisiosarjassa Little House on the Prairie?</w:t>
      </w:r>
    </w:p>
    <w:p>
      <w:r>
        <w:rPr>
          <w:b/>
        </w:rPr>
        <w:t xml:space="preserve">Tulos</w:t>
      </w:r>
    </w:p>
    <w:p>
      <w:r>
        <w:t xml:space="preserve">Kuka näyttelee Caroline Ingallsia vuoden 2005 minisarjassa Little House on the Prairie?</w:t>
      </w:r>
    </w:p>
    <w:p>
      <w:r>
        <w:rPr>
          <w:b/>
        </w:rPr>
        <w:t xml:space="preserve">Esimerkki 7.3371</w:t>
      </w:r>
    </w:p>
    <w:p>
      <w:r>
        <w:t xml:space="preserve">Kuka lauloi that so raven -teemakappaleen?</w:t>
      </w:r>
    </w:p>
    <w:p>
      <w:r>
        <w:rPr>
          <w:b/>
        </w:rPr>
        <w:t xml:space="preserve">Tulos</w:t>
      </w:r>
    </w:p>
    <w:p>
      <w:r>
        <w:t xml:space="preserve">Kuka lauloi alkuperäisen That's So Ravenin tunnussävelmän?</w:t>
      </w:r>
    </w:p>
    <w:p>
      <w:r>
        <w:rPr>
          <w:b/>
        </w:rPr>
        <w:t xml:space="preserve">Tulos</w:t>
      </w:r>
    </w:p>
    <w:p>
      <w:r>
        <w:t xml:space="preserve">Kuka lauloi That's So Raven, Raven's Home -ohjelman rebootin tunnussävelmän?</w:t>
      </w:r>
    </w:p>
    <w:p>
      <w:r>
        <w:rPr>
          <w:b/>
        </w:rPr>
        <w:t xml:space="preserve">Esimerkki 7.3372</w:t>
      </w:r>
    </w:p>
    <w:p>
      <w:r>
        <w:t xml:space="preserve">Mikä on karvattoman kissan nimi?</w:t>
      </w:r>
    </w:p>
    <w:p>
      <w:r>
        <w:rPr>
          <w:b/>
        </w:rPr>
        <w:t xml:space="preserve">Tulos</w:t>
      </w:r>
    </w:p>
    <w:p>
      <w:r>
        <w:t xml:space="preserve">Mikä on Kanadan Ontariosta peräisin olevan karvattoman kissan nimi?</w:t>
      </w:r>
    </w:p>
    <w:p>
      <w:r>
        <w:rPr>
          <w:b/>
        </w:rPr>
        <w:t xml:space="preserve">Tulos</w:t>
      </w:r>
    </w:p>
    <w:p>
      <w:r>
        <w:t xml:space="preserve">Mikä on sen kissan nimi, jolla ei ole karvoja lukuun ottamatta untuvaa?</w:t>
      </w:r>
    </w:p>
    <w:p>
      <w:r>
        <w:rPr>
          <w:b/>
        </w:rPr>
        <w:t xml:space="preserve">Esimerkki 7.3373</w:t>
      </w:r>
    </w:p>
    <w:p>
      <w:r>
        <w:t xml:space="preserve">Kuka laulaa taustalaulua thank you led zeppelinissä?</w:t>
      </w:r>
    </w:p>
    <w:p>
      <w:r>
        <w:rPr>
          <w:b/>
        </w:rPr>
        <w:t xml:space="preserve">Tulos</w:t>
      </w:r>
    </w:p>
    <w:p>
      <w:r>
        <w:t xml:space="preserve">Kuka laulaa taustalaulua Led Zeppelinin Thank You -kappaleessa ja soittaa bändin rumpuja?</w:t>
      </w:r>
    </w:p>
    <w:p>
      <w:r>
        <w:rPr>
          <w:b/>
        </w:rPr>
        <w:t xml:space="preserve">Tulos</w:t>
      </w:r>
    </w:p>
    <w:p>
      <w:r>
        <w:t xml:space="preserve">Kuka laulaa taustalaulua Led Zeppelinin Thank You -kappaleessa ja soittaa bändin bassokitaraa?</w:t>
      </w:r>
    </w:p>
    <w:p>
      <w:r>
        <w:rPr>
          <w:b/>
        </w:rPr>
        <w:t xml:space="preserve">Tulos</w:t>
      </w:r>
    </w:p>
    <w:p>
      <w:r>
        <w:t xml:space="preserve">Kuka laulaa taustalaulua Led Zeppelinin Thank You -kappaleessa ja soittaa bändin thereminiä?</w:t>
      </w:r>
    </w:p>
    <w:p>
      <w:r>
        <w:rPr>
          <w:b/>
        </w:rPr>
        <w:t xml:space="preserve">Esimerkki 7.3374</w:t>
      </w:r>
    </w:p>
    <w:p>
      <w:r>
        <w:t xml:space="preserve">Mikä on Des Moinesin alueen väkiluku?</w:t>
      </w:r>
    </w:p>
    <w:p>
      <w:r>
        <w:rPr>
          <w:b/>
        </w:rPr>
        <w:t xml:space="preserve">Tulos</w:t>
      </w:r>
    </w:p>
    <w:p>
      <w:r>
        <w:t xml:space="preserve">Mikä on des moinesin alueen väkiluku vuonna 2017?</w:t>
      </w:r>
    </w:p>
    <w:p>
      <w:r>
        <w:rPr>
          <w:b/>
        </w:rPr>
        <w:t xml:space="preserve">Tulos</w:t>
      </w:r>
    </w:p>
    <w:p>
      <w:r>
        <w:t xml:space="preserve">Mikä on des moinesin alueen väkiluku vuonna 2010?</w:t>
      </w:r>
    </w:p>
    <w:p>
      <w:r>
        <w:rPr>
          <w:b/>
        </w:rPr>
        <w:t xml:space="preserve">Esimerkki 7.3375</w:t>
      </w:r>
    </w:p>
    <w:p>
      <w:r>
        <w:t xml:space="preserve">Kuka on Intian korkea komissaari Lontoossa?</w:t>
      </w:r>
    </w:p>
    <w:p>
      <w:r>
        <w:rPr>
          <w:b/>
        </w:rPr>
        <w:t xml:space="preserve">Tulos</w:t>
      </w:r>
    </w:p>
    <w:p>
      <w:r>
        <w:t xml:space="preserve">Kuka toimi Intian korkeana edustajana Yhdistyneessä kuningaskunnassa joulukuusta 2016 lokakuuhun 2018?</w:t>
      </w:r>
    </w:p>
    <w:p>
      <w:r>
        <w:rPr>
          <w:b/>
        </w:rPr>
        <w:t xml:space="preserve">Tulos</w:t>
      </w:r>
    </w:p>
    <w:p>
      <w:r>
        <w:t xml:space="preserve">Kuka toimi Intian korkeana komissaarina Yhdistyneessä kuningaskunnassa tammikuusta 2016 joulukuuhun 2016?</w:t>
      </w:r>
    </w:p>
    <w:p>
      <w:r>
        <w:rPr>
          <w:b/>
        </w:rPr>
        <w:t xml:space="preserve">Tulos</w:t>
      </w:r>
    </w:p>
    <w:p>
      <w:r>
        <w:t xml:space="preserve">Kuka toimi Intian korkeana edustajana Yhdistyneessä kuningaskunnassa joulukuusta 2013 joulukuuhun 2015?</w:t>
      </w:r>
    </w:p>
    <w:p>
      <w:r>
        <w:rPr>
          <w:b/>
        </w:rPr>
        <w:t xml:space="preserve">Esimerkki 7.3376</w:t>
      </w:r>
    </w:p>
    <w:p>
      <w:r>
        <w:t xml:space="preserve">Kuka laulaa Olen rakastunut hirviöön hotel transylvania 2:sta?</w:t>
      </w:r>
    </w:p>
    <w:p>
      <w:r>
        <w:rPr>
          <w:b/>
        </w:rPr>
        <w:t xml:space="preserve">Tulos</w:t>
      </w:r>
    </w:p>
    <w:p>
      <w:r>
        <w:t xml:space="preserve">Mikä bändi laulaa I'm in love with a monster from hotel transylvania 2:sta?</w:t>
      </w:r>
    </w:p>
    <w:p>
      <w:r>
        <w:rPr>
          <w:b/>
        </w:rPr>
        <w:t xml:space="preserve">Tulos</w:t>
      </w:r>
    </w:p>
    <w:p>
      <w:r>
        <w:t xml:space="preserve">Kuka laulaa lauluäänet elokuvassa Olen rakastunut hirviöön hotel transylvania 2:sta?</w:t>
      </w:r>
    </w:p>
    <w:p>
      <w:r>
        <w:rPr>
          <w:b/>
        </w:rPr>
        <w:t xml:space="preserve">Esimerkki 7.3377</w:t>
      </w:r>
    </w:p>
    <w:p>
      <w:r>
        <w:t xml:space="preserve">Kuka laulaa huomenna kuuluu minulle kabareessa?</w:t>
      </w:r>
    </w:p>
    <w:p>
      <w:r>
        <w:rPr>
          <w:b/>
        </w:rPr>
        <w:t xml:space="preserve">Tulos</w:t>
      </w:r>
    </w:p>
    <w:p>
      <w:r>
        <w:t xml:space="preserve">Kuka hahmo laulaa huomenna kuuluu minulle elokuvassa Kabaree?</w:t>
      </w:r>
    </w:p>
    <w:p>
      <w:r>
        <w:rPr>
          <w:b/>
        </w:rPr>
        <w:t xml:space="preserve">Tulos</w:t>
      </w:r>
    </w:p>
    <w:p>
      <w:r>
        <w:t xml:space="preserve">Kuka näyttelijä näyttää laulavan huomenna kuuluu minulle -elokuvakabareessa?</w:t>
      </w:r>
    </w:p>
    <w:p>
      <w:r>
        <w:rPr>
          <w:b/>
        </w:rPr>
        <w:t xml:space="preserve">Tulos</w:t>
      </w:r>
    </w:p>
    <w:p>
      <w:r>
        <w:t xml:space="preserve">Kuka on dubattuna laulamassa Huomenna kuuluu minulle -elokuvakabareessa?</w:t>
      </w:r>
    </w:p>
    <w:p>
      <w:r>
        <w:rPr>
          <w:b/>
        </w:rPr>
        <w:t xml:space="preserve">Tulos</w:t>
      </w:r>
    </w:p>
    <w:p>
      <w:r>
        <w:t xml:space="preserve">Kuka laulaa Huominen kuuluu minulle kabaree-musikaalissa?</w:t>
      </w:r>
    </w:p>
    <w:p>
      <w:r>
        <w:rPr>
          <w:b/>
        </w:rPr>
        <w:t xml:space="preserve">Tulos</w:t>
      </w:r>
    </w:p>
    <w:p>
      <w:r>
        <w:t xml:space="preserve">Kuka laulaa Huominen kuuluu minulle (uusinta) kabaree-musikaalissa?</w:t>
      </w:r>
    </w:p>
    <w:p>
      <w:r>
        <w:rPr>
          <w:b/>
        </w:rPr>
        <w:t xml:space="preserve">Esimerkki 7.3378</w:t>
      </w:r>
    </w:p>
    <w:p>
      <w:r>
        <w:t xml:space="preserve">Milloin ti 84 plus ce ilmestyi?</w:t>
      </w:r>
    </w:p>
    <w:p>
      <w:r>
        <w:rPr>
          <w:b/>
        </w:rPr>
        <w:t xml:space="preserve">Tulos</w:t>
      </w:r>
    </w:p>
    <w:p>
      <w:r>
        <w:t xml:space="preserve">Milloin ti 84 plus ce sai ensimmäisen julkisen esikatselunsa?</w:t>
      </w:r>
    </w:p>
    <w:p>
      <w:r>
        <w:rPr>
          <w:b/>
        </w:rPr>
        <w:t xml:space="preserve">Tulos</w:t>
      </w:r>
    </w:p>
    <w:p>
      <w:r>
        <w:t xml:space="preserve">Milloin ti 84 plus ce julkaistiin virallisesti?</w:t>
      </w:r>
    </w:p>
    <w:p>
      <w:r>
        <w:rPr>
          <w:b/>
        </w:rPr>
        <w:t xml:space="preserve">Esimerkki 7.3379</w:t>
      </w:r>
    </w:p>
    <w:p>
      <w:r>
        <w:t xml:space="preserve">Metal gear solid v ground zeroes kuinka monta tehtävää?</w:t>
      </w:r>
    </w:p>
    <w:p>
      <w:r>
        <w:rPr>
          <w:b/>
        </w:rPr>
        <w:t xml:space="preserve">Tulos</w:t>
      </w:r>
    </w:p>
    <w:p>
      <w:r>
        <w:t xml:space="preserve">Metal gear solid v ground zeroes kuinka monta päätehtävää?</w:t>
      </w:r>
    </w:p>
    <w:p>
      <w:r>
        <w:rPr>
          <w:b/>
        </w:rPr>
        <w:t xml:space="preserve">Tulos</w:t>
      </w:r>
    </w:p>
    <w:p>
      <w:r>
        <w:t xml:space="preserve">Metal gear solid v ground zeroes kuinka monta "extra op" tehtävää?</w:t>
      </w:r>
    </w:p>
    <w:p>
      <w:r>
        <w:rPr>
          <w:b/>
        </w:rPr>
        <w:t xml:space="preserve">Tulos</w:t>
      </w:r>
    </w:p>
    <w:p>
      <w:r>
        <w:t xml:space="preserve">Metal gear solid v ground zeroes kuinka monta tehtävää yhteensä?</w:t>
      </w:r>
    </w:p>
    <w:p>
      <w:r>
        <w:rPr>
          <w:b/>
        </w:rPr>
        <w:t xml:space="preserve">Tulos</w:t>
      </w:r>
    </w:p>
    <w:p>
      <w:r>
        <w:t xml:space="preserve">Metal gear solid v ground zeroes kuinka monta side ops tehtäviä?</w:t>
      </w:r>
    </w:p>
    <w:p>
      <w:r>
        <w:rPr>
          <w:b/>
        </w:rPr>
        <w:t xml:space="preserve">Esimerkki 7.3380</w:t>
      </w:r>
    </w:p>
    <w:p>
      <w:r>
        <w:t xml:space="preserve">Ketkä olivat kaksi kovien ratsastajien johtajaa?</w:t>
      </w:r>
    </w:p>
    <w:p>
      <w:r>
        <w:rPr>
          <w:b/>
        </w:rPr>
        <w:t xml:space="preserve">Tulos</w:t>
      </w:r>
    </w:p>
    <w:p>
      <w:r>
        <w:t xml:space="preserve">Kuka oli kaksi New Hampshiren raakalaisratsastajien johtajaa?</w:t>
      </w:r>
    </w:p>
    <w:p>
      <w:r>
        <w:rPr>
          <w:b/>
        </w:rPr>
        <w:t xml:space="preserve">Tulos</w:t>
      </w:r>
    </w:p>
    <w:p>
      <w:r>
        <w:t xml:space="preserve">Kuka oli kaksi New Yorkin raakalaisratsastajien johtajaa?</w:t>
      </w:r>
    </w:p>
    <w:p>
      <w:r>
        <w:rPr>
          <w:b/>
        </w:rPr>
        <w:t xml:space="preserve">Esimerkki 7.3381</w:t>
      </w:r>
    </w:p>
    <w:p>
      <w:r>
        <w:t xml:space="preserve">Dip-liukuvirheitä, joissa ripustusseinä liikkuu alaspäin suhteessa jalkaseinään, kutsutaan?</w:t>
      </w:r>
    </w:p>
    <w:p>
      <w:r>
        <w:rPr>
          <w:b/>
        </w:rPr>
        <w:t xml:space="preserve">Tulos</w:t>
      </w:r>
    </w:p>
    <w:p>
      <w:r>
        <w:t xml:space="preserve">Dip-liukuvirheitä, joissa ripustettu seinämä liikkuu vain alaspäin suhteessa jalkaseinämään, kutsutaan?</w:t>
      </w:r>
    </w:p>
    <w:p>
      <w:r>
        <w:rPr>
          <w:b/>
        </w:rPr>
        <w:t xml:space="preserve">Tulos</w:t>
      </w:r>
    </w:p>
    <w:p>
      <w:r>
        <w:t xml:space="preserve">Dip-liukuvirheitä, joissa ripustusseinä liikkuu alaspäin ja vaakasuoraan suhteessa jalkaseinämään, kutsutaan?</w:t>
      </w:r>
    </w:p>
    <w:p>
      <w:r>
        <w:rPr>
          <w:b/>
        </w:rPr>
        <w:t xml:space="preserve">Esimerkki 7.3382</w:t>
      </w:r>
    </w:p>
    <w:p>
      <w:r>
        <w:t xml:space="preserve">Kuka näytteli poikaa Bronxin tarinassa?</w:t>
      </w:r>
    </w:p>
    <w:p>
      <w:r>
        <w:rPr>
          <w:b/>
        </w:rPr>
        <w:t xml:space="preserve">Tulos</w:t>
      </w:r>
    </w:p>
    <w:p>
      <w:r>
        <w:t xml:space="preserve">Kuka esitti 9-vuotiasta Calogeroa Bronxin tarinassa?</w:t>
      </w:r>
    </w:p>
    <w:p>
      <w:r>
        <w:rPr>
          <w:b/>
        </w:rPr>
        <w:t xml:space="preserve">Tulos</w:t>
      </w:r>
    </w:p>
    <w:p>
      <w:r>
        <w:t xml:space="preserve">Kuka näytteli 17-vuotiasta Calogeroa Bronxin tarinassa?</w:t>
      </w:r>
    </w:p>
    <w:p>
      <w:r>
        <w:rPr>
          <w:b/>
        </w:rPr>
        <w:t xml:space="preserve">Tulos</w:t>
      </w:r>
    </w:p>
    <w:p>
      <w:r>
        <w:t xml:space="preserve">Kuka näytteli 17-vuotiasta Slickiä Bronxin tarinassa?</w:t>
      </w:r>
    </w:p>
    <w:p>
      <w:r>
        <w:rPr>
          <w:b/>
        </w:rPr>
        <w:t xml:space="preserve">Esimerkki 7.3383</w:t>
      </w:r>
    </w:p>
    <w:p>
      <w:r>
        <w:t xml:space="preserve">Kuka näyttelee pahista Guardians of the galaxyssa?</w:t>
      </w:r>
    </w:p>
    <w:p>
      <w:r>
        <w:rPr>
          <w:b/>
        </w:rPr>
        <w:t xml:space="preserve">Tulos</w:t>
      </w:r>
    </w:p>
    <w:p>
      <w:r>
        <w:t xml:space="preserve">Kuka näyttelee miespahista Guardians of the Galaxyssa?</w:t>
      </w:r>
    </w:p>
    <w:p>
      <w:r>
        <w:rPr>
          <w:b/>
        </w:rPr>
        <w:t xml:space="preserve">Tulos</w:t>
      </w:r>
    </w:p>
    <w:p>
      <w:r>
        <w:t xml:space="preserve">Kuka näyttelee naispahista Guardians of the Galaxyssa?</w:t>
      </w:r>
    </w:p>
    <w:p>
      <w:r>
        <w:rPr>
          <w:b/>
        </w:rPr>
        <w:t xml:space="preserve">Esimerkki 7.3384</w:t>
      </w:r>
    </w:p>
    <w:p>
      <w:r>
        <w:t xml:space="preserve">Missä paratiisin kuolema -näytelmä tapahtuu?</w:t>
      </w:r>
    </w:p>
    <w:p>
      <w:r>
        <w:rPr>
          <w:b/>
        </w:rPr>
        <w:t xml:space="preserve">Tulos</w:t>
      </w:r>
    </w:p>
    <w:p>
      <w:r>
        <w:t xml:space="preserve">Missä TV-sarja Death in Paradise tapahtuu?</w:t>
      </w:r>
    </w:p>
    <w:p>
      <w:r>
        <w:rPr>
          <w:b/>
        </w:rPr>
        <w:t xml:space="preserve">Tulos</w:t>
      </w:r>
    </w:p>
    <w:p>
      <w:r>
        <w:t xml:space="preserve">Missä Kuolema paratiisissa -televisiosarja on kuvattu?</w:t>
      </w:r>
    </w:p>
    <w:p>
      <w:r>
        <w:rPr>
          <w:b/>
        </w:rPr>
        <w:t xml:space="preserve">Tulos</w:t>
      </w:r>
    </w:p>
    <w:p>
      <w:r>
        <w:t xml:space="preserve">Missä Kuolema paratiisissa -ohjelman kuvaukset tapahtuvat?</w:t>
      </w:r>
    </w:p>
    <w:p>
      <w:r>
        <w:rPr>
          <w:b/>
        </w:rPr>
        <w:t xml:space="preserve">Tulos</w:t>
      </w:r>
    </w:p>
    <w:p>
      <w:r>
        <w:t xml:space="preserve">Missä tapahtuu fiktiivisesti Kuolema paratiisissa -näytelmä?</w:t>
      </w:r>
    </w:p>
    <w:p>
      <w:r>
        <w:rPr>
          <w:b/>
        </w:rPr>
        <w:t xml:space="preserve">Esimerkki 7.3385</w:t>
      </w:r>
    </w:p>
    <w:p>
      <w:r>
        <w:t xml:space="preserve">Kuka omistaa oikeudet musiikin ääniin?</w:t>
      </w:r>
    </w:p>
    <w:p>
      <w:r>
        <w:rPr>
          <w:b/>
        </w:rPr>
        <w:t xml:space="preserve">Tulos</w:t>
      </w:r>
    </w:p>
    <w:p>
      <w:r>
        <w:t xml:space="preserve">Kuka omistaa oikeudet The Sound of Music -elokuvan elokuvasovitukseen?</w:t>
      </w:r>
    </w:p>
    <w:p>
      <w:r>
        <w:rPr>
          <w:b/>
        </w:rPr>
        <w:t xml:space="preserve">Tulos</w:t>
      </w:r>
    </w:p>
    <w:p>
      <w:r>
        <w:t xml:space="preserve">Kuka omistaa oikeudet The Sound of Music -musikaaliin?</w:t>
      </w:r>
    </w:p>
    <w:p>
      <w:r>
        <w:rPr>
          <w:b/>
        </w:rPr>
        <w:t xml:space="preserve">Esimerkki 7.3386</w:t>
      </w:r>
    </w:p>
    <w:p>
      <w:r>
        <w:t xml:space="preserve">Milloin plasmasta tuli aineen olomuoto?</w:t>
      </w:r>
    </w:p>
    <w:p>
      <w:r>
        <w:rPr>
          <w:b/>
        </w:rPr>
        <w:t xml:space="preserve">Tulos</w:t>
      </w:r>
    </w:p>
    <w:p>
      <w:r>
        <w:t xml:space="preserve">Milloin plasma löydettiin uutena aineen olomuotona?</w:t>
      </w:r>
    </w:p>
    <w:p>
      <w:r>
        <w:rPr>
          <w:b/>
        </w:rPr>
        <w:t xml:space="preserve">Tulos</w:t>
      </w:r>
    </w:p>
    <w:p>
      <w:r>
        <w:t xml:space="preserve">Milloin plasmasta tuli termi aineen tilalle?</w:t>
      </w:r>
    </w:p>
    <w:p>
      <w:r>
        <w:rPr>
          <w:b/>
        </w:rPr>
        <w:t xml:space="preserve">Esimerkki 7.3387</w:t>
      </w:r>
    </w:p>
    <w:p>
      <w:r>
        <w:t xml:space="preserve">Milloin shadowhuntersin kauden finaali esitetään?</w:t>
      </w:r>
    </w:p>
    <w:p>
      <w:r>
        <w:rPr>
          <w:b/>
        </w:rPr>
        <w:t xml:space="preserve">Tulos</w:t>
      </w:r>
    </w:p>
    <w:p>
      <w:r>
        <w:t xml:space="preserve">Milloin shadowhuntersin 1. kauden finaali esitetään?</w:t>
      </w:r>
    </w:p>
    <w:p>
      <w:r>
        <w:rPr>
          <w:b/>
        </w:rPr>
        <w:t xml:space="preserve">Tulos</w:t>
      </w:r>
    </w:p>
    <w:p>
      <w:r>
        <w:t xml:space="preserve">Milloin shadowhuntersin 2. kauden finaali esitetään?</w:t>
      </w:r>
    </w:p>
    <w:p>
      <w:r>
        <w:rPr>
          <w:b/>
        </w:rPr>
        <w:t xml:space="preserve">Tulos</w:t>
      </w:r>
    </w:p>
    <w:p>
      <w:r>
        <w:t xml:space="preserve">Milloin shadowhuntersin 3. kauden finaali esitetään?</w:t>
      </w:r>
    </w:p>
    <w:p>
      <w:r>
        <w:rPr>
          <w:b/>
        </w:rPr>
        <w:t xml:space="preserve">Tulos</w:t>
      </w:r>
    </w:p>
    <w:p>
      <w:r>
        <w:t xml:space="preserve">Milloin shadowhuntersin 2. kauden keskimmäinen finaali esitetään?</w:t>
      </w:r>
    </w:p>
    <w:p>
      <w:r>
        <w:rPr>
          <w:b/>
        </w:rPr>
        <w:t xml:space="preserve">Tulos</w:t>
      </w:r>
    </w:p>
    <w:p>
      <w:r>
        <w:t xml:space="preserve">Milloin shadowhuntersin 3. kauden keskimmäinen finaali esitetään?</w:t>
      </w:r>
    </w:p>
    <w:p>
      <w:r>
        <w:rPr>
          <w:b/>
        </w:rPr>
        <w:t xml:space="preserve">Esimerkki 7.3388</w:t>
      </w:r>
    </w:p>
    <w:p>
      <w:r>
        <w:t xml:space="preserve">Kuka on trivagon mainoksen tyttö?</w:t>
      </w:r>
    </w:p>
    <w:p>
      <w:r>
        <w:rPr>
          <w:b/>
        </w:rPr>
        <w:t xml:space="preserve">Tulos</w:t>
      </w:r>
    </w:p>
    <w:p>
      <w:r>
        <w:t xml:space="preserve">Kuka on trivagon mainoksen tyttö Yhdistyneessä kuningaskunnassa?</w:t>
      </w:r>
    </w:p>
    <w:p>
      <w:r>
        <w:rPr>
          <w:b/>
        </w:rPr>
        <w:t xml:space="preserve">Tulos</w:t>
      </w:r>
    </w:p>
    <w:p>
      <w:r>
        <w:t xml:space="preserve">Kuka on Japanin trivago-mainoksen tyttö?</w:t>
      </w:r>
    </w:p>
    <w:p>
      <w:r>
        <w:rPr>
          <w:b/>
        </w:rPr>
        <w:t xml:space="preserve">Tulos</w:t>
      </w:r>
    </w:p>
    <w:p>
      <w:r>
        <w:t xml:space="preserve">Kuka on Malesian trivago-mainoksen tyttö?</w:t>
      </w:r>
    </w:p>
    <w:p>
      <w:r>
        <w:rPr>
          <w:b/>
        </w:rPr>
        <w:t xml:space="preserve">Esimerkki 7.3389</w:t>
      </w:r>
    </w:p>
    <w:p>
      <w:r>
        <w:t xml:space="preserve">Kuka voitti 2017 niin luuletko osaavasi tanssia?</w:t>
      </w:r>
    </w:p>
    <w:p>
      <w:r>
        <w:rPr>
          <w:b/>
        </w:rPr>
        <w:t xml:space="preserve">Tulos</w:t>
      </w:r>
    </w:p>
    <w:p>
      <w:r>
        <w:t xml:space="preserve">Kuka voitti American 2017 niin luuletko osaavasi tanssia?</w:t>
      </w:r>
    </w:p>
    <w:p>
      <w:r>
        <w:rPr>
          <w:b/>
        </w:rPr>
        <w:t xml:space="preserve">Tulos</w:t>
      </w:r>
    </w:p>
    <w:p>
      <w:r>
        <w:t xml:space="preserve">Kuka voitti Kreikan 2017 niin luuletko osaavasi tanssia?</w:t>
      </w:r>
    </w:p>
    <w:p>
      <w:r>
        <w:rPr>
          <w:b/>
        </w:rPr>
        <w:t xml:space="preserve">Esimerkki 7.3390</w:t>
      </w:r>
    </w:p>
    <w:p>
      <w:r>
        <w:t xml:space="preserve">Kuka kirjoitti musiikin elokuvaan come from away?</w:t>
      </w:r>
    </w:p>
    <w:p>
      <w:r>
        <w:rPr>
          <w:b/>
        </w:rPr>
        <w:t xml:space="preserve">Tulos</w:t>
      </w:r>
    </w:p>
    <w:p>
      <w:r>
        <w:t xml:space="preserve">Kuka North Yorkista kirjoitti musiikin elokuvaan come from away?</w:t>
      </w:r>
    </w:p>
    <w:p>
      <w:r>
        <w:rPr>
          <w:b/>
        </w:rPr>
        <w:t xml:space="preserve">Tulos</w:t>
      </w:r>
    </w:p>
    <w:p>
      <w:r>
        <w:t xml:space="preserve">Kuka Reginasta kirjoitti musiikin elokuvaan come from away?</w:t>
      </w:r>
    </w:p>
    <w:p>
      <w:r>
        <w:rPr>
          <w:b/>
        </w:rPr>
        <w:t xml:space="preserve">Esimerkki 7.3391</w:t>
      </w:r>
    </w:p>
    <w:p>
      <w:r>
        <w:t xml:space="preserve">Milloin American Idolin voittaja julkistetaan?</w:t>
      </w:r>
    </w:p>
    <w:p>
      <w:r>
        <w:rPr>
          <w:b/>
        </w:rPr>
        <w:t xml:space="preserve">Tulos</w:t>
      </w:r>
    </w:p>
    <w:p>
      <w:r>
        <w:t xml:space="preserve">Missä jaksossa American Idolin voittaja julkistetaan joka kaudella?</w:t>
      </w:r>
    </w:p>
    <w:p>
      <w:r>
        <w:rPr>
          <w:b/>
        </w:rPr>
        <w:t xml:space="preserve">Tulos</w:t>
      </w:r>
    </w:p>
    <w:p>
      <w:r>
        <w:t xml:space="preserve">Milloin american idol -kauden 15 voittaja julkistetaan?</w:t>
      </w:r>
    </w:p>
    <w:p>
      <w:r>
        <w:rPr>
          <w:b/>
        </w:rPr>
        <w:t xml:space="preserve">Tulos</w:t>
      </w:r>
    </w:p>
    <w:p>
      <w:r>
        <w:t xml:space="preserve">Milloin american idol -kauden 14 voittaja julkistetaan?</w:t>
      </w:r>
    </w:p>
    <w:p>
      <w:r>
        <w:rPr>
          <w:b/>
        </w:rPr>
        <w:t xml:space="preserve">Tulos</w:t>
      </w:r>
    </w:p>
    <w:p>
      <w:r>
        <w:t xml:space="preserve">Milloin american idol -kauden 13 voittaja julkistetaan?</w:t>
      </w:r>
    </w:p>
    <w:p>
      <w:r>
        <w:rPr>
          <w:b/>
        </w:rPr>
        <w:t xml:space="preserve">Esimerkki 7.3392</w:t>
      </w:r>
    </w:p>
    <w:p>
      <w:r>
        <w:t xml:space="preserve">Kuka on voittanut vuoden 2017 naisten single korea open super series sulkapalloturnauksen?</w:t>
      </w:r>
    </w:p>
    <w:p>
      <w:r>
        <w:rPr>
          <w:b/>
        </w:rPr>
        <w:t xml:space="preserve">Tulos</w:t>
      </w:r>
    </w:p>
    <w:p>
      <w:r>
        <w:t xml:space="preserve">Kuka on voittanut vuoden 2017 naisten yksinpelin korea open super series sulkapalloturnauksen?</w:t>
      </w:r>
    </w:p>
    <w:p>
      <w:r>
        <w:rPr>
          <w:b/>
        </w:rPr>
        <w:t xml:space="preserve">Tulos</w:t>
      </w:r>
    </w:p>
    <w:p>
      <w:r>
        <w:t xml:space="preserve">Mikä maa on voittanut vuoden 2017 naisten single korea open super series -sulkapalloturnauksen?</w:t>
      </w:r>
    </w:p>
    <w:p>
      <w:r>
        <w:rPr>
          <w:b/>
        </w:rPr>
        <w:t xml:space="preserve">Esimerkki 7.3393</w:t>
      </w:r>
    </w:p>
    <w:p>
      <w:r>
        <w:t xml:space="preserve">Milloin ilmastointi tuli ensimmäisen kerran koteihin?</w:t>
      </w:r>
    </w:p>
    <w:p>
      <w:r>
        <w:rPr>
          <w:b/>
        </w:rPr>
        <w:t xml:space="preserve">Tulos</w:t>
      </w:r>
    </w:p>
    <w:p>
      <w:r>
        <w:t xml:space="preserve">Milloin ensimmäinen ilmastointilaite ilmestyi kotiin?</w:t>
      </w:r>
    </w:p>
    <w:p>
      <w:r>
        <w:rPr>
          <w:b/>
        </w:rPr>
        <w:t xml:space="preserve">Tulos</w:t>
      </w:r>
    </w:p>
    <w:p>
      <w:r>
        <w:t xml:space="preserve">Milloin ilmastointi tuli suosituksi kodeissa?</w:t>
      </w:r>
    </w:p>
    <w:p>
      <w:r>
        <w:rPr>
          <w:b/>
        </w:rPr>
        <w:t xml:space="preserve">Esimerkki 7.3394</w:t>
      </w:r>
    </w:p>
    <w:p>
      <w:r>
        <w:t xml:space="preserve">Kuka on myynyt eniten konserttilippuja koskaan?</w:t>
      </w:r>
    </w:p>
    <w:p>
      <w:r>
        <w:rPr>
          <w:b/>
        </w:rPr>
        <w:t xml:space="preserve">Tulos</w:t>
      </w:r>
    </w:p>
    <w:p>
      <w:r>
        <w:t xml:space="preserve">Kuka on myynyt eniten konserttilippuja yhden konsertin aikana 1. heinäkuuta 2017 mennessä?</w:t>
      </w:r>
    </w:p>
    <w:p>
      <w:r>
        <w:rPr>
          <w:b/>
        </w:rPr>
        <w:t xml:space="preserve">Tulos</w:t>
      </w:r>
    </w:p>
    <w:p>
      <w:r>
        <w:t xml:space="preserve">Kuka on 28. kesäkuuta 2005 myynyt eniten konserttilippuja yhden konsertin aikana?</w:t>
      </w:r>
    </w:p>
    <w:p>
      <w:r>
        <w:rPr>
          <w:b/>
        </w:rPr>
        <w:t xml:space="preserve">Tulos</w:t>
      </w:r>
    </w:p>
    <w:p>
      <w:r>
        <w:t xml:space="preserve">Kuka on myynyt eniten konserttilippuja yhden konsertin aikana 31. heinäkuuta 1999?</w:t>
      </w:r>
    </w:p>
    <w:p>
      <w:r>
        <w:rPr>
          <w:b/>
        </w:rPr>
        <w:t xml:space="preserve">Esimerkki 7.3395</w:t>
      </w:r>
    </w:p>
    <w:p>
      <w:r>
        <w:t xml:space="preserve">Mikä aiheuttaa vuoroveden nousun ja laskun?</w:t>
      </w:r>
    </w:p>
    <w:p>
      <w:r>
        <w:rPr>
          <w:b/>
        </w:rPr>
        <w:t xml:space="preserve">Tulos</w:t>
      </w:r>
    </w:p>
    <w:p>
      <w:r>
        <w:t xml:space="preserve">Mikä suuri massa aiheuttaa vuoroveden tulon ja laskun?</w:t>
      </w:r>
    </w:p>
    <w:p>
      <w:r>
        <w:rPr>
          <w:b/>
        </w:rPr>
        <w:t xml:space="preserve">Tulos</w:t>
      </w:r>
    </w:p>
    <w:p>
      <w:r>
        <w:t xml:space="preserve">Mikä voima aiheuttaa vuoroveden nousun ja laskun?</w:t>
      </w:r>
    </w:p>
    <w:p>
      <w:r>
        <w:rPr>
          <w:b/>
        </w:rPr>
        <w:t xml:space="preserve">Esimerkki 7.3396</w:t>
      </w:r>
    </w:p>
    <w:p>
      <w:r>
        <w:t xml:space="preserve">Milloin tulee Hyvän taistelun 2. kausi ulos?</w:t>
      </w:r>
    </w:p>
    <w:p>
      <w:r>
        <w:rPr>
          <w:b/>
        </w:rPr>
        <w:t xml:space="preserve">Tulos</w:t>
      </w:r>
    </w:p>
    <w:p>
      <w:r>
        <w:t xml:space="preserve">Milloin Hyvän taistelun 2. kausi tulee lähetyksessä?</w:t>
      </w:r>
    </w:p>
    <w:p>
      <w:r>
        <w:rPr>
          <w:b/>
        </w:rPr>
        <w:t xml:space="preserve">Tulos</w:t>
      </w:r>
    </w:p>
    <w:p>
      <w:r>
        <w:t xml:space="preserve">Milloin Hyvän taistelun 2. kausi alkaa ensi-iltansa?</w:t>
      </w:r>
    </w:p>
    <w:p>
      <w:r>
        <w:rPr>
          <w:b/>
        </w:rPr>
        <w:t xml:space="preserve">Esimerkki 7.3397</w:t>
      </w:r>
    </w:p>
    <w:p>
      <w:r>
        <w:t xml:space="preserve">Kuka on Englannin kirkon päämies?</w:t>
      </w:r>
    </w:p>
    <w:p>
      <w:r>
        <w:rPr>
          <w:b/>
        </w:rPr>
        <w:t xml:space="preserve">Tulos</w:t>
      </w:r>
    </w:p>
    <w:p>
      <w:r>
        <w:t xml:space="preserve">Kuka on ollut Englannin kirkon korkein maaherra vuodesta 1952 lähtien?</w:t>
      </w:r>
    </w:p>
    <w:p>
      <w:r>
        <w:rPr>
          <w:b/>
        </w:rPr>
        <w:t xml:space="preserve">Tulos</w:t>
      </w:r>
    </w:p>
    <w:p>
      <w:r>
        <w:t xml:space="preserve">Kuka on ollut koko Englannin kirkon priimus ja Canterburyn arkkipiispa vuodesta 2013 lähtien?</w:t>
      </w:r>
    </w:p>
    <w:p>
      <w:r>
        <w:rPr>
          <w:b/>
        </w:rPr>
        <w:t xml:space="preserve">Tulos</w:t>
      </w:r>
    </w:p>
    <w:p>
      <w:r>
        <w:t xml:space="preserve">Kuka on Englannin kirkon korkein pää vuosina 1536-1547?</w:t>
      </w:r>
    </w:p>
    <w:p>
      <w:r>
        <w:rPr>
          <w:b/>
        </w:rPr>
        <w:t xml:space="preserve">Tulos</w:t>
      </w:r>
    </w:p>
    <w:p>
      <w:r>
        <w:t xml:space="preserve">Kuka on Englannin kirkon korkein päämies vuosina 1547-1553?</w:t>
      </w:r>
    </w:p>
    <w:p>
      <w:r>
        <w:rPr>
          <w:b/>
        </w:rPr>
        <w:t xml:space="preserve">Tulos</w:t>
      </w:r>
    </w:p>
    <w:p>
      <w:r>
        <w:t xml:space="preserve">Kuka on Englannin kirkon korkein pää vuonna 1553?</w:t>
      </w:r>
    </w:p>
    <w:p>
      <w:r>
        <w:rPr>
          <w:b/>
        </w:rPr>
        <w:t xml:space="preserve">Tulos</w:t>
      </w:r>
    </w:p>
    <w:p>
      <w:r>
        <w:t xml:space="preserve">Kuka on Englannin kirkon korkein pää vuosina 1553/1554-1555?</w:t>
      </w:r>
    </w:p>
    <w:p>
      <w:r>
        <w:rPr>
          <w:b/>
        </w:rPr>
        <w:t xml:space="preserve">Tulos</w:t>
      </w:r>
    </w:p>
    <w:p>
      <w:r>
        <w:t xml:space="preserve">Kuka oli Englannin kirkon korkein hallintojohtaja vuosina 1936-1952?</w:t>
      </w:r>
    </w:p>
    <w:p>
      <w:r>
        <w:rPr>
          <w:b/>
        </w:rPr>
        <w:t xml:space="preserve">Tulos</w:t>
      </w:r>
    </w:p>
    <w:p>
      <w:r>
        <w:t xml:space="preserve">Kuka on Englannin kirkon ylin maaherra vuonna 1936?</w:t>
      </w:r>
    </w:p>
    <w:p>
      <w:r>
        <w:rPr>
          <w:b/>
        </w:rPr>
        <w:t xml:space="preserve">Esimerkki 7.3398</w:t>
      </w:r>
    </w:p>
    <w:p>
      <w:r>
        <w:t xml:space="preserve">Kuka on Marcus Andrewsin vaimo hyvässä tohtorissa?</w:t>
      </w:r>
    </w:p>
    <w:p>
      <w:r>
        <w:rPr>
          <w:b/>
        </w:rPr>
        <w:t xml:space="preserve">Tulos</w:t>
      </w:r>
    </w:p>
    <w:p>
      <w:r>
        <w:t xml:space="preserve">Mikä hahmo on Marcus Andrewsin vaimo hyvässä lääkärissä?</w:t>
      </w:r>
    </w:p>
    <w:p>
      <w:r>
        <w:rPr>
          <w:b/>
        </w:rPr>
        <w:t xml:space="preserve">Tulos</w:t>
      </w:r>
    </w:p>
    <w:p>
      <w:r>
        <w:t xml:space="preserve">Kuka näyttelijä on Marcus Andrewsin vaimo The Good Doctorissa?</w:t>
      </w:r>
    </w:p>
    <w:p>
      <w:r>
        <w:rPr>
          <w:b/>
        </w:rPr>
        <w:t xml:space="preserve">Esimerkki 7.3399</w:t>
      </w:r>
    </w:p>
    <w:p>
      <w:r>
        <w:t xml:space="preserve">Milloin Yhdysvallat luopui kultakannasta?</w:t>
      </w:r>
    </w:p>
    <w:p>
      <w:r>
        <w:rPr>
          <w:b/>
        </w:rPr>
        <w:t xml:space="preserve">Tulos</w:t>
      </w:r>
    </w:p>
    <w:p>
      <w:r>
        <w:t xml:space="preserve">Milloin Yhdysvallat luopui kultakannasta väliaikaisesti ensimmäistä kertaa?</w:t>
      </w:r>
    </w:p>
    <w:p>
      <w:r>
        <w:rPr>
          <w:b/>
        </w:rPr>
        <w:t xml:space="preserve">Tulos</w:t>
      </w:r>
    </w:p>
    <w:p>
      <w:r>
        <w:t xml:space="preserve">Milloin Yhdysvallat luopui kultakannasta väliaikaisesti toisen kerran?</w:t>
      </w:r>
    </w:p>
    <w:p>
      <w:r>
        <w:rPr>
          <w:b/>
        </w:rPr>
        <w:t xml:space="preserve">Tulos</w:t>
      </w:r>
    </w:p>
    <w:p>
      <w:r>
        <w:t xml:space="preserve">Milloin Yhdysvallat luopui kultakannasta väliaikaisesti kolmannen kerran?</w:t>
      </w:r>
    </w:p>
    <w:p>
      <w:r>
        <w:rPr>
          <w:b/>
        </w:rPr>
        <w:t xml:space="preserve">Tulos</w:t>
      </w:r>
    </w:p>
    <w:p>
      <w:r>
        <w:t xml:space="preserve">Milloin Yhdysvallat siirtyi pysyvästi pois kultakannasta?</w:t>
      </w:r>
    </w:p>
    <w:p>
      <w:r>
        <w:rPr>
          <w:b/>
        </w:rPr>
        <w:t xml:space="preserve">Esimerkki 7.3400</w:t>
      </w:r>
    </w:p>
    <w:p>
      <w:r>
        <w:t xml:space="preserve">Milloin maahanmuuton uudistamista ja valvontaa koskeva laki hyväksyttiin?</w:t>
      </w:r>
    </w:p>
    <w:p>
      <w:r>
        <w:rPr>
          <w:b/>
        </w:rPr>
        <w:t xml:space="preserve">Tulos</w:t>
      </w:r>
    </w:p>
    <w:p>
      <w:r>
        <w:t xml:space="preserve">Milloin senaatti hyväksyi maahanmuuton uudistamista ja valvontaa koskevan lain?</w:t>
      </w:r>
    </w:p>
    <w:p>
      <w:r>
        <w:rPr>
          <w:b/>
        </w:rPr>
        <w:t xml:space="preserve">Tulos</w:t>
      </w:r>
    </w:p>
    <w:p>
      <w:r>
        <w:t xml:space="preserve">Milloin maahanmuuton uudistamista ja valvontaa koskeva laki hyväksyttiin parlamentissa?</w:t>
      </w:r>
    </w:p>
    <w:p>
      <w:r>
        <w:rPr>
          <w:b/>
        </w:rPr>
        <w:t xml:space="preserve">Tulos</w:t>
      </w:r>
    </w:p>
    <w:p>
      <w:r>
        <w:t xml:space="preserve">Milloin maahanmuuton uudistamista ja valvontaa koskeva laki hyväksyttiin?</w:t>
      </w:r>
    </w:p>
    <w:p>
      <w:r>
        <w:rPr>
          <w:b/>
        </w:rPr>
        <w:t xml:space="preserve">Esimerkki 7.3401</w:t>
      </w:r>
    </w:p>
    <w:p>
      <w:r>
        <w:t xml:space="preserve">Mikä on solun nestemäinen aine?</w:t>
      </w:r>
    </w:p>
    <w:p>
      <w:r>
        <w:rPr>
          <w:b/>
        </w:rPr>
        <w:t xml:space="preserve">Tulos</w:t>
      </w:r>
    </w:p>
    <w:p>
      <w:r>
        <w:t xml:space="preserve">Mikä on nestemäinen aine koko solussa tunnetaan?</w:t>
      </w:r>
    </w:p>
    <w:p>
      <w:r>
        <w:rPr>
          <w:b/>
        </w:rPr>
        <w:t xml:space="preserve">Tulos</w:t>
      </w:r>
    </w:p>
    <w:p>
      <w:r>
        <w:t xml:space="preserve">Mikä on solun tuman nestemäinen aine?</w:t>
      </w:r>
    </w:p>
    <w:p>
      <w:r>
        <w:rPr>
          <w:b/>
        </w:rPr>
        <w:t xml:space="preserve">Esimerkki 7.3402</w:t>
      </w:r>
    </w:p>
    <w:p>
      <w:r>
        <w:t xml:space="preserve">Millä nimellä loraxin puita kutsutaan?</w:t>
      </w:r>
    </w:p>
    <w:p>
      <w:r>
        <w:rPr>
          <w:b/>
        </w:rPr>
        <w:t xml:space="preserve">Tulos</w:t>
      </w:r>
    </w:p>
    <w:p>
      <w:r>
        <w:t xml:space="preserve">Millä nimellä puita kutsutaan lastenkirjassa The Lorax?</w:t>
      </w:r>
    </w:p>
    <w:p>
      <w:r>
        <w:rPr>
          <w:b/>
        </w:rPr>
        <w:t xml:space="preserve">Tulos</w:t>
      </w:r>
    </w:p>
    <w:p>
      <w:r>
        <w:t xml:space="preserve">Mikä on vuoden 2012 elokuvan The Lorax puiden nimi?</w:t>
      </w:r>
    </w:p>
    <w:p>
      <w:r>
        <w:rPr>
          <w:b/>
        </w:rPr>
        <w:t xml:space="preserve">Tulos</w:t>
      </w:r>
    </w:p>
    <w:p>
      <w:r>
        <w:t xml:space="preserve">Millä nimellä kutsutaan Lorax-sarjan puita?</w:t>
      </w:r>
    </w:p>
    <w:p>
      <w:r>
        <w:rPr>
          <w:b/>
        </w:rPr>
        <w:t xml:space="preserve">Esimerkki 7.3403</w:t>
      </w:r>
    </w:p>
    <w:p>
      <w:r>
        <w:t xml:space="preserve">Kuka näytteli elokuvassa Viulunsoittaja katolla -elokuva?</w:t>
      </w:r>
    </w:p>
    <w:p>
      <w:r>
        <w:rPr>
          <w:b/>
        </w:rPr>
        <w:t xml:space="preserve">Tulos</w:t>
      </w:r>
    </w:p>
    <w:p>
      <w:r>
        <w:t xml:space="preserve">Kuka näytteli elokuvassa Viulunsoittaja katolla -elokuvassa Tevjeä?</w:t>
      </w:r>
    </w:p>
    <w:p>
      <w:r>
        <w:rPr>
          <w:b/>
        </w:rPr>
        <w:t xml:space="preserve">Tulos</w:t>
      </w:r>
    </w:p>
    <w:p>
      <w:r>
        <w:t xml:space="preserve">Kuka näytteli Fiddler on the roof -elokuvassa Goldea?</w:t>
      </w:r>
    </w:p>
    <w:p>
      <w:r>
        <w:rPr>
          <w:b/>
        </w:rPr>
        <w:t xml:space="preserve">Tulos</w:t>
      </w:r>
    </w:p>
    <w:p>
      <w:r>
        <w:t xml:space="preserve">Kuka näytteli elokuvassa Viulunsoittaja katolla -elokuvassa Yenteä?</w:t>
      </w:r>
    </w:p>
    <w:p>
      <w:r>
        <w:rPr>
          <w:b/>
        </w:rPr>
        <w:t xml:space="preserve">Tulos</w:t>
      </w:r>
    </w:p>
    <w:p>
      <w:r>
        <w:t xml:space="preserve">Kuka näytteli elokuvassa Viulunsoittaja katolla -elokuvassa Lazar Wolfia?</w:t>
      </w:r>
    </w:p>
    <w:p>
      <w:r>
        <w:rPr>
          <w:b/>
        </w:rPr>
        <w:t xml:space="preserve">Tulos</w:t>
      </w:r>
    </w:p>
    <w:p>
      <w:r>
        <w:t xml:space="preserve">Kuka näytteli elokuvassa Viulunsoittaja katolla -elokuvassa Motel Kamzoilia?</w:t>
      </w:r>
    </w:p>
    <w:p>
      <w:r>
        <w:rPr>
          <w:b/>
        </w:rPr>
        <w:t xml:space="preserve">Esimerkki 7.3404</w:t>
      </w:r>
    </w:p>
    <w:p>
      <w:r>
        <w:t xml:space="preserve">Kuka laulaa alkuperäisen jonkinlaista ihanaa?</w:t>
      </w:r>
    </w:p>
    <w:p>
      <w:r>
        <w:rPr>
          <w:b/>
        </w:rPr>
        <w:t xml:space="preserve">Tulos</w:t>
      </w:r>
    </w:p>
    <w:p>
      <w:r>
        <w:t xml:space="preserve">Kuka laulaa alkuperäisen, vuonna 1961 julkaistun kappaleen "Some Kind of Wonderful"?</w:t>
      </w:r>
    </w:p>
    <w:p>
      <w:r>
        <w:rPr>
          <w:b/>
        </w:rPr>
        <w:t xml:space="preserve">Tulos</w:t>
      </w:r>
    </w:p>
    <w:p>
      <w:r>
        <w:t xml:space="preserve">Kuka laulaa alkuperäisen, vuonna 1967 julkaistun kappaleen "Some Kind of Wonderful"?</w:t>
      </w:r>
    </w:p>
    <w:p>
      <w:r>
        <w:rPr>
          <w:b/>
        </w:rPr>
        <w:t xml:space="preserve">Esimerkki 7.3405</w:t>
      </w:r>
    </w:p>
    <w:p>
      <w:r>
        <w:t xml:space="preserve">Kuka keksi ajatuksen vahvimman selviytymisestä?</w:t>
      </w:r>
    </w:p>
    <w:p>
      <w:r>
        <w:rPr>
          <w:b/>
        </w:rPr>
        <w:t xml:space="preserve">Tulos</w:t>
      </w:r>
    </w:p>
    <w:p>
      <w:r>
        <w:t xml:space="preserve">Kuka käytti ensimmäisenä sanontaa "vahvimman selviytyminen"?</w:t>
      </w:r>
    </w:p>
    <w:p>
      <w:r>
        <w:rPr>
          <w:b/>
        </w:rPr>
        <w:t xml:space="preserve">Tulos</w:t>
      </w:r>
    </w:p>
    <w:p>
      <w:r>
        <w:t xml:space="preserve">Kuka keksi lauseen "vahvimman selviytyminen" taustalla olevat periaatteet?</w:t>
      </w:r>
    </w:p>
    <w:p>
      <w:r>
        <w:rPr>
          <w:b/>
        </w:rPr>
        <w:t xml:space="preserve">Esimerkki 7.3406</w:t>
      </w:r>
    </w:p>
    <w:p>
      <w:r>
        <w:t xml:space="preserve">Mikä on Wall Street Journalin nykyinen kansallinen levikki?</w:t>
      </w:r>
    </w:p>
    <w:p>
      <w:r>
        <w:rPr>
          <w:b/>
        </w:rPr>
        <w:t xml:space="preserve">Tulos</w:t>
      </w:r>
    </w:p>
    <w:p>
      <w:r>
        <w:t xml:space="preserve">Mikä on Wall Street Journalin nykyinen kansallinen levikki 30. syyskuuta 2013?</w:t>
      </w:r>
    </w:p>
    <w:p>
      <w:r>
        <w:rPr>
          <w:b/>
        </w:rPr>
        <w:t xml:space="preserve">Tulos</w:t>
      </w:r>
    </w:p>
    <w:p>
      <w:r>
        <w:t xml:space="preserve">Mikä on Wall Street Journalin nykyinen valtakunnallinen levikki elokuussa 2019?</w:t>
      </w:r>
    </w:p>
    <w:p>
      <w:r>
        <w:rPr>
          <w:b/>
        </w:rPr>
        <w:t xml:space="preserve">Tulos</w:t>
      </w:r>
    </w:p>
    <w:p>
      <w:r>
        <w:t xml:space="preserve">Mikä on Wall Street Journalin nykyinen kansallinen levikki pelkästään digitaalisesta myynnistä elokuussa 2019?</w:t>
      </w:r>
    </w:p>
    <w:p>
      <w:r>
        <w:rPr>
          <w:b/>
        </w:rPr>
        <w:t xml:space="preserve">Tulos</w:t>
      </w:r>
    </w:p>
    <w:p>
      <w:r>
        <w:t xml:space="preserve">Mikä on Wall Street Journalin nykyinen valtakunnallinen levikki parhaimmillaan vuonna 2005?</w:t>
      </w:r>
    </w:p>
    <w:p>
      <w:r>
        <w:rPr>
          <w:b/>
        </w:rPr>
        <w:t xml:space="preserve">Esimerkki 7.3407</w:t>
      </w:r>
    </w:p>
    <w:p>
      <w:r>
        <w:t xml:space="preserve">Milloin Melinda kertoo Samille olevansa Jim?</w:t>
      </w:r>
    </w:p>
    <w:p>
      <w:r>
        <w:rPr>
          <w:b/>
        </w:rPr>
        <w:t xml:space="preserve">Tulos</w:t>
      </w:r>
    </w:p>
    <w:p>
      <w:r>
        <w:t xml:space="preserve">Missä jaksonumerossa Melinda kertoo Samille olevansa Jim?</w:t>
      </w:r>
    </w:p>
    <w:p>
      <w:r>
        <w:rPr>
          <w:b/>
        </w:rPr>
        <w:t xml:space="preserve">Tulos</w:t>
      </w:r>
    </w:p>
    <w:p>
      <w:r>
        <w:t xml:space="preserve">Mikä on sen jakson nimi, jossa Melinda kertoo Samille olevansa Jim?</w:t>
      </w:r>
    </w:p>
    <w:p>
      <w:r>
        <w:rPr>
          <w:b/>
        </w:rPr>
        <w:t xml:space="preserve">Esimerkki 7.3408</w:t>
      </w:r>
    </w:p>
    <w:p>
      <w:r>
        <w:t xml:space="preserve">Milloin tapahtuu viimeinen ihminen maan päällä?</w:t>
      </w:r>
    </w:p>
    <w:p>
      <w:r>
        <w:rPr>
          <w:b/>
        </w:rPr>
        <w:t xml:space="preserve">Tulos</w:t>
      </w:r>
    </w:p>
    <w:p>
      <w:r>
        <w:t xml:space="preserve">Milloin viimeinen mies maan päällä kausi 1 tapahtuu?</w:t>
      </w:r>
    </w:p>
    <w:p>
      <w:r>
        <w:rPr>
          <w:b/>
        </w:rPr>
        <w:t xml:space="preserve">Tulos</w:t>
      </w:r>
    </w:p>
    <w:p>
      <w:r>
        <w:t xml:space="preserve">Milloin viimeinen mies maan päällä -kausi 2 tapahtuu?</w:t>
      </w:r>
    </w:p>
    <w:p>
      <w:r>
        <w:rPr>
          <w:b/>
        </w:rPr>
        <w:t xml:space="preserve">Tulos</w:t>
      </w:r>
    </w:p>
    <w:p>
      <w:r>
        <w:t xml:space="preserve">Milloin vuonna 1924 ilmestynyt elokuva Viimeinen ihminen maan päällä tapahtuu?</w:t>
      </w:r>
    </w:p>
    <w:p>
      <w:r>
        <w:rPr>
          <w:b/>
        </w:rPr>
        <w:t xml:space="preserve">Tulos</w:t>
      </w:r>
    </w:p>
    <w:p>
      <w:r>
        <w:t xml:space="preserve">Milloin vuonna 1964 valmistunut elokuva Viimeinen mies maan päällä tapahtuu?</w:t>
      </w:r>
    </w:p>
    <w:p>
      <w:r>
        <w:rPr>
          <w:b/>
        </w:rPr>
        <w:t xml:space="preserve">Esimerkki 7.3409</w:t>
      </w:r>
    </w:p>
    <w:p>
      <w:r>
        <w:t xml:space="preserve">Milloin Englanti pääsi viimeksi välieriin?</w:t>
      </w:r>
    </w:p>
    <w:p>
      <w:r>
        <w:rPr>
          <w:b/>
        </w:rPr>
        <w:t xml:space="preserve">Tulos</w:t>
      </w:r>
    </w:p>
    <w:p>
      <w:r>
        <w:t xml:space="preserve">Milloin Englanti on viimeksi päässyt miesten jalkapallon MM-kisojen välieriin?</w:t>
      </w:r>
    </w:p>
    <w:p>
      <w:r>
        <w:rPr>
          <w:b/>
        </w:rPr>
        <w:t xml:space="preserve">Tulos</w:t>
      </w:r>
    </w:p>
    <w:p>
      <w:r>
        <w:t xml:space="preserve">Milloin Englanti on viimeksi päässyt naisten jalkapallon MM-kisojen välieriin?</w:t>
      </w:r>
    </w:p>
    <w:p>
      <w:r>
        <w:rPr>
          <w:b/>
        </w:rPr>
        <w:t xml:space="preserve">Esimerkki 7.3410</w:t>
      </w:r>
    </w:p>
    <w:p>
      <w:r>
        <w:t xml:space="preserve">Mikä on australialaisten harakoiden ryhmän nimi?</w:t>
      </w:r>
    </w:p>
    <w:p>
      <w:r>
        <w:rPr>
          <w:b/>
        </w:rPr>
        <w:t xml:space="preserve">Tulos</w:t>
      </w:r>
    </w:p>
    <w:p>
      <w:r>
        <w:t xml:space="preserve">Millä nimellä australialaisia harakoita joskus kutsutaan?</w:t>
      </w:r>
    </w:p>
    <w:p>
      <w:r>
        <w:rPr>
          <w:b/>
        </w:rPr>
        <w:t xml:space="preserve">Tulos</w:t>
      </w:r>
    </w:p>
    <w:p>
      <w:r>
        <w:t xml:space="preserve">Mikä on australialaisten harakoiden ryhmän nimi?</w:t>
      </w:r>
    </w:p>
    <w:p>
      <w:r>
        <w:rPr>
          <w:b/>
        </w:rPr>
        <w:t xml:space="preserve">Esimerkki 7.3411</w:t>
      </w:r>
    </w:p>
    <w:p>
      <w:r>
        <w:t xml:space="preserve">Milloin pakollinen asevelvollisuus päättyi Yhdistyneessä kuningaskunnassa?</w:t>
      </w:r>
    </w:p>
    <w:p>
      <w:r>
        <w:rPr>
          <w:b/>
        </w:rPr>
        <w:t xml:space="preserve">Tulos</w:t>
      </w:r>
    </w:p>
    <w:p>
      <w:r>
        <w:t xml:space="preserve">Milloin uk:n miesten pakollinen asevelvollisuus päättyi?</w:t>
      </w:r>
    </w:p>
    <w:p>
      <w:r>
        <w:rPr>
          <w:b/>
        </w:rPr>
        <w:t xml:space="preserve">Tulos</w:t>
      </w:r>
    </w:p>
    <w:p>
      <w:r>
        <w:t xml:space="preserve">Milloin viimeiset miehet jättivät asevoimat, jotka oli värvätty Yhdistyneessä kuningaskunnassa pakollisen asepalveluksen kautta?</w:t>
      </w:r>
    </w:p>
    <w:p>
      <w:r>
        <w:rPr>
          <w:b/>
        </w:rPr>
        <w:t xml:space="preserve">Esimerkki 7.3412</w:t>
      </w:r>
    </w:p>
    <w:p>
      <w:r>
        <w:t xml:space="preserve">Milloin Quinn tulee One Tree Hilliin?</w:t>
      </w:r>
    </w:p>
    <w:p>
      <w:r>
        <w:rPr>
          <w:b/>
        </w:rPr>
        <w:t xml:space="preserve">Tulos</w:t>
      </w:r>
    </w:p>
    <w:p>
      <w:r>
        <w:t xml:space="preserve">Mikä on sen jakson päivämäärä, jossa Quinn tulee One Tree Hillille?</w:t>
      </w:r>
    </w:p>
    <w:p>
      <w:r>
        <w:rPr>
          <w:b/>
        </w:rPr>
        <w:t xml:space="preserve">Tulos</w:t>
      </w:r>
    </w:p>
    <w:p>
      <w:r>
        <w:t xml:space="preserve">Mikä on sen jakson nimi, jossa Quinn tulee One Tree Hillille?</w:t>
      </w:r>
    </w:p>
    <w:p>
      <w:r>
        <w:rPr>
          <w:b/>
        </w:rPr>
        <w:t xml:space="preserve">Tulos</w:t>
      </w:r>
    </w:p>
    <w:p>
      <w:r>
        <w:t xml:space="preserve">Mikä oli se jakson numero, jossa Quinn tulee One Tree Hillille?</w:t>
      </w:r>
    </w:p>
    <w:p>
      <w:r>
        <w:rPr>
          <w:b/>
        </w:rPr>
        <w:t xml:space="preserve">Tulos</w:t>
      </w:r>
    </w:p>
    <w:p>
      <w:r>
        <w:t xml:space="preserve">Mikä on koko jakson numero, jossa Quinn tulee One Tree Hilliin?</w:t>
      </w:r>
    </w:p>
    <w:p>
      <w:r>
        <w:rPr>
          <w:b/>
        </w:rPr>
        <w:t xml:space="preserve">Esimerkki 7.3413</w:t>
      </w:r>
    </w:p>
    <w:p>
      <w:r>
        <w:t xml:space="preserve">Mitkä ovat horoskooppimerkin syöpä päivämäärät?</w:t>
      </w:r>
    </w:p>
    <w:p>
      <w:r>
        <w:rPr>
          <w:b/>
        </w:rPr>
        <w:t xml:space="preserve">Tulos</w:t>
      </w:r>
    </w:p>
    <w:p>
      <w:r>
        <w:t xml:space="preserve">Mitkä ovat astrologian horoskooppimerkin syövän alkamispäivämäärät?</w:t>
      </w:r>
    </w:p>
    <w:p>
      <w:r>
        <w:rPr>
          <w:b/>
        </w:rPr>
        <w:t xml:space="preserve">Tulos</w:t>
      </w:r>
    </w:p>
    <w:p>
      <w:r>
        <w:t xml:space="preserve">Mitkä ovat eläinradan merkin syövän loppupäivämäärä astrologiassa?</w:t>
      </w:r>
    </w:p>
    <w:p>
      <w:r>
        <w:rPr>
          <w:b/>
        </w:rPr>
        <w:t xml:space="preserve">Tulos</w:t>
      </w:r>
    </w:p>
    <w:p>
      <w:r>
        <w:t xml:space="preserve">Mitkä ovat auringon läpikulun aloituspäivämäärät eläinradan merkin syöpä klassisessa antiikissa?</w:t>
      </w:r>
    </w:p>
    <w:p>
      <w:r>
        <w:rPr>
          <w:b/>
        </w:rPr>
        <w:t xml:space="preserve">Tulos</w:t>
      </w:r>
    </w:p>
    <w:p>
      <w:r>
        <w:t xml:space="preserve">Mitkä ovat auringon läpikulun päättymispäivät eläinradan merkin syöpä klassisessa antiikissa?</w:t>
      </w:r>
    </w:p>
    <w:p>
      <w:r>
        <w:rPr>
          <w:b/>
        </w:rPr>
        <w:t xml:space="preserve">Tulos</w:t>
      </w:r>
    </w:p>
    <w:p>
      <w:r>
        <w:t xml:space="preserve">Mitkä ovat auringon läpikulun aloituspäivämäärät eläinradan merkin syöpä nykyaikana?</w:t>
      </w:r>
    </w:p>
    <w:p>
      <w:r>
        <w:rPr>
          <w:b/>
        </w:rPr>
        <w:t xml:space="preserve">Tulos</w:t>
      </w:r>
    </w:p>
    <w:p>
      <w:r>
        <w:t xml:space="preserve">Mitkä ovat auringon läpikulun päättymispäivät eläinradan merkin syöpä nykyaikana?</w:t>
      </w:r>
    </w:p>
    <w:p>
      <w:r>
        <w:rPr>
          <w:b/>
        </w:rPr>
        <w:t xml:space="preserve">Esimerkki 7.3414</w:t>
      </w:r>
    </w:p>
    <w:p>
      <w:r>
        <w:t xml:space="preserve">Milloin dragonballin ensimmäinen jakso esitettiin?</w:t>
      </w:r>
    </w:p>
    <w:p>
      <w:r>
        <w:rPr>
          <w:b/>
        </w:rPr>
        <w:t xml:space="preserve">Tulos</w:t>
      </w:r>
    </w:p>
    <w:p>
      <w:r>
        <w:t xml:space="preserve">Milloin dragonballin ensimmäinen jakso esitettiin Japanissa?</w:t>
      </w:r>
    </w:p>
    <w:p>
      <w:r>
        <w:rPr>
          <w:b/>
        </w:rPr>
        <w:t xml:space="preserve">Tulos</w:t>
      </w:r>
    </w:p>
    <w:p>
      <w:r>
        <w:t xml:space="preserve">Milloin dragonballin ensimmäinen jakso esitettiin englanniksi?</w:t>
      </w:r>
    </w:p>
    <w:p>
      <w:r>
        <w:rPr>
          <w:b/>
        </w:rPr>
        <w:t xml:space="preserve">Tulos</w:t>
      </w:r>
    </w:p>
    <w:p>
      <w:r>
        <w:t xml:space="preserve">Milloin dragonballin ensimmäinen jakso esitettiin englanniksi redubattuna?</w:t>
      </w:r>
    </w:p>
    <w:p>
      <w:r>
        <w:rPr>
          <w:b/>
        </w:rPr>
        <w:t xml:space="preserve">Esimerkki 7.3415</w:t>
      </w:r>
    </w:p>
    <w:p>
      <w:r>
        <w:t xml:space="preserve">Missä elokuva kolme mainostaulua Ebbing Missourin ulkopuolella kuvattiin?</w:t>
      </w:r>
    </w:p>
    <w:p>
      <w:r>
        <w:rPr>
          <w:b/>
        </w:rPr>
        <w:t xml:space="preserve">Tulos</w:t>
      </w:r>
    </w:p>
    <w:p>
      <w:r>
        <w:t xml:space="preserve">Missä oli elokuvan Three Billboards Outside of Ebbing Missouri pääkuvauspaikka?</w:t>
      </w:r>
    </w:p>
    <w:p>
      <w:r>
        <w:rPr>
          <w:b/>
        </w:rPr>
        <w:t xml:space="preserve">Tulos</w:t>
      </w:r>
    </w:p>
    <w:p>
      <w:r>
        <w:t xml:space="preserve">Missä elokuvan Three Billboards Outside of Ebbing, Missouri mainostaulukohtaukset kuvattiin?</w:t>
      </w:r>
    </w:p>
    <w:p>
      <w:r>
        <w:rPr>
          <w:b/>
        </w:rPr>
        <w:t xml:space="preserve">Tulos</w:t>
      </w:r>
    </w:p>
    <w:p>
      <w:r>
        <w:t xml:space="preserve">Missä elokuvan Three Billboards Outside of Ebbing, Missouri baarikohtaukset kuvattiin?</w:t>
      </w:r>
    </w:p>
    <w:p>
      <w:r>
        <w:rPr>
          <w:b/>
        </w:rPr>
        <w:t xml:space="preserve">Esimerkki 7.3416</w:t>
      </w:r>
    </w:p>
    <w:p>
      <w:r>
        <w:t xml:space="preserve">Kuka laulaa paratiisissa kojelaudan valossa?</w:t>
      </w:r>
    </w:p>
    <w:p>
      <w:r>
        <w:rPr>
          <w:b/>
        </w:rPr>
        <w:t xml:space="preserve">Tulos</w:t>
      </w:r>
    </w:p>
    <w:p>
      <w:r>
        <w:t xml:space="preserve">Kuka laulaa paradise by the dashboard light -biisissä mieslaulun?</w:t>
      </w:r>
    </w:p>
    <w:p>
      <w:r>
        <w:rPr>
          <w:b/>
        </w:rPr>
        <w:t xml:space="preserve">Tulos</w:t>
      </w:r>
    </w:p>
    <w:p>
      <w:r>
        <w:t xml:space="preserve">Kuka laulaa naispuolisen laulun paradise by the dashboard light -biisissä?</w:t>
      </w:r>
    </w:p>
    <w:p>
      <w:r>
        <w:rPr>
          <w:b/>
        </w:rPr>
        <w:t xml:space="preserve">Esimerkki 7.3417</w:t>
      </w:r>
    </w:p>
    <w:p>
      <w:r>
        <w:t xml:space="preserve">Milloin alkuperäinen vihreä lyhty ilmestyi?</w:t>
      </w:r>
    </w:p>
    <w:p>
      <w:r>
        <w:rPr>
          <w:b/>
        </w:rPr>
        <w:t xml:space="preserve">Tulos</w:t>
      </w:r>
    </w:p>
    <w:p>
      <w:r>
        <w:t xml:space="preserve">Milloin alkuperäinen Vihreä lyhty -sarjakuva ilmestyi?</w:t>
      </w:r>
    </w:p>
    <w:p>
      <w:r>
        <w:rPr>
          <w:b/>
        </w:rPr>
        <w:t xml:space="preserve">Tulos</w:t>
      </w:r>
    </w:p>
    <w:p>
      <w:r>
        <w:t xml:space="preserve">Milloin alkuperäinen Green Lantern -elokuva tuli näytille?</w:t>
      </w:r>
    </w:p>
    <w:p>
      <w:r>
        <w:rPr>
          <w:b/>
        </w:rPr>
        <w:t xml:space="preserve">Tulos</w:t>
      </w:r>
    </w:p>
    <w:p>
      <w:r>
        <w:t xml:space="preserve">Milloin alkuperäinen Vihreä lyhty -elokuva ilmestyi Yhdysvalloissa?</w:t>
      </w:r>
    </w:p>
    <w:p>
      <w:r>
        <w:rPr>
          <w:b/>
        </w:rPr>
        <w:t xml:space="preserve">Esimerkki 7.3418</w:t>
      </w:r>
    </w:p>
    <w:p>
      <w:r>
        <w:t xml:space="preserve">Missä Finding Doryn pitäisi tapahtua?</w:t>
      </w:r>
    </w:p>
    <w:p>
      <w:r>
        <w:rPr>
          <w:b/>
        </w:rPr>
        <w:t xml:space="preserve">Tulos</w:t>
      </w:r>
    </w:p>
    <w:p>
      <w:r>
        <w:t xml:space="preserve">Missä valtameressä Finding Doryn pitäisi tapahtua?</w:t>
      </w:r>
    </w:p>
    <w:p>
      <w:r>
        <w:rPr>
          <w:b/>
        </w:rPr>
        <w:t xml:space="preserve">Tulos</w:t>
      </w:r>
    </w:p>
    <w:p>
      <w:r>
        <w:t xml:space="preserve">Minkä rannikon lähellä Finding Doryn pitäisi tapahtua?</w:t>
      </w:r>
    </w:p>
    <w:p>
      <w:r>
        <w:rPr>
          <w:b/>
        </w:rPr>
        <w:t xml:space="preserve">Esimerkki 7.3419</w:t>
      </w:r>
    </w:p>
    <w:p>
      <w:r>
        <w:t xml:space="preserve">Kuka laulaa maanantai maanantai niin hyvä minulle?</w:t>
      </w:r>
    </w:p>
    <w:p>
      <w:r>
        <w:rPr>
          <w:b/>
        </w:rPr>
        <w:t xml:space="preserve">Tulos</w:t>
      </w:r>
    </w:p>
    <w:p>
      <w:r>
        <w:t xml:space="preserve">Kuka lauloi alkuperäisen version Monday, Monday -kappaleesta vuonna 1966?</w:t>
      </w:r>
    </w:p>
    <w:p>
      <w:r>
        <w:rPr>
          <w:b/>
        </w:rPr>
        <w:t xml:space="preserve">Tulos</w:t>
      </w:r>
    </w:p>
    <w:p>
      <w:r>
        <w:t xml:space="preserve">Kuka julkaisi kolme versiota Monday, Monday niin hyvä minulle?</w:t>
      </w:r>
    </w:p>
    <w:p>
      <w:r>
        <w:rPr>
          <w:b/>
        </w:rPr>
        <w:t xml:space="preserve">Tulos</w:t>
      </w:r>
    </w:p>
    <w:p>
      <w:r>
        <w:t xml:space="preserve">Kuka lauloi Monday Monday so good to me -albumilla Under the Covers, Vol. 1?</w:t>
      </w:r>
    </w:p>
    <w:p>
      <w:r>
        <w:rPr>
          <w:b/>
        </w:rPr>
        <w:t xml:space="preserve">Esimerkki 7.3420</w:t>
      </w:r>
    </w:p>
    <w:p>
      <w:r>
        <w:t xml:space="preserve">Kuinka monta jäsentä kreikkalaisessa ortodoksisessa kirkossa on?</w:t>
      </w:r>
    </w:p>
    <w:p>
      <w:r>
        <w:rPr>
          <w:b/>
        </w:rPr>
        <w:t xml:space="preserve">Tulos</w:t>
      </w:r>
    </w:p>
    <w:p>
      <w:r>
        <w:t xml:space="preserve">Kuinka monta jäsentä kuuluu nykyaikaiseen kreikkalais-ortodoksiseen kirkkoon?</w:t>
      </w:r>
    </w:p>
    <w:p>
      <w:r>
        <w:rPr>
          <w:b/>
        </w:rPr>
        <w:t xml:space="preserve">Tulos</w:t>
      </w:r>
    </w:p>
    <w:p>
      <w:r>
        <w:t xml:space="preserve">Kuinka monta jäsentä kuuluu nykyaikaiseen kreikkalais-ortodoksiseen kirkkoon Yhdysvalloissa?</w:t>
      </w:r>
    </w:p>
    <w:p>
      <w:r>
        <w:rPr>
          <w:b/>
        </w:rPr>
        <w:t xml:space="preserve">Tulos</w:t>
      </w:r>
    </w:p>
    <w:p>
      <w:r>
        <w:t xml:space="preserve">Kuinka monta jäsentä kuuluu nykyaikaiseen Aleksandrian kreikkalais-ortodoksiseen kirkkoon?</w:t>
      </w:r>
    </w:p>
    <w:p>
      <w:r>
        <w:rPr>
          <w:b/>
        </w:rPr>
        <w:t xml:space="preserve">Tulos</w:t>
      </w:r>
    </w:p>
    <w:p>
      <w:r>
        <w:t xml:space="preserve">Kuinka monta jäsentä kuuluu Antiokian nykyaikaiseen kreikkalais-ortodoksiseen kirkkoon vuonna 2012?</w:t>
      </w:r>
    </w:p>
    <w:p>
      <w:r>
        <w:rPr>
          <w:b/>
        </w:rPr>
        <w:t xml:space="preserve">Esimerkki 7.3421</w:t>
      </w:r>
    </w:p>
    <w:p>
      <w:r>
        <w:t xml:space="preserve">Ketä Rupert Everett näytteli Miss Peregrinessä?</w:t>
      </w:r>
    </w:p>
    <w:p>
      <w:r>
        <w:rPr>
          <w:b/>
        </w:rPr>
        <w:t xml:space="preserve">Tulos</w:t>
      </w:r>
    </w:p>
    <w:p>
      <w:r>
        <w:t xml:space="preserve">Mitä hahmoa Rupert Everett näytteli elokuvassa Miss Peregrine?</w:t>
      </w:r>
    </w:p>
    <w:p>
      <w:r>
        <w:rPr>
          <w:b/>
        </w:rPr>
        <w:t xml:space="preserve">Tulos</w:t>
      </w:r>
    </w:p>
    <w:p>
      <w:r>
        <w:t xml:space="preserve">Mitä hahmoa Rupert Everett esitti Miss Peregrinessä?</w:t>
      </w:r>
    </w:p>
    <w:p>
      <w:r>
        <w:rPr>
          <w:b/>
        </w:rPr>
        <w:t xml:space="preserve">Esimerkki 7.3422</w:t>
      </w:r>
    </w:p>
    <w:p>
      <w:r>
        <w:t xml:space="preserve">Milloin ninjagon seuraava kausi ilmestyy?</w:t>
      </w:r>
    </w:p>
    <w:p>
      <w:r>
        <w:rPr>
          <w:b/>
        </w:rPr>
        <w:t xml:space="preserve">Tulos</w:t>
      </w:r>
    </w:p>
    <w:p>
      <w:r>
        <w:t xml:space="preserve">Milloin ninjagon seuraava kausi ilmestyy alunperin vuonna 2017?</w:t>
      </w:r>
    </w:p>
    <w:p>
      <w:r>
        <w:rPr>
          <w:b/>
        </w:rPr>
        <w:t xml:space="preserve">Tulos</w:t>
      </w:r>
    </w:p>
    <w:p>
      <w:r>
        <w:t xml:space="preserve">Milloin ninjagon seuraava kausi ilmestyy alunperin vuonna 2016?</w:t>
      </w:r>
    </w:p>
    <w:p>
      <w:r>
        <w:rPr>
          <w:b/>
        </w:rPr>
        <w:t xml:space="preserve">Tulos</w:t>
      </w:r>
    </w:p>
    <w:p>
      <w:r>
        <w:t xml:space="preserve">Milloin ninjagon seuraava kausi ilmestyy alunperin vuonna 2015?</w:t>
      </w:r>
    </w:p>
    <w:p>
      <w:r>
        <w:rPr>
          <w:b/>
        </w:rPr>
        <w:t xml:space="preserve">Esimerkki 7.3423</w:t>
      </w:r>
    </w:p>
    <w:p>
      <w:r>
        <w:t xml:space="preserve">Kuka sang cherish on sana, jota käytän kuvaamaan?</w:t>
      </w:r>
    </w:p>
    <w:p>
      <w:r>
        <w:rPr>
          <w:b/>
        </w:rPr>
        <w:t xml:space="preserve">Tulos</w:t>
      </w:r>
    </w:p>
    <w:p>
      <w:r>
        <w:t xml:space="preserve">Kuka lauloi Cherish on sana, jota käytän vuonna 1966?</w:t>
      </w:r>
    </w:p>
    <w:p>
      <w:r>
        <w:rPr>
          <w:b/>
        </w:rPr>
        <w:t xml:space="preserve">Tulos</w:t>
      </w:r>
    </w:p>
    <w:p>
      <w:r>
        <w:t xml:space="preserve">Kuka lauloi Cherish on sana, jota käytän kuvaamaan vuonna 1971?</w:t>
      </w:r>
    </w:p>
    <w:p>
      <w:r>
        <w:rPr>
          <w:b/>
        </w:rPr>
        <w:t xml:space="preserve">Tulos</w:t>
      </w:r>
    </w:p>
    <w:p>
      <w:r>
        <w:t xml:space="preserve">Kuka lauloi Cherish on sana, jota käytän kuvaamaan Melody Lingers On -albumilla?</w:t>
      </w:r>
    </w:p>
    <w:p>
      <w:r>
        <w:rPr>
          <w:b/>
        </w:rPr>
        <w:t xml:space="preserve">Tulos</w:t>
      </w:r>
    </w:p>
    <w:p>
      <w:r>
        <w:t xml:space="preserve">Kuka lauloi Cherish on sana, jota käytän kuvaamaan Colour My World -albumilla?</w:t>
      </w:r>
    </w:p>
    <w:p>
      <w:r>
        <w:rPr>
          <w:b/>
        </w:rPr>
        <w:t xml:space="preserve">Tulos</w:t>
      </w:r>
    </w:p>
    <w:p>
      <w:r>
        <w:t xml:space="preserve">Kuka lauloi Cherish on sana, jota käytän kuvaamaan AM/FM-albumilla?</w:t>
      </w:r>
    </w:p>
    <w:p>
      <w:r>
        <w:rPr>
          <w:b/>
        </w:rPr>
        <w:t xml:space="preserve">Tulos</w:t>
      </w:r>
    </w:p>
    <w:p>
      <w:r>
        <w:t xml:space="preserve">Kuka lauloi Cherish on sana, jota käytän kuvaamaan Reach Out -albumilla?</w:t>
      </w:r>
    </w:p>
    <w:p>
      <w:r>
        <w:rPr>
          <w:b/>
        </w:rPr>
        <w:t xml:space="preserve">Tulos</w:t>
      </w:r>
    </w:p>
    <w:p>
      <w:r>
        <w:t xml:space="preserve">Kuka lauloi Cherish sanan, jota käytän kuvaamaan Love Means... -albumilla?</w:t>
      </w:r>
    </w:p>
    <w:p>
      <w:r>
        <w:rPr>
          <w:b/>
        </w:rPr>
        <w:t xml:space="preserve">Esimerkki 7.3424</w:t>
      </w:r>
    </w:p>
    <w:p>
      <w:r>
        <w:t xml:space="preserve">Kuka oli äiti elokuvassa Kuinka tapasin äitisi?</w:t>
      </w:r>
    </w:p>
    <w:p>
      <w:r>
        <w:rPr>
          <w:b/>
        </w:rPr>
        <w:t xml:space="preserve">Tulos</w:t>
      </w:r>
    </w:p>
    <w:p>
      <w:r>
        <w:t xml:space="preserve">Kuka oli Äiti sarjassa How I Met Your Mother?</w:t>
      </w:r>
    </w:p>
    <w:p>
      <w:r>
        <w:rPr>
          <w:b/>
        </w:rPr>
        <w:t xml:space="preserve">Tulos</w:t>
      </w:r>
    </w:p>
    <w:p>
      <w:r>
        <w:t xml:space="preserve">Kuka näyttelijä näyttelee äitiä sarjassa How I Met Your Mother?</w:t>
      </w:r>
    </w:p>
    <w:p>
      <w:r>
        <w:rPr>
          <w:b/>
        </w:rPr>
        <w:t xml:space="preserve">Esimerkki 7.3425</w:t>
      </w:r>
    </w:p>
    <w:p>
      <w:r>
        <w:t xml:space="preserve">Kuka laulaa, mitä et tee rakkaudesta?</w:t>
      </w:r>
    </w:p>
    <w:p>
      <w:r>
        <w:rPr>
          <w:b/>
        </w:rPr>
        <w:t xml:space="preserve">Tulos</w:t>
      </w:r>
    </w:p>
    <w:p>
      <w:r>
        <w:t xml:space="preserve">Kuka lauloi alkuperäisen What You Won't Do For Love -kappaleen?</w:t>
      </w:r>
    </w:p>
    <w:p>
      <w:r>
        <w:rPr>
          <w:b/>
        </w:rPr>
        <w:t xml:space="preserve">Tulos</w:t>
      </w:r>
    </w:p>
    <w:p>
      <w:r>
        <w:t xml:space="preserve">Kuka lauloi coverin What You Won't Do for Love -kappaleesta vuonna 1992?</w:t>
      </w:r>
    </w:p>
    <w:p>
      <w:r>
        <w:rPr>
          <w:b/>
        </w:rPr>
        <w:t xml:space="preserve">Tulos</w:t>
      </w:r>
    </w:p>
    <w:p>
      <w:r>
        <w:t xml:space="preserve">Kuka lauloi coverin What You Won't Do for Love -kappaleesta vuonna 2004?</w:t>
      </w:r>
    </w:p>
    <w:p>
      <w:r>
        <w:rPr>
          <w:b/>
        </w:rPr>
        <w:t xml:space="preserve">Esimerkki 7.3426</w:t>
      </w:r>
    </w:p>
    <w:p>
      <w:r>
        <w:t xml:space="preserve">Kuka esittää Elsaa Olafin jäätyneessä seikkailussa?</w:t>
      </w:r>
    </w:p>
    <w:p>
      <w:r>
        <w:rPr>
          <w:b/>
        </w:rPr>
        <w:t xml:space="preserve">Tulos</w:t>
      </w:r>
    </w:p>
    <w:p>
      <w:r>
        <w:t xml:space="preserve">Kuka esittää vanhaa Elsaa Olafin jäätyneessä seikkailussa?</w:t>
      </w:r>
    </w:p>
    <w:p>
      <w:r>
        <w:rPr>
          <w:b/>
        </w:rPr>
        <w:t xml:space="preserve">Tulos</w:t>
      </w:r>
    </w:p>
    <w:p>
      <w:r>
        <w:t xml:space="preserve">Kuka esittää nuorta Elsaa Olafin jäätyneessä seikkailussa?</w:t>
      </w:r>
    </w:p>
    <w:p>
      <w:r>
        <w:rPr>
          <w:b/>
        </w:rPr>
        <w:t xml:space="preserve">Esimerkki 7.3427</w:t>
      </w:r>
    </w:p>
    <w:p>
      <w:r>
        <w:t xml:space="preserve">Mistä Etelä-Afrikan vesi tulee?</w:t>
      </w:r>
    </w:p>
    <w:p>
      <w:r>
        <w:rPr>
          <w:b/>
        </w:rPr>
        <w:t xml:space="preserve">Tulos</w:t>
      </w:r>
    </w:p>
    <w:p>
      <w:r>
        <w:t xml:space="preserve">Mistä joista Etelä-Afrikan vesi tulee?</w:t>
      </w:r>
    </w:p>
    <w:p>
      <w:r>
        <w:rPr>
          <w:b/>
        </w:rPr>
        <w:t xml:space="preserve">Tulos</w:t>
      </w:r>
    </w:p>
    <w:p>
      <w:r>
        <w:t xml:space="preserve">Mistä muualta kuin joista Etelä-Afrikan vesi tulee?</w:t>
      </w:r>
    </w:p>
    <w:p>
      <w:r>
        <w:rPr>
          <w:b/>
        </w:rPr>
        <w:t xml:space="preserve">Esimerkki 7.3428</w:t>
      </w:r>
    </w:p>
    <w:p>
      <w:r>
        <w:t xml:space="preserve">Kuka on maannut valtiopäivillä pääkaupungissa?</w:t>
      </w:r>
    </w:p>
    <w:p>
      <w:r>
        <w:rPr>
          <w:b/>
        </w:rPr>
        <w:t xml:space="preserve">Tulos</w:t>
      </w:r>
    </w:p>
    <w:p>
      <w:r>
        <w:t xml:space="preserve">Kuka on asettunut valtiopäiville Yhdysvaltain Capitolissa vuonna 2016?</w:t>
      </w:r>
    </w:p>
    <w:p>
      <w:r>
        <w:rPr>
          <w:b/>
        </w:rPr>
        <w:t xml:space="preserve">Tulos</w:t>
      </w:r>
    </w:p>
    <w:p>
      <w:r>
        <w:t xml:space="preserve">Kuka on asettunut valtiopäiville Yhdysvaltain pääkaupungissa vuonna 2005?</w:t>
      </w:r>
    </w:p>
    <w:p>
      <w:r>
        <w:rPr>
          <w:b/>
        </w:rPr>
        <w:t xml:space="preserve">Tulos</w:t>
      </w:r>
    </w:p>
    <w:p>
      <w:r>
        <w:t xml:space="preserve">Kuka on viettänyt kunniamaininnan Yhdysvaltain pääkaupungissa vuonna 1999?</w:t>
      </w:r>
    </w:p>
    <w:p>
      <w:r>
        <w:rPr>
          <w:b/>
        </w:rPr>
        <w:t xml:space="preserve">Esimerkki 7.3429</w:t>
      </w:r>
    </w:p>
    <w:p>
      <w:r>
        <w:t xml:space="preserve">Kuka puhuu Mashaa Mashassa ja karhussa?</w:t>
      </w:r>
    </w:p>
    <w:p>
      <w:r>
        <w:rPr>
          <w:b/>
        </w:rPr>
        <w:t xml:space="preserve">Tulos</w:t>
      </w:r>
    </w:p>
    <w:p>
      <w:r>
        <w:t xml:space="preserve">Kuka on Mashan pääääni elokuvassa Masha ja karhu?</w:t>
      </w:r>
    </w:p>
    <w:p>
      <w:r>
        <w:rPr>
          <w:b/>
        </w:rPr>
        <w:t xml:space="preserve">Tulos</w:t>
      </w:r>
    </w:p>
    <w:p>
      <w:r>
        <w:t xml:space="preserve">Kenen ääni on Mashalla englanninkielisessä elokuvassa Masha and the Bear?</w:t>
      </w:r>
    </w:p>
    <w:p>
      <w:r>
        <w:rPr>
          <w:b/>
        </w:rPr>
        <w:t xml:space="preserve">Esimerkki 7.3430</w:t>
      </w:r>
    </w:p>
    <w:p>
      <w:r>
        <w:t xml:space="preserve">Milloin Douglas High Schoolin ampuminen tapahtui?</w:t>
      </w:r>
    </w:p>
    <w:p>
      <w:r>
        <w:rPr>
          <w:b/>
        </w:rPr>
        <w:t xml:space="preserve">Tulos</w:t>
      </w:r>
    </w:p>
    <w:p>
      <w:r>
        <w:t xml:space="preserve">Milloin Douglas High Schoolin ampuminen tapahtui?</w:t>
      </w:r>
    </w:p>
    <w:p>
      <w:r>
        <w:rPr>
          <w:b/>
        </w:rPr>
        <w:t xml:space="preserve">Tulos</w:t>
      </w:r>
    </w:p>
    <w:p>
      <w:r>
        <w:t xml:space="preserve">Milloin Douglas High Schoolin ampuminen tapahtui?</w:t>
      </w:r>
    </w:p>
    <w:p>
      <w:r>
        <w:rPr>
          <w:b/>
        </w:rPr>
        <w:t xml:space="preserve">Esimerkki 7.3431</w:t>
      </w:r>
    </w:p>
    <w:p>
      <w:r>
        <w:t xml:space="preserve">Kuka lauloi i love you baby 90-luvun biisin?</w:t>
      </w:r>
    </w:p>
    <w:p>
      <w:r>
        <w:rPr>
          <w:b/>
        </w:rPr>
        <w:t xml:space="preserve">Tulos</w:t>
      </w:r>
    </w:p>
    <w:p>
      <w:r>
        <w:t xml:space="preserve">Mikä yhtye esitti 90-luvulla kappaleen "I Luv U Baby"?</w:t>
      </w:r>
    </w:p>
    <w:p>
      <w:r>
        <w:rPr>
          <w:b/>
        </w:rPr>
        <w:t xml:space="preserve">Tulos</w:t>
      </w:r>
    </w:p>
    <w:p>
      <w:r>
        <w:t xml:space="preserve">Kuka laulaja lauloi 90-luvun kappaleessa "I Luv U Baby"?</w:t>
      </w:r>
    </w:p>
    <w:p>
      <w:r>
        <w:rPr>
          <w:b/>
        </w:rPr>
        <w:t xml:space="preserve">Esimerkki 7.3432</w:t>
      </w:r>
    </w:p>
    <w:p>
      <w:r>
        <w:t xml:space="preserve">Viimeisin maanpetoksesta tuomittu henkilö Yhdysvalloissa?</w:t>
      </w:r>
    </w:p>
    <w:p>
      <w:r>
        <w:rPr>
          <w:b/>
        </w:rPr>
        <w:t xml:space="preserve">Tulos</w:t>
      </w:r>
    </w:p>
    <w:p>
      <w:r>
        <w:t xml:space="preserve">Viimeinen henkilö, joka tuomittiin maanpetoksesta Yhdysvalloissa?</w:t>
      </w:r>
    </w:p>
    <w:p>
      <w:r>
        <w:rPr>
          <w:b/>
        </w:rPr>
        <w:t xml:space="preserve">Tulos</w:t>
      </w:r>
    </w:p>
    <w:p>
      <w:r>
        <w:t xml:space="preserve">Viimeisin maanpetoksesta tuomittu henkilö Yhdysvalloissa, riippumatta tuomion antamispäivästä?</w:t>
      </w:r>
    </w:p>
    <w:p>
      <w:r>
        <w:rPr>
          <w:b/>
        </w:rPr>
        <w:t xml:space="preserve">Esimerkki 7.3433</w:t>
      </w:r>
    </w:p>
    <w:p>
      <w:r>
        <w:t xml:space="preserve">Milloin kansallisen henkilökortin myöntäminen alkoi Sri Lankassa?</w:t>
      </w:r>
    </w:p>
    <w:p>
      <w:r>
        <w:rPr>
          <w:b/>
        </w:rPr>
        <w:t xml:space="preserve">Tulos</w:t>
      </w:r>
    </w:p>
    <w:p>
      <w:r>
        <w:t xml:space="preserve">Milloin kansallinen henkilökortti alettiin myöntää Sri Lankassa?</w:t>
      </w:r>
    </w:p>
    <w:p>
      <w:r>
        <w:rPr>
          <w:b/>
        </w:rPr>
        <w:t xml:space="preserve">Tulos</w:t>
      </w:r>
    </w:p>
    <w:p>
      <w:r>
        <w:t xml:space="preserve">Milloin älykortin myöntäminen kansallisena henkilökorttina aloitettiin Sri Lankassa?</w:t>
      </w:r>
    </w:p>
    <w:p>
      <w:r>
        <w:rPr>
          <w:b/>
        </w:rPr>
        <w:t xml:space="preserve">Esimerkki 7.3434</w:t>
      </w:r>
    </w:p>
    <w:p>
      <w:r>
        <w:t xml:space="preserve">Kuka näyttelee Samsonin äitiä elokuvassa Samson?</w:t>
      </w:r>
    </w:p>
    <w:p>
      <w:r>
        <w:rPr>
          <w:b/>
        </w:rPr>
        <w:t xml:space="preserve">Tulos</w:t>
      </w:r>
    </w:p>
    <w:p>
      <w:r>
        <w:t xml:space="preserve">Kuka näyttelee Samsonin äitiä vuoden 1914 elokuvassa Samson?</w:t>
      </w:r>
    </w:p>
    <w:p>
      <w:r>
        <w:rPr>
          <w:b/>
        </w:rPr>
        <w:t xml:space="preserve">Tulos</w:t>
      </w:r>
    </w:p>
    <w:p>
      <w:r>
        <w:t xml:space="preserve">Kuka näyttelee Samsonin äitiä vuoden 2018 elokuvassa Samson?</w:t>
      </w:r>
    </w:p>
    <w:p>
      <w:r>
        <w:rPr>
          <w:b/>
        </w:rPr>
        <w:t xml:space="preserve">Esimerkki 7.3435</w:t>
      </w:r>
    </w:p>
    <w:p>
      <w:r>
        <w:t xml:space="preserve">Missä järjestettiin ensimmäinen Pyhän Patrickin päivän paraati?</w:t>
      </w:r>
    </w:p>
    <w:p>
      <w:r>
        <w:rPr>
          <w:b/>
        </w:rPr>
        <w:t xml:space="preserve">Tulos</w:t>
      </w:r>
    </w:p>
    <w:p>
      <w:r>
        <w:t xml:space="preserve">Missä järjestettiin ensimmäiset Pyhän Patrickin päivän paraatit 1700-luvulla?</w:t>
      </w:r>
    </w:p>
    <w:p>
      <w:r>
        <w:rPr>
          <w:b/>
        </w:rPr>
        <w:t xml:space="preserve">Tulos</w:t>
      </w:r>
    </w:p>
    <w:p>
      <w:r>
        <w:t xml:space="preserve">Missä pidettiin Irlannin ensimmäinen Pyhän Patrickin päivän paraati?</w:t>
      </w:r>
    </w:p>
    <w:p>
      <w:r>
        <w:rPr>
          <w:b/>
        </w:rPr>
        <w:t xml:space="preserve">Tulos</w:t>
      </w:r>
    </w:p>
    <w:p>
      <w:r>
        <w:t xml:space="preserve">Missä järjestettiin Irlannin ensimmäinen virallinen Pyhän Patrickin päivän paraati?</w:t>
      </w:r>
    </w:p>
    <w:p>
      <w:r>
        <w:rPr>
          <w:b/>
        </w:rPr>
        <w:t xml:space="preserve">Tulos</w:t>
      </w:r>
    </w:p>
    <w:p>
      <w:r>
        <w:t xml:space="preserve">Missä pidettiin ensimmäinen Pyhän Patrickin päivän paraati Venäjällä?</w:t>
      </w:r>
    </w:p>
    <w:p>
      <w:r>
        <w:rPr>
          <w:b/>
        </w:rPr>
        <w:t xml:space="preserve">Tulos</w:t>
      </w:r>
    </w:p>
    <w:p>
      <w:r>
        <w:t xml:space="preserve">Missä järjestettiin ensimmäinen Pyhän Patrickin päivän paraati Japanissa?</w:t>
      </w:r>
    </w:p>
    <w:p>
      <w:r>
        <w:rPr>
          <w:b/>
        </w:rPr>
        <w:t xml:space="preserve">Tulos</w:t>
      </w:r>
    </w:p>
    <w:p>
      <w:r>
        <w:t xml:space="preserve">Missä järjestettiin ensimmäinen Pyhän Patrickin päivän paraati Koreassa?</w:t>
      </w:r>
    </w:p>
    <w:p>
      <w:r>
        <w:rPr>
          <w:b/>
        </w:rPr>
        <w:t xml:space="preserve">Esimerkki 7.3436</w:t>
      </w:r>
    </w:p>
    <w:p>
      <w:r>
        <w:t xml:space="preserve">Milloin Wall Street Journalin prime rate muuttui?</w:t>
      </w:r>
    </w:p>
    <w:p>
      <w:r>
        <w:rPr>
          <w:b/>
        </w:rPr>
        <w:t xml:space="preserve">Tulos</w:t>
      </w:r>
    </w:p>
    <w:p>
      <w:r>
        <w:t xml:space="preserve">Milloin Wall Street Journalin prime-korko muuttui vuoden 2017 aikana?</w:t>
      </w:r>
    </w:p>
    <w:p>
      <w:r>
        <w:rPr>
          <w:b/>
        </w:rPr>
        <w:t xml:space="preserve">Tulos</w:t>
      </w:r>
    </w:p>
    <w:p>
      <w:r>
        <w:t xml:space="preserve">Milloin Wall Street Journalin prime-korko muuttui vuoden 2016 aikana?</w:t>
      </w:r>
    </w:p>
    <w:p>
      <w:r>
        <w:rPr>
          <w:b/>
        </w:rPr>
        <w:t xml:space="preserve">Tulos</w:t>
      </w:r>
    </w:p>
    <w:p>
      <w:r>
        <w:t xml:space="preserve">Milloin Wall Street Journalin prime-korko muuttui vuoden 2015 aikana?</w:t>
      </w:r>
    </w:p>
    <w:p>
      <w:r>
        <w:rPr>
          <w:b/>
        </w:rPr>
        <w:t xml:space="preserve">Esimerkki 7.3437</w:t>
      </w:r>
    </w:p>
    <w:p>
      <w:r>
        <w:t xml:space="preserve">Piperin oikea nimi Orange is the new black?</w:t>
      </w:r>
    </w:p>
    <w:p>
      <w:r>
        <w:rPr>
          <w:b/>
        </w:rPr>
        <w:t xml:space="preserve">Tulos</w:t>
      </w:r>
    </w:p>
    <w:p>
      <w:r>
        <w:t xml:space="preserve">Mikä on Piperin hahmon oikea nimi Orange is the New Black -sarjassa?</w:t>
      </w:r>
    </w:p>
    <w:p>
      <w:r>
        <w:rPr>
          <w:b/>
        </w:rPr>
        <w:t xml:space="preserve">Tulos</w:t>
      </w:r>
    </w:p>
    <w:p>
      <w:r>
        <w:t xml:space="preserve">Mikä on Orange is the New Black -sarjassa Piperia näyttelevän näyttelijän nimi?</w:t>
      </w:r>
    </w:p>
    <w:p>
      <w:r>
        <w:rPr>
          <w:b/>
        </w:rPr>
        <w:t xml:space="preserve">Esimerkki 7.3438</w:t>
      </w:r>
    </w:p>
    <w:p>
      <w:r>
        <w:t xml:space="preserve">Kuka on nuorten ja levottomien uskonuutinen?</w:t>
      </w:r>
    </w:p>
    <w:p>
      <w:r>
        <w:rPr>
          <w:b/>
        </w:rPr>
        <w:t xml:space="preserve">Tulos</w:t>
      </w:r>
    </w:p>
    <w:p>
      <w:r>
        <w:t xml:space="preserve">Kuka esittää tällä hetkellä Faith Newmania Young and the Restless -sarjassa?</w:t>
      </w:r>
    </w:p>
    <w:p>
      <w:r>
        <w:rPr>
          <w:b/>
        </w:rPr>
        <w:t xml:space="preserve">Tulos</w:t>
      </w:r>
    </w:p>
    <w:p>
      <w:r>
        <w:t xml:space="preserve">Kuka on Faith Newmanin hahmo sarjassa Young and the Restless?</w:t>
      </w:r>
    </w:p>
    <w:p>
      <w:r>
        <w:rPr>
          <w:b/>
        </w:rPr>
        <w:t xml:space="preserve">Esimerkki 7.3439</w:t>
      </w:r>
    </w:p>
    <w:p>
      <w:r>
        <w:t xml:space="preserve">Kuka näytteli Felix Ungeria parittomassa parissa?</w:t>
      </w:r>
    </w:p>
    <w:p>
      <w:r>
        <w:rPr>
          <w:b/>
        </w:rPr>
        <w:t xml:space="preserve">Tulos</w:t>
      </w:r>
    </w:p>
    <w:p>
      <w:r>
        <w:t xml:space="preserve">Kuka näytteli Felix Ungeria vuoden 1970 televisiosarjassa Pariton pari?</w:t>
      </w:r>
    </w:p>
    <w:p>
      <w:r>
        <w:rPr>
          <w:b/>
        </w:rPr>
        <w:t xml:space="preserve">Tulos</w:t>
      </w:r>
    </w:p>
    <w:p>
      <w:r>
        <w:t xml:space="preserve">Kuka näytteli Felix Ungeria vuoden 2015 tv-sarjassa The Odd Couple?</w:t>
      </w:r>
    </w:p>
    <w:p>
      <w:r>
        <w:rPr>
          <w:b/>
        </w:rPr>
        <w:t xml:space="preserve">Tulos</w:t>
      </w:r>
    </w:p>
    <w:p>
      <w:r>
        <w:t xml:space="preserve">Kuka näytteli Felix Ungeria vuoden 1968 elokuvassa Pariton pari?</w:t>
      </w:r>
    </w:p>
    <w:p>
      <w:r>
        <w:rPr>
          <w:b/>
        </w:rPr>
        <w:t xml:space="preserve">Tulos</w:t>
      </w:r>
    </w:p>
    <w:p>
      <w:r>
        <w:t xml:space="preserve">Kuka näytteli Felix Ungeria alkuperäisessä The Odd Couple -elokuvassa Broadwaylla vuonna 1965?</w:t>
      </w:r>
    </w:p>
    <w:p>
      <w:r>
        <w:rPr>
          <w:b/>
        </w:rPr>
        <w:t xml:space="preserve">Esimerkki 7.3440</w:t>
      </w:r>
    </w:p>
    <w:p>
      <w:r>
        <w:t xml:space="preserve">Kuka oli Manhattansin laulaja?</w:t>
      </w:r>
    </w:p>
    <w:p>
      <w:r>
        <w:rPr>
          <w:b/>
        </w:rPr>
        <w:t xml:space="preserve">Tulos</w:t>
      </w:r>
    </w:p>
    <w:p>
      <w:r>
        <w:t xml:space="preserve">Kuka oli R&amp;B-yhtye The Manhattansin alkuperäinen laulaja?</w:t>
      </w:r>
    </w:p>
    <w:p>
      <w:r>
        <w:rPr>
          <w:b/>
        </w:rPr>
        <w:t xml:space="preserve">Tulos</w:t>
      </w:r>
    </w:p>
    <w:p>
      <w:r>
        <w:t xml:space="preserve">Kuka oli The Manhattans -yhtyeen laulaja koko 1970-luvun?</w:t>
      </w:r>
    </w:p>
    <w:p>
      <w:r>
        <w:rPr>
          <w:b/>
        </w:rPr>
        <w:t xml:space="preserve">Tulos</w:t>
      </w:r>
    </w:p>
    <w:p>
      <w:r>
        <w:t xml:space="preserve">Kuka oli The Manhattansin laulaja vuosina 1988-1991?</w:t>
      </w:r>
    </w:p>
    <w:p>
      <w:r>
        <w:rPr>
          <w:b/>
        </w:rPr>
        <w:t xml:space="preserve">Tulos</w:t>
      </w:r>
    </w:p>
    <w:p>
      <w:r>
        <w:t xml:space="preserve">Kuka oli Manhattansin laulaja huhti-heinäkuusta 1991?</w:t>
      </w:r>
    </w:p>
    <w:p>
      <w:r>
        <w:rPr>
          <w:b/>
        </w:rPr>
        <w:t xml:space="preserve">Tulos</w:t>
      </w:r>
    </w:p>
    <w:p>
      <w:r>
        <w:t xml:space="preserve">Kuka oli The Manhattansin laulaja vuosina 1991-2015?</w:t>
      </w:r>
    </w:p>
    <w:p>
      <w:r>
        <w:rPr>
          <w:b/>
        </w:rPr>
        <w:t xml:space="preserve">Tulos</w:t>
      </w:r>
    </w:p>
    <w:p>
      <w:r>
        <w:t xml:space="preserve">Kuka on The Manhattansin laulaja vuodesta 2015?</w:t>
      </w:r>
    </w:p>
    <w:p>
      <w:r>
        <w:rPr>
          <w:b/>
        </w:rPr>
        <w:t xml:space="preserve">Esimerkki 7.3441</w:t>
      </w:r>
    </w:p>
    <w:p>
      <w:r>
        <w:t xml:space="preserve">Kuka on seuraava kruununperijä Englannissa?</w:t>
      </w:r>
    </w:p>
    <w:p>
      <w:r>
        <w:rPr>
          <w:b/>
        </w:rPr>
        <w:t xml:space="preserve">Tulos</w:t>
      </w:r>
    </w:p>
    <w:p>
      <w:r>
        <w:t xml:space="preserve">Kuka on ensimmäinen kruununperijä Englannissa?</w:t>
      </w:r>
    </w:p>
    <w:p>
      <w:r>
        <w:rPr>
          <w:b/>
        </w:rPr>
        <w:t xml:space="preserve">Tulos</w:t>
      </w:r>
    </w:p>
    <w:p>
      <w:r>
        <w:t xml:space="preserve">Kuka on Englannissa kakkosena kruununperimysjärjestyksessä?</w:t>
      </w:r>
    </w:p>
    <w:p>
      <w:r>
        <w:rPr>
          <w:b/>
        </w:rPr>
        <w:t xml:space="preserve">Tulos</w:t>
      </w:r>
    </w:p>
    <w:p>
      <w:r>
        <w:t xml:space="preserve">Kuka on kolmas kruununperijä Englannissa?</w:t>
      </w:r>
    </w:p>
    <w:p>
      <w:r>
        <w:rPr>
          <w:b/>
        </w:rPr>
        <w:t xml:space="preserve">Tulos</w:t>
      </w:r>
    </w:p>
    <w:p>
      <w:r>
        <w:t xml:space="preserve">Englanti, joka on neljäs kruununperijä?</w:t>
      </w:r>
    </w:p>
    <w:p>
      <w:r>
        <w:rPr>
          <w:b/>
        </w:rPr>
        <w:t xml:space="preserve">Tulos</w:t>
      </w:r>
    </w:p>
    <w:p>
      <w:r>
        <w:t xml:space="preserve">Englanti, kuka on viides kruununperijä?</w:t>
      </w:r>
    </w:p>
    <w:p>
      <w:r>
        <w:rPr>
          <w:b/>
        </w:rPr>
        <w:t xml:space="preserve">Tulos</w:t>
      </w:r>
    </w:p>
    <w:p>
      <w:r>
        <w:t xml:space="preserve">Kuka on Englannissa kuudentena kruununperimysjärjestyksessä?</w:t>
      </w:r>
    </w:p>
    <w:p>
      <w:r>
        <w:rPr>
          <w:b/>
        </w:rPr>
        <w:t xml:space="preserve">Esimerkki 7.3442</w:t>
      </w:r>
    </w:p>
    <w:p>
      <w:r>
        <w:t xml:space="preserve">Kuka voitti Olen julkkis, vie minut pois täältä 2018?</w:t>
      </w:r>
    </w:p>
    <w:p>
      <w:r>
        <w:rPr>
          <w:b/>
        </w:rPr>
        <w:t xml:space="preserve">Tulos</w:t>
      </w:r>
    </w:p>
    <w:p>
      <w:r>
        <w:t xml:space="preserve">Kuka voitti Olen julkkis - Heitä minut pois täältä 2018( Australian sarja)?</w:t>
      </w:r>
    </w:p>
    <w:p>
      <w:r>
        <w:rPr>
          <w:b/>
        </w:rPr>
        <w:t xml:space="preserve">Tulos</w:t>
      </w:r>
    </w:p>
    <w:p>
      <w:r>
        <w:t xml:space="preserve">Kuka voitti Olen julkkis - Heitä minut pois täältä 2018( brittisarja)?</w:t>
      </w:r>
    </w:p>
    <w:p>
      <w:r>
        <w:rPr>
          <w:b/>
        </w:rPr>
        <w:t xml:space="preserve">Esimerkki 7.3443</w:t>
      </w:r>
    </w:p>
    <w:p>
      <w:r>
        <w:t xml:space="preserve">Ketä vastaan Oklahoma pelasi tänä vuonna bowl-pelissä?</w:t>
      </w:r>
    </w:p>
    <w:p>
      <w:r>
        <w:rPr>
          <w:b/>
        </w:rPr>
        <w:t xml:space="preserve">Tulos</w:t>
      </w:r>
    </w:p>
    <w:p>
      <w:r>
        <w:t xml:space="preserve">Ketä vastaan Oklahoma pelasi bowl-pelissä vuonna 2017?</w:t>
      </w:r>
    </w:p>
    <w:p>
      <w:r>
        <w:rPr>
          <w:b/>
        </w:rPr>
        <w:t xml:space="preserve">Tulos</w:t>
      </w:r>
    </w:p>
    <w:p>
      <w:r>
        <w:t xml:space="preserve">Ketä vastaan Oklahoma pelasi kulho-ottelussa vuonna 2015?</w:t>
      </w:r>
    </w:p>
    <w:p>
      <w:r>
        <w:rPr>
          <w:b/>
        </w:rPr>
        <w:t xml:space="preserve">Tulos</w:t>
      </w:r>
    </w:p>
    <w:p>
      <w:r>
        <w:t xml:space="preserve">Ketä vastaan Oklahoma pelasi kulho-ottelussa vuonna 2014?</w:t>
      </w:r>
    </w:p>
    <w:p>
      <w:r>
        <w:rPr>
          <w:b/>
        </w:rPr>
        <w:t xml:space="preserve">Esimerkki 7.3444</w:t>
      </w:r>
    </w:p>
    <w:p>
      <w:r>
        <w:t xml:space="preserve">Kuka lauloi alkuperäisen version kappaleesta I will always love you?</w:t>
      </w:r>
    </w:p>
    <w:p>
      <w:r>
        <w:rPr>
          <w:b/>
        </w:rPr>
        <w:t xml:space="preserve">Tulos</w:t>
      </w:r>
    </w:p>
    <w:p>
      <w:r>
        <w:t xml:space="preserve">Kuka lauloi laulun i will always love you alkuperäisessä versiossa?</w:t>
      </w:r>
    </w:p>
    <w:p>
      <w:r>
        <w:rPr>
          <w:b/>
        </w:rPr>
        <w:t xml:space="preserve">Tulos</w:t>
      </w:r>
    </w:p>
    <w:p>
      <w:r>
        <w:t xml:space="preserve">Kuka lauloi taustalauluja i will always love you -kappaleen alkuperäisessä versiossa?</w:t>
      </w:r>
    </w:p>
    <w:p>
      <w:r>
        <w:rPr>
          <w:b/>
        </w:rPr>
        <w:t xml:space="preserve">Esimerkki 7.3445</w:t>
      </w:r>
    </w:p>
    <w:p>
      <w:r>
        <w:t xml:space="preserve">Kuka on america gots talent -ohjelman juontaja?</w:t>
      </w:r>
    </w:p>
    <w:p>
      <w:r>
        <w:rPr>
          <w:b/>
        </w:rPr>
        <w:t xml:space="preserve">Tulos</w:t>
      </w:r>
    </w:p>
    <w:p>
      <w:r>
        <w:t xml:space="preserve">Kuka oli America's Got Talent -ohjelman juontaja ensimmäisellä kaudella?</w:t>
      </w:r>
    </w:p>
    <w:p>
      <w:r>
        <w:rPr>
          <w:b/>
        </w:rPr>
        <w:t xml:space="preserve">Tulos</w:t>
      </w:r>
    </w:p>
    <w:p>
      <w:r>
        <w:t xml:space="preserve">Kuka oli America's got Talent -ohjelman juontaja kaudella 2 ja 3?</w:t>
      </w:r>
    </w:p>
    <w:p>
      <w:r>
        <w:rPr>
          <w:b/>
        </w:rPr>
        <w:t xml:space="preserve">Tulos</w:t>
      </w:r>
    </w:p>
    <w:p>
      <w:r>
        <w:t xml:space="preserve">Kuka oli America's got Talent -ohjelman juontaja kaudella 4-11?</w:t>
      </w:r>
    </w:p>
    <w:p>
      <w:r>
        <w:rPr>
          <w:b/>
        </w:rPr>
        <w:t xml:space="preserve">Tulos</w:t>
      </w:r>
    </w:p>
    <w:p>
      <w:r>
        <w:t xml:space="preserve">Kuka oli America's got Talent -ohjelman juontaja kaudella 12 ja 13?</w:t>
      </w:r>
    </w:p>
    <w:p>
      <w:r>
        <w:rPr>
          <w:b/>
        </w:rPr>
        <w:t xml:space="preserve">Tulos</w:t>
      </w:r>
    </w:p>
    <w:p>
      <w:r>
        <w:t xml:space="preserve">Kuka oli America's got Talent -ohjelman juontaja kaudella 14 ja 15?</w:t>
      </w:r>
    </w:p>
    <w:p>
      <w:r>
        <w:rPr>
          <w:b/>
        </w:rPr>
        <w:t xml:space="preserve">Esimerkki 7.3446</w:t>
      </w:r>
    </w:p>
    <w:p>
      <w:r>
        <w:t xml:space="preserve">Kuka näyttelee Jäniksen tyttöystävää 8 mailissa?</w:t>
      </w:r>
    </w:p>
    <w:p>
      <w:r>
        <w:rPr>
          <w:b/>
        </w:rPr>
        <w:t xml:space="preserve">Tulos</w:t>
      </w:r>
    </w:p>
    <w:p>
      <w:r>
        <w:t xml:space="preserve">Kuka näyttelee B-Rabbitin ex-tyttöystävää elokuvassa 8 Mile?</w:t>
      </w:r>
    </w:p>
    <w:p>
      <w:r>
        <w:rPr>
          <w:b/>
        </w:rPr>
        <w:t xml:space="preserve">Tulos</w:t>
      </w:r>
    </w:p>
    <w:p>
      <w:r>
        <w:t xml:space="preserve">Kuka näyttelee B-Rabbitin rakkautta elokuvassa 8 Mile?</w:t>
      </w:r>
    </w:p>
    <w:p>
      <w:r>
        <w:rPr>
          <w:b/>
        </w:rPr>
        <w:t xml:space="preserve">Esimerkki 7.3447</w:t>
      </w:r>
    </w:p>
    <w:p>
      <w:r>
        <w:t xml:space="preserve">Mitä sulkeet kemiallisessa yhtälössä tarkoittavat?</w:t>
      </w:r>
    </w:p>
    <w:p>
      <w:r>
        <w:rPr>
          <w:b/>
        </w:rPr>
        <w:t xml:space="preserve">Tulos</w:t>
      </w:r>
    </w:p>
    <w:p>
      <w:r>
        <w:t xml:space="preserve">Mitä hakasulkeet kemiallisessa yhtälössä tarkoittavat molekyyleille?</w:t>
      </w:r>
    </w:p>
    <w:p>
      <w:r>
        <w:rPr>
          <w:b/>
        </w:rPr>
        <w:t xml:space="preserve">Tulos</w:t>
      </w:r>
    </w:p>
    <w:p>
      <w:r>
        <w:t xml:space="preserve">Mitä tarkoittavat pyöreät sulkeet kemiallisessa yhtälössä?</w:t>
      </w:r>
    </w:p>
    <w:p>
      <w:r>
        <w:rPr>
          <w:b/>
        </w:rPr>
        <w:t xml:space="preserve">Tulos</w:t>
      </w:r>
    </w:p>
    <w:p>
      <w:r>
        <w:t xml:space="preserve">Mitä hakasulkeet kemiallisessa yhtälössä tarkoittavat ioneille?</w:t>
      </w:r>
    </w:p>
    <w:p>
      <w:r>
        <w:rPr>
          <w:b/>
        </w:rPr>
        <w:t xml:space="preserve">Esimerkki 7.3448</w:t>
      </w:r>
    </w:p>
    <w:p>
      <w:r>
        <w:t xml:space="preserve">Milloin äänestä tuli säännöllinen osa elokuvan katselukokemusta?</w:t>
      </w:r>
    </w:p>
    <w:p>
      <w:r>
        <w:rPr>
          <w:b/>
        </w:rPr>
        <w:t xml:space="preserve">Tulos</w:t>
      </w:r>
    </w:p>
    <w:p>
      <w:r>
        <w:t xml:space="preserve">Milloin ääni otettiin käyttöön osana elokuvan katselukokemusta?</w:t>
      </w:r>
    </w:p>
    <w:p>
      <w:r>
        <w:rPr>
          <w:b/>
        </w:rPr>
        <w:t xml:space="preserve">Tulos</w:t>
      </w:r>
    </w:p>
    <w:p>
      <w:r>
        <w:t xml:space="preserve">Milloin äänestä tuli säännöllinen osa lyhytelokuvan katselukokemusta, jota osoitti ensimmäinen kaupallinen äänielokuvanäytös?</w:t>
      </w:r>
    </w:p>
    <w:p>
      <w:r>
        <w:rPr>
          <w:b/>
        </w:rPr>
        <w:t xml:space="preserve">Tulos</w:t>
      </w:r>
    </w:p>
    <w:p>
      <w:r>
        <w:t xml:space="preserve">Milloin äänestä tuli säännöllinen osa elokuvan katselukokemusta, kun ensimmäinen äänielokuva julkaistiin?</w:t>
      </w:r>
    </w:p>
    <w:p>
      <w:r>
        <w:rPr>
          <w:b/>
        </w:rPr>
        <w:t xml:space="preserve">Tulos</w:t>
      </w:r>
    </w:p>
    <w:p>
      <w:r>
        <w:t xml:space="preserve">Milloin äänestä tuli säännöllinen osa elokuvan katsomiskokemusta, mistä on osoituksena maailmanlaajuinen hyväksyntä?</w:t>
      </w:r>
    </w:p>
    <w:p>
      <w:r>
        <w:rPr>
          <w:b/>
        </w:rPr>
        <w:t xml:space="preserve">Esimerkki 7.3449</w:t>
      </w:r>
    </w:p>
    <w:p>
      <w:r>
        <w:t xml:space="preserve">Milloin Heather äänestetään pois Total Drama Islandilta?</w:t>
      </w:r>
    </w:p>
    <w:p>
      <w:r>
        <w:rPr>
          <w:b/>
        </w:rPr>
        <w:t xml:space="preserve">Tulos</w:t>
      </w:r>
    </w:p>
    <w:p>
      <w:r>
        <w:t xml:space="preserve">Mikä on sen jakson nimi, jossa Heather äänestettiin pois Total Drama Islandilta?</w:t>
      </w:r>
    </w:p>
    <w:p>
      <w:r>
        <w:rPr>
          <w:b/>
        </w:rPr>
        <w:t xml:space="preserve">Tulos</w:t>
      </w:r>
    </w:p>
    <w:p>
      <w:r>
        <w:t xml:space="preserve">Mikä on sen jakson numero, jossa Heather äänestettiin pois Total Drama Islandilta?</w:t>
      </w:r>
    </w:p>
    <w:p>
      <w:r>
        <w:rPr>
          <w:b/>
        </w:rPr>
        <w:t xml:space="preserve">Tulos</w:t>
      </w:r>
    </w:p>
    <w:p>
      <w:r>
        <w:t xml:space="preserve">Milloin Yhdysvalloissa esitettiin jakso, jossa Heather äänestettiin pois Total Drama Islandilta?</w:t>
      </w:r>
    </w:p>
    <w:p>
      <w:r>
        <w:rPr>
          <w:b/>
        </w:rPr>
        <w:t xml:space="preserve">Tulos</w:t>
      </w:r>
    </w:p>
    <w:p>
      <w:r>
        <w:t xml:space="preserve">Milloin Kanadassa esitettiin jakso, jossa Heather äänestettiin pois Total Drama Islandilta?</w:t>
      </w:r>
    </w:p>
    <w:p>
      <w:r>
        <w:rPr>
          <w:b/>
        </w:rPr>
        <w:t xml:space="preserve">Esimerkki 7.3450</w:t>
      </w:r>
    </w:p>
    <w:p>
      <w:r>
        <w:t xml:space="preserve">Mikä on hiluxin nimi Yhdysvalloissa?</w:t>
      </w:r>
    </w:p>
    <w:p>
      <w:r>
        <w:rPr>
          <w:b/>
        </w:rPr>
        <w:t xml:space="preserve">Tulos</w:t>
      </w:r>
    </w:p>
    <w:p>
      <w:r>
        <w:t xml:space="preserve">Mikä on hiluxin nimi Yhdysvalloissa ennen vuotta 1976?</w:t>
      </w:r>
    </w:p>
    <w:p>
      <w:r>
        <w:rPr>
          <w:b/>
        </w:rPr>
        <w:t xml:space="preserve">Tulos</w:t>
      </w:r>
    </w:p>
    <w:p>
      <w:r>
        <w:t xml:space="preserve">Mikä on hiluxin nimi Yhdysvalloissa vuoden 1976 jälkeen?</w:t>
      </w:r>
    </w:p>
    <w:p>
      <w:r>
        <w:rPr>
          <w:b/>
        </w:rPr>
        <w:t xml:space="preserve">Esimerkki 7.3451</w:t>
      </w:r>
    </w:p>
    <w:p>
      <w:r>
        <w:t xml:space="preserve">Kuun ja tähden merkitys islamissa?</w:t>
      </w:r>
    </w:p>
    <w:p>
      <w:r>
        <w:rPr>
          <w:b/>
        </w:rPr>
        <w:t xml:space="preserve">Tulos</w:t>
      </w:r>
    </w:p>
    <w:p>
      <w:r>
        <w:t xml:space="preserve">Mikä on kuun ja tähden symboli islamissa?</w:t>
      </w:r>
    </w:p>
    <w:p>
      <w:r>
        <w:rPr>
          <w:b/>
        </w:rPr>
        <w:t xml:space="preserve">Tulos</w:t>
      </w:r>
    </w:p>
    <w:p>
      <w:r>
        <w:t xml:space="preserve">Historiallisesti kuu ja tähti tunnetaan islamissa parhaiten minkä valtakunnan symbolina?</w:t>
      </w:r>
    </w:p>
    <w:p>
      <w:r>
        <w:rPr>
          <w:b/>
        </w:rPr>
        <w:t xml:space="preserve">Esimerkki 7.3452</w:t>
      </w:r>
    </w:p>
    <w:p>
      <w:r>
        <w:t xml:space="preserve">Vatsan vasemmassa alaneljänneksessä on osa?</w:t>
      </w:r>
    </w:p>
    <w:p>
      <w:r>
        <w:rPr>
          <w:b/>
        </w:rPr>
        <w:t xml:space="preserve">Tulos</w:t>
      </w:r>
    </w:p>
    <w:p>
      <w:r>
        <w:t xml:space="preserve">Vatsan vasemmassa alaneljänneksessä on mitä paksusuolen osia?</w:t>
      </w:r>
    </w:p>
    <w:p>
      <w:r>
        <w:rPr>
          <w:b/>
        </w:rPr>
        <w:t xml:space="preserve">Tulos</w:t>
      </w:r>
    </w:p>
    <w:p>
      <w:r>
        <w:t xml:space="preserve">Vatsan vasemmassa alaneljänneksessä on mitä osia naisen sukuelimistä?</w:t>
      </w:r>
    </w:p>
    <w:p>
      <w:r>
        <w:rPr>
          <w:b/>
        </w:rPr>
        <w:t xml:space="preserve">Tulos</w:t>
      </w:r>
    </w:p>
    <w:p>
      <w:r>
        <w:t xml:space="preserve">Vatsan vasemmassa alaneljänneksessä on mitä erittävän järjestelmän osia?</w:t>
      </w:r>
    </w:p>
    <w:p>
      <w:r>
        <w:rPr>
          <w:b/>
        </w:rPr>
        <w:t xml:space="preserve">Tulos</w:t>
      </w:r>
    </w:p>
    <w:p>
      <w:r>
        <w:t xml:space="preserve">Vatsan vasemmassa alaneljänneksessä on mitä osia kylkiluusta?</w:t>
      </w:r>
    </w:p>
    <w:p>
      <w:r>
        <w:rPr>
          <w:b/>
        </w:rPr>
        <w:t xml:space="preserve">Esimerkki 7.3453</w:t>
      </w:r>
    </w:p>
    <w:p>
      <w:r>
        <w:t xml:space="preserve">Milloin Care Bears -elokuva tuli ulos?</w:t>
      </w:r>
    </w:p>
    <w:p>
      <w:r>
        <w:rPr>
          <w:b/>
        </w:rPr>
        <w:t xml:space="preserve">Tulos</w:t>
      </w:r>
    </w:p>
    <w:p>
      <w:r>
        <w:t xml:space="preserve">Milloin The Care Bears Movie ilmestyi Washington DC:ssä?</w:t>
      </w:r>
    </w:p>
    <w:p>
      <w:r>
        <w:rPr>
          <w:b/>
        </w:rPr>
        <w:t xml:space="preserve">Tulos</w:t>
      </w:r>
    </w:p>
    <w:p>
      <w:r>
        <w:t xml:space="preserve">Milloin Care Bears -elokuva julkaistiin kokonaisuudessaan?</w:t>
      </w:r>
    </w:p>
    <w:p>
      <w:r>
        <w:rPr>
          <w:b/>
        </w:rPr>
        <w:t xml:space="preserve">Tulos</w:t>
      </w:r>
    </w:p>
    <w:p>
      <w:r>
        <w:t xml:space="preserve">Milloin Care Bears Movie II tuli rajoitettuun levitykseen?</w:t>
      </w:r>
    </w:p>
    <w:p>
      <w:r>
        <w:rPr>
          <w:b/>
        </w:rPr>
        <w:t xml:space="preserve">Tulos</w:t>
      </w:r>
    </w:p>
    <w:p>
      <w:r>
        <w:t xml:space="preserve">Milloin Care Bears Movie II ilmestyi kokonaisuudessaan?</w:t>
      </w:r>
    </w:p>
    <w:p>
      <w:r>
        <w:rPr>
          <w:b/>
        </w:rPr>
        <w:t xml:space="preserve">Esimerkki 7.3454</w:t>
      </w:r>
    </w:p>
    <w:p>
      <w:r>
        <w:t xml:space="preserve">Missä USA:ssa on elinajanodote syntymähetkellä?</w:t>
      </w:r>
    </w:p>
    <w:p>
      <w:r>
        <w:rPr>
          <w:b/>
        </w:rPr>
        <w:t xml:space="preserve">Tulos</w:t>
      </w:r>
    </w:p>
    <w:p>
      <w:r>
        <w:t xml:space="preserve">Missä Yhdysvallat sijoittuu YK:n kehitysohjelman (UNDP) vuoden 2018 mukaan syntymävuoden elinajanodotteessa?</w:t>
      </w:r>
    </w:p>
    <w:p>
      <w:r>
        <w:rPr>
          <w:b/>
        </w:rPr>
        <w:t xml:space="preserve">Tulos</w:t>
      </w:r>
    </w:p>
    <w:p>
      <w:r>
        <w:t xml:space="preserve">Missä sijalla Yhdysvallat on WHO:n vuoden 2015 luettelon mukaan syntymähetkellä odotettavissa olevan elinajan suhteen?</w:t>
      </w:r>
    </w:p>
    <w:p>
      <w:r>
        <w:rPr>
          <w:b/>
        </w:rPr>
        <w:t xml:space="preserve">Tulos</w:t>
      </w:r>
    </w:p>
    <w:p>
      <w:r>
        <w:t xml:space="preserve">Missä OECD:n vuoden 2016 luettelon mukaan Yhdysvallat sijoittuu syntymähetkellä odotettavissa olevan elinajan suhteen?</w:t>
      </w:r>
    </w:p>
    <w:p>
      <w:r>
        <w:rPr>
          <w:b/>
        </w:rPr>
        <w:t xml:space="preserve">Esimerkki 7.3455</w:t>
      </w:r>
    </w:p>
    <w:p>
      <w:r>
        <w:t xml:space="preserve">Kuinka kauan kesti tehdä elokuva Twilight?</w:t>
      </w:r>
    </w:p>
    <w:p>
      <w:r>
        <w:rPr>
          <w:b/>
        </w:rPr>
        <w:t xml:space="preserve">Tulos</w:t>
      </w:r>
    </w:p>
    <w:p>
      <w:r>
        <w:t xml:space="preserve">Kuinka kauan vuonna 2008 valmistuneen Twilight-elokuvan kehittäminen kesti?</w:t>
      </w:r>
    </w:p>
    <w:p>
      <w:r>
        <w:rPr>
          <w:b/>
        </w:rPr>
        <w:t xml:space="preserve">Tulos</w:t>
      </w:r>
    </w:p>
    <w:p>
      <w:r>
        <w:t xml:space="preserve">Kauanko vuonna 2008 valmistuneen Twilight-elokuvan pääkuvaukset kestivät?</w:t>
      </w:r>
    </w:p>
    <w:p>
      <w:r>
        <w:rPr>
          <w:b/>
        </w:rPr>
        <w:t xml:space="preserve">Esimerkki 7.3456</w:t>
      </w:r>
    </w:p>
    <w:p>
      <w:r>
        <w:t xml:space="preserve">Milloin tupakointi kiellettiin New Yorkissa?</w:t>
      </w:r>
    </w:p>
    <w:p>
      <w:r>
        <w:rPr>
          <w:b/>
        </w:rPr>
        <w:t xml:space="preserve">Tulos</w:t>
      </w:r>
    </w:p>
    <w:p>
      <w:r>
        <w:t xml:space="preserve">Milloin alle 21-vuotiailta kiellettiin tupakointi NYC:ssä?</w:t>
      </w:r>
    </w:p>
    <w:p>
      <w:r>
        <w:rPr>
          <w:b/>
        </w:rPr>
        <w:t xml:space="preserve">Tulos</w:t>
      </w:r>
    </w:p>
    <w:p>
      <w:r>
        <w:t xml:space="preserve">Milloin tupakointi sisätiloissa kiellettiin NYC:ssä?</w:t>
      </w:r>
    </w:p>
    <w:p>
      <w:r>
        <w:rPr>
          <w:b/>
        </w:rPr>
        <w:t xml:space="preserve">Tulos</w:t>
      </w:r>
    </w:p>
    <w:p>
      <w:r>
        <w:t xml:space="preserve">Milloin tupakointi puistoissa ja virkistysalueilla kiellettiin NYC:ssä?</w:t>
      </w:r>
    </w:p>
    <w:p>
      <w:r>
        <w:rPr>
          <w:b/>
        </w:rPr>
        <w:t xml:space="preserve">Tulos</w:t>
      </w:r>
    </w:p>
    <w:p>
      <w:r>
        <w:t xml:space="preserve">Milloin New Yorkin osavaltion laajuinen tupakointikielto tuli voimaan?</w:t>
      </w:r>
    </w:p>
    <w:p>
      <w:r>
        <w:rPr>
          <w:b/>
        </w:rPr>
        <w:t xml:space="preserve">Esimerkki 7.3457</w:t>
      </w:r>
    </w:p>
    <w:p>
      <w:r>
        <w:t xml:space="preserve">Missä sijaitsee suuri Tyynenmeren roska-alue?</w:t>
      </w:r>
    </w:p>
    <w:p>
      <w:r>
        <w:rPr>
          <w:b/>
        </w:rPr>
        <w:t xml:space="preserve">Tulos</w:t>
      </w:r>
    </w:p>
    <w:p>
      <w:r>
        <w:t xml:space="preserve">Missä sijaitsevat Tyynenmeren suuren roskasaaliin koordinaatit?</w:t>
      </w:r>
    </w:p>
    <w:p>
      <w:r>
        <w:rPr>
          <w:b/>
        </w:rPr>
        <w:t xml:space="preserve">Tulos</w:t>
      </w:r>
    </w:p>
    <w:p>
      <w:r>
        <w:t xml:space="preserve">Missä osassa valtamerta Tyynenmeren suuri roskasaalis sijaitsee?</w:t>
      </w:r>
    </w:p>
    <w:p>
      <w:r>
        <w:rPr>
          <w:b/>
        </w:rPr>
        <w:t xml:space="preserve">Esimerkki 7.3458</w:t>
      </w:r>
    </w:p>
    <w:p>
      <w:r>
        <w:t xml:space="preserve">Milloin alle 20-vuotiaiden rugbyn MM-kisat alkavat?</w:t>
      </w:r>
    </w:p>
    <w:p>
      <w:r>
        <w:rPr>
          <w:b/>
        </w:rPr>
        <w:t xml:space="preserve">Tulos</w:t>
      </w:r>
    </w:p>
    <w:p>
      <w:r>
        <w:t xml:space="preserve">Milloin alle 20-vuotiaiden rugbyn MM-kisat 2017 alkavat?</w:t>
      </w:r>
    </w:p>
    <w:p>
      <w:r>
        <w:rPr>
          <w:b/>
        </w:rPr>
        <w:t xml:space="preserve">Tulos</w:t>
      </w:r>
    </w:p>
    <w:p>
      <w:r>
        <w:t xml:space="preserve">Milloin alle 20-vuotiaiden rugbyn MM-kisat 2016 alkavat?</w:t>
      </w:r>
    </w:p>
    <w:p>
      <w:r>
        <w:rPr>
          <w:b/>
        </w:rPr>
        <w:t xml:space="preserve">Tulos</w:t>
      </w:r>
    </w:p>
    <w:p>
      <w:r>
        <w:t xml:space="preserve">Milloin alle 20-vuotiaiden rugbyn MM-kisat 2015 alkavat?</w:t>
      </w:r>
    </w:p>
    <w:p>
      <w:r>
        <w:rPr>
          <w:b/>
        </w:rPr>
        <w:t xml:space="preserve">Esimerkki 7.3459</w:t>
      </w:r>
    </w:p>
    <w:p>
      <w:r>
        <w:t xml:space="preserve">Milloin kultaisista ritareista tuli joukkue?</w:t>
      </w:r>
    </w:p>
    <w:p>
      <w:r>
        <w:rPr>
          <w:b/>
        </w:rPr>
        <w:t xml:space="preserve">Tulos</w:t>
      </w:r>
    </w:p>
    <w:p>
      <w:r>
        <w:t xml:space="preserve">Milloin Vegas Golden Knights -kiekkojoukkueesta tuli joukkue?</w:t>
      </w:r>
    </w:p>
    <w:p>
      <w:r>
        <w:rPr>
          <w:b/>
        </w:rPr>
        <w:t xml:space="preserve">Tulos</w:t>
      </w:r>
    </w:p>
    <w:p>
      <w:r>
        <w:t xml:space="preserve">Milloin Clarkson Golden Knightsin miesten jääkiekkojoukkueesta tuli joukkue?</w:t>
      </w:r>
    </w:p>
    <w:p>
      <w:r>
        <w:rPr>
          <w:b/>
        </w:rPr>
        <w:t xml:space="preserve">Tulos</w:t>
      </w:r>
    </w:p>
    <w:p>
      <w:r>
        <w:t xml:space="preserve">Milloin Clarkson Golden Knightsin naisten jääkiekkojoukkueesta tuli joukkue?</w:t>
      </w:r>
    </w:p>
    <w:p>
      <w:r>
        <w:rPr>
          <w:b/>
        </w:rPr>
        <w:t xml:space="preserve">Esimerkki 7.3460</w:t>
      </w:r>
    </w:p>
    <w:p>
      <w:r>
        <w:t xml:space="preserve">Milloin 20 punnan seteli tuli markkinoille?</w:t>
      </w:r>
    </w:p>
    <w:p>
      <w:r>
        <w:rPr>
          <w:b/>
        </w:rPr>
        <w:t xml:space="preserve">Tulos</w:t>
      </w:r>
    </w:p>
    <w:p>
      <w:r>
        <w:t xml:space="preserve">Milloin 20 punnan setelin F-sarja julkaistiin?</w:t>
      </w:r>
    </w:p>
    <w:p>
      <w:r>
        <w:rPr>
          <w:b/>
        </w:rPr>
        <w:t xml:space="preserve">Tulos</w:t>
      </w:r>
    </w:p>
    <w:p>
      <w:r>
        <w:t xml:space="preserve">Milloin 20 punnan setelin E-sarjan versio ilmestyi?</w:t>
      </w:r>
    </w:p>
    <w:p>
      <w:r>
        <w:rPr>
          <w:b/>
        </w:rPr>
        <w:t xml:space="preserve">Tulos</w:t>
      </w:r>
    </w:p>
    <w:p>
      <w:r>
        <w:t xml:space="preserve">Milloin 20 punnan setelin E-sarja julkaistiin?</w:t>
      </w:r>
    </w:p>
    <w:p>
      <w:r>
        <w:rPr>
          <w:b/>
        </w:rPr>
        <w:t xml:space="preserve">Esimerkki 7.3461</w:t>
      </w:r>
    </w:p>
    <w:p>
      <w:r>
        <w:t xml:space="preserve">Kenen kanssa Otto lähti Pohjois-Koreaan?</w:t>
      </w:r>
    </w:p>
    <w:p>
      <w:r>
        <w:rPr>
          <w:b/>
        </w:rPr>
        <w:t xml:space="preserve">Tulos</w:t>
      </w:r>
    </w:p>
    <w:p>
      <w:r>
        <w:t xml:space="preserve">Kenen kanssa Otto lähti Pohjois-Koreaan?</w:t>
      </w:r>
    </w:p>
    <w:p>
      <w:r>
        <w:rPr>
          <w:b/>
        </w:rPr>
        <w:t xml:space="preserve">Tulos</w:t>
      </w:r>
    </w:p>
    <w:p>
      <w:r>
        <w:t xml:space="preserve">Kenen operaattorin kanssa Otto lähti Pohjois-Koreaan?</w:t>
      </w:r>
    </w:p>
    <w:p>
      <w:r>
        <w:rPr>
          <w:b/>
        </w:rPr>
        <w:t xml:space="preserve">Esimerkki 7.3462</w:t>
      </w:r>
    </w:p>
    <w:p>
      <w:r>
        <w:t xml:space="preserve">Mikä on kynnen valkoinen osa?</w:t>
      </w:r>
    </w:p>
    <w:p>
      <w:r>
        <w:rPr>
          <w:b/>
        </w:rPr>
        <w:t xml:space="preserve">Tulos</w:t>
      </w:r>
    </w:p>
    <w:p>
      <w:r>
        <w:t xml:space="preserve">Mikä on se valkoinen, puolikuun muotoinen osa kynsissäsi?</w:t>
      </w:r>
    </w:p>
    <w:p>
      <w:r>
        <w:rPr>
          <w:b/>
        </w:rPr>
        <w:t xml:space="preserve">Tulos</w:t>
      </w:r>
    </w:p>
    <w:p>
      <w:r>
        <w:t xml:space="preserve">Mikä on kynnen valkoinen, ylin osa?</w:t>
      </w:r>
    </w:p>
    <w:p>
      <w:r>
        <w:rPr>
          <w:b/>
        </w:rPr>
        <w:t xml:space="preserve">Esimerkki 7.3463</w:t>
      </w:r>
    </w:p>
    <w:p>
      <w:r>
        <w:t xml:space="preserve">Kuka laulaa tis so sweet to trust in jesus Alan Jacksonin kanssa?</w:t>
      </w:r>
    </w:p>
    <w:p>
      <w:r>
        <w:rPr>
          <w:b/>
        </w:rPr>
        <w:t xml:space="preserve">Tulos</w:t>
      </w:r>
    </w:p>
    <w:p>
      <w:r>
        <w:t xml:space="preserve">Kuka laulaa taustalauluja tis so sweet to trust in jesus Alan Jacksonin kanssa?</w:t>
      </w:r>
    </w:p>
    <w:p>
      <w:r>
        <w:rPr>
          <w:b/>
        </w:rPr>
        <w:t xml:space="preserve">Tulos</w:t>
      </w:r>
    </w:p>
    <w:p>
      <w:r>
        <w:t xml:space="preserve">Kuka laulaa avustajan taustalauluja tis so sweet to trust in jesus with alan jackson?</w:t>
      </w:r>
    </w:p>
    <w:p>
      <w:r>
        <w:rPr>
          <w:b/>
        </w:rPr>
        <w:t xml:space="preserve">Esimerkki 7.3464</w:t>
      </w:r>
    </w:p>
    <w:p>
      <w:r>
        <w:t xml:space="preserve">Milloin eminemin uusi albumi ilmestyi?</w:t>
      </w:r>
    </w:p>
    <w:p>
      <w:r>
        <w:rPr>
          <w:b/>
        </w:rPr>
        <w:t xml:space="preserve">Tulos</w:t>
      </w:r>
    </w:p>
    <w:p>
      <w:r>
        <w:t xml:space="preserve">Milloin eminemin uusi studioalbumi ilmestyy vuonna 2020?</w:t>
      </w:r>
    </w:p>
    <w:p>
      <w:r>
        <w:rPr>
          <w:b/>
        </w:rPr>
        <w:t xml:space="preserve">Tulos</w:t>
      </w:r>
    </w:p>
    <w:p>
      <w:r>
        <w:t xml:space="preserve">Milloin eminemin uusi albumi ilmestyi vuonna 2018?</w:t>
      </w:r>
    </w:p>
    <w:p>
      <w:r>
        <w:rPr>
          <w:b/>
        </w:rPr>
        <w:t xml:space="preserve">Tulos</w:t>
      </w:r>
    </w:p>
    <w:p>
      <w:r>
        <w:t xml:space="preserve">Milloin eminemin uusi albumi ilmestyi vuonna 2017?</w:t>
      </w:r>
    </w:p>
    <w:p>
      <w:r>
        <w:rPr>
          <w:b/>
        </w:rPr>
        <w:t xml:space="preserve">Tulos</w:t>
      </w:r>
    </w:p>
    <w:p>
      <w:r>
        <w:t xml:space="preserve">Milloin eminemin uusi kokoelmalevy ilmestyi vuonna 2015?</w:t>
      </w:r>
    </w:p>
    <w:p>
      <w:r>
        <w:rPr>
          <w:b/>
        </w:rPr>
        <w:t xml:space="preserve">Tulos</w:t>
      </w:r>
    </w:p>
    <w:p>
      <w:r>
        <w:t xml:space="preserve">Milloin eminemin uusi kokoelmalevy ilmestyi vuonna 2014?</w:t>
      </w:r>
    </w:p>
    <w:p>
      <w:r>
        <w:rPr>
          <w:b/>
        </w:rPr>
        <w:t xml:space="preserve">Tulos</w:t>
      </w:r>
    </w:p>
    <w:p>
      <w:r>
        <w:t xml:space="preserve">Milloin eminemin uusi kokoelma-albumi ilmestyi vuonna 2006?</w:t>
      </w:r>
    </w:p>
    <w:p>
      <w:r>
        <w:rPr>
          <w:b/>
        </w:rPr>
        <w:t xml:space="preserve">Esimerkki 7.3465</w:t>
      </w:r>
    </w:p>
    <w:p>
      <w:r>
        <w:t xml:space="preserve">Kuka voitti 13. kauden Pahimmat kokit Amerikassa?</w:t>
      </w:r>
    </w:p>
    <w:p>
      <w:r>
        <w:rPr>
          <w:b/>
        </w:rPr>
        <w:t xml:space="preserve">Tulos</w:t>
      </w:r>
    </w:p>
    <w:p>
      <w:r>
        <w:t xml:space="preserve">Kuka kokkiohjaaja voitti 13. kauden Pahimmat kokit Amerikassa?</w:t>
      </w:r>
    </w:p>
    <w:p>
      <w:r>
        <w:rPr>
          <w:b/>
        </w:rPr>
        <w:t xml:space="preserve">Tulos</w:t>
      </w:r>
    </w:p>
    <w:p>
      <w:r>
        <w:t xml:space="preserve">Kuka julkkis kauden 13 pahimmat kokit Amerikassa?</w:t>
      </w:r>
    </w:p>
    <w:p>
      <w:r>
        <w:rPr>
          <w:b/>
        </w:rPr>
        <w:t xml:space="preserve">Esimerkki 7.3466</w:t>
      </w:r>
    </w:p>
    <w:p>
      <w:r>
        <w:t xml:space="preserve">Kuka johti Venäjää kylmän sodan aikana?</w:t>
      </w:r>
    </w:p>
    <w:p>
      <w:r>
        <w:rPr>
          <w:b/>
        </w:rPr>
        <w:t xml:space="preserve">Tulos</w:t>
      </w:r>
    </w:p>
    <w:p>
      <w:r>
        <w:t xml:space="preserve">Kuka johti Venäjää kylmän sodan alussa?</w:t>
      </w:r>
    </w:p>
    <w:p>
      <w:r>
        <w:rPr>
          <w:b/>
        </w:rPr>
        <w:t xml:space="preserve">Tulos</w:t>
      </w:r>
    </w:p>
    <w:p>
      <w:r>
        <w:t xml:space="preserve">Kuka johti Venäjää 14. syyskuuta 1953</w:t>
        <w:br/>
        <w:t xml:space="preserve">ja 14. lokakuuta</w:t>
      </w:r>
    </w:p>
    <w:p>
      <w:r>
        <w:rPr>
          <w:b/>
        </w:rPr>
        <w:t xml:space="preserve">Tulos</w:t>
      </w:r>
    </w:p>
    <w:p>
      <w:r>
        <w:t xml:space="preserve">Kuka johti Venäjää 14. lokakuuta 1964 - 10. marraskuuta 1982?</w:t>
      </w:r>
    </w:p>
    <w:p>
      <w:r>
        <w:rPr>
          <w:b/>
        </w:rPr>
        <w:t xml:space="preserve">Tulos</w:t>
      </w:r>
    </w:p>
    <w:p>
      <w:r>
        <w:t xml:space="preserve">Kuka johti Venäjää 10. marraskuuta 1982 - 9. helmikuuta 1984?</w:t>
      </w:r>
    </w:p>
    <w:p>
      <w:r>
        <w:rPr>
          <w:b/>
        </w:rPr>
        <w:t xml:space="preserve">Tulos</w:t>
      </w:r>
    </w:p>
    <w:p>
      <w:r>
        <w:t xml:space="preserve">Kuka oli Venäjän johdossa 9. helmikuuta 1984 - 10. maaliskuuta 1985?</w:t>
      </w:r>
    </w:p>
    <w:p>
      <w:r>
        <w:rPr>
          <w:b/>
        </w:rPr>
        <w:t xml:space="preserve">Tulos</w:t>
      </w:r>
    </w:p>
    <w:p>
      <w:r>
        <w:t xml:space="preserve">Kuka johti Venäjää kylmän sodan päättyessä?</w:t>
      </w:r>
    </w:p>
    <w:p>
      <w:r>
        <w:rPr>
          <w:b/>
        </w:rPr>
        <w:t xml:space="preserve">Esimerkki 7.3467</w:t>
      </w:r>
    </w:p>
    <w:p>
      <w:r>
        <w:t xml:space="preserve">Missä he kuvaavat omaa liigaansa?</w:t>
      </w:r>
    </w:p>
    <w:p>
      <w:r>
        <w:rPr>
          <w:b/>
        </w:rPr>
        <w:t xml:space="preserve">Tulos</w:t>
      </w:r>
    </w:p>
    <w:p>
      <w:r>
        <w:t xml:space="preserve">Missä he kuvasivat vuoden 1992 elokuvaliigan oman elokuvansa?</w:t>
      </w:r>
    </w:p>
    <w:p>
      <w:r>
        <w:rPr>
          <w:b/>
        </w:rPr>
        <w:t xml:space="preserve">Tulos</w:t>
      </w:r>
    </w:p>
    <w:p>
      <w:r>
        <w:t xml:space="preserve">Missä he kuvaavat kahden ensimmäisen sarjan brittiläistä peliohjelmaa League of their own?</w:t>
      </w:r>
    </w:p>
    <w:p>
      <w:r>
        <w:rPr>
          <w:b/>
        </w:rPr>
        <w:t xml:space="preserve">Tulos</w:t>
      </w:r>
    </w:p>
    <w:p>
      <w:r>
        <w:t xml:space="preserve">Missä he kuvaavat brittiläistä peliohjelmaa League of their own sarjasta 3 alkaen?</w:t>
      </w:r>
    </w:p>
    <w:p>
      <w:r>
        <w:rPr>
          <w:b/>
        </w:rPr>
        <w:t xml:space="preserve">Esimerkki 7.3468</w:t>
      </w:r>
    </w:p>
    <w:p>
      <w:r>
        <w:t xml:space="preserve">Milloin leipä keksittiin ja kuka sen loi?</w:t>
      </w:r>
    </w:p>
    <w:p>
      <w:r>
        <w:rPr>
          <w:b/>
        </w:rPr>
        <w:t xml:space="preserve">Tulos</w:t>
      </w:r>
    </w:p>
    <w:p>
      <w:r>
        <w:t xml:space="preserve">Kuka on päättänyt tehdä leipää ensimmäisenä?</w:t>
      </w:r>
    </w:p>
    <w:p>
      <w:r>
        <w:rPr>
          <w:b/>
        </w:rPr>
        <w:t xml:space="preserve">Tulos</w:t>
      </w:r>
    </w:p>
    <w:p>
      <w:r>
        <w:t xml:space="preserve">Milloin leipää tehtiin ensimmäisen kerran?</w:t>
      </w:r>
    </w:p>
    <w:p>
      <w:r>
        <w:rPr>
          <w:b/>
        </w:rPr>
        <w:t xml:space="preserve">Esimerkki 7.3469</w:t>
      </w:r>
    </w:p>
    <w:p>
      <w:r>
        <w:t xml:space="preserve">Milloin Yellowstone tulee televisiosta?</w:t>
      </w:r>
    </w:p>
    <w:p>
      <w:r>
        <w:rPr>
          <w:b/>
        </w:rPr>
        <w:t xml:space="preserve">Tulos</w:t>
      </w:r>
    </w:p>
    <w:p>
      <w:r>
        <w:t xml:space="preserve">Milloin amerikkalainen tv-sarja yellowstone tulee ensimmäistä kertaa 1. kaudelle?</w:t>
      </w:r>
    </w:p>
    <w:p>
      <w:r>
        <w:rPr>
          <w:b/>
        </w:rPr>
        <w:t xml:space="preserve">Tulos</w:t>
      </w:r>
    </w:p>
    <w:p>
      <w:r>
        <w:t xml:space="preserve">Milloin amerikkalaisesta tv-sarjasta yellowstone tulee ensimmäinen 2. kausi?</w:t>
      </w:r>
    </w:p>
    <w:p>
      <w:r>
        <w:rPr>
          <w:b/>
        </w:rPr>
        <w:t xml:space="preserve">Esimerkki 7.3470</w:t>
      </w:r>
    </w:p>
    <w:p>
      <w:r>
        <w:t xml:space="preserve">Kuka Intian pääministeri syntyi Gujaratissa?</w:t>
      </w:r>
    </w:p>
    <w:p>
      <w:r>
        <w:rPr>
          <w:b/>
        </w:rPr>
        <w:t xml:space="preserve">Tulos</w:t>
      </w:r>
    </w:p>
    <w:p>
      <w:r>
        <w:t xml:space="preserve">Kuka Intian nykyinen pääministeri on syntynyt Gujaratissa?</w:t>
      </w:r>
    </w:p>
    <w:p>
      <w:r>
        <w:rPr>
          <w:b/>
        </w:rPr>
        <w:t xml:space="preserve">Tulos</w:t>
      </w:r>
    </w:p>
    <w:p>
      <w:r>
        <w:t xml:space="preserve">Kuka Intian 4. pääministeri syntyi Gujaratissa?</w:t>
      </w:r>
    </w:p>
    <w:p>
      <w:r>
        <w:rPr>
          <w:b/>
        </w:rPr>
        <w:t xml:space="preserve">Esimerkki 7.3471</w:t>
      </w:r>
    </w:p>
    <w:p>
      <w:r>
        <w:t xml:space="preserve">Minkä kokoinen sim-kortti ipad 4. sukupolveen?</w:t>
      </w:r>
    </w:p>
    <w:p>
      <w:r>
        <w:rPr>
          <w:b/>
        </w:rPr>
        <w:t xml:space="preserve">Tulos</w:t>
      </w:r>
    </w:p>
    <w:p>
      <w:r>
        <w:t xml:space="preserve">Minkä kokoinen sim-kortti ipad pro 4. sukupolveen?</w:t>
      </w:r>
    </w:p>
    <w:p>
      <w:r>
        <w:rPr>
          <w:b/>
        </w:rPr>
        <w:t xml:space="preserve">Tulos</w:t>
      </w:r>
    </w:p>
    <w:p>
      <w:r>
        <w:t xml:space="preserve">Minkä kokoinen sim-kortti ipad mini 4. sukupolveen?</w:t>
      </w:r>
    </w:p>
    <w:p>
      <w:r>
        <w:rPr>
          <w:b/>
        </w:rPr>
        <w:t xml:space="preserve">Esimerkki 7.3472</w:t>
      </w:r>
    </w:p>
    <w:p>
      <w:r>
        <w:t xml:space="preserve">Ketkä ovat yhteisen esikuntapäällikön jäseniä?</w:t>
      </w:r>
    </w:p>
    <w:p>
      <w:r>
        <w:rPr>
          <w:b/>
        </w:rPr>
        <w:t xml:space="preserve">Tulos</w:t>
      </w:r>
    </w:p>
    <w:p>
      <w:r>
        <w:t xml:space="preserve">Keitä ovat yhteiset esikuntapäälliköt?</w:t>
      </w:r>
    </w:p>
    <w:p>
      <w:r>
        <w:rPr>
          <w:b/>
        </w:rPr>
        <w:t xml:space="preserve">Tulos</w:t>
      </w:r>
    </w:p>
    <w:p>
      <w:r>
        <w:t xml:space="preserve">Ketkä ovat yhteisiä esikuntapäälliköitä?</w:t>
      </w:r>
    </w:p>
    <w:p>
      <w:r>
        <w:rPr>
          <w:b/>
        </w:rPr>
        <w:t xml:space="preserve">Esimerkki 7.3473</w:t>
      </w:r>
    </w:p>
    <w:p>
      <w:r>
        <w:t xml:space="preserve">Kuka laulaa laulun ota tämä työ ja työnnä se pois?</w:t>
      </w:r>
    </w:p>
    <w:p>
      <w:r>
        <w:rPr>
          <w:b/>
        </w:rPr>
        <w:t xml:space="preserve">Tulos</w:t>
      </w:r>
    </w:p>
    <w:p>
      <w:r>
        <w:t xml:space="preserve">Kuka laulaa ensimmäisenä laulun ota tämä työ ja työnnä se pois?</w:t>
      </w:r>
    </w:p>
    <w:p>
      <w:r>
        <w:rPr>
          <w:b/>
        </w:rPr>
        <w:t xml:space="preserve">Tulos</w:t>
      </w:r>
    </w:p>
    <w:p>
      <w:r>
        <w:t xml:space="preserve">Kuka kirjoitti ja laulaa kappaleen ota tämä työ ja työnnä se pois?</w:t>
      </w:r>
    </w:p>
    <w:p>
      <w:r>
        <w:rPr>
          <w:b/>
        </w:rPr>
        <w:t xml:space="preserve">Tulos</w:t>
      </w:r>
    </w:p>
    <w:p>
      <w:r>
        <w:t xml:space="preserve">Kuka kirjoitti ja laulaa kappaleen ota tämä työ ja työnnä se myös?</w:t>
      </w:r>
    </w:p>
    <w:p>
      <w:r>
        <w:rPr>
          <w:b/>
        </w:rPr>
        <w:t xml:space="preserve">Esimerkki 7.3474</w:t>
      </w:r>
    </w:p>
    <w:p>
      <w:r>
        <w:t xml:space="preserve">Milloin manchester united voitti viimeksi pokaalin?</w:t>
      </w:r>
    </w:p>
    <w:p>
      <w:r>
        <w:rPr>
          <w:b/>
        </w:rPr>
        <w:t xml:space="preserve">Tulos</w:t>
      </w:r>
    </w:p>
    <w:p>
      <w:r>
        <w:t xml:space="preserve">Kaudesta 2016-2017 lähtien, milloin manchester united voitti viimeksi pokaalin?</w:t>
      </w:r>
    </w:p>
    <w:p>
      <w:r>
        <w:rPr>
          <w:b/>
        </w:rPr>
        <w:t xml:space="preserve">Tulos</w:t>
      </w:r>
    </w:p>
    <w:p>
      <w:r>
        <w:t xml:space="preserve">Kaudesta 2015-2016 lähtien, milloin manchester united voitti viimeksi pokaalin?</w:t>
      </w:r>
    </w:p>
    <w:p>
      <w:r>
        <w:rPr>
          <w:b/>
        </w:rPr>
        <w:t xml:space="preserve">Tulos</w:t>
      </w:r>
    </w:p>
    <w:p>
      <w:r>
        <w:t xml:space="preserve">Kaudesta 2014-2015 lähtien, milloin manchester united voitti viimeksi pokaalin?</w:t>
      </w:r>
    </w:p>
    <w:p>
      <w:r>
        <w:rPr>
          <w:b/>
        </w:rPr>
        <w:t xml:space="preserve">Esimerkki 7.3475</w:t>
      </w:r>
    </w:p>
    <w:p>
      <w:r>
        <w:t xml:space="preserve">Kuka näyttelee Legolasia Sormusten herrasta?</w:t>
      </w:r>
    </w:p>
    <w:p>
      <w:r>
        <w:rPr>
          <w:b/>
        </w:rPr>
        <w:t xml:space="preserve">Tulos</w:t>
      </w:r>
    </w:p>
    <w:p>
      <w:r>
        <w:t xml:space="preserve">Kuka näyttelee Legolasia vuoden 1978 elokuvassa Sormusten herrasta?</w:t>
      </w:r>
    </w:p>
    <w:p>
      <w:r>
        <w:rPr>
          <w:b/>
        </w:rPr>
        <w:t xml:space="preserve">Tulos</w:t>
      </w:r>
    </w:p>
    <w:p>
      <w:r>
        <w:t xml:space="preserve">Kuka näyttelee Legolasia vuosina 2001-2003 ilmestyneessä Sormusten herra -trilogiassa?</w:t>
      </w:r>
    </w:p>
    <w:p>
      <w:r>
        <w:rPr>
          <w:b/>
        </w:rPr>
        <w:t xml:space="preserve">Tulos</w:t>
      </w:r>
    </w:p>
    <w:p>
      <w:r>
        <w:t xml:space="preserve">Kuka näyttelee Legolasia sormusten herrasta -musikaalissa Toronton näyttelijäkaartissa?</w:t>
      </w:r>
    </w:p>
    <w:p>
      <w:r>
        <w:rPr>
          <w:b/>
        </w:rPr>
        <w:t xml:space="preserve">Tulos</w:t>
      </w:r>
    </w:p>
    <w:p>
      <w:r>
        <w:t xml:space="preserve">Kuka näyttelee Legolasia Sormusten herrasta -musikaalissa Lontoon näyttelijäkaartissa?</w:t>
      </w:r>
    </w:p>
    <w:p>
      <w:r>
        <w:rPr>
          <w:b/>
        </w:rPr>
        <w:t xml:space="preserve">Esimerkki 7.3476</w:t>
      </w:r>
    </w:p>
    <w:p>
      <w:r>
        <w:t xml:space="preserve">Missä mustan laguunin olento on tehty?</w:t>
      </w:r>
    </w:p>
    <w:p>
      <w:r>
        <w:rPr>
          <w:b/>
        </w:rPr>
        <w:t xml:space="preserve">Tulos</w:t>
      </w:r>
    </w:p>
    <w:p>
      <w:r>
        <w:t xml:space="preserve">Missä tehtiin elokuva Creature from the Black Lagoon?</w:t>
      </w:r>
    </w:p>
    <w:p>
      <w:r>
        <w:rPr>
          <w:b/>
        </w:rPr>
        <w:t xml:space="preserve">Tulos</w:t>
      </w:r>
    </w:p>
    <w:p>
      <w:r>
        <w:t xml:space="preserve">Missä oli Creature From the Black Lagoon: The Musical?</w:t>
      </w:r>
    </w:p>
    <w:p>
      <w:r>
        <w:rPr>
          <w:b/>
        </w:rPr>
        <w:t xml:space="preserve">Esimerkki 7.3477</w:t>
      </w:r>
    </w:p>
    <w:p>
      <w:r>
        <w:t xml:space="preserve">Kuinka monta tietokonetta ohjaa Freemontin katuvaloja?</w:t>
      </w:r>
    </w:p>
    <w:p>
      <w:r>
        <w:rPr>
          <w:b/>
        </w:rPr>
        <w:t xml:space="preserve">Tulos</w:t>
      </w:r>
    </w:p>
    <w:p>
      <w:r>
        <w:t xml:space="preserve">Kuinka monta tietokonetta ohjasi Freemontin katuvaloja ennen vuotta 2004?</w:t>
      </w:r>
    </w:p>
    <w:p>
      <w:r>
        <w:rPr>
          <w:b/>
        </w:rPr>
        <w:t xml:space="preserve">Tulos</w:t>
      </w:r>
    </w:p>
    <w:p>
      <w:r>
        <w:t xml:space="preserve">Kuinka monta tietokonetta ohjasi Freemontin katuvaloja vuodesta 2004 alkaen?</w:t>
      </w:r>
    </w:p>
    <w:p>
      <w:r>
        <w:rPr>
          <w:b/>
        </w:rPr>
        <w:t xml:space="preserve">Esimerkki 7.3478</w:t>
      </w:r>
    </w:p>
    <w:p>
      <w:r>
        <w:t xml:space="preserve">Maailman korkein lentävä lintu parittelee yhden kumppanin kanssa?</w:t>
      </w:r>
    </w:p>
    <w:p>
      <w:r>
        <w:rPr>
          <w:b/>
        </w:rPr>
        <w:t xml:space="preserve">Tulos</w:t>
      </w:r>
    </w:p>
    <w:p>
      <w:r>
        <w:t xml:space="preserve">Onko maailman korkeimmalla lentävällä linnulla, saruskurjulla, yleensä vain yksi kumppani?</w:t>
      </w:r>
    </w:p>
    <w:p>
      <w:r>
        <w:rPr>
          <w:b/>
        </w:rPr>
        <w:t xml:space="preserve">Tulos</w:t>
      </w:r>
    </w:p>
    <w:p>
      <w:r>
        <w:t xml:space="preserve">Paritteleeko maailman korkein lentävä lintu, saruskurki, aina yhden kumppanin kanssa?</w:t>
      </w:r>
    </w:p>
    <w:p>
      <w:r>
        <w:rPr>
          <w:b/>
        </w:rPr>
        <w:t xml:space="preserve">Esimerkki 7.3479</w:t>
      </w:r>
    </w:p>
    <w:p>
      <w:r>
        <w:t xml:space="preserve">Wizards of waverly place -jakso, jossa Alex tapaa Masonin?</w:t>
      </w:r>
    </w:p>
    <w:p>
      <w:r>
        <w:rPr>
          <w:b/>
        </w:rPr>
        <w:t xml:space="preserve">Tulos</w:t>
      </w:r>
    </w:p>
    <w:p>
      <w:r>
        <w:t xml:space="preserve">Wizards of waverly place jakson nimi, jossa Alex tapaa Masonin?</w:t>
      </w:r>
    </w:p>
    <w:p>
      <w:r>
        <w:rPr>
          <w:b/>
        </w:rPr>
        <w:t xml:space="preserve">Tulos</w:t>
      </w:r>
    </w:p>
    <w:p>
      <w:r>
        <w:t xml:space="preserve">Wizards of waverly place jakson numero, jossa Alex tapaa Masonin?</w:t>
      </w:r>
    </w:p>
    <w:p>
      <w:r>
        <w:rPr>
          <w:b/>
        </w:rPr>
        <w:t xml:space="preserve">Tulos</w:t>
      </w:r>
    </w:p>
    <w:p>
      <w:r>
        <w:t xml:space="preserve">Wizards of waverly place jakson lähetyspäivä missä Alex tapaa Masonin?</w:t>
      </w:r>
    </w:p>
    <w:p>
      <w:r>
        <w:rPr>
          <w:b/>
        </w:rPr>
        <w:t xml:space="preserve">Esimerkki 7.3480</w:t>
      </w:r>
    </w:p>
    <w:p>
      <w:r>
        <w:t xml:space="preserve">Milloin Stranger Things tuli netflixiin?</w:t>
      </w:r>
    </w:p>
    <w:p>
      <w:r>
        <w:rPr>
          <w:b/>
        </w:rPr>
        <w:t xml:space="preserve">Tulos</w:t>
      </w:r>
    </w:p>
    <w:p>
      <w:r>
        <w:t xml:space="preserve">Milloin Stranger Thingsin 1. kausi tuli netflixiin?</w:t>
      </w:r>
    </w:p>
    <w:p>
      <w:r>
        <w:rPr>
          <w:b/>
        </w:rPr>
        <w:t xml:space="preserve">Tulos</w:t>
      </w:r>
    </w:p>
    <w:p>
      <w:r>
        <w:t xml:space="preserve">Milloin stranger things 2. kausi tuli netflixiin?</w:t>
      </w:r>
    </w:p>
    <w:p>
      <w:r>
        <w:rPr>
          <w:b/>
        </w:rPr>
        <w:t xml:space="preserve">Tulos</w:t>
      </w:r>
    </w:p>
    <w:p>
      <w:r>
        <w:t xml:space="preserve">Milloin Stranger Thingsin 3. kausi tuli netflixiin?</w:t>
      </w:r>
    </w:p>
    <w:p>
      <w:r>
        <w:rPr>
          <w:b/>
        </w:rPr>
        <w:t xml:space="preserve">Esimerkki 7.3481</w:t>
      </w:r>
    </w:p>
    <w:p>
      <w:r>
        <w:t xml:space="preserve">Kuka näytteli Opaalia elokuvassa She's gotta have it?</w:t>
      </w:r>
    </w:p>
    <w:p>
      <w:r>
        <w:rPr>
          <w:b/>
        </w:rPr>
        <w:t xml:space="preserve">Tulos</w:t>
      </w:r>
    </w:p>
    <w:p>
      <w:r>
        <w:t xml:space="preserve">Kuka esitti Opaalia elokuvassa Hänellä on oltava se?</w:t>
      </w:r>
    </w:p>
    <w:p>
      <w:r>
        <w:rPr>
          <w:b/>
        </w:rPr>
        <w:t xml:space="preserve">Tulos</w:t>
      </w:r>
    </w:p>
    <w:p>
      <w:r>
        <w:t xml:space="preserve">Kuka esitti Opaalia tv-sarjassa Hänellä on oltava se?</w:t>
      </w:r>
    </w:p>
    <w:p>
      <w:r>
        <w:rPr>
          <w:b/>
        </w:rPr>
        <w:t xml:space="preserve">Esimerkki 7.3482</w:t>
      </w:r>
    </w:p>
    <w:p>
      <w:r>
        <w:t xml:space="preserve">Kuka on Englannin jalkapallojoukkueen numero 10?</w:t>
      </w:r>
    </w:p>
    <w:p>
      <w:r>
        <w:rPr>
          <w:b/>
        </w:rPr>
        <w:t xml:space="preserve">Tulos</w:t>
      </w:r>
    </w:p>
    <w:p>
      <w:r>
        <w:t xml:space="preserve">Kuka on Englannin jalkapallojoukkueen numero 10 vuoden 2014 jalkapallon maailmanmestaruuskisoissa?</w:t>
      </w:r>
    </w:p>
    <w:p>
      <w:r>
        <w:rPr>
          <w:b/>
        </w:rPr>
        <w:t xml:space="preserve">Tulos</w:t>
      </w:r>
    </w:p>
    <w:p>
      <w:r>
        <w:t xml:space="preserve">Kuka on Englannin jalkapallojoukkueen numero 10 vuoden 2010 jalkapallon maailmanmestaruuskilpailuissa?</w:t>
      </w:r>
    </w:p>
    <w:p>
      <w:r>
        <w:rPr>
          <w:b/>
        </w:rPr>
        <w:t xml:space="preserve">Tulos</w:t>
      </w:r>
    </w:p>
    <w:p>
      <w:r>
        <w:t xml:space="preserve">Kuka on Englannin jalkapallojoukkueen numero 10 vuoden 2006 jalkapallon maailmanmestaruuskilpailuissa?</w:t>
      </w:r>
    </w:p>
    <w:p>
      <w:r>
        <w:rPr>
          <w:b/>
        </w:rPr>
        <w:t xml:space="preserve">Tulos</w:t>
      </w:r>
    </w:p>
    <w:p>
      <w:r>
        <w:t xml:space="preserve">Kuka on Englannin jalkapallojoukkueen numero 10 vuoden 2016 EM-kisoissa?</w:t>
      </w:r>
    </w:p>
    <w:p>
      <w:r>
        <w:rPr>
          <w:b/>
        </w:rPr>
        <w:t xml:space="preserve">Tulos</w:t>
      </w:r>
    </w:p>
    <w:p>
      <w:r>
        <w:t xml:space="preserve">Kuka on Englannin jalkapallojoukkueen numero 10 vuoden 2012 EM-kisoissa?</w:t>
      </w:r>
    </w:p>
    <w:p>
      <w:r>
        <w:rPr>
          <w:b/>
        </w:rPr>
        <w:t xml:space="preserve">Tulos</w:t>
      </w:r>
    </w:p>
    <w:p>
      <w:r>
        <w:t xml:space="preserve">Kuka on Englannin jalkapallojoukkueen numero 10 vuoden 2008 EM-kisoissa?</w:t>
      </w:r>
    </w:p>
    <w:p>
      <w:r>
        <w:rPr>
          <w:b/>
        </w:rPr>
        <w:t xml:space="preserve">Esimerkki 7.3483</w:t>
      </w:r>
    </w:p>
    <w:p>
      <w:r>
        <w:t xml:space="preserve">Kuka katkaisi Englannin siteet katoliseen kirkkoon?</w:t>
      </w:r>
    </w:p>
    <w:p>
      <w:r>
        <w:rPr>
          <w:b/>
        </w:rPr>
        <w:t xml:space="preserve">Tulos</w:t>
      </w:r>
    </w:p>
    <w:p>
      <w:r>
        <w:t xml:space="preserve">Kuka aloitti Englannin ja katolisen kirkon siteiden katkaisemisen?</w:t>
      </w:r>
    </w:p>
    <w:p>
      <w:r>
        <w:rPr>
          <w:b/>
        </w:rPr>
        <w:t xml:space="preserve">Tulos</w:t>
      </w:r>
    </w:p>
    <w:p>
      <w:r>
        <w:t xml:space="preserve">Kuka päätti Englannin katkaisemisen katoliseen kirkkoon?</w:t>
      </w:r>
    </w:p>
    <w:p>
      <w:r>
        <w:rPr>
          <w:b/>
        </w:rPr>
        <w:t xml:space="preserve">Esimerkki 7.3484</w:t>
      </w:r>
    </w:p>
    <w:p>
      <w:r>
        <w:t xml:space="preserve">Mikä on Pabst Blue Ribbonin abv?</w:t>
      </w:r>
    </w:p>
    <w:p>
      <w:r>
        <w:rPr>
          <w:b/>
        </w:rPr>
        <w:t xml:space="preserve">Tulos</w:t>
      </w:r>
    </w:p>
    <w:p>
      <w:r>
        <w:t xml:space="preserve">Mikä on Pabst Blue Ribbon -oluen ABV?</w:t>
      </w:r>
    </w:p>
    <w:p>
      <w:r>
        <w:rPr>
          <w:b/>
        </w:rPr>
        <w:t xml:space="preserve">Tulos</w:t>
      </w:r>
    </w:p>
    <w:p>
      <w:r>
        <w:t xml:space="preserve">Mikä on Pabst Blue Ribbon Hard Coffeen ABV?</w:t>
      </w:r>
    </w:p>
    <w:p>
      <w:r>
        <w:rPr>
          <w:b/>
        </w:rPr>
        <w:t xml:space="preserve">Tulos</w:t>
      </w:r>
    </w:p>
    <w:p>
      <w:r>
        <w:t xml:space="preserve">Mikä on Pabst Blue Ribbon Hard Seltzerin ABV?</w:t>
      </w:r>
    </w:p>
    <w:p>
      <w:r>
        <w:rPr>
          <w:b/>
        </w:rPr>
        <w:t xml:space="preserve">Tulos</w:t>
      </w:r>
    </w:p>
    <w:p>
      <w:r>
        <w:t xml:space="preserve">Mikä on Pabst Blue Ribbon -viskin tilavuusprosentti?</w:t>
      </w:r>
    </w:p>
    <w:p>
      <w:r>
        <w:rPr>
          <w:b/>
        </w:rPr>
        <w:t xml:space="preserve">Esimerkki 7.3485</w:t>
      </w:r>
    </w:p>
    <w:p>
      <w:r>
        <w:t xml:space="preserve">Kuka on Big Bang Theoryn parhaiten palkattu näyttelijä?</w:t>
      </w:r>
    </w:p>
    <w:p>
      <w:r>
        <w:rPr>
          <w:b/>
        </w:rPr>
        <w:t xml:space="preserve">Tulos</w:t>
      </w:r>
    </w:p>
    <w:p>
      <w:r>
        <w:t xml:space="preserve">Kuka on Big Bang Theoryn korkeimmin palkattu näyttelijä sarjapalkan perusteella?</w:t>
      </w:r>
    </w:p>
    <w:p>
      <w:r>
        <w:rPr>
          <w:b/>
        </w:rPr>
        <w:t xml:space="preserve">Tulos</w:t>
      </w:r>
    </w:p>
    <w:p>
      <w:r>
        <w:t xml:space="preserve">Kuka on Big Bang Theoryn parhaiten palkattu näyttelijä kaikki tulonlähteet mukaan lukien?</w:t>
      </w:r>
    </w:p>
    <w:p>
      <w:r>
        <w:rPr>
          <w:b/>
        </w:rPr>
        <w:t xml:space="preserve">Esimerkki 7.3486</w:t>
      </w:r>
    </w:p>
    <w:p>
      <w:r>
        <w:t xml:space="preserve">Kuka laulaa, että sinusta tulee pian nainen?</w:t>
      </w:r>
    </w:p>
    <w:p>
      <w:r>
        <w:rPr>
          <w:b/>
        </w:rPr>
        <w:t xml:space="preserve">Tulos</w:t>
      </w:r>
    </w:p>
    <w:p>
      <w:r>
        <w:t xml:space="preserve">Kuka laulaa kappaleen "Girl, You'll Be a Woman Soon" vuonna 1967?</w:t>
      </w:r>
    </w:p>
    <w:p>
      <w:r>
        <w:rPr>
          <w:b/>
        </w:rPr>
        <w:t xml:space="preserve">Tulos</w:t>
      </w:r>
    </w:p>
    <w:p>
      <w:r>
        <w:t xml:space="preserve">Kuka laulaa kappaleen "Girl, You'll Be a Woman Soon" vuonna 1968?</w:t>
      </w:r>
    </w:p>
    <w:p>
      <w:r>
        <w:rPr>
          <w:b/>
        </w:rPr>
        <w:t xml:space="preserve">Tulos</w:t>
      </w:r>
    </w:p>
    <w:p>
      <w:r>
        <w:t xml:space="preserve">Kuka laulaa kappaleen "Girl, You'll Be a Woman Soon" vuonna 1992?</w:t>
      </w:r>
    </w:p>
    <w:p>
      <w:r>
        <w:rPr>
          <w:b/>
        </w:rPr>
        <w:t xml:space="preserve">Tulos</w:t>
      </w:r>
    </w:p>
    <w:p>
      <w:r>
        <w:t xml:space="preserve">Kuka laulaa kappaleen "Girl, You'll Be a Woman Soon" vuonna 1998?</w:t>
      </w:r>
    </w:p>
    <w:p>
      <w:r>
        <w:rPr>
          <w:b/>
        </w:rPr>
        <w:t xml:space="preserve">Tulos</w:t>
      </w:r>
    </w:p>
    <w:p>
      <w:r>
        <w:t xml:space="preserve">Kuka laulaa kappaleen "Girl, You'll Be a Woman Soon" vuonna 1978?</w:t>
      </w:r>
    </w:p>
    <w:p>
      <w:r>
        <w:rPr>
          <w:b/>
        </w:rPr>
        <w:t xml:space="preserve">Esimerkki 7.3487</w:t>
      </w:r>
    </w:p>
    <w:p>
      <w:r>
        <w:t xml:space="preserve">Kuka on tv:n parhaiten palkattu henkilö?</w:t>
      </w:r>
    </w:p>
    <w:p>
      <w:r>
        <w:rPr>
          <w:b/>
        </w:rPr>
        <w:t xml:space="preserve">Tulos</w:t>
      </w:r>
    </w:p>
    <w:p>
      <w:r>
        <w:t xml:space="preserve">Kuka on televisiossa jaksoa kohden eniten maksava henkilö ilman inflaatiokorjausta?</w:t>
      </w:r>
    </w:p>
    <w:p>
      <w:r>
        <w:rPr>
          <w:b/>
        </w:rPr>
        <w:t xml:space="preserve">Tulos</w:t>
      </w:r>
    </w:p>
    <w:p>
      <w:r>
        <w:t xml:space="preserve">Kuka on televisiossa jaksoa kohden eniten maksava henkilö, kun inflaatio otetaan huomioon?</w:t>
      </w:r>
    </w:p>
    <w:p>
      <w:r>
        <w:rPr>
          <w:b/>
        </w:rPr>
        <w:t xml:space="preserve">Tulos</w:t>
      </w:r>
    </w:p>
    <w:p>
      <w:r>
        <w:t xml:space="preserve">Kuka on tv:ssä eniten kausipalkkaa saava henkilö?</w:t>
      </w:r>
    </w:p>
    <w:p>
      <w:r>
        <w:rPr>
          <w:b/>
        </w:rPr>
        <w:t xml:space="preserve">Tulos</w:t>
      </w:r>
    </w:p>
    <w:p>
      <w:r>
        <w:t xml:space="preserve">Kuka on tv:n eniten vuodessa maksava henkilö?</w:t>
      </w:r>
    </w:p>
    <w:p>
      <w:r>
        <w:rPr>
          <w:b/>
        </w:rPr>
        <w:t xml:space="preserve">Esimerkki 7.3488</w:t>
      </w:r>
    </w:p>
    <w:p>
      <w:r>
        <w:t xml:space="preserve">Kuka on Englannin nykyinen pääministeri?</w:t>
      </w:r>
    </w:p>
    <w:p>
      <w:r>
        <w:rPr>
          <w:b/>
        </w:rPr>
        <w:t xml:space="preserve">Tulos</w:t>
      </w:r>
    </w:p>
    <w:p>
      <w:r>
        <w:t xml:space="preserve">Kuka oli Yhdistyneen kuningaskunnan pääministeri 13. heinäkuuta 2016 - 24. heinäkuuta 2019?</w:t>
      </w:r>
    </w:p>
    <w:p>
      <w:r>
        <w:rPr>
          <w:b/>
        </w:rPr>
        <w:t xml:space="preserve">Tulos</w:t>
      </w:r>
    </w:p>
    <w:p>
      <w:r>
        <w:t xml:space="preserve">Kuka oli Yhdistyneen kuningaskunnan pääministeri 11. toukokuuta 2010 - 13. heinäkuuta 2016?</w:t>
      </w:r>
    </w:p>
    <w:p>
      <w:r>
        <w:rPr>
          <w:b/>
        </w:rPr>
        <w:t xml:space="preserve">Tulos</w:t>
      </w:r>
    </w:p>
    <w:p>
      <w:r>
        <w:t xml:space="preserve">Kuka oli Yhdistyneen kuningaskunnan pääministeri 27. kesäkuuta 2007 - 11. toukokuuta 2010?</w:t>
      </w:r>
    </w:p>
    <w:p>
      <w:r>
        <w:rPr>
          <w:b/>
        </w:rPr>
        <w:t xml:space="preserve">Esimerkki 7.3489</w:t>
      </w:r>
    </w:p>
    <w:p>
      <w:r>
        <w:t xml:space="preserve">Milloin Steph Curry kutsuttiin NBA:han?</w:t>
      </w:r>
    </w:p>
    <w:p>
      <w:r>
        <w:rPr>
          <w:b/>
        </w:rPr>
        <w:t xml:space="preserve">Tulos</w:t>
      </w:r>
    </w:p>
    <w:p>
      <w:r>
        <w:t xml:space="preserve">Minä vuonna Steph Curry valittiin NBA:han?</w:t>
      </w:r>
    </w:p>
    <w:p>
      <w:r>
        <w:rPr>
          <w:b/>
        </w:rPr>
        <w:t xml:space="preserve">Tulos</w:t>
      </w:r>
    </w:p>
    <w:p>
      <w:r>
        <w:t xml:space="preserve">Milloin Steph Curry otettiin vuoden 2009 draftissa?</w:t>
      </w:r>
    </w:p>
    <w:p>
      <w:r>
        <w:rPr>
          <w:b/>
        </w:rPr>
        <w:t xml:space="preserve">Esimerkki 7.3490</w:t>
      </w:r>
    </w:p>
    <w:p>
      <w:r>
        <w:t xml:space="preserve">Kuka laulaa tuon laulun tuosta bassosta?</w:t>
      </w:r>
    </w:p>
    <w:p>
      <w:r>
        <w:rPr>
          <w:b/>
        </w:rPr>
        <w:t xml:space="preserve">Tulos</w:t>
      </w:r>
    </w:p>
    <w:p>
      <w:r>
        <w:t xml:space="preserve">Kuka laulaa alkuperäisen version kappaleesta "All About That Bass"?</w:t>
      </w:r>
    </w:p>
    <w:p>
      <w:r>
        <w:rPr>
          <w:b/>
        </w:rPr>
        <w:t xml:space="preserve">Tulos</w:t>
      </w:r>
    </w:p>
    <w:p>
      <w:r>
        <w:t xml:space="preserve">Kuka laulaa liveversion kappaleesta "All About That Bass" Country Music Association Awards -gaalassa?</w:t>
      </w:r>
    </w:p>
    <w:p>
      <w:r>
        <w:rPr>
          <w:b/>
        </w:rPr>
        <w:t xml:space="preserve">Tulos</w:t>
      </w:r>
    </w:p>
    <w:p>
      <w:r>
        <w:t xml:space="preserve">Kuka laulaa "All About That Bass" -kappaleen akustisen coverin vuonna 2014?</w:t>
      </w:r>
    </w:p>
    <w:p>
      <w:r>
        <w:rPr>
          <w:b/>
        </w:rPr>
        <w:t xml:space="preserve">Tulos</w:t>
      </w:r>
    </w:p>
    <w:p>
      <w:r>
        <w:t xml:space="preserve">Kuka laulaa SoundCloudissaan coverin kappaleesta "All About That Bass" vuonna 2014?</w:t>
      </w:r>
    </w:p>
    <w:p>
      <w:r>
        <w:rPr>
          <w:b/>
        </w:rPr>
        <w:t xml:space="preserve">Tulos</w:t>
      </w:r>
    </w:p>
    <w:p>
      <w:r>
        <w:t xml:space="preserve">Kuka laulaa 1940-luvun jazz-tyylisen coverin kappaleesta "All About That Bass" vuonna 2014?</w:t>
      </w:r>
    </w:p>
    <w:p>
      <w:r>
        <w:rPr>
          <w:b/>
        </w:rPr>
        <w:t xml:space="preserve">Tulos</w:t>
      </w:r>
    </w:p>
    <w:p>
      <w:r>
        <w:t xml:space="preserve">Kuka Pentatonixista laulaa coverin kappaleesta "All About That Bass" vuonna 2014?</w:t>
      </w:r>
    </w:p>
    <w:p>
      <w:r>
        <w:rPr>
          <w:b/>
        </w:rPr>
        <w:t xml:space="preserve">Tulos</w:t>
      </w:r>
    </w:p>
    <w:p>
      <w:r>
        <w:t xml:space="preserve">Kuka laulaa coverin kappaleesta "All About That Bass" The Voice -sarjan seitsemännellä kaudella?</w:t>
      </w:r>
    </w:p>
    <w:p>
      <w:r>
        <w:rPr>
          <w:b/>
        </w:rPr>
        <w:t xml:space="preserve">Esimerkki 7.3491</w:t>
      </w:r>
    </w:p>
    <w:p>
      <w:r>
        <w:t xml:space="preserve">Kuinka monta Nascar-voittoa Denny Hamlinilla on?</w:t>
      </w:r>
    </w:p>
    <w:p>
      <w:r>
        <w:rPr>
          <w:b/>
        </w:rPr>
        <w:t xml:space="preserve">Tulos</w:t>
      </w:r>
    </w:p>
    <w:p>
      <w:r>
        <w:t xml:space="preserve">Kuinka monta NASCAR Cup Seriesin voittoa Denny Hamlinilla on?</w:t>
      </w:r>
    </w:p>
    <w:p>
      <w:r>
        <w:rPr>
          <w:b/>
        </w:rPr>
        <w:t xml:space="preserve">Tulos</w:t>
      </w:r>
    </w:p>
    <w:p>
      <w:r>
        <w:t xml:space="preserve">Kuinka monta NASCAR Xfinity Seriesin voittoa Denny Hamlinilla on?</w:t>
      </w:r>
    </w:p>
    <w:p>
      <w:r>
        <w:rPr>
          <w:b/>
        </w:rPr>
        <w:t xml:space="preserve">Tulos</w:t>
      </w:r>
    </w:p>
    <w:p>
      <w:r>
        <w:t xml:space="preserve">Kuinka monta NASCAR Gander RV &amp; Outdoors Truck Seriesin voittoa Denny Hamlinilla on?</w:t>
      </w:r>
    </w:p>
    <w:p>
      <w:r>
        <w:rPr>
          <w:b/>
        </w:rPr>
        <w:t xml:space="preserve">Esimerkki 7.3492</w:t>
      </w:r>
    </w:p>
    <w:p>
      <w:r>
        <w:t xml:space="preserve">Milloin Riverdalen uusi jakso tulee ulos?</w:t>
      </w:r>
    </w:p>
    <w:p>
      <w:r>
        <w:rPr>
          <w:b/>
        </w:rPr>
        <w:t xml:space="preserve">Tulos</w:t>
      </w:r>
    </w:p>
    <w:p>
      <w:r>
        <w:t xml:space="preserve">Milloin Riverdalen 22. jakso esitettiin ensimmäisen kerran?</w:t>
      </w:r>
    </w:p>
    <w:p>
      <w:r>
        <w:rPr>
          <w:b/>
        </w:rPr>
        <w:t xml:space="preserve">Tulos</w:t>
      </w:r>
    </w:p>
    <w:p>
      <w:r>
        <w:t xml:space="preserve">Milloin Riverdalen jakso 21 esitettiin ensimmäisen kerran?</w:t>
      </w:r>
    </w:p>
    <w:p>
      <w:r>
        <w:rPr>
          <w:b/>
        </w:rPr>
        <w:t xml:space="preserve">Tulos</w:t>
      </w:r>
    </w:p>
    <w:p>
      <w:r>
        <w:t xml:space="preserve">Milloin Riverdalen 20. jakso esitettiin ensimmäisen kerran?</w:t>
      </w:r>
    </w:p>
    <w:p>
      <w:r>
        <w:rPr>
          <w:b/>
        </w:rPr>
        <w:t xml:space="preserve">Esimerkki 7.3493</w:t>
      </w:r>
    </w:p>
    <w:p>
      <w:r>
        <w:t xml:space="preserve">Missä perjantai-illan valot -televisio-ohjelma kuvattiin?</w:t>
      </w:r>
    </w:p>
    <w:p>
      <w:r>
        <w:rPr>
          <w:b/>
        </w:rPr>
        <w:t xml:space="preserve">Tulos</w:t>
      </w:r>
    </w:p>
    <w:p>
      <w:r>
        <w:t xml:space="preserve">Missä perjantai-illan valot kuvattiin tv-ohjelma ensisijaisesti?</w:t>
      </w:r>
    </w:p>
    <w:p>
      <w:r>
        <w:rPr>
          <w:b/>
        </w:rPr>
        <w:t xml:space="preserve">Tulos</w:t>
      </w:r>
    </w:p>
    <w:p>
      <w:r>
        <w:t xml:space="preserve">Missä friday night lights kuvattiin tv-ohjelmassa kuvaamaan Braemore Collegea?</w:t>
      </w:r>
    </w:p>
    <w:p>
      <w:r>
        <w:rPr>
          <w:b/>
        </w:rPr>
        <w:t xml:space="preserve">Tulos</w:t>
      </w:r>
    </w:p>
    <w:p>
      <w:r>
        <w:t xml:space="preserve">Missä friday night lights kuvattiin tv-ohjelmassa kuvaamaan Julien viimeistä vuotta lukiossa?</w:t>
      </w:r>
    </w:p>
    <w:p>
      <w:r>
        <w:rPr>
          <w:b/>
        </w:rPr>
        <w:t xml:space="preserve">Tulos</w:t>
      </w:r>
    </w:p>
    <w:p>
      <w:r>
        <w:t xml:space="preserve">Missä friday night lights kuvattiin tv-ohjelmassa kuvaamaan Oklahoma Tech Universityä?</w:t>
      </w:r>
    </w:p>
    <w:p>
      <w:r>
        <w:rPr>
          <w:b/>
        </w:rPr>
        <w:t xml:space="preserve">Esimerkki 7.3494</w:t>
      </w:r>
    </w:p>
    <w:p>
      <w:r>
        <w:t xml:space="preserve">Kuka on voittanut ipl-krikettiliigan ennätykselliset kolme kertaa sen perustamisen jälkeen vuonna 2009?</w:t>
      </w:r>
    </w:p>
    <w:p>
      <w:r>
        <w:rPr>
          <w:b/>
        </w:rPr>
        <w:t xml:space="preserve">Tulos</w:t>
      </w:r>
    </w:p>
    <w:p>
      <w:r>
        <w:t xml:space="preserve">Kuka on voittanut ipl-krikettiliigan kolme kertaa sen perustamisen jälkeen vuonna 2009?</w:t>
      </w:r>
    </w:p>
    <w:p>
      <w:r>
        <w:rPr>
          <w:b/>
        </w:rPr>
        <w:t xml:space="preserve">Tulos</w:t>
      </w:r>
    </w:p>
    <w:p>
      <w:r>
        <w:t xml:space="preserve">Kuka on voittanut ipl-krikettiliigan ennätykselliset kolme kertaa sen perustamisen jälkeen vuonna 2009?</w:t>
      </w:r>
    </w:p>
    <w:p>
      <w:r>
        <w:rPr>
          <w:b/>
        </w:rPr>
        <w:t xml:space="preserve">Esimerkki 7.3495</w:t>
      </w:r>
    </w:p>
    <w:p>
      <w:r>
        <w:t xml:space="preserve">Milloin meillä oli viimeksi auringonpimennys Pohjois-Amerikassa?</w:t>
      </w:r>
    </w:p>
    <w:p>
      <w:r>
        <w:rPr>
          <w:b/>
        </w:rPr>
        <w:t xml:space="preserve">Tulos</w:t>
      </w:r>
    </w:p>
    <w:p>
      <w:r>
        <w:t xml:space="preserve">Milloin vuoden 2017 lopussa oli viimeksi auringonpimennys Pohjois-Amerikassa?</w:t>
      </w:r>
    </w:p>
    <w:p>
      <w:r>
        <w:rPr>
          <w:b/>
        </w:rPr>
        <w:t xml:space="preserve">Tulos</w:t>
      </w:r>
    </w:p>
    <w:p>
      <w:r>
        <w:t xml:space="preserve">Milloin vuoden 2016 lopussa oli viimeksi osittainen auringonpimennys Pohjois-Amerikassa?</w:t>
      </w:r>
    </w:p>
    <w:p>
      <w:r>
        <w:rPr>
          <w:b/>
        </w:rPr>
        <w:t xml:space="preserve">Tulos</w:t>
      </w:r>
    </w:p>
    <w:p>
      <w:r>
        <w:t xml:space="preserve">Milloin vuoden 2015 lopussa oli viimeksi osittainen auringonpimennys Pohjois-Amerikassa?</w:t>
      </w:r>
    </w:p>
    <w:p>
      <w:r>
        <w:rPr>
          <w:b/>
        </w:rPr>
        <w:t xml:space="preserve">Esimerkki 7.3496</w:t>
      </w:r>
    </w:p>
    <w:p>
      <w:r>
        <w:t xml:space="preserve">Milloin Philadelphia Eagles liittyi NFL:ään?</w:t>
      </w:r>
    </w:p>
    <w:p>
      <w:r>
        <w:rPr>
          <w:b/>
        </w:rPr>
        <w:t xml:space="preserve">Tulos</w:t>
      </w:r>
    </w:p>
    <w:p>
      <w:r>
        <w:t xml:space="preserve">Milloin Philadelphia Eagles tuli alun perin NFL:ään?</w:t>
      </w:r>
    </w:p>
    <w:p>
      <w:r>
        <w:rPr>
          <w:b/>
        </w:rPr>
        <w:t xml:space="preserve">Tulos</w:t>
      </w:r>
    </w:p>
    <w:p>
      <w:r>
        <w:t xml:space="preserve">Milloin Philadelphia Eagles palasi NFL:ään, kun se oli vuoden ajan yhdistetty Steelersin kanssa?</w:t>
      </w:r>
    </w:p>
    <w:p>
      <w:r>
        <w:rPr>
          <w:b/>
        </w:rPr>
        <w:t xml:space="preserve">Esimerkki 7.3497</w:t>
      </w:r>
    </w:p>
    <w:p>
      <w:r>
        <w:t xml:space="preserve">Kuka löi eniten ulos kauden aikana?</w:t>
      </w:r>
    </w:p>
    <w:p>
      <w:r>
        <w:rPr>
          <w:b/>
        </w:rPr>
        <w:t xml:space="preserve">Tulos</w:t>
      </w:r>
    </w:p>
    <w:p>
      <w:r>
        <w:t xml:space="preserve">Kuka löi eniten mailoja ulos millään mlb-kaudella?</w:t>
      </w:r>
    </w:p>
    <w:p>
      <w:r>
        <w:rPr>
          <w:b/>
        </w:rPr>
        <w:t xml:space="preserve">Tulos</w:t>
      </w:r>
    </w:p>
    <w:p>
      <w:r>
        <w:t xml:space="preserve">Kuka on lyönyt lyöjänä eniten ulos kauden aikana?</w:t>
      </w:r>
    </w:p>
    <w:p>
      <w:r>
        <w:rPr>
          <w:b/>
        </w:rPr>
        <w:t xml:space="preserve">Tulos</w:t>
      </w:r>
    </w:p>
    <w:p>
      <w:r>
        <w:t xml:space="preserve">Kuka löi eniten mailoja ulos kauden aikana mlb:n live-ball-aikakaudella?</w:t>
      </w:r>
    </w:p>
    <w:p>
      <w:r>
        <w:rPr>
          <w:b/>
        </w:rPr>
        <w:t xml:space="preserve">Esimerkki 7.3498</w:t>
      </w:r>
    </w:p>
    <w:p>
      <w:r>
        <w:t xml:space="preserve">Milloin kestävän kehityksen käsite syntyi?</w:t>
      </w:r>
    </w:p>
    <w:p>
      <w:r>
        <w:rPr>
          <w:b/>
        </w:rPr>
        <w:t xml:space="preserve">Tulos</w:t>
      </w:r>
    </w:p>
    <w:p>
      <w:r>
        <w:t xml:space="preserve">Milloin kestävän kehityksen nykyaikainen käsite on yleisesti hyväksytty?</w:t>
      </w:r>
    </w:p>
    <w:p>
      <w:r>
        <w:rPr>
          <w:b/>
        </w:rPr>
        <w:t xml:space="preserve">Tulos</w:t>
      </w:r>
    </w:p>
    <w:p>
      <w:r>
        <w:t xml:space="preserve">Milloin kestävän kehityksen käsite syntyi, kun IUCN julkaisi maailman luonnonsuojelustrategiansa, jossa viitataan kestävään kehitykseen ensisijaisena tavoitteena?</w:t>
      </w:r>
    </w:p>
    <w:p>
      <w:r>
        <w:rPr>
          <w:b/>
        </w:rPr>
        <w:t xml:space="preserve">Tulos</w:t>
      </w:r>
    </w:p>
    <w:p>
      <w:r>
        <w:t xml:space="preserve">Milloin kestävän kehityksen käsite syntyi, kun MIT:n ryhmä esitti ensimmäiset kestävää kehitystä koskevat kuulemistilaisuudet?</w:t>
      </w:r>
    </w:p>
    <w:p>
      <w:r>
        <w:rPr>
          <w:b/>
        </w:rPr>
        <w:t xml:space="preserve">Esimerkki 7.3499</w:t>
      </w:r>
    </w:p>
    <w:p>
      <w:r>
        <w:t xml:space="preserve">American horror story sarja 7 kuinka monta jaksoa?</w:t>
      </w:r>
    </w:p>
    <w:p>
      <w:r>
        <w:rPr>
          <w:b/>
        </w:rPr>
        <w:t xml:space="preserve">Tulos</w:t>
      </w:r>
    </w:p>
    <w:p>
      <w:r>
        <w:t xml:space="preserve">American horror story sarja 7 kuinka monta jaksoa 14. marraskuuta 2017?</w:t>
      </w:r>
    </w:p>
    <w:p>
      <w:r>
        <w:rPr>
          <w:b/>
        </w:rPr>
        <w:t xml:space="preserve">Tulos</w:t>
      </w:r>
    </w:p>
    <w:p>
      <w:r>
        <w:t xml:space="preserve">American horror story sarja 7 kuinka monta jaksoa 7. marraskuuta 2017 alkaen?</w:t>
      </w:r>
    </w:p>
    <w:p>
      <w:r>
        <w:rPr>
          <w:b/>
        </w:rPr>
        <w:t xml:space="preserve">Tulos</w:t>
      </w:r>
    </w:p>
    <w:p>
      <w:r>
        <w:t xml:space="preserve">Amerikkalainen kauhutarina-sarja 7 kuinka monta jaksoa 31. lokakuuta 2017 mennessä?</w:t>
      </w:r>
    </w:p>
    <w:p>
      <w:r>
        <w:rPr>
          <w:b/>
        </w:rPr>
        <w:t xml:space="preserve">Esimerkki 7.3500</w:t>
      </w:r>
    </w:p>
    <w:p>
      <w:r>
        <w:t xml:space="preserve">Milloin kappale wagon wheel ilmestyi?</w:t>
      </w:r>
    </w:p>
    <w:p>
      <w:r>
        <w:rPr>
          <w:b/>
        </w:rPr>
        <w:t xml:space="preserve">Tulos</w:t>
      </w:r>
    </w:p>
    <w:p>
      <w:r>
        <w:t xml:space="preserve">Milloin Bob Dylan äänitti Wagon Wheel -kappaleen kertosäkeen?</w:t>
      </w:r>
    </w:p>
    <w:p>
      <w:r>
        <w:rPr>
          <w:b/>
        </w:rPr>
        <w:t xml:space="preserve">Tulos</w:t>
      </w:r>
    </w:p>
    <w:p>
      <w:r>
        <w:t xml:space="preserve">Milloin Ketch Secor lisäsi säkeistöt kappaleeseen Wagon Wheel?</w:t>
      </w:r>
    </w:p>
    <w:p>
      <w:r>
        <w:rPr>
          <w:b/>
        </w:rPr>
        <w:t xml:space="preserve">Tulos</w:t>
      </w:r>
    </w:p>
    <w:p>
      <w:r>
        <w:t xml:space="preserve">Milloin Wagon Wheelin valmis versio ilmestyi?</w:t>
      </w:r>
    </w:p>
    <w:p>
      <w:r>
        <w:rPr>
          <w:b/>
        </w:rPr>
        <w:t xml:space="preserve">Esimerkki 7.3501</w:t>
      </w:r>
    </w:p>
    <w:p>
      <w:r>
        <w:t xml:space="preserve">Milloin Pohjois-Amerikan siirtomaat irtautuivat Isosta-Britanniasta?</w:t>
      </w:r>
    </w:p>
    <w:p>
      <w:r>
        <w:rPr>
          <w:b/>
        </w:rPr>
        <w:t xml:space="preserve">Tulos</w:t>
      </w:r>
    </w:p>
    <w:p>
      <w:r>
        <w:t xml:space="preserve">Minkä tapahtuman aikana Pohjois-Amerikan siirtomaat irtautuvat Isosta-Britanniasta?</w:t>
      </w:r>
    </w:p>
    <w:p>
      <w:r>
        <w:rPr>
          <w:b/>
        </w:rPr>
        <w:t xml:space="preserve">Tulos</w:t>
      </w:r>
    </w:p>
    <w:p>
      <w:r>
        <w:t xml:space="preserve">Milloin Pohjois-Amerikan siirtomaat taistelivat irtautuakseen Isosta-Britanniasta?</w:t>
      </w:r>
    </w:p>
    <w:p>
      <w:r>
        <w:rPr>
          <w:b/>
        </w:rPr>
        <w:t xml:space="preserve">Tulos</w:t>
      </w:r>
    </w:p>
    <w:p>
      <w:r>
        <w:t xml:space="preserve">Minä päivänä Pohjois-Amerikan siirtomaat ilmoittivat irtautuvansa Isosta-Britanniasta?</w:t>
      </w:r>
    </w:p>
    <w:p>
      <w:r>
        <w:rPr>
          <w:b/>
        </w:rPr>
        <w:t xml:space="preserve">Esimerkki 7.3502</w:t>
      </w:r>
    </w:p>
    <w:p>
      <w:r>
        <w:t xml:space="preserve">Kuka alun perin lauloi Deep in the Heart of Texas?</w:t>
      </w:r>
    </w:p>
    <w:p>
      <w:r>
        <w:rPr>
          <w:b/>
        </w:rPr>
        <w:t xml:space="preserve">Tulos</w:t>
      </w:r>
    </w:p>
    <w:p>
      <w:r>
        <w:t xml:space="preserve">Kuka lauloi alun perin Deep in the heart of texas -kappaleen osana Alvino Reyn ja hänen orkesterinsa versiota?</w:t>
      </w:r>
    </w:p>
    <w:p>
      <w:r>
        <w:rPr>
          <w:b/>
        </w:rPr>
        <w:t xml:space="preserve">Tulos</w:t>
      </w:r>
    </w:p>
    <w:p>
      <w:r>
        <w:t xml:space="preserve">Mikä ryhmä lauloi alun perin syvällä Texasin sydämessä?</w:t>
      </w:r>
    </w:p>
    <w:p>
      <w:r>
        <w:rPr>
          <w:b/>
        </w:rPr>
        <w:t xml:space="preserve">Esimerkki 7.3503</w:t>
      </w:r>
    </w:p>
    <w:p>
      <w:r>
        <w:t xml:space="preserve">Keitä olivat itsenäisyysjulistuksen perustajat?</w:t>
      </w:r>
    </w:p>
    <w:p>
      <w:r>
        <w:rPr>
          <w:b/>
        </w:rPr>
        <w:t xml:space="preserve">Tulos</w:t>
      </w:r>
    </w:p>
    <w:p>
      <w:r>
        <w:t xml:space="preserve">Keitä pidettiin tärkeimpinä perustajaisinä?</w:t>
      </w:r>
    </w:p>
    <w:p>
      <w:r>
        <w:rPr>
          <w:b/>
        </w:rPr>
        <w:t xml:space="preserve">Tulos</w:t>
      </w:r>
    </w:p>
    <w:p>
      <w:r>
        <w:t xml:space="preserve">Ketkä olivat itsenäisyysjulistuksen laatineet perustajaisät?</w:t>
      </w:r>
    </w:p>
    <w:p>
      <w:r>
        <w:rPr>
          <w:b/>
        </w:rPr>
        <w:t xml:space="preserve">Esimerkki 7.3504</w:t>
      </w:r>
    </w:p>
    <w:p>
      <w:r>
        <w:t xml:space="preserve">Kuinka monta liittovaltion käräjäoikeuden tuomaria on Yhdysvalloissa?</w:t>
      </w:r>
    </w:p>
    <w:p>
      <w:r>
        <w:rPr>
          <w:b/>
        </w:rPr>
        <w:t xml:space="preserve">Tulos</w:t>
      </w:r>
    </w:p>
    <w:p>
      <w:r>
        <w:t xml:space="preserve">Kuinka monta III artiklan mukaista liittovaltion käräjäoikeuden tuomaria Yhdysvalloissa on?</w:t>
      </w:r>
    </w:p>
    <w:p>
      <w:r>
        <w:rPr>
          <w:b/>
        </w:rPr>
        <w:t xml:space="preserve">Tulos</w:t>
      </w:r>
    </w:p>
    <w:p>
      <w:r>
        <w:t xml:space="preserve">Kuinka monta liittovaltion käräjäoikeuden tuomaria Yhdysvalloissa on yhteensä?</w:t>
      </w:r>
    </w:p>
    <w:p>
      <w:r>
        <w:rPr>
          <w:b/>
        </w:rPr>
        <w:t xml:space="preserve">Esimerkki 7.3505</w:t>
      </w:r>
    </w:p>
    <w:p>
      <w:r>
        <w:t xml:space="preserve">Kuka haastoi Jimmy Carterin demokraattien presidenttiehdokkuudesta vuonna 1980?</w:t>
      </w:r>
    </w:p>
    <w:p>
      <w:r>
        <w:rPr>
          <w:b/>
        </w:rPr>
        <w:t xml:space="preserve">Tulos</w:t>
      </w:r>
    </w:p>
    <w:p>
      <w:r>
        <w:t xml:space="preserve">Kuka oli Jimmy Carterin tärkein haastaja demokraattien presidenttiehdokkuudesta vuonna 1980?</w:t>
      </w:r>
    </w:p>
    <w:p>
      <w:r>
        <w:rPr>
          <w:b/>
        </w:rPr>
        <w:t xml:space="preserve">Tulos</w:t>
      </w:r>
    </w:p>
    <w:p>
      <w:r>
        <w:t xml:space="preserve">Kuka haastoi heikosti Jimmy Carterin demokraattien presidenttiehdokkuudesta vuonna 1980?</w:t>
      </w:r>
    </w:p>
    <w:p>
      <w:r>
        <w:rPr>
          <w:b/>
        </w:rPr>
        <w:t xml:space="preserve">Esimerkki 7.3506</w:t>
      </w:r>
    </w:p>
    <w:p>
      <w:r>
        <w:t xml:space="preserve">Milloin Venäjän sisällissota alkoi?</w:t>
      </w:r>
    </w:p>
    <w:p>
      <w:r>
        <w:rPr>
          <w:b/>
        </w:rPr>
        <w:t xml:space="preserve">Tulos</w:t>
      </w:r>
    </w:p>
    <w:p>
      <w:r>
        <w:t xml:space="preserve">Minä päivänä Venäjän sisällissota alkoi?</w:t>
      </w:r>
    </w:p>
    <w:p>
      <w:r>
        <w:rPr>
          <w:b/>
        </w:rPr>
        <w:t xml:space="preserve">Tulos</w:t>
      </w:r>
    </w:p>
    <w:p>
      <w:r>
        <w:t xml:space="preserve">Minkä tapahtuman jälkeen Venäjän sisällissota alkoi välittömästi?</w:t>
      </w:r>
    </w:p>
    <w:p>
      <w:r>
        <w:rPr>
          <w:b/>
        </w:rPr>
        <w:t xml:space="preserve">Esimerkki 7.3507</w:t>
      </w:r>
    </w:p>
    <w:p>
      <w:r>
        <w:t xml:space="preserve">Kuka on tehnyt eniten maaleja jalkapallohistoriassa?</w:t>
      </w:r>
    </w:p>
    <w:p>
      <w:r>
        <w:rPr>
          <w:b/>
        </w:rPr>
        <w:t xml:space="preserve">Tulos</w:t>
      </w:r>
    </w:p>
    <w:p>
      <w:r>
        <w:t xml:space="preserve">Kuka on tehnyt eniten maaleja jalkapallohistoriassa, aktiivit ja ei-aktiivit?</w:t>
      </w:r>
    </w:p>
    <w:p>
      <w:r>
        <w:rPr>
          <w:b/>
        </w:rPr>
        <w:t xml:space="preserve">Tulos</w:t>
      </w:r>
    </w:p>
    <w:p>
      <w:r>
        <w:t xml:space="preserve">Kuka on tehnyt eniten maaleja jalkapallohistoriassa, joka on aktiivinen pelaaja?</w:t>
      </w:r>
    </w:p>
    <w:p>
      <w:r>
        <w:rPr>
          <w:b/>
        </w:rPr>
        <w:t xml:space="preserve">Esimerkki 7.3508</w:t>
      </w:r>
    </w:p>
    <w:p>
      <w:r>
        <w:t xml:space="preserve">Milloin Johnny Galecki esiintyi ensimmäisen kerran Roseannessa?</w:t>
      </w:r>
    </w:p>
    <w:p>
      <w:r>
        <w:rPr>
          <w:b/>
        </w:rPr>
        <w:t xml:space="preserve">Tulos</w:t>
      </w:r>
    </w:p>
    <w:p>
      <w:r>
        <w:t xml:space="preserve">Missä jaksossa Johnny Galecki esiintyi ensimmäisen kerran Roseannessa?</w:t>
      </w:r>
    </w:p>
    <w:p>
      <w:r>
        <w:rPr>
          <w:b/>
        </w:rPr>
        <w:t xml:space="preserve">Tulos</w:t>
      </w:r>
    </w:p>
    <w:p>
      <w:r>
        <w:t xml:space="preserve">Milloin oli jakso, jossa Johnny Galecki esiintyi ensimmäisen kerran Roseannessa?</w:t>
      </w:r>
    </w:p>
    <w:p>
      <w:r>
        <w:rPr>
          <w:b/>
        </w:rPr>
        <w:t xml:space="preserve">Esimerkki 7.3509</w:t>
      </w:r>
    </w:p>
    <w:p>
      <w:r>
        <w:t xml:space="preserve">Milloin nhl:n runkosarja alkaa?</w:t>
      </w:r>
    </w:p>
    <w:p>
      <w:r>
        <w:rPr>
          <w:b/>
        </w:rPr>
        <w:t xml:space="preserve">Tulos</w:t>
      </w:r>
    </w:p>
    <w:p>
      <w:r>
        <w:t xml:space="preserve">Milloin nhl:n runkosarja 2017-2018 alkaa?</w:t>
      </w:r>
    </w:p>
    <w:p>
      <w:r>
        <w:rPr>
          <w:b/>
        </w:rPr>
        <w:t xml:space="preserve">Tulos</w:t>
      </w:r>
    </w:p>
    <w:p>
      <w:r>
        <w:t xml:space="preserve">Milloin nhl:n runkosarja 2016-2017 alkaa?</w:t>
      </w:r>
    </w:p>
    <w:p>
      <w:r>
        <w:rPr>
          <w:b/>
        </w:rPr>
        <w:t xml:space="preserve">Tulos</w:t>
      </w:r>
    </w:p>
    <w:p>
      <w:r>
        <w:t xml:space="preserve">Milloin nhl:n runkosarja 2015-2016 alkaa?</w:t>
      </w:r>
    </w:p>
    <w:p>
      <w:r>
        <w:rPr>
          <w:b/>
        </w:rPr>
        <w:t xml:space="preserve">Esimerkki 7.3510</w:t>
      </w:r>
    </w:p>
    <w:p>
      <w:r>
        <w:t xml:space="preserve">Mikä maa saa meiltä eniten ulkomaanapua?</w:t>
      </w:r>
    </w:p>
    <w:p>
      <w:r>
        <w:rPr>
          <w:b/>
        </w:rPr>
        <w:t xml:space="preserve">Tulos</w:t>
      </w:r>
    </w:p>
    <w:p>
      <w:r>
        <w:t xml:space="preserve">Mikä maa saa eniten ulkomaanapua?</w:t>
      </w:r>
    </w:p>
    <w:p>
      <w:r>
        <w:rPr>
          <w:b/>
        </w:rPr>
        <w:t xml:space="preserve">Tulos</w:t>
      </w:r>
    </w:p>
    <w:p>
      <w:r>
        <w:t xml:space="preserve">Mikä maa saa eniten ulkomaanapua asukasta kohti?</w:t>
      </w:r>
    </w:p>
    <w:p>
      <w:r>
        <w:rPr>
          <w:b/>
        </w:rPr>
        <w:t xml:space="preserve">Tulos</w:t>
      </w:r>
    </w:p>
    <w:p>
      <w:r>
        <w:t xml:space="preserve">Mikä maa saa eniten talousapua Yhdysvalloilta?</w:t>
      </w:r>
    </w:p>
    <w:p>
      <w:r>
        <w:rPr>
          <w:b/>
        </w:rPr>
        <w:t xml:space="preserve">Tulos</w:t>
      </w:r>
    </w:p>
    <w:p>
      <w:r>
        <w:t xml:space="preserve">Mikä maa saa eniten sotilaallista ulkomaanapua?</w:t>
      </w:r>
    </w:p>
    <w:p>
      <w:r>
        <w:rPr>
          <w:b/>
        </w:rPr>
        <w:t xml:space="preserve">Esimerkki 7.3511</w:t>
      </w:r>
    </w:p>
    <w:p>
      <w:r>
        <w:t xml:space="preserve">Kuka esittää toivoa rohkeassa ja kauniissa?</w:t>
      </w:r>
    </w:p>
    <w:p>
      <w:r>
        <w:rPr>
          <w:b/>
        </w:rPr>
        <w:t xml:space="preserve">Tulos</w:t>
      </w:r>
    </w:p>
    <w:p>
      <w:r>
        <w:t xml:space="preserve">Kuka näyttelee Toivoa rohkeassa ja kauniissa vuodesta 2018 vuoteen 2020?</w:t>
      </w:r>
    </w:p>
    <w:p>
      <w:r>
        <w:rPr>
          <w:b/>
        </w:rPr>
        <w:t xml:space="preserve">Tulos</w:t>
      </w:r>
    </w:p>
    <w:p>
      <w:r>
        <w:t xml:space="preserve">Kuka näyttelee Toivoa rohkeassa ja kauniissa vuodesta 2010 vuoteen 2016?</w:t>
      </w:r>
    </w:p>
    <w:p>
      <w:r>
        <w:rPr>
          <w:b/>
        </w:rPr>
        <w:t xml:space="preserve">Tulos</w:t>
      </w:r>
    </w:p>
    <w:p>
      <w:r>
        <w:t xml:space="preserve">Kuka esittää toivoa rohkeassa ja kauniissa vuosina 2004-2009?</w:t>
      </w:r>
    </w:p>
    <w:p>
      <w:r>
        <w:rPr>
          <w:b/>
        </w:rPr>
        <w:t xml:space="preserve">Esimerkki 7.3512</w:t>
      </w:r>
    </w:p>
    <w:p>
      <w:r>
        <w:t xml:space="preserve">Kuka on sipuliritari Game of Thronesissa?</w:t>
      </w:r>
    </w:p>
    <w:p>
      <w:r>
        <w:rPr>
          <w:b/>
        </w:rPr>
        <w:t xml:space="preserve">Tulos</w:t>
      </w:r>
    </w:p>
    <w:p>
      <w:r>
        <w:t xml:space="preserve">Mikä hahmo on sipuliritari Game of Thronesissa?</w:t>
      </w:r>
    </w:p>
    <w:p>
      <w:r>
        <w:rPr>
          <w:b/>
        </w:rPr>
        <w:t xml:space="preserve">Tulos</w:t>
      </w:r>
    </w:p>
    <w:p>
      <w:r>
        <w:t xml:space="preserve">Kuka näyttelijä on sipuliritari Game of Thronesissa?</w:t>
      </w:r>
    </w:p>
    <w:p>
      <w:r>
        <w:rPr>
          <w:b/>
        </w:rPr>
        <w:t xml:space="preserve">Esimerkki 7.3513</w:t>
      </w:r>
    </w:p>
    <w:p>
      <w:r>
        <w:t xml:space="preserve">Mikä on uuden Wizard of Oz -elokuvan nimi?</w:t>
      </w:r>
    </w:p>
    <w:p>
      <w:r>
        <w:rPr>
          <w:b/>
        </w:rPr>
        <w:t xml:space="preserve">Tulos</w:t>
      </w:r>
    </w:p>
    <w:p>
      <w:r>
        <w:t xml:space="preserve">Mikä on vuoden 2013 Wizard of Oz -elokuvan nimi?</w:t>
      </w:r>
    </w:p>
    <w:p>
      <w:r>
        <w:rPr>
          <w:b/>
        </w:rPr>
        <w:t xml:space="preserve">Tulos</w:t>
      </w:r>
    </w:p>
    <w:p>
      <w:r>
        <w:t xml:space="preserve">Mikä on Velho Oziin perustuvan elokuvan nimi vuodelta 2014?</w:t>
      </w:r>
    </w:p>
    <w:p>
      <w:r>
        <w:rPr>
          <w:b/>
        </w:rPr>
        <w:t xml:space="preserve">Tulos</w:t>
      </w:r>
    </w:p>
    <w:p>
      <w:r>
        <w:t xml:space="preserve">Mikä on vuoden 2012 Wizard of Oz -elokuvan nimi?</w:t>
      </w:r>
    </w:p>
    <w:p>
      <w:r>
        <w:rPr>
          <w:b/>
        </w:rPr>
        <w:t xml:space="preserve">Tulos</w:t>
      </w:r>
    </w:p>
    <w:p>
      <w:r>
        <w:t xml:space="preserve">Mikä on vuoden 2015 meksikolais-intialainen elokuva, joka perustuu Velho Oziin?</w:t>
      </w:r>
    </w:p>
    <w:p>
      <w:r>
        <w:rPr>
          <w:b/>
        </w:rPr>
        <w:t xml:space="preserve">Esimerkki 7.3514</w:t>
      </w:r>
    </w:p>
    <w:p>
      <w:r>
        <w:t xml:space="preserve">Kanadan kansallinen hiukkas- ja ydinfysiikan laboratorio?</w:t>
      </w:r>
    </w:p>
    <w:p>
      <w:r>
        <w:rPr>
          <w:b/>
        </w:rPr>
        <w:t xml:space="preserve">Tulos</w:t>
      </w:r>
    </w:p>
    <w:p>
      <w:r>
        <w:t xml:space="preserve">Kanadan kansallinen hiukkas- ja ydinfysiikan laboratorio on nimeltään?</w:t>
      </w:r>
    </w:p>
    <w:p>
      <w:r>
        <w:rPr>
          <w:b/>
        </w:rPr>
        <w:t xml:space="preserve">Tulos</w:t>
      </w:r>
    </w:p>
    <w:p>
      <w:r>
        <w:t xml:space="preserve">Kanadan kansallinen hiukkas- ja ydinfysiikan laboratorio sijaitsee?</w:t>
      </w:r>
    </w:p>
    <w:p>
      <w:r>
        <w:rPr>
          <w:b/>
        </w:rPr>
        <w:t xml:space="preserve">Tulos</w:t>
      </w:r>
    </w:p>
    <w:p>
      <w:r>
        <w:t xml:space="preserve">Kanadan kansallinen hiukkas- ja ydinfysiikan laboratorio perustettiin?</w:t>
      </w:r>
    </w:p>
    <w:p>
      <w:r>
        <w:rPr>
          <w:b/>
        </w:rPr>
        <w:t xml:space="preserve">Tulos</w:t>
      </w:r>
    </w:p>
    <w:p>
      <w:r>
        <w:t xml:space="preserve">Kanadan kansallisen hiukkas- ja ydinfysiikan laboratorion johtaja?</w:t>
      </w:r>
    </w:p>
    <w:p>
      <w:r>
        <w:rPr>
          <w:b/>
        </w:rPr>
        <w:t xml:space="preserve">Tulos</w:t>
      </w:r>
    </w:p>
    <w:p>
      <w:r>
        <w:t xml:space="preserve">Kanadan kansallinen hiukkas- ja ydinfysiikan laboratorio?</w:t>
      </w:r>
    </w:p>
    <w:p>
      <w:r>
        <w:rPr>
          <w:b/>
        </w:rPr>
        <w:t xml:space="preserve">Esimerkki 7.3515</w:t>
      </w:r>
    </w:p>
    <w:p>
      <w:r>
        <w:t xml:space="preserve">Mistä Windsorin talo on peräisin?</w:t>
      </w:r>
    </w:p>
    <w:p>
      <w:r>
        <w:rPr>
          <w:b/>
        </w:rPr>
        <w:t xml:space="preserve">Tulos</w:t>
      </w:r>
    </w:p>
    <w:p>
      <w:r>
        <w:t xml:space="preserve">Minkä isälinjan mukaan Windsorin suku oli peräisin?</w:t>
      </w:r>
    </w:p>
    <w:p>
      <w:r>
        <w:rPr>
          <w:b/>
        </w:rPr>
        <w:t xml:space="preserve">Tulos</w:t>
      </w:r>
    </w:p>
    <w:p>
      <w:r>
        <w:t xml:space="preserve">Mistä Windsorin talo välittömästi haarautui?</w:t>
      </w:r>
    </w:p>
    <w:p>
      <w:r>
        <w:rPr>
          <w:b/>
        </w:rPr>
        <w:t xml:space="preserve">Tulos</w:t>
      </w:r>
    </w:p>
    <w:p>
      <w:r>
        <w:t xml:space="preserve">Mistä Windsorin talo Saxe-Coburgin ja Gothan talon haarana haarautui?</w:t>
      </w:r>
    </w:p>
    <w:p>
      <w:r>
        <w:rPr>
          <w:b/>
        </w:rPr>
        <w:t xml:space="preserve">Tulos</w:t>
      </w:r>
    </w:p>
    <w:p>
      <w:r>
        <w:t xml:space="preserve">Miten Windsorin suku pääsi valtaistuimelle?</w:t>
      </w:r>
    </w:p>
    <w:p>
      <w:r>
        <w:rPr>
          <w:b/>
        </w:rPr>
        <w:t xml:space="preserve">Esimerkki 7.3516</w:t>
      </w:r>
    </w:p>
    <w:p>
      <w:r>
        <w:t xml:space="preserve">Kenellä on kaikkien aikojen nopeimmin myynyt albumi?</w:t>
      </w:r>
    </w:p>
    <w:p>
      <w:r>
        <w:rPr>
          <w:b/>
        </w:rPr>
        <w:t xml:space="preserve">Tulos</w:t>
      </w:r>
    </w:p>
    <w:p>
      <w:r>
        <w:t xml:space="preserve">Mikä on kaikkien aikojen nopeimmin myynyt albumi Kanadassa?</w:t>
      </w:r>
    </w:p>
    <w:p>
      <w:r>
        <w:rPr>
          <w:b/>
        </w:rPr>
        <w:t xml:space="preserve">Tulos</w:t>
      </w:r>
    </w:p>
    <w:p>
      <w:r>
        <w:t xml:space="preserve">Mikä on kaikkien aikojen nopeimmin myynyt albumi Ranskassa?</w:t>
      </w:r>
    </w:p>
    <w:p>
      <w:r>
        <w:rPr>
          <w:b/>
        </w:rPr>
        <w:t xml:space="preserve">Tulos</w:t>
      </w:r>
    </w:p>
    <w:p>
      <w:r>
        <w:t xml:space="preserve">Mikä on kaikkien aikojen nopeimmin myynyt albumi Saksassa?</w:t>
      </w:r>
    </w:p>
    <w:p>
      <w:r>
        <w:rPr>
          <w:b/>
        </w:rPr>
        <w:t xml:space="preserve">Tulos</w:t>
      </w:r>
    </w:p>
    <w:p>
      <w:r>
        <w:t xml:space="preserve">Mikä on kaikkien aikojen nopeimmin myynyt albumi Irlannissa?</w:t>
      </w:r>
    </w:p>
    <w:p>
      <w:r>
        <w:rPr>
          <w:b/>
        </w:rPr>
        <w:t xml:space="preserve">Tulos</w:t>
      </w:r>
    </w:p>
    <w:p>
      <w:r>
        <w:t xml:space="preserve">Mikä on kaikkien aikojen nopeimmin myynyt albumi Japanissa?</w:t>
      </w:r>
    </w:p>
    <w:p>
      <w:r>
        <w:rPr>
          <w:b/>
        </w:rPr>
        <w:t xml:space="preserve">Tulos</w:t>
      </w:r>
    </w:p>
    <w:p>
      <w:r>
        <w:t xml:space="preserve">Mikä on kaikkien aikojen nopeimmin myynyt albumi Uudessa-Seelannissa?</w:t>
      </w:r>
    </w:p>
    <w:p>
      <w:r>
        <w:rPr>
          <w:b/>
        </w:rPr>
        <w:t xml:space="preserve">Tulos</w:t>
      </w:r>
    </w:p>
    <w:p>
      <w:r>
        <w:t xml:space="preserve">Mikä on kaikkien aikojen nopeimmin myynyt albumi Etelä-Koreassa?</w:t>
      </w:r>
    </w:p>
    <w:p>
      <w:r>
        <w:rPr>
          <w:b/>
        </w:rPr>
        <w:t xml:space="preserve">Esimerkki 7.3517</w:t>
      </w:r>
    </w:p>
    <w:p>
      <w:r>
        <w:t xml:space="preserve">Kuka lauloi kävellä käsi kädessä kanssani?</w:t>
      </w:r>
    </w:p>
    <w:p>
      <w:r>
        <w:rPr>
          <w:b/>
        </w:rPr>
        <w:t xml:space="preserve">Tulos</w:t>
      </w:r>
    </w:p>
    <w:p>
      <w:r>
        <w:t xml:space="preserve">Kuka lauloi eniten myydyn version Walk Hand in Hand with me -kappaleesta?</w:t>
      </w:r>
    </w:p>
    <w:p>
      <w:r>
        <w:rPr>
          <w:b/>
        </w:rPr>
        <w:t xml:space="preserve">Tulos</w:t>
      </w:r>
    </w:p>
    <w:p>
      <w:r>
        <w:t xml:space="preserve">Kuka lauloi Walk Hand in Hand with me -kappaleen version, joka nousi listalla sijalle 54?</w:t>
      </w:r>
    </w:p>
    <w:p>
      <w:r>
        <w:rPr>
          <w:b/>
        </w:rPr>
        <w:t xml:space="preserve">Tulos</w:t>
      </w:r>
    </w:p>
    <w:p>
      <w:r>
        <w:t xml:space="preserve">Kuka lauloi version Walk hand in hand with me -kappaleesta, joka nousi Yhdistyneen kuningaskunnan singlelistalla sijalle 13?</w:t>
      </w:r>
    </w:p>
    <w:p>
      <w:r>
        <w:rPr>
          <w:b/>
        </w:rPr>
        <w:t xml:space="preserve">Tulos</w:t>
      </w:r>
    </w:p>
    <w:p>
      <w:r>
        <w:t xml:space="preserve">Kuka lauloi version walk hand in hand with me -kappaleesta, joka nousi Yhdistyneen kuningaskunnan listalla sijalle 29?</w:t>
      </w:r>
    </w:p>
    <w:p>
      <w:r>
        <w:rPr>
          <w:b/>
        </w:rPr>
        <w:t xml:space="preserve">Esimerkki 7.3518</w:t>
      </w:r>
    </w:p>
    <w:p>
      <w:r>
        <w:t xml:space="preserve">Kuka näytteli Oopperan kummitusta vuonna 1986?</w:t>
      </w:r>
    </w:p>
    <w:p>
      <w:r>
        <w:rPr>
          <w:b/>
        </w:rPr>
        <w:t xml:space="preserve">Tulos</w:t>
      </w:r>
    </w:p>
    <w:p>
      <w:r>
        <w:t xml:space="preserve">Kuka näytteli oopperan kummitusta vuonna 1986 Broadwaylla?</w:t>
      </w:r>
    </w:p>
    <w:p>
      <w:r>
        <w:rPr>
          <w:b/>
        </w:rPr>
        <w:t xml:space="preserve">Tulos</w:t>
      </w:r>
    </w:p>
    <w:p>
      <w:r>
        <w:t xml:space="preserve">Kuka esitti Oopperan kummitusta vuonna 1986 Australiassa?</w:t>
      </w:r>
    </w:p>
    <w:p>
      <w:r>
        <w:rPr>
          <w:b/>
        </w:rPr>
        <w:t xml:space="preserve">Tulos</w:t>
      </w:r>
    </w:p>
    <w:p>
      <w:r>
        <w:t xml:space="preserve">Kuka esitti Las Vegasissa oopperan kummitusta vuonna 1986?</w:t>
      </w:r>
    </w:p>
    <w:p>
      <w:r>
        <w:rPr>
          <w:b/>
        </w:rPr>
        <w:t xml:space="preserve">Esimerkki 7.3519</w:t>
      </w:r>
    </w:p>
    <w:p>
      <w:r>
        <w:t xml:space="preserve">Milloin on seuraava uusi jakso sarjasta The have and the have nots?</w:t>
      </w:r>
    </w:p>
    <w:p>
      <w:r>
        <w:rPr>
          <w:b/>
        </w:rPr>
        <w:t xml:space="preserve">Tulos</w:t>
      </w:r>
    </w:p>
    <w:p>
      <w:r>
        <w:t xml:space="preserve">Milloin nähdään jakso 107 sarjasta The Have and the Have Nots?</w:t>
      </w:r>
    </w:p>
    <w:p>
      <w:r>
        <w:rPr>
          <w:b/>
        </w:rPr>
        <w:t xml:space="preserve">Tulos</w:t>
      </w:r>
    </w:p>
    <w:p>
      <w:r>
        <w:t xml:space="preserve">Milloin on jakso 106 sarjasta The Have and the Have Nots?</w:t>
      </w:r>
    </w:p>
    <w:p>
      <w:r>
        <w:rPr>
          <w:b/>
        </w:rPr>
        <w:t xml:space="preserve">Tulos</w:t>
      </w:r>
    </w:p>
    <w:p>
      <w:r>
        <w:t xml:space="preserve">Milloin on jakso 105 sarjassa The Have and the Have Nots?</w:t>
      </w:r>
    </w:p>
    <w:p>
      <w:r>
        <w:rPr>
          <w:b/>
        </w:rPr>
        <w:t xml:space="preserve">Esimerkki 7.3520</w:t>
      </w:r>
    </w:p>
    <w:p>
      <w:r>
        <w:t xml:space="preserve">Kuka laulaa laulun Tältä sinä näytät tänä iltana?</w:t>
      </w:r>
    </w:p>
    <w:p>
      <w:r>
        <w:rPr>
          <w:b/>
        </w:rPr>
        <w:t xml:space="preserve">Tulos</w:t>
      </w:r>
    </w:p>
    <w:p>
      <w:r>
        <w:t xml:space="preserve">Kuka laulaa vuonna 1936 julkaistun kappaleen The way you look tonight?</w:t>
      </w:r>
    </w:p>
    <w:p>
      <w:r>
        <w:rPr>
          <w:b/>
        </w:rPr>
        <w:t xml:space="preserve">Tulos</w:t>
      </w:r>
    </w:p>
    <w:p>
      <w:r>
        <w:t xml:space="preserve">Kuka laulaa vuonna 1961 julkaistun kappaleen the way you look tonight?</w:t>
      </w:r>
    </w:p>
    <w:p>
      <w:r>
        <w:rPr>
          <w:b/>
        </w:rPr>
        <w:t xml:space="preserve">Esimerkki 7.3521</w:t>
      </w:r>
    </w:p>
    <w:p>
      <w:r>
        <w:t xml:space="preserve">Kuinka monta maata Länsi-Afrikassa on?</w:t>
      </w:r>
    </w:p>
    <w:p>
      <w:r>
        <w:rPr>
          <w:b/>
        </w:rPr>
        <w:t xml:space="preserve">Tulos</w:t>
      </w:r>
    </w:p>
    <w:p>
      <w:r>
        <w:t xml:space="preserve">Kuinka monta virallista maata Länsi-Afrikassa on?</w:t>
      </w:r>
    </w:p>
    <w:p>
      <w:r>
        <w:rPr>
          <w:b/>
        </w:rPr>
        <w:t xml:space="preserve">Tulos</w:t>
      </w:r>
    </w:p>
    <w:p>
      <w:r>
        <w:t xml:space="preserve">Kuinka monta virallista maata Länsi-Afrikassa on, jos Yhdistyneen kuningaskunnan merentakaiset alueet Saint Helena, Ascension ja Tristan da Cunha lasketaan mukaan?</w:t>
      </w:r>
    </w:p>
    <w:p>
      <w:r>
        <w:rPr>
          <w:b/>
        </w:rPr>
        <w:t xml:space="preserve">Esimerkki 7.3522</w:t>
      </w:r>
    </w:p>
    <w:p>
      <w:r>
        <w:t xml:space="preserve">Koiran nimi niin hyvä kuin se vain voi olla?</w:t>
      </w:r>
    </w:p>
    <w:p>
      <w:r>
        <w:rPr>
          <w:b/>
        </w:rPr>
        <w:t xml:space="preserve">Tulos</w:t>
      </w:r>
    </w:p>
    <w:p>
      <w:r>
        <w:t xml:space="preserve">Mikä on koirahahmon nimi elokuvassa As Good as it Gets?</w:t>
      </w:r>
    </w:p>
    <w:p>
      <w:r>
        <w:rPr>
          <w:b/>
        </w:rPr>
        <w:t xml:space="preserve">Tulos</w:t>
      </w:r>
    </w:p>
    <w:p>
      <w:r>
        <w:t xml:space="preserve">Minkä nimisiä ovat koirat, jotka näyttelivät elokuvassa As Good as it Gets?</w:t>
      </w:r>
    </w:p>
    <w:p>
      <w:r>
        <w:rPr>
          <w:b/>
        </w:rPr>
        <w:t xml:space="preserve">Esimerkki 7.3523</w:t>
      </w:r>
    </w:p>
    <w:p>
      <w:r>
        <w:t xml:space="preserve">Milloin pyhimykset pelasivat viimeksi Lontoossa?</w:t>
      </w:r>
    </w:p>
    <w:p>
      <w:r>
        <w:rPr>
          <w:b/>
        </w:rPr>
        <w:t xml:space="preserve">Tulos</w:t>
      </w:r>
    </w:p>
    <w:p>
      <w:r>
        <w:t xml:space="preserve">Milloin pyhimykset pelasivat viimeksi Lontoossa ennen vuotta 2018?</w:t>
      </w:r>
    </w:p>
    <w:p>
      <w:r>
        <w:rPr>
          <w:b/>
        </w:rPr>
        <w:t xml:space="preserve">Tulos</w:t>
      </w:r>
    </w:p>
    <w:p>
      <w:r>
        <w:t xml:space="preserve">Milloin pyhimykset pelasivat viimeksi Lontoossa ennen vuotta 2017?</w:t>
      </w:r>
    </w:p>
    <w:p>
      <w:r>
        <w:rPr>
          <w:b/>
        </w:rPr>
        <w:t xml:space="preserve">Esimerkki 7.3524</w:t>
      </w:r>
    </w:p>
    <w:p>
      <w:r>
        <w:t xml:space="preserve">Milloin uusi Jurrasic World -elokuva tulee ulos?</w:t>
      </w:r>
    </w:p>
    <w:p>
      <w:r>
        <w:rPr>
          <w:b/>
        </w:rPr>
        <w:t xml:space="preserve">Tulos</w:t>
      </w:r>
    </w:p>
    <w:p>
      <w:r>
        <w:t xml:space="preserve">Milloin Jurassic World: Fallen Kingdom -elokuva ilmestyy Yhdysvalloissa?</w:t>
      </w:r>
    </w:p>
    <w:p>
      <w:r>
        <w:rPr>
          <w:b/>
        </w:rPr>
        <w:t xml:space="preserve">Tulos</w:t>
      </w:r>
    </w:p>
    <w:p>
      <w:r>
        <w:t xml:space="preserve">Milloin uusi Jurassic World: Dominion ilmestyy?</w:t>
      </w:r>
    </w:p>
    <w:p>
      <w:r>
        <w:rPr>
          <w:b/>
        </w:rPr>
        <w:t xml:space="preserve">Tulos</w:t>
      </w:r>
    </w:p>
    <w:p>
      <w:r>
        <w:t xml:space="preserve">Milloin Jurassic World: Fallen Kingdom -elokuvan ensi-ilta?</w:t>
      </w:r>
    </w:p>
    <w:p>
      <w:r>
        <w:rPr>
          <w:b/>
        </w:rPr>
        <w:t xml:space="preserve">Esimerkki 7.3525</w:t>
      </w:r>
    </w:p>
    <w:p>
      <w:r>
        <w:t xml:space="preserve">Kuinka monta tuotantokautta Andy Griffithin show'sta on olemassa?</w:t>
      </w:r>
    </w:p>
    <w:p>
      <w:r>
        <w:rPr>
          <w:b/>
        </w:rPr>
        <w:t xml:space="preserve">Tulos</w:t>
      </w:r>
    </w:p>
    <w:p>
      <w:r>
        <w:t xml:space="preserve">Kuinka monta tuotantokautta alkuperäisestä Andy Griffith Show'sta on olemassa?</w:t>
      </w:r>
    </w:p>
    <w:p>
      <w:r>
        <w:rPr>
          <w:b/>
        </w:rPr>
        <w:t xml:space="preserve">Tulos</w:t>
      </w:r>
    </w:p>
    <w:p>
      <w:r>
        <w:t xml:space="preserve">Kuinka monta tuotantokautta alkuperäisestä Andy Griffith Show'sta on olemassa, jos mukaan lasketaan jaksot, jotka ovat osa jatkosarjaa Maybery R.F.D.?</w:t>
      </w:r>
    </w:p>
    <w:p>
      <w:r>
        <w:rPr>
          <w:b/>
        </w:rPr>
        <w:t xml:space="preserve">Esimerkki 7.3526</w:t>
      </w:r>
    </w:p>
    <w:p>
      <w:r>
        <w:t xml:space="preserve">Kuka teki ensimmäisen maalin ensimmäisessä MM-kisassa?</w:t>
      </w:r>
    </w:p>
    <w:p>
      <w:r>
        <w:rPr>
          <w:b/>
        </w:rPr>
        <w:t xml:space="preserve">Tulos</w:t>
      </w:r>
    </w:p>
    <w:p>
      <w:r>
        <w:t xml:space="preserve">Kuka on urheilija, joka teki ensimmäisen maalin miesten ensimmäisissä jalkapallon MM-kisoissa?</w:t>
      </w:r>
    </w:p>
    <w:p>
      <w:r>
        <w:rPr>
          <w:b/>
        </w:rPr>
        <w:t xml:space="preserve">Tulos</w:t>
      </w:r>
    </w:p>
    <w:p>
      <w:r>
        <w:t xml:space="preserve">Kuka maa teki ensimmäisen maalin ensimmäisissä miesten jalkapallon MM-kisoissa?</w:t>
      </w:r>
    </w:p>
    <w:p>
      <w:r>
        <w:rPr>
          <w:b/>
        </w:rPr>
        <w:t xml:space="preserve">Tulos</w:t>
      </w:r>
    </w:p>
    <w:p>
      <w:r>
        <w:t xml:space="preserve">Kuka on urheilija, joka teki ensimmäisen maalin ensimmäisessä naisten jalkapallon maailmanmestaruuskilpailussa?</w:t>
      </w:r>
    </w:p>
    <w:p>
      <w:r>
        <w:rPr>
          <w:b/>
        </w:rPr>
        <w:t xml:space="preserve">Tulos</w:t>
      </w:r>
    </w:p>
    <w:p>
      <w:r>
        <w:t xml:space="preserve">Kuka maa teki ensimmäisen maalin ensimmäisessä naisten jalkapallon maailmanmestaruuskilpailussa?</w:t>
      </w:r>
    </w:p>
    <w:p>
      <w:r>
        <w:rPr>
          <w:b/>
        </w:rPr>
        <w:t xml:space="preserve">Esimerkki 7.3527</w:t>
      </w:r>
    </w:p>
    <w:p>
      <w:r>
        <w:t xml:space="preserve">Kuka lauloi laulun, jos Jumala oli yksi meistä?</w:t>
      </w:r>
    </w:p>
    <w:p>
      <w:r>
        <w:rPr>
          <w:b/>
        </w:rPr>
        <w:t xml:space="preserve">Tulos</w:t>
      </w:r>
    </w:p>
    <w:p>
      <w:r>
        <w:t xml:space="preserve">Kuka lauloi vuonna 1995 julkaistun kappaleen "One of Us"?</w:t>
      </w:r>
    </w:p>
    <w:p>
      <w:r>
        <w:rPr>
          <w:b/>
        </w:rPr>
        <w:t xml:space="preserve">Tulos</w:t>
      </w:r>
    </w:p>
    <w:p>
      <w:r>
        <w:t xml:space="preserve">Kuka lauloi kappaleen "One of Us", joka äänitettiin R&amp;B-tyylisenä coverina vuonna 2005?</w:t>
      </w:r>
    </w:p>
    <w:p>
      <w:r>
        <w:rPr>
          <w:b/>
        </w:rPr>
        <w:t xml:space="preserve">Tulos</w:t>
      </w:r>
    </w:p>
    <w:p>
      <w:r>
        <w:t xml:space="preserve">Kuka lauloi kappaleen "One of Us", joka levytettiin italialaisena coverina "Uno di noi" vuonna 1996?</w:t>
      </w:r>
    </w:p>
    <w:p>
      <w:r>
        <w:rPr>
          <w:b/>
        </w:rPr>
        <w:t xml:space="preserve">Tulos</w:t>
      </w:r>
    </w:p>
    <w:p>
      <w:r>
        <w:t xml:space="preserve">Kuka lauloi kappaleen "One of Us" ensimmäisenä koe-esiintymisensä American Idolin 9. kaudella?</w:t>
      </w:r>
    </w:p>
    <w:p>
      <w:r>
        <w:rPr>
          <w:b/>
        </w:rPr>
        <w:t xml:space="preserve">Esimerkki 7.3528</w:t>
      </w:r>
    </w:p>
    <w:p>
      <w:r>
        <w:t xml:space="preserve">Milloin eagles meni viimeksi superbowliin?</w:t>
      </w:r>
    </w:p>
    <w:p>
      <w:r>
        <w:rPr>
          <w:b/>
        </w:rPr>
        <w:t xml:space="preserve">Tulos</w:t>
      </w:r>
    </w:p>
    <w:p>
      <w:r>
        <w:t xml:space="preserve">Vuodesta 2017 lähtien, milloin eagles on viimeksi mennyt superbowliin?</w:t>
      </w:r>
    </w:p>
    <w:p>
      <w:r>
        <w:rPr>
          <w:b/>
        </w:rPr>
        <w:t xml:space="preserve">Tulos</w:t>
      </w:r>
    </w:p>
    <w:p>
      <w:r>
        <w:t xml:space="preserve">Vuodesta 2016 lähtien, milloin eagles on viimeksi mennyt superbowliin?</w:t>
      </w:r>
    </w:p>
    <w:p>
      <w:r>
        <w:rPr>
          <w:b/>
        </w:rPr>
        <w:t xml:space="preserve">Tulos</w:t>
      </w:r>
    </w:p>
    <w:p>
      <w:r>
        <w:t xml:space="preserve">Vuodesta 2015 lähtien, milloin viimeksi eagles meni superbowliin?</w:t>
      </w:r>
    </w:p>
    <w:p>
      <w:r>
        <w:rPr>
          <w:b/>
        </w:rPr>
        <w:t xml:space="preserve">Esimerkki 7.3529</w:t>
      </w:r>
    </w:p>
    <w:p>
      <w:r>
        <w:t xml:space="preserve">Mitä Chicagon lipun tähdet edustavat?</w:t>
      </w:r>
    </w:p>
    <w:p>
      <w:r>
        <w:rPr>
          <w:b/>
        </w:rPr>
        <w:t xml:space="preserve">Tulos</w:t>
      </w:r>
    </w:p>
    <w:p>
      <w:r>
        <w:t xml:space="preserve">Mitä Chicagon lipun neljä tähteä edustavat?</w:t>
      </w:r>
    </w:p>
    <w:p>
      <w:r>
        <w:rPr>
          <w:b/>
        </w:rPr>
        <w:t xml:space="preserve">Tulos</w:t>
      </w:r>
    </w:p>
    <w:p>
      <w:r>
        <w:t xml:space="preserve">Mitä vuoden 1917 Chicagon lipun kaksi alkuperäistä tähteä edustavat?</w:t>
      </w:r>
    </w:p>
    <w:p>
      <w:r>
        <w:rPr>
          <w:b/>
        </w:rPr>
        <w:t xml:space="preserve">Tulos</w:t>
      </w:r>
    </w:p>
    <w:p>
      <w:r>
        <w:t xml:space="preserve">Mitä vuoden 1933 Chicagon lipun kaksi lisätähteä edustavat?</w:t>
      </w:r>
    </w:p>
    <w:p>
      <w:r>
        <w:rPr>
          <w:b/>
        </w:rPr>
        <w:t xml:space="preserve">Esimerkki 7.3530</w:t>
      </w:r>
    </w:p>
    <w:p>
      <w:r>
        <w:t xml:space="preserve">Milloin ilmestyi viimeinen Jään ja tulen laulu -kirja?</w:t>
      </w:r>
    </w:p>
    <w:p>
      <w:r>
        <w:rPr>
          <w:b/>
        </w:rPr>
        <w:t xml:space="preserve">Tulos</w:t>
      </w:r>
    </w:p>
    <w:p>
      <w:r>
        <w:t xml:space="preserve">Milloin A Song of Ice and Fire -sarjan 5. kirja julkaistiin?</w:t>
      </w:r>
    </w:p>
    <w:p>
      <w:r>
        <w:rPr>
          <w:b/>
        </w:rPr>
        <w:t xml:space="preserve">Tulos</w:t>
      </w:r>
    </w:p>
    <w:p>
      <w:r>
        <w:t xml:space="preserve">Milloin A Song of Ice and Fire -sarjan neljäs kirja julkaistiin Yhdistyneessä kuningaskunnassa?</w:t>
      </w:r>
    </w:p>
    <w:p>
      <w:r>
        <w:rPr>
          <w:b/>
        </w:rPr>
        <w:t xml:space="preserve">Tulos</w:t>
      </w:r>
    </w:p>
    <w:p>
      <w:r>
        <w:t xml:space="preserve">Milloin A Song of Ice and Fire -sarjan kolmas kirja julkaistiin Yhdistyneessä kuningaskunnassa?</w:t>
      </w:r>
    </w:p>
    <w:p>
      <w:r>
        <w:rPr>
          <w:b/>
        </w:rPr>
        <w:t xml:space="preserve">Tulos</w:t>
      </w:r>
    </w:p>
    <w:p>
      <w:r>
        <w:t xml:space="preserve">Milloin A Song of Ice and Fire -sarjan neljäs kirja julkaistiin Yhdysvalloissa?</w:t>
      </w:r>
    </w:p>
    <w:p>
      <w:r>
        <w:rPr>
          <w:b/>
        </w:rPr>
        <w:t xml:space="preserve">Tulos</w:t>
      </w:r>
    </w:p>
    <w:p>
      <w:r>
        <w:t xml:space="preserve">Milloin A Song of Ice and Fire -sarjan kolmas kirja julkaistiin Yhdysvalloissa?</w:t>
      </w:r>
    </w:p>
    <w:p>
      <w:r>
        <w:rPr>
          <w:b/>
        </w:rPr>
        <w:t xml:space="preserve">Esimerkki 7.3531</w:t>
      </w:r>
    </w:p>
    <w:p>
      <w:r>
        <w:t xml:space="preserve">Mikä on Yhdysvaltojen symboli?</w:t>
      </w:r>
    </w:p>
    <w:p>
      <w:r>
        <w:rPr>
          <w:b/>
        </w:rPr>
        <w:t xml:space="preserve">Tulos</w:t>
      </w:r>
    </w:p>
    <w:p>
      <w:r>
        <w:t xml:space="preserve">Mikä on Yhdysvaltojen lippusymboli?</w:t>
      </w:r>
    </w:p>
    <w:p>
      <w:r>
        <w:rPr>
          <w:b/>
        </w:rPr>
        <w:t xml:space="preserve">Tulos</w:t>
      </w:r>
    </w:p>
    <w:p>
      <w:r>
        <w:t xml:space="preserve">Mikä on Yhdysvaltojen sinettisymboli?</w:t>
      </w:r>
    </w:p>
    <w:p>
      <w:r>
        <w:rPr>
          <w:b/>
        </w:rPr>
        <w:t xml:space="preserve">Tulos</w:t>
      </w:r>
    </w:p>
    <w:p>
      <w:r>
        <w:t xml:space="preserve">Mikä on Yhdysvaltojen kansallinen lintusymboli?</w:t>
      </w:r>
    </w:p>
    <w:p>
      <w:r>
        <w:rPr>
          <w:b/>
        </w:rPr>
        <w:t xml:space="preserve">Tulos</w:t>
      </w:r>
    </w:p>
    <w:p>
      <w:r>
        <w:t xml:space="preserve">Mikä on Yhdysvaltojen kansallinen nisäkässymboli?</w:t>
      </w:r>
    </w:p>
    <w:p>
      <w:r>
        <w:rPr>
          <w:b/>
        </w:rPr>
        <w:t xml:space="preserve">Tulos</w:t>
      </w:r>
    </w:p>
    <w:p>
      <w:r>
        <w:t xml:space="preserve">Mikä on Yhdysvaltojen kansallishymnin symboli?</w:t>
      </w:r>
    </w:p>
    <w:p>
      <w:r>
        <w:rPr>
          <w:b/>
        </w:rPr>
        <w:t xml:space="preserve">Tulos</w:t>
      </w:r>
    </w:p>
    <w:p>
      <w:r>
        <w:t xml:space="preserve">Mikä on Yhdysvaltojen virallinen kansallinen tunnuslause?</w:t>
      </w:r>
    </w:p>
    <w:p>
      <w:r>
        <w:rPr>
          <w:b/>
        </w:rPr>
        <w:t xml:space="preserve">Tulos</w:t>
      </w:r>
    </w:p>
    <w:p>
      <w:r>
        <w:t xml:space="preserve">Mikä on Yhdysvaltojen epävirallinen kansallinen tunnuslause?</w:t>
      </w:r>
    </w:p>
    <w:p>
      <w:r>
        <w:rPr>
          <w:b/>
        </w:rPr>
        <w:t xml:space="preserve">Tulos</w:t>
      </w:r>
    </w:p>
    <w:p>
      <w:r>
        <w:t xml:space="preserve">Mikä on Yhdysvaltojen kansallinen kukkatunnus?</w:t>
      </w:r>
    </w:p>
    <w:p>
      <w:r>
        <w:rPr>
          <w:b/>
        </w:rPr>
        <w:t xml:space="preserve">Tulos</w:t>
      </w:r>
    </w:p>
    <w:p>
      <w:r>
        <w:t xml:space="preserve">Mikä on Yhdysvaltojen kansallinen marssi-symboli?</w:t>
      </w:r>
    </w:p>
    <w:p>
      <w:r>
        <w:rPr>
          <w:b/>
        </w:rPr>
        <w:t xml:space="preserve">Esimerkki 7.3532</w:t>
      </w:r>
    </w:p>
    <w:p>
      <w:r>
        <w:t xml:space="preserve">Kuka näytteli kreivi Dookua Star Wars - Kloonisodissa?</w:t>
      </w:r>
    </w:p>
    <w:p>
      <w:r>
        <w:rPr>
          <w:b/>
        </w:rPr>
        <w:t xml:space="preserve">Tulos</w:t>
      </w:r>
    </w:p>
    <w:p>
      <w:r>
        <w:t xml:space="preserve">Kuka näytteli kreivi Dookua Star Wars The Clone Wars -televisiosarjassa vuonna 2003?</w:t>
      </w:r>
    </w:p>
    <w:p>
      <w:r>
        <w:rPr>
          <w:b/>
        </w:rPr>
        <w:t xml:space="preserve">Tulos</w:t>
      </w:r>
    </w:p>
    <w:p>
      <w:r>
        <w:t xml:space="preserve">Kuka näytteli kreivi Dookua Star Wars The Clone Wars -elokuvassa vuonna 2008?</w:t>
      </w:r>
    </w:p>
    <w:p>
      <w:r>
        <w:rPr>
          <w:b/>
        </w:rPr>
        <w:t xml:space="preserve">Tulos</w:t>
      </w:r>
    </w:p>
    <w:p>
      <w:r>
        <w:t xml:space="preserve">Kuka näytteli kreivi Dookua Star Wars The Clone Wars -tv-sarjassa vuonna 2008?</w:t>
      </w:r>
    </w:p>
    <w:p>
      <w:r>
        <w:rPr>
          <w:b/>
        </w:rPr>
        <w:t xml:space="preserve">Esimerkki 7.3533</w:t>
      </w:r>
    </w:p>
    <w:p>
      <w:r>
        <w:t xml:space="preserve">Missä patriootti-elokuva kuvattiin?</w:t>
      </w:r>
    </w:p>
    <w:p>
      <w:r>
        <w:rPr>
          <w:b/>
        </w:rPr>
        <w:t xml:space="preserve">Tulos</w:t>
      </w:r>
    </w:p>
    <w:p>
      <w:r>
        <w:t xml:space="preserve">Missä kuvattiin vuoden 1998 elokuvaa Patriot?</w:t>
      </w:r>
    </w:p>
    <w:p>
      <w:r>
        <w:rPr>
          <w:b/>
        </w:rPr>
        <w:t xml:space="preserve">Tulos</w:t>
      </w:r>
    </w:p>
    <w:p>
      <w:r>
        <w:t xml:space="preserve">Missä vuonna 2000 kuvattiin elokuvaa Patriot?</w:t>
      </w:r>
    </w:p>
    <w:p>
      <w:r>
        <w:rPr>
          <w:b/>
        </w:rPr>
        <w:t xml:space="preserve">Esimerkki 7.3534</w:t>
      </w:r>
    </w:p>
    <w:p>
      <w:r>
        <w:t xml:space="preserve">Milloin kuningattaresta tuli Yhdistyneen kuningaskunnan kuningatar?</w:t>
      </w:r>
    </w:p>
    <w:p>
      <w:r>
        <w:rPr>
          <w:b/>
        </w:rPr>
        <w:t xml:space="preserve">Tulos</w:t>
      </w:r>
    </w:p>
    <w:p>
      <w:r>
        <w:t xml:space="preserve">Milloin kuningatar Elisabet II:sta tuli Yhdistyneen kuningaskunnan kuningatar?</w:t>
      </w:r>
    </w:p>
    <w:p>
      <w:r>
        <w:rPr>
          <w:b/>
        </w:rPr>
        <w:t xml:space="preserve">Tulos</w:t>
      </w:r>
    </w:p>
    <w:p>
      <w:r>
        <w:t xml:space="preserve">Milloin kuningatar Victoriasta tuli Yhdistyneen kuningaskunnan kuningatar?</w:t>
      </w:r>
    </w:p>
    <w:p>
      <w:r>
        <w:rPr>
          <w:b/>
        </w:rPr>
        <w:t xml:space="preserve">Esimerkki 7.3535</w:t>
      </w:r>
    </w:p>
    <w:p>
      <w:r>
        <w:t xml:space="preserve">Mikä on uusin madden-peli ps4:lle?</w:t>
      </w:r>
    </w:p>
    <w:p>
      <w:r>
        <w:rPr>
          <w:b/>
        </w:rPr>
        <w:t xml:space="preserve">Tulos</w:t>
      </w:r>
    </w:p>
    <w:p>
      <w:r>
        <w:t xml:space="preserve">Mikä on uusin madden-peli ps4:lle tulossa vuonna 2017?</w:t>
      </w:r>
    </w:p>
    <w:p>
      <w:r>
        <w:rPr>
          <w:b/>
        </w:rPr>
        <w:t xml:space="preserve">Tulos</w:t>
      </w:r>
    </w:p>
    <w:p>
      <w:r>
        <w:t xml:space="preserve">Mikä on uusin madden-peli ps4:lle tulossa vuonna 2016?</w:t>
      </w:r>
    </w:p>
    <w:p>
      <w:r>
        <w:rPr>
          <w:b/>
        </w:rPr>
        <w:t xml:space="preserve">Tulos</w:t>
      </w:r>
    </w:p>
    <w:p>
      <w:r>
        <w:t xml:space="preserve">Mikä on uusin madden-peli ps4:lle tulossa vuonna 2015?</w:t>
      </w:r>
    </w:p>
    <w:p>
      <w:r>
        <w:rPr>
          <w:b/>
        </w:rPr>
        <w:t xml:space="preserve">Esimerkki 7.3536</w:t>
      </w:r>
    </w:p>
    <w:p>
      <w:r>
        <w:t xml:space="preserve">Mistä kupari tuli pronssikaudella?</w:t>
      </w:r>
    </w:p>
    <w:p>
      <w:r>
        <w:rPr>
          <w:b/>
        </w:rPr>
        <w:t xml:space="preserve">Tulos</w:t>
      </w:r>
    </w:p>
    <w:p>
      <w:r>
        <w:t xml:space="preserve">Mistä Egeanmeren pronssikauden kupari tuli?</w:t>
      </w:r>
    </w:p>
    <w:p>
      <w:r>
        <w:rPr>
          <w:b/>
        </w:rPr>
        <w:t xml:space="preserve">Tulos</w:t>
      </w:r>
    </w:p>
    <w:p>
      <w:r>
        <w:t xml:space="preserve">Mistä kupari tuli Britanniasta pronssikaudella?</w:t>
      </w:r>
    </w:p>
    <w:p>
      <w:r>
        <w:rPr>
          <w:b/>
        </w:rPr>
        <w:t xml:space="preserve">Tulos</w:t>
      </w:r>
    </w:p>
    <w:p>
      <w:r>
        <w:t xml:space="preserve">Mistä kupari on voinut tulla Afrikasta pronssikaudella?</w:t>
      </w:r>
    </w:p>
    <w:p>
      <w:r>
        <w:rPr>
          <w:b/>
        </w:rPr>
        <w:t xml:space="preserve">Tulos</w:t>
      </w:r>
    </w:p>
    <w:p>
      <w:r>
        <w:t xml:space="preserve">Mistä kupari on voinut tulla Lähi-idästä ennen pronssikautta ja sen aikana?</w:t>
      </w:r>
    </w:p>
    <w:p>
      <w:r>
        <w:rPr>
          <w:b/>
        </w:rPr>
        <w:t xml:space="preserve">Tulos</w:t>
      </w:r>
    </w:p>
    <w:p>
      <w:r>
        <w:t xml:space="preserve">Mistä kupari on voinut tulla Kiinasta ennen pronssikautta ja sen aikana?</w:t>
      </w:r>
    </w:p>
    <w:p>
      <w:r>
        <w:rPr>
          <w:b/>
        </w:rPr>
        <w:t xml:space="preserve">Esimerkki 7.3537</w:t>
      </w:r>
    </w:p>
    <w:p>
      <w:r>
        <w:t xml:space="preserve">Kuinka monta vuodenaikaa teinisusella on?</w:t>
      </w:r>
    </w:p>
    <w:p>
      <w:r>
        <w:rPr>
          <w:b/>
        </w:rPr>
        <w:t xml:space="preserve">Tulos</w:t>
      </w:r>
    </w:p>
    <w:p>
      <w:r>
        <w:t xml:space="preserve">Kuinka monta tuotantokautta vuonna 1986 valmistuneesta televisiosarjasta teinisusi on vuodesta 1987 lähtien?</w:t>
      </w:r>
    </w:p>
    <w:p>
      <w:r>
        <w:rPr>
          <w:b/>
        </w:rPr>
        <w:t xml:space="preserve">Tulos</w:t>
      </w:r>
    </w:p>
    <w:p>
      <w:r>
        <w:t xml:space="preserve">Kuinka monta tuotantokautta vuonna 1986 valmistuneesta televisiosarjasta teinisusi on vuodesta 1986 lähtien?</w:t>
      </w:r>
    </w:p>
    <w:p>
      <w:r>
        <w:rPr>
          <w:b/>
        </w:rPr>
        <w:t xml:space="preserve">Tulos</w:t>
      </w:r>
    </w:p>
    <w:p>
      <w:r>
        <w:t xml:space="preserve">Kuinka monta tuotantokautta vuonna 1986 valmistuneesta televisiosarjasta teinisusi on vuodesta 1985 lähtien?</w:t>
      </w:r>
    </w:p>
    <w:p>
      <w:r>
        <w:rPr>
          <w:b/>
        </w:rPr>
        <w:t xml:space="preserve">Tulos</w:t>
      </w:r>
    </w:p>
    <w:p>
      <w:r>
        <w:t xml:space="preserve">Kuinka monta tuotantokautta vuonna 2011 valmistuneesta televisiosarjasta teinisusi on olemassa vuodesta 2017 lähtien?</w:t>
      </w:r>
    </w:p>
    <w:p>
      <w:r>
        <w:rPr>
          <w:b/>
        </w:rPr>
        <w:t xml:space="preserve">Tulos</w:t>
      </w:r>
    </w:p>
    <w:p>
      <w:r>
        <w:t xml:space="preserve">Kuinka monta tuotantokautta vuonna 2011 valmistuneesta televisiosarjasta teinisusi on olemassa vuodesta 2016 lähtien?</w:t>
      </w:r>
    </w:p>
    <w:p>
      <w:r>
        <w:rPr>
          <w:b/>
        </w:rPr>
        <w:t xml:space="preserve">Tulos</w:t>
      </w:r>
    </w:p>
    <w:p>
      <w:r>
        <w:t xml:space="preserve">Kuinka monta tuotantokautta vuonna 2011 valmistuneesta televisiosarjasta teinisusi on vuodesta 2014 lähtien?</w:t>
      </w:r>
    </w:p>
    <w:p>
      <w:r>
        <w:rPr>
          <w:b/>
        </w:rPr>
        <w:t xml:space="preserve">Esimerkki 7.3538</w:t>
      </w:r>
    </w:p>
    <w:p>
      <w:r>
        <w:t xml:space="preserve">Kuinka monta prosenttia väestöstä äänesti vuoden 2016 presidentinvaaleissa?</w:t>
      </w:r>
    </w:p>
    <w:p>
      <w:r>
        <w:rPr>
          <w:b/>
        </w:rPr>
        <w:t xml:space="preserve">Tulos</w:t>
      </w:r>
    </w:p>
    <w:p>
      <w:r>
        <w:t xml:space="preserve">Kuinka monta prosenttia äänestysikäisestä väestöstä (VAP) äänesti vuoden 2016 presidentinvaaleissa?</w:t>
      </w:r>
    </w:p>
    <w:p>
      <w:r>
        <w:rPr>
          <w:b/>
        </w:rPr>
        <w:t xml:space="preserve">Tulos</w:t>
      </w:r>
    </w:p>
    <w:p>
      <w:r>
        <w:t xml:space="preserve">Kuinka monta prosenttia väestöstä äänesti Trumpia vuoden 2016 presidentinvaaleissa?</w:t>
      </w:r>
    </w:p>
    <w:p>
      <w:r>
        <w:rPr>
          <w:b/>
        </w:rPr>
        <w:t xml:space="preserve">Tulos</w:t>
      </w:r>
    </w:p>
    <w:p>
      <w:r>
        <w:t xml:space="preserve">Kuinka monta prosenttia väestöstä äänesti Clintonia vuoden 2016 presidentinvaaleissa?</w:t>
      </w:r>
    </w:p>
    <w:p>
      <w:r>
        <w:rPr>
          <w:b/>
        </w:rPr>
        <w:t xml:space="preserve">Tulos</w:t>
      </w:r>
    </w:p>
    <w:p>
      <w:r>
        <w:t xml:space="preserve">Kuinka monta prosenttia äänioikeutetusta väestöstä (VEP) äänesti vuoden 2016 presidentinvaaleissa?</w:t>
      </w:r>
    </w:p>
    <w:p>
      <w:r>
        <w:rPr>
          <w:b/>
        </w:rPr>
        <w:t xml:space="preserve">Esimerkki 7.3539</w:t>
      </w:r>
    </w:p>
    <w:p>
      <w:r>
        <w:t xml:space="preserve">Mikä on maatalouden osuus Intian bruttokansantuotteesta?</w:t>
      </w:r>
    </w:p>
    <w:p>
      <w:r>
        <w:rPr>
          <w:b/>
        </w:rPr>
        <w:t xml:space="preserve">Tulos</w:t>
      </w:r>
    </w:p>
    <w:p>
      <w:r>
        <w:t xml:space="preserve">Mikä on maatalouden osuus Intian bruttokansantuotteesta vuonna 2017?</w:t>
      </w:r>
    </w:p>
    <w:p>
      <w:r>
        <w:rPr>
          <w:b/>
        </w:rPr>
        <w:t xml:space="preserve">Tulos</w:t>
      </w:r>
    </w:p>
    <w:p>
      <w:r>
        <w:t xml:space="preserve">Mikä on maatalouden osuus Intian bruttokansantuotteesta vuonna 2014?</w:t>
      </w:r>
    </w:p>
    <w:p>
      <w:r>
        <w:rPr>
          <w:b/>
        </w:rPr>
        <w:t xml:space="preserve">Tulos</w:t>
      </w:r>
    </w:p>
    <w:p>
      <w:r>
        <w:t xml:space="preserve">Mikä on maatalouden osuus Intian bruttokansantuotteesta vuonna 2016?</w:t>
      </w:r>
    </w:p>
    <w:p>
      <w:r>
        <w:rPr>
          <w:b/>
        </w:rPr>
        <w:t xml:space="preserve">Esimerkki 7.3540</w:t>
      </w:r>
    </w:p>
    <w:p>
      <w:r>
        <w:t xml:space="preserve">Milloin Yhdistyneessä kuningaskunnassa otettiin käyttöön lahjontalaki?</w:t>
      </w:r>
    </w:p>
    <w:p>
      <w:r>
        <w:rPr>
          <w:b/>
        </w:rPr>
        <w:t xml:space="preserve">Tulos</w:t>
      </w:r>
    </w:p>
    <w:p>
      <w:r>
        <w:t xml:space="preserve">Milloin Yhdistyneessä kuningaskunnassa pantiin kuninkaallisella hyväksynnällä täytäntöön lahjontalaki?</w:t>
      </w:r>
    </w:p>
    <w:p>
      <w:r>
        <w:rPr>
          <w:b/>
        </w:rPr>
        <w:t xml:space="preserve">Tulos</w:t>
      </w:r>
    </w:p>
    <w:p>
      <w:r>
        <w:t xml:space="preserve">Milloin lahjontalaki tuli voimaan ja sitä alettiin soveltaa Yhdistyneessä kuningaskunnassa?</w:t>
      </w:r>
    </w:p>
    <w:p>
      <w:r>
        <w:rPr>
          <w:b/>
        </w:rPr>
        <w:t xml:space="preserve">Esimerkki 7.3541</w:t>
      </w:r>
    </w:p>
    <w:p>
      <w:r>
        <w:t xml:space="preserve">Kuka näytteli Jenny Wolekia Yksi elämä elää -ohjelmassa?</w:t>
      </w:r>
    </w:p>
    <w:p>
      <w:r>
        <w:rPr>
          <w:b/>
        </w:rPr>
        <w:t xml:space="preserve">Tulos</w:t>
      </w:r>
    </w:p>
    <w:p>
      <w:r>
        <w:t xml:space="preserve">Kuka näytteli Jenny Wolekia One Life to Live -sarjassa vuosina 1975-78?</w:t>
      </w:r>
    </w:p>
    <w:p>
      <w:r>
        <w:rPr>
          <w:b/>
        </w:rPr>
        <w:t xml:space="preserve">Tulos</w:t>
      </w:r>
    </w:p>
    <w:p>
      <w:r>
        <w:t xml:space="preserve">Kuka näytteli Jenny Wolekia One Life to Live -sarjassa vuosina 1978-86?</w:t>
      </w:r>
    </w:p>
    <w:p>
      <w:r>
        <w:rPr>
          <w:b/>
        </w:rPr>
        <w:t xml:space="preserve">Esimerkki 7.3542</w:t>
      </w:r>
    </w:p>
    <w:p>
      <w:r>
        <w:t xml:space="preserve">Milloin Emily palaa rikollisiin mieliin?</w:t>
      </w:r>
    </w:p>
    <w:p>
      <w:r>
        <w:rPr>
          <w:b/>
        </w:rPr>
        <w:t xml:space="preserve">Tulos</w:t>
      </w:r>
    </w:p>
    <w:p>
      <w:r>
        <w:t xml:space="preserve">Milloin Emily palaa ensimmäisen kerran erikoisvieraana Criminal Mindsiin?</w:t>
      </w:r>
    </w:p>
    <w:p>
      <w:r>
        <w:rPr>
          <w:b/>
        </w:rPr>
        <w:t xml:space="preserve">Tulos</w:t>
      </w:r>
    </w:p>
    <w:p>
      <w:r>
        <w:t xml:space="preserve">Milloin Emily palaa Criminal Mindsin 11. kauden erikoisvierailijana?</w:t>
      </w:r>
    </w:p>
    <w:p>
      <w:r>
        <w:rPr>
          <w:b/>
        </w:rPr>
        <w:t xml:space="preserve">Tulos</w:t>
      </w:r>
    </w:p>
    <w:p>
      <w:r>
        <w:t xml:space="preserve">Millä kaudella Emily palaa vakiohahmoksi Criminal Mindsiin?</w:t>
      </w:r>
    </w:p>
    <w:p>
      <w:r>
        <w:rPr>
          <w:b/>
        </w:rPr>
        <w:t xml:space="preserve">Esimerkki 7.3543</w:t>
      </w:r>
    </w:p>
    <w:p>
      <w:r>
        <w:t xml:space="preserve">Kuka pelasi Super Bowlissa vuonna 1999?</w:t>
      </w:r>
    </w:p>
    <w:p>
      <w:r>
        <w:rPr>
          <w:b/>
        </w:rPr>
        <w:t xml:space="preserve">Tulos</w:t>
      </w:r>
    </w:p>
    <w:p>
      <w:r>
        <w:t xml:space="preserve">Mikä joukkue voitti vuoden 1999 Superbowlin?</w:t>
      </w:r>
    </w:p>
    <w:p>
      <w:r>
        <w:rPr>
          <w:b/>
        </w:rPr>
        <w:t xml:space="preserve">Tulos</w:t>
      </w:r>
    </w:p>
    <w:p>
      <w:r>
        <w:t xml:space="preserve">Mikä joukkue hävisi vuoden 1999 Superbowlin?</w:t>
      </w:r>
    </w:p>
    <w:p>
      <w:r>
        <w:rPr>
          <w:b/>
        </w:rPr>
        <w:t xml:space="preserve">Tulos</w:t>
      </w:r>
    </w:p>
    <w:p>
      <w:r>
        <w:t xml:space="preserve">Mikä päävalmentaja voitti Superbowlin 1999?</w:t>
      </w:r>
    </w:p>
    <w:p>
      <w:r>
        <w:rPr>
          <w:b/>
        </w:rPr>
        <w:t xml:space="preserve">Tulos</w:t>
      </w:r>
    </w:p>
    <w:p>
      <w:r>
        <w:t xml:space="preserve">Kuka päävalmentaja hävisi vuoden 1999 Superbowlin?</w:t>
      </w:r>
    </w:p>
    <w:p>
      <w:r>
        <w:rPr>
          <w:b/>
        </w:rPr>
        <w:t xml:space="preserve">Esimerkki 7.3544</w:t>
      </w:r>
    </w:p>
    <w:p>
      <w:r>
        <w:t xml:space="preserve">Mikä on Julietin vauvan nimi Nashvillessä?</w:t>
      </w:r>
    </w:p>
    <w:p>
      <w:r>
        <w:rPr>
          <w:b/>
        </w:rPr>
        <w:t xml:space="preserve">Tulos</w:t>
      </w:r>
    </w:p>
    <w:p>
      <w:r>
        <w:t xml:space="preserve">Mikä on Julietin ensimmäisen vauvan nimi Nashvillessä?</w:t>
      </w:r>
    </w:p>
    <w:p>
      <w:r>
        <w:rPr>
          <w:b/>
        </w:rPr>
        <w:t xml:space="preserve">Tulos</w:t>
      </w:r>
    </w:p>
    <w:p>
      <w:r>
        <w:t xml:space="preserve">Mikä on Julietin toisen vauvan nimi Nashvillessä?</w:t>
      </w:r>
    </w:p>
    <w:p>
      <w:r>
        <w:rPr>
          <w:b/>
        </w:rPr>
        <w:t xml:space="preserve">Esimerkki 7.3545</w:t>
      </w:r>
    </w:p>
    <w:p>
      <w:r>
        <w:t xml:space="preserve">Kuka näyttelee Caleb Snyderia sarjassa As the World Turns?</w:t>
      </w:r>
    </w:p>
    <w:p>
      <w:r>
        <w:rPr>
          <w:b/>
        </w:rPr>
        <w:t xml:space="preserve">Tulos</w:t>
      </w:r>
    </w:p>
    <w:p>
      <w:r>
        <w:t xml:space="preserve">Kuka näytteli Caleb Snyderia As the World Turns -sarjassa vuosina 1988-1993?</w:t>
      </w:r>
    </w:p>
    <w:p>
      <w:r>
        <w:rPr>
          <w:b/>
        </w:rPr>
        <w:t xml:space="preserve">Tulos</w:t>
      </w:r>
    </w:p>
    <w:p>
      <w:r>
        <w:t xml:space="preserve">Kuka on näytellyt Caleb Snyderia As the World Turns -sarjassa vuodesta 1993 lähtien?</w:t>
      </w:r>
    </w:p>
    <w:p>
      <w:r>
        <w:rPr>
          <w:b/>
        </w:rPr>
        <w:t xml:space="preserve">Esimerkki 7.3546</w:t>
      </w:r>
    </w:p>
    <w:p>
      <w:r>
        <w:t xml:space="preserve">Mikä on honda crv:n akseliväli?</w:t>
      </w:r>
    </w:p>
    <w:p>
      <w:r>
        <w:rPr>
          <w:b/>
        </w:rPr>
        <w:t xml:space="preserve">Tulos</w:t>
      </w:r>
    </w:p>
    <w:p>
      <w:r>
        <w:t xml:space="preserve">Mikä on ensimmäisen sukupolven Honda CRV:n akseliväli?</w:t>
      </w:r>
    </w:p>
    <w:p>
      <w:r>
        <w:rPr>
          <w:b/>
        </w:rPr>
        <w:t xml:space="preserve">Tulos</w:t>
      </w:r>
    </w:p>
    <w:p>
      <w:r>
        <w:t xml:space="preserve">Mikä on toisen sukupolven Honda CRV:n akseliväli?</w:t>
      </w:r>
    </w:p>
    <w:p>
      <w:r>
        <w:rPr>
          <w:b/>
        </w:rPr>
        <w:t xml:space="preserve">Tulos</w:t>
      </w:r>
    </w:p>
    <w:p>
      <w:r>
        <w:t xml:space="preserve">Mikä on kolmannen sukupolven Honda CRV:n akseliväli?</w:t>
      </w:r>
    </w:p>
    <w:p>
      <w:r>
        <w:rPr>
          <w:b/>
        </w:rPr>
        <w:t xml:space="preserve">Tulos</w:t>
      </w:r>
    </w:p>
    <w:p>
      <w:r>
        <w:t xml:space="preserve">Mikä on neljännen sukupolven Honda CRV:n akseliväli?</w:t>
      </w:r>
    </w:p>
    <w:p>
      <w:r>
        <w:rPr>
          <w:b/>
        </w:rPr>
        <w:t xml:space="preserve">Tulos</w:t>
      </w:r>
    </w:p>
    <w:p>
      <w:r>
        <w:t xml:space="preserve">Mikä on viidennen sukupolven Honda CRV:n akseliväli?</w:t>
      </w:r>
    </w:p>
    <w:p>
      <w:r>
        <w:rPr>
          <w:b/>
        </w:rPr>
        <w:t xml:space="preserve">Esimerkki 7.3547</w:t>
      </w:r>
    </w:p>
    <w:p>
      <w:r>
        <w:t xml:space="preserve">Kirjoittaja oppikirjan fantastinen pedot ja mistä niitä löytää?</w:t>
      </w:r>
    </w:p>
    <w:p>
      <w:r>
        <w:rPr>
          <w:b/>
        </w:rPr>
        <w:t xml:space="preserve">Tulos</w:t>
      </w:r>
    </w:p>
    <w:p>
      <w:r>
        <w:t xml:space="preserve">Mikä on Fantastic Beasts and Where to Find Them -elokuvan kirjailijan oikea nimi?</w:t>
      </w:r>
    </w:p>
    <w:p>
      <w:r>
        <w:rPr>
          <w:b/>
        </w:rPr>
        <w:t xml:space="preserve">Tulos</w:t>
      </w:r>
    </w:p>
    <w:p>
      <w:r>
        <w:t xml:space="preserve">Mikä on Fantastic Beasts and Where to Find Them -elokuvan kirjailijanimi?</w:t>
      </w:r>
    </w:p>
    <w:p>
      <w:r>
        <w:rPr>
          <w:b/>
        </w:rPr>
        <w:t xml:space="preserve">Esimerkki 7.3548</w:t>
      </w:r>
    </w:p>
    <w:p>
      <w:r>
        <w:t xml:space="preserve">Mihin pyhiinvaeltajat laskeutuivat ensin, Plymouth Rockiin vai Provincetowniin?</w:t>
      </w:r>
    </w:p>
    <w:p>
      <w:r>
        <w:rPr>
          <w:b/>
        </w:rPr>
        <w:t xml:space="preserve">Tulos</w:t>
      </w:r>
    </w:p>
    <w:p>
      <w:r>
        <w:t xml:space="preserve">Milloin pyhiinvaeltajat laskeutuivat ensimmäisen kerran Plymouth Rockiin?</w:t>
      </w:r>
    </w:p>
    <w:p>
      <w:r>
        <w:rPr>
          <w:b/>
        </w:rPr>
        <w:t xml:space="preserve">Tulos</w:t>
      </w:r>
    </w:p>
    <w:p>
      <w:r>
        <w:t xml:space="preserve">Milloin pyhiinvaeltajat rantautuivat ensimmäisen kerran Provincetowniin?</w:t>
      </w:r>
    </w:p>
    <w:p>
      <w:r>
        <w:rPr>
          <w:b/>
        </w:rPr>
        <w:t xml:space="preserve">Esimerkki 7.3549</w:t>
      </w:r>
    </w:p>
    <w:p>
      <w:r>
        <w:t xml:space="preserve">Milloin brewers on viimeksi päässyt pudotuspeleihin?</w:t>
      </w:r>
    </w:p>
    <w:p>
      <w:r>
        <w:rPr>
          <w:b/>
        </w:rPr>
        <w:t xml:space="preserve">Tulos</w:t>
      </w:r>
    </w:p>
    <w:p>
      <w:r>
        <w:t xml:space="preserve">Mikä vuosi oli neljäs kerta, kun brewers meni pudotuspeleihin?</w:t>
      </w:r>
    </w:p>
    <w:p>
      <w:r>
        <w:rPr>
          <w:b/>
        </w:rPr>
        <w:t xml:space="preserve">Tulos</w:t>
      </w:r>
    </w:p>
    <w:p>
      <w:r>
        <w:t xml:space="preserve">Mikä vuosi oli kolmas kerta, kun brewers meni pudotuspeleihin?</w:t>
      </w:r>
    </w:p>
    <w:p>
      <w:r>
        <w:rPr>
          <w:b/>
        </w:rPr>
        <w:t xml:space="preserve">Tulos</w:t>
      </w:r>
    </w:p>
    <w:p>
      <w:r>
        <w:t xml:space="preserve">Minä vuonna brewers meni toista kertaa pudotuspeleihin?</w:t>
      </w:r>
    </w:p>
    <w:p>
      <w:r>
        <w:rPr>
          <w:b/>
        </w:rPr>
        <w:t xml:space="preserve">Esimerkki 7.3550</w:t>
      </w:r>
    </w:p>
    <w:p>
      <w:r>
        <w:t xml:space="preserve">Kuinka monta prosenttia NHL-jääkiekkoilijoista on kanadalaisia?</w:t>
      </w:r>
    </w:p>
    <w:p>
      <w:r>
        <w:rPr>
          <w:b/>
        </w:rPr>
        <w:t xml:space="preserve">Tulos</w:t>
      </w:r>
    </w:p>
    <w:p>
      <w:r>
        <w:t xml:space="preserve">Kuinka monta prosenttia NHL-jääkiekkoilijoista on kanadalaisia 1980-luvulla?</w:t>
      </w:r>
    </w:p>
    <w:p>
      <w:r>
        <w:rPr>
          <w:b/>
        </w:rPr>
        <w:t xml:space="preserve">Tulos</w:t>
      </w:r>
    </w:p>
    <w:p>
      <w:r>
        <w:t xml:space="preserve">Kuinka monta prosenttia nhl-kiekkoilijoista on kanadalaisia noin vuonna 2017?</w:t>
      </w:r>
    </w:p>
    <w:p>
      <w:r>
        <w:rPr>
          <w:b/>
        </w:rPr>
        <w:t xml:space="preserve">Esimerkki 7.3551</w:t>
      </w:r>
    </w:p>
    <w:p>
      <w:r>
        <w:t xml:space="preserve">Mikä on maapalloa kiertävän satelliitin nimi?</w:t>
      </w:r>
    </w:p>
    <w:p>
      <w:r>
        <w:rPr>
          <w:b/>
        </w:rPr>
        <w:t xml:space="preserve">Tulos</w:t>
      </w:r>
    </w:p>
    <w:p>
      <w:r>
        <w:t xml:space="preserve">Mikä asumiskelpoinen keinotekoinen satelliitti kiertää maapalloa?</w:t>
      </w:r>
    </w:p>
    <w:p>
      <w:r>
        <w:rPr>
          <w:b/>
        </w:rPr>
        <w:t xml:space="preserve">Tulos</w:t>
      </w:r>
    </w:p>
    <w:p>
      <w:r>
        <w:t xml:space="preserve">Mikä on maapalloa kiertävän maanhavainnointisatelliitin nimi?</w:t>
      </w:r>
    </w:p>
    <w:p>
      <w:r>
        <w:rPr>
          <w:b/>
        </w:rPr>
        <w:t xml:space="preserve">Tulos</w:t>
      </w:r>
    </w:p>
    <w:p>
      <w:r>
        <w:t xml:space="preserve">Mikä on NASAn monikansallisen tieteellisen tutkimussatelliitin nimi, joka kiertää maapalloa ja tutkii otsonikerrosta?</w:t>
      </w:r>
    </w:p>
    <w:p>
      <w:r>
        <w:rPr>
          <w:b/>
        </w:rPr>
        <w:t xml:space="preserve">Esimerkki 7.3552</w:t>
      </w:r>
    </w:p>
    <w:p>
      <w:r>
        <w:t xml:space="preserve">Milloin Espanja antoi Yhdysvalloille täyden määräysvallan Filippiineillä?</w:t>
      </w:r>
    </w:p>
    <w:p>
      <w:r>
        <w:rPr>
          <w:b/>
        </w:rPr>
        <w:t xml:space="preserve">Tulos</w:t>
      </w:r>
    </w:p>
    <w:p>
      <w:r>
        <w:t xml:space="preserve">Milloin Espanja luovutti Yhdysvalloille täyden määräysvallan Filippiineillä antautumalla ja allekirjoittamalla rauhanpöytäkirjan?</w:t>
      </w:r>
    </w:p>
    <w:p>
      <w:r>
        <w:rPr>
          <w:b/>
        </w:rPr>
        <w:t xml:space="preserve">Tulos</w:t>
      </w:r>
    </w:p>
    <w:p>
      <w:r>
        <w:t xml:space="preserve">Milloin Espanja antoi Yhdysvalloille täyden määräysvallan Filippiineillä allekirjoittamalla sopimuksen?</w:t>
      </w:r>
    </w:p>
    <w:p>
      <w:r>
        <w:rPr>
          <w:b/>
        </w:rPr>
        <w:t xml:space="preserve">Esimerkki 7.3553</w:t>
      </w:r>
    </w:p>
    <w:p>
      <w:r>
        <w:t xml:space="preserve">Kumpi voitti viime vuonna michigan vai michigan state?</w:t>
      </w:r>
    </w:p>
    <w:p>
      <w:r>
        <w:rPr>
          <w:b/>
        </w:rPr>
        <w:t xml:space="preserve">Tulos</w:t>
      </w:r>
    </w:p>
    <w:p>
      <w:r>
        <w:t xml:space="preserve">Kuka voitti vuonna 2017, Michigan vai Michigan State?</w:t>
      </w:r>
    </w:p>
    <w:p>
      <w:r>
        <w:rPr>
          <w:b/>
        </w:rPr>
        <w:t xml:space="preserve">Tulos</w:t>
      </w:r>
    </w:p>
    <w:p>
      <w:r>
        <w:t xml:space="preserve">Kuka voitti vuonna 2016, Michigan vai Michigan State?</w:t>
      </w:r>
    </w:p>
    <w:p>
      <w:r>
        <w:rPr>
          <w:b/>
        </w:rPr>
        <w:t xml:space="preserve">Tulos</w:t>
      </w:r>
    </w:p>
    <w:p>
      <w:r>
        <w:t xml:space="preserve">Kuka voitti vuonna 2015, Michigan vai Michigan State?</w:t>
      </w:r>
    </w:p>
    <w:p>
      <w:r>
        <w:rPr>
          <w:b/>
        </w:rPr>
        <w:t xml:space="preserve">Esimerkki 7.3554</w:t>
      </w:r>
    </w:p>
    <w:p>
      <w:r>
        <w:t xml:space="preserve">Ketä vastaan Alabama pelasi vuoden 2015 kulhopelissä?</w:t>
      </w:r>
    </w:p>
    <w:p>
      <w:r>
        <w:rPr>
          <w:b/>
        </w:rPr>
        <w:t xml:space="preserve">Tulos</w:t>
      </w:r>
    </w:p>
    <w:p>
      <w:r>
        <w:t xml:space="preserve">Minkä yliopiston kanssa Alabama pelasi vuoden 2015 bowl-pelissä?</w:t>
      </w:r>
    </w:p>
    <w:p>
      <w:r>
        <w:rPr>
          <w:b/>
        </w:rPr>
        <w:t xml:space="preserve">Tulos</w:t>
      </w:r>
    </w:p>
    <w:p>
      <w:r>
        <w:t xml:space="preserve">Mikä on sen joukkueen nimi, jota vastaan Alabama pelasi vuoden 2015 bowl-pelissä?</w:t>
      </w:r>
    </w:p>
    <w:p>
      <w:r>
        <w:rPr>
          <w:b/>
        </w:rPr>
        <w:t xml:space="preserve">Esimerkki 7.3555</w:t>
      </w:r>
    </w:p>
    <w:p>
      <w:r>
        <w:t xml:space="preserve">Missä järjestetään Jersey Shoren perheloma?</w:t>
      </w:r>
    </w:p>
    <w:p>
      <w:r>
        <w:rPr>
          <w:b/>
        </w:rPr>
        <w:t xml:space="preserve">Tulos</w:t>
      </w:r>
    </w:p>
    <w:p>
      <w:r>
        <w:t xml:space="preserve">Missä Jersey Shoren 1. kauden perheloma tapahtuu?</w:t>
      </w:r>
    </w:p>
    <w:p>
      <w:r>
        <w:rPr>
          <w:b/>
        </w:rPr>
        <w:t xml:space="preserve">Tulos</w:t>
      </w:r>
    </w:p>
    <w:p>
      <w:r>
        <w:t xml:space="preserve">Missä tapahtuu Jersey Shore -perheloman 2. kausi?</w:t>
      </w:r>
    </w:p>
    <w:p>
      <w:r>
        <w:rPr>
          <w:b/>
        </w:rPr>
        <w:t xml:space="preserve">Tulos</w:t>
      </w:r>
    </w:p>
    <w:p>
      <w:r>
        <w:t xml:space="preserve">Missä tapahtuu Jersey Shoren 3. kauden perheloma?</w:t>
      </w:r>
    </w:p>
    <w:p>
      <w:r>
        <w:rPr>
          <w:b/>
        </w:rPr>
        <w:t xml:space="preserve">Esimerkki 7.3556</w:t>
      </w:r>
    </w:p>
    <w:p>
      <w:r>
        <w:t xml:space="preserve">Mikä on Indianapolis 500 -kilpailun osallistujamäärä?</w:t>
      </w:r>
    </w:p>
    <w:p>
      <w:r>
        <w:rPr>
          <w:b/>
        </w:rPr>
        <w:t xml:space="preserve">Tulos</w:t>
      </w:r>
    </w:p>
    <w:p>
      <w:r>
        <w:t xml:space="preserve">Mikä on alkuperäisen Indianapolis 500 -kilpailun osallistujamäärä?</w:t>
      </w:r>
    </w:p>
    <w:p>
      <w:r>
        <w:rPr>
          <w:b/>
        </w:rPr>
        <w:t xml:space="preserve">Tulos</w:t>
      </w:r>
    </w:p>
    <w:p>
      <w:r>
        <w:t xml:space="preserve">Mikä on Indianapolis 500 -kilpailun suurin mahdollinen osallistujamäärä?</w:t>
      </w:r>
    </w:p>
    <w:p>
      <w:r>
        <w:rPr>
          <w:b/>
        </w:rPr>
        <w:t xml:space="preserve">Tulos</w:t>
      </w:r>
    </w:p>
    <w:p>
      <w:r>
        <w:t xml:space="preserve">Mikä on Indianapolis 500 -kilpailun kävijämäärä sen 100. osakilpailun aikana vuonna 2016?</w:t>
      </w:r>
    </w:p>
    <w:p>
      <w:r>
        <w:rPr>
          <w:b/>
        </w:rPr>
        <w:t xml:space="preserve">Esimerkki 7.3557</w:t>
      </w:r>
    </w:p>
    <w:p>
      <w:r>
        <w:t xml:space="preserve">Kuka on päähenkilö elokuvassa Five nights at freddy's?</w:t>
      </w:r>
    </w:p>
    <w:p>
      <w:r>
        <w:rPr>
          <w:b/>
        </w:rPr>
        <w:t xml:space="preserve">Tulos</w:t>
      </w:r>
    </w:p>
    <w:p>
      <w:r>
        <w:t xml:space="preserve">Kuka yleensä on Five nights at Freddy's -elokuvan päähenkilö?</w:t>
      </w:r>
    </w:p>
    <w:p>
      <w:r>
        <w:rPr>
          <w:b/>
        </w:rPr>
        <w:t xml:space="preserve">Tulos</w:t>
      </w:r>
    </w:p>
    <w:p>
      <w:r>
        <w:t xml:space="preserve">Kuka on alkuperäisen Five Nights at Freddyn päähenkilö?</w:t>
      </w:r>
    </w:p>
    <w:p>
      <w:r>
        <w:rPr>
          <w:b/>
        </w:rPr>
        <w:t xml:space="preserve">Tulos</w:t>
      </w:r>
    </w:p>
    <w:p>
      <w:r>
        <w:t xml:space="preserve">Kuka on Five Nights at Freddy's 2:n päähenkilö viiden yön ajan?</w:t>
      </w:r>
    </w:p>
    <w:p>
      <w:r>
        <w:rPr>
          <w:b/>
        </w:rPr>
        <w:t xml:space="preserve">Tulos</w:t>
      </w:r>
    </w:p>
    <w:p>
      <w:r>
        <w:t xml:space="preserve">Kuka on Five Nights at Freddy's 2:n päähenkilö bonuksen kuudennessa yössä?</w:t>
      </w:r>
    </w:p>
    <w:p>
      <w:r>
        <w:rPr>
          <w:b/>
        </w:rPr>
        <w:t xml:space="preserve">Tulos</w:t>
      </w:r>
    </w:p>
    <w:p>
      <w:r>
        <w:t xml:space="preserve">Kuka on Five Nights at Freddy's 4:n päähenkilö?</w:t>
      </w:r>
    </w:p>
    <w:p>
      <w:r>
        <w:rPr>
          <w:b/>
        </w:rPr>
        <w:t xml:space="preserve">Tulos</w:t>
      </w:r>
    </w:p>
    <w:p>
      <w:r>
        <w:t xml:space="preserve">Kuka on Five Nights at Freddyn päähenkilö: Sister Location?</w:t>
      </w:r>
    </w:p>
    <w:p>
      <w:r>
        <w:rPr>
          <w:b/>
        </w:rPr>
        <w:t xml:space="preserve">Tulos</w:t>
      </w:r>
    </w:p>
    <w:p>
      <w:r>
        <w:t xml:space="preserve">Kuka on Five Nights at Freddy's 3:n päähenkilö?</w:t>
      </w:r>
    </w:p>
    <w:p>
      <w:r>
        <w:rPr>
          <w:b/>
        </w:rPr>
        <w:t xml:space="preserve">Esimerkki 7.3558</w:t>
      </w:r>
    </w:p>
    <w:p>
      <w:r>
        <w:t xml:space="preserve">Kuka lauloi laulun it's a thin line between love and hate?</w:t>
      </w:r>
    </w:p>
    <w:p>
      <w:r>
        <w:rPr>
          <w:b/>
        </w:rPr>
        <w:t xml:space="preserve">Tulos</w:t>
      </w:r>
    </w:p>
    <w:p>
      <w:r>
        <w:t xml:space="preserve">Kuka lauloi vuonna 1971 kappaleen "Thin Line Between Love and Hate"?</w:t>
      </w:r>
    </w:p>
    <w:p>
      <w:r>
        <w:rPr>
          <w:b/>
        </w:rPr>
        <w:t xml:space="preserve">Tulos</w:t>
      </w:r>
    </w:p>
    <w:p>
      <w:r>
        <w:t xml:space="preserve">Kuka lauloi vuoden 1984 version kappaleesta Thin Line Between Love and Hate?</w:t>
      </w:r>
    </w:p>
    <w:p>
      <w:r>
        <w:rPr>
          <w:b/>
        </w:rPr>
        <w:t xml:space="preserve">Tulos</w:t>
      </w:r>
    </w:p>
    <w:p>
      <w:r>
        <w:t xml:space="preserve">Kuka lauloi vuoden 1995 version Thin Line Between Love and Hate -kappaleesta?</w:t>
      </w:r>
    </w:p>
    <w:p>
      <w:r>
        <w:rPr>
          <w:b/>
        </w:rPr>
        <w:t xml:space="preserve">Tulos</w:t>
      </w:r>
    </w:p>
    <w:p>
      <w:r>
        <w:t xml:space="preserve">Kuka lauloi vuoden 1996 version Thin Line Between Love and Hate -kappaleesta?</w:t>
      </w:r>
    </w:p>
    <w:p>
      <w:r>
        <w:rPr>
          <w:b/>
        </w:rPr>
        <w:t xml:space="preserve">Esimerkki 7.3559</w:t>
      </w:r>
    </w:p>
    <w:p>
      <w:r>
        <w:t xml:space="preserve">Milloin Game of Thronesin 5. jakso ilmestyy?</w:t>
      </w:r>
    </w:p>
    <w:p>
      <w:r>
        <w:rPr>
          <w:b/>
        </w:rPr>
        <w:t xml:space="preserve">Tulos</w:t>
      </w:r>
    </w:p>
    <w:p>
      <w:r>
        <w:t xml:space="preserve">Milloin Game of Thronesin 5. jakso ilmestyy vuonna 2017?</w:t>
      </w:r>
    </w:p>
    <w:p>
      <w:r>
        <w:rPr>
          <w:b/>
        </w:rPr>
        <w:t xml:space="preserve">Tulos</w:t>
      </w:r>
    </w:p>
    <w:p>
      <w:r>
        <w:t xml:space="preserve">Milloin Game of Thronesin 5. jakso ilmestyy vuonna 2016?</w:t>
      </w:r>
    </w:p>
    <w:p>
      <w:r>
        <w:rPr>
          <w:b/>
        </w:rPr>
        <w:t xml:space="preserve">Tulos</w:t>
      </w:r>
    </w:p>
    <w:p>
      <w:r>
        <w:t xml:space="preserve">Milloin Game of Thronesin 5. jakso ilmestyy vuonna 2015?</w:t>
      </w:r>
    </w:p>
    <w:p>
      <w:r>
        <w:rPr>
          <w:b/>
        </w:rPr>
        <w:t xml:space="preserve">Esimerkki 7.3560</w:t>
      </w:r>
    </w:p>
    <w:p>
      <w:r>
        <w:t xml:space="preserve">Hämärän rajamailla mieli ja asia valettu?</w:t>
      </w:r>
    </w:p>
    <w:p>
      <w:r>
        <w:rPr>
          <w:b/>
        </w:rPr>
        <w:t xml:space="preserve">Tulos</w:t>
      </w:r>
    </w:p>
    <w:p>
      <w:r>
        <w:t xml:space="preserve">Kuka näytteli Archibald Beechcroftia Twilight Zone -jaksossa "The Mind and The Matter"?</w:t>
      </w:r>
    </w:p>
    <w:p>
      <w:r>
        <w:rPr>
          <w:b/>
        </w:rPr>
        <w:t xml:space="preserve">Tulos</w:t>
      </w:r>
    </w:p>
    <w:p>
      <w:r>
        <w:t xml:space="preserve">Kuka näytteli Henryä Twilight Zone -jaksossa "The Mind and The Matter"?</w:t>
      </w:r>
    </w:p>
    <w:p>
      <w:r>
        <w:rPr>
          <w:b/>
        </w:rPr>
        <w:t xml:space="preserve">Tulos</w:t>
      </w:r>
    </w:p>
    <w:p>
      <w:r>
        <w:t xml:space="preserve">Kuka näytteli herra Rogersia Twilight Zone -jaksossa "The Mind and The Matter"?</w:t>
      </w:r>
    </w:p>
    <w:p>
      <w:r>
        <w:rPr>
          <w:b/>
        </w:rPr>
        <w:t xml:space="preserve">Tulos</w:t>
      </w:r>
    </w:p>
    <w:p>
      <w:r>
        <w:t xml:space="preserve">Kuka näytteli hissin kuljettajaa Twilight Zone -jaksossa "The Mind and The Matter"?</w:t>
      </w:r>
    </w:p>
    <w:p>
      <w:r>
        <w:rPr>
          <w:b/>
        </w:rPr>
        <w:t xml:space="preserve">Tulos</w:t>
      </w:r>
    </w:p>
    <w:p>
      <w:r>
        <w:t xml:space="preserve">Kuka näytteli vuokraemäntää Twilight Zone -jaksossa "The Mind and The Matter"?</w:t>
      </w:r>
    </w:p>
    <w:p>
      <w:r>
        <w:rPr>
          <w:b/>
        </w:rPr>
        <w:t xml:space="preserve">Esimerkki 7.3561</w:t>
      </w:r>
    </w:p>
    <w:p>
      <w:r>
        <w:t xml:space="preserve">Milloin elokuva Sotamies Ryanin pelastaminen tehtiin?</w:t>
      </w:r>
    </w:p>
    <w:p>
      <w:r>
        <w:rPr>
          <w:b/>
        </w:rPr>
        <w:t xml:space="preserve">Tulos</w:t>
      </w:r>
    </w:p>
    <w:p>
      <w:r>
        <w:t xml:space="preserve">Milloin elokuva Sotamies Ryanin pelastaminen julkaistiin?</w:t>
      </w:r>
    </w:p>
    <w:p>
      <w:r>
        <w:rPr>
          <w:b/>
        </w:rPr>
        <w:t xml:space="preserve">Tulos</w:t>
      </w:r>
    </w:p>
    <w:p>
      <w:r>
        <w:t xml:space="preserve">Milloin elokuvan Pelastakaa sotamies Ryan periaate kuvaukset alkoivat?</w:t>
      </w:r>
    </w:p>
    <w:p>
      <w:r>
        <w:rPr>
          <w:b/>
        </w:rPr>
        <w:t xml:space="preserve">Tulos</w:t>
      </w:r>
    </w:p>
    <w:p>
      <w:r>
        <w:t xml:space="preserve">Milloin elokuva Sotamies Ryanin pelastaminen kuvattiin?</w:t>
      </w:r>
    </w:p>
    <w:p>
      <w:r>
        <w:rPr>
          <w:b/>
        </w:rPr>
        <w:t xml:space="preserve">Esimerkki 7.3562</w:t>
      </w:r>
    </w:p>
    <w:p>
      <w:r>
        <w:t xml:space="preserve">Milloin Fairy Tailin seuraava kausi alkaa?</w:t>
      </w:r>
    </w:p>
    <w:p>
      <w:r>
        <w:rPr>
          <w:b/>
        </w:rPr>
        <w:t xml:space="preserve">Tulos</w:t>
      </w:r>
    </w:p>
    <w:p>
      <w:r>
        <w:t xml:space="preserve">Milloin Fairy Tailin 7. kausi alkaa?</w:t>
      </w:r>
    </w:p>
    <w:p>
      <w:r>
        <w:rPr>
          <w:b/>
        </w:rPr>
        <w:t xml:space="preserve">Tulos</w:t>
      </w:r>
    </w:p>
    <w:p>
      <w:r>
        <w:t xml:space="preserve">Milloin Fairy Tailin 6. kausi tulee?</w:t>
      </w:r>
    </w:p>
    <w:p>
      <w:r>
        <w:rPr>
          <w:b/>
        </w:rPr>
        <w:t xml:space="preserve">Tulos</w:t>
      </w:r>
    </w:p>
    <w:p>
      <w:r>
        <w:t xml:space="preserve">Milloin Fairy Tailin 5. kausi tulee?</w:t>
      </w:r>
    </w:p>
    <w:p>
      <w:r>
        <w:rPr>
          <w:b/>
        </w:rPr>
        <w:t xml:space="preserve">Esimerkki 7.3563</w:t>
      </w:r>
    </w:p>
    <w:p>
      <w:r>
        <w:t xml:space="preserve">Kuka on hallitsevan puolueen johtaja Rajya Sabhassa?</w:t>
      </w:r>
    </w:p>
    <w:p>
      <w:r>
        <w:rPr>
          <w:b/>
        </w:rPr>
        <w:t xml:space="preserve">Tulos</w:t>
      </w:r>
    </w:p>
    <w:p>
      <w:r>
        <w:t xml:space="preserve">Kuka on hallitsevan puolueen johtaja Rajya Sabhassa vuonna 2005?</w:t>
      </w:r>
    </w:p>
    <w:p>
      <w:r>
        <w:rPr>
          <w:b/>
        </w:rPr>
        <w:t xml:space="preserve">Tulos</w:t>
      </w:r>
    </w:p>
    <w:p>
      <w:r>
        <w:t xml:space="preserve">Kuka on hallitsevan puolueen johtaja Rajya Sabhassa vuonna 2014?</w:t>
      </w:r>
    </w:p>
    <w:p>
      <w:r>
        <w:rPr>
          <w:b/>
        </w:rPr>
        <w:t xml:space="preserve">Tulos</w:t>
      </w:r>
    </w:p>
    <w:p>
      <w:r>
        <w:t xml:space="preserve">Kuka on hallitsevan puolueen johtaja Rajya Sabhassa vuonna 2000?</w:t>
      </w:r>
    </w:p>
    <w:p>
      <w:r>
        <w:rPr>
          <w:b/>
        </w:rPr>
        <w:t xml:space="preserve">Esimerkki 7.3564</w:t>
      </w:r>
    </w:p>
    <w:p>
      <w:r>
        <w:t xml:space="preserve">Kuinka monta kirjaa on Ozin velhossa?</w:t>
      </w:r>
    </w:p>
    <w:p>
      <w:r>
        <w:rPr>
          <w:b/>
        </w:rPr>
        <w:t xml:space="preserve">Tulos</w:t>
      </w:r>
    </w:p>
    <w:p>
      <w:r>
        <w:t xml:space="preserve">Kuinka monta kirjaa on L. Frank Baumin alkuperäisissä ja kanonisissa Oz-kirjoissa?</w:t>
      </w:r>
    </w:p>
    <w:p>
      <w:r>
        <w:rPr>
          <w:b/>
        </w:rPr>
        <w:t xml:space="preserve">Tulos</w:t>
      </w:r>
    </w:p>
    <w:p>
      <w:r>
        <w:t xml:space="preserve">Kuinka monta kirjaa Velho Ozissa on, kaikki tarinakokoelmat mukaan lukien?</w:t>
      </w:r>
    </w:p>
    <w:p>
      <w:r>
        <w:rPr>
          <w:b/>
        </w:rPr>
        <w:t xml:space="preserve">Tulos</w:t>
      </w:r>
    </w:p>
    <w:p>
      <w:r>
        <w:t xml:space="preserve">Kuinka monta kirjaa on Ozin velhossa, mukaan lukien kaikki tarinakokoelmat ja teokset, jotka eivät ole Ozin tarinoita, mutta sijoittuvat samaan universumiin ja sisältävät hahmojen risteytyksiä?</w:t>
      </w:r>
    </w:p>
    <w:p>
      <w:r>
        <w:rPr>
          <w:b/>
        </w:rPr>
        <w:t xml:space="preserve">Esimerkki 7.3565</w:t>
      </w:r>
    </w:p>
    <w:p>
      <w:r>
        <w:t xml:space="preserve">Kuka kirjoitti laulun footprints in the sand?</w:t>
      </w:r>
    </w:p>
    <w:p>
      <w:r>
        <w:rPr>
          <w:b/>
        </w:rPr>
        <w:t xml:space="preserve">Tulos</w:t>
      </w:r>
    </w:p>
    <w:p>
      <w:r>
        <w:t xml:space="preserve">Kuka kirjoitti vuonna 2008 julkaistun kappaleen footprints in the sand?</w:t>
      </w:r>
    </w:p>
    <w:p>
      <w:r>
        <w:rPr>
          <w:b/>
        </w:rPr>
        <w:t xml:space="preserve">Tulos</w:t>
      </w:r>
    </w:p>
    <w:p>
      <w:r>
        <w:t xml:space="preserve">Kuka kirjoitti vuonna 1980 julkaistun kappaleen footprints in the sand?</w:t>
      </w:r>
    </w:p>
    <w:p>
      <w:r>
        <w:rPr>
          <w:b/>
        </w:rPr>
        <w:t xml:space="preserve">Tulos</w:t>
      </w:r>
    </w:p>
    <w:p>
      <w:r>
        <w:t xml:space="preserve">Kuka kirjoitti vuonna 1961 julkaistun kappaleen footprints in the sand?</w:t>
      </w:r>
    </w:p>
    <w:p>
      <w:r>
        <w:rPr>
          <w:b/>
        </w:rPr>
        <w:t xml:space="preserve">Esimerkki 7.3566</w:t>
      </w:r>
    </w:p>
    <w:p>
      <w:r>
        <w:t xml:space="preserve">Kenellä on eniten paikkoja edustajainhuoneessa?</w:t>
      </w:r>
    </w:p>
    <w:p>
      <w:r>
        <w:rPr>
          <w:b/>
        </w:rPr>
        <w:t xml:space="preserve">Tulos</w:t>
      </w:r>
    </w:p>
    <w:p>
      <w:r>
        <w:t xml:space="preserve">Kenellä on eniten paikkoja edustajainhuoneessa Yhdysvalloissa?</w:t>
      </w:r>
    </w:p>
    <w:p>
      <w:r>
        <w:rPr>
          <w:b/>
        </w:rPr>
        <w:t xml:space="preserve">Tulos</w:t>
      </w:r>
    </w:p>
    <w:p>
      <w:r>
        <w:t xml:space="preserve">Kenellä on eniten paikkoja Japanin edustajainhuoneessa?</w:t>
      </w:r>
    </w:p>
    <w:p>
      <w:r>
        <w:rPr>
          <w:b/>
        </w:rPr>
        <w:t xml:space="preserve">Tulos</w:t>
      </w:r>
    </w:p>
    <w:p>
      <w:r>
        <w:t xml:space="preserve">Kenellä on eniten paikkoja Australian edustajainhuoneessa?</w:t>
      </w:r>
    </w:p>
    <w:p>
      <w:r>
        <w:rPr>
          <w:b/>
        </w:rPr>
        <w:t xml:space="preserve">Esimerkki 7.3567</w:t>
      </w:r>
    </w:p>
    <w:p>
      <w:r>
        <w:t xml:space="preserve">Kuka lauloi koputa kolme kertaa kattoon, jos haluat minut?</w:t>
      </w:r>
    </w:p>
    <w:p>
      <w:r>
        <w:rPr>
          <w:b/>
        </w:rPr>
        <w:t xml:space="preserve">Tulos</w:t>
      </w:r>
    </w:p>
    <w:p>
      <w:r>
        <w:t xml:space="preserve">Ketkä miehet lauloivat koputtaa kolme kertaa kattoon, jos haluatte minut?</w:t>
      </w:r>
    </w:p>
    <w:p>
      <w:r>
        <w:rPr>
          <w:b/>
        </w:rPr>
        <w:t xml:space="preserve">Tulos</w:t>
      </w:r>
    </w:p>
    <w:p>
      <w:r>
        <w:t xml:space="preserve">Kuka nainen lauloi koputa kolme kertaa kattoon, jos haluat minut?</w:t>
      </w:r>
    </w:p>
    <w:p>
      <w:r>
        <w:rPr>
          <w:b/>
        </w:rPr>
        <w:t xml:space="preserve">Esimerkki 7.3568</w:t>
      </w:r>
    </w:p>
    <w:p>
      <w:r>
        <w:t xml:space="preserve">Onko volframi metalli, epämetalli vai metalloidi?</w:t>
      </w:r>
    </w:p>
    <w:p>
      <w:r>
        <w:rPr>
          <w:b/>
        </w:rPr>
        <w:t xml:space="preserve">Tulos</w:t>
      </w:r>
    </w:p>
    <w:p>
      <w:r>
        <w:t xml:space="preserve">Luokitellaanko volframi yleisesti metalliksi, epämetalliksi vai metalloidiksi?</w:t>
      </w:r>
    </w:p>
    <w:p>
      <w:r>
        <w:rPr>
          <w:b/>
        </w:rPr>
        <w:t xml:space="preserve">Tulos</w:t>
      </w:r>
    </w:p>
    <w:p>
      <w:r>
        <w:t xml:space="preserve">Luokitellaanko volframi toisinaan metalliksi, epämetalliksi vai metalloidiksi?</w:t>
      </w:r>
    </w:p>
    <w:p>
      <w:r>
        <w:rPr>
          <w:b/>
        </w:rPr>
        <w:t xml:space="preserve">Esimerkki 7.3569</w:t>
      </w:r>
    </w:p>
    <w:p>
      <w:r>
        <w:t xml:space="preserve">Kuka taisteli Venäjän sisällissodassa?</w:t>
      </w:r>
    </w:p>
    <w:p>
      <w:r>
        <w:rPr>
          <w:b/>
        </w:rPr>
        <w:t xml:space="preserve">Tulos</w:t>
      </w:r>
    </w:p>
    <w:p>
      <w:r>
        <w:t xml:space="preserve">Mitkä armeijat taistelivat Venäjän sisällissodassa?</w:t>
      </w:r>
    </w:p>
    <w:p>
      <w:r>
        <w:rPr>
          <w:b/>
        </w:rPr>
        <w:t xml:space="preserve">Tulos</w:t>
      </w:r>
    </w:p>
    <w:p>
      <w:r>
        <w:t xml:space="preserve">Mitkä maat taistelivat Venäjän sisällissodassa?</w:t>
      </w:r>
    </w:p>
    <w:p>
      <w:r>
        <w:rPr>
          <w:b/>
        </w:rPr>
        <w:t xml:space="preserve">Esimerkki 7.3570</w:t>
      </w:r>
    </w:p>
    <w:p>
      <w:r>
        <w:t xml:space="preserve">Kuka on sian ääni lelutarinassa?</w:t>
      </w:r>
    </w:p>
    <w:p>
      <w:r>
        <w:rPr>
          <w:b/>
        </w:rPr>
        <w:t xml:space="preserve">Tulos</w:t>
      </w:r>
    </w:p>
    <w:p>
      <w:r>
        <w:t xml:space="preserve">Kuka on ensisijainen sian ääni lelutarinassa?</w:t>
      </w:r>
    </w:p>
    <w:p>
      <w:r>
        <w:rPr>
          <w:b/>
        </w:rPr>
        <w:t xml:space="preserve">Tulos</w:t>
      </w:r>
    </w:p>
    <w:p>
      <w:r>
        <w:t xml:space="preserve">Kuka on sian ääni vuoden 2000 Toy Story -elokuvassa: Buzz Lightyear Star Commandista: The Adventure Begins?</w:t>
      </w:r>
    </w:p>
    <w:p>
      <w:r>
        <w:rPr>
          <w:b/>
        </w:rPr>
        <w:t xml:space="preserve">Esimerkki 7.3571</w:t>
      </w:r>
    </w:p>
    <w:p>
      <w:r>
        <w:t xml:space="preserve">Kuka kuolee armeijan vaimojen 7. kaudella?</w:t>
      </w:r>
    </w:p>
    <w:p>
      <w:r>
        <w:rPr>
          <w:b/>
        </w:rPr>
        <w:t xml:space="preserve">Tulos</w:t>
      </w:r>
    </w:p>
    <w:p>
      <w:r>
        <w:t xml:space="preserve">Kuka kuolee armeijan vaimojen 7. kauden 9. jaksossa?</w:t>
      </w:r>
    </w:p>
    <w:p>
      <w:r>
        <w:rPr>
          <w:b/>
        </w:rPr>
        <w:t xml:space="preserve">Tulos</w:t>
      </w:r>
    </w:p>
    <w:p>
      <w:r>
        <w:t xml:space="preserve">Kuka kuolee armeijan vaimojen 7. kauden 1. jaksossa?</w:t>
      </w:r>
    </w:p>
    <w:p>
      <w:r>
        <w:rPr>
          <w:b/>
        </w:rPr>
        <w:t xml:space="preserve">Esimerkki 7.3572</w:t>
      </w:r>
    </w:p>
    <w:p>
      <w:r>
        <w:t xml:space="preserve">Kuinka monta prosenttia alkoholia Bailey's Irish Cream sisältää?</w:t>
      </w:r>
    </w:p>
    <w:p>
      <w:r>
        <w:rPr>
          <w:b/>
        </w:rPr>
        <w:t xml:space="preserve">Tulos</w:t>
      </w:r>
    </w:p>
    <w:p>
      <w:r>
        <w:t xml:space="preserve">Mikä on alkuperäisen Bailey's Irish Creamin alkoholiprosentti tilavuusprosentti?</w:t>
      </w:r>
    </w:p>
    <w:p>
      <w:r>
        <w:rPr>
          <w:b/>
        </w:rPr>
        <w:t xml:space="preserve">Tulos</w:t>
      </w:r>
    </w:p>
    <w:p>
      <w:r>
        <w:t xml:space="preserve">Mikä on alkuperäisen Bailey's Irish Creamin minttusuklaavaihtoehdon alkoholiprosentti tilavuusprosentti?</w:t>
      </w:r>
    </w:p>
    <w:p>
      <w:r>
        <w:rPr>
          <w:b/>
        </w:rPr>
        <w:t xml:space="preserve">Tulos</w:t>
      </w:r>
    </w:p>
    <w:p>
      <w:r>
        <w:t xml:space="preserve">Mikä on alkuperäisen Bailey's Irish Cream creme caramel -muunnoksen alkoholiprosentti tilavuusprosentteina?</w:t>
      </w:r>
    </w:p>
    <w:p>
      <w:r>
        <w:rPr>
          <w:b/>
        </w:rPr>
        <w:t xml:space="preserve">Esimerkki 7.3573</w:t>
      </w:r>
    </w:p>
    <w:p>
      <w:r>
        <w:t xml:space="preserve">Milloin Pennsylvaniassa äänestettiin viimeksi republikaaneja?</w:t>
      </w:r>
    </w:p>
    <w:p>
      <w:r>
        <w:rPr>
          <w:b/>
        </w:rPr>
        <w:t xml:space="preserve">Tulos</w:t>
      </w:r>
    </w:p>
    <w:p>
      <w:r>
        <w:t xml:space="preserve">Milloin Pennsylvaniassa äänestettiin viimeksi republikaaneja vuonna 2016?</w:t>
      </w:r>
    </w:p>
    <w:p>
      <w:r>
        <w:rPr>
          <w:b/>
        </w:rPr>
        <w:t xml:space="preserve">Tulos</w:t>
      </w:r>
    </w:p>
    <w:p>
      <w:r>
        <w:t xml:space="preserve">Milloin Pennsylvaniassa äänestettiin viimeksi republikaaneja vuonna 1988?</w:t>
      </w:r>
    </w:p>
    <w:p>
      <w:r>
        <w:rPr>
          <w:b/>
        </w:rPr>
        <w:t xml:space="preserve">Tulos</w:t>
      </w:r>
    </w:p>
    <w:p>
      <w:r>
        <w:t xml:space="preserve">Milloin Pennsylvaniassa äänestettiin viimeksi republikaaneja vuonna 1984?</w:t>
      </w:r>
    </w:p>
    <w:p>
      <w:r>
        <w:rPr>
          <w:b/>
        </w:rPr>
        <w:t xml:space="preserve">Esimerkki 7.3574</w:t>
      </w:r>
    </w:p>
    <w:p>
      <w:r>
        <w:t xml:space="preserve">Onko punainen paprika hedelmä vai vihannes?</w:t>
      </w:r>
    </w:p>
    <w:p>
      <w:r>
        <w:rPr>
          <w:b/>
        </w:rPr>
        <w:t xml:space="preserve">Tulos</w:t>
      </w:r>
    </w:p>
    <w:p>
      <w:r>
        <w:t xml:space="preserve">Onko punainen paprika kasvikunnan kannalta hedelmä vai vihannes?</w:t>
      </w:r>
    </w:p>
    <w:p>
      <w:r>
        <w:rPr>
          <w:b/>
        </w:rPr>
        <w:t xml:space="preserve">Tulos</w:t>
      </w:r>
    </w:p>
    <w:p>
      <w:r>
        <w:t xml:space="preserve">Onko punainen paprika ruokakulttuurissa hedelmä vai vihannes?</w:t>
      </w:r>
    </w:p>
    <w:p>
      <w:r>
        <w:rPr>
          <w:b/>
        </w:rPr>
        <w:t xml:space="preserve">Esimerkki 7.3575</w:t>
      </w:r>
    </w:p>
    <w:p>
      <w:r>
        <w:t xml:space="preserve">Kuka on pelannut eniten pelejä valioliigassa?</w:t>
      </w:r>
    </w:p>
    <w:p>
      <w:r>
        <w:rPr>
          <w:b/>
        </w:rPr>
        <w:t xml:space="preserve">Tulos</w:t>
      </w:r>
    </w:p>
    <w:p>
      <w:r>
        <w:t xml:space="preserve">Kuka pelaaja on pelannut eniten otteluita valioliigassa?</w:t>
      </w:r>
    </w:p>
    <w:p>
      <w:r>
        <w:rPr>
          <w:b/>
        </w:rPr>
        <w:t xml:space="preserve">Tulos</w:t>
      </w:r>
    </w:p>
    <w:p>
      <w:r>
        <w:t xml:space="preserve">Mitkä joukkueet ovat pelanneet eniten otteluita valioliigassa?</w:t>
      </w:r>
    </w:p>
    <w:p>
      <w:r>
        <w:rPr>
          <w:b/>
        </w:rPr>
        <w:t xml:space="preserve">Esimerkki 7.3576</w:t>
      </w:r>
    </w:p>
    <w:p>
      <w:r>
        <w:t xml:space="preserve">Mitä Raamattua katolinen kirkko käyttää messussa?</w:t>
      </w:r>
    </w:p>
    <w:p>
      <w:r>
        <w:rPr>
          <w:b/>
        </w:rPr>
        <w:t xml:space="preserve">Tulos</w:t>
      </w:r>
    </w:p>
    <w:p>
      <w:r>
        <w:t xml:space="preserve">Mitä raamattua katolinen kirkko käytti messussa vuonna 2016?</w:t>
      </w:r>
    </w:p>
    <w:p>
      <w:r>
        <w:rPr>
          <w:b/>
        </w:rPr>
        <w:t xml:space="preserve">Tulos</w:t>
      </w:r>
    </w:p>
    <w:p>
      <w:r>
        <w:t xml:space="preserve">Mitä raamattua katolinen kirkko käytti messussa vuonna 2011?</w:t>
      </w:r>
    </w:p>
    <w:p>
      <w:r>
        <w:rPr>
          <w:b/>
        </w:rPr>
        <w:t xml:space="preserve">Tulos</w:t>
      </w:r>
    </w:p>
    <w:p>
      <w:r>
        <w:t xml:space="preserve">Mitä raamattua katolinen kirkko käytti messussa vuonna 2008?</w:t>
      </w:r>
    </w:p>
    <w:p>
      <w:r>
        <w:rPr>
          <w:b/>
        </w:rPr>
        <w:t xml:space="preserve">Esimerkki 7.3577</w:t>
      </w:r>
    </w:p>
    <w:p>
      <w:r>
        <w:t xml:space="preserve">Kuka voitti suurimman mitalin Aasian kisoissa 2018?</w:t>
      </w:r>
    </w:p>
    <w:p>
      <w:r>
        <w:rPr>
          <w:b/>
        </w:rPr>
        <w:t xml:space="preserve">Tulos</w:t>
      </w:r>
    </w:p>
    <w:p>
      <w:r>
        <w:t xml:space="preserve">Kuka voitti eniten mitaleja Aasian kisoissa 2018?</w:t>
      </w:r>
    </w:p>
    <w:p>
      <w:r>
        <w:rPr>
          <w:b/>
        </w:rPr>
        <w:t xml:space="preserve">Tulos</w:t>
      </w:r>
    </w:p>
    <w:p>
      <w:r>
        <w:t xml:space="preserve">Kuka voitti eniten kultamitaleita Aasian kisoissa 2018?</w:t>
      </w:r>
    </w:p>
    <w:p>
      <w:r>
        <w:rPr>
          <w:b/>
        </w:rPr>
        <w:t xml:space="preserve">Tulos</w:t>
      </w:r>
    </w:p>
    <w:p>
      <w:r>
        <w:t xml:space="preserve">Kuka voitti eniten hopeamitaleita Aasian kisoissa 2018?</w:t>
      </w:r>
    </w:p>
    <w:p>
      <w:r>
        <w:rPr>
          <w:b/>
        </w:rPr>
        <w:t xml:space="preserve">Tulos</w:t>
      </w:r>
    </w:p>
    <w:p>
      <w:r>
        <w:t xml:space="preserve">Kuka voitti eniten pronssimitaleita Aasian kisoissa 2018?</w:t>
      </w:r>
    </w:p>
    <w:p>
      <w:r>
        <w:rPr>
          <w:b/>
        </w:rPr>
        <w:t xml:space="preserve">Esimerkki 7.3578</w:t>
      </w:r>
    </w:p>
    <w:p>
      <w:r>
        <w:t xml:space="preserve">Kuka johtaa parlamentin yhteistä istuntoa?</w:t>
      </w:r>
    </w:p>
    <w:p>
      <w:r>
        <w:rPr>
          <w:b/>
        </w:rPr>
        <w:t xml:space="preserve">Tulos</w:t>
      </w:r>
    </w:p>
    <w:p>
      <w:r>
        <w:t xml:space="preserve">Kuka tavallisesti johtaa parlamentin yhteistä istuntoa?</w:t>
      </w:r>
    </w:p>
    <w:p>
      <w:r>
        <w:rPr>
          <w:b/>
        </w:rPr>
        <w:t xml:space="preserve">Tulos</w:t>
      </w:r>
    </w:p>
    <w:p>
      <w:r>
        <w:t xml:space="preserve">Kuka johtaa parlamentin yhteistä istuntoa puhemiehen poissa ollessa?</w:t>
      </w:r>
    </w:p>
    <w:p>
      <w:r>
        <w:rPr>
          <w:b/>
        </w:rPr>
        <w:t xml:space="preserve">Tulos</w:t>
      </w:r>
    </w:p>
    <w:p>
      <w:r>
        <w:t xml:space="preserve">Jos puhemies ja varapuhemies eivät ole käytettävissä, kuka johtaa parlamentin yhteistä istuntoa?</w:t>
      </w:r>
    </w:p>
    <w:p>
      <w:r>
        <w:rPr>
          <w:b/>
        </w:rPr>
        <w:t xml:space="preserve">Esimerkki 7.3579</w:t>
      </w:r>
    </w:p>
    <w:p>
      <w:r>
        <w:t xml:space="preserve">Milloin kansainvälinen avaruusasema valmistuu?</w:t>
      </w:r>
    </w:p>
    <w:p>
      <w:r>
        <w:rPr>
          <w:b/>
        </w:rPr>
        <w:t xml:space="preserve">Tulos</w:t>
      </w:r>
    </w:p>
    <w:p>
      <w:r>
        <w:t xml:space="preserve">Milloin kansainvälisen avaruusaseman operaatio saadaan päätökseen syyskuusta 2018 alkaen?</w:t>
      </w:r>
    </w:p>
    <w:p>
      <w:r>
        <w:rPr>
          <w:b/>
        </w:rPr>
        <w:t xml:space="preserve">Tulos</w:t>
      </w:r>
    </w:p>
    <w:p>
      <w:r>
        <w:t xml:space="preserve">Milloin kansainvälisen avaruusaseman päärakennus valmistuu?</w:t>
      </w:r>
    </w:p>
    <w:p>
      <w:r>
        <w:rPr>
          <w:b/>
        </w:rPr>
        <w:t xml:space="preserve">Esimerkki 7.3580</w:t>
      </w:r>
    </w:p>
    <w:p>
      <w:r>
        <w:t xml:space="preserve">Kuka laulaa, että sen on täytynyt olla rakkautta, mutta se on nyt ohi?</w:t>
      </w:r>
    </w:p>
    <w:p>
      <w:r>
        <w:rPr>
          <w:b/>
        </w:rPr>
        <w:t xml:space="preserve">Tulos</w:t>
      </w:r>
    </w:p>
    <w:p>
      <w:r>
        <w:t xml:space="preserve">Mikä kaksikko laulaa sen on täytynyt olla rakkautta, mutta se on nyt ohi?</w:t>
      </w:r>
    </w:p>
    <w:p>
      <w:r>
        <w:rPr>
          <w:b/>
        </w:rPr>
        <w:t xml:space="preserve">Tulos</w:t>
      </w:r>
    </w:p>
    <w:p>
      <w:r>
        <w:t xml:space="preserve">Kuka on laulajan nimi it must have been love but it's over now?</w:t>
      </w:r>
    </w:p>
    <w:p>
      <w:r>
        <w:rPr>
          <w:b/>
        </w:rPr>
        <w:t xml:space="preserve">Esimerkki 7.3581</w:t>
      </w:r>
    </w:p>
    <w:p>
      <w:r>
        <w:t xml:space="preserve">Missä elokuva High Plains Drifter kuvattiin?</w:t>
      </w:r>
    </w:p>
    <w:p>
      <w:r>
        <w:rPr>
          <w:b/>
        </w:rPr>
        <w:t xml:space="preserve">Tulos</w:t>
      </w:r>
    </w:p>
    <w:p>
      <w:r>
        <w:t xml:space="preserve">Missä elokuva High Plains Drifter kuvattiin pääasiassa?</w:t>
      </w:r>
    </w:p>
    <w:p>
      <w:r>
        <w:rPr>
          <w:b/>
        </w:rPr>
        <w:t xml:space="preserve">Tulos</w:t>
      </w:r>
    </w:p>
    <w:p>
      <w:r>
        <w:t xml:space="preserve">Missä Nevadassa kuvattiin elokuva High Plains Drifter?</w:t>
      </w:r>
    </w:p>
    <w:p>
      <w:r>
        <w:rPr>
          <w:b/>
        </w:rPr>
        <w:t xml:space="preserve">Tulos</w:t>
      </w:r>
    </w:p>
    <w:p>
      <w:r>
        <w:t xml:space="preserve">Missä Kaliforniassa kuvattiin elokuva High Plains Drifter?</w:t>
      </w:r>
    </w:p>
    <w:p>
      <w:r>
        <w:rPr>
          <w:b/>
        </w:rPr>
        <w:t xml:space="preserve">Esimerkki 7.3582</w:t>
      </w:r>
    </w:p>
    <w:p>
      <w:r>
        <w:t xml:space="preserve">Milloin ensimmäinen suuri talvikarnevaali järjestettiin Quebec Cityssä?</w:t>
      </w:r>
    </w:p>
    <w:p>
      <w:r>
        <w:rPr>
          <w:b/>
        </w:rPr>
        <w:t xml:space="preserve">Tulos</w:t>
      </w:r>
    </w:p>
    <w:p>
      <w:r>
        <w:t xml:space="preserve">Milloin Quebec Cityssä järjestettiin ensimmäinen talvikarnevaali?</w:t>
      </w:r>
    </w:p>
    <w:p>
      <w:r>
        <w:rPr>
          <w:b/>
        </w:rPr>
        <w:t xml:space="preserve">Tulos</w:t>
      </w:r>
    </w:p>
    <w:p>
      <w:r>
        <w:t xml:space="preserve">Milloin Quebec Cityssä järjestettiin ensimmäinen suuri talvikarnevaali, josta tuli vuosittainen tapahtuma?</w:t>
      </w:r>
    </w:p>
    <w:p>
      <w:r>
        <w:rPr>
          <w:b/>
        </w:rPr>
        <w:t xml:space="preserve">Esimerkki 7.3583</w:t>
      </w:r>
    </w:p>
    <w:p>
      <w:r>
        <w:t xml:space="preserve">Milloin vanha 7 mailin silta rakennettiin?</w:t>
      </w:r>
    </w:p>
    <w:p>
      <w:r>
        <w:rPr>
          <w:b/>
        </w:rPr>
        <w:t xml:space="preserve">Tulos</w:t>
      </w:r>
    </w:p>
    <w:p>
      <w:r>
        <w:t xml:space="preserve">Missä ajassa vanha 7 mailin silta rakennettiin?</w:t>
      </w:r>
    </w:p>
    <w:p>
      <w:r>
        <w:rPr>
          <w:b/>
        </w:rPr>
        <w:t xml:space="preserve">Tulos</w:t>
      </w:r>
    </w:p>
    <w:p>
      <w:r>
        <w:t xml:space="preserve">Milloin vanha 7 mailin silta saatiin valmiiksi?</w:t>
      </w:r>
    </w:p>
    <w:p>
      <w:r>
        <w:rPr>
          <w:b/>
        </w:rPr>
        <w:t xml:space="preserve">Esimerkki 7.3584</w:t>
      </w:r>
    </w:p>
    <w:p>
      <w:r>
        <w:t xml:space="preserve">Milloin uusi Lost in Space alkaa netflixissä?</w:t>
      </w:r>
    </w:p>
    <w:p>
      <w:r>
        <w:rPr>
          <w:b/>
        </w:rPr>
        <w:t xml:space="preserve">Tulos</w:t>
      </w:r>
    </w:p>
    <w:p>
      <w:r>
        <w:t xml:space="preserve">Milloin uusi Lost In Space 1. kausi alkaa Netflixissä?</w:t>
      </w:r>
    </w:p>
    <w:p>
      <w:r>
        <w:rPr>
          <w:b/>
        </w:rPr>
        <w:t xml:space="preserve">Tulos</w:t>
      </w:r>
    </w:p>
    <w:p>
      <w:r>
        <w:t xml:space="preserve">Milloin uusi Lost in Space 2. kausi alkaa Netflixissä?</w:t>
      </w:r>
    </w:p>
    <w:p>
      <w:r>
        <w:rPr>
          <w:b/>
        </w:rPr>
        <w:t xml:space="preserve">Esimerkki 7.3585</w:t>
      </w:r>
    </w:p>
    <w:p>
      <w:r>
        <w:t xml:space="preserve">Kuka näytteli mustaa tyttöä elämän jäljitelmässä?</w:t>
      </w:r>
    </w:p>
    <w:p>
      <w:r>
        <w:rPr>
          <w:b/>
        </w:rPr>
        <w:t xml:space="preserve">Tulos</w:t>
      </w:r>
    </w:p>
    <w:p>
      <w:r>
        <w:t xml:space="preserve">Kuka näytteli mustaa tyttöä Elämän jäljittelyssä vuonna 1934?</w:t>
      </w:r>
    </w:p>
    <w:p>
      <w:r>
        <w:rPr>
          <w:b/>
        </w:rPr>
        <w:t xml:space="preserve">Tulos</w:t>
      </w:r>
    </w:p>
    <w:p>
      <w:r>
        <w:t xml:space="preserve">Kuka näytteli mustaa leskeä Elämän jäljitelmässä vuonna 1959?</w:t>
      </w:r>
    </w:p>
    <w:p>
      <w:r>
        <w:rPr>
          <w:b/>
        </w:rPr>
        <w:t xml:space="preserve">Tulos</w:t>
      </w:r>
    </w:p>
    <w:p>
      <w:r>
        <w:t xml:space="preserve">Kuka näytteli puoliksi mustaa tyttöä Elämän jäljittelyssä vuonna 1959?</w:t>
      </w:r>
    </w:p>
    <w:p>
      <w:r>
        <w:rPr>
          <w:b/>
        </w:rPr>
        <w:t xml:space="preserve">Tulos</w:t>
      </w:r>
    </w:p>
    <w:p>
      <w:r>
        <w:t xml:space="preserve">Kuka näytteli mustaa tyttöä, jolla oli vaalea iho Elämän jäljitelmässä vuonna 1934?</w:t>
      </w:r>
    </w:p>
    <w:p>
      <w:r>
        <w:rPr>
          <w:b/>
        </w:rPr>
        <w:t xml:space="preserve">Esimerkki 7.3586</w:t>
      </w:r>
    </w:p>
    <w:p>
      <w:r>
        <w:t xml:space="preserve">Kuka omistaa tuotemerkin bape?</w:t>
      </w:r>
    </w:p>
    <w:p>
      <w:r>
        <w:rPr>
          <w:b/>
        </w:rPr>
        <w:t xml:space="preserve">Tulos</w:t>
      </w:r>
    </w:p>
    <w:p>
      <w:r>
        <w:t xml:space="preserve">Kuka on omistanut bape-merkin vuodesta 2011 lähtien?</w:t>
      </w:r>
    </w:p>
    <w:p>
      <w:r>
        <w:rPr>
          <w:b/>
        </w:rPr>
        <w:t xml:space="preserve">Tulos</w:t>
      </w:r>
    </w:p>
    <w:p>
      <w:r>
        <w:t xml:space="preserve">Kuka on bape-merkin perustaja ja alkuperäinen omistaja?</w:t>
      </w:r>
    </w:p>
    <w:p>
      <w:r>
        <w:rPr>
          <w:b/>
        </w:rPr>
        <w:t xml:space="preserve">Esimerkki 7.3587</w:t>
      </w:r>
    </w:p>
    <w:p>
      <w:r>
        <w:t xml:space="preserve">Mikä on kissan nimi Mikki Hiiren klubitalossa?</w:t>
      </w:r>
    </w:p>
    <w:p>
      <w:r>
        <w:rPr>
          <w:b/>
        </w:rPr>
        <w:t xml:space="preserve">Tulos</w:t>
      </w:r>
    </w:p>
    <w:p>
      <w:r>
        <w:t xml:space="preserve">Mikä on Goofyn kissan nimi Mikki Hiiren Klubitalossa?</w:t>
      </w:r>
    </w:p>
    <w:p>
      <w:r>
        <w:rPr>
          <w:b/>
        </w:rPr>
        <w:t xml:space="preserve">Tulos</w:t>
      </w:r>
    </w:p>
    <w:p>
      <w:r>
        <w:t xml:space="preserve">Mikä on kissan nimi, jolla on vihreä paita Mikki Hiiren klubitalossa?</w:t>
      </w:r>
    </w:p>
    <w:p>
      <w:r>
        <w:rPr>
          <w:b/>
        </w:rPr>
        <w:t xml:space="preserve">Tulos</w:t>
      </w:r>
    </w:p>
    <w:p>
      <w:r>
        <w:t xml:space="preserve">Mikä on sen kissan nimi, jolla on musta turkki Mikki Hiiren Klubitalossa?</w:t>
      </w:r>
    </w:p>
    <w:p>
      <w:r>
        <w:rPr>
          <w:b/>
        </w:rPr>
        <w:t xml:space="preserve">Esimerkki 7.3588</w:t>
      </w:r>
    </w:p>
    <w:p>
      <w:r>
        <w:t xml:space="preserve">Milloin uusi Andi Mackin jakso tulee ulos?</w:t>
      </w:r>
    </w:p>
    <w:p>
      <w:r>
        <w:rPr>
          <w:b/>
        </w:rPr>
        <w:t xml:space="preserve">Tulos</w:t>
      </w:r>
    </w:p>
    <w:p>
      <w:r>
        <w:t xml:space="preserve">Milloin uusi Andi Mackin 1. kauden ensimmäinen jakso ilmestyy?</w:t>
      </w:r>
    </w:p>
    <w:p>
      <w:r>
        <w:rPr>
          <w:b/>
        </w:rPr>
        <w:t xml:space="preserve">Tulos</w:t>
      </w:r>
    </w:p>
    <w:p>
      <w:r>
        <w:t xml:space="preserve">Milloin uusi Andi Mackin ensimmäinen jakso kaudella 2 on tulossa 0ut?</w:t>
      </w:r>
    </w:p>
    <w:p>
      <w:r>
        <w:rPr>
          <w:b/>
        </w:rPr>
        <w:t xml:space="preserve">Tulos</w:t>
      </w:r>
    </w:p>
    <w:p>
      <w:r>
        <w:t xml:space="preserve">Milloin uusi Andi Mackin ensimmäinen jakso 3. kaudella tulee ulos?</w:t>
      </w:r>
    </w:p>
    <w:p>
      <w:r>
        <w:rPr>
          <w:b/>
        </w:rPr>
        <w:t xml:space="preserve">Esimerkki 7.3589</w:t>
      </w:r>
    </w:p>
    <w:p>
      <w:r>
        <w:t xml:space="preserve">Milloin hyvinvointijärjestelmä alkoi Yhdysvalloissa?</w:t>
      </w:r>
    </w:p>
    <w:p>
      <w:r>
        <w:rPr>
          <w:b/>
        </w:rPr>
        <w:t xml:space="preserve">Tulos</w:t>
      </w:r>
    </w:p>
    <w:p>
      <w:r>
        <w:t xml:space="preserve">Milloin ensimmäinen suuri liittovaltion hyvinvointivirasto aloitti toimintansa Yhdysvalloissa?</w:t>
      </w:r>
    </w:p>
    <w:p>
      <w:r>
        <w:rPr>
          <w:b/>
        </w:rPr>
        <w:t xml:space="preserve">Tulos</w:t>
      </w:r>
    </w:p>
    <w:p>
      <w:r>
        <w:t xml:space="preserve">Milloin työntekijöiden korvauslainsäädäntöä alettiin soveltaa Yhdysvalloissa neljää osavaltiota lukuun ottamatta?</w:t>
      </w:r>
    </w:p>
    <w:p>
      <w:r>
        <w:rPr>
          <w:b/>
        </w:rPr>
        <w:t xml:space="preserve">Esimerkki 7.3590</w:t>
      </w:r>
    </w:p>
    <w:p>
      <w:r>
        <w:t xml:space="preserve">Kuka kirjoitti, milloin elämäni alkaa tangosta?</w:t>
      </w:r>
    </w:p>
    <w:p>
      <w:r>
        <w:rPr>
          <w:b/>
        </w:rPr>
        <w:t xml:space="preserve">Tulos</w:t>
      </w:r>
    </w:p>
    <w:p>
      <w:r>
        <w:t xml:space="preserve">Kuka kirjoitti sanat kappaleeseen when will my life begin from tangled?</w:t>
      </w:r>
    </w:p>
    <w:p>
      <w:r>
        <w:rPr>
          <w:b/>
        </w:rPr>
        <w:t xml:space="preserve">Tulos</w:t>
      </w:r>
    </w:p>
    <w:p>
      <w:r>
        <w:t xml:space="preserve">Kuka kirjoitti musiikin kun elämäni alkaa tangled?</w:t>
      </w:r>
    </w:p>
    <w:p>
      <w:r>
        <w:rPr>
          <w:b/>
        </w:rPr>
        <w:t xml:space="preserve">Esimerkki 7.3591</w:t>
      </w:r>
    </w:p>
    <w:p>
      <w:r>
        <w:t xml:space="preserve">Minkä tyyppistä happoa coca cola sisältää?</w:t>
      </w:r>
    </w:p>
    <w:p>
      <w:r>
        <w:rPr>
          <w:b/>
        </w:rPr>
        <w:t xml:space="preserve">Tulos</w:t>
      </w:r>
    </w:p>
    <w:p>
      <w:r>
        <w:t xml:space="preserve">Minkälaista happoa Coca-Colan Pemberton-reseptissä on?</w:t>
      </w:r>
    </w:p>
    <w:p>
      <w:r>
        <w:rPr>
          <w:b/>
        </w:rPr>
        <w:t xml:space="preserve">Tulos</w:t>
      </w:r>
    </w:p>
    <w:p>
      <w:r>
        <w:t xml:space="preserve">Minkälainen happo on virallisesti coca colassa?</w:t>
      </w:r>
    </w:p>
    <w:p>
      <w:r>
        <w:rPr>
          <w:b/>
        </w:rPr>
        <w:t xml:space="preserve">Tulos</w:t>
      </w:r>
    </w:p>
    <w:p>
      <w:r>
        <w:t xml:space="preserve">Minkälaista happoa Coca Colan Merory-reseptissä on?</w:t>
      </w:r>
    </w:p>
    <w:p>
      <w:r>
        <w:rPr>
          <w:b/>
        </w:rPr>
        <w:t xml:space="preserve">Tulos</w:t>
      </w:r>
    </w:p>
    <w:p>
      <w:r>
        <w:t xml:space="preserve">Minkälaista happoa Coca Colan Beal-reseptissä on?</w:t>
      </w:r>
    </w:p>
    <w:p>
      <w:r>
        <w:rPr>
          <w:b/>
        </w:rPr>
        <w:t xml:space="preserve">Esimerkki 7.3592</w:t>
      </w:r>
    </w:p>
    <w:p>
      <w:r>
        <w:t xml:space="preserve">Kuka julkaisi Harry Potter ja Azkabanin vanki -kirjan?</w:t>
      </w:r>
    </w:p>
    <w:p>
      <w:r>
        <w:rPr>
          <w:b/>
        </w:rPr>
        <w:t xml:space="preserve">Tulos</w:t>
      </w:r>
    </w:p>
    <w:p>
      <w:r>
        <w:t xml:space="preserve">Kuka julkaisi Harry Potter ja Azkabanin vanki -kirjan Yhdistyneessä kuningaskunnassa?</w:t>
      </w:r>
    </w:p>
    <w:p>
      <w:r>
        <w:rPr>
          <w:b/>
        </w:rPr>
        <w:t xml:space="preserve">Tulos</w:t>
      </w:r>
    </w:p>
    <w:p>
      <w:r>
        <w:t xml:space="preserve">Kuka julkaisi Harry Potter ja Azkabanin vanki -kirjan Yhdysvalloissa?</w:t>
      </w:r>
    </w:p>
    <w:p>
      <w:r>
        <w:rPr>
          <w:b/>
        </w:rPr>
        <w:t xml:space="preserve">Tulos</w:t>
      </w:r>
    </w:p>
    <w:p>
      <w:r>
        <w:t xml:space="preserve">Kuka julkaisi Harry Potter ja Azkabanin vanki -kirjan Kanadassa?</w:t>
      </w:r>
    </w:p>
    <w:p>
      <w:r>
        <w:rPr>
          <w:b/>
        </w:rPr>
        <w:t xml:space="preserve">Esimerkki 7.3593</w:t>
      </w:r>
    </w:p>
    <w:p>
      <w:r>
        <w:t xml:space="preserve">Missä mies, jolla oli kuivettunut käsi, parannettiin?</w:t>
      </w:r>
    </w:p>
    <w:p>
      <w:r>
        <w:rPr>
          <w:b/>
        </w:rPr>
        <w:t xml:space="preserve">Tulos</w:t>
      </w:r>
    </w:p>
    <w:p>
      <w:r>
        <w:t xml:space="preserve">Missä Raamatun osassa mies, jolla oli kuivettunut käsi, parani?</w:t>
      </w:r>
    </w:p>
    <w:p>
      <w:r>
        <w:rPr>
          <w:b/>
        </w:rPr>
        <w:t xml:space="preserve">Tulos</w:t>
      </w:r>
    </w:p>
    <w:p>
      <w:r>
        <w:t xml:space="preserve">Missä oli sen miehen parantaminen, jolla oli kuivettunut käsi?</w:t>
      </w:r>
    </w:p>
    <w:p>
      <w:r>
        <w:rPr>
          <w:b/>
        </w:rPr>
        <w:t xml:space="preserve">Esimerkki 7.3594</w:t>
      </w:r>
    </w:p>
    <w:p>
      <w:r>
        <w:t xml:space="preserve">Mikä on laillinen tupakointi-ikä Ontariossa?</w:t>
      </w:r>
    </w:p>
    <w:p>
      <w:r>
        <w:rPr>
          <w:b/>
        </w:rPr>
        <w:t xml:space="preserve">Tulos</w:t>
      </w:r>
    </w:p>
    <w:p>
      <w:r>
        <w:t xml:space="preserve">Mikä on laillinen ikä tupakan polttamiseen Ontariossa?</w:t>
      </w:r>
    </w:p>
    <w:p>
      <w:r>
        <w:rPr>
          <w:b/>
        </w:rPr>
        <w:t xml:space="preserve">Tulos</w:t>
      </w:r>
    </w:p>
    <w:p>
      <w:r>
        <w:t xml:space="preserve">Mikä on laillinen ikä tupakan ostamiseen Ontariossa?</w:t>
      </w:r>
    </w:p>
    <w:p>
      <w:r>
        <w:rPr>
          <w:b/>
        </w:rPr>
        <w:t xml:space="preserve">Esimerkki 7.3595</w:t>
      </w:r>
    </w:p>
    <w:p>
      <w:r>
        <w:t xml:space="preserve">Kuka näyttelee elokuvassa Kiitos palveluksestanne?</w:t>
      </w:r>
    </w:p>
    <w:p>
      <w:r>
        <w:rPr>
          <w:b/>
        </w:rPr>
        <w:t xml:space="preserve">Tulos</w:t>
      </w:r>
    </w:p>
    <w:p>
      <w:r>
        <w:t xml:space="preserve">Kuka näytteli Adam Schumannia elokuvassa Kiitos palveluksestasi?</w:t>
      </w:r>
    </w:p>
    <w:p>
      <w:r>
        <w:rPr>
          <w:b/>
        </w:rPr>
        <w:t xml:space="preserve">Tulos</w:t>
      </w:r>
    </w:p>
    <w:p>
      <w:r>
        <w:t xml:space="preserve">Kuka näytteli Saskia Schumannia elokuvassa Kiitos palveluksestanne?</w:t>
      </w:r>
    </w:p>
    <w:p>
      <w:r>
        <w:rPr>
          <w:b/>
        </w:rPr>
        <w:t xml:space="preserve">Tulos</w:t>
      </w:r>
    </w:p>
    <w:p>
      <w:r>
        <w:t xml:space="preserve">Kuka näyttelee Tausolo Aietia elokuvassa Kiitos palveluksestanne?</w:t>
      </w:r>
    </w:p>
    <w:p>
      <w:r>
        <w:rPr>
          <w:b/>
        </w:rPr>
        <w:t xml:space="preserve">Tulos</w:t>
      </w:r>
    </w:p>
    <w:p>
      <w:r>
        <w:t xml:space="preserve">Kuka esittää Billy Walleria elokuvassa Kiitos palveluksestanne?</w:t>
      </w:r>
    </w:p>
    <w:p>
      <w:r>
        <w:rPr>
          <w:b/>
        </w:rPr>
        <w:t xml:space="preserve">Tulos</w:t>
      </w:r>
    </w:p>
    <w:p>
      <w:r>
        <w:t xml:space="preserve">Kuka näyttelee Amanda Dosteria elokuvassa Kiitos palveluksestasi?</w:t>
      </w:r>
    </w:p>
    <w:p>
      <w:r>
        <w:rPr>
          <w:b/>
        </w:rPr>
        <w:t xml:space="preserve">Tulos</w:t>
      </w:r>
    </w:p>
    <w:p>
      <w:r>
        <w:t xml:space="preserve">Kuka näyttelee Aleaa elokuvassa Kiitos palveluksestasi?</w:t>
      </w:r>
    </w:p>
    <w:p>
      <w:r>
        <w:rPr>
          <w:b/>
        </w:rPr>
        <w:t xml:space="preserve">Tulos</w:t>
      </w:r>
    </w:p>
    <w:p>
      <w:r>
        <w:t xml:space="preserve">Kuka esittää James Dosteria elokuvassa Kiitos palveluksestanne?</w:t>
      </w:r>
    </w:p>
    <w:p>
      <w:r>
        <w:rPr>
          <w:b/>
        </w:rPr>
        <w:t xml:space="preserve">Esimerkki 7.3596</w:t>
      </w:r>
    </w:p>
    <w:p>
      <w:r>
        <w:t xml:space="preserve">Kuka näytteli päätöntä ratsumiestä Tim Burtonin Sleepy Hollow -elokuvassa?</w:t>
      </w:r>
    </w:p>
    <w:p>
      <w:r>
        <w:rPr>
          <w:b/>
        </w:rPr>
        <w:t xml:space="preserve">Tulos</w:t>
      </w:r>
    </w:p>
    <w:p>
      <w:r>
        <w:t xml:space="preserve">Kuka näytteli päätöntä ratsumiestä Tim Burtonin Sleepy Hollow -elokuvassa?</w:t>
      </w:r>
    </w:p>
    <w:p>
      <w:r>
        <w:rPr>
          <w:b/>
        </w:rPr>
        <w:t xml:space="preserve">Tulos</w:t>
      </w:r>
    </w:p>
    <w:p>
      <w:r>
        <w:t xml:space="preserve">Kuka esitti päätöntä ratsumiestä tainnuttavan kaksoisolentona Tim Burtonin Sleepy Hollow -elokuvassa?</w:t>
      </w:r>
    </w:p>
    <w:p>
      <w:r>
        <w:rPr>
          <w:b/>
        </w:rPr>
        <w:t xml:space="preserve">Esimerkki 7.3597</w:t>
      </w:r>
    </w:p>
    <w:p>
      <w:r>
        <w:t xml:space="preserve">Milloin Englanti on viimeksi päässyt MM-puolivälieriin?</w:t>
      </w:r>
    </w:p>
    <w:p>
      <w:r>
        <w:rPr>
          <w:b/>
        </w:rPr>
        <w:t xml:space="preserve">Tulos</w:t>
      </w:r>
    </w:p>
    <w:p>
      <w:r>
        <w:t xml:space="preserve">Vuodesta 2017 lähtien, milloin Englanti on viimeksi päässyt kriketin MM-kisojen välieriin?</w:t>
      </w:r>
    </w:p>
    <w:p>
      <w:r>
        <w:rPr>
          <w:b/>
        </w:rPr>
        <w:t xml:space="preserve">Tulos</w:t>
      </w:r>
    </w:p>
    <w:p>
      <w:r>
        <w:t xml:space="preserve">Vuodesta 2017 alkaen, milloin Englanti on viimeksi päässyt miesten jalkapallon MM-kisojen välieriin?</w:t>
      </w:r>
    </w:p>
    <w:p>
      <w:r>
        <w:rPr>
          <w:b/>
        </w:rPr>
        <w:t xml:space="preserve">Tulos</w:t>
      </w:r>
    </w:p>
    <w:p>
      <w:r>
        <w:t xml:space="preserve">Vuodesta 2017 alkaen, milloin Englanti on viimeksi päässyt miesten rugbyn MM-kisojen välieriin?</w:t>
      </w:r>
    </w:p>
    <w:p>
      <w:r>
        <w:rPr>
          <w:b/>
        </w:rPr>
        <w:t xml:space="preserve">Esimerkki 7.3598</w:t>
      </w:r>
    </w:p>
    <w:p>
      <w:r>
        <w:t xml:space="preserve">Milloin valmistettiin ensimmäinen auto, minä vuonna?</w:t>
      </w:r>
    </w:p>
    <w:p>
      <w:r>
        <w:rPr>
          <w:b/>
        </w:rPr>
        <w:t xml:space="preserve">Tulos</w:t>
      </w:r>
    </w:p>
    <w:p>
      <w:r>
        <w:t xml:space="preserve">Milloin valmistettiin ensimmäinen höyrykäyttöinen auto?</w:t>
      </w:r>
    </w:p>
    <w:p>
      <w:r>
        <w:rPr>
          <w:b/>
        </w:rPr>
        <w:t xml:space="preserve">Tulos</w:t>
      </w:r>
    </w:p>
    <w:p>
      <w:r>
        <w:t xml:space="preserve">Milloin valmistettiin ensimmäinen vetykäyttöinen auto?</w:t>
      </w:r>
    </w:p>
    <w:p>
      <w:r>
        <w:rPr>
          <w:b/>
        </w:rPr>
        <w:t xml:space="preserve">Tulos</w:t>
      </w:r>
    </w:p>
    <w:p>
      <w:r>
        <w:t xml:space="preserve">Milloin valmistettiin ensimmäinen dieselkäyttöinen auto?</w:t>
      </w:r>
    </w:p>
    <w:p>
      <w:r>
        <w:rPr>
          <w:b/>
        </w:rPr>
        <w:t xml:space="preserve">Tulos</w:t>
      </w:r>
    </w:p>
    <w:p>
      <w:r>
        <w:t xml:space="preserve">Milloin valmistettiin ensimmäinen bensiinikäyttöinen auto?</w:t>
      </w:r>
    </w:p>
    <w:p>
      <w:r>
        <w:rPr>
          <w:b/>
        </w:rPr>
        <w:t xml:space="preserve">Tulos</w:t>
      </w:r>
    </w:p>
    <w:p>
      <w:r>
        <w:t xml:space="preserve">Milloin valmistettiin ensimmäinen sarjatuotettu auto?</w:t>
      </w:r>
    </w:p>
    <w:p>
      <w:r>
        <w:rPr>
          <w:b/>
        </w:rPr>
        <w:t xml:space="preserve">Esimerkki 7.3599</w:t>
      </w:r>
    </w:p>
    <w:p>
      <w:r>
        <w:t xml:space="preserve">Milloin tv-sarja Swat tuli ulos?</w:t>
      </w:r>
    </w:p>
    <w:p>
      <w:r>
        <w:rPr>
          <w:b/>
        </w:rPr>
        <w:t xml:space="preserve">Tulos</w:t>
      </w:r>
    </w:p>
    <w:p>
      <w:r>
        <w:t xml:space="preserve">Milloin 1970-luvun versio tv-sarjasta Swat ilmestyi Yhdysvalloissa?</w:t>
      </w:r>
    </w:p>
    <w:p>
      <w:r>
        <w:rPr>
          <w:b/>
        </w:rPr>
        <w:t xml:space="preserve">Tulos</w:t>
      </w:r>
    </w:p>
    <w:p>
      <w:r>
        <w:t xml:space="preserve">Milloin 1970-luvun versio tv-sarjasta Swat ilmestyi Australiassa?</w:t>
      </w:r>
    </w:p>
    <w:p>
      <w:r>
        <w:rPr>
          <w:b/>
        </w:rPr>
        <w:t xml:space="preserve">Tulos</w:t>
      </w:r>
    </w:p>
    <w:p>
      <w:r>
        <w:t xml:space="preserve">Milloin tv-sarjan swat 2010-versio ilmestyi?</w:t>
      </w:r>
    </w:p>
    <w:p>
      <w:r>
        <w:rPr>
          <w:b/>
        </w:rPr>
        <w:t xml:space="preserve">Esimerkki 7.3600</w:t>
      </w:r>
    </w:p>
    <w:p>
      <w:r>
        <w:t xml:space="preserve">Kuka rakensi bibi ka maqbaran Aurangabadiin?</w:t>
      </w:r>
    </w:p>
    <w:p>
      <w:r>
        <w:rPr>
          <w:b/>
        </w:rPr>
        <w:t xml:space="preserve">Tulos</w:t>
      </w:r>
    </w:p>
    <w:p>
      <w:r>
        <w:t xml:space="preserve">Ketkä työskentelivät yhdessä rakentaakseen bibi ka maqbaran Aurangabadiin?</w:t>
      </w:r>
    </w:p>
    <w:p>
      <w:r>
        <w:rPr>
          <w:b/>
        </w:rPr>
        <w:t xml:space="preserve">Tulos</w:t>
      </w:r>
    </w:p>
    <w:p>
      <w:r>
        <w:t xml:space="preserve">Kuka on arkkitehti, joka rakensi bibi ka maqbaran Aurangabadiin?</w:t>
      </w:r>
    </w:p>
    <w:p>
      <w:r>
        <w:rPr>
          <w:b/>
        </w:rPr>
        <w:t xml:space="preserve">Tulos</w:t>
      </w:r>
    </w:p>
    <w:p>
      <w:r>
        <w:t xml:space="preserve">Kuka on se insinööri, joka rakensi bibi ka maqbaran Aurangabadiin?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docId:E8A91DD8E6B7865712E6A9C8B839BF55</keywords>
  <dc:description>generated by python-docx</dc:description>
  <lastModifiedBy/>
  <revision>1</revision>
  <dcterms:created xsi:type="dcterms:W3CDTF">2013-12-23T23:15:00.0000000Z</dcterms:created>
  <dcterms:modified xsi:type="dcterms:W3CDTF">2013-12-23T23:15:00.0000000Z</dcterms:modified>
  <category/>
</coreProperties>
</file>