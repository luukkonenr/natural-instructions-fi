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0,2385</w:t>
      </w:r>
    </w:p>
    <w:p>
      <w:r>
        <w:t xml:space="preserve">Läpikulku: Barry Baron saa selville, että huumeiden salakuljetusryhmä toimii rakennuksessa, jossa hän työskentelee, ja huumekauppiaat ajavat häntä takaa ja lopulta ampuvat hänet kuoliaaksi. Hänen toinen juontajansa Dulcie Niles löytää Barryn ruumiin, soittaa poliisille ja valmistautuu kuvaamaan tutkimusta, mutta ennen kuin poliisi ehtii paikalle, rakennuksen siivooja Chafuka varastaa Barryn ruumiin. Chafuka käyttää voodoo-taitojaan herättääkseen Barryn ruumiin uudelleen henkiin zombina, minkä ansiosta hän voi ottaa haltuunsa Barryn luksusasunnon.Pitääkseen näön yllä Chafuka panee muuten puhumattomaksi jääneen Barryn jatkamaan uutislähetyksiään kontrolloimalla häntä voodoo-nukella, samalla kun Dulcie jatkaa huumekartellin tutkimista epäpätevän poliisietsivä Jordan Penrosen avulla. Samaan aikaan huumerenkaan johtaja Nolan näkee yhden Barryn uutislähetyksistä ja olettaa, että hänen kätyriensä mokasi Barryn murhan, ja lähettää heidät viimeistelemään työn. Kun he kuitenkin saapuvat asemalle, he kuolevat useissa onnettomuuksissa, ja Chafuka muuttaa heidät zombeiksi.Nolan joutuu paniikkiin nähdessään zombiksi muuttuneet entiset kätyriensä ja hakee turvapaikan aseman omistajalta Alex Cavanaugh'lta, joka osoittautuu huumekehän takana olevaksi aivoittajaksi. Hän ottaa Dulcien ja Jordanin panttivangeiksi ja antaa Nolanin ajaa heidät turvaan, kun Barry, Chafuka ja zombie-kätyrit lähtevät takaa-ajoon. Takaa-ajon aikana Dulcie ja Jordan pelastetaan, mutta sitten Nolan menettää auton hallinnan, ja sekä hän että Cavanaugh kuolevat onnettomuudessa. Chafuka muuttaa Cavanaugh'n ja Nolanin zombeiksi ja ottaa sitten aseman kokonaan hallintaansa, Barryn jatkaessa juontajana sen jälkeen, kun hänen alkuperäinen persoonallisuutensa on täysin palannut, ja Jordanin lopettaessa poliisina toimimisen hänestä tulee aseman turvallisuuspäällikkö, ja zombi-Nolanista ja hänen kätyreistään tulee vartijoita.</w:t>
      </w:r>
    </w:p>
    <w:p>
      <w:r>
        <w:rPr>
          <w:b/>
        </w:rPr>
        <w:t xml:space="preserve">Tulos</w:t>
      </w:r>
    </w:p>
    <w:p>
      <w:r>
        <w:t xml:space="preserve">Mikä on sen henkilön etunimi, joka työskentelee rakennuksessa, jossa on huumeiden salakuljetusrengas?</w:t>
      </w:r>
    </w:p>
    <w:p>
      <w:r>
        <w:rPr>
          <w:b/>
        </w:rPr>
        <w:t xml:space="preserve">Tulos</w:t>
      </w:r>
    </w:p>
    <w:p>
      <w:r>
        <w:t xml:space="preserve">Mikä on sen henkilön etunimi, jonka huumekauppiaat ampuvat kuoliaaksi?</w:t>
      </w:r>
    </w:p>
    <w:p>
      <w:r>
        <w:rPr>
          <w:b/>
        </w:rPr>
        <w:t xml:space="preserve">Tulos</w:t>
      </w:r>
    </w:p>
    <w:p>
      <w:r>
        <w:t xml:space="preserve">Mikä on sen henkilön koko nimi, jonka ruumis löydetään?</w:t>
      </w:r>
    </w:p>
    <w:p>
      <w:r>
        <w:rPr>
          <w:b/>
        </w:rPr>
        <w:t xml:space="preserve">Tulos</w:t>
      </w:r>
    </w:p>
    <w:p>
      <w:r>
        <w:t xml:space="preserve">Mikä on sen henkilön koko nimi, jota hallitaan voodoo-nukella?</w:t>
      </w:r>
    </w:p>
    <w:p>
      <w:r>
        <w:rPr>
          <w:b/>
        </w:rPr>
        <w:t xml:space="preserve">Tulos</w:t>
      </w:r>
    </w:p>
    <w:p>
      <w:r>
        <w:t xml:space="preserve">Mikä on panttivangiksi ottavan henkilön koko nimi?</w:t>
      </w:r>
    </w:p>
    <w:p>
      <w:r>
        <w:rPr>
          <w:b/>
        </w:rPr>
        <w:t xml:space="preserve">Tulos</w:t>
      </w:r>
    </w:p>
    <w:p>
      <w:r>
        <w:t xml:space="preserve">Mikä on sen henkilön koko nimi, joka antaa jonkun ajaa panttivangit turvaan?</w:t>
      </w:r>
    </w:p>
    <w:p>
      <w:r>
        <w:rPr>
          <w:b/>
        </w:rPr>
        <w:t xml:space="preserve">Tulos</w:t>
      </w:r>
    </w:p>
    <w:p>
      <w:r>
        <w:t xml:space="preserve">Mikä on sen henkilön nimi, joka kuolee Cavanaugh'n kanssa sattuneessa kolarissa?</w:t>
      </w:r>
    </w:p>
    <w:p>
      <w:r>
        <w:rPr>
          <w:b/>
        </w:rPr>
        <w:t xml:space="preserve">Esimerkki 0.2386</w:t>
      </w:r>
    </w:p>
    <w:p>
      <w:r>
        <w:t xml:space="preserve">Läpikulku: Ateenan paikallismusiikki keskittyy pääasiassa kaupungin pohjoisosan pieneen keskusta-alueeseen. Yökerho 40 Watt Club kuuluu itärannikon tunnetuimpiin indierock-paikkoihin; klubi avattiin halloweenina vuonna 1978, ja siellä esiintyi Strictly American -niminen bändi, jossa oli mukana klubin perustaja ja Pylon-yhtyeen tuleva jäsen Curtis Crowe. Kaupungin muihin merkittäviin musiikkipaikkoihin kuuluu Georgia Theater, (muunnettu elokuvateatteri, joka on isännöinyt sekä paikallisia että kiertäviä esiintyjiä. Teatteri paloi kesäkuussa 2009, mutta se on täysin uudistettu huipputekniseksi musiikkitilaksi, joka avattiin uudelleen elokuun 2011 alussa), Caledonia Lounge, historiallinen Foundry Music Venue (joka rakennettiin alun perin vuonna 1850 rautavalimoksi) ja UGA Performing Arts Center, jossa sijaitsevat Ramsey Concert Hall ja Hugh Hodgson Concert Hall. Morton Theater on historiallinen tapahtumapaikka, joka oli tärkeä osa kaupungin afroamerikkalaista yhteisöä 1900-luvun alussa; se väittää olevansa ainoa tuon aikakauden teatteri, joka on edelleen toiminnassa.Ateenassa järjestetään kesäisin Athfest-, AlanFest- ja Athens Popfest -musiikkifestivaalit sekä loppukeväästä Ateenan ihmisoikeusfestivaali ja North Georgia Folk Festival. Yliopiston radioasema WUOG (90,5 FM), pienitehoinen (100,7) FM WPPP-LP ja ilmainen viikoittainen Flagpole ovat kaupungin merkittävimmät modernit musiikkimediat. Ateena ei ole koskaan tuottanut merkittävää paikallista levy-yhtiötä kuten monet muut vastaavat indierockkaupungit. 1970- ja 1980-luvun tärkein levy-yhtiö oli Atlantasta käsin toimiva DB Records, vaikka myös janglepopin pioneerit Kindercore Records ja Wuxtry Records olivat ateenalaisia. Ateenassa toimii pitkäikäinen indie-levymerkki Happy Happy Birthday To Me Records, joka on toiminut yhtäjaksoisesti vuodesta 1999 lähtien.</w:t>
      </w:r>
    </w:p>
    <w:p>
      <w:r>
        <w:rPr>
          <w:b/>
        </w:rPr>
        <w:t xml:space="preserve">Tulos</w:t>
      </w:r>
    </w:p>
    <w:p>
      <w:r>
        <w:t xml:space="preserve">Mikä on sen kaupungissa pitkään toimineen indie-levy-yhtiön nimi, joka ei ole koskaan tuottanut suurta paikallista levy-yhtiötä?</w:t>
      </w:r>
    </w:p>
    <w:p>
      <w:r>
        <w:rPr>
          <w:b/>
        </w:rPr>
        <w:t xml:space="preserve">Tulos</w:t>
      </w:r>
    </w:p>
    <w:p>
      <w:r>
        <w:t xml:space="preserve">Milloin pitkäikäinen indie-levymerkki aloitti kaupungissa, jossa järjestetään loppukevään musiikkifestivaali?</w:t>
      </w:r>
    </w:p>
    <w:p>
      <w:r>
        <w:rPr>
          <w:b/>
        </w:rPr>
        <w:t xml:space="preserve">Tulos</w:t>
      </w:r>
    </w:p>
    <w:p>
      <w:r>
        <w:t xml:space="preserve">Mikä on 1970-luvun tärkeimmän levy-yhtiön nimi kaupungissa, jossa järjestetään kesäisin Athfest-niminen musiikkifestivaali?</w:t>
      </w:r>
    </w:p>
    <w:p>
      <w:r>
        <w:rPr>
          <w:b/>
        </w:rPr>
        <w:t xml:space="preserve">Tulos</w:t>
      </w:r>
    </w:p>
    <w:p>
      <w:r>
        <w:t xml:space="preserve">Mitkä olivat popin pioneerimerkit kaupungissa, jossa on keskustan klubi nimeltä 40 Watt Club?</w:t>
      </w:r>
    </w:p>
    <w:p>
      <w:r>
        <w:rPr>
          <w:b/>
        </w:rPr>
        <w:t xml:space="preserve">Esimerkki 0.2387</w:t>
      </w:r>
    </w:p>
    <w:p>
      <w:r>
        <w:t xml:space="preserve">Läpikulku: Monteux teki uransa aikana lukuisia äänityksiä. Hänen ensimmäinen levytyksensä oli alttoviulistina Meyerbeerin Les Huguenots -kappaleen "Plus blanche que la blanche hermine" vuonna 1903 Pathélle yhdessä tenori Albert Vaguet'n kanssa. On mahdollista, että Monteux soitti Colonne-orkesterin 20 varhaisella sylinterilevyllä, jotka äänitettiin noin vuosina 1906-07. Hänen levytysdebyyttinsä kapellimestarina oli ensimmäinen hänen viidestä kevätriitin levytyksestään, joka julkaistiin vuonna 1929. Ensimmäisen näistä, OSP:n kanssa, Canarina arvioi välinpitämättömästi soitetuksi; Monteux'n vuosina 1930 ja 1931 tekemät levytykset Ravelin ja Berliozin musiikista olivat Canarinan mielestä vaikuttavampia. Stravinsky, joka myös levytti Riitin vuonna 1929, oli raivoissaan siitä, että Monteux oli tehnyt kilpailevan levytyksen; hän esitti yksityisesti vitriilisiä kommentteja, ja jonkin aikaa hänen suhteensa Monteux'n kanssa pysyivät viileinä. Monteux'n viimeiset studioäänitykset olivat helmikuun lopussa 1964 Lontoon sinfoniaorkesterin kanssa Ravelin teoksia. Uransa aikana hän levytti yli viidenkymmenen säveltäjän teoksia.Monteux'n elinaikana levy-yhtiöt julkaisivat harvoin äänitteitä elävistä konserteista, vaikka hän olisi mieluummin tehnyt niin, kuten hän sanoi, "jos olisi voinut äänittää yhdellä otolla normaaleissa konserttisaliolosuhteissa". Monteux'n studiotallenteiden ohella on säilynyt joitakin live-esityksiä, joissa hän johti Metropolitan-oopperaa ja muun muassa San Franciscon sinfoniaorkesteria, Bostonin sinfoniaorkesteria, BBC:n sinfoniaorkesteria ja Lontoon sinfoniaorkesteria, ja joitakin niistä on julkaistu CD-levyllä. On väitetty, että nämä paljastavat vielä enemmän kuin hänen studiotallenteensa: "Kapellimestari, joka oli yhtä aikaa intohimoinen, kurinalainen ja tyylikkäämpi, joka oli toisinaan eloisampi kuin studiossa kuvattu Monteux, ja kuitenkin studiokapellimestarin tavoin sivistynyt muusikko, jolla oli poikkeuksellinen tasapainokorva, terävä tyylitaju ja varma käsitys muodosta ja linjasta."Monet Monteux'n tallenteista ovat säilyneet luetteloissa vuosikymmeniä, erityisesti hänen RCA Victor -levytyksensä Bostonin sinfoniaorkesterin ja Chicagon sinfoniaorkesterin kanssa, Deccan levytykset Wienin filharmonikkojen kanssa sekä Deccan ja Philipsin levytykset LSO:n kanssa. Alan Blyth toteaa Opera on Record -lehdessä Manonista, joka on yksi hänen harvoista oopperatallenteistaan: "Monteux'lla oli musiikki veressä, ja tässä hän esittää sen auktoriteetilla ja hengellä". Häntä voi kuulla harjoittelemassa Beethovenin Eroica-sinfoniaa Concertgebouw-orkesterin kanssa (Philips 835132 AY) ja Beethovenin yhdeksättä sinfoniaa Lontoon sinfoniaorkesterin kanssa (Westminster, WST 234).Videotallenteita Monteux'sta on harvemmin. Hänet nähdään johtamassa Berliozin Roomalainen karnevaali -ouvertuurea ja Beethovenin 8. sinfoniaa Chicagon sinfoniaorkesterin kanssa sekä Dukasin L'Apprenti sorcieria Lontoon sinfoniaorkesterin kanssa "näyttelemättömällä, syvästi tyydyttävällä inhimillisellä tavalla".</w:t>
      </w:r>
    </w:p>
    <w:p>
      <w:r>
        <w:rPr>
          <w:b/>
        </w:rPr>
        <w:t xml:space="preserve">Tulos</w:t>
      </w:r>
    </w:p>
    <w:p>
      <w:r>
        <w:t xml:space="preserve">Mikä on sen miehen sukunimi, joka on videolla johtamassa Berliozin Roomalaisen karnevaalin overtuuria?</w:t>
      </w:r>
    </w:p>
    <w:p>
      <w:r>
        <w:rPr>
          <w:b/>
        </w:rPr>
        <w:t xml:space="preserve">Tulos</w:t>
      </w:r>
    </w:p>
    <w:p>
      <w:r>
        <w:t xml:space="preserve">Mikä on sen säveltäjän sukunimi, jonka harvoin videolla näkyvä mies johtaa Lontoon sinfoniaorkesterin kanssa?</w:t>
      </w:r>
    </w:p>
    <w:p>
      <w:r>
        <w:rPr>
          <w:b/>
        </w:rPr>
        <w:t xml:space="preserve">Tulos</w:t>
      </w:r>
    </w:p>
    <w:p>
      <w:r>
        <w:t xml:space="preserve">Mikä on sen henkilön nimi, joka on levyttänyt yli viidenkymmenen säveltäjän teoksia?</w:t>
      </w:r>
    </w:p>
    <w:p>
      <w:r>
        <w:rPr>
          <w:b/>
        </w:rPr>
        <w:t xml:space="preserve">Esimerkki 0,2388</w:t>
      </w:r>
    </w:p>
    <w:p>
      <w:r>
        <w:t xml:space="preserve">Läpikulku: Hetty hylättiin Foundling Hospitaliin vastasyntyneenä. Sairaalaan hylätyt lapset ovat sijaishuollossa tai sijaisperheessä viisivuotiaaksi asti, ja kun he täyttävät viisi vuotta, heidät palautetaan sairaalaan aloittamaan koulunkäyntinsä. Hetty viettää varhaisemman elämänsä sijaislapsina Peg ja John Cottonin hoivissa, jotka hän tuntee äidikseen ja isäkseen. Hän on hyvin tietämätön siitä, että hänen on jonain päivänä lähdettävä Cottoneilta. Hänen kodissaan on muitakin kasvattilapsia sekä Pegin ja Johnin omia lapsia. Eräässä vaiheessa hän käy sirkuksessa, jossa hän tapaa Madame Adelinen, jonka hän uskoo olevan hänen äitinsä kirkkaanpunaisten hiustensa vuoksi, jotka muistuttavat Hettyn omia hiuksia.Muutamaa viikkoa myöhemmin tulee aika, jolloin Hetty ja Gideon lähetetään takaisin löytöeläinsairaalaan. Kaikki perheenjäsenet ovat järkyttyneitä, ja Jem ja Hetty lupaavat löytää toisensa uudelleen. Hetty kokee sairaalassa viettämänsä ajan kurjaksi ja ahdistavaksi, ja usein hän kapinoi tai puhuu muuten vastaan ympäristössä, jossa hänen odotetaan olevan nöyrä ja tottelevainen. Tämä herättää sairaalan hoitajien vihamielisyyden, ja he rankaisevat häntä ankarasti. Siitä huolimatta hän onnistuu saamaan ystäviä muiden löytölasten ja jopa henkilökunnan, kuten Idan, ystävällisen keittiöapulaisen, keskuudessa.</w:t>
      </w:r>
    </w:p>
    <w:p>
      <w:r>
        <w:rPr>
          <w:b/>
        </w:rPr>
        <w:t xml:space="preserve">Tulos</w:t>
      </w:r>
    </w:p>
    <w:p>
      <w:r>
        <w:t xml:space="preserve">Ketä sairaalan matronit rankaisevat?</w:t>
      </w:r>
    </w:p>
    <w:p>
      <w:r>
        <w:rPr>
          <w:b/>
        </w:rPr>
        <w:t xml:space="preserve">Tulos</w:t>
      </w:r>
    </w:p>
    <w:p>
      <w:r>
        <w:t xml:space="preserve">Mikä on sen paikan nimi, jossa Ida työskentelee?</w:t>
      </w:r>
    </w:p>
    <w:p>
      <w:r>
        <w:rPr>
          <w:b/>
        </w:rPr>
        <w:t xml:space="preserve">Tulos</w:t>
      </w:r>
    </w:p>
    <w:p>
      <w:r>
        <w:t xml:space="preserve">Kuka uskoo Madame Adelinen olevan hänen äitinsä?</w:t>
      </w:r>
    </w:p>
    <w:p>
      <w:r>
        <w:rPr>
          <w:b/>
        </w:rPr>
        <w:t xml:space="preserve">Esimerkki 0.2389</w:t>
      </w:r>
    </w:p>
    <w:p>
      <w:r>
        <w:t xml:space="preserve">Läpikulku: Chadwick Gates on juuri päässyt armeijasta ja on onnellinen päästessään takaisin Havaijille surffilaudan, rantakavereiden ja tyttöystävänsä Maile Duvalin kanssa. Hänen äitinsä Sarah Lee haluaa, että hän seuraisi isänsä jalanjälkiä ja siirtyisi Great Southern Hawaiian Fruit Companyn, perheyrityksen, johtoon, mutta Chad on vastahakoinen, joten hän menee töihin matkaoppaaksi tyttöystävänsä matkatoimistoon.  Hänen hieman hajamielinen pomonsa on herra Chapman.Chadin ensimmäiset asiakkaat ovat viehättävä koulunopettaja ja neljä hänen huostassaan olevaa teini-ikäistä tyttöä.  Yksi tytöistä, Ellie, on koppava ja itsekeskeinen eikä tule toimeen ryhmänsä kolmen muun teinin kanssa.  Hän kuitenkin ihastuu Chadiin.  Chadin tyttöystävä Maile tulee mustasukkaiseksi opettajalle, joka on varsin ihastunut Chadiin.  Kun Ellien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Chadin tulevaisuudesta.  (Hän ja Maile perustavat oman matkailualan yrityksen - Gates of Hawaii - ja aloittavat järjestelyt, joiden tarkoituksena on tarjota matkailupalveluja isänsä laajalle hedelmäkauppiaiden verkostolle Manner-Yhdysvalloissa ja Kanadassa.)   Elokuva päättyy Chadin ja Mailen ylenpalttiseen avoimeen havaijilaiseen hääseremoniaan.</w:t>
      </w:r>
    </w:p>
    <w:p>
      <w:r>
        <w:rPr>
          <w:b/>
        </w:rPr>
        <w:t xml:space="preserve">Tulos</w:t>
      </w:r>
    </w:p>
    <w:p>
      <w:r>
        <w:t xml:space="preserve">Mikä on sen henkilön koko nimi, jonka äiti on Sarah Lee?</w:t>
      </w:r>
    </w:p>
    <w:p>
      <w:r>
        <w:rPr>
          <w:b/>
        </w:rPr>
        <w:t xml:space="preserve">Tulos</w:t>
      </w:r>
    </w:p>
    <w:p>
      <w:r>
        <w:t xml:space="preserve">Mikä on koulun opettajan nimi?</w:t>
      </w:r>
    </w:p>
    <w:p>
      <w:r>
        <w:rPr>
          <w:b/>
        </w:rPr>
        <w:t xml:space="preserve">Tulos</w:t>
      </w:r>
    </w:p>
    <w:p>
      <w:r>
        <w:t xml:space="preserve">Mitkä ovat Havaijin porttien edustajien täydelliset nimet?</w:t>
      </w:r>
    </w:p>
    <w:p>
      <w:r>
        <w:rPr>
          <w:b/>
        </w:rPr>
        <w:t xml:space="preserve">Tulos</w:t>
      </w:r>
    </w:p>
    <w:p>
      <w:r>
        <w:t xml:space="preserve">Kenen kanssa Chadin isän liikekumppani alkaa seurustella?</w:t>
      </w:r>
    </w:p>
    <w:p>
      <w:r>
        <w:rPr>
          <w:b/>
        </w:rPr>
        <w:t xml:space="preserve">Esimerkki 0,2390</w:t>
      </w:r>
    </w:p>
    <w:p>
      <w:r>
        <w:t xml:space="preserve">Läpikulku: Tšaikovski sai Romeo ja Julia -teoksensa viimeisen tarkistuksen valmiiksi vuonna 1880 ja piti kohteliaisuutena lähettää Balakireville kopio partituurista. Balakirev oli kuitenkin poistunut musiikkielämästä 1870-luvun alussa, ja Tšaikovski oli menettänyt häneen yhteyden. Hän pyysi kustantaja Besseliä toimittamaan kopion Balakireville. Vuotta myöhemmin Balakirev vastasi. Samassa kirjeessä, jossa hän kiitti Tsaikovskia vuolaasti partituurista, Balakirev ehdotti "sinfonian ohjelmaa, jonka te hoitaisitte ihmeen hyvin", yksityiskohtaista suunnitelmaa sinfoniasta, joka perustui lordi Byronin Manfrediin. Stasov oli alun perin laatinut ohjelman vuonna 1868 Hector Berliozille jatko-osaksi säveltäjän Harold en Italie -teokselle, ja se oli siitä lähtien ollut Balakirevin huostassa.Tšaikovski kieltäytyi aluksi hankkeesta sanomalla, että aihe jätti hänet kylmäksi. Balakirev oli sinnikäs. "Teidän on tietenkin ponnisteltava", Balakirev kehotti, "suhtautukaa asiaan itsekriittisemmin, älkää kiirehtikö". Tšaikovskin mieli muuttui kaksi vuotta myöhemmin Sveitsin Alpeilla, kun hän hoiti ystäväänsä Iosif Kotekia ja oli lukenut Manfredin uudelleen siinä miljöössä, johon runo sijoittuu. Kotiin palattuaan Tšaikovski tarkisti luonnoksen, jonka Balakirev oli tehnyt Stasovin ohjelmasta, ja alkoi hahmotella ensimmäistä osaa. Manfred-sinfonia tulisi maksamaan Tšaikovskille enemmän aikaa, vaivaa ja sielunelämää kuin mikään muu hänen kirjoittamansa teos, jopa Pathetique-sinfonia. Siitä tuli myös pisin ja monimutkaisin teos, jonka hän oli siihen mennessä kirjoittanut, ja vaikka se on ohjelmansa vuoksi selvästi velkaa Berliozille, Tšaikovski pystyi silti tekemään Manfredin teemasta omansa. Seitsemän kuukautta kestäneen intensiivisen ponnistelun päätteeksi, syyskuun lopulla 1885, hän kirjoitti Balakireville: "Uskokaa minua, en ole koskaan elämässäni ponnistellut niin pitkään ja kovasti ja tuntenut oloani niin uuvuttavaksi ponnistelujeni vuoksi. Sinfonia on kirjoitettu neljässä osassa, kuten ohjelmassanne sanotaan, vaikka - anteeksi - vaikka kuinka halusin, en ole pystynyt noudattamaan kaikkia ehdottamianne äänensävyjä ja modulaatioita ... Se on tietysti omistettu teille." Sinfonian valmistuttua Tšaikovski ei halunnut enää sietää Balakirevin puuttumista asiaan ja katkaisi kaikki yhteydet; hän kertoi kustantajalleen P. Jurgensonille pitävänsä Balakirevia "hulluna". Tšaikovski ja Balakirev vaihtoivat vain muutaman virallisen, ei kovin ystävällisen kirjeen tämän katkoksen jälkeen.</w:t>
      </w:r>
    </w:p>
    <w:p>
      <w:r>
        <w:rPr>
          <w:b/>
        </w:rPr>
        <w:t xml:space="preserve">Tulos</w:t>
      </w:r>
    </w:p>
    <w:p>
      <w:r>
        <w:t xml:space="preserve">Mikä on sen henkilön nimi, joka pyysi kustantaja Besseliä toimittamaan Balakireville kappaleen?</w:t>
      </w:r>
    </w:p>
    <w:p>
      <w:r>
        <w:rPr>
          <w:b/>
        </w:rPr>
        <w:t xml:space="preserve">Esimerkki 0.2391</w:t>
      </w:r>
    </w:p>
    <w:p>
      <w:r>
        <w:t xml:space="preserve">Läpikulku: Paikallista kieltä kannadaa käytettiin enimmäkseen läntisissä (Kalyani) Chalukya-kirjoituksissa ja epigrafioissa. Jotkut historioitsijat väittävät, että yhdeksänkymmentä prosenttia heidän kirjoituksistaan on kannadan kielellä ja loput sanskritin kielellä. Vikramaditya VI:lle liitetään enemmän kannadankielisiä kirjoituksia kuin kenellekään muulle ennen 1200-lukua eläneelle kuninkaalle, ja monet niistä on tulkittu ja käännetty Intian arkeologisen tutkimuslaitoksen historioitsijoiden toimesta. Kirjoitukset oli yleensä tehty joko kivelle (Shilashasana) tai kuparilevyille (Tamarashasana). Tänä aikana kannada kasvoi kirjallisuuden ja runouden kielenä, ja sysäyksen sille antoi virashaivojen harras liike (jota kutsutaan lingayatismiksi), joka ilmaisi läheisyytensä jumalaansa yksinkertaisilla sanoituksilla, joita kutsutaan vachanasiksi. Hallinnollisella tasolla aluekielellä kirjattiin sijainnit ja maaoikeudet. Kun kirjoitettiin kaksikielisiä kirjoituksia, kuninkaan arvonimen, sukututkimuksen, alkuperämyytit ja siunaukset sisältävä osa tehtiin yleensä sanskritiksi. Kannadaa käytettiin apurahojen ehtojen ilmoittamiseen, mukaan lukien tiedot maasta, sen rajoista, paikallisten viranomaisten osallistumisesta, apurahan saajan oikeuksista ja velvollisuuksista, veroista ja maksuista sekä todistajista. Näin varmistettiin, että paikallinen väestö ymmärsi sisällön selkeästi ja ilman epäselvyyksiä.Kirjoitusten lisäksi kirjoitettiin Vamshavalis-nimisiä kronikoita, joissa kerrottiin dynastioiden historiallisia yksityiskohtia. Sanskritinkielisiin kirjoituksiin sisältyi runoutta, kielioppia, sanakirjoja, käsikirjoja, retoriikkaa, vanhempien teosten kommentteja, proosaa ja draamaa. Kannadassa maallisia aiheita käsittelevistä kirjoituksista tuli suosittuja. Tunnettuja teoksia ovat muun muassa Nagavarma I:n kirjoittamat Chandombudhi, prosodia, ja Karnataka Kadambari, romanssi, sekä Rannan (993) kirjoittama Rannakanda-niminen sanakirja ja Jagaddala Somanathan kirjoittama Karnataka-Kalyanakaraka-niminen lääketieteellinen kirja, varhaisin astrologiaa käsittelevä kirjoitus nimeltä Jatakatilaka, jonka on kirjoittanut Sridharacharya (1049), Chandrarajan kirjoittama erotiikkaa käsittelevä kirjoitus nimeltä Madanakatilaka ja Chavundaraya II:n kirjoittama tietosanakirja nimeltä Lokapakara (1025).</w:t>
      </w:r>
    </w:p>
    <w:p>
      <w:r>
        <w:rPr>
          <w:b/>
        </w:rPr>
        <w:t xml:space="preserve">Tulos</w:t>
      </w:r>
    </w:p>
    <w:p>
      <w:r>
        <w:t xml:space="preserve">Mikä on varhaisimman astrologiaa käsittelevän kirjoituksen nimi sillä kielellä, jota käytettiin apurahojen ehtojen ilmoittamiseen?</w:t>
      </w:r>
    </w:p>
    <w:p>
      <w:r>
        <w:rPr>
          <w:b/>
        </w:rPr>
        <w:t xml:space="preserve">Tulos</w:t>
      </w:r>
    </w:p>
    <w:p>
      <w:r>
        <w:t xml:space="preserve">Mikä on sen kirjailijan koko nimi, joka kirjoitti proosodian ja romanssin kielellä, jota käytettiin pääasiassa läntisissä Chalukya-kirjoituksissa?</w:t>
      </w:r>
    </w:p>
    <w:p>
      <w:r>
        <w:rPr>
          <w:b/>
        </w:rPr>
        <w:t xml:space="preserve">Tulos</w:t>
      </w:r>
    </w:p>
    <w:p>
      <w:r>
        <w:t xml:space="preserve">Mikä on sen lääketieteen kirjan nimi sillä kielellä, jolla on eniten Vikramaditya VI:lle uskottuja merkintöjä?</w:t>
      </w:r>
    </w:p>
    <w:p>
      <w:r>
        <w:rPr>
          <w:b/>
        </w:rPr>
        <w:t xml:space="preserve">Tulos</w:t>
      </w:r>
    </w:p>
    <w:p>
      <w:r>
        <w:t xml:space="preserve">Mikä on sen henkilön koko nimi, joka vuonna 1025 kirjoitti tietosanakirjan kielellä, joka kasvoi kirjallisuuden ja runouden kieleksi?</w:t>
      </w:r>
    </w:p>
    <w:p>
      <w:r>
        <w:rPr>
          <w:b/>
        </w:rPr>
        <w:t xml:space="preserve">Tulos</w:t>
      </w:r>
    </w:p>
    <w:p>
      <w:r>
        <w:t xml:space="preserve">Mikä oli niiden kirjoitusten nimi, joissa annettiin dynastioiden historiallisia yksityiskohtia kielellä, jota käytettiin enimmäkseen läntisissä Chalukya-kirjoituksissa?</w:t>
      </w:r>
    </w:p>
    <w:p>
      <w:r>
        <w:rPr>
          <w:b/>
        </w:rPr>
        <w:t xml:space="preserve">Esimerkki 0.2392</w:t>
      </w:r>
    </w:p>
    <w:p>
      <w:r>
        <w:t xml:space="preserve">Läpikulku: Teollisuuskompleksi kattaa noin 40 hehtaaria Quehanna Highwayn molemmin puolin Quehanna Wild Area -alueen kaakkoisreunalla. Vaikka teollisuusalue sijaitsee historiallisen 16-sivuisen polygonin sisällä, se ei enää ole osa luonnonvaraista aluetta. Kun Curtiss-Wrightin vuokrasopimus päättyi ja Curtiss-Wright lahjoitti kuusi rakennusta kahdeksasta rakennuskompleksin rakennuksesta osavaltiolle vuonna 1963, Pennsylvania perusti Commonwealth Industrial Research Corporation -yhtiön hallinnoimaan ja vuokraamaan Quehannan tuotantolaitoksia vuoteen 1967 asti. Vuosien mittaan useat vuokralaiset ovat käyttäneet osia teollisuuskompleksista. Yksi yritys valmisti siellä metsäperävaunuja vuosina 1967-1971, ja toinen jalosti pakastettua lihaa vuosina 1968-1970. Vuonna 1968 Piper Aircraft perusti tehtaan valmistamaan lentokoneiden metalli- ja muoviosia. Alueen nimi muutettiin Quehannasta Piperiksi, ja tämä nimi on edelleen käytössä. Piper työllisti jopa 1 000 ihmistä, mutta siirsi toimintansa Pennsylvaniasta Floridaan vuonna 1984. 1977-1982 Piperin tiloissa toimi myös Young Adult Conservation Corps. Tämä liittovaltion rahoittama ohjelma työllisti jopa 45 nuorta paikallisiin luonnonsuojeluhankkeisiin osavaltion puistoissa ja metsissä sekä osavaltion riistamailla. Lisäksi Sylvania Electric Products käytti kahta teollisuuskompleksin rakennusta lamppuvarastona vuoteen 1993 asti. Vuonna 1992 Pennsylvanian liikenneministeriö aloitti Piperissä raskaan kaluston koulutuskoulun, joka on edelleen toiminnassa. 1992 Pennsylvanian vankeinhoitolaitoksen ministeriö avasi Piperissä Quehannan motivoivan boot camp -leirin, joka on osavaltion "ensimmäinen sotilastyylinen motivoiva boot camp". Väkivallattomille ensikertalaisille tarkoitettuun minimiturvallisuusohjelmaan on alusta alkaen hyväksytty sekä mies- että naisvankeja. Alun perin 200 vankia varten suunniteltu laitos laajennettiin 1990-luvun lopulla 500 hengen laitokseen, joka sijaitsee noin 50 hehtaarin (20 hehtaarin) alueella. Vangit viettävät kuusi kuukautta armeijatyylisessä ohjelmassa, joka tarjoaa koulutusmahdollisuuksia ja kehittää myönteisiä elämäntaitoja; heille tarjotaan myös huume- ja alkoholihoitoa. Ne, jotka suorittavat onnistuneesti vankilalle vaihtoehtona pidettävän boot camp -ohjelman, pääsevät ehdonalaiseen vapauteen. Boot camp -leirille alettiin ottaa miehiä ja naisia osavaltion vankiloiden yleisestä vankilaväestöstä vuonna 2005 ja vuonna 2006. Kesäkuun 2009 lopussa laitoksessa oli 494 vankia, joista 61 prosenttia oli boot camp -ohjelmassa, ja sen toimintakustannukset olivat hieman yli 17 miljoonaa dollaria vuodessa.</w:t>
      </w:r>
    </w:p>
    <w:p>
      <w:r>
        <w:rPr>
          <w:b/>
        </w:rPr>
        <w:t xml:space="preserve">Tulos</w:t>
      </w:r>
    </w:p>
    <w:p>
      <w:r>
        <w:t xml:space="preserve">Mikä oli väkivallattomille ensikertalaisille suunnatun vähimmäisturvaohjelman nimi?</w:t>
      </w:r>
    </w:p>
    <w:p>
      <w:r>
        <w:rPr>
          <w:b/>
        </w:rPr>
        <w:t xml:space="preserve">Tulos</w:t>
      </w:r>
    </w:p>
    <w:p>
      <w:r>
        <w:t xml:space="preserve">Mikä oli sen ohjelman nimi, joka otti alusta alkaen vastaan sekä mies- että naisvankeja?</w:t>
      </w:r>
    </w:p>
    <w:p>
      <w:r>
        <w:rPr>
          <w:b/>
        </w:rPr>
        <w:t xml:space="preserve">Tulos</w:t>
      </w:r>
    </w:p>
    <w:p>
      <w:r>
        <w:t xml:space="preserve">Mikä oli ohjelman nimi, että kun onnistuneesti suoritettu vapautettiin ehdonalaiseen?</w:t>
      </w:r>
    </w:p>
    <w:p>
      <w:r>
        <w:rPr>
          <w:b/>
        </w:rPr>
        <w:t xml:space="preserve">Tulos</w:t>
      </w:r>
    </w:p>
    <w:p>
      <w:r>
        <w:t xml:space="preserve">Mikä oli sen ohjelman nimi, joka tarjoaa koulutusmahdollisuuksia ja kehittää myönteisiä elämäntaitoja?</w:t>
      </w:r>
    </w:p>
    <w:p>
      <w:r>
        <w:rPr>
          <w:b/>
        </w:rPr>
        <w:t xml:space="preserve">Tulos</w:t>
      </w:r>
    </w:p>
    <w:p>
      <w:r>
        <w:t xml:space="preserve">Mikä oli ohjelman nimi, että myös tarjotaan huume- ja alkoholihoitoa?</w:t>
      </w:r>
    </w:p>
    <w:p>
      <w:r>
        <w:rPr>
          <w:b/>
        </w:rPr>
        <w:t xml:space="preserve">Tulos</w:t>
      </w:r>
    </w:p>
    <w:p>
      <w:r>
        <w:t xml:space="preserve">Mikä oli sen ohjelman nimi, joka alkoi ottaa vastaan miehiä ja naisia "valtion vankien yleisestä vankilaväestöstä" vuosina 2005 ja 2006?</w:t>
      </w:r>
    </w:p>
    <w:p>
      <w:r>
        <w:rPr>
          <w:b/>
        </w:rPr>
        <w:t xml:space="preserve">Esimerkki 0,2393</w:t>
      </w:r>
    </w:p>
    <w:p>
      <w:r>
        <w:t xml:space="preserve">Läpikulku: Oviri (tahitiksi villi tai villi) on ranskalaisen taiteilijan Paul Gauguinin keramiikkaveistos vuodelta 1894. Tahitin mytologiassa Oviri oli surun jumalatar. Hänellä on pitkät kalpeat hiukset ja villi silmä, ja hän tukahduttaa suden jaloillaan pitäen sylissään sudenpentua. Taidehistorioitsijat ovat esittäneet useita tulkintoja - yleensä sitä, että Gauguin tarkoitti sen epiteettinä vahvistaakseen minäkuvaansa "sivistyneenä villimiehenä". Tahitin aikansa jumalattaret olivat poistuneet kansan muistista vuoteen 1894 mennessä, mutta Gauguin romantisoi saaren menneisyyttä, kun hän turvautuu muinaisempiin lähteisiin, kuten assyrialaisen "eläinten herra" -tyyppiseen reliefiin ja Majapahit-muumioihin. Muita mahdollisia vaikutteita ovat Marquesas-saarilta säilyneet kallot, Borobudurista löydetyt hahmot ja 9. vuosisadan Mahayana-buddhalaistemppeli Keski-Jaavalla. Gauguin teki kolme valukappaletta, joista kukin on osittain lasitettua kivitavaraa, ja vaikka useita kipsistä tai pronssista tehtyjä kopioita on olemassa, alkuperäinen valukappale on Musée d'Orsayssa.  Valosten myynti ei ollut menestyksekästä, ja huonossa taloudellisessa ja henkilökohtaisessa tilanteessa hän pyysi, että yksi niistä asetettaisiin hänen hautaansa. Häneltä on säilynyt vain kolme muuta kommenttia hahmosta: hän kuvaili hahmoa oudoksi ja julmaksi arvoitukseksi vuonna 1895 Stéphane Mallarmén Ovirin puupiirroksen kahden vedoksen esittelykartongissa; hän viittasi hahmoon nimellä La Tueuse ("Murhattarena") kirjeessään Ambroise Vollardille vuonna 1897; ja hän liitti noin vuonna 1899 tehtyyn piirrokseen merkinnän, jossa viitataan Honoré de Balzacin romaaniin Séraphîta. Oviri oli esillä vuoden 1906 Salon d'Automne -tapahtumassa (nro 57), jossa se vaikutti Pablo Picassoon, joka perusti siihen yhden Les Demoiselles d'Avignonin hahmoista.</w:t>
      </w:r>
    </w:p>
    <w:p>
      <w:r>
        <w:rPr>
          <w:b/>
        </w:rPr>
        <w:t xml:space="preserve">Tulos</w:t>
      </w:r>
    </w:p>
    <w:p>
      <w:r>
        <w:t xml:space="preserve">Mikä on sen henkilön etunimi, joka romantisoi saaren menneisyyttä tavoitellessaan muinaisempia lähteitä?</w:t>
      </w:r>
    </w:p>
    <w:p>
      <w:r>
        <w:rPr>
          <w:b/>
        </w:rPr>
        <w:t xml:space="preserve">Tulos</w:t>
      </w:r>
    </w:p>
    <w:p>
      <w:r>
        <w:t xml:space="preserve">Mikä on sen henkilön etunimi, joka teki kolme valua, joista jokainen on osittain lasitettua kivitavaraa?</w:t>
      </w:r>
    </w:p>
    <w:p>
      <w:r>
        <w:rPr>
          <w:b/>
        </w:rPr>
        <w:t xml:space="preserve">Esimerkki 0,2394</w:t>
      </w:r>
    </w:p>
    <w:p>
      <w:r>
        <w:t xml:space="preserve">Läpikulku: Toisen tapauksen jälkeen tutkijat ja yleisö esittivät teorioita, joiden tarkoituksena oli selittää, mikä hailaji oli vastuussa Jersey Shoren hyökkäyksistä tai oliko osallisena useita haita. Lucas ja Nichols ehdottivat, että syyllinen oli pohjoiseen uiva hai. He uskoivat, että se saapuisi lopulta New Yorkin rannikolle: "Ellei hai tullut sataman kautta ja kulkenut pohjoista kautta Hell Gaten ja Long Island Soundin kautta, sen oletettiin uivan Long Islandin etelärantaa pitkin, ja ensimmäinen syvän veden suvanto, johon se saapuu, on Jamaica Bay." Beach Havenin kuolemantapauksen silminnäkijät arvioivat, että hai oli 3 metriä pitkä. Tapahtuman nähnyt merikapteeni uskoi, että kyseessä oli espanjalainen hai, joka oli ajettu Karibianmereltä vuosikymmeniä aiemmin Espanjan ja Amerikan sodan aikaisten pommitusten seurauksena. Useat kalastajat väittivät saaneensa "jerseyläisen ihmissyöjän" saaliiksi hyökkäyksiä seuranneina päivinä. Sinihai pyydystettiin 14. heinäkuuta Long Branchin läheltä, ja neljä päivää myöhemmin sama Thomas Cottrell, joka oli nähnyt hain Matawan Creekissä, väitti pyydystäneensä hiekkahain verkkopyydyksellä läheltä puron suuta. 14. heinäkuuta Harlemin taksonomi ja Barnum and Baileyn leijonan kesyttäjä Michael Schleisser pyydysti 2,3 metrin pituisen, 325 kilon painoisen hain kalastellessaan Raritan Bayssä vain muutaman kilometrin etäisyydellä Matawan Creekin suusta. Hai melkein upotti veneen, ennen kuin Schleisser tappoi sen katkenneella airolla. Kun hän avasi hain vatsan, hän poisti sieltä "epäilyttävää lihaisaa ainesta ja luita", jotka veivät "noin kaksi kolmasosaa maitolaatikosta" ja "painoivat yhteensä viisitoista kiloa". Tutkijat tunnistivat hain nuoreksi valkohaitaksi ja nautitut jäännökset ihmisiksi. Schleisser asensi hain ja asetti sen näytteille Broadwaylla sijaitsevan manhattanilaisen liikkeen ikkunaan, mutta se katosi myöhemmin. Ainoa säilynyt valokuva ilmestyi Bronx Home News -lehdessä. 1916 kesällä Schleisserin hain pyydystämisen jälkeen Jersey Shoren rannikolla ei raportoitu enää uusia hyökkäyksiä. Murphy ja Lucas julistivat valkohain "Jerseyn ihmissyöjäksi". Skeptiset henkilöt tarjosivat kuitenkin vaihtoehtoisia hypoteeseja. New York Timesille lähettämässään kirjeessä Barrett P. Smith Sound Beachista, New Yorkista, kirjoitti: "Luettuani suurella mielenkiinnolla kertomuksen Spring Laken edustalla, New Jerseyssä, tapahtuneesta kuolemantapauksesta haluaisin esittää ehdotuksen, joka on hieman ristiriidassa hai-teorian kanssa. Mielestäni on hyvin epätodennäköistä, että hai olisi syyllinen, ja pidän paljon todennäköisempänä, että hyökkäyksen teki merikilpikonna. Olen viettänyt paljon aikaa merellä ja rannikolla, ja olen nähnyt useita kertoja kilpikonnia, jotka ovat riittävän suuria aiheuttamaan juuri tällaisia haavoja. Nämä otukset ovat ilkeitä ja ärsyyntyneinä erittäin vaarallisia lähestyä, ja käsitykseni on, että Bruder on saattanut häiritä yhtä niistä, kun se nukkui pinnalla tai lähellä pintaa.</w:t>
      </w:r>
    </w:p>
    <w:p>
      <w:r>
        <w:rPr>
          <w:b/>
        </w:rPr>
        <w:t xml:space="preserve">Tulos</w:t>
      </w:r>
    </w:p>
    <w:p>
      <w:r>
        <w:t xml:space="preserve">Mikä on lempinimi asialle, jonka Lucas ja Nichols uskoivat saapuvan lopulta New Yorkin rannikolle?</w:t>
      </w:r>
    </w:p>
    <w:p>
      <w:r>
        <w:rPr>
          <w:b/>
        </w:rPr>
        <w:t xml:space="preserve">Tulos</w:t>
      </w:r>
    </w:p>
    <w:p>
      <w:r>
        <w:t xml:space="preserve">Mikä on sen henkilön etunimi, jonka uskotaan pyydystäneen Jerseyn ihmissyöjän?</w:t>
      </w:r>
    </w:p>
    <w:p>
      <w:r>
        <w:rPr>
          <w:b/>
        </w:rPr>
        <w:t xml:space="preserve">Tulos</w:t>
      </w:r>
    </w:p>
    <w:p>
      <w:r>
        <w:t xml:space="preserve">Mikä on sen henkilön sukunimi, joka uskoi merikilpikonnan olevan vastuussa hyökkäyksestä?</w:t>
      </w:r>
    </w:p>
    <w:p>
      <w:r>
        <w:rPr>
          <w:b/>
        </w:rPr>
        <w:t xml:space="preserve">Tulos</w:t>
      </w:r>
    </w:p>
    <w:p>
      <w:r>
        <w:t xml:space="preserve">Mikä on sen henkilön etunimi, joka kertoi viettäneensä paljon aikaa merellä ja rannikolla ja nähneensä useita kertoja kilpikonnia, jotka olivat riittävän suuria aiheuttamaan juuri tällaisia haavoja?</w:t>
      </w:r>
    </w:p>
    <w:p>
      <w:r>
        <w:rPr>
          <w:b/>
        </w:rPr>
        <w:t xml:space="preserve">Tulos</w:t>
      </w:r>
    </w:p>
    <w:p>
      <w:r>
        <w:t xml:space="preserve">Mikä on sen henkilön koko nimi, joka sanoi, että merikilpikonnat ovat ilkeitä?</w:t>
      </w:r>
    </w:p>
    <w:p>
      <w:r>
        <w:rPr>
          <w:b/>
        </w:rPr>
        <w:t xml:space="preserve">Esimerkki 0,2395</w:t>
      </w:r>
    </w:p>
    <w:p>
      <w:r>
        <w:t xml:space="preserve">Läpikulku: Elgin ja David johtavat lupaavaa tanssiryhmää Los Angelesissa, Kaliforniassa, joka osallistuu katutanssitaisteluihin paikallisen klubin omistajan, herra Radin, omistamassa varastossa. Elokuva alkaa, kun heidän ryhmänsä taistelee toista Vickin johtamaa ryhmää vastaan. Heidän jenginsä voittaa Vickin jengin. taistelun jälkeen David ja Elgin menevät toiselle klubille toimittamaan huumeita Emerald-nimiselle huumeparonille saadakseen rahaa taisteluihin. Myöhemmin Davidin ja Elginin haastaa Wade, rikas poika Orange Countystä, 5000 dollarista, he luulevat sen olevan helppoa rahaa. Voitettuaan toisen taistelun Wade ja hänen paras ystävänsä Max tapaavat Elginin puistossa. Elgin kertoo heille, että hänen porukkansa taistelee heidän porukkaansa vastaan ensi lauantai-iltana, mutta Wade ja Max ovat sitä mieltä, että Elginin porukka ei ole tarpeeksi hyvä taistelemaan heitä vastaan tänä iltana. Raivoissaan Elgin hyväksyy heidän tarjouksensa. Hän lainaa isoäidiltään rahaa taistelua varten. koska rahasummasta on kyse, herra Rad ilmoittaa, että taistelun aikana ei tapella ja palkkaa henkivartijan vakuutukseksi. Siitä huolimatta taistelu puhkeaa, kun David ja Elgin huomaavat, että heidän vastustajansa on varastanut heidän tanssisettinsä, koska miehistön jäsen Sonny on pettänyt joukkueen ja liittynyt Waden joukkueeseen. Yleisö taputtaa Waden miehistölle, mutta David ja Elgin ovat raivoissaan siitä, että he ovat hävinneet ensimmäistä kertaa. Wade, joka kerskuu menestyksestään, lausuu otsikon mukaisen repliikin: "Olette vain vihaisia... koska tänä iltana teidät mulkut saivat palveluksen!" Waden porukka valtaa Mr. Radin klubin ja Davidin ja Elginin porukka poistuu raivoissaan.</w:t>
      </w:r>
    </w:p>
    <w:p>
      <w:r>
        <w:rPr>
          <w:b/>
        </w:rPr>
        <w:t xml:space="preserve">Tulos</w:t>
      </w:r>
    </w:p>
    <w:p>
      <w:r>
        <w:t xml:space="preserve">Mikä on sen henkilön nimi, joka varasti tanssisetin?</w:t>
      </w:r>
    </w:p>
    <w:p>
      <w:r>
        <w:rPr>
          <w:b/>
        </w:rPr>
        <w:t xml:space="preserve">Esimerkki 0,2396</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1000 eaa. ja 1500 jKr. välisenä aikana. Osavaltiosta löydettyihin arkeologisiin todisteisiin tältä ajalta kuuluu erilaisia keramiikkatyyppejä ja -tyylejä, hautakumpuja, piippuja, jousia ja nuolia sekä koriste-esineitä.Worlds End State Park sijaitsee West Branch Susquehanna-joen valuma-alueella, jonka varhaisimpia kirjattuja asukkaita olivat irokeesin kieltä puhuvat susquehannockit. He olivat matriarkaalinen yhteiskunta, joka asui suurista pitkistä taloista koostuvissa varastokylissä. Heidän lukumääränsä väheni huomattavasti tautien ja irokeesien viiden kansakunnan kanssa käytyjen sotien vuoksi, ja vuoteen 1675 mennessä he olivat kuolleet sukupuuttoon, muuttaneet pois tai sulautuneet muihin heimoihin.Tämän jälkeen Susquehanna-joen länsihaaran laakson maat olivat nimellisesti irokeesien hallinnassa. Irokeesit asuivat myös pitkäkotitaloissa, pääasiassa nykyisen New Yorkin alueella, ja heillä oli vahva liitto, joka antoi heille enemmän valtaa kuin heidän lukumääränsä. Täyttääkseen Susquehannockien häviämisen jättämän tyhjiön irokeesit rohkaisivat idästä siirtyneitä heimoja, kuten shawneja ja lenapeja (tai delawareja), asettumaan West Branchin vesistöalueelle.Ranskan ja intiaanien sota (1754-1763) johti monien intiaanien muuttoon länteen Ohio-joen vesistöalueelle. Marraskuun 5. päivänä 1768 Pennsylvanian provinssi hankki Fort Stanwixin sopimuksella irokeeseilta New Purchase -alueen, johon kuului myös nykyinen Worlds End State Park. Amerikan vapaussodan jälkeen intiaanit poistuivat lähes kokonaan Pennsylvaniasta, ja alue, josta tuli Sullivanin piirikunta, oli alun perin osa Northumberlandin piirikuntaa, josta tuli osa Lycomingin piirikuntaa, kun se muodostettiin vuonna 1795. Ensimmäiset uudisasukkaat saapuivat puiston alueille vuonna 1794. Shrewsbury Township muodostettiin Muncy Townshipista vuonna 1803, ja Forks Township muodostettiin Shrewsbury Townshipista vuonna 1833, molemmat vielä Lycoming Countyyn kuuluvina. Sullivanin piirikunta muodostettiin Lycomingin piirikunnan koillisosasta 15. maaliskuuta 1847.</w:t>
      </w:r>
    </w:p>
    <w:p>
      <w:r>
        <w:rPr>
          <w:b/>
        </w:rPr>
        <w:t xml:space="preserve">Tulos</w:t>
      </w:r>
    </w:p>
    <w:p>
      <w:r>
        <w:t xml:space="preserve">Mikä ajanjakso päättyi Pennsylvaniassa vuonna 1000 eaa.?</w:t>
      </w:r>
    </w:p>
    <w:p>
      <w:r>
        <w:rPr>
          <w:b/>
        </w:rPr>
        <w:t xml:space="preserve">Tulos</w:t>
      </w:r>
    </w:p>
    <w:p>
      <w:r>
        <w:t xml:space="preserve">Mikä matriarkaalinen heimo asui pitkämökeissä?</w:t>
      </w:r>
    </w:p>
    <w:p>
      <w:r>
        <w:rPr>
          <w:b/>
        </w:rPr>
        <w:t xml:space="preserve">Esimerkki 0,2397</w:t>
      </w:r>
    </w:p>
    <w:p>
      <w:r>
        <w:t xml:space="preserve">Läpikulku: Hän julkaisi kesäkuussa 2010 coverin Guy Carawanin ja Pete Seegerin uudelleen kirjoittamasta ja sovittamasta protestilaulusta "We Shall Overcome". Hän esiintyi Gilmourin kanssa Hoping Foundationin hyväntekeväisyysillassa heinäkuussa 2010. Setti sisälsi coverin Phil Spectorin kappaleesta "To Know Him Is to Love Him", jota soitettiin Pink Floydin varhaisissa soundcheckeissä, ja sen jälkeen "Wish You Were Here", "Comfortably Numb" ja "Another Brick in the Wall (Part Two)".Syyskuussa 2010 Waters aloitti The Wall Live -kiertueen, joka on päivitetty versio alkuperäisistä Pink Floydin esityksistä, ja joka sisälsi The Wallin täydellisen esityksen. Waters kertoi Associated Pressille, että kiertue olisi todennäköisesti hänen viimeinen, todeten: "En ole enää niin nuori kuin ennen. En ole kuin B.B. King tai Muddy Waters. En ole loistava laulaja tai soittaja tai mitä tahansa, mutta minulla on yhä paloa vatsassani, ja minulla on jotain sanottavaa. Minussa on joutsenlaulu, ja luulen, että tämä on luultavasti se." The O2 Arenalla Lontoossa 12. toukokuuta 2011 Gilmour ja Mason esiintyivät jälleen kerran Watersin ja Gilmourin esitellessä "Comfortably Numb" ja Gilmourin ja Masonin liittyessä Watersin seuraan "Outside the Wall" -kappaleeseen. Vuoden 2012 ensimmäisellä puoliskolla Watersin kiertue johti maailmanlaajuista konserttilippujen myyntiä, sillä se myi maailmanlaajuisesti yli 1,4 miljoonaa lippua. Vuodesta 2013 lähtien The Wall Live on kaikkien aikojen tuottoisin sooloartistin kiertue. Waters esiintyi Concert for Sandy Relief -konsertissa Madison Square Gardenissa 12. joulukuuta 2012. Waters oli 24. heinäkuuta 2015 Newport Folk Festivalin pääesiintyjä Newportissa, Rhode Islandissa. Watersia säesti My Morning Jacket -yhtye ja kaksi laulajaa Lucius-yhtyeestä. 3. toukokuuta 2016 Waters ilmoitettiin yhdeksi Desert Trip -musiikkifestivaalin pääesiintyjäksi, ja hän esiintyi kahdesti 9. ja 16. lokakuuta 2016. Lokakuussa 2016 Waters ilmoitti palaavansa Pohjois-Amerikkaan vuonna 2017 uudella kiertueella "Us + Them", joka on sekoitus hänen Pink Floyd- ja soolomateriaaliaan. Kiertueen nimi on peräisin The Dark Side of the Moonin kappaleesta "Us and Them". 2. kesäkuuta 2017 Waters julkaisi ensimmäisen sooloalbuminsa lähes 25 vuoteen, Is This the Life We Really Want? Sen tuotti Radioheadin tuottaja Nigel Godrich; Godrich suhtautui kriittisesti Watersin aiempiin soolotöihin ja kannusti häntä tekemään tiiviin albumin, joka esittelisi hänen sanoituksiaan. Albumia mainostettiin Us + Them -kiertueella. 2018 Waters kertoi Bridgehampton Chamber Music Festivalin kanssa nauhoitetun Igor Stravinskyn teatteriteoksen The Soldier's Tale sovituksen. Se julkaistiin 26. lokakuuta Sony Classical Masterworksin kautta.</w:t>
      </w:r>
    </w:p>
    <w:p>
      <w:r>
        <w:rPr>
          <w:b/>
        </w:rPr>
        <w:t xml:space="preserve">Tulos</w:t>
      </w:r>
    </w:p>
    <w:p>
      <w:r>
        <w:t xml:space="preserve">Mikä oli sen henkilön nimi, joka teki coverin "We Shall Overcome" -kappaleesta?</w:t>
      </w:r>
    </w:p>
    <w:p>
      <w:r>
        <w:rPr>
          <w:b/>
        </w:rPr>
        <w:t xml:space="preserve">Esimerkki 0.2398</w:t>
      </w:r>
    </w:p>
    <w:p>
      <w:r>
        <w:t xml:space="preserve">Läpikulku: Bändin kokoonpano on kehittynyt sen jälkeen, kun se aloitti kiertueensa vuonna 1988. Bändin varhaisissa kokoonpanoissa kolme ihmistä soitti kitaroita, rumpuja, koskettimia ja sampleria.  Myöhemmissä kokoonpanoissa koskettimet ja samplerit korvattiin ylimääräisellä kitaristilla, ja myöhemmissä kokoonpanoissa lisättiin multi-instrumentalisti, jonka pääasiallinen rooli oli basisti, mutta joka soitti myös kitaroita ja koskettimia useissa kappaleissa. Lopuksi Nine Inch Nailsin live-osuus on vakiintunut viisihenkiseksi bändiksi vuoden 1994 Self Destruct -kiertueesta lähtien. Performance 2007 -kiertueella osa Year Zero -albumin kappaleista esitettiin kolmihenkisenä bändinä, johon kuuluivat Reznor, kosketinsoittaja Alessandro Cortini ja kitaristi Aaron North, ja jossa käytettiin live-kitaroiden ja triggeröityjen silmukoiden yhdistelmää. Syyskuussa 2007 Reznor ilmaisi kiinnostuksensa siirtyä pois "rockbändikokoonpanosta" ja tutkia "muita tapoja [esittää] materiaalia konsertissa", vaikka vuoden 2008 inkarnaatio koostui jälleen kerran viidestä kokoonpanosta, mutta siihen lisättiin erilaisia instrumentteja, joita ei normaalisti käytetä Nine Inch Nailsissa, kuten kontrabasso, erilaiset lyömäsoittimet, teräskitara, vibrafoni ja muita akustisia instrumentteja sekä näytteistettyjä ääniä, jotka on laukaistu erilaisista elektronisista instrumenteista. Kosketinsoittaja Alessandro Cortinin tilalle ei palkattu korvaajaa hänen lähdettyään yhtyeestä vuoden 2008 lopulla, ja vuoden 2009 livebändi on nelihenkinen, ja kosketinsoittajan rooli on jaettu kaikkien jäsenten kesken." Valintaprosessia kuvaillessaan varhaisvaiheessa mukana ollut Chris Vrenna kertoi Gannett Newsille, että "samasta tunnetaustasta lähtöisin oleminen on mielestäni tärkeämpää kuin se, kuinka hyvin soittaa instrumenttia. Se on yksi syy, joka tekee keikoistamme intensiivisempiä, kun olemme siellä ...". Löysimme ihmisiä, jotka ymmärsivät sen. Se tekee meistä vahvempia".  Reznor kuvaili valintaansa livebändin varhaisimmista inkarnaatioista sanomalla: "En ole siinä asemassa, että voisin tarjota jollekulle tuhat dollaria viikossa harjoituksiin ...". Joten otin nuoria tyyppejä, jotka olivat muokattavissa ja jotka periaatteessa tekisivät sen, mitä halusin heidän tekevän, mutta laajentaisivat sitä.  Ainoa asiayhteys, jossa olen työskennellyt heidän kanssaan tähän mennessä, on ollut: 'Tässä ovat kappaleet, tässä ovat osuutenne, opetelkaa ne.' " Suurten kiertueiden välissä livebändin jäsenet ovat toisinaan antaneet instrumentaaliesityksiä virallisiin Nine Inch Nails -julkaisuihin, vaikka luova kontrolli ja ohjaus on aina ollut Reznorin vastuulla.  Live-yhtyeen jäsenet, jotka ovat osallistuneet Nine Inch Nailsin merkittäviin studiojulkaisuihin, on merkitty alla olevalla "#"-merkillä.  Useimmat jäsenet tarjoavat taustalauluja live-esiintymisissä.HenkilökuntaLivevieraatMike Garson# - piano (syyskuussa 2009 Henry Fonda Theaterissa kappaleessa "Just Like You Imagined").</w:t>
      </w:r>
    </w:p>
    <w:p>
      <w:r>
        <w:rPr>
          <w:b/>
        </w:rPr>
        <w:t xml:space="preserve">Tulos</w:t>
      </w:r>
    </w:p>
    <w:p>
      <w:r>
        <w:t xml:space="preserve">Mitkä olivat niiden kolmen bändin jäsenten täydelliset nimet, jotka esittivät joitakin Year Zero -albumin kappaleita Performance 2007 -kiertueella?</w:t>
      </w:r>
    </w:p>
    <w:p>
      <w:r>
        <w:rPr>
          <w:b/>
        </w:rPr>
        <w:t xml:space="preserve">Tulos</w:t>
      </w:r>
    </w:p>
    <w:p>
      <w:r>
        <w:t xml:space="preserve">Mikä oli bändistä lähteneen kosketinsoittajan sukunimi?</w:t>
      </w:r>
    </w:p>
    <w:p>
      <w:r>
        <w:rPr>
          <w:b/>
        </w:rPr>
        <w:t xml:space="preserve">Esimerkki 0.2399</w:t>
      </w:r>
    </w:p>
    <w:p>
      <w:r>
        <w:t xml:space="preserve">Läpikulku: Merirosvo Robert Kauhea kaappaa prinssi Aleksanterin ja lähettää miehensä etsimään prinsessa Eloisea jossakin 1600-luvulla hyökättyään Monterrian kuningaskunnan laivaan. Eloise ja hänen palvelijansa Willory pääsevät pakoon merirosvoja ja lähettävät kuninkaan valmistaman laitteen, "Helpseekerin", etsimään sankareita Aleksanterin pelastamiseksi. nykyaikana kolme epäsopivaa miestä: "kyllä-mies" Yrjö, laiska Sedgewick ja arka Elliot (Larry the Cucumber) työskentelevät päivällisteatterissa. Vaikka he haluavat, että heidän läheisensä näkisivät heidät sankareina, alhaisina mökkipoikina he pitävät unelmaansa saavuttamattomana. Tuhottuaan esityksen he saavat potkut ja heidät heitetään kujalle, josta Apuetsivä löytää heidät. Elliot aktivoi laitteen, joka kuljettaa heidät Monterriaan. ryhmä tapaa Eloisen ja Willoryn ja lähtee Jolly Joen kapakkaan, jossa he saavat tietää, että kuninkaan veli Robert on siepannut Alexanderin kostaakseen veljelleen, joka karkotti hänet. Merirosvon miehet lähtevät etsimään Robertin piilopaikkaa ja ottavat Eloisen ja Willoryn kiinni. Georgen ja Elliotin jatkaessa etsintöjään pelkurimainen Sedgewick päättää jäädä "juustokiehkuroiden" täyttämään luolaan, koska pelkää kohdata Robertin. Kaksikon lähdettyä Sedgewick kuitenkin huomaa, että kiharat ovat eläviä matomaisia olentoja, ja hänet ajetaan ulos luolasta, ja hän voittaa matkan varrella pelkonsa ja laiskuutensa.</w:t>
      </w:r>
    </w:p>
    <w:p>
      <w:r>
        <w:rPr>
          <w:b/>
        </w:rPr>
        <w:t xml:space="preserve">Tulos</w:t>
      </w:r>
    </w:p>
    <w:p>
      <w:r>
        <w:t xml:space="preserve">Keitä heitetään liittolaiseksi?</w:t>
      </w:r>
    </w:p>
    <w:p>
      <w:r>
        <w:rPr>
          <w:b/>
        </w:rPr>
        <w:t xml:space="preserve">Tulos</w:t>
      </w:r>
    </w:p>
    <w:p>
      <w:r>
        <w:t xml:space="preserve">Kuka karkotettiin?</w:t>
      </w:r>
    </w:p>
    <w:p>
      <w:r>
        <w:rPr>
          <w:b/>
        </w:rPr>
        <w:t xml:space="preserve">Esimerkki 0,2400</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avaruusolentoa. avaruusolentojen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Nautittuaan aamiaista Ginan kanssa "Dave" menee Joshin kouluun, jossa hän esittää sijaisopettajaa ja pääsee lopulta puhumaan Joshin kanssa kahden kesken. Josh kertoo hänelle, että pallo vietiin häneltä kiusaajan (Nicholas Berman) toimesta. Joshin avulla Dave ottaa metallipallon takaisin kiusaajalta.</w:t>
      </w:r>
    </w:p>
    <w:p>
      <w:r>
        <w:rPr>
          <w:b/>
        </w:rPr>
        <w:t xml:space="preserve">Tulos</w:t>
      </w:r>
    </w:p>
    <w:p>
      <w:r>
        <w:t xml:space="preserve">Kuka auttaa Josh Morrisonia saamaan pallon takaisin kiusaajalta?</w:t>
      </w:r>
    </w:p>
    <w:p>
      <w:r>
        <w:rPr>
          <w:b/>
        </w:rPr>
        <w:t xml:space="preserve">Tulos</w:t>
      </w:r>
    </w:p>
    <w:p>
      <w:r>
        <w:t xml:space="preserve">Mikä on sen henkilön nimi, joka tekeytyy sijaisopettajaksi?</w:t>
      </w:r>
    </w:p>
    <w:p>
      <w:r>
        <w:rPr>
          <w:b/>
        </w:rPr>
        <w:t xml:space="preserve">Tulos</w:t>
      </w:r>
    </w:p>
    <w:p>
      <w:r>
        <w:t xml:space="preserve">Miltä planeetalta muukalaiset aikovat saada suolaa?</w:t>
      </w:r>
    </w:p>
    <w:p>
      <w:r>
        <w:rPr>
          <w:b/>
        </w:rPr>
        <w:t xml:space="preserve">Tulos</w:t>
      </w:r>
    </w:p>
    <w:p>
      <w:r>
        <w:t xml:space="preserve">Millä tarkkailtiin Josh Morrisonin akvaarioon laskeutuvaa esinettä?</w:t>
      </w:r>
    </w:p>
    <w:p>
      <w:r>
        <w:rPr>
          <w:b/>
        </w:rPr>
        <w:t xml:space="preserve">Tulos</w:t>
      </w:r>
    </w:p>
    <w:p>
      <w:r>
        <w:t xml:space="preserve">Mistä avaruusalus on peräisin?</w:t>
      </w:r>
    </w:p>
    <w:p>
      <w:r>
        <w:rPr>
          <w:b/>
        </w:rPr>
        <w:t xml:space="preserve">Tulos</w:t>
      </w:r>
    </w:p>
    <w:p>
      <w:r>
        <w:t xml:space="preserve">Missä kuvattiin maapallon valtamerten tyhjentämiseen tarvittava esine?</w:t>
      </w:r>
    </w:p>
    <w:p>
      <w:r>
        <w:rPr>
          <w:b/>
        </w:rPr>
        <w:t xml:space="preserve">Tulos</w:t>
      </w:r>
    </w:p>
    <w:p>
      <w:r>
        <w:t xml:space="preserve">Mikä on avaruusaluksen koko nimi?</w:t>
      </w:r>
    </w:p>
    <w:p>
      <w:r>
        <w:rPr>
          <w:b/>
        </w:rPr>
        <w:t xml:space="preserve">Tulos</w:t>
      </w:r>
    </w:p>
    <w:p>
      <w:r>
        <w:t xml:space="preserve">Kuka näyttelee henkilöä, joka otti Joshin akvaarioon päätyneen esineen?</w:t>
      </w:r>
    </w:p>
    <w:p>
      <w:r>
        <w:rPr>
          <w:b/>
        </w:rPr>
        <w:t xml:space="preserve">Tulos</w:t>
      </w:r>
    </w:p>
    <w:p>
      <w:r>
        <w:t xml:space="preserve">Mitä Dave Ming Changin sisällä on?</w:t>
      </w:r>
    </w:p>
    <w:p>
      <w:r>
        <w:rPr>
          <w:b/>
        </w:rPr>
        <w:t xml:space="preserve">Tulos</w:t>
      </w:r>
    </w:p>
    <w:p>
      <w:r>
        <w:t xml:space="preserve">Mikä on "Daven" iskun tehneen henkilön koko nimi?</w:t>
      </w:r>
    </w:p>
    <w:p>
      <w:r>
        <w:rPr>
          <w:b/>
        </w:rPr>
        <w:t xml:space="preserve">Esimerkki 0.2401</w:t>
      </w:r>
    </w:p>
    <w:p>
      <w:r>
        <w:t xml:space="preserve">Läpikulku: Chinneryt olivat varakkaita ja vaikutusvaltaisia. William Chinneryn isä, jonka nimi oli myös William, omisti kauppalaivoja ja nimesi yhden niistä Gilwelliksi vuonna 1800. William ja Margaret Chinnery asuivat aluksi Lontoossa, ja kolmen vuoden avioliiton ja Gilwellin perimisen jälkeen vuonna 1792 he muuttivat Gilwelliin vuonna 1793. He järkyttivät pian kansaa nimeämällä Osborne Hallin uudelleen "Gilwell Halliksi". William Chinnery laajensi Gilwellin maaomaisuutta huomattavilla ostoksilla 15 vuoden aikana ja muutti sen vaimonsa kanssa maalaiskartanoksi puutarhoineen, polkuineen ja patsaineen. Osa puutarhasta, poluista ja asunnon muutoksista on olemassa vielä 2000-luvulla. William Chinnery paljastui pienen omaisuuden kavaltaneeksi Britannian valtiovarainministeriöstä, jossa hän työskenteli, ja hänet erotettiin kaikista viroistaan 12. maaliskuuta 1812. Margaret Chinnery joutui luovuttamaan Gilwellin tilan valtiovarainministeriölle 2. heinäkuuta 1812. Chinneryn perhe oli niin merkittävä, että Englannin aateliston jäsenet vierailivat siellä usein 1790-luvulla ja 1800-luvun alussa. Kuningas Yrjö III vieraili täällä toisinaan, ja prinssi Regent, josta myöhemmin tuli Yrjö IV, oli säännöllinen vieras. Yrjö III:n seitsemännestä pojasta, prinssi Adolphuksesta, tuli perheen ystävä, hän asui Gilwellissä jonkin aikaa ja opetti heidän vanhinta poikaansa Yrjöä.Gilpin Gorst osti kartanon vuonna 1815 julkisella huutokaupalla, ja hänen poikansa myi sen Thomas Usbornelle vuonna 1824. Kun London Bridge korvattiin vuonna 1826, Usborne osti osia kivikaiteista, jotka ovat peräisin vuodelta 1209, ja pystytti ne Valkoisen talon taakse Buffalo Lawnin ympärille. Tila vaihtoi omistajaa useamman kerran, mutta nämä perheet eivät pitäneet kiinteistöä kunnossa, ja se rappeutui vuoteen 1900 mennessä. Paikallinen pastori Cranshaw osti kartanon vuonna 1911, ja se oli viimeinen omistaja ennen Boy Scout Associationia, kuten se tuolloin tunnettiin.</w:t>
      </w:r>
    </w:p>
    <w:p>
      <w:r>
        <w:rPr>
          <w:b/>
        </w:rPr>
        <w:t xml:space="preserve">Tulos</w:t>
      </w:r>
    </w:p>
    <w:p>
      <w:r>
        <w:t xml:space="preserve">Mitkä ovat niiden ihmisten etunimet, jotka olivat niin merkittäviä, että englantilaisen aateliston jäsenet vierailivat usein 1790-luvulla?</w:t>
      </w:r>
    </w:p>
    <w:p>
      <w:r>
        <w:rPr>
          <w:b/>
        </w:rPr>
        <w:t xml:space="preserve">Tulos</w:t>
      </w:r>
    </w:p>
    <w:p>
      <w:r>
        <w:t xml:space="preserve">Mitkä ovat niiden ihmisten etunimet, joiden luona ruhtinasrehtori vieraili säännöllisesti?</w:t>
      </w:r>
    </w:p>
    <w:p>
      <w:r>
        <w:rPr>
          <w:b/>
        </w:rPr>
        <w:t xml:space="preserve">Tulos</w:t>
      </w:r>
    </w:p>
    <w:p>
      <w:r>
        <w:t xml:space="preserve">Minkä perheen ystävä prinssi Adolf oli?</w:t>
      </w:r>
    </w:p>
    <w:p>
      <w:r>
        <w:rPr>
          <w:b/>
        </w:rPr>
        <w:t xml:space="preserve">Tulos</w:t>
      </w:r>
    </w:p>
    <w:p>
      <w:r>
        <w:t xml:space="preserve">Mikä on sen henkilön etunimi, joka osti kivikaiteiden paloja London Bridgeltä?</w:t>
      </w:r>
    </w:p>
    <w:p>
      <w:r>
        <w:rPr>
          <w:b/>
        </w:rPr>
        <w:t xml:space="preserve">Tulos</w:t>
      </w:r>
    </w:p>
    <w:p>
      <w:r>
        <w:t xml:space="preserve">Mitä Thomas Usborne pystytti Valkoisen talon taakse Buffalo Lawnin ympärille?</w:t>
      </w:r>
    </w:p>
    <w:p>
      <w:r>
        <w:rPr>
          <w:b/>
        </w:rPr>
        <w:t xml:space="preserve">Esimerkki 0.2402</w:t>
      </w:r>
    </w:p>
    <w:p>
      <w:r>
        <w:t xml:space="preserve">Läpikulku: Siinä kerrotaan Gwen Stefanin ärtymyksestä naisstereotypioihin ja hänen isänsä huolestuneesta reaktiosta, kun hän ajoi myöhään kotiin poikaystävänsä luota. Kappale oli korkeimmillaan Billboard Hot 100 -listan sijalla 23 ja Modern Rock Tracks -listan sijalla 10. Kappale nousi myös Yhdistyneen kuningaskunnan singlelistalle, jossa sen alkuperäinen julkaisu oli korkeimmillaan sijalla 38 ja uudelleenjulkaisu sijalla kolme. Toinen single oli "Spiderwebs", joka kertoi kiinnostumattomasta naisesta, joka yrittää välttää sinnikkään miehen jatkuvia puheluita. Se ylsi Billboard Modern Rock Tracks -listalla sijalle viisi, Billboard Top 40 Mainstream -listalla sijalle 11 ja UK Singles Chart -listalla sijalle 16. Kolmas single oli "Don't Speak", balladi Stefanin ja Kanalin suhteen hajoamisesta. Se saavutti Billboard Hot 100 Airplay -listan ykkössijan ja säilytti sen 16 peräkkäistä viikkoa, mikä oli tuolloin ennätys, vaikka Goo Goo Dollsin "Iris" rikkoi sen vuonna 1998 18 viikolla. Kappale ei päässyt Billboard Hot 100 -listalle, koska siitä ei julkaistu kaupallista singleä, mikä oli tuolloin vaatimuksena. Kappale oli myös korkeimmillaan Modern Rock Tracks -listalla sijalla kaksi, Adult Contemporary -listalla sijalla kuusi, Adult Top 40 -listalla sijalla yksi ja Rhythmic Top 40 -listalla sijalla yhdeksän. Kappale nousi myös useille kansainvälisille listoille: se oli ykkönen Australiassa, Belgiassa, Alankomaissa, Uudessa-Seelannissa, Norjassa, Ruotsissa, Sveitsissä ja Yhdistyneessä kuningaskunnassa, kakkonen Itävallassa ja Saksassa sekä neljäs Suomessa ja Ranskassa. "Excuse Me Mr." ja "Sunday Morning" julkaistiin albumin neljäntenä ja viidentenä singlenä. "Excuse Me Mr." nousi Billboard Modern Rock Tracks -listan sijalle 17 ja Uudessa-Seelannissa sijalle 11. "Sunday Morning" oli Billboard Top 40 Mainstream -listan sijalla 35, Australiassa sijalla 21, Uudessa-Seelannissa sijalla 42 ja Ruotsissa sijalla 55. Kappaleen säveltäminen alkoi, kun Kanal riiteli silloisen tyttöystävänsä Stefanin kanssa vanhempiensa talon kylpyhuoneen ovesta Yorba Lindassa, Kaliforniassa. Stefani muutti myöhemmin sanoituksia käsittelemään eron käsittelyä Kanalin kanssa. "Happy Now?" julkaistiin albumin kuudentena singlenä 23. syyskuuta 1997, mutta se ei päässyt missään listoille. "Hey You!" julkaistiin Tragic Kingdomin seitsemäntenä ja viimeisenä singlenä; se oli korkeimmillaan 51. sijalla Hollannin Single Top 100 -listalla. Vaikka single oli vain hollantilainen, sen mainostamiseksi kuvattiin Sophie Mullerin ohjaama musiikkivideo.</w:t>
      </w:r>
    </w:p>
    <w:p>
      <w:r>
        <w:rPr>
          <w:b/>
        </w:rPr>
        <w:t xml:space="preserve">Tulos</w:t>
      </w:r>
    </w:p>
    <w:p>
      <w:r>
        <w:t xml:space="preserve">Mikä on sen kappaleen nimi, jonka alkuperäinen julkaisu oli korkeimmillaan sijalla 38 ja uudelleenjulkaisu sijalla kolme Britannian singlelistalla?</w:t>
      </w:r>
    </w:p>
    <w:p>
      <w:r>
        <w:rPr>
          <w:b/>
        </w:rPr>
        <w:t xml:space="preserve">Tulos</w:t>
      </w:r>
    </w:p>
    <w:p>
      <w:r>
        <w:t xml:space="preserve">Mikä on sen kappaleen nimi, joka ei päässyt Billboard Hot 100 -listalle, koska siitä ei julkaistu kaupallista singleä?</w:t>
      </w:r>
    </w:p>
    <w:p>
      <w:r>
        <w:rPr>
          <w:b/>
        </w:rPr>
        <w:t xml:space="preserve">Tulos</w:t>
      </w:r>
    </w:p>
    <w:p>
      <w:r>
        <w:t xml:space="preserve">Mikä on sen kappaleen nimi, joka nousi useille kansainvälisille listoille ja oli ykkönen Australiassa, Belgiassa, Alankomaissa, Uudessa-Seelannissa, Norjassa, Ruotsissa, Sveitsissä ja Yhdistyneessä kuningaskunnassa?</w:t>
      </w:r>
    </w:p>
    <w:p>
      <w:r>
        <w:rPr>
          <w:b/>
        </w:rPr>
        <w:t xml:space="preserve">Tulos</w:t>
      </w:r>
    </w:p>
    <w:p>
      <w:r>
        <w:t xml:space="preserve">Mikä on sen kappaleen nimi, jonka sävellys alkoi, kun Kanal riiteli Stefanin kanssa?</w:t>
      </w:r>
    </w:p>
    <w:p>
      <w:r>
        <w:rPr>
          <w:b/>
        </w:rPr>
        <w:t xml:space="preserve">Tulos</w:t>
      </w:r>
    </w:p>
    <w:p>
      <w:r>
        <w:t xml:space="preserve">Kenen vanhempien talo on Yorba Lindassa, Kaliforniassa?</w:t>
      </w:r>
    </w:p>
    <w:p>
      <w:r>
        <w:rPr>
          <w:b/>
        </w:rPr>
        <w:t xml:space="preserve">Tulos</w:t>
      </w:r>
    </w:p>
    <w:p>
      <w:r>
        <w:t xml:space="preserve">Mikä on sen singlen nimi, joka oli Alankomaiden Single Top 100 -listan sijalla 51?</w:t>
      </w:r>
    </w:p>
    <w:p>
      <w:r>
        <w:rPr>
          <w:b/>
        </w:rPr>
        <w:t xml:space="preserve">Tulos</w:t>
      </w:r>
    </w:p>
    <w:p>
      <w:r>
        <w:t xml:space="preserve">Mikä on sen singlen nimi, jota varten kuvattiin Sophie Mullerin ohjaama musiikkivideo?</w:t>
      </w:r>
    </w:p>
    <w:p>
      <w:r>
        <w:rPr>
          <w:b/>
        </w:rPr>
        <w:t xml:space="preserve">Esimerkki 0.2403</w:t>
      </w:r>
    </w:p>
    <w:p>
      <w:r>
        <w:t xml:space="preserve">Läpikulku: Shangguan Wan'er (664-710) oli runoilija, kirjailija ja Wun yksityisvirkamiehenä toiminut luottamushenkilö. Vuonna 706 Tang-keisari Zhongzongin vaimo, keisarinna Wei (k. 710), sai miehensä suostuttelemaan vuonna 706 miehensä miehittämään valtion virastot siskollaan ja tämän tyttärillä, ja vuonna 709 hän pyysi, että hän antaisi naisille oikeuden testamentata perinnöllisiä etuoikeuksia pojilleen (aiemmin vain miehillä oli oikeus). Keisarinna Wei myrkytti lopulta Zhongzongin, minkä jälkeen hän asetti tämän 15-vuotiaan pojan valtaistuimelle vuonna 710. Kaksi viikkoa myöhemmin Li Longji (myöhempi keisari Xuanzong) tunkeutui palatsiin muutamien seuraajiensa kanssa ja surmasi keisarinna Wein ja hänen ryhmänsä. Sen jälkeen hän asetti valtaistuimelle isänsä keisari Ruizongin (r. 710-712). Aivan kuten keisarinna Wei hallitsi keisari Zhongzongia, myös Ruizongia hallitsi prinsessa Taiping. Tämä päättyi lopulta, kun prinsessa Taipingin vallankaappaus epäonnistui vuonna 712 (hän hirttäytyi myöhemmin vuonna 713) ja keisari Ruizong luopui vallasta keisari Xuanzongin hyväksi. 44 vuotta kestäneen keisari Xuanzongin valtakauden aikana Tang-dynastia saavutti huippunsa, kultaisen aikakauden, jolloin taloudellinen inflaatio oli alhainen ja keisarillisen hovin elämäntapa hillitty. Xuanzongia pidettiin edistyksellisenä ja hyväntahtoisena hallitsijana, ja hän jopa poisti kuolemanrangaistuksen vuonna 747; kaikkien teloitusten oli oltava keisarin itsensä etukäteen hyväksymiä (teloituksia oli suhteellisen vähän, kun otetaan huomioon, että vuonna 730 teloituksia oli vain 24). Xuanzong taipui ministeriensä yksimielisyyteen poliittisissa päätöksissä ja pyrki siihen, että ministeriöissä työskentelisi tasapuolisesti eri poliittisia ryhmittymiä. Hänen vakaumuksellinen konfutselainen kanslerinsa Zhang Jiuling (673-740) pyrki vähentämään deflaatiota ja lisäämään rahan tarjontaa tukemalla yksityisen kolikon käyttöä, kun taas hänen aristokraattinen ja teknokraattinen seuraajansa Li Linfu (k. 753) kannatti valtion monopolia kolikoiden liikkeeseenlaskussa. Vuoden 737 jälkeen suurin osa Xuanzongin luottamuksesta kohdistui hänen pitkäaikaiseen kansleriinsa Li Linfuun, joka kannatti aggressiivisempaa ulkopolitiikkaa, jossa käytettiin ei-kiinalaisia kenraaleja. Tämä politiikka loi lopulta edellytykset Xuanzongin vastaiselle massiiviselle kapinalle.</w:t>
      </w:r>
    </w:p>
    <w:p>
      <w:r>
        <w:rPr>
          <w:b/>
        </w:rPr>
        <w:t xml:space="preserve">Tulos</w:t>
      </w:r>
    </w:p>
    <w:p>
      <w:r>
        <w:t xml:space="preserve">Mikä on sen keisarin nimi, jonka vankkumaton konfutselainen kansleri pyrki vähentämään deflaatiota ja lisäämään rahan määrää?</w:t>
      </w:r>
    </w:p>
    <w:p>
      <w:r>
        <w:rPr>
          <w:b/>
        </w:rPr>
        <w:t xml:space="preserve">Tulos</w:t>
      </w:r>
    </w:p>
    <w:p>
      <w:r>
        <w:t xml:space="preserve">Mikä on se erityinen ulkopolitiikka, joka lopulta loi edellytykset Xuanzongin vastaiselle massiiviselle kapinalle?</w:t>
      </w:r>
    </w:p>
    <w:p>
      <w:r>
        <w:rPr>
          <w:b/>
        </w:rPr>
        <w:t xml:space="preserve">Esimerkki 0.2404</w:t>
      </w:r>
    </w:p>
    <w:p>
      <w:r>
        <w:t xml:space="preserve">Läpikulku: Betty Preisser, 24-vuotias eronnut nainen, joka työskentelee vastaanottovirkailijana vaatevalmistajalla, vie kotiin toimistotöitä, joita hänen pomonsa, 56-vuotias leskimies Jerry Kingsley, käy hakemassa. Betty kertoo Jerrylle pikemminkin ammatillisista kuin henkilökohtaisista tuttavuuksistaan, rakkaudettomasta avioliitostaan muusikko Georgen kanssa. Jerryllä on hänen ikäisensä naimisissa oleva tytär Lillian ja vanhapiika Evelyn-sisko, joka on hyvin suojelevainen Jerryn suhteen.Jerry rohkenee kutsua Bettyn illalliselle. Hän tapaa Bettyn äidin, rouva Muellerin, ja siskon Alicen, jotka jakavat asunnon Bettyn kanssa. Heidän suhteensa kasvaa, mutta Betty ilmoittaa olevansa haluton tapailemaan työnantajaansa. Jerry miettii, onko heidän ikäeronsa todella tämän vastahakoisuuden taustalla. Tästä huolimatta heidän välilleen kehittyy touko-joulukuun suhde. molempien naispuoliset perheenjäsenet paheksuvat heitä voimakkaasti. Rouva Mueller kutsuu häntä "likaiseksi vanhaksi mieheksi", Jerryn sisko kutsuu Bettyä "onnenonkijaksi" ja Jerryä hölmöksi, vaikka Lillianin aviomies Jack esittää onnittelunsa, mikä saa vaimonsa halveksumaan ja saa heidät riitelemään. Kollega Walter Lockman, joka on jäänyt loukkuun pitkään ja onnettomaan avioliittoon, kehottaa Jerryä tekemään kaikkensa löytääkseen todellisen onnen... George palaa kaupunkiin ja yrittää taivutella Bettyn palaamaan hänen luokseen. Heikkouden hetkellä heillä on romanttinen suhde. Betty katuu sitä ja selittää Jerrylle, ettei se merkinnyt hänelle henkisesti mitään, mutta Jerry tuntee itsensä nöyryytetyksi. Hänen sisarensa huomaa, kuinka masentunut Jerry on tullut kotiin palattuaan. Alhaisimmillaan hän kuulee, että Walter on ottanut yliannostuksen pillereitä ja yrittänyt todennäköisesti itsemurhaa. Jerry pitää sitä merkkinä siitä, että hänen on tartuttava elämän iloon, kun vielä voi. Hän palaa Bettyn odottavaan syliin.</w:t>
      </w:r>
    </w:p>
    <w:p>
      <w:r>
        <w:rPr>
          <w:b/>
        </w:rPr>
        <w:t xml:space="preserve">Tulos</w:t>
      </w:r>
    </w:p>
    <w:p>
      <w:r>
        <w:t xml:space="preserve">Mikä on sen henkilön koko nimi, joka on samanikäinen kuin Lillian?</w:t>
      </w:r>
    </w:p>
    <w:p>
      <w:r>
        <w:rPr>
          <w:b/>
        </w:rPr>
        <w:t xml:space="preserve">Tulos</w:t>
      </w:r>
    </w:p>
    <w:p>
      <w:r>
        <w:t xml:space="preserve">Mikä on Betty Preisserin aviopuolison nimi?</w:t>
      </w:r>
    </w:p>
    <w:p>
      <w:r>
        <w:rPr>
          <w:b/>
        </w:rPr>
        <w:t xml:space="preserve">Tulos</w:t>
      </w:r>
    </w:p>
    <w:p>
      <w:r>
        <w:t xml:space="preserve">Mikä on sen henkilön koko nimi, jota Evelyn suojelee?</w:t>
      </w:r>
    </w:p>
    <w:p>
      <w:r>
        <w:rPr>
          <w:b/>
        </w:rPr>
        <w:t xml:space="preserve">Tulos</w:t>
      </w:r>
    </w:p>
    <w:p>
      <w:r>
        <w:t xml:space="preserve">Mikä on sen henkilön nimi, joka kutsuu Bettyä onnenonkijaksi?</w:t>
      </w:r>
    </w:p>
    <w:p>
      <w:r>
        <w:rPr>
          <w:b/>
        </w:rPr>
        <w:t xml:space="preserve">Tulos</w:t>
      </w:r>
    </w:p>
    <w:p>
      <w:r>
        <w:t xml:space="preserve">Mikä on sen henkilön koko nimi, jolla oli romanttinen suhde, joka ei merkinnyt hänelle henkisesti mitään?</w:t>
      </w:r>
    </w:p>
    <w:p>
      <w:r>
        <w:rPr>
          <w:b/>
        </w:rPr>
        <w:t xml:space="preserve">Esimerkki 0.2405</w:t>
      </w:r>
    </w:p>
    <w:p>
      <w:r>
        <w:t xml:space="preserve">Läpikulku: Presley kutsuttiin 24. maaliskuuta 1958 Yhdysvaltain armeijaan sotamiehenä Fort Chaffee -leirillä lähellä Fort Smithiä Arkansasissa. Hänen saapumisensa oli suuri mediatapahtuma. Sadat ihmiset tulivat Presleyn luo, kun hän astui bussista; valokuvaajat saattoivat hänet linnakkeeseen. Presley ilmoitti odottavansa innolla armeijakauttaan ja sanoi, ettei hän halunnut tulla kohdelluksi eri tavalla kuin kukaan muu: "Armeija voi tehdä kanssani mitä haluaa." Presley aloitti peruskoulutuksen Fort Hoodissa, Texasissa. Kesäkuun alussa pidetyn kahden viikon loman aikana hän äänitti viisi kappaletta Nashvillessä. Elokuun alussa hänen äidillään todettiin hepatiitti, ja hänen tilansa huononi nopeasti. Presley, jolle myönnettiin hätäloma äidin luona käymistä varten, saapui Memphisiin 12. elokuuta. Kaksi päivää myöhemmin hän kuoli sydämen vajaatoimintaan 46-vuotiaana. Presley oli murtunut; heidän suhteensa oli säilynyt äärimmäisen läheisenä - jopa aikuisikään asti he käyttivät keskenään vauvakieliä ja Presley puhutteli häntä lemmikkinimillä. 1. lokakuuta Presley liittyi koulutuksen jälkeen 3. panssaridivisioonaan Friedbergissä Saksassa. Harjoituksissa ollessaan kersantti esitteli Presleylle amfetamiinia. Hänestä tuli "käytännössä evankelista niiden hyödyistä", ei vain energian, vaan myös "voiman" ja laihtumisen vuoksi, ja monet hänen ystävänsä joukko-osastossa liittyivät hänen mukaansa. Armeija tutustutti Presleyn myös karateen, jota hän opiskeli vakavasti Jürgen Seydelin johdolla. Siitä tuli elinikäinen kiinnostuksen kohde, jonka hän myöhemmin sisällytti live-esiintymisiinsä. Sotilastoverit ovat todistaneet, että Presley halusi kuuluisuudestaan huolimatta tulla nähdyksi kyvykkäänä ja tavallisena sotilaana ja että hän oli antelias. Hän lahjoitti armeijapalkkansa hyväntekeväisyyteen, osti tukikohtaan televisiovastaanottimia ja hankki jokaiselle varusmiehelleen ylimääräisen raskausasun. 14-vuotiaan Priscilla Beaulieun Presley tapasi Friedbergissä ollessaan. He menivät lopulta naimisiin seitsemän ja puolen vuoden seurustelun jälkeen. Omaelämäkerrassaan Priscilla kertoi, että Presley oli huolissaan siitä, että hänen 24 kuukautta kestänyt sotilaspalvelusaikansa pilaisi hänen uransa. Erikoisjoukkojen palveluksessa hän olisi voinut antaa musiikkiesityksiä ja pitää yhteyttä yleisöön, mutta Parker oli vakuuttanut hänet siitä, että saadakseen kansan kunnioituksen hänen pitäisi palvella maataan tavallisena sotilaana. Tiedotusvälineiden raportit toistivat Presleyn huolen hänen urastaan, mutta RCA:n tuottaja Steve Sholes ja Hill and Rangen Freddy Bienstock olivat valmistautuneet huolellisesti hänen kahden vuoden taukoonsa. Heillä oli käytössään huomattava määrä julkaisematonta materiaalia, ja he jatkoivat menestyksekkäiden julkaisujen säännöllistä julkaisemista. Presley teki palvelukseen astumisensa ja kotiutumisensa välisenä aikana kymmenen top 40 -hittiä, muun muassa "Wear My Ring Around Your Neck", bestseller "Hard Headed Woman" ja "One Night" vuonna 1958 sekä "(Now and Then There's) A Fool Such as I" ja listaykkönen "A Big Hunk o' Love" vuonna 1959. RCA tuotti tänä aikana myös neljä vanhaa materiaalia kokoavaa albumia, joista menestyksekkäin oli Elviksen Golden Records (1958), joka nousi LP-listan kolmoseksi.</w:t>
      </w:r>
    </w:p>
    <w:p>
      <w:r>
        <w:rPr>
          <w:b/>
        </w:rPr>
        <w:t xml:space="preserve">Tulos</w:t>
      </w:r>
    </w:p>
    <w:p>
      <w:r>
        <w:t xml:space="preserve">Mikä on sen henkilön etunimi, joka kutsuttiin Yhdysvaltain armeijaan sotamiehenä Fort Chaffeen sotilasläänissä?</w:t>
      </w:r>
    </w:p>
    <w:p>
      <w:r>
        <w:rPr>
          <w:b/>
        </w:rPr>
        <w:t xml:space="preserve">Tulos</w:t>
      </w:r>
    </w:p>
    <w:p>
      <w:r>
        <w:t xml:space="preserve">Mikä on sen henkilön etunimi, jonka äidillä todettiin hepatiitti?</w:t>
      </w:r>
    </w:p>
    <w:p>
      <w:r>
        <w:rPr>
          <w:b/>
        </w:rPr>
        <w:t xml:space="preserve">Tulos</w:t>
      </w:r>
    </w:p>
    <w:p>
      <w:r>
        <w:t xml:space="preserve">Mitkä ovat niiden ihmisten sukunimet, jotka lopulta menivät naimisiin seitsemän ja puolen vuoden seurustelun jälkeen?</w:t>
      </w:r>
    </w:p>
    <w:p>
      <w:r>
        <w:rPr>
          <w:b/>
        </w:rPr>
        <w:t xml:space="preserve">Tulos</w:t>
      </w:r>
    </w:p>
    <w:p>
      <w:r>
        <w:t xml:space="preserve">Mikä on sen henkilön sukunimi, joka sanoi Presleyn olleen huolissaan siitä, että hänen 24 kuukautta kestänyt sotilaskotilaisuutensa pilaisi hänen uransa?</w:t>
      </w:r>
    </w:p>
    <w:p>
      <w:r>
        <w:rPr>
          <w:b/>
        </w:rPr>
        <w:t xml:space="preserve">Esimerkki 0.2406</w:t>
      </w:r>
    </w:p>
    <w:p>
      <w:r>
        <w:t xml:space="preserve">Läpikulku: Saint-Saëns kirjoitti kaksitoista oopperaa, joista kaksi on komediallisia oopperoita, lukuun ottamatta hänen yhteistyötään Dukasin kanssa Guiraud'n keskeneräisen Frédégondén viimeistelemiseksi.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w:t>
      </w:r>
    </w:p>
    <w:p>
      <w:r>
        <w:rPr>
          <w:b/>
        </w:rPr>
        <w:t xml:space="preserve">Tulos</w:t>
      </w:r>
    </w:p>
    <w:p>
      <w:r>
        <w:t xml:space="preserve">Mikä on sen säveltäjän sukunimi, jonka kevyiden teosten puutetta Harding piti valitettavana?</w:t>
      </w:r>
    </w:p>
    <w:p>
      <w:r>
        <w:rPr>
          <w:b/>
        </w:rPr>
        <w:t xml:space="preserve">Tulos</w:t>
      </w:r>
    </w:p>
    <w:p>
      <w:r>
        <w:t xml:space="preserve">Mikä on sen henkilön etunimi, joka arvioi Saint-Saënsin oopperat tärkeiksi ranskalaisen oopperan historiassa?</w:t>
      </w:r>
    </w:p>
    <w:p>
      <w:r>
        <w:rPr>
          <w:b/>
        </w:rPr>
        <w:t xml:space="preserve">Tulos</w:t>
      </w:r>
    </w:p>
    <w:p>
      <w:r>
        <w:t xml:space="preserve">Mikä on sen henkilön etunimi, joka sanoi, että Saint-Saënsin oopperat olivat "silta Meyerbeerin ja 1890-luvun alun vakavien ranskalaisten oopperoiden välillä?"?</w:t>
      </w:r>
    </w:p>
    <w:p>
      <w:r>
        <w:rPr>
          <w:b/>
        </w:rPr>
        <w:t xml:space="preserve">Tulos</w:t>
      </w:r>
    </w:p>
    <w:p>
      <w:r>
        <w:t xml:space="preserve">Mikä on sen henkilön sukunimi, joka piirsi Meyerbeerin teoksen kuoron tehokkaan käytön toiminnassa?</w:t>
      </w:r>
    </w:p>
    <w:p>
      <w:r>
        <w:rPr>
          <w:b/>
        </w:rPr>
        <w:t xml:space="preserve">Tulos</w:t>
      </w:r>
    </w:p>
    <w:p>
      <w:r>
        <w:t xml:space="preserve">Mikä on sen henkilön koko nimi, jonka mielestä Saint-Saënsin oopperapartituurissa on yleisesti ottaen samat vahvuudet ja heikkoudet kuin hänen muussa musiikissaan?</w:t>
      </w:r>
    </w:p>
    <w:p>
      <w:r>
        <w:rPr>
          <w:b/>
        </w:rPr>
        <w:t xml:space="preserve">Tulos</w:t>
      </w:r>
    </w:p>
    <w:p>
      <w:r>
        <w:t xml:space="preserve">Mikä on sen henkilön etunimi, joka pitää Saint-Saënsin oopperoita tärkeinä ranskalaisen oopperan historiassa ja "siltana Meyerbeerin ja 1890-luvun alun vakavien ranskalaisten oopperoiden välillä"?</w:t>
      </w:r>
    </w:p>
    <w:p>
      <w:r>
        <w:rPr>
          <w:b/>
        </w:rPr>
        <w:t xml:space="preserve">Tulos</w:t>
      </w:r>
    </w:p>
    <w:p>
      <w:r>
        <w:t xml:space="preserve">Mikä on sen henkilön nimi, joka piirsi Meyerbeerin teoksen kuoron tehokkaan käytön toiminnassa?</w:t>
      </w:r>
    </w:p>
    <w:p>
      <w:r>
        <w:rPr>
          <w:b/>
        </w:rPr>
        <w:t xml:space="preserve">Tulos</w:t>
      </w:r>
    </w:p>
    <w:p>
      <w:r>
        <w:t xml:space="preserve">Mikä on sen henkilön nimi, joka sisällytti Henrik VIII:lle Lontoossa tutkimaansa Tudor-musiikkia?</w:t>
      </w:r>
    </w:p>
    <w:p>
      <w:r>
        <w:rPr>
          <w:b/>
        </w:rPr>
        <w:t xml:space="preserve">Tulos</w:t>
      </w:r>
    </w:p>
    <w:p>
      <w:r>
        <w:t xml:space="preserve">Mikä on sen henkilön nimi, joka käytti itämaista pentatonista asteikkoa La princesse jaune -teoksessa?</w:t>
      </w:r>
    </w:p>
    <w:p>
      <w:r>
        <w:rPr>
          <w:b/>
        </w:rPr>
        <w:t xml:space="preserve">Tulos</w:t>
      </w:r>
    </w:p>
    <w:p>
      <w:r>
        <w:t xml:space="preserve">Mikä on sen henkilön nimi, joka on johdattanut johtomotiivien käytön Wagnerilta?</w:t>
      </w:r>
    </w:p>
    <w:p>
      <w:r>
        <w:rPr>
          <w:b/>
        </w:rPr>
        <w:t xml:space="preserve">Tulos</w:t>
      </w:r>
    </w:p>
    <w:p>
      <w:r>
        <w:t xml:space="preserve">Mikä on sen henkilön etunimi, joka huomauttaa, että Saint-Saëns oli sävellystyössä tavanomaisempi kuin Massenet?</w:t>
      </w:r>
    </w:p>
    <w:p>
      <w:r>
        <w:rPr>
          <w:b/>
        </w:rPr>
        <w:t xml:space="preserve">Tulos</w:t>
      </w:r>
    </w:p>
    <w:p>
      <w:r>
        <w:t xml:space="preserve">Mikä on sen henkilön etunimi, jonka näkemyksen mukaan Saint-Saënsin oopperapartituurien vahvuudet ja heikkoudet ovat yleisesti ottaen samat kuin hänen muunkin musiikkinsa?</w:t>
      </w:r>
    </w:p>
    <w:p>
      <w:r>
        <w:rPr>
          <w:b/>
        </w:rPr>
        <w:t xml:space="preserve">Tulos</w:t>
      </w:r>
    </w:p>
    <w:p>
      <w:r>
        <w:t xml:space="preserve">Mikä on sen henkilön nimi, joka sisällytti Lontoossa Henrik VIII:lle tutkimaansa Tudor-musiikkia?</w:t>
      </w:r>
    </w:p>
    <w:p>
      <w:r>
        <w:rPr>
          <w:b/>
        </w:rPr>
        <w:t xml:space="preserve">Tulos</w:t>
      </w:r>
    </w:p>
    <w:p>
      <w:r>
        <w:t xml:space="preserve">Mitkä olivat niiden viiden mallin nimet, joista Saint-Saëns takoi oman tyylinsä?</w:t>
      </w:r>
    </w:p>
    <w:p>
      <w:r>
        <w:rPr>
          <w:b/>
        </w:rPr>
        <w:t xml:space="preserve">Tulos</w:t>
      </w:r>
    </w:p>
    <w:p>
      <w:r>
        <w:t xml:space="preserve">Mikä on sen henkilön nimi, jonka kuoleman jälkeen vain Samson et Dalila on esitetty säännöllisesti?</w:t>
      </w:r>
    </w:p>
    <w:p>
      <w:r>
        <w:rPr>
          <w:b/>
        </w:rPr>
        <w:t xml:space="preserve">Tulos</w:t>
      </w:r>
    </w:p>
    <w:p>
      <w:r>
        <w:t xml:space="preserve">Mikä on sen henkilön nimi, joka piirsi Meyerbeeriltä kuoron tehokkaan käytön teoksen toiminnassa?</w:t>
      </w:r>
    </w:p>
    <w:p>
      <w:r>
        <w:rPr>
          <w:b/>
        </w:rPr>
        <w:t xml:space="preserve">Tulos</w:t>
      </w:r>
    </w:p>
    <w:p>
      <w:r>
        <w:t xml:space="preserve">Mikä on sen henkilön nimi, joka käytti itämaista pentatonista asteikkoa La princesse jaune -teoksessa?</w:t>
      </w:r>
    </w:p>
    <w:p>
      <w:r>
        <w:rPr>
          <w:b/>
        </w:rPr>
        <w:t xml:space="preserve">Tulos</w:t>
      </w:r>
    </w:p>
    <w:p>
      <w:r>
        <w:t xml:space="preserve">Mikä on sen henkilön nimi, joka Massenet'n tapaan käytti johtavia motiiveja säästeliäästi?</w:t>
      </w:r>
    </w:p>
    <w:p>
      <w:r>
        <w:rPr>
          <w:b/>
        </w:rPr>
        <w:t xml:space="preserve">Esimerkki 0.2407</w:t>
      </w:r>
    </w:p>
    <w:p>
      <w:r>
        <w:t xml:space="preserve">Läpikulku: Jay Pritzkerin paviljonki maksoi 60 miljoonaa dollaria, josta neljäsosa tuli Pritzkerin perheen lahjoituksesta. Se sisältää 4 000 kiinteää istumapaikkaa ja 95 000 neliöjalan (8 800 m2) suuren nurmikon, johon mahtuu vielä 7 000 ihmistä. Paviljonki rakennettiin Harris-teatterin yläpuolelle ja taakse, minkä ansiosta Millennium Parkin sisä- ja ulkotilojen esityspaikoilla on yhteinen lastauslaituri, harjoitushuoneita ja muita kulissien takaisia tiloja. 37-metristä (120 jalkaa) pitkää prosenium-teatteria kehystää bandshellin harjattua ruostumatonta terästä oleva päälaki; päänäyttämölle mahtuu täysi orkesteri ja 150-jäseninen kuoro. Soitinsuoja on yhdistetty ristikkäisistä, toisiinsa lomittuvista teräsputkista koostuvaan säleikköön, joka tukee innovatiivista äänentoistojärjestelmää, joka jäljittelee sisätiloissa sijaitsevien konserttisalien akustiikkaa. Paviljongin itä- ja länsipuolella on käymälät. Se on toinen puiston kahdesta esteettömillä käymälöillä varustetusta paviljongista; toinen on McCormick Tribune Plaza &amp; Ice Rink. Suurin osa puiston 123 käymälävarusteesta (78 naisille ja 45 miehille) sijaitsee paviljongin itä- ja länsipuolella olevissa maanalaisissa holveissa, joista itäpuolella olevat on lämmitetty talvikäyttöä varten.Millennium Park on rakennettu suuren maanalaisen pysäköintihallin päälle. Rakennustyöt aloitettiin ennen kuin puiston suunnitelma oli valmis, ja tammikuussa 2000 osittain rakennettuun parkkihalliin jouduttiin lisäämään 17 ylimääräistä korsua Gehryn paviljongin painon kantamiseksi. Huhtikuussa kaikkien näiden kaissoneiden yläosat oli rakennettava uudelleen paviljongin perustuksissa tehtyjen muutosten vuoksi. U.S. Equities Realty vastasi sopimusneuvotteluista Gehryn ja kaikkien urakoitsijoiden kanssa. Walsh Construction ja sen aliurakoitsijat palkattiin toteuttamaan Gehryn suunnittelun kolme elementtiä: ruostumattomasta teräksestä valmistettuja nauhoja tukeva rakenneteräs, itse nauhat sekä säleikkö ja siihen liittyvä äänentoistojärjestelmä.</w:t>
      </w:r>
    </w:p>
    <w:p>
      <w:r>
        <w:rPr>
          <w:b/>
        </w:rPr>
        <w:t xml:space="preserve">Tulos</w:t>
      </w:r>
    </w:p>
    <w:p>
      <w:r>
        <w:t xml:space="preserve">Mitä rakennettiin Harris-teatterin yläpuolelle ja taakse?</w:t>
      </w:r>
    </w:p>
    <w:p>
      <w:r>
        <w:rPr>
          <w:b/>
        </w:rPr>
        <w:t xml:space="preserve">Tulos</w:t>
      </w:r>
    </w:p>
    <w:p>
      <w:r>
        <w:t xml:space="preserve">Minkä päänäyttämölle mahtuu täysi orkesteri ja 150-jäseninen kuoro?</w:t>
      </w:r>
    </w:p>
    <w:p>
      <w:r>
        <w:rPr>
          <w:b/>
        </w:rPr>
        <w:t xml:space="preserve">Tulos</w:t>
      </w:r>
    </w:p>
    <w:p>
      <w:r>
        <w:t xml:space="preserve">Minkä rakennelman rakentaminen aloitettiin ennen kuin puiston suunnitelma oli valmis?</w:t>
      </w:r>
    </w:p>
    <w:p>
      <w:r>
        <w:rPr>
          <w:b/>
        </w:rPr>
        <w:t xml:space="preserve">Esimerkki 0.2408</w:t>
      </w:r>
    </w:p>
    <w:p>
      <w:r>
        <w:t xml:space="preserve">Läpikulku: Bowie syntyi David Robert Jonesina 8. tammikuuta 1947 Brixtonissa Lontoossa. Hänen äitinsä Margaret Mary "Peggy" (o.s. Burns; 2. lokakuuta 1913 - 2. huhtikuuta 2001) syntyi Shorncliffen armeijan leirillä lähellä Cheritonia, Kentissä. Hänen isän isovanhempansa olivat irlantilaisia siirtolaisia, jotka olivat asettuneet Manchesteriin. Hän työskenteli tarjoilijattarena Royal Tunbridge Wellsissä sijaitsevassa elokuvateatterissa. Hänen isänsä Haywood Stenton "John" Jones (21. marraskuuta 1912 - 5. elokuuta 1969) oli kotoisin Doncasterista, ja hän työskenteli lastenjärjestö Barnardo'sissa myynninedistäjänä. Perhe asui osoitteessa 40 Stansfield Road, Brixtonin ja Stockwellin rajalla Etelä-Lontoon Lambethin kaupunginosassa. Bowie kävi Stockwell Infants School -koulua kuusivuotiaaksi asti ja sai maineen lahjakkaana ja määrätietoisena lapsena - ja uhmakkaana tappelijana. 1953 Bowie muutti perheensä kanssa Bromleyhin. Kaksi vuotta myöhemmin hän alkoi käydä Burnt Ash Junior Schoolia. Koulun kuoro piti hänen ääntään "riittävänä", ja hän osoitti keskimääräistä parempia taitoja soittamisessa. Yhdeksänvuotiaana hänen tanssinsa äskettäin käyttöön otetuilla musiikki- ja liikuntatunneilla oli silmiinpistävän mielikuvituksellista: opettajat kutsuivat hänen tulkintojaan "elävästi taiteellisiksi" ja hänen ryhtiään "hämmästyttäväksi" lapseksi. Samana vuonna hänen kiinnostuksensa musiikkia kohtaan heräsi entisestään, kun hänen isänsä toi kotiin kokoelman amerikkalaisia 45-levyjä, joilla esiintyivät muun muassa The Teenagers, The Platters, Fats Domino, Elvis Presley ja Little Richard. Kuunnellessaan Little Richardin kappaleen "Tutti Frutti" Bowie sanoi myöhemmin, että hän oli "kuullut Jumalan." Bowie teki ensimmäisen vaikutuksen Presleyyn, kun hän näki serkkunsa tanssivan "Hound Dogin" tahtiin. Seuraavan vuoden loppuun mennessä hän oli ottanut käyttöönsä ukulelen ja teekontrabasson, alkanut osallistua skiffle-sessioihin ystäviensä kanssa ja soittaa pianoa; sillä välin hänen lavaesityksensä, jossa hän esitti paikalliselle Wolf Cub -ryhmälleen sekä Presleyn että Chuck Berryn kappaleita, joihin kuului myös alkuperäisten taiteilijoiden kunnioittamista osoittava hyrrääminen, kuvailtiin "hypnoottiseksi ... kuin joku toiselta planeetalta". Kun Bowie oli suorittanut yhdestoista ylioppilaskokeensa Burnt Ash Junior -koulun päätteeksi, hän meni Bromleyn tekniseen lukioon, joka oli epätavallinen teknillinen koulu, kuten elämäkerran kirjoittaja Christopher Sandford kirjoitti:.</w:t>
      </w:r>
    </w:p>
    <w:p>
      <w:r>
        <w:rPr>
          <w:b/>
        </w:rPr>
        <w:t xml:space="preserve">Tulos</w:t>
      </w:r>
    </w:p>
    <w:p>
      <w:r>
        <w:t xml:space="preserve">Mikä on sen henkilön oikea nimi, jonka isä syntyi Shorncliffen armeijan leirillä?</w:t>
      </w:r>
    </w:p>
    <w:p>
      <w:r>
        <w:rPr>
          <w:b/>
        </w:rPr>
        <w:t xml:space="preserve">Tulos</w:t>
      </w:r>
    </w:p>
    <w:p>
      <w:r>
        <w:t xml:space="preserve">Mikä on sen henkilön oikea nimi, jonka äidin isänpuoleiset isovanhemmat olivat irlantilaisia maahanmuuttajia?</w:t>
      </w:r>
    </w:p>
    <w:p>
      <w:r>
        <w:rPr>
          <w:b/>
        </w:rPr>
        <w:t xml:space="preserve">Tulos</w:t>
      </w:r>
    </w:p>
    <w:p>
      <w:r>
        <w:t xml:space="preserve">Mikä on sen henkilön oikea nimi, jonka isä oli kotoisin Doncasterista?</w:t>
      </w:r>
    </w:p>
    <w:p>
      <w:r>
        <w:rPr>
          <w:b/>
        </w:rPr>
        <w:t xml:space="preserve">Tulos</w:t>
      </w:r>
    </w:p>
    <w:p>
      <w:r>
        <w:t xml:space="preserve">Mikä on sen henkilön oikea nimi, jonka isä työskenteli lastenjärjestö Barnardo'sin myynninedistäjänä?</w:t>
      </w:r>
    </w:p>
    <w:p>
      <w:r>
        <w:rPr>
          <w:b/>
        </w:rPr>
        <w:t xml:space="preserve">Tulos</w:t>
      </w:r>
    </w:p>
    <w:p>
      <w:r>
        <w:t xml:space="preserve">Mikä on sen henkilön oikea nimi, joka aloitti koulunkäynnin Burnt Ash Junior Schoolissa vuonna 1955?</w:t>
      </w:r>
    </w:p>
    <w:p>
      <w:r>
        <w:rPr>
          <w:b/>
        </w:rPr>
        <w:t xml:space="preserve">Tulos</w:t>
      </w:r>
    </w:p>
    <w:p>
      <w:r>
        <w:t xml:space="preserve">Mikä on sen henkilön oikea nimi, jonka ääntä koulun kuoro piti "riittävänä"?</w:t>
      </w:r>
    </w:p>
    <w:p>
      <w:r>
        <w:rPr>
          <w:b/>
        </w:rPr>
        <w:t xml:space="preserve">Tulos</w:t>
      </w:r>
    </w:p>
    <w:p>
      <w:r>
        <w:t xml:space="preserve">Mikä on sen henkilön oikea nimi, joka osoitti keskimääräistä parempia taitoja soittamisessa?</w:t>
      </w:r>
    </w:p>
    <w:p>
      <w:r>
        <w:rPr>
          <w:b/>
        </w:rPr>
        <w:t xml:space="preserve">Tulos</w:t>
      </w:r>
    </w:p>
    <w:p>
      <w:r>
        <w:t xml:space="preserve">Mikä on sen henkilön oikea nimi, jonka tanssi äskettäin käyttöön otetuilla musiikki- ja liikuntatunneilla oli hämmästyttävän mielikuvituksellista?</w:t>
      </w:r>
    </w:p>
    <w:p>
      <w:r>
        <w:rPr>
          <w:b/>
        </w:rPr>
        <w:t xml:space="preserve">Tulos</w:t>
      </w:r>
    </w:p>
    <w:p>
      <w:r>
        <w:t xml:space="preserve">Mikä on sen henkilön oikea nimi, jonka opettajat kutsuivat hänen tulkintojaan "eloisan taiteellisiksi"?</w:t>
      </w:r>
    </w:p>
    <w:p>
      <w:r>
        <w:rPr>
          <w:b/>
        </w:rPr>
        <w:t xml:space="preserve">Tulos</w:t>
      </w:r>
    </w:p>
    <w:p>
      <w:r>
        <w:t xml:space="preserve">Mikä on sen henkilön oikea nimi, jonka isä toi kotiin kokoelman amerikkalaisia 45-levyjä?</w:t>
      </w:r>
    </w:p>
    <w:p>
      <w:r>
        <w:rPr>
          <w:b/>
        </w:rPr>
        <w:t xml:space="preserve">Esimerkki 0.2409</w:t>
      </w:r>
    </w:p>
    <w:p>
      <w:r>
        <w:t xml:space="preserve">Läpikulku: Senghenydd-Senghennydd sijaitsee Aberin laakson pohjoispäässä, noin 6,4 km Caerphillystä luoteeseen ja 18 km Cardiffista luoteeseen. Kun geologiset hiilitutkimukset alkoivat vuonna 1890, se oli noin 100 asukkaan maalaiskylä. Kivihiiltä löydettiin, ja ensimmäisen kaivoskuilun upottaminen William Lewisin omistamaan ja kehittämään Universal Collieryyn alkoi vuonna 1891; ensimmäinen kivihiili louhittiin vuonna 1896. Kaivoksen kaksi kuilua olivat molemmat 590 metriä (1 950 jalkaa) syviä, Lancasterin kuilu alaspäin ja Yorkin kuilu ylöspäin. Kaivoksen rakentaminen ajoittui samaan aikaan buurisodan kanssa, ja maanalaisen kaivoksen osa-alueet nimettiin sodan keskeisten paikkojen, kuten Pretorian tai Ladysmithin, Mafekingin ja Kimberleyn piiritysten purkamisen mukaan.Etelä-Walesin kaivostyöläiset, myös Universalin kaivostyöläiset, saivat palkkaa Sliding Scale -komitean määrittelemän palkan mukaan, joka määräytyi hiilen markkinahinnan mukaan. Kun hiilen hinta romahti 1890-luvun lopulla, alhaiset palkat johtivat työtaisteluihin ja vuonna 1898 lakkoon, johon Universalin miehet liittyivät huhtikuun lopussa. Monmouthshiren ja Etelä-Walesin hiilenomistajien yhdistys kieltäytyi korvaamasta asteikkoa, ja lakko päättyi 1. syyskuuta, kun omistajat myönsivät joitakin pieniä myönnytyksiä. Kaivos jatkoi tuotantoaan, ja vuonna 1899 se tuotti 3 000 pitkää tonnia (3 400 lyhyttä tonnia) hiiltä viikossa.Teollisuushistorioitsijat Helen ja Baron Duckham pitävät Universal Collierya "epäonnisena kaivoksena". Noin kello 5.00 aamulla 24. toukokuuta 1901 tapahtui kolme maanalaista räjähdystä, kun yövuoro oli poistumassa kaivoksesta. Koska räjähdys vaurioitti kuilun käämityslaitteistoa, kesti jonkin aikaa raivata rauniot pois kuilun päältä, jotta pelastajat saattoivat aloittaa työnsä. He laskeutuivat alas kello 11.00 ja pelastivat yhden miehen, ostlerin, joka löytyi hoitamansa hevosen ruumiin vierestä. Muita eloonjääneitä ei ollut, ja 81 miestä kuoli. Vaikka uhrien hautajaiset alkoivat neljä päivää myöhemmin, pelastusoperaatiot kestivät kuusi viikkoa.Kaivostarkastusvirasto aloitti tutkinnan, jonka puheenjohtajana toimi kaivosinsinööri William Galloway. Raportti julkaistiin 15. heinäkuuta. Siinä todettiin, että kaivos oli kuuma ja siellä oli runsaasti hiilipölyä. Menetelmä, jota käytettiin hiilen lastaamiseksi maanalaisiin kuorma-autoihin, aiheutti runsaasti pölyä, joka oli pahentanut pientä räjähdystä ja aiheuttanut ketjureaktion, jossa räjähdykset liittyivät toisiinsa koko kaivoksessa. Lokakuussa pidetyssä tutkinnassa todettiin, että erilaisia turvatoimia ei ollut noudatettu ja että jos kaivosta olisi kasteltu riittävästi, se olisi vähentänyt ilmassa olevan hiilipölyn määrää. Kaivoksella oli uusia ongelmia lokakuussa 1910, kun Mafekingin paluukäytävässä tapahtunut voimakas katon putoaminen vapautti loukkuun jäänyttä kaivoskaasua, minkä vuoksi kaivos jouduttiin evakuoimaan väliaikaisesti.</w:t>
      </w:r>
    </w:p>
    <w:p>
      <w:r>
        <w:rPr>
          <w:b/>
        </w:rPr>
        <w:t xml:space="preserve">Tulos</w:t>
      </w:r>
    </w:p>
    <w:p>
      <w:r>
        <w:t xml:space="preserve">Kuinka monta ihmistä selvisi Universal Collieryn kaivosturmasta?</w:t>
      </w:r>
    </w:p>
    <w:p>
      <w:r>
        <w:rPr>
          <w:b/>
        </w:rPr>
        <w:t xml:space="preserve">Tulos</w:t>
      </w:r>
    </w:p>
    <w:p>
      <w:r>
        <w:t xml:space="preserve">Mikä jäi loukkuun ja aiheutti Universal Collieryn evakuoinnin?</w:t>
      </w:r>
    </w:p>
    <w:p>
      <w:r>
        <w:rPr>
          <w:b/>
        </w:rPr>
        <w:t xml:space="preserve">Tulos</w:t>
      </w:r>
    </w:p>
    <w:p>
      <w:r>
        <w:t xml:space="preserve">Milloin alkoivat Universal Colliery -katastrofin 81 uhrin hautajaiset?</w:t>
      </w:r>
    </w:p>
    <w:p>
      <w:r>
        <w:rPr>
          <w:b/>
        </w:rPr>
        <w:t xml:space="preserve">Tulos</w:t>
      </w:r>
    </w:p>
    <w:p>
      <w:r>
        <w:t xml:space="preserve">Kuka johti tutkimusta, joka laati raportin Universal Collieryn onnettomuudesta?</w:t>
      </w:r>
    </w:p>
    <w:p>
      <w:r>
        <w:rPr>
          <w:b/>
        </w:rPr>
        <w:t xml:space="preserve">Tulos</w:t>
      </w:r>
    </w:p>
    <w:p>
      <w:r>
        <w:t xml:space="preserve">Kuka poistui Universal Colliery -kaivoksesta, kun räjähdykset tapahtuivat?</w:t>
      </w:r>
    </w:p>
    <w:p>
      <w:r>
        <w:rPr>
          <w:b/>
        </w:rPr>
        <w:t xml:space="preserve">Tulos</w:t>
      </w:r>
    </w:p>
    <w:p>
      <w:r>
        <w:t xml:space="preserve">Mikä oli pieni maanviljelijäkylä ennen William Lewisin kaivoksen kehittämistä?</w:t>
      </w:r>
    </w:p>
    <w:p>
      <w:r>
        <w:rPr>
          <w:b/>
        </w:rPr>
        <w:t xml:space="preserve">Tulos</w:t>
      </w:r>
    </w:p>
    <w:p>
      <w:r>
        <w:t xml:space="preserve">Minkä kaivoksen kuilut olivat molemmat 590 metriä syviä?</w:t>
      </w:r>
    </w:p>
    <w:p>
      <w:r>
        <w:rPr>
          <w:b/>
        </w:rPr>
        <w:t xml:space="preserve">Esimerkki 0.2410</w:t>
      </w:r>
    </w:p>
    <w:p>
      <w:r>
        <w:t xml:space="preserve">Läpikulku: Ulkoministeriö kävi päivän aikana lisäneuvotteluja arabimaiden diplomaattien kanssa toivoen, että heidät saataisiin menemään suurlähetystöön ja puhumaan panttivanginottajien kanssa. Douglas Hurdin isännöimät keskustelut päättyivät pattitilanteeseen. Diplomaatit vaativat, että heidän on voitava tarjota aseistetuille miehille turvallista kulkua pois Yhdistyneestä kuningaskunnasta, koska he uskoivat, että se olisi ainoa tapa taata rauhanomainen lopputulos, mutta Yhdistyneen kuningaskunnan hallitus oli jyrkkä, että turvallista kulkua ei harkittaisi missään tapauksessa. Karkhouti, jonka välityksellä Oan oli esittänyt tarkistetut vaatimuksensa edellisenä päivänä, sairastui päivän mittaan yhä pahemmin ja oli illalla kuumeinen, mikä johti oletuksiin, että poliisi oli sekoittanut suurlähetystöön lähetettyä ruokaa. Poliisioperaation komentaja John Dellow oli ilmeisesti harkinnut ajatusta ja jopa konsultoinut lääkäriä sen toteuttamiskelpoisuudesta, mutta lopulta hylkäsi sen "mahdottomana toteuttaa".Operaatioon osallistuneet SAS-upseerit, mukaan lukien prikaatikenraali Peter de la Billière, erikoisjoukkojen johtaja, everstiluutnantti Rose, 22 SAS:n komentaja, ja majuri Hector Gullan, joka oli mahdollisen hyökkäyksen tekevän ryhmän komentaja, viettivät koko päivän tarkentaen hyökkäyssuunnitelmiaan.</w:t>
      </w:r>
    </w:p>
    <w:p>
      <w:r>
        <w:rPr>
          <w:b/>
        </w:rPr>
        <w:t xml:space="preserve">Tulos</w:t>
      </w:r>
    </w:p>
    <w:p>
      <w:r>
        <w:t xml:space="preserve">Kuka henkilö esitti vaatimuksia sairastuneen ja kuumeisen miehen kautta?</w:t>
      </w:r>
    </w:p>
    <w:p>
      <w:r>
        <w:rPr>
          <w:b/>
        </w:rPr>
        <w:t xml:space="preserve">Esimerkki 0.2411</w:t>
      </w:r>
    </w:p>
    <w:p>
      <w:r>
        <w:t xml:space="preserve">Läpikulku: Stephen F. Austin oli olemassa olevan palkattoman vapaaehtoisen Texasin armeijan komentaja, ja hänen kehotuksestaan vuoden 1835 neuvonpitokokous kokoontui San Felipe de Austinissa saman vuoden marraskuun 3. päivänä. He loivat vuoden 1824 perustuslakiin perustuvan väliaikaisen hallituksen, jossa yleisneuvosto perustettiin lainsäädäntöelimeksi ja jokaiseen kuntaan nimitettiin yksi edustaja. Henry Smith valittiin kuvernööriksi ilman selkeästi määriteltyjä valtuuksia. Sam Houston oli paikalla Nacogdochesin vaaleilla valittuna edustajana, ja hän toimi myös Nacogdochesin miliisin komentajana.  Edward Burleson korvasi Austinin vapaaehtoisarmeijan komentajana 1. joulukuuta. 10. joulukuuta yleisneuvosto kutsui koolle uudet vaalit, joissa valitaan edustajat päättämään alueen kohtalosta. Neuvottelukunta hyväksyi Teksasin väliaikaisen armeijan perustamisen, joka oli 2 500 sotilaan maksullinen joukko. Houston nimitettiin uuden armeijan ylipäälliköksi, ja hän antoi värväysjulistuksen 12. joulukuuta. 20. joulukuuta Burlesonin johtama vapaaehtoisarmeija hajosi. 30. joulukuuta Harrisburg nimitettiin syvästi jakautuneen väliaikaisen hallituksen toimipaikaksi. Suurin osa yleisneuvostosta halusi pysyä osana Meksikoa, mutta vuoden 1824 perustuslain palauttamisen myötä.  Kuvernööri Smith tuki vastapuolen ryhmää, joka kannatti täydellistä itsenäisyyttä. Smith hajotti yleisneuvoston 10. tammikuuta 1836, mutta oli epäselvää, oliko hänellä siihen valtuudet. Hänet asetettiin syytteeseen 11. tammikuuta. Valtataistelu pysäytti käytännössä hallituksen. 1836 vuoden konventti kokoontui Washington-on-the-Brazosissa 1. maaliskuuta. Seuraavana päivänä 59 valtuutettua perustivat Texasin tasavallan liittämällä allekirjoituksensa Texasin itsenäisyysjulistukseen. Houstonin sotilaallinen toimivalta laajennettiin 4. maaliskuuta koskemaan "Texasin armeijan maajoukkoja, sekä vakinaisia, vapaaehtoisia että miliisijoukkoja". Valtuutetut valitsivat 16. maaliskuuta tasavallan väliaikaisen hallituksen, jonka presidentiksi tuli David G. Burnet, varapresidentiksi Lorenzo de Zavala, ulkoministeriksi Samuel P. Carson, sotaministeriksi Thomas Jefferson Rusk, valtiovarainministeriksi Bailey Hardeman, laivastoministeriksi Robert Potter ja oikeusministeriksi David Thomas.</w:t>
      </w:r>
    </w:p>
    <w:p>
      <w:r>
        <w:rPr>
          <w:b/>
        </w:rPr>
        <w:t xml:space="preserve">Tulos</w:t>
      </w:r>
    </w:p>
    <w:p>
      <w:r>
        <w:t xml:space="preserve">Mikä on sen henkilön etunimi, jonka Edward Burleson korvasi?</w:t>
      </w:r>
    </w:p>
    <w:p>
      <w:r>
        <w:rPr>
          <w:b/>
        </w:rPr>
        <w:t xml:space="preserve">Tulos</w:t>
      </w:r>
    </w:p>
    <w:p>
      <w:r>
        <w:t xml:space="preserve">Mikä on sen henkilön etunimi, joka nimitettiin uuden armeijan ylipäälliköksi?</w:t>
      </w:r>
    </w:p>
    <w:p>
      <w:r>
        <w:rPr>
          <w:b/>
        </w:rPr>
        <w:t xml:space="preserve">Tulos</w:t>
      </w:r>
    </w:p>
    <w:p>
      <w:r>
        <w:t xml:space="preserve">Mikä on sen henkilön etunimi, jonka armeija lakkautettiin 20. joulukuuta?</w:t>
      </w:r>
    </w:p>
    <w:p>
      <w:r>
        <w:rPr>
          <w:b/>
        </w:rPr>
        <w:t xml:space="preserve">Tulos</w:t>
      </w:r>
    </w:p>
    <w:p>
      <w:r>
        <w:t xml:space="preserve">Mikä oli sen henkilön etunimi, joka kannatti täydellistä itsenäisyyttä ajavaa vastapuolta?</w:t>
      </w:r>
    </w:p>
    <w:p>
      <w:r>
        <w:rPr>
          <w:b/>
        </w:rPr>
        <w:t xml:space="preserve">Tulos</w:t>
      </w:r>
    </w:p>
    <w:p>
      <w:r>
        <w:t xml:space="preserve">Mikä oli sen henkilön etunimi, joka hajotti yleisneuvoston 10. tammikuuta 1836?</w:t>
      </w:r>
    </w:p>
    <w:p>
      <w:r>
        <w:rPr>
          <w:b/>
        </w:rPr>
        <w:t xml:space="preserve">Tulos</w:t>
      </w:r>
    </w:p>
    <w:p>
      <w:r>
        <w:t xml:space="preserve">Mikä on 11. tammikuuta syytteeseen asetetun henkilön etunimi?</w:t>
      </w:r>
    </w:p>
    <w:p>
      <w:r>
        <w:rPr>
          <w:b/>
        </w:rPr>
        <w:t xml:space="preserve">Esimerkki 0.2412</w:t>
      </w:r>
    </w:p>
    <w:p>
      <w:r>
        <w:t xml:space="preserve">Läpikulku: Carolyn on viisivuotias musta tyttö, joka putoaa hylättyyn, umpeenkasvanut kaivoon poimiessaan kukkia matkalla kouluun eräänä aamuna. Hänen vanhempansa pyytävät apua seriffi Ben Kelloggilta tytön löytämiseksi. Carolynin katoaminen aiheuttaa yhteisössä vihaa ja hämmennystä, ja erilaiset huhut leviävät nopeasti valkoisen ja mustan väestön keskuudessa, kun valkoinen muukalainen, Claude Packard, pidätetään epäiltynä. kaivosinsinööri Packard on kaupungissa tapaamassa setäänsä Sam Packardia, tunnettua paikallista liikemiestä, joka yrittää käyttää vaikutusvaltaansa saadakseen veljenpoikansa pois poliisin huostasta. Tämä lietsoo rotujännitystä entisestään, ja kun Carolynin sukulaiset lähestyvät häntä poliisiaseman ulkopuolella, hän saa sydänkohtauksen, joka ilmoitetaan valkoisen väestön keskuudessa rotuhyökkäyksenä. Tilanne riistäytyy nopeasti käsistä, kun erilaiset mustien ja valkoisten jengit alkavat hyökätä toistensa kimppuun. seriffi pyytää pormestaria tilaamaan valtion apua mahdollisten vakavien levottomuuksien taltuttamiseksi ja valmistelee vapaaehtoisia apulaisseriffejä hajottamaan kasvavaa valkoisten väkijoukkoa Sam Packardin varastolla. ennen kuin tapahtumat ehtivät riistäytyä täysin käsistä, Carolyn löydetään kaivosta elossa, mutta häntä ei saada helposti ulos. Tarvitaan kaikkien kaupunkilaisten ja Claude Packardin yhteisiä ponnisteluja, jotta hänet voidaan pelastaa turvallisesti ja palauttaa perheensä luokse.</w:t>
      </w:r>
    </w:p>
    <w:p>
      <w:r>
        <w:rPr>
          <w:b/>
        </w:rPr>
        <w:t xml:space="preserve">Tulos</w:t>
      </w:r>
    </w:p>
    <w:p>
      <w:r>
        <w:t xml:space="preserve">Kenen vanhemmat pyytävät apua joltakulta löytääkseen heidät?</w:t>
      </w:r>
    </w:p>
    <w:p>
      <w:r>
        <w:rPr>
          <w:b/>
        </w:rPr>
        <w:t xml:space="preserve">Tulos</w:t>
      </w:r>
    </w:p>
    <w:p>
      <w:r>
        <w:t xml:space="preserve">Mikä on sen henkilön koko nimi, jota jonkun sukulaiset lähestyvät poliisiaseman ulkopuolella?</w:t>
      </w:r>
    </w:p>
    <w:p>
      <w:r>
        <w:rPr>
          <w:b/>
        </w:rPr>
        <w:t xml:space="preserve">Tulos</w:t>
      </w:r>
    </w:p>
    <w:p>
      <w:r>
        <w:t xml:space="preserve">Mikä on sydänkohtauksen saaneen henkilön koko nimi?</w:t>
      </w:r>
    </w:p>
    <w:p>
      <w:r>
        <w:rPr>
          <w:b/>
        </w:rPr>
        <w:t xml:space="preserve">Esimerkki 0.2413</w:t>
      </w:r>
    </w:p>
    <w:p>
      <w:r>
        <w:t xml:space="preserve">Läpikulku: Aleksanteri Suuri valloitti Egyptin vuonna 332 eKr. ilman persialaisten vähäistä vastarintaa, ja egyptiläiset ottivat hänet vastaan vapauttajana. Aleksanterin seuraajien perustama hallinto, makedonialainen Ptolemaiosten kuningaskunta, perustui egyptiläiseen malliin, ja sen keskuspaikka oli uusi pääkaupunki Aleksandria. Kaupunki osoitti hellenistisen hallinnon valtaa ja arvovaltaa, ja siitä tuli oppimisen ja kulttuurin keskus, jonka keskus oli kuuluisa Aleksandrian kirjasto. Aleksandrian majakka valaisi tietä lukuisille laivoille, jotka pitivät kaupankäynnin käynnissä kaupungin läpi - Ptolemaiokset asettivat kaupan ja tuloja tuottavat yritykset, kuten papyruksen valmistuksen, etusijalle.Hellenistinen kulttuuri ei syrjäyttänyt kotoperäistä egyptiläistä kulttuuria, sillä Ptolemaiokset tukivat vanhoja perinteitä pyrkiessään varmistamaan väestön lojaalisuuden. He rakensivat uusia temppeleitä egyptiläiseen tyyliin, tukivat perinteisiä kultteja ja esiintyivät faaraoina. Jotkin perinteet yhdistyivät, kun kreikkalaiset ja egyptiläiset jumalat synkretisoitiin yhdistetyiksi jumaliksi, kuten Serapikseksi, ja klassiset kreikkalaiset kuvanveiston muodot vaikuttivat perinteisiin egyptiläisiin motiiveihin. Huolimatta ponnisteluistaan egyptiläisten rauhoittamiseksi Ptolemaiokselle aiheutti haasteita alkuperäiskansojen kapinat, katkerat perheriidat ja Ptolemaios IV:n kuoleman jälkeen muodostunut voimakas Aleksandrian väkijoukko. Lisäksi Rooman ollessa entistä riippuvaisempi Egyptin viljan tuonnista roomalaiset kiinnostuivat suuresti maan poliittisesta tilanteesta. Jatkuvat egyptiläiskapinat, kunnianhimoiset poliitikot ja voimakkaat vastustajat Lähi-idästä tekivät tilanteesta epävakaan, mikä sai Rooman lähettämään joukkoja turvaamaan maan valtakuntansa maakuntana.</w:t>
      </w:r>
    </w:p>
    <w:p>
      <w:r>
        <w:rPr>
          <w:b/>
        </w:rPr>
        <w:t xml:space="preserve">Tulos</w:t>
      </w:r>
    </w:p>
    <w:p>
      <w:r>
        <w:t xml:space="preserve">Mikä on sen henkilön koko nimi, jonka seuraajat muodostivat Makedonian Ptolemaiosten kuningaskunnan?</w:t>
      </w:r>
    </w:p>
    <w:p>
      <w:r>
        <w:rPr>
          <w:b/>
        </w:rPr>
        <w:t xml:space="preserve">Esimerkki 0.2414</w:t>
      </w:r>
    </w:p>
    <w:p>
      <w:r>
        <w:t xml:space="preserve">Läpikulku: "Laivakuva" on ollut meritaiteessa pitkään esillä, aina keskiaikaisista sineteistä ja kolikoista 1400-luvun varhaisiin kaiverruksiin, ja pelkkä sivukuva purjehtivasta laivasta, jossa miehistöä ei useinkaan näy, oli vakiintunut tehokkaimmaksi tavaksi tallentaa alusten rakennetta.  Anthony Roll kuuluu teosten lajityyppiin, jonka tarkoituksena oli palvella kuningasta ja sotilasjohtoa kahdessa tehtävässä: kohtuullisen informatiivisina yleiskatsauksina, joissa luetellaan yksityiskohtaisesti aluksia tai rannikon strategisia alueita, niitä voitiin tutkia vahvuuksien ja heikkouksien määrittelemiseksi, ja kerskailevina ja eloisina Tudorien sotilaallisen voiman kuvauksina niitä voitiin käyttää kuninkaan imartelemiseen, hoviväen vakuuttamiseen ja ulkomaisten suurlähettiläiden sotilaallisen auktoriteetin määräämiseen. Aikalaiskarttoja eli "platseja" koristeltiin rutiininomaisesti yksityiskohtaisilla laivakuvilla sekä vesistöjen merkitsemiseksi että maisemien elävöittämiseksi. Tällaiset kartat olivat tuohon aikaan yleisiä, ja taiteilijat jopa kaunistelivat niitä, jos niitä pidettiin liian yksinkertaisina tai tylsinä. Laivastoa laajennettiin Henrik VIII:n valtakaudella, ja hänen tiedettiin olevan kiinnostunut sota-aluksista, kuten käy ilmi eeppisestä maalauksesta Henrik VIII:n maihinnousu Doverissa, jossa kuvattiin, joskin melko epärealistisesti, aluksia, jotka veivät 29-vuotiaan kuninkaan huippukokoukseen Ranskan Fransiskus I:n kanssa Kultakangaskentällä vuonna 1520. Tätä maalausta, joka on hiljattain ajoitettu noin vuodelle 1545, on myös ehdotettu Anthonyn todennäköiseksi inspiraation lähteeksi kuvituksiaan varten.Anthonylle liitetään kolme tällaista merisotatoimia ja -retkiä kuvaavaa taulua: Anne of Clevesin reitti matalista maista Englantiin (1539), ranskalaisten hyökkäys rannikkolinnoitukseen (päivämäärä tuntematon) ja ranskalaisten hyökkäys Brightoniin (heinäkuu 1545). Näissä maalauksissa, erityisesti Brightonin ryöstöretkellä, alusten muotoilu vastaa hyvin pitkälti rullissa olevia aluksia. Ei tiedetä tarkalleen, milloin rullakoiden työ aloitettiin tai milloin se saatiin päätökseen. Varmaa on vain se, että se esiteltiin kuninkaalle sen päivämäärävuonna 1546. Se, että siihen on sisällytetty Mary Rose, joka upposi Solentin taistelussa 19. heinäkuuta 1545, ei tarkoita, että se olisi välttämättä aloitettu ennen kyseistä päivämäärää, sillä pidettiin mahdollisena, että se voitaisiin nostaa vielä vuonna 1549. Galeassit Antelope, Hart, Bull ja Tiger, jotka kaikki esiintyvät toisessa luettelossa, olivat vielä maaliskuussa 1546 rakenteilla, ja Hart oli merellä vasta lokakuussa samana vuonna. Samaan aikaan kaleeria Blanchard, joka oli vallattu ranskalaisilta 18. toukokuuta 1546, ei ole mukana.</w:t>
      </w:r>
    </w:p>
    <w:p>
      <w:r>
        <w:rPr>
          <w:b/>
        </w:rPr>
        <w:t xml:space="preserve">Tulos</w:t>
      </w:r>
    </w:p>
    <w:p>
      <w:r>
        <w:t xml:space="preserve">Mikä on sen maalauksen nimi, jota on ehdotettu Anthonyn kuvitusten todennäköiseksi inspiraation lähteeksi?</w:t>
      </w:r>
    </w:p>
    <w:p>
      <w:r>
        <w:rPr>
          <w:b/>
        </w:rPr>
        <w:t xml:space="preserve">Tulos</w:t>
      </w:r>
    </w:p>
    <w:p>
      <w:r>
        <w:t xml:space="preserve">Mikä on sen henkilön nimi, jonka kuvitusten inspiraation lähteenä Henrik VIII:n saapuminen Doveriin on oletettavasti käytetty?</w:t>
      </w:r>
    </w:p>
    <w:p>
      <w:r>
        <w:rPr>
          <w:b/>
        </w:rPr>
        <w:t xml:space="preserve">Tulos</w:t>
      </w:r>
    </w:p>
    <w:p>
      <w:r>
        <w:t xml:space="preserve">Mikä on sen aluksen nimi, jonka nostamista pidettiin mahdollisena vielä vuonna 1549?</w:t>
      </w:r>
    </w:p>
    <w:p>
      <w:r>
        <w:rPr>
          <w:b/>
        </w:rPr>
        <w:t xml:space="preserve">Esimerkki 0.2415</w:t>
      </w:r>
    </w:p>
    <w:p>
      <w:r>
        <w:t xml:space="preserve">Läpikulku: Leonard Harrison State Park on 237 hehtaarin (585 hehtaarin) kokoinen Pennsylvanian osavaltion puisto Tiogan piirikunnassa, Pennsylvaniassa, Yhdysvalloissa. Se sijaitsee Pine Creek Gorgen itäreunalla, joka tunnetaan myös Pennsylvanian Grand Canyonina ja joka on täällä 800 jalan (240 m) syvyinen ja lähes 4 000 jalan (1 200 m) levyinen. Se toimii myös viereisen Colton Point State Parkin päämajana, joka on sen sisarpuisto rotkon länsireunalla. Leonard Harrison State Park tunnetaan Pine Creek Gorge -näkymistä, ja se tarjoaa patikointia, kalastusta ja metsästystä, veneilyä ja leirintäalueita. Puisto sijaitsee Shippenin ja Delmarin Townshipsissa, 16 kilometriä Wellsborosta länteen Pennsylvanian tien 660 länsipäässä.Pine Creek virtaa puiston läpi ja on kaivanut rotkon viiden suuren devoni- ja hiilikauden kivimuodostelman läpi. Alkuperäisamerikkalaiset käyttivät aikoinaan Pine Creek Path -polkua puron varrella. Myöhemmin polkua käyttivät metsurit, ja sitten siitä tuli rautatien reitti vuosina 1883-1988. Vuodesta 1996 lähtien 63,4 mailin (102,0 km) pituinen Pine Creek Rail Trail on kulkenut puroa pitkin puiston läpi. Pine Creek Gorge nimettiin kansalliseksi luonnonmuistomerkiksi vuonna 1968, ja se on suojeltu myös Pennsylvanian osavaltion luonnonalueena ja tärkeänä lintualueena, ja Pine Creek on Pennsylvanian Scenic and Wild River. Pine Creek Gorge on koti monille kasvi- ja eläinlajeille, joista osa on tuotu alueelle uudelleen. 1800-luvulla ja 1900-luvun alussa Pine Creek Gorge hakattiin, mutta nyt se on osittain Civilian Conservation Corpsin (CCC) 1930-luvulla tekemien suojelutoimien ansiosta peittynyt uudelleen kasvavaan metsään. Puisto on nimetty Leonard Harrisonin mukaan, joka oli Wellsboron metsurimies, joka hakkasi puita alueella ja perusti puiston, jonka hän lahjoitti osavaltiolle vuonna 1922. CCC paransi puistoa ja rakensi monet sen alkuperäisistä tiloista. Vuonna 1936 toteutetun onnistuneen mainoskampanjan jälkeen puisto on ollut suosittu matkailukohde, ja se houkuttelee vuosittain satojatuhansia kävijöitä. Pennsylvanian luonnonsuojelu- ja luonnonvaraministeriön (DCNR) puistojen toimisto valitsi Leonard Harrison State Parkin "25 Must-See Pennsylvania State Parks" -luetteloonsa ja kehui sen "upeita näkymiä ja upeaa näkymää Pine Creek Gorgeen, joka tunnetaan myös Pennsylvanian Grand Canyonina".</w:t>
      </w:r>
    </w:p>
    <w:p>
      <w:r>
        <w:rPr>
          <w:b/>
        </w:rPr>
        <w:t xml:space="preserve">Tulos</w:t>
      </w:r>
    </w:p>
    <w:p>
      <w:r>
        <w:t xml:space="preserve">Mikä on sen paikan nimi, jonka sisarpuisto sijaitsee rotkon länsireunalla?</w:t>
      </w:r>
    </w:p>
    <w:p>
      <w:r>
        <w:rPr>
          <w:b/>
        </w:rPr>
        <w:t xml:space="preserve">Tulos</w:t>
      </w:r>
    </w:p>
    <w:p>
      <w:r>
        <w:t xml:space="preserve">Mikä on sen rotkon koko nimi, jonka länsireunalla on Leonard Harrison State Parkin sisarpuisto?</w:t>
      </w:r>
    </w:p>
    <w:p>
      <w:r>
        <w:rPr>
          <w:b/>
        </w:rPr>
        <w:t xml:space="preserve">Tulos</w:t>
      </w:r>
    </w:p>
    <w:p>
      <w:r>
        <w:t xml:space="preserve">Mikä on sen kansallisen luonnonmuistomerkin koko nimi, joka on koti monille kasvi- ja eläinlajeille, joista osa on palautettu alueelle?</w:t>
      </w:r>
    </w:p>
    <w:p>
      <w:r>
        <w:rPr>
          <w:b/>
        </w:rPr>
        <w:t xml:space="preserve">Tulos</w:t>
      </w:r>
    </w:p>
    <w:p>
      <w:r>
        <w:t xml:space="preserve">Mikä on sen puiston nimi, joka toimii myös viereisen sisarpuiston päämajana?</w:t>
      </w:r>
    </w:p>
    <w:p>
      <w:r>
        <w:rPr>
          <w:b/>
        </w:rPr>
        <w:t xml:space="preserve">Tulos</w:t>
      </w:r>
    </w:p>
    <w:p>
      <w:r>
        <w:t xml:space="preserve">Mikä on sen kansallisen luonnonmuodostelman nimi, joka on kaiverrettu Pine Creekin kautta viiden merkittävän devoni- ja hiilikautisen kivimuodostuman läpi?</w:t>
      </w:r>
    </w:p>
    <w:p>
      <w:r>
        <w:rPr>
          <w:b/>
        </w:rPr>
        <w:t xml:space="preserve">Tulos</w:t>
      </w:r>
    </w:p>
    <w:p>
      <w:r>
        <w:t xml:space="preserve">Mikä on alkuperäisamerikkalaisten aikoinaan käyttämän polun varrella olevan puron nimi?</w:t>
      </w:r>
    </w:p>
    <w:p>
      <w:r>
        <w:rPr>
          <w:b/>
        </w:rPr>
        <w:t xml:space="preserve">Esimerkki 0.2416</w:t>
      </w:r>
    </w:p>
    <w:p>
      <w:r>
        <w:t xml:space="preserve">Läpikulku: Pahamaineinen lainsuojaton Wes McQueen karkaa vankilasta ja lähtee Coloradon territorioon tapaamaan pakonsa järjestänyttä miestä, hänen vanhaa ystäväänsä Dave Rickardia. Matkan varrella hänen kuljettamansa postivaunun kimppuun hyökkää rosvojoukko. Kun kuljettaja ja vartija kuolevat, McQueen tappaa tai ajaa loput pyssymiehet pois ja ansaitsee muiden matkustajien, uneksija Fred Winslow'n ja hänen tyttärensä Julie Annin, kiitollisuuden. Winslow on ostanut maatilan silmänkantamattomiin ja odottaa innolla omaisuutensa tekemistä.McQueen saapuu Todos Santosin aavekaupunkiin, jossa häntä odottavat Reno Blake ja Duke Harris sekä Renon puoliintunut intiaanityttöystävä Colorado Carson. Tutkittuaan heidät (eikä pidettyään näkemästään) hän lähtee läheiseen kaupunkiin tapaamaan sairasta Rickardia, joka pyytää McQueenia tekemään viimeisen ison junaryöstön, jotta he molemmat voivat jäädä eläkkeelle.Rickardia lukuun ottamatta McQueen epäluuloisesti suhtautuu kaikkiin muihin jengin jäseniin, myös entiseen yksityisetsivään Pluthneriin, joka värväsi Renon ja Duken, ja Homer Wallaceen, rautateiden ilmiantajaan. McQueen haluaa päästä kuiville, mutta suostuu tekemään keikan kiitollisuuden ja ystävyyden vuoksi. ryöstöä odotellessaan McQueen päättää pitää Coloradon mukanaan välttääkseen aiheuttamasta ongelmia Duken ja Renon välille. Vaikka Colorado ihastuu häneen ja kertoo sen hänelle, McQueen haaveilee yhä Julie Annin naimisiinmenosta ja asettumisesta aloilleen. Kun hän vierailee Winslow'n tilalla, hän löytää sen köyhänä ja kuivana paikkana. Winslow varoittaa häntä, että Julie Ann rakastaa Randolphia, rikkaita miehiä idässä. Winslow vei hänet pois, koska Randolph ei olisi koskaan mennyt naimisiin sosiaalisesti niin paljon häntä alempana olevan kanssa. McQueen ei kuitenkaan lannistu.</w:t>
      </w:r>
    </w:p>
    <w:p>
      <w:r>
        <w:rPr>
          <w:b/>
        </w:rPr>
        <w:t xml:space="preserve">Tulos</w:t>
      </w:r>
    </w:p>
    <w:p>
      <w:r>
        <w:t xml:space="preserve">Mikä on sen tytön isän etunimi, jota lainsuojaton suojelee postivaunuissa?</w:t>
      </w:r>
    </w:p>
    <w:p>
      <w:r>
        <w:rPr>
          <w:b/>
        </w:rPr>
        <w:t xml:space="preserve">Tulos</w:t>
      </w:r>
    </w:p>
    <w:p>
      <w:r>
        <w:t xml:space="preserve">Mikä on sen henkilön sukunimi, jonka sairaan miehen halutaan tekevän suuren junaryöstön?</w:t>
      </w:r>
    </w:p>
    <w:p>
      <w:r>
        <w:rPr>
          <w:b/>
        </w:rPr>
        <w:t xml:space="preserve">Tulos</w:t>
      </w:r>
    </w:p>
    <w:p>
      <w:r>
        <w:t xml:space="preserve">Ketä nainen, jonka lainsuojaton haluaa naimisiin, vielä rakastaa?</w:t>
      </w:r>
    </w:p>
    <w:p>
      <w:r>
        <w:rPr>
          <w:b/>
        </w:rPr>
        <w:t xml:space="preserve">Tulos</w:t>
      </w:r>
    </w:p>
    <w:p>
      <w:r>
        <w:t xml:space="preserve">Mikä on sen henkilön etunimi, joka on parisuhteessa lainsuojattomaan ihastuneen naisen kanssa?</w:t>
      </w:r>
    </w:p>
    <w:p>
      <w:r>
        <w:rPr>
          <w:b/>
        </w:rPr>
        <w:t xml:space="preserve">Esimerkki 0.2417</w:t>
      </w:r>
    </w:p>
    <w:p>
      <w:r>
        <w:t xml:space="preserve">Läpikulku: Craig Thomas Discovery and Visitor Center, joka sijaitsee puiston päämajan vieressä Moosessa, Wyomingissa, ja on avoinna ympäri vuoden. Vuonna 2007 avattu, vanhan, riittämättömän vierailijakeskuksen tilalle rakennettu keskus on nimetty edesmenneen Yhdysvaltain senaattorin Craig Thomasin mukaan, ja sen on suunnitellut arvostettu arkkitehti Bohlin Cywinski Jackson. Se rahoitettiin liittovaltion avustuksilla ja yksityisillä lahjoituksilla. Viereinen 154-paikkainen auditorio avattiin yleisölle huhtikuussa 2011. Jackson-järven pohjoispuolella Colter Bay Villagessa sijaitseva Colter Bay Visitor Center &amp; Indian Arts Museum on avoinna toukokuun alusta lokakuun alkuun. Colter Bay Visitor Center &amp; Indian Arts Museumissa on ollut David T. Vernonin intiaanitaiteen näyttely vuodesta 1972 lähtien. Colter Bayn vierailijakeskus rakennettiin vuonna 1956, ja vuonna 2005 todettiin, että se ei ollut asianmukainen intiaanitaidekokoelman asianmukaisen hoidon ja esittelyn kannalta. Talvella 2011-2012 keskuksessa saatiin päätökseen 150 000 dollarin kunnostushanke, ja osa taidekokoelmasta saatiin nähtäville, kun keskus avattiin kauden ajaksi toukokuussa 2012.Moose-joen eteläpuolella Moose-Wilson Roadin varrella Laurance S. Rockefeller Preserve Center sijaitsee Phelps-järven rannalla Laurance S. Rockefellerin yksityisomistuksessa olleella maalla. Grand Teton National Parkille lahjoitettu ja yleisölle vuonna 2008 avattu alue oli aikoinaan osa JY Ranchia, Jackson Holen ensimmäistä dude ranchia. Jenny Laken Jenny Lake Visitor Center on avoinna toukokuun puolivälistä syyskuun puoliväliin. Tämä vierailijakeskus sijaitsee Jenny Lake Ranger Station Historic District -alueella, ja se on sama rakennus, jonka valokuvaaja Harrison Crandall oli rakentanut taideateljeeksi 1920-luvulla.</w:t>
      </w:r>
    </w:p>
    <w:p>
      <w:r>
        <w:rPr>
          <w:b/>
        </w:rPr>
        <w:t xml:space="preserve">Tulos</w:t>
      </w:r>
    </w:p>
    <w:p>
      <w:r>
        <w:t xml:space="preserve">Mikä on valokuvaaja Harrison Crandallin 1920-luvulla taidestudioksi rakentaman rakennuksen nimi?</w:t>
      </w:r>
    </w:p>
    <w:p>
      <w:r>
        <w:rPr>
          <w:b/>
        </w:rPr>
        <w:t xml:space="preserve">Esimerkki 0.2418</w:t>
      </w:r>
    </w:p>
    <w:p>
      <w:r>
        <w:t xml:space="preserve">Läpikulku: Watersin poissaollessa Gilmour oli rekrytoinut muusikoita uuteen projektiin. Kuukausia aiemmin kosketinsoittaja Jon Carin oli jammaillut Gilmourin kanssa hänen Hookend-studiossaan, jossa hän oli säveltänyt sointukulkua, josta tuli "Learning to Fly", ja niin hänet kutsuttiin mukaan tiimiin. Gilmour kutsui Bob Ezrinin (vuoden 1979 The Wallin toinen tuottaja) auttamaan materiaalin vakiinnuttamisessa; Ezrin oli kieltäytynyt Watersin tarjouksesta osallistua uuden sooloalbuminsa Radio K.A.O.S.:n kehitystyöhön sanomalla, että "Davelle ja minulle oli paljon helpompaa tehdä meidän versiomme Floyd-levystä". Ezrin saapui Englantiin vuoden 1986 puolivälissä, ja Gilmour kuvaili myöhemmin, että hän "mucking about with a lot of demos." Tässä vaiheessa uuteen Pink Floyd -julkaisuun ei ollut vielä sitouduttu, ja Gilmour piti kiinni siitä, että materiaalista saattaisi tulla hänen kolmas sooloalbuminsa. CBS:n edustaja Stephen Ralbovsky toivoi uutta Pink Floyd -albumia, mutta kertoi Gilmourille ja Ezrinille tapaamisessa marraskuussa 1986, että musiikki "ei kuulosta yhtään Pink Floydilta". Gilmour sanoi myöhemmin, että uusi projekti oli vaikea ilman Watersia. Hän kokeili lauluntekijöitä, kuten Eric Stewartia ja Roger McGough'ta, mutta päätyi lopulta Anthony Mooreen, joka oli merkitty "Learning to Flyn" ja "On the Turning Awayn" kanssakirjoittajaksi. Kun monet aiemmat Pink Floyd -albumit ovat konseptialbumeita, Gilmour päätyi tavanomaisempaan lähestymistapaan, joka on kokoelma kappaleita ilman temaattista yhteyttä. Saman vuoden loppuun mennessä hän oli päättänyt tehdä materiaalista Pink Floyd -projektin.</w:t>
      </w:r>
    </w:p>
    <w:p>
      <w:r>
        <w:rPr>
          <w:b/>
        </w:rPr>
        <w:t xml:space="preserve">Tulos</w:t>
      </w:r>
    </w:p>
    <w:p>
      <w:r>
        <w:t xml:space="preserve">Mikä on sen henkilön etunimi, joka oli kieltäytynyt Watersin tarjouksesta osallistua hänen uuden sooloalbuminsa kehitystyöhön?</w:t>
      </w:r>
    </w:p>
    <w:p>
      <w:r>
        <w:rPr>
          <w:b/>
        </w:rPr>
        <w:t xml:space="preserve">Tulos</w:t>
      </w:r>
    </w:p>
    <w:p>
      <w:r>
        <w:t xml:space="preserve">Mikä on sen henkilön sukunimi, jonka kanssa Ezrin luuli voivansa helposti tehdä oman versionsa Floyd-levystä?</w:t>
      </w:r>
    </w:p>
    <w:p>
      <w:r>
        <w:rPr>
          <w:b/>
        </w:rPr>
        <w:t xml:space="preserve">Tulos</w:t>
      </w:r>
    </w:p>
    <w:p>
      <w:r>
        <w:t xml:space="preserve">Mikä on vuoden 1986 puolivälissä Englantiin saapuneen henkilön etunimi?</w:t>
      </w:r>
    </w:p>
    <w:p>
      <w:r>
        <w:rPr>
          <w:b/>
        </w:rPr>
        <w:t xml:space="preserve">Tulos</w:t>
      </w:r>
    </w:p>
    <w:p>
      <w:r>
        <w:t xml:space="preserve">Mikä on Hookend-studion omistajan nimi?</w:t>
      </w:r>
    </w:p>
    <w:p>
      <w:r>
        <w:rPr>
          <w:b/>
        </w:rPr>
        <w:t xml:space="preserve">Tulos</w:t>
      </w:r>
    </w:p>
    <w:p>
      <w:r>
        <w:t xml:space="preserve">Mikä on Jon Carinin sijaisen nimi?</w:t>
      </w:r>
    </w:p>
    <w:p>
      <w:r>
        <w:rPr>
          <w:b/>
        </w:rPr>
        <w:t xml:space="preserve">Tulos</w:t>
      </w:r>
    </w:p>
    <w:p>
      <w:r>
        <w:t xml:space="preserve">Mikä on sen henkilön nimi, jolla oli sooloalbumi nimeltä Radio K.A.O.S?</w:t>
      </w:r>
    </w:p>
    <w:p>
      <w:r>
        <w:rPr>
          <w:b/>
        </w:rPr>
        <w:t xml:space="preserve">Tulos</w:t>
      </w:r>
    </w:p>
    <w:p>
      <w:r>
        <w:t xml:space="preserve">Mikä on sen henkilön nimi, joka harkitsi Eric Stewartin käyttämistä lauluntekijänä?</w:t>
      </w:r>
    </w:p>
    <w:p>
      <w:r>
        <w:rPr>
          <w:b/>
        </w:rPr>
        <w:t xml:space="preserve">Tulos</w:t>
      </w:r>
    </w:p>
    <w:p>
      <w:r>
        <w:t xml:space="preserve">Mikä on sen henkilön nimi, joka harkitsi Roger McGough'n käyttämistä lauluntekijänä?</w:t>
      </w:r>
    </w:p>
    <w:p>
      <w:r>
        <w:rPr>
          <w:b/>
        </w:rPr>
        <w:t xml:space="preserve">Tulos</w:t>
      </w:r>
    </w:p>
    <w:p>
      <w:r>
        <w:t xml:space="preserve">Mikä on sen henkilön nimi, joka käytti Anthony Moorea lauluntekijänä?</w:t>
      </w:r>
    </w:p>
    <w:p>
      <w:r>
        <w:rPr>
          <w:b/>
        </w:rPr>
        <w:t xml:space="preserve">Tulos</w:t>
      </w:r>
    </w:p>
    <w:p>
      <w:r>
        <w:t xml:space="preserve">Mikä on sen henkilön nimi, joka päätti tehdä materiaalista Pink FLoyd -projektin?</w:t>
      </w:r>
    </w:p>
    <w:p>
      <w:r>
        <w:rPr>
          <w:b/>
        </w:rPr>
        <w:t xml:space="preserve">Esimerkki 0.2419</w:t>
      </w:r>
    </w:p>
    <w:p>
      <w:r>
        <w:t xml:space="preserve">Läpikulku: Sardou kirjoitti yli 70 näytelmää, joista lähes kaikki olivat menestyksekkäitä, eikä yhtäkään niistä esitetä nykyään. Sardou aloitti 1880-luvun alussa yhteistyön näyttelijä Sarah Bernhardtin kanssa, jolle hän tarjosi sarjan historiallisia melodraamoja. Hänen kolmas Bernhardt-näytelmänsä, La Tosca, joka sai ensi-iltansa Pariisissa 24. marraskuuta 1887 ja jossa Bernhardt näytteli ympäri Eurooppaa, oli suuri menestys, ja pelkästään Ranskassa sitä esitettiin yli 3 000 kertaa.Puccini oli nähnyt La Toscan ainakin kahdesti, Milanossa ja Torinossa. Toukokuun 7. päivänä 1889 hän kirjoitti kustantajalleen Giulio Ricordille ja pyysi tätä pyytämään Sardoulta lupaa oopperan tekemiseen: "Näen tässä Toscassa tarvitsemani oopperan, jossa ei ole ylenpalttisia mittasuhteita, jossa ei ole monimutkaista spektaakkelia eikä se vaadi tavanomaista ylenpalttista musiikkia." Ricordi lähetti agenttinsa Emanuele Muzion Pariisiin neuvottelemaan Sardoun kanssa, joka halusi, että hänen näytelmänsä sovittaisi ranskalaissäveltäjä. Hän valitti La Toscan saamaa vastaanottoa Italiassa, erityisesti Milanossa, ja varoitti, että muut säveltäjät olivat kiinnostuneita teoksesta. Ricordi pääsi kuitenkin sopimukseen Sardoun kanssa ja antoi libretisti Luigi Illicalle tehtäväksi kirjoittaa sovituksen käsikirjoitus. 1891 Illica neuvoi Puccinia luopumaan hankkeesta, todennäköisesti siksi, että hänestä näytelmää ei voitu sovittaa onnistuneesti musiikkimuotoon. Kun Sardou ilmaisi tyytymättömyytensä siihen, että hänen menestynein teoksensa annettaisiin suhteellisen uuden säveltäjän tehtäväksi, jonka musiikista hän ei pitänyt, Puccini loukkaantui. Hän vetäytyi sopimuksesta, jonka Ricordi antoi säveltäjä Alberto Franchettille.  Illica kirjoitti libreton Franchettille, joka ei koskaan ollut tyytyväinen toimeksiantoon.Kun Puccini kiinnostui jälleen kerran Toscasta, Ricordi sai Franchettin luopumaan oikeuksista, jotta hän voisi antaa Puccinille uuden toimeksiannon.  Erään tarinan mukaan Ricordi vakuutti Franchettin siitä, että teos oli liian väkivaltainen, jotta sen lavastaminen olisi onnistunut. Franchettin perheen perimätiedon mukaan Franchetti antoi teoksen takaisin suurena eleenä sanoen: "Hänellä on enemmän lahjakkuutta kuin minulla". Amerikkalainen tutkija Deborah Burton väittää, että Franchetti luopui teoksesta yksinkertaisesti siksi, että hän ei nähnyt siinä juurikaan ansioita eikä tuntenut musiikkia näytelmässä. Oli syy mikä tahansa, Franchetti luopui oikeuksista toukokuussa 1895, ja elokuussa Puccini allekirjoitti sopimuksen, jonka mukaan hän otti projektin uudelleen hallintaansa.</w:t>
      </w:r>
    </w:p>
    <w:p>
      <w:r>
        <w:rPr>
          <w:b/>
        </w:rPr>
        <w:t xml:space="preserve">Tulos</w:t>
      </w:r>
    </w:p>
    <w:p>
      <w:r>
        <w:t xml:space="preserve">Mikä on sen henkilön sukunimi, jonka kolmas Benhardt-näytelmä oli La Tosca?</w:t>
      </w:r>
    </w:p>
    <w:p>
      <w:r>
        <w:rPr>
          <w:b/>
        </w:rPr>
        <w:t xml:space="preserve">Tulos</w:t>
      </w:r>
    </w:p>
    <w:p>
      <w:r>
        <w:t xml:space="preserve">Mikä on sen henkilön sukunimi, jonka näytelmä sai ensi-iltansa Pariisissa 24. marraskuuta 1887?</w:t>
      </w:r>
    </w:p>
    <w:p>
      <w:r>
        <w:rPr>
          <w:b/>
        </w:rPr>
        <w:t xml:space="preserve">Tulos</w:t>
      </w:r>
    </w:p>
    <w:p>
      <w:r>
        <w:t xml:space="preserve">Mikä on sen henkilön sukunimi, joka tarjosi jollekin historiallisen melodraamasarjan?</w:t>
      </w:r>
    </w:p>
    <w:p>
      <w:r>
        <w:rPr>
          <w:b/>
        </w:rPr>
        <w:t xml:space="preserve">Tulos</w:t>
      </w:r>
    </w:p>
    <w:p>
      <w:r>
        <w:t xml:space="preserve">Mikä on sen henkilön sukunimi, jolle on toimitettu sarja historiallisia melodraamoja?</w:t>
      </w:r>
    </w:p>
    <w:p>
      <w:r>
        <w:rPr>
          <w:b/>
        </w:rPr>
        <w:t xml:space="preserve">Tulos</w:t>
      </w:r>
    </w:p>
    <w:p>
      <w:r>
        <w:t xml:space="preserve">Mikä on La Tosca -elokuvan pääosassa olleen henkilön sukunimi?</w:t>
      </w:r>
    </w:p>
    <w:p>
      <w:r>
        <w:rPr>
          <w:b/>
        </w:rPr>
        <w:t xml:space="preserve">Tulos</w:t>
      </w:r>
    </w:p>
    <w:p>
      <w:r>
        <w:t xml:space="preserve">Mikä on sen henkilön sukunimi, joka näytteli näytelmässä kaikkialla Euroopassa?</w:t>
      </w:r>
    </w:p>
    <w:p>
      <w:r>
        <w:rPr>
          <w:b/>
        </w:rPr>
        <w:t xml:space="preserve">Tulos</w:t>
      </w:r>
    </w:p>
    <w:p>
      <w:r>
        <w:t xml:space="preserve">Mikä on sen henkilön sukunimi, joka kirjoitti kustantajalleen 7. toukokuuta 1889?</w:t>
      </w:r>
    </w:p>
    <w:p>
      <w:r>
        <w:rPr>
          <w:b/>
        </w:rPr>
        <w:t xml:space="preserve">Tulos</w:t>
      </w:r>
    </w:p>
    <w:p>
      <w:r>
        <w:t xml:space="preserve">Mikä on sen henkilön sukunimi, joka kerjäsi lupaa saada jonkun teoksensa oopperaksi?</w:t>
      </w:r>
    </w:p>
    <w:p>
      <w:r>
        <w:rPr>
          <w:b/>
        </w:rPr>
        <w:t xml:space="preserve">Tulos</w:t>
      </w:r>
    </w:p>
    <w:p>
      <w:r>
        <w:t xml:space="preserve">Mikä on sen henkilön sukunimi, joka valitti La Toscan Italiassa saamasta vastaanotosta?</w:t>
      </w:r>
    </w:p>
    <w:p>
      <w:r>
        <w:rPr>
          <w:b/>
        </w:rPr>
        <w:t xml:space="preserve">Tulos</w:t>
      </w:r>
    </w:p>
    <w:p>
      <w:r>
        <w:t xml:space="preserve">Mikä on sen henkilön sukunimi, joka varoitti, että muut säveltäjät ovat kiinnostuneita La Toscan sovittamisesta?</w:t>
      </w:r>
    </w:p>
    <w:p>
      <w:r>
        <w:rPr>
          <w:b/>
        </w:rPr>
        <w:t xml:space="preserve">Esimerkki 0,2420</w:t>
      </w:r>
    </w:p>
    <w:p>
      <w:r>
        <w:t xml:space="preserve">Läpikulku: Kesäkuussa 2009 Ray Davies kertoi The Independent -lehdelle, että vaikka täysimittainen jälleenyhdistyminen oli epätodennäköistä, "jatkan soittamista entisten bändin jäsenten, kuten Mick Avoryn, kanssa silloin tällöin.". Daven kanssa se on paljolti psykologista. Ohjaan häntä, pakotan ja hoivaan häntä, ja kun aika on oikea, varmaan jopa huudan hänelle taas." Kysyttäessä mahdollisesta jälleennäkemisestä haastattelussa samana vuonna Avory totesi: "Uudelleennäkeminen ei olisi mahdollista alkuperäisten kanssa, ensinnäkin sairauden vuoksi. Mutta se olisi mahdollista Kast Off Kinksin plus Rayn kanssa. Ray äänittäisi joka tapauksessa uutta materiaalia. Meillä on myös vanhoja kappaleita 80-luvulta." Maaliskuussa 2010 Avory kertoi, että bändi suunnitteli julkaisevansa levyn julkaisemattomasta ja uudesta materiaalista. Hän totesi, että heillä oli "kahdeksan kappaletta" valmiina albumia varten, mutta Daviesin veljesten oli sovittava erimielisyytensä ennen kuin projekti voisi edetä. 66-vuotiaana 23. kesäkuuta 2010 kuoli Quaife, joka oli saanut munuaisdialyysiä yli kymmenen vuotta. Kaksi päivää basistin kuoleman jälkeen Dave Davies kirjoitti ilmoitustaululleen lausunnon, jossa hän ilmaisi syvän surun entisen bändikaverinsa poismenosta ja totesi, että Quaifelle "ei koskaan annettu sitä kunniaa, jonka hän ansaitsi panoksestaan ja osallistumisestaan [sic] [The Kinksissä]". Ray Davies omisti 27. kesäkuuta Glastonbury-festivaaleilla pitämänsä esityksen Quaifelle ja esitti useita Quaifen aikaisia Kinks-kappaleita kunnianosoituksena Quaifelle. Davies sanoi yleisölle: "En olisi täällä tänään ilman häntä." Alkuvuodesta 2011 molemmat Daviesin veljekset puhuivat positiivisesti mahdollisesta jälleenyhdistymisestä erillisissä haastatteluissa. Dave Davies selitti: "Mitään ei ole vielä suunnitteilla, mutta ... katsotaan. Se on mahdollista." Kumpikin on sanonut, että mahdollinen jälleenyhdistyminen olisi riippuvainen toisistaan. Ray Daviesin mukaan veljesten oli määrä tavata huhtikuussa keskustellakseen tulevaisuuden suunnitelmista.  Saman vuoden lokakuussa Dave Davies tyrmäsi huhut jälleennäkemisestä ja totesi haastattelussa, että vaikka hän rakastaa veljeään, "en vain kestä olla hänen kanssaan. Noin tunti Rayn kanssa on rajani, joten se olisi hyvin lyhyt jälleennäkeminen."  Saman vuoden marraskuussa Ray Davies kertoi nauhoittaneensa hiljattain Avoryn kanssa "vain tavallaan yrittääksemme tehdä niin sanottuja demoja ... saatamme tehdä sitä pätkittäin ja ottaa Daven mukaan myöhemmin.". En koskaan sano koskaan veljeni kanssa, koska hän on täysin arvaamaton." Vuonna 2013 Skype-haastattelussa Dave Davies ilmaisi kiinnostuksensa reunion-keikkojen tekemiseen. 18. joulukuuta 2015 Ray Davies liittyi Dave Daviesin kanssa lavalle Islington Assembly Hallissa Lontoossa esittämään "You Really Got Me" -kappaleen. Dave Davies kirjoitti 5. marraskuuta 2016 Twitterissä: "Minä ja Ray emme ole puhuneet lainkaan Kinks-keikoista - vaikka olivat [sic] yrittäneet tehdä yhdessä muita juttuja ja ovat tehneet musiikkia yhdessä". Dave Davies vahvisti sittemmin, että Daviesin veljekset olivat nauhoittaneet 4-5 demoa uusista kappaleista yhdessä mahdollista konseptialbumia varten vuonna 2016, mutta molemmat olivat joutuneet liian häiriintyneiksi omien soolotöidensä takia saadakseen projektin valmiiksi. Rolling Stonen haastattelussa Davies totesi, että "keksimme muutaman kappaleen ja sanoitukset ja meillä oli mukava vuorovaikutus. Joten hänellä [Ray] on demoja tietokoneellaan, ja minulla on niitä omallani eri muodossa. Toivon, että pääsemme yhteen ja teemme jotain niiden kanssa, mutta kuka tietää." 20. tammikuuta 2018 pitkäaikainen basisti Jim Rodford kuoli 76-vuotiaana.</w:t>
      </w:r>
    </w:p>
    <w:p>
      <w:r>
        <w:rPr>
          <w:b/>
        </w:rPr>
        <w:t xml:space="preserve">Tulos</w:t>
      </w:r>
    </w:p>
    <w:p>
      <w:r>
        <w:t xml:space="preserve">Mitkä ovat niiden kahden veljeksen täydelliset nimet, joiden Avory ilmoitti, että heidän oli sovittava erimielisyytensä ennen kuin hanke voisi edetä?</w:t>
      </w:r>
    </w:p>
    <w:p>
      <w:r>
        <w:rPr>
          <w:b/>
        </w:rPr>
        <w:t xml:space="preserve">Tulos</w:t>
      </w:r>
    </w:p>
    <w:p>
      <w:r>
        <w:t xml:space="preserve">Mikä on sen henkilön etunimi, joka ilmoitti, että heillä oli "kahdeksan kappaletta" valmiina albumia varten, mutta että Daviesin veljesten oli sovittava erimielisyytensä ennen kuin projekti voisi edetä?</w:t>
      </w:r>
    </w:p>
    <w:p>
      <w:r>
        <w:rPr>
          <w:b/>
        </w:rPr>
        <w:t xml:space="preserve">Tulos</w:t>
      </w:r>
    </w:p>
    <w:p>
      <w:r>
        <w:t xml:space="preserve">Mikä on sen henkilön etunimi, joka totesi, että "jälleennäkeminen ei olisi mahdollista alkuperäisten kanssa ensinnäkään terveydentilan vuoksi", kun häneltä kysyttiin mahdollisesta jälleennäkemisestä??</w:t>
      </w:r>
    </w:p>
    <w:p>
      <w:r>
        <w:rPr>
          <w:b/>
        </w:rPr>
        <w:t xml:space="preserve">Tulos</w:t>
      </w:r>
    </w:p>
    <w:p>
      <w:r>
        <w:t xml:space="preserve">Mikä on sen veljen koko nimi, johon Dave Davies viittaa todetessaan, että vaikka hän rakastaa häntä, "en vain kestä olla hänen kanssaan"?</w:t>
      </w:r>
    </w:p>
    <w:p>
      <w:r>
        <w:rPr>
          <w:b/>
        </w:rPr>
        <w:t xml:space="preserve">Tulos</w:t>
      </w:r>
    </w:p>
    <w:p>
      <w:r>
        <w:t xml:space="preserve">Mikä on sen veljen koko nimi, johon Ray Davies viittaa sanoessaan: "En koskaan sano ei koskaan veljeni kanssa, koska hän on täysin arvaamaton"?</w:t>
      </w:r>
    </w:p>
    <w:p>
      <w:r>
        <w:rPr>
          <w:b/>
        </w:rPr>
        <w:t xml:space="preserve">Esimerkki 0,2421</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w:t>
      </w:r>
    </w:p>
    <w:p>
      <w:r>
        <w:rPr>
          <w:b/>
        </w:rPr>
        <w:t xml:space="preserve">Tulos</w:t>
      </w:r>
    </w:p>
    <w:p>
      <w:r>
        <w:t xml:space="preserve">Mikä on sen henkilön etunimi, joka alkoi säveltää ja äänittää kolmatta studioalbumiaan kotistudio-osastolla Los Angelesin talossa, jonka hän oli ostanut kumppaninsa Ben Bronfmanin kanssa?</w:t>
      </w:r>
    </w:p>
    <w:p>
      <w:r>
        <w:rPr>
          <w:b/>
        </w:rPr>
        <w:t xml:space="preserve">Tulos</w:t>
      </w:r>
    </w:p>
    <w:p>
      <w:r>
        <w:t xml:space="preserve">Mikä on sen henkilön etunimi, joka käytti säveltämiseen sellaisia instrumentteja kuin kannettava dynaamisia fraaseja sisältävä Korg Kaossilator -syntetisaattori?</w:t>
      </w:r>
    </w:p>
    <w:p>
      <w:r>
        <w:rPr>
          <w:b/>
        </w:rPr>
        <w:t xml:space="preserve">Tulos</w:t>
      </w:r>
    </w:p>
    <w:p>
      <w:r>
        <w:t xml:space="preserve">Mikä on sen henkilön sukunimi, jonka poika syntyi helmikuussa 2009?</w:t>
      </w:r>
    </w:p>
    <w:p>
      <w:r>
        <w:rPr>
          <w:b/>
        </w:rPr>
        <w:t xml:space="preserve">Tulos</w:t>
      </w:r>
    </w:p>
    <w:p>
      <w:r>
        <w:t xml:space="preserve">Mikä on sen henkilön sukunimi, joka aloitti kolmannen studioalbuminsa säveltämisen ja äänittämisen kuusi kuukautta poikansa synnyttämisen jälkeen helmikuussa 2009?</w:t>
      </w:r>
    </w:p>
    <w:p>
      <w:r>
        <w:rPr>
          <w:b/>
        </w:rPr>
        <w:t xml:space="preserve">Tulos</w:t>
      </w:r>
    </w:p>
    <w:p>
      <w:r>
        <w:t xml:space="preserve">Mikä on sen henkilön sukunimi, jonka kumppani oli Ben Bronfam, jonka kanssa hän oli ostanut talon Los Angelesin studio-osastolta?</w:t>
      </w:r>
    </w:p>
    <w:p>
      <w:r>
        <w:rPr>
          <w:b/>
        </w:rPr>
        <w:t xml:space="preserve">Tulos</w:t>
      </w:r>
    </w:p>
    <w:p>
      <w:r>
        <w:t xml:space="preserve">Mikä on sen henkilön sukunimi, joka käytti säveltämiseen sellaisia instrumentteja kuin kannettava dynaamisia fraaseja sisältävä syntetisaattori Korg Kaossilator?</w:t>
      </w:r>
    </w:p>
    <w:p>
      <w:r>
        <w:rPr>
          <w:b/>
        </w:rPr>
        <w:t xml:space="preserve">Tulos</w:t>
      </w:r>
    </w:p>
    <w:p>
      <w:r>
        <w:t xml:space="preserve">Mikä on sen henkilön sukunimi, joka teki yhteistyötä kirjailija-tuottaja Blaqstarrin kanssa, koska hänen mielestään "Blaqstarr yksinkertaisesti tekee hyvää musiikkia"?</w:t>
      </w:r>
    </w:p>
    <w:p>
      <w:r>
        <w:rPr>
          <w:b/>
        </w:rPr>
        <w:t xml:space="preserve">Tulos</w:t>
      </w:r>
    </w:p>
    <w:p>
      <w:r>
        <w:t xml:space="preserve">Mikä on sen henkilön nimi, joka väitti haastattelussa, että hän ei saanut käydä talossa äänittämässä kappaleita, koska M.I.A.:n poikaystävä "todella vihaa" häntä"?".</w:t>
      </w:r>
    </w:p>
    <w:p>
      <w:r>
        <w:rPr>
          <w:b/>
        </w:rPr>
        <w:t xml:space="preserve">Tulos</w:t>
      </w:r>
    </w:p>
    <w:p>
      <w:r>
        <w:t xml:space="preserve">Mikä on sen henkilön nimi, joka väittää, että hänellä oli "todella hauskaa tehdä musiikkia" M.I.A:n kanssa?</w:t>
      </w:r>
    </w:p>
    <w:p>
      <w:r>
        <w:rPr>
          <w:b/>
        </w:rPr>
        <w:t xml:space="preserve">Tulos</w:t>
      </w:r>
    </w:p>
    <w:p>
      <w:r>
        <w:t xml:space="preserve">Mikä on sen henkilön sukunimi, jonka luova kumppanuus verrattain tuntemattoman Ruskon kanssa syntyi turhautumisesta siihen, mitä hän näki hänen nyt valtavirran kumppaneidensa ehdottavan ala-arvoisia kappaleita kiireisten aikataulujensa vuoksi?</w:t>
      </w:r>
    </w:p>
    <w:p>
      <w:r>
        <w:rPr>
          <w:b/>
        </w:rPr>
        <w:t xml:space="preserve">Tulos</w:t>
      </w:r>
    </w:p>
    <w:p>
      <w:r>
        <w:t xml:space="preserve">Mikä on Ruskon mukaan sen henkilön nimi, jonka sydämenlyönti nauhoitettiin heidän ollessaan studiossa?</w:t>
      </w:r>
    </w:p>
    <w:p>
      <w:r>
        <w:rPr>
          <w:b/>
        </w:rPr>
        <w:t xml:space="preserve">Tulos</w:t>
      </w:r>
    </w:p>
    <w:p>
      <w:r>
        <w:t xml:space="preserve">Mikä on sen tuottajan sukunimi, joka soitti kitaraa ja pianoa Ikyhdin äidin muusikon albumille?</w:t>
      </w:r>
    </w:p>
    <w:p>
      <w:r>
        <w:rPr>
          <w:b/>
        </w:rPr>
        <w:t xml:space="preserve">Tulos</w:t>
      </w:r>
    </w:p>
    <w:p>
      <w:r>
        <w:t xml:space="preserve">Missä kaupungissa taiteilija, jonka kumppani on Ben Bronfman, työsti kappaleen "Tell me Why"?</w:t>
      </w:r>
    </w:p>
    <w:p>
      <w:r>
        <w:rPr>
          <w:b/>
        </w:rPr>
        <w:t xml:space="preserve">Tulos</w:t>
      </w:r>
    </w:p>
    <w:p>
      <w:r>
        <w:t xml:space="preserve">Kuka työskenteli englantilais-tamililaisen muusikon kanssa Santa Monicassa?</w:t>
      </w:r>
    </w:p>
    <w:p>
      <w:r>
        <w:rPr>
          <w:b/>
        </w:rPr>
        <w:t xml:space="preserve">Tulos</w:t>
      </w:r>
    </w:p>
    <w:p>
      <w:r>
        <w:t xml:space="preserve">Mikä on sen artistin koko nimi, joka alkoi säveltää ja äänittää kolmatta studioalbumiaan kotistudiossa?</w:t>
      </w:r>
    </w:p>
    <w:p>
      <w:r>
        <w:rPr>
          <w:b/>
        </w:rPr>
        <w:t xml:space="preserve">Tulos</w:t>
      </w:r>
    </w:p>
    <w:p>
      <w:r>
        <w:t xml:space="preserve">Mikä on sen henkilön koko nimi, joka aloitti tallentamisen Meksikossa sijaitsevien mayapyramidien huipulla?</w:t>
      </w:r>
    </w:p>
    <w:p>
      <w:r>
        <w:rPr>
          <w:b/>
        </w:rPr>
        <w:t xml:space="preserve">Tulos</w:t>
      </w:r>
    </w:p>
    <w:p>
      <w:r>
        <w:t xml:space="preserve">Mikä on sen henkilön taiteilijanimi, joka työskenteli albuminsa parissa "kommuunissa"?</w:t>
      </w:r>
    </w:p>
    <w:p>
      <w:r>
        <w:rPr>
          <w:b/>
        </w:rPr>
        <w:t xml:space="preserve">Tulos</w:t>
      </w:r>
    </w:p>
    <w:p>
      <w:r>
        <w:t xml:space="preserve">Mikä on kirjailija-tuottaja Blaqstarrin kanssa yhteistyötä tehneen henkilön taiteilijanimi?</w:t>
      </w:r>
    </w:p>
    <w:p>
      <w:r>
        <w:rPr>
          <w:b/>
        </w:rPr>
        <w:t xml:space="preserve">Tulos</w:t>
      </w:r>
    </w:p>
    <w:p>
      <w:r>
        <w:t xml:space="preserve">Mikä on N.E.E.T. -levy-yhtiön kanssa sopimuksen tehneen yhtyeen nimi?</w:t>
      </w:r>
    </w:p>
    <w:p>
      <w:r>
        <w:rPr>
          <w:b/>
        </w:rPr>
        <w:t xml:space="preserve">Tulos</w:t>
      </w:r>
    </w:p>
    <w:p>
      <w:r>
        <w:t xml:space="preserve">Mikä oli Sligh Bellsin debyyttialbumin nimi?</w:t>
      </w:r>
    </w:p>
    <w:p>
      <w:r>
        <w:rPr>
          <w:b/>
        </w:rPr>
        <w:t xml:space="preserve">Tulos</w:t>
      </w:r>
    </w:p>
    <w:p>
      <w:r>
        <w:t xml:space="preserve">Mikä on sen henkilön nimi, joka ei saanut vierailla M.I.A.:n talossa?</w:t>
      </w:r>
    </w:p>
    <w:p>
      <w:r>
        <w:rPr>
          <w:b/>
        </w:rPr>
        <w:t xml:space="preserve">Tulos</w:t>
      </w:r>
    </w:p>
    <w:p>
      <w:r>
        <w:t xml:space="preserve">Mikä on Kala-albumilla pianoa soittaneen henkilön koko nimi?</w:t>
      </w:r>
    </w:p>
    <w:p>
      <w:r>
        <w:rPr>
          <w:b/>
        </w:rPr>
        <w:t xml:space="preserve">Tulos</w:t>
      </w:r>
    </w:p>
    <w:p>
      <w:r>
        <w:t xml:space="preserve">Mikä on sen henkilön nimi, jonka sydämen syke tallennettiin?</w:t>
      </w:r>
    </w:p>
    <w:p>
      <w:r>
        <w:rPr>
          <w:b/>
        </w:rPr>
        <w:t xml:space="preserve">Tulos</w:t>
      </w:r>
    </w:p>
    <w:p>
      <w:r>
        <w:t xml:space="preserve">Mikä on sen henkilön koko nimi, jonka kanssa tuottaja Rusko on todella tehnyt musiikkia?</w:t>
      </w:r>
    </w:p>
    <w:p>
      <w:r>
        <w:rPr>
          <w:b/>
        </w:rPr>
        <w:t xml:space="preserve">Tulos</w:t>
      </w:r>
    </w:p>
    <w:p>
      <w:r>
        <w:t xml:space="preserve">Mikä on sen henkilön etunimi, jonka poika oli nimeltään Ikyhd?</w:t>
      </w:r>
    </w:p>
    <w:p>
      <w:r>
        <w:rPr>
          <w:b/>
        </w:rPr>
        <w:t xml:space="preserve">Tulos</w:t>
      </w:r>
    </w:p>
    <w:p>
      <w:r>
        <w:t xml:space="preserve">Mikä on sen henkilön sukunimi, joka alkoi säveltää ja äänittää kolmatta studioalbumiaan kotistudiossa?</w:t>
      </w:r>
    </w:p>
    <w:p>
      <w:r>
        <w:rPr>
          <w:b/>
        </w:rPr>
        <w:t xml:space="preserve">Tulos</w:t>
      </w:r>
    </w:p>
    <w:p>
      <w:r>
        <w:t xml:space="preserve">Mikä on sen henkilön sukunimi, jonka kanssa Mathangi asui?</w:t>
      </w:r>
    </w:p>
    <w:p>
      <w:r>
        <w:rPr>
          <w:b/>
        </w:rPr>
        <w:t xml:space="preserve">Tulos</w:t>
      </w:r>
    </w:p>
    <w:p>
      <w:r>
        <w:t xml:space="preserve">Mikä on sen henkilön etunimi, joka käytti säveltämiseen sellaisia instrumentteja kuin kannettava dynaamisia fraaseja sisältävä Korg Kaossilator -syntetisaattori?</w:t>
      </w:r>
    </w:p>
    <w:p>
      <w:r>
        <w:rPr>
          <w:b/>
        </w:rPr>
        <w:t xml:space="preserve">Tulos</w:t>
      </w:r>
    </w:p>
    <w:p>
      <w:r>
        <w:t xml:space="preserve">Mikä on sen henkilön sukunimi, joka otti biittikoneen ja alkoi nauhoittaa Meksikossa Mayan pyramidien huipulla?</w:t>
      </w:r>
    </w:p>
    <w:p>
      <w:r>
        <w:rPr>
          <w:b/>
        </w:rPr>
        <w:t xml:space="preserve">Esimerkki 0.2422</w:t>
      </w:r>
    </w:p>
    <w:p>
      <w:r>
        <w:t xml:space="preserve">Läpikulku: Heidän yrityksensä eivät kuitenkaan onnistu, koska Max on stressaantunut siitä, että hän tuntee itsensä riittämättömäksi verrattuna menestyvään ja viehättävään veljeensä Brooksiin. Maxin ja Annien tavanomaisen viikonloppupeli-illan aikana heidän ystäviensä Ryanin sekä avioparin Kevinin ja Michellen kanssa Brooks tekee Maxille keikan saapumalla paikalle Corvette Stingrayllä (Maxin unelma-auto) ja kertomalla Maxista nolon lapsuuden tarinan. Brooks tarjoutuu isännöimään seuraavaa peli-iltaa talossa, jonka hän vuokraa ollessaan kaupungissa. Samaan aikaan Max ja Annie yrittävät pitää peli-iltansa salaisuutena naapuriltaan Garyltä, joka on kiusallinen poliisi, joka on jäänyt järkyttyneenä avioeronsa jälkeen ystävästään Debbiestä.Kun vieraat, mukaan lukien Ryanin uusi seurustelukumppani Sarah, saapuvat Brooksin taloon seuraavalla viikolla, Brooks kertoo aloittaneensa interaktiivisen roolipelimysteeripelin, jonka voittajalle hän lupaa hänen Stingraynsa. FBI-agentiksi pukeutunut mies ryntää kotiin ja kertoo heille mysteerin juonen, mutta kaksi naamioitunutta miestä murtautuu sisään ja hyökkää hänen ja Brooksin kimppuun. Vieraat uskovat, että pahoinpitely on osa peliä. Kun Brooks on raahattu ulos talosta, pariskunnat alkavat ratkaista mysteeriä näyttelijän jättämien vihjeiden avulla: Max ja Annie jäljittävät Brooksin GPS-paikannuksen avulla rähjäiseen baariin ja onnistuvat Brooksin kamppailun aikana jättämän pistoolin (jonka he uskovat väärennökseksi) avulla saamaan avaimet varastokomeroon, jossa Brooksia pidetään vankina. Kun Annie erehdyksessä laukaisee aseen ja ampuu Maxia käsivarteen, mikä vahvistaa, että ase on aito ja että he ovat todellisessa vaarassa, kolmikko pakenee. Brooks myöntää, että hän itse asiassa ansaitsee elantonsa ostamalla ja myymällä laittomia esineitä mustassa pörssissä, erityisesti Fabergé-munaa, jota etsii mies, joka tunnetaan vain nimellä Bulgarian ja jonka omistaa Marlon Freeman -nimimerkkiä käyttävä mies. Kun hänen vangitsijansa ovat takaa-ajossa, Brooks poistuu liikkuvasta autosta taatakseen Maxin ja Annien pakenemisen.</w:t>
      </w:r>
    </w:p>
    <w:p>
      <w:r>
        <w:rPr>
          <w:b/>
        </w:rPr>
        <w:t xml:space="preserve">Tulos</w:t>
      </w:r>
    </w:p>
    <w:p>
      <w:r>
        <w:t xml:space="preserve">Mitkä ovat Debbien ystävien etunimet?</w:t>
      </w:r>
    </w:p>
    <w:p>
      <w:r>
        <w:rPr>
          <w:b/>
        </w:rPr>
        <w:t xml:space="preserve">Esimerkki 0.2423</w:t>
      </w:r>
    </w:p>
    <w:p>
      <w:r>
        <w:t xml:space="preserve">Läpikulku: Nine Inch Nailsin konserttien visuaaliset elementit ovat usein sisältäneet lukuisia valaistus-, lava- ja projisointitehosteita, joita on käytetty esityksen säestämiseksi ja tehostamiseksi.  Ennen Fragility-kiertuetta vuonna 2000 Reznor totesi, että "olen omaksunut filosofian siitä, miten esitän Nine Inch Nailsin livenä, ja siihen sisältyy teatterillinen elementti. Haluan sen olevan draamaa. Haluan, että rocktähteni ovat elämää suurempia. Olen kyllästynyt maailman Kurt Cobaineihin. En halua, että huoltoaseman hoitaja on sankarini. Kasvoin Gene Simmonsin kanssa. Monet kappaleet on yleensä varustettu erityisesti suunnitelluilla visuaalisilla apuvälineillä, kuten synkronoiduilla valotehosteilla ja projisoidulla videomontaasilla.  Esimerkiksi kappaleen "Hurt" varhaisia esityksiä säesti projisoitu montaasi pilvistä, hiiltyneistä ruumiista, sienipilvistä, toukista ja sotapakolaisista, jonka esitys on mukana kappaleen musiikkivideolla.  Kappaleen viimeaikaisissa esityksissä valotehosteita on kuitenkin käytetty vähemmän. 1999 lähtien Nine Inch Nailsin live-esiintymisten visuaalisen esityksen on ohjannut Rob Sheridan, ja Bill Viola suunnitteli Fragility-kiertueelle suuren triptyykkinäytöksen.  Triptyykillä näytetyt kuvat keskittyivät myrsky- ja vesikuviin.  And All That Could Have Been -kuvassa on Violan äänikommenttiraita, jossa hän kuvailee näyttöä ja hänen inspiraatiotaan sen suunnitteluun: With Teeth -kiertueella Roy Bennett vastasi valosuunnittelusta ja Martin Phillips lavastuksesta.  Bennett selitti vuoden 2005 haastattelussa, että suuri osa valaistuksesta tehtiin käyttämällä sarjaa LED-valoja, jotka oli järjestetty "tippukiviksi tai tippukivimuodostelmiksi [stalaktiteiksi], jotta ne sopisivat albumin kuvitukseen".  DLP-projektoreita käytettiin myös projisoimaan kuvia näyttämön edessä olevalle harsokangasnäytölle. harsokangasnäytön avulla Phillips, Reznor ja Sheridan suunnittelivat "gagin", jossa he projisoivat "lasilevyn särkyvän näyttämön alapuolella olevalle kabuki-verkolle, joka putoaisi lasinsirpaleiden pudotessa. ...". Päädyimme siihen, että Trent heiluttaisi kitaraansa sideharsoa [ja] särkisi sen, mutta kaikki palaset putoaisivat ylös, kun [valkokangas] lentäisi ulos".  Tämä tekniikka on nähtävissä Beside You in Time -kiertuedokumentissa.  Aiempien kiertueiden valaistuksesta poiketen Performance 2007:ssä oli minimaalinen valaistus, joka oli suunniteltu varjostamaan Reznoria ja bändiä. live-esitysten visuaalisia elementtejä on kommentoitu paljon.  Boston Globe kuvaili Fragility-kiertuetta "yhdeksi kaikkien aikojen merkittävimmistä valoshow'ista".  Contra Costa Timesin arvostelija kuvaili Live: With Teeth -esitystä "juuri oikealla määrällä tummia violetteja tai sinisiä valonheittimiä ja lavan etupuolelta tulevaa valaistusta, jotka antavat bändille kauhuelokuvan tunnelman".</w:t>
      </w:r>
    </w:p>
    <w:p>
      <w:r>
        <w:rPr>
          <w:b/>
        </w:rPr>
        <w:t xml:space="preserve">Tulos</w:t>
      </w:r>
    </w:p>
    <w:p>
      <w:r>
        <w:t xml:space="preserve">Missä dokumentissa Reznorin "gagiksi" keksimä tekniikka on nähtävissä?</w:t>
      </w:r>
    </w:p>
    <w:p>
      <w:r>
        <w:rPr>
          <w:b/>
        </w:rPr>
        <w:t xml:space="preserve">Tulos</w:t>
      </w:r>
    </w:p>
    <w:p>
      <w:r>
        <w:t xml:space="preserve">Mikä on sen julkaisun nimi, joka kuvaili minimaalisella valaistuksella toteutettua kiertuetta "yhdeksi kaikkien aikojen upeimmista valoshow'ista"?</w:t>
      </w:r>
    </w:p>
    <w:p>
      <w:r>
        <w:rPr>
          <w:b/>
        </w:rPr>
        <w:t xml:space="preserve">Tulos</w:t>
      </w:r>
    </w:p>
    <w:p>
      <w:r>
        <w:t xml:space="preserve">Mikä on sen julkaisun nimi, jossa kriitikko kirjoitti, että valaistus Live: With Teeth -kiertueella "antoi bändille kauhuelokuvan tunnelman"?</w:t>
      </w:r>
    </w:p>
    <w:p>
      <w:r>
        <w:rPr>
          <w:b/>
        </w:rPr>
        <w:t xml:space="preserve">Tulos</w:t>
      </w:r>
    </w:p>
    <w:p>
      <w:r>
        <w:t xml:space="preserve">Mikä on sen valaistussuunnittelijan sukunimi, joka selitti, miten Live: With Teeth -kiertueen valaistus tehtiin vuoden 2005 haastattelussa?</w:t>
      </w:r>
    </w:p>
    <w:p>
      <w:r>
        <w:rPr>
          <w:b/>
        </w:rPr>
        <w:t xml:space="preserve">Esimerkki 0,2424</w:t>
      </w:r>
    </w:p>
    <w:p>
      <w:r>
        <w:t xml:space="preserve">Läpikulku: Dynastian faarao Neferirkare Kakai - josta käytetään nimitystä Neferirkare - rakensi pyramidin 25. vuosisadalla eKr. Se oli korkein rakennus, joka sijaitsi korkeimmalla paikalla Abusirin hautausmaalla - joka sijaitsee Gizan ja Saqqaran välissä - ja se kohoaa yhä nykyäänkin hautausmaan yläpuolelle. Pyramidi on merkittävä myös siksi, että sen tyhjentäminen johti Abusirin papyrusten löytymiseen. 5. dynastia merkitsi suurten pyramidirakennelmien loppua Vanhan valtakunnan aikana. Aikakauden pyramidit olivat pienempiä ja muuttuivat standardisoidummiksi, vaikka myös monimutkaiset reliefikoristelut lisääntyivät. Neferirkaren pyramidi poikkesi konventioista, sillä se rakennettiin alun perin porraspyramidiksi: malli, joka oli vanhentunut kolmannen dynastian jälkeen (26. tai 27. vuosisadalla eaa.). Sen jälkeen se koteloitiin toiseen porraspyramidiin, jonka tarkoituksena oli muuttaa se todelliseksi pyramidiksi, mutta faaraon kuoltua työ jäi kuitenkin hänen seuraajiensa tehtäväksi. Jäljelle jääneet työt saatiin valmiiksi kiireellä ja halvempia rakennusmateriaaleja käyttäen.Olosuhteiden vuoksi Neferirkaren monumentista puuttui useita pyramidikompleksin peruselementtejä: laaksotemppeli, syystie ja kulttipyramidi. Sen sijaan ne korvattiin pienellä savitiilitalojen asumuksella muistomerkin eteläpuolella, josta kulttipapit saattoivat harjoittaa päivittäistä toimintaansa, eikä tavanomaisella pyramidikaupungilla lähellä laaksotemppeliä. Abusirin papyrusten löytyminen 1890-luvulla on tämän ansiota. Tavallisesti papyrusarkistot olisi sijoitettu pyramidikaupunkiin, jossa niiden tuhoaminen olisi ollut varmaa. Pyramidista tuli osa suurempaa sukuhautausmaata. Ympärillä on Neferirkaren puolison Khentkaus II:n ja hänen poikiensa Neferefre ja Nyuserre Ini muistomerkit. Vaikka niiden rakentaminen aloitettiin eri hallitsijoiden aikana, kaikki neljä muistomerkkiä valmistuivat Nyuserren valtakaudella.</w:t>
      </w:r>
    </w:p>
    <w:p>
      <w:r>
        <w:rPr>
          <w:b/>
        </w:rPr>
        <w:t xml:space="preserve">Tulos</w:t>
      </w:r>
    </w:p>
    <w:p>
      <w:r>
        <w:t xml:space="preserve">Mikä korvattiin pienellä savitiilitalojen asumuksella muistomerkin eteläpuolella, josta käsin kulttipapit saattoivat harjoittaa päivittäistä toimintaansa??</w:t>
      </w:r>
    </w:p>
    <w:p>
      <w:r>
        <w:rPr>
          <w:b/>
        </w:rPr>
        <w:t xml:space="preserve">Esimerkki 0,2425</w:t>
      </w:r>
    </w:p>
    <w:p>
      <w:r>
        <w:t xml:space="preserve">Läpikulku: Brittenin säveltäjätoverit olivat eri mieltä hänestä. Tippettin mielestä hän oli "yksinkertaisesti musikaalisin ihminen, jonka olen koskaan tavannut", ja hän hallitsi teknisen osaamisensa "uskomattomasti"; jotkut aikalaiset eivät kuitenkaan olleet yhtä ylistäviä. Tippettin mielestä Walton ja muut olivat vakuuttuneita siitä, että Britten ja Pears olivat homoseksuaalisen salaliiton johtajia musiikin alalla, ja Tippett pitää tätä uskomusta naurettavana, jonka taustalla oli kateus Brittenin sodanjälkeisestä menestyksestä. Leonard Bernstein piti Britteniä "maailman kanssa ristiriidassa olevana miehenä" ja sanoi hänen musiikistaan: "Jos sitä kuulee, eikä kuuntele sitä vain pinnallisesti, tulee tietoiseksi jostakin hyvin synkästä". Tenori Robert Tear, joka oli läheisessä yhteydessä Britteniin säveltäjän uran loppupuolella, esitti samansuuntaisen näkemyksen: "Hänen sielussaan oli suuri, valtava kuilu ...". Hän joutui kuoleman varjon laaksoon eikä päässyt sieltä pois." Brittenin kuolemaa seuranneella vuosikymmenellä hänen asemansa säveltäjänä Britanniassa jäi jossain määrin yhä elossa olevan Tippettin varjoon. Elokuvantekijä Tony Palmer arveli, että Tippettin tilapäisessä nousussa saattoi olla kyse näiden kahden säveltäjän vastakkaisista persoonallisuuksista: Tippettillä oli enemmän lämpöä ja hän oli hankkinut vähemmän vihollisia. Joka tapauksessa ilmiö jäi lyhytaikaiseksi; Tippettin kannattajat, kuten säveltäjä Robert Saxton, löysivät pian uudelleen innostuksensa Britteniin, jonka yleisö kasvoi tasaisesti 1900-luvun viimeisinä vuosina. Brittenillä on ollut vain vähän jäljittelijöitä; Brett kuvailee häntä "jäljittelemättömäksi, jolla on ... ääni ja ääni, joka on liian vaarallinen jäljiteltäväksi". Kuolemansa jälkeen nuorempi englantilaisten säveltäjien sukupolvi kuitenkin ylistää Britteniä, jolle hänestä tuli Oliver Knussenin sanoin "ilmiömäinen isähahmo". Brett uskoo, että hän vaikutti jossain määrin kaikkiin myöhempiin brittisäveltäjiin: "Hän on avainhahmo brittiläisen musiikkikulttuurin kasvussa 1900-luvun jälkipuoliskolla, ja hänen vaikutustaan kaikkeen oopperasta musiikkikasvatuksen elvyttämiseen on vaikea yliarvioida." Whittall uskoo, että yksi syy Brittenin pysyvään suosioon on hänen musiikkinsa "progressiivinen konservatismi". Hän vältti yleensä avantgardea eikä haastanut konventioita samalla tavalla kuin Tippettin kaltaiset aikalaiset. Brett sanoo, että "ehkäpä vuorovesi, joka pyyhkäisi pois serialismin, atonaalisuuden ja useimmat musiikillisen modernismin muodot ja toi mukanaan uusromantiikan, minimalismin ja muut tonaalisuuteen liittyvät ilmaisumuodot, herätti uutta kiinnostusta säveltäjiä kohtaan, jotka eivät olleet enää ajan tasalla". Britten määritteli tehtävänsä säveltäjänä hyvin yksinkertaisesti: säveltäjien olisi pyrittävä "miellyttämään nykypäivän ihmisiä niin vakavasti kuin mahdollista".</w:t>
      </w:r>
    </w:p>
    <w:p>
      <w:r>
        <w:rPr>
          <w:b/>
        </w:rPr>
        <w:t xml:space="preserve">Tulos</w:t>
      </w:r>
    </w:p>
    <w:p>
      <w:r>
        <w:t xml:space="preserve">Mikä oli sen henkilön nimi, jonka sielussa kuvattiin olevan valtava kuilu?</w:t>
      </w:r>
    </w:p>
    <w:p>
      <w:r>
        <w:rPr>
          <w:b/>
        </w:rPr>
        <w:t xml:space="preserve">Tulos</w:t>
      </w:r>
    </w:p>
    <w:p>
      <w:r>
        <w:t xml:space="preserve">Mikä oli sen henkilön nimi, jota kuvailtiin "jäljittelemättömäksi, jolla oli ... liian vaarallinen ääni ja ääni jäljiteltäväksi"?</w:t>
      </w:r>
    </w:p>
    <w:p>
      <w:r>
        <w:rPr>
          <w:b/>
        </w:rPr>
        <w:t xml:space="preserve">Tulos</w:t>
      </w:r>
    </w:p>
    <w:p>
      <w:r>
        <w:t xml:space="preserve">Mikä on sen henkilön nimi, jota kuvaillaan seuraavasti: "...avainhenkilö brittiläisen musiikkikulttuurin kasvussa 1900-luvun jälkipuoliskolla, ja hänen vaikutustaan kaikkeen oopperasta musiikkikasvatuksen elvyttämiseen on vaikea yliarvioida"?</w:t>
      </w:r>
    </w:p>
    <w:p>
      <w:r>
        <w:rPr>
          <w:b/>
        </w:rPr>
        <w:t xml:space="preserve">Tulos</w:t>
      </w:r>
    </w:p>
    <w:p>
      <w:r>
        <w:t xml:space="preserve">Mikä oli sen henkilön nimi, joka vältteli avantgardea?</w:t>
      </w:r>
    </w:p>
    <w:p>
      <w:r>
        <w:rPr>
          <w:b/>
        </w:rPr>
        <w:t xml:space="preserve">Tulos</w:t>
      </w:r>
    </w:p>
    <w:p>
      <w:r>
        <w:t xml:space="preserve">Mikä oli sen henkilön nimi, joka ei kyseenalaistanut konventioita samalla tavalla kuin Tippettin kaltaiset aikalaiset?</w:t>
      </w:r>
    </w:p>
    <w:p>
      <w:r>
        <w:rPr>
          <w:b/>
        </w:rPr>
        <w:t xml:space="preserve">Esimerkki 0,2426</w:t>
      </w:r>
    </w:p>
    <w:p>
      <w:r>
        <w:t xml:space="preserve">Läpikulku: Radiohead käytti PacketExchange-verkkopalveluntarjoajaa ohittaakseen julkiset Internet-palvelimet käyttämällä vähemmän liikennöityä yksityistä verkkoa In Rainbows -latausta varten. Lataus pakattiin ZIP-tiedostoksi, joka sisälsi albumin kymmenen kappaletta 160 kbit/s DRM-vapaaseen MP3-muotoon koodattuna. Porrastettu verkkojulkaisu alkoi noin kello 5.30 GMT 10. lokakuuta 2007. Fanit saattoivat tilata inrainbows.com-sivustolta myös rajoitetun "discbox"-painoksen, joka sisälsi albumin CD:llä ja kaksi 12-tuumaista raskaansarjan 45 rpm-vinyylilevyä, joissa oli kuvitus ja sanoitusvihkot, sekä kahdeksan lisäraitaa sisältävän parannetun CD:n, digitaalisia valokuvia ja kuvituksen, joka oli pakattu kovakantiseen kirjaan ja slipcaseen. Rajoitettu painos toimitettiin joulukuussa 2007. Kesäkuussa 2009 Radiohead tarjosi toisen In Rainbows -levyn ladattavaksi nettisivuiltaan 6 punnan hintaan. radiohead sulki pois pelkän internet-jakelun, koska pelkäsi, että joillakin faneilla ei olisi internet-yhteyttä. In Rainbows julkaistiin CD:nä ja vinyylinä Japanissa BMG:n toimesta 26. joulukuuta 2007, Australiassa Remote Control Recordsin toimesta 29. joulukuuta 2007 ja Yhdysvalloissa ja Kanadassa 1. tammikuuta 2008 ATO:n imprintin TBD Recordsin ja MapleMusic/Fontanan toimesta.Muualla albumi julkaistiin 31. joulukuuta 2007 riippumattomalla levy-yhtiöltä XL Recordings, joka oli julkaissut Yorken sooloalbumin The Eraser. CD-julkaisu tuli pahvipakkauksessa, joka sisälsi CD:n, sanoitusvihkon ja useita tarroja, jotka voitiin asettaa tyhjään korukoteloon kansitaiteen luomiseksi. In Rainbows oli ensimmäinen Radioheadin albumi, joka oli ladattavissa useista digitaalisista musiikkikaupoista, kuten iTunes Storesta ja Amazon MP3:sta. Se lisättiin 10. kesäkuuta 2016 ilmaiseen suoratoistopalveluun Spotifyyn. 10. kesäkuuta 2016 Radiohead säilytti In Rainbowsin äänitysten ja sävellysten omistusoikeuden. Albumin lataus- ja rajoitetut painokset julkaistiin itse; fyysistä julkaisua varten Radiohead lisensoi musiikin levy-yhtiöille. Kaikkien julkaisujen lisenssisopimuksia hoiti yhtyeen kustantaja Warner Chappell Music Publishing.</w:t>
      </w:r>
    </w:p>
    <w:p>
      <w:r>
        <w:rPr>
          <w:b/>
        </w:rPr>
        <w:t xml:space="preserve">Tulos</w:t>
      </w:r>
    </w:p>
    <w:p>
      <w:r>
        <w:t xml:space="preserve">Mikä on sen levy-yhtiön nimi, joka julkaisi levyn, jonka kansitaiteen sai luoda itse Kanadassa?</w:t>
      </w:r>
    </w:p>
    <w:p>
      <w:r>
        <w:rPr>
          <w:b/>
        </w:rPr>
        <w:t xml:space="preserve">Tulos</w:t>
      </w:r>
    </w:p>
    <w:p>
      <w:r>
        <w:t xml:space="preserve">Mikä levy-yhtiö julkaisi albumin, jonka voit tilata inrainbows.com-sivustolta kaikissa maissa?</w:t>
      </w:r>
    </w:p>
    <w:p>
      <w:r>
        <w:rPr>
          <w:b/>
        </w:rPr>
        <w:t xml:space="preserve">Esimerkki 0.2427</w:t>
      </w:r>
    </w:p>
    <w:p>
      <w:r>
        <w:t xml:space="preserve">Läpikulku: Merkittävä osa Ravelin tuotannosta oli laulua. Hänen varhaisiin teoksiinsa tällä alalla kuuluvat kantaatit, jotka hän kirjoitti epäonnistuneita Prix de Rome -kilpailuyrityksiään varten. Hänen muussa vokaalimusiikissaan tuolta ajalta on havaittavissa Debussyn vaikutus, jota Kelly kuvailee "staattiseksi, resitatiivin kaltaiseksi laulutyyliksi",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oli muun muassa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w:t>
      </w:r>
    </w:p>
    <w:p>
      <w:r>
        <w:rPr>
          <w:b/>
        </w:rPr>
        <w:t xml:space="preserve">Tulos</w:t>
      </w:r>
    </w:p>
    <w:p>
      <w:r>
        <w:t xml:space="preserve">Kenen laulumusiikkia Kelly kuvaili "staattiseksi, resitatiivin kaltaiseksi laulutyyliksi"?</w:t>
      </w:r>
    </w:p>
    <w:p>
      <w:r>
        <w:rPr>
          <w:b/>
        </w:rPr>
        <w:t xml:space="preserve">Tulos</w:t>
      </w:r>
    </w:p>
    <w:p>
      <w:r>
        <w:t xml:space="preserve">Kenen sanamuodot ovat selvästi muodollisemmat?</w:t>
      </w:r>
    </w:p>
    <w:p>
      <w:r>
        <w:rPr>
          <w:b/>
        </w:rPr>
        <w:t xml:space="preserve">Tulos</w:t>
      </w:r>
    </w:p>
    <w:p>
      <w:r>
        <w:t xml:space="preserve">Mikä on sen henkilön nimi, jonka sanamuodostus on huomattavasti muodollisempi kuin Ravelin?</w:t>
      </w:r>
    </w:p>
    <w:p>
      <w:r>
        <w:rPr>
          <w:b/>
        </w:rPr>
        <w:t xml:space="preserve">Tulos</w:t>
      </w:r>
    </w:p>
    <w:p>
      <w:r>
        <w:t xml:space="preserve">Mikä on sen henkilön nimi, jonka Prix de Rome -kauden varhaista vokaalimusiikkia Kelly kuvailee "staattiseksi, resitatiivin kaltaiseksi vokaalityyliksi", jossa on korostuvat piano-osuudet ja rytminen joustavuus?</w:t>
      </w:r>
    </w:p>
    <w:p>
      <w:r>
        <w:rPr>
          <w:b/>
        </w:rPr>
        <w:t xml:space="preserve">Tulos</w:t>
      </w:r>
    </w:p>
    <w:p>
      <w:r>
        <w:t xml:space="preserve">Mikä on sen henkilön nimi, joka ammensi Marot'n, Léon-Paul Farguen, Leconte de Lislen ja Verlainen kaltaisten runoilijoiden sanoituksia?</w:t>
      </w:r>
    </w:p>
    <w:p>
      <w:r>
        <w:rPr>
          <w:b/>
        </w:rPr>
        <w:t xml:space="preserve">Esimerkki 0.2428</w:t>
      </w:r>
    </w:p>
    <w:p>
      <w:r>
        <w:t xml:space="preserve">Läpikulku: Los Angeles. El Niñon kausi. Frank on lukiolainen, jolla on pakkomielle raskaiden elektronien ylösnousemuksesta (ruumiiden elvyttäminen pian kuoleman jälkeen). Eräänä iltana Frankin naapuri ja opiskelutoveri Lance järjestää juhlat ja kutsuu vitsinä mukaan koulun ulkopuolisen Karlin. Kun Karl kuitenkin ilmestyy paikalle, hän joutuu tappeluun Lancen ja Tuttlen kanssa ja kuolee pudottuaan tyhjään uima-altaaseen. Frank näkee Lancen ja Tuttlen yrittävän heittää ruumista pois ja tarjoutuu elvyttämään ruumiin heidän puolestaan. Varastaessaan aivot isänsä (Judge Reinhold) laboratoriosta Frank onnistuu herättämään Karlin henkiin ja palauttaa hänet kotiin. seuraavana päivänä Frank ystävystyy Lancen ja Tuttlen kanssa, ja Karl näyttää muuttuneen koulussa siistiksi pojaksi. Frank, joka epäilee Karlin persoonallisuuden muutosta, saa selville, että hänen käyttämänsä aivot olivat murhaajan nimeltä Skeeter Wayne Dobbs. Karl ja Frank paljastavat tämän Karlille ja sopivat pitävänsä asian salassa muilta. Karl auttaa Frankia saamaan treffit ihastuksensa Macyn kanssa järjestämällä juhlat tanssiaisista varastetuilla rahoilla. Tansseissa Karl hakkaa Lancen ja Tuttlen ja lähtee Andrean kanssa, joka katoaa pian. Koska Frank tajuaa, että Karl on varastanut tanssiaisrahat ja mahdollisesti murhannut Andrean, hän kohtaa Karlin, joka torjuu hänen huolensa ja kutsuu hänet samana iltana Halloween-juhliin. Macy, joka luulee Frankin varastaneen rahat, jättää hänet ja menee juhliin yksin.</w:t>
      </w:r>
    </w:p>
    <w:p>
      <w:r>
        <w:rPr>
          <w:b/>
        </w:rPr>
        <w:t xml:space="preserve">Tulos</w:t>
      </w:r>
    </w:p>
    <w:p>
      <w:r>
        <w:t xml:space="preserve">Kuka käytti murhaajan aivoja elävöittääkseen ruumiin?</w:t>
      </w:r>
    </w:p>
    <w:p>
      <w:r>
        <w:rPr>
          <w:b/>
        </w:rPr>
        <w:t xml:space="preserve">Esimerkki 0.2429</w:t>
      </w:r>
    </w:p>
    <w:p>
      <w:r>
        <w:t xml:space="preserve">Läpikulku: Stoogesilla on paikallinen apteekki, jonka vuokranantaja, kiukkuinen Amos Flint, ilmoittaa heille, että heidän vuokrasopimuksensa on päättymässä. Larry protestoi, että kolmikko on pitänyt liikkeensä jo vuosikymmenen ajan, eivätkä he halua lähteä. Kun nelikko riitelee, Flintin iäkäs vaimo Cerina astuu kauppaan, ja Flint haukkuu häntä vanhaksi akaksi. "25 vuotta riittää", hän vahvistaa kylmästi. Hänen ryntättyään pois pojat ottavat hauraan Cerinan luokseen, joka alkaa itkeä, että Amos on aina kauneutensa menettämisestä lähtien uhannut lähteä. Sekä surullisina että raivostuneina Stooges tarjoaa Cerinalle varahuonettaan takahuoneessa. Shemp, joka näkee tämän, hautoo suunnitelman keksiä "nuoruuden lähde", jolla Cerina saisi takaisin upean kauneutensa. Koska Stooges pitää ideaa "valtavana, kolossaalisena ja mädäntyneenä", he pakenevat farmaseuttiseen laboratorioonsa ja sekoittavat tehokkaan seerumin. useiden epäonnistuneiden kokeilujen jälkeen kolmikko antaa Cerinalle maistaa nuoruuden lähdettään, ja Cerina muuttuu heidän silmiensä edessä viehättäväksi kaunottareksi. Useita päiviä myöhemmin Amos ryntää Stoogesin apteekkiliikkeeseen nähdäkseen nuorekkaan Cerinan esittävän uutta kauneuttaan. Amos peruu nopeasti uhkauksensa häätää Stoogesit ja jopa antaa heille kaupan kauppakirjan vastineeksi annoksesta seerumia itselleen. Stooges sekoittaa uuden erän paikan päällä, minkä seurauksena Amosista tulee vauva.Seuraavana päivänä Cerina juhlii paluutaan nuoruuteen valmistamalla vaahtokarkkijumbo-kerroskakun. Shemp saa tehtäväkseen metsästää vaahtokarkkeja, mutta hän löytää vahingossa purukumia. Juhlassa Stooges ja Cerina puhaltavat kuplia jokaisen suupalan jälkeen, ja Shemp saa kaksi kuplia korvistaan.</w:t>
      </w:r>
    </w:p>
    <w:p>
      <w:r>
        <w:rPr>
          <w:b/>
        </w:rPr>
        <w:t xml:space="preserve">Tulos</w:t>
      </w:r>
    </w:p>
    <w:p>
      <w:r>
        <w:t xml:space="preserve">Kuka on naimisissa vuokranantajan kanssa?</w:t>
      </w:r>
    </w:p>
    <w:p>
      <w:r>
        <w:rPr>
          <w:b/>
        </w:rPr>
        <w:t xml:space="preserve">Tulos</w:t>
      </w:r>
    </w:p>
    <w:p>
      <w:r>
        <w:t xml:space="preserve">Kuka kokkaa vahingossa purukumilla?</w:t>
      </w:r>
    </w:p>
    <w:p>
      <w:r>
        <w:rPr>
          <w:b/>
        </w:rPr>
        <w:t xml:space="preserve">Tulos</w:t>
      </w:r>
    </w:p>
    <w:p>
      <w:r>
        <w:t xml:space="preserve">Ketä vuokranantaja ei lopulta häädä?</w:t>
      </w:r>
    </w:p>
    <w:p>
      <w:r>
        <w:rPr>
          <w:b/>
        </w:rPr>
        <w:t xml:space="preserve">Tulos</w:t>
      </w:r>
    </w:p>
    <w:p>
      <w:r>
        <w:t xml:space="preserve">Mikä on sen hahmon koko nimi, joka sanoo "25 vuotta riittää"?</w:t>
      </w:r>
    </w:p>
    <w:p>
      <w:r>
        <w:rPr>
          <w:b/>
        </w:rPr>
        <w:t xml:space="preserve">Esimerkki 0,2430</w:t>
      </w:r>
    </w:p>
    <w:p>
      <w:r>
        <w:t xml:space="preserve">Läpikulku: L'Orfeon partituurin julkaisemisen jälkeen vuonna 1609 sama kustantaja (Ricciardo Amadino, Venetsia) julkaisi sen uudelleen vuonna 1615. Näistä painoksista on painettu faksimileet vuosina 1927 ja 1972. Eitnerin vuonna 1884 ilmestyneen L'Orfeon ensimmäisen "modernin" painoksen ja d'Indyn 20 vuotta myöhemmin ilmestyneen esityspainoksen jälkeen - jotka molemmat olivat vuoden 1609 partituurin lyhennettyjä ja muokattuja versioita - teosta on yritetty muokata ja esittää useaan otteeseen, eikä kaikkia niistä ole julkaistu. Useimmat d'Indyn jälkeen toisen maailmansodan aikoihin tehdyistä painoksista olivat sovituksia, yleensä voimakkaasti lyhennettyjä, jotka tarjosivat pohjan nykyaikaisen oopperan esitystavalle. Monet niistä olivat säveltäjien, kuten Carl Orffin (1923 ja 1939) ja Ottorino Respighin (1935), tekemiä. Orffin vuoden 1923 partituurissa, jossa hän käytti saksankielistä tekstiä, oli mukana jonkin verran aikakauden soittimia, mutta hän luopui tästä kokeilusta tehdessään myöhempää versiotaan.Sotien jälkeisenä aikana painokset ovat siirtyneet yhä enemmän Monteverdin aikakauden esityskäytäntöjen mukaisiksi. Tämä suuntaus sai alkunsa kahdesta aiemmasta painoksesta, Jack Westrupin vuoden 1925 Oxfordin esityksissä käyttämästä painoksesta ja Gian Francesco Malipieron vuoden 1930 kokonaispainoksesta, joka noudattaa tarkasti Monteverdin vuoden 1609 alkuperäistä versiota. Sodan jälkeen Hindemithin yrittämästä teoksen aikakausirekonstruktiosta ilmestyi vuonna 1955 August Wenzingerin painos, joka säilyi käytössä useita vuosia. Seuraavien 30 vuoden aikana on ilmestynyt lukuisia painoksia, jotka ovat enimmäkseen pikemminkin tutkijoiden kuin säveltäjien laatimia ja joissa on yleensä pyritty autenttisuuteen, joskaan ei aina alkuperäisen instrumentaation täydelliseen uudelleenluomiseen. Näitä olivat Raymond Leppardin (1965), Denis Stevensin (1967), Nikolaus Harnoncourtin (1969), Jane Gloverin (1975), Roger Norringtonin (1976) ja John Eliot Gardinerin versiot. Ainoastaan säveltäjät Valentino Bucchi (1967), Bruno Maderna (1967) ja Luciano Berio (1984) tekivät suuren modernin orkesterin konventioon perustuvia painoksia. Myös 2000-luvulla tuotetaan edelleen painoksia, usein tietyn esityksen tai äänitteen yhteydessä.</w:t>
      </w:r>
    </w:p>
    <w:p>
      <w:r>
        <w:rPr>
          <w:b/>
        </w:rPr>
        <w:t xml:space="preserve">Tulos</w:t>
      </w:r>
    </w:p>
    <w:p>
      <w:r>
        <w:t xml:space="preserve">Mikä on sen teoksen nimi, jonka Hindemith yritti rekonstruoida aikakautena, ja josta August Wenzinger teki vuonna 1955 painoksen?</w:t>
      </w:r>
    </w:p>
    <w:p>
      <w:r>
        <w:rPr>
          <w:b/>
        </w:rPr>
        <w:t xml:space="preserve">Tulos</w:t>
      </w:r>
    </w:p>
    <w:p>
      <w:r>
        <w:t xml:space="preserve">Mikä on sen henkilön koko nimi, joka käytti saksankielistä tekstiä ja sisällytti siihen joitakin aikakauden soittimia?</w:t>
      </w:r>
    </w:p>
    <w:p>
      <w:r>
        <w:rPr>
          <w:b/>
        </w:rPr>
        <w:t xml:space="preserve">Esimerkki 0,2431</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pitkän intiankumisen kaasuletkun, paineistetun kaasupullon ja erilaisia työkaluja, kuten timantinkärkisiä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w:t>
      </w:r>
    </w:p>
    <w:p>
      <w:r>
        <w:rPr>
          <w:b/>
        </w:rPr>
        <w:t xml:space="preserve">Tulos</w:t>
      </w:r>
    </w:p>
    <w:p>
      <w:r>
        <w:t xml:space="preserve">Mikä on sen miehen sukunimi, joka koputti 11 Exchange Buildingsin ovelle?</w:t>
      </w:r>
    </w:p>
    <w:p>
      <w:r>
        <w:rPr>
          <w:b/>
        </w:rPr>
        <w:t xml:space="preserve">Tulos</w:t>
      </w:r>
    </w:p>
    <w:p>
      <w:r>
        <w:t xml:space="preserve">Mitkä ovat takaseinää murtamaan alkaneen jengin niiden jäsenten täydelliset nimet, joiden uskottiin olevan tähystäjiä?</w:t>
      </w:r>
    </w:p>
    <w:p>
      <w:r>
        <w:rPr>
          <w:b/>
        </w:rPr>
        <w:t xml:space="preserve">Tulos</w:t>
      </w:r>
    </w:p>
    <w:p>
      <w:r>
        <w:t xml:space="preserve">Mikä on sen miehen koko nimi, joka kuuli jengin murtautuvan kaupan takaseinään?</w:t>
      </w:r>
    </w:p>
    <w:p>
      <w:r>
        <w:rPr>
          <w:b/>
        </w:rPr>
        <w:t xml:space="preserve">Tulos</w:t>
      </w:r>
    </w:p>
    <w:p>
      <w:r>
        <w:t xml:space="preserve">Mitkä ovat toiseen ryhmään kuuluneiden, 60 jalan kumiletkua käyttäneiden jengiläisten nimet?</w:t>
      </w:r>
    </w:p>
    <w:p>
      <w:r>
        <w:rPr>
          <w:b/>
        </w:rPr>
        <w:t xml:space="preserve">Tulos</w:t>
      </w:r>
    </w:p>
    <w:p>
      <w:r>
        <w:t xml:space="preserve">Mitkä ovat kolmanteen ryhmään kuuluneiden, paineistettua kaasupulloa käyttäneiden jengiläisten sukunimet?</w:t>
      </w:r>
    </w:p>
    <w:p>
      <w:r>
        <w:rPr>
          <w:b/>
        </w:rPr>
        <w:t xml:space="preserve">Tulos</w:t>
      </w:r>
    </w:p>
    <w:p>
      <w:r>
        <w:t xml:space="preserve">Mikä on sen henkilön peitenimi, joka vuokrasi Exchange Buildings -rakennuksen nro 11?</w:t>
      </w:r>
    </w:p>
    <w:p>
      <w:r>
        <w:rPr>
          <w:b/>
        </w:rPr>
        <w:t xml:space="preserve">Tulos</w:t>
      </w:r>
    </w:p>
    <w:p>
      <w:r>
        <w:t xml:space="preserve">Mikä on sen henkilön etunimi, joka löysi poliisikonstaapeli Piperin ja ilmoitti hänelle äänistä?</w:t>
      </w:r>
    </w:p>
    <w:p>
      <w:r>
        <w:rPr>
          <w:b/>
        </w:rPr>
        <w:t xml:space="preserve">Tulos</w:t>
      </w:r>
    </w:p>
    <w:p>
      <w:r>
        <w:t xml:space="preserve">Mikä on sen henkilön sukunimi, jonka mielestä ääni oli niin epätavallinen, että sitä kannatti tutkia tarkemmin?</w:t>
      </w:r>
    </w:p>
    <w:p>
      <w:r>
        <w:rPr>
          <w:b/>
        </w:rPr>
        <w:t xml:space="preserve">Tulos</w:t>
      </w:r>
    </w:p>
    <w:p>
      <w:r>
        <w:t xml:space="preserve">Mikä oli Piperin mielestä niin epätavallista, että sitä kannatti tutkia tarkemmin?</w:t>
      </w:r>
    </w:p>
    <w:p>
      <w:r>
        <w:rPr>
          <w:b/>
        </w:rPr>
        <w:t xml:space="preserve">Tulos</w:t>
      </w:r>
    </w:p>
    <w:p>
      <w:r>
        <w:t xml:space="preserve">Mikä on sen henkilön etunimi, joka katsoi, että maalari Pietari ei todennäköisesti ollut kyseisenä yönä kiinteistöllä?</w:t>
      </w:r>
    </w:p>
    <w:p>
      <w:r>
        <w:rPr>
          <w:b/>
        </w:rPr>
        <w:t xml:space="preserve">Tulos</w:t>
      </w:r>
    </w:p>
    <w:p>
      <w:r>
        <w:t xml:space="preserve">Mikä on sen henkilön etunimi, jonka poika ilmoitti, että kiinteistön kokonaishinta oli noin 7 000 puntaa?</w:t>
      </w:r>
    </w:p>
    <w:p>
      <w:r>
        <w:rPr>
          <w:b/>
        </w:rPr>
        <w:t xml:space="preserve">Tulos</w:t>
      </w:r>
    </w:p>
    <w:p>
      <w:r>
        <w:t xml:space="preserve">Mikä on sen henkilön etunimi, joka pitää kolmatta ryhmää valmiustilassa?</w:t>
      </w:r>
    </w:p>
    <w:p>
      <w:r>
        <w:rPr>
          <w:b/>
        </w:rPr>
        <w:t xml:space="preserve">Tulos</w:t>
      </w:r>
    </w:p>
    <w:p>
      <w:r>
        <w:t xml:space="preserve">Minkä liikkeen takaseinää jengi alkoi murtaa 16. joulukuuta?</w:t>
      </w:r>
    </w:p>
    <w:p>
      <w:r>
        <w:rPr>
          <w:b/>
        </w:rPr>
        <w:t xml:space="preserve">Tulos</w:t>
      </w:r>
    </w:p>
    <w:p>
      <w:r>
        <w:t xml:space="preserve">Mikä on sen henkilön etunimi, jonka naapurikiinteistöltä kuului ääniä?</w:t>
      </w:r>
    </w:p>
    <w:p>
      <w:r>
        <w:rPr>
          <w:b/>
        </w:rPr>
        <w:t xml:space="preserve">Tulos</w:t>
      </w:r>
    </w:p>
    <w:p>
      <w:r>
        <w:t xml:space="preserve">Mikä on sen henkilön sukunimi, jolle ilmoitettiin läheisestä kiinteistöstä kantautuvista oudoista äänistä?</w:t>
      </w:r>
    </w:p>
    <w:p>
      <w:r>
        <w:rPr>
          <w:b/>
        </w:rPr>
        <w:t xml:space="preserve">Esimerkki 0,2432</w:t>
      </w:r>
    </w:p>
    <w:p>
      <w:r>
        <w:t xml:space="preserve">Läpikulku: Michael Joseph Jackson syntyi 29. elokuuta 1958 Indianan Garyssä lähellä Chicagoa. Hän oli kahdeksas kymmenestä lapsesta Jacksonin perheessä, afroamerikkalaisessa työläisperheessä, joka asui kahden makuuhuoneen talossa Jackson Streetillä. Hänen äitinsä Katherine Esther Jackson (o.s. Scruse) soitti klarinettia ja pianoa, oli halunnut country- ja lännenmusiikin esittäjäksi ja työskenteli osa-aikaisesti Searsilla. Hän oli Jehovan todistaja. Hänen isänsä Joseph Walter "Joe" Jackson, entinen nyrkkeilijä, työskenteli nosturinkuljettajana U.S. Steel -yhtiössä ja soitti kitaraa paikallisessa rhythm and blues -yhtyeessä, Falconsissa, täydentääkseen perheen tuloja. Hänen isänsä isoisoisän isoisä July "Jack" Gale oli intiaanien lääkintämies ja Yhdysvaltain armeijan tiedustelija. Michael kasvoi kolmen siskon (Rebbie, La Toya ja Janet) ja viiden veljen (Jackie, Tito, Jermaine, Marlon ja Randy) kanssa. Kuudes veli, Marlonin kaksosveli Brandon, kuoli pian syntymänsä jälkeen.Joe myönsi piiskanneensa Michaelia säännöllisesti; Michael sanoi isänsä sanoneen hänelle, että hänellä oli "läski nenä", ja käyttäneensä häntä säännöllisesti fyysisesti ja henkisesti hyväksi harjoitusten aikana. Hän muisteli, että Joe istui usein tuolilla vyö kädessään, kun hän ja hänen sisaruksensa harjoittivat, valmiina rankaisemaan fyysisesti virheistä. Katherine Jackson totesi, että vaikka ruoskimista pidetään nykyaikana pahoinpitelynä, se oli Michaelin varttuessa yleinen tapa kurittaa lapsia. Jackie, Tito, Jermaine ja Marlon ovat sanoneet, että heidän isänsä ei käyttänyt heitä väärin ja että ruoskiminen, joka oli Michaelille rankempaa, koska hän oli nuorempi, piti heidät kurissa ja poissa ongelmista. Oprah Winfreyn haastattelussa vuonna 1993 Jackson sanoi, että hänen nuoruutensa oli ollut yksinäistä ja eristäytynyttä. 1964 Michael ja Marlon liittyivät isänsä perustamaan Jackson Brothers -yhtyeeseen, johon kuuluivat myös Jackie, Tito ja Jermaine, taustamuusikoina soittaen kongoja ja tamburiinia. Vuonna 1965 Michael alkoi jakaa laulun Jermainen kanssa, ja ryhmän nimi muutettiin Jackson 5:ksi. Seuraavana vuonna ryhmä voitti kykyjenetsintäkilpailun; Michael esitti tanssin Robert Parkerin vuoden 1965 kappaleeseen "Barefootin'" ja lauloi päälaulun The Temptationsin kappaleeseen "My Girl". Vuosina 1966-1968 he kiersivät Keskilännessä; he soittivat usein mustien klubien "chitlin' circuit" -nimisellä sarjalla esiintyjinä sellaisten artistien kuin Sam &amp; Dave, O'Jays, Gladys Knight ja Etta Jamesin avajaisnäyttelijöinä. Jackson 5 esiintyi myös klubeilla ja cocktail-loungeissa, joissa esitettiin striptease-esityksiä, sekä paikallisissa auditoriossa ja lukiotansseissa. Elokuussa 1967, kun yhtye kiersi itärannikkoa, se voitti viikoittaisen amatööri-iltakonsertin Apollo Theaterissa Harlemissa.</w:t>
      </w:r>
    </w:p>
    <w:p>
      <w:r>
        <w:rPr>
          <w:b/>
        </w:rPr>
        <w:t xml:space="preserve">Tulos</w:t>
      </w:r>
    </w:p>
    <w:p>
      <w:r>
        <w:t xml:space="preserve">Mikä on sen henkilön etunimi, joka oli kahdeksas Jacksonin perheen kymmenestä lapsesta?</w:t>
      </w:r>
    </w:p>
    <w:p>
      <w:r>
        <w:rPr>
          <w:b/>
        </w:rPr>
        <w:t xml:space="preserve">Tulos</w:t>
      </w:r>
    </w:p>
    <w:p>
      <w:r>
        <w:t xml:space="preserve">Mikä on sen henkilön etunimi, jonka äiti soitti klarinettia ja pianoa?</w:t>
      </w:r>
    </w:p>
    <w:p>
      <w:r>
        <w:rPr>
          <w:b/>
        </w:rPr>
        <w:t xml:space="preserve">Tulos</w:t>
      </w:r>
    </w:p>
    <w:p>
      <w:r>
        <w:t xml:space="preserve">Mikä on sen henkilön etunimi, jonka äiti pyrki country- ja lännenmusiikin esittäjäksi?</w:t>
      </w:r>
    </w:p>
    <w:p>
      <w:r>
        <w:rPr>
          <w:b/>
        </w:rPr>
        <w:t xml:space="preserve">Tulos</w:t>
      </w:r>
    </w:p>
    <w:p>
      <w:r>
        <w:t xml:space="preserve">Mikä on sen henkilön etunimi, jonka äiti työskenteli osa-aikaisesti Searsilla?</w:t>
      </w:r>
    </w:p>
    <w:p>
      <w:r>
        <w:rPr>
          <w:b/>
        </w:rPr>
        <w:t xml:space="preserve">Tulos</w:t>
      </w:r>
    </w:p>
    <w:p>
      <w:r>
        <w:t xml:space="preserve">Mikä on sen henkilön etunimi, jonka äiti oli Jehovan todistaja?</w:t>
      </w:r>
    </w:p>
    <w:p>
      <w:r>
        <w:rPr>
          <w:b/>
        </w:rPr>
        <w:t xml:space="preserve">Tulos</w:t>
      </w:r>
    </w:p>
    <w:p>
      <w:r>
        <w:t xml:space="preserve">Mikä on sen henkilön etunimi, jonka isä oli entinen nyrkkeilijä?</w:t>
      </w:r>
    </w:p>
    <w:p>
      <w:r>
        <w:rPr>
          <w:b/>
        </w:rPr>
        <w:t xml:space="preserve">Tulos</w:t>
      </w:r>
    </w:p>
    <w:p>
      <w:r>
        <w:t xml:space="preserve">Mikä on sen henkilön etunimi, jonka isä oli nosturinkuljettajana US Steel -yhtiössä?</w:t>
      </w:r>
    </w:p>
    <w:p>
      <w:r>
        <w:rPr>
          <w:b/>
        </w:rPr>
        <w:t xml:space="preserve">Tulos</w:t>
      </w:r>
    </w:p>
    <w:p>
      <w:r>
        <w:t xml:space="preserve">Mikä on sen henkilön etunimi, jonka isä soitti kitaraa paikallisessa rhyhtm and blues -yhtyeessä?</w:t>
      </w:r>
    </w:p>
    <w:p>
      <w:r>
        <w:rPr>
          <w:b/>
        </w:rPr>
        <w:t xml:space="preserve">Tulos</w:t>
      </w:r>
    </w:p>
    <w:p>
      <w:r>
        <w:t xml:space="preserve">Mikä on sen henkilön etunimi, jonka isän isoisoisän isoisä oli intiaanien lääkintämies ja Yhdysvaltain armeijan tiedustelija?</w:t>
      </w:r>
    </w:p>
    <w:p>
      <w:r>
        <w:rPr>
          <w:b/>
        </w:rPr>
        <w:t xml:space="preserve">Tulos</w:t>
      </w:r>
    </w:p>
    <w:p>
      <w:r>
        <w:t xml:space="preserve">Mikä on sen henkilön etunimi, joka piiskasi poikaansa säännöllisesti?</w:t>
      </w:r>
    </w:p>
    <w:p>
      <w:r>
        <w:rPr>
          <w:b/>
        </w:rPr>
        <w:t xml:space="preserve">Tulos</w:t>
      </w:r>
    </w:p>
    <w:p>
      <w:r>
        <w:t xml:space="preserve">Mikä on sen henkilön koko nimi, jonka äiti oli pyrkinyt country- ja lännenmusiikin esittäjäksi?</w:t>
      </w:r>
    </w:p>
    <w:p>
      <w:r>
        <w:rPr>
          <w:b/>
        </w:rPr>
        <w:t xml:space="preserve">Tulos</w:t>
      </w:r>
    </w:p>
    <w:p>
      <w:r>
        <w:t xml:space="preserve">Mikä on sen henkilön koko nimi, jonka isoisoisä oli intiaanien lääkintämies?</w:t>
      </w:r>
    </w:p>
    <w:p>
      <w:r>
        <w:rPr>
          <w:b/>
        </w:rPr>
        <w:t xml:space="preserve">Tulos</w:t>
      </w:r>
    </w:p>
    <w:p>
      <w:r>
        <w:t xml:space="preserve">Kuka esiintyi Gladys Knightin avausnäyttelijänä "chitlin' circuit" -yhtyeessä?</w:t>
      </w:r>
    </w:p>
    <w:p>
      <w:r>
        <w:rPr>
          <w:b/>
        </w:rPr>
        <w:t xml:space="preserve">Tulos</w:t>
      </w:r>
    </w:p>
    <w:p>
      <w:r>
        <w:t xml:space="preserve">Mikä on sen henkilön koko nimi, jonka isä soitti kitaraa Falconsissa?</w:t>
      </w:r>
    </w:p>
    <w:p>
      <w:r>
        <w:rPr>
          <w:b/>
        </w:rPr>
        <w:t xml:space="preserve">Tulos</w:t>
      </w:r>
    </w:p>
    <w:p>
      <w:r>
        <w:t xml:space="preserve">Mikä on Jackson Brothers -yhtyeen perustaneen henkilön koko nimi?</w:t>
      </w:r>
    </w:p>
    <w:p>
      <w:r>
        <w:rPr>
          <w:b/>
        </w:rPr>
        <w:t xml:space="preserve">Tulos</w:t>
      </w:r>
    </w:p>
    <w:p>
      <w:r>
        <w:t xml:space="preserve">Minkä ryhmän nimi muutettiin Jackson 5:ksi?</w:t>
      </w:r>
    </w:p>
    <w:p>
      <w:r>
        <w:rPr>
          <w:b/>
        </w:rPr>
        <w:t xml:space="preserve">Esimerkki 0,2433</w:t>
      </w:r>
    </w:p>
    <w:p>
      <w:r>
        <w:t xml:space="preserve">Läpikulku: Santiago vaipui masennukseen ensimmäiset pari vuotta, mutta pysyi hyvissä väleissä bändikaverinsa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w:t>
      </w:r>
    </w:p>
    <w:p>
      <w:r>
        <w:rPr>
          <w:b/>
        </w:rPr>
        <w:t xml:space="preserve">Tulos</w:t>
      </w:r>
    </w:p>
    <w:p>
      <w:r>
        <w:t xml:space="preserve">Mikä on vuonna 2003 ilmestyneen elokuvan The Low Budget Time Machine säveltäjän nimi?</w:t>
      </w:r>
    </w:p>
    <w:p>
      <w:r>
        <w:rPr>
          <w:b/>
        </w:rPr>
        <w:t xml:space="preserve">Tulos</w:t>
      </w:r>
    </w:p>
    <w:p>
      <w:r>
        <w:t xml:space="preserve">Mitkä ovat niiden kahden ihmisen nimet, jotka päätyivät muuttamaan Blackin vanhaan asuntoon Los Angelesissa hetken mielijohteesta?</w:t>
      </w:r>
    </w:p>
    <w:p>
      <w:r>
        <w:rPr>
          <w:b/>
        </w:rPr>
        <w:t xml:space="preserve">Tulos</w:t>
      </w:r>
    </w:p>
    <w:p>
      <w:r>
        <w:t xml:space="preserve">Mikä on sen henkilön nimi, joka jatkoi soolokitaran soittamista albumeilla ja teki yhteistyötä Charles Douglasin kanssa tämän vuoden 2004 albumilla Statecraft?</w:t>
      </w:r>
    </w:p>
    <w:p>
      <w:r>
        <w:rPr>
          <w:b/>
        </w:rPr>
        <w:t xml:space="preserve">Tulos</w:t>
      </w:r>
    </w:p>
    <w:p>
      <w:r>
        <w:t xml:space="preserve">Mikä on sen henkilön nimi, joka perusti The Martinis -yhtyeen Mallarin kanssa?</w:t>
      </w:r>
    </w:p>
    <w:p>
      <w:r>
        <w:rPr>
          <w:b/>
        </w:rPr>
        <w:t xml:space="preserve">Tulos</w:t>
      </w:r>
    </w:p>
    <w:p>
      <w:r>
        <w:t xml:space="preserve">Mitkä ovat niiden kahden henkilön nimet, jotka tekivät yhteistyötä useiden muusikoiden, kuten rumpali Josh Freesen, kanssa Smittenin äänitysten aikana?</w:t>
      </w:r>
    </w:p>
    <w:p>
      <w:r>
        <w:rPr>
          <w:b/>
        </w:rPr>
        <w:t xml:space="preserve">Tulos</w:t>
      </w:r>
    </w:p>
    <w:p>
      <w:r>
        <w:t xml:space="preserve">Mikä on sen albumin nimi, jota Santiago kuvaili "paljon poppimammaksi ja omituisemmaksi" kuin bändin aiempaa materiaalia?</w:t>
      </w:r>
    </w:p>
    <w:p>
      <w:r>
        <w:rPr>
          <w:b/>
        </w:rPr>
        <w:t xml:space="preserve">Tulos</w:t>
      </w:r>
    </w:p>
    <w:p>
      <w:r>
        <w:t xml:space="preserve">Mitkä ovat niiden kahden henkilön nimet, joiden levytystuotanto 1990-luvun loppuun mennessä koostui yhdestä ainoasta kappaleesta, itse äänitetystä "Free"?</w:t>
      </w:r>
    </w:p>
    <w:p>
      <w:r>
        <w:rPr>
          <w:b/>
        </w:rPr>
        <w:t xml:space="preserve">Esimerkki 0,2434</w:t>
      </w:r>
    </w:p>
    <w:p>
      <w:r>
        <w:t xml:space="preserve">Läpikulku: Jackson tutki muun muassa popin, soulin, rhythm and bluesin, funkin, rockin, diskon, post-diskon, tanssipopin ja new jack swingin tyylilajeja. AllMusicin Steve Huey kirjoitti, että Thriller jalosti Off the Wallin vahvuuksia; tanssi- ja rock-kappaleet olivat aggressiivisempia, kun taas pop-kappaleet ja balladit olivat pehmeämpiä ja sielukkaampia. Sen kappaleisiin kuuluivat balladit "The Lady in My Life", "Human Nature" ja "The Girl Is Mine", funk-kappaleet "Billie Jean" ja "Wanna Be Startin' Somethin'" sekä diskokappaleet "Baby Be Mine" ja "P.Y.T.". (Pretty Young Thing)".Off the Wallin myötä Jacksonin "murahdusten, vinkunoiden, hikkausten, murahdusten ja sivulauseiden sanavarasto" osoitti elävästi laulajan kypsymisen aikuiseksi, Robert Christgau kirjoitti Christgau's Record Guide -lehdessä: Rock Albums of Seventies (1981). Albumin nimikkokappale vihjasi kriitikolle Jacksonin ja Stevie Wonderin "omituisten" muusikkopersoonien väliseen rinnastukseen: "Lapsuudesta lähtien hänen pääasiallinen kosketuksensa reaalimaailmaan on ollut lavalla ja sängyssä." Rolling Stonen Christopher Connelly kommentoi Thrillerin myötä, että Jackson kehitti pitkäaikaisen assosiaationsa vainoharhaisuuden ja synkkien kuvien alitajuiseen teemaan. AllMusicin Stephen Thomas Erlewine totesi tämän kappaleissa "Billie Jean" ja "Wanna Be Startin' Somethin'". Kappaleessa "Billie Jean" Jackson kuvaa pakkomielteistä fania, joka väittää Jacksonin olevan hänen lapsensa isä, ja kappaleessa "Wanna Be Startin' Somethin'" hän argumentoi juoruja ja mediaa vastaan. "Beat It" paheksuu jengiväkivaltaa kunnianosoituksena West Side Storylle, ja se oli Hueyn mukaan Jacksonin ensimmäinen onnistunut rockin cross-over-kappale. Hän huomautti myös, että nimikappale "Thriller" aloitti Jacksonin kiinnostuksen yliluonnollisen teemaan, aiheeseen, johon hän palasi myöhempinä vuosina. Vuonna 1985 Jackson oli mukana kirjoittamassa hyväntekeväisyyshymniä "We Are the World"; humanitaarisista teemoista tuli myöhemmin toistuva teema hänen sanoituksissaan ja julkisessa persoonassaan.</w:t>
      </w:r>
    </w:p>
    <w:p>
      <w:r>
        <w:rPr>
          <w:b/>
        </w:rPr>
        <w:t xml:space="preserve">Tulos</w:t>
      </w:r>
    </w:p>
    <w:p>
      <w:r>
        <w:t xml:space="preserve">Mikä on sen henkilön sukunimi, jonka sanoituksissa ja julkisuudessa toistuvat humanitaariset teemat ovat myöhemmin olleet toistuva teema?</w:t>
      </w:r>
    </w:p>
    <w:p>
      <w:r>
        <w:rPr>
          <w:b/>
        </w:rPr>
        <w:t xml:space="preserve">Tulos</w:t>
      </w:r>
    </w:p>
    <w:p>
      <w:r>
        <w:t xml:space="preserve">Mikä on sen henkilön etunimi, joka sanoi, että Beat It oli Jacksonin ensimmäinen menestyksekäs rock-crossover-kappale?</w:t>
      </w:r>
    </w:p>
    <w:p>
      <w:r>
        <w:rPr>
          <w:b/>
        </w:rPr>
        <w:t xml:space="preserve">Tulos</w:t>
      </w:r>
    </w:p>
    <w:p>
      <w:r>
        <w:t xml:space="preserve">Mikä on sen henkilön etunimi, joka havaitsi, että nimikappale "Thriller" aloitti Jacksonin kiinnostuksen yliluonnollisen teemaan?</w:t>
      </w:r>
    </w:p>
    <w:p>
      <w:r>
        <w:rPr>
          <w:b/>
        </w:rPr>
        <w:t xml:space="preserve">Tulos</w:t>
      </w:r>
    </w:p>
    <w:p>
      <w:r>
        <w:t xml:space="preserve">Mikä on Off the Wallin julkaisseen henkilön nimi?</w:t>
      </w:r>
    </w:p>
    <w:p>
      <w:r>
        <w:rPr>
          <w:b/>
        </w:rPr>
        <w:t xml:space="preserve">Tulos</w:t>
      </w:r>
    </w:p>
    <w:p>
      <w:r>
        <w:t xml:space="preserve">Millä albumilla kuultiin kappale Wanna Be Startin' Somethin'?</w:t>
      </w:r>
    </w:p>
    <w:p>
      <w:r>
        <w:rPr>
          <w:b/>
        </w:rPr>
        <w:t xml:space="preserve">Tulos</w:t>
      </w:r>
    </w:p>
    <w:p>
      <w:r>
        <w:t xml:space="preserve">Mikä on Billie Jean -kappaleen luoneen henkilön nimi?</w:t>
      </w:r>
    </w:p>
    <w:p>
      <w:r>
        <w:rPr>
          <w:b/>
        </w:rPr>
        <w:t xml:space="preserve">Esimerkki 0,2435</w:t>
      </w:r>
    </w:p>
    <w:p>
      <w:r>
        <w:t xml:space="preserve">Läpikulku: "Don't Stop the Music" debytoi Yhdysvaltain Billboard Hot 100 -listalla sijalla 94 8. joulukuuta 2007 päivätyssä numerossa ja oli korkeimmillaan sijalla kolme 16. helmikuuta 2008, jolloin siitä tuli Rihannan neljäs kolmen parhaan kappaleen single. Se oli Yhdysvaltain Dance Club Songs -listan kärjessä (Rihannan kuudes ykkössingle), nousi Pop Songs -listan kakkoseksi ja Hot R&amp;B/Hip Hop Songs -listan 74:nneksi. "Don't Stop the Music" oli myynyt 3,7 miljoonaa digitaalista kappaletta Yhdysvalloissa kesäkuuhun 2015 mennessä, ja sille on myönnetty nelinkertainen platinasertifikaatti Recording Industry Association of America (RIAA) -järjestöltä. Kappale nousi Kanadan Hot 100 -listan kakkoseksi ja pysyi listalla yhteensä 52 viikkoa. Se oli "Umbrellan" jälkeen Rihannan toinen kappale, joka ylsi listan kärkikolmikkoon.Australiassa "Don't Stop the Music" debytoi sijalla 22 3. helmikuuta 2008. Kolmen viikon kuluttua, 24. helmikuuta, kappale nousi listaykköseksi ja pysyi siellä neljä viikkoa. Se oli Rihannan kolmas ykkössingle maassa "SOS"- ja "Umbrella"-kappaleiden jälkeen, ja se pysyi listalla 27 viikkoa. "Don't Stop the Music" nousi vuoden 2008 Australian vuodenvaihteen singlelistalla sijalle 12. Vuonna 2015 Australian Recording Industry Association (ARIA) sertifioi kappaleen viisinkertaiseksi platinaksi yli 350 000 digitaalisen kappaleen myynnistä. Single debytoi sijalla 31 Uudessa-Seelannissa 12. lokakuuta 2007. Neljän viikon vaihtelun jälkeen se oli korkeimmillaan viikon ajan sijalla kolme ja vietti listalla yhteensä 22 viikkoa. Uuden-Seelannin ääniteollisuusjärjestö RIANZ (Recording Industry Association of New Zealand) myönsi "Don't Stop the Musicille" kultasertifikaatin huhtikuussa 2008 yli 7 500 digitaalisen kappaleen myynnistä.Yhdistyneessä kuningaskunnassa kappale debytoi sijalla 68 15. joulukuuta 2007. Seitsemän viikkoa listalla oltuaan se oli korkeimmillaan sijalla neljä. Heinäkuussa 2013 British Phonographic Industry (BPI) sertifioi kappaleen kultaa yli 400 000 digitaalisen kappaleen myynnistä. Single oli 24. vuoden 2008 lopun UK Singles Chartissa. "Don't Stop the Music" debytoi Ranskan singlelistan kärjessä 27. lokakuuta 2007, mikä oli Rihannan ensimmäinen ykkössingle listalla. Kappale pysyi listaykkösenä kaksi viikkoa ja vietti yhteensä 34 viikkoa listalla. Saksan singlelistalla se debytoi sijalla kaksi 24. syyskuuta 2007. Kahden viikon kuluttua se nousi ykköseksi ja pysyi siellä kaksi viikkoa peräkkäin. Bundesverband Musikindustrie sertifioi "Don't Stop the Musicin" kultaa 100 000 kappaleen toimituksista. Se menestyi Sveitsin singlelistalla ja oli listaykkösenä viisi viikkoa. Kappale nousi ykköseksi Itävallassa, Belgian Flanderissa ja Valloniassa, Unkarissa ja Alankomaissa.</w:t>
      </w:r>
    </w:p>
    <w:p>
      <w:r>
        <w:rPr>
          <w:b/>
        </w:rPr>
        <w:t xml:space="preserve">Tulos</w:t>
      </w:r>
    </w:p>
    <w:p>
      <w:r>
        <w:t xml:space="preserve">Mikä järjestö sertifioi kappaleen, joka debytoi 94. sijalla Yhdysvaltain Billboard Hot 100 -listalla vuonna 2013, kultaiseksi?</w:t>
      </w:r>
    </w:p>
    <w:p>
      <w:r>
        <w:rPr>
          <w:b/>
        </w:rPr>
        <w:t xml:space="preserve">Tulos</w:t>
      </w:r>
    </w:p>
    <w:p>
      <w:r>
        <w:t xml:space="preserve">Minkä listan kärjessä debytoi lokakuussa 2007 kappale, joka nousi Pop Songs -listan kakkoseksi?</w:t>
      </w:r>
    </w:p>
    <w:p>
      <w:r>
        <w:rPr>
          <w:b/>
        </w:rPr>
        <w:t xml:space="preserve">Tulos</w:t>
      </w:r>
    </w:p>
    <w:p>
      <w:r>
        <w:t xml:space="preserve">Millä listalla kappale, joka myi Yhdysvalloissa 3,7 miljoonaa digitaalista kappaletta, debytoi sijalla kaksi 24. syyskuuta 2007?</w:t>
      </w:r>
    </w:p>
    <w:p>
      <w:r>
        <w:rPr>
          <w:b/>
        </w:rPr>
        <w:t xml:space="preserve">Tulos</w:t>
      </w:r>
    </w:p>
    <w:p>
      <w:r>
        <w:t xml:space="preserve">Millä listalla Recording Industry Association of America -yhdistyksen nelinkertaiseksi platinaksi sertifioima kappale oli ykkösenä viisi viikkoa?</w:t>
      </w:r>
    </w:p>
    <w:p>
      <w:r>
        <w:rPr>
          <w:b/>
        </w:rPr>
        <w:t xml:space="preserve">Tulos</w:t>
      </w:r>
    </w:p>
    <w:p>
      <w:r>
        <w:t xml:space="preserve">Missä maassa Kanadan Hot 100 -listan kakkoseksi noussut kappale debytoi sijalla 31?</w:t>
      </w:r>
    </w:p>
    <w:p>
      <w:r>
        <w:rPr>
          <w:b/>
        </w:rPr>
        <w:t xml:space="preserve">Tulos</w:t>
      </w:r>
    </w:p>
    <w:p>
      <w:r>
        <w:t xml:space="preserve">Mikä järjestö sertifioi kappaleen, joka oli sen artistin neljäs top-kolmos-single, kultaiseksi huhtikuussa 2008 yli 7500 digitaalisen kopion myynnistä?</w:t>
      </w:r>
    </w:p>
    <w:p>
      <w:r>
        <w:rPr>
          <w:b/>
        </w:rPr>
        <w:t xml:space="preserve">Tulos</w:t>
      </w:r>
    </w:p>
    <w:p>
      <w:r>
        <w:t xml:space="preserve">Mitkä olivat Rihannan kolmen suosituimman kappaleen nimet Australiassa?</w:t>
      </w:r>
    </w:p>
    <w:p>
      <w:r>
        <w:rPr>
          <w:b/>
        </w:rPr>
        <w:t xml:space="preserve">Tulos</w:t>
      </w:r>
    </w:p>
    <w:p>
      <w:r>
        <w:t xml:space="preserve">Mikä oli Uuden-Seelannin organisaation koko nimi, joka sertifioi Don't Stop the Musicin kultaa?</w:t>
      </w:r>
    </w:p>
    <w:p>
      <w:r>
        <w:rPr>
          <w:b/>
        </w:rPr>
        <w:t xml:space="preserve">Tulos</w:t>
      </w:r>
    </w:p>
    <w:p>
      <w:r>
        <w:t xml:space="preserve">Mikä oli sen järjestön koko nimi, joka myönsi Don't Stop the Musicille kultasertifikaatin?</w:t>
      </w:r>
    </w:p>
    <w:p>
      <w:r>
        <w:rPr>
          <w:b/>
        </w:rPr>
        <w:t xml:space="preserve">Tulos</w:t>
      </w:r>
    </w:p>
    <w:p>
      <w:r>
        <w:t xml:space="preserve">Missä listalla Don't Stop the Music oli Rihannan ensimmäinen listaykkönen?</w:t>
      </w:r>
    </w:p>
    <w:p>
      <w:r>
        <w:rPr>
          <w:b/>
        </w:rPr>
        <w:t xml:space="preserve">Tulos</w:t>
      </w:r>
    </w:p>
    <w:p>
      <w:r>
        <w:t xml:space="preserve">Millä viidellä alueella Don't Stop the Music nousi listaykköseksi?</w:t>
      </w:r>
    </w:p>
    <w:p>
      <w:r>
        <w:rPr>
          <w:b/>
        </w:rPr>
        <w:t xml:space="preserve">Esimerkki 0,2436</w:t>
      </w:r>
    </w:p>
    <w:p>
      <w:r>
        <w:t xml:space="preserve">Läpikulku: Agnes Hurley on pettynyt kotiäiti, joka on naimisissa Bronxin taksikuski Tom Hurleyn kanssa. Hän haluaa tyttärelleen Janelle jotain parempaa. Kun Jane ilmoittaa kihlauksestaan Ralph Halloranin kanssa, Aggie näkee tässä tilaisuuden järjestää romanttiset, hienot häät pitopalveluineen ja kaikkine yksityiskohtineen,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myös Jack Conlon-setä ja suurin osa naapurustosta osallistuvat. Vasta elokuvan lopussa äiti tajuaa, että tärkeintä on kalliin seremonian sijaan perheen onni, ja lähtee katsomaan tyttärensä vihkimistä kirkossaan uudella taksilla.</w:t>
      </w:r>
    </w:p>
    <w:p>
      <w:r>
        <w:rPr>
          <w:b/>
        </w:rPr>
        <w:t xml:space="preserve">Tulos</w:t>
      </w:r>
    </w:p>
    <w:p>
      <w:r>
        <w:t xml:space="preserve">Millä lempinimellä taksinkuljettajan vaimo kulkee?</w:t>
      </w:r>
    </w:p>
    <w:p>
      <w:r>
        <w:rPr>
          <w:b/>
        </w:rPr>
        <w:t xml:space="preserve">Tulos</w:t>
      </w:r>
    </w:p>
    <w:p>
      <w:r>
        <w:t xml:space="preserve">Mihin Tom Hurleyn vaimo haluaa käyttää hänen säästönsä?</w:t>
      </w:r>
    </w:p>
    <w:p>
      <w:r>
        <w:rPr>
          <w:b/>
        </w:rPr>
        <w:t xml:space="preserve">Tulos</w:t>
      </w:r>
    </w:p>
    <w:p>
      <w:r>
        <w:t xml:space="preserve">Mikä on sen henkilön nimi, joka kieltäytyy Agnes Hurleyn toiveista järjestää hienot häät?</w:t>
      </w:r>
    </w:p>
    <w:p>
      <w:r>
        <w:rPr>
          <w:b/>
        </w:rPr>
        <w:t xml:space="preserve">Tulos</w:t>
      </w:r>
    </w:p>
    <w:p>
      <w:r>
        <w:t xml:space="preserve">Mikä on Agnes Hurleyn lempinimi?</w:t>
      </w:r>
    </w:p>
    <w:p>
      <w:r>
        <w:rPr>
          <w:b/>
        </w:rPr>
        <w:t xml:space="preserve">Tulos</w:t>
      </w:r>
    </w:p>
    <w:p>
      <w:r>
        <w:t xml:space="preserve">Mihin Agnes Hurley toivoo voivansa käyttää miehensä säästöt?</w:t>
      </w:r>
    </w:p>
    <w:p>
      <w:r>
        <w:rPr>
          <w:b/>
        </w:rPr>
        <w:t xml:space="preserve">Tulos</w:t>
      </w:r>
    </w:p>
    <w:p>
      <w:r>
        <w:t xml:space="preserve">Mikä on sen henkilön nimi, joka ei halua häidensä olevan monimutkaiset?</w:t>
      </w:r>
    </w:p>
    <w:p>
      <w:r>
        <w:rPr>
          <w:b/>
        </w:rPr>
        <w:t xml:space="preserve">Esimerkki 0.2437</w:t>
      </w:r>
    </w:p>
    <w:p>
      <w:r>
        <w:t xml:space="preserve">Läpikulku: Mark (Doherty) on näyttelijä, joka asuu kirjailijaystävänsä Piercen alapuolella sijaitsevassa kellariasunnossa. Tyttöystävänsä Sallyn kanssa asuva Mark yrittää löytää töitä ja hoitaa samalla halvaantunutta veljeään Davidia. Epätoivoisesti välttääkseen erääntyneen vuokran maksamisen Mark pakoilee jatkuvasti vuokranantaja Jackia, jolloin hän ei myöskään pysty ilmoittamaan Jackille asunnon rappeutuneesta kunnosta. Kun Sally saa selville, että Mark tuhlasi erääntyneeseen vuokraan tarkoitettuja rahoja, hän päättää vihdoin lopettaa kireän suhteensa Markiin, ilmoittaa Jackille korjaustarpeista ja järjestää muuton. Asunnon vaurioitunut tila saavuttaa huippunsa, ja Mark joutuu todistamaan kahta peräkkäistä kummajaisonnettomuutta: kirjahylly kaatuu ja tappaa hänen koiransa, ja olohuoneen kattokruunu romahtaa ja murskaa Davidin. Kauhuissaan tapahtumista Mark katselee, kun Jack näyttää korjaavan korkealla olevaa lamppua horjuvan jakkaran päällä, mutta putoaa ja lävistää ruuvimeisselillään kurkkunsa. Pierce saapuu paikalle ja huomaa ruumiit, mikä saa hänet hätääntymään. kylppäriin piiloutuneet Mark ja Pierce juonivat tilanteen hallitsemiseksi, mutta Sally palaa takaisin. Kun Sally löytää Davidin ruumiin, hän pyörtyy ja puukottaa itsensä Markin klarinettitelineeseen, jolloin hänkin kuolee. Pierce tajuaa, miten järjetöntä on, että neljä peräkkäistä, kuolemaan johtavaa onnettomuutta tapahtuu samassa paikassa, ja keksii suunnitelman Jackin ruumiin siirtämiseksi toiseen paikkaan, sillä molemmilla oli vahva motiivi murhata hänet. Kun Sallyn isä saapuu paikalle, poliisi saapuu paikalle asiaan liittymättömän meluilmoituksen vuoksi, mikä saa Piercen hätääntymään ja ottamaan hänet panttivangiksi.</w:t>
      </w:r>
    </w:p>
    <w:p>
      <w:r>
        <w:rPr>
          <w:b/>
        </w:rPr>
        <w:t xml:space="preserve">Tulos</w:t>
      </w:r>
    </w:p>
    <w:p>
      <w:r>
        <w:t xml:space="preserve">Keitä kuolee onnettomuuksissa?</w:t>
      </w:r>
    </w:p>
    <w:p>
      <w:r>
        <w:rPr>
          <w:b/>
        </w:rPr>
        <w:t xml:space="preserve">Tulos</w:t>
      </w:r>
    </w:p>
    <w:p>
      <w:r>
        <w:t xml:space="preserve">Mikä on sen henkilön ammatti, joka ottaa poliisin panttivangiksi?</w:t>
      </w:r>
    </w:p>
    <w:p>
      <w:r>
        <w:rPr>
          <w:b/>
        </w:rPr>
        <w:t xml:space="preserve">Tulos</w:t>
      </w:r>
    </w:p>
    <w:p>
      <w:r>
        <w:t xml:space="preserve">Miten näyttelijä viettää aikaansa työn ulkopuolella?</w:t>
      </w:r>
    </w:p>
    <w:p>
      <w:r>
        <w:rPr>
          <w:b/>
        </w:rPr>
        <w:t xml:space="preserve">Tulos</w:t>
      </w:r>
    </w:p>
    <w:p>
      <w:r>
        <w:t xml:space="preserve">Kenen veli on halvaantunut?</w:t>
      </w:r>
    </w:p>
    <w:p>
      <w:r>
        <w:rPr>
          <w:b/>
        </w:rPr>
        <w:t xml:space="preserve">Tulos</w:t>
      </w:r>
    </w:p>
    <w:p>
      <w:r>
        <w:t xml:space="preserve">Kenen koira on tapettu?</w:t>
      </w:r>
    </w:p>
    <w:p>
      <w:r>
        <w:rPr>
          <w:b/>
        </w:rPr>
        <w:t xml:space="preserve">Tulos</w:t>
      </w:r>
    </w:p>
    <w:p>
      <w:r>
        <w:t xml:space="preserve">Kenen kurkku on lävistetty ruuvimeisselillä?</w:t>
      </w:r>
    </w:p>
    <w:p>
      <w:r>
        <w:rPr>
          <w:b/>
        </w:rPr>
        <w:t xml:space="preserve">Tulos</w:t>
      </w:r>
    </w:p>
    <w:p>
      <w:r>
        <w:t xml:space="preserve">Kenellä oli vahva motiivi murhata joku?</w:t>
      </w:r>
    </w:p>
    <w:p>
      <w:r>
        <w:rPr>
          <w:b/>
        </w:rPr>
        <w:t xml:space="preserve">Esimerkki 0,2438</w:t>
      </w:r>
    </w:p>
    <w:p>
      <w:r>
        <w:t xml:space="preserve">Läpikulku: Ray Dolezal, kyllästynyt Torrance Countyn apulaissheriffi, kutsutaan paikalle, kun autiomaassa on tapahtunut ilmeinen itsemurha. Bob Spencerin ruumiin vieressä on matkalaukku, jossa on 500 000 dollaria.  Ruumiinavauksen aikana he löytävät sulatetun paperinpalasen, jossa on puhelinnumero; Spencerinä esiintyvä Dolezal soittaa numeroon ja menee tapaamiseen, jossa hänet ryöstetään ja kehotetaan tapaamaan Gorman Lennox ravintolassa. FBI:n agentti Greg Meeker ottaa Dolezalin kiinni ja kertoo hänelle, että Spencer oli peiteagentti. Nyt kun Dolezal on menettänyt rahat, Meeker ehdottaa hänelle, että hän jatkaisi Spencerinä esiintymistä saadakseen rahat takaisin tai auttaakseen Lennoxin pidättämisessä. dolezal tapaa Lennoxin ja tämän varakkaan kumppanin Lane Bodinen ja saa tietää, että rahat on tarkoitettu käyttämättömien sotilasaseiden ostamiseen vasemmistolaisten vapaustaistelijoiden aseistamiseksi Etelä-Amerikassa.  Asekauppiaat esittelevät aseita Dolezalille ja Lennoxille, mutta vaativat 250 000 dollarin lisämaksua ennakoimattomien kulujen vuoksi; Meeker, joka ei halua antaa lisää rahaa, sysää vastuun Dolezalille, joka romanssii tiensä Lanen elämään, jotta tämä houkuttelisi rikkaita humanitaarisia lahjoittajia rahoittamaan kauppaa. Samaan aikaan kaksi FBI:n sisäisen tutkinnan agenttia epäilee Dolezalia Spencerin tappamisesta ja rahojen varastamisesta. Dolezal joutuu myöntämään Lanelle, ettei hän olekaan oikeasti Spencer, mutta Lane suostuu auttamaan rahojen keräämisessä, koska pitää Dolezalia parempana vaihtoehtona ailahtelevalle Lennoxille.Dolezal saa tietää oikean Spencerin kanssa suhteessa olleelta Noreenilta, että Spencer työskenteli FBI:n agentin kanssa, joka todennäköisesti tappoi hänet. Noreen pakenee Meekerin nähdessään, ja sisäisen tutkinnan agentit nappaavat Dolezalin.  Lennox ajaa agentit tieltä; Dolezal pakenee ja palaa Lanen luo.  Hän löytää Noreenin ammuttuna ja polaroidikuvan hänestä Spencerin ja Meekerin kanssa.</w:t>
      </w:r>
    </w:p>
    <w:p>
      <w:r>
        <w:rPr>
          <w:b/>
        </w:rPr>
        <w:t xml:space="preserve">Tulos</w:t>
      </w:r>
    </w:p>
    <w:p>
      <w:r>
        <w:t xml:space="preserve">Mikä on sen henkilön sukunimi, jota Spencerin kanssa suhteeseen joutunut nainen pakeni?</w:t>
      </w:r>
    </w:p>
    <w:p>
      <w:r>
        <w:rPr>
          <w:b/>
        </w:rPr>
        <w:t xml:space="preserve">Tulos</w:t>
      </w:r>
    </w:p>
    <w:p>
      <w:r>
        <w:t xml:space="preserve">Mikä on sen henkilön sukunimi, jota nainen, joka voi tarjota rahoitusta, suostuu auttamaan?</w:t>
      </w:r>
    </w:p>
    <w:p>
      <w:r>
        <w:rPr>
          <w:b/>
        </w:rPr>
        <w:t xml:space="preserve">Tulos</w:t>
      </w:r>
    </w:p>
    <w:p>
      <w:r>
        <w:t xml:space="preserve">Kenen kanssa kuolleella peiteagentilla oli suhde?</w:t>
      </w:r>
    </w:p>
    <w:p>
      <w:r>
        <w:rPr>
          <w:b/>
        </w:rPr>
        <w:t xml:space="preserve">Tulos</w:t>
      </w:r>
    </w:p>
    <w:p>
      <w:r>
        <w:t xml:space="preserve">Mikä on sen henkilön etunimi, jolle sheriffi tunnustaa henkilöllisyytensä?</w:t>
      </w:r>
    </w:p>
    <w:p>
      <w:r>
        <w:rPr>
          <w:b/>
        </w:rPr>
        <w:t xml:space="preserve">Esimerkki 0.2439</w:t>
      </w:r>
    </w:p>
    <w:p>
      <w:r>
        <w:t xml:space="preserve">Läpikulku: Dylanin ja Suze Rotolon kuva levyn kannessa. CBS:n henkilökunnan valokuvaaja Don Hunstein otti sen helmikuussa 1963 - muutama viikko sen jälkeen, kun Rotolo oli palannut Italiasta - Jones Streetin ja West 4th Streetin kulmassa West Villagessa New Yorkissa, lähellä asuntoa, jossa pariskunta asui tuolloin. Vuonna 2008 Rotolo kuvaili kuuluisan kuvan olosuhteita New York Timesille: "Hänellä oli hyvin ohut takki, koska kuva oli kaikki. Asunnossamme oli aina kylmä, joten minulla oli villapaita päällä, ja lisäksi lainasin yhtä hänen isoa, tilaa vievää villapaitaa. Sen päälle laitoin takin. Tunsin itseni siis italialaiseksi makkaraksi. Aina kun katson sitä kuvaa, ajattelen, että näytän lihavalta." Muistelmateoksessaan A Freewheelin' Time Rotolo analysoi kansitaiteen merkitystä: "Se on yksi niistä kulttuurisista merkkipaaluista, jotka vaikuttivat levynkansien ulkoasuun juuri sen rennon kotikutoisen spontaaniuden ja herkkyyden vuoksi. Useimmat levynkannet olivat huolellisesti lavastettuja ja kontrolloituja, mikä vaikutti loistavasti Blue Noten jazzlevyjen kansissa ... ja ei niin loistavasti täydellisesti poseeratuissa ja siististi leikatuissa pop- ja folk-levyissä. Se, joka oli vastuussa kyseisen valokuvan valinnasta The Freewheelin' Bob Dylan -kansikuvaan, oli todella silmää uudenlaiselle ilmeelle. Kriitikko Janet Maslin kiteytti kansikuvan ikonisen vaikutuksen seuraavasti: "valokuva, joka inspiroi lukemattomia nuoria miehiä kyyristämään hartioitaan, katsomaan etäälle ja antamaan tytön hoitaa takertumisen." Kansikuva on otettu uudelleen Tom Cruisen vuonna 2001 valmistuneessa elokuvassa Vanilla Sky.</w:t>
      </w:r>
    </w:p>
    <w:p>
      <w:r>
        <w:rPr>
          <w:b/>
        </w:rPr>
        <w:t xml:space="preserve">Tulos</w:t>
      </w:r>
    </w:p>
    <w:p>
      <w:r>
        <w:t xml:space="preserve">Mitkä ovat helmikuussa 1963 otetussa valokuvassa esiintyvien kahden henkilön täydelliset nimet?</w:t>
      </w:r>
    </w:p>
    <w:p>
      <w:r>
        <w:rPr>
          <w:b/>
        </w:rPr>
        <w:t xml:space="preserve">Tulos</w:t>
      </w:r>
    </w:p>
    <w:p>
      <w:r>
        <w:t xml:space="preserve">Mikä oli sen valokuvaajan sukunimi, joka otti kuvan Dylanista ja Rotolosta helmikuussa 1963?</w:t>
      </w:r>
    </w:p>
    <w:p>
      <w:r>
        <w:rPr>
          <w:b/>
        </w:rPr>
        <w:t xml:space="preserve">Tulos</w:t>
      </w:r>
    </w:p>
    <w:p>
      <w:r>
        <w:t xml:space="preserve">Mikä oli sen henkilön sukunimi, jolla oli hyvin ohut takki?</w:t>
      </w:r>
    </w:p>
    <w:p>
      <w:r>
        <w:rPr>
          <w:b/>
        </w:rPr>
        <w:t xml:space="preserve">Tulos</w:t>
      </w:r>
    </w:p>
    <w:p>
      <w:r>
        <w:t xml:space="preserve">Mikä oli sen henkilön sukunimi, joka lainasi yhden Dylanin isoista, järeistä villapaidoista?</w:t>
      </w:r>
    </w:p>
    <w:p>
      <w:r>
        <w:rPr>
          <w:b/>
        </w:rPr>
        <w:t xml:space="preserve">Esimerkki 0,2440</w:t>
      </w:r>
    </w:p>
    <w:p>
      <w:r>
        <w:t xml:space="preserve">Läpikulku: Elsa Brinkmann on näyttelijäksi aikova nainen, joka näyttää ja kuulostaa aivan Lylah Claren kaltaiselta, joka 20 vuotta sitten kaatui epäilyttävissä olosuhteissa.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kohtalokkaaseen putoamiseen, kuten saamme tietää, mustasukkainen Zarkan oli syynä. Ärsyttääkseen Zarkania hän antaa tämän ensin löytää itsensä sängystä puutarhurin kanssa. Sitten hän hyppää sirkuskohtauksen ohjaamana kuoliaaksi korkealangasta. Tästä aiheutuva julkisuus tekee hänen elokuvastaan valtavan menestyksen. Myöhemmin tapahtuu tragedia, kun Rossella ampuu Zarkanin itse, ja loppukohtaus (tässä tapauksessa koiranruokamainos, joka keskeyttää itse elokuvan) antaa ymmärtää, että Hollywoodin maailmassa vallitsee kirjaimellisesti koira syö koiraa.</w:t>
      </w:r>
    </w:p>
    <w:p>
      <w:r>
        <w:rPr>
          <w:b/>
        </w:rPr>
        <w:t xml:space="preserve">Tulos</w:t>
      </w:r>
    </w:p>
    <w:p>
      <w:r>
        <w:t xml:space="preserve">Ketä henkilöä Rossella ihailee?</w:t>
      </w:r>
    </w:p>
    <w:p>
      <w:r>
        <w:rPr>
          <w:b/>
        </w:rPr>
        <w:t xml:space="preserve">Tulos</w:t>
      </w:r>
    </w:p>
    <w:p>
      <w:r>
        <w:t xml:space="preserve">Keneen Elsa Brinkman alkaa rakastua?</w:t>
      </w:r>
    </w:p>
    <w:p>
      <w:r>
        <w:rPr>
          <w:b/>
        </w:rPr>
        <w:t xml:space="preserve">Tulos</w:t>
      </w:r>
    </w:p>
    <w:p>
      <w:r>
        <w:t xml:space="preserve">Mikä on sen henkilön sukunimi, joka kehottaa Lewisia tapaamaan Lylahia?</w:t>
      </w:r>
    </w:p>
    <w:p>
      <w:r>
        <w:rPr>
          <w:b/>
        </w:rPr>
        <w:t xml:space="preserve">Tulos</w:t>
      </w:r>
    </w:p>
    <w:p>
      <w:r>
        <w:t xml:space="preserve">Mikä on kuolemaan pudonneen hahmon koko nimi?</w:t>
      </w:r>
    </w:p>
    <w:p>
      <w:r>
        <w:rPr>
          <w:b/>
        </w:rPr>
        <w:t xml:space="preserve">Tulos</w:t>
      </w:r>
    </w:p>
    <w:p>
      <w:r>
        <w:t xml:space="preserve">Mitkä ovat niiden henkilöiden täydelliset nimet, jotka vakuuttavat studiopäällikön tukemaan Else Brinkmannin elokuvaa?</w:t>
      </w:r>
    </w:p>
    <w:p>
      <w:r>
        <w:rPr>
          <w:b/>
        </w:rPr>
        <w:t xml:space="preserve">Tulos</w:t>
      </w:r>
    </w:p>
    <w:p>
      <w:r>
        <w:t xml:space="preserve">Mikä on sen hahmon koko nimi, jonka ensisijaisena tavoitteena on elokuvan loppuunsaattaminen?</w:t>
      </w:r>
    </w:p>
    <w:p>
      <w:r>
        <w:rPr>
          <w:b/>
        </w:rPr>
        <w:t xml:space="preserve">Tulos</w:t>
      </w:r>
    </w:p>
    <w:p>
      <w:r>
        <w:t xml:space="preserve">Mikä on sen hahmon koko nimi, johon Elsa alkaa samaistua?</w:t>
      </w:r>
    </w:p>
    <w:p>
      <w:r>
        <w:rPr>
          <w:b/>
        </w:rPr>
        <w:t xml:space="preserve">Tulos</w:t>
      </w:r>
    </w:p>
    <w:p>
      <w:r>
        <w:t xml:space="preserve">Mikä on sen hahmon koko nimi, jota Elsa yrittää vastustaa?</w:t>
      </w:r>
    </w:p>
    <w:p>
      <w:r>
        <w:rPr>
          <w:b/>
        </w:rPr>
        <w:t xml:space="preserve">Tulos</w:t>
      </w:r>
    </w:p>
    <w:p>
      <w:r>
        <w:t xml:space="preserve">Mikä on Elsa Brinkmannin kanssa makaavan hahmon koko nimi?</w:t>
      </w:r>
    </w:p>
    <w:p>
      <w:r>
        <w:rPr>
          <w:b/>
        </w:rPr>
        <w:t xml:space="preserve">Esimerkki 0.2441</w:t>
      </w:r>
    </w:p>
    <w:p>
      <w:r>
        <w:t xml:space="preserve">Läpikulku: Downtown Recorders -studiossa Bostonissa Massachusettsissa, joka oli tuolloin ammattimainen 24 raidan studio. 4AD myönsi Pixiesille 40 000 dollarin budjetin ilman tuottajan palkkioita. Tämä oli vaatimaton summa 1980-luvun suurlevy-yhtiön albumille; se oli kuitenkin nelinkertainen summa verrattuna yhtyeen edelliseen albumiin Surfer Rosa. Nortonin lisäksi projektille määrättiin kaksi äänitysinsinööriassistenttia ja kaksi toista assistenttia. Sessiot kestivät kolme viikkoa ja päättyivät 23. marraskuuta, jolloin äänitettiin "lähes kappale päivässä". 28. marraskuuta alkoi tuotanto ja miksaus. Yhtye siirtyi Carriage House Studiosiin, asuinstudioon Stamfordissa, Connecticutissa, valvomaan tuotantoa ja nauhoittamaan lisää kappaleita. Norton rekrytoi miksausinsinööriksi Steve Haiglerin, jonka kanssa hän oli työskennellyt Fort Apache Studiosissa. Tuotannon aikana Haigler ja Norton lisäsivät kappaleisiin kitara- ja laulukerroksia, kuten overdubattuja kitaroita kappaleeseen "Debaser" ja tuplalaulua kappaleeseen "Wave of Mutilation". Äänitysten aikana Norton neuvoi Francisia muuttamaan useita kappaleita; huomattava esimerkki on "There Goes My Gun", joka oli alun perin tarkoitettu paljon nopeammaksi Hüsker Dü -tyyliseksi kappaleeksi. Nortonin neuvosta Francis kuitenkin hidasti tempoa." Nortonin ehdotukset eivät aina olleet tervetulleita, ja useat neuvot säkeistöjen lisäämisestä ja kappaleiden pituuden lisäämisestä vaikuttivat osaltaan keulamiehen turhautumisen kasvuun. Lopulta Francis vei Nortonin levykauppaan, jossa hän ojensi Nortonille Buddy Hollyn Greatest Hits -levyn, jossa suurin osa kappaleista on noin kahden minuutin mittaisia. Hän sanoi Nortonille: "Jos se kelpaa Buddy Hollylle ...". Rolling Stonen haastattelussa Francis muistutti myöhemmin, että "tämä levy on hän yrittää tehdä meistä, sanoisinko, kaupallisia, ja me yritämme pysyä hieman grungy". Tuotantoa jatkettiin 12. joulukuuta 1988 asti, ja Norton ja Haigler lisäsivät miksaukseen ylimääräisiä efektejä, muun muassa gated reverbiä. Master-nauhat lähetettiin lopulliseen jälkituotantoon myöhemmin samassa kuussa.</w:t>
      </w:r>
    </w:p>
    <w:p>
      <w:r>
        <w:rPr>
          <w:b/>
        </w:rPr>
        <w:t xml:space="preserve">Tulos</w:t>
      </w:r>
    </w:p>
    <w:p>
      <w:r>
        <w:t xml:space="preserve">Missä julkaisussa 40 000 dollarin budjetin saaneen bändin laulaja kertoi, että he "...yrittävät pysyä hieman grungyina"?</w:t>
      </w:r>
    </w:p>
    <w:p>
      <w:r>
        <w:rPr>
          <w:b/>
        </w:rPr>
        <w:t xml:space="preserve">Tulos</w:t>
      </w:r>
    </w:p>
    <w:p>
      <w:r>
        <w:t xml:space="preserve">Mikä on sen artistin koko nimi, jonka Greatest Hits -albumin bändin laulaja, joka yritti "pysyä jokseenkin grungyna", antoi miehelle, joka lisäsi biiseihin kitarakerroksia?</w:t>
      </w:r>
    </w:p>
    <w:p>
      <w:r>
        <w:rPr>
          <w:b/>
        </w:rPr>
        <w:t xml:space="preserve">Esimerkki 0.2442</w:t>
      </w:r>
    </w:p>
    <w:p>
      <w:r>
        <w:t xml:space="preserve">Läpikulku: Tämä johtui osittain siitä, että alueen maanpintaa oli nostanut vuosituhansia Blue Bell Hillin yläosasta tulleet huuhtoutumat. Sen perusteella, mitä tästä arkkitehtuurityylistä tiedetään paremmin tunnetuista paikoista, on kuitenkin ilmeistä, että tämä kivikammio olisi sijainnut pitkän maakuoppakivikummun itäpäässä. Ashbee totesi, että tämä saattoi olla 55 metriä (180 jalkaa) pitkä. Saattaa olla, että tämän röykkiön sivuilla oli myös reunakiviä, kuten useissa muissa Medwayn megaliiteissa; Ashbee arveli, että kammiossa saattoi olla jopa 110 tai 120 sarsenkiveä. Muistomerkin sivuilla on saattanut olla ojia, ja ojia kaivettaessa kerätyt kalkkikivirouheet on saatettu kasata hautakummun muotoon.Varhaisneoliittisen kauden aikana paikka on saattanut sijaita lähellä muita kammioisia pitkäkivisiä hautakiviä; esimerkiksi White Horse Stone on lähellä ja on saattanut joskus olla osa näiden muistomerkkien kammiota. Molempien lähistöltä on löydetty erilaisia sarvivälkekiviä, jotka ovat ehkä jälleen sittemmin tuhoutuneiden pitkien hautakammioiden jäänteitä. Valkoisen hevosen kiven eteläpuolella sijaitsi varhaisneoliittisella kaudella rakennettu rakennus, jota kaivajat kutsuivat 2000-luvulla nimellä "rakenne 4806". Kohteen radiohiiliajoitus viittaa käyttöajankohdan sijoittuvan vuosien 4110-3820 ja 3780-3530 eaa. välille. Se oli 18 metriä pitkä ja 8 metriä leveä, ja se oli eri puolilta Eurooppaa tunnettu pitkä talo. Jos se olisi ollut asuinrakennus, sen koko merkitsisi sitä, että siinä olisi asunut vain "pieni määrä asukkaita, luultavasti vain pieni perheryhmä". Pitkän talon kaakkoispuolella oli pienempi, halkaisijaltaan noin 3,75 metriä (12 jalkaa) oleva pyöreä rakennus, josta oli vain vähän ajoitustodisteita, mutta se, mitä oli olemassa, viittasi myöhäisneoliittiseen alkuperään. Näitä rakennuksia kaivaneet arkeologit ehdottivat, että ne saattoivat olla "elävien taloja", jotka olivat näkyvissä "kuolleiden talojen", kuten Smythen megaliitin, kanssa. Vaihtoehtoisesti he ehdottivat, että pitkä talo oli "osa hautajaisperinnettä", jota käytettiin "kuolleiden jäännösten valmisteluun tai yhteisiin toimintoihin, kuten juhliin".</w:t>
      </w:r>
    </w:p>
    <w:p>
      <w:r>
        <w:rPr>
          <w:b/>
        </w:rPr>
        <w:t xml:space="preserve">Tulos</w:t>
      </w:r>
    </w:p>
    <w:p>
      <w:r>
        <w:t xml:space="preserve">Minkä nimisiä arkeologit uskoivat pienten, halkaisijaltaan 3,75 metrin kokoisten pyöreiden rakennusten olevan?</w:t>
      </w:r>
    </w:p>
    <w:p>
      <w:r>
        <w:rPr>
          <w:b/>
        </w:rPr>
        <w:t xml:space="preserve">Tulos</w:t>
      </w:r>
    </w:p>
    <w:p>
      <w:r>
        <w:t xml:space="preserve">Minkälaisen ja kuinka suuren ihmisryhmän uskottiin asuvan 18 metriä pitkissä ja 8 metriä leveissä rakennuksissa?</w:t>
      </w:r>
    </w:p>
    <w:p>
      <w:r>
        <w:rPr>
          <w:b/>
        </w:rPr>
        <w:t xml:space="preserve">Tulos</w:t>
      </w:r>
    </w:p>
    <w:p>
      <w:r>
        <w:t xml:space="preserve">Minkä nimen sai rakennus, joka oli käytössä vuosien 4110-3820 ja 3780-3530 eaa. välisenä aikana?</w:t>
      </w:r>
    </w:p>
    <w:p>
      <w:r>
        <w:rPr>
          <w:b/>
        </w:rPr>
        <w:t xml:space="preserve">Esimerkki 0.2443</w:t>
      </w:r>
    </w:p>
    <w:p>
      <w:r>
        <w:t xml:space="preserve">Läpikulku: Oan, joka oli suuttunut BBC:n virheellisestä raportoinnista hänen vaatimuksistaan edellisenä iltana, otti yhteyttä poliisin neuvottelijoihin pian kello 06:00 jälkeen ja syytti viranomaisia hänen huijaamisestaan. Hän vaati saada puhua arabien suurlähettilään kanssa, mutta päivystävä neuvottelija väitti, että ulkoministeriö oli vielä järjestämässä neuvotteluja. Tunnistaessaan viivytystaktiikan Oan kertoi neuvottelijalle, että brittivangit vapautettaisiin viimeisinä brittiviranomaisten petoksen vuoksi. Hän lisäsi, että yksi panttivanki tapettaisiin, ellei Tony Crabbia tuotaisi takaisin suurlähetystöön. Crabb saapui suurlähetystöön vasta kello 15.30, lähes kymmenen tuntia sen jälkeen, kun Oan oli vaatinut hänen läsnäoloaan, sekä Oanin että Sim Harrisin turhautumiseksi. Tämän jälkeen Oan välitti Crabbille toisen lausunnon Mustapha Karkoutin välityksellä, joka oli myös suurlähetystössä panttivankina pidetty toimittaja. Poliisi takasi, että lausunto lähetettäisiin BBC:n seuraavassa uutislähetyksessä vastineeksi kahden panttivangin vapauttamisesta. Panttivangit päättivät keskenään, että kaksi vapautettaisiin: Hiyech Kanji ja Ali-Guil Ghanzafar; ensin mainittu siksi, että hän oli raskaana, ja jälkimmäinen vain siksi, että hän kuorsasi äänekkäästi, mikä piti muut panttivangit yöllä hereillä ja ärsytti terroristeja.Myöhemmin illalla noin kello 23.00 SAS-joukkue tiedusteli suurlähetystön kattoa. He löysivät kattoikkunan ja onnistuivat avaamaan sen, jotta sitä voitaisiin käyttää sisäänkäyntinä, jos heidän pitäisi myöhemmin rynnätä rakennukseen. He kiinnittivät myös köysiä savupiippuihin, jotta sotilaat voisivat tarvittaessa laskeutua rakennuksen alas ja päästä sisään ikkunoista.</w:t>
      </w:r>
    </w:p>
    <w:p>
      <w:r>
        <w:rPr>
          <w:b/>
        </w:rPr>
        <w:t xml:space="preserve">Tulos</w:t>
      </w:r>
    </w:p>
    <w:p>
      <w:r>
        <w:t xml:space="preserve">Kuka kiinnitti köydet savupiippuihin, jotta sotilaat voisivat laskeutua rakennuksesta alas?</w:t>
      </w:r>
    </w:p>
    <w:p>
      <w:r>
        <w:rPr>
          <w:b/>
        </w:rPr>
        <w:t xml:space="preserve">Tulos</w:t>
      </w:r>
    </w:p>
    <w:p>
      <w:r>
        <w:t xml:space="preserve">Mikä on sen henkilön etunimi, joka tuli suurlähetystöön klo 15.30?</w:t>
      </w:r>
    </w:p>
    <w:p>
      <w:r>
        <w:rPr>
          <w:b/>
        </w:rPr>
        <w:t xml:space="preserve">Tulos</w:t>
      </w:r>
    </w:p>
    <w:p>
      <w:r>
        <w:t xml:space="preserve">Mikä on sen henkilön etunimi, joka saapui paikalle 10 tuntia sen jälkeen, kun Oan oli vaatinut hänen läsnäoloaan?</w:t>
      </w:r>
    </w:p>
    <w:p>
      <w:r>
        <w:rPr>
          <w:b/>
        </w:rPr>
        <w:t xml:space="preserve">Tulos</w:t>
      </w:r>
    </w:p>
    <w:p>
      <w:r>
        <w:t xml:space="preserve">Mikä on sen henkilön etunimi, joka välitti Mustapha Karkoutin kautta toisen lausunnon Oanille?</w:t>
      </w:r>
    </w:p>
    <w:p>
      <w:r>
        <w:rPr>
          <w:b/>
        </w:rPr>
        <w:t xml:space="preserve">Esimerkki 0.2444</w:t>
      </w:r>
    </w:p>
    <w:p>
      <w:r>
        <w:t xml:space="preserve">Läpikulku: Vi Rose Hill, kaksi teini-ikäistä lasta yksin kasvattava mutkaton äiti, ottaa kuoron johtoonsa käyttäen perinteistä gospel-tyyliä, jonka pastori Dale hyväksyy. Kuoronjohtajan leski G. G. Sparrow, kirkon tärkein hyväntekijä, on kuitenkin sitä mieltä, että hänen olisi pitänyt saada virka. Edellisvuosien tapaan kuoro pääsee valtakunnallisen "Joyful Noise" -amatöörikilpailun alueelliseen finaaliin, mutta joutuu pettymään, kun kilpaileva kuoro voittaa heidät. Kaupungin vaikeat ajat ovat johtaneet budjettiongelmiin, jotka uhkaavat lakkauttaa kuoron, samaan aikaan kun kaupunki tarvitsee kuoron inspiroivaa musiikkia enemmän kuin koskaan.Vi Rosella on poika Walter, jolla on Aspergerin oireyhtymä, ja lahjakas, kaunis ja valmis tytär Olivia. Olivia ei kuitenkaan ole valmis treffeille äitinsä taloussääntöjen mukaan. G. G. on hiljattain alkanut hoitaa kapinallista, ajelehtivaa pojanpoikaansa Randya. Olivian ja Randyn välille syntyy romanssi, jota Vi Rose vastustaa jyrkästi. Olivialla on myös kilpaileva kosija, Manny. Randyn kehotuksesta G. G., Olivia ja suurin osa kuorosta uskovat, että Randyn laatimat nykyaikaisemmat sovitukset olisivat kuorolle menestyksekkäämpiä. Kävi myös ilmi, että kuorolla on mahdollisuus osallistua kilpailun kansalliseen finaaliin, kun kilpailevan kuoron todetaan huijanneen palkkaamalla ammattilaisia. Pastori kuitenkin sanoo, että kirkko ei sponsoroi kuoroa, ellei se jatka kunnioittavan perinteisen tyylinsä käyttöä.</w:t>
      </w:r>
    </w:p>
    <w:p>
      <w:r>
        <w:rPr>
          <w:b/>
        </w:rPr>
        <w:t xml:space="preserve">Tulos</w:t>
      </w:r>
    </w:p>
    <w:p>
      <w:r>
        <w:t xml:space="preserve">Kenen pojanpoika kirjoitti musiikkia?</w:t>
      </w:r>
    </w:p>
    <w:p>
      <w:r>
        <w:rPr>
          <w:b/>
        </w:rPr>
        <w:t xml:space="preserve">Tulos</w:t>
      </w:r>
    </w:p>
    <w:p>
      <w:r>
        <w:t xml:space="preserve">Mikä on sen henkilön nimi, jota ohjaajan leski on alkanut hoitaa?</w:t>
      </w:r>
    </w:p>
    <w:p>
      <w:r>
        <w:rPr>
          <w:b/>
        </w:rPr>
        <w:t xml:space="preserve">Tulos</w:t>
      </w:r>
    </w:p>
    <w:p>
      <w:r>
        <w:t xml:space="preserve">Mitkä ovat Vi Rose Hillin kahden teini-ikäisen etunimet?</w:t>
      </w:r>
    </w:p>
    <w:p>
      <w:r>
        <w:rPr>
          <w:b/>
        </w:rPr>
        <w:t xml:space="preserve">Tulos</w:t>
      </w:r>
    </w:p>
    <w:p>
      <w:r>
        <w:t xml:space="preserve">Mikä on sen henkilön etunimi, joka sanoi, että kirkko ei sponsoroi kuoroa, elleivät he käytä heidän kunnioittavaa, perinteistä tyyliään?</w:t>
      </w:r>
    </w:p>
    <w:p>
      <w:r>
        <w:rPr>
          <w:b/>
        </w:rPr>
        <w:t xml:space="preserve">Esimerkki 0,2445</w:t>
      </w:r>
    </w:p>
    <w:p>
      <w:r>
        <w:t xml:space="preserve">Läpikulku: Kirjallisuussalin sisä- ja ulkotilat ovat suurelta osin ennallaan. Kaksikerroksinen rakennus on mittasuhteiltaan korkea, ja se sisältää elementtejä sekä varhaisesta amerikkalaisesta että viktoriaanisesta tyylistä, jotka olivat yleisiä tuona aikana rakennetuissa akateemisissa rakennuksissa.Arkkitehtuurihistorioitsija S. Allen Chambers kuvaili Literary Hallia poikkeavaksi, koska sen perussuunnittelua ja ikkunoiden sisäänrakennusta, jotka viittaavat varhaisiin federalistisiin ja kreikkalaisiin herätysliikkeisiin, koristavat viktoriaaniselle aikakaudelle tyypillisemmät yksityiskohdat.Länsi-Virginian kulttuuri- ja historiaministeriön historiallisen suojelun yksikön arkkitehtuurihistorioitsija Michael J. Pauleyn mukaan Literary Hallin ainutlaatuiset rakenteelliset piirteet tekevät rakennuksesta "yhden Romneyn ja Hampshiren piirikunnan merkittävimmistä maamerkeistä, josta tämä yhteisö on oikeutetusti ylpeä". Pauley totesi lisäksi, että rakennus on "erittäin edustava osoitus koulutuksen ja kirjallisuuden kehityksestä Yhdysvaltojen alkuaikoina". Chambers kuvaili rakennuksen vaikutusta Romneyn katukuvaan ja totesi, että Literary Hall "lisää Romneyn tärkeimmän kadun risteyksen erottuvuutta". Chambers totesi myös, että rakennus muistuttaa Romneyn presbyteeristä kirkkoa ja on "arkkitehtonisesti hyvin samankaltainen" sen kanssa.Literary Hall on kaksikerroksinen punatiilirakennus, joka on suorakulmainen ja jonka päällä on harjakatto. Literary Hallin ensimmäisessä kerroksessa on neljä huonetta, ja toisessa kerroksessa on yksi suuri juhlasali. Federal- ja Greek Revival -arkkitehtuurityylejä muistuttaviin symmetrisiin elementteihin on yhdistetty viktoriaaniseen tyyliin kuuluvia koristeellisia listoja ja tiilikoristeita.</w:t>
      </w:r>
    </w:p>
    <w:p>
      <w:r>
        <w:rPr>
          <w:b/>
        </w:rPr>
        <w:t xml:space="preserve">Tulos</w:t>
      </w:r>
    </w:p>
    <w:p>
      <w:r>
        <w:t xml:space="preserve">Mikä on sen henkilön koko nimi, joka kuvaili Kirjallisuussalia "Romneyn pääkadun risteyksen erottuvuuden lisäämiseksi"?"?</w:t>
      </w:r>
    </w:p>
    <w:p>
      <w:r>
        <w:rPr>
          <w:b/>
        </w:rPr>
        <w:t xml:space="preserve">Tulos</w:t>
      </w:r>
    </w:p>
    <w:p>
      <w:r>
        <w:t xml:space="preserve">Mikä on sen henkilön koko nimi, joka totesi rakennuksen muistuttavan ja olevan "arkkitehtonisesti vahvasti sukua" Romney Presbyterian Churchille?</w:t>
      </w:r>
    </w:p>
    <w:p>
      <w:r>
        <w:rPr>
          <w:b/>
        </w:rPr>
        <w:t xml:space="preserve">Tulos</w:t>
      </w:r>
    </w:p>
    <w:p>
      <w:r>
        <w:t xml:space="preserve">Mikä on sen henkilön etunimi, joka väitti, että rakennus on "erittäin edustava koulutuksen ja kirjallisuuden kehityksestä Yhdysvaltojen alkuaikoina"?</w:t>
      </w:r>
    </w:p>
    <w:p>
      <w:r>
        <w:rPr>
          <w:b/>
        </w:rPr>
        <w:t xml:space="preserve">Esimerkki 0.2446</w:t>
      </w:r>
    </w:p>
    <w:p>
      <w:r>
        <w:t xml:space="preserve">Läpikulku: Tippett palasi opettamaan Hazelwoodissa, kun Etelä-Lontoon orkesteri oli väliaikaisesti lakkautettu sodan vuoksi. Lokakuussa 1940 hän otti vastaan Morley Collegen musiikkijohtajan viran juuri sen jälkeen, kun sen rakennukset olivat lähes täysin tuhoutuneet pommituksessa. Tippettin haasteena oli rakentaa college uudelleen musiikkielämä käyttäen tilapäisiä tiloja ja kaikkia resursseja, jotka hän pystyi keräämään. Hän elvytti Morley Collegen kuoron ja orkesterin ja järjesti innovatiivisia konserttiohjelmia, joissa tyypillisesti sekoitettiin vanhaa musiikkia (Orlando Gibbons, Monteverdi, Dowland) Stravinskyn, Hindemithin ja Bartókin nykymusiikkiteoksiin. Hän jatkoi Collegen vakiintunutta yhteyttä Purcellin musiikkiin; marraskuussa 1941 esitetty Purcellin Oodi Pyhälle Cecilialle, jossa käytettiin improvisoituja soittimia ja laulun osien uudelleenjärjestelyjä, herätti suurta huomiota. Morleyn musiikkihenkilökuntaa täydennettiin palkkaamalla Euroopasta tulleita pakolaismuusikoita, kuten Walter Bergmann, Mátyás Seiber ja Walter Goehr, joka otti vastuulleen opiston orkesterin. A Child of Our Time valmistui vuonna 1941, ja se pantiin sivuun ilman välittömiä esitysnäkymiä. Tippettin Fantasia on a Theme of Händel pianolle ja orkesterille esitettiin Wigmore Hallissa maaliskuussa 1942, jälleen Sellickin solistina, ja samassa paikassa kantaesitettiin säveltäjän jousikvartetto nro 2 vuotta myöhemmin. Tippettin musiikin ensimmäinen äänite, Sellickin esittämä pianosonaatti nro 1, julkaistiin elokuussa 1941. Kriitikot ottivat levyn hyvin vastaan, ja Wilfrid Mellers ennusti säveltäjälle johtavaa roolia englantilaisen musiikin tulevaisuudessa. Vuonna 1942 Schott Music alkoi julkaista Tippettin teoksia, mikä perusti yhteistyön, joka jatkui säveltäjän elämän loppuun asti.Kysymys Tippettin sotavelvollisuudesta jäi ratkaisematta vuoden 1943 puoliväliin asti. Marraskuussa 1940 hän oli virallistanut pasifisminsa liittymällä Peace Pledge Unioniin ja hakemalla rekisteröintiä aseistakieltäytyjäksi. Hänen asiansa käsiteltiin tuomioistuimessa helmikuussa 1942, jolloin hänet määrättiin ei-taistelutehtäviin. Tippett hylkäsi tällaisen työn, koska se ei ollut hyväksyttävä kompromissi hänen periaatteidensa kanssa, ja kesäkuussa 1943 hänet tuomittiin kolmen kuukauden vankeusrangaistukseen HM Prison Wormwood Scrubs -vankilassa useiden uusien kuulemisten ja hänen puolestaan annettujen lausuntojen jälkeen. Hän istui kaksi kuukautta, ja vaikka hän oli tämän jälkeen teknisesti vastuussa uusista syytteistä, koska hän ei ollut noudattanut tuomioistuimensa asettamia ehtoja, viranomaiset jättivät hänet rauhaan.</w:t>
      </w:r>
    </w:p>
    <w:p>
      <w:r>
        <w:rPr>
          <w:b/>
        </w:rPr>
        <w:t xml:space="preserve">Tulos</w:t>
      </w:r>
    </w:p>
    <w:p>
      <w:r>
        <w:t xml:space="preserve">Mikä on sen henkilön sukunimi, joka oli virallistanut pasifisminsa liittymällä Rauhanlupausliittoon?</w:t>
      </w:r>
    </w:p>
    <w:p>
      <w:r>
        <w:rPr>
          <w:b/>
        </w:rPr>
        <w:t xml:space="preserve">Tulos</w:t>
      </w:r>
    </w:p>
    <w:p>
      <w:r>
        <w:t xml:space="preserve">Mikä on sen henkilön sukunimi, jonka asiaa on käsitelty tuomioistuimessa?</w:t>
      </w:r>
    </w:p>
    <w:p>
      <w:r>
        <w:rPr>
          <w:b/>
        </w:rPr>
        <w:t xml:space="preserve">Tulos</w:t>
      </w:r>
    </w:p>
    <w:p>
      <w:r>
        <w:t xml:space="preserve">Mikä on sen henkilön sukunimi, jonka viranomaiset jättivät kahden kuukauden palveluksen jälkeen yksin?</w:t>
      </w:r>
    </w:p>
    <w:p>
      <w:r>
        <w:rPr>
          <w:b/>
        </w:rPr>
        <w:t xml:space="preserve">Tulos</w:t>
      </w:r>
    </w:p>
    <w:p>
      <w:r>
        <w:t xml:space="preserve">Minkä säveltäjän jousikvartetto nro 2 syntyi?</w:t>
      </w:r>
    </w:p>
    <w:p>
      <w:r>
        <w:rPr>
          <w:b/>
        </w:rPr>
        <w:t xml:space="preserve">Tulos</w:t>
      </w:r>
    </w:p>
    <w:p>
      <w:r>
        <w:t xml:space="preserve">Mikä äänite sai hyvän vastaanoton kriitikoilta?</w:t>
      </w:r>
    </w:p>
    <w:p>
      <w:r>
        <w:rPr>
          <w:b/>
        </w:rPr>
        <w:t xml:space="preserve">Tulos</w:t>
      </w:r>
    </w:p>
    <w:p>
      <w:r>
        <w:t xml:space="preserve">Mikä on sen henkilön nimi, jolle Wilfred Mellers ennusti pääroolin?</w:t>
      </w:r>
    </w:p>
    <w:p>
      <w:r>
        <w:rPr>
          <w:b/>
        </w:rPr>
        <w:t xml:space="preserve">Tulos</w:t>
      </w:r>
    </w:p>
    <w:p>
      <w:r>
        <w:t xml:space="preserve">Kenen kanssa Tippett oli tekemisissä kuolemaansa asti?</w:t>
      </w:r>
    </w:p>
    <w:p>
      <w:r>
        <w:rPr>
          <w:b/>
        </w:rPr>
        <w:t xml:space="preserve">Tulos</w:t>
      </w:r>
    </w:p>
    <w:p>
      <w:r>
        <w:t xml:space="preserve">Milloin Tippett virallisti liittymisensä Rauhanlupausliittoon?</w:t>
      </w:r>
    </w:p>
    <w:p>
      <w:r>
        <w:rPr>
          <w:b/>
        </w:rPr>
        <w:t xml:space="preserve">Tulos</w:t>
      </w:r>
    </w:p>
    <w:p>
      <w:r>
        <w:t xml:space="preserve">Missä Tippett istui 3 kuukauden tuomionsa?</w:t>
      </w:r>
    </w:p>
    <w:p>
      <w:r>
        <w:rPr>
          <w:b/>
        </w:rPr>
        <w:t xml:space="preserve">Tulos</w:t>
      </w:r>
    </w:p>
    <w:p>
      <w:r>
        <w:t xml:space="preserve">Mikä on sen henkilön sukunimi, joka järjesti innovatiivisia konserttiohjelmia, joissa yleensä sekoitettiin vanhaa musiikkia?</w:t>
      </w:r>
    </w:p>
    <w:p>
      <w:r>
        <w:rPr>
          <w:b/>
        </w:rPr>
        <w:t xml:space="preserve">Tulos</w:t>
      </w:r>
    </w:p>
    <w:p>
      <w:r>
        <w:t xml:space="preserve">Mikä on sen henkilön sukunimi, joka sekoitti vanhaa musiikkia ja nykyajan teoksia?</w:t>
      </w:r>
    </w:p>
    <w:p>
      <w:r>
        <w:rPr>
          <w:b/>
        </w:rPr>
        <w:t xml:space="preserve">Tulos</w:t>
      </w:r>
    </w:p>
    <w:p>
      <w:r>
        <w:t xml:space="preserve">Mikä on sen henkilön sukunimi, jolle Wilfrid Mellers ennusti johtavaa roolia englantilaisen musiikin tulevaisuudessa?</w:t>
      </w:r>
    </w:p>
    <w:p>
      <w:r>
        <w:rPr>
          <w:b/>
        </w:rPr>
        <w:t xml:space="preserve">Tulos</w:t>
      </w:r>
    </w:p>
    <w:p>
      <w:r>
        <w:t xml:space="preserve">Mikä on aseistakieltäytyjän rekisteröintiä hakeneen henkilön sukunimi?</w:t>
      </w:r>
    </w:p>
    <w:p>
      <w:r>
        <w:rPr>
          <w:b/>
        </w:rPr>
        <w:t xml:space="preserve">Tulos</w:t>
      </w:r>
    </w:p>
    <w:p>
      <w:r>
        <w:t xml:space="preserve">Mikä on sen henkilön sukunimi, joka virallisti pasifisminsa?</w:t>
      </w:r>
    </w:p>
    <w:p>
      <w:r>
        <w:rPr>
          <w:b/>
        </w:rPr>
        <w:t xml:space="preserve">Tulos</w:t>
      </w:r>
    </w:p>
    <w:p>
      <w:r>
        <w:t xml:space="preserve">Mikä on sen henkilön sukunimi, joka määrättiin muihin kuin taistelutehtäviin?</w:t>
      </w:r>
    </w:p>
    <w:p>
      <w:r>
        <w:rPr>
          <w:b/>
        </w:rPr>
        <w:t xml:space="preserve">Tulos</w:t>
      </w:r>
    </w:p>
    <w:p>
      <w:r>
        <w:t xml:space="preserve">Mikä on sen henkilön sukunimi, jonka puolesta hänen oikeudenkäynnissään lausuivat arvostetut musiikkialan henkilöt?</w:t>
      </w:r>
    </w:p>
    <w:p>
      <w:r>
        <w:rPr>
          <w:b/>
        </w:rPr>
        <w:t xml:space="preserve">Tulos</w:t>
      </w:r>
    </w:p>
    <w:p>
      <w:r>
        <w:t xml:space="preserve">Mikä on sen henkilön sukunimi, joka on tuomittu kolmen kuukauden vankeusrangaistukseen?</w:t>
      </w:r>
    </w:p>
    <w:p>
      <w:r>
        <w:rPr>
          <w:b/>
        </w:rPr>
        <w:t xml:space="preserve">Esimerkki 0.2447</w:t>
      </w:r>
    </w:p>
    <w:p>
      <w:r>
        <w:t xml:space="preserve">Läpikulku: Britannian sairaalan uusi siipi avataan, ja kuningataräiti, jota kutsutaan korkeimmaksi arvoisuudeksi, saapuu paikalle. Sairaalan johtaja Potter joutuu kohtaamaan mielenosoittajia, jotka protestoivat VIP-potilaana olevaa afrikkalaista diktaattoria vastaan, lakkoilevia aputyöntekijöitä (jotka vastustavat sairaalan yksityispotilaiden eksoottisia gastronomisia vaatimuksia) ja uuden osaston johtajan, professori Millarin, yhteistyöhaluttomuutta. Kuninkaallisen vierailun peruuttamisen sijaan Potter päättää mennä ulos ja neuvotella mielenosoittajien kanssa. Hän tekee sopimuksen mielenosoittajien johtajan kanssa: Britannian sairaalan yksityispotilaat poistetaan sairaalasta, ja vastineeksi mielenosoittajat päästävät sairaalaan useita ambulansseja. Protestoijien tietämättä näissä ambulansseissa on kuitenkin itse asiassa kuningataräiti seurueineen.Mick Travis on toimittaja, joka kuvaa salaa dokumenttia sairaalasta ja sen epäilyttävistä käytännöistä. Hän onnistuu pääsemään sisään ja alkaa tutkia Millarin synkkiä tieteellisiä kokeita, joihin kuuluu myös potilaan Macreadyn murha. Ulkona vallitsee sekasorto, ja myös Travis murhataan ja hänen päätään käytetään osana karmeaa Frankensteinin kaltaista koetta, joka menee karmeasti pieleen.Lopulta mielenosoittajat murtautuvat sairaalaan ja yrittävät häiritä Millarin Genesis-projektin esittelyä, jossa hän väittää täydellistäneensä ihmiskunnan. Kuninkaallisista ja tavallisista ihmisistä koostuvan yleisön edessä Genesis paljastuu - aivot, jotka on kytketty koneisiin. Genesis saa tilaisuuden puhua, ja se lausuu robottiäänellä Hamletin "Mikä työ on ihminen" -puheen, kunnes se toistaa jatkuvasti repliikkiä "Kuin Jumala".</w:t>
      </w:r>
    </w:p>
    <w:p>
      <w:r>
        <w:rPr>
          <w:b/>
        </w:rPr>
        <w:t xml:space="preserve">Tulos</w:t>
      </w:r>
    </w:p>
    <w:p>
      <w:r>
        <w:t xml:space="preserve">Mikä on sen henkilön sukunimi, joka onnistuu pääsemään sairaalaan?</w:t>
      </w:r>
    </w:p>
    <w:p>
      <w:r>
        <w:rPr>
          <w:b/>
        </w:rPr>
        <w:t xml:space="preserve">Tulos</w:t>
      </w:r>
    </w:p>
    <w:p>
      <w:r>
        <w:t xml:space="preserve">Mikä on sen henkilön sukunimi, joka alkaa tutkia jonkun synkkiä tieteellisiä kokeita?</w:t>
      </w:r>
    </w:p>
    <w:p>
      <w:r>
        <w:rPr>
          <w:b/>
        </w:rPr>
        <w:t xml:space="preserve">Esimerkki 0.2448</w:t>
      </w:r>
    </w:p>
    <w:p>
      <w:r>
        <w:t xml:space="preserve">Läpikulku: Useimmat Pohjois-Chilen tulivuorista ovat kaukana kaupungeista ja asutuista alueista, joten niiden toiminta ei aiheuta merkittäviä vaaroja ihmisille. Putre on rakennettu Taapacan pyroklastisten kerrostumien päälle, ja tulevat purkaukset uhkaavat sitä. Boliviaa Tyyneen valtamereen yhdistävä valtatie (Chilen valtatie 11 La Pazin ja Arican välillä) kulkee myös eteläisellä sivustalla, kun taas Perussa sijaitsevaan Visviriin johtava tie kulkee lounais- ja länsilaidoilla. Muita Taapacan vaikutuspiirissä olevia alueita ovat Socoroman ja Zapahuiran kaupungit sekä Oruron departementti Boliviassa. Vaaraa lisää se, että holoseenin aikainen toiminta on vaikuttanut pääasiassa lounaislaidalla, jossa Putre sijaitsee. Keskimääräinen aika purkausten välillä Taapacassa on noin 450 vuotta. Tuleva toiminta Taapacassa voi johtaa uusiin sektorin romahduksiin, kun magmaa ruiskutetaan rakennukseen ja se muuttaa sitä niin paljon, että tulivuori muuttuu epävakaaksi. Samoin jos laavakupolit purkautuvat tulivuoren päälle, ne voivat synnyttää lohko- ja tuhkavirtoja sekä primaarisia ja sekundaarisia pyroklastisia virtoja. Huhtikuun ja marraskuun välisenä aikana (jolloin tulivuori on lumen peitossa) tapahtuvat purkaukset voivat synnyttää lahaareja, samoin kuin sateet sateisen kauden aikana joulukuun ja maaliskuun välisenä aikana; jälkimmäistä lahaarityyppiä esiintyy usein nykyisellä Taapacalla tulivuoren jyrkkien rinteiden vuoksi, vaikka se yleensä johtaa vain tievaurioihin.Chilen geologinen tutkimuslaitos SERNAGEOMIN valvoo tulivuorta ja osoittaa sille tulivuoren vaaratason. Se julkaisee myös Taapacaa koskevan vaarakartan, jossa esitetään laavapommin putoamisen, pyroklastisten virtojen ja tefraepisodin riskialueet.</w:t>
      </w:r>
    </w:p>
    <w:p>
      <w:r>
        <w:rPr>
          <w:b/>
        </w:rPr>
        <w:t xml:space="preserve">Tulos</w:t>
      </w:r>
    </w:p>
    <w:p>
      <w:r>
        <w:t xml:space="preserve">Mitkä kaksi paikkaa yhdistää Chile Route 11?</w:t>
      </w:r>
    </w:p>
    <w:p>
      <w:r>
        <w:rPr>
          <w:b/>
        </w:rPr>
        <w:t xml:space="preserve">Tulos</w:t>
      </w:r>
    </w:p>
    <w:p>
      <w:r>
        <w:t xml:space="preserve">Mitkä kolme muuta paikkaa ovat Taapacan kantaman sisällä?</w:t>
      </w:r>
    </w:p>
    <w:p>
      <w:r>
        <w:rPr>
          <w:b/>
        </w:rPr>
        <w:t xml:space="preserve">Esimerkki 0.2449</w:t>
      </w:r>
    </w:p>
    <w:p>
      <w:r>
        <w:t xml:space="preserve">Läpikulku: Elokuva alkaa poikien esittelyllä dokumentista. Yhdeksän- ja kuusivuotiaat Nat ja Alex Wolff ovat jäseniä kuvitteellisessa The Silver Boulders -yhtyeessä, johon kuuluvat myös Thomas, David, Josh ja heidän managerinsa Cooper. Bändi löysi menestyksen sen jälkeen, kun musiikkijohtaja otti heidät levy-yhtiönsä Who's the Man Recordsin palvelukseen. Yhtye esittää uuden kappaleensa "Motormouth" Hammerstein Ballroomin konsertissa. Keikan jälkeen bändin jäsenet kertovat, miten heidän yhtyeensä sai alkunsa, ja näytetään pätkä heidän musiikkivideostaan "Crazy Car".Bänditoverit tulevat hyvin toimeen, kunnes Thomas säveltää kappaleen "Boys Rule, Girls Drool", josta Nat ei pidä. Nat kirjoittaa kappaleen nimeltä "Rosalina", joka kertoo Joshin vanhemmasta sisarpuolista. Thomas ja Josh pilkkaavat Natia, koska kappaleessa näkyy hänen tunteensa Natia kohtaan. Lisäksi Josh säveltää toisen kappaleen, josta Nat ei myöskään pidä, nimeltä "I'm the God of Rock and Roll", joka on sävelletty kappaleen "Twinkle, Twinkle, Little Star" tahtiin. Bändi joutuu ravintolassa ruokataisteluun, jonka seurauksena Thomas, David ja Josh lähtevät ja perustavat uuden yhtyeen, The Gold Bouldersin, jota johtaa halveksuva Mort Needleman. kun Nat ja Alex katsovat televisiosta tiedotusvälineiden raportteja bändin hajoamisesta, he vaipuvat masennustilaan. Alex alkaa mässäillä sitruunalimelimalla ja nukahtaa, kun hän makaa käpertyneenä alumiinitölkkien keskellä. Nat kirjoittaa samaan aikaan pianon ääressä laulua "If There Was a Place to Hide", kun bändin fanit kerääntyvät hänen asuntonsa ulkopuolelle ja pyytävät bändin jälleenyhdistymistä. Perustajien poissaolosta huolimatta Alex suostuttelee vastahakoisen Natin elvyttämään bändin, ja tämän jälkeen he muuttavat bändin nimen alkuperäiseksi, The Naked Brothers Bandiksi. Koe-esiintymisten kautta Nat, Alex ja Cooper valitsevat Rosalinan sellistiyhtyeen soittajaksi ja Cole Hawkinsin - alkuperäisen Naked Brothers Bandin jäsenen - kitaristiksi.</w:t>
      </w:r>
    </w:p>
    <w:p>
      <w:r>
        <w:rPr>
          <w:b/>
        </w:rPr>
        <w:t xml:space="preserve">Tulos</w:t>
      </w:r>
    </w:p>
    <w:p>
      <w:r>
        <w:t xml:space="preserve">Ketkä jäsenet kirjoittavat kappaleita, joista Nat ei pidä?</w:t>
      </w:r>
    </w:p>
    <w:p>
      <w:r>
        <w:rPr>
          <w:b/>
        </w:rPr>
        <w:t xml:space="preserve">Tulos</w:t>
      </w:r>
    </w:p>
    <w:p>
      <w:r>
        <w:t xml:space="preserve">Minkä bändin fanit kokoontuvat Natin asunnon ulkopuolelle?</w:t>
      </w:r>
    </w:p>
    <w:p>
      <w:r>
        <w:rPr>
          <w:b/>
        </w:rPr>
        <w:t xml:space="preserve">Tulos</w:t>
      </w:r>
    </w:p>
    <w:p>
      <w:r>
        <w:t xml:space="preserve">Kenen pikkuveli jätti The Silver Bouldersin ja perusti oman bändin?</w:t>
      </w:r>
    </w:p>
    <w:p>
      <w:r>
        <w:rPr>
          <w:b/>
        </w:rPr>
        <w:t xml:space="preserve">Tulos</w:t>
      </w:r>
    </w:p>
    <w:p>
      <w:r>
        <w:t xml:space="preserve">Kenestä Naked Brothers Bandin jäsenestä on kirjoitettu kappale?</w:t>
      </w:r>
    </w:p>
    <w:p>
      <w:r>
        <w:rPr>
          <w:b/>
        </w:rPr>
        <w:t xml:space="preserve">Esimerkki 0,2450</w:t>
      </w:r>
    </w:p>
    <w:p>
      <w:r>
        <w:t xml:space="preserve">Läpikulku: Keenan, jonka isovanhemmat ja isosetä valmistivat viiniä Pohjois-Italiassa, omistaa Merkin Vineyardsin ja Caduceus Cellarsin, jotka sijaitsevat Arizonan Page Springsin/Cornvillen alueella, lounaaseen Sedonasta, jossa hän asuu. Viinitila on nimetty antiikin ajan kaupankäynnin symbolin (caduceus) mukaan, ja viinitarha on nimetty häpyperuukin (merkin) mukaan. Hän on myös osakkaana Stronghold Vineyardsissa, "80 hehtaarin alueella, joka on omistettu kohtuuhintaisten viinien tuottamiseen osavaltiossa" ja joka sijaitsee pienellä, Kansas Settlement -nimisellä alueella Sulfur Springs Valleyssa Arizonassa. Keenanin äiti kuoli vuonna 2003 59-vuotiaana aneurysman aiheuttamiin komplikaatioihin. Äidin kuoleman jälkeen Keenan sirotteli hänen tuhkansa yhdelle viinitarhoistaan ja nimesi myöhemmin yhden viineistään äidin mukaan, kunnioittaen hänen muistoaan Cabernet Sauvignon "Nagual del Judith" -viinillään.Huhtikuussa 2009 julkaistussa lausunnossaan Keenan totesi: "Seison metaforisella tasangolla. Täältä avautuva näkymä viittaa siihen, että minulla/meillä on vielä monta vuorenhuippua kiistelemättä. Matka on ollut jo pitkä. Mutta onnistumiset ja epäonnistumiset ovat olleet tasapainossa. Mikä viittaisi siihen, että minä/me olemme valinneet oikean polun. Minulla on käsissäni todisteet tämän väitteen tueksi. Kyyneleet silmissäni esittelen teille ensimmäisen 100-prosenttisen Arizona Caduceus -viinin. Nagual del Judith, joka on nimetty edesmenneen äitini Judith Marien mukaan. luulen, että joillakin ihmisillä on paljon väärinkäsityksiä siitä, että yhtäkkiä synnyin, kun ensimmäinen bändini ilmestyi. Minulla oli oikeastaan elämä ennen sitä, ja minulla oli paljon saavutuksia. [Kirja] tulee tavallaan kertomaan, miksi pääsin siihen, missä olen, ja miksi pääsin siihen, missä tiesitte minusta." Keenanin auktorisoitu elämäkerta A Perfect Union of Contrary Things julkaistiin 8. marraskuuta 2016.</w:t>
      </w:r>
    </w:p>
    <w:p>
      <w:r>
        <w:rPr>
          <w:b/>
        </w:rPr>
        <w:t xml:space="preserve">Tulos</w:t>
      </w:r>
    </w:p>
    <w:p>
      <w:r>
        <w:t xml:space="preserve">Mikä on viinitilan nimi, joka on nimetty antiikin ajan kaupankäynnin symbolin mukaan?</w:t>
      </w:r>
    </w:p>
    <w:p>
      <w:r>
        <w:rPr>
          <w:b/>
        </w:rPr>
        <w:t xml:space="preserve">Tulos</w:t>
      </w:r>
    </w:p>
    <w:p>
      <w:r>
        <w:t xml:space="preserve">Mikä on häpyperuukin mukaan nimetyn viinitarhan nimi?</w:t>
      </w:r>
    </w:p>
    <w:p>
      <w:r>
        <w:rPr>
          <w:b/>
        </w:rPr>
        <w:t xml:space="preserve">Tulos</w:t>
      </w:r>
    </w:p>
    <w:p>
      <w:r>
        <w:t xml:space="preserve">Mikä on sen henkilön nimi, jonka tuhkat siroteltiin eräälle Keenanin viinitarhoista?</w:t>
      </w:r>
    </w:p>
    <w:p>
      <w:r>
        <w:rPr>
          <w:b/>
        </w:rPr>
        <w:t xml:space="preserve">Tulos</w:t>
      </w:r>
    </w:p>
    <w:p>
      <w:r>
        <w:t xml:space="preserve">Mikä on sen miehen elämäkerran nimi, jonka isovanhemmat valmistivat viiniä Pohjois-Italiassa?</w:t>
      </w:r>
    </w:p>
    <w:p>
      <w:r>
        <w:rPr>
          <w:b/>
        </w:rPr>
        <w:t xml:space="preserve">Tulos</w:t>
      </w:r>
    </w:p>
    <w:p>
      <w:r>
        <w:t xml:space="preserve">Minä vuonna julkaistiin elämäkerta miehestä, joka menetti äitinsä vuonna 2003?</w:t>
      </w:r>
    </w:p>
    <w:p>
      <w:r>
        <w:rPr>
          <w:b/>
        </w:rPr>
        <w:t xml:space="preserve">Tulos</w:t>
      </w:r>
    </w:p>
    <w:p>
      <w:r>
        <w:t xml:space="preserve">Minkä henkilön mukaan ensimmäinen 100-prosenttinen Arizona Caduceus -viini on nimetty?</w:t>
      </w:r>
    </w:p>
    <w:p>
      <w:r>
        <w:rPr>
          <w:b/>
        </w:rPr>
        <w:t xml:space="preserve">Tulos</w:t>
      </w:r>
    </w:p>
    <w:p>
      <w:r>
        <w:t xml:space="preserve">Mikä on Keenanin vuonna 2003 kuolleen äidin koko nimi?</w:t>
      </w:r>
    </w:p>
    <w:p>
      <w:r>
        <w:rPr>
          <w:b/>
        </w:rPr>
        <w:t xml:space="preserve">Tulos</w:t>
      </w:r>
    </w:p>
    <w:p>
      <w:r>
        <w:t xml:space="preserve">Mikä on viinitarhan nimen koko nimi julkisen peruukin jälkeen?</w:t>
      </w:r>
    </w:p>
    <w:p>
      <w:r>
        <w:rPr>
          <w:b/>
        </w:rPr>
        <w:t xml:space="preserve">Tulos</w:t>
      </w:r>
    </w:p>
    <w:p>
      <w:r>
        <w:t xml:space="preserve">Mikä on antiikin ajan kaupankäynnin symbolin mukaan nimetyn viinitilan koko nimi?</w:t>
      </w:r>
    </w:p>
    <w:p>
      <w:r>
        <w:rPr>
          <w:b/>
        </w:rPr>
        <w:t xml:space="preserve">Tulos</w:t>
      </w:r>
    </w:p>
    <w:p>
      <w:r>
        <w:t xml:space="preserve">Mikä on sen henkilön koko nimi, jonka tuhkat siroteltiin yhteen Keenanin viinitarhoista?</w:t>
      </w:r>
    </w:p>
    <w:p>
      <w:r>
        <w:rPr>
          <w:b/>
        </w:rPr>
        <w:t xml:space="preserve">Tulos</w:t>
      </w:r>
    </w:p>
    <w:p>
      <w:r>
        <w:t xml:space="preserve">Mikä on sen henkilön koko nimi, jonka mukaan Keenan nimesi myöhemmin yhden viineistään?</w:t>
      </w:r>
    </w:p>
    <w:p>
      <w:r>
        <w:rPr>
          <w:b/>
        </w:rPr>
        <w:t xml:space="preserve">Tulos</w:t>
      </w:r>
    </w:p>
    <w:p>
      <w:r>
        <w:t xml:space="preserve">Mikä on sen henkilön koko nimi, jonka muistoa kunnioitettiin Keenanin Cabernet Sauvignonilla "Nagual del Judith"?</w:t>
      </w:r>
    </w:p>
    <w:p>
      <w:r>
        <w:rPr>
          <w:b/>
        </w:rPr>
        <w:t xml:space="preserve">Tulos</w:t>
      </w:r>
    </w:p>
    <w:p>
      <w:r>
        <w:t xml:space="preserve">Mikä on sen kirjan nimi, joka Keenanin mukaan "tulee tavallaan kertomaan, miksi päädyin siihen, missä olen, ja miksi päädyin siihen, missä te tiesitte minusta"?</w:t>
      </w:r>
    </w:p>
    <w:p>
      <w:r>
        <w:rPr>
          <w:b/>
        </w:rPr>
        <w:t xml:space="preserve">Esimerkki 0.2451</w:t>
      </w:r>
    </w:p>
    <w:p>
      <w:r>
        <w:t xml:space="preserve">Läpikulku: Mays Gilliam on Washingtonin 9. kaupunginosan kaupunginvaltuutettu. Saatuaan tietää, että hän todennäköisesti menettää työpaikkansa, ja tyttöystävänsä Kim jättää hänet, Gilliam valitaan yllättäen puolueen presidenttiehdokkaaksi sen jälkeen, kun hänen puolueensa alkuperäiset presidentin- ja varapresidenttiehdokkaat kuolevat lento-onnettomuudessa, ja häntä ylistetään sankariksi, koska hän pelasti naisen räjähdyksestä. Olettaen, että vaalit oli jo hävitty istuvalle varapresidentille Brian Lewisille, puolue päättää valita sympaattisen, mutta voittokelvottoman vähemmistöehdokkaan parantaakseen mahdollisuuksiaan seuraavissa presidentinvaaleissa. aluksi Gilliam tuntee, ettei hän voi menestyä presidenttinä, koska hän edustaisi koko afroamerikkalaista väestöä, eikä halua tehdä mitään, mikä sotkisi sen. Gilliam alkaa kuitenkin nousta gallupeissa sen jälkeen, kun hänen veljensä suostuttelee hänet puhumaan sen puolesta, mihin hän uskoo. Hän alkaa puhua asioista, kuten hyvinvoinnista, rahasta, yhteiskunnasta jne. Sen jälkeen, kun Lewis on julkaissut useita hyökkäysmainoksia, joista yhdessä sanotaan, että Gilliam tukee syöpää, Gilliam ryhtyy vastaiskuun käyttämällä vastustajan "suutelemista" (Bugs Bunny-Elmer Fudd -sarjakuvista). Osana tätä strategiaa on myös Osama bin Ladenin videonauhan jälkiäänitys, jossa hän sanoo vihaavansa Amerikkaa mutta rakastavansa Brian Lewisia. Kun äänestyspäivä lähestyy, Gilliam saa lopulta selville syyn, miksi hänet valittiin puolueen ehdokkaaksi, hän erottaa joitakin epälojaaleja kampanjatoimihenkilöitä (jotka tosin sopivat jälkeenpäin hänen kanssaan) ja valitsee veljensä vastaehdokkaakseen. Myöhemmin hän käy väittelyn vastustajansa kanssa, jossa hän onnistuu voittamaan yleisön puolelleen puhumalla totta amerikkalaisesta elämästä. Lopulta Gilliam voittaa lopulta vaalit ja presidenttikauden. Elokuva päättyy Mount Rushmore -vuoren kuvaan, johon on lisätty Mays Gilliamin pää blingillä koristeltuna.</w:t>
      </w:r>
    </w:p>
    <w:p>
      <w:r>
        <w:rPr>
          <w:b/>
        </w:rPr>
        <w:t xml:space="preserve">Tulos</w:t>
      </w:r>
    </w:p>
    <w:p>
      <w:r>
        <w:t xml:space="preserve">Kenet 9. kaupunginosan kaupunginvaltuutettu valitsee ehdokkaakseen?</w:t>
      </w:r>
    </w:p>
    <w:p>
      <w:r>
        <w:rPr>
          <w:b/>
        </w:rPr>
        <w:t xml:space="preserve">Tulos</w:t>
      </w:r>
    </w:p>
    <w:p>
      <w:r>
        <w:t xml:space="preserve">Missä asemassa on tällä hetkellä mies, jonka Mays Gilliamin puolue uskoo voittavan vaalit?</w:t>
      </w:r>
    </w:p>
    <w:p>
      <w:r>
        <w:rPr>
          <w:b/>
        </w:rPr>
        <w:t xml:space="preserve">Tulos</w:t>
      </w:r>
    </w:p>
    <w:p>
      <w:r>
        <w:t xml:space="preserve">Mitä varapresidentin mainos kertoo tulevasta presidentistä?</w:t>
      </w:r>
    </w:p>
    <w:p>
      <w:r>
        <w:rPr>
          <w:b/>
        </w:rPr>
        <w:t xml:space="preserve">Tulos</w:t>
      </w:r>
    </w:p>
    <w:p>
      <w:r>
        <w:t xml:space="preserve">Mikä on tulevan presidentin kanssa väittelevän henkilön koko nimi?</w:t>
      </w:r>
    </w:p>
    <w:p>
      <w:r>
        <w:rPr>
          <w:b/>
        </w:rPr>
        <w:t xml:space="preserve">Tulos</w:t>
      </w:r>
    </w:p>
    <w:p>
      <w:r>
        <w:t xml:space="preserve">Kuka näyttää videonauhan välityksellä tukevan nykyistä varapresidenttiä?</w:t>
      </w:r>
    </w:p>
    <w:p>
      <w:r>
        <w:rPr>
          <w:b/>
        </w:rPr>
        <w:t xml:space="preserve">Tulos</w:t>
      </w:r>
    </w:p>
    <w:p>
      <w:r>
        <w:t xml:space="preserve">Mikä on sen vastustajan koko nimi, jonka kanssa Gilliam väittelee?</w:t>
      </w:r>
    </w:p>
    <w:p>
      <w:r>
        <w:rPr>
          <w:b/>
        </w:rPr>
        <w:t xml:space="preserve">Esimerkki 0.2452</w:t>
      </w:r>
    </w:p>
    <w:p>
      <w:r>
        <w:t xml:space="preserve">Läpikulku: Prasanna, Anil Kumble, Javagal Srinath, Rahul Dravid, Venkatesh Prasad, Robin Uthappa, Vinay Kumar, Gundappa Vishwanath, Syed Kirmani, Stuart Binny, K. L. L. Rahul, Mayank Agarwal, Manish Pandey, Karun Nair, Ashwini Ponnappa, Mahesh Bhupathi, Rohan Bopanna, Prakash Padukone, joka voitti sulkapallon All England -mestaruuden vuonna 1980, ja Pankaj Advani, joka on voittanut kolme maailmanmestaruutta 20-vuotiaana, mukaan lukien amatöörien maailmanmestaruuden snookerissa vuonna 2003 ja biljardin maailmanmestaruuden vuonna 2005.Bijapurin alue on tuottanut joitakin maantielajien tunnetuimpia pyöräilijöitä. Premalata Sureban kuului Intian joukkueeseen Perlis Open '99 -kilpailuissa Malesiassa. Tunnustuksena piirikunnan pyöräilijöiden lahjakkuudesta osavaltion hallitus perusti B.R. Ambedkar -stadionille pyöräilyradan, jonka kustannukset olivat 40 lakh.Urheilulajeja, kuten kho khoa, kabaddia, chinni daandua ja golia (marmoripalloa), pelataan pääasiassa Karnatakan maaseudulla.</w:t>
      </w:r>
    </w:p>
    <w:p>
      <w:r>
        <w:rPr>
          <w:b/>
        </w:rPr>
        <w:t xml:space="preserve">Tulos</w:t>
      </w:r>
    </w:p>
    <w:p>
      <w:r>
        <w:t xml:space="preserve">Minkä merkittävän karnatakalaisen urheilijan nimikirjaimet ovat V.P.?</w:t>
      </w:r>
    </w:p>
    <w:p>
      <w:r>
        <w:rPr>
          <w:b/>
        </w:rPr>
        <w:t xml:space="preserve">Tulos</w:t>
      </w:r>
    </w:p>
    <w:p>
      <w:r>
        <w:t xml:space="preserve">Minkä piirin hallitus asetti pyöräilyradan Ambedkar Stadiumille?</w:t>
      </w:r>
    </w:p>
    <w:p>
      <w:r>
        <w:rPr>
          <w:b/>
        </w:rPr>
        <w:t xml:space="preserve">Esimerkki 0.2453</w:t>
      </w:r>
    </w:p>
    <w:p>
      <w:r>
        <w:t xml:space="preserve">Läpikulku: Espanjalaiset pakolaiset ylittävät rajan Ranskaan, kun francolaiset ovat kärsineet tappion. Tasavaltalainen sissitaistelija Manuel Artiguez kääntyy pois rajalta ja takaisin kohti Espanjaa. Hänen ystävänsä pysäyttävät hänet sanomalla: "Manuel, sota on ohi!" Tarina palaa kaksikymmentä vuotta myöhemmin nuoreen poikaan nimeltä Paco, joka kysyy Pedro-nimiseltä mieheltä, miksi Artiguez, joka on legendaarinen raivokkaasta vastarinnastaan Francoa vastaan myös tasavaltalaisten tappion jälkeen, on lopettanut sissiretkensä francolaisten kimppuun Espanjassa. Pedro lähettää Pacon Ranskaan etsimään setäänsä ja Artiguezia. Paco kertoo Artiguezille, että hän haluaa tämän tappavan Guardia Civilin upseerin Viñolasin, joka tappoi hänen isänsä. Paco kertoo Artiguezille, että hänen isänsä tapettiin, koska hän ei suostunut kertomaan poliisille, mistä Artiguez löytyy, ja että Viñolasin on vangittava hänet, jos hän haluaa säilyttää asemansa kaartissa. Sillä välin Viñolas on saanut tietää, että Artiguezin äiti on kuolemansairas, ja hän virittää ansan San Martínin sairaalaan vangitakseen Artiguezin olettaen, että tämä tulee tapaamaan äitiään. Kaikkien tasavaltalaisten kannattajien tavoin hän halveksii ja suhtautuu syvästi epäluuloisesti kaikkiin katolisiin pappeihin, jotka tekivät yhteistyötä fasistisen Francon hallinnon kanssa sekä sodan aikana että sen jälkeen. Vastineeksi tiedoista sairaalan ja sen lähiympäristön pohjapiirroksesta Paco pyytää Artiguezia "törmäämään Viñolasiin" hänen puolestaan.</w:t>
      </w:r>
    </w:p>
    <w:p>
      <w:r>
        <w:rPr>
          <w:b/>
        </w:rPr>
        <w:t xml:space="preserve">Tulos</w:t>
      </w:r>
    </w:p>
    <w:p>
      <w:r>
        <w:t xml:space="preserve">Kenen isän Viñolas tappoi?</w:t>
      </w:r>
    </w:p>
    <w:p>
      <w:r>
        <w:rPr>
          <w:b/>
        </w:rPr>
        <w:t xml:space="preserve">Tulos</w:t>
      </w:r>
    </w:p>
    <w:p>
      <w:r>
        <w:t xml:space="preserve">Mikä on sen henkilön etunimi, joka Viñolasin on vangittava säilyttääkseen asemansa kaartissa?</w:t>
      </w:r>
    </w:p>
    <w:p>
      <w:r>
        <w:rPr>
          <w:b/>
        </w:rPr>
        <w:t xml:space="preserve">Tulos</w:t>
      </w:r>
    </w:p>
    <w:p>
      <w:r>
        <w:t xml:space="preserve">Kuka teki yhteistyötä fasistisen Francon hallinnon kanssa?</w:t>
      </w:r>
    </w:p>
    <w:p>
      <w:r>
        <w:rPr>
          <w:b/>
        </w:rPr>
        <w:t xml:space="preserve">Tulos</w:t>
      </w:r>
    </w:p>
    <w:p>
      <w:r>
        <w:t xml:space="preserve">Kuka antaa Artiguezille tietoja sairaalasta?</w:t>
      </w:r>
    </w:p>
    <w:p>
      <w:r>
        <w:rPr>
          <w:b/>
        </w:rPr>
        <w:t xml:space="preserve">Esimerkki 0.2454</w:t>
      </w:r>
    </w:p>
    <w:p>
      <w:r>
        <w:t xml:space="preserve">Läpikulku: Vuonna 1995, pitkän tauon jälkeen, U2 osallistui "Hold Me, Thrill Me, Kiss Me, Kill Me" -kappaleella Batman Forever -elokuvan soundtrack-albumiin. Kappaleesta tuli hitti, joka nousi listaykköseksi Australiassa ja Irlannissa, kakkoseksi Isossa-Britanniassa ja 16:nneksi Yhdysvalloissa. Marraskuussa bändi julkaisi kokeellisen albumin Original Soundtracks 1, joka oli yhteistyötä Brian Enon kanssa, joka osallistui täysivaltaisena lauluntekijänä ja esiintyjänä. Hänen osallistumisensa ja levyn erittäin kokeellisen luonteen vuoksi yhtye päätti julkaista sen nimellä "Passengers" erottaakseen sen U2:n tavanomaisista albumeista. Mullen sanoi julkaisusta: "Mielenkiintoisen musiikin ja itsetarkoituksellisuuden välillä on ohut raja. Ylitimme sen Passengers-levyllä." Levy oli kaupallisesti U2:n mittapuulla huomaamaton ja sai yleisesti ottaen ristiriitaisia arvosteluja. Single "Miss Sarajevo" (jossa esiintyi Luciano Pavarotti) kuului Bonon U2:n suosikkikappaleisiin.U2 aloitti seuraavan studioalbuminsa Popin työstämisen vuoden 1995 puolivälissä pitämällä nauhoitussessioita Nellee Hooperin, Floodin ja Howie B:n kanssa. Yhtye sekoitti musiikkiinsa kunkin tuottajan vastakkaisia vaikutteita, erityisesti Howie B:n kokemuksia elektroniikasta ja tanssimusiikista. Mullen oli marraskuussa sivussa selkäleikkauksen vuoksi, mikä sai muut bändin jäsenet omaksumaan erilaisia lähestymistapoja kappaleiden kirjoittamiseen, kuten rumpusilmukoiden ohjelmointiin ja Howie B:n toimittamien näytteiden soittamiseen. Mullenin palattua helmikuussa 1996 ryhmä alkoi työstää uudelleen suurta osaa materiaalistaan, mutta kamppaili kappaleiden loppuunsaattamisen kanssa, minkä vuoksi he myöhästyivät vuoden puolivälin määräajasta levyn valmistumiselle. Asiaa vaikeutti entisestään se, että yhtye antoi managerinsa Paul McGuinnessin varata PopMart-kiertueensa 1997-1998 albumin ollessa vielä kesken; Bono kutsui sitä "pahimmaksi päätökseksi, jonka U2 on koskaan tehnyt". Yhtye kiirehti levyn valmistumista, joten se lykkäsi sen julkaisupäivää toisen kerran vuoden 1996 lomakaudelta maaliskuulle 1997, mikä vei aikaa kiertueen harjoituksiin. Vaikka U2 sai lisää äänitysaikaa, se työskenteli viimeiseen minuuttiin asti saadakseen kappaleet valmiiksi.</w:t>
      </w:r>
    </w:p>
    <w:p>
      <w:r>
        <w:rPr>
          <w:b/>
        </w:rPr>
        <w:t xml:space="preserve">Tulos</w:t>
      </w:r>
    </w:p>
    <w:p>
      <w:r>
        <w:t xml:space="preserve">Mikä oli sen albumin nimi, jonka U2 julkaisi Original Soundtracks 1:n jälkeen?</w:t>
      </w:r>
    </w:p>
    <w:p>
      <w:r>
        <w:rPr>
          <w:b/>
        </w:rPr>
        <w:t xml:space="preserve">Tulos</w:t>
      </w:r>
    </w:p>
    <w:p>
      <w:r>
        <w:t xml:space="preserve">Mikä on U2:n managerin koko nimi?</w:t>
      </w:r>
    </w:p>
    <w:p>
      <w:r>
        <w:rPr>
          <w:b/>
        </w:rPr>
        <w:t xml:space="preserve">Tulos</w:t>
      </w:r>
    </w:p>
    <w:p>
      <w:r>
        <w:t xml:space="preserve">Minä vuonna U2 julkaisi albumin Pop?</w:t>
      </w:r>
    </w:p>
    <w:p>
      <w:r>
        <w:rPr>
          <w:b/>
        </w:rPr>
        <w:t xml:space="preserve">Esimerkki 0,2455</w:t>
      </w:r>
    </w:p>
    <w:p>
      <w:r>
        <w:t xml:space="preserve">Läpikulku: Pru sai julkaisunsa jälkeen myönteistä palautetta musiikkikriitikoilta. Ed Hogan kehui Prun kokeiluja musiikkigenreillä. Colin Ross kirjoitti albumin monista vaikutteista, ettei se kuulostanut missään vaiheessa epätasaiselta tai hajanaiselta. Hän kehui laulajaa siitä, että hän välitti erilaisia tunteita, vaikuttaen vuorotellen "viattomalta, itsevarmalta, epävarmalta, riemukkaalta ja haavoittuvalta", ja kehui erityisesti albumin instrumentointia ja sanoituksia. Billboardin kirjoittaja kuvaili Prun "kimaltelevan värikkäästi kuvattujen laulujen avulla voitetusta, menetetystä ja odotetusta rakkaudesta". USA Todayn Steve Jones kehui esittäjää "huomattavan syvällisestä runoudesta ilosta ja sydänsuruista". Jones kirjoitti, että albumi osoitti, että Prulla oli selkeä käsitys siitä, mitä hän halusi saavuttaa urallaan ja äänellään. Ebonyn Lynn Norment kuvaili Prun omaavan "rikkaan, maanläheisen äänen ja lyyrisen lahjakkuuden" ja suhtautui myönteisesti artistin vaikutteisiin pyhistä kirjoituksista ja runoudesta. Sister 2 Sister -lehden kirjoittaja kehui Prun kykyä välittää tunteita kuulijalle ja nimesi "Prophecy of a Flowerin" suosikkikappaleekseen albumilta. Houston Pressin Craig D. Lindsey kehui Prun musiikkia ja live-esiintymisiä kuvaillen hänen kappaleitaan "sielukkaiksi, maanläheisiksi ja orgaanisiksi" ja vastakohdaksi sellaiselle musiikille kuin Destiny's Childin vuoden 1999 single "Bills, Bills, Bills". People-lehden arvostelija kutsui albumia "[a]rtful ... stunning ... sexy" Useat tiedotusvälineet vertasivat Pru:ta muihin artisteihin, ja Billboardin arvostelija totesi laulajan kirjoittavan samaan tyyliin kuin nykyiset neo soul -esiintyjät. AllMusicin Stacia Proefrock vertasi laulajan ääntä Lauryn Hilliin, Macy Grayyn ja Erykah Baduun. Ross luokitteli hänet osaksi "nousevaa poetiikan koulukuntaa" ja sanoi, että hän "muuttaa hienovaraisesti nyky-R&amp;B-lyriikan maisemaa". Billboardin arvostelija sijoitti laulajan myös "uuden soul-liikkeen" jäseneksi ja vertasi hänen työtään Angie Stonen, Amel Larrieux'n, Jill Scottin ja Badun tuotantoon. Today's Black Woman -lehden kirjoittaja näki Prun kuuluvan Badun ja Scottin ohella neo soul -genreen ja sanoi, että nämä laulajat sisällyttivät musiikkiinsa "perinteisen R&amp;B:n sekä sen uuden vuosituhannen hiphop-henkisen modernin vastineen". Pru suhtautui positiivisesti vertailuihin sanomalla: "Se, mitä mielestäni luokitellaan neo-soul-klassikkoliikkeeksi, sisältää artisteja, jotka ovat yksilöllisesti erilaisia omalla tavallaan, mutta eivät eroa modernista R&amp;B:stä.".</w:t>
      </w:r>
    </w:p>
    <w:p>
      <w:r>
        <w:rPr>
          <w:b/>
        </w:rPr>
        <w:t xml:space="preserve">Tulos</w:t>
      </w:r>
    </w:p>
    <w:p>
      <w:r>
        <w:t xml:space="preserve">Mikä on sen henkilön nimi, jonka kuvaillaan omaavan "rikkaan, maanläheisen äänen ja lyyrisen lahjakkuuden", joka vastaa positiivisesti taiteilijan vaikutteisiin Raamatusta ja runoudesta?</w:t>
      </w:r>
    </w:p>
    <w:p>
      <w:r>
        <w:rPr>
          <w:b/>
        </w:rPr>
        <w:t xml:space="preserve">Tulos</w:t>
      </w:r>
    </w:p>
    <w:p>
      <w:r>
        <w:t xml:space="preserve">Mikä on sen henkilön nimi, joka Rossin mukaan "muutti hienovaraisesti nyky-R&amp;B-lyriikan maisemaa"?</w:t>
      </w:r>
    </w:p>
    <w:p>
      <w:r>
        <w:rPr>
          <w:b/>
        </w:rPr>
        <w:t xml:space="preserve">Tulos</w:t>
      </w:r>
    </w:p>
    <w:p>
      <w:r>
        <w:t xml:space="preserve">Mikä on sen henkilön nimi, jonka runous ilosta ja sydänsuruista oli kuulemma huomattavan syvällistä?</w:t>
      </w:r>
    </w:p>
    <w:p>
      <w:r>
        <w:rPr>
          <w:b/>
        </w:rPr>
        <w:t xml:space="preserve">Tulos</w:t>
      </w:r>
    </w:p>
    <w:p>
      <w:r>
        <w:t xml:space="preserve">Mikä on sen henkilön nimi, jonka Ross luokitteli "nousevaan poetiikan koulukuntaan" kuuluvaksi?</w:t>
      </w:r>
    </w:p>
    <w:p>
      <w:r>
        <w:rPr>
          <w:b/>
        </w:rPr>
        <w:t xml:space="preserve">Esimerkki 0.2456</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löytämästään 40 000 paunan (18 000 kg) ANFO:sta (ammoniumnitraatti/polttoöljy),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hän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w:t>
      </w:r>
    </w:p>
    <w:p>
      <w:r>
        <w:rPr>
          <w:b/>
        </w:rPr>
        <w:t xml:space="preserve">Tulos</w:t>
      </w:r>
    </w:p>
    <w:p>
      <w:r>
        <w:t xml:space="preserve">Mikä on se täydellinen tekaistu nimi, jolla 500 sähköistä räjähdekorkkia varastoinut mies vuokrasi auton?</w:t>
      </w:r>
    </w:p>
    <w:p>
      <w:r>
        <w:rPr>
          <w:b/>
        </w:rPr>
        <w:t xml:space="preserve">Tulos</w:t>
      </w:r>
    </w:p>
    <w:p>
      <w:r>
        <w:t xml:space="preserve">Mikä on sen televisio-ohjelman nimi, jota Tovex-makkaralaatikoita varastoinut mies sanoi peitenimensä muistuttavan häntä?</w:t>
      </w:r>
    </w:p>
    <w:p>
      <w:r>
        <w:rPr>
          <w:b/>
        </w:rPr>
        <w:t xml:space="preserve">Tulos</w:t>
      </w:r>
    </w:p>
    <w:p>
      <w:r>
        <w:t xml:space="preserve">Mikä on sen rakennuksen koko nimi, johon kirjattiin sen miehen sininen lava-auto, joka oli salaliittolainen sen henkilön kanssa, joka väitti, että "armeijassa oppii käsittelemään tappamista".</w:t>
      </w:r>
    </w:p>
    <w:p>
      <w:r>
        <w:rPr>
          <w:b/>
        </w:rPr>
        <w:t xml:space="preserve">Tulos</w:t>
      </w:r>
    </w:p>
    <w:p>
      <w:r>
        <w:t xml:space="preserve">Mitkä ovat Kansasiin palanneiden ihmisten sukunimet?</w:t>
      </w:r>
    </w:p>
    <w:p>
      <w:r>
        <w:rPr>
          <w:b/>
        </w:rPr>
        <w:t xml:space="preserve">Tulos</w:t>
      </w:r>
    </w:p>
    <w:p>
      <w:r>
        <w:t xml:space="preserve">Mikä on sen henkilön sukunimi, joka jätti ajoneuvon tunnistenumeron peittävän viestin?</w:t>
      </w:r>
    </w:p>
    <w:p>
      <w:r>
        <w:rPr>
          <w:b/>
        </w:rPr>
        <w:t xml:space="preserve">Tulos</w:t>
      </w:r>
    </w:p>
    <w:p>
      <w:r>
        <w:t xml:space="preserve">Mikä on sen henkilön sukunimi, joka sanoi: "Armeijassa oppii käsittelemään tappamista?".</w:t>
      </w:r>
    </w:p>
    <w:p>
      <w:r>
        <w:rPr>
          <w:b/>
        </w:rPr>
        <w:t xml:space="preserve">Tulos</w:t>
      </w:r>
    </w:p>
    <w:p>
      <w:r>
        <w:t xml:space="preserve">Mikä on sen henkilön sukunimi, joka vertasi tekojaan Hiroshiman ja Nagasakin atomipommituksiin?</w:t>
      </w:r>
    </w:p>
    <w:p>
      <w:r>
        <w:rPr>
          <w:b/>
        </w:rPr>
        <w:t xml:space="preserve">Esimerkki 0.2457</w:t>
      </w:r>
    </w:p>
    <w:p>
      <w:r>
        <w:t xml:space="preserve">Läpikulku: Noin vuonna 1020 se oli kauppakeskus, jonka rahapaja valmisti nimensä mukaisia hopeakolikoita. Vuoteen 1067 mennessä Brycgstow oli hyvin linnoitettu Burh, ja samana vuonna kaupunkilaiset löivät Irlannista tulleen hyökkäysjoukon, jota johti kolme Harold Godwinsonin poikaa. Normannien vallan aikana kaupungilla oli yksi Etelä-Englannin vahvimmista linnoista. Bristol oli Leinsterin irlantilaisen kuninkaan Diarmait Mac Murchadan maanpakopaikka sen jälkeen, kun hänet oli kukistettu. Bristolin kauppiailla oli sittemmin merkittävä rooli Richard Strongbow de Claren rahoittamisessa ja normannien hyökkäyksessä Irlantiin. 1100-luvulla satama kehittyi Frome- ja Avon-jokien yhtymäkohdan ympärille, Bristolin sillan viereen aivan kaupungin muurien ulkopuolelle. Bristol oli 1200-luvulle tultaessa tärkeä satama, jossa hoidettiin suuri osa Englannin ja Irlannin välisestä kaupasta, johon kuului myös orjia. Bristolissa oli myös merkittävä juutalaisyhteisö 1200-luvun lopusta aina 1200-luvun lopulle asti, jolloin kaikki juutalaiset karkotettiin Englannista. Vuonna 1247 rakennettu kivisilta korvattiin nykyisellä sillalla 1760-luvulla. Kaupunki yhdisti viereiset esikaupungit ja siitä tuli kreivikunta vuonna 1373, ensimmäinen kaupunki Englannissa, jolle tämä asema annettiin. Tänä aikana Bristolista tuli laivanrakennus- ja valmistuskeskus. 1300-luvulla Bristol, York ja Norwich olivat Lontoon jälkeen Englannin suurimmat keskiaikaiset kaupungit. Kolmannes tai puolet väestöstä kuoli vuosien 1348-49 mustassa surmassa, joka hillitsi väestönkasvua, ja sen väkiluku pysyi 10 000-12 000:n välillä suurimman osan 1400- ja 1500-luvusta.</w:t>
      </w:r>
    </w:p>
    <w:p>
      <w:r>
        <w:rPr>
          <w:b/>
        </w:rPr>
        <w:t xml:space="preserve">Tulos</w:t>
      </w:r>
    </w:p>
    <w:p>
      <w:r>
        <w:t xml:space="preserve">Mikä oli nimi, joka oli rahapajan noin vuonna 1020 valmistamien pennien päällä?</w:t>
      </w:r>
    </w:p>
    <w:p>
      <w:r>
        <w:rPr>
          <w:b/>
        </w:rPr>
        <w:t xml:space="preserve">Tulos</w:t>
      </w:r>
    </w:p>
    <w:p>
      <w:r>
        <w:t xml:space="preserve">Mikä oli ensimmäinen kaupunki Englannissa, jolle annettiin kreivikunnan asema?</w:t>
      </w:r>
    </w:p>
    <w:p>
      <w:r>
        <w:rPr>
          <w:b/>
        </w:rPr>
        <w:t xml:space="preserve">Esimerkki 0.2458</w:t>
      </w:r>
    </w:p>
    <w:p>
      <w:r>
        <w:t xml:space="preserve">Läpikulku: Darfurin juoni pyörii kuuden länsimaisen toimittajan ympärillä, jotka vierailevat pienessä kylässä Länsi-Sudanissa sijaitsevassa Darfurissa Afrikan unionin rauhanturvaoperaation joukkojen saattamina. Kun he saavat tietää, että raa'at, valtion tukemat Janjaweed-nimiset miliisit ovat matkalla kohti kylää, he joutuvat mahdottoman päätöksen eteen: lähteä Sudanista ja raportoida julmuuksista maailmalle tai riskeerata oma henkensä ja jäädä kylään toivoen, että he voisivat estää varman teurastuksen.Useimmat heistä pakenevat takaisin tukikohtaansa, mutta kaksi toimittajaa, Freddie Smith ja Theo Schwartz, päättävät jäädä sinne yhdessä AU-yksikön nigerialaisen komentajan, kapteeni Jack Tobamken, kanssa yrittämään pelastaa kyläläiset, kun arabijandžaweedit tunkeutuvat kylään ja alkavat tappaa umpimähkään kaikkia mustia afrikkalaisia miehiä, naisia ja lapsia. Vaikka he yrittävät pelastaa joitakin kyläläisiä, kapteeni Tobamke, Theo ja Freddie kuolevat kaikki yksi kerrallaan seuraavassa tulitaistelussa Janjaweedien kanssa, mutta eivät ennen kuin he ovat tappaneet tai haavoittaneet muutamia kymmeniä raakalaismiliisijoukkoja. Jäljelle jääneet janjaweedit polttavat kylän maan tasalle ja lähtevät jatkamaan kansanmurhaa Darfurin maisemissa.Loppukohtauksessa nähdään toimittajaryhmän naispuolinen jäsen Malin Lausberg, joka oli paennut useimpien muiden toimittajien ja AU:n sotilaiden kanssa janjaweedien hyökkäyksen aikana ja palaa seuraavana päivänä AU:n sotilaiden kanssa tuhottuun kylään vain löytääkseen kaikki kuolleina, mukaan lukien kaksi hänen kollegaansa. Hän löytää kuitenkin pikkulapsen, jota Freddie suojasi piiloutumalla Theon ruumiin alle ainoana verilöylystä selviytyneenä. Malin ottaa vauvan mukaansa, kun hän ja muut AU:n joukot jättävät tuhoutuneen kylän taakseen.</w:t>
      </w:r>
    </w:p>
    <w:p>
      <w:r>
        <w:rPr>
          <w:b/>
        </w:rPr>
        <w:t xml:space="preserve">Tulos</w:t>
      </w:r>
    </w:p>
    <w:p>
      <w:r>
        <w:t xml:space="preserve">Mikä on lapsen löytäjän koko nimi?</w:t>
      </w:r>
    </w:p>
    <w:p>
      <w:r>
        <w:rPr>
          <w:b/>
        </w:rPr>
        <w:t xml:space="preserve">Tulos</w:t>
      </w:r>
    </w:p>
    <w:p>
      <w:r>
        <w:t xml:space="preserve">Mitkä ovat ammuskelussa kuolleiden henkilöiden sukunimet?</w:t>
      </w:r>
    </w:p>
    <w:p>
      <w:r>
        <w:rPr>
          <w:b/>
        </w:rPr>
        <w:t xml:space="preserve">Tulos</w:t>
      </w:r>
    </w:p>
    <w:p>
      <w:r>
        <w:t xml:space="preserve">Mikä on sen henkilön sukunimi, joka piilotti lapsen suojellakseen sitä?</w:t>
      </w:r>
    </w:p>
    <w:p>
      <w:r>
        <w:rPr>
          <w:b/>
        </w:rPr>
        <w:t xml:space="preserve">Tulos</w:t>
      </w:r>
    </w:p>
    <w:p>
      <w:r>
        <w:t xml:space="preserve">Mikä on sen henkilön sukunimi, jonka nimellä Freddie piilotti lapsen?</w:t>
      </w:r>
    </w:p>
    <w:p>
      <w:r>
        <w:rPr>
          <w:b/>
        </w:rPr>
        <w:t xml:space="preserve">Tulos</w:t>
      </w:r>
    </w:p>
    <w:p>
      <w:r>
        <w:t xml:space="preserve">Mikä on sen henkilön etunimi, jonka luokse kaksi toimittajaa jää?</w:t>
      </w:r>
    </w:p>
    <w:p>
      <w:r>
        <w:rPr>
          <w:b/>
        </w:rPr>
        <w:t xml:space="preserve">Tulos</w:t>
      </w:r>
    </w:p>
    <w:p>
      <w:r>
        <w:t xml:space="preserve">Mikä on sen henkilön etunimi, jonka alle vauva piilotettiin, jotta se selviäisi kylän polttamisesta?</w:t>
      </w:r>
    </w:p>
    <w:p>
      <w:r>
        <w:rPr>
          <w:b/>
        </w:rPr>
        <w:t xml:space="preserve">Esimerkki 0.2459</w:t>
      </w:r>
    </w:p>
    <w:p>
      <w:r>
        <w:t xml:space="preserve">Läpikulku: Punk rock -liike innoitti lukemattomia yhtyeitä, jotka joko kehittyivät punk rock -soundista tai toivat sen outsider-henkeä hyvin erilaisiin musiikkilajeihin. Alkuperäisellä punk-räjähdyksellä oli myös pitkäaikainen vaikutus musiikkiteollisuuteen, sillä se vauhditti independent-alan kasvua. 1980-luvun alkupuolella brittiläiset yhtyeet, kuten New Order ja The Cure, jotka liikkuivat post-punkin ja uuden aallon rajamailla, kehittivät sekä uusia musiikkityylejä että omanlaisensa teollisen markkinaraon. Vaikka ne menestyivät kaupallisesti pitkään, ne säilyttivät underground-tyylisen, alakulttuurisen identiteetin. Yhdysvalloissa Hüsker Dü:n kaltaiset yhtyeet ja niiden minneapolilainen suojatti The Replacements kuroivat umpeen kuilua hardcorea muistuttavien punkrock-genrejen ja silloisen "college-rockin" melodisemman ja eksploitaatiokykyisemmän alueen välillä.Vuonna 1985 Rolling Stone -lehden artikkelissa Minneapolisin skeneä ja innovatiivisia kalifornialaisia hardcore-esiintyjiä, kuten Black Flagia ja Minutemeniä, käsiteltiin seuraavasti: "Primal punk on passé. Parhaat amerikkalaiset punkrokkarit ovat siirtyneet eteenpäin. He ovat oppineet soittamaan instrumenttejaan. He ovat löytäneet melodian, kitarasoolot ja sanoitukset, jotka ovat muutakin kuin huudettuja poliittisia iskulauseita. Jotkut heistä ovat jopa löytäneet Grateful Deadin." 1980-luvun puoliväliin mennessä nämä bändit, jotka olivat suurelta osin jättäneet suosiossaan punkrockin ja post-punkin edeltäjänsä varjoonsa, luokiteltiin laajasti vaihtoehtorockiksi. Vaihtoehtorock käsittää monenlaisia tyylejä - muun muassa indierockia, goottirockia, dream popia, shoegazea ja grungea - joita yhdistää niiden velka punkrockille ja niiden alkuperä musiikillisen valtavirran ulkopuolella.Kun amerikkalaiset vaihtoehtobändit, kuten no wave -skenestä kasvanut Sonic Youth ja bostonilainen Pixies, alkoivat saavuttaa suurempaa yleisöä, suuret levy-yhtiöt pyrkivät hyödyntämään underground-markkinoita, joita hardcore-punk oli ylläpitänyt vuosia. Vuonna 1991 Nirvana nousi esiin Washingtonin osavaltion maanalaisesta DIY-grunge-skenestä; nauhoitettuaan ensimmäisen albuminsa Bleach noin 600 dollarilla bändi saavutti valtavan (ja odottamattoman) kaupallisen menestyksen toisella albumillaan Nevermind. Yhtyeen jäsenet mainitsivat punkrockin olleen keskeinen vaikutus heidän tyyliinsä. "Punk on musiikillista vapautta", kirjoitti keulahahmo Kurt Cobain. "Se on sanomista, tekemistä ja soittamista, mitä haluat." Nirvanan menestys avasi oven valtavirran suosioon monille muille "vasemmistolaisille" artisteille, kuten Pearl Jamille ja Red Hot Chili Peppersille, ja vauhditti 1990-luvun alun ja puolivälin vaihtoehtorock-buumia.</w:t>
      </w:r>
    </w:p>
    <w:p>
      <w:r>
        <w:rPr>
          <w:b/>
        </w:rPr>
        <w:t xml:space="preserve">Tulos</w:t>
      </w:r>
    </w:p>
    <w:p>
      <w:r>
        <w:t xml:space="preserve">Mitkä ovat niiden kahden bändin nimet, jotka ylläpitivät underground-tyyliä ja alakulttuuri-identiteettiä?</w:t>
      </w:r>
    </w:p>
    <w:p>
      <w:r>
        <w:rPr>
          <w:b/>
        </w:rPr>
        <w:t xml:space="preserve">Tulos</w:t>
      </w:r>
    </w:p>
    <w:p>
      <w:r>
        <w:t xml:space="preserve">Mitkä ovat niiden kahden bändin nimet, jotka kuroivat umpeen hardcore- ja college-rockin välisen kuilun?</w:t>
      </w:r>
    </w:p>
    <w:p>
      <w:r>
        <w:rPr>
          <w:b/>
        </w:rPr>
        <w:t xml:space="preserve">Tulos</w:t>
      </w:r>
    </w:p>
    <w:p>
      <w:r>
        <w:t xml:space="preserve">Minkä kahden punkrock-genren välille Replacements ja Hüsker Dü rakensivat kuilun?</w:t>
      </w:r>
    </w:p>
    <w:p>
      <w:r>
        <w:rPr>
          <w:b/>
        </w:rPr>
        <w:t xml:space="preserve">Tulos</w:t>
      </w:r>
    </w:p>
    <w:p>
      <w:r>
        <w:t xml:space="preserve">Mitä musiikkityylejä Alternative Rock käsittää?</w:t>
      </w:r>
    </w:p>
    <w:p>
      <w:r>
        <w:rPr>
          <w:b/>
        </w:rPr>
        <w:t xml:space="preserve">Tulos</w:t>
      </w:r>
    </w:p>
    <w:p>
      <w:r>
        <w:t xml:space="preserve">Mikä on sen yhtyeen nimi, jonka jäsenet mainitsivat punkrockin olleen keskeinen vaikutus heidän tyyliinsä?</w:t>
      </w:r>
    </w:p>
    <w:p>
      <w:r>
        <w:rPr>
          <w:b/>
        </w:rPr>
        <w:t xml:space="preserve">Tulos</w:t>
      </w:r>
    </w:p>
    <w:p>
      <w:r>
        <w:t xml:space="preserve">Mikä on sen bändin nimi, joka äänitti ensimmäisen albuminsa Bleach noin 600 dollarilla?</w:t>
      </w:r>
    </w:p>
    <w:p>
      <w:r>
        <w:rPr>
          <w:b/>
        </w:rPr>
        <w:t xml:space="preserve">Tulos</w:t>
      </w:r>
    </w:p>
    <w:p>
      <w:r>
        <w:t xml:space="preserve">Mikä on sen yhtyeen nimi, joka saavutti valtavan kaupallisen menestyksen toisella albumillaan Nevermind?</w:t>
      </w:r>
    </w:p>
    <w:p>
      <w:r>
        <w:rPr>
          <w:b/>
        </w:rPr>
        <w:t xml:space="preserve">Esimerkki 0,2460</w:t>
      </w:r>
    </w:p>
    <w:p>
      <w:r>
        <w:t xml:space="preserve">Läpikulku: Hitler nimitti helmikuussa 1942 Fritz Todtin kuoleman jälkeen Speerin asevarustelu- ja sotatuotantoministeriksi.  Wolters seurasi Speeriä uuteen ministeriöönsä, ja hänestä tuli Todt-organisaation kulttuuri-, media- ja propagandaosaston päällikkö.  Wolters jatkoi uudessa tehtävässään Chronikia. 1943 joulukuussa Speer antoi Woltersille tehtäväksi pommitettujen saksalaiskaupunkien jälleenrakennuksen suunnittelun.  Wolters organisoi työryhmän, johon kuului noin kaksikymmentä arkkitehtia ja kaupunkisuunnittelijaa, enimmäkseen Pohjois-Saksasta.  Työryhmän työ, joka tunnettiin nimellä Arbeitsstab Wiederaufbauplanung (jälleenrakennussuunnittelun työryhmä), muodostaisi perustan Saksan varsinaiselle sodanjälkeiselle jälleenrakennukselle.  Speer, joka antoi ryhmälle valtuutuksen, näki tilaisuuden tehdä saksalaisista kaupungeista asuttavampia autojen aikakaudella.  Ryhmä etsi ratkaisuja, joissa hyödynnettäisiin olemassa olevaa katujärjestelmää natsien kaupunkisuunnittelussa yleisten suurten juhlavien bulevardien sijaan.  Lisäksi Arbeitsstab antoi laajoja suuntaviivoja, jotka vaihtelivat raitiovaunulinjoja kuljettavien katujen leveydestä teatteripaikkojen ja asukkaiden suhteeseen.Wolters tapasi Hitlerin harvoin ja vain Speerin toimiston muiden jäsenten seurassa.  Myöhemmin hän kirjoitti,En tietenkään voi arvioida Hitlerin persoonallisuutta näiden harvojen kokemusten perusteella, mutta koska olin Speerin kanssa lähes päivittäin tekemisissä ja tunsin Hitlerin ajatukset esimerkiksi kaupunkisuunnittelusta, luulen, että kommentaattorit helpottavat nyt itseään, kun he turvautuvat kuvauksissaan, kuten usein tekevätkin, yksinkertaistaviin nimityksiin, kuten "pukki yksityisetsivä", "seinämaalari", "pikkuporvarillinen nilviäinen" tai "historian suurin rikollinen".</w:t>
      </w:r>
    </w:p>
    <w:p>
      <w:r>
        <w:rPr>
          <w:b/>
        </w:rPr>
        <w:t xml:space="preserve">Tulos</w:t>
      </w:r>
    </w:p>
    <w:p>
      <w:r>
        <w:t xml:space="preserve">Mikä oli sen henkilön nimi, joka nimitti Speerin asevarustelu- ja sotatuotantoministeriksi?</w:t>
      </w:r>
    </w:p>
    <w:p>
      <w:r>
        <w:rPr>
          <w:b/>
        </w:rPr>
        <w:t xml:space="preserve">Tulos</w:t>
      </w:r>
    </w:p>
    <w:p>
      <w:r>
        <w:t xml:space="preserve">Mikä oli Woltersin organisoiman parinkymmenen arkkitehdin ja kaupunkisuunnittelijan muodostaman ryhmän englanninkielinen nimi?</w:t>
      </w:r>
    </w:p>
    <w:p>
      <w:r>
        <w:rPr>
          <w:b/>
        </w:rPr>
        <w:t xml:space="preserve">Tulos</w:t>
      </w:r>
    </w:p>
    <w:p>
      <w:r>
        <w:t xml:space="preserve">Mikä oli sen ryhmän koko saksankielinen nimi, joka antoi laajoja suuntaviivoja raitiovaunulinjojen kulkuväylien leveydestä teatteripaikkojen ja asukkaiden suhteeseen?</w:t>
      </w:r>
    </w:p>
    <w:p>
      <w:r>
        <w:rPr>
          <w:b/>
        </w:rPr>
        <w:t xml:space="preserve">Esimerkki 0.2461</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w:t>
      </w:r>
    </w:p>
    <w:p>
      <w:r>
        <w:rPr>
          <w:b/>
        </w:rPr>
        <w:t xml:space="preserve">Tulos</w:t>
      </w:r>
    </w:p>
    <w:p>
      <w:r>
        <w:t xml:space="preserve">Mikä on sen henkilön etunimi, joka voitti helposti Carlislen festivaalin pianopokaalin?</w:t>
      </w:r>
    </w:p>
    <w:p>
      <w:r>
        <w:rPr>
          <w:b/>
        </w:rPr>
        <w:t xml:space="preserve">Tulos</w:t>
      </w:r>
    </w:p>
    <w:p>
      <w:r>
        <w:t xml:space="preserve">Mikä on sen henkilön etunimi, joka lauloi Roger Quilterin To Daisiesin Carlisle Festivalin laulufinaalissa?</w:t>
      </w:r>
    </w:p>
    <w:p>
      <w:r>
        <w:rPr>
          <w:b/>
        </w:rPr>
        <w:t xml:space="preserve">Tulos</w:t>
      </w:r>
    </w:p>
    <w:p>
      <w:r>
        <w:t xml:space="preserve">Mikä on sen henkilön etunimi, jonka kaksoisvoitto pianossa ja laulussa johti siihen, että hänelle myönnettiin erityinen ruusukulho festivaalin mestarina?</w:t>
      </w:r>
    </w:p>
    <w:p>
      <w:r>
        <w:rPr>
          <w:b/>
        </w:rPr>
        <w:t xml:space="preserve">Tulos</w:t>
      </w:r>
    </w:p>
    <w:p>
      <w:r>
        <w:t xml:space="preserve">Mikä on sen henkilön etunimi, jonka ensimmäinen esiintyminen ammattilaulajana oli syksyllä 1937 Aspatrian kyläkirkon sadonkorjuujuhlassa?</w:t>
      </w:r>
    </w:p>
    <w:p>
      <w:r>
        <w:rPr>
          <w:b/>
        </w:rPr>
        <w:t xml:space="preserve">Tulos</w:t>
      </w:r>
    </w:p>
    <w:p>
      <w:r>
        <w:t xml:space="preserve">Mikä on sen henkilön etunimi, jolle maksettiin yksi guinealainen esiintymisestä sadonkorjuujuhlassa?</w:t>
      </w:r>
    </w:p>
    <w:p>
      <w:r>
        <w:rPr>
          <w:b/>
        </w:rPr>
        <w:t xml:space="preserve">Tulos</w:t>
      </w:r>
    </w:p>
    <w:p>
      <w:r>
        <w:t xml:space="preserve">Mikä on sen henkilön sukunimi, joka oli niin vaikuttunut Kathleenista, että varasi hänet seuraavaan ohjelmaansa?</w:t>
      </w:r>
    </w:p>
    <w:p>
      <w:r>
        <w:rPr>
          <w:b/>
        </w:rPr>
        <w:t xml:space="preserve">Tulos</w:t>
      </w:r>
    </w:p>
    <w:p>
      <w:r>
        <w:t xml:space="preserve">Mikä on sen henkilön koko nimi, jonka oppilas Ferrieristä tuli ja jonka johdolla hän laajensi ohjelmistoaan Bachin, Händelin, Brahmsin ja Elgarin teoksiin?</w:t>
      </w:r>
    </w:p>
    <w:p>
      <w:r>
        <w:rPr>
          <w:b/>
        </w:rPr>
        <w:t xml:space="preserve">Tulos</w:t>
      </w:r>
    </w:p>
    <w:p>
      <w:r>
        <w:t xml:space="preserve">Mikä on sen henkilön koko nimi, joka, jota ei enää tunneta tyttönimellään Wilson, pääsi menestyksekkäästi koelaulajaksi Council for the Encouragement of the Arts -järjestöön?</w:t>
      </w:r>
    </w:p>
    <w:p>
      <w:r>
        <w:rPr>
          <w:b/>
        </w:rPr>
        <w:t xml:space="preserve">Tulos</w:t>
      </w:r>
    </w:p>
    <w:p>
      <w:r>
        <w:t xml:space="preserve">Mikä on sen henkilön etunimi, joka lauloi Hallé-orkesterin kanssa Messias-esityksessä yhdessä Isobel Baillien, arvostetun sopraanon kanssa?</w:t>
      </w:r>
    </w:p>
    <w:p>
      <w:r>
        <w:rPr>
          <w:b/>
        </w:rPr>
        <w:t xml:space="preserve">Tulos</w:t>
      </w:r>
    </w:p>
    <w:p>
      <w:r>
        <w:t xml:space="preserve">Mikä on sen henkilön etunimi, jonka hakemus BBC:n Manchesterin musiikkipäällikölle koe-esiintymistä varten hylättiin?</w:t>
      </w:r>
    </w:p>
    <w:p>
      <w:r>
        <w:rPr>
          <w:b/>
        </w:rPr>
        <w:t xml:space="preserve">Tulos</w:t>
      </w:r>
    </w:p>
    <w:p>
      <w:r>
        <w:t xml:space="preserve">Mikä on sen henkilön etunimi, joka esiteltiin Malcolm Sargentille Blackpoolin Hallé-konsertin jälkeen?</w:t>
      </w:r>
    </w:p>
    <w:p>
      <w:r>
        <w:rPr>
          <w:b/>
        </w:rPr>
        <w:t xml:space="preserve">Tulos</w:t>
      </w:r>
    </w:p>
    <w:p>
      <w:r>
        <w:t xml:space="preserve">Mikä on sen henkilön etunimi, jonka John Tillett hyväksyi asiakkaakseen epäröimättä?</w:t>
      </w:r>
    </w:p>
    <w:p>
      <w:r>
        <w:rPr>
          <w:b/>
        </w:rPr>
        <w:t xml:space="preserve">Tulos</w:t>
      </w:r>
    </w:p>
    <w:p>
      <w:r>
        <w:t xml:space="preserve">Mikä on sen henkilön etunimi, joka muutti sisarensa Winifredin kanssa asuntoon Frognal Mansionsissa Hampsteadissa 24. joulukuuta 1942?</w:t>
      </w:r>
    </w:p>
    <w:p>
      <w:r>
        <w:rPr>
          <w:b/>
        </w:rPr>
        <w:t xml:space="preserve">Esimerkki 0.2462</w:t>
      </w:r>
    </w:p>
    <w:p>
      <w:r>
        <w:t xml:space="preserve">Läpikulku: Daffy Duck vaatii Warner Bros:lta omaa sarjakuvaa, mutta saa heti potkut. Aloittelevaa stunttimiestä DJ Drakea pyydetään saattamaan Daffy pois studion tontilta, mutta sitä seuraava takaa-ajo johtaa siihen, että Batmobile tuhoaa studion vesitornin. Myös DJ saa potkut, ja hän palaa kotiinsa Daffyn kyydissä ja saa tietää, että hänen isänsä, toimintaelokuvatähti Damian Drake, on itse asiassa salainen agentti. Damian neuvoo poikaansa matkustamaan Las Vegasiin, etsimään kumppaninsa Dusty Tailsin ja hankkimaan mystisen "sinisen apinan" timantin, mutta pian tämän jälkeen Acme Corporation, jota johtaa lapsellinen herra Chairman, ottaa hänet kiinni. DJ ja Daffy lähtevät Vegasiin. Sillä välin Bugsin rutiinit menevät pilalle ilman Daffya, joten komedian varapresidentti Kate Houghton lähetetään palkkaamaan Daffy takaisin tai hän saa itse potkut. Bugs ilmoittaa tilanteesta Katelle, joten he varastavat Damianin vakoiluauton ja lähtevät DJ:n ja Daffyn perään. Las Vegasissa DJ ja Daffy tapaavat Dustyn Acmen agentin Yosemite Samin omistamalla kasinolla. Dusty antaa heille oudon pelikortin, mutta kun Sam yrittää tappaa heidät, he pakenevat vakooja-autolla Bugsin ja Katen kanssa. Vakoiluauto, joka osaa myös lentää, syöksyy maahan Nevadan autiomaassa. Ryhmä törmää lopulta Alue 52:een, jota johtaa "äiti" -niminen nainen, joka kertoo heille tilanteesta ja esittää videotallenteen, joka paljastaa, että Acme aikoo käyttää sinistä apinaa muuttamaan ihmiskunnan apinoiksi tuotteidensa valmistamiseksi, ennen kuin se muuttaa heidät takaisin ihmisiksi ostaakseen niitä. Laitoksessa vangittuna oleva Marvin marsilainen karkaa ja johdattaa ryhmän muukalaisvankitovereitaan hankkimaan pelikortin, mutta sankarit pääsevät pakoon. Kun ryhmä huomaa, että kortissa on Mona Lisan kasvot, he päättelevät, että heidän on nähtävä maalaus Pariisissa sijaitsevassa Louvressa.</w:t>
      </w:r>
    </w:p>
    <w:p>
      <w:r>
        <w:rPr>
          <w:b/>
        </w:rPr>
        <w:t xml:space="preserve">Tulos</w:t>
      </w:r>
    </w:p>
    <w:p>
      <w:r>
        <w:t xml:space="preserve">Mikä on sen henkilön koko nimi, jonka isä omistaa vakoiluauton?</w:t>
      </w:r>
    </w:p>
    <w:p>
      <w:r>
        <w:rPr>
          <w:b/>
        </w:rPr>
        <w:t xml:space="preserve">Tulos</w:t>
      </w:r>
    </w:p>
    <w:p>
      <w:r>
        <w:t xml:space="preserve">Mitkä ovat kaksi kolaripaikkaa?</w:t>
      </w:r>
    </w:p>
    <w:p>
      <w:r>
        <w:rPr>
          <w:b/>
        </w:rPr>
        <w:t xml:space="preserve">Tulos</w:t>
      </w:r>
    </w:p>
    <w:p>
      <w:r>
        <w:t xml:space="preserve">Mikä on Damianin pojan ammatti?</w:t>
      </w:r>
    </w:p>
    <w:p>
      <w:r>
        <w:rPr>
          <w:b/>
        </w:rPr>
        <w:t xml:space="preserve">Esimerkki 0.2463</w:t>
      </w:r>
    </w:p>
    <w:p>
      <w:r>
        <w:t xml:space="preserve">Läpikulku: Vandercave ja hänen sihteerinsä neiti Stone keskustelevat Bedrockissa suunnitelmastaan huijata yhtiöltä sen valtava omaisuus ja paeta. Osana suunnitelmaa he tarvitsisivat yhden työntekijän syntipukiksi. Samaan aikaan Fred Flintstone lainaa parhaalle ystävälleen ja naapurilleen Barney Rubblelle rahaa, jotta hän ja hänen vaimonsa Betty voivat adoptoida lapsen. Välitystoimisto antaa heille pariksi lapsen nimeltä Bamm-Bamm, joka osaa lausua vain oman nimensä. Vaikka Bamm-Bammia on aluksi vaikea hallita, koska hänellä on supervoimat, koska mastodontit ovat kasvattaneet hänet, hän lämpenee lopulta uudelle perheelleen. Barney vannoo maksavansa ystävälleen Fredille takaisin kiitollisuudenvelan. Anopin Pearl Slaghooplen vastustuksesta huolimatta Fredin vaimo Wilma tukee Fredin päätöstä auttaa Barneyta. Fred lupaa, että hän todistaa vielä jonain päivänä hänelle.</w:t>
      </w:r>
    </w:p>
    <w:p>
      <w:r>
        <w:rPr>
          <w:b/>
        </w:rPr>
        <w:t xml:space="preserve">Tulos</w:t>
      </w:r>
    </w:p>
    <w:p>
      <w:r>
        <w:t xml:space="preserve">Mitkä ovat niiden ihmisten sukunimet, jotka tarvitsevat syntipukkia?</w:t>
      </w:r>
    </w:p>
    <w:p>
      <w:r>
        <w:rPr>
          <w:b/>
        </w:rPr>
        <w:t xml:space="preserve">Tulos</w:t>
      </w:r>
    </w:p>
    <w:p>
      <w:r>
        <w:t xml:space="preserve">Kenelle Fred lupaa todistaa itsensä?</w:t>
      </w:r>
    </w:p>
    <w:p>
      <w:r>
        <w:rPr>
          <w:b/>
        </w:rPr>
        <w:t xml:space="preserve">Tulos</w:t>
      </w:r>
    </w:p>
    <w:p>
      <w:r>
        <w:t xml:space="preserve">Kuka on Pearlin tytär?</w:t>
      </w:r>
    </w:p>
    <w:p>
      <w:r>
        <w:rPr>
          <w:b/>
        </w:rPr>
        <w:t xml:space="preserve">Tulos</w:t>
      </w:r>
    </w:p>
    <w:p>
      <w:r>
        <w:t xml:space="preserve">Mitkä ovat Bettyn naapureiden etunimet?</w:t>
      </w:r>
    </w:p>
    <w:p>
      <w:r>
        <w:rPr>
          <w:b/>
        </w:rPr>
        <w:t xml:space="preserve">Esimerkki 0,2464</w:t>
      </w:r>
    </w:p>
    <w:p>
      <w:r>
        <w:t xml:space="preserve">Läpikulku: 351. pommitusryhmän 400 lentäjää ja 3600 miehistön jäsentä kokoontuvat Coloradon lentotukikohtaan vuonna 1943 valmistautuakseen ulkomaankomennukselle. Kun 351. pommitusryhmä saapuu Englantiin osana Kahdeksatta ilmavoimaa, kuninkaalliset ilmavoimat toivottavat sen tervetulleeksi, ja se aloittaa harjoittelun, jossa se osallistuu päivittäin turvallisuusluennoille. Heidän ensimmäisellä lentotehtävällään Boeing B-17 Flying Fortress -pommikoneilla armada lähtee matkaan 15 sekunnin välein. 351:nnen ensimmäinen lentotehtävä Fortress Europe -linnakkeella, taisteltuaan Luftwaffen puolustajien läpi, on menestys, ja kaikki 20 B-17-konetta palaavat turvallisesti takaisin tukikohtaan. Joukkomuodostelmassa lentämisen vaarallisuus tulee kuitenkin esiin harjoituksissa, kun kotitukikohdan yllä tapahtuu törmäys. Lennot eivät myöskään aina suju ilman tappioita, ja 351. pommikone ammutaan alas.  Tukikohtaan palaavat haavoittuneet lentäjät hoidetaan läheisessä sairaalassa. Kun kaikki pommikoneet on ammuttu alas, maahenkilökunta työskentelee jopa 90 tunnin jaksoissa saadakseen ne takaisin käyttöön.Kun lentotehtävien määrä kasvaa, miehet osallistuvat tukikohdassa järjestettäviin aktiviteetteihin, kuten peleihin, seurusteluun ja jumalanpalveluksiin. U.S.O. tuo mukanaan viihdyttäjiä, kuten Bob Hopen, kun taas Punainen Risti tarjoaa miehille lepoa ja virkistystä. Erikoisparaatien aikana 8. ilmavoimien komentajat jakavat mitaleja poikkeuksellisesta palvelusta ja uhrautumisesta. 351. lentoryhmä osallistuu suureen operaatioon Saksaan, ja noin kolmen tunnin lennon jälkeen B-17-hävittäjien saattue kääntyy takaisin. Kun pommikoneet lähestyvät kohdettaan pudottaakseen polttopommeja ja jalkaväkipommeja, vihollisen hävittäjäkoneet ilmestyvät ja maasta nousee voimakasta ilmatorjuntaa. Pitkän taistelun jälkeen 351. lentue palaa tukikohtaan valmiina taistelemaan uudelleen, kunnes sota on ohi.</w:t>
      </w:r>
    </w:p>
    <w:p>
      <w:r>
        <w:rPr>
          <w:b/>
        </w:rPr>
        <w:t xml:space="preserve">Tulos</w:t>
      </w:r>
    </w:p>
    <w:p>
      <w:r>
        <w:t xml:space="preserve">Mikä on virallinen nimi ryhmälle, joka lähtee 15 sekunnin välein ensimmäiselle lennolleen?</w:t>
      </w:r>
    </w:p>
    <w:p>
      <w:r>
        <w:rPr>
          <w:b/>
        </w:rPr>
        <w:t xml:space="preserve">Tulos</w:t>
      </w:r>
    </w:p>
    <w:p>
      <w:r>
        <w:t xml:space="preserve">Mikä on armadan virallinen nimi?</w:t>
      </w:r>
    </w:p>
    <w:p>
      <w:r>
        <w:rPr>
          <w:b/>
        </w:rPr>
        <w:t xml:space="preserve">Esimerkki 0,2465</w:t>
      </w:r>
    </w:p>
    <w:p>
      <w:r>
        <w:t xml:space="preserve">Läpikulku: Newyorkilaisen Collins Line -yhtiön omistama mela-alus SS Arctic upposi 27. syyskuuta 1854 törmättyään paljon pienemmän aluksen SS Vestan kanssa 50 mailia (80 km) Newfoundlandin rannikon edustalla.  Matkustaja- ja miehistöluetteloiden mukaan aluksella oli luultavasti yli 400 matkustajaa; heistä vain 88 selvisi hengissä, joista suurin osa oli miehistön jäseniä.  Kaikki aluksella olleet naiset ja lapset menehtyivät.Arctic oli suurin ja tunnetuin niistä neljästä Collinsin höyrylaivasta, jotka olivat harjoittaneet säännöllistä Atlantin ylittävää matkustajaliikenne- ja postiliikennettä vuodesta 1850 lähtien. Törmäyksen jälkeen Arcticin kapteeni James Luce yritti ensin auttaa onnettomuuteen joutunutta Vestaa, jonka hän uskoi olevan välittömässä vaarassa upota. Kun hän huomasi, että hänen oma aluksensa oli vakavasti vajonnut vesirajan alapuolelle, hän päätti ajaa aluksen kohti lähintä maata turvaan pääsemisen toivossa. Hänen suunnitelmansa epäonnistui; moottorit pysähtyivät, kun alus oli vielä huomattavan matkan päässä maasta. Arcticin pelastusveneiden kapasiteetti riitti alle puolelle aluksella olleista; kun Luce määräsi ne vesille, järjestyksen ja kurin murtuminen johti siihen, että useimmat paikat veneissä veivät miehistön jäsenet tai työkykyisemmät miespuoliset matkustajat. Loput yrittivät rakentaa tilapäisiä lautoja, mutta useimmat eivät pystyneet poistumaan laivasta, ja he upposivat laivan mukana, kun se upposi neljä tuntia törmäyksen jälkeen.  Vesitiiviit laipiot pitivät Vestan pinnalla, joka näytti aluksi saaneen kuolettavia vaurioita, ja se onnistui nilkuttamaan satamaan St John'siin, Newfoundlandiin. Arcticista lähteneistä kuudesta pelastusveneestä kaksi pääsi turvallisesti Newfoundlandin rannalle, ja toisen otti kyytiin ohikulkeva höyrylaiva, joka myös pelasti muutaman eloonjääneen improvisoiduilta lautoilta.  Pelastettujen joukossa oli kapteeni Luce, joka oli noussut takaisin pinnalle sen jälkeen, kun hän oli alun perin uponnut aluksen mukana. Muut kolme pelastusvenettä katosivat jäljettömiin. Tuon ajan rajalliset lennätinmahdollisuudet merkitsivät sitä, että uutinen Arcticin menetyksestä saapui New Yorkiin vasta kaksi viikkoa uppoamisen jälkeen. Yleisön suru aluksen menetyksestä muuttui nopeasti vihaksi miehistön pelkuruudeksi koettua pelkuruutta kohtaan. Vaikka lehdistössä vaadittiin täydellistä tutkimusta katastrofista, sitä ei tehty, eikä ketään asetettu oikeudelliseen vastuuseen. Vaatimukset matkustajalaivojen lisäturvallisuustoimenpiteiden käyttöönotosta sivuutettiin niin ikään.  Luce, jonka yleisö yleensä vapautti syytteistä, vetäytyi merenkulusta; osa eloonjääneestä miehistöstä päätti olla palaamatta Yhdysvaltoihin. Collins Line jatkoi Atlantin ylittävää liikennöintiään, kunnes uudet merenkulun tappiot ja maksukyvyttömyys johtivat sen sulkemiseen vuonna 1858.</w:t>
      </w:r>
    </w:p>
    <w:p>
      <w:r>
        <w:rPr>
          <w:b/>
        </w:rPr>
        <w:t xml:space="preserve">Tulos</w:t>
      </w:r>
    </w:p>
    <w:p>
      <w:r>
        <w:t xml:space="preserve">Mikä on sen laivan nimi, jossa oli todennäköisesti yli 400 ihmistä, kun se upposi?</w:t>
      </w:r>
    </w:p>
    <w:p>
      <w:r>
        <w:rPr>
          <w:b/>
        </w:rPr>
        <w:t xml:space="preserve">Tulos</w:t>
      </w:r>
    </w:p>
    <w:p>
      <w:r>
        <w:t xml:space="preserve">Mikä on sen aluksen nimi, johon kaikki naiset ja lapset joutuivat?</w:t>
      </w:r>
    </w:p>
    <w:p>
      <w:r>
        <w:rPr>
          <w:b/>
        </w:rPr>
        <w:t xml:space="preserve">Tulos</w:t>
      </w:r>
    </w:p>
    <w:p>
      <w:r>
        <w:t xml:space="preserve">Mikä on sen aluksen koko nimi, joka upposi neljä tuntia törmäyksen jälkeen?</w:t>
      </w:r>
    </w:p>
    <w:p>
      <w:r>
        <w:rPr>
          <w:b/>
        </w:rPr>
        <w:t xml:space="preserve">Tulos</w:t>
      </w:r>
    </w:p>
    <w:p>
      <w:r>
        <w:t xml:space="preserve">Mikä on sen aluksen nimi, joka nilkutteli satamaan St. John'sissa, Newfoundlandissa?</w:t>
      </w:r>
    </w:p>
    <w:p>
      <w:r>
        <w:rPr>
          <w:b/>
        </w:rPr>
        <w:t xml:space="preserve">Esimerkki 0,2466</w:t>
      </w:r>
    </w:p>
    <w:p>
      <w:r>
        <w:t xml:space="preserve">Läpikulku: Elokuva alkaa, kun Tom liittyy Loun ja Mitchellin seuraan Loun baarissa heidän viikoittaiseen pokeripeliinsä, kun mies tulee sisään ja pyytää saada palvelua. Kun hänelle kerrotaan, että baari on suljettu, mies kieltäytyy lähtemästä. Kun Mitchell lähestyy, mies uhkailee Mitchelliä kutsuen häntä nimeltä. Sitten mies nousee ylös ja lähtee vihaisena pois vain palatakseen takaisin ja ampuakseen väkivaltaisesti Loun, Mitchellin ja Tomin. Seuraavana aamuna Sam herää nähtyään unta entisistä päivistään härkäratsastajana. Hän aloittaa aamunsa motellissa lukemalla ampumisista lehdestä ja vastaamalla sitten huoneessa 128 tapahtuneeseen häiriöön. Sam pyytää kohteliaasti ja ujosti asukasta hiljentymään, mutta ovi suljetaan hänen edessään. Myöhemmin samana päivänä Tomin vaimo Bernadette menee kuistille kuolleen miehensä muistotilaisuuden aikana ja kysyy Samilta turhaan, voisiko hän tulla käymään. Samilla on vaikeuksia nostaa oikeaa kättään ja hän ontuu härkäratsastuksessa saamiensa vammojen vuoksi. Bernadette ei välitä Samin aiemmasta toiveesta, vaan herättää Samin keskellä yötä harrastamaan seksiä, mihin tämä suostuu. He keskustelevat siitä, onko Tom taivaassa vai helvetissä, ja Sam vaikuttaa katuvan suhdettaan Bernadetteen. Lähtiessään seuraavana aamuna Bernadette poimii kuvan, jonka Sam oli laskenut maahan. Kuvassa on nainen ja nuori tyttö.</w:t>
      </w:r>
    </w:p>
    <w:p>
      <w:r>
        <w:rPr>
          <w:b/>
        </w:rPr>
        <w:t xml:space="preserve">Tulos</w:t>
      </w:r>
    </w:p>
    <w:p>
      <w:r>
        <w:t xml:space="preserve">Mikä on sen kuolleen miehen nimi, jonka vaimo harrastaa seksiä Samin kanssa?</w:t>
      </w:r>
    </w:p>
    <w:p>
      <w:r>
        <w:rPr>
          <w:b/>
        </w:rPr>
        <w:t xml:space="preserve">Tulos</w:t>
      </w:r>
    </w:p>
    <w:p>
      <w:r>
        <w:t xml:space="preserve">Kuka omistaa baarin, jossa miehet tapettiin?</w:t>
      </w:r>
    </w:p>
    <w:p>
      <w:r>
        <w:rPr>
          <w:b/>
        </w:rPr>
        <w:t xml:space="preserve">Esimerkki 0.2467</w:t>
      </w:r>
    </w:p>
    <w:p>
      <w:r>
        <w:t xml:space="preserve">Läpikulku: Sentinelit on ohjelmoitu tunnistamaan ja metsästämään mutantteja ja kaikkia ihmisiä, jotka uskaltavat auttaa heitä. Pieni joukko X-Menistä selviytyneitä joutuu hyökkäyksen kohteeksi, ja Kitty Pryde lähettää Bishopin tietoisuuden ajassa taaksepäin muutamaa päivää ennen hyökkäystä varoittaakseen muita heidän selviytymisensä turvaamiseksi.Myöhemmin ryhmä tapaa professori Charles Xavierin syrjäisessä kiinalaisessa temppelissä, jossa hän selittää Sentineleiden historiaa, jotka suunnitteli Bolivar Trask, jonka Mystique murhasi vuonna 1973. Traskin kuolemasta säikähtäneenä hallituksen joukot vangitsivat Mystiquen ja tekivät hänellä kokeita, joissa käyttivät hänen DNA:nsa Sentinel-ohjelman edistämiseen, jolloin ne pystyivät sopeutumaan lähes kaikkiin mutanttivoimiin. Xavier ja Magneto aikovat käyttää Pryden kykyä estääkseen Traskin salamurhan ja estääkseen apokalyptisen tulevaisuuden. Mutta koska Xavier ei selviäisi menemällä vuosikymmeniä taaksepäin, Wolverine ilmoittautuu vapaaehtoiseksi, sillä hänen uudistumiskykynsä ansiosta hän selviäisi prosessista. 1973 nuoremmassa kehossaan herättyään Wolverine saapuu X-kartanoon ja huomaa, että koulu on ollut suljettuna jo vuosia, koska monet oppilaat ja henkilökunta on kutsuttu Vietnamin sotaan ja Erik Lensherr on pidätetty John F. Kennedyn murhasta. Nuori, murtunut Xavier kääntyi alkoholismiin ja on vältellyt mutanttikykyjään käyttämällä erikoisseerumia, joka tukahduttaa hänen telepaattiset kykynsä, jotta hän voisi kävellä. Toivoen jälleennäkemistä Mystiquen kanssa Xavier suostuu auttamaan Wolverinea ja murtaa Lensherrin Pentagonin alla olevasta vankisellistään Hank McCoyn ja Peter Maximoffin avustamana.</w:t>
      </w:r>
    </w:p>
    <w:p>
      <w:r>
        <w:rPr>
          <w:b/>
        </w:rPr>
        <w:t xml:space="preserve">Tulos</w:t>
      </w:r>
    </w:p>
    <w:p>
      <w:r>
        <w:t xml:space="preserve">Mikä on sen henkilön sukunimi, joka selittää Vartijoiden historiaa?</w:t>
      </w:r>
    </w:p>
    <w:p>
      <w:r>
        <w:rPr>
          <w:b/>
        </w:rPr>
        <w:t xml:space="preserve">Esimerkki 0.2468</w:t>
      </w:r>
    </w:p>
    <w:p>
      <w:r>
        <w:t xml:space="preserve">Läpikulku: JP:n jäsenet hyökkäävät tiikerien kimppuun Spiderin johdolla koulupäivän jälkeen. Kun Tiikereiden johtaja Max varoittaa Spideria aselevosta, Spider ilmoittaa Maxille, että kyseessä on hänen jenginsä ja että he haluavat kadut takaisin. Max saa apua Charliesta, joka on taistelulajien asiantuntija, mutta lähitaistelussa Spider puukottaa Tiikereiden jäsentä Spudia. Myöhemmin samana päivänä JP:n johtaja Priest on vapautettu vankilasta yhdessä Tokin kanssa, mykän vangin, joka pelasti Priestin ja josta on tullut hänen luotetuin kumppaninsa. Palattuaan hengailupaikkaan Priest on saanut tietää, että Spider oli rikkonut aselevon. Vihaisena Priest ja Spider selvittävät tilit, ja Priest voittaa ja saa takaisin jengin täyden johtajuuden.Samaan aikaan Spudin menettämisen jälkeen Maxin on vaikea tehdä töitä paikallisessa varastossa. Hän on hyvä ystävä johtaja Troyn kanssa, joka yrittää auttaa häntä selviytymään ongelmastaan. Max kertoo Troylle tulevista koulutansseista ja haluaa esitellä hänet tyttöystävänsä ystävälle. Maxin tyttöystävä Marie työskentelee vaatekaupassa Julien kanssa. Marie kutsuu Julien tansseihin ehkä yrittäessään esitellä hänet Troylle. Sinä iltana tansseissa Charlie ja Troy tapaavat, kun molemmat pyytävät Julieta tanssimaan. Juhlat keskeytyvät kuitenkin JP:n saapumisen vuoksi. Kun Julie näkee Priestin, hän on täysin järkyttynyt, kun paljastuu, että Priest on Julien entinen poikaystävä, joka aikoo saada hänet takaisin hinnalla millä hyvänsä. Syntyy tappelu, ja Charlie yrittää auttaa, mutta jää Tokin jalkoihin, joka on itsekin mestarillinen taistelutaituri. Troy ja Charlie ystävystyvät pian, ja Charlie päättää, että Troylla saattaa olla potentiaalia puolustaa itseään.</w:t>
      </w:r>
    </w:p>
    <w:p>
      <w:r>
        <w:rPr>
          <w:b/>
        </w:rPr>
        <w:t xml:space="preserve">Tulos</w:t>
      </w:r>
    </w:p>
    <w:p>
      <w:r>
        <w:t xml:space="preserve">Kuka on johtajan hyvä ystävä?</w:t>
      </w:r>
    </w:p>
    <w:p>
      <w:r>
        <w:rPr>
          <w:b/>
        </w:rPr>
        <w:t xml:space="preserve">Tulos</w:t>
      </w:r>
    </w:p>
    <w:p>
      <w:r>
        <w:t xml:space="preserve">Kuka on täysin järkyttynyt?</w:t>
      </w:r>
    </w:p>
    <w:p>
      <w:r>
        <w:rPr>
          <w:b/>
        </w:rPr>
        <w:t xml:space="preserve">Esimerkki 0.2469</w:t>
      </w:r>
    </w:p>
    <w:p>
      <w:r>
        <w:t xml:space="preserve">Läpikulku: Herne Bayn yläkoulu on nykyaikainen Herne Bayn lukio. Se on sekaluokkainen peruskoulu, jossa on noin 1 500 oppilasta. Vuonna 2002 Herne Bay High nimettiin erityiskouluksi ja urheiluopistoksi. Vuonna 2005 14 prosenttia koulun oppilaista sai vähintään viisi GCSE-arvosanaa A*-C, mukaan lukien englanti ja matematiikka, ja koulu sijoittui siten 107. sijalle Kentin 120 keskiasteen koulun joukossa. Monet oppilaat pendelöivät muiden lähikaupunkien kouluihin, erityisesti Favershamin, Ramsgaten ja Canterburyn lukioihin.Kaupungin keskustassa sijaitsevassa Herne Bay Junior Schoolissa on noin 500 oppilasta. Se perustettiin alun perin myöhäisviktoriaanisella aikakaudella, ja se oli aiemmin yhdistetty viereisen Herne Bay Infant Schoolin kanssa. Vuonna 2006 Herne Bay Junior Schoolin Key Stage 2 -tulokset olivat 139. sijalla Kentin 386:sta valtion peruskoulusta. Kylän kouluja ovat Herne Primary School, Herne Church of England Junior School, Herne Church of England Infant and Nursery School, Briary Primary School Greenhillissä, Hampton Primary School ja Reculver Church of England Primary School. Vapaaehtoisen valvonnan alaiset Church of England -koulut ovat kirkon omistuksessa, mutta muiden koulujen tapaan niitä hallinnoi Kent County Council. Vuonna 2006 Reculver Church of England Primary School saavutti Herne Bayn alueen kouluista parhaat Key Stage 2 -suoritukset ja sijoittui 133. sijalle Kentin 386 valtion peruskoulusta.Canterbury College @ Herne Bay on Herne Bayn keskustassa sijaitseva Canterbury Collegen sivutoimipiste, jossa järjestetään lyhyitä tietotekniikkakursseja aikuisille. Whitstablen aikuiskoulutuskeskus järjestää aikuiskursseja Herne Bayn eri toimipisteissä.</w:t>
      </w:r>
    </w:p>
    <w:p>
      <w:r>
        <w:rPr>
          <w:b/>
        </w:rPr>
        <w:t xml:space="preserve">Tulos</w:t>
      </w:r>
    </w:p>
    <w:p>
      <w:r>
        <w:t xml:space="preserve">Missä on noin 1500 opiskelijaa?</w:t>
      </w:r>
    </w:p>
    <w:p>
      <w:r>
        <w:rPr>
          <w:b/>
        </w:rPr>
        <w:t xml:space="preserve">Tulos</w:t>
      </w:r>
    </w:p>
    <w:p>
      <w:r>
        <w:t xml:space="preserve">Mikä sijoittui 107. sijalle Kentin 120 keskiasteen koulusta?</w:t>
      </w:r>
    </w:p>
    <w:p>
      <w:r>
        <w:rPr>
          <w:b/>
        </w:rPr>
        <w:t xml:space="preserve">Esimerkki 0,2470</w:t>
      </w:r>
    </w:p>
    <w:p>
      <w:r>
        <w:t xml:space="preserve">Läpikulku: Laura Le Crois joutuu 20 vuoden tauon jälkeen palaamaan kotiinsa Louisianassa sijaitsevalle kosteikolle, kun hänen isänsä Pappy katoaa useiden muiden paikallisten asukkaiden kanssa ja ottaa hetkeksi haltuunsa hänen kosteikkokierrosyrityksensä. Siellä hän huomaa, että hänen entinen aviomiehensä, eläintieteilijä Charles LeBlanc yrittää ostaa kosteikon tuntemattomista syistä ja etsii Pappya. Kun Laura on ajanut miehen pois, hän tapaa Matt-nimisen miehen, joka on pian kutsuttu merijalkaväkeen. Matt pyytää Lauraa antamaan hänelle ja hänen tyttöystävälleen Mandylle kierroksen kosteikolla, jotta mies voi kosia Lauraa myöhemmin samana iltana. Laura suostuu vastahakoisesti, ja kolmikko lähtee matkaan pienellä moottoriveneellä. samana iltana Matt kosii Mandya, ja Mandy suostuu, kun ryhmä pitää taukoa laiturilla. Pian Laura näkee, kuinka paikalliset Barry ja Larry Boudreaux heittävät hänen isänsä veteen, minkä jälkeen pilosaurus, sukupuuttoon kuolleeksi luultu vesieläin, syö hänet. Kun Laura juoksee takaisin varoittamaan Mattia ja Mandya, hän huomaa, että Barry ja Larry ovat lyöneet Mattin tajuttomaksi ja ottaneet Mandyn panttivangiksi, ennen kuin Larry lyö Lauran tajuttomaksi.Seuraavana aamuna Laura, Matt ja Mandy ilmoitetaan kadonneiksi, ja Lauran entinen poikaystävä, sheriffi Tim Richards ja hänen nuorempi veljensä apulaissheriffi Henry lähetetään tutkimaan asiaa. Tulosten jäätyä vähiin Tim kuulustelee Charlesia siitä, miksi hän ostaa kosteikon, mutta saatuaan vain vähän tietoa hän päättää sen sijaan tutkia kosteikon pituutta yhdessä paikallisen Froggyn kanssa pienellä moottoriveneellä löytääkseen Lauran. Sillä välin Laura, Matt ja Mandy ovat sidottuina Barryn ja Larryn mökissä, joka on vuorattu räjähteillä. Barry ja Larry vievät Mattin ulos syötettäväksi pilosaurukselle, kun taas Henry kohtaa Charlesin löydettyään suurelle otukselle kuuluvan leuan. Charles selittää, että leuka kuuluu pilosaurukselle, ja rohkaisee Henryä tutkimaan katoamisia itse.</w:t>
      </w:r>
    </w:p>
    <w:p>
      <w:r>
        <w:rPr>
          <w:b/>
        </w:rPr>
        <w:t xml:space="preserve">Tulos</w:t>
      </w:r>
    </w:p>
    <w:p>
      <w:r>
        <w:t xml:space="preserve">Kuka oli ennen naimisissa eläintieteilijän kanssa, joka haluaa ostaa kosteikon?</w:t>
      </w:r>
    </w:p>
    <w:p>
      <w:r>
        <w:rPr>
          <w:b/>
        </w:rPr>
        <w:t xml:space="preserve">Tulos</w:t>
      </w:r>
    </w:p>
    <w:p>
      <w:r>
        <w:t xml:space="preserve">Kuka muu lähtee moottoriveneellä Lauran kanssa?</w:t>
      </w:r>
    </w:p>
    <w:p>
      <w:r>
        <w:rPr>
          <w:b/>
        </w:rPr>
        <w:t xml:space="preserve">Tulos</w:t>
      </w:r>
    </w:p>
    <w:p>
      <w:r>
        <w:t xml:space="preserve">Mikä on sen miehen nimi, jonka pilosaurus syö?</w:t>
      </w:r>
    </w:p>
    <w:p>
      <w:r>
        <w:rPr>
          <w:b/>
        </w:rPr>
        <w:t xml:space="preserve">Tulos</w:t>
      </w:r>
    </w:p>
    <w:p>
      <w:r>
        <w:t xml:space="preserve">Mikä on sen henkilön koko nimi, jonka isä katoaa?</w:t>
      </w:r>
    </w:p>
    <w:p>
      <w:r>
        <w:rPr>
          <w:b/>
        </w:rPr>
        <w:t xml:space="preserve">Tulos</w:t>
      </w:r>
    </w:p>
    <w:p>
      <w:r>
        <w:t xml:space="preserve">Mikä on sen henkilön koko nimi, joka saa selville, että hänen ex-miehensä yrittää ostaa kosteikon?</w:t>
      </w:r>
    </w:p>
    <w:p>
      <w:r>
        <w:rPr>
          <w:b/>
        </w:rPr>
        <w:t xml:space="preserve">Esimerkki 0.2471</w:t>
      </w:r>
    </w:p>
    <w:p>
      <w:r>
        <w:t xml:space="preserve">Läpikulku: AllMusicista.David Alsina - bandoneonGelipe Alvarez - ohjelmointiGian Arias - ohjelmointiPaul Bushnell, Dave Carpenter, Chris Chaney - bassokitaraJorge Calandrelli - metales, orkesterinjohtaja, jousisovituksetJuan Camatano - apulaisteknikkoGustavo Celis - miksausGustavo Cerati - säveltäjä, vieraileva artisti, kitara, kosketinsoittimet, ensisijainen artisti, tuottaja, ohjelmointiLuis Conte - lyömäsoittimetPete Davis - koskettimet, ohjelmointi, trumpettiBruce DukovGary Foster - huiluBryan Gallant - apuinsinööriIker Gastaminza - insinööriDan George - projektipäällikköSerban Ghenea - miksausMauricio Guerrero - insinööri, miksausVictor Indrizzo - rummut, lyömäsoittimetRob Jacobs - insinööri, miksausHumberto (Kiro) Judex, Frank Marocco - harmonikkaSteve Kajula - huiluBen Kaplan - apulaisinsinööriKevin Killen - insinööriTim LeBlanc - insinööriCharles Loper, Bob McChensay - pasuunaWarren Luening - huilunsarviTerry Manning - insinööriMaria Paula Marulanda - taidesuunnitteluDavid Massey - A&amp;M.RFarra Mathews - A&amp;RVlado Meller - masterointiLester Mendez - säveltäjä, koskettimet, tuottaja, ohjelmointiJonathan Mover - rummutTeddy Mulet - trumpettiLuis Fernando Ochoa - säveltäjäCarlos Paucar - insinööriShawn Pelton - rummut, lyömäsoittimetArchie Pena - lyömäsoittimetTony Reyes - kitara, kosketinsoittimetRick Rubin - vastaava tuottajaAlejandro Sanz - säv, vieraileva artisti, kitara, ensisijainen artisti, très, laulujärjestelytShakira - säveltäjä, lauluMario Sorrenti - valokuvausRamón Stagnaro, René Toledo, Lyle Workman - kitaraJosé DeJesús Rosales "Halcón Dorado" Torres - tuotantoassistentti, ohjelmointi, miksausDave Way - miksausJoe Wohlmuth - insinööri.</w:t>
      </w:r>
    </w:p>
    <w:p>
      <w:r>
        <w:rPr>
          <w:b/>
        </w:rPr>
        <w:t xml:space="preserve">Tulos</w:t>
      </w:r>
    </w:p>
    <w:p>
      <w:r>
        <w:t xml:space="preserve">Mikä on sen paikan nimi, joka antoi krediitit huilunsarvea soittaneelle henkilölle?</w:t>
      </w:r>
    </w:p>
    <w:p>
      <w:r>
        <w:rPr>
          <w:b/>
        </w:rPr>
        <w:t xml:space="preserve">Esimerkki 0.2472</w:t>
      </w:r>
    </w:p>
    <w:p>
      <w:r>
        <w:t xml:space="preserve">Läpikulku: Arnold sai tammikuun ensimmäisellä viikolla 1999 valmiiksi kappaleen hahmotelman ja teki syntetisaattorilla sovitetun demonauhoituksen äänitysstudiossaan. Hän soitti demon Wilsonille, Broccolille ja Aptedille, jotka olivat "erittäin tyytyväisiä" tulokseen. Arnoldin agentti esitteli demon sitten MGM:n johtajille Los Angelesissa, jotka eivät aluksi pitäneet siitä, koska se oli balladi ja he odottivat nopeatempoisempaa kappaletta. MGM pyysi Arnoldia kirjoittamaan uudelleen kolmen nuotin jakson, jonka katsottiin muistuttavan liikaa aiempien Bond-teemojen motiivia." Samassa kuussa Arnold tarjosi teemaa Garbagen laulaja Shirley Mansonille, joka oli hyvin innostunut; Arnold sanoi, että hän "ei ole koskaan kuullut kenenkään huutavan puhelimeen". Viikkoa myöhemmin hän lähetti bändille karkean demon, jonka bändi hyväksyi. Manson pyysi pientä muutosta sanoitukseen, sillä hän ei pitänyt rivistä "I know when to kiss and I know when to kill", joten Arnold ja Black vaihtoivat "I" sanan "we" sanaksi lopulliseen versioon.Garbagen rumpali ja toinen tuottaja Butch Vig sanoi, että kun yhtye osallistui elokuvien soundtrack-töihin, "yksi fantasioistamme olisi tehdä Bondin teema tai tehdä uusi Bond-kappale". Manson kutsui itseään sarjan faniksi, "instituutioksi, jota ihailen ja joka on aina vanginnut mielikuvitukseni lapsesta asti", ja elokuvilla oli "melko samanlainen herkkyys kuin miten me lähestymme musiikin tekemistä". Mahdollisuus äänittää Bond-teema houkutteli häntä, koska "tiedät, että se jää elokuvahistoriaan", ja koska olet kotoisin Skotlannista, kuten alkuperäinen Bond Sean Connery, "se on hyvin läheinen ja luontainen osa kulttuuriamme". Se ei ole Bond, jos se ei ole skotlantilaista!". Laulaja piti Garbagen musiikkia ja sarjan konsepteja "jotain, josta voi nauttia pinnallisesti, mutta sen alla on paljon ristiriitaisia teemoja, joihin voi uppoutua." Elokuun alussa Garbagen mukanaolo vahvistettiin MGM:n ja Shirley Mansonin levy-yhtiön Radioactive Recordsin lehdistötiedotteessa, joka julkaisisi soundtrackin ja singlen. Vaikka Music Week kertoi, että tuottajat hylkäsivät Jamiroquain, Robbie Williamsin, Sharleen Spiterin, Björkin ja Melanie C:n ennen kuin Garbage valittiin, Arnold kiisti, että muut artistit olisivat käyneet koe-esiintymisiä; single sopi vain elokuvaan, eikä sitä luotu tiettyä artistia silmällä pitäen.</w:t>
      </w:r>
    </w:p>
    <w:p>
      <w:r>
        <w:rPr>
          <w:b/>
        </w:rPr>
        <w:t xml:space="preserve">Tulos</w:t>
      </w:r>
    </w:p>
    <w:p>
      <w:r>
        <w:t xml:space="preserve">Mikä on sen henkilön etunimi, jota mahdollisuus nauhoittaa Bond heitä houkutteli, koska hänestä tuntui, että "tiedät, että se jää elokuvahistoriaan"?</w:t>
      </w:r>
    </w:p>
    <w:p>
      <w:r>
        <w:rPr>
          <w:b/>
        </w:rPr>
        <w:t xml:space="preserve">Tulos</w:t>
      </w:r>
    </w:p>
    <w:p>
      <w:r>
        <w:t xml:space="preserve">Mikä on sen laulajan etunimi, jonka mielestä Garbagen musiikki ja sarjan konseptit ovat "jotain, josta voi nauttia päällisin puolin", mutta jonka alla "on paljon ristiriitaisia teemoja, joihin voi paneutua"?</w:t>
      </w:r>
    </w:p>
    <w:p>
      <w:r>
        <w:rPr>
          <w:b/>
        </w:rPr>
        <w:t xml:space="preserve">Tulos</w:t>
      </w:r>
    </w:p>
    <w:p>
      <w:r>
        <w:t xml:space="preserve">Mikä on sen henkilön nimi, joka lähetti Garbagelle karkean demon, jonka he hyväksyivät?</w:t>
      </w:r>
    </w:p>
    <w:p>
      <w:r>
        <w:rPr>
          <w:b/>
        </w:rPr>
        <w:t xml:space="preserve">Esimerkki 0.2473</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yhteiskunnallisiin arvoihin ja äänestyskäyttäytymiseen. Esimerkiksi latinalaisamerikkalaiset evankeliset ovat vahvemmin konservatiivisia kuin muut kuin latinalaisamerikkalaiset evankeliset. Tämä suuntaus on usein samankaltainen latinalaisamerikkalaisilla tai muilla, jotka samaistuvat vahvasti katoliseen kirkkoon, joka vastustaa voimakkaasti aborttia ja homoavioliittoja.... oikeistolaista ehdotusta, jonka mukaan Yhdysvaltoja ei ole olemassakaan... Kansallisvaltion käsite häviää.  Se, mitä oikeistolaiset tässä maassa haluaisivat, on avointen rajojen politiikka. Tuodaan kaikenlaisia ihmisiä, jotka tekevät töitä 2 tai 3 dollarin tuntipalkalla, se olisi hienoa heille. En usko siihen. Mielestäni meidän on nostettava palkkoja tässä maassa, meidän on tehtävä kaikkemme luodaksemme miljoonia työpaikkoja." Huhtikuu 2018, Trump kutsuu kansalliskaartin rajalle turvaamaan meneillään olevat yritykset rakentaa rajamuuri Yhdysvaltojen ja Meksikon rajalle. LAtimesin mukaan "puolustusministeri James N. Mattis on allekirjoittanut käskyn lähettää jopa 4 000 kansalliskaartin sotilasta Yhdysvaltain ja Meksikon rajalle, mutta kielsi heitä useimmissa tilanteissa olemasta vuorovaikutuksessa rajavartioston pidättämien siirtolaisten kanssa." Keski-Amerikasta tulleiden siirtolaisten karavaani on saapunut Yhdysvaltoihin hakemaan turvapaikkaa. Viimeiset karavaanarit ovat saapuneet ja käsittelevät 4. toukokuuta 2018 alkaen. Oikeusministeri Sessionsin huomautuksissa on ilmaistu epäröintiä turvapaikanhakijoiden suhteen. Sessions on todennut: "Järjestelmää huijataan, siitä ei ole epäilystäkään". Tällä lausunnolla annettiin ymmärtää, että turvapaikanhakijat pyrkivät muuttamaan Yhdysvaltoihin työn tai erilaisten muiden syiden vuoksi sen sijaan, että he hakisivat turvapaikkaa.</w:t>
      </w:r>
    </w:p>
    <w:p>
      <w:r>
        <w:rPr>
          <w:b/>
        </w:rPr>
        <w:t xml:space="preserve">Tulos</w:t>
      </w:r>
    </w:p>
    <w:p>
      <w:r>
        <w:t xml:space="preserve">Mikä oli sen henkilön koko nimi, jonka lausunnossa annettiin ymmärtää, että turvapaikanhakijat pyrkivät Yhdysvaltoihin työn perässä tai muista syistä eivätkä etsi turvapaikkaa?</w:t>
      </w:r>
    </w:p>
    <w:p>
      <w:r>
        <w:rPr>
          <w:b/>
        </w:rPr>
        <w:t xml:space="preserve">Tulos</w:t>
      </w:r>
    </w:p>
    <w:p>
      <w:r>
        <w:t xml:space="preserve">Mikä on sen henkilön sukunimi, joka tekee jatkuvia turvayrityksiä rajamuurin rakentamiseksi Yhdysvaltojen ja Meksikon rajalle?</w:t>
      </w:r>
    </w:p>
    <w:p>
      <w:r>
        <w:rPr>
          <w:b/>
        </w:rPr>
        <w:t xml:space="preserve">Tulos</w:t>
      </w:r>
    </w:p>
    <w:p>
      <w:r>
        <w:t xml:space="preserve">Mikä oli sen henkilön koko nimi, joka kielsi kansalliskaartia olemasta vuorovaikutuksessa rajavartioston pidättämien maahanmuuttajien kanssa?</w:t>
      </w:r>
    </w:p>
    <w:p>
      <w:r>
        <w:rPr>
          <w:b/>
        </w:rPr>
        <w:t xml:space="preserve">Esimerkki 0.2474</w:t>
      </w:r>
    </w:p>
    <w:p>
      <w:r>
        <w:t xml:space="preserve">Läpikulku: Morgan tekee vaikutuksen alkoholisoituneeseen entiseen nyrkkeilymanageriin "professoriin" (Walter Huston) taidoillaan työskennellessään baarin portsarina. Professori suostuttelee Steven osallistumaan palkinto-otteluun nousevan nyrkkeilijän kanssa, jotta he molemmat saisivat rahaa. kun Steve on treenaamassa tien päällä, hän jää melkein ylinopeutta ajavan auton alle, joka syöksyy ojaan. Hän kantaa yökerholaulaja Belle Mercerin ulos romusta. Vaikka Belle on ihastunut mieheen, hän kieltäytyy olemasta missään tekemisissä Steven kanssa. Mies saa tietää, missä Belle asuu, ja menee kuitenkin tapaamaan häntä. Mies on liian ylimielinen ollakseen huolissaan, kun tyttö paljastaa olevansa tunnetun gangsteri Willie Ryanin tyttöystävä. Kun Willie saa tietää asiasta, Belle vakuuttaa, että hän hallitsee tunteensa. Willie ei ole tästä niinkään varma, mutta on liian ovela saadakseen henkivartijansa, jota hän kutsuu vitsikkäästi "adoptoiduksi pojakseen" (Robert McWade), tappamaan Steven kädestä pitäen. Kävi ilmi, että hänellä oli aihetta huoleen; Steve suostuttelee Bellen naimisiin kanssaan. Willie on syvästi rakastunut Belleen ja toivoo yhä saavansa hänet takaisin, joten hän jättää Steven henkiin.Steve nousee nopeasti nyrkkeilijöiden joukkoon. Hän ei kuitenkaan voi olla pelleilemättä muiden naisten kanssa. Kun Belle saa miehen kiinni valehtelusta, hän kertoo rakastavansa Steveä, mutta jos tämä pettää häntä vielä kerran, Belle jättää hänet. Odottaessaan ottelua raskaan sarjan maailmanmestaruudesta Steve esiintyy musikaalirevyyssä. Kun Belle yllättäen menee miehen pukuhuoneeseen, hän löytää siellä piileskelevän naisen. Se on heidän avioliittonsa loppu. Hän saa vanhan työpaikkansa takaisin Willien kanssa.Willie on innokas näkemään liian itsevarman Steven nöyryytettynä, joten hän saa selville, mikä estää ottelun järjestämisen nykyisen mestarin, Primo Carneran (esittää itseään) kanssa, ja maksaa 25 000 dollaria ottelun järjestämisestä. Kun professori yrittää saada Steven treenaamaan kunnolla (ilman naisia ja viinaa), Steve suuttuu ja lyö häntä, mikä lopettaa heidän yhteistyönsä.</w:t>
      </w:r>
    </w:p>
    <w:p>
      <w:r>
        <w:rPr>
          <w:b/>
        </w:rPr>
        <w:t xml:space="preserve">Tulos</w:t>
      </w:r>
    </w:p>
    <w:p>
      <w:r>
        <w:t xml:space="preserve">Mikä on sen henkilön etunimi, joka kantaa yökerhon laulajan pois romusta?</w:t>
      </w:r>
    </w:p>
    <w:p>
      <w:r>
        <w:rPr>
          <w:b/>
        </w:rPr>
        <w:t xml:space="preserve">Esimerkki 0,2475</w:t>
      </w:r>
    </w:p>
    <w:p>
      <w:r>
        <w:t xml:space="preserve">Läpikulku: Tuli levisi nopeasti kovassa tuulessa, ja sunnuntaiaamuun mennessä ihmiset luopuivat sammutusyrityksistä ja pakenivat. Liikkuva ihmisjoukko ja heidän niputuksensa ja kärrynsä tekivät väylät palomiehille ja vaunuille kulkukelvottomiksi. Pepys palasi Whitehallista vaunuilla takaisin kaupunkiin, mutta pääsi vain St Paulin katedraaliin ennen kuin hänen oli noustava ulos ja käveltävä. Jalankulkijat käsikärryineen ja tavaroineen olivat edelleen liikkeellä poispäin tulipalosta, raskaasti painuneina. Seurakuntakirkot, jotka eivät olleet suoranaisesti uhattuna, täyttyivät huonekaluista ja arvoesineistä, jotka oli pian siirrettävä kauemmas. Pepys huomasi Bloodworthin yrittävän koordinoida sammutustöitä ja olevan vähällä romahtaa "kuin pyörtyvä nainen", joka huusi valittaen vastauksena kuninkaan viestiin, että hän oli purkamassa taloja. "Mutta tuli ohittaa meidät nopeammin kuin [sic] pystymme siihen." Kansalaisarvostaan kiinni pitäen hän kieltäytyi Jaakobin tarjoamasta sotilaista ja meni sitten kotiin nukkumaan. Kuningas Kaarle II purjehti Whitehallista kuninkaallisella proomulla tarkastamaan tapahtumapaikkaa. Hän huomasi, että taloja ei vieläkään ollut purettu, vaikka Bloodworth oli vakuuttanut Pepysille, ja rohkeasti ohitti Bloodworthin valtuudet määrätä laajamittainen purkaminen paloalueen länsipuolella. Viivästys teki näistä toimenpiteistä suurelta osin turhia, sillä palo oli jo riistäytynyt käsistä. 18 tuntia hälytyksen antamisen jälkeen sunnuntai-iltapäivään mennessä Pudding Lanella tulipalosta oli tullut raivoava palomyrsky, joka loi oman sään. Savupiippuilmiö aiheutti valtavan kuuman ilman nousun liekkien yläpuolelle kaikkialla siellä, missä ilmavirtausta kavensivat ahtaat kohdat, kuten rakennusten välissä olevat ahtaat tilat, ja tämä jätti maanpinnan tasolle tyhjiön. Näin syntyneet voimakkaat sisäänpäin suuntautuvat tuulet eivät sammuttaneet paloa, kuten voisi luulla; sen sijaan ne syöttivät liekkeihin uutta happea, ja nousuvirtauksen aiheuttama turbulenssi sai tuulen kääntymään epäsäännöllisesti sekä pohjoiseen että etelään edelleen puhaltavan myrskyn pääsuunnasta, joka oli edelleen itäinen.Pepys lähti alkuillasta vaimonsa ja joidenkin ystäviensä kanssa uudelleen joelle "ja katseli tulta ylös ja alas ja se kasvoi edelleen". He käskivät venemiestä menemään "niin lähelle tulta kuin mahdollista savun takia; ja koko Thamesin varrella, kasvot tuuleen päin, sinua melkein poltti tulipisaroiden suihku". Kun tulipisarat kävivät sietämättömiksi, seurue jatkoi matkaansa South Bankilla sijaitsevaan olutravintolaan ja viipyi siellä, kunnes tuli pimeä ja he pystyivät näkemään tulipalon London Bridgellä ja joen toisella puolella: "vain yksi kokonainen tulikaari tältä puolelta sillan toiselle puolelle, ja kaaressa kukkulan yli kilometrin pituisena kaarena: itketti nähdä se". Pepys kuvaili tätä tulikaarta "jouseksi, jossa on Jumalan nuoli, jonka kärki on kiiltävä".</w:t>
      </w:r>
    </w:p>
    <w:p>
      <w:r>
        <w:rPr>
          <w:b/>
        </w:rPr>
        <w:t xml:space="preserve">Tulos</w:t>
      </w:r>
    </w:p>
    <w:p>
      <w:r>
        <w:t xml:space="preserve">Mikä on sen henkilön nimi, joka purki taloja?</w:t>
      </w:r>
    </w:p>
    <w:p>
      <w:r>
        <w:rPr>
          <w:b/>
        </w:rPr>
        <w:t xml:space="preserve">Esimerkki 0.2476</w:t>
      </w:r>
    </w:p>
    <w:p>
      <w:r>
        <w:t xml:space="preserve">Läpikulku: Sylvester (joka asuu kerrostalossa Tweetyn pihan vieressä) kuulee Tweety Birdin laulavan ja katsoo ikkunasta kaukoputkellaan. Tweety näkee hänet, tarttuu pyyhkeeseen, huudahtaa: "I taw I taw a peeking tom cat!" ja sulkee oven sanottuaan: "That nasty old peeking tom cat!" Sylvester näkee Hector-bulldogin (jota tässä elokuvassa kutsutaan Spikeksi) nukkuvan tolpan vieressä, joka pitää Tweetyn linnunpönttöä. Hän hiipii ja kiipeää tolppaan. Spike herää ja vetää hänet alas. Sylvester hymyilee ja työntää Spiken suorat kasvot iloisiksi, mutta Spike muuttaa kasvonsa raivoisiksi ja jahtaa häntä takaisin asunnolleen.Sylvester tarttuu Tweetyyn kouran avulla. Tweety väistää sitä, kunnes Spike kiipeää tikkaille ja käyttää kouraa lyödäkseen Sylvesterin toistuvasti seinään, samalla kun Tweety haukkuu Sylvesteria sanoen: "Paha vanha Puddy Tat!" Sylvester rakentaa robottikoiran, mutta se hyökkää hänen kimppuunsa, joten hän tuhoaa sen pesäpallomailalla.Sylvester tekee savupommin ja syöksyy savun peittämälle pihalle, törmää Spikeen, joka pieksee Sylvesterin ja lähettää hänet ulos pihalta.Sylvester lähestyy Tweetyn linnunpönttöä pogo-kepin avulla, ohittaa Spiken ja nappaa Tweetyn. Kun Sylvester on aikeissa hypätä pois, Spike avaa viemärikaivon. Sylvester putoaa sisään ja hän saa Tweetyn kiltisti pakenemaan, mutta Spike pudottaa kannen, jossa on neljä reikää Sylvesterin päähän.Sylvester tekee myrskypilvikaavan estääkseen Spikea tulemasta, mutta hän kompastuu ja luo sen sijaan myrskyn huoneeseensa.Sylvester tekee itsensä näkymättömäksi käyttämällä katoamisvoidetta, lyö Spikea tiilellä ja nappaa Tweetyn. Kun Sylvester kiipeää alas pylvästä, Tweety ihmettelee, miksi hän leijuu. Spike suihkuttaa Sylvesterille vihreää maalia, pakottaa hänet antamaan Tweetyn ja lyö kissan pihalle.Viimeisessä yrityksessä päästä Spiken kyytiin Sylvester tekee pommikameran, mutta Sylvester kompastuu portaissa, jolloin se räjähtää. Sylvester ilmestyy paikalle enkelin siivillä ja sanoo: "Hmph! Onneksi kissoilla on yhdeksän elämää".</w:t>
      </w:r>
    </w:p>
    <w:p>
      <w:r>
        <w:rPr>
          <w:b/>
        </w:rPr>
        <w:t xml:space="preserve">Tulos</w:t>
      </w:r>
    </w:p>
    <w:p>
      <w:r>
        <w:t xml:space="preserve">Mikä on sen hahmon nimi, jota kutsutaan "...ilkeäksi vanhaksi kurkistelevaksi kissaksi"?</w:t>
      </w:r>
    </w:p>
    <w:p>
      <w:r>
        <w:rPr>
          <w:b/>
        </w:rPr>
        <w:t xml:space="preserve">Tulos</w:t>
      </w:r>
    </w:p>
    <w:p>
      <w:r>
        <w:t xml:space="preserve">Mikä on sen hahmon nimi, joka hiipii ja kiipeää tolppaa pitkin?</w:t>
      </w:r>
    </w:p>
    <w:p>
      <w:r>
        <w:rPr>
          <w:b/>
        </w:rPr>
        <w:t xml:space="preserve">Tulos</w:t>
      </w:r>
    </w:p>
    <w:p>
      <w:r>
        <w:t xml:space="preserve">Mikä on sen hahmon nimi, jonka Spike vetää alas?</w:t>
      </w:r>
    </w:p>
    <w:p>
      <w:r>
        <w:rPr>
          <w:b/>
        </w:rPr>
        <w:t xml:space="preserve">Tulos</w:t>
      </w:r>
    </w:p>
    <w:p>
      <w:r>
        <w:t xml:space="preserve">Mikä on sen hahmon nimi, joka on lähdössä pogoamaan?</w:t>
      </w:r>
    </w:p>
    <w:p>
      <w:r>
        <w:rPr>
          <w:b/>
        </w:rPr>
        <w:t xml:space="preserve">Esimerkki 0.2477</w:t>
      </w:r>
    </w:p>
    <w:p>
      <w:r>
        <w:t xml:space="preserve">Läpikulku: Wheeler palveli kahdeksannessa armeijassa ja oli läsnä Pohjois-Afrikassa, kun akselin armeijat työnsivät liittoutuneet takaisin El Alameiniin. Hän osallistui myös liittoutuneiden vastahyökkäykseen ja osallistui El Alameinin toiseen taisteluun ja etenemiseen akselivaltion hallussa olevaan Tripoliin. Matkalla hän huolestui siitä, että Pohjois-Afrikan arkeologiset kohteet olivat uhattuina sekä taistelujen että miehitysjoukkojen vuoksi. Kun britit saivat Libyan hallintaansa, Wheeler vieraili Tripolissa ja Leptis Magnassa, jossa hän huomasi, että brittijoukot olivat vahingoittaneet ja vandalisoineet roomalaisia muinaisjäännöksiä. Hän sai aikaan uudistuksia tämän estämiseksi, luennoi joukoille arkeologian säilyttämisen tärkeydestä, teki monista muistomerkeistä kiellettyjä ja varmisti, että kuninkaalliset ilmavoimat muuttivat suunnitelmiaan rakentaa tutka-asema keskelle roomalaista asutusta. Koska hän oli tietoinen siitä, että britit aikoivat vallata ja miehittää Italian Sisilian saaren, hän vaati toimenpiteitä saaren historiallisten ja arkeologisten muistomerkkien säilyttämiseksi.Saksan antauduttua Pohjois-Afrikassa Wheeler ylennettiin prikaatinkenraaliksi, ja hänet lähetettiin Algeriin, jossa hän kuului Italian maihinnousua suunnittelevaan esikuntakomiteaan. Siellä hän sai tietää, että Intian toimisto oli pyytänyt armeijaa vapauttamaan hänet tehtävistään, jotta hänet voitaisiin nimittää Intian arkeologian pääjohtajaksi. Vaikka hän ei ollut koskaan käynyt maassa, hän suostui ottamaan tehtävän vastaan sillä ehdolla, että hän saisi ensin osallistua Italian maihinnousuun. Wheeler ja hänen 12. ilmatorjuntaprikaattinsa osallistuivat sitten suunnitelmiensa mukaisesti Sisilian ja sitten Manner-Italian maihinnousuun, jossa ne määrättiin käyttämään ilmatorjuntatykkejään brittiläisen 10. armeijakunnan suojelemiseen. Liittoutuneiden edetessä pohjoiseen Italian läpi Wheeler vietti aikaa Napolissa ja sitten Caprilla, jossa hän tapasi useita aristokraatteja, jotka olivat antifasistisia sympatioita.Wheeler lähti Italiasta marraskuussa 1943 ja palasi Lontooseen. Siellä hän erosi Lontoon museon johtajan virasta ja keskittyi organisoimaan arkeologian instituuttia valmistellakseen sen uuden johtajan, V. Gordon Childen, valintaa sodan jälkeen. Hän erosi myös Society of Antiquaries -järjestön johtajan tehtävästä, mutta hänet nimitettiin järjestön edustajaksi vastaperustettuun Council for British Archaeology -järjestöön. Hän kehitti suhteen Kim Collingridge -nimiseen naiseen ja kosi tätä. Koska nainen oli harras roomalaiskatolinen, hän kääntyi virallisesti uskontoon, mikä järkytti monia hänen ystäviään, jotka uskoivat, että hän oli epärehellinen, koska hän ei aidosti uskonsa oppeihin uskonut. Sitten hän lähti Bombayhin City of Exeter -kuljetusaluksella helmikuussa 1944.</w:t>
      </w:r>
    </w:p>
    <w:p>
      <w:r>
        <w:rPr>
          <w:b/>
        </w:rPr>
        <w:t xml:space="preserve">Tulos</w:t>
      </w:r>
    </w:p>
    <w:p>
      <w:r>
        <w:t xml:space="preserve">Mikä oli sen maan nimi, jossa Wheeler ei ollut koskaan käynyt ja jossa hän suostui ottamaan vastaan työpaikan sillä ehdolla, että hän saa ensin osallistua Italian maihinnousuun?</w:t>
      </w:r>
    </w:p>
    <w:p>
      <w:r>
        <w:rPr>
          <w:b/>
        </w:rPr>
        <w:t xml:space="preserve">Esimerkki 0.2478</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jotta Mary voi esiintyä seurapiireissä tarpeeksi kauan tavatakseen varakkaan poikamiehen ja mennäkseen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taksin asemalle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w:t>
      </w:r>
    </w:p>
    <w:p>
      <w:r>
        <w:rPr>
          <w:b/>
        </w:rPr>
        <w:t xml:space="preserve">Tulos</w:t>
      </w:r>
    </w:p>
    <w:p>
      <w:r>
        <w:t xml:space="preserve">Mikä on Kenneth Alden catches -nimisen henkilön koko nimi?</w:t>
      </w:r>
    </w:p>
    <w:p>
      <w:r>
        <w:rPr>
          <w:b/>
        </w:rPr>
        <w:t xml:space="preserve">Tulos</w:t>
      </w:r>
    </w:p>
    <w:p>
      <w:r>
        <w:t xml:space="preserve">Mikä on sen henkilön koko nimi, joka halusi Kenin myyvän kauneustuotteiden osakkeita ystävilleen?</w:t>
      </w:r>
    </w:p>
    <w:p>
      <w:r>
        <w:rPr>
          <w:b/>
        </w:rPr>
        <w:t xml:space="preserve">Tulos</w:t>
      </w:r>
    </w:p>
    <w:p>
      <w:r>
        <w:t xml:space="preserve">Mikä on Clarissaan rakastuneen henkilön koko nimi?</w:t>
      </w:r>
    </w:p>
    <w:p>
      <w:r>
        <w:rPr>
          <w:b/>
        </w:rPr>
        <w:t xml:space="preserve">Tulos</w:t>
      </w:r>
    </w:p>
    <w:p>
      <w:r>
        <w:t xml:space="preserve">Mitkä ovat niiden henkilöiden täydelliset nimet, joilla oli tiara?</w:t>
      </w:r>
    </w:p>
    <w:p>
      <w:r>
        <w:rPr>
          <w:b/>
        </w:rPr>
        <w:t xml:space="preserve">Tulos</w:t>
      </w:r>
    </w:p>
    <w:p>
      <w:r>
        <w:t xml:space="preserve">Kenen kanssa Pat's Valet jakoi taksin?</w:t>
      </w:r>
    </w:p>
    <w:p>
      <w:r>
        <w:rPr>
          <w:b/>
        </w:rPr>
        <w:t xml:space="preserve">Tulos</w:t>
      </w:r>
    </w:p>
    <w:p>
      <w:r>
        <w:t xml:space="preserve">Kuka haluaa ostaa vaatteita sopeutuakseen yhteiskuntaan?</w:t>
      </w:r>
    </w:p>
    <w:p>
      <w:r>
        <w:rPr>
          <w:b/>
        </w:rPr>
        <w:t xml:space="preserve">Tulos</w:t>
      </w:r>
    </w:p>
    <w:p>
      <w:r>
        <w:t xml:space="preserve">Kuka vie Maryn asemalle?</w:t>
      </w:r>
    </w:p>
    <w:p>
      <w:r>
        <w:rPr>
          <w:b/>
        </w:rPr>
        <w:t xml:space="preserve">Tulos</w:t>
      </w:r>
    </w:p>
    <w:p>
      <w:r>
        <w:t xml:space="preserve">Mikä on sen henkilön sukunimi, joka menetti shekkinsä?</w:t>
      </w:r>
    </w:p>
    <w:p>
      <w:r>
        <w:rPr>
          <w:b/>
        </w:rPr>
        <w:t xml:space="preserve">Tulos</w:t>
      </w:r>
    </w:p>
    <w:p>
      <w:r>
        <w:t xml:space="preserve">Mikä on sen henkilön etunimi, joka menetti shekkinsä?</w:t>
      </w:r>
    </w:p>
    <w:p>
      <w:r>
        <w:rPr>
          <w:b/>
        </w:rPr>
        <w:t xml:space="preserve">Tulos</w:t>
      </w:r>
    </w:p>
    <w:p>
      <w:r>
        <w:t xml:space="preserve">Mikä on sen henkilön koko nimi, joka menetti shekkinsä?</w:t>
      </w:r>
    </w:p>
    <w:p>
      <w:r>
        <w:rPr>
          <w:b/>
        </w:rPr>
        <w:t xml:space="preserve">Tulos</w:t>
      </w:r>
    </w:p>
    <w:p>
      <w:r>
        <w:t xml:space="preserve">Mikä on sen henkilön koko nimi, joka melkein putoaa sillalta?</w:t>
      </w:r>
    </w:p>
    <w:p>
      <w:r>
        <w:rPr>
          <w:b/>
        </w:rPr>
        <w:t xml:space="preserve">Tulos</w:t>
      </w:r>
    </w:p>
    <w:p>
      <w:r>
        <w:t xml:space="preserve">Mikä on Kenneth Aldenin pelastaman henkilön etunimi?</w:t>
      </w:r>
    </w:p>
    <w:p>
      <w:r>
        <w:rPr>
          <w:b/>
        </w:rPr>
        <w:t xml:space="preserve">Tulos</w:t>
      </w:r>
    </w:p>
    <w:p>
      <w:r>
        <w:t xml:space="preserve">Mikä on Kenneth Aldenin pelastaman henkilön koko nimi?</w:t>
      </w:r>
    </w:p>
    <w:p>
      <w:r>
        <w:rPr>
          <w:b/>
        </w:rPr>
        <w:t xml:space="preserve">Tulos</w:t>
      </w:r>
    </w:p>
    <w:p>
      <w:r>
        <w:t xml:space="preserve">Mikä on pidätetyn henkilön sukunimi?</w:t>
      </w:r>
    </w:p>
    <w:p>
      <w:r>
        <w:rPr>
          <w:b/>
        </w:rPr>
        <w:t xml:space="preserve">Tulos</w:t>
      </w:r>
    </w:p>
    <w:p>
      <w:r>
        <w:t xml:space="preserve">Mikä on sen henkilön sukunimi, joka ilmestyy paikalle "räjäyttämään kansi pois?"?</w:t>
      </w:r>
    </w:p>
    <w:p>
      <w:r>
        <w:rPr>
          <w:b/>
        </w:rPr>
        <w:t xml:space="preserve">Esimerkki 0.2479</w:t>
      </w:r>
    </w:p>
    <w:p>
      <w:r>
        <w:t xml:space="preserve">Läpikulku: Huolimatta William Brucen poliittisen suosion vähenemisestä ja ajoittaisesta vangitsemisesta hän jatkoi praktiikkaa. Hän sai 1690-luvulla valmiiksi Hill of Tarvitin (1696), Craighallin (1697-99) Fifessä ja Craigiehallin (1699) Edinburghin lähellä. Jälkimmäinen, Annandalen markiisille rakennettu rakennus on yhä olemassa, ja sitä käytetään Britannian armeijan Skotlannin päämajana. Vuodesta 1698 lähtien hän rakensi uutta taloa nuorelle Charles Hopelle, myöhemmälle Hopetounin ensimmäiselle jaarlille. Edinburghin lähellä sijaitseva Hopetoun House valmistui vuonna 1702, ja se edustaa Brucen mahtavinta maalaistalosuunnitelmaa. Muurarimestari oli jälleen Thomas Bauchop, ja inspiraationa oli jälleen anglo-hollantilainen tyyli, jossa oli ranskalaista rustikaalisuutta. Suurin osa Brucen työstä on nyt William Adamin toteuttamien 1700-luvun muutostöiden peitossa. Hopetoun tilasi Brucen uudelleen vuonna 1708 rakentamaan Abercornin kirkon yksityisen käytävän. Hopetounin parvi on kirkon sisätilojen yläpuolella, ja siitä on yhteys eläkehuoneeseen, jonka soikea "karsastus" antaa näkymän saarnastuoliin.Vuonna 1702 Stirlingin porvarit tilasivat Brucen suunnittelemaan uuden tullikopin kaupunkiin. Bruce toimitti vain luonnossuunnitelmat, jotka paikalliset muurarit toteuttivat vuosina 1703-1705. Brucen viimeiset maalaistalot olivat Harden House (nykyisin Mertoun House), jonka hän rakennutti skoteille Bordersissa, ja hänen pienin talonsa Auchendinny Midlothianissa. Hänen viimeinen työnsä, noin vuonna 1710, oli Nairne House, joka rakennettiin jakobiittilordi Nairnelle. Talo valmistui vasta kaksi vuotta Brucen kuoleman jälkeen, ja hänen osallistumisensa laajuus on epäselvä. Nairne House purettiin vuonna 1760, mutta kupoli säilytettiin ja asennettiin läheisessä Perthissä sijaitsevan Kuningas Jaakko VI:n sairaalan katolle.</w:t>
      </w:r>
    </w:p>
    <w:p>
      <w:r>
        <w:rPr>
          <w:b/>
        </w:rPr>
        <w:t xml:space="preserve">Tulos</w:t>
      </w:r>
    </w:p>
    <w:p>
      <w:r>
        <w:t xml:space="preserve">Missä sijaitsi Annandalen markiisille rakennettu rakennus?</w:t>
      </w:r>
    </w:p>
    <w:p>
      <w:r>
        <w:rPr>
          <w:b/>
        </w:rPr>
        <w:t xml:space="preserve">Tulos</w:t>
      </w:r>
    </w:p>
    <w:p>
      <w:r>
        <w:t xml:space="preserve">Mikä oli sen henkilön sukunimi, joka sai tehtäväkseen rakentaa Abercornin kirkon yksityisen käytävän?</w:t>
      </w:r>
    </w:p>
    <w:p>
      <w:r>
        <w:rPr>
          <w:b/>
        </w:rPr>
        <w:t xml:space="preserve">Tulos</w:t>
      </w:r>
    </w:p>
    <w:p>
      <w:r>
        <w:t xml:space="preserve">Mikä oli sen talon nimi, joka valmistui vasta kaksi vuotta Brucen kuoleman jälkeen?</w:t>
      </w:r>
    </w:p>
    <w:p>
      <w:r>
        <w:rPr>
          <w:b/>
        </w:rPr>
        <w:t xml:space="preserve">Esimerkki 0,2480</w:t>
      </w:r>
    </w:p>
    <w:p>
      <w:r>
        <w:t xml:space="preserve">Läpikulku: Vuosisadan lopulla Euroopan maat olivat vaatineet itselleen suuren osan Pohjois-Amerikasta. Espanja oli vaatinut itselleen Floridan sekä nykyisen Meksikon ja suuren osan mantereen lounaisosasta. Pohjois- ja Keski-Atlantin rannikko oli Ison-Britannian hallussa, ja Uusi-Ranska vaati itselleen suuren osan nykyisen Itä-Kanadan alueesta sekä Illinoisin osavaltion keskiosasta. Ranskalaiset pelkäsivät, että heidän alueensa oli haavoittuvainen naapureidensa laajentumispyrkimyksille. Vuonna 1681 ranskalainen aatelismies Robert Cavelier de La Salle käynnisti retkikunnan Mississippi-jokea pitkin Uudesta Ranskasta ja uskoi aluksi löytävänsä reitin Tyynelle valtamerelle. Sen sijaan La Salle löysi reitin Meksikonlahdelle. Vaikka Hernando De Soto oli tutkinut ja valloittanut tämän alueen Espanjalle 140 vuotta aiemmin, La Salle lunasti 9. huhtikuuta 1682 Mississippi-joen laakson Ranskan kuninkaalle Ludvig XIV:lle ja nimesi alueen kunniakseen Louisianaksi.Ellei Ranska perustaisi tukikohtaa Mississippin suulle, Espanjalla olisi tilaisuus hallita koko Meksikonlahtea ja mahdollisesti uhka Uuden Ranskan eteläisille rajoille. La Salle uskoi, että Mississippijoki oli lähellä Uuden Espanjan itäistä reunaa. Palattuaan Ranskaan vuonna 1684 hän ehdotti kruunulle siirtokunnan perustamista joen suulle. Siirtokunta voisi tarjota tukikohdan kristinuskon edistämiselle alkuperäiskansojen keskuudessa sekä kätevän paikan hyökätä espanjalaiseen Nueva Vizcayan maakuntaan ja saada haltuunsa sen tuottoisat hopeakaivokset. Hän väitti, että pieni joukko ranskalaisia voisi onnistuneesti hyökätä Uuteen Espanjaan liittoutumalla joidenkin yli 15 000 intiaanin kanssa, jotka olivat vihaisia espanjalaisten orjuuttamisesta. Kun Espanja oli julistanut Ranskalle sodan lokakuussa 1667, kuningas Ludvig suostui tukemaan La Sallen suunnitelmaa. Hänen oli määrä palata Pohjois-Amerikkaan ja vahvistaa "intiaanien uskollisuus kruunulle, johtaa heidät oikeaan uskoon ja ylläpitää heimojen välistä rauhaa".</w:t>
      </w:r>
    </w:p>
    <w:p>
      <w:r>
        <w:rPr>
          <w:b/>
        </w:rPr>
        <w:t xml:space="preserve">Tulos</w:t>
      </w:r>
    </w:p>
    <w:p>
      <w:r>
        <w:t xml:space="preserve">Minä vuonna Floridaa vaatinut maa julisti sodan Ranskalle?</w:t>
      </w:r>
    </w:p>
    <w:p>
      <w:r>
        <w:rPr>
          <w:b/>
        </w:rPr>
        <w:t xml:space="preserve">Esimerkki 0.2481</w:t>
      </w:r>
    </w:p>
    <w:p>
      <w:r>
        <w:t xml:space="preserve">Läpikulku: Neilstonin talous on ollut pitkään maaseutuasutusta, ja se on historiallisesti perustunut maanviljelyyn, vaikka kylän mökkiteollisuuden käsin kudottujen vaatteiden kauppaa on harjoitettu myös hyvin varhaisista ajoista lähtien. Neilstonissa toimi viljamyllyjä ja vesimyllyjä vuoteen 1667 mennessä. Levern-joen vesivoiman ansiosta Neilstonissa, kuten naapurikylässä Barrheadissa, kehittyi tehtaita ja puuvillatehtaita teollisen vallankumouksen jälkeen. Neilstonissa kehittyi kukoistava tekstiiliteollisuus. Liiketoiminnan huipulla Levern-joen varrella oli valkaisukenttiä, puuvillatehtaita ja kalikopainotaloja. Crofthead Mill oli aikoinaan Renfrewshiren suurin kehrätyn puuvillan tuottaja. Croftheadin ja siten myös Neilstonin lankaa kaupattiin ympäri maailmaa. Väitetään, että Croftheadin myllystä peräisin oleva lanka piti kasassa Chris Boningtonin johtaman kiipeilyryhmän saappaat Britannian Everest-retkikunnassa vuonna 1975.Neilston Agricultural Show on karjanäyttely, lammaskoirakokeilu sekä urheilu- ja taidefestivaali, joka järjestetään kylän lähistöllä joka toukokuun ensimmäisenä lauantaina ja jonka perinteet alkavat 1800-luvun alussa. Se sai alkunsa kylän kahden maanviljelijän välisestä kiistasta. Kummallakin maanviljelijällä oli palkittu sonni, jonka hän väitti olevan parempi kuin toisen maanviljelijän sonni. Kiistan ratkaisemiseksi maanviljelijät järjestivät kilpailun, jonka alueen muut maanviljelijät arvioivat. Ei ole dokumentoitu, kummalla oli parempi sonni, mutta kilpailusta kasvoi vuosittainen tapahtuma, josta on tullut paikallinen tapa, jota juhlistetaan joka vuosi näyttelyn päätteeksi polttamalla 50 jalkaa pitkä wickerman.Vaikka maanviljelys jatkuu edelleen rajoitetusti kylän laitamilla, Neilstonin tekstiilien jalostusteollisuus on vähentynyt. Teollisuuden vähenemisen jälkeen Neilston on pendelöintikylä, jonka asukkaista huomattava osa matkustaa Glasgow'n, Paisleyn ja Barrheadin suuriin kaupunkikeskuksiin töihin. Kylässä on kuitenkin säilynyt valikoima palveluita, kuten paikallisia kauppoja, vapaa-ajanviettomahdollisuuksia ja kouluopetusta. Clyde and Forth Pressin julkaisema paikallislehti Barrhead News raportoi Neilstonista, Barrheadista, Nitshillistä ja Darnleystä.Vuonna 2005 Clydesdale Bank sulki Neilstonin sivukonttorinsa, joten Neilston jäi ilman pankkia. Vuonna 2006 Neilston Development Trust osti pankkirakennuksen yhteisökäyttöön maauudistuslain nojalla Big Lottery Fundin myöntämän 210 000 punnan avustuksen turvin. Tämä oli ensimmäinen kerta, kun tätä lainsäädäntöä oli käytetty onnistuneesti kaupunkialueella. Tiloissa toimii yhteisön kahvila, palveluneuvontapiste, toimistotiloja ja kokoustiloja. Trust on ollut mukana yhteisöllisessä energiahankkeessa, Neilston Community Wind Farmissa, johon asennettiin neljä 10 MW:n tehoista turbiinia vuonna 2013.</w:t>
      </w:r>
    </w:p>
    <w:p>
      <w:r>
        <w:rPr>
          <w:b/>
        </w:rPr>
        <w:t xml:space="preserve">Tulos</w:t>
      </w:r>
    </w:p>
    <w:p>
      <w:r>
        <w:t xml:space="preserve">Mikä luottamus on ollut mukana yhteisöllisessä energiahankkeessa?</w:t>
      </w:r>
    </w:p>
    <w:p>
      <w:r>
        <w:rPr>
          <w:b/>
        </w:rPr>
        <w:t xml:space="preserve">Tulos</w:t>
      </w:r>
    </w:p>
    <w:p>
      <w:r>
        <w:t xml:space="preserve">Mikä on sen säätiön tarkka nimi, joka on ollut mukana yhteisön energiahankkeessa, Neilston Community Wind Farmissa, johon asennettiin neljä turbiinia, joiden kapasiteetti on 10 MW vuonna 2013?</w:t>
      </w:r>
    </w:p>
    <w:p>
      <w:r>
        <w:rPr>
          <w:b/>
        </w:rPr>
        <w:t xml:space="preserve">Esimerkki 0.2482</w:t>
      </w:r>
    </w:p>
    <w:p>
      <w:r>
        <w:t xml:space="preserve">Läpikulku: UkrNIIProektRestavratsiyan toteuttaman ja Natalia Kosenkon johtaman restauroinnin aikana työntekijät kaivoivat esiin koko alemman kerroksen, joka oli täytetty neuvostoaikana rakennuksen perustusten vahvistamiseksi. Sisätilojen taidokas sisustus oli restauroitava kokonaan uudelleen. Pihalle restauroijat sijoittivat keinotekoisen järven, suihkulähteitä ja pienoispuutarhan - kaikki nämä olivat olleet Horodeckin alkuperäisissä suunnitelmissa. rakennus avattiin marraskuussa 2004 Ukrainan taiteen kansallismuseon "Ukrainan taiteen mestariteokset" -osastona. Rakennuksen odotettiin palvelevan kaksitahoista tarkoitusta museona ja presidentin tapaamispaikkana valtiovieraille. Huhtikuussa 2005 Kiovan kaupunginvaltuusto esitti Ukrainan hallitukselle 104 miljoonan grivnan (noin 20 miljoonan Yhdysvaltain dollarin) suuruisen laskun Chimairojen talon jälleenrakentamista ja restaurointia varten. Neuvosto antoi myös Ukrainan hallitukselle luvan rakentaa rakennuksen eteen uuden aukion (jolla suljetaan kaikki autoliikenne), jota käytetään virallisissa seremonioissa.Toukokuusta 2005 lähtien rakennus on ollut presidentin virallinen asuintalo, jota käytetään virallisiin ja diplomaattisiin seremonioihin. Chimaeras-taloa käytettiin Ukrainan presidentin Viktor Jushtshenkon ja Venäjän presidentin Vladimir Putinin tapaamispaikkana, kun viimeksi mainittu vieraili Kiovassa 22. joulukuuta 2006. Rakennuksessa on tilat neuvotteluille, tête-à-tête-keskusteluille, virallisten asiakirjojen allekirjoittamiselle sekä erityinen huone lehdistölle.</w:t>
      </w:r>
    </w:p>
    <w:p>
      <w:r>
        <w:rPr>
          <w:b/>
        </w:rPr>
        <w:t xml:space="preserve">Tulos</w:t>
      </w:r>
    </w:p>
    <w:p>
      <w:r>
        <w:t xml:space="preserve">Mikä on sen rakennuksen nimi, jonka perusta oli täytetty neuvostoaikana sen vahvistamiseksi?</w:t>
      </w:r>
    </w:p>
    <w:p>
      <w:r>
        <w:rPr>
          <w:b/>
        </w:rPr>
        <w:t xml:space="preserve">Tulos</w:t>
      </w:r>
    </w:p>
    <w:p>
      <w:r>
        <w:t xml:space="preserve">Mikä on kansallisen taidemuseon "Ukrainan taiteen mestariteokset" -rakennuksen nimi, joka avattiin marraskuussa 2004?</w:t>
      </w:r>
    </w:p>
    <w:p>
      <w:r>
        <w:rPr>
          <w:b/>
        </w:rPr>
        <w:t xml:space="preserve">Tulos</w:t>
      </w:r>
    </w:p>
    <w:p>
      <w:r>
        <w:t xml:space="preserve">Mikä on sen rakennuksen nimi, jonka odotetaan palvelevan kahta tarkoitusta: museota ja presidentin tapaamispaikkaa osavaltion vierailijoille?</w:t>
      </w:r>
    </w:p>
    <w:p>
      <w:r>
        <w:rPr>
          <w:b/>
        </w:rPr>
        <w:t xml:space="preserve">Tulos</w:t>
      </w:r>
    </w:p>
    <w:p>
      <w:r>
        <w:t xml:space="preserve">Mikä on sen rakennuksen nimi, jonka edustalle neuvosto antoi Ukrainan hallitukselle luvan rakentaa uuden aukion?</w:t>
      </w:r>
    </w:p>
    <w:p>
      <w:r>
        <w:rPr>
          <w:b/>
        </w:rPr>
        <w:t xml:space="preserve">Tulos</w:t>
      </w:r>
    </w:p>
    <w:p>
      <w:r>
        <w:t xml:space="preserve">Mikä on sen rakennuksen nimi, joka on toiminut presidentin virallisena asuinpaikkana toukokuusta 2005 lähtien?</w:t>
      </w:r>
    </w:p>
    <w:p>
      <w:r>
        <w:rPr>
          <w:b/>
        </w:rPr>
        <w:t xml:space="preserve">Tulos</w:t>
      </w:r>
    </w:p>
    <w:p>
      <w:r>
        <w:t xml:space="preserve">Mikä on sen rakennuksen nimi, jossa on huoneet virallisten asiakirjojen allekirjoittamista, neuvotteluja ja neuvotteluja varten?</w:t>
      </w:r>
    </w:p>
    <w:p>
      <w:r>
        <w:rPr>
          <w:b/>
        </w:rPr>
        <w:t xml:space="preserve">Esimerkki 0.2483</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w:t>
      </w:r>
    </w:p>
    <w:p>
      <w:r>
        <w:rPr>
          <w:b/>
        </w:rPr>
        <w:t xml:space="preserve">Tulos</w:t>
      </w:r>
    </w:p>
    <w:p>
      <w:r>
        <w:t xml:space="preserve">Mikä on sen yksikön nimi, jonka Harold aikoo syöttää kananmunia ja pihvejä?</w:t>
      </w:r>
    </w:p>
    <w:p>
      <w:r>
        <w:rPr>
          <w:b/>
        </w:rPr>
        <w:t xml:space="preserve">Tulos</w:t>
      </w:r>
    </w:p>
    <w:p>
      <w:r>
        <w:t xml:space="preserve">Millä Albert halusi maksaa Frankielle?</w:t>
      </w:r>
    </w:p>
    <w:p>
      <w:r>
        <w:rPr>
          <w:b/>
        </w:rPr>
        <w:t xml:space="preserve">Tulos</w:t>
      </w:r>
    </w:p>
    <w:p>
      <w:r>
        <w:t xml:space="preserve">Minkälainen terveysongelma Herculeksella on?</w:t>
      </w:r>
    </w:p>
    <w:p>
      <w:r>
        <w:rPr>
          <w:b/>
        </w:rPr>
        <w:t xml:space="preserve">Tulos</w:t>
      </w:r>
    </w:p>
    <w:p>
      <w:r>
        <w:t xml:space="preserve">Mikä on Herkuleksen myyneen henkilön ammatti?</w:t>
      </w:r>
    </w:p>
    <w:p>
      <w:r>
        <w:rPr>
          <w:b/>
        </w:rPr>
        <w:t xml:space="preserve">Tulos</w:t>
      </w:r>
    </w:p>
    <w:p>
      <w:r>
        <w:t xml:space="preserve">Mitä Herkules Toinen syö?</w:t>
      </w:r>
    </w:p>
    <w:p>
      <w:r>
        <w:rPr>
          <w:b/>
        </w:rPr>
        <w:t xml:space="preserve">Tulos</w:t>
      </w:r>
    </w:p>
    <w:p>
      <w:r>
        <w:t xml:space="preserve">Kenen poika ostaa Herkules Toisen?</w:t>
      </w:r>
    </w:p>
    <w:p>
      <w:r>
        <w:rPr>
          <w:b/>
        </w:rPr>
        <w:t xml:space="preserve">Esimerkki 0.2484</w:t>
      </w:r>
    </w:p>
    <w:p>
      <w:r>
        <w:t xml:space="preserve">Läpikulku: Kuolinsyyksi todettiin myöhemmin alkoholiin liittyvä kirroosi. King vahvisti, että bändi jatkaisi ja sanoi: "Jeff tulee olemaan kaikkien ajatuksissa pitkään. On valitettavaa, ettei ikäviä asioita voi estää tapahtumasta. Mutta me aiomme jatkaa - ja hän on hengessä mukana." Araya oli kuitenkin epävarmempi bändin tulevaisuudesta ja ilmaisi uskovansa, että "30 vuoden jälkeen [Hannemanin ollessa aktiivinen bändissä] se olisi kirjaimellisesti kuin aloittaisi alusta", ja epäili, että Slayerin fanikunta hyväksyisi tällaisen muutoksen. Bändin tulevaisuuteen liittyvästä epävarmuudesta huolimatta Slayer työsti silti jatkoa World Painted Bloodille. Lisäksi uutisoitiin, että uudella albumilla olisi edelleen Hannemanin kirjoittamaa materiaalia. 2014 Revolverin Golden Gods Awards -tapahtumassa Slayer debytoi "Implode" -kappaleen, joka oli ensimmäinen uusi kappale viiteen vuoteen. Yhtye ilmoitti tehneensä sopimuksen Nuclear Blastin kanssa ja aikovansa julkaista uuden albumin vuonna 2015. Holtin kerrottiin ottavan Hannemanin kitaristitehtävät kokopäiväisesti hoitaakseen, vaikka Holt ei osallistunutkaan biisien kirjoittamiseen. Helmikuussa Slayer ilmoitti kesäkuussa alkavasta seitsemäntoista päivämäärän mittaisesta Amerikan-kiertueesta, jolla esiintyvät Suicidal Tendencies ja Exodus. Vuonna 2015 Slayer oli toisen kerran Rockstar Energy Mayhem Festivalin pääesiintyjä. Yhtyeen kahdestoista studioalbumi Repentless julkaistiin 11. syyskuuta 2015. Slayer kiersi Repentlessin tueksi kahden ja puolen vuoden ajan. Yhtye kiersi Euroopassa Anthraxin ja Kvelertakin kanssa loka- ja marraskuussa 2015 ja lähti kolmelle Pohjois-Amerikan kiertueelle: yksi kiertue Testamentin ja Carcassin kanssa helmi- ja maaliskuussa 2016, sitten Anthraxin ja Death Angelin kanssa syys- ja lokakuussa 2016 sekä Lamb of Godin ja Behemothin kanssa heinä- ja elokuussa 2017. Yksittäinen treffitapahtuma Kaakkois-Aasiassa vuonna 2017 pidettiin Filippiineillä.</w:t>
      </w:r>
    </w:p>
    <w:p>
      <w:r>
        <w:rPr>
          <w:b/>
        </w:rPr>
        <w:t xml:space="preserve">Tulos</w:t>
      </w:r>
    </w:p>
    <w:p>
      <w:r>
        <w:t xml:space="preserve">Missä bändissä Jeff Hanneman oli mukana?</w:t>
      </w:r>
    </w:p>
    <w:p>
      <w:r>
        <w:rPr>
          <w:b/>
        </w:rPr>
        <w:t xml:space="preserve">Tulos</w:t>
      </w:r>
    </w:p>
    <w:p>
      <w:r>
        <w:t xml:space="preserve">Missä kokoonpanossa Jeff Hanneman soitti Slayerissa?</w:t>
      </w:r>
    </w:p>
    <w:p>
      <w:r>
        <w:rPr>
          <w:b/>
        </w:rPr>
        <w:t xml:space="preserve">Tulos</w:t>
      </w:r>
    </w:p>
    <w:p>
      <w:r>
        <w:t xml:space="preserve">Mikä on sen henkilön nimi, joka sanoi Mutta me jatkamme - ja hän on hengessä mukana?</w:t>
      </w:r>
    </w:p>
    <w:p>
      <w:r>
        <w:rPr>
          <w:b/>
        </w:rPr>
        <w:t xml:space="preserve">Tulos</w:t>
      </w:r>
    </w:p>
    <w:p>
      <w:r>
        <w:t xml:space="preserve">Mikä yhtye suunnitteli julkaisevansa uuden albumin vuonna 2015?</w:t>
      </w:r>
    </w:p>
    <w:p>
      <w:r>
        <w:rPr>
          <w:b/>
        </w:rPr>
        <w:t xml:space="preserve">Tulos</w:t>
      </w:r>
    </w:p>
    <w:p>
      <w:r>
        <w:t xml:space="preserve">Mikä on sen henkilön nimi, josta tulisi Slayerin uusi kitaristi?</w:t>
      </w:r>
    </w:p>
    <w:p>
      <w:r>
        <w:rPr>
          <w:b/>
        </w:rPr>
        <w:t xml:space="preserve">Tulos</w:t>
      </w:r>
    </w:p>
    <w:p>
      <w:r>
        <w:t xml:space="preserve">Milloin Slayer kiersi viimeksi Pohjois-Amerikassa Repentless-albuminsa tiimoilta?</w:t>
      </w:r>
    </w:p>
    <w:p>
      <w:r>
        <w:rPr>
          <w:b/>
        </w:rPr>
        <w:t xml:space="preserve">Esimerkki 0,2485</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Tämä on vain yksi opiskelijoista. Lépine vastasi: "Te olette naisia, teistä tulee insinöörejä. Olette kaikki joukko feministejä. Vihaan feministejä." Sitten hän avasi tulen opiskelijoita kohti vasemmalta oikealle, tappoi kuusi ja haavoitti kolmea muuta, mukaan lukien Provostia.  Ennen huoneesta poistumistaan hän kirjoitti kahdesti sanan paska erääseen opiskelijaprojektiin. lépine jatkoi toisen kerroksen käytävälle ja haavoitti kolmea opiskelijaa ennen kuin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ikkunan läpi.</w:t>
      </w:r>
    </w:p>
    <w:p>
      <w:r>
        <w:rPr>
          <w:b/>
        </w:rPr>
        <w:t xml:space="preserve">Tulos</w:t>
      </w:r>
    </w:p>
    <w:p>
      <w:r>
        <w:t xml:space="preserve">Mikä on sen henkilön etunimi, joka istui jonkin aikaa toisen kerroksen kansliassa?</w:t>
      </w:r>
    </w:p>
    <w:p>
      <w:r>
        <w:rPr>
          <w:b/>
        </w:rPr>
        <w:t xml:space="preserve">Tulos</w:t>
      </w:r>
    </w:p>
    <w:p>
      <w:r>
        <w:t xml:space="preserve">Mikä oli sen henkilön koko nimi, jolle sanottiin: "Te olette naisia, teistä tulee insinöörejä. Olette kaikki joukko feministejä. Vihaan feministejä?"?</w:t>
      </w:r>
    </w:p>
    <w:p>
      <w:r>
        <w:rPr>
          <w:b/>
        </w:rPr>
        <w:t xml:space="preserve">Tulos</w:t>
      </w:r>
    </w:p>
    <w:p>
      <w:r>
        <w:t xml:space="preserve">Mikä on haavoittuneen henkilön etunimi?</w:t>
      </w:r>
    </w:p>
    <w:p>
      <w:r>
        <w:rPr>
          <w:b/>
        </w:rPr>
        <w:t xml:space="preserve">Tulos</w:t>
      </w:r>
    </w:p>
    <w:p>
      <w:r>
        <w:t xml:space="preserve">Mikä on sen henkilön sukunimi, joka kertoi virkailijalle aikovansa käyttää kivääriä pienriistan metsästykseen?</w:t>
      </w:r>
    </w:p>
    <w:p>
      <w:r>
        <w:rPr>
          <w:b/>
        </w:rPr>
        <w:t xml:space="preserve">Tulos</w:t>
      </w:r>
    </w:p>
    <w:p>
      <w:r>
        <w:t xml:space="preserve">Mikä on sen henkilön sukunimi, jonka nähtiin tutkivan laukkua?</w:t>
      </w:r>
    </w:p>
    <w:p>
      <w:r>
        <w:rPr>
          <w:b/>
        </w:rPr>
        <w:t xml:space="preserve">Tulos</w:t>
      </w:r>
    </w:p>
    <w:p>
      <w:r>
        <w:t xml:space="preserve">Mikä on sen henkilön sukunimi, joka ei puhunut kenellekään, kun henkilökunnan jäsen kysyi, voisivatko he auttaa häntä?</w:t>
      </w:r>
    </w:p>
    <w:p>
      <w:r>
        <w:rPr>
          <w:b/>
        </w:rPr>
        <w:t xml:space="preserve">Tulos</w:t>
      </w:r>
    </w:p>
    <w:p>
      <w:r>
        <w:t xml:space="preserve">Mikä on sen henkilön sukunimi, joka pyysi esitelmää pitävää opiskelijaa lopettamaan kaiken?</w:t>
      </w:r>
    </w:p>
    <w:p>
      <w:r>
        <w:rPr>
          <w:b/>
        </w:rPr>
        <w:t xml:space="preserve">Tulos</w:t>
      </w:r>
    </w:p>
    <w:p>
      <w:r>
        <w:t xml:space="preserve">Mikä on sen henkilön sukunimi, joka määräsi naiset ja miehet luokkahuoneen eri puolille?</w:t>
      </w:r>
    </w:p>
    <w:p>
      <w:r>
        <w:rPr>
          <w:b/>
        </w:rPr>
        <w:t xml:space="preserve">Tulos</w:t>
      </w:r>
    </w:p>
    <w:p>
      <w:r>
        <w:t xml:space="preserve">Mikä on sen henkilön sukunimi, jonka uhkausta pidettiin vitsinä?</w:t>
      </w:r>
    </w:p>
    <w:p>
      <w:r>
        <w:rPr>
          <w:b/>
        </w:rPr>
        <w:t xml:space="preserve">Tulos</w:t>
      </w:r>
    </w:p>
    <w:p>
      <w:r>
        <w:t xml:space="preserve">Mikä on sen henkilön sukunimi, joka ampui aseella kattoon?</w:t>
      </w:r>
    </w:p>
    <w:p>
      <w:r>
        <w:rPr>
          <w:b/>
        </w:rPr>
        <w:t xml:space="preserve">Tulos</w:t>
      </w:r>
    </w:p>
    <w:p>
      <w:r>
        <w:t xml:space="preserve">Mikä on sen henkilön sukunimi, joka kysyi yhdeksältä naiselta, tiesivätkö he, miksi he olivat siellä?</w:t>
      </w:r>
    </w:p>
    <w:p>
      <w:r>
        <w:rPr>
          <w:b/>
        </w:rPr>
        <w:t xml:space="preserve">Tulos</w:t>
      </w:r>
    </w:p>
    <w:p>
      <w:r>
        <w:t xml:space="preserve">Mikä on sen henkilön etunimi, joka sanoi taistelevansa feminismiä vastaan?</w:t>
      </w:r>
    </w:p>
    <w:p>
      <w:r>
        <w:rPr>
          <w:b/>
        </w:rPr>
        <w:t xml:space="preserve">Tulos</w:t>
      </w:r>
    </w:p>
    <w:p>
      <w:r>
        <w:t xml:space="preserve">Mikä on opiskelijoita kohti tulituksen avanneen henkilön sukunimi?</w:t>
      </w:r>
    </w:p>
    <w:p>
      <w:r>
        <w:rPr>
          <w:b/>
        </w:rPr>
        <w:t xml:space="preserve">Esimerkki 0.2486</w:t>
      </w:r>
    </w:p>
    <w:p>
      <w:r>
        <w:t xml:space="preserve">Läpikulku: Staffordille tarjottiin vuonna 1959 sopimusta esiintyä Las Vegasissa, mutta hän kieltäytyi siitä keskittyäkseen perhe-elämäänsä. Koska hän ei pitänyt jatkuvasta matkustamisesta televisioesiintymisiä varten, jotka veivät hänet pois lastensa luota, eikä hän enää pitänyt musiikkibisnestä hauskana, hän siirtyi puoliksi eläkkeelle 1960-luvun puolivälissä. Täydelliselle eläkkeelle hän jäi vuonna 1975. Lukuun ottamatta Jonathanin ja Darlene Edwardsin materiaalia ja suosikkikappaleensa Whispering Hope uudelleenäänittämistä tyttärensä Amyn kanssa vuonna 1978 Stafford esiintyi uudelleen vasta vuonna 1990 Frank Sinatran kunniaksi järjestetyssä tilaisuudessa. Westonit omistivat enemmän aikaa Share Inc:lle - kehitysvammaisia auttavalle hyväntekeväisyysjärjestölle - jossa he olivat toimineet aktiivisesti jo vuosia. Vuonna 1983 tai sen tienoilla Concord Records yritti taivutella Staffordia muuttamaan mielensä ja palaamaan eläkkeelle, mutta vaikka albumi oli suunnitteilla, hän ei ollut tyytyväinen valmiiseen tuotteeseen, ja hanke hyllytettiin. 1990-luvun alussa Stafford voitti sopimusrikkomusoikeudenkäynnin entistä levy-yhtiötään Columbiaa vastaan. Sopimuksensa rojaltien maksamista koskevan lausekkeen vuoksi hän varmisti oikeudet kaikkiin yhtiön kanssa tekemiinsä äänitteisiin, mukaan lukien niihin, jotka Weston ja hän tekivät Jonathan ja Darlene Edwardsina. Kun oikeusjuttu oli ratkaistu, Stafford ja hänen poikansa Tim aktivoivat uudelleen Corinthian Recordsin, jonka Weston - harras kristitty - oli perustanut uskonnollisen musiikin levy-yhtiöksi 1970-luvulla, ja he alkoivat julkaista hänen vanhaa materiaaliaan. 1996 Paul Weston kuoli luonnollisista syistä; Stafford jatkoi Corinthian Recordsin toimintaa. Vuonna 2006 hän lahjoitti pariskunnan kirjaston, johon kuului musiikkisovituksia, valokuvia, liikekirjeenvaihtoa ja äänitteitä, Arizonan yliopistolle. Stafford alkoi lokakuussa 2007 kärsiä sydämen vajaatoiminnasta, johon hän kuoli 90-vuotiaana 16. heinäkuuta 2008. Hänet haudattiin miehensä kanssa Holy Crossin hautausmaalle Culver Cityssä Kaliforniassa.</w:t>
      </w:r>
    </w:p>
    <w:p>
      <w:r>
        <w:rPr>
          <w:b/>
        </w:rPr>
        <w:t xml:space="preserve">Tulos</w:t>
      </w:r>
    </w:p>
    <w:p>
      <w:r>
        <w:t xml:space="preserve">Mikä on sen henkilön nimi, joka levytti uudelleen suosikkikappaleensa "Whispering Hope" tyttärensä Amyn kanssa vuonna 1978?</w:t>
      </w:r>
    </w:p>
    <w:p>
      <w:r>
        <w:rPr>
          <w:b/>
        </w:rPr>
        <w:t xml:space="preserve">Tulos</w:t>
      </w:r>
    </w:p>
    <w:p>
      <w:r>
        <w:t xml:space="preserve">Mikä on 1970-luvulla perustetun uskonnollisen musiikin levy-yhtiön nimi?</w:t>
      </w:r>
    </w:p>
    <w:p>
      <w:r>
        <w:rPr>
          <w:b/>
        </w:rPr>
        <w:t xml:space="preserve">Tulos</w:t>
      </w:r>
    </w:p>
    <w:p>
      <w:r>
        <w:t xml:space="preserve">Mikä on sen henkilön nimi, joka lahjoitti pariskunnan kirjaston Arizonan yliopistolle?</w:t>
      </w:r>
    </w:p>
    <w:p>
      <w:r>
        <w:rPr>
          <w:b/>
        </w:rPr>
        <w:t xml:space="preserve">Tulos</w:t>
      </w:r>
    </w:p>
    <w:p>
      <w:r>
        <w:t xml:space="preserve">Mikä on sen henkilön nimi, jonka aviomies haudattiin hänen kanssaan Holy Crossin hautausmaalle Culver Cityssä, Kaliforniassa?</w:t>
      </w:r>
    </w:p>
    <w:p>
      <w:r>
        <w:rPr>
          <w:b/>
        </w:rPr>
        <w:t xml:space="preserve">Tulos</w:t>
      </w:r>
    </w:p>
    <w:p>
      <w:r>
        <w:t xml:space="preserve">Mikä on Staffordin aviomiehen koko nimi, joka haudattiin hänen kanssaan Holy Crossin hautausmaalle Culver Cityssä, Kaliforniassa?</w:t>
      </w:r>
    </w:p>
    <w:p>
      <w:r>
        <w:rPr>
          <w:b/>
        </w:rPr>
        <w:t xml:space="preserve">Tulos</w:t>
      </w:r>
    </w:p>
    <w:p>
      <w:r>
        <w:t xml:space="preserve">Mikä on 16. heinäkuuta 2008 kuolleen henkilön nimi?</w:t>
      </w:r>
    </w:p>
    <w:p>
      <w:r>
        <w:rPr>
          <w:b/>
        </w:rPr>
        <w:t xml:space="preserve">Tulos</w:t>
      </w:r>
    </w:p>
    <w:p>
      <w:r>
        <w:t xml:space="preserve">Mikä on 1970-luvulla uskonnollisen levy-yhtiön perustaneen hartaan kristityn koko nimi?</w:t>
      </w:r>
    </w:p>
    <w:p>
      <w:r>
        <w:rPr>
          <w:b/>
        </w:rPr>
        <w:t xml:space="preserve">Esimerkki 0.2487</w:t>
      </w:r>
    </w:p>
    <w:p>
      <w:r>
        <w:t xml:space="preserve">Läpikulku: Saint-Saëns ja Romain Bussine, konservatorion laulun professori,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oopperansa esitettäväksi, kun hän oli yli vuosikymmenen ajan työskennellyt katkonaisesti oopperapartituurien parissa. La princesse jaune ("Keltainen prinsessa"), yksinäytöksinen, kevytromanttinen teos, esitettiin Pariisin Opéra-Comique-teatterissa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w:t>
      </w:r>
    </w:p>
    <w:p>
      <w:r>
        <w:rPr>
          <w:b/>
        </w:rPr>
        <w:t xml:space="preserve">Tulos</w:t>
      </w:r>
    </w:p>
    <w:p>
      <w:r>
        <w:t xml:space="preserve">Mikä on sen henkilön nimi, jonka Madeleinen esimiehen kapinalliset murhasivat?</w:t>
      </w:r>
    </w:p>
    <w:p>
      <w:r>
        <w:rPr>
          <w:b/>
        </w:rPr>
        <w:t xml:space="preserve">Tulos</w:t>
      </w:r>
    </w:p>
    <w:p>
      <w:r>
        <w:t xml:space="preserve">Minkä niminen henkilö elätti itsensä Englannissa George Groven ja muiden avustuksella pitämällä konsertteja?</w:t>
      </w:r>
    </w:p>
    <w:p>
      <w:r>
        <w:rPr>
          <w:b/>
        </w:rPr>
        <w:t xml:space="preserve">Tulos</w:t>
      </w:r>
    </w:p>
    <w:p>
      <w:r>
        <w:t xml:space="preserve">Mikä henkilö totesi palattuaan Pariisiin, että saksalaisvastaiset tunteet olivat lisänneet huomattavasti ranskalaismielisen musiikkiyhdistyksen kannatusta?</w:t>
      </w:r>
    </w:p>
    <w:p>
      <w:r>
        <w:rPr>
          <w:b/>
        </w:rPr>
        <w:t xml:space="preserve">Tulos</w:t>
      </w:r>
    </w:p>
    <w:p>
      <w:r>
        <w:t xml:space="preserve">Mikä on sen henkilön nimi, jonka ensimmäinen "poème symphonique" oli Le Rouet d'Omphale?</w:t>
      </w:r>
    </w:p>
    <w:p>
      <w:r>
        <w:rPr>
          <w:b/>
        </w:rPr>
        <w:t xml:space="preserve">Tulos</w:t>
      </w:r>
    </w:p>
    <w:p>
      <w:r>
        <w:t xml:space="preserve">Mikä oli sen henkilön nimi, joka elätti itsensä Englannissa?</w:t>
      </w:r>
    </w:p>
    <w:p>
      <w:r>
        <w:rPr>
          <w:b/>
        </w:rPr>
        <w:t xml:space="preserve">Tulos</w:t>
      </w:r>
    </w:p>
    <w:p>
      <w:r>
        <w:t xml:space="preserve">Mitkä olivat Société Nationale de Musiquen perustajajäsenten sukunimet?</w:t>
      </w:r>
    </w:p>
    <w:p>
      <w:r>
        <w:rPr>
          <w:b/>
        </w:rPr>
        <w:t xml:space="preserve">Tulos</w:t>
      </w:r>
    </w:p>
    <w:p>
      <w:r>
        <w:t xml:space="preserve">Mikä oli Saint-Saënsin lavastetun oopperan englanninkielinen nimi?</w:t>
      </w:r>
    </w:p>
    <w:p>
      <w:r>
        <w:rPr>
          <w:b/>
        </w:rPr>
        <w:t xml:space="preserve">Tulos</w:t>
      </w:r>
    </w:p>
    <w:p>
      <w:r>
        <w:t xml:space="preserve">Mikä oli yhden Saint-Saënsin oppilaan sisaren koko nimi?</w:t>
      </w:r>
    </w:p>
    <w:p>
      <w:r>
        <w:rPr>
          <w:b/>
        </w:rPr>
        <w:t xml:space="preserve">Tulos</w:t>
      </w:r>
    </w:p>
    <w:p>
      <w:r>
        <w:t xml:space="preserve">Mikä on sen henkilön nimi, joka joutui väliaikaiseen maanpakoon Englantiin?</w:t>
      </w:r>
    </w:p>
    <w:p>
      <w:r>
        <w:rPr>
          <w:b/>
        </w:rPr>
        <w:t xml:space="preserve">Tulos</w:t>
      </w:r>
    </w:p>
    <w:p>
      <w:r>
        <w:t xml:space="preserve">Mikä on toukokuussa 1871 Englantiin saapuneen henkilön nimi?</w:t>
      </w:r>
    </w:p>
    <w:p>
      <w:r>
        <w:rPr>
          <w:b/>
        </w:rPr>
        <w:t xml:space="preserve">Tulos</w:t>
      </w:r>
    </w:p>
    <w:p>
      <w:r>
        <w:t xml:space="preserve">Mikä on sen henkilön nimi, jota George Grove auttoi?</w:t>
      </w:r>
    </w:p>
    <w:p>
      <w:r>
        <w:rPr>
          <w:b/>
        </w:rPr>
        <w:t xml:space="preserve">Tulos</w:t>
      </w:r>
    </w:p>
    <w:p>
      <w:r>
        <w:t xml:space="preserve">Mikä on "poème symphoniquen" luoneen henkilön nimi Le Rouet d'Omphale (1871)?</w:t>
      </w:r>
    </w:p>
    <w:p>
      <w:r>
        <w:rPr>
          <w:b/>
        </w:rPr>
        <w:t xml:space="preserve">Tulos</w:t>
      </w:r>
    </w:p>
    <w:p>
      <w:r>
        <w:t xml:space="preserve">Minä vuonna La princesse jaune sai ensi-iltansa?</w:t>
      </w:r>
    </w:p>
    <w:p>
      <w:r>
        <w:rPr>
          <w:b/>
        </w:rPr>
        <w:t xml:space="preserve">Tulos</w:t>
      </w:r>
    </w:p>
    <w:p>
      <w:r>
        <w:t xml:space="preserve">Kenet Marie-Laure Truffot nai?</w:t>
      </w:r>
    </w:p>
    <w:p>
      <w:r>
        <w:rPr>
          <w:b/>
        </w:rPr>
        <w:t xml:space="preserve">Esimerkki 0,2488</w:t>
      </w:r>
    </w:p>
    <w:p>
      <w:r>
        <w:t xml:space="preserve">Läpikulku: Plumbe suunnitteli kartanon, jossa oli viisi taloluokkaa. Vaikka talot rakennettiin samojen viiden perusmallin mukaan, jokaiselle kadulle annettiin oma suunnittelu- ja koristelutyylinsä. Punaisia ja keltaisia tiiliä sekoitettiin eri tavoin, ja ikkunoiden ja koristeiden muotoilussa käytettiin vaihtelua, jotta kukin katu saisi oman identiteettinsä. Kaikissa kaduissa oli etu- ja takapuutarha. Kulmataloille annettiin omaleimainen muotoilu ja tornit, ja talojen sijoittelu noudatti perinteistä viktoriaanista kaupunkisuunnittelumallia. Suuremmat ensimmäisen ja toisen luokan talot rakennettiin keskustaan, kirkon ja koulun läheisyyteen, kun taas useammat kolmannen, neljännen ja viidennen luokan talot rakennettiin laitamille. Welch (2006) arvelee, että tämä asuntojen erottelu ei ollut Plumben tarkoitus; Plumbe itse totesi vuonna 1896, että "olen pahoillani siitä, että rikkaamman ja sivistyneemmän luokan erottaminen köyhemmästä luokasta on välttämätöntä olemassa olevien ennakkoluulojen vuoksi, ja näitä ennakkoluuloja on olemassa niin köyhillä kuin muillakin luokkien jäsenillä." Kulmataloja lukuun ottamatta talot rakennettiin pareittain, ja kumpikin talo jakoi kuistin naapurinsa kanssa. Monissa pienemmissä neljännen ja viidennen luokan taloissa ovet oli suunnattu suorassa kulmassa talon julkisivuun nähden, jotta ne eivät avautuneet suoraan naapuriin. Kaikissa taloissa oli vähintään yksi olohuone, ja keittiö, pesutupa ja wc sijaitsivat erillisissä huoneissa talon takaosassa. Ensimmäisen luokan taloissa oli myös wc:t yläkerrassa. Aikakauden suunnitteluperiaatteiden mukaisesti alakerran vessoihin pääsi vain takapihalta, eikä taloissa ollut erillisiä kylpyhuoneita; kylvyt otettiin keittiössä sijaitsevassa siirrettävässä kylpyammeessa.Kaikissa taloissa oli marmorilla päällystetyt takat ja savuhormit. Kaikissa taloissa oli juokseva vesi, joka saatiin Wood Greenin läpi virtaavasta New Riveristä. Kaikissa taloissa ei kuitenkaan alusta alkaen ollut kaasua tai sähköverkkoa, vaan loput talot valaistiin kynttilöillä tai öljy- tai parafiinilampuilla.Noel Parkin talot suunniteltiin tarkoituksellisesti suhteellisen pieniksi, jotta ne olisivat edullisia ja jotta vuokralaiset eivät ottaisi vuokralaisia. Monet Shaftesbury Parkin suuremmista taloista oli jaettu alivuokralaisiksi, ja tämä käytäntö oli vastoin Artizans Companyn perustajien periaatteita. Queen's Parkissa ja Noel Parkissa tämän käytännön estämiseksi rakennettiin mökkiasuntoja, joissa säilytettiin rivitalojulkisivu, mutta talo jaettiin ylä- ja ala-asunnoiksi, ja kullakin asunnolla oli oma ulko-ovi kadulle.</w:t>
      </w:r>
    </w:p>
    <w:p>
      <w:r>
        <w:rPr>
          <w:b/>
        </w:rPr>
        <w:t xml:space="preserve">Tulos</w:t>
      </w:r>
    </w:p>
    <w:p>
      <w:r>
        <w:t xml:space="preserve">Missä kahdessa paikassa sijaitsevat talot oli jaettu ylä- ja ala-asuntoihin, ja kullakin asunnolla oli oma ulko-ovi kadulle?</w:t>
      </w:r>
    </w:p>
    <w:p>
      <w:r>
        <w:rPr>
          <w:b/>
        </w:rPr>
        <w:t xml:space="preserve">Esimerkki 0.2489</w:t>
      </w:r>
    </w:p>
    <w:p>
      <w:r>
        <w:t xml:space="preserve">Läpikulku: Rihanna esitti "Diamonds" ensimmäisen kerran 7. marraskuuta 2012 Victoria's Secret Fashion Show'ssa, jossa hänellä oli mustat alusvaatteet, mustat reisikorkeat sukat ja nilkkasaappaat; CBS esitti show'n 4. joulukuuta. Marraskuun 10. päivänä Rihanna esitti kappaleen Saturday Night Live -ohjelmassa. New York Magazinen Joe Reid sanoi, että hänen esityksensä oli ohjelman jakson kohokohta, ja suosi erityisesti digitalisoitua taustaa, jota hän kuvaili "avoimeksi outoudeksi", joka oli lopulta "melko herttaista". Grantlandin Tess Lynch oli vaikuttunut Rihannan "poikkeuksellisesta laulusta" ja kirjoitti, että taustakuvat olivat "voimakas" ja "hullu spektaakkeli, joka hämmästytti katsojia". Lynch oli samaa mieltä jakson juontajan Anne Hathawayn kanssa, joka oli sanonut, että Rihanna oli "jumalatar". "Diamonds" oli mukana Rihannan vuoden 2012 promootiokiertueen, 777 Tourin, settilistalla. 25. marraskuuta laulaja esitti kappaleen The X Factorin yhdeksännessä sarjassa Isossa-Britanniassa. Esityksessä laulaja esiintyi mustaan pukuun pukeutuneena neliönmuotoisella alustalla. Kertosäkeen alkaessa hänen ympärilleen lavan ulkopuolelle kaatui vesiefektejä. Viimeiseen kertosäkeeseen mennessä vesi keskittyi lavan sisään ja kasteli laulajan. Irish Independentin Hayes kehui esitystä ja totesi, että se "pani kaiken - ja kaikki muut - häpeään". Joulukuun 8. päivänä Rihanna esitti kappaleen Wetten, dass...? ("Haluatko lyödä vetoa, että...?") Saksassa. Hän esitti "Diamonds" myös La Chanson de l'année ("Vuoden laulu") -ohjelmassa Ranskassa 10. joulukuuta 2012, joka lähetettiin 29. joulukuuta 2012. Single sisällytettiin Rihannan viidennen maailmanlaajuisen Diamonds World Tour -nimisen kiertueen (2013) settilistan päätöskappaleeksi. 24. marraskuuta 2013 Rihanna esitti "Diamonds" American Music Awards 2013 -gaalassa Icon-palkinnon vastaanottamisen yhteydessä. Esiintymisessä laulajalla oli yllään pitkä musta mekko, joka oli sukellettu napaan asti, ja timanttikoristeet hiuksissaan. Häneen liittyi orkesteri, johon kuului kapellimestari, joka säesti häntä rockbändin tuottaessa tahdin. Rolling Stone -lehden Kory Grow luonnehti esitystä "upeaksi". Lisäksi hän sijoitti Rihannan "Diamonds"-kappaleen esityksen sijalle yksi kaikkiaan kuudestatoista seremonian esityksestä kirjoittaen, että "Rihanna esitti esityksen, joka osoitti, että hän voi vastata kunniaan". Los Angeles Timesin Mikael Wood totesi, että esityksen aikana Rihanna hallitsi lavaa ja huomautti, että hän näytti nuorelta versiolta Grace Jonesista. Single oli mukana Rihannan ja räppäri Eminemin vuoden 2014 yhteisen The Monster Tour -kiertueen settilistalla. Rihanna esitti "Diamonds" -kappaleen 11. marraskuuta 2014 Washingtonissa järjestetyssä Concert for Valor -tapahtumassa. Rihanna esitti singlen Anti World Tourin konserttiensa aikana vuonna 2016.</w:t>
      </w:r>
    </w:p>
    <w:p>
      <w:r>
        <w:rPr>
          <w:b/>
        </w:rPr>
        <w:t xml:space="preserve">Tulos</w:t>
      </w:r>
    </w:p>
    <w:p>
      <w:r>
        <w:t xml:space="preserve">Mikä on sen kirjailijan sukunimi, joka sanoi, että "Diamonds"-kappaleen esittäjä näytti nuorelta Grace Jonesilta?</w:t>
      </w:r>
    </w:p>
    <w:p>
      <w:r>
        <w:rPr>
          <w:b/>
        </w:rPr>
        <w:t xml:space="preserve">Tulos</w:t>
      </w:r>
    </w:p>
    <w:p>
      <w:r>
        <w:t xml:space="preserve">Missä palkintogaalassa nainen, joka pukeutui mustiin alusvaatteisiin esittäessään ensimmäisen kerran "Diamonds" -kappaleen, esitti saman kappaleen vastaanottaessaan Icon-palkinnon?</w:t>
      </w:r>
    </w:p>
    <w:p>
      <w:r>
        <w:rPr>
          <w:b/>
        </w:rPr>
        <w:t xml:space="preserve">Esimerkki 0,2490</w:t>
      </w:r>
    </w:p>
    <w:p>
      <w:r>
        <w:t xml:space="preserve">Läpikulku: Avenue Range Stationin verilöyly oli Australian rajasotien aikana tapahtunut valkoisten uudisasukkaiden tekemä aboriginaalien murha. Se tapahtui noin syyskuussa 1848 Avenue Rangella, Etelä-Australian siirtokunnan kaakkoispuolella sijaitsevalla lammasasemalla.Verilöylyyn liittyvistä perustiedoista, kuten tarkasta ajankohdasta ja uhrien lukumäärästä, on niukasti tietoa. Aikalaiskertomuksessa verilöylystä mainittiin yhdeksän uhria - kolme naista, kaksi teini-ikäistä tyttöä, kolme pikkulasta ja "sokea ja heikkokuntoinen vanhus". Toisessa Christina Smithin vuonna 1880 julkaisemassa kertomuksessa uhrien lukumääräksi ilmoitettiin yksitoista ja täsmennettiin, että he kuuluivat Tanganekald-kansaan. Paimentolaisomistaja James Brownin ja hänen valvojansa, Eastwood-nimisen miehen, epäiltiin syyllistyneen murhiin kostoksi Brownin lampaisiin kohdistuneista hyökkäyksistä.Tammikuussa 1849 raportit verilöylystä saapuivat aboriginaalien suojelijalle Matthew Moorhouselle. Hän kävi alueella tutkimassa väitteitä, ja tutkimustensa perusteella Brownia syytettiin murhista maaliskuussa 1849. Oikeudenkäynti Brownia vastaan alkoi kesäkuussa 1849 ja jatkui Etelä-Australian korkeimmassa oikeudessa useita kuukausia, mutta lopulta siitä luovuttiin. Jotkut avaintodistajat, kuten Eastwood, joko pakenivat siirtomaasta tai kieltäytyivät yhteistyöstä tutkinnan kanssa. Aboriginaalitodistajien antamien todisteiden käyttöä rajoitettiin merkittävästi, erityisesti silloin, kun tuomio saattoi johtaa kuolemanrangaistukseen. Nämä oikeudelliset esteet ja siirtokuntalaisten solidaarisuus varmistivat sen, että tapaus ei edennyt oikeuteen asti, vaikka tuomari, joka toimitti Eastwoodin oikeuteen, kertoi ystävälleen, että "teurastuksesta tai teurastajasta ei ollut juuri epäilystäkään." Vaikka tapauksen yksityiskohdat tunnettiin vielä vuosikymmeniä murhien jälkeen, verilöylystä julkaistiin lopulta vääristeltyjä tietoja, joita paikalliset valkoiset ja aboriginaalien historioitsijat kaunistelivat. Kaksi keskeistä seikkaa näissä myöhemmissä kertomuksissa oli se, että Brown myrkytti eikä ampunut uhreja ja että hän oli lähtenyt eeppiselle ratsastusmatkalle Adelaideen saadakseen alibin. Historioitsijat Robert Foster, Rick Hosking ja Amanda Nettelbeck väittävät, että nämä "pioneerilegendan" muutokset vähättelivät rikoksen vakavuutta.</w:t>
      </w:r>
    </w:p>
    <w:p>
      <w:r>
        <w:rPr>
          <w:b/>
        </w:rPr>
        <w:t xml:space="preserve">Tulos</w:t>
      </w:r>
    </w:p>
    <w:p>
      <w:r>
        <w:t xml:space="preserve">Tapauksen yksityiskohdat olivat tiedossa vuosikymmeniä minkä murhien jälkeen?</w:t>
      </w:r>
    </w:p>
    <w:p>
      <w:r>
        <w:rPr>
          <w:b/>
        </w:rPr>
        <w:t xml:space="preserve">Tulos</w:t>
      </w:r>
    </w:p>
    <w:p>
      <w:r>
        <w:t xml:space="preserve">Mikä on sen henkilön sukunimi, joka oli lähtenyt eeppiselle hevosajelulle Adelaideen alibin luomiseksi?</w:t>
      </w:r>
    </w:p>
    <w:p>
      <w:r>
        <w:rPr>
          <w:b/>
        </w:rPr>
        <w:t xml:space="preserve">Tulos</w:t>
      </w:r>
    </w:p>
    <w:p>
      <w:r>
        <w:t xml:space="preserve">Mitkä olivat niiden kahden henkilön täydelliset nimet, joiden epäiltiin syyllistyneen murhiin Avenue Range Stationin verilöylyssä?</w:t>
      </w:r>
    </w:p>
    <w:p>
      <w:r>
        <w:rPr>
          <w:b/>
        </w:rPr>
        <w:t xml:space="preserve">Tulos</w:t>
      </w:r>
    </w:p>
    <w:p>
      <w:r>
        <w:t xml:space="preserve">Mitkä olivat niiden historioitsijoiden sukunimet, jotka väittävät, että nämä "pioneerilegendan" muutokset vähättelivät rikoksen vakavuutta?</w:t>
      </w:r>
    </w:p>
    <w:p>
      <w:r>
        <w:rPr>
          <w:b/>
        </w:rPr>
        <w:t xml:space="preserve">Tulos</w:t>
      </w:r>
    </w:p>
    <w:p>
      <w:r>
        <w:t xml:space="preserve">Mitkä olivat ne kaksi "pioneerilegendan" muutosta, jotka historioitsijoiden mukaan vähättelivät rikoksen vakavuutta?</w:t>
      </w:r>
    </w:p>
    <w:p>
      <w:r>
        <w:rPr>
          <w:b/>
        </w:rPr>
        <w:t xml:space="preserve">Tulos</w:t>
      </w:r>
    </w:p>
    <w:p>
      <w:r>
        <w:t xml:space="preserve">Mikä oli se syy, jonka vuoksi Brown oli lähtenyt eeppiselle hevosmatkalle Adelaideen?</w:t>
      </w:r>
    </w:p>
    <w:p>
      <w:r>
        <w:rPr>
          <w:b/>
        </w:rPr>
        <w:t xml:space="preserve">Tulos</w:t>
      </w:r>
    </w:p>
    <w:p>
      <w:r>
        <w:t xml:space="preserve">Mikä oli sen paikan nimi, jonne Brownin sanottiin menneen alibin luomiseksi?</w:t>
      </w:r>
    </w:p>
    <w:p>
      <w:r>
        <w:rPr>
          <w:b/>
        </w:rPr>
        <w:t xml:space="preserve">Tulos</w:t>
      </w:r>
    </w:p>
    <w:p>
      <w:r>
        <w:t xml:space="preserve">Mikä oli syy siihen, että Brownia epäiltiin murhien tekijäksi?</w:t>
      </w:r>
    </w:p>
    <w:p>
      <w:r>
        <w:rPr>
          <w:b/>
        </w:rPr>
        <w:t xml:space="preserve">Esimerkki 0.2491</w:t>
      </w:r>
    </w:p>
    <w:p>
      <w:r>
        <w:t xml:space="preserve">Läpikulku: Cowellin puolesta puhunut Max Clifford sanoi Britain's Got Talent -finaalin jälkeisenä päivänä, että oli "hyvin mahdollista", että Cowell allekirjoittaisi sopimuksen joidenkin finalistien kanssa, Smith mukaan lukien. Vaikka hän ei allekirjoittanut sopimusta Cowellin levy-yhtiön Sycon kanssa, hän äänitti Johnstonin kanssa dueton kappaleesta "Walking in the Air", joka ilmestyi hänen debyyttialbumillaan One Voice ja jota pidettiin mahdollisena joulun ykkösnumerona. Ennen One Voice -levyn julkaisua paljastui, että Smith ja hänen isänsä olivat viimeistelemässä hänen levytyssopimuksensa yksityiskohtia. Marraskuussa ilmoitettiin, että Smith esiintyisi Ketteringin lavalla Sylvia Berrymanin kanssa, joka oli työskennellyt Smithin kanssa ennen tämän esiintymistä Britain's Got Talent -ohjelmassa. Smith sanoi "odottavansa innolla, että pääsee taas laulamaan paikallisesti", ja jälleen kerrottiin, että Smith toivoi pian solmivansa oman levytyssopimuksen.Joulukuussa 2008 Daily Mail kertoi, että Smith oli allekirjoittanut Universal Music Groupin kanssa 2,3 miljoonan punnan arvoisen, usean albumin kattavan sopimuksen, joka oli "tuottoisin koskaan koulutytölle tehty levytyssopimus". Smith sanoi: "Minulle on kunnia liittyä näin fantastiseen levy-yhtiöön, varsinkin kun [Jenkins] aloitti siitä." Universalin puolesta puhunut Dickon Stainer sanoi, että "heti kun näimme Farylin, meistä tuli kunnianhimoinen tavoite tehdä sopimus hänen kanssaan". Universal väitti aikovansa markkinoida Smithiä pop-tähtenä. Smith allekirjoitti sopimuksen Royal Albert Hallissa, jonka jälkeen hän esiintyi Katherine Jenkinsin kanssa. Neil Fisher kuvaili The Times -lehdessä Smithiä Jenkinsin "perilliseksi"; kaksikko oli tavannut toisensa, kun Smith voitti kilpailun Llangollen International Musical Eisteddfodissa. Vuoteen 2009 mennessä Jenkins toimi Smithin mentorina.Tammikuussa 2009 julkaistiin suunnitelmat, joiden mukaan Smith esiintyisi Plácido Domingon kanssa, mikä oli alun perin Jenkinsin ajatus. Metro-lehden haastattelussa Smith puhui tulevaisuuden suunnitelmistaan ja vakuutti, ettei hän halua, että häntä tituleerataan seuraavaksi Charlotte Churchiksi. Myöhemmin hän sanoi: "Lehdissä kuulosti siltä, että olin snobbaileva, kun sanoin 'en halua olla kuin Charlotte Church', mutta en tarkoittanut sitä niin." Hän sanoi myöhemmin, että "en halua olla kuin Charlotte Church". Hän on myös puhunut halustaan esiintyä elokuvissa musiikkiuransa ohella. Hän sanoi: "Elokuvat ja elokuvat ovat jotain, mitä haluaisin todella tehdä. Olen aina halunnut näytellä, joten elokuvan tekeminen olisi mahtavaa.".</w:t>
      </w:r>
    </w:p>
    <w:p>
      <w:r>
        <w:rPr>
          <w:b/>
        </w:rPr>
        <w:t xml:space="preserve">Tulos</w:t>
      </w:r>
    </w:p>
    <w:p>
      <w:r>
        <w:t xml:space="preserve">Mikä on sen henkilön sukunimi, joka levytti dueton "Walking in the Airista" Johnstonin kanssa?</w:t>
      </w:r>
    </w:p>
    <w:p>
      <w:r>
        <w:rPr>
          <w:b/>
        </w:rPr>
        <w:t xml:space="preserve">Tulos</w:t>
      </w:r>
    </w:p>
    <w:p>
      <w:r>
        <w:t xml:space="preserve">Mikä on sen henkilön etunimi, joka myöhemmin sanoi: "Lehdissä kuulosti siltä, että olin snobbaileva, kun sanoin: 'En halua olla kuin Charlotte Church', mutta en tarkoittanut sitä sillä tavalla"?</w:t>
      </w:r>
    </w:p>
    <w:p>
      <w:r>
        <w:rPr>
          <w:b/>
        </w:rPr>
        <w:t xml:space="preserve">Tulos</w:t>
      </w:r>
    </w:p>
    <w:p>
      <w:r>
        <w:t xml:space="preserve">Mikä on sen henkilön etunimi, joka vaati, ettei häntä haluta nimittää seuraavaksi Charlotte Churchiksi?</w:t>
      </w:r>
    </w:p>
    <w:p>
      <w:r>
        <w:rPr>
          <w:b/>
        </w:rPr>
        <w:t xml:space="preserve">Tulos</w:t>
      </w:r>
    </w:p>
    <w:p>
      <w:r>
        <w:t xml:space="preserve">Mikä on Katherine Jenkinsin kanssa Royal Albert Hallissa esiintyneen henkilön sukunimi?</w:t>
      </w:r>
    </w:p>
    <w:p>
      <w:r>
        <w:rPr>
          <w:b/>
        </w:rPr>
        <w:t xml:space="preserve">Tulos</w:t>
      </w:r>
    </w:p>
    <w:p>
      <w:r>
        <w:t xml:space="preserve">Mikä on sen henkilön sukunimi, joka on puhunut halustaan esiintyä elokuvissa musiikkiuransa lisäksi?</w:t>
      </w:r>
    </w:p>
    <w:p>
      <w:r>
        <w:rPr>
          <w:b/>
        </w:rPr>
        <w:t xml:space="preserve">Esimerkki 0.2492</w:t>
      </w:r>
    </w:p>
    <w:p>
      <w:r>
        <w:t xml:space="preserve">Läpikulku: Pelléas ja Mélisande (1981), Parsifal (1986) ja Billy Budd (1988). 1980-luvun tuotantoihin kuuluivat yhtiön ensimmäiset esitykset. 1980-luvun tuotantoihin, jotka pysyivät ohjelmistossa useita vuosia, kuuluivat Hytnerin ohjaama Xerxes sekä Jonathan Millerin ohjaamat Rigoletto ja Mikado. Vuonna 1984 ENO teki kiertueen Yhdysvaltoihin; Elderin johtamassa kiertävässä seurueessa oli 360 henkeä; se esitti Glorianan, Sodan ja rauhan, Ruuvin käänteen, Rigoletton ja Patiencen. Tämä oli ensimmäinen brittiläinen seurue, joka kutsuttiin esiintymään New Yorkin Metropolitan-oopperaan, jossa Patience sai seisovat aplodit, ja Millerin Rigoletto-näytelmää, jossa hahmot olivat mafiosoja, tervehdittiin sekä innostuneesti että buuaten. Vuonna 1990 ENO oli ensimmäinen suuri ulkomainen oopperayhtiö, joka teki kiertueen Neuvostoliittoon ja esitti Millerin ohjaaman Ruuvin käänne -teoksen, Pountneyn ohjaaman Macbethin ja Hytnerin paljon uudistetun Xerxesin.Powerhousen aikakausi päättyi vuonna 1992, jolloin kaikki kolme kolmikon johtohahmoa lähtivät yhtä aikaa. Uudeksi pääjohtajaksi tuli Dennis Marks, joka oli aiemmin johtanut BBC:n musiikkiohjelmia, ja uudeksi musiikkijohtajaksi Sian Edwards. Pountneyn tuotantojohtajan paikkaa ei täytetty. Marks peri edeltäjiltään suuren taloudellisen alijäämän, ja hän työskenteli yhtiön talouden tervehdyttämiseksi keskittyen lipunmyynnin palauttamiseen kestävälle tasolle. Millerin uusi tuotanto Der Rosenkavalier oli menestys sekä kriitikoiden että taloudellisesti, samoin kuin Massenet'n Don Quijote, jota kriitikko Hugh Canning kuvaili "vanhanaikaiseksi teatterin taikuudeksi, jota hiuspaitainen Powerhouse-hallinto halveksi." Marks joutui käyttämään paljon aikaa ja vaivaa varmistaakseen rahoituksen Coliseumin välttämättömään restaurointiin, jonka ehdolla ENO oli hankkinut teatterin omistusoikeuden vuonna 1992. Samaan aikaan Arts Council harkitsi oopperaesitysten määrän vähentämistä Lontoossa ENO:n eikä Covent Gardenin kustannuksella. Marks osoitti, että Arts Councilin ehdotus oli epärealistinen, sillä hän lisäsi lipunmyyntiä peräkkäisinä vuosina. The Independent -lehden mukaan "musiikkikriitikot arvostelivat ja haukkuivat ENO:ta jatkuvasti", ja Edwards erosi musiikkijohtajan tehtävästä vuoden 1995 lopussa. Paul Danielista tuli ENO:n seuraava musiikkijohtaja. Vuonna 1997 Marks erosi. Virallista syytä ei ilmoitettu, mutta erään raportin mukaan hän ja ENO:n johtokunta olivat olleet eri mieltä suunnitelmista siirtää yhtiö Coliseumista uuteen, tarkoitusta varten rakennettuun tilaan. Daniel otti yhtiön johdon hoitaakseen, kunnes uusi pääjohtaja nimitettiin.Daniel peri Marksilta taiteellisesti ja taloudellisesti kukoistavan yhtiön. Kaudella 1997-1998 esitys oli 75-prosenttisesti täynnä ja tuotti 150 000 puntaa ylijäämää. Daniel johti kampanjaa Covent Gardenin ja ENO:n yhdistämistä koskevaa ehdotusta vastaan, joka hylättiin nopeasti. Vuonna 1998 ENO:n pääjohtajaksi nimitettiin Covent Gardenin oopperajohtaja Nicholas Payne. 1990-luvulla toteutettiin muun muassa Beatrice ja Benedict (1990), Wozzeck (1990), Jenůfa (1994), Juhannusyön unelma (1995), Die Soldaten (1996) ja Dialogues of the Carmelites (1999). Yhteistuotannoista, joiden avulla oopperatalot voivat jakaa yhteisten yritysten kustannukset, tuli tärkeitä tällä vuosikymmenellä.  Vuonna 1993 ENO ja Welsh National Opera tuottivat yhteistyössä Don Pasquale, Ariodante ja The Two Widows.</w:t>
      </w:r>
    </w:p>
    <w:p>
      <w:r>
        <w:rPr>
          <w:b/>
        </w:rPr>
        <w:t xml:space="preserve">Tulos</w:t>
      </w:r>
    </w:p>
    <w:p>
      <w:r>
        <w:t xml:space="preserve">Mitä Yhdysvalloissa vuonna 1984 kiertänyt yhtiö tuotti vuonna 1990?</w:t>
      </w:r>
    </w:p>
    <w:p>
      <w:r>
        <w:rPr>
          <w:b/>
        </w:rPr>
        <w:t xml:space="preserve">Tulos</w:t>
      </w:r>
    </w:p>
    <w:p>
      <w:r>
        <w:t xml:space="preserve">Mitä yritys, jossa Edwards erosi vuonna 1995, tuotti vuonna 1994?</w:t>
      </w:r>
    </w:p>
    <w:p>
      <w:r>
        <w:rPr>
          <w:b/>
        </w:rPr>
        <w:t xml:space="preserve">Tulos</w:t>
      </w:r>
    </w:p>
    <w:p>
      <w:r>
        <w:t xml:space="preserve">Mitä Paul Danielin musiikillisena johtajana toiminut yhtiö tuotti vuonna 1996?</w:t>
      </w:r>
    </w:p>
    <w:p>
      <w:r>
        <w:rPr>
          <w:b/>
        </w:rPr>
        <w:t xml:space="preserve">Tulos</w:t>
      </w:r>
    </w:p>
    <w:p>
      <w:r>
        <w:t xml:space="preserve">Mikä on sen miehen koko nimi, joka nimitettiin vuonna 1998 yhtiön pääjohtajaksi, jonka "Powerhouse"-kausi päättyi vuonna 1992?</w:t>
      </w:r>
    </w:p>
    <w:p>
      <w:r>
        <w:rPr>
          <w:b/>
        </w:rPr>
        <w:t xml:space="preserve">Tulos</w:t>
      </w:r>
    </w:p>
    <w:p>
      <w:r>
        <w:t xml:space="preserve">Minkä näytelmän tuotti se yhtiö, joka oli ensimmäinen brittiläinen yhtiö, joka kutsuttiin New Yorkin Metropolitan-oopperaan vuonna 1999?</w:t>
      </w:r>
    </w:p>
    <w:p>
      <w:r>
        <w:rPr>
          <w:b/>
        </w:rPr>
        <w:t xml:space="preserve">Esimerkki 0.2493</w:t>
      </w:r>
    </w:p>
    <w:p>
      <w:r>
        <w:t xml:space="preserve">Läpikulku: Tohtori Stedmanin murhaa tunkeilija hänen työhuoneessaan, ja hänen pöydältään varastetaan kaksi leikkisotilasta. Seuraavana päivänä Hugh Drummond lukee murhasta sanomalehdestä. Ystävä Phillip Coleman lähestyy häntä ja kertoo omistavansa kaksi samanlaista hahmoa ja saaneensa ensin tarjouksia ja sitten uhkauksia niiden myymisestä. Colemanin mukaan sotilaat ovat 900 vuotta vanhoja, ja ne ovat peräisin Vilhelm Valloittajan ajalta. Coleman jättää kaksi maalattua lyijyhahmoa Drummondille turvaan ja pyytää tätä tutkimaan asiaa. Huuhtoakseen esiin sen, joka yrittää saada figuureja, he lavastavat lehdistölle jutun, jonka mukaan Drummond olisi ostanut ne Colemanilta. kun toimittaja Estelle Gordayksi esittäytyvä nainen vierailee Drummondin asunnossa, hän tunnistaa oikeat figuurit kokoelmasta, jonka Drummond on koonnut takanreunaansa. Drummond ja hänen ystävänsä Longworth vierailevat tämän jälkeen Stedmanin kartanossa ja tapaavat uhrin tyttären, Cynthian. Hän kertoo heille, että hänen isänsä hahmot olivat hyvin samankaltaisia kuin Drummondin tuomat, mutta yksityiskohdiltaan erilaisia ja että ne olivat osa 13 sotilaan sarjaa, jonka tohtori Stedman osti huutokaupasta yhdessä anglosaksisen palimpsestin kanssa. Hän oli kääntämässä sitä, kun hänet tapettiin, ja myös käärö vietiin. Tohtori Stedman oli vakuuttunut siitä, että patsaat olivat erittäin arvokkaita, ja hän sai ostotarjouksen Vane-nimiseltä mieheltä. Vane tarjosi moninkertaisen summan verrattuna siihen, mitä Stedman on maksanut, ja lähti hyvin vihaisena pois, kun hänet hylättiin.Drummond ja Longworth seuraavat neiti Gordayn kutsua. Kun he ovat siellä, Vane murtautuu Drummondin asuntoon ja varastaa kaksi sotilasta. Coleman ja Seymour, toinen Drummondin ystävä, seuraavat häntä Sohon asuntoon. Seymour hakee Drummondin ja he palaavat Sohoon. Drummond ja Longworth menevät ylös. Heitä heitetään veitsellä, ja he löytävät Vanen kuolleena ja sotilaat kadonneina.</w:t>
      </w:r>
    </w:p>
    <w:p>
      <w:r>
        <w:rPr>
          <w:b/>
        </w:rPr>
        <w:t xml:space="preserve">Tulos</w:t>
      </w:r>
    </w:p>
    <w:p>
      <w:r>
        <w:t xml:space="preserve">Kuka käänsi kääröä?</w:t>
      </w:r>
    </w:p>
    <w:p>
      <w:r>
        <w:rPr>
          <w:b/>
        </w:rPr>
        <w:t xml:space="preserve">Esimerkki 0,2494</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sosiaalisiin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w:t>
      </w:r>
    </w:p>
    <w:p>
      <w:r>
        <w:rPr>
          <w:b/>
        </w:rPr>
        <w:t xml:space="preserve">Tulos</w:t>
      </w:r>
    </w:p>
    <w:p>
      <w:r>
        <w:t xml:space="preserve">Mikä on sen henkilön sukunimi, jonka väitettiin tulleen valituksi vuoden 1965 maahanmuuttolain vuoksi?</w:t>
      </w:r>
    </w:p>
    <w:p>
      <w:r>
        <w:rPr>
          <w:b/>
        </w:rPr>
        <w:t xml:space="preserve">Tulos</w:t>
      </w:r>
    </w:p>
    <w:p>
      <w:r>
        <w:t xml:space="preserve">Mikä on sen henkilön etunimi, jonka väitettiin tulleen valituksi vuoden 1965 maahanmuuttolain vuoksi?</w:t>
      </w:r>
    </w:p>
    <w:p>
      <w:r>
        <w:rPr>
          <w:b/>
        </w:rPr>
        <w:t xml:space="preserve">Tulos</w:t>
      </w:r>
    </w:p>
    <w:p>
      <w:r>
        <w:t xml:space="preserve">Mikä on sen henkilön koko nimi, jonka väitettiin tulleen valituksi vuoden 1965 maahanmuuttolain vuoksi?</w:t>
      </w:r>
    </w:p>
    <w:p>
      <w:r>
        <w:rPr>
          <w:b/>
        </w:rPr>
        <w:t xml:space="preserve">Tulos</w:t>
      </w:r>
    </w:p>
    <w:p>
      <w:r>
        <w:t xml:space="preserve">Mikä on sen lehden nimi, johon Simon kirjoitti?</w:t>
      </w:r>
    </w:p>
    <w:p>
      <w:r>
        <w:rPr>
          <w:b/>
        </w:rPr>
        <w:t xml:space="preserve">Tulos</w:t>
      </w:r>
    </w:p>
    <w:p>
      <w:r>
        <w:t xml:space="preserve">Mikä on sen henkilön etunimi, josta Rosenbergin artikkeli kertoo?</w:t>
      </w:r>
    </w:p>
    <w:p>
      <w:r>
        <w:rPr>
          <w:b/>
        </w:rPr>
        <w:t xml:space="preserve">Tulos</w:t>
      </w:r>
    </w:p>
    <w:p>
      <w:r>
        <w:t xml:space="preserve">Mitkä ryhmät ovat vahvemmin konservatiivisia?</w:t>
      </w:r>
    </w:p>
    <w:p>
      <w:r>
        <w:rPr>
          <w:b/>
        </w:rPr>
        <w:t xml:space="preserve">Esimerkki 0,2495</w:t>
      </w:r>
    </w:p>
    <w:p>
      <w:r>
        <w:t xml:space="preserve">Läpikulku: Ennen kuin Penn lähti Ranskaan, hän kertoi vanhimmalle Fionalle, että Gaylordit eivät ole koskaan myyneet hankkimiaan maita, mutta heidän puolen miljardin dollarin perintöosuutensa viipyy vuosikymmeniä perintöoikeudessa. Vaikka heillä on New Yorkin Fifth Avenuen kartano, sisarukset ovat joutuneet lainaamaan rahaa elääkseen. Ranskalainen hyväntekeväisyysjärjestö väittää, että Penn teki ennen kuolemaansa myöhemmän testamentin, jossa hän jätti sille 10 prosenttia Gaylordin omaisuudesta. Vaikka Gaylordit ovat nyt valmiita luopumaan 10 prosentista, heidän todellinen vastustajansa, Charles Barclay, haluaa heidän kartanonsa ja myös sen päällä olevan valitun maa-alueen, jotta hän voi purkaa sen osana Barclay Square -nimistä kiinteistökehityshankettaan. Fiona on päättänyt olla antamatta periksi.Samaan aikaan Evelyn on mennyt naimisiin englantilaisen aatelismiehen kanssa, joka taistelee nyt RAF:ssa, ja Susie on rakastunut taidemaalari Gig Youngiin, vaikka on itsekin naimisissa. Susanna on ollut miehensä kanssa vain muutaman tunnin, mutta tämä kieltäytyy antamasta hänelle avioeroa, ellei Susanna maksa hänelle paljon rahaa, jota hänellä ei tietenkään ole käytettävissään. Kun Evelyn palaa Englannista kotiin, hän tuntee itsekin vetoa Gigiin ja yrittää varastaa tämän pois.</w:t>
      </w:r>
    </w:p>
    <w:p>
      <w:r>
        <w:rPr>
          <w:b/>
        </w:rPr>
        <w:t xml:space="preserve">Tulos</w:t>
      </w:r>
    </w:p>
    <w:p>
      <w:r>
        <w:t xml:space="preserve">Minkälainen rakennus sijaitsee tontilla, jota Charles Barclay haluaa kehittää?</w:t>
      </w:r>
    </w:p>
    <w:p>
      <w:r>
        <w:rPr>
          <w:b/>
        </w:rPr>
        <w:t xml:space="preserve">Esimerkki 0,2496</w:t>
      </w:r>
    </w:p>
    <w:p>
      <w:r>
        <w:t xml:space="preserve">Läpikulku: Rabbitus idioticus americanus, joka välittömästi ahmii tarjotun porkkanan. Tilapäisillä supersankarikyvyillä varustautuneena, joita on täydennettävä uusilla superporkkanoilla, Bugs muistaa lehtiartikkelin teksasilaisesta metsästäjästä "Cottontail" Smithistä, joka haluaa metsästää kaikki jänikset.Bugs lentää Deepinahartan kaupunkiin, Texasiin, ja omaksuu lempeän metsäolennon lempinimen ylisuurine silmälaseineen ja hattuineen. Hän kohtaa Smithin, joka yrittää ampua Bugsin, mutta luodit muodostavat Bugsin ääriviivat ennen kuin ne putoavat harmittomasti maahan. Sitten Bugs antaa Smithille tykin, syö toisen porkkanan ja pelaa sitten tykinkuulan osuessa siihen koripalloa, tönäisee Smithin ja hänen hevosensa nopeasti katsomoon ja toimii samalla omana cheerleaderinaan. Kun Bugs palaa ilmaan, hämmentynyt Smith ja hänen hevosensa lentävät taivaalle omalla lentokoneellaan. Sitten Bugs nappaa lentokoneen kuoren pois heiltä ja syöksyy maahan. bugsilta loppuu virta, mutta kun hän yrittää ladata sitä uudelleen, hänen porkkanansa putoavat maahan. Kun Bugs laskeutuu, hän avaa silmänsä ja näkee rivin pureskeltuja porkkanoita, jotka Smith ja hänen hevoseksi muuttunut supersankarinsa ovat syöneet. Bugs kääntyy kameraan ja sanoo: "Tämä näyttää olevan työtä oikealle Teräsmiehelle!". Hän piiloutuu puhelinkoppiin. Sekä Smith että hevonen ovat valmiita hyökkäämään - kunnes koppi aukeaa, ja molemmat pysähtyvät seisomaan ja tervehtivät. Bugs marssii ulos merijalkaväen univormussa ja laulaa "merijalkaväen virren". Hän hylkää heidät väittäen, että hänellä on "tärkeää työtä tehtävänä!", ja marssii "Berliiniin, Tokioon ja itään".</w:t>
      </w:r>
    </w:p>
    <w:p>
      <w:r>
        <w:rPr>
          <w:b/>
        </w:rPr>
        <w:t xml:space="preserve">Tulos</w:t>
      </w:r>
    </w:p>
    <w:p>
      <w:r>
        <w:t xml:space="preserve">Kuka naamioituu pysäyttääkseen metsästäjän?</w:t>
      </w:r>
    </w:p>
    <w:p>
      <w:r>
        <w:rPr>
          <w:b/>
        </w:rPr>
        <w:t xml:space="preserve">Tulos</w:t>
      </w:r>
    </w:p>
    <w:p>
      <w:r>
        <w:t xml:space="preserve">Mikä on sen miehen lempinimi, joka ampuu Bugsia?</w:t>
      </w:r>
    </w:p>
    <w:p>
      <w:r>
        <w:rPr>
          <w:b/>
        </w:rPr>
        <w:t xml:space="preserve">Tulos</w:t>
      </w:r>
    </w:p>
    <w:p>
      <w:r>
        <w:t xml:space="preserve">Minkä nimen professori Cannafrazin koehenkilö ottaa porkkanan syömisen jälkeen?</w:t>
      </w:r>
    </w:p>
    <w:p>
      <w:r>
        <w:rPr>
          <w:b/>
        </w:rPr>
        <w:t xml:space="preserve">Tulos</w:t>
      </w:r>
    </w:p>
    <w:p>
      <w:r>
        <w:t xml:space="preserve">Mikä professorin koehenkilö teeskentelee olevansa paetakseen metsästäjää?</w:t>
      </w:r>
    </w:p>
    <w:p>
      <w:r>
        <w:rPr>
          <w:b/>
        </w:rPr>
        <w:t xml:space="preserve">Esimerkki 0,2497</w:t>
      </w:r>
    </w:p>
    <w:p>
      <w:r>
        <w:t xml:space="preserve">Läpikulku: Otho ei ole päähenkilöistä moraalisesti halveksittava. Agrippina on häikäilemätön juonittelija; Nero on hemmoteltu ja tekopyhä, vaikkei hänestä vielä tulekaan hirviötä; Claudius on mahtipontinen, omahyväinen ja jonkinlainen pelle, kun taas Poppaea, ensimmäinen Händelin seksikissoista, on myös valehtelija ja flirttailija. Vapautetut miehet Pallas ja Narkissos ovat itsekkäitä ja salakavalia. Kaikilla on kuitenkin joitain lunastavia piirteitä, ja kaikkien aariat ilmaisevat aitoja tunteita. Tilanteet, joihin he joutuvat, ovat toisinaan koomisia, mutta eivät koskaan farssimaisia - kuten Mozart Da Ponte -oopperoissaan, Händel välttää nauramasta hahmoilleen.Agrippinassa da capo -aaria on musiikillinen muoto, jota käytetään havainnollistamaan hahmoja oopperan kontekstissa. Tästä ovat esimerkkinä teoksen neljä ensimmäistä aariaa: Neron "Con raggio", joka on mollissa ja jossa on laskeva hahmo avainfraasiin "il trono ascenderò" ("Minä nousen valtaistuimelle"), luonnehtii häntä heikoksi ja päättämättömäksi. Pallaksen ensimmäinen aaria "La mia sorte fortunata", jossa on "leveä melodinen fraseeraus", esittelee hänet rohkeana, sankarillisena hahmona, joka on vastakohta kilpailijalleen Narkissukselle, jonka sisäänpäin kääntynyt luonne tulee esiin heti seuraavassa herkässä aariassa "Volo pronto". Agrippinan johdanto-aariassa "L'alma mia" on pilkallinen sotilaallinen muoto, joka kuvastaa hänen ulkoista voimaansa, kun taas hienovarainen musiikillinen fraseeraus osoittaa hänen todellisen tunnetilansa. Poppaean aariat ovat tasaisen kevyitä ja rytmikkäitä, kun taas Claudiuksen lyhyt rakkauslaulu "Vieni O cara" antaa välähdyksen hänen sisäisistä tunteistaan, ja sitä pidetään yhtenä partituurin helmistä.</w:t>
      </w:r>
    </w:p>
    <w:p>
      <w:r>
        <w:rPr>
          <w:b/>
        </w:rPr>
        <w:t xml:space="preserve">Tulos</w:t>
      </w:r>
    </w:p>
    <w:p>
      <w:r>
        <w:t xml:space="preserve">Mitkä ovat niiden hahmojen nimet, joita pidetään moraalisesti halveksittavina?</w:t>
      </w:r>
    </w:p>
    <w:p>
      <w:r>
        <w:rPr>
          <w:b/>
        </w:rPr>
        <w:t xml:space="preserve">Tulos</w:t>
      </w:r>
    </w:p>
    <w:p>
      <w:r>
        <w:t xml:space="preserve">Miten seksikissan lauluja luonnehditaan?</w:t>
      </w:r>
    </w:p>
    <w:p>
      <w:r>
        <w:rPr>
          <w:b/>
        </w:rPr>
        <w:t xml:space="preserve">Esimerkki 0.2498</w:t>
      </w:r>
    </w:p>
    <w:p>
      <w:r>
        <w:t xml:space="preserve">Läpikulku: Buster Keaton asuu 1800-luvun lopulla ja 1900-luvun alussa täysihoitoloissa, matkustaa junan vaunuissa ja esiintyy äitinsä ja isänsä kanssa The Three Keaton -nimisessä kolmiosaisessa (fyysisen komedian) esityksessä. Nuorena miehenä Keaton matkustaa yksin Hollywoodiin ja temppuilee tiensä mykkäelokuvastudio Famous Studion tiloihin työmiehenä, joka kantaa lautaa, kuten eräässä hänen tavaramerkikseen muodostuneessa koomisessa pätkässä. Hän hiipii kuvauspaikalle ja kiinnittää nuoren casting-ohjaajan, Gloria Brentin, huomion. Hän esittelee fyysisen komiikan lajiaan ohjaaja Kurt Bergnerille, johon hän ei tee vaikutusta. Gloria kuitenkin tunnistaa hänen kykynsä ja suosittelee häntä studiopäällikkö Larry Wintersille, joka tarjoaa hänelle sopimusta. Keaton alkaa saada pieniä rooleja muiden elokuvissa. Kun hänen koominen lahjakkuutensa tulee yhä selvemmäksi ja hänen maineensa ja rahanluontinsa kasvaa, hänelle tarjotaan sopimusta ohjata ja tähdittää omia mykkäelokuviaan. hän on tyytymätön siihen, ettei hän saa jakaa elokuviensa voittoja, ja hänelle sanotaan, että hänen on investoitava omiin elokuviinsa saadakseen voittoja. hän on kuitenkin tyytymätön siihen, ettei hän saa jakaa elokuviensa voittoja. Hän tekee niin elokuvassa "The Gambler", joka julkaistaan samaan aikaan kuin Al Jolsonin menestyksekäs talkootyö "The Jazz Singer", mikä vähentää yleisön kiinnostusta sitä kohtaan. Busterilla on vaikeuksia sopeutua puhuvissa elokuvissa esiintymiseen.</w:t>
      </w:r>
    </w:p>
    <w:p>
      <w:r>
        <w:rPr>
          <w:b/>
        </w:rPr>
        <w:t xml:space="preserve">Tulos</w:t>
      </w:r>
    </w:p>
    <w:p>
      <w:r>
        <w:t xml:space="preserve">Mikä on sen henkilön koko nimi, joka ei tee vaikutusta Kurt Bergneriin?</w:t>
      </w:r>
    </w:p>
    <w:p>
      <w:r>
        <w:rPr>
          <w:b/>
        </w:rPr>
        <w:t xml:space="preserve">Tulos</w:t>
      </w:r>
    </w:p>
    <w:p>
      <w:r>
        <w:t xml:space="preserve">Mikä on sen miehen koko nimi, jolle Larry Winters tarjoaa sopimusta?</w:t>
      </w:r>
    </w:p>
    <w:p>
      <w:r>
        <w:rPr>
          <w:b/>
        </w:rPr>
        <w:t xml:space="preserve">Tulos</w:t>
      </w:r>
    </w:p>
    <w:p>
      <w:r>
        <w:t xml:space="preserve">Mikä on sen henkilön koko nimi, joka suosittelee Keatonia studiopäällikölle?</w:t>
      </w:r>
    </w:p>
    <w:p>
      <w:r>
        <w:rPr>
          <w:b/>
        </w:rPr>
        <w:t xml:space="preserve">Esimerkki 0.2499</w:t>
      </w:r>
    </w:p>
    <w:p>
      <w:r>
        <w:t xml:space="preserve">Läpikulku: Se on seurausta sarjasta auringonpurkauksia, jotka ovat polttaneet maapalloa viimeisten 30 vuoden ajan. Auringonpurkauksille altistuminen aiheuttaa säteilymyrkytyksen, joka saa sairastuneet rappeutumaan psykoottisiksi tappajiksi. Valtaosa maailman väestöstä on kuollut, maailma on autio ja kuiva, ja Yhdysvalloissa hallitus ja armeija hallitsevat enää vain New Yorkia ja Washington DC:tä. Muualla ihmiskunnan jäänteet on jaettu sotilaallisiin leireihin, jotka suojelevat eloonjääneitä, ja orjakauppiaiden ja haaskalintujen kierteleviin ryhmiin. Säteilyttämättömästä vedestä, bensiinistä ja naisista on tullut arvokkaita resursseja, joita eloonjääneet ryhmät vaalivat mustasukkaisesti ja ovat valmiita tappamaan saadakseen ne.John Travis johtaa Prescottin johtaman yhdyskunnan turvapartiota, kun hänet ja hänen ryhmänsä lähetetään tutkimaan raportteja naisvankien orjakauppiaiden huutokaupasta. Koska hän epäilee, että paikalla on pahamaineinen rosvojohtaja Wraith, hänet määrätään hajottamaan huutokauppa ja tappamaan Wraith, jos mahdollista. Ryöstöretki sujuu kuitenkin huonosti, sillä ryhmä joutuu avaamaan tulen, jolloin kaikki Travisin toverit sekä useita kymmeniä orjakauppiaita ja haaskalintuja kuolevat. Kun Travis kutsuu apuvoimia, hänelle kerrotaan, että auringonpurkauksen vuoksi hän ei ole yksin eikä häntä voida päästää takaisin turvalliseen kotiympäristöönsä. Wraith, joka saa tietää hyökkääjänsä henkilöllisyyden, uhraa rituaalisesti naisen ja vannoo miestensa edessä, että seuraava uhri on Travis.</w:t>
      </w:r>
    </w:p>
    <w:p>
      <w:r>
        <w:rPr>
          <w:b/>
        </w:rPr>
        <w:t xml:space="preserve">Tulos</w:t>
      </w:r>
    </w:p>
    <w:p>
      <w:r>
        <w:t xml:space="preserve">Mikä on sen miehen etunimi, joka ei voi palata kotiinsa?</w:t>
      </w:r>
    </w:p>
    <w:p>
      <w:r>
        <w:rPr>
          <w:b/>
        </w:rPr>
        <w:t xml:space="preserve">Tulos</w:t>
      </w:r>
    </w:p>
    <w:p>
      <w:r>
        <w:t xml:space="preserve">Kuka joutuu hajottamaan huutokaupan yrittäessään pelastaa naisia rosvojohtajalta?</w:t>
      </w:r>
    </w:p>
    <w:p>
      <w:r>
        <w:rPr>
          <w:b/>
        </w:rPr>
        <w:t xml:space="preserve">Esimerkki 0.2500</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goottityttö ihastuttaa häntä välittömästi. Green lähestyy paikallista liikemiestä, Tightwileria, joka järjestää vuosittain kummitustalon, ja hätkähdyttämällä häntä yhdellä hänen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w:t>
      </w:r>
    </w:p>
    <w:p>
      <w:r>
        <w:rPr>
          <w:b/>
        </w:rPr>
        <w:t xml:space="preserve">Tulos</w:t>
      </w:r>
    </w:p>
    <w:p>
      <w:r>
        <w:t xml:space="preserve">Ketä Angevin pistää silmään videovuokraamossa?</w:t>
      </w:r>
    </w:p>
    <w:p>
      <w:r>
        <w:rPr>
          <w:b/>
        </w:rPr>
        <w:t xml:space="preserve">Tulos</w:t>
      </w:r>
    </w:p>
    <w:p>
      <w:r>
        <w:t xml:space="preserve">Mikä on Angevin poikaystävän veljen nimi?</w:t>
      </w:r>
    </w:p>
    <w:p>
      <w:r>
        <w:rPr>
          <w:b/>
        </w:rPr>
        <w:t xml:space="preserve">Tulos</w:t>
      </w:r>
    </w:p>
    <w:p>
      <w:r>
        <w:t xml:space="preserve">Mikä ominaisuus seksikkään gootti-tytön äidillä on, joka tekee hänestä Greenille vaikean tulla toimeen?</w:t>
      </w:r>
    </w:p>
    <w:p>
      <w:r>
        <w:rPr>
          <w:b/>
        </w:rPr>
        <w:t xml:space="preserve">Tulos</w:t>
      </w:r>
    </w:p>
    <w:p>
      <w:r>
        <w:t xml:space="preserve">Mitä Green tekee tienatakseen rahaa muuttaakseen pois Alabamasta?</w:t>
      </w:r>
    </w:p>
    <w:p>
      <w:r>
        <w:rPr>
          <w:b/>
        </w:rPr>
        <w:t xml:space="preserve">Esimerkki 0.2501</w:t>
      </w:r>
    </w:p>
    <w:p>
      <w:r>
        <w:t xml:space="preserve">Läpikulku: Idahon poliisi Hal Jackson saapuu auto-onnettomuudessa kuolleen nuoren Frank Dixon Jr:n hautajaisiin. Hal, Dixonin perheen ystävä, ei mene sisälle, koska tuntee, että se olisi liian vaikeaa. Halin on vaikea uskoa, että vain muutama päivä sitten Dixonit olivat suhteellisen tavallinen perhe. Hän kertoo takaumissa, mikä johti Frank Jr:n kuolemaan. Frank Jr. on palannut kesäksi kotiin auttamaan isäänsä Frank Sr:ää (Harold Agee) perheen maatilalla. Hän vierailee myös tyttöystävänsä Betty Hutchinsin luona. Kun Frank vanhemman uusi traktori saapuu paikalliselle rautatieasemalle, Frank nuoremman veli Alan haluaa ajaa sitä, koska hän on hiljattain suorittanut ajokokeen. Hänen isänsä kieltää sen, joten Frank Jr. ajaa sillä kotiin. Seuraavana päivänä Alan huomaa, että hänen ajokorttinsa on saapunut postissa. Hurmioituneena hän haluaa ajaa heti ja kysyy perheenjäseniltään, tarvitsevatko he apua asioissa. Myöhemmin Hal ilmestyy Dixonin kotiin. Koska hän tietää, että Alanin ajokortin oli määrä saapua, hän alkaa keskustella Alanin kanssa ja kertoo hänelle asioista, jotka hänen pitäisi tietää voidakseen ajaa turvallisesti. Kun hän lopettaa neuvojen antamisen, Frank Jr. ja Betty palaavat kotiin. Alan kysyy isältään, voiko hän ajaa autolla kaupunkiin. Isä antaa luvan, ja Frank Jr. ja Betty suostuvat lähtemään mukaan varmistaakseen, että Alan pääsee turvallisesti perille.</w:t>
      </w:r>
    </w:p>
    <w:p>
      <w:r>
        <w:rPr>
          <w:b/>
        </w:rPr>
        <w:t xml:space="preserve">Tulos</w:t>
      </w:r>
    </w:p>
    <w:p>
      <w:r>
        <w:t xml:space="preserve">Mikä on sen henkilön koko nimi, joka antaa Alanille ajaneuvoja?</w:t>
      </w:r>
    </w:p>
    <w:p>
      <w:r>
        <w:rPr>
          <w:b/>
        </w:rPr>
        <w:t xml:space="preserve">Tulos</w:t>
      </w:r>
    </w:p>
    <w:p>
      <w:r>
        <w:t xml:space="preserve">Mikä on sen henkilön nimi, jolta Alan kysyy, voiko hän ajaa autoa?</w:t>
      </w:r>
    </w:p>
    <w:p>
      <w:r>
        <w:rPr>
          <w:b/>
        </w:rPr>
        <w:t xml:space="preserve">Tulos</w:t>
      </w:r>
    </w:p>
    <w:p>
      <w:r>
        <w:t xml:space="preserve">Kuka osti uuden traktorin, jota Frank Jr:n veli haluaa ajaa?</w:t>
      </w:r>
    </w:p>
    <w:p>
      <w:r>
        <w:rPr>
          <w:b/>
        </w:rPr>
        <w:t xml:space="preserve">Tulos</w:t>
      </w:r>
    </w:p>
    <w:p>
      <w:r>
        <w:t xml:space="preserve">Kenelle poliisi antaa ohjeita turvallisesta ajamisesta?</w:t>
      </w:r>
    </w:p>
    <w:p>
      <w:r>
        <w:rPr>
          <w:b/>
        </w:rPr>
        <w:t xml:space="preserve">Tulos</w:t>
      </w:r>
    </w:p>
    <w:p>
      <w:r>
        <w:t xml:space="preserve">Mikä on sen henkilön etunimi, jolla on takauma?</w:t>
      </w:r>
    </w:p>
    <w:p>
      <w:r>
        <w:rPr>
          <w:b/>
        </w:rPr>
        <w:t xml:space="preserve">Tulos</w:t>
      </w:r>
    </w:p>
    <w:p>
      <w:r>
        <w:t xml:space="preserve">Mikä on sen henkilön etunimi, joka lopettaa neuvojen antamisen, kun Frank Jr. ja Betty palaavat kotiin?</w:t>
      </w:r>
    </w:p>
    <w:p>
      <w:r>
        <w:rPr>
          <w:b/>
        </w:rPr>
        <w:t xml:space="preserve">Tulos</w:t>
      </w:r>
    </w:p>
    <w:p>
      <w:r>
        <w:t xml:space="preserve">Mikä on Alanille ajoturvallisuusvinkkejä antavan henkilön etunimi?</w:t>
      </w:r>
    </w:p>
    <w:p>
      <w:r>
        <w:rPr>
          <w:b/>
        </w:rPr>
        <w:t xml:space="preserve">Tulos</w:t>
      </w:r>
    </w:p>
    <w:p>
      <w:r>
        <w:t xml:space="preserve">Mikä on sen henkilön etunimi, jota Alan pyytää ajamaan autonsa kaupunkiin?</w:t>
      </w:r>
    </w:p>
    <w:p>
      <w:r>
        <w:rPr>
          <w:b/>
        </w:rPr>
        <w:t xml:space="preserve">Tulos</w:t>
      </w:r>
    </w:p>
    <w:p>
      <w:r>
        <w:t xml:space="preserve">Mikä on sen henkilön etunimi, jonka kanssa Frank Jr. ja Betty sopivat menevänsä?</w:t>
      </w:r>
    </w:p>
    <w:p>
      <w:r>
        <w:rPr>
          <w:b/>
        </w:rPr>
        <w:t xml:space="preserve">Tulos</w:t>
      </w:r>
    </w:p>
    <w:p>
      <w:r>
        <w:t xml:space="preserve">Mikä on sen henkilön etunimi, joka haluaa ajaa heti ja kysyy, tarvitseeko joku apua asioissa?</w:t>
      </w:r>
    </w:p>
    <w:p>
      <w:r>
        <w:rPr>
          <w:b/>
        </w:rPr>
        <w:t xml:space="preserve">Esimerkki 0.2502</w:t>
      </w:r>
    </w:p>
    <w:p>
      <w:r>
        <w:t xml:space="preserve">Läpikulku: Amantha Starr on Kentuckyn plantaasinomistajan etuoikeutettu tytär. Hänen kuoltuaan paljastuu kuitenkin järkyttävä salaisuus: Amantha ei tiedä, että hänen äitinsä oli ollut yksi hänen isänsä mustista orjista. Orjakauppias vie hänet New Orleansiin myytäväksi. Jokilaivamatkalla Amantha tekee selväksi, että hän aikoo maata Amanthan kanssa, mutta luopuu siitä, kun tämä yrittää hirttää itsensä; kauniina, sivistyneenä ja valkoisena esiintyvänä nuorena naisena Amantha on aivan liian arvokas menetettäväksi.Amantha huutokaupataan. Kun karkea ostajaehdokas tarkastaa Amanthan sydämettömästi, Hamish Bond pelastaa hänet lisänöyryytykseltä, ja Hamish Bond voittaa hulttioijan ja maksaa Amanthasta kohtuuttoman hinnan. Pahinta odottaessaan Amantha yllättyy, kun uusi omistaja kohtelee häntä kuin naista, ei orjaa. Kaupunkikartanossa hän tapaa hänen tärkeimmät orjansa, taloudenhoitajansa (ja entisen rakastajansa) Michelen ja tämän ristiriitaisen oikean käden Rau-Run. Rau-Ru on kiitollinen ystävällisyydestä, koulutuksesta ja luottamuksesta, joita Hamish on hänelle antanut, mutta vihaa häntä silti, koska hänen ystävällisyytensä on salakavalampi tapa pitää hänet orjuutettuna kuin avoin julmuus olisi. Michele yrittää auttaa Amanthaa pakenemaan, mutta Rau-Ru on tarkkaillut häntä Hamishin puolesta ja tuo hänet takaisin kartanoon.</w:t>
      </w:r>
    </w:p>
    <w:p>
      <w:r>
        <w:rPr>
          <w:b/>
        </w:rPr>
        <w:t xml:space="preserve">Tulos</w:t>
      </w:r>
    </w:p>
    <w:p>
      <w:r>
        <w:t xml:space="preserve">Mikä on sen henkilön koko nimi, joka on taloudenhoitajan entinen rakastaja?</w:t>
      </w:r>
    </w:p>
    <w:p>
      <w:r>
        <w:rPr>
          <w:b/>
        </w:rPr>
        <w:t xml:space="preserve">Tulos</w:t>
      </w:r>
    </w:p>
    <w:p>
      <w:r>
        <w:t xml:space="preserve">Kuka yrittää auttaa sivistynyttä nuorta naista pakenemaan?</w:t>
      </w:r>
    </w:p>
    <w:p>
      <w:r>
        <w:rPr>
          <w:b/>
        </w:rPr>
        <w:t xml:space="preserve">Tulos</w:t>
      </w:r>
    </w:p>
    <w:p>
      <w:r>
        <w:t xml:space="preserve">Kuka estää sivistyneen nuoren naisen pakenemisen?</w:t>
      </w:r>
    </w:p>
    <w:p>
      <w:r>
        <w:rPr>
          <w:b/>
        </w:rPr>
        <w:t xml:space="preserve">Tulos</w:t>
      </w:r>
    </w:p>
    <w:p>
      <w:r>
        <w:t xml:space="preserve">Mikä on sen henkilön etunimi, jonka vahtimisesta vastaa ristiriitainen oikea käsi?</w:t>
      </w:r>
    </w:p>
    <w:p>
      <w:r>
        <w:rPr>
          <w:b/>
        </w:rPr>
        <w:t xml:space="preserve">Tulos</w:t>
      </w:r>
    </w:p>
    <w:p>
      <w:r>
        <w:t xml:space="preserve">Mikä on sen henkilön etunimi, jonka orjakauppias vie?</w:t>
      </w:r>
    </w:p>
    <w:p>
      <w:r>
        <w:rPr>
          <w:b/>
        </w:rPr>
        <w:t xml:space="preserve">Tulos</w:t>
      </w:r>
    </w:p>
    <w:p>
      <w:r>
        <w:t xml:space="preserve">Mikä on sen henkilön etunimi, joka yrittää hirttää itsensä?</w:t>
      </w:r>
    </w:p>
    <w:p>
      <w:r>
        <w:rPr>
          <w:b/>
        </w:rPr>
        <w:t xml:space="preserve">Tulos</w:t>
      </w:r>
    </w:p>
    <w:p>
      <w:r>
        <w:t xml:space="preserve">Mikä on sen henkilön etunimi, jonka karkea ostaja tarkastaa tunteettomasti?</w:t>
      </w:r>
    </w:p>
    <w:p>
      <w:r>
        <w:rPr>
          <w:b/>
        </w:rPr>
        <w:t xml:space="preserve">Tulos</w:t>
      </w:r>
    </w:p>
    <w:p>
      <w:r>
        <w:t xml:space="preserve">Mikä on sen henkilön etunimi, jonka joku pelastaa nöyryytykseltä?</w:t>
      </w:r>
    </w:p>
    <w:p>
      <w:r>
        <w:rPr>
          <w:b/>
        </w:rPr>
        <w:t xml:space="preserve">Tulos</w:t>
      </w:r>
    </w:p>
    <w:p>
      <w:r>
        <w:t xml:space="preserve">Mikä on Amanthan uuden omistajan koko nimi?</w:t>
      </w:r>
    </w:p>
    <w:p>
      <w:r>
        <w:rPr>
          <w:b/>
        </w:rPr>
        <w:t xml:space="preserve">Tulos</w:t>
      </w:r>
    </w:p>
    <w:p>
      <w:r>
        <w:t xml:space="preserve">Minne Hamish Bond vie Amanthan sen jälkeen, kun hän on maksanut Amanthasta kohtuuttoman hinnan?</w:t>
      </w:r>
    </w:p>
    <w:p>
      <w:r>
        <w:rPr>
          <w:b/>
        </w:rPr>
        <w:t xml:space="preserve">Tulos</w:t>
      </w:r>
    </w:p>
    <w:p>
      <w:r>
        <w:t xml:space="preserve">Mikä on Michelen entisen rakastajan etunimi?</w:t>
      </w:r>
    </w:p>
    <w:p>
      <w:r>
        <w:rPr>
          <w:b/>
        </w:rPr>
        <w:t xml:space="preserve">Tulos</w:t>
      </w:r>
    </w:p>
    <w:p>
      <w:r>
        <w:t xml:space="preserve">Mikä on Amanthan ostaneen henkilön sukunimi?</w:t>
      </w:r>
    </w:p>
    <w:p>
      <w:r>
        <w:rPr>
          <w:b/>
        </w:rPr>
        <w:t xml:space="preserve">Tulos</w:t>
      </w:r>
    </w:p>
    <w:p>
      <w:r>
        <w:t xml:space="preserve">Mikä on Amanthan uuden omistajan koko nimi?</w:t>
      </w:r>
    </w:p>
    <w:p>
      <w:r>
        <w:rPr>
          <w:b/>
        </w:rPr>
        <w:t xml:space="preserve">Esimerkki 0.2503</w:t>
      </w:r>
    </w:p>
    <w:p>
      <w:r>
        <w:t xml:space="preserve">Läpikulku: Lordi Nelson antoi aluksilleen kaikki tarvittavat taisteluohjeet, kun Britannian laivasto lähestyi Ranskan ja Espanjan yhdistettyjä vastakkaisia laivastoja. Lordi Nelson oli tietoinen tulevien tapahtumien merkittävyydestä ja tunsi, että jotain ylimääräistä tarvittiin. Hän määräsi viestiupseerinsa, luutnantti John Pascon, viestittämään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tekikin vähemmän luottavaisen vaikutelman): "Hänen ylhäisyytensä tuli luokseni poopille, ja käskettyään antamaan tietyt merkit, noin varttia vaille keskipäivän aikaan, hän sanoi: "Herra Pasco, haluan sanoa laivastolle: ENGLANTI LUOTTAA, ETTÄ JOKAINEN MIES TEHTYY TEHTÄVÄSTI", ja lisäsi vielä: "Teidän on oltava nopea, sillä minulla on vielä yksi merkki annettava, joka koskee läheistä toimintaa". Vastasin: "Jos teidän ylhäisyytenne sallii minun korvata confides sanalla expects, signaali on pian valmis, koska sana expects kuuluu sanastoon ja confides on kirjoitettava oikein." Hänen ylhäisyytensä vastasi kiireesti ja näennäisen tyytyväisenä: "Se riittää, Pasco, tehkää se heti." Näin ollen noin kello 11.45 21. lokakuuta 1805 signaali oli lähetetty.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w:t>
      </w:r>
    </w:p>
    <w:p>
      <w:r>
        <w:rPr>
          <w:b/>
        </w:rPr>
        <w:t xml:space="preserve">Tulos</w:t>
      </w:r>
    </w:p>
    <w:p>
      <w:r>
        <w:t xml:space="preserve">Kenen aluksille annettiin kaikki tarvittavat taisteluohjeet?</w:t>
      </w:r>
    </w:p>
    <w:p>
      <w:r>
        <w:rPr>
          <w:b/>
        </w:rPr>
        <w:t xml:space="preserve">Tulos</w:t>
      </w:r>
    </w:p>
    <w:p>
      <w:r>
        <w:t xml:space="preserve">Mikä on sen henkilön koko nimi, joka käski merkinantoupseeriaan lähettämään laivastolle mahdollisimman nopeasti viestin "Englanti uskoo, että jokainen mies tekee velvollisuutensa"?"?</w:t>
      </w:r>
    </w:p>
    <w:p>
      <w:r>
        <w:rPr>
          <w:b/>
        </w:rPr>
        <w:t xml:space="preserve">Tulos</w:t>
      </w:r>
    </w:p>
    <w:p>
      <w:r>
        <w:t xml:space="preserve">Mikä on sen henkilön koko nimi, jonka viestimies oli Pasco?</w:t>
      </w:r>
    </w:p>
    <w:p>
      <w:r>
        <w:rPr>
          <w:b/>
        </w:rPr>
        <w:t xml:space="preserve">Tulos</w:t>
      </w:r>
    </w:p>
    <w:p>
      <w:r>
        <w:t xml:space="preserve">Mikä on sen henkilön etunimi, joka ehdotti, että confides korvataan sanalla expects?</w:t>
      </w:r>
    </w:p>
    <w:p>
      <w:r>
        <w:rPr>
          <w:b/>
        </w:rPr>
        <w:t xml:space="preserve">Tulos</w:t>
      </w:r>
    </w:p>
    <w:p>
      <w:r>
        <w:t xml:space="preserve">Mikä sana oli merkkikirjassa?</w:t>
      </w:r>
    </w:p>
    <w:p>
      <w:r>
        <w:rPr>
          <w:b/>
        </w:rPr>
        <w:t xml:space="preserve">Tulos</w:t>
      </w:r>
    </w:p>
    <w:p>
      <w:r>
        <w:t xml:space="preserve">Mikä on sen henkilön etunimi, jolle sanottiin, että "hänen on oltava nopea, sillä minulla on vielä yksi tehtävä, joka on tarkoitettu lähitoimintaan"?"?</w:t>
      </w:r>
    </w:p>
    <w:p>
      <w:r>
        <w:rPr>
          <w:b/>
        </w:rPr>
        <w:t xml:space="preserve">Tulos</w:t>
      </w:r>
    </w:p>
    <w:p>
      <w:r>
        <w:t xml:space="preserve">Mikä on sen henkilön koko nimi, joka tuli Pascoon poopilla ja määräsi tietyt merkit annettavaksi noin varttia vaille 12.00?</w:t>
      </w:r>
    </w:p>
    <w:p>
      <w:r>
        <w:rPr>
          <w:b/>
        </w:rPr>
        <w:t xml:space="preserve">Tulos</w:t>
      </w:r>
    </w:p>
    <w:p>
      <w:r>
        <w:t xml:space="preserve">Mikä on sen henkilön koko nimi, joka sanoi: "Tuo riittää, Pasco, tee se suoraan".</w:t>
      </w:r>
    </w:p>
    <w:p>
      <w:r>
        <w:rPr>
          <w:b/>
        </w:rPr>
        <w:t xml:space="preserve">Tulos</w:t>
      </w:r>
    </w:p>
    <w:p>
      <w:r>
        <w:t xml:space="preserve">Mikä on sen henkilön etunimi, joka asetti kellonajaksi "noin varttia vaille 12"?"?</w:t>
      </w:r>
    </w:p>
    <w:p>
      <w:r>
        <w:rPr>
          <w:b/>
        </w:rPr>
        <w:t xml:space="preserve">Tulos</w:t>
      </w:r>
    </w:p>
    <w:p>
      <w:r>
        <w:t xml:space="preserve">Mikä on sen henkilön etunimi, joka sai käskyn tehdä tietyn signaalin, mutta ehdotti muutosta?</w:t>
      </w:r>
    </w:p>
    <w:p>
      <w:r>
        <w:rPr>
          <w:b/>
        </w:rPr>
        <w:t xml:space="preserve">Tulos</w:t>
      </w:r>
    </w:p>
    <w:p>
      <w:r>
        <w:t xml:space="preserve">Mikä on sen henkilön sukunimi, joka vastasi: "Jos teidän ylhäisyytenne sallii minun korvata luottamushenkilöt odotuksilla, signaali on pian valmis?".</w:t>
      </w:r>
    </w:p>
    <w:p>
      <w:r>
        <w:rPr>
          <w:b/>
        </w:rPr>
        <w:t xml:space="preserve">Tulos</w:t>
      </w:r>
    </w:p>
    <w:p>
      <w:r>
        <w:t xml:space="preserve">Mikä on sen henkilön sukunimi, joka sanoi: "Herra Pasco, haluan sanoa laivastolle, että ENGLANTI LUOTTAA, ETTÄ JOKAINEN MIES TEHTYY VELVOLLISUUTEEN"?</w:t>
      </w:r>
    </w:p>
    <w:p>
      <w:r>
        <w:rPr>
          <w:b/>
        </w:rPr>
        <w:t xml:space="preserve">Tulos</w:t>
      </w:r>
    </w:p>
    <w:p>
      <w:r>
        <w:t xml:space="preserve">Mikä on sen henkilön sukunimi, joka vastasi: "Se riittää, Pasco, tee se suoraan."?</w:t>
      </w:r>
    </w:p>
    <w:p>
      <w:r>
        <w:rPr>
          <w:b/>
        </w:rPr>
        <w:t xml:space="preserve">Esimerkki 0.2504</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w:t>
      </w:r>
    </w:p>
    <w:p>
      <w:r>
        <w:rPr>
          <w:b/>
        </w:rPr>
        <w:t xml:space="preserve">Tulos</w:t>
      </w:r>
    </w:p>
    <w:p>
      <w:r>
        <w:t xml:space="preserve">Mikä on sen henkilön koko nimi, joka seuraa "onnenonkijan" mukana Eurooppaan?</w:t>
      </w:r>
    </w:p>
    <w:p>
      <w:r>
        <w:rPr>
          <w:b/>
        </w:rPr>
        <w:t xml:space="preserve">Tulos</w:t>
      </w:r>
    </w:p>
    <w:p>
      <w:r>
        <w:t xml:space="preserve">Mikä on sen hevosen nimi, joka juoksee parhaiten mutaisella radalla?</w:t>
      </w:r>
    </w:p>
    <w:p>
      <w:r>
        <w:rPr>
          <w:b/>
        </w:rPr>
        <w:t xml:space="preserve">Tulos</w:t>
      </w:r>
    </w:p>
    <w:p>
      <w:r>
        <w:t xml:space="preserve">Mitkä ovat niiden kilpailujen täydelliset nimet, joissa uhkapelurin hevonen juoksee?</w:t>
      </w:r>
    </w:p>
    <w:p>
      <w:r>
        <w:rPr>
          <w:b/>
        </w:rPr>
        <w:t xml:space="preserve">Tulos</w:t>
      </w:r>
    </w:p>
    <w:p>
      <w:r>
        <w:t xml:space="preserve">Mikä on sen henkilön koko nimi, joka osti kalliin matkan Eurooppaan?</w:t>
      </w:r>
    </w:p>
    <w:p>
      <w:r>
        <w:rPr>
          <w:b/>
        </w:rPr>
        <w:t xml:space="preserve">Tulos</w:t>
      </w:r>
    </w:p>
    <w:p>
      <w:r>
        <w:t xml:space="preserve">Mikä on epäonnistuneen taksiyrityksen omistavan henkilön koko nimi?</w:t>
      </w:r>
    </w:p>
    <w:p>
      <w:r>
        <w:rPr>
          <w:b/>
        </w:rPr>
        <w:t xml:space="preserve">Tulos</w:t>
      </w:r>
    </w:p>
    <w:p>
      <w:r>
        <w:t xml:space="preserve">Mikä on sen henkilön koko nimi, joka meni orpokotiin sisarensa kanssa?</w:t>
      </w:r>
    </w:p>
    <w:p>
      <w:r>
        <w:rPr>
          <w:b/>
        </w:rPr>
        <w:t xml:space="preserve">Tulos</w:t>
      </w:r>
    </w:p>
    <w:p>
      <w:r>
        <w:t xml:space="preserve">Mikä on sen hevosen nimi, joka juoksee parhaiten mutaisella radalla?</w:t>
      </w:r>
    </w:p>
    <w:p>
      <w:r>
        <w:rPr>
          <w:b/>
        </w:rPr>
        <w:t xml:space="preserve">Tulos</w:t>
      </w:r>
    </w:p>
    <w:p>
      <w:r>
        <w:t xml:space="preserve">Mikä on sen henkilön koko nimi, johon Joe Baldwin rakastui?</w:t>
      </w:r>
    </w:p>
    <w:p>
      <w:r>
        <w:rPr>
          <w:b/>
        </w:rPr>
        <w:t xml:space="preserve">Esimerkki 0,2505</w:t>
      </w:r>
    </w:p>
    <w:p>
      <w:r>
        <w:t xml:space="preserve">Läpikulku: Lintujen uskotaan liikkuneen kausittain: ne asuivat kesällä korkeammalla ja laskeutuivat talvella matalammalle. Huiat olivat kaikkiruokaisia, ja ne söivät aikuisia hyönteisiä, toukkia ja hämähäkkejä sekä joidenkin paikallisten kasvien hedelmiä. Urokset ja naaraat käyttivät nokkaansa ravinnokseen eri tavoin: uros käytti nokkaansa lahoavan puun taltuttamiseen, kun taas naaraan pidempi ja joustavampi nokka pystyi tutkimaan syvempiä alueita. Vaikka huia mainitaan usein biologian ja ornitologian oppikirjoissa tämän silmiinpistävän dimorfisminsa vuoksi, sen biologiasta ei tiedetä paljoakaan; sitä tutkittiin vain vähän ennen kuin se ajettiin sukupuuttoon. huia on yksi Uuden-Seelannin tunnetuimmista sukupuuttoon kuolleista linnuista nokkansa muodon, kauneutensa ja erityisen asemansa vuoksi māori-kulttuurissa ja suullisessa perinteessä. Māorit pitivät lintua tapuna (pyhänä), ja sen nahan tai höyhenten kantaminen oli varattu korkea-arvoisille ihmisille.</w:t>
      </w:r>
    </w:p>
    <w:p>
      <w:r>
        <w:rPr>
          <w:b/>
        </w:rPr>
        <w:t xml:space="preserve">Tulos</w:t>
      </w:r>
    </w:p>
    <w:p>
      <w:r>
        <w:t xml:space="preserve">Minkä uskotaan liikkuneen kausittain ja eläneen kesäisin korkeammalla?</w:t>
      </w:r>
    </w:p>
    <w:p>
      <w:r>
        <w:rPr>
          <w:b/>
        </w:rPr>
        <w:t xml:space="preserve">Tulos</w:t>
      </w:r>
    </w:p>
    <w:p>
      <w:r>
        <w:t xml:space="preserve">Mitä ei tutkittu paljon ennen kuin se kuoli sukupuuttoon?</w:t>
      </w:r>
    </w:p>
    <w:p>
      <w:r>
        <w:rPr>
          <w:b/>
        </w:rPr>
        <w:t xml:space="preserve">Tulos</w:t>
      </w:r>
    </w:p>
    <w:p>
      <w:r>
        <w:t xml:space="preserve">Mikä elää vuoristo- ja alankomailla sijaitsevissa metsissä?</w:t>
      </w:r>
    </w:p>
    <w:p>
      <w:r>
        <w:rPr>
          <w:b/>
        </w:rPr>
        <w:t xml:space="preserve">Tulos</w:t>
      </w:r>
    </w:p>
    <w:p>
      <w:r>
        <w:t xml:space="preserve">Mistä lintujen ruokavalio koostuu?</w:t>
      </w:r>
    </w:p>
    <w:p>
      <w:r>
        <w:rPr>
          <w:b/>
        </w:rPr>
        <w:t xml:space="preserve">Esimerkki 0.2506</w:t>
      </w:r>
    </w:p>
    <w:p>
      <w:r>
        <w:t xml:space="preserve">Läpikulku: Siivooja siivoaa laboratoriossa ja keskeyttää tutkijan, joka pyytää häntä puhdistamaan työskentelyalueensa lattiat. Tiedemies suostuu ja vetäytyy käytävälle automaatille. Talonmies pudottaa vahingossa mieheen kiinnitetyn elonmerkkivalvontalaitteen, ja yrittäessään herättää miehen henkiin hän antaa rintapainalluksia, mutta hänen kätensä repivät lihan läpi, kun mies herää ja hyökkää talonmiehen kimppuun. Hetkeä myöhemmin vahtimestari hyökkää tiedemiehen kimppuun käytävällä.</w:t>
      </w:r>
    </w:p>
    <w:p>
      <w:r>
        <w:rPr>
          <w:b/>
        </w:rPr>
        <w:t xml:space="preserve">Tulos</w:t>
      </w:r>
    </w:p>
    <w:p>
      <w:r>
        <w:t xml:space="preserve">Mitä talonmies teki juuri ennen kuin hän hyökkäsi tiedemiehen kimppuun?</w:t>
      </w:r>
    </w:p>
    <w:p>
      <w:r>
        <w:rPr>
          <w:b/>
        </w:rPr>
        <w:t xml:space="preserve">Esimerkki 0.2507</w:t>
      </w:r>
    </w:p>
    <w:p>
      <w:r>
        <w:t xml:space="preserve">Läpikulku: Pathé Newsin kamerat kuvasivat piirityksen - yksi niiden varhaisimmista jutuista ja ensimmäinen filmille kuvattu piiritys - ja siinä oli kuvamateriaalia Churchillin läsnäolosta. Kun uutisfilmit esitettiin elokuvateattereissa, Churchill buuattiin ja yleisö huusi "ampukaa hänet". Hänen läsnäolonsa oli monien mielestä kiistanalainen, ja oppositiojohtaja Arthur Balfour huomautti: "Hän [Churchill] oli, ymmärtääkseni sotilaallisella kielellä, niin sanotulla tulitaistelualueella - hän ja valokuvaaja vaaransivat molemmat arvokkaita henkiä. Ymmärrän, mitä valokuvaaja teki, mutta mitä arvoisa herra teki? Sitä en ymmärtänyt silloin enkä ymmärrä nytkään." Jenkins arvelee, että hän meni sinne vain siksi, että "hän ei voinut olla menemättä itse katsomaan tätä hupia." Houndsditchin ja Sidney Streetin kuolemantapauksia koskeva tutkinta järjestettiin tammikuussa. Valamiehistö tarvitsi viisitoista minuuttia päätyäkseen siihen tulokseen, että löydetyt kaksi ruumista olivat Svaarsin ja Sokoloffin ruumiita ja että Gardstein ja muut olivat murhanneet Tuckerin, Bentleyn ja Choaten murtoyrityksen yhteydessä. Rosen pidätettiin 2. helmikuuta työpaikallaan Well Streetillä Hackneyssä, ja Hoffman otettiin kiinni 15. helmikuuta. Vangitsemisoikeudenkäynti kesti joulukuusta 1910 - Milstein ja Trassjonsky olivat läsnä - maaliskuuhun 1911, ja Hoffman oli mukana 15. helmikuuta alkaen. Menettely koostui 24 yksittäisestä kuulemisesta. Helmikuussa Milstein vapautettiin sillä perusteella, että häntä vastaan ei ollut riittävästi todisteita; Hoffman, Trassjonsky ja Federoff vapautettiin maaliskuussa samoin perustein.Neljää muuta pidätettyä jengin jäsentä vastaan nostettu kanne käsiteltiin Old Bailey -oikeudessa toukokuussa. Dubofia ja Petersiä syytettiin Tuckerin murhasta, Dubofia, Petersiä, Rosenia ja Vassillevaa syytettiin "murhaan syyllistyneen rikoksentekijän törkeästä kätkemisestä" ja "salaliitosta ja sopimuksesta yhdessä ja tuntemattomien kanssa murtautua Henry Samuel Harrisin kauppaan tarkoituksenaan varastaa hänen tavaransa". Oikeudenkäynti kesti yksitoista päivää; oikeudenkäynnissä oli ongelmia kielivaikeuksien ja syytettyjen kaoottisen yksityiselämän vuoksi. Juttu johti vapauttaviin tuomioihin kaikille paitsi Vassillevalle, joka tuomittiin salaliitosta murtovarkaudessa. Hänet tuomittiin kahdeksi vuodeksi vankeuteen; hänen tuomionsa kumottiin myöhemmin valituksen johdosta.Ulkomaalaislakiin kohdistuneen voimakkaan kritiikin jälkeen Churchill päätti tiukentaa lainsäädäntöä ja ehdotti ulkomaalaisia koskevaa lakiehdotusta (rikosten ehkäiseminen) kymmenen minuutin säännön mukaisesti. Kansanedustaja Josiah C. Wedgwood vastusti sitä ja pyysi kirjallisesti Churchillia olemaan ottamatta käyttöön kovia toimenpiteitä: "Tiedätte yhtä hyvin kuin minäkin, että ihmishengellä ei ole mitään väliä verrattuna aatteiden kuolemaan ja englantilaisten perinteiden pettämiseen." Tämä oli myös Churchillin ehdotus. Lakiesityksestä ei tullut lakia.</w:t>
      </w:r>
    </w:p>
    <w:p>
      <w:r>
        <w:rPr>
          <w:b/>
        </w:rPr>
        <w:t xml:space="preserve">Tulos</w:t>
      </w:r>
    </w:p>
    <w:p>
      <w:r>
        <w:t xml:space="preserve">Kuka pidätetyistä vapautettiin ensimmäisenä?</w:t>
      </w:r>
    </w:p>
    <w:p>
      <w:r>
        <w:rPr>
          <w:b/>
        </w:rPr>
        <w:t xml:space="preserve">Tulos</w:t>
      </w:r>
    </w:p>
    <w:p>
      <w:r>
        <w:t xml:space="preserve">Mikä on sen henkilön sukunimi, joka alun perin tuomittiin kahdeksi vuodeksi vankilaan?</w:t>
      </w:r>
    </w:p>
    <w:p>
      <w:r>
        <w:rPr>
          <w:b/>
        </w:rPr>
        <w:t xml:space="preserve">Tulos</w:t>
      </w:r>
    </w:p>
    <w:p>
      <w:r>
        <w:t xml:space="preserve">Mitkä ovat niiden pidätettyjen jengiläisten nimet, joita ei vapautettu ennen maaliskuun loppua?</w:t>
      </w:r>
    </w:p>
    <w:p>
      <w:r>
        <w:rPr>
          <w:b/>
        </w:rPr>
        <w:t xml:space="preserve">Esimerkki 0.2508</w:t>
      </w:r>
    </w:p>
    <w:p>
      <w:r>
        <w:t xml:space="preserve">Läpikulku: Powellin naisseuralaisen autossa tehdyssä poliisitarkastuksessa oli löydetty Monkin jalkojen vierestä hänen heroiinipakkauksensa. Tuomio johti Monkin kabaree-kortin, New Yorkissa esiintyjiltä yökerhoissa työskentelyyn vaadittavan luvan, peruuttamiseen. Vaikka menetys rajoitti hänen ammatillista toimintaansa, hän levytti useita albumeita alkuperäistä musiikkia ja sai 1950-luvulla myönteistä lehdistöä. Monkin manageri Harry Colomby johti pianistin puolesta vetoomusta osavaltion anniskeluviranomaisen (SLA) edessä, jotta hänen korttinsa palautettaisiin. Colomby perusteli SLA:lle, että Monk oli "huumeista vapaa, lainkuuliainen kansalainen, jonka tuottavuus ja kasvava suosio levyttävänä artistina osoittaa hänen asemansa vastuullisena työskentelevänä muusikkona." Toukokuussa 1957 SLA sanoi, että Monkin oli ensin saatava klubin omistaja palkkaamaan hänet, jolloin Colomby harkitsi New Yorkin East Villagessa sijaitsevaa Five Spot Caféta. "Halusin löytää pienen paikan", hän sanoi myöhemmin. "Ajoin kerran erään paikan ohi Villagessa, ja siellä oli baari ja kuulin musiikkia ... Paikka, jossa runoilijat hengailivat." Joe Termini, joka omisti paikan yhdessä veljensä Iggyn kanssa, todisti Monkin poliisikuulustelussa, jonka seurauksena hänen kabareekorttinsa palautettiin ja hän sai töitä Five Spot Caféssa. Ensimmäisessä vakituisessa työssään vuosiin Monk auttoi muuttamaan pienen baarin yhdeksi kaupungin suosituimmista paikoista, sillä se houkutteli boheemeja, hipstereitä ja pianistin musiikin hartaita faneja. Residenssin myötä hän oli vihdoin löytänyt jazz-tähteyden kahdenkymmenen vuoden urakamppailun ja tuntemattomuuden jälkeen.Monk aloitti ensimmäisen keikkansa paikassa heinäkuussa 1957, ja hänen ryhmässään olivat saksofonisti John Coltrane, basisti Ahmed Abdul-Malik ja rumpali Shadow Wilson. Sen päättyessä joulukuussa hän oli kuitenkin menettänyt Wilsonin huonon terveyden vuoksi, ja Coltrane lähti soolouraa tavoitellen ja palasi Miles Davisin ryhmään. Monk palasi New Yorkin klubikentälle vuonna 1958 uuden kvartetin kanssa ja sai Joe ja Iggy Terminiltä kahdeksan viikon tarjouksen soittaa jälleen 12. kesäkuuta alkaen. Hän soitti viikonlopun useimpina iltoina täyteen ahdetuille katsojille Abdul-Malikin, rumpali Roy Haynesin ja tenorisaksofonisti Johnny Griffinin kanssa, joka oli esiintynyt Monkin kanssa jo aiemmin. Griffin ei tuntenut koko hänen ohjelmistoaan, ja Coltranen tavoin hänen oli vaikea sooloilla Monkin säestyksen yli ensimmäisten viikkojen aikana. Monk poistui usein heidän esiintymisensä aikana lavalta juomaan drinkkiä baarissa tai tanssimaan, mikä antoi Griffinille tilaisuuden soittaa avarammin. Kvartetti sai kuitenkin lopulta aikaan riittävän yhteisymmärryksen ja hallitsi settilistan.</w:t>
      </w:r>
    </w:p>
    <w:p>
      <w:r>
        <w:rPr>
          <w:b/>
        </w:rPr>
        <w:t xml:space="preserve">Tulos</w:t>
      </w:r>
    </w:p>
    <w:p>
      <w:r>
        <w:t xml:space="preserve">Mikä on sen miehen koko nimi, joka soitti saksofonia vuonna 1951 pidätetyn jazz-tähden residenssin alussa?</w:t>
      </w:r>
    </w:p>
    <w:p>
      <w:r>
        <w:rPr>
          <w:b/>
        </w:rPr>
        <w:t xml:space="preserve">Tulos</w:t>
      </w:r>
    </w:p>
    <w:p>
      <w:r>
        <w:t xml:space="preserve">Mikä on sen yhtyeen johtajan koko nimi, johon Monkille tämän vuoden 1957 residenssin aikana saksofonia soittanut mies palasi joulukuussa?</w:t>
      </w:r>
    </w:p>
    <w:p>
      <w:r>
        <w:rPr>
          <w:b/>
        </w:rPr>
        <w:t xml:space="preserve">Tulos</w:t>
      </w:r>
    </w:p>
    <w:p>
      <w:r>
        <w:t xml:space="preserve">Mikä pariskunta tarjosi huumausainesyytteistä pidätetylle jazz-tähdelle keikkapaikkaa New Yorkissa vuonna 1958?</w:t>
      </w:r>
    </w:p>
    <w:p>
      <w:r>
        <w:rPr>
          <w:b/>
        </w:rPr>
        <w:t xml:space="preserve">Tulos</w:t>
      </w:r>
    </w:p>
    <w:p>
      <w:r>
        <w:t xml:space="preserve">Mikä on sen henkilön etunimi, jonka jalat olivat lähellä heroiinia?</w:t>
      </w:r>
    </w:p>
    <w:p>
      <w:r>
        <w:rPr>
          <w:b/>
        </w:rPr>
        <w:t xml:space="preserve">Tulos</w:t>
      </w:r>
    </w:p>
    <w:p>
      <w:r>
        <w:t xml:space="preserve">Mikä on sen henkilön etunimi, jonka kabaree-kortti on peruutettu?</w:t>
      </w:r>
    </w:p>
    <w:p>
      <w:r>
        <w:rPr>
          <w:b/>
        </w:rPr>
        <w:t xml:space="preserve">Tulos</w:t>
      </w:r>
    </w:p>
    <w:p>
      <w:r>
        <w:t xml:space="preserve">Mikä on sen henkilön sukunimi, joka levytti useita albumeita alkuperäistä musiikkia?</w:t>
      </w:r>
    </w:p>
    <w:p>
      <w:r>
        <w:rPr>
          <w:b/>
        </w:rPr>
        <w:t xml:space="preserve">Tulos</w:t>
      </w:r>
    </w:p>
    <w:p>
      <w:r>
        <w:t xml:space="preserve">Mikä on Colombyn johtaman henkilön etunimi?</w:t>
      </w:r>
    </w:p>
    <w:p>
      <w:r>
        <w:rPr>
          <w:b/>
        </w:rPr>
        <w:t xml:space="preserve">Tulos</w:t>
      </w:r>
    </w:p>
    <w:p>
      <w:r>
        <w:t xml:space="preserve">Mikä on sen henkilön etunimi, jonka puolesta Colomby johti vetoomusta?</w:t>
      </w:r>
    </w:p>
    <w:p>
      <w:r>
        <w:rPr>
          <w:b/>
        </w:rPr>
        <w:t xml:space="preserve">Tulos</w:t>
      </w:r>
    </w:p>
    <w:p>
      <w:r>
        <w:t xml:space="preserve">Mikä on sen ryhmän koko nimi, jolle väitettiin, että Monk oli huumevapaa?</w:t>
      </w:r>
    </w:p>
    <w:p>
      <w:r>
        <w:rPr>
          <w:b/>
        </w:rPr>
        <w:t xml:space="preserve">Tulos</w:t>
      </w:r>
    </w:p>
    <w:p>
      <w:r>
        <w:t xml:space="preserve">Mikä on sen henkilön etunimi, jonka sanottiin olevan "huumevapaa, lainkuuliainen kansalainen"?"?</w:t>
      </w:r>
    </w:p>
    <w:p>
      <w:r>
        <w:rPr>
          <w:b/>
        </w:rPr>
        <w:t xml:space="preserve">Tulos</w:t>
      </w:r>
    </w:p>
    <w:p>
      <w:r>
        <w:t xml:space="preserve">Mikä on sen henkilön etunimi, jonka "tuottavuus ja kasvava suosio levy-artistina osoittivat hänen asemansa vastuullisena työmuusikkona?"?</w:t>
      </w:r>
    </w:p>
    <w:p>
      <w:r>
        <w:rPr>
          <w:b/>
        </w:rPr>
        <w:t xml:space="preserve">Tulos</w:t>
      </w:r>
    </w:p>
    <w:p>
      <w:r>
        <w:t xml:space="preserve">Mikä on sen ryhmän koko nimi, joka sanoi, että Monkin pitää ensin saada seuran omistaja palkkaamaan hänet?</w:t>
      </w:r>
    </w:p>
    <w:p>
      <w:r>
        <w:rPr>
          <w:b/>
        </w:rPr>
        <w:t xml:space="preserve">Tulos</w:t>
      </w:r>
    </w:p>
    <w:p>
      <w:r>
        <w:t xml:space="preserve">Mikä on sen henkilön etunimi, joka harkitsi, että Five Spot Café palkkaa Monkin?</w:t>
      </w:r>
    </w:p>
    <w:p>
      <w:r>
        <w:rPr>
          <w:b/>
        </w:rPr>
        <w:t xml:space="preserve">Tulos</w:t>
      </w:r>
    </w:p>
    <w:p>
      <w:r>
        <w:t xml:space="preserve">Mikä oli sen henkilön koko nimi, joka halusi löytää pienen paikan, johon Monk voisi palkata?</w:t>
      </w:r>
    </w:p>
    <w:p>
      <w:r>
        <w:rPr>
          <w:b/>
        </w:rPr>
        <w:t xml:space="preserve">Esimerkki 0.2509</w:t>
      </w:r>
    </w:p>
    <w:p>
      <w:r>
        <w:t xml:space="preserve">Läpikulku: Michael Cromwell on itsekeskeinen, menestyvä hyödykevälittäjä, joka asuu New Yorkissa. Koska hän haluaa naimisiin uuden morsiamensa Charlotten kanssa, hänen on saatava lopullinen avioero ensimmäisestä vaimostaan Patriciasta, joka jätti hänet joitakin vuosia aiemmin. Patricia asuu nykyään puoliksi länsimaalaistuneen heimon kanssa Canaiman kansallispuistossa Venezuelassa. Michael matkustaa sinne saadakseen vaimonsa allekirjoituksen avioeropapereihin, mutta perille päästyään hän huomaa, että hänellä on 13-vuotias poika nimeltä Mimi-Siku. Michael yrittää luoda siteen Mimi-Sikuun lyhyen oleskelunsa aikana heimossa ja lupaa viedä hänet New Yorkiin, "kun hänestä tulee mies". Michael saa myös uuden nimen, Paviaani, kuten heimossa on tapana. Samana yönä Mimi-Siku käy läpi heimonsa perinteisen siirtymäriitin, jonka jälkeen heimo pitää häntä miehenä. Heimon vanhin antaa Mimille erityistehtävän: tullakseen jonain päivänä heimojohtajaksi Mimin on tuotava tulta Vapaudenpatsaalta, ja hän odottaa innolla, että pääsee matkalle isänsä kanssa. Vastoin omia vastalauseitaan Mikael ottaa Mimi-Sikun mukaansa New Yorkiin. Michael työskentelee kauppiaana World Trade Centerissä rakennuksessa 7. Michaelin morsian Charlotte ei ole kovinkaan ilahtunut lannevaatteisiin pukeutuneesta odottamattomasta vierailijasta, joka yrittää virtsata hänen eteensä tekopuuhun (kuten heimossa on tapana), ehdottaa hänen kissansa syömistä ja Maitika, hänen valtava lemmikkitarantellansa karkaa laatikostaan hänen asuntoonsa. Mimi-Siku pukeutuu perinteiseen asuun suurimman osan New Yorkissa oleskelustaan. Kun Michael yrittää sopeuttaa Mimi-Sikun kaupunkielämään, syntyy kulttuurien välisiä väärinkäsityksiä, kun Mimi-Siku palaa tapoihin, joita hänen heimonsa pitää hyväksyttävinä. Kun Mimi-Siku kiipeää Vapaudenpatsaalle päästäkseen liekille, hän pettyy nähdessään, ettei tuli ole todellinen.</w:t>
      </w:r>
    </w:p>
    <w:p>
      <w:r>
        <w:rPr>
          <w:b/>
        </w:rPr>
        <w:t xml:space="preserve">Tulos</w:t>
      </w:r>
    </w:p>
    <w:p>
      <w:r>
        <w:t xml:space="preserve">Kenet Charlotten sulhanen haluaa naimisiin?</w:t>
      </w:r>
    </w:p>
    <w:p>
      <w:r>
        <w:rPr>
          <w:b/>
        </w:rPr>
        <w:t xml:space="preserve">Tulos</w:t>
      </w:r>
    </w:p>
    <w:p>
      <w:r>
        <w:t xml:space="preserve">Kenet Paviaani tuo Vapaudenpatsaalle?</w:t>
      </w:r>
    </w:p>
    <w:p>
      <w:r>
        <w:rPr>
          <w:b/>
        </w:rPr>
        <w:t xml:space="preserve">Tulos</w:t>
      </w:r>
    </w:p>
    <w:p>
      <w:r>
        <w:t xml:space="preserve">Mikä on tulevan heimon johtajan isän heimon nimi?</w:t>
      </w:r>
    </w:p>
    <w:p>
      <w:r>
        <w:rPr>
          <w:b/>
        </w:rPr>
        <w:t xml:space="preserve">Tulos</w:t>
      </w:r>
    </w:p>
    <w:p>
      <w:r>
        <w:t xml:space="preserve">Mistä Michael on saanut heimonimensä?</w:t>
      </w:r>
    </w:p>
    <w:p>
      <w:r>
        <w:rPr>
          <w:b/>
        </w:rPr>
        <w:t xml:space="preserve">Tulos</w:t>
      </w:r>
    </w:p>
    <w:p>
      <w:r>
        <w:t xml:space="preserve">Kuka on Maitikan omistaja?</w:t>
      </w:r>
    </w:p>
    <w:p>
      <w:r>
        <w:rPr>
          <w:b/>
        </w:rPr>
        <w:t xml:space="preserve">Tulos</w:t>
      </w:r>
    </w:p>
    <w:p>
      <w:r>
        <w:t xml:space="preserve">Kuka on tyytymätön Mimi-Sikun tuloon?</w:t>
      </w:r>
    </w:p>
    <w:p>
      <w:r>
        <w:rPr>
          <w:b/>
        </w:rPr>
        <w:t xml:space="preserve">Esimerkki 0,2510</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aikana palatsi sai vakituisen asunnon ja siitä tuli Medicien taidekokoelman koti.Palatsin takana olevalle Boboli-kukkulalle hankittiin maata, jotta sinne voitiin luoda suuri muodollinen puisto ja puutarha, joka tunnetaan nykyään Bobolin puutarhoina.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w:t>
      </w:r>
    </w:p>
    <w:p>
      <w:r>
        <w:rPr>
          <w:b/>
        </w:rPr>
        <w:t xml:space="preserve">Tulos</w:t>
      </w:r>
    </w:p>
    <w:p>
      <w:r>
        <w:t xml:space="preserve">Mikä on sen rakennuksen nimi, jonka Buonaccorso Pitti myi vuonna 1549?</w:t>
      </w:r>
    </w:p>
    <w:p>
      <w:r>
        <w:rPr>
          <w:b/>
        </w:rPr>
        <w:t xml:space="preserve">Tulos</w:t>
      </w:r>
    </w:p>
    <w:p>
      <w:r>
        <w:t xml:space="preserve">Mikä on sen rakennelman nimi, jonka Cosimo antoi Vasarin suurentaa omaan makuunsa sopivaksi palatsiin muuttaessaan?</w:t>
      </w:r>
    </w:p>
    <w:p>
      <w:r>
        <w:rPr>
          <w:b/>
        </w:rPr>
        <w:t xml:space="preserve">Tulos</w:t>
      </w:r>
    </w:p>
    <w:p>
      <w:r>
        <w:t xml:space="preserve">Mikä on sen palatsin nimi, joka yli kaksinkertaistettiin lisäämällä uusi kortteli sen takaosaan?</w:t>
      </w:r>
    </w:p>
    <w:p>
      <w:r>
        <w:rPr>
          <w:b/>
        </w:rPr>
        <w:t xml:space="preserve">Tulos</w:t>
      </w:r>
    </w:p>
    <w:p>
      <w:r>
        <w:t xml:space="preserve">Mikä on sen suuriruhtinaan etunimi, jonka perhe sai muuttaa helposti ja turvallisesti pois virka-asunnostaan?</w:t>
      </w:r>
    </w:p>
    <w:p>
      <w:r>
        <w:rPr>
          <w:b/>
        </w:rPr>
        <w:t xml:space="preserve">Tulos</w:t>
      </w:r>
    </w:p>
    <w:p>
      <w:r>
        <w:t xml:space="preserve">Mikä on sen virka-asunnon nimi, josta suuriruhtinas perheineen saattoi muuttaa helposti ja turvallisesti?</w:t>
      </w:r>
    </w:p>
    <w:p>
      <w:r>
        <w:rPr>
          <w:b/>
        </w:rPr>
        <w:t xml:space="preserve">Tulos</w:t>
      </w:r>
    </w:p>
    <w:p>
      <w:r>
        <w:t xml:space="preserve">Mikä on sen palatsin nimi, jonka vakituinen asuminen alkoi vasta Eleonoran pojan Francesco I:n ja tämän vaimon Johanna Itävallan aikana?</w:t>
      </w:r>
    </w:p>
    <w:p>
      <w:r>
        <w:rPr>
          <w:b/>
        </w:rPr>
        <w:t xml:space="preserve">Tulos</w:t>
      </w:r>
    </w:p>
    <w:p>
      <w:r>
        <w:t xml:space="preserve">Mikä on sen palatsin nimi, jossa Medicien taidekokoelma oli Francesco I:n aikana?</w:t>
      </w:r>
    </w:p>
    <w:p>
      <w:r>
        <w:rPr>
          <w:b/>
        </w:rPr>
        <w:t xml:space="preserve">Tulos</w:t>
      </w:r>
    </w:p>
    <w:p>
      <w:r>
        <w:t xml:space="preserve">Mikä on Bartolommeo Ammanatin nopeasti seuraajaksi tulleen henkilön koko nimi?</w:t>
      </w:r>
    </w:p>
    <w:p>
      <w:r>
        <w:rPr>
          <w:b/>
        </w:rPr>
        <w:t xml:space="preserve">Esimerkki 0,2511</w:t>
      </w:r>
    </w:p>
    <w:p>
      <w:r>
        <w:t xml:space="preserve">Läpikulku: Joulupukin pukuun pukeutunut salaperäinen mies, jolla on naamio. Pukeuduttuaan "joulupukki" vangitsee ja tappaa Jordanin, poliisin Cryerin pikkukaupungissa Wisconsinissa. Jordan makaa naimisissa olevan Alana Roachin kanssa ja saa sähköiskun jouluvaloista kotonaan. Seuraavana päivänä, jouluaattona, Cryerin sheriffi Cooper kutsuu apulaissheriffi Aubrey Bradimoren vapaapäivänä sisään, kun Jordan ei saavu töihin. Aubrey on uusi tulokas poliisivoimissa, ja hän on yhä toipumassa miehensä Johnin odottamattomasta kuolemasta. Hän ei pidä itseään hyvänä konstaapelina, sillä hän yrittää olla eläkkeellä olevan poliisin isänsä veroinen. Aubreyn oli tarkoitus viettää loma vanhempiensa kanssa, mutta sen sijaan hän lähtee tarkistamaan Jordanin vointia ja löytää tämän runnellun ruumiin ja Roachin revityn kappaleiksi myöhemmin päivällä. Seriffi Cooper päättää olla kertomatta pormestari Revielle ennen kuin tapaus on ratkaistu. sillä välin naamioitunut joulupukkimurhaaja alkaa murhata niitä, jotka ovat tehneet jotain hänen mielestään "tuhmaa". Hänen seuraava uhrinsa on röyhkeä teinityttö, jonka hän tappaa taserilla, sitten hän suuntaa paikalliseen motelliin, jossa hän murhaa joukon ihmisiä pehmopornon kuvausten aikana. Yksi nainen onnistuu pakenemaan ja yrittää piiloutua joulukuusitilalle, mutta tappaja leikkaa häneltä toisen jalan irti ja heittää hänet jalat edellä puuhakkuriin. Sheriffi Cooper kutsuu apulaisseriffi Stanley Gilesin paikalle ja lähtee itse etsimään tappajaa, mutta palaa tyhjin käsin. Aubrey alkaa epäillä joulupukki Jim Epsteinia, paikallista juoppoa joulupukin esittäjää, huumekauppias Stein Karssonia ja perverssiä pastori Madelyä (Curtis Moore).</w:t>
      </w:r>
    </w:p>
    <w:p>
      <w:r>
        <w:rPr>
          <w:b/>
        </w:rPr>
        <w:t xml:space="preserve">Tulos</w:t>
      </w:r>
    </w:p>
    <w:p>
      <w:r>
        <w:t xml:space="preserve">Mikä on sen henkilön etunimi, joka oli naimisissa Johanneksen kanssa?</w:t>
      </w:r>
    </w:p>
    <w:p>
      <w:r>
        <w:rPr>
          <w:b/>
        </w:rPr>
        <w:t xml:space="preserve">Esimerkki 0.2512</w:t>
      </w:r>
    </w:p>
    <w:p>
      <w:r>
        <w:t xml:space="preserve">Läpikulku: Rane palaa vuonna 1973 kersantti Johnny Vohdenin ja kahden muun sotilaan kanssa kotiin San Antonioon oltuaan seitsemän vuotta sotavankina Hanoissa. Hän löytää hyvin erilaisen kodin kuin lähtiessään, kun hän tapaa vaimonsa Janetin, poikansa Markin ja paikallisen poliisin Cliffin, jotka odottavat ajamaan hänet kotiin. Pian Rane huomaa, ettei hänen poikansa muista häntä ja että Cliff vaikuttaa liiankin tutulta Janetin ja Markin kanssa. Janet myöntää, että hän on mennyt kihloihin Cliffin kanssa eikä hänellä ole aikomustakaan purkaa suhdetta, vaikka hänellä on yhä tunteita Ranea kohtaan. Rane hyväksyy tämän stoalisesti, mutta reagoi siihen yksityisesti asettamalla itselleen saman laitosmaisen päivittäisen elämäntavan kuin vankeudessa.Kaupunki haluaa antaa Ranelle sankarin paluun, ja suuressa juhlassa "Texasin kaunotar" Linda Forchet, joka on pitänyt hänen henkkarirannekettaan siitä lähtien, kun hän lähti, lahjoittaa hänelle punaisen Cadillacin ja 2 555 hopeadollaria - yhden jokaiselta päivältä, jona hän oli vankeudessa, ja lisäksi vielä yhden onnenpäivänä. Pian tämän jälkeen Cliff yrittää tehdä sovinnon Ranen kanssa; tämä näyttää kuitenkin tyytyvän vaimonsa menettämiseen, mutta on päättänyt olla menettämättä poikaansa ja yrittää rakentaa suhdetta.Linda näkee Ranen uudessa Cadillacissaan huoltoasemalla ja kutsuu hänet drinkille baariin, jossa hän työskentelee.  Linda lähentelee Ranea, mutta Rane on emotionaalisesti etäinen ja ehkä jopa kykenemätön luomaan yhteyttä keneenkään.</w:t>
      </w:r>
    </w:p>
    <w:p>
      <w:r>
        <w:rPr>
          <w:b/>
        </w:rPr>
        <w:t xml:space="preserve">Tulos</w:t>
      </w:r>
    </w:p>
    <w:p>
      <w:r>
        <w:t xml:space="preserve">Mikä on sen hahmon koko nimi, jonka perheeseen kuuluvat Jane ja Mark?</w:t>
      </w:r>
    </w:p>
    <w:p>
      <w:r>
        <w:rPr>
          <w:b/>
        </w:rPr>
        <w:t xml:space="preserve">Tulos</w:t>
      </w:r>
    </w:p>
    <w:p>
      <w:r>
        <w:t xml:space="preserve">Mikä on sen hahmon koko nimi, joka saa tietää, ettei hänen poikansa tunnista häntä?</w:t>
      </w:r>
    </w:p>
    <w:p>
      <w:r>
        <w:rPr>
          <w:b/>
        </w:rPr>
        <w:t xml:space="preserve">Tulos</w:t>
      </w:r>
    </w:p>
    <w:p>
      <w:r>
        <w:t xml:space="preserve">Minkä tosiasian Charles Rane hyväksyy stoalisesti?</w:t>
      </w:r>
    </w:p>
    <w:p>
      <w:r>
        <w:rPr>
          <w:b/>
        </w:rPr>
        <w:t xml:space="preserve">Tulos</w:t>
      </w:r>
    </w:p>
    <w:p>
      <w:r>
        <w:t xml:space="preserve">Mikä on sen hahmon koko nimi, jota pidettiin vankeudessa 2554 päivää?</w:t>
      </w:r>
    </w:p>
    <w:p>
      <w:r>
        <w:rPr>
          <w:b/>
        </w:rPr>
        <w:t xml:space="preserve">Tulos</w:t>
      </w:r>
    </w:p>
    <w:p>
      <w:r>
        <w:t xml:space="preserve">Mikä on sen hahmon nimi, jonka tunnusranneketta Texas belle käytti?</w:t>
      </w:r>
    </w:p>
    <w:p>
      <w:r>
        <w:rPr>
          <w:b/>
        </w:rPr>
        <w:t xml:space="preserve">Tulos</w:t>
      </w:r>
    </w:p>
    <w:p>
      <w:r>
        <w:t xml:space="preserve">Mikä on baarissa työskentelevän hahmon koko nimi?</w:t>
      </w:r>
    </w:p>
    <w:p>
      <w:r>
        <w:rPr>
          <w:b/>
        </w:rPr>
        <w:t xml:space="preserve">Tulos</w:t>
      </w:r>
    </w:p>
    <w:p>
      <w:r>
        <w:t xml:space="preserve">Mitkä ovat niiden kolmen hahmon nimet, jotka ajavat Ranea kotiin hänen palattuaan Vietnamin sodasta?</w:t>
      </w:r>
    </w:p>
    <w:p>
      <w:r>
        <w:rPr>
          <w:b/>
        </w:rPr>
        <w:t xml:space="preserve">Esimerkki 0,2513</w:t>
      </w:r>
    </w:p>
    <w:p>
      <w:r>
        <w:t xml:space="preserve">Läpikulku: Wood lähti vuonna 1894 Bayreuthin Wagner-juhlille, jossa hän tapasi kapellimestari Felix Mottlin, joka nimitti hänet avustajakseen ja kuoronjohtajakseen Wagner-konserttien sarjaan Lontoon vastarakennetussa Queen's Hallissa. Hallin johtaja Robert Newman aikoi järjestää kymmenen viikon pituisen kauden promenadikonsertteja, ja Wood teki häneen vaikutuksen ja kutsui hänet johtamaan konserttia. Tällaisia konsertteja oli järjestetty Lontoossa vuodesta 1838 lähtien Louis Antoine Jullienista Arthur Sullivaniin. Sullivanin konsertit 1870-luvulla olivat olleet erityisen menestyksekkäitä, koska hän tarjosi yleisölleen jotain muuta kuin tavallista kevyttä musiikkia. Hän esitteli suuria klassisia teoksia, kuten Beethovenin sinfonioita, jotka tavallisesti kuuluisivat vain Filharmonisen seuran ja muiden järjestämiin kalliimpiin konsertteihin. Newman pyrki samaan: "Aion järjestää iltakonsertteja ja kouluttaa yleisöä helpoilla vaiheilla. Aluksi suosittua, vähitellen nostamalla tasoa, kunnes olen luonut yleisön klassiselle ja modernille musiikille." Newmanin päättäväisyys tehdä Proms-konserteista houkuttelevia kaikille johti siihen, että hän salli tupakoinnin konserttien aikana, mikä kiellettiin Proms-konserteissa virallisesti vasta vuonna 1971. Virvokkeita oli saatavilla kaikissa salin osissa koko konsertin ajan, ei vain väliajoilla. Hinnat olivat huomattavasti alhaisemmat kuin klassisista konserteista tavallisesti perittävät hinnat: promenadi (seisomakatsomo) maksoi yhden shillingin, parveke kaksi shillinkiä ja grand circle (varatut istumapaikat) kolme ja viisi shillinkiä.Newmanin oli löydettävä taloudellista tukea ensimmäiselle kaudelleen. Tohtori George Cathcart, varakas korva-, nenä- ja kurkkutautien erikoislääkäri, tarjoutui sponsoroimaan konserttia kahdella ehdolla: Woodin piti johtaa jokainen konsertti ja orkesterisoittimien sävelkorkeus oli laskettava eurooppalaisen standardin mukaiseen diapasonin normaaliin. Konserttikorkeus oli Englannissa lähes puolisävelkorkeampi kuin mantereella käytetty, ja Cathcart piti sitä haitallisena laulajien äänelle. Wood oli laulunopettajan kokemuksensa perusteella samaa mieltä. Koska Woodin vaski- ja puupuhallinosastojen jäsenet eivät olleet halukkaita ostamaan uusia matalia soittimia, Cathcart toi sarjan Belgiasta ja lainasi niitä soittajille. Yhden kauden jälkeen soittajat ymmärsivät, että matala sävelkorkeus otettaisiin pysyvästi käyttöön, ja he ostivat soittimet Cathcartilta. 10. elokuuta 1895 pidettiin ensimmäinen Queen's Hallin Promenade-konsertti. Paikalla olleiden joukossa oli muun muassa laulaja Agnes Nicholls, joka muisteli myöhemmin avajaisia: "Hieman ennen kello kahdeksaa näin Henry Woodin asettuvan paikalleen lavan päässä olevan verhon taakse - kello kädessään. Täsmällisesti kahdeksan aikaan hän käveli nopeasti puhujakorokkeelle, napinläpi ja kaikki, ja aloitti kansallislaulun ... Muutama hetki yleisön rauhoittumiseen, sitten Rienzi-ouvertuaari, ja uuden Promenadin ensimmäinen konsertti oli alkanut.</w:t>
      </w:r>
    </w:p>
    <w:p>
      <w:r>
        <w:rPr>
          <w:b/>
        </w:rPr>
        <w:t xml:space="preserve">Tulos</w:t>
      </w:r>
    </w:p>
    <w:p>
      <w:r>
        <w:t xml:space="preserve">Mikä oli sen henkilön koko nimi, joka nimitettiin kuoronjohtajaksi Wagner-konserttisarjaan?</w:t>
      </w:r>
    </w:p>
    <w:p>
      <w:r>
        <w:rPr>
          <w:b/>
        </w:rPr>
        <w:t xml:space="preserve">Tulos</w:t>
      </w:r>
    </w:p>
    <w:p>
      <w:r>
        <w:t xml:space="preserve">Mikä on sen henkilön koko nimi, joka tarjosi yleisölle muutakin kuin kevyttä musiikkia?</w:t>
      </w:r>
    </w:p>
    <w:p>
      <w:r>
        <w:rPr>
          <w:b/>
        </w:rPr>
        <w:t xml:space="preserve">Tulos</w:t>
      </w:r>
    </w:p>
    <w:p>
      <w:r>
        <w:t xml:space="preserve">Mikä on sen henkilön koko nimi, joka tarjosi merkittäviä klassisia teoksia 1870-luvulla?</w:t>
      </w:r>
    </w:p>
    <w:p>
      <w:r>
        <w:rPr>
          <w:b/>
        </w:rPr>
        <w:t xml:space="preserve">Tulos</w:t>
      </w:r>
    </w:p>
    <w:p>
      <w:r>
        <w:t xml:space="preserve">Mikä on sen henkilön koko nimi, jonka kanssa Henry Wood sopi alentuneista soittimista?</w:t>
      </w:r>
    </w:p>
    <w:p>
      <w:r>
        <w:rPr>
          <w:b/>
        </w:rPr>
        <w:t xml:space="preserve">Tulos</w:t>
      </w:r>
    </w:p>
    <w:p>
      <w:r>
        <w:t xml:space="preserve">Mikä on sen henkilön koko nimi, joka lainasi orkesterille uusia soittimia?</w:t>
      </w:r>
    </w:p>
    <w:p>
      <w:r>
        <w:rPr>
          <w:b/>
        </w:rPr>
        <w:t xml:space="preserve">Tulos</w:t>
      </w:r>
    </w:p>
    <w:p>
      <w:r>
        <w:t xml:space="preserve">Mikä on sen henkilön koko nimi, jolta soittajat ostivat soittimia?</w:t>
      </w:r>
    </w:p>
    <w:p>
      <w:r>
        <w:rPr>
          <w:b/>
        </w:rPr>
        <w:t xml:space="preserve">Tulos</w:t>
      </w:r>
    </w:p>
    <w:p>
      <w:r>
        <w:t xml:space="preserve">Mikä on sen henkilön koko nimi, joka aloitti kansallislaulun?</w:t>
      </w:r>
    </w:p>
    <w:p>
      <w:r>
        <w:rPr>
          <w:b/>
        </w:rPr>
        <w:t xml:space="preserve">Tulos</w:t>
      </w:r>
    </w:p>
    <w:p>
      <w:r>
        <w:t xml:space="preserve">Mikä on Robert Newmanin kutsuman henkilön koko nimi?</w:t>
      </w:r>
    </w:p>
    <w:p>
      <w:r>
        <w:rPr>
          <w:b/>
        </w:rPr>
        <w:t xml:space="preserve">Tulos</w:t>
      </w:r>
    </w:p>
    <w:p>
      <w:r>
        <w:t xml:space="preserve">Mikä on sen henkilön koko nimi, joka nimitettiin kuoronjohtajaksi Wagner-konserttien sarjaan Lontoon vastarakennetussa Queen's Hallissa?</w:t>
      </w:r>
    </w:p>
    <w:p>
      <w:r>
        <w:rPr>
          <w:b/>
        </w:rPr>
        <w:t xml:space="preserve">Tulos</w:t>
      </w:r>
    </w:p>
    <w:p>
      <w:r>
        <w:t xml:space="preserve">Mikä on sen henkilön koko nimi, joka esitteli suuria klassisia teoksia, jotka tavallisesti rajoitetaan Filharmonisen seuran ja muiden järjestämiin konsertteihin?</w:t>
      </w:r>
    </w:p>
    <w:p>
      <w:r>
        <w:rPr>
          <w:b/>
        </w:rPr>
        <w:t xml:space="preserve">Esimerkki 0,2514</w:t>
      </w:r>
    </w:p>
    <w:p>
      <w:r>
        <w:t xml:space="preserve">Läpikulku: Jackson ilmoitti aloittavansa suurimman maailmankiertueensa toisen hittikokoelmansa Number Onesin tueksi. Kiertueella, jonka nimi oli Number Ones, Up Close and Personal, järjestettiin konsertteja kolmessakymmenessäviidessä maailmankaupungissa, jotka fanit olivat valinneet hänen virallisella verkkosivustollaan tekemiensä ehdotusten perusteella. Kiertueen aikana Jackson esitti kolmekymmentäviisi Number One -hittiä ja omisti kappaleen jokaiselle kaupungille. Mattel julkaisi Jacksonista rajoitetun erän Barbiea nimeltä "Divinely Janet", joka huutokaupattiin yli 15 000 dollarilla ja jonka tuotto lahjoitettiin Project Angel Food -hankkeelle.Jackson julkaisi kirjan True You: A Journey to Finding and Loving Yourself helmikuussa 2011, jonka hän kirjoitti yhdessä David Ritzin kanssa. Se kertoi hänen kamppailustaan painon ja itseluottamuksen kanssa ja julkaisi myös faneilta tulleita kirjeitä. Se nousi New York Timesin bestseller-listan kärkeen seuraavassa kuussa. Lisäksi hän allekirjoitti elokuvatuotantosopimuksen Lions Gate Entertainmentin kanssa "valitakseen, kehittäessään ja tuottaakseen pitkää elokuvaa riippumattomalle studiolle." Jacksonista tuli ensimmäinen naispuolinen poplaulaja, joka esiintyi Louvren museon I. M. Pei -lasipyramidissa keräten varoja ikonisen taideteoksen restaurointiin. Jackson valittiin Blackglama-muotimerkin tukijaksi toista vuotta, ja hän oli ensimmäinen julkkis merkin historiassa, joka valittiin tähän tehtävään. Hän julkaisi yhdessä merkin kanssa viidentoista kappaleen luksustuotemalliston.Vuonna 2012 Jackson tuki Nutrisystem-järjestelmää ja sponsoroi sen painonpudotusohjelmaa kamppailtuaan aiemmin painonvaihtelujen kanssa. Ohjelman avulla hän lahjoitti kymmenen miljoonan dollarin edestä aterioita nälkäisille. AmfAR kunnioitti häntä hänen panoksestaan aids-tutkimukseen, kun hän johti Cinema Against AIDS -gaalaa Cannesin elokuvajuhlilla. Hän osallistui myös UNICEFin julkisen palvelun mainokseen nälkää näkevien lasten auttamiseksi.</w:t>
      </w:r>
    </w:p>
    <w:p>
      <w:r>
        <w:rPr>
          <w:b/>
        </w:rPr>
        <w:t xml:space="preserve">Tulos</w:t>
      </w:r>
    </w:p>
    <w:p>
      <w:r>
        <w:t xml:space="preserve">Mikä on sen henkilön nimi, joka julkaisi kirjan, joka kertoi hänen kamppailustaan painon ja itseluottamuksen kanssa?</w:t>
      </w:r>
    </w:p>
    <w:p>
      <w:r>
        <w:rPr>
          <w:b/>
        </w:rPr>
        <w:t xml:space="preserve">Tulos</w:t>
      </w:r>
    </w:p>
    <w:p>
      <w:r>
        <w:t xml:space="preserve">Mikä on sen henkilön nimi, jonka kirja pääsi New York Timesin bestseller-listalle?</w:t>
      </w:r>
    </w:p>
    <w:p>
      <w:r>
        <w:rPr>
          <w:b/>
        </w:rPr>
        <w:t xml:space="preserve">Tulos</w:t>
      </w:r>
    </w:p>
    <w:p>
      <w:r>
        <w:t xml:space="preserve">Minä vuonna Jackson lahjoitti kymmenen miljoonan dollarin edestä aterioita nälkäisille?</w:t>
      </w:r>
    </w:p>
    <w:p>
      <w:r>
        <w:rPr>
          <w:b/>
        </w:rPr>
        <w:t xml:space="preserve">Esimerkki 0,2515</w:t>
      </w:r>
    </w:p>
    <w:p>
      <w:r>
        <w:t xml:space="preserve">Läpikulku: James Bond - agentti 007 - jahtaa Ernst Stavro Blofeldia ja SPECTRE:n agentteja eri puolilla maailmaa. Lopulta hän löytää hänet laitoksesta, jossa Blofeldin kaksoisolentoja luodaan plastiikkakirurgian avulla. Bond tappaa koehenkilön ja myöhemmin "oikean" Blofeldin hukuttamalla hänet ylikuumennettuun mutalammikkoon.Samalla kun salamurhaajat Wint ja Kidd tappavat järjestelmällisesti useita timanttisalakuljettajia, M epäilee, että eteläafrikkalaisia timantteja varastoidaan hintojen alentamiseksi polkumyynnillä, ja käskee Bondin paljastaa salakuljetusringin. Ammattimaiseksi salakuljettajaksi ja salamurhaajaksi Peter Franksiksi naamioitunut Bond matkustaa Amsterdamiin tapaamaan yhteyshenkilö Tiffany Casea. Oikea Franks ilmestyy matkalla paikalle, mutta Bond sieppaa ja tappaa hänet, minkä jälkeen hän vaihtaa henkilöllisyystodistusta, jotta Franks näyttäisi olevan Bond. Case ja Bond lähtevät sitten Los Angelesiin ja salakuljettavat timantit Franksin ruumiin sisällä. lentokentällä Bond tapaa CIA:n liittolaisensa Felix Leiterin ja matkustaa sitten Las Vegasiin. Hautaustoimistossa Franksin ruumis tuhkataan ja timantit luovutetaan toiselle salakuljettajalle, Shady Treelle. Wint ja Kidd melkein tappavat Bondin, kun he laittavat hänet arkkuun ja lähettävät sen polttouuniin, mutta Tree pysäyttää prosessin, kun hän saa selville, että Franksin ruumiissa olleet timantit olivat Bondin ja CIA:n istuttamia väärennöksiä.Bond käskee Leiteriä lähettämään hänelle oikeat timantit. Sen jälkeen Bond menee Whyte Houseen, erakoituneen miljardööri Willard Whyten omistamaan kasinohotelliin, jossa Tree työskentelee stand up -koomikkona. Bond seuraa Treen esitystä ja menee sen jälkeen Treen pukuhuoneeseen, jossa hän saa tietää, että Wint ja Kidd, jotka eivät tienneet timanttien olevan väärennöksiä, ovat tappaneet Treen. noppapelipöydässä Bond tapaa opportunistisen Plenty O'Toolen; pelattuaan uhkapeliä Bond vie tämän huoneeseensa. Jengin jäsenet hyökkäävät heidän kimppuunsa ja heittävät O'Toolen ikkunasta uima-altaaseen. Bond viettää loppuyön Tiffany Casen kanssa ja kehottaa tätä hakemaan oikeat timantit Circus Circus -kasinolta.</w:t>
      </w:r>
    </w:p>
    <w:p>
      <w:r>
        <w:rPr>
          <w:b/>
        </w:rPr>
        <w:t xml:space="preserve">Tulos</w:t>
      </w:r>
    </w:p>
    <w:p>
      <w:r>
        <w:t xml:space="preserve">Mikä on sen henkilön etunimi, joka huomaa, että Tree on tapettu?</w:t>
      </w:r>
    </w:p>
    <w:p>
      <w:r>
        <w:rPr>
          <w:b/>
        </w:rPr>
        <w:t xml:space="preserve">Tulos</w:t>
      </w:r>
    </w:p>
    <w:p>
      <w:r>
        <w:t xml:space="preserve">Mikä on sen henkilön sukunimi, joka tuo Plenty O'Toolen huoneeseensa?</w:t>
      </w:r>
    </w:p>
    <w:p>
      <w:r>
        <w:rPr>
          <w:b/>
        </w:rPr>
        <w:t xml:space="preserve">Tulos</w:t>
      </w:r>
    </w:p>
    <w:p>
      <w:r>
        <w:t xml:space="preserve">Mikä on agentti 007:n tappaman henkilön koko nimi?</w:t>
      </w:r>
    </w:p>
    <w:p>
      <w:r>
        <w:rPr>
          <w:b/>
        </w:rPr>
        <w:t xml:space="preserve">Tulos</w:t>
      </w:r>
    </w:p>
    <w:p>
      <w:r>
        <w:t xml:space="preserve">Mitä kahta työtä teki henkilö, joka sai timantit Pietarin ruumiista?</w:t>
      </w:r>
    </w:p>
    <w:p>
      <w:r>
        <w:rPr>
          <w:b/>
        </w:rPr>
        <w:t xml:space="preserve">Esimerkki 0,2516</w:t>
      </w:r>
    </w:p>
    <w:p>
      <w:r>
        <w:t xml:space="preserve">Läpikulku: Scott Voss on 42-vuotias tylsistynyt ja pettynyt biologian opettaja epäonnistuneessa Wilkinsonin lukiossa.  Koulun budjettileikkaukset vaarantavat musiikkiohjelman jatkumisen, mikä johtaisi sen opettajan, Marty Strebin, irtisanomiseen.  Scott on huolissaan sekä kollegastaan että oppilaistaan ja yrittää kerätä 48 000 dollaria, jotka tarvitaan musiikkiohjelman säilyttämiseksi.  Hän tekee pimeästi töitä aikuisten kansalaisuuskurssin iltaopettajana, ja oppilas Niko pyytää häneltä ulkopuolista tukiopetusta.  Kun Scott saapuu Nikon asunnolle, hän saa tietää, että Niko oli entinen kamppailulajitaistelija.  Katsellessaan UFC:tä Nikon asunnossa Scott kuulee, että ottelun häviäjä saa 10 000 dollaria, mikä antaa hänelle idean kerätä rahaa ottelemalla ja häviämällä MMA:ssa. Scott aloittaa Nikon ja Martyn avustuksella pienillä hyväksymättömillä otteluilla, joissa häviäjälle maksetaan vain 750 dollaria.  Niko alkaa kouluttaa häntä puolustukseen, ja myöhemmin hän lisää kouluttaja Markin opettamaan hyökkäystä, kun Scott tyrmää vastustajan ja tajuaa, että voitoista saa suurempia voittoja ja tarvitsee vähemmän otteluita saavuttaakseen 48 000 dollarin tavoitteensa. Samaan aikaan kun Mark harjoittelee Scottin kanssa, Malia De La Cruz, yksi Scottin oppilaista ja bändin jäsen, auttaa Nikoa opiskelemaan kansalaisuuskokeeseensa laittamalla tiedot kappaleisiin. Sen jälkeen Scott alkaa otella pienissä MMA-otteluissa ja kerryttää vähitellen suurempia summia koululle.</w:t>
      </w:r>
    </w:p>
    <w:p>
      <w:r>
        <w:rPr>
          <w:b/>
        </w:rPr>
        <w:t xml:space="preserve">Tulos</w:t>
      </w:r>
    </w:p>
    <w:p>
      <w:r>
        <w:t xml:space="preserve">Kuka käyttää musiikkia entisen MMA-ottelijan apuna?</w:t>
      </w:r>
    </w:p>
    <w:p>
      <w:r>
        <w:rPr>
          <w:b/>
        </w:rPr>
        <w:t xml:space="preserve">Tulos</w:t>
      </w:r>
    </w:p>
    <w:p>
      <w:r>
        <w:t xml:space="preserve">Mitä biologian opettaja haluaa säästää keräämällä rahaa?</w:t>
      </w:r>
    </w:p>
    <w:p>
      <w:r>
        <w:rPr>
          <w:b/>
        </w:rPr>
        <w:t xml:space="preserve">Tulos</w:t>
      </w:r>
    </w:p>
    <w:p>
      <w:r>
        <w:t xml:space="preserve">Missä biologian opettaja tapaa entisen MMA-ottelijan?</w:t>
      </w:r>
    </w:p>
    <w:p>
      <w:r>
        <w:rPr>
          <w:b/>
        </w:rPr>
        <w:t xml:space="preserve">Tulos</w:t>
      </w:r>
    </w:p>
    <w:p>
      <w:r>
        <w:t xml:space="preserve">Mitä Scottin pitäisi voittaa saadakseen suurempia voittoja?</w:t>
      </w:r>
    </w:p>
    <w:p>
      <w:r>
        <w:rPr>
          <w:b/>
        </w:rPr>
        <w:t xml:space="preserve">Tulos</w:t>
      </w:r>
    </w:p>
    <w:p>
      <w:r>
        <w:t xml:space="preserve">Kuka opettaa entiselle painijalle puolustusta?</w:t>
      </w:r>
    </w:p>
    <w:p>
      <w:r>
        <w:rPr>
          <w:b/>
        </w:rPr>
        <w:t xml:space="preserve">Tulos</w:t>
      </w:r>
    </w:p>
    <w:p>
      <w:r>
        <w:t xml:space="preserve">Kuka painija saa selville, että hän oli entinen MMA-ottelija?</w:t>
      </w:r>
    </w:p>
    <w:p>
      <w:r>
        <w:rPr>
          <w:b/>
        </w:rPr>
        <w:t xml:space="preserve">Tulos</w:t>
      </w:r>
    </w:p>
    <w:p>
      <w:r>
        <w:t xml:space="preserve">Mikä on sen kollegan etunimi, jonka työpaikan entinen painija yrittää pelastaa?</w:t>
      </w:r>
    </w:p>
    <w:p>
      <w:r>
        <w:rPr>
          <w:b/>
        </w:rPr>
        <w:t xml:space="preserve">Tulos</w:t>
      </w:r>
    </w:p>
    <w:p>
      <w:r>
        <w:t xml:space="preserve">Kuka on entisen painijan iltalukion oppilas?</w:t>
      </w:r>
    </w:p>
    <w:p>
      <w:r>
        <w:rPr>
          <w:b/>
        </w:rPr>
        <w:t xml:space="preserve">Tulos</w:t>
      </w:r>
    </w:p>
    <w:p>
      <w:r>
        <w:t xml:space="preserve">Mikä on vähemmän tuottoisa tapa ansaita Scottin tavoite musiikkiohjelman pelastamiseksi?</w:t>
      </w:r>
    </w:p>
    <w:p>
      <w:r>
        <w:rPr>
          <w:b/>
        </w:rPr>
        <w:t xml:space="preserve">Tulos</w:t>
      </w:r>
    </w:p>
    <w:p>
      <w:r>
        <w:t xml:space="preserve">Mikä oli Scottin opiskelijan entinen ammatti?</w:t>
      </w:r>
    </w:p>
    <w:p>
      <w:r>
        <w:rPr>
          <w:b/>
        </w:rPr>
        <w:t xml:space="preserve">Tulos</w:t>
      </w:r>
    </w:p>
    <w:p>
      <w:r>
        <w:t xml:space="preserve">Missä lajissa Mark opettaa hyökkäystä?</w:t>
      </w:r>
    </w:p>
    <w:p>
      <w:r>
        <w:rPr>
          <w:b/>
        </w:rPr>
        <w:t xml:space="preserve">Tulos</w:t>
      </w:r>
    </w:p>
    <w:p>
      <w:r>
        <w:t xml:space="preserve">Mitä yksi biologian opettajan oppilaista tekee auttaakseen entistä MMA-ottelijaa?</w:t>
      </w:r>
    </w:p>
    <w:p>
      <w:r>
        <w:rPr>
          <w:b/>
        </w:rPr>
        <w:t xml:space="preserve">Tulos</w:t>
      </w:r>
    </w:p>
    <w:p>
      <w:r>
        <w:t xml:space="preserve">Kuka on entisen painijan oppilas, jolla on mixed martial arts -tausta?</w:t>
      </w:r>
    </w:p>
    <w:p>
      <w:r>
        <w:rPr>
          <w:b/>
        </w:rPr>
        <w:t xml:space="preserve">Tulos</w:t>
      </w:r>
    </w:p>
    <w:p>
      <w:r>
        <w:t xml:space="preserve">Kuka auttaa biologian opettajan puolustuksen opettamisessa MMA-uralleen?</w:t>
      </w:r>
    </w:p>
    <w:p>
      <w:r>
        <w:rPr>
          <w:b/>
        </w:rPr>
        <w:t xml:space="preserve">Esimerkki 0,2517</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sitten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kaasuhyökkäyksessä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w:t>
      </w:r>
    </w:p>
    <w:p>
      <w:r>
        <w:rPr>
          <w:b/>
        </w:rPr>
        <w:t xml:space="preserve">Tulos</w:t>
      </w:r>
    </w:p>
    <w:p>
      <w:r>
        <w:t xml:space="preserve">Mikä on sen henkilön sukunimi, jonka isä oli irlantilaista alkuperää?</w:t>
      </w:r>
    </w:p>
    <w:p>
      <w:r>
        <w:rPr>
          <w:b/>
        </w:rPr>
        <w:t xml:space="preserve">Tulos</w:t>
      </w:r>
    </w:p>
    <w:p>
      <w:r>
        <w:t xml:space="preserve">Mikä on sen henkilön sukunimi, jonka isästä tuli Castlefordissa sijaitsevan Wheldalen kaivosyhtiön varakapteeni ja sitten varajohtaja?</w:t>
      </w:r>
    </w:p>
    <w:p>
      <w:r>
        <w:rPr>
          <w:b/>
        </w:rPr>
        <w:t xml:space="preserve">Tulos</w:t>
      </w:r>
    </w:p>
    <w:p>
      <w:r>
        <w:t xml:space="preserve">Mikä on sen henkilön sukunimi, jonka isä oli musiikista ja kirjallisuudesta kiinnostunut autodidakti?</w:t>
      </w:r>
    </w:p>
    <w:p>
      <w:r>
        <w:rPr>
          <w:b/>
        </w:rPr>
        <w:t xml:space="preserve">Tulos</w:t>
      </w:r>
    </w:p>
    <w:p>
      <w:r>
        <w:t xml:space="preserve">Mikä on sen henkilön sukunimi, jonka isä oli päättänyt, että hänen poikansa eivät saa työskennellä kaivoksissa?</w:t>
      </w:r>
    </w:p>
    <w:p>
      <w:r>
        <w:rPr>
          <w:b/>
        </w:rPr>
        <w:t xml:space="preserve">Tulos</w:t>
      </w:r>
    </w:p>
    <w:p>
      <w:r>
        <w:t xml:space="preserve">Mikä on sen henkilön sukunimi, jonka isä näki muodollisen koulutuksen olevan tie hänen etenemiselleen?</w:t>
      </w:r>
    </w:p>
    <w:p>
      <w:r>
        <w:rPr>
          <w:b/>
        </w:rPr>
        <w:t xml:space="preserve">Tulos</w:t>
      </w:r>
    </w:p>
    <w:p>
      <w:r>
        <w:t xml:space="preserve">Mikä on sen henkilön sukunimi, joka on käynyt Castlefordin esikoulua ja peruskoulua??</w:t>
      </w:r>
    </w:p>
    <w:p>
      <w:r>
        <w:rPr>
          <w:b/>
        </w:rPr>
        <w:t xml:space="preserve">Tulos</w:t>
      </w:r>
    </w:p>
    <w:p>
      <w:r>
        <w:t xml:space="preserve">Mikä on sen henkilön sukunimi, joka aloitti savesta mallintamisen ja puusta veistämisen Castlefordin koulussa?</w:t>
      </w:r>
    </w:p>
    <w:p>
      <w:r>
        <w:rPr>
          <w:b/>
        </w:rPr>
        <w:t xml:space="preserve">Tulos</w:t>
      </w:r>
    </w:p>
    <w:p>
      <w:r>
        <w:t xml:space="preserve">Mikä on sen henkilön sukunimi, joka väitti päättäneensä ryhtyä kuvanveistäjäksi 11-vuotiaana?</w:t>
      </w:r>
    </w:p>
    <w:p>
      <w:r>
        <w:rPr>
          <w:b/>
        </w:rPr>
        <w:t xml:space="preserve">Tulos</w:t>
      </w:r>
    </w:p>
    <w:p>
      <w:r>
        <w:t xml:space="preserve">Mikä on sen henkilön sukunimi, joka kuuli Michelangelon saavutuksista pyhäkoulun lukupiirissä?</w:t>
      </w:r>
    </w:p>
    <w:p>
      <w:r>
        <w:rPr>
          <w:b/>
        </w:rPr>
        <w:t xml:space="preserve">Tulos</w:t>
      </w:r>
    </w:p>
    <w:p>
      <w:r>
        <w:t xml:space="preserve">Mikä on sen henkilön sukunimi, joka hyväksyttiin Castleford Grammar Schooliin toisella yrityksellä?</w:t>
      </w:r>
    </w:p>
    <w:p>
      <w:r>
        <w:rPr>
          <w:b/>
        </w:rPr>
        <w:t xml:space="preserve">Esimerkki 0,2518</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w:t>
      </w:r>
    </w:p>
    <w:p>
      <w:r>
        <w:rPr>
          <w:b/>
        </w:rPr>
        <w:t xml:space="preserve">Tulos</w:t>
      </w:r>
    </w:p>
    <w:p>
      <w:r>
        <w:t xml:space="preserve">Mikä on sen henkilön etunimi, jonka veli on naimisissa amerikkalaisen naisen kanssa Los Angelesissa?</w:t>
      </w:r>
    </w:p>
    <w:p>
      <w:r>
        <w:rPr>
          <w:b/>
        </w:rPr>
        <w:t xml:space="preserve">Tulos</w:t>
      </w:r>
    </w:p>
    <w:p>
      <w:r>
        <w:t xml:space="preserve">Mikä on sen henkilön etunimi, jonka veli poltetaan elävältä pieleen menneessä huumekaupassa?</w:t>
      </w:r>
    </w:p>
    <w:p>
      <w:r>
        <w:rPr>
          <w:b/>
        </w:rPr>
        <w:t xml:space="preserve">Tulos</w:t>
      </w:r>
    </w:p>
    <w:p>
      <w:r>
        <w:t xml:space="preserve">Mikä on sen henkilön etunimi, jonka veli kuolee?</w:t>
      </w:r>
    </w:p>
    <w:p>
      <w:r>
        <w:rPr>
          <w:b/>
        </w:rPr>
        <w:t xml:space="preserve">Tulos</w:t>
      </w:r>
    </w:p>
    <w:p>
      <w:r>
        <w:t xml:space="preserve">Mikä on sen henkilön koko nimi, joka saa selville, että hänen legioonansa on salannut kirjeitä veljensä vaimolta?</w:t>
      </w:r>
    </w:p>
    <w:p>
      <w:r>
        <w:rPr>
          <w:b/>
        </w:rPr>
        <w:t xml:space="preserve">Tulos</w:t>
      </w:r>
    </w:p>
    <w:p>
      <w:r>
        <w:t xml:space="preserve">Mikä on sen henkilön etunimi, joka terästää jeeppiä?</w:t>
      </w:r>
    </w:p>
    <w:p>
      <w:r>
        <w:rPr>
          <w:b/>
        </w:rPr>
        <w:t xml:space="preserve">Tulos</w:t>
      </w:r>
    </w:p>
    <w:p>
      <w:r>
        <w:t xml:space="preserve">Mikä on sen henkilön etunimi, joka ajaa autiomaan läpi?</w:t>
      </w:r>
    </w:p>
    <w:p>
      <w:r>
        <w:rPr>
          <w:b/>
        </w:rPr>
        <w:t xml:space="preserve">Tulos</w:t>
      </w:r>
    </w:p>
    <w:p>
      <w:r>
        <w:t xml:space="preserve">Mikä on sen henkilön etunimi, joka löytää töitä kulkurihöyrylaivan päällikkönä Yhdysvaltoihin?</w:t>
      </w:r>
    </w:p>
    <w:p>
      <w:r>
        <w:rPr>
          <w:b/>
        </w:rPr>
        <w:t xml:space="preserve">Tulos</w:t>
      </w:r>
    </w:p>
    <w:p>
      <w:r>
        <w:t xml:space="preserve">Mikä on sen henkilön koko nimi, jota sponsoroidaan järjestäytyneessä maanalaisessa taistelussa, jossa tavoitetaan eliittiä?</w:t>
      </w:r>
    </w:p>
    <w:p>
      <w:r>
        <w:rPr>
          <w:b/>
        </w:rPr>
        <w:t xml:space="preserve">Tulos</w:t>
      </w:r>
    </w:p>
    <w:p>
      <w:r>
        <w:t xml:space="preserve">Mikä on sen henkilön koko nimi, joka saa tietää, ettei voi kostaa veljensä murhaa?</w:t>
      </w:r>
    </w:p>
    <w:p>
      <w:r>
        <w:rPr>
          <w:b/>
        </w:rPr>
        <w:t xml:space="preserve">Tulos</w:t>
      </w:r>
    </w:p>
    <w:p>
      <w:r>
        <w:t xml:space="preserve">Mikä on sen henkilön koko nimi, jonka veli ei tunnistanut tappajiaan ennen kuolemaansa?</w:t>
      </w:r>
    </w:p>
    <w:p>
      <w:r>
        <w:rPr>
          <w:b/>
        </w:rPr>
        <w:t xml:space="preserve">Esimerkki 0.2519</w:t>
      </w:r>
    </w:p>
    <w:p>
      <w:r>
        <w:t xml:space="preserve">Läpikulku: Kaikki sujuu hyvin Disco Recordsissa, jossa laulaja Johnny Conroy on suosittu ja mainospäällikkö Marty Collins on hyvä työssään ja rakastunut yhtiön pomoon Mack Adamsiin. Pearl on karkea liikemies, joka toimittaa levyjä jukebokseihin rannikolta toiselle. Hän vaatii, että hänestä tehdään Disco Recordsin täysivaltainen osakas, tai hän repii levyjä jukeboksista kaikkialta. Lisäksi hän vaatii, että laulaja-tyttöystävä Mona De Luce saa tehdä oman levynsä.Mack suostuu siihen, vaikka häntä kehotetaan olemaan suostumatta. Pearl jatkaa painostusta ja nimeää yhtiön uudelleen itsensä mukaan. Johnny irtisanoutuu ja lähtee purjeveneellään tuntemattomiin paikkoihin. Mona puolestaan on paljon odotettua parempi laulaja. Hänen levynsä on menestys, ja se ärsyttää Barneyta, joka haluaa Monan olevan täysin riippuvainen hänestä. Barney vaatii hänen uransa lopettamista.Marty, Mack ja Mona matkustavat Länsi-Intiaan, jossa Johnny nauttii nyt auringosta, hauskanpidosta ja musiikista. Johnny ehdottaa, että he aloittavat calypso-laulujen äänittämisen. Kaikki sujuu täydellisesti, ja kun Pearl yrittää leikata itsensä sisään, he keksivät keinon pitää hänet poissa.</w:t>
      </w:r>
    </w:p>
    <w:p>
      <w:r>
        <w:rPr>
          <w:b/>
        </w:rPr>
        <w:t xml:space="preserve">Tulos</w:t>
      </w:r>
    </w:p>
    <w:p>
      <w:r>
        <w:t xml:space="preserve">Mikä on sen henkilön sukunimi, joka vaatii, että hänestä tehdään täysivaltainen osakas?</w:t>
      </w:r>
    </w:p>
    <w:p>
      <w:r>
        <w:rPr>
          <w:b/>
        </w:rPr>
        <w:t xml:space="preserve">Tulos</w:t>
      </w:r>
    </w:p>
    <w:p>
      <w:r>
        <w:t xml:space="preserve">Mikä on sen henkilön sukunimi, joka uhkaa repiä levy-yhtiön levyt pois jukeboksista kaikkialla?</w:t>
      </w:r>
    </w:p>
    <w:p>
      <w:r>
        <w:rPr>
          <w:b/>
        </w:rPr>
        <w:t xml:space="preserve">Tulos</w:t>
      </w:r>
    </w:p>
    <w:p>
      <w:r>
        <w:t xml:space="preserve">Mikä on sen henkilön koko nimi, joka vaatii, että hänen tyttöystävänsä saa tehdä oman levynsä?</w:t>
      </w:r>
    </w:p>
    <w:p>
      <w:r>
        <w:rPr>
          <w:b/>
        </w:rPr>
        <w:t xml:space="preserve">Tulos</w:t>
      </w:r>
    </w:p>
    <w:p>
      <w:r>
        <w:t xml:space="preserve">Mikä on sen henkilön koko nimi, jonka levy on yllättäen hitti?</w:t>
      </w:r>
    </w:p>
    <w:p>
      <w:r>
        <w:rPr>
          <w:b/>
        </w:rPr>
        <w:t xml:space="preserve">Tulos</w:t>
      </w:r>
    </w:p>
    <w:p>
      <w:r>
        <w:t xml:space="preserve">Mikä on sen henkilön koko nimi, joka ärsyttää jotakuta?</w:t>
      </w:r>
    </w:p>
    <w:p>
      <w:r>
        <w:rPr>
          <w:b/>
        </w:rPr>
        <w:t xml:space="preserve">Tulos</w:t>
      </w:r>
    </w:p>
    <w:p>
      <w:r>
        <w:t xml:space="preserve">Mikä on sen henkilön koko nimi, jonka uran vaaditaan päättyvän?</w:t>
      </w:r>
    </w:p>
    <w:p>
      <w:r>
        <w:rPr>
          <w:b/>
        </w:rPr>
        <w:t xml:space="preserve">Tulos</w:t>
      </w:r>
    </w:p>
    <w:p>
      <w:r>
        <w:t xml:space="preserve">Mikä on sen henkilön koko nimi, jonka halutaan olevan täysin riippuvainen jostakusta?</w:t>
      </w:r>
    </w:p>
    <w:p>
      <w:r>
        <w:rPr>
          <w:b/>
        </w:rPr>
        <w:t xml:space="preserve">Esimerkki 0,2520</w:t>
      </w:r>
    </w:p>
    <w:p>
      <w:r>
        <w:t xml:space="preserve">Läpikulku: Regina on yksinäinen nuori opiskelija. Muut opiskelijat ovat lähdössä kevätlomalle, mutta Reginalla ei ole rahaa eikä suunnitelmia. Avatessaan postiaan hän huomaa saaneensa salaperäisen kirjeen, jossa kerrotaan, että hän on voittanut ilmaisen loman Red Wolf Inn -nimisessä aamiaismajoituksessa meren rannalla. Kun hän soittaa kirjeessä olleeseen puhelinnumeroon, hänelle kerrotaan, että yksityiskone odottaa häntä lentokentällä ja että hänen on parasta pitää kiirettä. Kone vie hänet syrjäiseen maaseutukohteeseen, jossa häntä tervehtii komea mutta outo nuori mies, joka sanoo nimekseen Baby John Smith. Baby John vie hänet jännittävälle ajelulle, jossa hän hurjastelee kaupungin halki ja väistelee poliisia. Kun Regina pelon sijaan nauttii takaa-ajosta, Baby John on vaikuttunut. Kun Regina saapuu majataloon, Henry Smith ja Evelyn Smith, kartanon iäkkäät omistajat, ottavat hänet vastaan. He ilmoittautuvat Baby Johnin isovanhemmiksi. Mukana on myös kaksi muuta vierasta, molemmat ihastuttavia nuoria naisia nimeltä Pamela ja Edwina. Regina pyytää saada käyttää puhelinta, jotta voisi soittaa äidilleen, mutta se on epäkunnossa. Seurue istuu alas ylelliselle aterialle, jonka aikana Evelyn kehottaa heitä kaikkia syömään yhä enemmän ja enemmän. Sinä iltana Regina menee keittiöön etsimään happamuudensäätöä. Hän kauhistuu, kun Baby John ilmestyy yhtäkkiä jääkaapista ja heiluttaa suurta veistä. Reginan huuto herättää kaikki muut talossa, ja Baby John pyytää anteeksi, että pelästytti Reginan. Ennen kuin Edwina menee takaisin nukkumaan, hän puhuu Reginan kanssa ja sanoo voivansa sanoa, että Regina ja Baby John ovat ihastuneet toisiinsa, ja Regina myöntää, että se on totta.</w:t>
      </w:r>
    </w:p>
    <w:p>
      <w:r>
        <w:rPr>
          <w:b/>
        </w:rPr>
        <w:t xml:space="preserve">Tulos</w:t>
      </w:r>
    </w:p>
    <w:p>
      <w:r>
        <w:t xml:space="preserve">Mikä on sen henkilön nimi, joka sai kirjeen, jossa kerrottiin hänen voittaneen ilmaisen loman?</w:t>
      </w:r>
    </w:p>
    <w:p>
      <w:r>
        <w:rPr>
          <w:b/>
        </w:rPr>
        <w:t xml:space="preserve">Tulos</w:t>
      </w:r>
    </w:p>
    <w:p>
      <w:r>
        <w:t xml:space="preserve">Mikä on sen henkilön nimi, jolle kerrotaan, että häntä odottaa yksityinen lentokone lentokentällä?</w:t>
      </w:r>
    </w:p>
    <w:p>
      <w:r>
        <w:rPr>
          <w:b/>
        </w:rPr>
        <w:t xml:space="preserve">Tulos</w:t>
      </w:r>
    </w:p>
    <w:p>
      <w:r>
        <w:t xml:space="preserve">Mikä on sen henkilön nimi, jonka Smith vie jännitysretkelle?</w:t>
      </w:r>
    </w:p>
    <w:p>
      <w:r>
        <w:rPr>
          <w:b/>
        </w:rPr>
        <w:t xml:space="preserve">Tulos</w:t>
      </w:r>
    </w:p>
    <w:p>
      <w:r>
        <w:t xml:space="preserve">Mikä on Red Wolf Innin omistajien pojanpojan koko nimi?</w:t>
      </w:r>
    </w:p>
    <w:p>
      <w:r>
        <w:rPr>
          <w:b/>
        </w:rPr>
        <w:t xml:space="preserve">Tulos</w:t>
      </w:r>
    </w:p>
    <w:p>
      <w:r>
        <w:t xml:space="preserve">Mikä on sen henkilön nimi, jota Baby John pelästyi?</w:t>
      </w:r>
    </w:p>
    <w:p>
      <w:r>
        <w:rPr>
          <w:b/>
        </w:rPr>
        <w:t xml:space="preserve">Tulos</w:t>
      </w:r>
    </w:p>
    <w:p>
      <w:r>
        <w:t xml:space="preserve">Mikä on sen henkilön nimi, joka herättää kaikki huudoillaan?</w:t>
      </w:r>
    </w:p>
    <w:p>
      <w:r>
        <w:rPr>
          <w:b/>
        </w:rPr>
        <w:t xml:space="preserve">Esimerkki 0,2521</w:t>
      </w:r>
    </w:p>
    <w:p>
      <w:r>
        <w:t xml:space="preserve">Läpikulku: Vastauksessaan Harris sanoi, ettei hän syyttänyt heitä tai Sydneyn kriketinpelaajia millään tavalla, mutta sanoi, että "se [mellakka] oli tapahtuma, jota hän ei voinut unohtaa". 11. helmikuuta, päivä ottelun päättymisen jälkeen ja kolme päivää mellakan jälkeen, Harris kirjoitti eräälle ystävälleen kirjeen levottomuuksista. Oli selvää, että hänen tarkoituksenaan oli painaa kirje lehdistössä, ja se ilmestyi kokonaisuudessaan muun muassa The Daily Telegraph -lehdessä 1. huhtikuuta ja muissa lontoolaisissa sanomalehdissä, mikä herätti uudelleen kohun. Wisden Cricketers' Almanack piti tapausta niin merkittävänä, että se painoi koko kirjeenvaihdon uudelleen. Kirjeessä kerrotaan yksityiskohtaisesti, mitä lordi Harris ajatteli mellakasta: lordi Harris kutsui väkijoukkoa "ulvovaksi väkijoukoksi" ja sanoi: "En ole vielä nähnyt mitään syytä muuttaa mielipidettäni Coulthardin ominaisuuksista tai pahoitella hänen sitoutumistaan, ja tähän mielipiteeseen yhtyy koko joukkue". Hän lisäsi vielä, että "Sen lisäksi, että väkijoukko potkaisi minua ovelasti kerran tai kaksi, se käyttäytyi hyvin, ja heidän ainoa huutonsa oli: 'Vaihtakaa erotuomaria'. Ja nyt tämän levottomuuden syy, joka ei ollut meille odottamaton, sillä olemme kuulleet kertomuksia englantilaisten joukkueiden aikaisemmista otteluista." Harris syytti lisäksi erästä Uuden Etelä-Walesin parlamentin jäsentä uhkapelaajien avustamisesta levottomuuksien lietsomisessa, vaikkei hän nimennyt syytettyä. Hän sanoiSyyllistän NSW:n yhdestoista, koska he eivät vastustaneet Coulthardia ennen ottelun alkua, jos heillä oli syytä olettaa, että hän ei ollut kykenevä hoitamaan tehtäviään. Syytän yhdistyksen jäseniä (monia on tietysti pakko olla lukuun ottamatta) heidän epäkohteliaisuudestaan ja epäurheilijamaisesta käytöksestään vieraita kohtaan; ja syytän toimikuntaa ja muita yhdistyksen jäseniä siitä, että he ovat sallineet vedonlyönnin, mutta viimeksi mainittu ei tietenkään koske vain meidän otteluamme. Minun on pakko sanoa, että he tekivät kaiken voitavansa rauhoittaakseen levottomuudet. En usko, että mitään olisi tapahtunut, jos A. Bannerman olisi ajanut ulos Murdochin sijasta, mutta jälkimmäinen oli sen lisäksi, että hän oli suuri suosikki, mielestäni ansaitusti, tämän hetken suosittu idoli, koska hän oli vienyt mailansa ulos ensimmäisessä sisävuorossa." Hän syytti lisäksi australialaisyleisöä huonoista häviäjistä väittäen, että he olivat säästeliäitä taputtaessaan hänen joukkueensa voitolle eivätkä kyenneet arvostamaan vastajoukkueen osoittamia taitoja. Hän kiteytti tunteensaKatsauksen lopuksi en voi kuvailla teille sitä kauhua, jota tunsimme siitä, että meitä loukattiin näin ja että peliä, jota rakastamme niin paljon ja jota haluamme kaikkialla kunnioittaa, tukea ja pelata rehellisesti ja miehekkäästi, häpäistiin näin. En voi käyttää lievempää sanaa.</w:t>
      </w:r>
    </w:p>
    <w:p>
      <w:r>
        <w:rPr>
          <w:b/>
        </w:rPr>
        <w:t xml:space="preserve">Tulos</w:t>
      </w:r>
    </w:p>
    <w:p>
      <w:r>
        <w:t xml:space="preserve">Mikä on sen henkilön koko nimi, joka kirjoitti ystävälleen häiriöstä?</w:t>
      </w:r>
    </w:p>
    <w:p>
      <w:r>
        <w:rPr>
          <w:b/>
        </w:rPr>
        <w:t xml:space="preserve">Tulos</w:t>
      </w:r>
    </w:p>
    <w:p>
      <w:r>
        <w:t xml:space="preserve">Mitä kahta ryhmää lordi Harris ei syyttänyt mellakasta millään tavalla?</w:t>
      </w:r>
    </w:p>
    <w:p>
      <w:r>
        <w:rPr>
          <w:b/>
        </w:rPr>
        <w:t xml:space="preserve">Tulos</w:t>
      </w:r>
    </w:p>
    <w:p>
      <w:r>
        <w:t xml:space="preserve">Ketä Harris syytti uhkapelaajien avustamisesta levottomuuksien lietsomisessa?</w:t>
      </w:r>
    </w:p>
    <w:p>
      <w:r>
        <w:rPr>
          <w:b/>
        </w:rPr>
        <w:t xml:space="preserve">Tulos</w:t>
      </w:r>
    </w:p>
    <w:p>
      <w:r>
        <w:t xml:space="preserve">Mitä ihmisryhmää Harris syytti huonoista luusereista?</w:t>
      </w:r>
    </w:p>
    <w:p>
      <w:r>
        <w:rPr>
          <w:b/>
        </w:rPr>
        <w:t xml:space="preserve">Esimerkki 0,2522</w:t>
      </w:r>
    </w:p>
    <w:p>
      <w:r>
        <w:t xml:space="preserve">Läpikulku: Cowan, joka on entinen mormonilähetyssaarnaaja, "suunnitteli tekevänsä elokuvan homoteinien kodittomuudesta ja itsemurhista Utahissa, mutta vaihtoi painopisteen mormoni-ideologiaan, koska se edistää homofobiaa, joka aiheuttaa näitä ongelmia". Elokuva keskittyy Myöhempien Aikojen Pyhien Jeesuksen Kristuksen Kirkon vaurauteen ja valtaan sekä siihen, miten kirkko käyttää National Organization for Marriage -järjestöä puolustaakseen lesbojen, homojen, biseksuaalien ja transsukupuolisten (LGBT) amerikkalaisten oikeuksien epäämistä. Siinä todetaan, että LDS-kirkon johtaja Thomas S. Monson pyysi varmistamaan Kalifornian kiistanalaisen Proposition 8 -lain hyväksymisen. Se väittää myös, että monet Utahin kodittomat ovat LGBT-teini-ikäisiä, jotka mormonivanhempansa ovat hylänneet." New York Timesin mukaan elokuva "paljastaa salaisia kirkon asiakirjoja ja pitkälti salassa pidettyjä mormonien lahjoituksia, joilla maksettiin tehokas kampanja Proposition 8:n läpimenoa varten", ja huomauttaa, että "mormonit keräsivät arviolta 22 miljoonaa dollaria asian hyväksi".</w:t>
      </w:r>
    </w:p>
    <w:p>
      <w:r>
        <w:rPr>
          <w:b/>
        </w:rPr>
        <w:t xml:space="preserve">Tulos</w:t>
      </w:r>
    </w:p>
    <w:p>
      <w:r>
        <w:t xml:space="preserve">Mikä on 22 miljoonaa dollaria keränneen ryhmän virallinen nimi?</w:t>
      </w:r>
    </w:p>
    <w:p>
      <w:r>
        <w:rPr>
          <w:b/>
        </w:rPr>
        <w:t xml:space="preserve">Esimerkki 0,2523</w:t>
      </w:r>
    </w:p>
    <w:p>
      <w:r>
        <w:t xml:space="preserve">Läpikulku: The Abbasid Caliphate, founded by Abu al-‘Abbās ‘Abdu'llāh ibn Muhammad as-Saffāḥ, the great-great-grandson of Muhammad's uncle Abbas, in 749, had ruled northeastern Africa, Arabia, and the Near East, even though their rule had by 1258 shrunk to only southern and central Iraq. Abbasidien valtakeskus oli lähes 500 vuoden ajan Bagdad, jota pidettiin islamin jalokivenä ja yhtenä maailman suurimmista ja mahtavimmista kaupungeista. Mongolien hyökkäyksen seurauksena kaupunki kuitenkin kaatui 15. helmikuuta 1258, ja tätä menetystä pidetään muslimimaailmassa usein islamin historian katastrofaalisimpana yksittäisenä tapahtumana, islamin kultakauden päättymisenä. Kristityt georgialaiset olivat murtautuneet muurien läpi ensimmäisinä, ja kuten historioitsija Steven Runciman kuvailee, he olivat "erityisen raivokkaita tuhoamisessaan". Kun Hulagu valloitti kaupungin, mongolit purkivat rakennuksia, polttivat kokonaisia kaupunginosia ja teurastivat lähes kaikki miehet, naiset ja lapset. Doquz Khatunin väliintulon ansiosta kristityt asukkaat kuitenkin säästyivät.Aasian kristityille Bagdadin kukistuminen oli aihetta juhlaan. Hulagu ja hänen kristitty kuningattarensa alettiin pitää Jumalan asiamiehinä kristinuskon vihollisia vastaan, ja heitä verrattiin vaikutusvaltaiseen 4. vuosisadan kristittyyn keisariin Konstantinukseen Suureen ja hänen kunnioitettuun keisarinnaäitiinsä, pyhään Helena, joka oli kristillisen kirkon ikoni. Armenialainen historioitsija Kyrakos Gandzakin Kyrakos ylisti mongolien kuningasparia armenialaiselle kirkolle kirjoittamissaan teksteissä, ja myös syyrialaisen ortodoksisen kirkon piispa Bar Hebraeus viittasi heihin Konstantinuksena ja Helenana kirjoittaen Hulaguista, ettei mikään voinut verrata "kuninkaiden kuninkaaseen" "viisaudessa, ylhäisyydessä ja loistavissa teoissa".</w:t>
      </w:r>
    </w:p>
    <w:p>
      <w:r>
        <w:rPr>
          <w:b/>
        </w:rPr>
        <w:t xml:space="preserve">Tulos</w:t>
      </w:r>
    </w:p>
    <w:p>
      <w:r>
        <w:t xml:space="preserve">Mitkä olivat niiden kahden henkilön täydelliset nimet, joihin Hulagu ja hänen kristitty kuningattarensa verrattiin?</w:t>
      </w:r>
    </w:p>
    <w:p>
      <w:r>
        <w:rPr>
          <w:b/>
        </w:rPr>
        <w:t xml:space="preserve">Esimerkki 0,2524</w:t>
      </w:r>
    </w:p>
    <w:p>
      <w:r>
        <w:t xml:space="preserve">Läpikulku: Tiikeri etsii sadan hehtaarin metsässä jotakuta, joka pomppisi hänen kanssaan, mutta kaikki hänen ystävänsä ovat liian kiireisiä valmistautuessaan tulevaan talveen. Leikkikaveria etsiessään Tiikeri tuhoaa vahingossa Äijän talon lohkareella. Myöhemmin hän vahingoittaa monimutkaista hihnapyöräjärjestelmää, jonka Jänis on rakentanut lohkareen poistamiseksi, Jäniksen turhautuessa. Muut Tiikerin ystävät sanovat, etteivät he ole yhtä terhakoita kuin Tiikeri, koska he eivät ole Tiikerin kaltaisia Tiikereitä. Tiikeri harhailee surullisena yksinäisyydessä ja toivoo, että olisi joku muu hänen kaltaisensa.Roo haluaa leikkiä Tiikerin kanssa ja kysyy, onko Tiikerillä Tiikeri-perhettä, jonka kanssa hän voisi pomppia. Tiikeri innostuu ajatuksesta, ja he menevät Pöllön luo kysymään neuvoja Tiikerin perheen löytämiseksi. Pöllö näyttää heille muotokuvia omasta perheestään ja mainitsee perhepuiden käsitteen; Tiikeri kaataa muotokuvat vahingossa. Kun hän ripustaa ne nopeasti takaisin, kaikki Pöllön esi-isät näyttävät istuvan yhden puun päällä. Tiikeri päättelee, että hänen sukupuunsa täytyy olla oikea puu, ja hän ja Roo lähtevät etsimään sitä.Kun he ovat etsineet metsää löytämättä yhtään jättiläismäistä, Tiikerin raidallista puuta, Tiikeri ja Roo palaavat Tiikerin talolle etsimään vihjeitä hänen perheensä olinpaikasta. Tiikeri opettaa Roolle mahtavan Whoop-de-Dooper-Loop-de-Looper-Alley-Ooper Bounce -tempun. He löytävät sydämenmuotoisen medaljongin, jonka Tiikeri toivoo sisältävän kuvan hänen perheestään, mutta se on tyhjä. Roo ehdottaa, että Tiikeri yrittää kirjoittaa kirjeen perheelleen, minkä Tiikeri tekeekin.</w:t>
      </w:r>
    </w:p>
    <w:p>
      <w:r>
        <w:rPr>
          <w:b/>
        </w:rPr>
        <w:t xml:space="preserve">Tulos</w:t>
      </w:r>
    </w:p>
    <w:p>
      <w:r>
        <w:t xml:space="preserve">Mikä on sen hahmon nimi, joka vahingoittaa monimutkaista hihnapyöräjärjestelmää?</w:t>
      </w:r>
    </w:p>
    <w:p>
      <w:r>
        <w:rPr>
          <w:b/>
        </w:rPr>
        <w:t xml:space="preserve">Tulos</w:t>
      </w:r>
    </w:p>
    <w:p>
      <w:r>
        <w:t xml:space="preserve">Mitkä ovat niiden hahmojen nimet, jotka pyytävät Pöllöltä neuvoa Tiikerin perheen löytämiseksi?</w:t>
      </w:r>
    </w:p>
    <w:p>
      <w:r>
        <w:rPr>
          <w:b/>
        </w:rPr>
        <w:t xml:space="preserve">Esimerkki 0,2525</w:t>
      </w:r>
    </w:p>
    <w:p>
      <w:r>
        <w:t xml:space="preserve">Läpikulku: Kun Mongolian Gobin autiomaassa sijaitseva Amacoren öljynporauslautta osoittautuu tuottamattomaksi, kapteeni Frank Towns ja perämies A.J. lähetetään sulkemaan toiminta ja kuljettamaan miehistö (Amacoren johtohenkilö Ian, öljynporauslauttojen valvoja Kelly, Rodney, Davis, Liddle, Jeremy, Sammi, Rady, Kyle, Newman ja tohtori Gerber) pois autiomaasta sekä lastin kanssa, joka on tarkoitus realisoida tai jakaa uudelleen toiselle paikalle, mikä aiheuttaa lentokoneelle ylipainoa.  Matkalla Pekingiin suuri pölymyrsky kuitenkin sammuttaa yhden moottorin, kun Towns yrittää nousta pystysuoraan ylipainoisella koneella, jolloin C-119 Flying Boxcar joutuu tekemään pakkolaskun Gobin autiomaassa sijaitsevalle kartoittamattomalle alueelle. Kyle putoaa kuoliaaksi, ja onnettomuudessa kuolevat tohtori Gerber ja Newman.  Heidän lastinsa koostuu porauslautan käytetyistä osista ja työkaluista, porauslautan miehistöstä ja liftarista Elliotista.  Kun pölymyrsky loppuu, käy ilmi, että he ovat 200 mailia pois kurssilta ja heillä on vain kuukauden vesivarasto. Jeremy (Kirk Jones) harkitsee kävelevänsä hakemaan apua, mutta Rady selittää, että heinäkuu on Gobin kuumin kuukausi, eikä hän selviä.</w:t>
      </w:r>
    </w:p>
    <w:p>
      <w:r>
        <w:rPr>
          <w:b/>
        </w:rPr>
        <w:t xml:space="preserve">Tulos</w:t>
      </w:r>
    </w:p>
    <w:p>
      <w:r>
        <w:t xml:space="preserve">Minne kapteeni Towns on vienyt miehistön?</w:t>
      </w:r>
    </w:p>
    <w:p>
      <w:r>
        <w:rPr>
          <w:b/>
        </w:rPr>
        <w:t xml:space="preserve">Tulos</w:t>
      </w:r>
    </w:p>
    <w:p>
      <w:r>
        <w:t xml:space="preserve">Milloin lentävä laatikkovaunu syöksyi maahan?</w:t>
      </w:r>
    </w:p>
    <w:p>
      <w:r>
        <w:rPr>
          <w:b/>
        </w:rPr>
        <w:t xml:space="preserve">Esimerkki 0,2526</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maalausuransa.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samoin ehdoin kuin Jacksonille tarjottiin.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tutuiksi yhtä hyvin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w:t>
      </w:r>
    </w:p>
    <w:p>
      <w:r>
        <w:rPr>
          <w:b/>
        </w:rPr>
        <w:t xml:space="preserve">Tulos</w:t>
      </w:r>
    </w:p>
    <w:p>
      <w:r>
        <w:t xml:space="preserve">Mikä oli sen henkilön sukunimi, joka esitteli Thomsonin A. Y. Jacksonille?</w:t>
      </w:r>
    </w:p>
    <w:p>
      <w:r>
        <w:rPr>
          <w:b/>
        </w:rPr>
        <w:t xml:space="preserve">Tulos</w:t>
      </w:r>
    </w:p>
    <w:p>
      <w:r>
        <w:t xml:space="preserve">Mikä oli Seitsemän ryhmän perustajan sukunimi?</w:t>
      </w:r>
    </w:p>
    <w:p>
      <w:r>
        <w:rPr>
          <w:b/>
        </w:rPr>
        <w:t xml:space="preserve">Tulos</w:t>
      </w:r>
    </w:p>
    <w:p>
      <w:r>
        <w:t xml:space="preserve">Mikä oli sen henkilön nimi, joka ei ollut innostunut maalaamisesta?</w:t>
      </w:r>
    </w:p>
    <w:p>
      <w:r>
        <w:rPr>
          <w:b/>
        </w:rPr>
        <w:t xml:space="preserve">Tulos</w:t>
      </w:r>
    </w:p>
    <w:p>
      <w:r>
        <w:t xml:space="preserve">Mikä on sen henkilön nimi, joka oli herkkä ja itsenäinen ja pelkäsi joutuvansa holhouksen kohteeksi?</w:t>
      </w:r>
    </w:p>
    <w:p>
      <w:r>
        <w:rPr>
          <w:b/>
        </w:rPr>
        <w:t xml:space="preserve">Tulos</w:t>
      </w:r>
    </w:p>
    <w:p>
      <w:r>
        <w:t xml:space="preserve">Mikä on sen henkilön koko nimi, joka väittää olleensa pohjoisen vallassa yhdentoista vuoden iästä lähtien?</w:t>
      </w:r>
    </w:p>
    <w:p>
      <w:r>
        <w:rPr>
          <w:b/>
        </w:rPr>
        <w:t xml:space="preserve">Tulos</w:t>
      </w:r>
    </w:p>
    <w:p>
      <w:r>
        <w:t xml:space="preserve">Mikä on sen henkilön nimi, joka matkusti kollegoidensa kanssa ympäri Ontarion, erityisesti Ontarion erämaihin?</w:t>
      </w:r>
    </w:p>
    <w:p>
      <w:r>
        <w:rPr>
          <w:b/>
        </w:rPr>
        <w:t xml:space="preserve">Tulos</w:t>
      </w:r>
    </w:p>
    <w:p>
      <w:r>
        <w:t xml:space="preserve">Mikä on sen henkilön nimi, joka sanoi Algonquin-puistosta: "Parasta, mitä voin tehdä, ei tee tälle paikalle oikeutta kauneuden kannalta."?</w:t>
      </w:r>
    </w:p>
    <w:p>
      <w:r>
        <w:rPr>
          <w:b/>
        </w:rPr>
        <w:t xml:space="preserve">Tulos</w:t>
      </w:r>
    </w:p>
    <w:p>
      <w:r>
        <w:t xml:space="preserve">Mikä on sen henkilön nimi, joka on saattanut työskennellä palomiehenä Mattagamin suojelualueella?</w:t>
      </w:r>
    </w:p>
    <w:p>
      <w:r>
        <w:rPr>
          <w:b/>
        </w:rPr>
        <w:t xml:space="preserve">Tulos</w:t>
      </w:r>
    </w:p>
    <w:p>
      <w:r>
        <w:t xml:space="preserve">Mikä on sen henkilön nimi, jota Addison ja Little ehdottavat kalastusretkien ohjaajaksi?</w:t>
      </w:r>
    </w:p>
    <w:p>
      <w:r>
        <w:rPr>
          <w:b/>
        </w:rPr>
        <w:t xml:space="preserve">Tulos</w:t>
      </w:r>
    </w:p>
    <w:p>
      <w:r>
        <w:t xml:space="preserve">Mikä on sen henkilön koko nimi, jonka luona Thomson mahdollisesti vieraili Huntsvillessä?</w:t>
      </w:r>
    </w:p>
    <w:p>
      <w:r>
        <w:rPr>
          <w:b/>
        </w:rPr>
        <w:t xml:space="preserve">Tulos</w:t>
      </w:r>
    </w:p>
    <w:p>
      <w:r>
        <w:t xml:space="preserve">Mikä oli Thomsonin ensimmäisen myydyn maalauksen nimi?</w:t>
      </w:r>
    </w:p>
    <w:p>
      <w:r>
        <w:rPr>
          <w:b/>
        </w:rPr>
        <w:t xml:space="preserve">Tulos</w:t>
      </w:r>
    </w:p>
    <w:p>
      <w:r>
        <w:t xml:space="preserve">Kuka osti Thomsonin ensimmäisen maalauksen?</w:t>
      </w:r>
    </w:p>
    <w:p>
      <w:r>
        <w:rPr>
          <w:b/>
        </w:rPr>
        <w:t xml:space="preserve">Esimerkki 0,2527</w:t>
      </w:r>
    </w:p>
    <w:p>
      <w:r>
        <w:t xml:space="preserve">Läpikulku: The A.V. Clubin Jason Heller kuvaili sitä "tyylikkäästi rosoiseksi" taidepunkiksi: Rolling Stonen mukaan Marquee Moon on post-punk-albumi. Robert Christgau piti sitä enemmän rocklevynä, koska Television on muusikkoina muodollisesti ja teknisesti taitava: "Se ei ollut punkia. Sen intensiteetti ei ollut maanista, se ei tullut puuskissa." Levyn molemmat puolet alkavat kolmella lyhyemmällä, koukkuihin perustuvalla kappaleella, jotka Stylus Magazinen Evan Chakroffin mukaan liikkuvat progressiivisen rockin ja post-punkin tyylilajien välillä. Nimikkokappale ja "Torn Curtain" ovat pidempiä ja jamittelevampia. "Niin omituiselta kuin se kuulostaakin, olen aina ajatellut, että olemme pop-bändi", Verlaine kertoi myöhemmin Selectille. "Tiedättekö, pidin Marquee Moonia aina siistinä sinkkuna. Ja sitten tajusin, Kristus, [nimikkokappale] on kymmenen minuuttia pitkä. Kahden kitarasoolon kera." Kuten Tom Moon totesi, Verlainen laulu välttää "kursiivista punk-ryntäystä", kun taas yhtyeen musiikissa näkyy "pitkiä instrumentaaliosuuksia, läpitunkemattomia tunnelmia" (kuten kappaleessa "Torn Curtain") ja historiallisia rock-vaikutteita, kuten Chuck Berryn ja Rolling Stonesin varhaista musiikkia (kuten kappaleessa "Friction")." Verlainen ja Lloydin kitaraosuudet ovat levyllä rytmiryhmän rumpujen ja bassolinjojen ympärillä. Heidän kaksoissoittonsa ammentaa 1960-luvun rock- ja avantgardejazz-tyyleistä, ja he hylkäävät nykypunkrockin kerroksittaiset voimasoinnut melodisten linjojen ja vastamelodioiden hyväksi. Verlainen kitara luo kappaleen rytmisen fraasin, jota vasten Lloydin kuullaan soittavan dissonantteja melodioita. Lloyd oli oppinut nuotittamaan soolonsa Marquee Moonin äänittämiseen mennessä, minkä ansiosta hän pystyi kehittämään kappaleen soolonsa johdannosta variaatioon ja ratkaisuun. Joissakin kappaleissa kaksi kitaristia vaihtaa rytmisiä ja melodisia linjoja useita kertoja jännitettä tuottaen. "Ei ollut montaa bändiä, jossa kaksi kitaristia soitti rytmiä ja melodiaa edestakaisin kuin palapeliä", Lloyd sanoi." Useimmat Marquee Moonin sooloista noudattavat kaavaa, jossa Verlaine juoksee duuriasteikkoa ylöspäin mutta taantuu hieman jokaisen askeleen jälkeen. Kappaleessa "See No Evil" hän sooloilee täyden oktaavin läpi ennen kuin soittaa blues-vaikutteisen riffin, ja nimikappaleessa hänen kuulee soittavan mixolydialaisessa moodissa ja laskevan seitsemäsosaa puolella askeleella. "Friction" alkaa Lloydin soittaessa oktaaveja ennen Verlainen soivia harmonioita ja sarjaa laskevia asteikkoja.</w:t>
      </w:r>
    </w:p>
    <w:p>
      <w:r>
        <w:rPr>
          <w:b/>
        </w:rPr>
        <w:t xml:space="preserve">Tulos</w:t>
      </w:r>
    </w:p>
    <w:p>
      <w:r>
        <w:t xml:space="preserve">Mikä oli sen henkilön sukunimi, joka sanoi, että Marquee Moon ei ole punk?</w:t>
      </w:r>
    </w:p>
    <w:p>
      <w:r>
        <w:rPr>
          <w:b/>
        </w:rPr>
        <w:t xml:space="preserve">Tulos</w:t>
      </w:r>
    </w:p>
    <w:p>
      <w:r>
        <w:t xml:space="preserve">Mitkä ovat niiden kahden henkilön nimet, joiden kitaraosuudet Marquee Moonissa soivat rytmiryhmän rumpujen ja bassolinjojen ympärillä?</w:t>
      </w:r>
    </w:p>
    <w:p>
      <w:r>
        <w:rPr>
          <w:b/>
        </w:rPr>
        <w:t xml:space="preserve">Tulos</w:t>
      </w:r>
    </w:p>
    <w:p>
      <w:r>
        <w:t xml:space="preserve">Mitkä ovat niiden bändin jäsenten nimet, joiden kaksoissoitto ammentaa 1960-luvun rock- ja avantgardejazz-tyyleistä?</w:t>
      </w:r>
    </w:p>
    <w:p>
      <w:r>
        <w:rPr>
          <w:b/>
        </w:rPr>
        <w:t xml:space="preserve">Tulos</w:t>
      </w:r>
    </w:p>
    <w:p>
      <w:r>
        <w:t xml:space="preserve">Mikä on sen albumin nimi, jonka nimikappale on kymmenen minuuttia pitkä?</w:t>
      </w:r>
    </w:p>
    <w:p>
      <w:r>
        <w:rPr>
          <w:b/>
        </w:rPr>
        <w:t xml:space="preserve">Tulos</w:t>
      </w:r>
    </w:p>
    <w:p>
      <w:r>
        <w:t xml:space="preserve">Mitä kahta asiaa joissakin kappaleissa kaksi kitaraa vaihtaa edestakaisin kuin palapeli?</w:t>
      </w:r>
    </w:p>
    <w:p>
      <w:r>
        <w:rPr>
          <w:b/>
        </w:rPr>
        <w:t xml:space="preserve">Tulos</w:t>
      </w:r>
    </w:p>
    <w:p>
      <w:r>
        <w:t xml:space="preserve">Mikä on sen henkilön nimi, joka soittaa soolon kokonaisen oktaavin verran ennen kuin soittaa blues-vaikutteisen riffin "See No Evil" -kappaleessa?</w:t>
      </w:r>
    </w:p>
    <w:p>
      <w:r>
        <w:rPr>
          <w:b/>
        </w:rPr>
        <w:t xml:space="preserve">Esimerkki 0,2528</w:t>
      </w:r>
    </w:p>
    <w:p>
      <w:r>
        <w:t xml:space="preserve">Läpikulku: Nainen, joka ensi silmäyksellä näyttää istuvan suuren vuoren huipulla. Kunnes katsot tarkemmin ja huomaat, että nainen on mustelmilla ja verillä, hän on pukeutunut riekaleisiin ryysyihin, ja harppu on pelkistetty yhdeksi kuluneeksi säikeeksi. Sitten katseesi kiinnittyy alas alla olevaan maisemaan, alla olevaan laaksoon, jossa kaikkialla näkyy nälänhädän raunioina, sodan rummutuksena, riitojen ja puutteen alla huokuvassa maailmassa. Se on tämä maailma, maailma, jossa risteilyalukset heittävät päivässä pois enemmän ruokaa kuin useimmat Port-au-Princen asukkaat näkevät vuodessa, jossa valkoihoisten ahneus hallitsee hädänalaista maailmaa, apartheid toisella pallonpuoliskolla, apatia toisella pallonpuoliskolla ... Tällainen on maailma! Sen päällä istuu toivo! [...] Ja katsokaa vielä kerran edessämme olevaa maalausta. Toivoa! Kuten Hannah, tuo harpisti katsoo ylöspäin, muutama heikko ääni leijailee ylöspäin kohti taivasta. Hän uskaltaa toivoa ... hänellä on rohkeutta ... musisoida ... ja ylistää Jumalaa ... sillä ainoalla jousella ... joka hänellä on jäljellä!" Wrightin saarna teki suuren vaikutuksen Obamaan, joka kertoi Wrightin saarnasta yksityiskohtaisesti muistelmateoksessaan Unelmia isältäni. Pian Dreams From My Fatherin julkaisemisen jälkeen hän siirtyi politiikkaan ja pääsi Illinoisin senaattiin. Vuonna 2004 hänet valittiin pitämään pääpuheenvuoro demokraattien vuoden 2004 kansalliskokouksessa. Vuonna 2006 julkaistussa muistelmateoksessaan The Audacity of Hope (Toivon rohkeus) Obama muistelee, että kun hänet valittiin pitämään tämä puhe, hän pohti aiheita, joiden parissa hän oli aiemmin kampanjoinut, ja tärkeimpiä kansakuntaa tuolloin koskettaneita kysymyksiä, ennen kuin hän ajatteli erilaisia ihmisiä, joita hän oli tavannut kampanjoidessaan ja jotka kaikki pyrkivät eri tavoin parantamaan omaa elämäänsä ja palvelemaan maataan. "Minua eivät olleet liikuttaneet vain näiden miesten ja naisten kamppailut. Pikemminkin se oli heidän päättäväisyytensä, heidän itsevarmuutensa, väsymätön optimismi vaikeuksien edessä. Se toi mieleeni lauseen, jota pastorini, pastori Jeremiah A. Wright Jr.' oli kerran käyttänyt saarnassaan. Toivon rohkeus ... Ajattelin, että juuri tämä rohkeus yhdisti meidät yhdeksi kansaksi. Se oli tuo läpitunkeva toivon henki, joka sitoi oman perheeni tarinan laajempaan amerikkalaiseen tarinaan ja oman tarinani niiden äänestäjien tarinaan, joita pyrin edustamaan.</w:t>
      </w:r>
    </w:p>
    <w:p>
      <w:r>
        <w:rPr>
          <w:b/>
        </w:rPr>
        <w:t xml:space="preserve">Tulos</w:t>
      </w:r>
    </w:p>
    <w:p>
      <w:r>
        <w:t xml:space="preserve">Kuka lähti politiikkaan pian sen jälkeen, kun Dreams of My Father julkaistiin?</w:t>
      </w:r>
    </w:p>
    <w:p>
      <w:r>
        <w:rPr>
          <w:b/>
        </w:rPr>
        <w:t xml:space="preserve">Esimerkki 0,2529</w:t>
      </w:r>
    </w:p>
    <w:p>
      <w:r>
        <w:t xml:space="preserve">Läpikulku: Fruscianten uusi musiikillinen lähestymistapa sai vaihtelevan vastaanoton faneilta ja kriitikoilta. AllMusicin Fred Thomas totesi PBX Funicular Intaglio Zonen arvostelussaan seuraavaa: "John Fruscianten soolouran alati kiemurteleva polku on vähintäänkin hämmentävä. ... Asia on niin, ettei ole epäilystäkään siitä, etteikö Frusciante olisi vilpitön ilmaisussaan tämän uskomattoman vinksahtaneen musiikin kanssa. Näille äänille ei ole helppoa selitystä, ei kontekstia monille valinnoille, joita hän tekee nopeatempoisissa tyylinvaihdoksissa ja järkyttävissä tuotantovalinnoissa, jotka tulevat toinen toisensa jälkeen lähes jokaisessa kappaleessa." Frusciante julkaisi 7. huhtikuuta 2013 nettisivujensa kautta instrumentaalikappaleen nimeltä "Wayne", joka oli kirjoitettu ja omistettu hänen edesmenneen ystävänsä, entisen Red Hot Chili Peppersin kiertuekokin Wayne Formanin muistolle. Outsides, hänen viides EP:nsä, julkaistiin 14. elokuuta 2013 Japanissa ja 27. elokuuta 2013 maailmanlaajuisesti. Samana vuonna hän aloitti yhteistyön Wu-Tangin tytäryhtiöiden Black Knightsin (Crisis The Sharpshoota, The Rugged Monk) kanssa. Black Knightsin toinen albumi Medieval Chamber julkaistiin 14. tammikuuta 2014. Kaikki levyllä esiintyvä musiikki on Fruscianten tuottamaa, ja muutamissa kappaleissa kuullaan myös hänen lauluäänensä. Frusciante tuli mukaan myös Kimono Kult -projektiin, johon kuuluvat hänen vaimonsa Nicole Turley, Omar Rodriguez-Lopez, Teri Gender Bender (Le Butcherettes, Bosnian Rainbows), jousimuusikko Laena Geronimo (Raw Geronimo) ja kitaristi Dante White (Dante Vs. Zombies, Starlite Desperation). Heidän debyytti-EP:nsä Hiding in the Light on Turleyn tuottama, ja se julkaistiin hänen levy-yhtiönsä Neurotic Yellin kautta maaliskuussa 2014. Kappale "Todo Menos El Dolor" julkaistiin SoundCloudissa 16. tammikuuta. Julkaistuaan PBX Funicular Intaglio Zone -sessioiden aikana nauhoitetun singlen "Scratch" Frusciante julkaisi yhdentoista studioalbuminsa, Enclosure, 8. huhtikuuta 2014. Huhtikuussa 2015 Frusciante julkaisi ensimmäisen albuminsa peitenimellä Trickfinger. Samanniminen albumi on Fruscianten ensimmäinen kokeilu acid house -genren parissa. Aiemmin hän julkaisi EP:n Sect In Sgt tämän peitenimen alla vuonna 2012. 15. helmikuuta 2016 Acid Test Records ilmoitti, että Frusciante julkaisee 16. huhtikuuta 2016 elektronista musiikkia sisältävän EP:n nimeltä Foregrow. EP julkaistiin vuoden 2016 Record Store Day -päivänä, ja se koostui nimikkokappaleesta, joka on äänitetty RZA:n The Man with the Iron Fists -elokuvaa varten, sekä kolmesta instrumentaalikappaleesta.</w:t>
      </w:r>
    </w:p>
    <w:p>
      <w:r>
        <w:rPr>
          <w:b/>
        </w:rPr>
        <w:t xml:space="preserve">Tulos</w:t>
      </w:r>
    </w:p>
    <w:p>
      <w:r>
        <w:t xml:space="preserve">Mikä on sen henkilön koko nimi, jonka kanssa Nicole Turley on naimisissa?</w:t>
      </w:r>
    </w:p>
    <w:p>
      <w:r>
        <w:rPr>
          <w:b/>
        </w:rPr>
        <w:t xml:space="preserve">Tulos</w:t>
      </w:r>
    </w:p>
    <w:p>
      <w:r>
        <w:t xml:space="preserve">Mikä on Hiding in the Light -albumin julkaisseen yhtyeen nimi?</w:t>
      </w:r>
    </w:p>
    <w:p>
      <w:r>
        <w:rPr>
          <w:b/>
        </w:rPr>
        <w:t xml:space="preserve">Tulos</w:t>
      </w:r>
    </w:p>
    <w:p>
      <w:r>
        <w:t xml:space="preserve">Minkä albumin levy-yhtiö Neurotic Yell julkaisi?</w:t>
      </w:r>
    </w:p>
    <w:p>
      <w:r>
        <w:rPr>
          <w:b/>
        </w:rPr>
        <w:t xml:space="preserve">Tulos</w:t>
      </w:r>
    </w:p>
    <w:p>
      <w:r>
        <w:t xml:space="preserve">Milloin Kimono Kult julkaisi ensimmäisen EP:nsä?</w:t>
      </w:r>
    </w:p>
    <w:p>
      <w:r>
        <w:rPr>
          <w:b/>
        </w:rPr>
        <w:t xml:space="preserve">Tulos</w:t>
      </w:r>
    </w:p>
    <w:p>
      <w:r>
        <w:t xml:space="preserve">Mikä oli sen bändin nimi, joka julkaisi SoundCloudissa Todo Menos El Dolorin?</w:t>
      </w:r>
    </w:p>
    <w:p>
      <w:r>
        <w:rPr>
          <w:b/>
        </w:rPr>
        <w:t xml:space="preserve">Tulos</w:t>
      </w:r>
    </w:p>
    <w:p>
      <w:r>
        <w:t xml:space="preserve">Mitä peitenimeä käytettiin EP:llä Sect in Sgt?</w:t>
      </w:r>
    </w:p>
    <w:p>
      <w:r>
        <w:rPr>
          <w:b/>
        </w:rPr>
        <w:t xml:space="preserve">Tulos</w:t>
      </w:r>
    </w:p>
    <w:p>
      <w:r>
        <w:t xml:space="preserve">Mikä oli sen EP:n nimi, jolla oli nimikkokappale elokuvasta "The Man with the Iron Fists"?</w:t>
      </w:r>
    </w:p>
    <w:p>
      <w:r>
        <w:rPr>
          <w:b/>
        </w:rPr>
        <w:t xml:space="preserve">Tulos</w:t>
      </w:r>
    </w:p>
    <w:p>
      <w:r>
        <w:t xml:space="preserve">Mikä on Outsiders EP:n julkaisseen henkilön koko nimi?</w:t>
      </w:r>
    </w:p>
    <w:p>
      <w:r>
        <w:rPr>
          <w:b/>
        </w:rPr>
        <w:t xml:space="preserve">Tulos</w:t>
      </w:r>
    </w:p>
    <w:p>
      <w:r>
        <w:t xml:space="preserve">Mikä on Mustien ritarien kanssa yhteistyötä tehneen henkilön koko nimi?</w:t>
      </w:r>
    </w:p>
    <w:p>
      <w:r>
        <w:rPr>
          <w:b/>
        </w:rPr>
        <w:t xml:space="preserve">Esimerkki 0,2530</w:t>
      </w:r>
    </w:p>
    <w:p>
      <w:r>
        <w:t xml:space="preserve">Läpikulku: Myöhempien Aikojen Pyhien Jeesuksen Kristuksen Kirkon neljän lähetyssaarnaajan kokemuksia samassa asunnossa Haarlemissa Alankomaissa.  Elokuva alkaa, kun vanhin Rogers saa tietää, että hänen uudesta kumppanistaan tulee "viherpiipertäjä", vastavalmistunut lähetyssaarnaaja, joka on juuri tullut lähetyssaarnaajien koulutuskeskuksesta.  Hän ja kaksi muuta samassa asunnossa asuvaa lähetyssaarnaajaa, vanhin Johnson ja vanhin Van Pelt, menevät juna-asemalle tapaamaan uutta vanhinta.  Vanhin Rogers saa selville, että uusi lähetyssaarnaaja, vanhin Calhoun, on juuri sellainen kuin hän oli vitsaillen ennustanut uuden toverinsa olevan. vanhin Rogers oli ennen erinomainen lähetyssaarnaaja, kunnes hänen tyttöystävänsä meni naimisiin yhden hänen entisistä lähetystyökavereistaan kanssa.  Siksi hän ja kaksi muuta samassa asunnossa asuvaa lähetyssaarnaajaa ovat yllättyneitä siitä, että lähetyssaarnaajan presidentti on määrännyt hänet kouluttajaksi (ensimmäiseksi toveriksi ja mentoriksi) lähetyssaarnaajalle, joka on vasta aloittanut lähetystyön.Uusi lähetyssaarnaaja, vanhin Calhoun, tarttuu lähetystyöhön rajattomalla innolla.  Hän yrittää puhua kenelle tahansa, vaikka hänellä on vain vähän hollannin kielen taitoa.  Huonosta hollannin kielestään huolimatta hänellä on edelleen innokas asenne. hänen onnekseen hän kohtaa pian yhdysvaltalaisen miehen, joka puhuu englantia.  He juttelevat puistossa lyhyesti, ennen kuin mies lähtee tyttöystävänsä kanssa.  Myöhemmin, kun hän kohtaa saman miehen torilla, Calhoun antaa hänelle hollantilaisen Mormonin kirjan, jossa on hänen puhelinnumeronsa.  Kolmen muun lähetyssaarnaajan odotuksista huolimatta mies soittaa ja kysyy Calhounia.</w:t>
      </w:r>
    </w:p>
    <w:p>
      <w:r>
        <w:rPr>
          <w:b/>
        </w:rPr>
        <w:t xml:space="preserve">Tulos</w:t>
      </w:r>
    </w:p>
    <w:p>
      <w:r>
        <w:t xml:space="preserve">Mikä on sen henkilön nimi, joka puhuu yhdysvaltalaiselle miehelle lyhyesti puistossa?</w:t>
      </w:r>
    </w:p>
    <w:p>
      <w:r>
        <w:rPr>
          <w:b/>
        </w:rPr>
        <w:t xml:space="preserve">Tulos</w:t>
      </w:r>
    </w:p>
    <w:p>
      <w:r>
        <w:t xml:space="preserve">Mikä on sen henkilön nimi, jonka tehtävänä on kouluttaa uusi lähetyssaarnaaja?</w:t>
      </w:r>
    </w:p>
    <w:p>
      <w:r>
        <w:rPr>
          <w:b/>
        </w:rPr>
        <w:t xml:space="preserve">Tulos</w:t>
      </w:r>
    </w:p>
    <w:p>
      <w:r>
        <w:t xml:space="preserve">Mikä on sen lähetyssaarnaajan nimi, jota alun perin kuvaillaan "vihreäksi"?</w:t>
      </w:r>
    </w:p>
    <w:p>
      <w:r>
        <w:rPr>
          <w:b/>
        </w:rPr>
        <w:t xml:space="preserve">Esimerkki 0,2531</w:t>
      </w:r>
    </w:p>
    <w:p>
      <w:r>
        <w:t xml:space="preserve">Läpikulku: Nuffield Collegen rakennukset sijaitsevat Oxfordin keskustan länsipuolella Oxfordissa, Englannissa, ja ne sijaitsevat Oxfordin kanavan altaan paikalla. Nuffield College perustettiin vuonna 1937 autonvalmistaja lordi Nuffieldin lahjoitettua yliopistolle maata collegea varten sekä 900 000 puntaa (noin 246 miljoonaa puntaa nykyään) sen rakentamiseen ja lahjoittamiseen. Yliopisto nimitti rakennusten suunnittelijaksi arkkitehti Austen Harrisonin, joka oli työskennellyt Kreikassa ja Palestiinassa. Nuffield hylkäsi hänen alkuperäisen, Välimeren arkkitehtuurista vaikutteita saaneen suunnitelmansa, koska hän kutsui sitä "epäenglantilaiseksi" ja kieltäytyi yhdistämästä nimeään siihen. Harrison muokkasi suunnitelmia uudelleen ja pyrki Nuffieldin toiveiden mukaisesti "johonkin Cotswoldin kotimaiseen arkkitehtuuriin".Toisen suunnitelman rakentaminen alkoi vuonna 1949 ja valmistui vuonna 1960. Edistymistä haittasivat sodanjälkeiset rakennusrajoitukset, ja inflaation vaikutukset Nuffieldin lahjoitukseen johtivat erilaisiin kustannussäästömuutoksiin suunnitelmissa. Eräässä muutoksessa koristeeksi suunniteltu torni suunniteltiin uudelleen college-kirjaston tilaksi. Torni oli ensimmäinen Oxfordiin rakennettu torni 200 vuoteen, ja se on noin 46 metriä korkea (150 jalkaa), mukaan lukien huipulla oleva torni. Rakennukset on sijoitettu kahden nelikulmion ympärille, joista toisessa on opiskelijoiden ja stipendiaattien asuintilat ja toisessa sali, kirjasto ja hallintotoimistot. Kappelissa on John Piperin suunnittelemat lasimaalaukset.Arkkitehtuurihistorioitsija Sir Howard Colvin sanoi, että Harrisonin ensimmäinen suunnitelma oli Oxfordin "merkittävin 1930-luvun arkkitehtoninen onnettomuus"; sitä on myös kuvailtu "menetetyksi tilaisuudeksi" osoittaa, että Oxford ei elänyt "vain menneisyydessä". College-arkkitehtuuriin on suhtauduttu enimmäkseen kielteisesti. Sitä kuvailtiin 1960-luvulla "Oxfordin suurimmaksi hedelmättömän reaktion monumentiksi". Tornia on kuvailtu "kömpelöksi", ja sen ikkunoiden toistuvuus on häirinnyt sitä. Matkailukirjailija Jan Morris kirjoitti, että college oli "alusta alkaen sekamelska". Vaikka arkkitehtuurihistorioitsija Sir Nikolaus Pevsner ei ollut vaikuttunut suurimmasta osasta collegea, hän kuitenkin katsoi tornin auttavan Oxfordin horisonttiin ja ennusti, että sitä "jonain päivänä rakastetaan". Kirjailija Simon Jenkins epäili Pevsnerin ennustusta ja väitti, että "kasvillisuus" oli "paras toivo" tornille - samoin kuin muullekin collegelle.</w:t>
      </w:r>
    </w:p>
    <w:p>
      <w:r>
        <w:rPr>
          <w:b/>
        </w:rPr>
        <w:t xml:space="preserve">Tulos</w:t>
      </w:r>
    </w:p>
    <w:p>
      <w:r>
        <w:t xml:space="preserve">Mikä on sen kirjailijan sukunimi, joka sanoi, että Oxfordin keskustan länsipuolella sijaitseva college oli "alusta alkaen sekasotku"?</w:t>
      </w:r>
    </w:p>
    <w:p>
      <w:r>
        <w:rPr>
          <w:b/>
        </w:rPr>
        <w:t xml:space="preserve">Tulos</w:t>
      </w:r>
    </w:p>
    <w:p>
      <w:r>
        <w:t xml:space="preserve">Mikä on sen historioitsijan sukunimi, joka ennusti, että vuonna 1960 valmistuneen toisen suunnitelman mukainen torni "jonain päivänä rakastettaisiin"?</w:t>
      </w:r>
    </w:p>
    <w:p>
      <w:r>
        <w:rPr>
          <w:b/>
        </w:rPr>
        <w:t xml:space="preserve">Tulos</w:t>
      </w:r>
    </w:p>
    <w:p>
      <w:r>
        <w:t xml:space="preserve">Mikä on sen kirjailijan sukunimi, joka ajatteli, että "kasvillisuus" sopisi parhaiten korkeakoululle, joka rakensi 150-metrisen tornin?</w:t>
      </w:r>
    </w:p>
    <w:p>
      <w:r>
        <w:rPr>
          <w:b/>
        </w:rPr>
        <w:t xml:space="preserve">Esimerkki 0,2532</w:t>
      </w:r>
    </w:p>
    <w:p>
      <w:r>
        <w:t xml:space="preserve">Läpikulku: Evans kirjasi vuonna 1946 ilmestyneessä artikkelissaan paikallisen kansanuskon, jonka mukaan Coldrumin kivien paikalla käytiin taistelu ja "musta prinssi" oli haudattu kivikammioon. Hän arveli, että tarinat tässä paikassa ja muissa Medwayn megaliiteissa käydyistä taisteluista eivät olleet kehittyneet itsenäisesti paikallisen väestön keskuudessa, vaan ne olivat "periytyneet antiikintutkijoiden teorioista", sillä he uskoivat, että alueella käytiin viidennellä vuosisadalla Aylesfordin taistelu, joka on kirjattu yhdeksännellä vuosisadalla ilmestyneeseen anglosaksiseen kronikkaan.Evans kirjasi myös paikallisen kansanuskomuksen, joka koski kaikkia Medwayn megaliitteja ja joka oli ollut laajalle levinnyt "viimeiseen sukupolveen asti"; sen mukaan kenenkään ei ollut mahdollista laskea muistomerkkien kivien lukumäärää onnistuneesti. Tämä "lukemattomat kivet" -motiivi ei ole ainutlaatuinen Medwayn alueella, vaan se esiintyy monissa muissakin megaliittimuistomerkeissä Britanniassa. Varhaisimmat todisteet siitä löytyvät 1500-luvun alkupuolen asiakirjasta, jossa sitä sovelletaan Wiltshiressä sijaitsevaan Stonehengen kiviympyrään, ja 1600-luvun alkupuolen asiakirjassa sitä sovelletaan The Hurlers -ympyrään, joka koostuu kolmesta kiviympyrästä Cornwallissa. Myöhemmät merkinnät osoittavat, että se oli levinnyt laajalti Englannissa ja että sitä esiintyi yksi ainoa esiintymä Walesissa ja Irlannissa. Folkloristi S. P. Menefee ehdotti, että se voisi johtua animistisesta käsityksestä, jonka mukaan näillä megaliiteilla oli oma elämänsä.Medwayn megaliiteilla harjoitetaan useita nykyaikaisia pakanallisia uskontoja, ja Coldrumin kivillä on ollut pakanallista toimintaa ainakin 1980-luvun lopulta lähtien. Nämä pakanat yhdistivät kohteet yleisesti sekä esi-isien käsitykseen että siihen, että ne ovat "maan energian" lähde. Uskontotieteilijä Ethan Doyle White väitti, että erityisesti näillä paikoilla tulkittiin olevan yhteyksiä esivanhempiin sekä siksi, että ne ovat neoliittisten kansojen luomia, joita nykyajan pakanat pitävät "omina henkisinä esivanhempinaan", että siksi, että paikat olivat aikoinaan kammiohautoja, ja niissä säilytettiin siten kuolleiden jäännöksiä, jotka itse saatettiin mieltää esivanhemmiksi. Jälkimmäisen seikan osalta pakanoiden näkemyksiä näistä paikoista muokkaavat vanhemmat arkeologiset tulkinnat. Pakanat mainitsivat megaliitit myös paikkoina, jotka merkitsivät "maan energian" lähteitä, jotka olivat usein linjassa ley-linjojen kanssa, ja tämä ajatus on luultavasti peräisin viime kädessä John Michellin kaltaisten Maan mysteerien kannattajien julkaisuista.</w:t>
      </w:r>
    </w:p>
    <w:p>
      <w:r>
        <w:rPr>
          <w:b/>
        </w:rPr>
        <w:t xml:space="preserve">Tulos</w:t>
      </w:r>
    </w:p>
    <w:p>
      <w:r>
        <w:t xml:space="preserve">Minkä taistelujen tapahtumapaikan Evans esitti, ettei sitä olisi kehitetty itsenäisesti paikallisen väestön keskuudessa?</w:t>
      </w:r>
    </w:p>
    <w:p>
      <w:r>
        <w:rPr>
          <w:b/>
        </w:rPr>
        <w:t xml:space="preserve">Tulos</w:t>
      </w:r>
    </w:p>
    <w:p>
      <w:r>
        <w:t xml:space="preserve">Mikä on sen henkilön etunimi, joka kirjasi ylös paikallisen kansanuskomuksen, jota sovellettiin kaikkiin Medwayn megaliitteihin ja joka oli ollut laajalle levinnyt "viimeiseen sukupolveen asti"?"?</w:t>
      </w:r>
    </w:p>
    <w:p>
      <w:r>
        <w:rPr>
          <w:b/>
        </w:rPr>
        <w:t xml:space="preserve">Tulos</w:t>
      </w:r>
    </w:p>
    <w:p>
      <w:r>
        <w:t xml:space="preserve">Mikä on sen henkilön etunimi, joka kirjasi ylös kansanuskon, jonka mukaan kenenkään oli mahdotonta laskea onnistuneesti muistomerkkien kivien määrää?</w:t>
      </w:r>
    </w:p>
    <w:p>
      <w:r>
        <w:rPr>
          <w:b/>
        </w:rPr>
        <w:t xml:space="preserve">Tulos</w:t>
      </w:r>
    </w:p>
    <w:p>
      <w:r>
        <w:t xml:space="preserve">Mitä pakanat mainitsevat "maan energian" lähteiksi?"?</w:t>
      </w:r>
    </w:p>
    <w:p>
      <w:r>
        <w:rPr>
          <w:b/>
        </w:rPr>
        <w:t xml:space="preserve">Esimerkki 0,2533</w:t>
      </w:r>
    </w:p>
    <w:p>
      <w:r>
        <w:t xml:space="preserve">Läpikulku: Halsey on rakastunut lentoemäntä Judy Wagneriin, mutta tämä haluaa, että Halsey lopettaa uhkarohkeat tapansa. Niin haluaa myös hänen pomonsa Lackey. Hän luottaa kykyihinsä ja tietää olevansa lentoyhtiön paras lentäjä, joten hän ei välitä kummastakaan. liittovaltion agentti Brownell pyytää pikaisesti Lackeyn yhteistyötä: Clement Williams on lennätettävä Los Angelesista Washingtoniin mukanaan sylinteri täynnä hänen keksimäänsä vallankumouksellista uutta räjähdysainetta. Lackeyn avustaja Jason kuitenkin salakuuntelee häntä vakooja Taggartin puolesta. hän salakuuntelee jälleen, kun Lackey valitsee Bobin lentäjäksi ja Judyn veljen Tomin perämieheksi. Taggart lähettää kolme miestä provosoimaan Bobia nyrkkitappeluun. Bobin ollessa tajuttomana toinen lentäjä, George Wexley, juttelee rennosti Tomin kanssa, "kuulee", että Bob on myöhässä erikoismatkalta, ja tarjoutuu suojelemaan Bobin työpaikkaa ottamalla lentäjän paikan.Ford Trimotor -lentokone räjähtää Sierrasin alajuoksun yllä.Bob ja Lackey lentävät onnettomuuspaikalle ja puhuvat Brownellin kanssa. Tomin lakki on siellä. Los Angelesiin palattuaan he ilmoittavat, ettei eloonjääneitä ole.Judy odottaa kuumeisesti uutisia veljestään ja ajaa onnettomuuspaikalle ennen kuin he palaavat ja väistää poliisin tiesulun. Hänet tunnistaa Jason, joka matkustaa vakoojien kanssa heidän käyttämäänsä läheiseen taloon. He keksivät suunnitelman, jossa he esiintyvät liittovaltion agentteina ja pysäyttävät Judyn.</w:t>
      </w:r>
    </w:p>
    <w:p>
      <w:r>
        <w:rPr>
          <w:b/>
        </w:rPr>
        <w:t xml:space="preserve">Tulos</w:t>
      </w:r>
    </w:p>
    <w:p>
      <w:r>
        <w:t xml:space="preserve">Mitkä ovat niiden ihmisten täydelliset nimet, jotka haluavat Bobin lopettavan uhkarohkeuden?</w:t>
      </w:r>
    </w:p>
    <w:p>
      <w:r>
        <w:rPr>
          <w:b/>
        </w:rPr>
        <w:t xml:space="preserve">Tulos</w:t>
      </w:r>
    </w:p>
    <w:p>
      <w:r>
        <w:t xml:space="preserve">Kuka lensi Clement Williamsin Washingtoniin vievän lennon?</w:t>
      </w:r>
    </w:p>
    <w:p>
      <w:r>
        <w:rPr>
          <w:b/>
        </w:rPr>
        <w:t xml:space="preserve">Tulos</w:t>
      </w:r>
    </w:p>
    <w:p>
      <w:r>
        <w:t xml:space="preserve">Mitkä ovat lennolla räjähdyshetkellä olleiden henkilöiden täydelliset nimet?</w:t>
      </w:r>
    </w:p>
    <w:p>
      <w:r>
        <w:rPr>
          <w:b/>
        </w:rPr>
        <w:t xml:space="preserve">Tulos</w:t>
      </w:r>
    </w:p>
    <w:p>
      <w:r>
        <w:t xml:space="preserve">Mikä on Clement Williamsin lentoa pyytävän henkilön ammatti?</w:t>
      </w:r>
    </w:p>
    <w:p>
      <w:r>
        <w:rPr>
          <w:b/>
        </w:rPr>
        <w:t xml:space="preserve">Esimerkki 0,2534</w:t>
      </w:r>
    </w:p>
    <w:p>
      <w:r>
        <w:t xml:space="preserve">Läpikulku: Hän ei kuitenkaan tavallisena miehenä voi toivoa saavansa Yeonilin jaarlin tyttären Lady Linetin kättä. Saraseenit ja cornwallilaiset - viikingiksi naamioituneet - hyökkäävät jaarlin linnaan, ja hänen vaimonsa kuolee, jolloin hän menettää muistinsa. Hyökkäys oli osa salaliittoa, jossa saraseeni Sir Palamides ja pakanallinen cornwallilainen kuningas Mark pyrkivät kukistamaan Arthurin ja kristinuskon ja ottamaan maan haltuunsa teeskennellen olevansa Arthurin ystäviä ja liittolaisia - Palamides on pyöreän pöydän ritari, ja Mark on lavastanut oman kasteensa.Johannes syyttää Palamidesin palvelijaa Bernardia murhasta Arthurin edessä, ja Arthur antaa hänelle kolme kuukautta armonaikaa todistaa syytös tai joutua teloitettavaksi itse. Toinen ritari, Sir Ontzlake, säälii Johannesta ja kouluttaa hänet miekkailussa, jotta hän voi omaksua vaihtoehtoisen salaisen henkilöllisyyden vaeltavana mustana ritarina. "Viikingit" ryöstävät vastaperustetun luostarin ja vievät Lady Linetin ja sen munkit Stonehengeen pakanallisen uhrin suorittamista varten, mutta Musta Ritari saapuu paikalle ja pelastaa hänet, ja häntä seuraa Arthur ritareineen, jotka kukistavat pakanat ja tuhoavat Stonehengen. sir Palamides huijaa Lady Linetin linnaansa yrittäen saada hänet paljastamaan Mustan Ritarin henkilöllisyyden, mutta John saa tietää tästä ja pelastaa hänet edelleen valepuvussa. Sir Ontzlake lähettää hänet sitten kuningas Markuksen linnaan, jossa Arthur-myönteinen puuseppä näyttää hänelle salaisen tunnelin kuninkaallisiin kammioihin. John saapuu ajoissa kuulemaan, kun Mark ja Palamides viimeistelevät juonensa, mutta Palamides ehtii ennen häntä takaisin Camelotiin ja huijaa Arthuria luulemaan, että musta ritari johtaa viikinkiretkiä. Johannes saapuu Mustaksi ritariksi pukeutuneena, ja vaikka hän paljastaa henkilöllisyytensä, hänet vangitaan hetkeksi, kunnes Lady Linet ja Sir Ontzlake vapauttavat hänet.</w:t>
      </w:r>
    </w:p>
    <w:p>
      <w:r>
        <w:rPr>
          <w:b/>
        </w:rPr>
        <w:t xml:space="preserve">Tulos</w:t>
      </w:r>
    </w:p>
    <w:p>
      <w:r>
        <w:t xml:space="preserve">Kuka menettää muistinsa sen jälkeen, kun hänen vaimonsa on tapettu?</w:t>
      </w:r>
    </w:p>
    <w:p>
      <w:r>
        <w:rPr>
          <w:b/>
        </w:rPr>
        <w:t xml:space="preserve">Tulos</w:t>
      </w:r>
    </w:p>
    <w:p>
      <w:r>
        <w:t xml:space="preserve">Kenet Johannes pelastaa Sir Palamidesin linnasta?</w:t>
      </w:r>
    </w:p>
    <w:p>
      <w:r>
        <w:rPr>
          <w:b/>
        </w:rPr>
        <w:t xml:space="preserve">Tulos</w:t>
      </w:r>
    </w:p>
    <w:p>
      <w:r>
        <w:t xml:space="preserve">Kuka saa tietää salaisesta tunnelista kuningas Markuksen linnan kuninkaallisiin kammioihin?</w:t>
      </w:r>
    </w:p>
    <w:p>
      <w:r>
        <w:rPr>
          <w:b/>
        </w:rPr>
        <w:t xml:space="preserve">Tulos</w:t>
      </w:r>
    </w:p>
    <w:p>
      <w:r>
        <w:t xml:space="preserve">Minkä kimppuun Palamides ja kuningas Mark hyökkäävät osana suurempaa juonta, jonka tarkoituksena on kukistaa kuningas Arthur ja ottaa maa haltuunsa?</w:t>
      </w:r>
    </w:p>
    <w:p>
      <w:r>
        <w:rPr>
          <w:b/>
        </w:rPr>
        <w:t xml:space="preserve">Tulos</w:t>
      </w:r>
    </w:p>
    <w:p>
      <w:r>
        <w:t xml:space="preserve">Mikä on sen henkilön nimi, joka toivoo saavansa Yeonilin jaarlin tyttären käden?</w:t>
      </w:r>
    </w:p>
    <w:p>
      <w:r>
        <w:rPr>
          <w:b/>
        </w:rPr>
        <w:t xml:space="preserve">Tulos</w:t>
      </w:r>
    </w:p>
    <w:p>
      <w:r>
        <w:t xml:space="preserve">Mikä on sen henkilön koko nimi, joka väärensi oman kasteensa?</w:t>
      </w:r>
    </w:p>
    <w:p>
      <w:r>
        <w:rPr>
          <w:b/>
        </w:rPr>
        <w:t xml:space="preserve">Tulos</w:t>
      </w:r>
    </w:p>
    <w:p>
      <w:r>
        <w:t xml:space="preserve">Mikä on Lady Linetin pelastaneen henkilön oikea nimi?</w:t>
      </w:r>
    </w:p>
    <w:p>
      <w:r>
        <w:rPr>
          <w:b/>
        </w:rPr>
        <w:t xml:space="preserve">Tulos</w:t>
      </w:r>
    </w:p>
    <w:p>
      <w:r>
        <w:t xml:space="preserve">Mitkä ovat niiden kahden henkilön täydelliset nimet, jotka vapauttavat Mustan ritarin vankilasta?</w:t>
      </w:r>
    </w:p>
    <w:p>
      <w:r>
        <w:rPr>
          <w:b/>
        </w:rPr>
        <w:t xml:space="preserve">Tulos</w:t>
      </w:r>
    </w:p>
    <w:p>
      <w:r>
        <w:t xml:space="preserve">Mikä on muistinsa menettäneen henkilön koko nimi?</w:t>
      </w:r>
    </w:p>
    <w:p>
      <w:r>
        <w:rPr>
          <w:b/>
        </w:rPr>
        <w:t xml:space="preserve">Esimerkki 0,2535</w:t>
      </w:r>
    </w:p>
    <w:p>
      <w:r>
        <w:t xml:space="preserve">Läpikulku: Tang-kauden teknologia rakentui myös menneisyyden ennakkotapausten varaan. Aikaisempia edistysaskeleita kellokoneistossa ja ajanmittauksessa olivat muun muassa Zhang Hengin (78-139) ja Ma Junin (3. vuosisadan alkupuolella) mekaaniset hammaspyöräjärjestelmät, jotka antoivat Tang-insinöörille, tähtitieteilijälle ja munkille Yi Xingille (683-727) inspiraatiota, kun hän keksi maailman ensimmäisen kellokoneiston kutuvaellukselle tarkoitetun mekanismin vuonna 725. Sitä käytettiin yhdessä klepsydraattikellon ja vesipyörän kanssa pyörivän käsivarsipallon käyttämiseen tähtitieteellisen havainnon esittämisessä. Yi Xingin laitteessa oli myös mekaanisesti ajastettu kello, jota lyötiin automaattisesti tunnin välein, ja rumpu, jota lyötiin automaattisesti neljännestunnin välein; kyseessä oli siis lähinnä iskukello. Yi Xingin tähtitieteellinen kello ja vesikäyttöinen sakarapallo tulivat tunnetuiksi koko maassa, sillä vuoteen 730 mennessä keisarillisia kokeita yrittäneiden opiskelijoiden oli kirjoitettava koevaatimuksena essee laitteesta. Yleisin julkinen ja palatsin ajanottolaite oli kuitenkin tulovirtausklepsydra. Sui-dynastian insinöörit Geng Xun ja Yuwen Kai paransivat sen rakennetta noin vuonna 610. He tarjosivat teräksisen vaa'an, joka mahdollisti tasaussäiliön painekorkeuden kausittaisen säätämisen, jolloin virtauksen nopeutta voitiin säätää eri pituisten vuorokausien aikana.Tang-aikakaudella oli monia muitakin mekaanisia keksintöjä. Niihin kuului muun muassa 800-luvun alussa valmistettu 0,91 metriä korkea mekaaninen viinitarjotin, joka oli keinotekoisen vuoren muotoinen, raudasta veistetty ja joka lepäsi lakatun puisen kilpikonnakehikon päällä. Tässä monimutkaisessa laitteessa käytettiin hydraulipumppua, joka imi viiniä metallisista lohikäärmeenpäisistä hanoista, sekä kallistuvia kulhoja, jotka oli ajoitettu upottamaan viiniä painovoiman vaikutuksesta alas keinotekoiseen järveen, jossa oli taidokkaita rautalehtiä, jotka nousivat esiin tarjottimina juhlien herkkujen asettamista varten. Lisäksi, kuten historioitsija Charles Benn kuvailee: "Keskellä vuoren eteläsivua oli lohikäärme... peto avasi suunsa ja sylki olutta pikariin, joka istui sen alla olevan suuren [rauta]lootuksenlehden päällä. Kun malja oli 80-prosenttisesti täynnä, lohikäärme lakkasi sylkemästä olutta, ja vieras tarttui pikariin välittömästi. Jos hän tyhjensi maljan hitaasti ja palautti sen takaisin lehdelle, vuoren huipulla sijaitsevan paviljongin ovi avautui, ja sieltä astui esiin mekaaninen, lakkiin ja kaavuun pukeutunut viinin tarjoilija puinen maila kädessään. Heti kun vieras oli palauttanut pikarin, lohikäärme täytti sen uudelleen, viinipalvelija vetäytyi ja paviljongin ovet sulkeutuivat... Pumppu imi ale-altaaseen virtaavan oluen piilossa olevasta reiästä ja palautti oluen vuoren sisällä olevaan säiliöön [johon mahtui yli 16 kvartaalia/15 litraa viiniä].</w:t>
      </w:r>
    </w:p>
    <w:p>
      <w:r>
        <w:rPr>
          <w:b/>
        </w:rPr>
        <w:t xml:space="preserve">Tulos</w:t>
      </w:r>
    </w:p>
    <w:p>
      <w:r>
        <w:t xml:space="preserve">Mikä olento oli puolivälissä vuorta muistuttavan mekaanisen viinitiskin eteläpuolella?</w:t>
      </w:r>
    </w:p>
    <w:p>
      <w:r>
        <w:rPr>
          <w:b/>
        </w:rPr>
        <w:t xml:space="preserve">Esimerkki 0,2536</w:t>
      </w:r>
    </w:p>
    <w:p>
      <w:r>
        <w:t xml:space="preserve">Läpikulku: Al Crowthers ja Melvin Jones ystävystyvät tavattuaan laivaston värväysjonossa.  Al on yrittänyt värväytyä jo 11 kertaa, mutta hänet on aina hylätty huonon polvensa vuoksi.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itsensä hulatanssijaksi Melvin saa suudelman.  Al voittaa vedon (ja Corinnen), ja Melvin selvittää asiat Hildan kanssa.</w:t>
      </w:r>
    </w:p>
    <w:p>
      <w:r>
        <w:rPr>
          <w:b/>
        </w:rPr>
        <w:t xml:space="preserve">Tulos</w:t>
      </w:r>
    </w:p>
    <w:p>
      <w:r>
        <w:t xml:space="preserve">Millä nimellä Al ja Melvin kutsuivat aluksi miestä, jonka kanssa Al löi vetoa?</w:t>
      </w:r>
    </w:p>
    <w:p>
      <w:r>
        <w:rPr>
          <w:b/>
        </w:rPr>
        <w:t xml:space="preserve">Tulos</w:t>
      </w:r>
    </w:p>
    <w:p>
      <w:r>
        <w:t xml:space="preserve">Mikä on sen tytön etunimi, jota mies, jolla on huono polvi, rakastelee?</w:t>
      </w:r>
    </w:p>
    <w:p>
      <w:r>
        <w:rPr>
          <w:b/>
        </w:rPr>
        <w:t xml:space="preserve">Tulos</w:t>
      </w:r>
    </w:p>
    <w:p>
      <w:r>
        <w:t xml:space="preserve">Mikä on sen henkilön etunimi, jolle "fathead" häviää vedon?</w:t>
      </w:r>
    </w:p>
    <w:p>
      <w:r>
        <w:rPr>
          <w:b/>
        </w:rPr>
        <w:t xml:space="preserve">Tulos</w:t>
      </w:r>
    </w:p>
    <w:p>
      <w:r>
        <w:t xml:space="preserve">Mikä aiheutti sen, että vedon voittanut mies ei voinut aikoinaan liittyä laivastoon?</w:t>
      </w:r>
    </w:p>
    <w:p>
      <w:r>
        <w:rPr>
          <w:b/>
        </w:rPr>
        <w:t xml:space="preserve">Tulos</w:t>
      </w:r>
    </w:p>
    <w:p>
      <w:r>
        <w:t xml:space="preserve">Mikä on sen tanssijan etunimi, jota Alin tyttö suutelee?</w:t>
      </w:r>
    </w:p>
    <w:p>
      <w:r>
        <w:rPr>
          <w:b/>
        </w:rPr>
        <w:t xml:space="preserve">Tulos</w:t>
      </w:r>
    </w:p>
    <w:p>
      <w:r>
        <w:t xml:space="preserve">Mikä on sen henkilön sukunimi, joka yritti aiemmin värväytyä?</w:t>
      </w:r>
    </w:p>
    <w:p>
      <w:r>
        <w:rPr>
          <w:b/>
        </w:rPr>
        <w:t xml:space="preserve">Tulos</w:t>
      </w:r>
    </w:p>
    <w:p>
      <w:r>
        <w:t xml:space="preserve">Mikä on sen henkilön sukunimi, joka hylätään jatkuvasti huonon polven takia?</w:t>
      </w:r>
    </w:p>
    <w:p>
      <w:r>
        <w:rPr>
          <w:b/>
        </w:rPr>
        <w:t xml:space="preserve">Tulos</w:t>
      </w:r>
    </w:p>
    <w:p>
      <w:r>
        <w:t xml:space="preserve">Mikä on sen henkilön sukunimi, joka on allerginen naisten kosmetiikalle?</w:t>
      </w:r>
    </w:p>
    <w:p>
      <w:r>
        <w:rPr>
          <w:b/>
        </w:rPr>
        <w:t xml:space="preserve">Tulos</w:t>
      </w:r>
    </w:p>
    <w:p>
      <w:r>
        <w:t xml:space="preserve">Mitkä ovat laivastoon hyväksyttyjen henkilöiden sukunimet?</w:t>
      </w:r>
    </w:p>
    <w:p>
      <w:r>
        <w:rPr>
          <w:b/>
        </w:rPr>
        <w:t xml:space="preserve">Tulos</w:t>
      </w:r>
    </w:p>
    <w:p>
      <w:r>
        <w:t xml:space="preserve">Mikä on sen henkilön sukunimi, joka rakastuu Hildaan?</w:t>
      </w:r>
    </w:p>
    <w:p>
      <w:r>
        <w:rPr>
          <w:b/>
        </w:rPr>
        <w:t xml:space="preserve">Esimerkki 0,2537</w:t>
      </w:r>
    </w:p>
    <w:p>
      <w:r>
        <w:t xml:space="preserve">Läpikulku: Naisen ruumis näkyy lantanapensaiden joukossa. Poliisi Leon ja Jane harrastavat seksiä motellihuoneessa. He eroavat toisistaan, ja Leon ja hänen vaimonsa Sonja osallistuvat latinotanssikursseille, joille myös hiljattain eronnut Jane osallistuu.Leon ei nauti tunneista. Hänet nähdään hakkaamassa raa'asti huumediileriä pidätyksen aikana. Hänellä on tunne-elämän ongelmia, mutta hän ei suostu kohtaamaan tai myöntämään niitä. Sonja käy terapeutilla Valerie, joka on juuri julkaissut kirjan oman tyttärensä murhasta 18 kuukautta sitten. Hän ja hänen miehensä John ovat tuskin puheväleissä; myöhemmin Sonja sanoo, että suru pitää heidän avioliittonsa koossa. Hän tuntee itsensä uhatuksi toisen potilaan, Patrick Phelanin, takia, jolla on suhde naimisissa olevan miehen kanssa, mikä pakottaa Valerien kohtaamaan omat ongelmansa avioliitossaan Johnin kanssa. toivoen näkevänsä Leonin uudelleen, Jane törmää häneen tarkoituksella poliisiaseman ulkopuolella, ja he harrastavat jälleen seksiä Leonin varauksista huolimatta. Nik on järkyttynyt siitä, että Jane tapailee jotakuta, koska tämä on hänen vieraantuneen miehensä Peten ystävä, joka haluaa palata kotiin. Jane muodostaa parin Sonjan kanssa seuraavalla salsatunnilla, mikä suututtaa Leonia, joka lopettaa heidän järjestelynsä, mikä suututtaa Janen. Hän kutsuu Paulan kehotuksesta Nikin kahville, jonka kanssa hän on ystävällinen ja tarjoaa tälle rahaa, koska he ovat vaikeuksissa. Paula alkaa nyt inhota Janea.Valerie tulee eräänä iltana myöhään kotiin ja ajaa ulos tieltä. Hän jää jumiin ja soittaa useita puheluita Johnille, joka ei vastaa. Lopulta hänen nähdään lähestyvän tietä pitkin tulevaa autoa, mutta hän ei koskaan pääse kotiin. Leon on tapausta tutkiva etsivä ja kurkistaa Valerien toimistoon ja muistiinpanoihin.  Yllättyneenä nähdessään vaimonsa nimen ja kansion hän ottaa äänitallenteen heidän istunnoistaan.</w:t>
      </w:r>
    </w:p>
    <w:p>
      <w:r>
        <w:rPr>
          <w:b/>
        </w:rPr>
        <w:t xml:space="preserve">Tulos</w:t>
      </w:r>
    </w:p>
    <w:p>
      <w:r>
        <w:t xml:space="preserve">Kenen katoamista Leon tutkii, kun hän löytää nauhoja vaimonsa terapiaistunnoista?</w:t>
      </w:r>
    </w:p>
    <w:p>
      <w:r>
        <w:rPr>
          <w:b/>
        </w:rPr>
        <w:t xml:space="preserve">Tulos</w:t>
      </w:r>
    </w:p>
    <w:p>
      <w:r>
        <w:t xml:space="preserve">Kenen kotiin Nik menee kahville?</w:t>
      </w:r>
    </w:p>
    <w:p>
      <w:r>
        <w:rPr>
          <w:b/>
        </w:rPr>
        <w:t xml:space="preserve">Tulos</w:t>
      </w:r>
    </w:p>
    <w:p>
      <w:r>
        <w:t xml:space="preserve">Mitä työtä tekee nainen, joka ei palaa kotiin?</w:t>
      </w:r>
    </w:p>
    <w:p>
      <w:r>
        <w:rPr>
          <w:b/>
        </w:rPr>
        <w:t xml:space="preserve">Tulos</w:t>
      </w:r>
    </w:p>
    <w:p>
      <w:r>
        <w:t xml:space="preserve">Kenen aviomies koki tragedian 18 kuukautta sitten?</w:t>
      </w:r>
    </w:p>
    <w:p>
      <w:r>
        <w:rPr>
          <w:b/>
        </w:rPr>
        <w:t xml:space="preserve">Tulos</w:t>
      </w:r>
    </w:p>
    <w:p>
      <w:r>
        <w:t xml:space="preserve">Kenestä Jane on äskettäin eronnut?</w:t>
      </w:r>
    </w:p>
    <w:p>
      <w:r>
        <w:rPr>
          <w:b/>
        </w:rPr>
        <w:t xml:space="preserve">Tulos</w:t>
      </w:r>
    </w:p>
    <w:p>
      <w:r>
        <w:t xml:space="preserve">Mitä Valerie on viimeksi nähnyt tekevänsä?</w:t>
      </w:r>
    </w:p>
    <w:p>
      <w:r>
        <w:rPr>
          <w:b/>
        </w:rPr>
        <w:t xml:space="preserve">Esimerkki 0,2538</w:t>
      </w:r>
    </w:p>
    <w:p>
      <w:r>
        <w:t xml:space="preserve">Läpikulku: Fysiikan professori erotetaan virastaan, koska hänen opetusmenetelmiään pidetään liian filosofisina. Hän lähtee Israeliin työskentelemään projektin parissa, jossa yhdistyvät tiede ja hänen rakkautensa filosofiaan. Kuusi vuotta myöhemmin hän palaa Amerikkaan, jota nyt hallitsee hallinto, joka on ottanut käyttöön tiukat yksityisyydensuojan vastaiset lait.  Hänellä on mukanaan tutkimuksensa tulokset sisältävä levyke, jonka hän aikoo antaa entiselle oppilaalleen John Davisille, kun salaiset agentit jäljittävät hänet saadakseen levyn haltuunsa ja tappaakseen hänet.  Hän onnistuu piilottamaan levyn ja soittamaan Johnille ennen kuin agentit saavat hänet kiinni.  Myöhemmissä poliisikuulusteluissa Davis pystyy vakuuttamaan, ettei hän tiennyt, mistä oli kyse, mutta tilanne muuttuu kuunneltuaan Davisin puhelinviestejä... Professori oli työskennellyt Israelissa koodin parissa, joka perustui Pentateukiin, Raamatun viiteen ensimmäiseen kirjaan, ja löytänyt vastauksia joihinkin elämän peruskysymyksiin. Hänen löytämänsä kaava voi ratkaista myös vielä muotoilemattomia ongelmia.  Johnin ohjelmistoyritys on tyytyväinen tutkimukseen, sillä se auttaa heitä heidän nykyisessä hallituksen vastaisessa yksityisyydensuojahankkeessaan: avaimeton salaus.  Ennen kuin John ehtii myydä ja levittää ohjelmiston suurelle yritykselle, hallituksen agentit tekevät ratsian hänen kotiinsa ja yritykseensä ja takavarikoivat kaikki hänen tietokoneensa, tiedostonsa ja tietokoneohjelmansa.  Kun hän yrittää lähteä perheensä kanssa pois alueelta ja muuttaa suotuisampaan ympäristöön, hänen vaimonsa ja lapsensa kuolevat lento-onnettomuudessa.  Järkyttyneenä hän kääntyy ystävien puoleen, jotka auttavat häntä pakenemaan huomaamatta.  Amerikkalaisten agenttien lisäksi myös Mossad ajaa häntä takaa, kun hän pakenee Bahamalle.</w:t>
      </w:r>
    </w:p>
    <w:p>
      <w:r>
        <w:rPr>
          <w:b/>
        </w:rPr>
        <w:t xml:space="preserve">Tulos</w:t>
      </w:r>
    </w:p>
    <w:p>
      <w:r>
        <w:t xml:space="preserve">Mikä on Bahamalle pakenevan henkilön koko nimi?</w:t>
      </w:r>
    </w:p>
    <w:p>
      <w:r>
        <w:rPr>
          <w:b/>
        </w:rPr>
        <w:t xml:space="preserve">Tulos</w:t>
      </w:r>
    </w:p>
    <w:p>
      <w:r>
        <w:t xml:space="preserve">Mikä on sen henkilön koko nimi, jonka yritys työskentelee hallituksen vastaisen yksityisyyshankkeen parissa?</w:t>
      </w:r>
    </w:p>
    <w:p>
      <w:r>
        <w:rPr>
          <w:b/>
        </w:rPr>
        <w:t xml:space="preserve">Esimerkki 0,2539</w:t>
      </w:r>
    </w:p>
    <w:p>
      <w:r>
        <w:t xml:space="preserve">Läpikulku: Pattersonin perheellä on suuria suunnitelmia, kun se voittaa 150 000 dollarin palkinnon arvonnassa. Erityisesti perheen pää Sweeney, turhautunut rumpali, päättää perustaa oman bändin. kaikki alkavat käyttää rahaa. Sweeneyn vaimo Elsie ilmoittautuu taidekouluun, koska haluaa ryhtyä taidemaalariksi. Hänen veljensä Doc alkaa pelata uhkapelejä hevoskilpailuissa. Pattersonien tytär Mary lähtee kalliiseen kouluun, ja poika Junior ilmoittautuu sotilasakatemiaan. Casey-ukki katsoo paheksuvasti, sillä hänen mielestään perheen pitäisi olla varovaisempi uusien voittojensa kanssa." Totta kai asiat menevät pieleen. Sweeney ihastuu nuoreen naiseen nimeltä Yolo, joka liittyy bändiin ja aiheuttaa heti ongelmia, sillä hänen mustasukkainen vankilakundi-poikaystävänsä jopa lyö Sweeneytä nenään. Elsien taideopettaja katoaa lukukausimaksun kanssa. Maryn uusi sulho Johnny Jordan ja hänen isänsä kauhistuvat perheen käytöksestä, ja Mary päätyy erotetuksi koulusta. Pikku hiljaa perhe menee vararikkoon, ja isoisä antaa heille "minä sanoinhan". Mutta kun hän itse voittaa pienen rahapalkinnon, perhe alkaa jälleen ajatella isosti.</w:t>
      </w:r>
    </w:p>
    <w:p>
      <w:r>
        <w:rPr>
          <w:b/>
        </w:rPr>
        <w:t xml:space="preserve">Tulos</w:t>
      </w:r>
    </w:p>
    <w:p>
      <w:r>
        <w:t xml:space="preserve">Mikä on Sweeneyn tyttären poikaystävän koko nimi?</w:t>
      </w:r>
    </w:p>
    <w:p>
      <w:r>
        <w:rPr>
          <w:b/>
        </w:rPr>
        <w:t xml:space="preserve">Tulos</w:t>
      </w:r>
    </w:p>
    <w:p>
      <w:r>
        <w:t xml:space="preserve">Kenen poikaystävä lyö Elsien miestä?</w:t>
      </w:r>
    </w:p>
    <w:p>
      <w:r>
        <w:rPr>
          <w:b/>
        </w:rPr>
        <w:t xml:space="preserve">Tulos</w:t>
      </w:r>
    </w:p>
    <w:p>
      <w:r>
        <w:t xml:space="preserve">Mikä on toisen rahapalkinnon saajan koko nimi?</w:t>
      </w:r>
    </w:p>
    <w:p>
      <w:r>
        <w:rPr>
          <w:b/>
        </w:rPr>
        <w:t xml:space="preserve">Esimerkki 0,2540</w:t>
      </w:r>
    </w:p>
    <w:p>
      <w:r>
        <w:t xml:space="preserve">Läpikulku: Don McKellar esittää Pokey Jonesia, Thunder Bayn lähellä sijaitsevan pikkukaupungin orpoa parturia, joka haaveilee jazzmuusikon urasta. Eräänä aamuna Jones löytää takapihaltaan jäätyneen ruumiin, ja pian hän tapaa Jackie Bangsin, kovan ja salaperäisen roudarin, joka väittää kuolleen miehen olevan hänen veljensä.Jackien todellisena aikomuksena on salakuljettaa kaupungin tuntemattoman kulkurin ruumiin avulla varastettuja huumeita Yhdysvaltoihin. Hän suostuttelee Pokeyn käyttämään vanhempiensa autoa, jolla ei ole ajettu vuosikymmeniin, ja ajamaan hänet New Orleansiin hautaamaan veljensä. Niinpä Jackie ja Pokey lähtevät liikkeelle valtatie 61:tä pitkin, arkku kiinnitettynä auton katolle, ja seuraavat Bob Dylanin kirjoittamaa kuuluisaa U.S. Highway 61:tä etelään halki Yhdysvaltojen sydämen. Heitä jahtaa herra Skin, joka uskoo olevansa Saatana ja haluaa vaatia ruumiin, koska kuollut mies myi herra Skinille sielunsa." Peter Breck on neljäntenä esiintymässä herra Watsonina, kolmen tytön "näyttämöäiti-isänä": Mississippi, Minnesota ja Louisiana. Elokuvassa esiintyvät cameona myös Tav Falco, Jello Biafra ja Art Bergmann. elokuvan soundtrack-albumilla kuullaan Bourbon Tabernacle Choirin, Rita Chiarellin, Nash the Slashin, Acid Testin, Jellyfishbabiesin ja Tom Jonesin lauluja. Nash the Slash sävelsi myös elokuvan instrumentaalipartituurin. 2001 Playback nimesi Highway 61:n 15. parhaaksi kanadalaiseksi elokuvaksi vuoden 1986 jälkeen. McDonald voitti "parhaan ohjaajan" palkinnon sekä San Sebastiánin kansainvälisillä elokuvafestivaaleilla että Brysselin kansainvälisillä fantasiaelokuvafestivaaleilla, jotka ovat kaksi maailman huippufestivaaleja.</w:t>
      </w:r>
    </w:p>
    <w:p>
      <w:r>
        <w:rPr>
          <w:b/>
        </w:rPr>
        <w:t xml:space="preserve">Tulos</w:t>
      </w:r>
    </w:p>
    <w:p>
      <w:r>
        <w:t xml:space="preserve">Mitä työtä Jackie teki ennen kuin tapasi Pokeyn?</w:t>
      </w:r>
    </w:p>
    <w:p>
      <w:r>
        <w:rPr>
          <w:b/>
        </w:rPr>
        <w:t xml:space="preserve">Tulos</w:t>
      </w:r>
    </w:p>
    <w:p>
      <w:r>
        <w:t xml:space="preserve">Mikä on sen miehen todellinen henkilöllisyys, jonka Jackie sanoo olevan hänen veljensä?</w:t>
      </w:r>
    </w:p>
    <w:p>
      <w:r>
        <w:rPr>
          <w:b/>
        </w:rPr>
        <w:t xml:space="preserve">Esimerkki 0,2541</w:t>
      </w:r>
    </w:p>
    <w:p>
      <w:r>
        <w:t xml:space="preserve">Läpikulku: Prinsessa Zora kääntyy ympäri ja herää sängystään. Kun hän kuulee kuninkaalliset torvet, jotka merkitsevät tärkeää ilmoitusta, hän laulaa "Lucky Day" pukeutuessaan. Hän pitää kiinni kultaisesta onnenpallostaan ja kantaa sitä mukanaan koko päivän onnea tuoden. Zora juoksee linnan läpi, ja lähettiläs ja kokki moittivat häntä siitä, ettei hän käyttäydy "kuin prinsessa". Sitten Henrietta ja Henriettan ystävä Dulcey kohtaavat Zoran käytävällä, jossa Henrietta valehtelee Zoralle ja kertoo, että he saavat keskeyttää kuninkaan vierailun sinä päivänä. Zoran lähdettyä Henrietta kertoo Dulceylle siepanneensa kirjeen, jossa ilmoitetaan, että vain hän tai Zora on oikea prinsessa, eivät molemmat. sillä välin kuningas lukee neuvonantajiensa ympäröimänä kirjeen, jossa ilmoitetaan, että paroni von Whobble päättää oikeasta prinsessasta auringonlaskutansseissa. Kuningas on järkyttynyt, koska hän lupasi huolehtia molemmista sisarentyttäristään (Henrietta ja Zora), kun hänen sisarensa kuoli. Sitten hän laulaa kuninkaallisten neuvonantajiensa kanssa "Lupaus on lupaus". Prinsessa Zora keskeyttää kokouksen kysyäkseen trumpetti-ilmoituksesta, mutta ujostelee kysyä, kun kuningas suuttuu hänelle keskeytyksestä. kun Zora jättää kuninkaan, hän menee kysymään Henriettalta, miksi tämä valehteli aiemmin. Henrietta jättää hänen kysymyksensä huomiotta, kun hän ja Dulcey katsovat läpi sopivia poikamiehiä koskevaa kirjaa. He kääntävät sivua ja näkevät komean Freedlyin prinssin. Kirjassa sanotaan, että noita kirosi hänet ja että hän on ollut kateissa vuoden. Kun Zora pyytää nähdä, Henrietta karkottaa hänet huoneesta. Sinä iltana Henrietta saapuu illalliselle tyylikkäästi, ja kuninkaalliset neuvonantajat ylistävät häntä. Kun Zora astuu sisään höyhenviittaan pukeutuneena, neuvonantajat, Henrietta ja Dulcey nauravat hänelle, koska hän näyttää hölmöltä. Kun Zora tajuaa, että häntä pilkataan, hän pakenee huoneesta. Hänen setänsä, kuningas, katselee surullisena ja säälii veljentytärtään.</w:t>
      </w:r>
    </w:p>
    <w:p>
      <w:r>
        <w:rPr>
          <w:b/>
        </w:rPr>
        <w:t xml:space="preserve">Tulos</w:t>
      </w:r>
    </w:p>
    <w:p>
      <w:r>
        <w:t xml:space="preserve">Kuka omistaa pallon?</w:t>
      </w:r>
    </w:p>
    <w:p>
      <w:r>
        <w:rPr>
          <w:b/>
        </w:rPr>
        <w:t xml:space="preserve">Tulos</w:t>
      </w:r>
    </w:p>
    <w:p>
      <w:r>
        <w:t xml:space="preserve">Mikä on kuninkaallisten neuvonantajien kanssa laulavan henkilön nimi?</w:t>
      </w:r>
    </w:p>
    <w:p>
      <w:r>
        <w:rPr>
          <w:b/>
        </w:rPr>
        <w:t xml:space="preserve">Tulos</w:t>
      </w:r>
    </w:p>
    <w:p>
      <w:r>
        <w:t xml:space="preserve">Kuka huijaa prinsessan keskeyttämään kokouksen?</w:t>
      </w:r>
    </w:p>
    <w:p>
      <w:r>
        <w:rPr>
          <w:b/>
        </w:rPr>
        <w:t xml:space="preserve">Tulos</w:t>
      </w:r>
    </w:p>
    <w:p>
      <w:r>
        <w:t xml:space="preserve">Mikä on sen henkilön etunimi, jolle setä suuttuu kokouksen aikana?</w:t>
      </w:r>
    </w:p>
    <w:p>
      <w:r>
        <w:rPr>
          <w:b/>
        </w:rPr>
        <w:t xml:space="preserve">Tulos</w:t>
      </w:r>
    </w:p>
    <w:p>
      <w:r>
        <w:t xml:space="preserve">Kuka on Zoran kilpailija prinsessan tittelistä?</w:t>
      </w:r>
    </w:p>
    <w:p>
      <w:r>
        <w:rPr>
          <w:b/>
        </w:rPr>
        <w:t xml:space="preserve">Tulos</w:t>
      </w:r>
    </w:p>
    <w:p>
      <w:r>
        <w:t xml:space="preserve">Mikä on sen henkilön etunimi, jonka Dulceyn ystävä estää näkemästä prinssi Freedlyin sivua?</w:t>
      </w:r>
    </w:p>
    <w:p>
      <w:r>
        <w:rPr>
          <w:b/>
        </w:rPr>
        <w:t xml:space="preserve">Esimerkki 0,2542</w:t>
      </w:r>
    </w:p>
    <w:p>
      <w:r>
        <w:t xml:space="preserve">Läpikulku: Janet Jackson syntyi 16. toukokuuta 1966 Indianan Garyssä Katherine Esther (o.s. Scruse) ja Joseph Walter Jacksonin nuorimpana kymmenestä lapsesta. Jacksonit olivat alempaa keskiluokkaa ja hartaita Jehovan todistajia, vaikka Jackson myöhemmin pidättäytyisikin järjestäytyneestä uskonnosta. Nuorena hänen veljensä alkoivat esiintyä Jackson 5 -yhtyeenä Chicagon ja Garyn alueella.Maaliskuussa 1969 yhtye solmi levytyssopimuksen Motownin kanssa, ja pian heillä oli ensimmäinen listaykköshittinsä. Tämän jälkeen perhe muutti Los Angelesin Encinon kaupunginosaan. Jackson oli alun perin halunnut ryhtyä hevoskilpailujen jockeyksi tai viihdejuristiksi, ja hänellä oli suunnitelmissa elättää itsensä näyttelemällä. Tästä huolimatta hän ennakoi viihdeuraa, ja harkitsi ajatusta nauhoitettuaan itseään studiossa. 7-vuotiaana Jackson esiintyi MGM Casinolla Las Vegas Stripillä. Elämäkerta paljasti, että hänen isänsä Joseph Jackson oli emotionaalisesti vetäytynyt ja käski häntä lapsena puhuttelemaan häntä vain etunimellä. Hän aloitti näyttelemisen varieteeohjelmassa The Jacksons vuonna 1976. 1977 hänet valittiin päärooliin Penny Gordon Woodsina komediasarjaan Good Times. Myöhemmin hän näytteli A New Kind of Family -elokuvassa ja sai myöhemmin toistuvan roolin Diff'rent Strokes -sarjassa, jossa hän esitti Charlene Dupreytä kausista kolme kuuteen. Jackson näytteli myös Cleo Hewittia Fame-sarjan neljännellä kaudella, mutta ilmaisi välinpitämättömyytensä sarjaa kohtaan, mikä johtui suurelta osin hänen salaisesta avioliitostaan R&amp;B-laulaja James DeBargen kanssa aiheutuneesta emotionaalisesta stressistä. Jackson kertoi myöhemmin Anderson Cooperin haastattelussa, että näyttelijät tekivät hänelle toisinaan kepposia, mutta hän puhui niistä hellästi.Kun Jackson oli kuusitoistavuotias, hänen isänsä ja managerinsa Joseph Jackson järjesti hänelle sopimuksen A&amp;M Recordsin kanssa. Hänen debyyttialbuminsa Janet Jackson julkaistiin vuonna 1982. Sen tuottivat Angela Winbush, René Moore, Rufus Bobby Watson ja Leon Sylvers III, ja sitä valvoi hänen isänsä Joseph. Se oli korkeimmillaan Billboard 200 -listalla sijalla 63 ja julkaisun R&amp;B-albumilistalla sijalla 6. Se sai vain vähän mainosta. Albumi ilmestyi Billboardin vuoden 1983 parhaiden mustien albumien listalla, kun taas Jackson itse oli Billboardin vuoden mustien albumien listan korkeimmalla sijalla oleva naislaulaja.Jacksonin toinen albumi, Dream Street, julkaistiin kaksi vuotta myöhemmin. Dream Street ylsi Billboard 200 -listalla sijalle 147 ja R&amp;B-albumien listalla sijalle 19. Pääsingle "Don't Stand Another Chance" oli korkeimmillaan Billboardin R&amp;B-singlelistalla sijalla 9. Molemmat albumit koostuivat pääasiassa bubblegum-pop-musiikista.</w:t>
      </w:r>
    </w:p>
    <w:p>
      <w:r>
        <w:rPr>
          <w:b/>
        </w:rPr>
        <w:t xml:space="preserve">Tulos</w:t>
      </w:r>
    </w:p>
    <w:p>
      <w:r>
        <w:t xml:space="preserve">Mikä perhe muutti Los Angelesin Encinon kaupunginosaan?</w:t>
      </w:r>
    </w:p>
    <w:p>
      <w:r>
        <w:rPr>
          <w:b/>
        </w:rPr>
        <w:t xml:space="preserve">Tulos</w:t>
      </w:r>
    </w:p>
    <w:p>
      <w:r>
        <w:t xml:space="preserve">Mikä oli sen henkilön etunimi, jonka piti puhutella Joosefia etunimellä?</w:t>
      </w:r>
    </w:p>
    <w:p>
      <w:r>
        <w:rPr>
          <w:b/>
        </w:rPr>
        <w:t xml:space="preserve">Tulos</w:t>
      </w:r>
    </w:p>
    <w:p>
      <w:r>
        <w:t xml:space="preserve">Millä nimellä Janetin piti puhutella herra Jacksonia?</w:t>
      </w:r>
    </w:p>
    <w:p>
      <w:r>
        <w:rPr>
          <w:b/>
        </w:rPr>
        <w:t xml:space="preserve">Tulos</w:t>
      </w:r>
    </w:p>
    <w:p>
      <w:r>
        <w:t xml:space="preserve">Mikä oli Good Timesin Pennyä esittäneen henkilön koko nimi?</w:t>
      </w:r>
    </w:p>
    <w:p>
      <w:r>
        <w:rPr>
          <w:b/>
        </w:rPr>
        <w:t xml:space="preserve">Tulos</w:t>
      </w:r>
    </w:p>
    <w:p>
      <w:r>
        <w:t xml:space="preserve">Mikä on sen henkilön etunimi, jolle Joosef järjesti sopimuksen?</w:t>
      </w:r>
    </w:p>
    <w:p>
      <w:r>
        <w:rPr>
          <w:b/>
        </w:rPr>
        <w:t xml:space="preserve">Tulos</w:t>
      </w:r>
    </w:p>
    <w:p>
      <w:r>
        <w:t xml:space="preserve">Mikä albumi oli korkeimmillaan Billboard 200 -listan sijalla 63 ja julkaisun R&amp;B-albumilistan sijalla 6?</w:t>
      </w:r>
    </w:p>
    <w:p>
      <w:r>
        <w:rPr>
          <w:b/>
        </w:rPr>
        <w:t xml:space="preserve">Tulos</w:t>
      </w:r>
    </w:p>
    <w:p>
      <w:r>
        <w:t xml:space="preserve">Mitkä albumit koostuivat pääasiassa bubblegum-pop-musiikista?</w:t>
      </w:r>
    </w:p>
    <w:p>
      <w:r>
        <w:rPr>
          <w:b/>
        </w:rPr>
        <w:t xml:space="preserve">Tulos</w:t>
      </w:r>
    </w:p>
    <w:p>
      <w:r>
        <w:t xml:space="preserve">Minkä sarjan näyttelijät tekivät hänelle toisinaan kepposia?</w:t>
      </w:r>
    </w:p>
    <w:p>
      <w:r>
        <w:rPr>
          <w:b/>
        </w:rPr>
        <w:t xml:space="preserve">Tulos</w:t>
      </w:r>
    </w:p>
    <w:p>
      <w:r>
        <w:t xml:space="preserve">Mitkä ovat niiden tv-ohjelmien nimet, joissa Janet oli mukana?</w:t>
      </w:r>
    </w:p>
    <w:p>
      <w:r>
        <w:rPr>
          <w:b/>
        </w:rPr>
        <w:t xml:space="preserve">Esimerkki 0,2543</w:t>
      </w:r>
    </w:p>
    <w:p>
      <w:r>
        <w:t xml:space="preserve">Läpikulku: Bowie vähensi musiikillista tuotantoaan sydänkohtauksesta toipumista seuraavina vuosina ja esiintyi vain kertaluonteisesti lavalla ja studiossa. Hän lauloi vuoden 1971 kappaleensa "Changes" dueton Butterfly Boucherin kanssa vuoden 2004 animaatioelokuvaan Shrek 2. Suhteellisen hiljaisen vuoden 2005 aikana hän nauhoitti laulun "(She Can) Do That", jonka hän oli kirjoittanut yhdessä Brian Transeaun kanssa, Stealth-elokuvaa varten. Hän palasi lavalle 8. syyskuuta 2005 esiintymällä Arcade Firen kanssa Yhdysvaltain valtakunnallisesti televisioidussa Fashion Rocks -tapahtumassa ja esiintyi kanadalaisyhtyeen kanssa toisen kerran viikkoa myöhemmin CMJ-musiikkimaratonilla. Hän lauloi taustalauluja TV on the Radion kappaleessa "Province" heidän albumillaan Return to Cookie Mountain, teki mainoksen Snoop Doggin kanssa XM Satellite Radiolle ja liittyi Lou Reedin kanssa tanskalaisen alt-rockin Kashmirin vuoden 2005 albumille No Balance Palace. 8. helmikuuta 2006 Bowie sai Grammy Lifetime Achievement Award -palkinnon. Huhtikuussa hän ilmoitti: "Otan vuoden vapaata - ei kiertueita, ei albumeita". Hän esiintyi yllätysvieraana David Gilmourin konsertissa 29. toukokuuta Lontoon Royal Albert Hallissa. Tapahtuma nauhoitettiin, ja valikoima kappaleita, joihin hän oli osallistunut yhteislauluna, julkaistiin myöhemmin. Hän esiintyi jälleen marraskuussa Alicia Keysin rinnalla Black Ballissa, Keep a Child Alive -järjestön hyväksi järjestetyssä hyväntekeväisyystapahtumassa Hammerstein Ballroomissa New Yorkissa. Esitys oli viimeinen kerta, kun Bowie esitti musiikkiaan lavalla.Bowie valittiin vuoden 2007 High Line -festivaalin kuraattoriksi, joka valitsi Manhattanin tapahtumaan muusikoita ja taiteilijoita, kuten elektronisen popin duo AIR, surrealistinen valokuvaaja Claude Cahun ja englantilainen koomikko Ricky Gervais. Bowie esiintyi Scarlett Johanssonin vuonna 2008 ilmestyneellä Tom Waitsin covereita sisältävällä albumilla Anywhere I Lay My Head. Heinäkuussa 1969 tapahtuneen kuuhun laskeutumisen - ja Bowien siihen liittyvän kaupallisen läpimurron - 40-vuotispäivänä EMI julkaisi kappaleen alkuperäisen kahdeksan raidan studiotallenteen yksittäiset raidat vuonna 2009 järjestetyssä kilpailussa, jossa yleisöä kehotettiin luomaan remix. Tammikuussa 2010 julkaistiin vuoden 2003 konserttikiertueen livemateriaalia sisältävä tuplalevy A Reality Tour, ja maaliskuun 2011 lopulla internetiin vuoti Bowien aiemmin julkaisematon albumi Toy vuodelta 2001, joka sisälsi Heatheniin käytettyä materiaalia ja suurimman osan sen singlen B-puolista materiaalia sekä ennen kuulemattomia uusia versioita Bowien varhaisten biisien ohjelmistosta.</w:t>
      </w:r>
    </w:p>
    <w:p>
      <w:r>
        <w:rPr>
          <w:b/>
        </w:rPr>
        <w:t xml:space="preserve">Tulos</w:t>
      </w:r>
    </w:p>
    <w:p>
      <w:r>
        <w:t xml:space="preserve">Mitkä ovat niiden henkilöiden nimet, jotka lauloivat duettona kappaleen "Changes" vuoden 2004 elokuvassa Shrek 2?</w:t>
      </w:r>
    </w:p>
    <w:p>
      <w:r>
        <w:rPr>
          <w:b/>
        </w:rPr>
        <w:t xml:space="preserve">Tulos</w:t>
      </w:r>
    </w:p>
    <w:p>
      <w:r>
        <w:t xml:space="preserve">Mitkä ovat niiden kahden henkilön nimet, jotka kirjoittivat yhdessä kappaleen "(She Can) Do That"?</w:t>
      </w:r>
    </w:p>
    <w:p>
      <w:r>
        <w:rPr>
          <w:b/>
        </w:rPr>
        <w:t xml:space="preserve">Tulos</w:t>
      </w:r>
    </w:p>
    <w:p>
      <w:r>
        <w:t xml:space="preserve">Mikä on sen henkilön nimi, jonka kanssa Bowie esiintyi Keep a Child Alive -järjestön hyväntekeväisyystapahtumassa?</w:t>
      </w:r>
    </w:p>
    <w:p>
      <w:r>
        <w:rPr>
          <w:b/>
        </w:rPr>
        <w:t xml:space="preserve">Tulos</w:t>
      </w:r>
    </w:p>
    <w:p>
      <w:r>
        <w:t xml:space="preserve">Mikä oli sen hyväntekeväisyystilaisuuden nimi, jolla Bowie esiintyi viimeistä kertaa lavalla?</w:t>
      </w:r>
    </w:p>
    <w:p>
      <w:r>
        <w:rPr>
          <w:b/>
        </w:rPr>
        <w:t xml:space="preserve">Esimerkki 0,2544</w:t>
      </w:r>
    </w:p>
    <w:p>
      <w:r>
        <w:t xml:space="preserve">Läpikulku: I Daavidin valtaannousun ja Aleksanteri III:n kuoleman välistä aikaa leimasi riippuvuus Englannin kuninkaista ja suhteellisen hyvät suhteet heihin. Ajanjaksoa voidaan pitää suurena historiallisena muutoksena, joka on osa yleisempää ilmiötä, jota on kutsuttu "eurooppalaistumiseksi". Ajanjaksoon ajoittuu myös kuninkaallisen vallan menestyksekäs vakiinnuttaminen suurimmassa osassa nykyistä maata. Daavid I:n jälkeen ja erityisesti Vilhelm I:n valtakaudella Skotlannin kuninkaat suhtautuivat epäilevästi useimpien alamaisensa kulttuuriin. Kuten Walter of Coventry kertoo: "Skotlannin nykyaikaiset kuninkaat pitävät itseään ranskalaisina rodultaan, tavoiltaan, kieleltään ja kulttuuriltaan; he pitävät kotitalouteensa ja seuraajiinsa vain ranskalaisia ja ovat alistaneet gaelit täydelliseen orjuuteen." Tämä tilanne ei jäänyt seurauksitta. Vilhelmin vangitsemisen jälkeen Alnwickissa vuonna 1174 skotit kääntyivät niitä vähäisiä keski-englantia ja ranskaa puhuvia vastaan, jotka olivat heidän joukossaan. William of Newburgh kertoi, että skotit hyökkäsivät ensin skottienglantilaisten kimppuun omassa armeijassaan, ja Newburgh kertoi näiden tapahtumien toistuvan itse Skotlannissa. Walter Bower, joka kirjoitti muutamaa vuosisataa myöhemmin samoista tapahtumista, vahvistaa, että "sekä Skotlannissa että Gallowayssa tapahtui mitä surkeinta ja laajimmalle levinnyttä englantilaisten vainoa." Ensimmäinen tapaus, jossa skotlantilaisia kuninkaita vastustettiin ankarasti, oli kenties Morayn Mormaerin Óenguksen kapina. Muita tärkeitä skotlantilaisten kuninkaiden laajentumisen vastustajia olivat Somerled, Fergus of Galloway, Gille Brigte, Lord of Galloway ja Harald Maddadsson sekä kaksi sukuryhmää, jotka tunnetaan nykyään nimillä MacHethit ja MacWilliams. Jälkimmäisten aiheuttama uhka oli niin vakava, että niiden hävittyä vuonna 1230 Skotlannin kruunu määräsi julkisesti teloitettavaksi pikkulapsen, joka sattui olemaan MacWilliamin suvun viimeinen. Lanercost Chroniclen mukaan:.</w:t>
      </w:r>
    </w:p>
    <w:p>
      <w:r>
        <w:rPr>
          <w:b/>
        </w:rPr>
        <w:t xml:space="preserve">Tulos</w:t>
      </w:r>
    </w:p>
    <w:p>
      <w:r>
        <w:t xml:space="preserve">Minkä sukuryhmän uhka oli niin vakava, että lapsi teloitettiin?</w:t>
      </w:r>
    </w:p>
    <w:p>
      <w:r>
        <w:rPr>
          <w:b/>
        </w:rPr>
        <w:t xml:space="preserve">Esimerkki 0,2545</w:t>
      </w:r>
    </w:p>
    <w:p>
      <w:r>
        <w:t xml:space="preserve">Läpikulku: Lisa Spinelli, lastentarhanopettaja Staten Islandilta, kamppailee tyytymättömyyden tunteiden kanssa elämässään. Hän elää rakastavassa mutta intohimottomassa avioliitossa miehensä Grantin kanssa, ja hänen teini-ikäiset lapsensa Josh ja Lainie suhtautuvat häneen etäisesti. Lisa osallistuu joka viikko Simonin vetämälle runokurssille, mutta hänen runoutensa hylätään johdannaisena. Yksi Lisan oppilaista, Jimmy, hakee lapsenvahti säännöllisesti myöhässä koulusta. Eräänä päivänä Lisa kuulee Jimmyn lausuvan kirjoittamaansa runoa odottaessaan, että hänet haetaan. Lisa lukee runon runotunnilla, jossa luokkatoverit ja Simon ovat vaikuttuneita runosta ja kehuvat Lisan lahjakkuutta. Lisa päättää, että Jimmy on ihmelapsi, ja alkaa käyttää aikaansa Jimmyn lahjakkuuden vaalimiseen.Lisa pyytää Jimmyn lapsenvahtia, osa-aikaista näyttelijää nimeltä Becca, kirjoittamaan ylös Jimmyn lausumat runot. Becca suostuu siihen, mutta Lisasta alkaa tuntua, että Becca kohtelee Jimmyä kuin vauvaa ja estää Jimmyä kasvamasta lahjakkuuteensa. Lisa antaa Jimmylle puhelinnumeronsa ja kehottaa häntä soittamaan hänelle aina, kun hänellä on runoja. Simon kutsuu Lisan tapaamaan itseään ja kertoo tälle Manhattanilla järjestettävästä runonlausunnasta, jossa hänen on luettava kaksi runoaan yleisön edessä. Lisa ja Simon harrastavat seksiä, ja Simonin vetovoima Lisaan on sivutuote siitä, mitä hän pitää Lisan ainutlaatuisena taiteellisena nerokkuutena.</w:t>
      </w:r>
    </w:p>
    <w:p>
      <w:r>
        <w:rPr>
          <w:b/>
        </w:rPr>
        <w:t xml:space="preserve">Tulos</w:t>
      </w:r>
    </w:p>
    <w:p>
      <w:r>
        <w:t xml:space="preserve">Mikä on sen henkilön etunimi, joka on rakastavassa mutta intohimottomassa avioliitossa miehensä kanssa?</w:t>
      </w:r>
    </w:p>
    <w:p>
      <w:r>
        <w:rPr>
          <w:b/>
        </w:rPr>
        <w:t xml:space="preserve">Tulos</w:t>
      </w:r>
    </w:p>
    <w:p>
      <w:r>
        <w:t xml:space="preserve">Mikä on sen henkilön etunimi, jonka runoutta pidetään johdannaisena?</w:t>
      </w:r>
    </w:p>
    <w:p>
      <w:r>
        <w:rPr>
          <w:b/>
        </w:rPr>
        <w:t xml:space="preserve">Esimerkki 0,2546</w:t>
      </w:r>
    </w:p>
    <w:p>
      <w:r>
        <w:t xml:space="preserve">Läpikulku: Caversham on yksi Dunedinin kaupungin vanhemmista esikaupungeista Uuden-Seelannin Eteläsaarella. Se sijaitsee kaupungin keskitasangon länsireunalla jyrkän Caversham-laakson suulla, joka kohoaa Lookout Pointin satulaan. Lähistöllä kulkee Eteläsaaren päärautatie, ja sen pääkaupunkialueen ohi kulkee ohitustie, joka yhdistää Dunedinin yksisuuntaisen katuverkon Dunedin Southern Motorwayyn. Lähiöstä on useita bussilinjoja naapurilähiöihin ja Dunedinin keskustaan.Lähiön perusti varakas pioneeri William Henry Valpy, ja sen nimi kuvastaa hänen perheensä yhteyksiä Readingin kaupunkiin Englannin Berkshiren kreivikunnassa. Caversham kasvoi nopeasti 1860-luvun Central Otagon kultakuumeen aikana, koska se sijaitsi Otagon sisämaahan johtavien eteläisten reittien varrella. 1800-luvun lopulla Caversham oli voimakkaasti teollistunut, ja sen väestöön kuului paljon ammattitaitoisia tai vähän ammattitaitoisia ammatinharjoittajia. Tämä yhdistettynä yhteisön vahvoihin protestanttisiin juuriin johti alueen yleisesti vasemmistolaiseen poliittiseen asenteeseen. Cavershamin varhaishistoriaa on käsitelty Otagon yliopiston Caversham-projektissa, joka on merkittävä historiallinen ja arkeologinen tutkimus. Caversham oli erillinen kaupunginosa vuoteen 1904 asti, jolloin se yhdistettiin Dunedinin kaupunkiin. Nykyisin sitä hallinnoidaan osana kaupungin South Dunedinin piiriä. Kansallisella tasolla se on osa Dunedinin eteläistä vaalipiiriä.Caversham on nykyään pääasiassa asuinaluetta, mutta itäosassa on joitakin teollisuusalueita (erityisesti Hillside Railway Workshops) ja South Roadin ja Hillside Roadin varrella on vähittäiskaupan alue. Asukkaiden sosioekonominen asema on yleensä alhainen. Cavershamin huomattaviin rakennuksiin kuuluu kulttuuriperintöön kuuluva Lisburn House ja useita merkittäviä kirkkorakennuksia. Toinen maamerkki on esikaupungin sotamuistomerkki, joka on Caversham Schoolin, toisen esikaupungin kahdesta alakoulusta, pääportti. Cavershamissa on myös erityiskoulu. Lähimmät toisen asteen koulut toimivat St Clairissa, joka sijaitsee 1 kilometrin päässä etelään.Cavershamilla on vahvat yhteydet urheiluun, ja siellä sijaitsee Carisbrook, joka oli viime aikoihin asti yksi Dunedinin tärkeimmistä urheilupaikoista. Lähiössä toimii Southern Rugby Football Club, ja se on antanut nimensä Caversham Football Clubille. Cavershamiin liittyy useita merkittäviä urheilijoita, muun muassa kriketinpelaaja Clarrie Grimmett sekä isä ja poika, rugbyunionin hallintopelaajat "Old Vic" ja "Young Vic" Cavanagh. Muita merkittäviä Caversham-yhteyksiä omaavia henkilöitä ovat poliitikko Thomas Kay Sidey, arkkitehti Edmund Anscombe ja maanmittari John Turnbull Thomson.</w:t>
      </w:r>
    </w:p>
    <w:p>
      <w:r>
        <w:rPr>
          <w:b/>
        </w:rPr>
        <w:t xml:space="preserve">Tulos</w:t>
      </w:r>
    </w:p>
    <w:p>
      <w:r>
        <w:t xml:space="preserve">Mikä on sen kriketinpelaajan sukunimi, jolla on yhteyksiä Dunedinin vanhimpiin kuuluvaan lähiöön?</w:t>
      </w:r>
    </w:p>
    <w:p>
      <w:r>
        <w:rPr>
          <w:b/>
        </w:rPr>
        <w:t xml:space="preserve">Tulos</w:t>
      </w:r>
    </w:p>
    <w:p>
      <w:r>
        <w:t xml:space="preserve">Mikä on isän ja pojan sukunimi, jotka yhdistävät rugby-alan hallintovirkamiehet esikaupunkiin, joka oli voimakkaasti teollistunut 1800-luvun lopulla?</w:t>
      </w:r>
    </w:p>
    <w:p>
      <w:r>
        <w:rPr>
          <w:b/>
        </w:rPr>
        <w:t xml:space="preserve">Tulos</w:t>
      </w:r>
    </w:p>
    <w:p>
      <w:r>
        <w:t xml:space="preserve">Mikä on sen arkkitehdin sukunimi, joka liittyy nykyään pääasiassa asuinalueena toimivaan lähiöön?</w:t>
      </w:r>
    </w:p>
    <w:p>
      <w:r>
        <w:rPr>
          <w:b/>
        </w:rPr>
        <w:t xml:space="preserve">Tulos</w:t>
      </w:r>
    </w:p>
    <w:p>
      <w:r>
        <w:t xml:space="preserve">Mikä on sen maanmittarin koko nimi, joka liittyy William Henry Valpyn perustamaan lähiöön?</w:t>
      </w:r>
    </w:p>
    <w:p>
      <w:r>
        <w:rPr>
          <w:b/>
        </w:rPr>
        <w:t xml:space="preserve">Tulos</w:t>
      </w:r>
    </w:p>
    <w:p>
      <w:r>
        <w:t xml:space="preserve">Mikä on perintöluetteloon merkitty rakennus lähiössä, joka kasvoi nopeasti 1860-luvun Central Otagon kultakuumeen aikana?</w:t>
      </w:r>
    </w:p>
    <w:p>
      <w:r>
        <w:rPr>
          <w:b/>
        </w:rPr>
        <w:t xml:space="preserve">Tulos</w:t>
      </w:r>
    </w:p>
    <w:p>
      <w:r>
        <w:t xml:space="preserve">Mitkä ovat niiden teollisuusrakennusten nimet, jotka ovat edelleen jäljellä Dunedinin kaupunkiin vuonna 1904 liitetyssä esikaupungissa?</w:t>
      </w:r>
    </w:p>
    <w:p>
      <w:r>
        <w:rPr>
          <w:b/>
        </w:rPr>
        <w:t xml:space="preserve">Esimerkki 0,2547</w:t>
      </w:r>
    </w:p>
    <w:p>
      <w:r>
        <w:t xml:space="preserve">Läpikulku: Pavement perustettiin vuonna 1989 Stocktonissa, Kaliforniassa, Stephen Malkmusin ja Scott Kannbergin toimesta. Malkmus ja Kannberg olivat aiemmin esiintyneet yhdessä Bag O' Bones -yhtyeessä. Pavement sai alkunsa soittamalla klubien ja baarien open mike -illoissa. Bändin tänä aikana soittamat kappaleet olivat enimmäkseen covereita, vaikka he esittivät myös monia alkuperäisiä kappaleita, jotka julkaistiin myöhemmin Slay Tracks -levyllä. Malkmus muistelee: "Oli aika kohtuullista tehdä single 1000 dollarilla, joten päätimme tehdä sen. Meillä ei ollut mitään oikeita suunnitelmia, koska emme olleet oikea bändi." Stocktonissa oli kaksi paikallista studiota, joista halvempi ja ammattitaidottomampi oli Gary Youngin Louder Than You Think Studio. Bändi päätti nauhoittaa Youngin studiolla, koska he ihailivat muita siellä levyttäneitä paikallisia punkbändejä, kuten The Young Pioneersia ja The Authoritiesia. Kannbergin kerrotaan lainanneen isältään 800 dollaria Slay Tracksin äänittämistä varten. 17. tammikuuta 1989 Slay Tracks äänitettiin neljän tunnin sessiossa Youngin studiolla. Kannberg kuvaili studiota ja äänitysprosessia seuraavasti: "Menet hänen taloonsa ja siellä on tavaraa joka puolella, vanhoja koiria lojumassa ympäriinsä, isoja ruohokasveja joka puolella, ja Gary kertoi meille, että hän sai kaikki laitteensa myymällä ruohoa!". Me menimme sisään ja melkeinpä vain laskimme biisit opaskitaralla ja viritetyllä kitaralla bassovahvistimen kautta, ja sitten soitimme rummut päälle." Young, joka oli hämmentynyt bändin soundista, osallistui soittamalla rumpuja. Hän muisteli: "[Malkmus ja Kannberg] tulevat sisään ja soittavat outoa kitaramelua, joka kuulostaa vain melulta ilman taustaa. Rumpuni olivat siellä, joten kysyin: 'Pitäisikö minun rummuttaa?' ja he sanoivat: 'Okei'."" Kannberg sanoi: "Teimme sen todella nopeasti. Käytimme luultavasti yhden päivän äänitykseen ja yhden päivän miksaukseen." EP:n nimi oli päätetty ennen sen äänittämistä, ja Malkmusin ja Kannbergin nimistä käytettiin salanimiä S.M. ja Spiral Stairs.</w:t>
      </w:r>
    </w:p>
    <w:p>
      <w:r>
        <w:rPr>
          <w:b/>
        </w:rPr>
        <w:t xml:space="preserve">Tulos</w:t>
      </w:r>
    </w:p>
    <w:p>
      <w:r>
        <w:t xml:space="preserve">Mikä on sen henkilön koko nimi, joka väitti, etteivät he ole oikea bändi?</w:t>
      </w:r>
    </w:p>
    <w:p>
      <w:r>
        <w:rPr>
          <w:b/>
        </w:rPr>
        <w:t xml:space="preserve">Tulos</w:t>
      </w:r>
    </w:p>
    <w:p>
      <w:r>
        <w:t xml:space="preserve">Mikä oli sen bändin nimi, joka päätti nauhoittaa Louder Than You Think -studiossa?</w:t>
      </w:r>
    </w:p>
    <w:p>
      <w:r>
        <w:rPr>
          <w:b/>
        </w:rPr>
        <w:t xml:space="preserve">Tulos</w:t>
      </w:r>
    </w:p>
    <w:p>
      <w:r>
        <w:t xml:space="preserve">Mikä oli sen studion nimi, jossa Slay Tracks äänitettiin?</w:t>
      </w:r>
    </w:p>
    <w:p>
      <w:r>
        <w:rPr>
          <w:b/>
        </w:rPr>
        <w:t xml:space="preserve">Tulos</w:t>
      </w:r>
    </w:p>
    <w:p>
      <w:r>
        <w:t xml:space="preserve">Mikä on sen henkilön koko nimi, joka sanoi soittaneensa biisit bassovahvistimen kautta soitettavalla opaskitaralla?</w:t>
      </w:r>
    </w:p>
    <w:p>
      <w:r>
        <w:rPr>
          <w:b/>
        </w:rPr>
        <w:t xml:space="preserve">Tulos</w:t>
      </w:r>
    </w:p>
    <w:p>
      <w:r>
        <w:t xml:space="preserve">Mikä oli sen henkilön koko nimi, joka lainasi rahaa isältään?</w:t>
      </w:r>
    </w:p>
    <w:p>
      <w:r>
        <w:rPr>
          <w:b/>
        </w:rPr>
        <w:t xml:space="preserve">Tulos</w:t>
      </w:r>
    </w:p>
    <w:p>
      <w:r>
        <w:t xml:space="preserve">Mikä on sen henkilön koko nimi, jonka kanssa se tapahtui? Me menimme sinne ja aika lailla vain laskimme biisejä opaskitaran ja viritetyn kitaran kanssa?</w:t>
      </w:r>
    </w:p>
    <w:p>
      <w:r>
        <w:rPr>
          <w:b/>
        </w:rPr>
        <w:t xml:space="preserve">Tulos</w:t>
      </w:r>
    </w:p>
    <w:p>
      <w:r>
        <w:t xml:space="preserve">Millä albumilla Gary Young soitti rumpuja?</w:t>
      </w:r>
    </w:p>
    <w:p>
      <w:r>
        <w:rPr>
          <w:b/>
        </w:rPr>
        <w:t xml:space="preserve">Tulos</w:t>
      </w:r>
    </w:p>
    <w:p>
      <w:r>
        <w:t xml:space="preserve">Mikä oli sen henkilön koko nimi, joka väitti bändin käyttäneen yhden päivän biisien äänittämiseen ja yhden päivän miksaamiseen?</w:t>
      </w:r>
    </w:p>
    <w:p>
      <w:r>
        <w:rPr>
          <w:b/>
        </w:rPr>
        <w:t xml:space="preserve">Esimerkki 0.2548</w:t>
      </w:r>
    </w:p>
    <w:p>
      <w:r>
        <w:t xml:space="preserve">Läpikulku: Ernest Shackleton kärsi paluumatkalla fyysisestä romahduksesta, ja hänet lähetettiin Scottin käskystä kotiin retkikunnan avustusaluksen mukana; Shackleton paheksui sitä katkerasti, ja heistä tuli kilpailijoita.  Neljä vuotta myöhemmin Shackleton järjesti oman naparetken, Nimrodin retkikunnan 1907-09. Tämä oli ensimmäinen retkikunta, joka asetti etelänavan saavuttamisen selkeäksi tavoitteekseen ja jolla oli erityinen strategia sen saavuttamiseksi. Shackleton otti käyttöön sekakuljetusstrategian, johon kuului mantsurialaisten ponien käyttö pakkauseläiminä sekä perinteisempien koiravaljakoiden käyttö. Mukaan otettiin myös erikoisvalmisteinen moottoriauto. Vaikka koiria ja autoa käytettiin retkikunnan aikana moniin eri tarkoituksiin, poneille annettiin tehtäväksi avustaa ryhmää, joka marssisi kohti napaa. Shackletonin nelihenkisen polaariryhmän koko määräytyi elossa olevien ponien määrän mukaan; Uudessa-Seelannissa alukselle lähteneistä kymmenestä ponista vain neljä oli selvinnyt talvesta 1908. Ernest Shackleton ja kolme kumppania (Frank Wild, Eric Marshall ja Jameson Adams) aloittivat marssin 29. lokakuuta 1908. Marraskuun 26. päivänä he ylittivät Scottin vuonna 1902 saavuttaman pisimmän matkan. "Muistettava päivä", Shackleton kirjoitti päiväkirjaansa ja totesi, että he olivat saavuttaneet tämän pisteen paljon lyhyemmässä ajassa kuin kapteeni Scottin edellisellä marssilla. Shackletonin ryhmä jatkoi etelään, löysi Beardmoren jäätikön ja nousi sitä pitkin polaariselle tasangolle, minkä jälkeen se marssi edelleen saavuttaakseen eteläisimmän pisteen 88°23' eteläistä leveyttä, vain 97 meripeninkulman (180 km) päässä navasta, 9. tammikuuta 1909. Täällä he istuttivat kuningatar Alexandran heille lahjoittaman Union Jackin ja ottivat tasangon haltuunsa kuningas Edward VII:n nimissä, ennen kuin ruoka- ja tarvikepula pakotti heidät kääntymään takaisin pohjoiseen. Tämä oli tuolloin lähin kohtaamispaikka kummallakin navalla. Scottin aiemmasta ennätyksestä yli kuusi astetta etelämpänä oli suurin eteläisimmän etelän paikan laajentuminen sitten kapteeni Cookin vuoden 1773 merkinnän. Shackletonia kohdeltiin sankarina hänen palatessaan Englantiin. Hänen ennätyksensä pysyi voimassa alle kolme vuotta, ja Amundsen ohitti sen 7. joulukuuta 1911.</w:t>
      </w:r>
    </w:p>
    <w:p>
      <w:r>
        <w:rPr>
          <w:b/>
        </w:rPr>
        <w:t xml:space="preserve">Tulos</w:t>
      </w:r>
    </w:p>
    <w:p>
      <w:r>
        <w:t xml:space="preserve">Mitkä olivat näiden kahden kilpakumppanin sukunimet?</w:t>
      </w:r>
    </w:p>
    <w:p>
      <w:r>
        <w:rPr>
          <w:b/>
        </w:rPr>
        <w:t xml:space="preserve">Tulos</w:t>
      </w:r>
    </w:p>
    <w:p>
      <w:r>
        <w:t xml:space="preserve">Mikä on sen henkilön etunimi, joka perusti ensimmäisen retkikunnan, joka asetti etelänavan saavuttamisen lopulliseksi tavoitteeksi?</w:t>
      </w:r>
    </w:p>
    <w:p>
      <w:r>
        <w:rPr>
          <w:b/>
        </w:rPr>
        <w:t xml:space="preserve">Tulos</w:t>
      </w:r>
    </w:p>
    <w:p>
      <w:r>
        <w:t xml:space="preserve">Mikä on sen henkilön etunimi, joka hyväksyi sekaliikennestrategian?</w:t>
      </w:r>
    </w:p>
    <w:p>
      <w:r>
        <w:rPr>
          <w:b/>
        </w:rPr>
        <w:t xml:space="preserve">Tulos</w:t>
      </w:r>
    </w:p>
    <w:p>
      <w:r>
        <w:t xml:space="preserve">Mikä on sen henkilön etunimi, jonka rekisteri on voimassa alle kolme vuotta?</w:t>
      </w:r>
    </w:p>
    <w:p>
      <w:r>
        <w:rPr>
          <w:b/>
        </w:rPr>
        <w:t xml:space="preserve">Tulos</w:t>
      </w:r>
    </w:p>
    <w:p>
      <w:r>
        <w:t xml:space="preserve">Mikä on Ernestin ennätyksen rikkoneen henkilön sukunimi?</w:t>
      </w:r>
    </w:p>
    <w:p>
      <w:r>
        <w:rPr>
          <w:b/>
        </w:rPr>
        <w:t xml:space="preserve">Esimerkki 0,2549</w:t>
      </w:r>
    </w:p>
    <w:p>
      <w:r>
        <w:t xml:space="preserve">Läpikulku: Elokuva alkaa, kun Lähi-idän terroristit murtautuvat suojatulle alueelle saadakseen tietyn ratkaisun. Terroristeilla on sisäpiirissä mies, joka pettää virkaveljensä ja auttaa terroristeja. Tukikohta tuhoutuu, kun terroristit poistuvat alueelta. lenny Slater on kaikenlaisissa vaikeuksissa yliopistojalkapallojoukkueensa kanssa, kun hänellä ja pelinrakentaja Bruce McGuinnessillä on sanaharkkaa harjoituksissa. Sillä välin terroristit ovat lähettäneet ajoneuvonsa moottoritielle ja hankkineet uuden kulkuvälineen. kun harjoitukset on keskeytetty, Slater jahtaa Jennyä, joka teki sprinttitreeniä jalkapallokentän vieressä. Slater houkuttelee Jennyn flirttailevaan keskusteluun ja yrittää parhaansa mukaan saada Jennyn suostumaan siihen, että hän veisi Jennyn tansseihin. Jenny suostuu Slaterin tarjoukseen treffeistä, jos he selviävät terroristeista. Bussi on matkalla samaan vesi- ja voimalaitokseen, kenttäretkelle. Kun muut oppilaat poistuvat bussista, Slater jää yksin. Hän huomaa pari miestä, joilla on konekiväärit, ja tarkkailee heitä, kun he suorittavat pakettiautossaan jonkinlaista nesteenpoistoa. Tehtaan sisällä Jenny ja Slater pysyvät yhdessä; Jenny hyväksyy hänen tarjouksensa, minkä jälkeen pari huomaa saavansa luvan kouluretkelle. Muut oppilaat ja professori komennetaan panttivankialueelle. Slater ja Jenny joutuvat väistelemään lukuisia hyökkäyksiä heitä vastaan, kun he juoksevat ja piiloutuvat eri paikkoihin tehtaan ympärillä, sillä välin sotilaat alkavat kerääntyä alueen ympärille. Kaksikko huutaa sotilaille, mutta sen sijaan terroristi ampuu heitä, mikä käynnistää ammuskelun sotilaiden ja terroristien välillä.</w:t>
      </w:r>
    </w:p>
    <w:p>
      <w:r>
        <w:rPr>
          <w:b/>
        </w:rPr>
        <w:t xml:space="preserve">Tulos</w:t>
      </w:r>
    </w:p>
    <w:p>
      <w:r>
        <w:t xml:space="preserve">Mikä on sen henkilön koko nimi, joka pyytää sprintteriä ulos?</w:t>
      </w:r>
    </w:p>
    <w:p>
      <w:r>
        <w:rPr>
          <w:b/>
        </w:rPr>
        <w:t xml:space="preserve">Esimerkki 0,2550</w:t>
      </w:r>
    </w:p>
    <w:p>
      <w:r>
        <w:t xml:space="preserve">Läpikulku: Jimi Hendrix Experience -yhtyeen jäsenet asuivat vuoden 1968 lopulla vuokratussa talossa Benedict Canyonissa Los Angelesissa. Eräänä yönä basisti Noel Reddingiä varoitettiin lainvalvontaviranomaisten lähestyvästä vierailusta, joten hän soitti välittömästi rumpali Mitch Mitchellille, joka oli yökerho Whisky a Go Go:ssa, ja pyysi häntä tulemaan talolle, jotta he voisivat etsiä ja poistaa mahdolliset laittomat huumeet. He löysivät Hendrixin huoneesta suuren valikoiman aineita, jotka olivat ilmeisesti saaneet häneltä faneilta. Pian tämän jälkeen heidän luonaan vieraili kolme etsivää, jotka kertoivat heille, että läheisessä talossa asuvat poliisit tarkkailivat heitä. 2. toukokuuta 1969 Experience esiintyi Cobo Hallissa Detroitissa. Mitchellin mukaan bändi ja heidän seurueensa saivat ilmoitusta seuraavalle päivälle suunnitellusta mahdollisesta huumepidätyksestä, kun he valmistautuivat keikkaan. Yhtyeen tienvarsihenkilökunta varoitti kaikkia ryhtymään varotoimiin mahdollisten huumeiden istuttamisen varalta. Mitchell vastasi tähän pukeutumalla pukuun, jossa ei ollut taskuja, ja jättämällä alusvaatteet pois. Kiertuemanagerit Gerry Stickells ja Tony Ruffino ilmaisivat huolensa Hendrixille ja kysyivät häneltä, oliko hänellä huumeita mukanaan, mihin hän vastasi: "Ei". Saavuttuaan Torontoon hänet herätti konserttipromoottori Ron Terry, joka kertoi hänelle: "Mitä ikinä sinulla onkaan tuossa pussissa, hankkiudu siitä eroon." Terry vei hänet sitten lentokoneen vessaan ja heitti vessanpönttöön kaiken sen, mitä saattoi luulla laittomiksi huumeiksi. Terry kommentoi: "Luulin, että hän oli puhdas.".</w:t>
      </w:r>
    </w:p>
    <w:p>
      <w:r>
        <w:rPr>
          <w:b/>
        </w:rPr>
        <w:t xml:space="preserve">Tulos</w:t>
      </w:r>
    </w:p>
    <w:p>
      <w:r>
        <w:t xml:space="preserve">Mikä on sen henkilön etunimi, joka pyysi Mitchiä tulemaan taloon, jotta he voisivat etsiä ja poistaa laittomia huumeita?</w:t>
      </w:r>
    </w:p>
    <w:p>
      <w:r>
        <w:rPr>
          <w:b/>
        </w:rPr>
        <w:t xml:space="preserve">Esimerkki 0.2551</w:t>
      </w:r>
    </w:p>
    <w:p>
      <w:r>
        <w:t xml:space="preserve">Läpikulku: Elokuva alkaa vuonna 1099 ensimmäisen ristiretken lopussa, jolloin kristityt ristiretkeläiset ryöstävät Jerusalemin ja teurastavat paikallisen väestön. Flaamilainen kristitty ritari Charles Le Vaillant masentuu sodan kauhuista ja päättää perustaa uuden uskonnollisen järjestön. Tämä uusi ritarikunta kokoaa yhteen alueen kolmen pääuskonnon jäsenet: kristityt, juutalaiset ja muslimit. Itseoikeutettuna johtajana ja messiaana Charles kirjoittaa ritarikunnan pyhät tekstit. Matkalla Syyriaan hänen leiriinsä hyökkäävät kristityt ritarit, jotka tappavat Le Vaillantin. Viimeinen luku heidän uskonnollisesta tekstistään, jonka Le Vaillant on haudannut salaiseen paikkaan, katoaa hyökkäyksen jälkeen autiomaahan." Nykypäivänä Rudy Cafmeyer, arvokkaiden historiallisten esineiden varas ja salakuljettaja, murtautuu huipputurvallisiin rakennuksiin ja varastaa kallisarvoisen Fabergé-munan. Hän laukaisee samalla hälytyksen ja joutuu taistelemaan tiensä ulos rakennuksesta, eikä löydä vastaan tulevaa autoa, koska poliisi on pakottanut pakoauton kuljettajan, Jurin, lähtemään. Hänen ongelmansa pahenevat, kun mahdollinen ostaja yrittää varastaa munan ja kaatuu sen päälle, jolloin se tuhoutuu. paljastuu, että Rudyn isä on arkeologi ja museokuraattori Oscar "Ozzie" Cafmeyer. Ozzie matkustaa Israeliin etsimään löytämäänsä salaisuutta, ja hänet kidnapataan, kun hän puhuu puhelimessa Rudyn kanssa, joka matkustaa Jerusalemiin pelastamaan häntä. Ozzien työtoveri, professori Walt Finley, antaa Rudylle avaimen Itä-Jerusalemissa sijaitsevaan tallelokeroon ennen kuin tuntemattomat hyökkääjät ampuvat hänet. Rudy avaa tallelokeron ja löytää muinaisen kartan, jossa näkyy Jerusalemin alla olevat tunnelit ja aarrekammio.</w:t>
      </w:r>
    </w:p>
    <w:p>
      <w:r>
        <w:rPr>
          <w:b/>
        </w:rPr>
        <w:t xml:space="preserve">Tulos</w:t>
      </w:r>
    </w:p>
    <w:p>
      <w:r>
        <w:t xml:space="preserve">Mikä on sen henkilön etunimi, joka laukaisee hälytyksen varastaessaan jotain?</w:t>
      </w:r>
    </w:p>
    <w:p>
      <w:r>
        <w:rPr>
          <w:b/>
        </w:rPr>
        <w:t xml:space="preserve">Tulos</w:t>
      </w:r>
    </w:p>
    <w:p>
      <w:r>
        <w:t xml:space="preserve">Mikä on sen henkilön etunimi, joka joutuu taistelemaan tiensä ulos rakennuksesta ryöstön aikana?</w:t>
      </w:r>
    </w:p>
    <w:p>
      <w:r>
        <w:rPr>
          <w:b/>
        </w:rPr>
        <w:t xml:space="preserve">Tulos</w:t>
      </w:r>
    </w:p>
    <w:p>
      <w:r>
        <w:t xml:space="preserve">Kuka putoaa Faberge-munan päälle?</w:t>
      </w:r>
    </w:p>
    <w:p>
      <w:r>
        <w:rPr>
          <w:b/>
        </w:rPr>
        <w:t xml:space="preserve">Esimerkki 0.2552</w:t>
      </w:r>
    </w:p>
    <w:p>
      <w:r>
        <w:t xml:space="preserve">Läpikulku: Oseanidit jäivät vaille huomiota ensimmäisen maailmansodan puhjettua 28. heinäkuuta 1914. Sota-ajan politiikka oli mitä oli, ja Sibeliuksen musiikkia soitettiin harvoin Pohjoismaiden ja Yhdysvaltojen ulkopuolella: Saksassa "viholliskansalaisen" musiikille ei ollut juuri kysyntää, kun taas Venäjällä suomalaisia pidettiin "vähemmän kuin tsaarin uskollisina alamaisina". Joka tapauksessa monet Sibeliuksen teoksista oli painettu saksalaisissa kustantamoissa, mikä haittasi Sibeliuksen mainetta paitsi Venäjällä myös Britanniassa ja Yhdysvalloissa. Tawaststjernan mukaan sota syöksi Sibeliuksen melankoliaan ja luovaan kamppailuun (Viides ja Kuudes sinfonia olivat tuolloin yhtä aikaa syntymässä). Sibelius reagoi siihen vetäytymällä lähes yksinäisyyteen: hän pidättäytyi konsertteihin osallistumisesta ja konserttien pitämisestä, laiminlöi ystäväpiirinsä ja kuvitteli itsensä "unohdetuksi ja huomiotta jätetyksi, yksinäiseksi valomajakaksi syvenevässä talven pimeydessä." Sibeliusta ei ollut helppo saada pois maanpaostaan; ystävä ja säveltäjätoveri Wilhelm Stenhammar, Göteborgin sinfoniaorkesterin silloinen taiteellinen johtaja ja ylikapellimestari, kirjoitti Sibeliukselle toistuvasti suostutellakseen häntä johtamaan teostensa konsertin Göteborgissa. Sibelius uskoi olevansa velvollinen kantaesittämään Ruotsissa "merkittävän teoksen", kuten sinfonian, mutta Stenhammarin harmiksi Sibelius lykkäsi jokaista suunniteltua matkaa. Hän perui maaliskuulle 1914 suunnitellut konsertit ja kirjoitti Stenhammarille: "Omatuntoni pakottaa minut tähän. Mutta kun minulla on ensi vuonna uusia teoksia valmiina, kuten toivon, olisi minulle suuri ilo esittää ne Göteborgissa". Helmikuulle 1915 tehtiin uusia järjestelyjä, mutta nekin Sibelius perui joulukuussa 1914. Lopulta väsymätön Stenhammar voitti, ja uudet konsertit sovittiin maaliskuulle 1915 ("Näen jälleen kerran suuren myötätuntonne musiikkiani kohtaan. Tulen mukaan.") Stenhammarin ponnistelut palkittiin The Oceanides -teoksen Euroopan kantaesityksellä. Sibeliukselle se oli tilaisuus olla jälleen kerran "kiertueella oleva taiteilija", joka sai ravintoa yleisön energiasta ja "haltioituneista suosionosoituksista" (Norfolkin konserteista oli kulunut yhdeksän kuukautta, ja ne tuntuivat nyt kaukaiselta muistolta). Ensimmäisessä konsertissa 22. maaliskuuta kuultiin toinen sinfonia, Scènes historiques II ja kaksi osaa Swanwhite-levystä, ja konsertti päättyi The Oceanides -teokseen. Sibeliuksen päiväkirjan mukaan esitys oli "suuri menestys", ja Stenhammar "lumosi" erityisesti päätösnumeron. Maaliskuun 24. päivän ohjelmassa Oceanides säilyi, mutta sen parina olivat Scènes historiques I, Nocturne Kuningas Kristian II -sviitistä, osa Rakastavasta, Lemminkäisen paluu ja Neljäs sinfonia. Sibelius oli erittäin tyytyväinen orkesterin käsittelyyn Merentakaisissa ja kutsui sen esitystä "upeaksi". Hän jatkaa päiväkirjassaan, että "loppunumeron [Oseanidit] jälkeen orkesterista kuului kuurottavat suosionosoitukset, leimat, bravo-huudot, seisovat aplodit ja fanfaarit".</w:t>
      </w:r>
    </w:p>
    <w:p>
      <w:r>
        <w:rPr>
          <w:b/>
        </w:rPr>
        <w:t xml:space="preserve">Tulos</w:t>
      </w:r>
    </w:p>
    <w:p>
      <w:r>
        <w:t xml:space="preserve">Minä vuonna luovassa kamppailussa oleva säveltäjä konsertoi?</w:t>
      </w:r>
    </w:p>
    <w:p>
      <w:r>
        <w:rPr>
          <w:b/>
        </w:rPr>
        <w:t xml:space="preserve">Tulos</w:t>
      </w:r>
    </w:p>
    <w:p>
      <w:r>
        <w:t xml:space="preserve">Mikä on sen miehen sukunimi, jota Göteborgin sinfoniaorkesterin kapellimestari pyysi konserttiin?</w:t>
      </w:r>
    </w:p>
    <w:p>
      <w:r>
        <w:rPr>
          <w:b/>
        </w:rPr>
        <w:t xml:space="preserve">Tulos</w:t>
      </w:r>
    </w:p>
    <w:p>
      <w:r>
        <w:t xml:space="preserve">Mihin kuukauteen vuonna 1914 ajoittui maanpaossa eläneen säveltäjän ja Göteborgin sinfoniaorkesterin kapellimestarin ensimmäinen suunniteltu konsertti?</w:t>
      </w:r>
    </w:p>
    <w:p>
      <w:r>
        <w:rPr>
          <w:b/>
        </w:rPr>
        <w:t xml:space="preserve">Tulos</w:t>
      </w:r>
    </w:p>
    <w:p>
      <w:r>
        <w:t xml:space="preserve">Mikä on sen miehen sukunimi, joka esitti esityksen, joka hurmasi Göteborgin sinfoniaorkesterin ylikapellimestarin?</w:t>
      </w:r>
    </w:p>
    <w:p>
      <w:r>
        <w:rPr>
          <w:b/>
        </w:rPr>
        <w:t xml:space="preserve">Esimerkki 0.2553</w:t>
      </w:r>
    </w:p>
    <w:p>
      <w:r>
        <w:t xml:space="preserve">Läpikulku: Akran sijainti on tärkeä sen ymmärtämiseksi, miten tapahtumat kehittyivät Jerusalemissa makkabealaisten ja seleukidien välisen taistelun aikana. Tästä on käyty keskustelua nykyaikaisten tutkijoiden keskuudessa. Yksityiskohtaisin antiikin aikainen kuvaus Akran luonteesta ja sijainnista on Josephuksen teoksessa Antiquities of the Jews, jossa sen kuvataan sijainneen alemmassa kaupungissa, kukkulalla, jolta avautui näkymä temppelin aitaukseen: ...ja kun hän oli kaatanut kaupungin muurit, hän rakensi linnoituksen [kreikaksi: Akran] alempaan osaan kaupunkia, sillä paikka oli korkea, ja sieltä avautui näkymä temppeliin; sen vuoksi hän vahvisti sen korkeilla muureilla ja torneilla ja asetti siihen makedonialaisista koostuvan varuskunnan. Tuossa linnoituksessa asui kuitenkin jumalaton ja paha osa väkijoukosta, jonka vuoksi kaupunkilaiset joutuivat kärsimään monista ja pahoista onnettomuuksista." "Kaupungin alemman osan", jota muualla kutsutaan nimellä "alempi kaupunki", sijainniksi Josephuksen aikaan (1. vuosisadalla jKr.) on hyväksytty Jerusalemin kaakkoiskukkula, alkuperäinen kaupunkikeskus, joka perinteisesti tunnetaan Daavidin kaupunkina. Temppelivuoren eteläpuolella sijaitseva alue on kuitenkin nykyään huomattavasti alempana kuin itse vuori. Temppelivuoren huippu on noin 30 metriä maanpinnan yläpuolella temppelialueen myöhemmän Herodeksen aikaisen laajennuksen eteläisen tukimuurin kohdalla. Korkeus laskee tämän pisteen eteläpuolella. Jerusalemista kotoisin oleva Josefus oli hyvin tietoinen tästä ristiriidasta, mutta pystyy kuitenkin selittämään sen pois kuvaamalla, kuinka Simon oli hävittänyt sekä Akran että kukkulan, jolla se oli sijainnut. Temppelivuoren eteläpuolella tehdyissä arkeologisissa tutkimuksissa ei kuitenkaan ole löydetty todisteita tällaisesta laajamittaisesta louhinnasta. Päinvastoin, alueella tehdyissä kaivauksissa on löydetty huomattavia todisteita asutuksesta ensimmäisen vuosituhannen alusta eaa. aina roomalaiselle ajalle asti, mikä asettaa kyseenalaiseksi väitteen, jonka mukaan alue olisi hellenistisen ajan aikana ollut huomattavasti korkeammalla kuin Josefuksen aikaan tai että suuri kukkula olisi raivattu pois. Tämä oli saanut monet tutkijat jättämään huomiotta Josefuksen kertomuksen ja hänen Akran sijaintinsa ja ehdottamaan useita vaihtoehtoisia sijainteja. Vuodesta 1841 lähtien, jolloin Edward Robinson ehdotti Pyhän haudan kirkon lähellä sijaitsevaa aluetta Akran paikaksi, on esitetty ainakin yhdeksän eri paikkaa Jerusalemin vanhassa kaupungissa ja sen ympäristössä.</w:t>
      </w:r>
    </w:p>
    <w:p>
      <w:r>
        <w:rPr>
          <w:b/>
        </w:rPr>
        <w:t xml:space="preserve">Tulos</w:t>
      </w:r>
    </w:p>
    <w:p>
      <w:r>
        <w:t xml:space="preserve">Millä alueella kaivauksissa on löydetty merkittäviä todisteita asutuksesta?</w:t>
      </w:r>
    </w:p>
    <w:p>
      <w:r>
        <w:rPr>
          <w:b/>
        </w:rPr>
        <w:t xml:space="preserve">Tulos</w:t>
      </w:r>
    </w:p>
    <w:p>
      <w:r>
        <w:t xml:space="preserve">Mikä on sen kodin nimi, jossa asuu jumalattomat ja pahat ihmiset?</w:t>
      </w:r>
    </w:p>
    <w:p>
      <w:r>
        <w:rPr>
          <w:b/>
        </w:rPr>
        <w:t xml:space="preserve">Esimerkki 0.2554</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eeppiseksi kestävyystehoksi.Shackleton oli palvellut Etelämantereella Discovery-retkikunnassa vuosina 1901-1904 ja johtanut Nimrod-retkikuntaa vuosina 1907-1909. Hän oli myös ollut mukana Etelämantereella. Tässä uudessa yrityksessä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Shackletonin johtama Endurance Weddellinmeren ryhmää varten ja Aeneas Mackintoshin johtama Aurora Rossinmeren ryhmää varten.</w:t>
      </w:r>
    </w:p>
    <w:p>
      <w:r>
        <w:rPr>
          <w:b/>
        </w:rPr>
        <w:t xml:space="preserve">Tulos</w:t>
      </w:r>
    </w:p>
    <w:p>
      <w:r>
        <w:t xml:space="preserve">Mikä oli sen henkilön koko nimi, joka sanoi, että etelänavan retkikunta oli "Etelämantereen matkojen yksi suuri pääkohde"?</w:t>
      </w:r>
    </w:p>
    <w:p>
      <w:r>
        <w:rPr>
          <w:b/>
        </w:rPr>
        <w:t xml:space="preserve">Tulos</w:t>
      </w:r>
    </w:p>
    <w:p>
      <w:r>
        <w:t xml:space="preserve">Kuka vastasi McMurdo Soundiin leiriytyneen ryhmän laivasta?</w:t>
      </w:r>
    </w:p>
    <w:p>
      <w:r>
        <w:rPr>
          <w:b/>
        </w:rPr>
        <w:t xml:space="preserve">Esimerkki 0.2555</w:t>
      </w:r>
    </w:p>
    <w:p>
      <w:r>
        <w:t xml:space="preserve">Läpikulku: Helen Schlegel kihlautuu Paul Wilcoxin kanssa intohimon hetkellä, kun hän on Wilcoxin perheen maalaistalossa Howards Endissä. Schlegelit ovat älymystöä edustava englantilais-saksalainen porvarisperhe, kun taas Wilcoxit ovat konservatiivisia ja varakkaita, joita johtaa kovapäinen liikemies Henry. Helen ja Paul päättävät nopeasti kihlauksesta, mutta Helen on jo lähettänyt sähkeen, jossa hän ilmoittaa asiasta sisarelleen Margaretille, mikä aiheuttaa kuohuntaa, kun sisarusten Juley-täti saapuu paikalle ja aiheuttaa kohtauksen. kuukausia myöhemmin, kun Wilcoxin perhe ottaa asunnon Schlegelejä vastapäätä Lontoossa, Margaret jatkaa tuttavuuttaan Ruth Wilcoxin kanssa, jonka hän oli tavannut lyhyesti aiemmin. Ruth polveutuu englantilaisesta talonpoikaissuvusta, ja hänen perheensä kautta Wilcoxit ovat tulleet Howards Endin omistajiksi, taloon, jota Margaret rakastaa kovasti.Seuraavien kuukausien aikana näistä kahdesta naisesta tulee erittäin hyviä ystäviä, vaikka rouva Wilcoxin terveys heikkenee. Kun Ruth kuulee, että Schlegeleiden talon vuokrasopimus on päättymässä, hän testamenttaa kuolinvuoteellaan Howards Endin Margaretille. Tämä herättää suurta hämmennystä Wilcoxeissa, jotka eivät suostu uskomaan, että Ruth olisi ollut "järjissään" tai että hän olisi voinut haluta luovuttaa kotinsa vieraalle sukulaiselle. Wilcoxit polttavat paperin, johon Ruthin testamentti on kirjoitettu, ja päättävät jättää sen kokonaan huomiotta.Henry Wilcox, Ruthin leskimies, alkaa tuntea vetoa Margaretiin ja suostuu auttamaan häntä uuden kodin etsimisessä. Lopulta hän ehdottaa avioliittoa, jonka Margaret hyväksyy.</w:t>
      </w:r>
    </w:p>
    <w:p>
      <w:r>
        <w:rPr>
          <w:b/>
        </w:rPr>
        <w:t xml:space="preserve">Tulos</w:t>
      </w:r>
    </w:p>
    <w:p>
      <w:r>
        <w:t xml:space="preserve">Kuka oli se mies, joka päätyi kosimaan Margaretille avioliittoa?</w:t>
      </w:r>
    </w:p>
    <w:p>
      <w:r>
        <w:rPr>
          <w:b/>
        </w:rPr>
        <w:t xml:space="preserve">Tulos</w:t>
      </w:r>
    </w:p>
    <w:p>
      <w:r>
        <w:t xml:space="preserve">Mikä on sen henkilön koko nimi, jonka siskolleen sähkeen lähettävä nainen peruu kihlauksen?</w:t>
      </w:r>
    </w:p>
    <w:p>
      <w:r>
        <w:rPr>
          <w:b/>
        </w:rPr>
        <w:t xml:space="preserve">Esimerkki 0.2556</w:t>
      </w:r>
    </w:p>
    <w:p>
      <w:r>
        <w:t xml:space="preserve">Läpikulku: Se yhdistää koko kompleksin, muistuttaa enemmän eurooppalaisia kuin amerikkalaisia julkisia tiloja ja "on luultavasti yksi Stanfordin alkuperäisen arkkitehtuurin tärkeimmistä piirteistä".  Se rakennettiin amerikkalaisen renessanssin aikana.  Gregg kutsui sitä "täydelliseksi esimerkiksi liikkeestä", jossa on elementtejä renessanssista, bysanttilaisesta ja keskiaikaisesta taiteesta, romaanisesta kaudesta ja preraafaliiteista.  Stanford Memorial Churchin arkkitehtonista tyyliä on luonnehdittu "upeaksi esimerkiksi myöhäisviktoriaanisesta kirkollisesta taiteesta ja arkkitehtuurista, jossa on kaikuja esirafaelilaisuudesta".  Stanfordin historioitsija Richard Joncas kutsui kirkkoa "yltäkylläiseksi esimerkiksi korkeasta viktoriaanisesta arkkitehtuurista, jossa on runsaasti materiaaleja ja taidetta." Memorial-kirkon ja suurimman osan yliopistosta alkuperäiset suunnitelmat teki vuonna 1886 merkittävä amerikkalainen arkkitehti Henry Hobson Richardson; kun hän kuoli samana vuonna, hänen oppilaansa Charles A. Coolidge viimeisteli ne.  Coolidge perusti Memorial-kirkon suunnittelun löyhästi Richardsonin Bostonissa sijaitsevan Trinity-kirkon suunnitteluun.  Kirkon raskaat punaiset peltikatot, pyöreät tornit, matalat kaaret ja karkeasti hakatut kivityöt sopivat yhteen muiden Quadin rakennusten muotoilun kanssa.  Kun Jane Stanfordin oikeudelliset vaikeudet miehensä kuoleman jälkeen oli ratkaistu, hän palkkasi San Franciscon arkkitehdin Clinton E. Dayn tarkistamaan ja päivittämään kirkon piirustukset.  Charles E. Hodges oli hankkeen valvova arkkitehti.  Jane Stanford palkkasi Stanford Memorial Churchin varsinaiseen rakentamiseen rakennusmestari John McGilvrayn, joka oli vastannut St. Francis -hotellin, San Franciscon kaupungintalon ja suuren osan Stanfordin yliopistosta rakentamisesta.</w:t>
      </w:r>
    </w:p>
    <w:p>
      <w:r>
        <w:rPr>
          <w:b/>
        </w:rPr>
        <w:t xml:space="preserve">Tulos</w:t>
      </w:r>
    </w:p>
    <w:p>
      <w:r>
        <w:t xml:space="preserve">Mikä on Stanford Memorial Churchin rakentaneen henkilön koko nimi?</w:t>
      </w:r>
    </w:p>
    <w:p>
      <w:r>
        <w:rPr>
          <w:b/>
        </w:rPr>
        <w:t xml:space="preserve">Esimerkki 0.2557</w:t>
      </w:r>
    </w:p>
    <w:p>
      <w:r>
        <w:t xml:space="preserve">Läpikulku: Lovering rummutti useiden artistien, kuten Nitzer Ebbin kanssa, mutta kieltäytyi kutsusta liittyä Foo Fightersiin. Sen jälkeen Lovering liittyi Santiagon The Martinis -yhtyeeseen ja esiintyi heidän kappaleessaan "Free" Empire Recordsin soundtrackilla. Pian hän kuitenkin jätti bändin ja siirtyi Crackerin kiertuerumpaliksi. Lovering siirtyi bändistä toiseen ja rummutti Tanya Donellyn ryhmän kanssa vuoden 1997 Lovesongs for Underdogs -levyllä sekä bostonilaisen Eeenie Meenie -yhtyeen kanssa. Kun Loveringin oli vaikea löytää uutta työtä, hän luopui rummuista ja muutti vuokrataloon, jossa rummutus oli kielletty. 1990-luvun loppupuolella Loveringin ystävä Grant-Lee Phillips vei hänet taikakokoukseen. Lovering oli hyvin vaikuttunut joistakin illuusioista, ja sanoi myöhemmin: "Minun oli pakko oppia tekemään niitä". Keskinäinen ystävä Carl Grasso kutsui heidät esitykseen Magic Castleen, taikuuteen keskittyneeseen yökerhoon Los Angelesissa. Siellä Lovering tapasi Possum Dixonin keulahahmon Rob Zabreckyn, ja parista tuli pian ystäviä. Zabrecky sai Loveringin hakemaan esiintyjäjäsenyyttä Magic Castleen. Saatuaan jäsenyyden Lovering keksi itsensä uudelleen "The Scientific Phenomenalistiksi". Hänen esityksessään yhdistettiin hänen sähkötekniikan tietämyksensä ja näyttämökokemuksensa. Hänen päätökseensä tehdä taikurin uraa vaikutti se, että muusikkona hän "ei voinut päihittää Pixiesiä." Tieteellisenä ilmiötaiteilijana Lovering tekee lavalla ollessaan laboratoriotakkiin pukeutuneena tieteellisiä ja fysiikan kokeita. Hän karttaa perinteisiä taikatemppuja ja suosii "enemmän henkisiä asioita, joissa käytetään henkisiä voimia". Myöhemmin hän selitti: "Kaikki on sellaista pirteää, todella outoja fysiikkakokeita, joita et koskaan näe. [...] Haluaisin mieluummin, että he [yleisö] kysyvät 'Onko se [taikuutta] vai ei?' kuin 'Se on kaikki tiedettä' tai 'Se on kaikki taikuutta'". Joten teen vähän outoja asioita, joita muut taikurit eivät tee". Lovering mainitsee tekniikkaansa vaikuttaneiksi tekijöiksi kädentaitajan Ricky Jayn, ajatustenlukija Max Mavenin ja Eugene Burgerin. Loveringista tuli osa The Unholy Three -taikurikolmikkoa, joka asuu Magic Castlessa ja esittää "uuden aallon, vaihtoehtoisen ja avantgardistisen taikuuden lajia". Hän kiersi esityksellään eri puolilla Yhdysvaltoja Frank Blackin (entisen Pixies-yhtyetoverin Thompsonin uusi taiteilijanimi), Grant-Lee Phillipsin, The Breedersin ja Camper Van Beethovenin avaajana. Hän esiintyi Shellacin kuratoimalla All Tomorrow's Parties -musiikkifestivaalilla vuonna 2002. Myöhemmin hän kommentoi, että hänen esiintymisensä festivaalilla oli "ehkä suurin saavutukseni". Lovering jatkoi rumpujen soittamista ja esiintyi joillakin Frank Black and the Catholicsin keikoilla. Hän esiintyi myös yhdellä kappaleella The Martinis -yhtyeen vuoden 2004 albumilla The Smitten Sessions.</w:t>
      </w:r>
    </w:p>
    <w:p>
      <w:r>
        <w:rPr>
          <w:b/>
        </w:rPr>
        <w:t xml:space="preserve">Tulos</w:t>
      </w:r>
    </w:p>
    <w:p>
      <w:r>
        <w:t xml:space="preserve">Mikä on sen henkilön nimi, joka kieltäytyi kutsusta liittyä Foo Fightersiin?</w:t>
      </w:r>
    </w:p>
    <w:p>
      <w:r>
        <w:rPr>
          <w:b/>
        </w:rPr>
        <w:t xml:space="preserve">Tulos</w:t>
      </w:r>
    </w:p>
    <w:p>
      <w:r>
        <w:t xml:space="preserve">Mikä on sen henkilön nimi, jonka Carl Grasso kutsui Taikalinnaan?</w:t>
      </w:r>
    </w:p>
    <w:p>
      <w:r>
        <w:rPr>
          <w:b/>
        </w:rPr>
        <w:t xml:space="preserve">Tulos</w:t>
      </w:r>
    </w:p>
    <w:p>
      <w:r>
        <w:t xml:space="preserve">Millä henkilöllä oli sähköteknistä osaamista?</w:t>
      </w:r>
    </w:p>
    <w:p>
      <w:r>
        <w:rPr>
          <w:b/>
        </w:rPr>
        <w:t xml:space="preserve">Tulos</w:t>
      </w:r>
    </w:p>
    <w:p>
      <w:r>
        <w:t xml:space="preserve">Mikä on sen henkilön nimi, jonka esityksiin liittyy usein monimutkaisia itse rakennettuja koneita?</w:t>
      </w:r>
    </w:p>
    <w:p>
      <w:r>
        <w:rPr>
          <w:b/>
        </w:rPr>
        <w:t xml:space="preserve">Tulos</w:t>
      </w:r>
    </w:p>
    <w:p>
      <w:r>
        <w:t xml:space="preserve">Mikä oli Loveringin viimeisimmän levyn nimi?</w:t>
      </w:r>
    </w:p>
    <w:p>
      <w:r>
        <w:rPr>
          <w:b/>
        </w:rPr>
        <w:t xml:space="preserve">Esimerkki 0.2558</w:t>
      </w:r>
    </w:p>
    <w:p>
      <w:r>
        <w:t xml:space="preserve">Läpikulku: Gibraltarin suhde Espanjaan oli edelleen arkaluonteinen aihe. Vuoteen 2002 mennessä Iso-Britannia ja Espanja olivat ehdottaneet sopimusta Gibraltarin suvereniteetin jakamisesta. Gibraltarin hallitus kuitenkin vastusti sitä ja järjesti asiasta kansanäänestyksen marraskuussa 2002. Sopimus hylättiin 17 000 äänellä 187:ää vastaan eli 98,97 prosentin enemmistöllä. Vaikka molemmat hallitukset katsoivat, ettei tuloksella ollut oikeudellista painoarvoa, kansanäänestyksen tulos aiheutti neuvottelujen pysähtymisen, ja Yhdistyneen kuningaskunnan hallitus myönsi, että olisi epärealistista yrittää päästä sopimukseen ilman Gibraltarin kansan tukea.Gibraltarin valtauksen kolmesatavuotisjuhlaa vietettiin alueella elokuussa 2004, mutta se herätti kritiikkiä joidenkin espanjalaisten taholta. Syyskuussa 2006 Espanjan, Gibraltarin ja Yhdistyneen kuningaskunnan kolmikantaneuvottelut johtivat sopimukseen (Cordoban sopimus), jolla helpotettiin rajan ylittämistä ja parannettiin Espanjan ja Gibraltarin välisiä liikenne- ja viestintäyhteyksiä. Muutosten joukossa oli sopimus Gibraltarin lentokenttää koskevien rajoitusten poistamisesta, jotta Espanjasta liikennöivät lentoyhtiöt voisivat laskeutua sinne ja jotta Espanjan asukkaiden olisi helpompi käyttää lentokenttää. Sopimuksessa ei käsitelty kiistanalaista suvereniteettikysymystä, mutta tällä kertaa Gibraltarin hallitus tuki sitä. Samana vuonna annettiin uusi perustuslakiasetus, joka hyväksyttiin 60,24 prosentin enemmistöllä marraskuussa 2006 järjestetyssä kansanäänestyksessä.</w:t>
      </w:r>
    </w:p>
    <w:p>
      <w:r>
        <w:rPr>
          <w:b/>
        </w:rPr>
        <w:t xml:space="preserve">Tulos</w:t>
      </w:r>
    </w:p>
    <w:p>
      <w:r>
        <w:t xml:space="preserve">Mitkä alueet hyväksyivät Cordoban sopimuksen?</w:t>
      </w:r>
    </w:p>
    <w:p>
      <w:r>
        <w:rPr>
          <w:b/>
        </w:rPr>
        <w:t xml:space="preserve">Esimerkki 0.2559</w:t>
      </w:r>
    </w:p>
    <w:p>
      <w:r>
        <w:t xml:space="preserve">Läpikulku: Muffin-niminen koiranpentu asuu Australian Sydneyssä ihmisperheen ja oman äitinsä kanssa. Muffin, joka kutsuu itseään Napoleoniksi ja teeskentelee kovaa, toivoo voivansa asua villien koirien kanssa, joiden ulvomisen se kuulee kaukaisuudessa. Perheellä on syntymäpäiväjuhlat, ja yksi koristeista on kori, johon on kiinnitetty ilmapalloja. Napoleon hyppää uteliaisuudesta korin sisään, mutta köydestä irrotettu kori alkaa leijua pois, ja Napoleon lentää korkealle kaupungin yläpuolelle ja suuntaa merelle. Birdo-niminen galah laskeutuu korin kylkeen ja tarjoutuu auttamaan Napoleonia laskeutumaan. Birdon ajatuksena avusta on puhkaista korin ripustavat ilmapallot, jolloin Napoleon laskeutuu vahingoittumattomana rantautumispaikalle. Napoleon luulee voivansa vihdoin etsiä villit koirat ja lähtee läheiseen metsään, eikä huomioi Birdon ehdotusta palata kotiin. yöllä Napoleon alkaa pelätä yksinoloa. Metsässä oleva mopokoira varoittaa Napoleonia kauheista asioista, joita lemmikeille voi tapahtua luonnossa, mutta Napoleon ei välitä hänestäkään ja jatkaa matkaansa. Hän löytää suuren puun, jota psykoottinen kissa käyttää kotinaan. Kissa huomaa Napoleonin ja jahtaa sitä, koska se luulee sitä hiireksi. Napoleon pääsee pakoon, kun mopokissa työntää kissan lampeen. Tämän jälkeen mopoke varoittaa Napoleonia, että kissa ei lepää ennen kuin tämä on kuollut. Kun Napoleon juoksee karkuun, kissa vetäytyy lammesta vihaisena vannoen kostoa." Seuraavana aamuna Napoleon kohtaa jälleen kerran Birdon, joka päättää opettaa Napoleonille, miten luonnossa eletään.</w:t>
      </w:r>
    </w:p>
    <w:p>
      <w:r>
        <w:rPr>
          <w:b/>
        </w:rPr>
        <w:t xml:space="preserve">Tulos</w:t>
      </w:r>
    </w:p>
    <w:p>
      <w:r>
        <w:t xml:space="preserve">Millä nimellä Napoleonin ihmisperhe kutsuu häntä?</w:t>
      </w:r>
    </w:p>
    <w:p>
      <w:r>
        <w:rPr>
          <w:b/>
        </w:rPr>
        <w:t xml:space="preserve">Tulos</w:t>
      </w:r>
    </w:p>
    <w:p>
      <w:r>
        <w:t xml:space="preserve">Millaisen eläimen kanssa korissa lentävä koira luulee sopivan hyvin yhteen?</w:t>
      </w:r>
    </w:p>
    <w:p>
      <w:r>
        <w:rPr>
          <w:b/>
        </w:rPr>
        <w:t xml:space="preserve">Tulos</w:t>
      </w:r>
    </w:p>
    <w:p>
      <w:r>
        <w:t xml:space="preserve">Mikä eläin jahtaa koiraa, koska se luulee sitä hiireksi?</w:t>
      </w:r>
    </w:p>
    <w:p>
      <w:r>
        <w:rPr>
          <w:b/>
        </w:rPr>
        <w:t xml:space="preserve">Esimerkki 0,2560</w:t>
      </w:r>
    </w:p>
    <w:p>
      <w:r>
        <w:t xml:space="preserve">Läpikulku: Matt Leland rakastuu Seattlessa Chicagosta kotoisin olevaan lukionsa uuteen tyttöön Casey Robertsiin. He aloittavat seksisuhteen. Hänen isänsä paheksuu tätä, ja tytön vanhemmat yrittävät estää heitä jatkamasta tapaamisia. Hän laukaisee tahallaan koulun palohälyttimen, vaikka tietää, ettei siellä ole tulipaloa, ja hänet erotetaan tämän jälkeen koulusta. Hän riitelee vanhempiensa kanssa, kun nämä kertovat hänelle, että hänet lähetetään sisäoppilaitokseen. Hän ottaa yliannostuksen, ja hänen vanhempansa järjestävät hänelle pakkohoitopaikan. Matt auttaa Caseya pakenemaan akuutista psykiatrisesta osastosta, ja pakomatkalla he molemmat käsittelevät Caseyn rajatilapersoonallisuushäiriötä.Casey on luonteeltaan eksentrinen. Hänen impulsiivisuutensa ja äärimmäinen riskinottohalukkuutensa ja -käyttäytymisensä johtuvat hänen sairaudestaan, jossa hän kokee voimakkaita tunteiden ylä- ja alamäkiä. Hänen persoonaansa hallitsevat usein voimakkaat tunteet, intohimo Mattia kohtaan sekä pelko ja tuhovoima. Koko suhteen ajan Matt asettaa epäitsekkäästi Mattin tarpeet Mattin tarpeiden edelle. Tämän vakavuus lisääntyy, kun hänen mielentilansa huononee.</w:t>
      </w:r>
    </w:p>
    <w:p>
      <w:r>
        <w:rPr>
          <w:b/>
        </w:rPr>
        <w:t xml:space="preserve">Tulos</w:t>
      </w:r>
    </w:p>
    <w:p>
      <w:r>
        <w:t xml:space="preserve">Mikä on sen henkilön etunimi, jonka isä paheksuu?</w:t>
      </w:r>
    </w:p>
    <w:p>
      <w:r>
        <w:rPr>
          <w:b/>
        </w:rPr>
        <w:t xml:space="preserve">Tulos</w:t>
      </w:r>
    </w:p>
    <w:p>
      <w:r>
        <w:t xml:space="preserve">Mitkä ovat instituutista karanneiden ihmisten etunimet?</w:t>
      </w:r>
    </w:p>
    <w:p>
      <w:r>
        <w:rPr>
          <w:b/>
        </w:rPr>
        <w:t xml:space="preserve">Tulos</w:t>
      </w:r>
    </w:p>
    <w:p>
      <w:r>
        <w:t xml:space="preserve">Mikä on sen henkilön etunimi, jonka tarpeet jäävät taka-alalle?</w:t>
      </w:r>
    </w:p>
    <w:p>
      <w:r>
        <w:rPr>
          <w:b/>
        </w:rPr>
        <w:t xml:space="preserve">Esimerkki 0.2561</w:t>
      </w:r>
    </w:p>
    <w:p>
      <w:r>
        <w:t xml:space="preserve">Läpikulku: Bartlettin päätös sijoittaa varastot jäälle varmisti, että jääleiri, joka tunnettiin nimellä "Shipwreck Camp", oli enemmän tai vähemmän perustettu Karlukin uppoamiseen mennessä. Oli rakennettu kaksi suojaa, joista toinen oli lumi-iglu, jossa oli kangaskatto, ja toinen oli rakennettu pakkauslaatikoista. Jälkimmäiseen oli lisätty keittiö, jossa oli Karlukin konehuoneesta pelastettu suuri liesi. Viidelle inuiitille oli rakennettu pieni erillinen suoja, ja hiilipusseista ja erilaisista astioista oli luotu karkea kehä. McKinlayn sanoin leiri tarjosi "vankat ja mukavat talot, joihin pystyimme turvautumaan suojana pitkään". Varastoja oli runsaasti, ja ryhmä pystyi syömään hyvin. Suuri osa leirin ensimmäisten päivien ajasta käytettiin vaatteiden ja makuuvarusteiden valmisteluun ja säätämiseen tulevaa Wrangelin saarelle suuntautuvaa marssia varten. Jäälautta siirsi leiriä hitaasti saaren suuntaan, mutta vielä ei ollut riittävästi päivänvaloa marssin yrittämiseen." Tämän toiminnan keskellä Mackay ja Murray, joihin nyt liittyi antropologi Henri Beuchat, osallistuivat vain vähän leirin yleiseen elämään ja ilmaisivat päättäväisyytensä lähteä leiristä itsenäisesti niin pian kuin mahdollista. Bartlett halusi odottaa helmikuun pidempää päivänvaloa ennen kuin hän yritti marssia, mutta McKinlay ja Mamen taivuttelivat hänet lähettämään polunraivaajaryhmän perustamaan ennakkoleirin Wrangelin saarelle. Karlukin ensimmäisen upseerin Alexander Andersonin johtama nelihenkinen ryhmä, johon kuuluivat myös miehistön jäsenet Charles Barker, John Brady ja Edmund Golightly, lähti 21. tammikuuta Shipwreck Campista ja sai Bartlettilta ohjeet leirin pystyttämisestä Wrangelin saaren pohjoisrannalla sijaitsevaan Berry Pointiin tai sen lähelle. Helmikuun 4. päivänä Bjarne Mamen, joka seurasi ryhmää tiedustelijana, palasi Shipwreck Campiin ja ilmoitti jättäneensä ryhmän muutaman mailin päähän maasta, joka ei ilmeisesti ollut Wrangelin saari, vaan todennäköisesti Heraldin saari, joka sijaitsi 61 kilometrin (38 mailin) päässä heidän aiotusta määränpäästään. Tämä oli viimeinen havainto Andersonin ryhmästä; heidän lopullinen kohtalonsa selvisi vasta kymmenen vuotta myöhemmin, kun heidän jäännöksensä löydettiin Heraldin saarelta.</w:t>
      </w:r>
    </w:p>
    <w:p>
      <w:r>
        <w:rPr>
          <w:b/>
        </w:rPr>
        <w:t xml:space="preserve">Tulos</w:t>
      </w:r>
    </w:p>
    <w:p>
      <w:r>
        <w:t xml:space="preserve">Mistä nämä kaksi suojaa rakennettiin?</w:t>
      </w:r>
    </w:p>
    <w:p>
      <w:r>
        <w:rPr>
          <w:b/>
        </w:rPr>
        <w:t xml:space="preserve">Tulos</w:t>
      </w:r>
    </w:p>
    <w:p>
      <w:r>
        <w:t xml:space="preserve">Mitkä olivat niiden kolmen henkilön sukunimet, jotka eivät juurikaan osallistuneet leirin yleiseen elämään?</w:t>
      </w:r>
    </w:p>
    <w:p>
      <w:r>
        <w:rPr>
          <w:b/>
        </w:rPr>
        <w:t xml:space="preserve">Tulos</w:t>
      </w:r>
    </w:p>
    <w:p>
      <w:r>
        <w:t xml:space="preserve">Mikä oli sen henkilön nimi, jonka McKinlay ja mamen saivat suostuteltua lähettämään polunraivaajaryhmän perustamaan ennakkoleirin Wrangelin saarelle?</w:t>
      </w:r>
    </w:p>
    <w:p>
      <w:r>
        <w:rPr>
          <w:b/>
        </w:rPr>
        <w:t xml:space="preserve">Tulos</w:t>
      </w:r>
    </w:p>
    <w:p>
      <w:r>
        <w:t xml:space="preserve">Mitkä olivat sen neljän hengen ryhmän viimeiset nimet, jonka Mamen jätti muutaman kilometrin päähän maasta, joka ei ilmeisesti ollut Wrangelin saari?</w:t>
      </w:r>
    </w:p>
    <w:p>
      <w:r>
        <w:rPr>
          <w:b/>
        </w:rPr>
        <w:t xml:space="preserve">Tulos</w:t>
      </w:r>
    </w:p>
    <w:p>
      <w:r>
        <w:t xml:space="preserve">Mitkä olivat niiden ihmisten täydelliset nimet, joiden jäännökset löydettiin Heraldin saarelta?</w:t>
      </w:r>
    </w:p>
    <w:p>
      <w:r>
        <w:rPr>
          <w:b/>
        </w:rPr>
        <w:t xml:space="preserve">Esimerkki 0.2562</w:t>
      </w:r>
    </w:p>
    <w:p>
      <w:r>
        <w:t xml:space="preserve">Läpikulku: Useat silminnäkijät, mukaan lukien autollaan ajava amerikkalainen nainen, näkevät taivaalla maaseudun yllä lentävän lautasen. Hän syöksyy maahan sen jälkeen, kun aluksen laskeutumisvalot sokaistavat hänet ja sen kovaääninen käyttövoimajärjestelmä kuurouttaa hänet. Tuntematon mies kävelee auton luokse ja näkee naisen loukkaantuneen. tuntematon mies menee myöhemmin maalaismajoitukseen hyvin lähelle paikkaa, jossa havainto ja onnettomuus tapahtuivat. Hän pystyy lukemaan ihmisten ajatuksia, ja kun häneltä kysytään, hän sanoo, ettei hänellä ole nimeä. Hän myös vakuuttaa olevansa vastuussa auto-onnettomuuden uhrin Susan Northin hengen pelastamisesta. Hän kävelee myöhemmin majataloon hieman häkeltyneenä, mutta kolarin haavat ovat lähes parantuneet. Kun salaperäinen muukalainen selittää olevansa kotoisin Venus-planeetalta, majatalon vieras, Arthur Walker, korkea-arvoinen hallituksen virkamies (ja Susanin sulhanen), soittaa sotaministeriöön. Luvalla tohtori Meinard tutkii Venukselta tulleen muukalaisen ja toteaa, ettei hänellä ole havaittavaa pulssia. Hallitus eristää majatalon ympäristön nopeasti, ja toimittaja Charles Dixon yrittää saada selville lisää Venuksesta tulleesta miehestä. Dixon saa selville, että muukalainen pystyy puhumaan useita ihmiskieliä ja että hänen kansansa on oppinut melko paljon ihmiskunnasta kuuntelemalla radiolähetyksiämme ja katsomalla televisiolähetyksiämme. Hän selittää myös, miten venusialaiset käyttävät avaruusalustensa käyttövoimana "magneettista loistetta", jota muiden planeettojen magneettiset energiakentät tuottavat niiden pyöriessä eri kiertoradoillaan.</w:t>
      </w:r>
    </w:p>
    <w:p>
      <w:r>
        <w:rPr>
          <w:b/>
        </w:rPr>
        <w:t xml:space="preserve">Tulos</w:t>
      </w:r>
    </w:p>
    <w:p>
      <w:r>
        <w:t xml:space="preserve">Mikä on sen henkilön koko nimi, joka sokeutuu laskeutumisvaloista?</w:t>
      </w:r>
    </w:p>
    <w:p>
      <w:r>
        <w:rPr>
          <w:b/>
        </w:rPr>
        <w:t xml:space="preserve">Tulos</w:t>
      </w:r>
    </w:p>
    <w:p>
      <w:r>
        <w:t xml:space="preserve">Kenellä ei ole havaittavaa pulssia?</w:t>
      </w:r>
    </w:p>
    <w:p>
      <w:r>
        <w:rPr>
          <w:b/>
        </w:rPr>
        <w:t xml:space="preserve">Tulos</w:t>
      </w:r>
    </w:p>
    <w:p>
      <w:r>
        <w:t xml:space="preserve">Kuka oppii ihmiskunnasta kuuntelemalla radiolähetyksiä?</w:t>
      </w:r>
    </w:p>
    <w:p>
      <w:r>
        <w:rPr>
          <w:b/>
        </w:rPr>
        <w:t xml:space="preserve">Tulos</w:t>
      </w:r>
    </w:p>
    <w:p>
      <w:r>
        <w:t xml:space="preserve">Kuka selittää, että venusialaiset käyttävät "magneettista loistetta avaruusalusten käyttövoimana"?</w:t>
      </w:r>
    </w:p>
    <w:p>
      <w:r>
        <w:rPr>
          <w:b/>
        </w:rPr>
        <w:t xml:space="preserve">Tulos</w:t>
      </w:r>
    </w:p>
    <w:p>
      <w:r>
        <w:t xml:space="preserve">Kuka nainen ajaa autollaan?</w:t>
      </w:r>
    </w:p>
    <w:p>
      <w:r>
        <w:rPr>
          <w:b/>
        </w:rPr>
        <w:t xml:space="preserve">Tulos</w:t>
      </w:r>
    </w:p>
    <w:p>
      <w:r>
        <w:t xml:space="preserve">Kenen kanssa amerikkalaisen naisen pitäisi mennä naimisiin?</w:t>
      </w:r>
    </w:p>
    <w:p>
      <w:r>
        <w:rPr>
          <w:b/>
        </w:rPr>
        <w:t xml:space="preserve">Esimerkki 0.2563</w:t>
      </w:r>
    </w:p>
    <w:p>
      <w:r>
        <w:t xml:space="preserve">Läpikulku: Kaikki puiston alueella nykyisin paljastuva kallio on vulkaanista, mutta näin ei ole aina ollut. Lassenin alue on satojen miljoonien vuosien ajan kohonnut toistuvasti vuorten muodostamiseksi, mutta sitten ne ovat kuluneet ja jääneet meren alle. Uppoamisjaksojen aikana kerrostui hiekkaa, mutaa ja kalkkikiveä. Toisinaan vuorten rakentamiseen liittyi myös tulivuoritoimintaa. Noin 70 miljoonaa vuotta sitten alue, jolla Cascade Range nyt sijaitsee, oli viimeisimmän Tyynenmeren valtaaman alueen alla. Nykyisen Sierra Nevadan ja Klamath-vuoriston muodostavat kivet olivat jo olemassa, mutta syvälle hautautuneina. Noin 70 miljoonaa vuotta aiemmin (140 miljoonaa vuotta ennen nykyhetkeä) Klamath-vuoriston muodostavat kivet irtautuivat Sierran muodostavista kivistä ja siirtyivät 97 kilometriä länteen jättäen tulvivan Lassenin salmen. Tämä laaja syvänne oli meriväylä, joka yhdisti Kalifornian merialtaan ja itäisen Keski-Oregonin merialtaan. 70 miljoonaa vuotta sitten alkanut Laramidin orogenia deformoi koko Pohjois-Amerikan länsiosaa. Vähitellen miljoonien vuosien aikana maankuoren kivet taittuivat ja murtuivat ja meret ajautuivat pois. Tämä samainen kivien taipuminen ja murtuminen helpotti maankuoren alla olevan kuuman aineen painetta ja mahdollisti magman nousun kohti pintaa. Tulivuoria syntyi 30 miljoonaa vuotta sitten Washingtonista etelään pitkin Cascadeja ja nykyisin Sierra Nevadan alueella. Tämä toiminta jatkui noin 11 tai 12 miljoonaa vuotta sitten. Laavan ja tuhkan paksuus oli joillakin alueilla jopa 3 000 metriä, ja ne muodostivat sen, mitä nykyään kutsutaan läntisiksi Cascadeiksi. Tällä välin, tämän toiminnan loppupuolella, Itä-Oregonissa ja Washingtonissa tapahtui ennennäkemättömän laajamittaisia, toisenlaisia purkauksia. Lukemattomista halkeamista levisi erittäin nestemäistä basalttilaavaa, joka peitti yli 520 000 neliömetrin (520 000 km2) alueen. Nykyisin Columbia Plateau -nimellä tunnettu suuri tulvabasaltista koostuva laavapohja kattaa suuren osan Oregonia, Washingtonia ja jopa osia Idahosta. Pohjois-Kalifornian Modoc Plateau on ohuempi basalttivirtaus, jonka jotkut geologit yhdistävät Columbia Plateaun kanssa, mutta tätä vastaan on teknisiä vastaväitteitä. High Cascades muodostui erilliseksi vuoristovyöhykkeeksi tämän mullistuksen ja paksun vulkaanisten kivien peitteen taipumisen seurauksena. Seuraavien 10 miljoonan vuoden aikana muodostui joukko uusia basalttisia tulivuoren kartioita, jotka muistuttavat nykyisin Havaijilla sijaitsevia kilpitulivuoria.</w:t>
      </w:r>
    </w:p>
    <w:p>
      <w:r>
        <w:rPr>
          <w:b/>
        </w:rPr>
        <w:t xml:space="preserve">Tulos</w:t>
      </w:r>
    </w:p>
    <w:p>
      <w:r>
        <w:t xml:space="preserve">Mikä on nykyaikainen nimi alueelle, joka muodostui sen jälkeen, kun erittäin nestemäisen basalttilaavan tulvat levisivät yli 200 000 neliömetrin alueelle?</w:t>
      </w:r>
    </w:p>
    <w:p>
      <w:r>
        <w:rPr>
          <w:b/>
        </w:rPr>
        <w:t xml:space="preserve">Tulos</w:t>
      </w:r>
    </w:p>
    <w:p>
      <w:r>
        <w:t xml:space="preserve">Mitä osavaltioita kattaa 200 000 neliömailia kattava basalttilaava?</w:t>
      </w:r>
    </w:p>
    <w:p>
      <w:r>
        <w:rPr>
          <w:b/>
        </w:rPr>
        <w:t xml:space="preserve">Esimerkki 0,2564</w:t>
      </w:r>
    </w:p>
    <w:p>
      <w:r>
        <w:t xml:space="preserve">Läpikulku: Thomsonin tunnetuimpia maalauksia ovat mäntyjen kuvaukset, erityisesti The Jack Pine ja The West Wind. David Silcox on kuvaillut näitä maalauksia "kansallishymnin visuaaliseksi vastineeksi, sillä ne edustavat koko maan henkeä huolimatta siitä, että laajoilla alueilla Kanadassa ei ole mäntyjä", ja "niin majesteettisiksi ja mieleenpainuviksi, että lähes kaikki tuntevat ne". Arthur Lismer kuvaili niitä samalla tavalla ja sanoi, että Länsituulessa esiintyvä puu oli kanadalaisen luonteen symboli, joka ei taipunut tuulelle ja joka symboloi lujuutta ja päättäväisyyttä.Thomson oli innostunut puista, ja hän työskenteli vangitakseen niiden muotoja, ympäröiviä paikkoja ja vuodenaikojen vaikutusta niihin. Hän kuvasi puut yleensä yhteen sulautuneina massoina ja antoi "muodolle rakennetta ja väriä vetämällä maalia rohkeilla vedoilla pohjasävyn päälle". Hänen suosikkimotiivinsa oli pieni kukkula vesistön vieressä. Hänen innostuneisuutensa käy erityisen hyvin ilmi anekdootista Ernest Freuresta, joka kutsui Thomsonin leiriytymään Georgian Bayn saarelle: "Eräänä päivänä, kun olimme yhdessä saarellani, puhuin Tomin kanssa suunnitelmistani kuolleen puun ja puiden siivoamiseksi ja sanoin aikovani kaataa kaikki puut, mutta hän sanoi: "Ei, älä tee niin, ne ovat kauniita."Yksittäisen puun teema on yleinen jugendtyylissä, ja yksinäisen, sankarillisen puun motiivi juontaa juurensa vielä kauemmas, ainakin Caspar David Friedrichiin ja saksalaiseen varhaisromantiikkaan. Thomson saattoi myös saada vaikutteita MacDonaldin töistä työskennellessään Grip Limitedillä. MacDonald puolestaan sai vaikutteita John Constablen maisemataiteesta, jonka töitä hän todennäköisesti näki ollessaan Englannissa vuosina 1903-1906. Constablen taide vaikutti myös Thomsonin taiteeseen, mikä käy ilmi, kun verrataan Constablen Stoke-by-Naylandia (n. 1810-11) Thomsonin Poplars by a Lake -maalaukseen.Thomsonin varhaisemmat maalaukset olivat lähempänä kirjaimellisia kuvauksia edessä olevista puista, ja edetessään puista tuli ilmeikkäämpiä Thomsonin vahvistaessa niiden yksilöllisiä ominaisuuksia. Byng Inlet, Georgian Bay -teoksessa näkyy murrettuja, korkeasävyisiä värejä, joita Thomson ja hänen kollegansa kokeilivat myöhemmin urallaan, ja se muistuttaa Lismerin Sunglow-maalausta. Lismer sovelsi tekniikkaa vain veteen, kun taas Thomson käytti sitä koko sommittelussa. MacCallumin mukaan Thomson työskenteli Pine Islandilla Georgian Bayn lahdella pitkän ajanjakson ajan. Hän kirjoitti, että tässä maalauksessa oli "enemmän tunnetta ja tunnetta kuin missään muussa [Thomsonin] kankaalla". Sitä vastoin MacDonald piti sitä "melko tavanomaisena väriltään ja sommittelultaan eikä se edusta Thomsonia parhaimmillaan".</w:t>
      </w:r>
    </w:p>
    <w:p>
      <w:r>
        <w:rPr>
          <w:b/>
        </w:rPr>
        <w:t xml:space="preserve">Tulos</w:t>
      </w:r>
    </w:p>
    <w:p>
      <w:r>
        <w:t xml:space="preserve">Mikä on sen henkilön sukunimi, joka loi maalauksen, jossa Lismerin mukaan oli puu, joka "oli kanadalaisen luonteen symboli"?</w:t>
      </w:r>
    </w:p>
    <w:p>
      <w:r>
        <w:rPr>
          <w:b/>
        </w:rPr>
        <w:t xml:space="preserve">Tulos</w:t>
      </w:r>
    </w:p>
    <w:p>
      <w:r>
        <w:t xml:space="preserve">Mikä on sen miehen nimi, joka omisti saaren ja puhui taiteilijalle puiden kaatamisesta?</w:t>
      </w:r>
    </w:p>
    <w:p>
      <w:r>
        <w:rPr>
          <w:b/>
        </w:rPr>
        <w:t xml:space="preserve">Tulos</w:t>
      </w:r>
    </w:p>
    <w:p>
      <w:r>
        <w:t xml:space="preserve">Mikä on sen henkilön koko nimi, joka vaikutti taiteilijaan, joka inspiroi miestä, joka maalasi "Länsituulen"?</w:t>
      </w:r>
    </w:p>
    <w:p>
      <w:r>
        <w:rPr>
          <w:b/>
        </w:rPr>
        <w:t xml:space="preserve">Tulos</w:t>
      </w:r>
    </w:p>
    <w:p>
      <w:r>
        <w:t xml:space="preserve">Mikä on sen taiteilijan sukunimi, joka vaikutti "Jack Pine" -maalauksen tehneeseen maalariin?</w:t>
      </w:r>
    </w:p>
    <w:p>
      <w:r>
        <w:rPr>
          <w:b/>
        </w:rPr>
        <w:t xml:space="preserve">Tulos</w:t>
      </w:r>
    </w:p>
    <w:p>
      <w:r>
        <w:t xml:space="preserve">Mitä taideteosta verrataan Thomsonin Poplars by a Lake -teokseen todisteena siitä, että Thomson oli saanut inspiraationsa maisemataiteilijalta?</w:t>
      </w:r>
    </w:p>
    <w:p>
      <w:r>
        <w:rPr>
          <w:b/>
        </w:rPr>
        <w:t xml:space="preserve">Tulos</w:t>
      </w:r>
    </w:p>
    <w:p>
      <w:r>
        <w:t xml:space="preserve">Mikä Thompsonin maalaus hyödynsi voimakkaasti Arthur Lismerin aiemmin käyttämää tekniikkaa?</w:t>
      </w:r>
    </w:p>
    <w:p>
      <w:r>
        <w:rPr>
          <w:b/>
        </w:rPr>
        <w:t xml:space="preserve">Tulos</w:t>
      </w:r>
    </w:p>
    <w:p>
      <w:r>
        <w:t xml:space="preserve">Mikä on sen taidemaalarin sukunimi, joka sovelsi rikkinäistä, korkeiden sävyjen väritekniikkaa vain veteen?</w:t>
      </w:r>
    </w:p>
    <w:p>
      <w:r>
        <w:rPr>
          <w:b/>
        </w:rPr>
        <w:t xml:space="preserve">Tulos</w:t>
      </w:r>
    </w:p>
    <w:p>
      <w:r>
        <w:t xml:space="preserve">Mikä on sen henkilön sukunimi, jonka innostuneisuus näkyy anekdootissa erityisen selvästi?</w:t>
      </w:r>
    </w:p>
    <w:p>
      <w:r>
        <w:rPr>
          <w:b/>
        </w:rPr>
        <w:t xml:space="preserve">Tulos</w:t>
      </w:r>
    </w:p>
    <w:p>
      <w:r>
        <w:t xml:space="preserve">Mikä on sen henkilön etunimi, jonka tunnetuimpia maalauksia ovat mäntyjen kuvaukset?</w:t>
      </w:r>
    </w:p>
    <w:p>
      <w:r>
        <w:rPr>
          <w:b/>
        </w:rPr>
        <w:t xml:space="preserve">Tulos</w:t>
      </w:r>
    </w:p>
    <w:p>
      <w:r>
        <w:t xml:space="preserve">Mikä on sen henkilön etunimi, jonka Freure kutsui saarelleen?</w:t>
      </w:r>
    </w:p>
    <w:p>
      <w:r>
        <w:rPr>
          <w:b/>
        </w:rPr>
        <w:t xml:space="preserve">Tulos</w:t>
      </w:r>
    </w:p>
    <w:p>
      <w:r>
        <w:t xml:space="preserve">Mikä on sen henkilön etunimi, joka innostui suuresti puista ja työskenteli niiden muotojen tallentamiseksi?</w:t>
      </w:r>
    </w:p>
    <w:p>
      <w:r>
        <w:rPr>
          <w:b/>
        </w:rPr>
        <w:t xml:space="preserve">Tulos</w:t>
      </w:r>
    </w:p>
    <w:p>
      <w:r>
        <w:t xml:space="preserve">Mikä on sen henkilön etunimi, joka maalasi "Jack Pine" ja "The West Wind"?</w:t>
      </w:r>
    </w:p>
    <w:p>
      <w:r>
        <w:rPr>
          <w:b/>
        </w:rPr>
        <w:t xml:space="preserve">Tulos</w:t>
      </w:r>
    </w:p>
    <w:p>
      <w:r>
        <w:t xml:space="preserve">Kuka sanoi, että kaadan kaikki puut?</w:t>
      </w:r>
    </w:p>
    <w:p>
      <w:r>
        <w:rPr>
          <w:b/>
        </w:rPr>
        <w:t xml:space="preserve">Tulos</w:t>
      </w:r>
    </w:p>
    <w:p>
      <w:r>
        <w:t xml:space="preserve">Mikä on sen henkilön koko nimi, jonka Stoke-by-Naylandia (n. 1810-11) verrataan Thomsonin Poplars by a Lake -teokseen?</w:t>
      </w:r>
    </w:p>
    <w:p>
      <w:r>
        <w:rPr>
          <w:b/>
        </w:rPr>
        <w:t xml:space="preserve">Esimerkki 0,2565</w:t>
      </w:r>
    </w:p>
    <w:p>
      <w:r>
        <w:t xml:space="preserve">Läpikulku: Ishbo on luolamiesheimon johtajan Mookoon nuorempi poika. Ishbo on älykkäämpi kuin useimmat heimolaisensa, mutta kömpelö ja nörtti, joka elää fyysisesti paljon vaikuttavamman veljensä Thudnikin varjossa. Hän toivoo voivansa käyttää ylivertaista älyään tullakseen keksijäksi ja nostaa heimonsa pelkkiä keppejä ja kiviä korkeammalle, mutta koska hänen käytettävissään on heikkoja materiaaleja ja heimon tuki puuttuu, he epäonnistuvat aina. Ishbo on myös ollut elinikäisesti ihastunut lapsuudenystäväänsä Fardartiin. Isbhon suureksi harmiksi Thudnik (ja kaikki mitä siitä seuraa luolamiesstereotypioiden mukaisesti) "nuijii" tytön heti sen jälkeen, kun hän on vihdoin ilmaissut tälle rakkautensa, ja lopulta nai hänet. Ishbo itse ei ole koskaan lyönyt naista, sillä hänen sydämensä on koko elämänsä ajan ollut Fardartin puolella.Kun Fardart on kihlattu Thudnikille, Ishbo alkaa uskoa, että hän ei koskaan lyö naista. Hän on aluksi liian kiintynyt tähän naiseen harkitakseen toisen naisen nuijimista, ja lannistuu entisestään erään erityisen epäonnistuneen nuijimisyrityksen jälkeen. Ishbo masentuu pahasti, ja tätä tunnetta pahentaa hänen epäonnistumisensa mammutinmetsästyksessä. Hän putoaa suureen mammutin lantakasaan, joutuu mammutin syömäksi ja lopulta erittyy (tai irtoaa - kohtaus on kuin sarja animoituja luolapiirroksia) mammutista, kun muut heimolaiset lopultakin tappavat sen.</w:t>
      </w:r>
    </w:p>
    <w:p>
      <w:r>
        <w:rPr>
          <w:b/>
        </w:rPr>
        <w:t xml:space="preserve">Tulos</w:t>
      </w:r>
    </w:p>
    <w:p>
      <w:r>
        <w:t xml:space="preserve">Mikä on sen henkilön nimi, josta toivoo tulevansa keksijä?</w:t>
      </w:r>
    </w:p>
    <w:p>
      <w:r>
        <w:rPr>
          <w:b/>
        </w:rPr>
        <w:t xml:space="preserve">Tulos</w:t>
      </w:r>
    </w:p>
    <w:p>
      <w:r>
        <w:t xml:space="preserve">Mikä on sen henkilön nimi, joka ei saa tukea heimoltaan?</w:t>
      </w:r>
    </w:p>
    <w:p>
      <w:r>
        <w:rPr>
          <w:b/>
        </w:rPr>
        <w:t xml:space="preserve">Tulos</w:t>
      </w:r>
    </w:p>
    <w:p>
      <w:r>
        <w:t xml:space="preserve">Mikä on sen henkilön nimi, joka putoaa mammutin lantaan?</w:t>
      </w:r>
    </w:p>
    <w:p>
      <w:r>
        <w:rPr>
          <w:b/>
        </w:rPr>
        <w:t xml:space="preserve">Tulos</w:t>
      </w:r>
    </w:p>
    <w:p>
      <w:r>
        <w:t xml:space="preserve">Mikä on sen henkilön nimi, jonka mammutti syö?</w:t>
      </w:r>
    </w:p>
    <w:p>
      <w:r>
        <w:rPr>
          <w:b/>
        </w:rPr>
        <w:t xml:space="preserve">Tulos</w:t>
      </w:r>
    </w:p>
    <w:p>
      <w:r>
        <w:t xml:space="preserve">Mikä on sen henkilön nimi, jolla on epäonnistunut klubikeikkayritys?</w:t>
      </w:r>
    </w:p>
    <w:p>
      <w:r>
        <w:rPr>
          <w:b/>
        </w:rPr>
        <w:t xml:space="preserve">Tulos</w:t>
      </w:r>
    </w:p>
    <w:p>
      <w:r>
        <w:t xml:space="preserve">Mikä on sen henkilön nimi, jonka kuvataan olevan älyllisesti ylivertainen?</w:t>
      </w:r>
    </w:p>
    <w:p>
      <w:r>
        <w:rPr>
          <w:b/>
        </w:rPr>
        <w:t xml:space="preserve">Tulos</w:t>
      </w:r>
    </w:p>
    <w:p>
      <w:r>
        <w:t xml:space="preserve">Kuka henkilö putosi suureen mammutin lantakasaan?</w:t>
      </w:r>
    </w:p>
    <w:p>
      <w:r>
        <w:rPr>
          <w:b/>
        </w:rPr>
        <w:t xml:space="preserve">Tulos</w:t>
      </w:r>
    </w:p>
    <w:p>
      <w:r>
        <w:t xml:space="preserve">Kuka henkilö halusi olla keksijä?</w:t>
      </w:r>
    </w:p>
    <w:p>
      <w:r>
        <w:rPr>
          <w:b/>
        </w:rPr>
        <w:t xml:space="preserve">Tulos</w:t>
      </w:r>
    </w:p>
    <w:p>
      <w:r>
        <w:t xml:space="preserve">Kenen keksintö on kaatunut heimonsa tuen puutteen vuoksi?</w:t>
      </w:r>
    </w:p>
    <w:p>
      <w:r>
        <w:rPr>
          <w:b/>
        </w:rPr>
        <w:t xml:space="preserve">Tulos</w:t>
      </w:r>
    </w:p>
    <w:p>
      <w:r>
        <w:t xml:space="preserve">Minkä henkilön erittää mammutti?</w:t>
      </w:r>
    </w:p>
    <w:p>
      <w:r>
        <w:rPr>
          <w:b/>
        </w:rPr>
        <w:t xml:space="preserve">Tulos</w:t>
      </w:r>
    </w:p>
    <w:p>
      <w:r>
        <w:t xml:space="preserve">Mikä on sen henkilön nimi, joka toivoo voivansa käyttää ylivertaista älyään keksijänä?</w:t>
      </w:r>
    </w:p>
    <w:p>
      <w:r>
        <w:rPr>
          <w:b/>
        </w:rPr>
        <w:t xml:space="preserve">Tulos</w:t>
      </w:r>
    </w:p>
    <w:p>
      <w:r>
        <w:t xml:space="preserve">Mitkä ovat Mookoon poikien nimet?</w:t>
      </w:r>
    </w:p>
    <w:p>
      <w:r>
        <w:rPr>
          <w:b/>
        </w:rPr>
        <w:t xml:space="preserve">Tulos</w:t>
      </w:r>
    </w:p>
    <w:p>
      <w:r>
        <w:t xml:space="preserve">Mikä on sen henkilön nimi, jonka keksinnöt epäonnistuvat aina?</w:t>
      </w:r>
    </w:p>
    <w:p>
      <w:r>
        <w:rPr>
          <w:b/>
        </w:rPr>
        <w:t xml:space="preserve">Tulos</w:t>
      </w:r>
    </w:p>
    <w:p>
      <w:r>
        <w:t xml:space="preserve">Kuka toivoo voivansa käyttää ylivertaista älyään keksijänä?</w:t>
      </w:r>
    </w:p>
    <w:p>
      <w:r>
        <w:rPr>
          <w:b/>
        </w:rPr>
        <w:t xml:space="preserve">Esimerkki 0,2566</w:t>
      </w:r>
    </w:p>
    <w:p>
      <w:r>
        <w:t xml:space="preserve">Läpikulku: Hän joutuu puna-armeijan yksikköön, jonka ystävällinen komentaja adoptoi hänet ja antaa hänelle nimen Leo Demidov. Vuonna 1945 Leo on jo kersantti yksikössä, ja hänestä tulee ikoni koko Neuvostoliitossa, kun hänet valokuvataan asettamassa Neuvostoliiton lippua Reichstagin huipulle Berliinin taistelun aikana. Hänestä tulee Neuvostoliiton sankari. 1953 Leo, joka on nyt naimisissa Raisan kanssa ja asuu Moskovassa, on kapteeni valtion turvallisuusministeriössä ja johtaa yksikköä, jonka tehtävänä on jäljittää ja pidättää toisinajattelijoita. He pidättävät eläinlääkärin Anatoli Brodskin, ja pidätyksen aikana yksi Leon alaisista, pelkurimainen mutta kunnianhimoinen Vasili Nikitin, ampuu maanviljelijä Semjon Okunin ja hänen vaimonsa, jonka ladossa Brodski on piileskellyt, ja heidän kaksi pientä tytärtään jäävät orvoksi. Vihaisena Leo lyö Vasiliakin, joka kantaa kasvavaa kaunaa Leoa ja yksikön toista upseeria Aleksei Andrejevia kohtaan; kaikki kolme olivat yhdessä Berliinissä vuonna 1945. Vasili vastaa Brodskin kuulustelusta ja teloituksesta, ja yksi hänen esimiehelleen, majuri Kuzminille antamistaan nimistä on Raisa, kansakoulunopettaja, jonka useita kollegoja on hiljattain pidätetty toisinajattelijoiden mielipiteiden vuoksi. Kuzmin määrää Leon tutkimaan omaa vaimoaan.Samaan aikaan Aleksein nuori poika Jora löydetään kuolleena ratapihan läheltä. Vaikka ensimmäinen patologinen tutkimus osoittaa vammoja, jotka sopivat kidutukseen, kirurgisesti tarkkaan tehtyyn elinten poistoon ja hukkumiseen, viranomaiset ilmoittavat, että hän jäi junan alle, sillä Stalin on määrännyt, että murha on kapitalistinen sairaus; kommunistisessa paratiisissa ei ole murhia. Aleksei joutuu hyväksymään viralliset johtopäätökset pelastaakseen itsensä ja perheensä.</w:t>
      </w:r>
    </w:p>
    <w:p>
      <w:r>
        <w:rPr>
          <w:b/>
        </w:rPr>
        <w:t xml:space="preserve">Tulos</w:t>
      </w:r>
    </w:p>
    <w:p>
      <w:r>
        <w:t xml:space="preserve">Millaiseksi komentajan adoptoima lapsi kasvaa Berliinin tekojen ansiosta?</w:t>
      </w:r>
    </w:p>
    <w:p>
      <w:r>
        <w:rPr>
          <w:b/>
        </w:rPr>
        <w:t xml:space="preserve">Tulos</w:t>
      </w:r>
    </w:p>
    <w:p>
      <w:r>
        <w:t xml:space="preserve">Minkä arvoinen oli henkilö, joka antoi Raisan miehelle nimen?</w:t>
      </w:r>
    </w:p>
    <w:p>
      <w:r>
        <w:rPr>
          <w:b/>
        </w:rPr>
        <w:t xml:space="preserve">Tulos</w:t>
      </w:r>
    </w:p>
    <w:p>
      <w:r>
        <w:t xml:space="preserve">Mikä on sen miehen ammatti, jota Leon yksikön henkilö kuulustelee?</w:t>
      </w:r>
    </w:p>
    <w:p>
      <w:r>
        <w:rPr>
          <w:b/>
        </w:rPr>
        <w:t xml:space="preserve">Tulos</w:t>
      </w:r>
    </w:p>
    <w:p>
      <w:r>
        <w:t xml:space="preserve">Mikä on sen miehen koko nimi, joka komentaa maanviljelijän tappajaa?</w:t>
      </w:r>
    </w:p>
    <w:p>
      <w:r>
        <w:rPr>
          <w:b/>
        </w:rPr>
        <w:t xml:space="preserve">Tulos</w:t>
      </w:r>
    </w:p>
    <w:p>
      <w:r>
        <w:t xml:space="preserve">Mikä on sen henkilön etunimi, joka paheksuu Neuvostoliiton sankaria?</w:t>
      </w:r>
    </w:p>
    <w:p>
      <w:r>
        <w:rPr>
          <w:b/>
        </w:rPr>
        <w:t xml:space="preserve">Tulos</w:t>
      </w:r>
    </w:p>
    <w:p>
      <w:r>
        <w:t xml:space="preserve">Mikä on Leon vaimon ammatti?</w:t>
      </w:r>
    </w:p>
    <w:p>
      <w:r>
        <w:rPr>
          <w:b/>
        </w:rPr>
        <w:t xml:space="preserve">Tulos</w:t>
      </w:r>
    </w:p>
    <w:p>
      <w:r>
        <w:t xml:space="preserve">Mikä on Raisan aviomiehen esimiehen sukunimi?</w:t>
      </w:r>
    </w:p>
    <w:p>
      <w:r>
        <w:rPr>
          <w:b/>
        </w:rPr>
        <w:t xml:space="preserve">Tulos</w:t>
      </w:r>
    </w:p>
    <w:p>
      <w:r>
        <w:t xml:space="preserve">Mitä rikosta ei pitäisi olla olemassa Neuvostoliitossa?</w:t>
      </w:r>
    </w:p>
    <w:p>
      <w:r>
        <w:rPr>
          <w:b/>
        </w:rPr>
        <w:t xml:space="preserve">Tulos</w:t>
      </w:r>
    </w:p>
    <w:p>
      <w:r>
        <w:t xml:space="preserve">Mikä väärä syy esitetään upseerin pojan kuolemalle?</w:t>
      </w:r>
    </w:p>
    <w:p>
      <w:r>
        <w:rPr>
          <w:b/>
        </w:rPr>
        <w:t xml:space="preserve">Esimerkki 0,2567</w:t>
      </w:r>
    </w:p>
    <w:p>
      <w:r>
        <w:t xml:space="preserve">Läpikulku: 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w:t>
      </w:r>
    </w:p>
    <w:p>
      <w:r>
        <w:rPr>
          <w:b/>
        </w:rPr>
        <w:t xml:space="preserve">Tulos</w:t>
      </w:r>
    </w:p>
    <w:p>
      <w:r>
        <w:t xml:space="preserve">Mikä on sen henkilön sukunimi, joka valoi Vestaneitsyt-neitsyen lyijypatsaan puisesta alkuperäispatsaasta?</w:t>
      </w:r>
    </w:p>
    <w:p>
      <w:r>
        <w:rPr>
          <w:b/>
        </w:rPr>
        <w:t xml:space="preserve">Tulos</w:t>
      </w:r>
    </w:p>
    <w:p>
      <w:r>
        <w:t xml:space="preserve">Mikä on sen puun nimi, joka tuhoutui vuoden 1987 suuressa myrskyssä?</w:t>
      </w:r>
    </w:p>
    <w:p>
      <w:r>
        <w:rPr>
          <w:b/>
        </w:rPr>
        <w:t xml:space="preserve">Tulos</w:t>
      </w:r>
    </w:p>
    <w:p>
      <w:r>
        <w:t xml:space="preserve">Mikä on sen henkilön sukunimi, jonka väitettiin levittäneen kirkkaanväristen nsturtium-siemeniä nurmikolle?</w:t>
      </w:r>
    </w:p>
    <w:p>
      <w:r>
        <w:rPr>
          <w:b/>
        </w:rPr>
        <w:t xml:space="preserve">Tulos</w:t>
      </w:r>
    </w:p>
    <w:p>
      <w:r>
        <w:t xml:space="preserve">Mikä on sen henkilön sukunimi, joka aikoo luoda uudelleen Valkoisen puutarhan alkuperäisen istutuskaavan kokonaisuudessaan?</w:t>
      </w:r>
    </w:p>
    <w:p>
      <w:r>
        <w:rPr>
          <w:b/>
        </w:rPr>
        <w:t xml:space="preserve">Tulos</w:t>
      </w:r>
    </w:p>
    <w:p>
      <w:r>
        <w:t xml:space="preserve">Mikä on sen puutarhan nimi, jonka keskipisteenä oli alun perin neljä mantelipuuta, joita ympäröi valkoisen ruusun katos?</w:t>
      </w:r>
    </w:p>
    <w:p>
      <w:r>
        <w:rPr>
          <w:b/>
        </w:rPr>
        <w:t xml:space="preserve">Esimerkki 0,2568</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luokseen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w:t>
      </w:r>
    </w:p>
    <w:p>
      <w:r>
        <w:rPr>
          <w:b/>
        </w:rPr>
        <w:t xml:space="preserve">Tulos</w:t>
      </w:r>
    </w:p>
    <w:p>
      <w:r>
        <w:t xml:space="preserve">Kenen aviomies on saarnaaja?</w:t>
      </w:r>
    </w:p>
    <w:p>
      <w:r>
        <w:rPr>
          <w:b/>
        </w:rPr>
        <w:t xml:space="preserve">Tulos</w:t>
      </w:r>
    </w:p>
    <w:p>
      <w:r>
        <w:t xml:space="preserve">Ketkä Henryn joukosta ovat jäljellä, kun he saapuvat saarnamiehen talolle?</w:t>
      </w:r>
    </w:p>
    <w:p>
      <w:r>
        <w:rPr>
          <w:b/>
        </w:rPr>
        <w:t xml:space="preserve">Tulos</w:t>
      </w:r>
    </w:p>
    <w:p>
      <w:r>
        <w:t xml:space="preserve">Mitä lainsuojattomat pelkäävät Charlien tädin ja sedän tekevän?</w:t>
      </w:r>
    </w:p>
    <w:p>
      <w:r>
        <w:rPr>
          <w:b/>
        </w:rPr>
        <w:t xml:space="preserve">Tulos</w:t>
      </w:r>
    </w:p>
    <w:p>
      <w:r>
        <w:t xml:space="preserve">Kuka saarnamiehen tyttäristä kiinnittää lainsuojattomien johtajan huomion?</w:t>
      </w:r>
    </w:p>
    <w:p>
      <w:r>
        <w:rPr>
          <w:b/>
        </w:rPr>
        <w:t xml:space="preserve">Tulos</w:t>
      </w:r>
    </w:p>
    <w:p>
      <w:r>
        <w:t xml:space="preserve">Kuka kertoo palkkionmetsästäjille, minne lainsuojattomat ovat matkalla?</w:t>
      </w:r>
    </w:p>
    <w:p>
      <w:r>
        <w:rPr>
          <w:b/>
        </w:rPr>
        <w:t xml:space="preserve">Tulos</w:t>
      </w:r>
    </w:p>
    <w:p>
      <w:r>
        <w:t xml:space="preserve">Kuka on sen ryhmän johtaja, jota palkkionmetsästäjät jahtaavat?</w:t>
      </w:r>
    </w:p>
    <w:p>
      <w:r>
        <w:rPr>
          <w:b/>
        </w:rPr>
        <w:t xml:space="preserve">Tulos</w:t>
      </w:r>
    </w:p>
    <w:p>
      <w:r>
        <w:t xml:space="preserve">Kuka on lainsuojattomia jahtaavan ryhmän johtaja?</w:t>
      </w:r>
    </w:p>
    <w:p>
      <w:r>
        <w:rPr>
          <w:b/>
        </w:rPr>
        <w:t xml:space="preserve">Tulos</w:t>
      </w:r>
    </w:p>
    <w:p>
      <w:r>
        <w:t xml:space="preserve">Kuka on lainsuojaton, joka on sukua pariskunnalle, jonka tyttärentytär piiloutui pusikkoon?</w:t>
      </w:r>
    </w:p>
    <w:p>
      <w:r>
        <w:rPr>
          <w:b/>
        </w:rPr>
        <w:t xml:space="preserve">Tulos</w:t>
      </w:r>
    </w:p>
    <w:p>
      <w:r>
        <w:t xml:space="preserve">Keitä ovat lainsuojattomat, jotka alistavat pariskunnan sen jälkeen, kun johtaja haluaa heidän tyttärensä istuvan sylissään?</w:t>
      </w:r>
    </w:p>
    <w:p>
      <w:r>
        <w:rPr>
          <w:b/>
        </w:rPr>
        <w:t xml:space="preserve">Tulos</w:t>
      </w:r>
    </w:p>
    <w:p>
      <w:r>
        <w:t xml:space="preserve">Kuka on sen tytön sisko, jonka lainsuojattomien johtaja haluaa syliinsä?</w:t>
      </w:r>
    </w:p>
    <w:p>
      <w:r>
        <w:rPr>
          <w:b/>
        </w:rPr>
        <w:t xml:space="preserve">Tulos</w:t>
      </w:r>
    </w:p>
    <w:p>
      <w:r>
        <w:t xml:space="preserve">Kuka on sen miehen vaimo, joka toimii saarnaajana kulkutautien runtelemassa kaupungissa?</w:t>
      </w:r>
    </w:p>
    <w:p>
      <w:r>
        <w:rPr>
          <w:b/>
        </w:rPr>
        <w:t xml:space="preserve">Esimerkki 0.2569</w:t>
      </w:r>
    </w:p>
    <w:p>
      <w:r>
        <w:t xml:space="preserve">Läpikulku: Jacksonin kolmas studioalbumi, joka julkaistiin 4. helmikuuta 1986 A&amp;M Recordsin toimesta. Hänen yhteistyönsä lauluntekijöiden ja levytuottajien Jimmy Jamin ja Terry Lewisin kanssa johti epätavalliseen soundiin: rhythm and bluesin, rap-laulun, funkin, diskon ja syntetisoitujen lyömäsoittimien yhdistelmään, joka vakiinnutti Jacksonin, Jamin ja Lewisin aseman nyky-R&amp;B:n johtavina uudistajina. Albumista tuli Jacksonin kaupallinen läpimurto ja se mahdollisti hänen siirtymisensä populaarimusiikin markkinoille, ja Controlista tuli yksi 1980-luvun ja nykymusiikin merkittävimmistä albumeista. Albumi on merkittävä myös siksi, että se on se, josta sai alkunsa tyyli ja genre, joka tuli tunnetuksi nimellä new jack swing. albumi sisältää omaelämäkerrallisia teemoja, ja suurin osa albumin sanoituksista syntyi hänen elämässään tapahtuneiden muutosten seurauksena: hänen avioliittonsa laulaja James DeBargen kanssa oli äskettäin mitätöity, hän irrottautui liikeasioista isästään ja manageristaan Josephista ja muusta Jacksonin perheestä, hän palkkasi uudeksi managerikseen A&amp;M:n johtohenkilön John McClainin ja tutustui sen jälkeen Jamiin ja Lewisiin. Kriitikot ovat ylistäneet albumia sekä taiteellisena saavutuksena että henkilökohtaisena testamenttina itsensä toteuttamisesta. Sitä on myös pidetty mallina, jonka mukaan monet naisartistit, erityisesti mustat naiset, ovat mallintaneet uraansa.Julkaisunsa jälkeen Control oli Jacksonin ensimmäinen albumi, joka nousi Billboard 200 -albumilistan kärkeen Yhdysvalloissa, ja viisi sen kaupallista singleä - "What Have You Done for Me Lately", "Nasty", "Control", "When I Think of You" ja "Let's Wait Awhile" - nousi Billboard Hot 100 -singlelistan viiden parhaan joukkoon. Singlen mainostamiseksi tehdyt musiikkivideot esittelivät hänen tanssitaitojaan, ja niistä tuli katalysaattori MTV:n kehittyvälle väestöryhmälle. Albumi sai useita tunnustuksia, muun muassa ehdokkuuden Grammy-palkinnon vuoden albumista ja voiton vuoden ei-klassisen tuottajan palkinnosta Jamille ja Lewisille vuonna 1987. National Association of Recording Merchandisers ja Rock and Roll Hall of Fame ovat listanneet sen yhdeksi kaikkien aikojen 200 lopullisen albumin joukossa, minkä lisäksi se on sisällytetty useiden julkaisujen "best of" -albumilistoille. Recording Industry Association of America (RIAA) on sertifioinut sen viisinkertaiseksi platinaksi, ja sitä on myyty maailmanlaajuisesti yli 10 miljoonaa kappaletta. Albumi teki Billboard Hot 100 -listan historiaa rikkomalla veli Michaelin ennätyksen pisimmästä yhtäjaksoisesta noususta Hot 100 -listalla yhden albumin singlelohkaisuilla, ennätykselliset 65 peräkkäistä viikkoa.</w:t>
      </w:r>
    </w:p>
    <w:p>
      <w:r>
        <w:rPr>
          <w:b/>
        </w:rPr>
        <w:t xml:space="preserve">Tulos</w:t>
      </w:r>
    </w:p>
    <w:p>
      <w:r>
        <w:t xml:space="preserve">Mikä on sen henkilön koko nimi, joka katkaisi liikesuhteet johtaja Josephin kanssa?</w:t>
      </w:r>
    </w:p>
    <w:p>
      <w:r>
        <w:rPr>
          <w:b/>
        </w:rPr>
        <w:t xml:space="preserve">Tulos</w:t>
      </w:r>
    </w:p>
    <w:p>
      <w:r>
        <w:t xml:space="preserve">Mikä on sen henkilön koko nimi, joka teki avioeron James DeBargen kanssa?</w:t>
      </w:r>
    </w:p>
    <w:p>
      <w:r>
        <w:rPr>
          <w:b/>
        </w:rPr>
        <w:t xml:space="preserve">Tulos</w:t>
      </w:r>
    </w:p>
    <w:p>
      <w:r>
        <w:t xml:space="preserve">Mikä on John McClainin palkanneen henkilön koko nimi?</w:t>
      </w:r>
    </w:p>
    <w:p>
      <w:r>
        <w:rPr>
          <w:b/>
        </w:rPr>
        <w:t xml:space="preserve">Esimerkki 0,2570</w:t>
      </w:r>
    </w:p>
    <w:p>
      <w:r>
        <w:t xml:space="preserve">Läpikulku: Rack" Hansen, eläinlääkäri Verde Valleyssa Arizonan maaseudulla, saa kiireellisen puhelun paikalliselta maanviljelijältä Walter Colbylta. Colby on järkyttynyt, koska hänen palkintovasikkansa on sairastunut ilman näkyvää syytä, ja eläin tuodaan Hansenin laboratorioon. Hansen tutkii vasikan, joka kuolee pian sen jälkeen. Hansen kertoo Colbylle, ettei hän voi selittää, mikä sai eläimen sairastumaan niin nopeasti, mutta vie näytteitä vasikan verestä yliopiston laboratorioon Flagstaffiin. muutamaa päivää myöhemmin arachnologi Diane Ashley saapuu paikalle etsimään Hansenia. Ashley kertoo Hansenille, että vasikka kuoli massiiviseen annokseen hämähäkkimyrkkyä, mitä Hansen suhtautuu epäilevästi ja epäuskoisesti. Lannistumatta Ashley kertoo Hansenille, että ongelma on vakava ja että hän haluaa tutkia eläimen raadon ja alueen, jossa se sairastui. Hansen saattaa Ashleyn Colbyn maatilalle, ja hetki sen jälkeen, kun he ovat saapuneet, Colbyn vaimo Birch huomaa, että myös heidän koiransa on kuollut salaperäisesti. Ashley tekee nopean kemiallisen testin koiran ruholle ja päättelee, että vasikan tavoin se kuoli massiiviseen hämähäkkimyrkkyruiskuun. Hansen on epäuskoinen, kunnes Colby toteaa, että hän löysi äskettäin massiivisen "hämähäkkikukkulan" takimmaiselta osuudelta viljelysmaitaan. Hän vie Hansenin ja Ashleyn kukkulalle, joka on tarantuloiden peitossa. Ashley teoretisoi, että tarantulat ovat kokoontuneet yhteen torjunta-aineiden runsaan käytön vuoksi, sillä ne hävittävät niiden luonnollisen ravinnonlähteen. Selviytyäkseen hämähäkit yhdistävät voimansa hyökätäkseen ja syödäkseen suurempia eläimiä - ja ihmisiä.</w:t>
      </w:r>
    </w:p>
    <w:p>
      <w:r>
        <w:rPr>
          <w:b/>
        </w:rPr>
        <w:t xml:space="preserve">Tulos</w:t>
      </w:r>
    </w:p>
    <w:p>
      <w:r>
        <w:t xml:space="preserve">Mikä on sen henkilön koko nimi, joka ei pysty selittämään, mikä sai eläimen sairastumaan niin nopeasti?</w:t>
      </w:r>
    </w:p>
    <w:p>
      <w:r>
        <w:rPr>
          <w:b/>
        </w:rPr>
        <w:t xml:space="preserve">Tulos</w:t>
      </w:r>
    </w:p>
    <w:p>
      <w:r>
        <w:t xml:space="preserve">Mikä on sen henkilön koko nimi, joka vie vasikan verinäytteet yliopiston laboratorioon?</w:t>
      </w:r>
    </w:p>
    <w:p>
      <w:r>
        <w:rPr>
          <w:b/>
        </w:rPr>
        <w:t xml:space="preserve">Tulos</w:t>
      </w:r>
    </w:p>
    <w:p>
      <w:r>
        <w:t xml:space="preserve">Mikä on sen henkilön koko nimi, joka löysi äskettäin massiivisen "hämähäkkikukkulan"?</w:t>
      </w:r>
    </w:p>
    <w:p>
      <w:r>
        <w:rPr>
          <w:b/>
        </w:rPr>
        <w:t xml:space="preserve">Esimerkki 0.2571</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huolehtivaksi opettajaksi. Katherinen rohkaisemana Theresa muuttaa pois vanhempiensa luota ja muuttaa asuntoon Katherinen taloon. Hän käy iltaisin baarissa, jossa hän tapaa viehättävän mutta turhamaisen italialais-amerikkalaisen Tonyn.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w:t>
      </w:r>
    </w:p>
    <w:p>
      <w:r>
        <w:rPr>
          <w:b/>
        </w:rPr>
        <w:t xml:space="preserve">Tulos</w:t>
      </w:r>
    </w:p>
    <w:p>
      <w:r>
        <w:t xml:space="preserve">Mikä on sen henkilön etunimi, jonka selässä on suuri arpi?</w:t>
      </w:r>
    </w:p>
    <w:p>
      <w:r>
        <w:rPr>
          <w:b/>
        </w:rPr>
        <w:t xml:space="preserve">Tulos</w:t>
      </w:r>
    </w:p>
    <w:p>
      <w:r>
        <w:t xml:space="preserve">Mikä on sen henkilön etunimi, jonka skolioosi on synnynnäinen?</w:t>
      </w:r>
    </w:p>
    <w:p>
      <w:r>
        <w:rPr>
          <w:b/>
        </w:rPr>
        <w:t xml:space="preserve">Tulos</w:t>
      </w:r>
    </w:p>
    <w:p>
      <w:r>
        <w:t xml:space="preserve">Mikä on sen henkilön etunimi, jonka täti teki itsemurhan?</w:t>
      </w:r>
    </w:p>
    <w:p>
      <w:r>
        <w:rPr>
          <w:b/>
        </w:rPr>
        <w:t xml:space="preserve">Tulos</w:t>
      </w:r>
    </w:p>
    <w:p>
      <w:r>
        <w:t xml:space="preserve">Mikä on sen henkilön koko nimi, jonka vanhempi sisar on jättänyt miehensä?</w:t>
      </w:r>
    </w:p>
    <w:p>
      <w:r>
        <w:rPr>
          <w:b/>
        </w:rPr>
        <w:t xml:space="preserve">Tulos</w:t>
      </w:r>
    </w:p>
    <w:p>
      <w:r>
        <w:t xml:space="preserve">Mikä on sen henkilön koko nimi, jonka isosisko teki salaisen abortin?</w:t>
      </w:r>
    </w:p>
    <w:p>
      <w:r>
        <w:rPr>
          <w:b/>
        </w:rPr>
        <w:t xml:space="preserve">Tulos</w:t>
      </w:r>
    </w:p>
    <w:p>
      <w:r>
        <w:t xml:space="preserve">Mikä on sen henkilön koko nimi, jonka paljon vanhempi, naimisissa oleva professori vei hänen neitsyytensä?</w:t>
      </w:r>
    </w:p>
    <w:p>
      <w:r>
        <w:rPr>
          <w:b/>
        </w:rPr>
        <w:t xml:space="preserve">Tulos</w:t>
      </w:r>
    </w:p>
    <w:p>
      <w:r>
        <w:t xml:space="preserve">Mikä on sen henkilön koko nimi, joka muuttaa pois vanhempiensa luota?</w:t>
      </w:r>
    </w:p>
    <w:p>
      <w:r>
        <w:rPr>
          <w:b/>
        </w:rPr>
        <w:t xml:space="preserve">Tulos</w:t>
      </w:r>
    </w:p>
    <w:p>
      <w:r>
        <w:t xml:space="preserve">Mikä on sen henkilön koko nimi, joka käy yöllä baarissa?</w:t>
      </w:r>
    </w:p>
    <w:p>
      <w:r>
        <w:rPr>
          <w:b/>
        </w:rPr>
        <w:t xml:space="preserve">Tulos</w:t>
      </w:r>
    </w:p>
    <w:p>
      <w:r>
        <w:t xml:space="preserve">Mikä on hurmaavan mutta turhamaisen italialais-amerikkalaisen tapaajan koko nimi?</w:t>
      </w:r>
    </w:p>
    <w:p>
      <w:r>
        <w:rPr>
          <w:b/>
        </w:rPr>
        <w:t xml:space="preserve">Tulos</w:t>
      </w:r>
    </w:p>
    <w:p>
      <w:r>
        <w:t xml:space="preserve">Mikä on sen henkilön etunimi, joka ottaa kokaiinia Tonyn kanssa?</w:t>
      </w:r>
    </w:p>
    <w:p>
      <w:r>
        <w:rPr>
          <w:b/>
        </w:rPr>
        <w:t xml:space="preserve">Tulos</w:t>
      </w:r>
    </w:p>
    <w:p>
      <w:r>
        <w:t xml:space="preserve">Mikä on Tonyn kanssa makaavan henkilön koko nimi?</w:t>
      </w:r>
    </w:p>
    <w:p>
      <w:r>
        <w:rPr>
          <w:b/>
        </w:rPr>
        <w:t xml:space="preserve">Esimerkki 0.2572</w:t>
      </w:r>
    </w:p>
    <w:p>
      <w:r>
        <w:t xml:space="preserve">Läpikulku: Huhtikuussa 1942 sentrifugiprosessia pidettiin ainoana lupaavana erottelumenetelmänä. Jesse Beams oli kehittänyt tällaisen prosessin Virginian yliopistossa 1930-luvulla, mutta oli kohdannut teknisiä vaikeuksia. Prosessi vaati suuria pyörimisnopeuksia, mutta tietyillä nopeuksilla syntyi harmonista värähtelyä, joka uhkasi repiä koneiston kappaleiksi. Siksi oli välttämätöntä kiihdyttää nopeasti näiden nopeuksien kautta. Vuonna 1941 hän alkoi työskennellä uraaniheksafluoridilla, ainoalla tunnetulla uraanin kaasumaisella yhdisteellä, ja pystyi erottamaan uraani-235:n. Urey antoi Karl Cohenin tutkia prosessia Columbian yliopistossa, ja hän laati matemaattisen teorian, jonka avulla oli mahdollista suunnitella keskipakoerotuslaitteisto, jonka Westinghouse ryhtyi rakentamaan, mutta sen kasvattaminen tuotantolaitokseksi oli valtava tekninen haaste. Urey ja Cohen arvioivat, että yhden kilogramman (2,2 lb) uraani-235:n tuottaminen päivässä vaatisi jopa 50 000 sentrifugia, joissa olisi 1 metrin roottorit, tai 10 000 sentrifugia, joissa olisi 4 metrin roottorit, olettaen, että 4 metrin roottorit voitaisiin rakentaa. Näin monen roottorin pitäminen jatkuvasti suurella nopeudella toiminnassa vaikutti pelottavalta, ja kun Beams ajoi koelaitteistoaan, hän sai vain 60 prosenttia ennustetusta tuotoksesta, mikä osoitti, että sentrifugeja tarvittaisiin enemmän. Beams, Urey ja Cohen alkoivat sitten työstää useita parannuksia, joiden avulla prosessin tehokkuutta voitiin lisätä. Moottoreiden, akselien ja laakereiden toistuvat viat suurilla nopeuksilla viivästyttivät kuitenkin koelaitoksen rakentamista. Marraskuussa 1942 sotilaspoliittinen komitea hylkäsi sentrifugiprosessin Conantin, Nicholsin ja August C. Kleinin (Stone &amp; Webster) suosituksesta.</w:t>
      </w:r>
    </w:p>
    <w:p>
      <w:r>
        <w:rPr>
          <w:b/>
        </w:rPr>
        <w:t xml:space="preserve">Tulos</w:t>
      </w:r>
    </w:p>
    <w:p>
      <w:r>
        <w:t xml:space="preserve">Mikä vaati suuria pyörimisnopeuksia?</w:t>
      </w:r>
    </w:p>
    <w:p>
      <w:r>
        <w:rPr>
          <w:b/>
        </w:rPr>
        <w:t xml:space="preserve">Tulos</w:t>
      </w:r>
    </w:p>
    <w:p>
      <w:r>
        <w:t xml:space="preserve">Mikä on sen henkilön etunimi, joka pystyi erottamaan uraani-235:n?</w:t>
      </w:r>
    </w:p>
    <w:p>
      <w:r>
        <w:rPr>
          <w:b/>
        </w:rPr>
        <w:t xml:space="preserve">Tulos</w:t>
      </w:r>
    </w:p>
    <w:p>
      <w:r>
        <w:t xml:space="preserve">Mitä Urey antoi Karlin tutkia?</w:t>
      </w:r>
    </w:p>
    <w:p>
      <w:r>
        <w:rPr>
          <w:b/>
        </w:rPr>
        <w:t xml:space="preserve">Tulos</w:t>
      </w:r>
    </w:p>
    <w:p>
      <w:r>
        <w:t xml:space="preserve">Mikä on sen henkilön sukunimi, joka arvioi Ureyn kanssa, että yhden kilon uraani-235:n tuottaminen päivässä vaatisi jopa 50 000 sentrifugia?</w:t>
      </w:r>
    </w:p>
    <w:p>
      <w:r>
        <w:rPr>
          <w:b/>
        </w:rPr>
        <w:t xml:space="preserve">Tulos</w:t>
      </w:r>
    </w:p>
    <w:p>
      <w:r>
        <w:t xml:space="preserve">Mitkä ovat niiden kahden henkilön etunimet, jotka aloittivat yhdessä Ureyn kanssa parannusten tekemisen, joilla luvattiin lisätä prosessin tehokkuutta?</w:t>
      </w:r>
    </w:p>
    <w:p>
      <w:r>
        <w:rPr>
          <w:b/>
        </w:rPr>
        <w:t xml:space="preserve">Esimerkki 0.2573</w:t>
      </w:r>
    </w:p>
    <w:p>
      <w:r>
        <w:t xml:space="preserve">Läpikulku: Brittipariskunta Nigel ja Fiona Dobson ovat Välimeren risteilyaluksella matkalla Istanbuliin ja Intiaan. He kohtaavat kauniin ranskalaisen naisen, Mimin, ja samana iltana Nigel tapaa hänet tanssiessaan yksin laivan baarissa. Myöhemmin Nigel tapaa hänen paljon vanhemman ja vammaisen amerikkalaisen aviomiehensä Oscarin, joka on kitkerä ja kyyninen, sillä hän on ollut väsynyt ja epäonnistunut kirjailijana. Oscar kutsuu Nigelin hyttiinsä, jossa hän kertoo Nigelille yksityiskohtaisesti, kuinka hän ja Mimi tapasivat ensimmäisen kerran Pariisin bussissa ja rakastuivat intohimoisesti. Nigel kertoo kaiken Fionalle. Molemmat kauhistuvat Oscarin ekshibitionismia, mutta Nigel on myös ihastunut Mimiin, joka provosoi häntä. Myöhemmin Oscar kertoo, kuinka he tutkivat bondagea, sadomasokismia ja tirkistelyä. Vastakohtana heidän seksuaaliselle seikkailulleen Nigel ja Fiona tapaavat arvostetun intialaisen herrasmiehen, herra Singhin, joka matkustaa pienen tyttärensä Amritan kanssa. Mimin kutsumana Nigel, joka pakenee bridgenpelistä, menee tapaamaan häntä hyttiinsä, mutta käy ilmi, että Nigel ja Oscar ovat tehneet hänelle pilan. Nigel haluaa lähteä, mutta toisen istunnon aikana Oscar kertoo, miten heidän viha-rakkaussuhteensa kehittyi. Tylsistyneenä hän yritti erota, mutta Mimi aneli, että hän saisi asua hänen kanssaan millä tahansa ehdoilla. Mimi suostui, mutta alkoi tutkia sadistisia fantasioita Mimin kustannuksella ja nöyryytti häntä julkisesti. Kun Mimi tuli raskaaksi, mies pakotti tämän tekemään abortin sanoen, että hänestä tulisi kamala isä. Kun hän vieraili Mimin luona sairaalassa, hän järkyttyi tämän tilasta ja melkein luopui yrityksistään ajaa Mimi pois. Hän lupasi Mimin lomalle Karibialle, mutta nousi koneesta juuri ennen lentoonlähtöä. Mimi lähti yksin, itkien.</w:t>
      </w:r>
    </w:p>
    <w:p>
      <w:r>
        <w:rPr>
          <w:b/>
        </w:rPr>
        <w:t xml:space="preserve">Tulos</w:t>
      </w:r>
    </w:p>
    <w:p>
      <w:r>
        <w:t xml:space="preserve">Kuka sai Mimin raskaaksi?</w:t>
      </w:r>
    </w:p>
    <w:p>
      <w:r>
        <w:rPr>
          <w:b/>
        </w:rPr>
        <w:t xml:space="preserve">Tulos</w:t>
      </w:r>
    </w:p>
    <w:p>
      <w:r>
        <w:t xml:space="preserve">Kuka tapasi Mimin ensimmäisen kerran bussissa Pariisissa?</w:t>
      </w:r>
    </w:p>
    <w:p>
      <w:r>
        <w:rPr>
          <w:b/>
        </w:rPr>
        <w:t xml:space="preserve">Tulos</w:t>
      </w:r>
    </w:p>
    <w:p>
      <w:r>
        <w:t xml:space="preserve">Mitkä ovat niiden kahden henkilön nimet, jotka pilailivat Nigelin kanssa?</w:t>
      </w:r>
    </w:p>
    <w:p>
      <w:r>
        <w:rPr>
          <w:b/>
        </w:rPr>
        <w:t xml:space="preserve">Tulos</w:t>
      </w:r>
    </w:p>
    <w:p>
      <w:r>
        <w:t xml:space="preserve">Mikä on ranskalaisen naisen aviomiehen nimi?</w:t>
      </w:r>
    </w:p>
    <w:p>
      <w:r>
        <w:rPr>
          <w:b/>
        </w:rPr>
        <w:t xml:space="preserve">Esimerkki 0.2574</w:t>
      </w:r>
    </w:p>
    <w:p>
      <w:r>
        <w:t xml:space="preserve">Läpikulku: Peabody on lahjakas antropomorfinen koira, joka asuu kattohuoneistossa New Yorkissa ja kasvattaa adoptioitua ihmispoikaansa, 7-vuotiasta Shermania, ja opettaa häntä matkustamaan historian halki aikakoneen WABACin avulla. He vierailevat Marie Antoinetten luona Versaillesissa Ranskan vallankumouksen aikana vuonna 1789. Peabody joutuu kauhun vallankumouksen keskelle, ja Maximilien Robespierre on vähällä lähettää hänet giljotiinille teloitettavaksi, mutta hän pakenee Shermanin kanssa Pariisin viemäreiden kautta.Nykypäivänä Sherman käy Susan B. Anthonyn koulua ensimmäisenä koulupäivänään. Hänen tietonsa George Washingtonin kirsikkapuuanekdootin apokryfisestä luonteesta johtaa kahvilassa tappeluun yhden hänen luokkatoverinsa, Penny Peterson -nimisen tytön, kanssa, jossa tyttö kohtelee häntä kuin koiraa ja laittaa hänet kuristusotteeseen nöyryyttäen häntä. Rehtori Purdy kutsuu Peabodyn paikalle, koska Sherman oli kostoksi purrut Pennyä, ja hän joutuu myös lastensuojeluasiamiehenä toimivan neiti Grunionin kanssa tekemisiin, joka epäilee, että Shermanin käytös johtuu koiran kasvatuksesta, ja aikoo käydä heidän kotonaan tutkimassa, onko hän sopimaton vanhempi. Peabody kutsuu Pennyn ja hänen vanhempansa Paulin ja Pattyn illalliselle, jotta he voisivat tehdä sovinnon ennen neiti Grunionin saapumista. Penny kutsuu Shermania valehtelijaksi, koska hän väittää tuntevansa historiaa omakohtaisesti. Peabodyn vastakkaisista ohjeista huolimatta Sherman näyttää Pennylle WABACin todisteeksi ja vie hänet menneisyyteen, jossa hän jää muinaiseen Egyptiin vuonna 1332 eaa. menemään naimisiin kuningas Tutin kanssa. Sherman palaa hakemaan herra Peabodyn apua. Peabody hypnotisoi Petersonit ja onnistuu saamaan Pennyn takaisin.</w:t>
      </w:r>
    </w:p>
    <w:p>
      <w:r>
        <w:rPr>
          <w:b/>
        </w:rPr>
        <w:t xml:space="preserve">Tulos</w:t>
      </w:r>
    </w:p>
    <w:p>
      <w:r>
        <w:t xml:space="preserve">Miten Shermanin isä aiottiin tappaa?</w:t>
      </w:r>
    </w:p>
    <w:p>
      <w:r>
        <w:rPr>
          <w:b/>
        </w:rPr>
        <w:t xml:space="preserve">Tulos</w:t>
      </w:r>
    </w:p>
    <w:p>
      <w:r>
        <w:t xml:space="preserve">Mitä lajia Shermanin isä on?</w:t>
      </w:r>
    </w:p>
    <w:p>
      <w:r>
        <w:rPr>
          <w:b/>
        </w:rPr>
        <w:t xml:space="preserve">Esimerkki 0,2575</w:t>
      </w:r>
    </w:p>
    <w:p>
      <w:r>
        <w:t xml:space="preserve">Läpikulku: Joy Linnett ja hänen sisarpuoli Jackie myöhästyvät lennolta kotiin Ohioon, mutta viehättävä Joy, joka on tottunut saamaan tahtonsa läpi miesten kanssa, flirttailee lentäjä Stevie Wilsonin kanssa, kunnes tämä suostuu henkilökohtaisesti lennättämään kaksi nuorta naista. kotona vanha ihailija Warren James tulee käymään ja kutsuu Jackien countryklubin tansseihin. Heti kun Joy ilmestyy uimapuvussa, ihastunut Warren ei vain laiminlyö Jackieta, vaan kutsuu tansseihin myös tämän siskon. naisten vanhempien välille syntyy riita. Jackien isä on raivoissaan siitä, miten hänen tytärtään kohdellaan, mutta Joyn äiti sanoo, että isä on vain harmissaan siitä, että hänen tyttärensä on suositumpi kuin hänen tyttärensä. Hän jäljittelee siskonsa käytöstä ja vaatekaappia ja suostuttelee Stevien mukaan tansseihin. Sinne päästyään kaikki miehet katsovat uutta Jackieta ja asettuvat jonoon tanssimaan hänen kanssaan Joy-siskon katsellessa ihastuneena. Nyt Warren on laiminlyöty niin, että hän juopuu ja kosii molempia sisaria. Lopulta hän tajuaa, että Jackie on se, jota hän todella rakastaa.</w:t>
      </w:r>
    </w:p>
    <w:p>
      <w:r>
        <w:rPr>
          <w:b/>
        </w:rPr>
        <w:t xml:space="preserve">Tulos</w:t>
      </w:r>
    </w:p>
    <w:p>
      <w:r>
        <w:t xml:space="preserve">Mikä on Warrenin tansseihin kutsuman henkilön koko nimi?</w:t>
      </w:r>
    </w:p>
    <w:p>
      <w:r>
        <w:rPr>
          <w:b/>
        </w:rPr>
        <w:t xml:space="preserve">Tulos</w:t>
      </w:r>
    </w:p>
    <w:p>
      <w:r>
        <w:t xml:space="preserve">Mikä on sen henkilön ammatti, joka menee tansseihin Jackien kanssa?</w:t>
      </w:r>
    </w:p>
    <w:p>
      <w:r>
        <w:rPr>
          <w:b/>
        </w:rPr>
        <w:t xml:space="preserve">Esimerkki 0.2576</w:t>
      </w:r>
    </w:p>
    <w:p>
      <w:r>
        <w:t xml:space="preserve">Läpikulku: Huntley-Brinkleyn taistelukarkaistu toimittaja sanoi myöhemmin, että mikään hänen näkemänsä sotatoimi ei ollut koskaan pelottanut tai häirinnyt häntä yhtä paljon kuin se, mitä hän näki Birminghamissa. Kaksi Birminghamissa tuona päivänä olleista ulkopuolisista valokuvaajista olivat Charles Moore, joka oli aiemmin työskennellyt Montgomery Advertiser -lehdessä ja työskenteli nyt Life-lehdelle, sekä Bill Hudson Associated Press -lehdestä.  Moore oli merijalkaväen taistelukuvaaja, joka oli "järkyttynyt" ja "ällöttynyt" lasten käytöstä ja siitä, mitä Birminghamin poliisi ja palokunta tekivät heille.  Mooren nilkkaan osui poliisille tarkoitettu tiili. Hän otti useita kuvia, jotka painettiin Life-lehdessä.  Ensimmäisessä Mooren tuona päivänä ottamassa kuvassa kolme teini-ikäistä sai osuman korkeapaineisen paloletkun vesisuihkusta. Kuvan otsikko oli "They Fight a Fire That Won't Go Out".  Lyhyempää versiota kuvatekstistä käytettiin myöhemmin Fred Shuttlesworthin elämäkerran otsikkona.  Life-kuvasta tuli "aikakauden määrittelevä kuva", ja sitä verrattiin kuvaan, jossa merijalkaväen sotilaat nostavat Yhdysvaltain lipun Iwo Jimalla.  Moore epäili, että hänen kuvaamansa elokuva "todennäköisesti pyyhkisi kansallisesta psyykestä pois kaiken käsityksen 'hyvästä etelävaltiolaisesta'". Hudson huomautti myöhemmin, että hänen ainoat prioriteettinsa sinä päivänä olivat "kuvien tekeminen ja hengissä pysyminen" ja "ettei koira pure." Aivan Hudsonin eteen astui Parker High Schoolin vanhempi oppilas Walter Gadsden, kun poliisi tarttui nuoren miehen villapaitaan ja poliisikoira hyökkäsi häntä vastaan.  Gadsden oli osallistunut mielenosoitukseen tarkkailijana.  Hän oli sukua Birminghamin mustien sanomalehden The Birmingham Worldin päätoimittajalle, joka paheksui jyrkästi Kingin johtajuutta kampanjassa. Gadsden pidätettiin "kulkueesta ilman lupaa", ja todettuaan hänen pidätyksensä komissaari Connor huomautti konstaapelille: "Miksi ette tuonut ilkeämpää koiraa; tämä ei ole se ilkeä koira." Gadsden oli siis pidätetty.  Hudsonin kuva Gadsdenista ja koirasta oli New York Timesin etusivulla 4. toukokuuta 1963 kolmen palstan yli näkyvällä paikalla taiton yläpuolella.</w:t>
      </w:r>
    </w:p>
    <w:p>
      <w:r>
        <w:rPr>
          <w:b/>
        </w:rPr>
        <w:t xml:space="preserve">Tulos</w:t>
      </w:r>
    </w:p>
    <w:p>
      <w:r>
        <w:t xml:space="preserve">Mikä oli sen valokuvaajan koko nimi, joka otti kuvan otsikolla "He taistelevat tulipaloa vastaan, joka ei sammu"?</w:t>
      </w:r>
    </w:p>
    <w:p>
      <w:r>
        <w:rPr>
          <w:b/>
        </w:rPr>
        <w:t xml:space="preserve">Tulos</w:t>
      </w:r>
    </w:p>
    <w:p>
      <w:r>
        <w:t xml:space="preserve">Mikä oli sen valokuvaajan koko nimi, joka otti kuvan, jota myöhemmin käytettiin Fred Shuttlesworthin elämäkerrassa?</w:t>
      </w:r>
    </w:p>
    <w:p>
      <w:r>
        <w:rPr>
          <w:b/>
        </w:rPr>
        <w:t xml:space="preserve">Tulos</w:t>
      </w:r>
    </w:p>
    <w:p>
      <w:r>
        <w:t xml:space="preserve">Mitä kuvaa verrattiin merijalkaväen lipun nostamiseen Iwo Jimalla?</w:t>
      </w:r>
    </w:p>
    <w:p>
      <w:r>
        <w:rPr>
          <w:b/>
        </w:rPr>
        <w:t xml:space="preserve">Tulos</w:t>
      </w:r>
    </w:p>
    <w:p>
      <w:r>
        <w:t xml:space="preserve">Mikä oli sen henkilön koko nimi, jota poliisikoira syytti?</w:t>
      </w:r>
    </w:p>
    <w:p>
      <w:r>
        <w:rPr>
          <w:b/>
        </w:rPr>
        <w:t xml:space="preserve">Tulos</w:t>
      </w:r>
    </w:p>
    <w:p>
      <w:r>
        <w:t xml:space="preserve">Mikä on sen henkilön koko nimi, joka oli sukua The Birmingham Worldin päätoimittajalle?</w:t>
      </w:r>
    </w:p>
    <w:p>
      <w:r>
        <w:rPr>
          <w:b/>
        </w:rPr>
        <w:t xml:space="preserve">Tulos</w:t>
      </w:r>
    </w:p>
    <w:p>
      <w:r>
        <w:t xml:space="preserve">Mikä on Walter Gadsdenin pidätystä kommentoineen henkilön koko nimi?</w:t>
      </w:r>
    </w:p>
    <w:p>
      <w:r>
        <w:rPr>
          <w:b/>
        </w:rPr>
        <w:t xml:space="preserve">Esimerkki 0,2577</w:t>
      </w:r>
    </w:p>
    <w:p>
      <w:r>
        <w:t xml:space="preserve">Läpikulku: Barney Shirrel aloittaa ensimmäisen lukukautensa Mid West Universityssä ja etenee veljeskunnassa Tex Roustin ja Mondraken, alkoholisoituneen collegejalkapallotähden, avulla. Barney on innostunut insinööritieteistä ja juridiikasta, ja monipuolisten opintojen, jalkapallon ja veljeskunnan välillä hän laiminlyö tyttöystävänsä Amberin. Seuraavalla lukukaudella Mondrake lahjoittaa luokkapuseronsa Barneyn siskolle Barbaralle. Hänen alkoholiongelmansa kuitenkin pahenee, kun hän saa tietää, että Barbara on rakastumassa laulavan draamanopettajan professori Danversiin. Kun Mondrake ei saavu tärkeään jalkapallo-otteluun kilpailevaa yliopistoa vastaan, Danvers löytää hänet vankilasta. Koska koulun maine on vaakalaudalla, Danvers vapauttaa hänet ja vie hänet jalkapallokentälle ajoissa, jotta hän ehtii pelata ottelussa. Sen jälkeen Danvers kutsutaan yliopiston presidentin eteen. Vaikka Danvers kilpailee Barbaran kiintymyksestä, hän puolustaa Mondrakea. Yliopiston presidentti erottaa Mondraken juopottelun vuoksi ja pakottaa Danversin eroamaan, koska tämä oli sekaantunut asiaan. Barbara tuntee syyllisyyttä Mondraken erottamisen aiheuttamisesta ja kosii häntä. Myöhemmin hän kuitenkin myöntää, ettei ole rakastunut Mondrakeen vaan Danversiin. Mondrake kumartaa suhteesta, ja Barbara ryntää Danversin rinnalle ennen tämän lähtöä. Seuraavan lukukauden aikana Barney on seurannut Mondraken esimerkkiä ja aloittanut juomisen ja tupakoinnin, mikä ei miellytä Amberia. Suuressa jalkapallopelissä Barney on surkeassa kunnossa. Mid West häviää, kunnes hän saa inspiraation Texiltä, joka on palannut katsomaan peliä. Tyrmättyään Barney toipuu ja voittaa pelin Mid Westille.  Jonkin aikaa myöhemmin Barney ja Amber menevät naimisiin ja he muuttavat isänsä meijeriin, jossa Barney nousee alimmaisesta asemasta. Barney ja Amber kuuntelevat mielellään Danversin laulua radiosta.</w:t>
      </w:r>
    </w:p>
    <w:p>
      <w:r>
        <w:rPr>
          <w:b/>
        </w:rPr>
        <w:t xml:space="preserve">Tulos</w:t>
      </w:r>
    </w:p>
    <w:p>
      <w:r>
        <w:t xml:space="preserve">Mikä on sen henkilön koko nimi, jota alkoholisoitunut jalkapallotähti auttaa veljeskunnassa?</w:t>
      </w:r>
    </w:p>
    <w:p>
      <w:r>
        <w:rPr>
          <w:b/>
        </w:rPr>
        <w:t xml:space="preserve">Tulos</w:t>
      </w:r>
    </w:p>
    <w:p>
      <w:r>
        <w:t xml:space="preserve">Mikä on sen henkilön veljen etunimi, jolle alkoholistijalkapalloilija antaa villapaitansa?</w:t>
      </w:r>
    </w:p>
    <w:p>
      <w:r>
        <w:rPr>
          <w:b/>
        </w:rPr>
        <w:t xml:space="preserve">Tulos</w:t>
      </w:r>
    </w:p>
    <w:p>
      <w:r>
        <w:t xml:space="preserve">Mikä on sen tytön nimi, joka on rakastumassa professoriin?</w:t>
      </w:r>
    </w:p>
    <w:p>
      <w:r>
        <w:rPr>
          <w:b/>
        </w:rPr>
        <w:t xml:space="preserve">Tulos</w:t>
      </w:r>
    </w:p>
    <w:p>
      <w:r>
        <w:t xml:space="preserve">Kuka erotetaan pidätyksen jälkeen?</w:t>
      </w:r>
    </w:p>
    <w:p>
      <w:r>
        <w:rPr>
          <w:b/>
        </w:rPr>
        <w:t xml:space="preserve">Tulos</w:t>
      </w:r>
    </w:p>
    <w:p>
      <w:r>
        <w:t xml:space="preserve">Kuka menettää työnsä puolustettuaan jalkapallotähteä?</w:t>
      </w:r>
    </w:p>
    <w:p>
      <w:r>
        <w:rPr>
          <w:b/>
        </w:rPr>
        <w:t xml:space="preserve">Tulos</w:t>
      </w:r>
    </w:p>
    <w:p>
      <w:r>
        <w:t xml:space="preserve">Mikä on sen miehen koko nimi, jonka sisar rakastuu professori Danversiin?</w:t>
      </w:r>
    </w:p>
    <w:p>
      <w:r>
        <w:rPr>
          <w:b/>
        </w:rPr>
        <w:t xml:space="preserve">Tulos</w:t>
      </w:r>
    </w:p>
    <w:p>
      <w:r>
        <w:t xml:space="preserve">Kenet professori Danvers löytää vankilasta?</w:t>
      </w:r>
    </w:p>
    <w:p>
      <w:r>
        <w:rPr>
          <w:b/>
        </w:rPr>
        <w:t xml:space="preserve">Tulos</w:t>
      </w:r>
    </w:p>
    <w:p>
      <w:r>
        <w:t xml:space="preserve">Keneen Barbara ei ole rakastunut?</w:t>
      </w:r>
    </w:p>
    <w:p>
      <w:r>
        <w:rPr>
          <w:b/>
        </w:rPr>
        <w:t xml:space="preserve">Esimerkki 0,2578</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musiikillista koulutusta, hän tarvitsi opettajan, ja Kateřina Kolářován äiti esitteli hänet Josef Prokschille, joka oli Prahan musiikki-instituutin johtaja,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w:t>
      </w:r>
    </w:p>
    <w:p>
      <w:r>
        <w:rPr>
          <w:b/>
        </w:rPr>
        <w:t xml:space="preserve">Tulos</w:t>
      </w:r>
    </w:p>
    <w:p>
      <w:r>
        <w:t xml:space="preserve">Mikä on sen henkilön nimi, joka on Františekin poika?</w:t>
      </w:r>
    </w:p>
    <w:p>
      <w:r>
        <w:rPr>
          <w:b/>
        </w:rPr>
        <w:t xml:space="preserve">Tulos</w:t>
      </w:r>
    </w:p>
    <w:p>
      <w:r>
        <w:t xml:space="preserve">Mikä on sen henkilön nimi, joka esiteltiin Josef Prokschille?</w:t>
      </w:r>
    </w:p>
    <w:p>
      <w:r>
        <w:rPr>
          <w:b/>
        </w:rPr>
        <w:t xml:space="preserve">Tulos</w:t>
      </w:r>
    </w:p>
    <w:p>
      <w:r>
        <w:t xml:space="preserve">Mikä on sen henkilön nimi, joka tapasi Robert ja Clara Schumannin kreivi Thunin kotona?</w:t>
      </w:r>
    </w:p>
    <w:p>
      <w:r>
        <w:rPr>
          <w:b/>
        </w:rPr>
        <w:t xml:space="preserve">Tulos</w:t>
      </w:r>
    </w:p>
    <w:p>
      <w:r>
        <w:t xml:space="preserve">Mikä on sen henkilön nimi, joka näytti Robert ja Clara Schumannille heidän g-molli-sonaattinsa?</w:t>
      </w:r>
    </w:p>
    <w:p>
      <w:r>
        <w:rPr>
          <w:b/>
        </w:rPr>
        <w:t xml:space="preserve">Tulos</w:t>
      </w:r>
    </w:p>
    <w:p>
      <w:r>
        <w:t xml:space="preserve">Mikä oli sen henkilön nimi, joka ei saanut Robert ja Clara Schumannin hyväksyntää?</w:t>
      </w:r>
    </w:p>
    <w:p>
      <w:r>
        <w:rPr>
          <w:b/>
        </w:rPr>
        <w:t xml:space="preserve">Tulos</w:t>
      </w:r>
    </w:p>
    <w:p>
      <w:r>
        <w:t xml:space="preserve">Mikä on sen henkilön nimi, jonka ystävyys Kateřinan kanssa kukoisti?</w:t>
      </w:r>
    </w:p>
    <w:p>
      <w:r>
        <w:rPr>
          <w:b/>
        </w:rPr>
        <w:t xml:space="preserve">Tulos</w:t>
      </w:r>
    </w:p>
    <w:p>
      <w:r>
        <w:t xml:space="preserve">Mikä on sen henkilön etunimi, jota Smetana suositteli sijaiseksi Thunin talouteen?</w:t>
      </w:r>
    </w:p>
    <w:p>
      <w:r>
        <w:rPr>
          <w:b/>
        </w:rPr>
        <w:t xml:space="preserve">Tulos</w:t>
      </w:r>
    </w:p>
    <w:p>
      <w:r>
        <w:t xml:space="preserve">Mikä on sen henkilön nimi, joka lähti Länsi-Böömin kiertomatkalle?</w:t>
      </w:r>
    </w:p>
    <w:p>
      <w:r>
        <w:rPr>
          <w:b/>
        </w:rPr>
        <w:t xml:space="preserve">Tulos</w:t>
      </w:r>
    </w:p>
    <w:p>
      <w:r>
        <w:t xml:space="preserve">Mikä oli sen henkilön nimi, joka toivoi saavansa mainetta konserttipianistina?</w:t>
      </w:r>
    </w:p>
    <w:p>
      <w:r>
        <w:rPr>
          <w:b/>
        </w:rPr>
        <w:t xml:space="preserve">Tulos</w:t>
      </w:r>
    </w:p>
    <w:p>
      <w:r>
        <w:t xml:space="preserve">Mikä oli sen henkilön nimi, jonka säveltämiin teoksiin kuuluu lauluja, tansseja, bagatelleja, impromptuksia ja g-molli-pianosonaatti?</w:t>
      </w:r>
    </w:p>
    <w:p>
      <w:r>
        <w:rPr>
          <w:b/>
        </w:rPr>
        <w:t xml:space="preserve">Tulos</w:t>
      </w:r>
    </w:p>
    <w:p>
      <w:r>
        <w:t xml:space="preserve">Mikä on sen henkilön nimi, jonka Kateřina Kolářová esitteli Josef Prokschille?</w:t>
      </w:r>
    </w:p>
    <w:p>
      <w:r>
        <w:rPr>
          <w:b/>
        </w:rPr>
        <w:t xml:space="preserve">Tulos</w:t>
      </w:r>
    </w:p>
    <w:p>
      <w:r>
        <w:t xml:space="preserve">Mikä on musiikinopettajaksi nimitetyn henkilön nimi?</w:t>
      </w:r>
    </w:p>
    <w:p>
      <w:r>
        <w:rPr>
          <w:b/>
        </w:rPr>
        <w:t xml:space="preserve">Tulos</w:t>
      </w:r>
    </w:p>
    <w:p>
      <w:r>
        <w:t xml:space="preserve">Mikä on sen henkilön nimi, joka opetti pianonsoittoa kolmen vuoden ajan Thunin lapsille?</w:t>
      </w:r>
    </w:p>
    <w:p>
      <w:r>
        <w:rPr>
          <w:b/>
        </w:rPr>
        <w:t xml:space="preserve">Tulos</w:t>
      </w:r>
    </w:p>
    <w:p>
      <w:r>
        <w:t xml:space="preserve">Mikä on g-molli-pianosonaatin luoneen henkilön nimi?</w:t>
      </w:r>
    </w:p>
    <w:p>
      <w:r>
        <w:rPr>
          <w:b/>
        </w:rPr>
        <w:t xml:space="preserve">Tulos</w:t>
      </w:r>
    </w:p>
    <w:p>
      <w:r>
        <w:t xml:space="preserve">Mikä on sen henkilön nimi, joka tapasi Berliozin Josef Prokschin järjestämällä vastaanotolla?</w:t>
      </w:r>
    </w:p>
    <w:p>
      <w:r>
        <w:rPr>
          <w:b/>
        </w:rPr>
        <w:t xml:space="preserve">Tulos</w:t>
      </w:r>
    </w:p>
    <w:p>
      <w:r>
        <w:t xml:space="preserve">Mikä on sen henkilön nimi, joka tapasi Robert ja Clara Schumannin kreivi Thunin kotona?</w:t>
      </w:r>
    </w:p>
    <w:p>
      <w:r>
        <w:rPr>
          <w:b/>
        </w:rPr>
        <w:t xml:space="preserve">Tulos</w:t>
      </w:r>
    </w:p>
    <w:p>
      <w:r>
        <w:t xml:space="preserve">Mikä on sen henkilön koko nimi, jota Smetana suositteli hänen tilalleen?</w:t>
      </w:r>
    </w:p>
    <w:p>
      <w:r>
        <w:rPr>
          <w:b/>
        </w:rPr>
        <w:t xml:space="preserve">Tulos</w:t>
      </w:r>
    </w:p>
    <w:p>
      <w:r>
        <w:t xml:space="preserve">Mikä on sen henkilön nimi, joka kävi kiertueella Länsi-Böömissä?</w:t>
      </w:r>
    </w:p>
    <w:p>
      <w:r>
        <w:rPr>
          <w:b/>
        </w:rPr>
        <w:t xml:space="preserve">Esimerkki 0.2579</w:t>
      </w:r>
    </w:p>
    <w:p>
      <w:r>
        <w:t xml:space="preserve">Läpikulku: James Clark Rossin vuosina 1839-43 HMS Erebusilla ja HMS Terrorilla toteuttama Etelämannerretki oli täysimittainen kuninkaallisen laivaston yritys, jonka päätehtävänä oli testata nykyisiä teorioita magnetismista ja yrittää paikantaa eteläinen magneettinapa. Johtava tähtitieteilijä Sir John Herschel oli ehdottanut retkikuntaa, ja sitä tukivat Royal Society ja British Association for the Advancement of Science. Rossilla oli huomattavaa aiempaa kokemusta magneettisista havainnoista ja arktisten alueiden tutkimisesta; toukokuussa 1831 hän oli ollut mukana ryhmässä, joka oli saavuttanut pohjoisen magneettinavan sijainnin, ja hän oli ilmeinen valinta komentajaksi. Retkikunta lähti Englannista 30. syyskuuta 1839, ja magnetismia koskevien töiden edellyttämien monien pysähdysten hidastaman matkan jälkeen se saavutti Tasmanian elokuussa 1840. Etelän talven aiheuttaman kolmen kuukauden tauon jälkeen he purjehtivat 12. marraskuuta 1840 kaakkoon ja ylittivät Etelämanner 1. tammikuuta 1841. Tammikuun 11. päivänä havaittiin pitkä vuoristoinen rannikko, joka ulottui etelään. Ross nimesi maan Victoria-maaksi ja vuoret Admiralty Range -vuoristoksi. Hän seurasi rannikkoa etelään ja ohitti Weddellin eteläisimmän pisteen 74°15'S 23. tammikuuta. Muutamaa päivää myöhemmin, kun he siirtyivät kauemmas itään välttääkseen rantajäätä, he näkivät kaksoistulivuoren (toinen niistä oli aktiivinen), jotka nimettiin Mount Erebus ja Mount Terror retkikunnan alusten kunniaksi.Suuri jääsulku (jota myöhemmin kutsuttiin Rossin jäähyllyksi) ulottui näiden vuorten itäpuolelle muodostaen ylitsepääsemättömän esteen etelään etenemiselle. Ross etsi salmea tai salmea etsiessään 300 meripeninkulmaa (560 km) esteen reunaa pitkin ja saavutti suunnilleen leveyspiirin 78° eteläistä leveyttä noin 8. helmikuuta 1841. Hän ei löytänyt sopivaa ankkuripaikkaa, jossa alukset olisivat voineet talvehtia, joten hän palasi Tasmaniaan, jonne hän saapui huhtikuussa 1841. Seuraavana kautena Ross palasi ja löysi esteen rinteestä suuaukon, jonka avulla hän pystyi 23. tammikuuta 1842 laajentamaan eteläisimmän etelän leveyspiirinsä 78°09'30 "S:ään, mikä oli ennätys, joka säilyi kiistämättömänä 58 vuotta. Vaikka Ross ei ollut kyennyt laskeutumaan Etelämantereelle eikä lähestymään eteläistä magneettinapaa, palattuaan Englantiin vuonna 1843 hänet lyötiin ritariksi maantieteellisistä ja tieteellisistä tutkimusretkistään.</w:t>
      </w:r>
    </w:p>
    <w:p>
      <w:r>
        <w:rPr>
          <w:b/>
        </w:rPr>
        <w:t xml:space="preserve">Tulos</w:t>
      </w:r>
    </w:p>
    <w:p>
      <w:r>
        <w:t xml:space="preserve">Mikä on sen henkilön koko nimi, joka kuului toukokuussa 1831 pohjoiselle magneettinavalle päässeeseen ryhmään?</w:t>
      </w:r>
    </w:p>
    <w:p>
      <w:r>
        <w:rPr>
          <w:b/>
        </w:rPr>
        <w:t xml:space="preserve">Tulos</w:t>
      </w:r>
    </w:p>
    <w:p>
      <w:r>
        <w:t xml:space="preserve">Mikä on sen henkilön koko nimi, joka oli ilmeinen valinta komentajaksi?</w:t>
      </w:r>
    </w:p>
    <w:p>
      <w:r>
        <w:rPr>
          <w:b/>
        </w:rPr>
        <w:t xml:space="preserve">Tulos</w:t>
      </w:r>
    </w:p>
    <w:p>
      <w:r>
        <w:t xml:space="preserve">Mikä on sen henkilön koko nimi, joka seurasi rannikkoa etelään ja ohitti 23. tammikuuta Weddellin eteläisimmän eteläisen pisteen 74°15'S?</w:t>
      </w:r>
    </w:p>
    <w:p>
      <w:r>
        <w:rPr>
          <w:b/>
        </w:rPr>
        <w:t xml:space="preserve">Tulos</w:t>
      </w:r>
    </w:p>
    <w:p>
      <w:r>
        <w:t xml:space="preserve">Mitkä ovat retkikunnan kahden aluksen täydelliset nimet, joiden mukaan niiden havaitsemat kaksoistulivuoret nimettiin?</w:t>
      </w:r>
    </w:p>
    <w:p>
      <w:r>
        <w:rPr>
          <w:b/>
        </w:rPr>
        <w:t xml:space="preserve">Tulos</w:t>
      </w:r>
    </w:p>
    <w:p>
      <w:r>
        <w:t xml:space="preserve">Mikä on sen komentajan koko nimi, joka ei onnistunut löytämään sopivaa ankkuripaikkaa, jossa alukset olisivat voineet talvehtia?</w:t>
      </w:r>
    </w:p>
    <w:p>
      <w:r>
        <w:rPr>
          <w:b/>
        </w:rPr>
        <w:t xml:space="preserve">Tulos</w:t>
      </w:r>
    </w:p>
    <w:p>
      <w:r>
        <w:t xml:space="preserve">Mikä on Tasmaniaan huhtikuussa 1841 saapuneen komentajan koko nimi?</w:t>
      </w:r>
    </w:p>
    <w:p>
      <w:r>
        <w:rPr>
          <w:b/>
        </w:rPr>
        <w:t xml:space="preserve">Tulos</w:t>
      </w:r>
    </w:p>
    <w:p>
      <w:r>
        <w:t xml:space="preserve">Mikä on sen henkilön koko nimi, joka lyötiin ritariksi maantieteellisistä ja tieteellisistä saavutuksistaan?</w:t>
      </w:r>
    </w:p>
    <w:p>
      <w:r>
        <w:rPr>
          <w:b/>
        </w:rPr>
        <w:t xml:space="preserve">Tulos</w:t>
      </w:r>
    </w:p>
    <w:p>
      <w:r>
        <w:t xml:space="preserve">Mikä on sen komentajan koko nimi, joka palasi Englantiin vuonna 1843?</w:t>
      </w:r>
    </w:p>
    <w:p>
      <w:r>
        <w:rPr>
          <w:b/>
        </w:rPr>
        <w:t xml:space="preserve">Esimerkki 0,2580</w:t>
      </w:r>
    </w:p>
    <w:p>
      <w:r>
        <w:t xml:space="preserve">Läpikulku: Grimmin veljekset kutsutaan 1800-luvulla palatsiinsa. Veljekset keskustelevat tulkinnastaan Tuhkimo-tarinasta. Sitten hän näyttää heille tossun ja kertoo heille Danielle de Barbaracin tarinan. 1500-luvun Ranskassa Auguste de Barbarac on leskimies ja kahdeksanvuotiaan Daniellen isä. Auguste nai Rodmilla de Gentin, ylvään paronittaren, jolla on kaksi tytärtä, Marguerite ja Jacqueline. Auguste antaa Daniellelle kopion Sir Thomas Moren Utopiasta. Myöhemmin Auguste kuolee matkalle lähtiessään sydänkohtaukseen. Kun Danielle on kahdeksantoista, tila on rappeutunut, ja Danielle joutuu Rodmillan ja tämän tyttärien palvelijaksi. Jacqueline on perheestään ainoa, joka osoittaa Daniellelle ystävällisyyttä. eräänä päivänä Danielle estää miestä varastamasta isänsä hevosta ja tajuaa samalla, että mies on prinssi Henrik. Mies ostaa Daniellen vaikenemisen kullalla, sillä hän pakenee järjestettyä avioliittoa espanjalaisen prinsessa Gabriellan kanssa. Hän jää kuitenkin kiinni otettuaan takaisin ja palautettuaan Leonardo da Vincille mustalaisten varastaman Mona Lisan. Samaan aikaan Danielle ostaa Henryn antamalla kullalla takaisin palvelija Mauricen, jonka Rodmilla myi orjaksi maksaakseen velkansa. Tätä varten hän pukeutuu aatelisnaiseksi ja häntä varoitetaan, että häntä rangaistaan ankarasti, jos hänet löydetään. Henry kuulee, kun Danielle riitelee Cargomasterin kanssa, ja määrää Mauricen vapauttamisesta. Henrik kysyy sinnikkäästi Daniellen nimeä, kunnes tämä lopulta antaa hänelle edesmenneen äitinsä Nicole de Lancret'n nimen, johon on lisätty kreivittären arvonimi. Kuningas Fransiskus kertoo Henrikille järjestävänsä naamiaiset, joissa hänen on valittava morsian tai naitava Gabriella. Samaan aikaan Rodmilla juonittelee naittaakseen Margueriten Henrikille.</w:t>
      </w:r>
    </w:p>
    <w:p>
      <w:r>
        <w:rPr>
          <w:b/>
        </w:rPr>
        <w:t xml:space="preserve">Tulos</w:t>
      </w:r>
    </w:p>
    <w:p>
      <w:r>
        <w:t xml:space="preserve">Kuka saa Mona Lisan takaisin?</w:t>
      </w:r>
    </w:p>
    <w:p>
      <w:r>
        <w:rPr>
          <w:b/>
        </w:rPr>
        <w:t xml:space="preserve">Tulos</w:t>
      </w:r>
    </w:p>
    <w:p>
      <w:r>
        <w:t xml:space="preserve">Kenet aatelisnaiseksi pukeutunut henkilö haluaa pelastaa?</w:t>
      </w:r>
    </w:p>
    <w:p>
      <w:r>
        <w:rPr>
          <w:b/>
        </w:rPr>
        <w:t xml:space="preserve">Tulos</w:t>
      </w:r>
    </w:p>
    <w:p>
      <w:r>
        <w:t xml:space="preserve">Minkä nimen aatelisnaiseksi pukeutunut henkilö sanoo olevan hänen nimensä?</w:t>
      </w:r>
    </w:p>
    <w:p>
      <w:r>
        <w:rPr>
          <w:b/>
        </w:rPr>
        <w:t xml:space="preserve">Esimerkki 0.2581</w:t>
      </w:r>
    </w:p>
    <w:p>
      <w:r>
        <w:t xml:space="preserve">Läpikulku: Tarina alkaa Vinaysta, joka on merenkulkija ja työskentelee laivoilla. Eräänä päivänä hän vierailee poikansa Samin kanssa kotipaikkakunnallaan, jossain Keralassa, tapaamassa isäänsä Shankarania. Shankaran on kylätohtori eli "Vaidyan", ja hän on myös astrologian ja muinaisten tieteiden mestari. Sam on diabeetikko, ja Vinay halusi antaa isoisänsä hoitaa hänet. Toinen tarinalinja on orpo Meera, joka on asunut Shankaranin luona lapsesta asti, jota kohdellaan kuin hänen omaa tytärtään ja joka auttaa häntä hoitamaan erilaisia potilaita. Vinayn ja Meeran välillä on erityinen side ja he rakastavat toisiaan. Mutta kun Shankaran tutki heidän horoskooppejaan, hän sai tietää, että aina kun he ilmaisevat rakkauttaan toisiaan kohtaan, tapahtuu jotain kauheaa. Kun Meera sai tietää tämän, hän uhrasi rakkautensa, ja näin Vinay meni naimisiin Sandran kanssa, joka on tv-toimittaja. Nyt pitkän ajan kuluttua, kun Vinay palaa kotiin poikansa kanssa, hänen erityinen siteensä Meeraan kehittyy jälleen, ja Meera vastaa tunteeseen samoin. Samanaikaisesti korruptoitunut pormestari Durai (Ashish Vidyarthi) taistelee alueensa vanhaa patoa vastaan. Loppua kohti padon sisällä havaitaan vuoto, ja kun samana päivänä iskee kova myrsky ja sateet, julistetaan korkea hälytys.</w:t>
      </w:r>
    </w:p>
    <w:p>
      <w:r>
        <w:rPr>
          <w:b/>
        </w:rPr>
        <w:t xml:space="preserve">Tulos</w:t>
      </w:r>
    </w:p>
    <w:p>
      <w:r>
        <w:t xml:space="preserve">Kuka on Vaidyanin poika?</w:t>
      </w:r>
    </w:p>
    <w:p>
      <w:r>
        <w:rPr>
          <w:b/>
        </w:rPr>
        <w:t xml:space="preserve">Tulos</w:t>
      </w:r>
    </w:p>
    <w:p>
      <w:r>
        <w:t xml:space="preserve">Keneen Samin isä on rakastunut?</w:t>
      </w:r>
    </w:p>
    <w:p>
      <w:r>
        <w:rPr>
          <w:b/>
        </w:rPr>
        <w:t xml:space="preserve">Tulos</w:t>
      </w:r>
    </w:p>
    <w:p>
      <w:r>
        <w:t xml:space="preserve">Kuka nai merimiehen?</w:t>
      </w:r>
    </w:p>
    <w:p>
      <w:r>
        <w:rPr>
          <w:b/>
        </w:rPr>
        <w:t xml:space="preserve">Esimerkki 0.2582</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w:t>
      </w:r>
    </w:p>
    <w:p>
      <w:r>
        <w:rPr>
          <w:b/>
        </w:rPr>
        <w:t xml:space="preserve">Tulos</w:t>
      </w:r>
    </w:p>
    <w:p>
      <w:r>
        <w:t xml:space="preserve">Mikä on Santiagon kämppäkaverin koko nimi, jonka hän tutustuttaa pian 1970-luvun punkiin ja Bowien musiikkiin?</w:t>
      </w:r>
    </w:p>
    <w:p>
      <w:r>
        <w:rPr>
          <w:b/>
        </w:rPr>
        <w:t xml:space="preserve">Tulos</w:t>
      </w:r>
    </w:p>
    <w:p>
      <w:r>
        <w:t xml:space="preserve">Mikä on sen henkilön etunimi, jonka ensimmäinen kokemus soittimesta oli Hammond-urkujen soittaminen kahdeksanvuotiaana?</w:t>
      </w:r>
    </w:p>
    <w:p>
      <w:r>
        <w:rPr>
          <w:b/>
        </w:rPr>
        <w:t xml:space="preserve">Tulos</w:t>
      </w:r>
    </w:p>
    <w:p>
      <w:r>
        <w:t xml:space="preserve">Mikä on sen henkilön sukunimi, joka osallistui hyväntekeväisyyden hyväksi järjestettyyn Yhdysvaltojen halki suuntautuneeseen pyöräilyyn?</w:t>
      </w:r>
    </w:p>
    <w:p>
      <w:r>
        <w:rPr>
          <w:b/>
        </w:rPr>
        <w:t xml:space="preserve">Tulos</w:t>
      </w:r>
    </w:p>
    <w:p>
      <w:r>
        <w:t xml:space="preserve">Mikä on sen henkilön etunimi, jonka ensimmäinen tietokoneohjelma oli nimeltään "Iggy" ja toinen "Pop"?</w:t>
      </w:r>
    </w:p>
    <w:p>
      <w:r>
        <w:rPr>
          <w:b/>
        </w:rPr>
        <w:t xml:space="preserve">Tulos</w:t>
      </w:r>
    </w:p>
    <w:p>
      <w:r>
        <w:t xml:space="preserve">Mikä on sen henkilön etunimi, joka pysyi ilman pääainetta niin kauan kuin yliopisto salli, mutta lopulta valitsi taloustieteen?</w:t>
      </w:r>
    </w:p>
    <w:p>
      <w:r>
        <w:rPr>
          <w:b/>
        </w:rPr>
        <w:t xml:space="preserve">Tulos</w:t>
      </w:r>
    </w:p>
    <w:p>
      <w:r>
        <w:t xml:space="preserve">Mikä on sen henkilön etunimi, joka tapasi Charles Thompsonin kuultuaan Thompsonin ja tämän kämppiksen soittavan kitaraa?</w:t>
      </w:r>
    </w:p>
    <w:p>
      <w:r>
        <w:rPr>
          <w:b/>
        </w:rPr>
        <w:t xml:space="preserve">Tulos</w:t>
      </w:r>
    </w:p>
    <w:p>
      <w:r>
        <w:t xml:space="preserve">Mikä on sen henkilön etunimi, joka soitti Thompsonin kanssa "ei-blues-mittakaavan, ei-cover-biisien rockia" pian sen jälkeen, kun he olivat tavanneet?</w:t>
      </w:r>
    </w:p>
    <w:p>
      <w:r>
        <w:rPr>
          <w:b/>
        </w:rPr>
        <w:t xml:space="preserve">Tulos</w:t>
      </w:r>
    </w:p>
    <w:p>
      <w:r>
        <w:t xml:space="preserve">Mikä on sen henkilön etunimi, joka kuulemma muistaa nähneensä Black Flagin ja Angstin Thompsonin kanssa?</w:t>
      </w:r>
    </w:p>
    <w:p>
      <w:r>
        <w:rPr>
          <w:b/>
        </w:rPr>
        <w:t xml:space="preserve">Tulos</w:t>
      </w:r>
    </w:p>
    <w:p>
      <w:r>
        <w:t xml:space="preserve">Mikä on sen paikan nimi, jossa Thompson vietti kuusi kuukautta vaihto-opiskelijana ja asui "oudon, psykopaatin kämppiksen" kanssa?</w:t>
      </w:r>
    </w:p>
    <w:p>
      <w:r>
        <w:rPr>
          <w:b/>
        </w:rPr>
        <w:t xml:space="preserve">Tulos</w:t>
      </w:r>
    </w:p>
    <w:p>
      <w:r>
        <w:t xml:space="preserve">Mikä on sen henkilön sukunimi, jonka kanssa Charlesilla oli sviitti opiskelija-asuntolassa?</w:t>
      </w:r>
    </w:p>
    <w:p>
      <w:r>
        <w:rPr>
          <w:b/>
        </w:rPr>
        <w:t xml:space="preserve">Tulos</w:t>
      </w:r>
    </w:p>
    <w:p>
      <w:r>
        <w:t xml:space="preserve">Mikä on sen henkilön etunimi, joka kuulemma heitti ideoitaan kitaralle sen jälkeen, kun Thompson oli kirjoittanut biisejä?</w:t>
      </w:r>
    </w:p>
    <w:p>
      <w:r>
        <w:rPr>
          <w:b/>
        </w:rPr>
        <w:t xml:space="preserve">Esimerkki 0.2583</w:t>
      </w:r>
    </w:p>
    <w:p>
      <w:r>
        <w:t xml:space="preserve">Läpikulku: JARE-ryhmä (Japanese Antarctic Research Expedition) suunnitteli 1970-luvulla useita porauksia, joissa käytettiin sivujyrsimiä.  Nämä ovat hammastettuja hammaspyöriä, joita käytetään poran päämoottorin pyörimisestä 45°:n kierukkavaihteiden avulla; niiden pyörimisakseli on vaakasuora, ja ne on sijoitettu siten, että hampaat leikkaavat neljä pystysuoraa rakoa porausreiän seinämään.  Korkeammalla sondissa olevat ohjainripat kulkevat näissä urissa ja tuottavat vääntömomentin.  Tämä rakenne esti tehokkaasti luotaimen pyörimisen, mutta osoittautui lähes mahdottomaksi kohdistaa ohjainripoja olemassa oleviin uriin, kun luotaimen sisäänajo tapahtui.  Vääränlainen kohdistus lisäsi poran juuttumisen mahdollisuutta porareikään, ja lisäksi oli olemassa vaara, että jyrsimen jyrsintäjyrsimet juuttuivat poran ja porareiän seinämän väliin ja aiheuttivat poran juuttumisen.  Järjestelmää käytettiin uudelleen Kiinassa 1980- ja 1990-luvuilla kehitetyssä porassa, mutta rakenteeseen liittyviä ongelmia pidetään nykyään ylitsepääsemättöminä, eikä sitä enää käytetä.Uusin vääntömomentinestojärjestelmän rakenne on U-muotoisten terien käyttö, jotka on valmistettu teräksestä ja kiinnitetty pystysuoraan luotaimen sivuille.  Alkuperäisissä toteutuksissa oli ongelmia, koska ohuet terät taipuivat liian helposti ja paksut terät vastustivat liikaa luotaimen pystysuuntaista liikettä, mutta lopullisen rakenteen ansiosta vääntömomenttia voidaan vastustaa voimakkaasti sekä firnissä että jäässä.Porakoneissa voidaan käyttää useampaa kuin yhtä vääntömomentinestojärjestelmää, jotta voidaan hyödyntää eri rakenteiden erilaista suorituskykyä erilaisissa lumi- ja jäälajeissa.  Esimerkiksi porassa voi olla luistimet, joita käytetään kovassa sohjossa tai jäässä, mutta siinä voi olla myös lehtijousijärjestelmä, joka on tehokkaampi pehmeässä sohjossa.</w:t>
      </w:r>
    </w:p>
    <w:p>
      <w:r>
        <w:rPr>
          <w:b/>
        </w:rPr>
        <w:t xml:space="preserve">Tulos</w:t>
      </w:r>
    </w:p>
    <w:p>
      <w:r>
        <w:t xml:space="preserve">Mitkä ovat sen ryhmän nimikirjaimet, joka on suunnitellut useita poria, joissa käytetään sivujyrsintä?</w:t>
      </w:r>
    </w:p>
    <w:p>
      <w:r>
        <w:rPr>
          <w:b/>
        </w:rPr>
        <w:t xml:space="preserve">Esimerkki 0.2584</w:t>
      </w:r>
    </w:p>
    <w:p>
      <w:r>
        <w:t xml:space="preserve">Läpikulku: Lennon oli esittänyt maaliskuussa brittiläisen toimittajan Maureen Cleaven haastattelussa kommentin, jonka hän oli tehnyt. "Kristinusko katoaa", Lennon oli sanonut. "Se katoaa ja kutistuu. Minun ei tarvitse kiistellä siitä; olen oikeassa ja minut tullaan todistamaan oikeaksi. ... Jeesus oli hyvä, mutta hänen opetuslapsensa olivat paksuja ja tavallisia. Se, että he vääristelevät sitä, pilaa sen minusta." Kommentti jäi Englannissa lähes huomaamatta, mutta kun yhdysvaltalainen teinifanilehti Datebook painoi sen viisi kuukautta myöhemmin - yhtyeen elokuisen Yhdysvaltain-kiertueen aattona - se herätti kiistaa kristittyjen keskuudessa Yhdysvaltain "raamattuvyöhykkeellä". Vatikaani esitti vastalauseen, ja espanjalaiset ja hollantilaiset asemat sekä Etelä-Afrikan kansallinen yleisradiopalvelu kielsivät Beatlesin levytykset. Epstein syytti Datebookia siitä, että se oli irrottanut Lennonin sanat asiayhteydestään; lehdistötilaisuudessa Lennon huomautti: "Jos olisin sanonut, että televisio on suositumpi kuin Jeesus, olisin ehkä selvinnyt siitä". Lennon väitti, että hän viittasi siihen, miten muut ihmiset näkivät menestyksensä, mutta toimittajien kehotuksesta hän totesi: "Jos haluatte, että pyydän anteeksi, jos se tekee teidät onnelliseksi, niin hyvä on, olen pahoillani." Kun Yhdysvaltain kiertuetta valmisteltiin, Beatles tiesi, että heidän musiikkiaan tuskin kuultaisiin. Alun perin he käyttivät Vox AC30 -vahvistimia, mutta myöhemmin he hankkivat tehokkaampia 100 watin vahvistimia, jotka Vox oli suunnitellut erityisesti heitä varten, kun he siirtyivät suurempiin tiloihin vuonna 1964, mutta nämä eivät vieläkään riittäneet. Yhtye ei pystynyt kilpailemaan huutavien fanien tuottaman äänenvoimakkuuden kanssa, ja se oli yhä enemmän kyllästynyt live-esiintymisten rutiiniin. Yhtye tajusi, että keikoilla ei enää ollut kyse musiikista, ja päätti tehdä elokuun kiertueesta viimeisen. Rubber Soul oli merkinnyt suurta edistysaskelta, ja Revolver, joka julkaistiin elokuussa 1966 viikkoa ennen Beatlesin viimeistä kiertuetta, merkitsi toista. Pitchforkin Scott Plagenhoef luonnehtii sitä "ylivoimaisen itsevarmaksi kasvaneen yhtyeen ääneksi" ja "uudelleenmääritellyksi, mitä populaarimusiikilta odotettiin". Revolver sisälsi hienostunutta laulunkirjoitusta, studiokokeiluja ja huomattavasti laajennettua musiikkityylien repertuaaria, joka vaihteli innovatiivisista klassisista jousisovituksista psykedeeliseen rockiin. Gouldin kuvauksen mukaan sen kansi, jonka oli suunnitellut Klaus Voormann, yhtyeen ystävä Hampurin ajoilta lähtien, "oli karu, taiteellinen mustavalkoinen kollaasi, joka karrikoi Beatlesia Aubrey Beardsleyn kynällä ja tussilla piirretyllä tyylillä", ja siinä hylättiin tavanomainen ryhmäkuva. Albumia edelsi single "Paperback Writer", jonka taustalla oli "Rain". Molemmista kappaleista tehtiin lyhyet mainosfilmit, joita kulttuurihistorioitsija Saul Austerlitz kuvailee "ensimmäisten todellisten musiikkivideoiden joukkoon" ja jotka esitettiin The Ed Sullivan Show'ssa ja Top of the Popsissa kesäkuussa 1966.</w:t>
      </w:r>
    </w:p>
    <w:p>
      <w:r>
        <w:rPr>
          <w:b/>
        </w:rPr>
        <w:t xml:space="preserve">Tulos</w:t>
      </w:r>
    </w:p>
    <w:p>
      <w:r>
        <w:t xml:space="preserve">Missä lehdessä työskenteli mies, joka kutsui Revolveria "ylivoimaisen itsevarmaksi kasvavan bändin ääneksi"?</w:t>
      </w:r>
    </w:p>
    <w:p>
      <w:r>
        <w:rPr>
          <w:b/>
        </w:rPr>
        <w:t xml:space="preserve">Tulos</w:t>
      </w:r>
    </w:p>
    <w:p>
      <w:r>
        <w:t xml:space="preserve">Mitä albumia edelsi single "Paperback Writer"?</w:t>
      </w:r>
    </w:p>
    <w:p>
      <w:r>
        <w:rPr>
          <w:b/>
        </w:rPr>
        <w:t xml:space="preserve">Tulos</w:t>
      </w:r>
    </w:p>
    <w:p>
      <w:r>
        <w:t xml:space="preserve">Minkä osan Revolverista Klaus Voorman suunnitteli?</w:t>
      </w:r>
    </w:p>
    <w:p>
      <w:r>
        <w:rPr>
          <w:b/>
        </w:rPr>
        <w:t xml:space="preserve">Tulos</w:t>
      </w:r>
    </w:p>
    <w:p>
      <w:r>
        <w:t xml:space="preserve">Mitä tyyliä Voorman käytti Revolverin kansitaiteessa?</w:t>
      </w:r>
    </w:p>
    <w:p>
      <w:r>
        <w:rPr>
          <w:b/>
        </w:rPr>
        <w:t xml:space="preserve">Tulos</w:t>
      </w:r>
    </w:p>
    <w:p>
      <w:r>
        <w:t xml:space="preserve">Mitkä Revolverin kappaleet olivat "ensimmäisiä oikeita musiikkivideoita"?</w:t>
      </w:r>
    </w:p>
    <w:p>
      <w:r>
        <w:rPr>
          <w:b/>
        </w:rPr>
        <w:t xml:space="preserve">Tulos</w:t>
      </w:r>
    </w:p>
    <w:p>
      <w:r>
        <w:t xml:space="preserve">Mitä vahvistimia Beatles korvasi heille suunnitelluilla Voxin erikoisvahvistimilla?</w:t>
      </w:r>
    </w:p>
    <w:p>
      <w:r>
        <w:rPr>
          <w:b/>
        </w:rPr>
        <w:t xml:space="preserve">Tulos</w:t>
      </w:r>
    </w:p>
    <w:p>
      <w:r>
        <w:t xml:space="preserve">Kuka teki kommentin, jonka Datebook painoi päivää ennen Beatlesin elokuun Yhdysvaltain-kiertueen alkua?</w:t>
      </w:r>
    </w:p>
    <w:p>
      <w:r>
        <w:rPr>
          <w:b/>
        </w:rPr>
        <w:t xml:space="preserve">Tulos</w:t>
      </w:r>
    </w:p>
    <w:p>
      <w:r>
        <w:t xml:space="preserve">Kuka Beatlesin jäsen kertoi toimittajalle pilanneensa kristinuskon?</w:t>
      </w:r>
    </w:p>
    <w:p>
      <w:r>
        <w:rPr>
          <w:b/>
        </w:rPr>
        <w:t xml:space="preserve">Tulos</w:t>
      </w:r>
    </w:p>
    <w:p>
      <w:r>
        <w:t xml:space="preserve">Minkä kanssa Beatles kilpaili saadakseen musiikkinsa kuuluviin kiertueilla?</w:t>
      </w:r>
    </w:p>
    <w:p>
      <w:r>
        <w:rPr>
          <w:b/>
        </w:rPr>
        <w:t xml:space="preserve">Esimerkki 0,2585</w:t>
      </w:r>
    </w:p>
    <w:p>
      <w:r>
        <w:t xml:space="preserve">Läpikulku: Def Jamin levittäjä Columbia Records kieltäytyi levittämästä albumia kappaleen "Angel of Death" vuoksi, koska siinä kuvataan holokaustia. Reign in Bloodia levitti lopulta Geffen Records; kiistan vuoksi se ei kuitenkaan ilmestynyt Geffenin julkaisuaikatauluun." Albumin kohdalla Slayer päätti luopua suuresta osasta aiemmasta saatanallisesta teemasta, jota se oli tutkinut edellisellä albumillaan Hell Awaits, ja kirjoittaa asioista, jotka olivat enemmän katu-uskottavampia. Reign in Bloodin sanoituksissa käsitellään muun muassa kuolemaa, uskonnonvastaisuutta, mielenvikaisuutta ja murhaamista, kun taas pääkappale "Angel of Death" kertoo Auschwitzin keskitysleirillä tehdyistä ihmiskokeista, joita teki Josef Mengele, jota vangit kutsuivat "kuoleman enkeliksi". Kappale johti syytöksiin natsisympatisoinnista ja rasismista, jotka ovat seuranneet yhtyettä koko sen uran ajan." Hanneman sai inspiraation "Angel of Deathin" kirjoittamiseen luettuaan useita Mengeleä käsitteleviä kirjoja Slayerin kiertueen aikana. Hanneman on valittanut, että ihmiset yleensä tulkitsevat sanoitukset väärin, ja selvensi: "En laittanut sanoituksiin mitään sellaista, joka välttämättä sanoisi, että hän oli paha mies, koska minulle - no, eikö se ole selvää? Minun ei pitäisi joutua kertomaan sitä." Yhtye käytti kiistaa hyväkseen saadakseen julkisuutta sisällyttämällä Reichsadlerin logoonsa (myös bändin nimen S-kirjain muistuttaa SS:n käyttämiä Sig-riimuja) ja kirjoittamalla Divine Interventioniin kappaleen nimeltä "SS-3", jossa mainitaan Reinhard Heydrich, suojelujoukkojen kakkosmies.</w:t>
      </w:r>
    </w:p>
    <w:p>
      <w:r>
        <w:rPr>
          <w:b/>
        </w:rPr>
        <w:t xml:space="preserve">Tulos</w:t>
      </w:r>
    </w:p>
    <w:p>
      <w:r>
        <w:t xml:space="preserve">Mikä oli Kuoleman enkelin kirjailijan nimi?</w:t>
      </w:r>
    </w:p>
    <w:p>
      <w:r>
        <w:rPr>
          <w:b/>
        </w:rPr>
        <w:t xml:space="preserve">Tulos</w:t>
      </w:r>
    </w:p>
    <w:p>
      <w:r>
        <w:t xml:space="preserve">Minkä yhtyeen Columbia Records kieltäytyi levyttämästä albumiaan?</w:t>
      </w:r>
    </w:p>
    <w:p>
      <w:r>
        <w:rPr>
          <w:b/>
        </w:rPr>
        <w:t xml:space="preserve">Esimerkki 0.2586</w:t>
      </w:r>
    </w:p>
    <w:p>
      <w:r>
        <w:t xml:space="preserve">Läpikulku: Virgin Recordsin johtaja Lee Trink ilmaisi: "Janet on kulttuurimme ikoni ja historiallinen hahmo. Hän on yksi niistä lahjakkaista artisteista, joita ihmiset ihailevat, joita ihmiset matkivat, joihin ihmiset haluavat uskoa ... ei ole kovin montaa supertähteä, jotka kestävät ajan testin." Sarah Rodman Boston Herald -lehdestä huomautti: "Jokaista Mariahin koiran huutoja jäljittelevää, käsiä räpyttelevää, ylikorostunutta, melisma-addiktia kohti on yhtä monta, jotka yrittävät vastata Jacksonin kupliviin grooveihin ja hienoihin jalkatöihin, kuten Britney Spears, Aaliyah ja Destiny's Child." Musiikkikriitikko Gene Stout kommentoi, että Jackson "on vaikuttanut niin laajasti nuorempaan esiintyjäpolveen Jennifer Lopezista ... Britney Spearsiin, joka on kopioinut niin monia Jacksonin tanssiliikkeitä". 'N Sync ja Usher ovat kiittäneet häntä siitä, että hän opetti heitä kehittämään lavashow'ta teatteriesitykseksi. Kesha, Beyoncé, Toni Braxton, Aaliyah, Britney Spears, Christina Aguilera, Crystal Kay, Kelly Rowland, Rihanna, brasilialainen laulaja Kelly Key ja Christine and the Queens ovat kaikki nimenneet hänet innoittajakseen, kun taas muut, kuten TLC:n Rozonda "Chilli" Thomas, Cassie, Nicki Minaj, Keri Hilson ja DJ/laulaja Havana Brown, ovat ilmaisseet halunsa matkia häntä.USA Todayn Elysa Gardner kirjoitti: "Jackson väittää, ettei häntä häiritse tuskin teini-iän jälkeisten vauvadiivojen prikaati, joka on saanut inspiraatiota - ja joissakin tapauksissa räikeästi apinoinut - terävää, eloisaa koreografiaa ja tyttömäistä, mutta selvästi post-feminististä sisukkuutta, jotka ovat jo pitkään olleet hänen esiintymistyylinsä tunnusmerkkejä." Adrienne Trier-Bieniekin mukaan "tutkijat jäljittävät ilon alkuperän mustan feministisen sitoutumisena populaarikulttuurissa Janet Jacksoniin", joka inspiroi feminististä näkökulmaa, joka löytyy monien poptähtien uralta. Niitä, joiden katsotaan seuranneen hänen jalanjälkiään, on kutsuttu "Janet-come-latelyiksi." Muita häneen verrattavia artisteja ovat Mýa, Brandy, Tatyana Ali, Christina Milian, Lady Gaga, Namie Amuro ja BoA. Sosiologi Shayne Lee kommentoi, että "[a]n Janet siirtyy popin eroottisena kuningattarena valtakautensa iltahämärään, ja Beyoncé nousee esiin hänen todennäköisenä seuraajanaan". Essence-lehden Joan Morgan huomautti: "Jacksonin Control, Rhythm Nation 1814 ja janet. vakiinnuttivat popkulttuurin laulajan ja tanssijan imprimatur-standardin, jota pidämme nykyään itsestäänselvyytenä. Kun siis ajattelet kysyä neiti Jacksonilta: 'Mitä olet tehnyt minun hyväkseni viime aikoina?' Muista, että Britney, Ciara ja Beyoncé asuvat talossa, jonka Janet rakensi."".</w:t>
      </w:r>
    </w:p>
    <w:p>
      <w:r>
        <w:rPr>
          <w:b/>
        </w:rPr>
        <w:t xml:space="preserve">Tulos</w:t>
      </w:r>
    </w:p>
    <w:p>
      <w:r>
        <w:t xml:space="preserve">Mikä on sen henkilön sukunimi, jonka sanottiin olevan yksi niistä lahjakkaista taiteilijoista, joita ihmiset ihailevat?</w:t>
      </w:r>
    </w:p>
    <w:p>
      <w:r>
        <w:rPr>
          <w:b/>
        </w:rPr>
        <w:t xml:space="preserve">Tulos</w:t>
      </w:r>
    </w:p>
    <w:p>
      <w:r>
        <w:t xml:space="preserve">Mikä on sen henkilön etunimi, jonka kuplivia grooveja ja hienoja jalkatöitä ihmiset yrittivät sovittaa yhteen?</w:t>
      </w:r>
    </w:p>
    <w:p>
      <w:r>
        <w:rPr>
          <w:b/>
        </w:rPr>
        <w:t xml:space="preserve">Tulos</w:t>
      </w:r>
    </w:p>
    <w:p>
      <w:r>
        <w:t xml:space="preserve">Mikä on sen henkilön sukunimi, jota Nicki Minaj, Keri Hilson ja DJ/laulaja Havana Brown halusivat matkia?</w:t>
      </w:r>
    </w:p>
    <w:p>
      <w:r>
        <w:rPr>
          <w:b/>
        </w:rPr>
        <w:t xml:space="preserve">Esimerkki 0,2587</w:t>
      </w:r>
    </w:p>
    <w:p>
      <w:r>
        <w:t xml:space="preserve">Läpikulku: Fujimoto, aikoinaan ihminen, velho ja tiedemies, asuu veden alla yhdessä tyttärensä Brunhilden ja tämän lukuisten pienten sisarusten kanssa. Kun tyttö ja hänen sisaruksensa ovat retkellä isänsä kanssa tämän nelipyöräisessä sukellusveneessä, Brunhilde livahtaa pois ja kelluu pois meduusan selässä. Kohtaamisen jälkeen hän ajautuu lasipurkissa pienen kalastajakaupungin rantaan, josta viisivuotias Sōsuke-niminen poika pelastaa hänet. Sōsuke murskaa purkin auki kivellä ja viiltää samalla sormensa. Brunhilde nuolee hänen haavaansa, jolloin se paranee lähes välittömästi. Sōsuke antaa tytölle nimen Ponyo ja lupaa suojella häntä. Sillä välin järkyttynyt Fujimoto etsii kuumeisesti kadonnutta tytärtään, jonka hän uskoo joutuneen kidnapatuksi. Hän kutsuu aaltohenkiä hakemaan tytön takaisin, ja jättää Sōsuken sydän murtuneena.</w:t>
      </w:r>
    </w:p>
    <w:p>
      <w:r>
        <w:rPr>
          <w:b/>
        </w:rPr>
        <w:t xml:space="preserve">Tulos</w:t>
      </w:r>
    </w:p>
    <w:p>
      <w:r>
        <w:t xml:space="preserve">Mikä on sen henkilön etunimi, joka ajautuu pienen kalastajakaupungin rantaan?</w:t>
      </w:r>
    </w:p>
    <w:p>
      <w:r>
        <w:rPr>
          <w:b/>
        </w:rPr>
        <w:t xml:space="preserve">Tulos</w:t>
      </w:r>
    </w:p>
    <w:p>
      <w:r>
        <w:t xml:space="preserve">Mikä on sen henkilön etunimi, jonka viisivuotias poika pelastaa?</w:t>
      </w:r>
    </w:p>
    <w:p>
      <w:r>
        <w:rPr>
          <w:b/>
        </w:rPr>
        <w:t xml:space="preserve">Tulos</w:t>
      </w:r>
    </w:p>
    <w:p>
      <w:r>
        <w:t xml:space="preserve">Mikä on sen henkilön etunimi, jonka haava nuollaan?</w:t>
      </w:r>
    </w:p>
    <w:p>
      <w:r>
        <w:rPr>
          <w:b/>
        </w:rPr>
        <w:t xml:space="preserve">Tulos</w:t>
      </w:r>
    </w:p>
    <w:p>
      <w:r>
        <w:t xml:space="preserve">Mikä on Ponyo-nimisen henkilön etunimi?</w:t>
      </w:r>
    </w:p>
    <w:p>
      <w:r>
        <w:rPr>
          <w:b/>
        </w:rPr>
        <w:t xml:space="preserve">Tulos</w:t>
      </w:r>
    </w:p>
    <w:p>
      <w:r>
        <w:t xml:space="preserve">Mikä on sen henkilön etunimi, jonka aaltohenget ovat saaneet takaisin?</w:t>
      </w:r>
    </w:p>
    <w:p>
      <w:r>
        <w:rPr>
          <w:b/>
        </w:rPr>
        <w:t xml:space="preserve">Esimerkki 0,2588</w:t>
      </w:r>
    </w:p>
    <w:p>
      <w:r>
        <w:t xml:space="preserve">Läpikulku: Davis on menestyvä investointipankkiiri firmassa, jonka hänen appensa Phil on perustanut ja jota hän johtaa. Hänen vaimonsa Julia on heidän kyydissään, kun toinen ajoneuvo törmää heihin ja Julia kuolee. Sairaalassa toipuessaan Davis yrittää ostaa karkkia automaatista, joka ei toimi oikein. Davis laatii automaattien valmistajalle valituksen, jossa hän purkaa henkilökohtaisia kokemuksiaan. Tämä johtaa sarjaan nimettömiä keskusteluja asiakaspalvelijan, Karen Morenon, kanssa, joissa he päätyvät jakamaan yksityiskohtia toistensa elämän taakoista.  Karen näyttää olevan ainoa, jolle hän puhuu, vaikka kertookin tarinansa hillityllä ja tunteettomalla tyylillä.  Hän tuo tämän saman tunteettoman prosessin myös työhön, johon hän on palannut paljon aikaisemmin kuin kukaan odotti.  Davis kertoo yhdelle muulle henkilölle, eräälle toiselle lähijunakuskille, että hän tajuaa, ettei rakastanut Juliaa, koska hän ei tunne "...surua, kipua tai tuskaa..." Davisin muuttuva tunnetila saa hänet käyttäytymään epäsäännöllisesti. Hän huomaa, että häntä seuraa vihreä asemavaunu. Ainoa asia, johon Davis näyttää liittyvän, on yrittää ymmärtää, mitä asioiden sisällä on, ja hän käyttää pientä työkalupakkia purkaakseen kodinkoneitaan, työtietokonettaan, kylpyhuoneen kioskia - lopulta hän kertoo Philille, että hänellä on halu purkaa Philin toimistossa oleva 120 vuotta vanha isoäidin kello.Karen seuraa Davisia ja puhuu hänen kanssaan hänen lähijunassaan paljastamatta henkilöllisyyttään. Hän jättää erehdyksessä henkilöllisyystodistuksen, ja Davis on riittävän liikuttunut jäljittääkseen Karenin kotiin, jossa hän asuu poikaystävänsä ja pomonsa Carlin ja 15-vuotiaan häirikköpoikansa Chrisin kanssa.  Kun Carl lähtee pitkälle työmatkalle, Davis yöpyy hänen luonaan, ja he solmivat syvän platonisen ystävyyden. Chris aluksi inhoaa Davisia, mutta myöhemmin hän alkaa paitsi pitää hänestä myös auttaa Davisia selviytymään, ja Davis puolestaan tulee hänen mentorikseen.</w:t>
      </w:r>
    </w:p>
    <w:p>
      <w:r>
        <w:rPr>
          <w:b/>
        </w:rPr>
        <w:t xml:space="preserve">Tulos</w:t>
      </w:r>
    </w:p>
    <w:p>
      <w:r>
        <w:t xml:space="preserve">Kuka on asiakaspalvelijan pomo?</w:t>
      </w:r>
    </w:p>
    <w:p>
      <w:r>
        <w:rPr>
          <w:b/>
        </w:rPr>
        <w:t xml:space="preserve">Tulos</w:t>
      </w:r>
    </w:p>
    <w:p>
      <w:r>
        <w:t xml:space="preserve">Mikä on sen naisen ammatti, jolla on 15-vuotias poika?</w:t>
      </w:r>
    </w:p>
    <w:p>
      <w:r>
        <w:rPr>
          <w:b/>
        </w:rPr>
        <w:t xml:space="preserve">Tulos</w:t>
      </w:r>
    </w:p>
    <w:p>
      <w:r>
        <w:t xml:space="preserve">Kuka on se poika, joka auttaa Julian miestä selviytymään elämästään?</w:t>
      </w:r>
    </w:p>
    <w:p>
      <w:r>
        <w:rPr>
          <w:b/>
        </w:rPr>
        <w:t xml:space="preserve">Esimerkki 0.2589</w:t>
      </w:r>
    </w:p>
    <w:p>
      <w:r>
        <w:t xml:space="preserve">Läpikulku: Arghunin kuoleman jälkeen häntä seurasi nopeasti peräkkäin kaksi lyhyttä ja melko tehotonta johtajaa, joista toinen oli vallassa vain muutaman kuukauden. Vakaus palautui, kun Arghunin poika Ghazan otti vallan vuonna 1295, mutta varmistaakseen yhteistyön muiden vaikutusvaltaisten mongolien kanssa hän kääntyi julkisesti islaminuskoon valtaistuimelle noustuaan, mikä merkitsi merkittävää käännekohtaa Ilkhanaatin valtionuskonnossa. Vaikka Ghazan oli virallisesti muslimi, hän suhtautui kuitenkin suvaitsevaisesti useisiin uskontoihin ja pyrki ylläpitämään hyviä suhteita kristittyihin vasallivaltioihinsa, kuten Kilikian Armeniaan ja Georgiaan.Vuonna 1299 hän teki ensimmäisen kolmesta yrityksestä hyökätä Syyriaan. Kun hän aloitti uuden hyökkäyksensä, hän lähetti myös Kyproksen frankkeja (Kyproksen kuningas Henrik II ja sotilasjärjestöjen johtajat) kirjeitä, joissa hän kutsui heitä liittymään mukaan hyökkäykseen mamlukkeja vastaan Syyriassa. Mongolit valtasivat menestyksekkäästi Aleppon kaupungin, ja sinne liittyi heidän vasallinsa kuningas Hethum II, jonka joukot osallistuivat hyökkäyksen loppuosaan. Mongolit kukistivat mamlukit murskaavasti Wadi al-Khazandarin taistelussa 23. tai 24. joulukuuta 1299. Tämä menestys Syyriassa johti Euroopassa villeihin huhuihin, joiden mukaan mongolit olivat onnistuneet valloittamaan Pyhän maan takaisin ja jopa valloittaneet mamlukit Egyptissä ja pyrkivät valloittamaan Tunisian Pohjois-Afrikassa. Todellisuudessa Jerusalemia ei kuitenkaan ollut vallattu eikä edes piiritetty. Kaikki, mitä oli onnistuttu tekemään, olivat mongolien hyökkäykset Palestiinaan vuoden 1300 alussa. Hyökkäykset ulottuivat Gazaan asti ja kulkivat useiden kaupunkien, luultavasti myös Jerusalemin, läpi. Mutta kun egyptiläiset etenivät jälleen Kairosta toukokuussa, mongolit vetäytyivät ilman vastarintaa. 1300 heinäkuussa ristiretkeläiset aloittivat merioperaatiot painostaakseen etumatkaa. Kyproksella varustettiin kuudentoista kaleerin ja joidenkin pienempien alusten laivasto, jota johti Kyproksen kuningas Henrik ja johon liittyivät hänen veljensä Amalric, Tyyron prinssi, sotilasjärjestöjen päälliköt ja Ghazanin lähettiläs "Chial" (Isol Pisan). Alukset lähtivät Famagustasta 20. heinäkuuta 1300 tekemään ryöstöretkiä Egyptin ja Syyrian rannikoille: Rosette, Aleksandria, Akkon, Tortosa ja Maraclea, ennen kuin palasivat Kyprokselle.</w:t>
      </w:r>
    </w:p>
    <w:p>
      <w:r>
        <w:rPr>
          <w:b/>
        </w:rPr>
        <w:t xml:space="preserve">Tulos</w:t>
      </w:r>
    </w:p>
    <w:p>
      <w:r>
        <w:t xml:space="preserve">Mitä mongolit olivat villien huhujen mukaan onnistuneet valloittamaan uudelleen?</w:t>
      </w:r>
    </w:p>
    <w:p>
      <w:r>
        <w:rPr>
          <w:b/>
        </w:rPr>
        <w:t xml:space="preserve">Tulos</w:t>
      </w:r>
    </w:p>
    <w:p>
      <w:r>
        <w:t xml:space="preserve">Kuka lähetti kirjeitä Kyproksen frankille?</w:t>
      </w:r>
    </w:p>
    <w:p>
      <w:r>
        <w:rPr>
          <w:b/>
        </w:rPr>
        <w:t xml:space="preserve">Esimerkki 0,2590</w:t>
      </w:r>
    </w:p>
    <w:p>
      <w:r>
        <w:t xml:space="preserve">Läpikulku: Ptolemaios V:n kruunajaisten jälkeen pystytettyyn steleen oli kaiverrettu asetus, jolla perustettiin uuden hallitsijan jumalallinen kultti. Määräyksen antoi Memfisiin kokoontunut pappiskongressi. Päivämäärä on makedonialaisessa kalenterissa "4 Xandicus" ja egyptiläisessä kalenterissa "18 Meshir", mikä vastaa 27. maaliskuuta 196 eaa. Vuodeksi ilmoitetaan Ptolemaios V:n yhdeksäs hallitusvuosi (vastaa vuotta 197/196 eaa.), minkä vahvistavat neljä nimeltä mainittua pappia, jotka toimivat virassa samana vuonna: Aëtus Aëtuksen poika oli Aleksanteri Suuren ja viiden Ptolemaioksen kultin pappi aina Ptolemaios V:een asti; hänen kolme kollegaansa, jotka on vuorotellen nimetty kirjoituksessa, johtivat Berenike Euergetiksen (Ptolemaios III:n vaimo), Arsinoe Philadelphoksen (Ptolemaios II:n vaimo ja sisar) ja Arsinoe Philopatorin, Ptolemaios V:n äidin, palvontaa. Kreikkalaisissa ja hieroglyfisissä teksteissä on kuitenkin myös toinen päivämäärä, joka vastaa 27. marraskuuta 197 eaa., Ptolemaioksen kruunajaisten virallista vuosipäivää. Demotyylinen kirjoitus on ristiriidassa tämän kanssa, sillä siinä mainitaan peräkkäiset maaliskuun päivät asetuksen ja vuosipäivän osalta. On epävarmaa, miksi tällaiset ristiriidat ovat olemassa, mutta on selvää, että asetus annettiin vuonna 196 eaa. ja että sen tarkoituksena oli palauttaa Ptolemaioksen kuninkaiden valta Egyptissä. Ptolemaios V Epifanes hallitsi vuosina 204-181 eaa. Ptolemaios IV Filopatorin ja hänen vaimonsa ja sisarensa Arsinoen poika. Hänestä oli tullut hallitsija viisivuotiaana hänen molempien vanhempiensa äkillisen kuoleman jälkeen, jotka aikalaislähteiden mukaan murhattiin salaliitossa, johon osallistui Ptolemaios IV:n rakastajatar Agathoklea. Salaliittolaiset hallitsivat Egyptiä tehokkaasti Ptolemaios V:n holhoojina, kunnes kaksi vuotta myöhemmin puhkesi kapina kenraali Tlepolemoksen johdolla, jolloin Agathoclea ja hänen perheensä lynkattiin Aleksandriassa. Tlepolemoksen puolestaan korvasi vuonna 201 eaa. holhoojana Aristomenes Alysian, joka oli Memphisin asetuksen aikaan pääministeri.Egyptin rajojen ulkopuoliset poliittiset voimat pahensivat Ptolemaiosten valtakunnan sisäisiä ongelmia. Antiokhos III Suuri ja Filippos V Makedonialainen olivat tehneet sopimuksen Egyptin merentakaisten alueiden jakamisesta. Filippos oli vallannut useita Karian ja Traakian saaria ja kaupunkeja, ja Paniumin taistelu (198 eaa.) oli johtanut siihen, että Ptolemaioksilta oli siirtynyt Seleukideille myös Kööle-Syyria, mukaan lukien Juudea. Samaan aikaan Egyptin eteläosassa oli Ptolemaios IV:n aikana alkanut pitkäaikainen kapina, jota johtivat Horwennefer ja hänen seuraajansa Ankhwennefer. Sekä sota että sisäinen kapina olivat edelleen käynnissä, kun nuori Ptolemaios V kruunattiin Memfiksessä virallisesti 12-vuotiaana (seitsemän vuotta valtakautensa alkamisen jälkeen) ja Memfisin asetus annettiin.</w:t>
      </w:r>
    </w:p>
    <w:p>
      <w:r>
        <w:rPr>
          <w:b/>
        </w:rPr>
        <w:t xml:space="preserve">Tulos</w:t>
      </w:r>
    </w:p>
    <w:p>
      <w:r>
        <w:t xml:space="preserve">Mikä oli sen henkilön koko nimi, josta tuli hallitsija viisivuotiaana molempien vanhempiensa äkillisen kuoleman jälkeen?</w:t>
      </w:r>
    </w:p>
    <w:p>
      <w:r>
        <w:rPr>
          <w:b/>
        </w:rPr>
        <w:t xml:space="preserve">Esimerkki 0,2591</w:t>
      </w:r>
    </w:p>
    <w:p>
      <w:r>
        <w:t xml:space="preserve">Läpikulku: Etsivä Andy Devereaux löytää entisen työparinsa ruumiin lähes vedenalaisesta varastosta hurrikaani Katrinan raivon aikana. Hän unohtaa löytönsä nopeasti ja liittyy vastasiirrettyyn etsivään Stan Johnsoniin (Curtis "50 Cent" Jackson), joka yrittää lopettaa ryöstäjiin liittyvän konfliktin. Katrinan jälkeen Andy ja Stan ovat nyt kumppaneita. He työskentelevät yhdessä korruptoituneiden etsivien Pepe ja Barney kanssa, jotka ovat sekaantuneet peitetehtäviin erikoistuneen huumeagentin murhaan. New Orleansin poliisien lisääntyvää korruptiota tutkii FBI-agentti Brown. Brown tuo ajatuksensa esille poliisikapteeni Friendlylle, joka vakuuttaa tekevänsä parhaansa ratkaistakseen osastonsa ongelmat. sillä välin poliisiterapeutti Nina Ferraro yrittää auttaa etsiviä heidän kamppailussaan, mutta tuloksetta. Hän on erityisen kiinnostunut Andystä, jonka isä, myös etsivä, murhattiin virkatehtävissä. Asiat mutkistuvat entisestään, kun agentti Brown tutkii Andya ja hänen porukkaansa. Brown kertoo Andylle, että hänellä on ilmiantaja, joka vuotaa yksityiskohtia, ja Andy, aluksi epäuskoisena, alkaa tottua siihen, että yksi hänen miehistään pettää hänet. Kun paikallinen gangsteri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w:t>
      </w:r>
    </w:p>
    <w:p>
      <w:r>
        <w:rPr>
          <w:b/>
        </w:rPr>
        <w:t xml:space="preserve">Tulos</w:t>
      </w:r>
    </w:p>
    <w:p>
      <w:r>
        <w:t xml:space="preserve">Mikä on sen henkilön koko nimi, joka on nyt sen etsivän työparina, joka löysi hänen edellisen työparinsa ruumiin?</w:t>
      </w:r>
    </w:p>
    <w:p>
      <w:r>
        <w:rPr>
          <w:b/>
        </w:rPr>
        <w:t xml:space="preserve">Tulos</w:t>
      </w:r>
    </w:p>
    <w:p>
      <w:r>
        <w:t xml:space="preserve">Kuka näyttelee terapeutin erityisen kiinnostuneen henkilön kumppania?</w:t>
      </w:r>
    </w:p>
    <w:p>
      <w:r>
        <w:rPr>
          <w:b/>
        </w:rPr>
        <w:t xml:space="preserve">Tulos</w:t>
      </w:r>
    </w:p>
    <w:p>
      <w:r>
        <w:t xml:space="preserve">Mikä on FBI-agentin ilmiantajan etunimi?</w:t>
      </w:r>
    </w:p>
    <w:p>
      <w:r>
        <w:rPr>
          <w:b/>
        </w:rPr>
        <w:t xml:space="preserve">Tulos</w:t>
      </w:r>
    </w:p>
    <w:p>
      <w:r>
        <w:t xml:space="preserve">Missä kuolee mies, joka antoi chamorroille tietoja poliisin ratsioista?</w:t>
      </w:r>
    </w:p>
    <w:p>
      <w:r>
        <w:rPr>
          <w:b/>
        </w:rPr>
        <w:t xml:space="preserve">Tulos</w:t>
      </w:r>
    </w:p>
    <w:p>
      <w:r>
        <w:t xml:space="preserve">Millainen etsivä oli mies, jonka Barney vahingossa ampuu?</w:t>
      </w:r>
    </w:p>
    <w:p>
      <w:r>
        <w:rPr>
          <w:b/>
        </w:rPr>
        <w:t xml:space="preserve">Tulos</w:t>
      </w:r>
    </w:p>
    <w:p>
      <w:r>
        <w:t xml:space="preserve">Miten 50 Centin hahmo reagoi FBI-agentin kuolemaan?</w:t>
      </w:r>
    </w:p>
    <w:p>
      <w:r>
        <w:rPr>
          <w:b/>
        </w:rPr>
        <w:t xml:space="preserve">Tulos</w:t>
      </w:r>
    </w:p>
    <w:p>
      <w:r>
        <w:t xml:space="preserve">Mikä on huumekauppiaan tappaman miehen arvo?</w:t>
      </w:r>
    </w:p>
    <w:p>
      <w:r>
        <w:rPr>
          <w:b/>
        </w:rPr>
        <w:t xml:space="preserve">Tulos</w:t>
      </w:r>
    </w:p>
    <w:p>
      <w:r>
        <w:t xml:space="preserve">Mikä on Stan Johnsonia esittävän henkilön lempinimi?</w:t>
      </w:r>
    </w:p>
    <w:p>
      <w:r>
        <w:rPr>
          <w:b/>
        </w:rPr>
        <w:t xml:space="preserve">Tulos</w:t>
      </w:r>
    </w:p>
    <w:p>
      <w:r>
        <w:t xml:space="preserve">Mitkä ovat kahden henkilön täydelliset nimet, jotka yrittävät lopettaa konfliktin, johon liittyy ryöstäjiä?</w:t>
      </w:r>
    </w:p>
    <w:p>
      <w:r>
        <w:rPr>
          <w:b/>
        </w:rPr>
        <w:t xml:space="preserve">Tulos</w:t>
      </w:r>
    </w:p>
    <w:p>
      <w:r>
        <w:t xml:space="preserve">Mikä on sen henkilön sukunimi, jonka isä murhattiin virkatehtävissä?</w:t>
      </w:r>
    </w:p>
    <w:p>
      <w:r>
        <w:rPr>
          <w:b/>
        </w:rPr>
        <w:t xml:space="preserve">Tulos</w:t>
      </w:r>
    </w:p>
    <w:p>
      <w:r>
        <w:t xml:space="preserve">Kuka sai surmansa väkivaltaisessa ammuskelussa?</w:t>
      </w:r>
    </w:p>
    <w:p>
      <w:r>
        <w:rPr>
          <w:b/>
        </w:rPr>
        <w:t xml:space="preserve">Tulos</w:t>
      </w:r>
    </w:p>
    <w:p>
      <w:r>
        <w:t xml:space="preserve">Mikä on sen henkilön sukunimi, jonka Andy tappaa?</w:t>
      </w:r>
    </w:p>
    <w:p>
      <w:r>
        <w:rPr>
          <w:b/>
        </w:rPr>
        <w:t xml:space="preserve">Esimerkki 0,2592</w:t>
      </w:r>
    </w:p>
    <w:p>
      <w:r>
        <w:t xml:space="preserve">Läpikulku: Tippettin pitkästä sävellysopiskelusta syntynyt tyyli oli monien erilaisten vaikutteiden tulos. Beethoven ja Händel olivat ensimmäisiä esikuvia (Händel Bachin yläpuolella, josta Tippettin mielestä puuttui draama), ja niitä täydensivät 1500- ja 1600-luvun kontrapunktin ja madrigaalin mestarit - Thomas Weelkes, Monteverdi ja Dowland. Purcellin merkitys korostui myöhemmin, ja Tippett valitteli tietämättömyyttään Purcellista RCM:n vuosina: "Tippett tunnusti useiden 1800- ja 1900-luvun säveltäjien merkityksen omalle sävellykselliselle kehitykselleen: Berlioz selkeiden melodialinjojensa vuoksi, Debussy kekseliään soundinsa vuoksi, Bartók värikkään dissonanssinsa vuoksi, Hindemith kontrapunktitaitojensa vuoksi ja Sibelius musiikillisten muotojen omaperäisyyden vuoksi.  Hän kunnioitti Stravinskya ja jakoi venäläisen säveltäjän syvän kiinnostuksen vanhaa musiikkia kohtaan. Tippett oli kuullut ennen ensimmäistä maailmansotaa pienenä lapsena varhaisen ragtimen; hän totesi myöhemmissä kirjoituksissaan, että 1900-luvun alkuvuosina ragtime ja jazz "houkuttelivat monia vakavia säveltäjiä, jotka miettivät löytävänsä ... keinon virkistää vakavaa musiikkia alkukantaisella tavalla". Hänen kiinnostuksensa näihin muotoihin johti hänen kiinnostukseensa bluesiin, joka ilmenee useissa hänen myöhemmissä teoksissaan. Tippett ihaili aikalaissäveltäjistään Britteniä ja jakoi tämän halun lopettaa käsitys englantilaisen musiikin provinssimaisuudesta. Hän arvosti myös Alan Bushia, jonka kanssa hän yhdisti voimansa tuottaakseen vuonna 1934 Pageant of Labour -teoksen. "Muistan, miten innostunut olin, kun hän esitteli minulle suunnitelmansa suuresta jousikvartetista." Vaikka Tippettin varhaisissa teoksissa on havaittavissa kansanmusiikin vaikutteita kaikkialta Brittein saarilta, hän suhtautui varauksellisesti 1900-luvun alun englantilaiseen kansanlaulujen heräämiseen ja uskoi, että suuri osa Cecil Sharpin ja hänen seuraajiensa "englantilaiseksi" esittelemästä musiikista oli peräisin muualta. Epäilyksistään huolimatta Tippett otti jonkin verran inspiraatiota näistä lähteistä. Säveltäjä David Matthews kirjoittaa Tippettin musiikin kohdista, jotka "tuovat mieleen 'suloisen, erityisen maaseutumaiseman' yhtä elävästi kuin Elgar tai Vaughan Williams ... ehkäpä Suffolkin maiseman lempeästi kumpuilevine horisontteineen, laajoine taivaineen ja pehmeine valoineen".</w:t>
      </w:r>
    </w:p>
    <w:p>
      <w:r>
        <w:rPr>
          <w:b/>
        </w:rPr>
        <w:t xml:space="preserve">Tulos</w:t>
      </w:r>
    </w:p>
    <w:p>
      <w:r>
        <w:t xml:space="preserve">Mikä on Stravinskyä kunnioittaneen henkilön sukunimi?</w:t>
      </w:r>
    </w:p>
    <w:p>
      <w:r>
        <w:rPr>
          <w:b/>
        </w:rPr>
        <w:t xml:space="preserve">Esimerkki 0,2593</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w:t>
      </w:r>
    </w:p>
    <w:p>
      <w:r>
        <w:rPr>
          <w:b/>
        </w:rPr>
        <w:t xml:space="preserve">Tulos</w:t>
      </w:r>
    </w:p>
    <w:p>
      <w:r>
        <w:t xml:space="preserve">Mikä on sen henkilön sukunimi, jolle Stravinsky kertoi, ettei hänellä ollut aikomustakaan kuulla musiikkinsa olevan "tuon kauhistuttavan teurastajan murhaamaa?".</w:t>
      </w:r>
    </w:p>
    <w:p>
      <w:r>
        <w:rPr>
          <w:b/>
        </w:rPr>
        <w:t xml:space="preserve">Tulos</w:t>
      </w:r>
    </w:p>
    <w:p>
      <w:r>
        <w:t xml:space="preserve">Mikä on sen henkilön sukunimi, joka saapui Albert Halliin juuri kun The Rite -esitys oli päättymässä?</w:t>
      </w:r>
    </w:p>
    <w:p>
      <w:r>
        <w:rPr>
          <w:b/>
        </w:rPr>
        <w:t xml:space="preserve">Tulos</w:t>
      </w:r>
    </w:p>
    <w:p>
      <w:r>
        <w:t xml:space="preserve">Mikä on säveltäjän esittämän baletin sukunimi, joka johti siihen, että häntä kannettiin ihailijoiden harteilla?</w:t>
      </w:r>
    </w:p>
    <w:p>
      <w:r>
        <w:rPr>
          <w:b/>
        </w:rPr>
        <w:t xml:space="preserve">Tulos</w:t>
      </w:r>
    </w:p>
    <w:p>
      <w:r>
        <w:t xml:space="preserve">Mikä oli sen henkilön etunimi, joka oli vastuussa The Rite -riitin tuomisesta Australiaan 23. elokuuta 1946?</w:t>
      </w:r>
    </w:p>
    <w:p>
      <w:r>
        <w:rPr>
          <w:b/>
        </w:rPr>
        <w:t xml:space="preserve">Tulos</w:t>
      </w:r>
    </w:p>
    <w:p>
      <w:r>
        <w:t xml:space="preserve">Mikä on Sydneyn sinfoniaorkesterin vierailevana kapellimestarina toimineen henkilön etunimi?</w:t>
      </w:r>
    </w:p>
    <w:p>
      <w:r>
        <w:rPr>
          <w:b/>
        </w:rPr>
        <w:t xml:space="preserve">Tulos</w:t>
      </w:r>
    </w:p>
    <w:p>
      <w:r>
        <w:t xml:space="preserve">Minkä teoksen Stravinsky johti ensimmäisen kerran vuonna 1926?</w:t>
      </w:r>
    </w:p>
    <w:p>
      <w:r>
        <w:rPr>
          <w:b/>
        </w:rPr>
        <w:t xml:space="preserve">Tulos</w:t>
      </w:r>
    </w:p>
    <w:p>
      <w:r>
        <w:t xml:space="preserve">Mikä on sen säveltäjän sukunimi, joka kirjoitti, että "kaikenlaisista orkestereista saamani kokemuksen ansiosta ...". olin saavuttanut pisteen, jossa pystyin saamaan juuri sitä, mitä halusin, niin kuin halusin?".</w:t>
      </w:r>
    </w:p>
    <w:p>
      <w:r>
        <w:rPr>
          <w:b/>
        </w:rPr>
        <w:t xml:space="preserve">Tulos</w:t>
      </w:r>
    </w:p>
    <w:p>
      <w:r>
        <w:t xml:space="preserve">Mikä teos on tullut kaikkien johtavien orkestereiden ohjelmistoon?</w:t>
      </w:r>
    </w:p>
    <w:p>
      <w:r>
        <w:rPr>
          <w:b/>
        </w:rPr>
        <w:t xml:space="preserve">Tulos</w:t>
      </w:r>
    </w:p>
    <w:p>
      <w:r>
        <w:t xml:space="preserve">Mikä on sen henkilön sukunimi, jota Stravinsky kutsui pelottavaksi teurastajaksi?</w:t>
      </w:r>
    </w:p>
    <w:p>
      <w:r>
        <w:rPr>
          <w:b/>
        </w:rPr>
        <w:t xml:space="preserve">Tulos</w:t>
      </w:r>
    </w:p>
    <w:p>
      <w:r>
        <w:t xml:space="preserve">Mikä on sen henkilön sukunimi, joka järjesti liput Mozartin oopperan "Figaron avioliitto" esitykseen Covent Gardenissa?</w:t>
      </w:r>
    </w:p>
    <w:p>
      <w:r>
        <w:rPr>
          <w:b/>
        </w:rPr>
        <w:t xml:space="preserve">Tulos</w:t>
      </w:r>
    </w:p>
    <w:p>
      <w:r>
        <w:t xml:space="preserve">Mitkä ovat niiden ihmisten sukunimet, jotka jakoivat lämpimän syleilyn tietämättömän, villisti hurraavan yleisön edessä?</w:t>
      </w:r>
    </w:p>
    <w:p>
      <w:r>
        <w:rPr>
          <w:b/>
        </w:rPr>
        <w:t xml:space="preserve">Esimerkki 0,2594</w:t>
      </w:r>
    </w:p>
    <w:p>
      <w:r>
        <w:t xml:space="preserve">Läpikulku: Saaret koostuvat graniittien ja gabrojen tertiäärisistä magmakivimuodostumista, jotka ovat voimakkaasti sään vaikutuksesta muuttuneet. Saaristo edustaa kauan sitten sammuneen rengastulivuoren jäänteitä, jotka nousevat merenpohjan tasangolta noin 40 metriä merenpinnan alapuolelle. 670 hehtaarin laajuinen Hirta on ryhmän suurin saari, ja se kattaa yli 78 prosenttia saariston maa-alasta. Seuraavaksi suurimmat saaret ovat Soay (englanniksi "sheep island"), jonka pinta-ala on 99 hehtaaria (240 eekkeriä), ja Boreray ("linnoitettu saari"), jonka pinta-ala on 86 hehtaaria (210 eekkeriä). Soay sijaitsee Hirtasta 0,5 kilometriä luoteeseen ja Boreray 6 kilometriä koilliseen. Ryhmän pienempiä saaria ja pinoja ovat Stac an Armin ("soturin pino"), Stac Lee ("harmaa pino") ja Stac Levenish ("puro" tai "virtaus"). Dùnin saari ("linnake"), joka suojaa Village Bayn lahtea vallitsevilta lounaistuulilta, oli aikoinaan luonnollisella kaarella yhdistetty Hirtan saareen. MacLean (1972) esittää, että kaari rikkoutui, kun espanjalaisen armadan tappiota paennut kaleeri törmäsi siihen, mutta muiden lähteiden, kuten Mitchellin (1992) ja Flemingin (2005) mukaan kaari on yksinkertaisesti pyyhkäissyt pois jossakin niistä monista rajuista myrskyistä, jotka iskevät saarille joka talvi. 430 metrin korkeudessa oleva saariston korkein kohta, Conachair ("majakka"), sijaitsee Hirtalla, välittömästi kylän pohjoispuolella. Kaakossa on 290 metriä korkea Oiseval ("itäinen vuori"), ja Conachairin länsipuolella on 361 metriä korkea Mullach Mòr ("suuri kukkulan huippu"). Ruival ("red fell") 137 metriä (449 jalkaa) ja Mullach Bi ("pillerihuippu") 358 metriä (1 175 jalkaa) hallitsevat läntisiä kallioita. Boreray on 384 metriä korkea ja Soay 378 metriä korkea. Poikkeuksellinen Stac an Armin on 196 metriä korkea ja Stac Lee 172 metriä korkea, mikä tekee niistä Britannian korkeimmat meripinot.Nykyaikana St Kildan ainoa asutus sijaitsi Hirtalla sijaitsevalla Village Baylla (skotlannin gaeliksi Bàgh a' Bhaile tai Loch Hiort). Hirtan pohjoisrannikolla sijaitsevassa Gleann Mòrissa ja Borerayssa on myös jäänteitä aiemmista asuinpaikoista. Meriyhteys Hirtan kylänlahteen viittaa pieneen asutukseen, jota reunustavat korkeat kukkulat puoliympyrän muotoisena sen takana. Tämä on harhaanjohtavaa. Koko Conachairin pohjoisrintama on 427 metriä korkea pystysuora jyrkänne, joka putoaa jyrkästi mereen ja on Yhdistyneen kuningaskunnan korkein merijyrkänne.Saaristossa on monia Brittein saarten upeimmista merijyrkänteistä. Baxter ja Crumley (1988) esittävät, että St Kilda: "...on hullun, epätäydellisen Jumalan hamstraama varasto kaikista tarpeettomista tuhlailevista maisemallisista ylellisyyksistä, joita hän on hulluudessaan koskaan keksinyt. Hän on hajottanut ne sattumanvaraisesti Atlantin eristyneisyyteen 100 mailin päähän mantereen turmelevista vaikutuksista, 40 mailia länteen läntisimmistä läntisistä saarista. Hän on pitänyt itsellään vain parhaat palat ja kutonut niiden ympärille juonen todisteeksi hulluudestaan.".".</w:t>
      </w:r>
    </w:p>
    <w:p>
      <w:r>
        <w:rPr>
          <w:b/>
        </w:rPr>
        <w:t xml:space="preserve">Tulos</w:t>
      </w:r>
    </w:p>
    <w:p>
      <w:r>
        <w:t xml:space="preserve">Mikä on niiden saarten nimi, jotka koostuvat tertiäärisistä graniittien ja gabrojen muodostumista, jotka ovat voimakkaasti sään vaikutuksesta muuttuneet?</w:t>
      </w:r>
    </w:p>
    <w:p>
      <w:r>
        <w:rPr>
          <w:b/>
        </w:rPr>
        <w:t xml:space="preserve">Tulos</w:t>
      </w:r>
    </w:p>
    <w:p>
      <w:r>
        <w:t xml:space="preserve">Mikä on sen saariston nimi, joka edustaa merenpohjan tasangolta nousevan, kauan sitten sammuneen rengastulivuoren jäänteitä?</w:t>
      </w:r>
    </w:p>
    <w:p>
      <w:r>
        <w:rPr>
          <w:b/>
        </w:rPr>
        <w:t xml:space="preserve">Tulos</w:t>
      </w:r>
    </w:p>
    <w:p>
      <w:r>
        <w:t xml:space="preserve">Mikä on sen saariston nimi, jonka korkein kohta, Conachair, on Hirtaalla?</w:t>
      </w:r>
    </w:p>
    <w:p>
      <w:r>
        <w:rPr>
          <w:b/>
        </w:rPr>
        <w:t xml:space="preserve">Tulos</w:t>
      </w:r>
    </w:p>
    <w:p>
      <w:r>
        <w:t xml:space="preserve">Mikä on sen saariryhmän nimi, jossa on monia Brittein saarten upeimmista merijyrkänteistä?</w:t>
      </w:r>
    </w:p>
    <w:p>
      <w:r>
        <w:rPr>
          <w:b/>
        </w:rPr>
        <w:t xml:space="preserve">Tulos</w:t>
      </w:r>
    </w:p>
    <w:p>
      <w:r>
        <w:t xml:space="preserve">Kuka Baxterin ja Crumleyn mukaan "on pitänyt itsellään vain parhaat palat ja kutonut niiden ympärille juonen todisteeksi hulluudestaan"?</w:t>
      </w:r>
    </w:p>
    <w:p>
      <w:r>
        <w:rPr>
          <w:b/>
        </w:rPr>
        <w:t xml:space="preserve">Esimerkki 0,2595</w:t>
      </w:r>
    </w:p>
    <w:p>
      <w:r>
        <w:t xml:space="preserve">Läpikulku: Carabanen koulu perustettiin vuonna 1892 ja se oli yksi alueen ensimmäisistä. Aluksi se oli poikien koulu, mutta vuonna 1898 kolme nunnaa, jotka kuuluivat Marian Pyhän Sydämen tyttärien alkuperäiskansan kongregaatioon, alkoivat opettaa tyttöjä. Pian koulussa oli 60 oppilasta. Alueen kouluinfrastruktuurin kuvauksesta vuodelta 1900 käy ilmi, että Carabanen poikien koulu oli avoinna joulukuusta elokuuhun joka vuosi ja että loma-aika kesti syyskuusta marraskuuhun, jolloin vanhemmat tarvitsivat lapsiaan pelloille auttamaan riisinviljelyssä. Vuonna 1903, jolloin Carabane menetti asemansa pääkaupunkina, koulussa opiskeli 63 poikaa ja 102 tyttöä. Vuonna 1914 koulussa oli vain 56 poikaa ja 26 tyttöä, mikä oli samanlainen tilanne kuin Bignonassa.Carabanessa on uusi peruskoulu, École François Mendy, joka avattiin 21. tammikuuta 2006 ja jossa on kuusi luokkaa. Luku- ja kirjoitustaitoisten osuus on noin 90 prosenttia. Oppilaat voivat jatkaa opintojaan Elinkinen yläasteella, Oussouyen Aline Sitoe Diatta -lukiossa ja sen jälkeen yliopistossa joko Dakarissa tai Ziguinchorissa. Carabanen lastentarha sijaitsee Caritas Ziguinchorin alaisuudessa vuonna 1988 perustetussa yhteisötalossa nimeltä "Naisten ja lasten talo".Vuonna 1895 hallitus perusti Carabaneen lääkäriaseman, mutta se suljettiin seuraavana vuonna. Vuonna 1898 Marian pyhän sydämen tyttäret avasivat klinikan samaan aikaan tyttökoulun kanssa. 2010 lähtien kylässä on ollut terveydenhuoltolaitos, joka on yhteydessä Oussouyen ja Ziguinchorin terveydenhuoltolaitoksiin. Se tarjoaa rokotuksia, perhesuunnittelukonsultaatioita ja raskaudenaikaista tietoa. Vuonna 1991 perustettiin synnytyssairaala, jota koristaa alueen tunnetuimpiin taiteilijoihin kuuluvan Malang Badjin fresko.Vuonna 2003 julkaistun väitöskirjan La part de l'autre: une aventure humaine en terre Diola eli "Osa toista: A Human Adventure in the Jola Territory", kuvaa saaren terveyshaasteita yleisemmässä kontekstissa.Erityisesti saaren sijainti ei mahdollista vakavaa tai kiireellistä lääketieteellistä apua helposti. Saarella on vesiskootteri-ambulanssi, jolla ihmiset kuljetetaan pois saarelta lääketieteellisissä hätätilanteissa.</w:t>
      </w:r>
    </w:p>
    <w:p>
      <w:r>
        <w:rPr>
          <w:b/>
        </w:rPr>
        <w:t xml:space="preserve">Tulos</w:t>
      </w:r>
    </w:p>
    <w:p>
      <w:r>
        <w:t xml:space="preserve">Mikä on sen kuuluisan taiteilijan koko nimi, joka koristeli vuonna 1991 avatun sairaalan?</w:t>
      </w:r>
    </w:p>
    <w:p>
      <w:r>
        <w:rPr>
          <w:b/>
        </w:rPr>
        <w:t xml:space="preserve">Esimerkki 0,2596</w:t>
      </w:r>
    </w:p>
    <w:p>
      <w:r>
        <w:t xml:space="preserve">Läpikulku: Heidän lentonsa peruuntuu myrskyisen sään vuoksi, joten neurokirurgi tohtori Ben Bass ja kuvajournalisti Alex Martin palkkaavat yksityislentäjä Walterin viemään heidät Denveriin, jotta he pääsevät jatkolennoille Alexin häihin New Yorkiin ja Benin hätäleikkaukseen Baltimoreen. Walter, joka ei ole tehnyt lentosuunnitelmaa, saa kesken lennon kuolettavan aivohalvauksen, ja kone putoaa vuorenhuipulle High Uintasin erämaassa. Ben, Alex ja Walterin koira selviytyvät onnettomuudesta erilaisin vammoin. Alexin mielestä Benillä on paremmat mahdollisuudet löytää apua, jos hän jättää Walterin taakseen, mutta Ben kieltäytyy. Alex jää päiviksi loukkuun, ja hänen tarvikkeensa hupenevat, ja hän alkaa epäillä, että heidät pelastetaan, vaikka Ben haluaa odottaa apua lentokoneen hylyn luona. Kiisteltyään Alex lähtee yksinäisenä laskeutumaan alas vuorta. Ben saa hänet kiinni, ja he sopivat menneistä kaunoista. Alex putoaa hyytävään veteen hylätyn mökin lähellä. He viipyvät siellä useita päiviä Alexin toipuessa ja harrastavat seksiä. Ben paljastaa, että hänen vaimonsa kuoli kaksi vuotta aiemmin aivokasvaimeen. Kun Ben nukkuu, Alex ottaa hänestä kuvan. Myöhemmin hän pyytää jälleen Beniä jättämään hänet etsimään apua. Ben suostuu aluksi, mutta palaa pian takaisin; he painavat jälleen eteenpäin. Koira hälyttää heidät läheiselle puutavarapihalle. Matkalla sinne Benin jalka jää karhunloukkuun. Alex ei pysty vapauttamaan häntä, mutta hän pääsee pihalle ja lyyhistyy lähestyvän kuorma-auton eteen. Ben herää sairaalassa ja menee Alexin huoneeseen, josta hän löytää hänet sulhasensa Markin kanssa. Lyhyen keskustelun jälkeen Ben lähtee sydämensä murtuneena. Jonkin ajan kuluttua Mark saa tietää, ettei Alex ole enää rakastunut häneen.</w:t>
      </w:r>
    </w:p>
    <w:p>
      <w:r>
        <w:rPr>
          <w:b/>
        </w:rPr>
        <w:t xml:space="preserve">Tulos</w:t>
      </w:r>
    </w:p>
    <w:p>
      <w:r>
        <w:t xml:space="preserve">Mitkä ovat niiden ihmisten täydelliset nimet, joita koira hälyttää läheisestä puutarhasta?</w:t>
      </w:r>
    </w:p>
    <w:p>
      <w:r>
        <w:rPr>
          <w:b/>
        </w:rPr>
        <w:t xml:space="preserve">Tulos</w:t>
      </w:r>
    </w:p>
    <w:p>
      <w:r>
        <w:t xml:space="preserve">Mikä on sen henkilön koko nimi, jonka kanssa Alex harrastaa seksiä?</w:t>
      </w:r>
    </w:p>
    <w:p>
      <w:r>
        <w:rPr>
          <w:b/>
        </w:rPr>
        <w:t xml:space="preserve">Tulos</w:t>
      </w:r>
    </w:p>
    <w:p>
      <w:r>
        <w:t xml:space="preserve">Mikä on sen henkilön koko nimi, jota Alex ei voi vapauttaa karhunloukusta?</w:t>
      </w:r>
    </w:p>
    <w:p>
      <w:r>
        <w:rPr>
          <w:b/>
        </w:rPr>
        <w:t xml:space="preserve">Tulos</w:t>
      </w:r>
    </w:p>
    <w:p>
      <w:r>
        <w:t xml:space="preserve">Mikä on sen henkilön etunimi, joka kaatuu lähestyvän kuorma-auton eteen?</w:t>
      </w:r>
    </w:p>
    <w:p>
      <w:r>
        <w:rPr>
          <w:b/>
        </w:rPr>
        <w:t xml:space="preserve">Tulos</w:t>
      </w:r>
    </w:p>
    <w:p>
      <w:r>
        <w:t xml:space="preserve">Mitkä ovat hylättyyn mökkiin majoittuvien ihmisten etunimet?</w:t>
      </w:r>
    </w:p>
    <w:p>
      <w:r>
        <w:rPr>
          <w:b/>
        </w:rPr>
        <w:t xml:space="preserve">Tulos</w:t>
      </w:r>
    </w:p>
    <w:p>
      <w:r>
        <w:t xml:space="preserve">Mitkä ovat seksiä harrastavien ihmisten etunimet?</w:t>
      </w:r>
    </w:p>
    <w:p>
      <w:r>
        <w:rPr>
          <w:b/>
        </w:rPr>
        <w:t xml:space="preserve">Tulos</w:t>
      </w:r>
    </w:p>
    <w:p>
      <w:r>
        <w:t xml:space="preserve">Mikä on sen henkilön etunimi, joka pyytää jotakuta jättämään hänet taakseen?</w:t>
      </w:r>
    </w:p>
    <w:p>
      <w:r>
        <w:rPr>
          <w:b/>
        </w:rPr>
        <w:t xml:space="preserve">Tulos</w:t>
      </w:r>
    </w:p>
    <w:p>
      <w:r>
        <w:t xml:space="preserve">Mitkä ovat niiden ihmisten etunimet, jotka sovittelevat menneitä epäkohtia?</w:t>
      </w:r>
    </w:p>
    <w:p>
      <w:r>
        <w:rPr>
          <w:b/>
        </w:rPr>
        <w:t xml:space="preserve">Tulos</w:t>
      </w:r>
    </w:p>
    <w:p>
      <w:r>
        <w:t xml:space="preserve">Mikä on sen henkilön koko nimi, jonka vaimo kuoli kasvaimeen?</w:t>
      </w:r>
    </w:p>
    <w:p>
      <w:r>
        <w:rPr>
          <w:b/>
        </w:rPr>
        <w:t xml:space="preserve">Tulos</w:t>
      </w:r>
    </w:p>
    <w:p>
      <w:r>
        <w:t xml:space="preserve">Mikä on sen henkilön koko nimi, joka pyytää jotakuta jättämään hänet taakseen avunhakuun?</w:t>
      </w:r>
    </w:p>
    <w:p>
      <w:r>
        <w:rPr>
          <w:b/>
        </w:rPr>
        <w:t xml:space="preserve">Esimerkki 0,2597</w:t>
      </w:r>
    </w:p>
    <w:p>
      <w:r>
        <w:t xml:space="preserve">Läpikulku: Vuonna 1861 ilmoitettiin, että Prahaan rakennetaan väliaikainen teatteri, joka olisi Tšekin oopperan koti. Smetana näki tässä tilaisuuden kirjoittaa ja esittää oopperaa, joka heijastaisi Tšekin kansallisluonnetta, samaan tapaan kuin Mihail Glinkan oopperoissa esitetyt venäläisen elämän kuvaukset. Hän toivoi, että häntä harkittaisiin teatterin kapellimestariksi, mutta virka meni Jan Nepomuk Maýrille, ilmeisesti siksi, että hankkeesta vastaava konservatiivinen ryhmä piti Smetanaa "vaarallisena modernistina", joka oli riippuvainen avantgardistisista säveltäjistä, kuten Lisztistä ja Wagnerista. Tämän jälkeen Smetana kiinnitti huomionsa kreivi Jan von Harrachin järjestämään oopperakilpailuun, jossa tarjottiin 600 guldenin suuruisia palkintoja parhaille tšekkiläiseen kulttuuriin pohjautuville koomisille ja historiallisille oopperoille. Koska tšekkiläistä oopperaa ei ollut juuri lainkaan olemassa, Smetanan oli luotava oma tyylinsä, koska hänellä ei ollut mitään käyttökelpoista mallia, johon hän olisi voinut perustaa työnsä. Hän palkkasi libretistiksi vuoden 1848 barrikadeilla olleen toverinsa Karel Sabinan, ja sai helmikuussa 1862 Sabinan tekstin, joka kertoo Brandenburgin Oton 1300-luvulla tekemästä hyökkäyksestä Böömiin. Huhtikuussa 1863 hän toimitti partituurin, jonka nimi oli Brandenburgilaiset Böömissä.Tässä vaiheessa uraansa Smetana hallitsi tšekin kieltä huonosti. Hänen tšekkisukupolvensa oli saanut saksankielisen koulutuksen, ja hänellä oli vaikeuksia ilmaista itseään äidinkielellään. Selvitäkseen näistä kielellisistä puutteista hän opiskeli tšekin kielioppia ja pyrki kirjoittamaan ja puhumaan tšekiksi joka päivä. Hänestä oli tullut kansallismielisen Hlaholin kuoromestari pian Ruotsista paluunsa jälkeen, ja tšekin kielen taitojensa kehittyessä hän sävelsi seuralle isänmaallisia kuoroja; Kolme ratsastajaa ja Käännynnäinen esitettiin konserteissa alkuvuodesta 1863. Saman vuoden maaliskuussa Smetana valittiin tšekkiläisten taiteilijoiden yhdistyksen Umělecká Besedan musiikkijaoston puheenjohtajaksi. Vuoteen 1864 mennessä hän hallitsi tšekin kielen niin hyvin, että hänet nimitettiin tšekinkielisen Národní listy -sanomalehden musiikkikriitikoksi. Sillä välin Bettina oli synnyttänyt toisen tyttären, Boženan. 23. huhtikuuta 1864 Smetana johti Berliozin kuorosinfoniaa Roméo et Juliette Shakespearen kolmeskymmenvuotisjuhlavuoden konsertissa ja lisäsi ohjelmaan oman Shakespearen marssinsa. Samana vuonna Smetanan hakemus Prahan konservatorion johtajaksi epäonnistui. Hän oli asettanut nimitykseen suuria toiveita: "Ystäväni yrittävät saada minut vakuuttuneeksi siitä, että tämä virka on ehkä luotu nimenomaan minua varten", hän kirjoitti ruotsalaiselle ystävälleen. Jälleen kerran hänen toiveensa kariutuivat hänen yhteytensä radikaalina pidettyyn Lisztiin, ja nimityskomitea valitsi virkaan konservatiivisen patriootin Josef Krejčín.</w:t>
      </w:r>
    </w:p>
    <w:p>
      <w:r>
        <w:rPr>
          <w:b/>
        </w:rPr>
        <w:t xml:space="preserve">Tulos</w:t>
      </w:r>
    </w:p>
    <w:p>
      <w:r>
        <w:t xml:space="preserve">Minkä yhteiskunnan kuoromestariksi tšekin kielen huonosti hallitseva mies tuli Ruotsista palattuaan?</w:t>
      </w:r>
    </w:p>
    <w:p>
      <w:r>
        <w:rPr>
          <w:b/>
        </w:rPr>
        <w:t xml:space="preserve">Tulos</w:t>
      </w:r>
    </w:p>
    <w:p>
      <w:r>
        <w:t xml:space="preserve">Minkä maan presidentiksi valittiin maaliskuussa 1863 mies, jota pidettiin "vaarallisena modernistina"?</w:t>
      </w:r>
    </w:p>
    <w:p>
      <w:r>
        <w:rPr>
          <w:b/>
        </w:rPr>
        <w:t xml:space="preserve">Tulos</w:t>
      </w:r>
    </w:p>
    <w:p>
      <w:r>
        <w:t xml:space="preserve">Minkä kuorosinfonian "Brandenburgilaiset Böömissä" partituurin toimittanut mies esitti huhtikuussa 1864?</w:t>
      </w:r>
    </w:p>
    <w:p>
      <w:r>
        <w:rPr>
          <w:b/>
        </w:rPr>
        <w:t xml:space="preserve">Tulos</w:t>
      </w:r>
    </w:p>
    <w:p>
      <w:r>
        <w:t xml:space="preserve">Mihin asemaan tšekin kielioppia opiskellut mies ei päässyt vuonna 1864?</w:t>
      </w:r>
    </w:p>
    <w:p>
      <w:r>
        <w:rPr>
          <w:b/>
        </w:rPr>
        <w:t xml:space="preserve">Tulos</w:t>
      </w:r>
    </w:p>
    <w:p>
      <w:r>
        <w:t xml:space="preserve">Mikä on sen henkilön sukunimi, joka kirjoitti kuorosinfonian, jonka Umělecká Besedan puheenjohtajana toiminut mies esitti 23. huhtikuuta 1864?</w:t>
      </w:r>
    </w:p>
    <w:p>
      <w:r>
        <w:rPr>
          <w:b/>
        </w:rPr>
        <w:t xml:space="preserve">Esimerkki 0,2598</w:t>
      </w:r>
    </w:p>
    <w:p>
      <w:r>
        <w:t xml:space="preserve">Läpikulku: Biker Queen, Harley Momin kaksoissisko, löytää edellisessä elokuvassa olleen siskonsa irtileikatun käden. Löydettyään elossa olevan baarimikon hän kiduttaa tätä kertomaan, kuka tappoi Harley Momin. Mies paljastaa, että se oli Bozo, ja osoittaa hänelle kaupungin, jossa Bozo asuu. Hän lyö Bartenderin tajuttomaksi ja vie hänet mukanaan kaupunkiin.Ennen ensimmäisen elokuvan tapahtumia hirviöt olivat vallanneet kaupungin. Hirviöt hyökkäsivät pienen meksikolaisen painijaparin Thunder ja Lightning kimppuun, ja Lightningin tyttöystävä kuoli. Sisällä vankilassa "Hobo" oli sellissä metamfetamiinin välittämisestä ja häneltä kysyttiin, missä hänen koulubussinsa (tilapäinen metamfetamiinilaboratorio) on. Sheriffi pilkkasi häntä ennen kuin hänet tapettiin. Autokauppias nimeltä Slasher löysi todisteita siitä, että hänen vaimonsa petti erään työntekijänsä kanssa, ja pääsi juuri ja juuri pakenemaan hirviöitä. biker Queen ja neljä hänen ystäväänsä saapuvat baarimikon kanssa autioon kaupunkiin, eivät välitä ruumiista, kun he etsivät Bozoa ja törmäävät Slasheriin, hänen vaimonsa Secretsiin ja mieheen, jonka kanssa hänellä on suhde, Gregiin. Ryhmän kimppuun hyökkää hirviö, joka tappaa yhden motoristitytöistä, Tot Girlin. Muut ja baarimikko tekevät tiensä Bozon asunnolle, jossa he kohtaavat baarissa Honey Pie -tytön, joka jätti ryhmän ensimmäisen elokuvan jälkeen. Baarimikko käy raa'asti tytön kimppuun ja tyrmää Honey Pie:n ikkunasta kadulle. Honey Pie selviää putoamisesta ja menee piiloon. slasher, Greg ja Secrets saavat puhelun painijoista, mutta ennen kuin he löytävät heidät, motoristit hyökkäävät heidän kimppuunsa. Molemmat ryhmät pääsevät autotalliin, jossa veljekset ja heidän isoäitinsä piileskelevät. Sitten ryhmä yrittää päästä vankilaan, mutta kulkuri on sinetöinyt itsensä.</w:t>
      </w:r>
    </w:p>
    <w:p>
      <w:r>
        <w:rPr>
          <w:b/>
        </w:rPr>
        <w:t xml:space="preserve">Tulos</w:t>
      </w:r>
    </w:p>
    <w:p>
      <w:r>
        <w:t xml:space="preserve">Mitkä ovat niiden kahden ihmisen nimet, jotka ovat kaksoissisaruksia?</w:t>
      </w:r>
    </w:p>
    <w:p>
      <w:r>
        <w:rPr>
          <w:b/>
        </w:rPr>
        <w:t xml:space="preserve">Tulos</w:t>
      </w:r>
    </w:p>
    <w:p>
      <w:r>
        <w:t xml:space="preserve">Mikä on sen henkilön nimi, jonka käsi katkaistiin?</w:t>
      </w:r>
    </w:p>
    <w:p>
      <w:r>
        <w:rPr>
          <w:b/>
        </w:rPr>
        <w:t xml:space="preserve">Tulos</w:t>
      </w:r>
    </w:p>
    <w:p>
      <w:r>
        <w:t xml:space="preserve">Kenet Biker Queen ottaa mukaansa kaupunkiin?</w:t>
      </w:r>
    </w:p>
    <w:p>
      <w:r>
        <w:rPr>
          <w:b/>
        </w:rPr>
        <w:t xml:space="preserve">Tulos</w:t>
      </w:r>
    </w:p>
    <w:p>
      <w:r>
        <w:t xml:space="preserve">Mitkä ovat niiden kolmen henkilön nimet, jotka kohtaavat Biker Queenin ja baarimikon Bozoa etsiessään?</w:t>
      </w:r>
    </w:p>
    <w:p>
      <w:r>
        <w:rPr>
          <w:b/>
        </w:rPr>
        <w:t xml:space="preserve">Tulos</w:t>
      </w:r>
    </w:p>
    <w:p>
      <w:r>
        <w:t xml:space="preserve">Mikä on sen henkilön nimi, joka törmää ikkunasta ulos?</w:t>
      </w:r>
    </w:p>
    <w:p>
      <w:r>
        <w:rPr>
          <w:b/>
        </w:rPr>
        <w:t xml:space="preserve">Tulos</w:t>
      </w:r>
    </w:p>
    <w:p>
      <w:r>
        <w:t xml:space="preserve">Mitkä ovat niiden ihmisten nimet, joille Slasher, Greg ja Secrets saavat puhelun?</w:t>
      </w:r>
    </w:p>
    <w:p>
      <w:r>
        <w:rPr>
          <w:b/>
        </w:rPr>
        <w:t xml:space="preserve">Esimerkki 0,2599</w:t>
      </w:r>
    </w:p>
    <w:p>
      <w:r>
        <w:t xml:space="preserve">Läpikulku: Television oli 1970-luvun puoliväliin mennessä noussut New Yorkin musiikkielämän johtavaksi toimijaksi. He saivat suosionsa aluksi Lower Manhattanin CBGB-klubilla, jossa he auttoivat saamaan klubin johtajan Hilly Kristalin suostuttelemaan epäsovinnaisia musiikkiryhmiä esiintymään. Yhtye oli saanut kiinnostusta levy-yhtiöiltä vuoden 1974 loppuun mennessä, mutta päätti odottaa sopivaa levytyssopimusta. He hylkäsivät useita suuria levy-yhtiöitä, mukaan lukien Island Recordsin, jolle he olivat nauhoittaneet demoja tuottaja Brian Enon kanssa. Eno oli tuottanut demot kappaleista "Prove It", "Friction", "Venus" ja "Marquee Moon" joulukuussa 1974, mutta Televisionin keulahahmo Tom Verlaine ei hyväksynyt Enon soundia: "Hän nauhoitti meidät hyvin kylmäksi ja hauraaksi, ei resonanssia. Olemme suuntautuneet todella vahvaan kitaramusiikkiin ... tavallaan ekspressionistiseen." Perustajabasisti Richard Helliin lähdön jälkeen vuonna 1975 Television värväsi Fred Smithin, jonka he pitivät luotettavampana ja rytmisesti taitavampana. Yhtye kehitti nopeasti yhteisymmärryksen ja musiikillisen tyylin, joka heijasti heidän yksilöllisiä vaikutteitaan: Smithillä ja kitaristi Richard Lloydilla oli rock'n'roll-tausta, rumpali Billy Ficca oli jazzin harrastaja, ja Verlainen maku vaihteli rockyhtye 13th Floor Elevatorsista jazz-saksofonisti Albert Ayleriin. Samana vuonna Television esiintyi CBGB:ssä yhdessä laulaja ja runoilija Patti Smithin kanssa, joka oli suositellut yhtyettä Arista Recordsin johtajalle Clive Davisille. Vaikka Davis oli nähnyt yhtyeen esiintyvän, hän epäröi aluksi sopimuksen tekemistä. Smithin silloinen poikaystävä Allen Lanier suostutteli hänet antamaan yhtyeen nauhoittaa demoja, joiden tuloksena syntyi Verlainen mukaan "paljon lämpimämpi soundi kuin Enon". Verlaine halusi kuitenkin edelleen löytää levy-yhtiön, joka antaisi hänen tuottaa Televisionin debyyttialbumin itse, vaikka hänellä ei ollut juurikaan kokemusta äänittämisestä.</w:t>
      </w:r>
    </w:p>
    <w:p>
      <w:r>
        <w:rPr>
          <w:b/>
        </w:rPr>
        <w:t xml:space="preserve">Tulos</w:t>
      </w:r>
    </w:p>
    <w:p>
      <w:r>
        <w:t xml:space="preserve">Mikä on sen henkilön etunimi, joka halusi löytää levy-yhtiön, joka sallisi hänen tuottaa Televisionin debyyttialbumin itse?</w:t>
      </w:r>
    </w:p>
    <w:p>
      <w:r>
        <w:rPr>
          <w:b/>
        </w:rPr>
        <w:t xml:space="preserve">Tulos</w:t>
      </w:r>
    </w:p>
    <w:p>
      <w:r>
        <w:t xml:space="preserve">Mikä oli Allen Lanierin kanssa seurustelleen henkilön etunimi?</w:t>
      </w:r>
    </w:p>
    <w:p>
      <w:r>
        <w:rPr>
          <w:b/>
        </w:rPr>
        <w:t xml:space="preserve">Tulos</w:t>
      </w:r>
    </w:p>
    <w:p>
      <w:r>
        <w:t xml:space="preserve">Mikä on sen levy-yhtiön nimi, joka teki viimeksi sopimuksen Televisionin kanssa?</w:t>
      </w:r>
    </w:p>
    <w:p>
      <w:r>
        <w:rPr>
          <w:b/>
        </w:rPr>
        <w:t xml:space="preserve">Tulos</w:t>
      </w:r>
    </w:p>
    <w:p>
      <w:r>
        <w:t xml:space="preserve">Mikä on sen henkilön koko nimi, jolla oli vähän kokemusta äänittämisestä?</w:t>
      </w:r>
    </w:p>
    <w:p>
      <w:r>
        <w:rPr>
          <w:b/>
        </w:rPr>
        <w:t xml:space="preserve">Tulos</w:t>
      </w:r>
    </w:p>
    <w:p>
      <w:r>
        <w:t xml:space="preserve">Mikä on sen henkilön etunimi, jonka soundia Tom Verlaine ei hyväksynyt?</w:t>
      </w:r>
    </w:p>
    <w:p>
      <w:r>
        <w:rPr>
          <w:b/>
        </w:rPr>
        <w:t xml:space="preserve">Tulos</w:t>
      </w:r>
    </w:p>
    <w:p>
      <w:r>
        <w:t xml:space="preserve">Mikä on sen henkilön etunimi, jonka maku vaihteli rockyhtye 13th Floor Elevatorsista jazz-saksofonisti Albert Ayleriin?</w:t>
      </w:r>
    </w:p>
    <w:p>
      <w:r>
        <w:rPr>
          <w:b/>
        </w:rPr>
        <w:t xml:space="preserve">Tulos</w:t>
      </w:r>
    </w:p>
    <w:p>
      <w:r>
        <w:t xml:space="preserve">Mikä on sen henkilön etunimi, joka aluksi epäröi allekirjoittaa Televisionin?</w:t>
      </w:r>
    </w:p>
    <w:p>
      <w:r>
        <w:rPr>
          <w:b/>
        </w:rPr>
        <w:t xml:space="preserve">Tulos</w:t>
      </w:r>
    </w:p>
    <w:p>
      <w:r>
        <w:t xml:space="preserve">Mikä on sen henkilön koko nimi, joka kuulemma kirjasi Television "hyvin kylmäksi ja hauraaksi", jolla ei ole "mitään resonanssia"?</w:t>
      </w:r>
    </w:p>
    <w:p>
      <w:r>
        <w:rPr>
          <w:b/>
        </w:rPr>
        <w:t xml:space="preserve">Tulos</w:t>
      </w:r>
    </w:p>
    <w:p>
      <w:r>
        <w:t xml:space="preserve">Mitkä ovat niiden neljän henkilön täydelliset nimet, joiden kaikkien vaikutteiden kerrottiin heijastuvan bändin musiikkityyliin?</w:t>
      </w:r>
    </w:p>
    <w:p>
      <w:r>
        <w:rPr>
          <w:b/>
        </w:rPr>
        <w:t xml:space="preserve">Tulos</w:t>
      </w:r>
    </w:p>
    <w:p>
      <w:r>
        <w:t xml:space="preserve">Mikä on sen henkilön koko nimi, jonka Smithin silloinen poikaystävä Allen Lanier suostutteli antamaan Televisionin nauhoittaa demoja?</w:t>
      </w:r>
    </w:p>
    <w:p>
      <w:r>
        <w:rPr>
          <w:b/>
        </w:rPr>
        <w:t xml:space="preserve">Tulos</w:t>
      </w:r>
    </w:p>
    <w:p>
      <w:r>
        <w:t xml:space="preserve">Mikä on sen henkilön sukunimi, jolla oli vain vähän kokemusta äänittämisestä, mutta joka halusi silti tuottaa Televisionin debyyttialbumin?</w:t>
      </w:r>
    </w:p>
    <w:p>
      <w:r>
        <w:rPr>
          <w:b/>
        </w:rPr>
        <w:t xml:space="preserve">Esimerkki 0.2600</w:t>
      </w:r>
    </w:p>
    <w:p>
      <w:r>
        <w:t xml:space="preserve">Läpikulku: Samantha McCall ovat menossa naimisiin, kun Zach päättää dokumentoida heidän yhteisen elämänsä, sillä Sam on kasvanut sijaiskodeissa eikä tiedä paljonkaan historiastaan tai juuristaan. Häiden jälkeen he lähtevät häämatkalle Dominikaaniseen tasavaltaan. Karnevaalien aikana pari tapaa ennustajan, joka julistaa Samin "syntyneen kuolemasta" ja toistaa Samille, että häntä "on odotettu". Pariskunta säikähtää ja lähtee nopeasti pois. Heidän lähtiessään outo mies tarkkailee heitä. he eksyvät kotimatkalla ja taksikuski tarjoutuu viemään heidät paikalliseen klubiin. Heidän matkallaan sinne on lukuisia outoja symboleja, jotka merkitsevät aluetta. Klubilla sama mies kuin ennustaja tarkkailee heitä ja puhuu taksikuskin kanssa. Tietämättä, että he ovat ansassa, pariskunta huumataan ja viedään yökerhon alla olevaan maanalaiseen kammioon, jossa suoritetaan rituaali ja näkymätön voima täyttää huoneen.Seuraavana aamuna Zach ja Sam heräävät hotellissaan ilman mitään muistikuvaa edellisestä yöstä. Pari viikkoa häämatkan jälkeen Sam huomaa olevansa raskaana, vaikka väittää käyttäneensä ehkäisypillereitä "uskonnollisesti" häistä lähtien. Vaikka Zach ja Samantha ovat järkyttyneitä, he ovat riemuissaan ja kertovat uutisen perheelleen ja ystävilleen. Pariskunta käy myöhemmin ensimmäisessä ultraäänitutkimuksessa, jossa lääkäri sanoo, että vauva näyttää terveeltä ja Samin laskettu aika on maaliskuun lopussa. Tuolla hetkellä ultraääniruutu menee staattiseksi, mutta palautuu hetken kuluttua.</w:t>
      </w:r>
    </w:p>
    <w:p>
      <w:r>
        <w:rPr>
          <w:b/>
        </w:rPr>
        <w:t xml:space="preserve">Tulos</w:t>
      </w:r>
    </w:p>
    <w:p>
      <w:r>
        <w:t xml:space="preserve">Kuka on naimisissa henkilön kanssa, joka on "syntynyt kuolemasta"?</w:t>
      </w:r>
    </w:p>
    <w:p>
      <w:r>
        <w:rPr>
          <w:b/>
        </w:rPr>
        <w:t xml:space="preserve">Esimerkki 0.2601</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henkilön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w:t>
      </w:r>
    </w:p>
    <w:p>
      <w:r>
        <w:rPr>
          <w:b/>
        </w:rPr>
        <w:t xml:space="preserve">Tulos</w:t>
      </w:r>
    </w:p>
    <w:p>
      <w:r>
        <w:t xml:space="preserve">Minkä alueen väkiluku oli kasvanut 40 prosenttia vuonna 1901?</w:t>
      </w:r>
    </w:p>
    <w:p>
      <w:r>
        <w:rPr>
          <w:b/>
        </w:rPr>
        <w:t xml:space="preserve">Tulos</w:t>
      </w:r>
    </w:p>
    <w:p>
      <w:r>
        <w:t xml:space="preserve">Minne ihmisiä houkutteli lupaus työstä uusilla teollisuudenaloilla?</w:t>
      </w:r>
    </w:p>
    <w:p>
      <w:r>
        <w:rPr>
          <w:b/>
        </w:rPr>
        <w:t xml:space="preserve">Tulos</w:t>
      </w:r>
    </w:p>
    <w:p>
      <w:r>
        <w:t xml:space="preserve">Mihin putosi pelkästään 22.-23. ja 23.-24. joulukuuta 1940 124 palopommia ja 120 räjähdepommia?</w:t>
      </w:r>
    </w:p>
    <w:p>
      <w:r>
        <w:rPr>
          <w:b/>
        </w:rPr>
        <w:t xml:space="preserve">Tulos</w:t>
      </w:r>
    </w:p>
    <w:p>
      <w:r>
        <w:t xml:space="preserve">Missä pommi-iskuissa kuoli 73 ihmistä?</w:t>
      </w:r>
    </w:p>
    <w:p>
      <w:r>
        <w:rPr>
          <w:b/>
        </w:rPr>
        <w:t xml:space="preserve">Tulos</w:t>
      </w:r>
    </w:p>
    <w:p>
      <w:r>
        <w:t xml:space="preserve">Missä päin pohjoista aluetta savugeneraattorit pystytettiin?</w:t>
      </w:r>
    </w:p>
    <w:p>
      <w:r>
        <w:rPr>
          <w:b/>
        </w:rPr>
        <w:t xml:space="preserve">Tulos</w:t>
      </w:r>
    </w:p>
    <w:p>
      <w:r>
        <w:t xml:space="preserve">Mistä 11900 lasta evakuoitiin?</w:t>
      </w:r>
    </w:p>
    <w:p>
      <w:r>
        <w:rPr>
          <w:b/>
        </w:rPr>
        <w:t xml:space="preserve">Esimerkki 0.2602</w:t>
      </w:r>
    </w:p>
    <w:p>
      <w:r>
        <w:t xml:space="preserve">Läpikulku: Canadian Heritage nimesi Winnipegin Kanadan kulttuuripääkaupungiksi vuonna 2010. Vuonna 2012 Winnipegissä oli 26 Kanadan kansallista historiallista kohdetta. Yksi niistä, The Forks, houkuttelee vuosittain neljä miljoonaa kävijää. Siellä sijaitsevat kaupungin televisiostudio, Manitoba Theatre for Young People, Winnipeg International Children's Festival ja Manitoba Children's Museum. Siellä on myös 30 000 neliöjalan (2 800 m2) skeittipaikka, 8 500 neliöjalan (790 m2) keilakompleksi, Esplanade Riel -silta, jokikäytävä, Shaw Park ja Kanadan ihmisoikeusmuseo. Winnipeg Public Library on julkinen kirjastoverkosto, jolla on 20 haarakonttoria eri puolilla kaupunkia, mukaan lukien pääkirjasto Millennium Library.Winnipeg-karhun, josta tuli innoittaja osalle Nalle Puhin nimestä, osti Ontariossa Fort Garryn hevosluutnantti Harry Colebourn. Hän nimesi karhun rykmentin kotikaupungin Winnipegin mukaan. A. A. Milne kirjoitti myöhemmin kirjasarjan, jossa esiintyi fiktiivinen Winnie-the-Pooh. Sarjan kuvittaja Ernest H. Shepard loi ainoan tunnetun öljymaalauksen Winnipegin adoptoimasta fiktiivisestä karhusta, joka on esillä Assiniboine Parkissa.Kaupungissa on kehitetty monia erilaisia ruokia ja ruoanlaittotyylejä, erityisesti makeisten ja kuumasavustetun kalan alalla. Sekä ensimmäiset kansat että viimeaikaiset itäkanadalaiset, eurooppalaiset ja aasialaiset maahanmuuttajat ovat muokanneet Winnipegin ruokakulttuuria ja synnyttäneet jälkiruokien, kuten schmoo torten ja vohvelipiirakan, kaltaisia ruokia.Winnipegin taidegalleria on Länsi-Kanadan vanhin julkinen taidegalleria, joka perustettiin vuonna 1912. Se on maan kuudenneksi suurin, ja siihen kuuluu maailman suurin julkinen inuiittien nykytaiteen kokoelma. Winnipegissä on 1970-luvun lopulta lähtien ollut myös aktiivinen taiteilijavetoinen keskuskulttuuri.</w:t>
      </w:r>
    </w:p>
    <w:p>
      <w:r>
        <w:rPr>
          <w:b/>
        </w:rPr>
        <w:t xml:space="preserve">Tulos</w:t>
      </w:r>
    </w:p>
    <w:p>
      <w:r>
        <w:t xml:space="preserve">Mikä on sen nimi, jossa on 30 000 neliöjalan skeittipaikka, 8 500 neliöjalan keilakompleksi ja Esplanade Riel -silta?</w:t>
      </w:r>
    </w:p>
    <w:p>
      <w:r>
        <w:rPr>
          <w:b/>
        </w:rPr>
        <w:t xml:space="preserve">Tulos</w:t>
      </w:r>
    </w:p>
    <w:p>
      <w:r>
        <w:t xml:space="preserve">Mikä on sen henkilön sukunimi, joka nimesi Winnipegin Karhun rykmentin kotikaupungin Winnipegin mukaan?</w:t>
      </w:r>
    </w:p>
    <w:p>
      <w:r>
        <w:rPr>
          <w:b/>
        </w:rPr>
        <w:t xml:space="preserve">Tulos</w:t>
      </w:r>
    </w:p>
    <w:p>
      <w:r>
        <w:t xml:space="preserve">Mikä on sen sarjan nimi, jonka kuvittaja loi ainoan tunnetun öljyvärimaalauksen Winnipegin adoptoidusta kuvitteellisesta karhusta, joka on esillä Assiniboine Parkissa?</w:t>
      </w:r>
    </w:p>
    <w:p>
      <w:r>
        <w:rPr>
          <w:b/>
        </w:rPr>
        <w:t xml:space="preserve">Tulos</w:t>
      </w:r>
    </w:p>
    <w:p>
      <w:r>
        <w:t xml:space="preserve">Mikä on maan kuudenneksi suurimman julkisen taidegallerian nimi, jossa on maailman suurin julkinen inuiittitaiteen kokoelma?</w:t>
      </w:r>
    </w:p>
    <w:p>
      <w:r>
        <w:rPr>
          <w:b/>
        </w:rPr>
        <w:t xml:space="preserve">Esimerkki 0.2603</w:t>
      </w:r>
    </w:p>
    <w:p>
      <w:r>
        <w:t xml:space="preserve">Läpikulku: Ennen kuolemaansa Bellette testamenttasi Hill Endin mökin National Parks and Wildlife Servicelle (joka hallinnoi Hill Endin historiallista aluetta) sillä ehdolla, että sitä käytettäisiin taiteilijoiden turvapaikkana. Se toimii edelleen tähän tarkoitukseen. Vuodesta 2016 lähtien Bellette on ainoa nainen, joka on voittanut Sulman-palkinnon useammin kuin kerran. Suuri osa hänen teoksistaan on Uuden Etelä-Walesin taidegalleriassa (Art Gallery of New South Wales); muita gallerioita, joilla on näytteitä, ovat muun muassa Etelä-Australian taidegalleria (Art Gallery of South Australia), Länsi-Australian taidegalleria (Art Gallery of Western Australia), Bendigon taidegalleria (Bendigo Art Gallery), Geelongin taidegalleria (Geelongin taidegalleria), Australian kansallishallitus (National Gallery of Australia) ja Tasmanian museo ja taidegalleria (Tasmanian Museum and Art Gallery). Vuosina 2004-2005 suuri retrospektiivinen näyttely järjestettiin Bathurstin alueellisessa taidegalleriassa, S. H. Ervinin galleriassa Sydneyssä, Queenslandin yliopiston taidemuseossa, Mornington Peninsulan alueellisessa galleriassa ja Drill Hall Galleryssa Canberrassa.Amanda Beresford on kuvaillut Belletteä Australian "ainoaksi todelliseksi moderniksi klassikoksi", ja häntä pidetään yleisesti vaikutusvaltaisena hahmona Sydneyn modernin taiteen liikkeessä 1900-luvun puolivälissä. Taidehistorioitsija Janine Burke kuvaili Belletteä "sodanjälkeisen taidemaailman johtajaksi", ja Queenslandin yliopiston taidemuseon kuraattori sijoitti hänet "kuvataiteen merkkihenkilöksi 1930-luvulta kuolemaansa Mallorcalla vuonna 1991". Hänen maalauksistaan mielipiteet vaihtelevat. Burke kuvaili häntä Sydneyn piirin "kiistatta parhaaksi maalariksi". Historiantutkija Geoffrey Dutton ei ollut vakuuttunut hänen aihevalinnoistaan, mutta kehui Belletten "varmaa, joskin hillittyä" tyyliä ja hylkäsi samalla hänen miehensä vähäisemmät työt. Taidehistorioitsija ja kirjailija Sasha Grishin oli eri mieltä. Kommentoidessaan Belletten 1940-luvulla luomia kreikkalaisista mytologisista aiheista tehtyjä maalauksia hän kirjoitti, että "ne eivät olleet maalauksina kovin vakuuttavia eivätkä teoksia, joilla olisi ollut erityistä vastakaikua Sydneyn tai Australian taiteessa tuohon aikaan". John Passmore ja Bellette opiskelivat yhdessä sekä Australiassa että Englannissa, matkustivat Euroopassa ja osallistuivat rinnakkain yhteisnäyttelyihin. Hän suhtautui Belletten töihin erittäin kriittisesti, ja Yvonne Audette, joka kävi muutaman kerran taiteilijan piirustustunneilla, kuvaili Belletten klassisia töitä "tylsiksi poseerauksiksi, hyvin huonosti piirretyiksi ja vielä huonommin maalatuiksi, kuin kömpelöiksi värityskuviksi".</w:t>
      </w:r>
    </w:p>
    <w:p>
      <w:r>
        <w:rPr>
          <w:b/>
        </w:rPr>
        <w:t xml:space="preserve">Tulos</w:t>
      </w:r>
    </w:p>
    <w:p>
      <w:r>
        <w:t xml:space="preserve">Mikä on sen henkilön nimi, joka oli "kuvataiteen merkkihenkilö 1930-luvulta kuolemaansa asti Mallorcalla vuonna 1991"?</w:t>
      </w:r>
    </w:p>
    <w:p>
      <w:r>
        <w:rPr>
          <w:b/>
        </w:rPr>
        <w:t xml:space="preserve">Tulos</w:t>
      </w:r>
    </w:p>
    <w:p>
      <w:r>
        <w:t xml:space="preserve">Mikä on sen henkilön etunimi, joka kuvaili Belletteä "kiistatta parhaaksi maalariksi"?</w:t>
      </w:r>
    </w:p>
    <w:p>
      <w:r>
        <w:rPr>
          <w:b/>
        </w:rPr>
        <w:t xml:space="preserve">Tulos</w:t>
      </w:r>
    </w:p>
    <w:p>
      <w:r>
        <w:t xml:space="preserve">Mikä on sen henkilön koko nimi, joka kirjoitti: "Ne eivät olleet kovin vakuuttavia maalauksina eivätkä teoksia, joilla olisi ollut erityistä vastakaikua Sydneyn tai Australian taiteessa tuohon aikaan?"?</w:t>
      </w:r>
    </w:p>
    <w:p>
      <w:r>
        <w:rPr>
          <w:b/>
        </w:rPr>
        <w:t xml:space="preserve">Tulos</w:t>
      </w:r>
    </w:p>
    <w:p>
      <w:r>
        <w:t xml:space="preserve">Mikä on sen henkilön koko nimi, joka suhtautui erittäin kriittisesti Belletten työhön?</w:t>
      </w:r>
    </w:p>
    <w:p>
      <w:r>
        <w:rPr>
          <w:b/>
        </w:rPr>
        <w:t xml:space="preserve">Esimerkki 0.2604</w:t>
      </w:r>
    </w:p>
    <w:p>
      <w:r>
        <w:t xml:space="preserve">Läpikulku: Mark Hunter, lukiolainen Phoenixin uneliaassa esikaupungissa Arizonassa, perustaa FM-piraattiradioaseman, joka lähettää lähetyksiä vanhempiensa talon kellarista. Mark on yksinäinen, ulkopuolinen, jonka ainoa purkautumiskeino teiniaikojensa ahdistukselle ja aggressiolle on hänen luvaton radioasemansa. Hänen piraattiasemansa tunnuskappale on Leonard Cohenin "Everybody Knows", ja siinä vilahtaa kasetteja sellaisilta vaihtoehtomuusikoilta kuin The Jesus and Mary Chain, Camper Van Beethoven, Primal Scream, Soundgarden, Ice-T, Bad Brains, Concrete Blonde, Henry Rollins ja The Pixies.  Päiväsaikaan Markia pidetään yksinäisenä, joka tuskin puhuu kenellekään ympärillään; iltaisin hän ilmaisee ulkopuolisia näkemyksiään siitä, mikä amerikkalaisessa yhteiskunnassa on pielessä. Kun hän puhuu mielipiteensä siitä, mitä hänen koulussaan ja yhteisössä tapahtuu, yhä useammat hänen opiskelutoverinsa virittäytyvät kuuntelemaan hänen ohjelmaansa.Kukaan ei tiedä "Kovan Harryn" tai "Happy Harry Hard-onin", kuten Mark itseään kutsuu, todellista henkilöllisyyttä, kunnes opiskelutoveri Nora Diniro jäljittää hänet ja kohtaa hänet päivänä sen jälkeen, kun eräs Malcolm-niminen oppilas tekee itsemurhan sen jälkeen, kun Harry on yrittänyt puhua hänelle järkeä. Radio-ohjelmasta tulee yhä suositumpi ja vaikutusvaltaisempi sen jälkeen, kun Harry kohtaa itsemurhan suoraan ja kehottaa kuulijoitaan tekemään jotain ongelmilleen sen sijaan, että he antautuisivat niille itsemurhan kautta - hänen huudetun puheensa huipentumassa ylisuorittava opiskelija Paige Woodward (joka on ollut vakituinen kuuntelija) tunkee erilaiset mitalinsa ja kunniamerkkinsä mikroaaltouuniin ja käynnistää sen.  Sitten hän istuu katsomassa palkintojen kypsymistä, kunnes mikroaaltouuni räjähtää, jolloin hän loukkaantuu. Samaan aikaan muut opiskelijat toimivat katarttisesti.</w:t>
      </w:r>
    </w:p>
    <w:p>
      <w:r>
        <w:rPr>
          <w:b/>
        </w:rPr>
        <w:t xml:space="preserve">Tulos</w:t>
      </w:r>
    </w:p>
    <w:p>
      <w:r>
        <w:t xml:space="preserve">Mikä on sen henkilön koko nimi, jonka opiskelija jäljittää itsemurhaa seuraavana päivänä?</w:t>
      </w:r>
    </w:p>
    <w:p>
      <w:r>
        <w:rPr>
          <w:b/>
        </w:rPr>
        <w:t xml:space="preserve">Esimerkki 0,2605</w:t>
      </w:r>
    </w:p>
    <w:p>
      <w:r>
        <w:t xml:space="preserve">Läpikulku: Vincent, pikkukaupungin erakko, harkitsee mustan kassillisen rahaa jengijohtajalle. Kotimatkalla hän kohtaa Roxxyn, kapinallisen punkrokkarin, jonka jengiläinen pakottaa ulos autostaan ja lyö häntä toistuvasti. Vincent hyppää nopeasti pelastamaan hänet, ja he pakenevat yhdessä ennen kuin poliisi ehtii paikalle. Vincent tarjoaa Roxxylle yösijaa pienestä asuntovaunusta maalaistalonsa takana, mutta Roxxy kieltäytyy aluksi. Sitten Vincent saapuu takaisin kotiin juhliin, jotka hänen veljensä JC ja tyttöystävänsä Kate järjestävät. Paljastuu, että Vincent on palannut kotiin ensimmäistä kertaa pariin vuoteen, sillä hän oli lähtenyt pian äitinsä kuoleman jälkeen. JC näyttää Vincentille hylättyä maalaistaloa, jonka hän aikoo muuttaa autoliikkeeksi, ja haluaa Vincentin auttavan häntä sen pyörittämisessä. Aluksi Vincent kieltäytyy, mutta suostuu lopulta veljensä tarjoukseen. Seuraavana päivänä Roxxy ilmestyy liikkeelle, eikä hänellä ole paikkaa missä asua, ja hän tarttuu Vincentin tarjoukseen asua hänen asuntovaunussaan. Aluksi JC ei halua Roxxyn asuvan heidän luonaan, sillä hän epäilee, että Roxxy saattaa olla sekaantunut ongelmiin, jotka voivat kietoa heidät mukaansa. Vincentistä, Roxxysta, JC:stä ja Katesta tulee kuitenkin läheisiä ystäviä, kun Kate onnistuu hankkimaan Roxxylle työpaikan baarissa, jossa hän työskentelee baarimikkona.Katen entinen poikaystävä Darryl alkaa herättää ongelmia, kun hän lähestyy Katea useasti. Tämä johtaa siihen, että JC puuttuu asiaan ja aiheuttaa heidän välilleen riidan, jonka seurauksena Darryl ja hänen ystävänsä potkitaan ulos baarista ja hänen ja JC:n välille syntyy vihamielisyyttä. Roxxyn oleskelun aikana hän ja Vincent alkavat lähentyä toisiaan; he käyvät usein treffeillä ja viettävät mahdollisimman paljon aikaa yhdessä. Katen ja JC:n kanssa vietetyn tivoliyön jälkeen Vincent ja Roxxy syleilevät toisiaan hitaasti tanssiessaan hänen asuntovaunussaan, mistä heidän suhteensa lopulta alkaa. Eräänä yönä JC ja Kate huomaavat, että heidän autonsa ikkunat on ammuttu haulikolla. JC saa tietää, että Darryl ja hänen ystävänsä ovat syyllisiä, ja kostaa kaatamalla valkaisuainetta autonsa polttoainesäiliöön.</w:t>
      </w:r>
    </w:p>
    <w:p>
      <w:r>
        <w:rPr>
          <w:b/>
        </w:rPr>
        <w:t xml:space="preserve">Tulos</w:t>
      </w:r>
    </w:p>
    <w:p>
      <w:r>
        <w:t xml:space="preserve">Kenen kanssa JC toivoo voivansa pyörittää autoliikettä?</w:t>
      </w:r>
    </w:p>
    <w:p>
      <w:r>
        <w:rPr>
          <w:b/>
        </w:rPr>
        <w:t xml:space="preserve">Tulos</w:t>
      </w:r>
    </w:p>
    <w:p>
      <w:r>
        <w:t xml:space="preserve">Kuka on vastuussa JC:n auton ikkunoiden ampumisesta?</w:t>
      </w:r>
    </w:p>
    <w:p>
      <w:r>
        <w:rPr>
          <w:b/>
        </w:rPr>
        <w:t xml:space="preserve">Tulos</w:t>
      </w:r>
    </w:p>
    <w:p>
      <w:r>
        <w:t xml:space="preserve">Kuka on JC:n seurustelevan tytön entinen poikaystävä?</w:t>
      </w:r>
    </w:p>
    <w:p>
      <w:r>
        <w:rPr>
          <w:b/>
        </w:rPr>
        <w:t xml:space="preserve">Tulos</w:t>
      </w:r>
    </w:p>
    <w:p>
      <w:r>
        <w:t xml:space="preserve">Kuka hankkii kapinalliselle punkrokkarille työpaikan?</w:t>
      </w:r>
    </w:p>
    <w:p>
      <w:r>
        <w:rPr>
          <w:b/>
        </w:rPr>
        <w:t xml:space="preserve">Esimerkki 0.2606</w:t>
      </w:r>
    </w:p>
    <w:p>
      <w:r>
        <w:t xml:space="preserve">Läpikulku: Hubert "Happy" Hopperin, erään nimeämättömän läntisen osavaltion kuvernöörin, on valittava korvaaja äskettäin kuolleelle Yhdysvaltain senaattorille Sam Foleylle. Hänen korruptoitunut poliittinen pomonsa Jim Taylor painostaa Hopperia valitsemaan hänen valitsemansa kätyrin, kun taas suositut komiteat haluavat uudistaja Henry Hillin. Kuvernöörin lapset haluavat hänen valitsevan Jefferson Smithin, Boy Rangersin johtajan. Koska Hopper ei osaa päättää Taylorin kätyrin ja uudistajan välillä, hän päättää heittää kolikkoa. Kun kolikko osuu reunalle - ja lehtijutun viereen, jossa kerrotaan eräästä Smithin saavutuksesta - hän valitsee Smithin laskelmoidessaan, että hänen terveellinen imagonsa miellyttää kansaa, kun taas hänen naiiviutensa tekee hänestä helposti manipuloitavan. nuorempi senaattori Smith otetaan julkisesti arvostetun, mutta salaa kieron senaattorin Joseph Painen siipien suojaan, joka oli Smithin edesmenneen isän ystävä. Smith tuntee välitöntä vetoa senaattorin tyttäreen, Susaniin. Senaattori Painen kotona Smith keskustelee Susanin kanssa, joka on nyrpistelevä ja kömpelö, nuoren seurapiirikaunottaren lumoissa. Smithin naiivi ja rehellinen luonne antaa säälimättömän Washingtonin lehdistön käyttää häntä hyväkseen, ja se tahraa Smithin maineen nopeasti naurettavilla etusivun kuvilla ja otsikoilla, joissa hänet leimataan hölmöksi.Pitääkseen Smithin kiireisenä Paine ehdottaa, että hän tekisi lakiehdotuksen. Smith keksii sihteerinsä Clarissa Saundersin avulla, joka oli Smithin edeltäjän avustaja ja joka oli ollut Washingtonin ja politiikan parissa jo vuosia, lakiehdotuksen, jonka mukaan liittovaltion hallitus voisi myöntää lainan, jolla ostettaisiin maata hänen kotiosavaltiostaan kansallista poikien leiriä varten, jonka nuoret eri puolilla Amerikkaa maksaisivat takaisin. Lahjoituksia tulee välittömästi. Ehdotettu leiripaikka on kuitenkin jo osa padonrakennushanketta, joka sisältyy Taylorin poliittisen koneiston laatimaan ja senaattori Painen tukemaan määrärahalakiin.</w:t>
      </w:r>
    </w:p>
    <w:p>
      <w:r>
        <w:rPr>
          <w:b/>
        </w:rPr>
        <w:t xml:space="preserve">Tulos</w:t>
      </w:r>
    </w:p>
    <w:p>
      <w:r>
        <w:t xml:space="preserve">Mikä on sen henkilön nimi, jonka lapset pyytävät häntä valitsemaan Jefferson Smithin senaattoriksi?</w:t>
      </w:r>
    </w:p>
    <w:p>
      <w:r>
        <w:rPr>
          <w:b/>
        </w:rPr>
        <w:t xml:space="preserve">Tulos</w:t>
      </w:r>
    </w:p>
    <w:p>
      <w:r>
        <w:t xml:space="preserve">Mikä on sen henkilön nimi, jota kuvataan nuoreksi seurapiirijulkkikseksi?</w:t>
      </w:r>
    </w:p>
    <w:p>
      <w:r>
        <w:rPr>
          <w:b/>
        </w:rPr>
        <w:t xml:space="preserve">Tulos</w:t>
      </w:r>
    </w:p>
    <w:p>
      <w:r>
        <w:t xml:space="preserve">Mikä on sen henkilön koko nimi, joka on leimattu mäntiksi?</w:t>
      </w:r>
    </w:p>
    <w:p>
      <w:r>
        <w:rPr>
          <w:b/>
        </w:rPr>
        <w:t xml:space="preserve">Tulos</w:t>
      </w:r>
    </w:p>
    <w:p>
      <w:r>
        <w:t xml:space="preserve">Mikä on Jefferson Smithin edeltäjän nimi?</w:t>
      </w:r>
    </w:p>
    <w:p>
      <w:r>
        <w:rPr>
          <w:b/>
        </w:rPr>
        <w:t xml:space="preserve">Tulos</w:t>
      </w:r>
    </w:p>
    <w:p>
      <w:r>
        <w:t xml:space="preserve">Mikä on sen henkilön nimi, joka uskoo, että Jefferson Smithin naiivius tekee hänestä helposti manipuloitavan?</w:t>
      </w:r>
    </w:p>
    <w:p>
      <w:r>
        <w:rPr>
          <w:b/>
        </w:rPr>
        <w:t xml:space="preserve">Tulos</w:t>
      </w:r>
    </w:p>
    <w:p>
      <w:r>
        <w:t xml:space="preserve">Mikä on sen henkilön nimi, jonka sihteerinä Clarissa Saunders toimi ennen Jefferson Smithiä?</w:t>
      </w:r>
    </w:p>
    <w:p>
      <w:r>
        <w:rPr>
          <w:b/>
        </w:rPr>
        <w:t xml:space="preserve">Esimerkki 0.2607</w:t>
      </w:r>
    </w:p>
    <w:p>
      <w:r>
        <w:t xml:space="preserve">Läpikulku: Härkätaistelijoiden sisääntulo 4. näytöksestä, Toreador-laulun refrain 2. näytöksestä ja motiivi, joka kahdessa hieman erilaisessa muodossa edustaa sekä Carmenia itseään että hänen ruumiillistamaansa kohtaloa. Tämä motiivi, joka soitetaan klarinetilla, fagotilla, kornetilla ja selloilla tremolo jousien päällä, päättää alkusoiton äkilliseen crescendoon. Kun esirippu nousee, syntyy pian kevyt ja aurinkoinen tunnelma, joka läpäisee koko alkukohtauksen. Vartijanvaihdon pilkallinen juhlallisuus sekä kaupunkilaisten ja tehdastyttöjen välinen flirttaileva keskustelu edeltävät tunnelman vaihtumista, kun lyhyt fraasi kohtalon motiivista ilmoittaa Carmenin tulosta. Hänen provokatiivisen habaneransa jälkeen, jossa on sitkeästi salakavalaa rytmiä ja äänensävyjen vaihtelua, kohtalon motiivi soi kokonaisuudessaan, kun Carmen heittää kukkansa Josélle ennen lähtöään. Tämä teko saa Josén esittämään intohimoisen A-duurisoolon, joka Deanin mukaan on käännekohta hänen musiikillisessa luonnehdinnassaan. Pehmeämpi sävel palaa hetkeksi, kun Micaëla ilmestyy uudelleen ja yhtyy Josén kanssa duettoon lämpimän klarinetin ja jousien säestyksellä. Rauhan rikkoo naisten äänekäs riita, Carmenin dramaattinen paluu ja hänen uhmakas vuorovaikutuksensa Zunigan kanssa. Kun Carmenin viettelevä "Seguidilla" saa Josén ärsyyntyneenä huutamaan terävästi, Carmenin pakenemista edeltää lyhyt mutta hämmentävä uusintaesitys habaneran katkelmasta. Bizet tarkisti tätä finaalia useita kertoja tehostaakseen sen dramaattista vaikutusta. 2. näytös alkaa lyhyellä alkusoitolla, joka perustuu melodiaan, jonka José laulaa näyttämön ulkopuolella ennen seuraavaa esiintymistään. Juhlallinen kohtaus majatalossa edeltää Escamillon myrskyisää sisääntuloa, jossa vaskipuhaltimet ja lyömäsoittimet antavat merkittävän taustatuen, kun yleisö laulaa mukana. Newman kuvailee seuraavaa kvintettoa "verrattomalla vireydellä ja musiikillisella nokkeluudella". Carmen laulaa, tanssii ja soittaa kastanjetteja, ja kaukainen kornettokutsu, joka kutsuu Josén palvelukseen, sekoittuu Carmenin melodiaan niin, että se on tuskin havaittavissa. Englannin torven vaimea viittaus kohtalon motiiviin johtaa Josén "kukkalauluun", virtaavaan jatkuvaan melodiaan, joka päättyy pianissimossa pidennettyyn korkeaan B:hen. Josén vaatimus siitä, että Carmenin houkutteluista huolimatta hänen on palattava palvelukseen, johtaa riitaan; Zunigan saapuminen, siitä seuraava tappelu ja Josén väistämätön joutuminen lainsuojattomaan elämään huipentuvat musiikillisesti näytöksen päättävään voitonhymniin vapaudelle.</w:t>
      </w:r>
    </w:p>
    <w:p>
      <w:r>
        <w:rPr>
          <w:b/>
        </w:rPr>
        <w:t xml:space="preserve">Tulos</w:t>
      </w:r>
    </w:p>
    <w:p>
      <w:r>
        <w:t xml:space="preserve">Mikä oli sen henkilön nimi, joka rikkoi dueton rauhalliset äänet?</w:t>
      </w:r>
    </w:p>
    <w:p>
      <w:r>
        <w:rPr>
          <w:b/>
        </w:rPr>
        <w:t xml:space="preserve">Esimerkki 0.2608</w:t>
      </w:r>
    </w:p>
    <w:p>
      <w:r>
        <w:t xml:space="preserve">Läpikulku: Chanel, Dorinda ja Aqua jäävät kolmikoksi, ja he ovat mukana uudessa ylenpalttisessa Bollywood-elokuvassa "Namaste Bombay". Cheetah Girls matkustaa maapallon toiselle puolelle Intiaan. Siellä he tapaavat pääosaan valitun Rahimin, jonka he huomaavat olevan viehättävä, mutta hieman kömpelö. Kun he tapaavat elokuvan koreografi Gitan, heidän ja Gitan ja hänen taustatanssijoidensa välille syntyy tanssitaistelu. Myöhemmin he saavat tietää, että musikaalin ohjaaja Vikram "Vik" (Michael Steger) joutuu valitsemaan rooliin vain yhden Cheetahin, sillä budjetti riittää vain yhteen tähteen. kun käy ilmi, että heidän on matkustettava kotiin, he ovat järkyttyneitä, kunnes huomaavat, että he voivat kumpikin kokeilla pääroolia. Vaikka he kaikki lupaavat olla reiluja kilpailussa, syntyy tilanteita, joissa kukin jäsen tulee kateelliseksi toistensa erityisistä kyvyistä. Chanel ystävystyy Vikin kanssa, Dorinda Rahimin kanssa ja Aqua ystävystyy Amarin kanssa, johon hän on ollut yhteydessä jo ennen Amerikasta lähtöä. Jokainen tyttö uskottelee, että elokuvan tuottaja Khamal, Vikin setä, valitsee hänet koe-esiintymisen jälkeen. Chanelille kerrotaan, että koska hän on parempi laulaja, hän saa roolin, Dorindalle luvataan rooli, koska hän on paras tanssija, ja Aqua on vakuuttunut siitä, että hän saa himoitun roolin, koska hän on paras näyttelijä. Kolme Cheetahia koe-esiintyvät toisiaan vastaan, ja Chanel saa roolin, josta hän myöhemmin kieltäytyy ymmärtäen muiden Cheetahien tavoin, että ystävyys ja yhtenäisyys ovat tärkeämpiä kuin heidän yksilöllisen tai ryhmäuransa edistäminen.Kieltäydyttyään roolista he pyrkivät vakuuttamaan Khamalin myöntämään Gitalle pääroolin, johon hän vastahakoisesti suostuu, ja lopputuloksena on kohtaus elokuvasta "Namaste Bombay", jossa Cheetahit laulavat ja tanssivat nimikkokappaleen, "One World".</w:t>
      </w:r>
    </w:p>
    <w:p>
      <w:r>
        <w:rPr>
          <w:b/>
        </w:rPr>
        <w:t xml:space="preserve">Tulos</w:t>
      </w:r>
    </w:p>
    <w:p>
      <w:r>
        <w:t xml:space="preserve">Kuka nainen saa pääroolin Namaste Bombayssa?</w:t>
      </w:r>
    </w:p>
    <w:p>
      <w:r>
        <w:rPr>
          <w:b/>
        </w:rPr>
        <w:t xml:space="preserve">Tulos</w:t>
      </w:r>
    </w:p>
    <w:p>
      <w:r>
        <w:t xml:space="preserve">Kuka Cheetah-tytöistä saa pääroolin?</w:t>
      </w:r>
    </w:p>
    <w:p>
      <w:r>
        <w:rPr>
          <w:b/>
        </w:rPr>
        <w:t xml:space="preserve">Tulos</w:t>
      </w:r>
    </w:p>
    <w:p>
      <w:r>
        <w:t xml:space="preserve">Kuka Cheetah-tytöistä on paras tanssija?</w:t>
      </w:r>
    </w:p>
    <w:p>
      <w:r>
        <w:rPr>
          <w:b/>
        </w:rPr>
        <w:t xml:space="preserve">Esimerkki 0.2609</w:t>
      </w:r>
    </w:p>
    <w:p>
      <w:r>
        <w:t xml:space="preserve">Läpikulku: Thompson nimesi uuden yhtyeensä "Frank Black and the Catholics" ja levytti samannimisen ensimmäisen albuminsa vuonna 1997. Aluksi vain demona livenä kahdelle raidalle äänitetty levy oli niin tyytyväinen tuloksiin, että hän päätti julkaista sen ilman lisätuotantoa. Albumi viivästyi yli vuoden Americanin sisäisten ja tuotantoon liittyvien ristiriitojen vuoksi, ja se julkaistiin lopulta loppuvuodesta 1998 SpinArt Recordsin toimesta Yhdysvalloissa. Americanista lähdettyään Black on välttänyt pitkäaikaisia sopimuksia levy-yhtiöiden kanssa ja on säilyttänyt albumimasteriensa omistusoikeuden ja lisensoinut jokaisen albuminsa erikseen julkaistavaksi." Frank Black and the Catholicsista tuli ensimmäinen albumi, joka lähetettiin eMusic-palveluun; he väittävät, että se on "ensimmäinen albumi, joka on koskaan tehty laillisesti ladattavaksi kaupallisiin tarkoituksiin". Kriittinen vastaanotto albumi oli ristiriitainen, joidenkin kirjoittajien huomauttaen Thompsonin näennäisesti tarkoituksellinen kääntyä pois "quirkiness" Pixies ja hänen varhainen soolotyötä varten itsetietoisesti suoraviivainen lähestymistapa, ja "pettymys suoraviivainen punk-pop" musiikillinen tyyli läsnä albumilla. hän jatkaisi välttää moniraita tallennus live-to-kahden raidan tekniikka kaikkien myöhempien julkaisujen alle ryhmän nimi. Live-to-two-track-tallennus estää overdubien käytön virheiden korjaamiseksi tai tekstuurin lisäämiseksi; kaikki otokset tallennetaan jatkuvasti, ja miksaus tehdään "lennossa". Myöhemmillä albumeilla hän otti lisää muusikoita mukaan sessioihin, jotta instrumentaalinen rakenne olisi monipuolisempi. Selittäessään menetelmän perusteita hän kommentoi: "No, se on totta. Se on esityksen tallennus, todellisen esityksen, jossa on joukko ihmisiä, seurue, bändi, eikä sen jäljitelmä, jota usein tehdään moniraitaäänityksillä... Pidän siitä enemmän. Se on hieman aidompaa. Siinä on hieman enemmän sydäntä." Workman jätti Catholicsin vuonna 1998 jatkaakseen sessio- ja sideman-työtä; Rich Gilbert lisättiin bändiin hänen tilalleen. Frank Black and the Catholics julkaisi Pistoleron vuonna 1999 ja Dog in the Sandin vuonna 2001. Dog in the Sandiin lisättiin Dave Philips pedaal steel -kitaralla ja soolokitaralla, ja Santiago ja Feldman alkoivat esiintyä satunnaisesti yhtyeen kanssa livenä ja levyllä. Sekä Pistoleron että Dog in the Sandin tuotti Nick Vincent.</w:t>
      </w:r>
    </w:p>
    <w:p>
      <w:r>
        <w:rPr>
          <w:b/>
        </w:rPr>
        <w:t xml:space="preserve">Tulos</w:t>
      </w:r>
    </w:p>
    <w:p>
      <w:r>
        <w:t xml:space="preserve">Mikä on sen henkilön etunimi, joka on säilyttänyt omistusoikeuden levynsä mastereihin?</w:t>
      </w:r>
    </w:p>
    <w:p>
      <w:r>
        <w:rPr>
          <w:b/>
        </w:rPr>
        <w:t xml:space="preserve">Tulos</w:t>
      </w:r>
    </w:p>
    <w:p>
      <w:r>
        <w:t xml:space="preserve">Mikä bändi väitti, että Frank Black and the Catholicsista tuli ensimmäinen laillisesti ladattavaksi saatettu albumi?</w:t>
      </w:r>
    </w:p>
    <w:p>
      <w:r>
        <w:rPr>
          <w:b/>
        </w:rPr>
        <w:t xml:space="preserve">Tulos</w:t>
      </w:r>
    </w:p>
    <w:p>
      <w:r>
        <w:t xml:space="preserve">Mikä on sen henkilön sukunimi, joka jatkoi moniraitaisten äänitysten hylkäämistä live-kaksi raitaa -tekniikan hyväksi kaikissa myöhemmissä yhtyeen nimellä julkaistavissa julkaisuissa?</w:t>
      </w:r>
    </w:p>
    <w:p>
      <w:r>
        <w:rPr>
          <w:b/>
        </w:rPr>
        <w:t xml:space="preserve">Esimerkki 0.2610</w:t>
      </w:r>
    </w:p>
    <w:p>
      <w:r>
        <w:t xml:space="preserve">Läpikulku: Tšaikovski keskusteli hyväntekijänsä Nadežda von Meckin kanssa lukemattomista aiheista. Tammikuuhun 1878 mennessä, jolloin hän kirjoitti rouva von Meckille sen jäsenistä, hän oli ajautunut kauas heidän musiikillisesta maailmastaan ja ihanteistaan. Lisäksi The Fiven parhaat päivät olivat jo kauan sitten ohi. Huolimatta huomattavista ponnisteluista oopperoiden ja laulujen kirjoittamisessa Cui oli tullut tunnetummaksi enemmän kriitikkona kuin säveltäjänä, ja jopa hänen kriittiset ponnistelunsa kilpailivat ajasta hänen uransa kanssa armeijan insinöörinä ja linnoitustekniikan asiantuntijana. Balakirev oli vetäytynyt kokonaan musiikkielämästä, Mussorgski vajosi yhä syvemmälle alkoholismiin, ja Borodinin luova toiminta jäi yhä enemmän taka-alalle hänen virallisten tehtäviensä rinnalla kemian professorina.Ainoastaan Rimski-Korsakov jatkoi aktiivisesti täysipäiväistä musiikkiuraansa, ja hän joutui yhä enemmän kansallismielisten tovereidensa tulituksen kohteeksi paljolti samasta syystä kuin Tšaikovski. Tšaikovskin tavoin Rimski-Korsakov oli havainnut, että oman taiteellisen kasvunsa jatkuminen oli mahdollista vain, jos hän opiskeli ja hallitsi länsimaisia klassisia muotoja ja tekniikoita. Borodin kutsui tätä "luopumukseksi" ja lisäsi: "Monia surettaa tällä hetkellä se, että Korsakov on kääntynyt takaisin, heittäytynyt musiikillisen antiikin opiskeluun. Minä en sure sitä. Se on ymmärrettävää...." Mussorgski oli ankarampi: "[T]ämä mahtavat kuksat olivat rappeutuneet sieluttomiksi pettureiksi." Tšaikovskin analyysi jokaisesta Viisikosta oli armoton. Vaikka ainakin osa hänen havainnoistaan saattaa vaikuttaa vääristyneiltä ja ennakkoluuloisilta, hän mainitsee myös joitakin yksityiskohtia, jotka kuulostavat selkeiltä ja totuudenmukaisilta. Hänen diagnoosinsa Rimski-Korsakovin luovasta kriisistä on hyvin tarkka. Hän kutsuu myös Mussorgskia musiikillisesti lahjakkaimmaksi viisikosta, vaikka Tšaikovski ei osannut arvostaa Mussorgskin omaperäisyyden muotoja. Siitä huolimatta hän aliarvioi pahasti Borodinin tekniikkaa ja antaa Balakireville paljon vähemmän kuin hänelle kuuluu - mikä on sitäkin kuvaavampaa, kun otetaan huomioon Balakirevin apu Romeon ja Julian ideoinnissa ja muotoilussa. Tšaikovski kirjoitti Nadezhda von Meckille, että kaikki kuksat olivat lahjakkaita, mutta myös "ylimielisyyden ja puhtaasti dilettanttisen itseluottamuksen ylemmyydentuntoonsa" "tartuttamia". Hän kertoi yksityiskohtaisesti Rimski-Korsakovin oivalluksesta ja käänteestä musiikillisen koulutuksen suhteen sekä hänen pyrkimyksistään korjata tilanne itselleen. Sitten Tšaikovski kutsui Cuita "lahjakkaaksi dilettantiksi", jonka musiikissa "ei ole mitään omaperäisyyttä, mutta se on nokkelaa ja siroa"; Borodinia mieheksi, jolla "on lahjakkuutta, jopa voimakasta lahjakkuutta, mutta se on kadonnut laiminlyönnin vuoksi ...". ja hänen tekniikkansa on niin heikko, että hän ei pysty kirjoittamaan yhtään riviä ilman ulkopuolista apua"; Mussorgski "toivoton tapaus", lahjakkuudeltaan ylivertainen mutta "ahdasmielinen, vailla minkäänlaista pyrkimystä itsensä täydellistämiseen"; ja Balakirev "valtavan lahjakkaana", mutta myös "paljon vahinkoa aiheuttaneena" "tämän oudon ryhmän kaikkien teorioiden yleisenä keksijänä".</w:t>
      </w:r>
    </w:p>
    <w:p>
      <w:r>
        <w:rPr>
          <w:b/>
        </w:rPr>
        <w:t xml:space="preserve">Tulos</w:t>
      </w:r>
    </w:p>
    <w:p>
      <w:r>
        <w:t xml:space="preserve">Mitkä ovat niiden viiden jäsenen nimet, joista Tšaikovski kirjoitti rouva von Meckille?</w:t>
      </w:r>
    </w:p>
    <w:p>
      <w:r>
        <w:rPr>
          <w:b/>
        </w:rPr>
        <w:t xml:space="preserve">Tulos</w:t>
      </w:r>
    </w:p>
    <w:p>
      <w:r>
        <w:t xml:space="preserve">Mikä on sen henkilön nimi, jonka diagnoosi Rimski-Korsakovin luovasta kriisistä on hyvin tarkka?</w:t>
      </w:r>
    </w:p>
    <w:p>
      <w:r>
        <w:rPr>
          <w:b/>
        </w:rPr>
        <w:t xml:space="preserve">Tulos</w:t>
      </w:r>
    </w:p>
    <w:p>
      <w:r>
        <w:t xml:space="preserve">Mikä on sen henkilön nimi, joka kertoi yksityiskohtaisesti Rimski-Korsakovin oivalluksesta ja käänteestä musiikkikoulutuksen suhteen sekä hänen pyrkimyksistään korjata tilanne itselleen?</w:t>
      </w:r>
    </w:p>
    <w:p>
      <w:r>
        <w:rPr>
          <w:b/>
        </w:rPr>
        <w:t xml:space="preserve">Tulos</w:t>
      </w:r>
    </w:p>
    <w:p>
      <w:r>
        <w:t xml:space="preserve">Mikä on sen henkilön nimi, joka kertoi yksityiskohtaisesti Rimski-Korsakovin oivalluksesta ja käänteestä musiikkikoulutuksen suhteen sekä hänen pyrkimyksistään korjata tilanne itselleen?</w:t>
      </w:r>
    </w:p>
    <w:p>
      <w:r>
        <w:rPr>
          <w:b/>
        </w:rPr>
        <w:t xml:space="preserve">Tulos</w:t>
      </w:r>
    </w:p>
    <w:p>
      <w:r>
        <w:t xml:space="preserve">Mikä on sen henkilön nimi, joka pahasti aliarvioi Borodinin tekniikkaa ja antaa Balakireville paljon vähemmän kuin hänelle kuuluu - mikä on sitäkin merkittävämpää, kun otetaan huomioon Balakirevin apu Romeo ja Julia -teoksen ideoinnissa ja muotoilussa?</w:t>
      </w:r>
    </w:p>
    <w:p>
      <w:r>
        <w:rPr>
          <w:b/>
        </w:rPr>
        <w:t xml:space="preserve">Esimerkki 0.2611</w:t>
      </w:r>
    </w:p>
    <w:p>
      <w:r>
        <w:t xml:space="preserve">Läpikulku: P. J. "Petey" Simmons on varakas tulokas, joten kilpailevat veljeskunnat taistelevat hänestä. Hänen egonsa paisuu, kun sekä opiskelijapojat että kauniit opiskelijatarjoukset kilpailevat hänen ajastaan. Petey joutuu jatkuvasti vaikeuksiin, ja hänet pidätetäänkin.Koulun tansseissa Peteyn ujo kämppäkaveri on rohjennut kutsua kampuksen kaunottaren Mirabel Allstairsin seuralaisekseen. Yhä ylimielisemmäksi käyvä Petey jättää huomiotta oman seuralaisensa Martha Scroggsin ja tanssii sen sijaan muiden tyttöjen kanssa.Petey tekee kepposia kampuksella, ja hän menee niinkin pitkälle, että vaihtaa professorin kelloja lykätäkseen tenttiä. Myöhemmin tapahtuva ilkivalta johtaa jälleen yhteen pidätykseen. Tällä kertaa tuomari uhkaa heittää Peteyn käräjille ja tuomitsee hänet kuudeksi kuukaudeksi vankilaan. Petey pyytää viikon lykkäystä ennen tuomion antamista ja käyttää tämän ajan Marthan kosiskeluun, sillä hän on saanut selville, että Martha on tuomarin tytär.Kun hänen juonensa paljastuu, vihainen tuomari lukitsee Peteyn kaupungin vankilaan. Martha on nyt kuitenkin ihastunut häneen ja heittää kiveä saadakseen pidätyksen, jotta hän pääsee viereiseen selliin, jossa hän pitää Peteyn kanssa kädestä kiinni kaltereiden välissä.Takaisin nykyhetkessä vanha tuomari ei vieläkään voi uskoa, miten hänen tyttärensä ja vävynsä päätyivät yhteen. He kuulevat myös, että Petey Jr. on juuri pidätetty, mikä ei yllätä tuomaria yhtään.</w:t>
      </w:r>
    </w:p>
    <w:p>
      <w:r>
        <w:rPr>
          <w:b/>
        </w:rPr>
        <w:t xml:space="preserve">Tulos</w:t>
      </w:r>
    </w:p>
    <w:p>
      <w:r>
        <w:t xml:space="preserve">Mitkä ovat 35-vuotispäiväänsä viettävien hahmojen täydelliset nimet?</w:t>
      </w:r>
    </w:p>
    <w:p>
      <w:r>
        <w:rPr>
          <w:b/>
        </w:rPr>
        <w:t xml:space="preserve">Tulos</w:t>
      </w:r>
    </w:p>
    <w:p>
      <w:r>
        <w:t xml:space="preserve">Mikä on tuomarin tyttären koko nimi?</w:t>
      </w:r>
    </w:p>
    <w:p>
      <w:r>
        <w:rPr>
          <w:b/>
        </w:rPr>
        <w:t xml:space="preserve">Tulos</w:t>
      </w:r>
    </w:p>
    <w:p>
      <w:r>
        <w:t xml:space="preserve">Mikä on tuomarin vävyn koko nimi?</w:t>
      </w:r>
    </w:p>
    <w:p>
      <w:r>
        <w:rPr>
          <w:b/>
        </w:rPr>
        <w:t xml:space="preserve">Tulos</w:t>
      </w:r>
    </w:p>
    <w:p>
      <w:r>
        <w:t xml:space="preserve">Mikä on sen hahmon koko nimi, joka tarkoituksella pidättää itsensä, jotta hän voi viettää aikaa tulevan aviomiehensä kanssa?</w:t>
      </w:r>
    </w:p>
    <w:p>
      <w:r>
        <w:rPr>
          <w:b/>
        </w:rPr>
        <w:t xml:space="preserve">Esimerkki 0.2612</w:t>
      </w:r>
    </w:p>
    <w:p>
      <w:r>
        <w:t xml:space="preserve">Läpikulku: Beltonin huoneiden pohjaratkaisu oli aikansa suurtaloon nähden vanhanaikainen. Palauttamisen ja eurooppalaisten ideoiden tulon jälkeen suurissa taloissa oli tullut suosittua noudattaa mannermaista tapaa, jonka mukaan juhlahuoneiden sviitit koostuivat salongista, pukuhuoneesta ja makuuhuoneesta, jotka sijaitsivat keskeisen salongin tai eteisen molemmin puolin. Nämä huoneet varattiin pysyvästi korkea-arvoisen vieraan, kuten vierailevan hallitsijan, käyttöön. Vaikka Beltonin keskellä on salonki, sitä ei kuitenkaan reunustavat vähemmän hienot valtiohuoneet. Mahdollinen syy tähän epätavalliseen ulkoasuun on se, että vaikka Brownlow't olivat hyvin varakkaita, heidän arvonimensä oli vain paronettikunta, ja heidän omaisuutensa oli tuskin sata vuotta vanha. Heitä olisi pidetty herrasväestönä, ei aristokratiana. Näin ollen kuninkaallisia vieraita ei olisi odotettu, vaan toivottiin, että heille rakennettaisiin sviitti edustushuoneista. Muodikkaan ja virallisen valtiohuoneistosviitin puuttuminen ja Brownlow'iden vähäiset sosiaaliset ansiot eivät kuitenkaan estäneet kuningas Vilhelm III:n vierailua juuri valmistuneessa talossa vuonna 1695. Kuningas asui "parhaassa makuuhuoneessa", suuressa huoneessa, jossa oli vierekkäinen vaatehuone ja joka sijaitsi suoraan salongin yläpuolella ja joka johti suoraan toisen kerroksen suuresta ruokasalista.Tämä rakenne noudatti vanhempaa tyyliä, jossa vastaanottohuoneet ja makuuhuoneet olivat hajallaan kahdessa pääkerroksessa. Käytetty pohjaratkaisu noudatti Roger Prattin teoriaa, jonka mukaan vieras- ja perhehuoneiden tulisi olla täysin erillään toisistaan. Tämän filosofian seurauksena perhe asui läntisen ja itäisen siiven ensimmäisen ja toisen kerroksen huoneissa, ja juhlahuoneet sijaitsivat keskellä. Suuri portaikko, joka suunniteltiin suureelliseksi ja vaikuttavaksi, nousi talon itäpuolelle ja muodosti osan vieraiden valtioreitistä ensimmäisen kerroksen aulasta ja salongista toisen kerroksen pääruokailuhuoneeseen ja makuuhuoneeseen.Pääsisäänkäyntiaula, vastaanotto ja perheen makuuhuoneet sijoitettiin ensimmäiseen ja toiseen kerrokseen matalan puolikellarin yläpuolelle, jossa oli palveluhuoneita. Sekä pohjois- että eteläjulkisivujen keskellä oleviin kahteen kartanon pääsisäänkäyntiin kuljettiin ulkoportaita pitkin, joista alun perin pohjoispuolella oli yksi yksiportainen ja eteläpuolella kaksoisporras, jotka on sittemmin korvattu leveillä yksiportaisilla portailla.</w:t>
      </w:r>
    </w:p>
    <w:p>
      <w:r>
        <w:rPr>
          <w:b/>
        </w:rPr>
        <w:t xml:space="preserve">Tulos</w:t>
      </w:r>
    </w:p>
    <w:p>
      <w:r>
        <w:t xml:space="preserve">Mikä on sen kuninkaan etunimi, joka asui "parhaassa makuuhuoneessa"?</w:t>
      </w:r>
    </w:p>
    <w:p>
      <w:r>
        <w:rPr>
          <w:b/>
        </w:rPr>
        <w:t xml:space="preserve">Tulos</w:t>
      </w:r>
    </w:p>
    <w:p>
      <w:r>
        <w:t xml:space="preserve">Mikä oli se Roger Prattin erityinen filosofia, jonka seurauksena perhe asui länsi- ja itäsiiven ensimmäisen ja toisen kerroksen huoneissa ja keskellä olevat valtiohuoneet?</w:t>
      </w:r>
    </w:p>
    <w:p>
      <w:r>
        <w:rPr>
          <w:b/>
        </w:rPr>
        <w:t xml:space="preserve">Esimerkki 0.2613</w:t>
      </w:r>
    </w:p>
    <w:p>
      <w:r>
        <w:t xml:space="preserve">Läpikulku: Elgar halveksi kansanmusiikkia, eikä hän ollut juurikaan kiinnostunut tai kunnioittanut varhaisia englantilaisia säveltäjiä, vaan kutsui William Byrdiä ja hänen aikalaisiaan "museoesineiksi". Myöhemmistä englantilaisista säveltäjistä hän piti Purcellia suurimpana, ja hän sanoi oppineensa suuren osan omasta tekniikastaan opiskelemalla Hubert Parryn kirjoituksia. Manner-Euroopan säveltäjät, jotka vaikuttivat Elgariin eniten, olivat Händel, Dvořák ja jossain määrin myös Brahms. Elgarin kromaattisuudessa näkyy Wagnerin vaikutus, mutta Elgarin yksilöllinen orkestraatiotyyli on paljon velkaa 1800-luvun ranskalaisten säveltäjien, Berliozin, Massenet'n, Saint-Saënsin ja erityisesti Delibesin, jonka musiikkia Elgar soitti ja johti Worcesterissa ja jota hän suuresti ihaili, selkeydelle. Elgar aloitti säveltämisen jo lapsena, ja koko elämänsä ajan hän haki aiheita ja inspiraatiota varhaisista luonnoskirjoistaan. Tapa koota sävellyksiään, jopa laajoja sävellyksiä, sattumanvaraisesti muistiin merkityistä aiheista säilyi koko hänen elämänsä ajan. Hänen varhaisiin aikuisten teoksiinsa kuului viulu- ja pianokappaleita, musiikkia puhallinkvintetille, jossa hän ja hänen veljensä soittivat vuosina 1878-1881, sekä monenlaista musiikkia Powick Asylum -yhtyeelle. Diana McVeagh Grove's Dictionary -teoksessa löytää näissä kappaleissa monia alkuvaiheen Elgarin piirteitä, mutta vain harvoja niistä soitetaan säännöllisesti, lukuun ottamatta Salut d'Amouria ja (vuosikymmeniä myöhemmin The Wand of Youth Suitesiksi sovitettuna) joitakin lapsuuden sketsejä. Elgarin ainoa merkittävä teos hänen ensimmäisen lontoolaisen oleskelunsa aikana vuosina 1889-91, Froissart-ouvertyyri, oli Mendelssohnilta ja Wagnerilta vaikutteita saanut romanttis-bravuramainen teos, jossa oli myös muita Elgarin piirteitä. Seuraavina Worcestershiren vuosina sävellettyihin orkesteriteoksiin kuuluvat Serenadi jousille ja Kolme baijerilaistanssia. Tänä aikana ja myöhemmin Elgar kirjoitti lauluja ja osasäveliä. W. H. Reed suhtautui näihin teoksiin varauksellisesti, mutta kehui naisäänille sävellettyä laulua The Snow ja Sea Pictures - viiden laulun sykliä alttoviululle ja orkesterille, joka on edelleen ohjelmistossa.Elgarin tärkeimmät suuret varhaiset teokset olivat kuorolle ja orkesterille sävellettyjä teoksia Three Choirs -festivaalia ja muita festivaaleja varten. Näitä olivat The Black Knight, King Olaf, The Light of Life, The Banner of St George ja Caractacus. Hän sävelsi myös Te Deumin ja Benedictuksen Herefordin festivaalia varten. Näistä McVeagh kommentoi myönteisesti hänen runsasta orkestraatiotaan ja innovatiivista johtomotiivien käyttöä, mutta vähemmän myönteisesti hänen valitsemiensa tekstien laatua ja hänen inspiraationsa hajanaisuutta. McVeagh huomauttaa, että koska näitä 1890-luvun teoksia ei moniin vuosiin tunnettu juuri lainkaan (ja esitykset ovat edelleen harvinaisia), hänen ensimmäisen suuren menestyksensä, Enigma-muunnelmien mestaruus vaikutti äkilliseltä muutokselta keskinkertaisuudesta neroksi, mutta itse asiassa hänen orkesteritaitonsa olivat karttuneet koko vuosikymmenen ajan.</w:t>
      </w:r>
    </w:p>
    <w:p>
      <w:r>
        <w:rPr>
          <w:b/>
        </w:rPr>
        <w:t xml:space="preserve">Tulos</w:t>
      </w:r>
    </w:p>
    <w:p>
      <w:r>
        <w:t xml:space="preserve">Mikä on sen henkilön etunimi, joka kommentoi myönteisesti Elgarin ylenpalttista orkestraatiota ja johtoaiheiden innovatiivista käyttöä, mutta vähemmän myönteisesti hänen valitsemiensa tekstien laatua ja hänen inspiraationsa hajanaisuutta?</w:t>
      </w:r>
    </w:p>
    <w:p>
      <w:r>
        <w:rPr>
          <w:b/>
        </w:rPr>
        <w:t xml:space="preserve">Tulos</w:t>
      </w:r>
    </w:p>
    <w:p>
      <w:r>
        <w:t xml:space="preserve">Mikä on sen henkilön nimi, jonka orkesteritaidot olivat McVeaghin mukaan karttuneet koko vuosikymmenen ajan?</w:t>
      </w:r>
    </w:p>
    <w:p>
      <w:r>
        <w:rPr>
          <w:b/>
        </w:rPr>
        <w:t xml:space="preserve">Tulos</w:t>
      </w:r>
    </w:p>
    <w:p>
      <w:r>
        <w:t xml:space="preserve">Mikä on sen henkilön nimi, joka kirjoitti Te Deumin ja Benedictuksen Herefordin festivaalia varten?</w:t>
      </w:r>
    </w:p>
    <w:p>
      <w:r>
        <w:rPr>
          <w:b/>
        </w:rPr>
        <w:t xml:space="preserve">Tulos</w:t>
      </w:r>
    </w:p>
    <w:p>
      <w:r>
        <w:t xml:space="preserve">Mikä on sen henkilön sukunimi, joka koko elämänsä ajan piirsi varhaisista luonnoskirjoistaan aiheita ja inspiraatiota?</w:t>
      </w:r>
    </w:p>
    <w:p>
      <w:r>
        <w:rPr>
          <w:b/>
        </w:rPr>
        <w:t xml:space="preserve">Tulos</w:t>
      </w:r>
    </w:p>
    <w:p>
      <w:r>
        <w:t xml:space="preserve">Mikä on sen henkilön sukunimi, joka kirjoitti Te Deumin ja Benedictuksen Herefordin festivaalia varten?</w:t>
      </w:r>
    </w:p>
    <w:p>
      <w:r>
        <w:rPr>
          <w:b/>
        </w:rPr>
        <w:t xml:space="preserve">Esimerkki 0.2614</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tulee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hänen ensimmäisellä keikallaan ja löytää sen sisältä yhden Alin kirjeistä, joissa Al tunnustaa rakastavansa häntä ja kertoo Alin tuntevan samoin.</w:t>
      </w:r>
    </w:p>
    <w:p>
      <w:r>
        <w:rPr>
          <w:b/>
        </w:rPr>
        <w:t xml:space="preserve">Tulos</w:t>
      </w:r>
    </w:p>
    <w:p>
      <w:r>
        <w:t xml:space="preserve">Keneltä vietiin hevonen nimeltä Salama?</w:t>
      </w:r>
    </w:p>
    <w:p>
      <w:r>
        <w:rPr>
          <w:b/>
        </w:rPr>
        <w:t xml:space="preserve">Tulos</w:t>
      </w:r>
    </w:p>
    <w:p>
      <w:r>
        <w:t xml:space="preserve">Kuka haluaa oppia ratsastamaan hevosella alustalta?</w:t>
      </w:r>
    </w:p>
    <w:p>
      <w:r>
        <w:rPr>
          <w:b/>
        </w:rPr>
        <w:t xml:space="preserve">Tulos</w:t>
      </w:r>
    </w:p>
    <w:p>
      <w:r>
        <w:t xml:space="preserve">Kuka pystyy nousemaan Salaman selkään sen liikkuessa?</w:t>
      </w:r>
    </w:p>
    <w:p>
      <w:r>
        <w:rPr>
          <w:b/>
        </w:rPr>
        <w:t xml:space="preserve">Tulos</w:t>
      </w:r>
    </w:p>
    <w:p>
      <w:r>
        <w:t xml:space="preserve">Kuka ei haluaisi jakaa laskutusta Sonoran kanssa?</w:t>
      </w:r>
    </w:p>
    <w:p>
      <w:r>
        <w:rPr>
          <w:b/>
        </w:rPr>
        <w:t xml:space="preserve">Tulos</w:t>
      </w:r>
    </w:p>
    <w:p>
      <w:r>
        <w:t xml:space="preserve">Minkä henkilön pojalla on romanttinen suhde Sonoraan?</w:t>
      </w:r>
    </w:p>
    <w:p>
      <w:r>
        <w:rPr>
          <w:b/>
        </w:rPr>
        <w:t xml:space="preserve">Tulos</w:t>
      </w:r>
    </w:p>
    <w:p>
      <w:r>
        <w:t xml:space="preserve">Kenen kirjeet Doc Carver piilotti?</w:t>
      </w:r>
    </w:p>
    <w:p>
      <w:r>
        <w:rPr>
          <w:b/>
        </w:rPr>
        <w:t xml:space="preserve">Esimerkki 0.2615</w:t>
      </w:r>
    </w:p>
    <w:p>
      <w:r>
        <w:t xml:space="preserve">Läpikulku: Hän joutuu jättämään tyttärensä Saran poninsa kanssa neiti Minchinin tyttökouluun. Kapteeni Crewe antaa Saralle hienon, yksityisen huoneen, ja vaikka Sara on huolissaan isästään, ratsastustunnit vievät hänen huomionsa muualle. Ratsastustunneilla Sara auttaa järjestämään tapaamisia opettajansa neiti Rosen ja ratsastuksenopettaja Geoffreyn välillä, joka on myös ilkeämielisen naapurin, lordi Wickhamin, pojanpoika. Sara kuulee uutisen, että Mafeking on vapaa, ja odottaa isänsä palaavan pian kotiin. Neiti Minchin järjestää Saralle ylelliset syntymäpäiväjuhlat. Juhlien aikana kapteeni Crewen asianajaja saapuu paikalle ja tuo surullisen uutisen, jonka mukaan kapteeni Crewe on kuollut ja hänen omaisuutensa perustana olleet kiinteistöt on takavarikoitu. Neiti Minchin lopettaa Saran juhlat äkillisesti. Ilman isänsä taloudellista tukea Sarasta tulee palvelija, joka työskentelee nyt koulussa, jota hän aiemmin kävi. Sara saa uutta lohtua ystävyydestä naapurissa asuvan Ram Dassin kanssa.  Hän saa tukea myös neiti Minchinin veljeltä Hubertilta, joka ei hyväksy hänen kohteluaan. Neiti Rose ja herra Geoffrey paljastuvat ja saavat potkut. Geoffrey liittyy armeijaan.</w:t>
      </w:r>
    </w:p>
    <w:p>
      <w:r>
        <w:rPr>
          <w:b/>
        </w:rPr>
        <w:t xml:space="preserve">Tulos</w:t>
      </w:r>
    </w:p>
    <w:p>
      <w:r>
        <w:t xml:space="preserve">Kenen kohtelua Hubert vastustaa?</w:t>
      </w:r>
    </w:p>
    <w:p>
      <w:r>
        <w:rPr>
          <w:b/>
        </w:rPr>
        <w:t xml:space="preserve">Tulos</w:t>
      </w:r>
    </w:p>
    <w:p>
      <w:r>
        <w:t xml:space="preserve">Mikä on sen henkilön koko nimi, jonka kiinteistö takavarikoitiin?</w:t>
      </w:r>
    </w:p>
    <w:p>
      <w:r>
        <w:rPr>
          <w:b/>
        </w:rPr>
        <w:t xml:space="preserve">Esimerkki 0.2616</w:t>
      </w:r>
    </w:p>
    <w:p>
      <w:r>
        <w:t xml:space="preserve">Läpikulku: Cletus Moyer on joulukuussa 1775 vapaa musta pohjoisamerikkalainen siirtomaa-ajan Amerikassa, ja hän työskentelee maanalaista rautatietä edeltävän verkoston kanssa auttaakseen orjia pakenemaan vankeudesta. Joulua edeltävinä päivinä Hattie Carrawayn johtama ryhmä palkkionmetsästäjiä vangitsee Moyerin lähellä Parkerin plantaasia Spotsylvanian piirikunnassa Virginiassa. Moyerin vangitsemisen vuoksi kymmenet orjat, jotka ovat jo lähteneet plantaaseiltaan pakoyrityksissä, ovat vaarassa jäädä myös vangiksi. Moyer pyytää kahta orjaa läheiseltä Reynoldsin plantaasilta ottamaan hänen paikkansa: Kunta Kinte, parikymppinen mandinka, joka vangittiin nykyisen Gambian alueella, ja Fiddler, vanhempi mies, joka syntyi orjaksi. Kunta on innokas auttamaan (ja pakenemaan itsekin), mutta Fiddler on vastahakoinen, sillä hän pelkää seurauksia, jos he jäävät kiinni. epäonnistuneen orjakapinan jälkeen muualla siirtokunnassa Carrawayn miehet hirttävät Moyerin ja kaksi orjaa jouluaattona, mikä saa Fiddlerin unohtamaan pelkonsa ja auttamaan Kuntaa johdattamaan karanneet orjat vapauteen. Vaikka parivaljakko johdattaa karkurit onnistuneesti sinä yönä pakoreitin seuraavaan pysäkkiin (joella odottavaan veneeseen), sinne mahtuu vain toinen, ja koska kumpikaan ei halua lähteä ilman toista, molemmat päättävät jäädä.  Tämä valinta pakottaa heidät palaamaan Parkerin plantaasille ja keksimään tekosyyn väliaikaiselle poissaololleen. Kunta ja Fiddler saavat kuitenkin tyytyväisinä tietää, että he auttoivat antamaan orjatovereilleen parhaan joululahjan: vapauden.</w:t>
      </w:r>
    </w:p>
    <w:p>
      <w:r>
        <w:rPr>
          <w:b/>
        </w:rPr>
        <w:t xml:space="preserve">Tulos</w:t>
      </w:r>
    </w:p>
    <w:p>
      <w:r>
        <w:t xml:space="preserve">Mikä on sen henkilön etunimi, joka kuolee päivää ennen joulua?</w:t>
      </w:r>
    </w:p>
    <w:p>
      <w:r>
        <w:rPr>
          <w:b/>
        </w:rPr>
        <w:t xml:space="preserve">Tulos</w:t>
      </w:r>
    </w:p>
    <w:p>
      <w:r>
        <w:t xml:space="preserve">Mikä on sen henkilön etunimi, jota orjuuteen syntynyt vanha mies auttaa orjien vapauttamisessa?</w:t>
      </w:r>
    </w:p>
    <w:p>
      <w:r>
        <w:rPr>
          <w:b/>
        </w:rPr>
        <w:t xml:space="preserve">Tulos</w:t>
      </w:r>
    </w:p>
    <w:p>
      <w:r>
        <w:t xml:space="preserve">Mikä on sen sukunimi, joka on vastuussa Kuntan ja Fiddlerin osallistumisesta orjien vapauttamiseen?</w:t>
      </w:r>
    </w:p>
    <w:p>
      <w:r>
        <w:rPr>
          <w:b/>
        </w:rPr>
        <w:t xml:space="preserve">Tulos</w:t>
      </w:r>
    </w:p>
    <w:p>
      <w:r>
        <w:t xml:space="preserve">Minkä ammatin ihmisiä Moyer ripustaa?</w:t>
      </w:r>
    </w:p>
    <w:p>
      <w:r>
        <w:rPr>
          <w:b/>
        </w:rPr>
        <w:t xml:space="preserve">Esimerkki 0.2617</w:t>
      </w:r>
    </w:p>
    <w:p>
      <w:r>
        <w:t xml:space="preserve">Läpikulku: Kaupunki sijaitsee Antalyan lahden rannalla Anatolian rannikkotasangolla Pamphyliassa, pohjoisessa sijaitsevien Taurusvuorten ja Välimeren välissä, ja se on osa Turkin Rivieraa, ja sen rantaviivaa on noin 70 kilometriä. Lännestä itään Alanyan alue rajoittuu rannikolla Manavgatin alueeseen, sisämaassa vuoristoiseen Gündoğmuşiin, Konyan maakunnassa sijaitseviin Hadimiin ja Taşkentiin, Karamanin maakunnassa sijaitsevaan Sarıvelileriin ja rannikolla sijaitsevaan Gazipaşan alueeseen. Manavgatissa sijaitsevat Siden ja Selgen muinaiset kaupungit. Kaupungin itäpuolella Dim-joki virtaa Konyan vuoristosta lounaaseen Välimerelle. meren ja vuoriston välissä oleva Pamphylian tasanko on yksittäinen esimerkki itäisen Välimeren havupuuvaltaisesta-sklerofyllio-leveälehtimetsästä, johon kuuluu Libanonin setri, ikivihreää pensaikkoa, viikunapuita ja mustamäntyä. Alanyan massiivilla tarkoitetaan Antalyan itäpuolella sijaitsevaa metamorfisten kivien aluetta. Tämä muodostuma jakautuu kolmeen vaippaan alimmasta ylimpään, Mahmutlariin, Sugözüyn ja Yumrudağiin. Samanlainen kivilaji ulottuu kaupungin alle tektonisessa ikkunassa. Bauksiitti, alumiinimalmi, on yleistä kaupungin pohjoispuolella, ja sitä voidaan louhia.Kaupunkia halkoo itä-länsisuunnassa kallioinen niemi, joka on kaupungin tunnusomainen piirre. Satama, kaupungin keskusta ja Keykubatin ranta, joka on nimetty sulttaani Kayqubad I:n mukaan, sijaitsevat niemen itäpuolella. Damlataşin ranta, joka on saanut nimensä kuuluisista "tippuvista luolista", ja Kleopatran ranta ovat länsipuolella. Nimi "Kleopatra" on mahdollisesti peräisin joko ptolemaiolaisen prinsessan vierailusta täällä tai siitä, että alue kuului hänen myötäjäisiinsä Marcus Antoniukselle. Atatürk Bulvarı, pääbulevardi, kulkee meren suuntaisesti ja erottaa Alanyan eteläisen, paljon turistisemman puolen pohjoisesta, alkuperäisemmästä puolesta, joka ulottuu pohjoiseen vuoristoon. Çevre Yolu Caddesi, toinen pääväylä, kiertää pääkaupunkia pohjoisessa.</w:t>
      </w:r>
    </w:p>
    <w:p>
      <w:r>
        <w:rPr>
          <w:b/>
        </w:rPr>
        <w:t xml:space="preserve">Tulos</w:t>
      </w:r>
    </w:p>
    <w:p>
      <w:r>
        <w:t xml:space="preserve">Mitä alumiinimalmia voidaan louhia Turkin Rivieralla sijaitsevassa kaupungissa?</w:t>
      </w:r>
    </w:p>
    <w:p>
      <w:r>
        <w:rPr>
          <w:b/>
        </w:rPr>
        <w:t xml:space="preserve">Tulos</w:t>
      </w:r>
    </w:p>
    <w:p>
      <w:r>
        <w:t xml:space="preserve">Mikä on sen henkilön koko nimi, jonka mukaan kaupungin itäpuolella sijaitseva ranta on nimetty?</w:t>
      </w:r>
    </w:p>
    <w:p>
      <w:r>
        <w:rPr>
          <w:b/>
        </w:rPr>
        <w:t xml:space="preserve">Tulos</w:t>
      </w:r>
    </w:p>
    <w:p>
      <w:r>
        <w:t xml:space="preserve">Mikä on sen henkilön koko nimi, joka sai myötäjäiset naiselta, jonka mukaan yksi kaupungin rannoista on nimetty?</w:t>
      </w:r>
    </w:p>
    <w:p>
      <w:r>
        <w:rPr>
          <w:b/>
        </w:rPr>
        <w:t xml:space="preserve">Tulos</w:t>
      </w:r>
    </w:p>
    <w:p>
      <w:r>
        <w:t xml:space="preserve">Mikä on sen bulevardin nimi, joka jakaa Antalyan lahden rannalla sijaitsevan kaupungin etelä- ja pohjoisosaan?</w:t>
      </w:r>
    </w:p>
    <w:p>
      <w:r>
        <w:rPr>
          <w:b/>
        </w:rPr>
        <w:t xml:space="preserve">Esimerkki 0.2618</w:t>
      </w:r>
    </w:p>
    <w:p>
      <w:r>
        <w:t xml:space="preserve">Läpikulku: Newcastlessa syntynyt gangsteri Jack Carter on asunut vuosia Lontoossa järjestäytyneen rikollisuuden pomojen Gerald ja Sid Fletcherin (Terence Rigby ja John Bindon) palveluksessa. Jack makaa Geraldin tyttöystävän Annan kanssa ja aikoo paeta tämän kanssa Etelä-Amerikkaan, mutta hänen on ensin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on Jackin tytär.Jack lähtee Newcastlen kilparadalle etsimään vanhaa tuttavuuttaan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 mutta ei saa häneltä juuri mitään selville; hän tapaa myös lumoavan juopuneen naisen, Glendan. Lähtiessään Jackia Eric varoittaa häntä vahingoittamasta Kinnearin ja Fletchereiden välisiä suhteita. Takaisin kaupungissa Jackia uhkaavat kätyrit, jotka haluavat hänen lähtevän kaupungista, mutta hän taistelee heitä vastaan, ottaa yhden kiinni ja kuulustelee häntä saadakseen selville, kuka haluaa hänen lähtevän. Hän saa nimen "Brumby".</w:t>
      </w:r>
    </w:p>
    <w:p>
      <w:r>
        <w:rPr>
          <w:b/>
        </w:rPr>
        <w:t xml:space="preserve">Tulos</w:t>
      </w:r>
    </w:p>
    <w:p>
      <w:r>
        <w:t xml:space="preserve">Mikä on sen henkilön koko nimi, jonka veli kuoli auto-onnettomuudessa?</w:t>
      </w:r>
    </w:p>
    <w:p>
      <w:r>
        <w:rPr>
          <w:b/>
        </w:rPr>
        <w:t xml:space="preserve">Tulos</w:t>
      </w:r>
    </w:p>
    <w:p>
      <w:r>
        <w:t xml:space="preserve">Ketkä vanhat ystävät kieltäytyvät auttamasta Jackia?</w:t>
      </w:r>
    </w:p>
    <w:p>
      <w:r>
        <w:rPr>
          <w:b/>
        </w:rPr>
        <w:t xml:space="preserve">Tulos</w:t>
      </w:r>
    </w:p>
    <w:p>
      <w:r>
        <w:t xml:space="preserve">Kuka seuraa Ericiä rikollispomon taloon?</w:t>
      </w:r>
    </w:p>
    <w:p>
      <w:r>
        <w:rPr>
          <w:b/>
        </w:rPr>
        <w:t xml:space="preserve">Esimerkki 0.2619</w:t>
      </w:r>
    </w:p>
    <w:p>
      <w:r>
        <w:t xml:space="preserve">Läpikulku: Bennettin palattua Lontooseen hän aloitti opettajan viran RAM:ssa, jossa hän toimi vuoteen 1858 asti. Toisen pitkän Saksassa oleskelunsa aikana, lokakuun 1838 ja maaliskuun 1839 välisenä aikana, hän soitti neljännen pianokonserttonsa (op. 19, f-molli) ja Wood Nymphs -ouvertuuran op. 20. Palattuaan Englantiin hän kirjoitti Leipzigin kustantajalleen Friedrich Kistnerille vuonna 1840 ja valitteli Englannin ja Saksan välisiä eroja (ja toivoi, että saksalainen korjaisi tilanteen): Lontoossa minulla ei ole ketään, jonka kanssa voisin puhua tällaisista asioista, kaikki ihmiset ovat hulluna [Sigismond] Thalbergiin ja [Johann] Straussiin [I], enkä ole kuullut yhtään sinfoniaa tai overtuuraa yhdessä konsertissa viime kesäkuun jälkeen. Toivon vilpittömästi, että prinssi Albert ... tekisi jotakin parantaakseen makuamme." Bennettin kolmannella matkalla tammikuusta maaliskuuhun 1842, jonka aikana hän vieraili myös Kasselissa, Dresdenissä ja Berliinissä, hän soitti Leipzigissa Caprice pianolle ja orkesterille op. 22. Huolimatta silloisesta pessimistisestä näkemyksestään Englannin musiikista Bennett hukkasi tilaisuutensa vakiinnuttaa asemansa Saksassa. Musiikintutkija Nicholas Temperley kirjoittaa Voisi arvata, että molempien vanhempien varhainen menettäminen tuotti Bennettissä poikkeuksellisen voimakkaan tarpeen saada vahvistusta ja rohkaisua. Englanti ei pystynyt tarjoamaan tätä syntyperäiselle säveltäjälle hänen aikanaan. Hän löysi sitä tilapäisesti saksalaisista musiikkipiireistä; mutta kun tuli tilaisuus lunastaa ansaittu paikkansa saksalaisen musiikin johtajana, hän ei ollut tarpeeksi rohkea tarttumaan siihen.</w:t>
      </w:r>
    </w:p>
    <w:p>
      <w:r>
        <w:rPr>
          <w:b/>
        </w:rPr>
        <w:t xml:space="preserve">Tulos</w:t>
      </w:r>
    </w:p>
    <w:p>
      <w:r>
        <w:t xml:space="preserve">Kenen kustantajan nimi oli Friedrich Kistner?</w:t>
      </w:r>
    </w:p>
    <w:p>
      <w:r>
        <w:rPr>
          <w:b/>
        </w:rPr>
        <w:t xml:space="preserve">Tulos</w:t>
      </w:r>
    </w:p>
    <w:p>
      <w:r>
        <w:t xml:space="preserve">Kuka ei ollut kuullut yhtäkään sinfoniaa tai overtuuraa yhdessä konsertissa kesäkuun jälkeen?</w:t>
      </w:r>
    </w:p>
    <w:p>
      <w:r>
        <w:rPr>
          <w:b/>
        </w:rPr>
        <w:t xml:space="preserve">Tulos</w:t>
      </w:r>
    </w:p>
    <w:p>
      <w:r>
        <w:t xml:space="preserve">Kuka kirjoitti kustantajalleen valittaen Englannin ja Saksan välistä eroa?</w:t>
      </w:r>
    </w:p>
    <w:p>
      <w:r>
        <w:rPr>
          <w:b/>
        </w:rPr>
        <w:t xml:space="preserve">Esimerkki 0.2620</w:t>
      </w:r>
    </w:p>
    <w:p>
      <w:r>
        <w:t xml:space="preserve">Läpikulku: World Trade Center 7:ään iskeytyi raskaita roskia, jotka vaurioittivat rakennuksen eteläpuolta ja sytyttivät tulipaloja, jotka jatkoivat palamistaan koko iltapäivän. Romahdus aiheutti vaurioita myös lounaiskulmaan kerrosten 7 ja 17 välille ja etelärakenteeseen kerroksen 44 ja katon välille; muihin mahdollisiin rakenteellisiin vaurioihin kuului suuri pystysuora repeämä lähellä etelärakenteen keskiosaa kerrosten 24 ja 41 välissä. Rakennus oli varustettu sprinklerijärjestelmällä, mutta siinä oli monia yksittäisiä vikaantumisalttiita kohtia: sprinklerijärjestelmä vaati sähköisten palopumppujen käynnistämistä käsin, eikä se ollut täysin automaattinen järjestelmä; kerroksessa oli vain yksi liitäntä sprinklerin nousuputkistoon; ja sprinklerijärjestelmä vaati jonkin verran virtaa, jotta palopumppu voisi syöttää vettä. Lisäksi vedenpaine oli heikko, ja sprinklerit saivat vain vähän tai ei lainkaan vettä.Kun pohjoistorni oli romahtanut, jotkut palomiehet menivät 7 World Trade Centeriin tutkimaan rakennusta. He yrittivät sammuttaa pieniä palopesäkkeitä, mutta alhainen vedenpaine haittasi heidän toimiaan. Päivän mittaan tulipalot paloivat hallitsemattomasti useissa 7 World Trade Centerin kerroksissa, ja liekit näkyivät rakennuksen itäpuolella. Iltapäivän aikana tulipalo näkyi myös kerroksissa 6-10, 13-14, 19-22 ja 29-30. Erityisesti kerrosten 7-9 ja 11-13 palot jatkoivat palamista hallitsemattomasti iltapäivän aikana. Noin kello 14.00 palomiehet huomasivat 7 World Trade Centerin lounaiskulmassa 10. ja 13. kerroksen välissä pullistuman, joka oli merkki siitä, että rakennus oli epävakaa ja saattoi romahtaa. Iltapäivän aikana palomiehet kuulivat myös rakennuksesta tulevia narisevia ääniä. Noin kello 15.30 FDNY:n päällikkö Daniel A. Nigro päätti keskeyttää pelastustoimet, pintojen poistamisen ja etsinnät 7 World Trade Centerin lähellä olevien raunioiden pinnalla ja evakuoida alueen henkilöstön turvallisuudesta huolehtimisen vuoksi. Tulipalo laajensi rakennuksen palkkeja, minkä vuoksi osa niistä menetti rakenteellisen kestävyytensä. Tämä johti siihen, että pylväs numero 79, joka oli kriittinen pylväs, joka kannatteli suurta osaa 13. kerroksesta, taipui, jolloin sen yläpuolella olevat kerrokset romahtivat viidenteen kerrokseen asti; tätä ei kuitenkaan voitu havaita rakennuksen ulkopuolelta. Rakenteeseen tuli myös halkeamia julkisivuun juuri ennen kuin koko rakennus alkoi sortua. FEMA:n mukaan romahdus alkoi kello 17.20.33 EDT, kun itäinen mekaaninen kattohuoneisto alkoi murentua. Rakennuksen täydellisestä romahtamisajankohdasta on annettu eri aikoja: FEMA:n mukaan kello 17:21:10 EDT ja NIST:n mukaan kello 17:20:52 EDT. Romahdukseen ei liittynyt kuolonuhreja. NIST ei löytänyt todisteita, jotka tukisivat salaliittoteorioita, kuten sitä, että romahdus olisi johtunut räjähteistä; se totesi, että useiden tekijöiden, kuten fyysisten vaurioiden, tulipalon ja rakennuksen epätavallisen rakenteen, yhdistelmä aiheutti ketjureaktion romahduksen.</w:t>
      </w:r>
    </w:p>
    <w:p>
      <w:r>
        <w:rPr>
          <w:b/>
        </w:rPr>
        <w:t xml:space="preserve">Tulos</w:t>
      </w:r>
    </w:p>
    <w:p>
      <w:r>
        <w:t xml:space="preserve">Mikä oli sen henkilön sukunimi, joka pysäytti pelastustoimet 7 World Trade Centerissä?</w:t>
      </w:r>
    </w:p>
    <w:p>
      <w:r>
        <w:rPr>
          <w:b/>
        </w:rPr>
        <w:t xml:space="preserve">Tulos</w:t>
      </w:r>
    </w:p>
    <w:p>
      <w:r>
        <w:t xml:space="preserve">Mitkä olivat niiden kahden organisaation nimet, jotka ilmoittivat eri ajankohdat rakennuksen romahtamiselle?</w:t>
      </w:r>
    </w:p>
    <w:p>
      <w:r>
        <w:rPr>
          <w:b/>
        </w:rPr>
        <w:t xml:space="preserve">Tulos</w:t>
      </w:r>
    </w:p>
    <w:p>
      <w:r>
        <w:t xml:space="preserve">Minkä päällikkö Daniel Nigro oli?</w:t>
      </w:r>
    </w:p>
    <w:p>
      <w:r>
        <w:rPr>
          <w:b/>
        </w:rPr>
        <w:t xml:space="preserve">Tulos</w:t>
      </w:r>
    </w:p>
    <w:p>
      <w:r>
        <w:t xml:space="preserve">Mikä oli palomiesten havaitsema merkki, joka merkitsi, että rakennus saattoi romahtaa?</w:t>
      </w:r>
    </w:p>
    <w:p>
      <w:r>
        <w:rPr>
          <w:b/>
        </w:rPr>
        <w:t xml:space="preserve">Tulos</w:t>
      </w:r>
    </w:p>
    <w:p>
      <w:r>
        <w:t xml:space="preserve">Mikä oli sen järjestön nimi, joka ei löytänyt todisteita salaliittoteorioiden tueksi?</w:t>
      </w:r>
    </w:p>
    <w:p>
      <w:r>
        <w:rPr>
          <w:b/>
        </w:rPr>
        <w:t xml:space="preserve">Tulos</w:t>
      </w:r>
    </w:p>
    <w:p>
      <w:r>
        <w:t xml:space="preserve">Mitkä olivat niiden kahden organisaation nimet, joiden ajat erosivat siitä, mihin aikaan rakennus romahti kokonaan?</w:t>
      </w:r>
    </w:p>
    <w:p>
      <w:r>
        <w:rPr>
          <w:b/>
        </w:rPr>
        <w:t xml:space="preserve">Esimerkki 0,2621</w:t>
      </w:r>
    </w:p>
    <w:p>
      <w:r>
        <w:t xml:space="preserve">Läpikulku: Bushin poika Bertie oli näkyvästi esillä vuoden 2014 Before the Dawn -konsertissa. Hänellä oli aiemmin pitkäaikainen suhde basisti ja insinööri Del Palmerin kanssa 1970-luvun lopusta 1990-luvun alkuun. 1970-luvun lopusta 1990-luvun alkuun Bush asui aiemmin Elthamissa, Kaakkois-Lontoossa. Hän muutti 1990-luvulla kanavanrantakotiin Sulhamsteadiin, Berkshireen, ja muutti Devoniin vuonna 2004. Bush on kasvissyöjä. Hänet kasvatettiin roomalaiskatolisena, ja hän sanoi vuonna 1999: ...En koskaan sanoisi, että olisin tiukasti roomalaiskatolisen uskon kannattaja, mutta siellä on paljon [voimakkaita, kauniita ja intohimoisia kuvia.] Roomalaiskatolilaisuudessa on paljon kärsimystä. Luulen, etten välttämättä etsi uskontoa, vaan tapoja auttaa itseäni tulemaan ymmärtäväisemmäksi, täydellisemmäksi, onnellisemmaksi ihmiseksi [...] Mutta en todellakaan usko, että olen löytänyt markkinarakoa." Pitkä aika albumien välillä on johtanut huhuihin, jotka koskevat Bushin terveyttä tai ulkonäköä. Vuonna 2011 hän kertoi BBC Radio 4:lle, että albumien välinen aika oli stressaavaa: "On hyvin turhauttavaa, että albumit kestävät niin kauan kuin ne kestävät ... Toivon, ettei niiden välillä olisi niin suuria välejä". Samassa haastattelussa hän kiisti olevansa perfektionisti ja sanoi: "En ole perfektionisti: "Minusta on tärkeää, että asiat ovat virheellisiä ... Se tekee taideteoksesta joskus mielenkiintoisen - väärä kohta tai virhe, jonka olet tehnyt ja joka on johtanut ideaan, jota et olisi muuten saanut." Hän toisti asettaneensa perhe-elämänsä etusijalle.Bushin veljenpoika Raven Bush on viulisti englantilaisessa indie-yhtyeessä Syd Arthurissa.2016 Maclean's kertoi Bushin kannattavan Ison-Britannian konservatiivipääministeriä Theresa Mayta. Se siteerasi Bushia sanomalla: "Itse asiassa pidän hänestä todella paljon ja pidän häntä ihanana. Mielestäni hän on parasta, mitä meille on tapahtunut pitkään aikaan ... On hienoa, että maata johtaa nainen. Hän on hyvin järkevä, ja mielestäni se on hyvä asia tässä vaiheessa." Vuonna 2019 Bush julkaisi verkkosivuillaan lausunnon, jossa hän sanoi, että häntä oli siteerattu asiayhteydestään irrotettuna eikä hän tukenut konservatiivipuoluetta. Hän kirjoitti: "Vastaukseni haastattelijalle ei ollut tarkoitus olla poliittinen, vaan pikemminkin puolustaa vallassa olevia naisia ... Sanoin, että meillä on nainen maamme johdossa ja että minusta on hyvä asia, että naiset ovat vallassa ... se voi antaa vaikutelman, että olen konservatiivien kannattaja, mitä en kuitenkaan ole.".</w:t>
      </w:r>
    </w:p>
    <w:p>
      <w:r>
        <w:rPr>
          <w:b/>
        </w:rPr>
        <w:t xml:space="preserve">Tulos</w:t>
      </w:r>
    </w:p>
    <w:p>
      <w:r>
        <w:t xml:space="preserve">Mikä on sen henkilön etunimi, jonka äiti on kasvissyöjä?</w:t>
      </w:r>
    </w:p>
    <w:p>
      <w:r>
        <w:rPr>
          <w:b/>
        </w:rPr>
        <w:t xml:space="preserve">Tulos</w:t>
      </w:r>
    </w:p>
    <w:p>
      <w:r>
        <w:t xml:space="preserve">Mikä on sen henkilön sukunimi, joka sanoi: "On hyvin turhauttavaa, että albumit kestävät niin kauan kuin ne kestävät?"?</w:t>
      </w:r>
    </w:p>
    <w:p>
      <w:r>
        <w:rPr>
          <w:b/>
        </w:rPr>
        <w:t xml:space="preserve">Tulos</w:t>
      </w:r>
    </w:p>
    <w:p>
      <w:r>
        <w:t xml:space="preserve">Mikä on sen henkilön sukunimi, josta Bush sanoi pitävänsä todella paljon ja jota hän pitää ihanana?</w:t>
      </w:r>
    </w:p>
    <w:p>
      <w:r>
        <w:rPr>
          <w:b/>
        </w:rPr>
        <w:t xml:space="preserve">Tulos</w:t>
      </w:r>
    </w:p>
    <w:p>
      <w:r>
        <w:t xml:space="preserve">Mikä on sen henkilön sukunimi, jonka valintaa Bush piti "parhaana asiana, mitä meille on tapahtunut pitkään aikaan?".</w:t>
      </w:r>
    </w:p>
    <w:p>
      <w:r>
        <w:rPr>
          <w:b/>
        </w:rPr>
        <w:t xml:space="preserve">Tulos</w:t>
      </w:r>
    </w:p>
    <w:p>
      <w:r>
        <w:t xml:space="preserve">Mikä on sen henkilön koko nimi, jonka Bush sanoi olevan hyvin järkevä?</w:t>
      </w:r>
    </w:p>
    <w:p>
      <w:r>
        <w:rPr>
          <w:b/>
        </w:rPr>
        <w:t xml:space="preserve">Tulos</w:t>
      </w:r>
    </w:p>
    <w:p>
      <w:r>
        <w:t xml:space="preserve">Mikä on sen henkilön nimi, jolla oli aiemmin pitkäaikainen suhde Del Palmerin kanssa 1970-luvun lopusta 1990-luvun alkuun?</w:t>
      </w:r>
    </w:p>
    <w:p>
      <w:r>
        <w:rPr>
          <w:b/>
        </w:rPr>
        <w:t xml:space="preserve">Tulos</w:t>
      </w:r>
    </w:p>
    <w:p>
      <w:r>
        <w:t xml:space="preserve">Mikä on sen henkilön nimi, joka sanoi: "Luulen, etten välttämättä etsi uskontoa, vaan tapoja auttaa itseäni tulemaan ymmärtäväisemmäksi, täydellisemmäksi, onnellisemmaksi ihmiseksi"?</w:t>
      </w:r>
    </w:p>
    <w:p>
      <w:r>
        <w:rPr>
          <w:b/>
        </w:rPr>
        <w:t xml:space="preserve">Tulos</w:t>
      </w:r>
    </w:p>
    <w:p>
      <w:r>
        <w:t xml:space="preserve">Mikä on sen konservatiivisen pääministerin koko nimi, josta Bushin sanotaan sanoneen, että "hän on hyvin järkevä"?</w:t>
      </w:r>
    </w:p>
    <w:p>
      <w:r>
        <w:rPr>
          <w:b/>
        </w:rPr>
        <w:t xml:space="preserve">Tulos</w:t>
      </w:r>
    </w:p>
    <w:p>
      <w:r>
        <w:t xml:space="preserve">Mikä on sen julkaisun nimi, joka lainasi Bushin sanoneen: "May] ja pidän häntä ihanana"?</w:t>
      </w:r>
    </w:p>
    <w:p>
      <w:r>
        <w:rPr>
          <w:b/>
        </w:rPr>
        <w:t xml:space="preserve">Esimerkki 0.2622</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w:t>
      </w:r>
    </w:p>
    <w:p>
      <w:r>
        <w:rPr>
          <w:b/>
        </w:rPr>
        <w:t xml:space="preserve">Tulos</w:t>
      </w:r>
    </w:p>
    <w:p>
      <w:r>
        <w:t xml:space="preserve">Mikä on sen kriitikon sukunimi, joka sanoi, että albumin "emotionaalisen painon puute on paljastava"?</w:t>
      </w:r>
    </w:p>
    <w:p>
      <w:r>
        <w:rPr>
          <w:b/>
        </w:rPr>
        <w:t xml:space="preserve">Tulos</w:t>
      </w:r>
    </w:p>
    <w:p>
      <w:r>
        <w:t xml:space="preserve">Mihin julkaisuun kirjoitti kriitikko, jonka mielestä Liisan seikkailut Ihmemaassa -teoksen vaikutusta oli vaikea havaita?</w:t>
      </w:r>
    </w:p>
    <w:p>
      <w:r>
        <w:rPr>
          <w:b/>
        </w:rPr>
        <w:t xml:space="preserve">Tulos</w:t>
      </w:r>
    </w:p>
    <w:p>
      <w:r>
        <w:t xml:space="preserve">Minkä pistemäärän viidestä antoi "Adiemuksen" sovituksia ylistänyt kriitikko albumille?</w:t>
      </w:r>
    </w:p>
    <w:p>
      <w:r>
        <w:rPr>
          <w:b/>
        </w:rPr>
        <w:t xml:space="preserve">Tulos</w:t>
      </w:r>
    </w:p>
    <w:p>
      <w:r>
        <w:t xml:space="preserve">Mikä on sen albumin nimi, jonka Universalin kanssa sopimuksen tehneen taiteilijan toinen julkaisu ei vastaa?</w:t>
      </w:r>
    </w:p>
    <w:p>
      <w:r>
        <w:rPr>
          <w:b/>
        </w:rPr>
        <w:t xml:space="preserve">Tulos</w:t>
      </w:r>
    </w:p>
    <w:p>
      <w:r>
        <w:t xml:space="preserve">Britannian listoille sijalla 56 nousseen albumin jälkeen artistin sopimus minkä yhtiön kanssa päättyi?</w:t>
      </w:r>
    </w:p>
    <w:p>
      <w:r>
        <w:rPr>
          <w:b/>
        </w:rPr>
        <w:t xml:space="preserve">Tulos</w:t>
      </w:r>
    </w:p>
    <w:p>
      <w:r>
        <w:t xml:space="preserve">Mikä on sen henkilön sukunimi, joka kuvaili Smithin "hallintaa, äänensävyä ja lämpöä" "hyvin liikuttavaksi"?"?</w:t>
      </w:r>
    </w:p>
    <w:p>
      <w:r>
        <w:rPr>
          <w:b/>
        </w:rPr>
        <w:t xml:space="preserve">Tulos</w:t>
      </w:r>
    </w:p>
    <w:p>
      <w:r>
        <w:t xml:space="preserve">Mikä on sen henkilön sukunimi, joka sanoi, että Liisan seikkailujen vaikutusta Ihmemaassa oli usein vaikea havaita?</w:t>
      </w:r>
    </w:p>
    <w:p>
      <w:r>
        <w:rPr>
          <w:b/>
        </w:rPr>
        <w:t xml:space="preserve">Tulos</w:t>
      </w:r>
    </w:p>
    <w:p>
      <w:r>
        <w:t xml:space="preserve">Mikä on sen henkilön sukunimi, joka sanoi albumista: "emotionaalisen painon puute kertoo"?"?</w:t>
      </w:r>
    </w:p>
    <w:p>
      <w:r>
        <w:rPr>
          <w:b/>
        </w:rPr>
        <w:t xml:space="preserve">Tulos</w:t>
      </w:r>
    </w:p>
    <w:p>
      <w:r>
        <w:t xml:space="preserve">Mikä on sen henkilön etunimi, joka antoi Wonderlandille 3 pistettä 5:stä?</w:t>
      </w:r>
    </w:p>
    <w:p>
      <w:r>
        <w:rPr>
          <w:b/>
        </w:rPr>
        <w:t xml:space="preserve">Tulos</w:t>
      </w:r>
    </w:p>
    <w:p>
      <w:r>
        <w:t xml:space="preserve">Mikä on sen albumin nimi, joka menestyi parhaiten?</w:t>
      </w:r>
    </w:p>
    <w:p>
      <w:r>
        <w:rPr>
          <w:b/>
        </w:rPr>
        <w:t xml:space="preserve">Tulos</w:t>
      </w:r>
    </w:p>
    <w:p>
      <w:r>
        <w:t xml:space="preserve">Mikä on sen henkilön nimi, joka sai vähemmän huomiota lehdistöltä sen jälkeen, kun hänen toinen albuminsa ei menestynyt yhtä hyvin kuin ensimmäinen?</w:t>
      </w:r>
    </w:p>
    <w:p>
      <w:r>
        <w:rPr>
          <w:b/>
        </w:rPr>
        <w:t xml:space="preserve">Esimerkki 0.2623</w:t>
      </w:r>
    </w:p>
    <w:p>
      <w:r>
        <w:t xml:space="preserve">Läpikulku: Aleksandr Aleksandrovin luoman kansallishymnin musiikki oli aiemmin sisällytetty useisiin virsiin ja sävellyksiin. Musiikkia käytettiin ensimmäisen kerran vuonna 1939 luodussa bolshevikkipuolueen hymnissä. Kun Komintern lakkautettiin vuonna 1943, hallitus esitti, että "The Internationale", joka historiallisesti liittyi Kominterniin, olisi korvattava Neuvostoliiton kansallislauluna. Neuvostoliiton johtaja Josif Stalin valitsi Aleksandrovin musiikin uudeksi hymniksi vuonna 1943 järjestetyn kilpailun jälkeen. Stalin kehui laulun täyttävän sen, mitä kansallislaulun tulisi olla, vaikka kritisoikin laulun orkestraatiota. vastauksessaan Aleksandrov syytti ongelmista Viktor Knushevitskijiä, joka oli vastuussa kilpailun loppukierrosten sävellysten orkestroinnista. Kirjoittaessaan bolševikkipuolueen hymniä Aleksandrov sisällytti siihen kappaleita säveltämästään musiikkikomediasta "Elämä on muuttunut paremmaksi" (ven. Жить Ста́ло Лу́чше, tr. Zhit Stalo Luchshe). Komedia perustui iskulauseeseen, jota Stalin käytti ensimmäisen kerran vuonna 1935. Hymni-kilpailuun lähetettiin yli 200 kilpailutyötä, joiden joukossa oli myös tunnettujen neuvostosäveltäjien Dmitri Šostakovitšin, Aram Hhatšaturjanin ja Iona Tuskiyan sävellyksiä. Myöhemmin Hhatšaturjanin ja Šostakovitšin hylkäämästä yhteisestä kilpailutyöstä tuli Puna-armeijan laulu, ja Hhatšaturjan sävelsi myöhemmin Armenian SNT:n hymnin. Myös Aleksandrin poika Boris Aleksandrov osallistui kilpailuun. Hänen hylätystä kappaleestaan "Eläköön valtiomme" (venäjäksi: Да здравствует наша держава, tr. Da zdravstvuyet nasha derzhava) tuli suosittu isänmaallinen laulu, ja se hyväksyttiin Transnistrian hymniksi.Vuoden 2000 hymniä koskevan keskustelun aikana duuman yhtenäisyysryhmän johtaja Boris Gryslov totesi, että Aleksandrov kirjoitti neuvostohymniin samanlaisen musiikin kuin Vasili Kalinnikovin vuonna 1892 säveltämä overtuuri "Bylina".  Neuvostoliiton hymnin kannattajat mainitsivat tämän eri keskusteluissa, joita duumassa käytiin hymnin vaihtamisesta, mutta ei ole todisteita siitä, että Aleksandrov olisi tietoisesti käyttänyt sävellyksessään osia "Bylinasta".</w:t>
      </w:r>
    </w:p>
    <w:p>
      <w:r>
        <w:rPr>
          <w:b/>
        </w:rPr>
        <w:t xml:space="preserve">Tulos</w:t>
      </w:r>
    </w:p>
    <w:p>
      <w:r>
        <w:t xml:space="preserve">Mikä on sen henkilön etunimi, joka kehui laulun täyttävän sen, mitä kansallislaulun pitäisi olla?</w:t>
      </w:r>
    </w:p>
    <w:p>
      <w:r>
        <w:rPr>
          <w:b/>
        </w:rPr>
        <w:t xml:space="preserve">Tulos</w:t>
      </w:r>
    </w:p>
    <w:p>
      <w:r>
        <w:t xml:space="preserve">Mikä on kappaleen orkestraatiota arvostelleen henkilön etunimi?</w:t>
      </w:r>
    </w:p>
    <w:p>
      <w:r>
        <w:rPr>
          <w:b/>
        </w:rPr>
        <w:t xml:space="preserve">Tulos</w:t>
      </w:r>
    </w:p>
    <w:p>
      <w:r>
        <w:t xml:space="preserve">Mikä oli sen henkilön etunimi, joka syytti ongelmista Viktor Knushevitskyä, joka oli vastuussa kilpailujen loppukierrosten osallistujien järjestämisestä?</w:t>
      </w:r>
    </w:p>
    <w:p>
      <w:r>
        <w:rPr>
          <w:b/>
        </w:rPr>
        <w:t xml:space="preserve">Tulos</w:t>
      </w:r>
    </w:p>
    <w:p>
      <w:r>
        <w:t xml:space="preserve">Mikä on sen henkilön etunimi, joka sisällytti kappaleen "Elämä on muuttunut paremmaksi" kappaleita kirjoittaessaan bolshevikkien puolueen hymniä?</w:t>
      </w:r>
    </w:p>
    <w:p>
      <w:r>
        <w:rPr>
          <w:b/>
        </w:rPr>
        <w:t xml:space="preserve">Tulos</w:t>
      </w:r>
    </w:p>
    <w:p>
      <w:r>
        <w:t xml:space="preserve">Mikä on sen henkilön etunimi, joka kirjoitti kappaleen "Eläköön valtiomme"?"?</w:t>
      </w:r>
    </w:p>
    <w:p>
      <w:r>
        <w:rPr>
          <w:b/>
        </w:rPr>
        <w:t xml:space="preserve">Esimerkki 0.2624</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sitä, Mikey hyppää hyppylaudalle, jolloin Beth putoaa altaaseen ja hukkuu. hän menee yläkertaan kylpyhuoneeseen, jossa hän kuulee Gracen kylpevän ja kertovan puhelimessa ystävälleen, että Mikeyn adoptoiminen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otettaisiin huostaan mahdollisimman pian. Hänen sijaisäitinsä siskoa ehdotetaan mahdolliseksi sijaisvanhemmaksi, mutta hän ei halua olla missään tekemisissä Mikeyn kanssa. Hän toteaa, että Mikey on adoptoitu ja että perheenjäsenten epäillään pahoinpidelleen häntä.</w:t>
      </w:r>
    </w:p>
    <w:p>
      <w:r>
        <w:rPr>
          <w:b/>
        </w:rPr>
        <w:t xml:space="preserve">Tulos</w:t>
      </w:r>
    </w:p>
    <w:p>
      <w:r>
        <w:t xml:space="preserve">Ketä Bethin olisi Mikeyn mielestä pitänyt puolustaa?</w:t>
      </w:r>
    </w:p>
    <w:p>
      <w:r>
        <w:rPr>
          <w:b/>
        </w:rPr>
        <w:t xml:space="preserve">Tulos</w:t>
      </w:r>
    </w:p>
    <w:p>
      <w:r>
        <w:t xml:space="preserve">Kenet Mikey murhaa sähköiskulla?</w:t>
      </w:r>
    </w:p>
    <w:p>
      <w:r>
        <w:rPr>
          <w:b/>
        </w:rPr>
        <w:t xml:space="preserve">Tulos</w:t>
      </w:r>
    </w:p>
    <w:p>
      <w:r>
        <w:t xml:space="preserve">Kenen Mikey sanoo tappaneen Gracen ja Haroldin?</w:t>
      </w:r>
    </w:p>
    <w:p>
      <w:r>
        <w:rPr>
          <w:b/>
        </w:rPr>
        <w:t xml:space="preserve">Tulos</w:t>
      </w:r>
    </w:p>
    <w:p>
      <w:r>
        <w:t xml:space="preserve">Kenelle Mikey valehtelee ja sanoo, että mies tuli ja murhasi Gracen, Bethin ja Haroldin?</w:t>
      </w:r>
    </w:p>
    <w:p>
      <w:r>
        <w:rPr>
          <w:b/>
        </w:rPr>
        <w:t xml:space="preserve">Tulos</w:t>
      </w:r>
    </w:p>
    <w:p>
      <w:r>
        <w:t xml:space="preserve">Ketä Harold tervehtii saapuessaan kotiin?</w:t>
      </w:r>
    </w:p>
    <w:p>
      <w:r>
        <w:rPr>
          <w:b/>
        </w:rPr>
        <w:t xml:space="preserve">Tulos</w:t>
      </w:r>
    </w:p>
    <w:p>
      <w:r>
        <w:t xml:space="preserve">Ketä Mikey hakkaa pesäpallomailalla?</w:t>
      </w:r>
    </w:p>
    <w:p>
      <w:r>
        <w:rPr>
          <w:b/>
        </w:rPr>
        <w:t xml:space="preserve">Tulos</w:t>
      </w:r>
    </w:p>
    <w:p>
      <w:r>
        <w:t xml:space="preserve">Kenet Harold näkee uima-altaassa kellumassa?</w:t>
      </w:r>
    </w:p>
    <w:p>
      <w:r>
        <w:rPr>
          <w:b/>
        </w:rPr>
        <w:t xml:space="preserve">Tulos</w:t>
      </w:r>
    </w:p>
    <w:p>
      <w:r>
        <w:t xml:space="preserve">Kenen epäillään joutuneen perheensä hyväksikäyttämäksi?</w:t>
      </w:r>
    </w:p>
    <w:p>
      <w:r>
        <w:rPr>
          <w:b/>
        </w:rPr>
        <w:t xml:space="preserve">Tulos</w:t>
      </w:r>
    </w:p>
    <w:p>
      <w:r>
        <w:t xml:space="preserve">Kuka kuulee Gracen sanovan, että Mikeyn adoptointi saattoi olla virhe?</w:t>
      </w:r>
    </w:p>
    <w:p>
      <w:r>
        <w:rPr>
          <w:b/>
        </w:rPr>
        <w:t xml:space="preserve">Tulos</w:t>
      </w:r>
    </w:p>
    <w:p>
      <w:r>
        <w:t xml:space="preserve">Ketä Mikey kiusaa hiustenkuivaajalla?</w:t>
      </w:r>
    </w:p>
    <w:p>
      <w:r>
        <w:rPr>
          <w:b/>
        </w:rPr>
        <w:t xml:space="preserve">Esimerkki 0,2625</w:t>
      </w:r>
    </w:p>
    <w:p>
      <w:r>
        <w:t xml:space="preserve">Läpikulku: Ben Jones ja Marion "Howdy" Lewis ovat kaksi leppoisaa, nykyajan cowboyta, jotka ansaitsevat niukan elantonsa villihevosia paimentaen. Heidän vakituinen työnantajansa on Jim Ed Love, ovela liikemies, joka aina voittaa heidät. Kun he ovat tuoneet hänelle joukon kesytettyjä hevosia ja viettäneet talven kulkulehmien keräilyssä, hän suostuttelee heidät ottamaan palkaksi epämääräisen roan-hevosen, jonka Ben huomaa (suureksi ja toistuvaksi epämukavuudekseen), että hevonen on ratsastuskelvoton. Sen sijaan, että hän tekisi siitä saippuaa tai koiranruokaa, hän keksii viedä sen rodeoon ja lyödä vetoa, etteivät muut lehmähoitajat pysty ratsastamaan sillä, jolloin heidän tulonsa kaksinkertaistuvat. Matkan varrella kaksikko pysähtyy auttamaan kahta ei-niin-valoisaa stripparia, Marya ja Sisteriä, heidän autonsa kanssa, joka on hajonnut. Koska he eivät tiedä autoista paljoakaan, he antavat heille kyydin lähimpään autokorjaamoon, mutta lopulta he tutustuvat heihin paremmin (käyvät heidän kanssaan alasti uimassa) ja ottavat heidät mukaansa rodeoon.Kaikki sujuu suunnitelmien mukaan; kukaan ei pysty pysymään hevosen selässä. Sitten eläin yhtäkkiä romahtaa, ja Ben käyttää kaikki voittamansa rahat eläinlääkärin apuun - ja uuteen talliin, joka korvaa roanin tuhoaman tallin, kun se toipuu. Lopulta Ben ja Howdy päätyvät takaisin sinne, mistä aloittivat, ja heidän ponnistelunsa tuloksena on vain karju.</w:t>
      </w:r>
    </w:p>
    <w:p>
      <w:r>
        <w:rPr>
          <w:b/>
        </w:rPr>
        <w:t xml:space="preserve">Tulos</w:t>
      </w:r>
    </w:p>
    <w:p>
      <w:r>
        <w:t xml:space="preserve">Mikä on sen henkilön koko nimi, joka on keksinyt viedä hevosen rodeoon?</w:t>
      </w:r>
    </w:p>
    <w:p>
      <w:r>
        <w:rPr>
          <w:b/>
        </w:rPr>
        <w:t xml:space="preserve">Tulos</w:t>
      </w:r>
    </w:p>
    <w:p>
      <w:r>
        <w:t xml:space="preserve">Mitkä ovat niiden henkilöiden täydelliset nimet, jotka pysähtyvät auttamaan kahta stripparia?</w:t>
      </w:r>
    </w:p>
    <w:p>
      <w:r>
        <w:rPr>
          <w:b/>
        </w:rPr>
        <w:t xml:space="preserve">Tulos</w:t>
      </w:r>
    </w:p>
    <w:p>
      <w:r>
        <w:t xml:space="preserve">Mitkä ovat niiden henkilöiden nimet, jotka cowboyt vievät rodeoon?</w:t>
      </w:r>
    </w:p>
    <w:p>
      <w:r>
        <w:rPr>
          <w:b/>
        </w:rPr>
        <w:t xml:space="preserve">Esimerkki 0,2626</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yksivärisenä sisustuksena ja tiukkoina sääntöinä, joita hän noudattaa yksityiselämässään. Ystäviensä kehottamana Kenya hyväksyy sokkotreffit maisema-arkkitehti Brian Kellyn kanssa, jotka hänen työtoverinsa Leah Cahan on järjestänyt, sillä hän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 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w:t>
      </w:r>
    </w:p>
    <w:p>
      <w:r>
        <w:rPr>
          <w:b/>
        </w:rPr>
        <w:t xml:space="preserve">Tulos</w:t>
      </w:r>
    </w:p>
    <w:p>
      <w:r>
        <w:t xml:space="preserve">Kuka tapaa Starbucksissa?</w:t>
      </w:r>
    </w:p>
    <w:p>
      <w:r>
        <w:rPr>
          <w:b/>
        </w:rPr>
        <w:t xml:space="preserve">Tulos</w:t>
      </w:r>
    </w:p>
    <w:p>
      <w:r>
        <w:t xml:space="preserve">Kuka jättää Brianin hänen ihonvärinsä takia?</w:t>
      </w:r>
    </w:p>
    <w:p>
      <w:r>
        <w:rPr>
          <w:b/>
        </w:rPr>
        <w:t xml:space="preserve">Tulos</w:t>
      </w:r>
    </w:p>
    <w:p>
      <w:r>
        <w:t xml:space="preserve">Ketkä tapaavat Leahin vanhempien talossa järjestettävissä juhlissa?</w:t>
      </w:r>
    </w:p>
    <w:p>
      <w:r>
        <w:rPr>
          <w:b/>
        </w:rPr>
        <w:t xml:space="preserve">Tulos</w:t>
      </w:r>
    </w:p>
    <w:p>
      <w:r>
        <w:t xml:space="preserve">Keitä ovat Joycen ja Edmondin lapset?</w:t>
      </w:r>
    </w:p>
    <w:p>
      <w:r>
        <w:rPr>
          <w:b/>
        </w:rPr>
        <w:t xml:space="preserve">Tulos</w:t>
      </w:r>
    </w:p>
    <w:p>
      <w:r>
        <w:t xml:space="preserve">Mikä on sen henkilön koko nimi, jonka kanssa maisema-arkkitehti ei halua keskustella värikysymyksistä?</w:t>
      </w:r>
    </w:p>
    <w:p>
      <w:r>
        <w:rPr>
          <w:b/>
        </w:rPr>
        <w:t xml:space="preserve">Tulos</w:t>
      </w:r>
    </w:p>
    <w:p>
      <w:r>
        <w:t xml:space="preserve">Mikä on sen työkaverin etunimi, jonka vanhempien juhlissa kirjanpitäjä ja arkkitehti tapaavat uudelleen?</w:t>
      </w:r>
    </w:p>
    <w:p>
      <w:r>
        <w:rPr>
          <w:b/>
        </w:rPr>
        <w:t xml:space="preserve">Tulos</w:t>
      </w:r>
    </w:p>
    <w:p>
      <w:r>
        <w:t xml:space="preserve">Mikä on sen henkilön koko nimi, jolla on Nedra-niminen tyttöystävä?</w:t>
      </w:r>
    </w:p>
    <w:p>
      <w:r>
        <w:rPr>
          <w:b/>
        </w:rPr>
        <w:t xml:space="preserve">Tulos</w:t>
      </w:r>
    </w:p>
    <w:p>
      <w:r>
        <w:t xml:space="preserve">Mikä on sen henkilön koko nimi, jonka Kenya palkkaa kunnostamaan takapihansa?</w:t>
      </w:r>
    </w:p>
    <w:p>
      <w:r>
        <w:rPr>
          <w:b/>
        </w:rPr>
        <w:t xml:space="preserve">Tulos</w:t>
      </w:r>
    </w:p>
    <w:p>
      <w:r>
        <w:t xml:space="preserve">Mitkä ovat Starbucksissa tapaavien ihmisten täydelliset nimet?</w:t>
      </w:r>
    </w:p>
    <w:p>
      <w:r>
        <w:rPr>
          <w:b/>
        </w:rPr>
        <w:t xml:space="preserve">Tulos</w:t>
      </w:r>
    </w:p>
    <w:p>
      <w:r>
        <w:t xml:space="preserve">Mikä on sen henkilön koko nimi, jonka työkaverin nimi on Leah Cahan?</w:t>
      </w:r>
    </w:p>
    <w:p>
      <w:r>
        <w:rPr>
          <w:b/>
        </w:rPr>
        <w:t xml:space="preserve">Esimerkki 0.2627</w:t>
      </w:r>
    </w:p>
    <w:p>
      <w:r>
        <w:t xml:space="preserve">Läpikulku: Ensimmäinen osa vastaa sinfonian avausosaa, joka on usein sonaattimuotoinen. Osassa esitetään psalmin kaksi ensimmäistä säkeistöä, jotka vaativat kolmea toimintaa: "jauchzet" (iloitse), "dienet" (palvele) ja "kommt" (tule). Nämä kolme aihetta vastaavat sonaattimuodon eksposition ja sen kehittelyn kahta vastakkaista teemaa. Niitä seuraa näiden kahden teeman rekapitulaatio. kahden tahdin C-ääni johdattaa orkesterin D-duuri-sointuun kolmannessa tahdissa, joka on merkitty ff (fortissimo), ja kuoron synkopoituun sisääntuloon tahtia myöhemmin, jolloin kuoro lausuu yksimielisesti "Jauchzet, jauchzet" (Iloitkaa, iloitkaa), ensimmäisen teeman. Kuoro laulaa ensin motiivin neljäsosa alaspäin, kun taas jouset lisäävät käänteismotiivin (Doppelschlag-Motiv), joka toistuu koko teoksen ajan ja avaa lopulta 4. osan kaksoisfuusan teeman. Lyhyitä motiiveja käsitellään ylöspäin suuntautuvina sekvensseinä, sitten niitä jatketaan ylöspäin suuntautuvina asteikkoina trioleina, jälleen sekvensseinä, sitten toinen ylöspäin suuntautuva rivi pistemäisessä rytmissä, mutta ei melodiaa, vaan toistetaan vain toistuva sana "jauchzet" erilaisella ilmaisulla. Fred Kirshnit, joka esitteli teoksen American Symphony Orchestran esitykseen, piti käsittelyä "orkesteriräjähdyksenä". Teksti jatkuu tahdissa 16 sanalla "dem Herrn alle Welt" (Herralle, [koko] maailmalle), ja seuraava säkeistö alkaa toisella aiheella "Dienet" (palvele). Se on hiljainen, merkitty sostenuto ja pp (pianissimo). Sitä on verrattu sonaattimuodon toiseen teemaan. Alimmasta äänestä ylimpään ääneen aineisto laajenee imitaatiossa, kaikki äänet jaettuna. Lauseen "Dienet dem Herrn" laulaa ensin altto, jonka jälkeen muut äänet imitoivat sitä. "Dienet dem Herrn mit Freuden" esiintyy ensin matalimmissa äänissä, kun taas sopraanot laajentavat teemaa yhtä tahtia myöhemmin, merkinnällä espressivo ja crescendo. Iloiset kuudestoistaosien ryhmät esiintyvät ensin yksittäisissä äänissä, sitten tiheämmässä tekstuurissa, joka johtaa ensimmäiseen aiheeseen, "Jauchzet". Tahdissa 111 ilmestyy kolmas aihe, "Kommt". Tämä sana toistetaan monta kertaa ennen kuin lause jatkuu, "vor sein Angesicht" (hänen kasvojensa edessä), myöhemmin myös "mit Frohlocken" (ilonhuudoilla). Tahdissa 130 ensimmäisen osan uusinta johtaa osan päättämiseen unisonoon "alle Welt", jossa jokaisella tavulla on fermata.</w:t>
      </w:r>
    </w:p>
    <w:p>
      <w:r>
        <w:rPr>
          <w:b/>
        </w:rPr>
        <w:t xml:space="preserve">Tulos</w:t>
      </w:r>
    </w:p>
    <w:p>
      <w:r>
        <w:t xml:space="preserve">Mikä on se sana, joka toistetaan monta kertaa ennen kuin lausetta jatketaan: "vor sein Angesicht"?</w:t>
      </w:r>
    </w:p>
    <w:p>
      <w:r>
        <w:rPr>
          <w:b/>
        </w:rPr>
        <w:t xml:space="preserve">Esimerkki 0.2628</w:t>
      </w:r>
    </w:p>
    <w:p>
      <w:r>
        <w:t xml:space="preserve">Läpikulku: Se seuraa kolmea tyttöä läpi kesän, joka muuttaa heidän elämänsä. Tarinan kertoo Keira St. George, tyttö, joka yrittää päättää, mitä tehdä elämällään. Hän heittää jatkuvasti pois lukematta yliopistokirjeensä, mutta hänen isänsä hakee sen aina takaisin, mikä ärsyttää tyttöä entisestään. Hänen kaksi parasta ystäväänsä ovat Glory Lorraine, kaunis mutta hieman narttumainen tyttö, jolla on pakkomielle avioliitosta, ja Lisa MacDougall, hankala, uudestisyntynyt, uskonnollinen tyttö, jolla on pakkomielle seksistä.Glory on lapsenvahtina Keith Clarkille ja hänen vaimolleen, joka tekee yövuoroa neljä kertaa viikossa. Keith on 32-vuotias aviomies ja isä, joka rakastaa moottoripyöräilyä, uhkapelejä ystäviensä kanssa ja pilven polttamista. Eräänä iltapäivänä Keira puhuu hieman hitaalle Gordon Gruberille ja yrittää saada häneltä tietoja Keithistä, joka on ottanut Gruberin siipiensä suojaan. Gruber kertoo Keiralle Keithin takapihalla kasvavasta ruohosta. Sinä iltana Keira ja Lisa päättävät ottaa osan Keithin ruohosta. Lähtiessään he kuulevat, että Keith ja hänen vaimonsa harrastavat seksiä. Seksihullu Lisa päättää katsoa tarkemmin. Kun Kiera liittyy hänen seuraansa, he huomaavat, että Keith ei olekaan vaimonsa vaan Gloryn kanssa! Myöhemmin samana iltana Glory saapuu nuotiolle. Keira ja Lisa kertovat Glorylle nähneensä hänet Keithin kanssa. Glory puolustautuu sanomalla, että hän rakastaa Keithiä ja Keith rakastaa häntä.Seuraavana päivänä, kun Keira on töissä ruokakojuissa, Glory kertoo Keithistä ja suhteestaan Keithiin. Pyörät alkavat pyöriä Keiran päässä, ja keskusteltuaan itsensä kanssa hän päättää mennä Keithin luokse. Keira luulee, että hän haluaa ostaa ruohoa, mutta Keira sanoo, että hän "vahtii" myös lapsia. Keira suostuttelee miehen päästämään hänet sisään. Mies kertoo olevansa naimisissa ja Keithin olevan puolet hänen ikäisensä, mutta on selvää, että molemmat tuntevat vetoa toisiinsa. Hän johdattaa Keithin makuuhuoneeseen.</w:t>
      </w:r>
    </w:p>
    <w:p>
      <w:r>
        <w:rPr>
          <w:b/>
        </w:rPr>
        <w:t xml:space="preserve">Tulos</w:t>
      </w:r>
    </w:p>
    <w:p>
      <w:r>
        <w:t xml:space="preserve">Mitkä ovat niiden ihmisten etunimet, jotka kuulevat ääniä, joiden he luulevat olevan seksiä?</w:t>
      </w:r>
    </w:p>
    <w:p>
      <w:r>
        <w:rPr>
          <w:b/>
        </w:rPr>
        <w:t xml:space="preserve">Tulos</w:t>
      </w:r>
    </w:p>
    <w:p>
      <w:r>
        <w:t xml:space="preserve">Mikä on sen henkilön etunimi, joka on rakastunut naimisissa olevaan mieheen?</w:t>
      </w:r>
    </w:p>
    <w:p>
      <w:r>
        <w:rPr>
          <w:b/>
        </w:rPr>
        <w:t xml:space="preserve">Tulos</w:t>
      </w:r>
    </w:p>
    <w:p>
      <w:r>
        <w:t xml:space="preserve">Mikä on sen henkilön etunimi, joka luulee vierailijan olevan siellä ostamassa ruohoa?</w:t>
      </w:r>
    </w:p>
    <w:p>
      <w:r>
        <w:rPr>
          <w:b/>
        </w:rPr>
        <w:t xml:space="preserve">Tulos</w:t>
      </w:r>
    </w:p>
    <w:p>
      <w:r>
        <w:t xml:space="preserve">Mikä on sen henkilön etunimi, joka tarjoutuu lapsenvahdiksi huumekauppiaalle?</w:t>
      </w:r>
    </w:p>
    <w:p>
      <w:r>
        <w:rPr>
          <w:b/>
        </w:rPr>
        <w:t xml:space="preserve">Tulos</w:t>
      </w:r>
    </w:p>
    <w:p>
      <w:r>
        <w:t xml:space="preserve">Mikä on sen henkilön etunimi, joka johdattaa jonkun makuuhuoneeseen?</w:t>
      </w:r>
    </w:p>
    <w:p>
      <w:r>
        <w:rPr>
          <w:b/>
        </w:rPr>
        <w:t xml:space="preserve">Tulos</w:t>
      </w:r>
    </w:p>
    <w:p>
      <w:r>
        <w:t xml:space="preserve">Mitkä ovat niiden kolmen tytön täydelliset nimet, joiden kesä meren rannalla on elokuvan juoni?</w:t>
      </w:r>
    </w:p>
    <w:p>
      <w:r>
        <w:rPr>
          <w:b/>
        </w:rPr>
        <w:t xml:space="preserve">Tulos</w:t>
      </w:r>
    </w:p>
    <w:p>
      <w:r>
        <w:t xml:space="preserve">Mikä on moottoripyöräilyä rakastavan hahmon koko nimi?</w:t>
      </w:r>
    </w:p>
    <w:p>
      <w:r>
        <w:rPr>
          <w:b/>
        </w:rPr>
        <w:t xml:space="preserve">Tulos</w:t>
      </w:r>
    </w:p>
    <w:p>
      <w:r>
        <w:t xml:space="preserve">Mitkä ovat niiden henkilöiden täydelliset nimet, jotka kuulevat pariskunnan harrastavan seksiä?</w:t>
      </w:r>
    </w:p>
    <w:p>
      <w:r>
        <w:rPr>
          <w:b/>
        </w:rPr>
        <w:t xml:space="preserve">Tulos</w:t>
      </w:r>
    </w:p>
    <w:p>
      <w:r>
        <w:t xml:space="preserve">Mikä on sen hahmon koko nimi, joka sanoo Keithin rakastavan häntä?</w:t>
      </w:r>
    </w:p>
    <w:p>
      <w:r>
        <w:rPr>
          <w:b/>
        </w:rPr>
        <w:t xml:space="preserve">Tulos</w:t>
      </w:r>
    </w:p>
    <w:p>
      <w:r>
        <w:t xml:space="preserve">Mikä on sen hahmon koko nimi, joka sanoo, että Keira haluaa ostaa ruohoa?</w:t>
      </w:r>
    </w:p>
    <w:p>
      <w:r>
        <w:rPr>
          <w:b/>
        </w:rPr>
        <w:t xml:space="preserve">Tulos</w:t>
      </w:r>
    </w:p>
    <w:p>
      <w:r>
        <w:t xml:space="preserve">Mikä on sen hahmon koko nimi, joka suostuttelee Keithin päästämään hänet sisään?</w:t>
      </w:r>
    </w:p>
    <w:p>
      <w:r>
        <w:rPr>
          <w:b/>
        </w:rPr>
        <w:t xml:space="preserve">Esimerkki 0.2629</w:t>
      </w:r>
    </w:p>
    <w:p>
      <w:r>
        <w:t xml:space="preserve">Läpikulku: Rheintöchter eli Reinin tyttäret, jotka esiintyvät Richard Wagnerin oopperasarjassa Der Ring des Nibelungen. Heidän yksittäiset nimensä ovat Woglinde, Wellgunde ja Flosshilde (Floßhilde), vaikka heitä käsitelläänkin yleensä yhtenä kokonaisuutena ja he toimivat yhdessä. Ring-syklin 34 hahmosta he ovat ainoat, jotka eivät ole peräisin vanhan norjan Eddasta. Wagner loi Reininneidot muista legendoista ja myyteistä, erityisesti Nibelungenlaulusta, joka sisältää tarinoita, joissa esiintyy vesihöyheniä (nixies) tai merenneitoja. Ring-oopperoiden Reinin neitoihin liittyvät keskeiset käsitteet - Reinin kullan virheellinen vartiointi ja ehto (rakkaudesta luopuminen), jonka avulla kulta voidaan varastaa heiltä ja muuttaa keinoksi maailmanvallan saamiseksi - ovat täysin Wagnerin omia keksintöjä, ja ne ovat elementtejä, jotka käynnistävät ja vauhdittavat koko draamaa.Reininneidot ovat neljän oopperan syklin ensimmäiset ja viimeiset hahmot, jotka esiintyvät sekä Das Rheingoldin avauskohtauksessa että Götterdämmerungin loppuhuipennuksessa, kun he nousevat Reinin vedestä ja hakevat sormuksen Brünnhilden tuhkasta.  Heitä on kuvailtu moraalisesti viattomiksi, mutta he osoittavat kuitenkin monenlaisia hienostuneita tunteita, myös sellaisia, jotka eivät ole läheskään vilpillisiä. Viettelevillä ja vaikeasti lähestyttävillä tytöillä ei ole minkäänlaista yhteyttä muihin hahmoihin, eikä heidän syntymisestään anneta mitään viitteitä, lukuun ottamatta satunnaisia viittauksia määrittelemättömään "isään".Reinineitoihin liittyviä musiikillisia teemoja pidetään koko Ring-syklin lyyrisimpinä, ja ne tuovat siihen harvinaisia tapauksia, joissa on verrattain rentoa ja viehättävää. Musiikki sisältää tärkeitä melodioita ja fraaseja, joita toistetaan ja kehitetään muualla oopperoissa luonnehtimaan muita henkilöitä ja olosuhteita sekä liittämään juonen tapahtumat kertomuksen lähteeseen. Wagnerin kerrotaan soittaneen Reinemaidensin valituksen pianolla kuolemaansa edeltävänä iltana Venetsiassa vuonna 1883.</w:t>
      </w:r>
    </w:p>
    <w:p>
      <w:r>
        <w:rPr>
          <w:b/>
        </w:rPr>
        <w:t xml:space="preserve">Tulos</w:t>
      </w:r>
    </w:p>
    <w:p>
      <w:r>
        <w:t xml:space="preserve">Mitkä ovat niiden hahmojen nimet, jotka eivät ole peräisin vanhan norjan Eddasta?</w:t>
      </w:r>
    </w:p>
    <w:p>
      <w:r>
        <w:rPr>
          <w:b/>
        </w:rPr>
        <w:t xml:space="preserve">Tulos</w:t>
      </w:r>
    </w:p>
    <w:p>
      <w:r>
        <w:t xml:space="preserve">Mistä Woglinde, Wellgunde ja Flosshilde (Floßhilde) ovat peräisin?</w:t>
      </w:r>
    </w:p>
    <w:p>
      <w:r>
        <w:rPr>
          <w:b/>
        </w:rPr>
        <w:t xml:space="preserve">Tulos</w:t>
      </w:r>
    </w:p>
    <w:p>
      <w:r>
        <w:t xml:space="preserve">Milloin Reininneidot on viimeksi nähty neljän oopperan jaksossa?</w:t>
      </w:r>
    </w:p>
    <w:p>
      <w:r>
        <w:rPr>
          <w:b/>
        </w:rPr>
        <w:t xml:space="preserve">Tulos</w:t>
      </w:r>
    </w:p>
    <w:p>
      <w:r>
        <w:t xml:space="preserve">Mitkä ovat moraalisesti viattomien hahmojen nimet?</w:t>
      </w:r>
    </w:p>
    <w:p>
      <w:r>
        <w:rPr>
          <w:b/>
        </w:rPr>
        <w:t xml:space="preserve">Tulos</w:t>
      </w:r>
    </w:p>
    <w:p>
      <w:r>
        <w:t xml:space="preserve">Mikä on vuonna 1883 kuolleen henkilön nimi?</w:t>
      </w:r>
    </w:p>
    <w:p>
      <w:r>
        <w:rPr>
          <w:b/>
        </w:rPr>
        <w:t xml:space="preserve">Esimerkki 0.2630</w:t>
      </w:r>
    </w:p>
    <w:p>
      <w:r>
        <w:t xml:space="preserve">Läpikulku: John-niminen mies saapuu baariin New Orleansissa Louisianassa etsiessään "pahinta" prostituoitua, jonka voisi viedä kotiin. Hänet ohjataan Shirleyn luokse, joka suostuu lähtemään hänen mukaansa kaksisataa dollaria vastaan. Kotona hän pyytää Shirleyta makaamaan pöydällä. Shirley riisuutuu, ja John astuu takaisin huoneeseen aamutakki yllään salaperäinen metallimaski. Hän alkaa hieroa Shirleyä, sitoo hänet pöytään, leikkaa hänestä sisälmykset irti, poistaa hänen sydämensä ja tarjoaa sen alttarille atsteekkien uhrina Coatl-jumalattarelle.Ylikonstaapeli Frank Hebert ja hänen parinsa saavat tehtäväkseen Shirleyn murhatapauksen sen jälkeen, kun hänen ruumiinsa löydetään junaraiteilta kaupungista. Kuulustellessaan muita paikallisia prostituoituja Hebert tapaa Sherryn, ja saa häneltä selville, että miehellä, jonka kanssa Shirley oli lähtenyt kuoliniltana, oli epätavallinen kultasormus. Samaan aikaan John jatkaa paikallisten strippiklubien ja baarien kyttäämistä uusien naisuhrien löytämiseksi ja suorittaa heille samoja sisäelinten ja uhrien murhia. Lopulta Hebert törmää lähettipalvelun työntekijään, joka auttaa johdattamaan poliisin Johnin asunnon luo, jossa hän pitää panttivankeina kolmea naista Mardi Gras -juhlaan suunniteltua rituaaliuhrausta varten. poliisi ratsastaa asunnon ja pelastaa kolme naista, mutta John pakenee jalan, löytää auton ja aloittaa takaa-ajojahdin, joka päättyy Johnin syöksymiseen Meksikonlahteen. Kun poliisi nostaa auton lahdesta, he löytävät rituaalinaamion, mutta Johnia ei löydy mistään.</w:t>
      </w:r>
    </w:p>
    <w:p>
      <w:r>
        <w:rPr>
          <w:b/>
        </w:rPr>
        <w:t xml:space="preserve">Tulos</w:t>
      </w:r>
    </w:p>
    <w:p>
      <w:r>
        <w:t xml:space="preserve">Kuka tarjoaa kaksisataa dollaria?</w:t>
      </w:r>
    </w:p>
    <w:p>
      <w:r>
        <w:rPr>
          <w:b/>
        </w:rPr>
        <w:t xml:space="preserve">Tulos</w:t>
      </w:r>
    </w:p>
    <w:p>
      <w:r>
        <w:t xml:space="preserve">Kuka tekee atsteekkien uhrin?</w:t>
      </w:r>
    </w:p>
    <w:p>
      <w:r>
        <w:rPr>
          <w:b/>
        </w:rPr>
        <w:t xml:space="preserve">Tulos</w:t>
      </w:r>
    </w:p>
    <w:p>
      <w:r>
        <w:t xml:space="preserve">Kuka kertoo epätavallisesta kultasormuksesta?</w:t>
      </w:r>
    </w:p>
    <w:p>
      <w:r>
        <w:rPr>
          <w:b/>
        </w:rPr>
        <w:t xml:space="preserve">Tulos</w:t>
      </w:r>
    </w:p>
    <w:p>
      <w:r>
        <w:t xml:space="preserve">Kuka käytti tavallista kultasormusta?</w:t>
      </w:r>
    </w:p>
    <w:p>
      <w:r>
        <w:rPr>
          <w:b/>
        </w:rPr>
        <w:t xml:space="preserve">Esimerkki 0,2631</w:t>
      </w:r>
    </w:p>
    <w:p>
      <w:r>
        <w:t xml:space="preserve">Läpikulku: Toisen maailmansodan alkukuukausina natsi-Saksan Kriegsmarine lähettää kauppa-aluksia hyökkäämään liittoutuneiden laivojen kimppuun.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brittiläisiä johtaa kommodori Harwood, lippulaiva Ajaxia komentaa kapteeni Woodhouse, kapteeni Bell Exeteriä ja kapteeni Parry Achillesta. Britit käyttävät ylivoimaista lukumääräänsä ja "jakavat tulta" hyökkäämällä eri suunnista, mutta kapteeni Hans Langsdorffin johtama Graf Spee aiheuttaa paljon vahinkoa vihollisilleen; Exeter saa erityisen kovan osuman ja joutuu vetäytymään.Graf Spee kärsii kuitenkin itsekin vahinkoja ja hakeutuu puolueettomaan Montevideon satamaan Uruguayhin korjauksia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w:t>
      </w:r>
    </w:p>
    <w:p>
      <w:r>
        <w:rPr>
          <w:b/>
        </w:rPr>
        <w:t xml:space="preserve">Tulos</w:t>
      </w:r>
    </w:p>
    <w:p>
      <w:r>
        <w:t xml:space="preserve">Kuinka kauan kapteeni Langsdorffin laiva saa olla satamassa korjaustöiden takia?</w:t>
      </w:r>
    </w:p>
    <w:p>
      <w:r>
        <w:rPr>
          <w:b/>
        </w:rPr>
        <w:t xml:space="preserve">Tulos</w:t>
      </w:r>
    </w:p>
    <w:p>
      <w:r>
        <w:t xml:space="preserve">Mitkä ovat liittoutuneiden alusten kapteenien täydelliset nimet?</w:t>
      </w:r>
    </w:p>
    <w:p>
      <w:r>
        <w:rPr>
          <w:b/>
        </w:rPr>
        <w:t xml:space="preserve">Tulos</w:t>
      </w:r>
    </w:p>
    <w:p>
      <w:r>
        <w:t xml:space="preserve">Mikä on sen paikan nimi, jossa Graf Spee -alusta ei saa varustaa taistelua varten?</w:t>
      </w:r>
    </w:p>
    <w:p>
      <w:r>
        <w:rPr>
          <w:b/>
        </w:rPr>
        <w:t xml:space="preserve">Tulos</w:t>
      </w:r>
    </w:p>
    <w:p>
      <w:r>
        <w:t xml:space="preserve">Millä Saksan viholliset huijaavat Graf Speetä?</w:t>
      </w:r>
    </w:p>
    <w:p>
      <w:r>
        <w:rPr>
          <w:b/>
        </w:rPr>
        <w:t xml:space="preserve">Tulos</w:t>
      </w:r>
    </w:p>
    <w:p>
      <w:r>
        <w:t xml:space="preserve">Mitä britit haluavat Graf Speen miehistön ajattelevan, kun he eivät vaadi heitä lähtemään satamasta?</w:t>
      </w:r>
    </w:p>
    <w:p>
      <w:r>
        <w:rPr>
          <w:b/>
        </w:rPr>
        <w:t xml:space="preserve">Tulos</w:t>
      </w:r>
    </w:p>
    <w:p>
      <w:r>
        <w:t xml:space="preserve">Mikä alus vahvistaa Ajaxin ja Akilleksen asemia Exeterin vetäytymisen jälkeen?</w:t>
      </w:r>
    </w:p>
    <w:p>
      <w:r>
        <w:rPr>
          <w:b/>
        </w:rPr>
        <w:t xml:space="preserve">Tulos</w:t>
      </w:r>
    </w:p>
    <w:p>
      <w:r>
        <w:t xml:space="preserve">Kuka komentaa Montevideossa korjattavaa alusta?</w:t>
      </w:r>
    </w:p>
    <w:p>
      <w:r>
        <w:rPr>
          <w:b/>
        </w:rPr>
        <w:t xml:space="preserve">Tulos</w:t>
      </w:r>
    </w:p>
    <w:p>
      <w:r>
        <w:t xml:space="preserve">Missä Admiral Graf Spee on tuhoutunut?</w:t>
      </w:r>
    </w:p>
    <w:p>
      <w:r>
        <w:rPr>
          <w:b/>
        </w:rPr>
        <w:t xml:space="preserve">Esimerkki 0,2632</w:t>
      </w:r>
    </w:p>
    <w:p>
      <w:r>
        <w:t xml:space="preserve">Läpikulku: Kesäkuussa 2006 saatiin aikaan ratkaisu keskusteluihin, jotka koskivat Bakassin niemimaata koskevaa aluekiistaa. Neuvotteluihin osallistuivat Kamerunin presidentti Paul Biya, Nigerian silloinen presidentti Olusegun Obasanjo ja YK:n silloinen pääsihteeri Kofi Annan, ja ne johtivat siihen, että Kamerun sai öljyrikkaan niemimaan hallintaansa. Alueen pohjoisosa luovutettiin virallisesti Kamerunin hallitukselle elokuussa 2006, ja loput niemimaasta jäi Kamerunille kaksi vuotta myöhemmin, vuonna 2008. Rajamuutos sai aikaan paikallisen kapinan, sillä osa bakasialaisista halusi pysyä nigerialaisina. Useimmat taistelijoista laskivat aseensa marraskuussa 2009.Helmikuussa 2008 Kamerunissa koettiin pahimmat väkivaltaisuudet 15 vuoteen, kun Doualan kuljetusalan ammattiliiton lakko kärjistyi väkivaltaisiksi mielenosoituksiksi 31 kunnan alueella.Toukokuussa 2014 Chibokin koulutytön sieppauksen jälkeen Kamerunin presidentti Paul Biya ja Tšadin presidentti Idriss Déby ilmoittivat käyvänsä sotaa Boko Haramia vastaan ja lähettivät joukkoja Nigerian rajalle.Marraskuusta 2016 lähtien maan pääasiassa englantia puhuvien luoteis- ja lounaisalueiden mielenosoittajat ovat kampanjoineet englannin kielen käytön jatkamisen puolesta kouluissa ja tuomioistuimissa. Näiden mielenosoitusten seurauksena ihmisiä on tapettu ja satoja vangittu. Vuonna 2017 Biyan hallitus esti alueiden pääsyn internetiin kolmeksi kuukaudeksi. Syyskuussa separatistit aloittivat sissisodan englanninkielisen alueen itsenäisyyden puolesta Ambazonian liittotasavallaksi. Hallitus vastasi sotilaallisella hyökkäyksellä, ja kapina levisi luoteis- ja lounaisalueille. Vuodesta 2019 lähtien taistelut separatistisisissien ja hallituksen joukkojen välillä jatkuvat. Konflikti johti epäsuorasti Boko Haramin toiminnan vilkastumiseen, sillä Kamerunin armeija vetäytyi pitkälti pohjoisesta keskittyäkseen taistelemaan ambazonialaisia separatisteja vastaan.</w:t>
      </w:r>
    </w:p>
    <w:p>
      <w:r>
        <w:rPr>
          <w:b/>
        </w:rPr>
        <w:t xml:space="preserve">Tulos</w:t>
      </w:r>
    </w:p>
    <w:p>
      <w:r>
        <w:t xml:space="preserve">Mitkä olivat niiden henkilöiden täydelliset nimet, jotka osallistuivat keskusteluihin Bakasin niemimaata koskevasta aluekiistasta?</w:t>
      </w:r>
    </w:p>
    <w:p>
      <w:r>
        <w:rPr>
          <w:b/>
        </w:rPr>
        <w:t xml:space="preserve">Tulos</w:t>
      </w:r>
    </w:p>
    <w:p>
      <w:r>
        <w:t xml:space="preserve">Miksi Kamerunin presidentti Paul Biya ja Tšadin presidentti Idriss Déby lähettivät joukkoja Nigerian rajalle?</w:t>
      </w:r>
    </w:p>
    <w:p>
      <w:r>
        <w:rPr>
          <w:b/>
        </w:rPr>
        <w:t xml:space="preserve">Tulos</w:t>
      </w:r>
    </w:p>
    <w:p>
      <w:r>
        <w:t xml:space="preserve">Mikä oli syy mielenosoituksiin, joissa ihmisiä tapettiin ja satoja vangittiin?</w:t>
      </w:r>
    </w:p>
    <w:p>
      <w:r>
        <w:rPr>
          <w:b/>
        </w:rPr>
        <w:t xml:space="preserve">Esimerkki 0,2633</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kasvoiksi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w:t>
      </w:r>
    </w:p>
    <w:p>
      <w:r>
        <w:rPr>
          <w:b/>
        </w:rPr>
        <w:t xml:space="preserve">Tulos</w:t>
      </w:r>
    </w:p>
    <w:p>
      <w:r>
        <w:t xml:space="preserve">Mikä on sen albumin nimi, jonka julkaisua ennen se tuotti singlet "Anything Goes" ja "I Can't Give You Anything But Love"?</w:t>
      </w:r>
    </w:p>
    <w:p>
      <w:r>
        <w:rPr>
          <w:b/>
        </w:rPr>
        <w:t xml:space="preserve">Tulos</w:t>
      </w:r>
    </w:p>
    <w:p>
      <w:r>
        <w:t xml:space="preserve">Mikä on albumin nimi, jonka inspiraationa oli Gagan ystävyys Bennettin kanssa ja hänen lapsuudestaan asti jatkunut jazz-musiikin ihastuksensa?</w:t>
      </w:r>
    </w:p>
    <w:p>
      <w:r>
        <w:rPr>
          <w:b/>
        </w:rPr>
        <w:t xml:space="preserve">Tulos</w:t>
      </w:r>
    </w:p>
    <w:p>
      <w:r>
        <w:t xml:space="preserve">Mikä on sen levyn nimi, joka oli Gagan kolmas peräkkäinen listaykkönen Billboard 200 -listalla?</w:t>
      </w:r>
    </w:p>
    <w:p>
      <w:r>
        <w:rPr>
          <w:b/>
        </w:rPr>
        <w:t xml:space="preserve">Tulos</w:t>
      </w:r>
    </w:p>
    <w:p>
      <w:r>
        <w:t xml:space="preserve">Mikä on sen levyn nimi, joka voitti Grammy-palkinnon parhaasta perinteisestä poplaulualbumista?</w:t>
      </w:r>
    </w:p>
    <w:p>
      <w:r>
        <w:rPr>
          <w:b/>
        </w:rPr>
        <w:t xml:space="preserve">Tulos</w:t>
      </w:r>
    </w:p>
    <w:p>
      <w:r>
        <w:t xml:space="preserve">Mikä oli sen albumin nimi, jolla Judas-single ilmestyi?</w:t>
      </w:r>
    </w:p>
    <w:p>
      <w:r>
        <w:rPr>
          <w:b/>
        </w:rPr>
        <w:t xml:space="preserve">Tulos</w:t>
      </w:r>
    </w:p>
    <w:p>
      <w:r>
        <w:t xml:space="preserve">Mikä on sen laulajan koko nimi, joka oli Billboard Hot 100 -listan historian 1000. ykkössingle?</w:t>
      </w:r>
    </w:p>
    <w:p>
      <w:r>
        <w:rPr>
          <w:b/>
        </w:rPr>
        <w:t xml:space="preserve">Tulos</w:t>
      </w:r>
    </w:p>
    <w:p>
      <w:r>
        <w:t xml:space="preserve">Mikä on "The Edge of Glory" -kappaleeseen musiikkivideon tehneen artistin koko nimi?</w:t>
      </w:r>
    </w:p>
    <w:p>
      <w:r>
        <w:rPr>
          <w:b/>
        </w:rPr>
        <w:t xml:space="preserve">Tulos</w:t>
      </w:r>
    </w:p>
    <w:p>
      <w:r>
        <w:t xml:space="preserve">Mikä on ArtRave: The Artpop Ball -kiertueelle lähteneen henkilön koko nimi?</w:t>
      </w:r>
    </w:p>
    <w:p>
      <w:r>
        <w:rPr>
          <w:b/>
        </w:rPr>
        <w:t xml:space="preserve">Tulos</w:t>
      </w:r>
    </w:p>
    <w:p>
      <w:r>
        <w:t xml:space="preserve">Mikä on 83 miljoonaa dollaria tienanneen kiertueen nimi?</w:t>
      </w:r>
    </w:p>
    <w:p>
      <w:r>
        <w:rPr>
          <w:b/>
        </w:rPr>
        <w:t xml:space="preserve">Tulos</w:t>
      </w:r>
    </w:p>
    <w:p>
      <w:r>
        <w:t xml:space="preserve">Mikä on Lady Gagan managerin koko nimi sen jälkeen, kun hän erosi Troy Carterista?</w:t>
      </w:r>
    </w:p>
    <w:p>
      <w:r>
        <w:rPr>
          <w:b/>
        </w:rPr>
        <w:t xml:space="preserve">Tulos</w:t>
      </w:r>
    </w:p>
    <w:p>
      <w:r>
        <w:t xml:space="preserve">Mikä on sen henkilön koko nimi, joka esiintyi lyhyesti Rodriguezin Sin Cityssä: A Dame to Kill For?</w:t>
      </w:r>
    </w:p>
    <w:p>
      <w:r>
        <w:rPr>
          <w:b/>
        </w:rPr>
        <w:t xml:space="preserve">Tulos</w:t>
      </w:r>
    </w:p>
    <w:p>
      <w:r>
        <w:t xml:space="preserve">Mikä on sen albumin nimi, jolta single "Anything Goes" on peräisin?</w:t>
      </w:r>
    </w:p>
    <w:p>
      <w:r>
        <w:rPr>
          <w:b/>
        </w:rPr>
        <w:t xml:space="preserve">Tulos</w:t>
      </w:r>
    </w:p>
    <w:p>
      <w:r>
        <w:t xml:space="preserve">Mikä on sen albumin nimi, joka voitti Grammy-palkinnon parhaasta perinteisestä poplaulualbumista?</w:t>
      </w:r>
    </w:p>
    <w:p>
      <w:r>
        <w:rPr>
          <w:b/>
        </w:rPr>
        <w:t xml:space="preserve">Tulos</w:t>
      </w:r>
    </w:p>
    <w:p>
      <w:r>
        <w:t xml:space="preserve">Mikä on sen henkilön koko nimi, joka on ollut lapsesta asti ihastunut jazzmusiikkiin?</w:t>
      </w:r>
    </w:p>
    <w:p>
      <w:r>
        <w:rPr>
          <w:b/>
        </w:rPr>
        <w:t xml:space="preserve">Esimerkki 0,2634</w:t>
      </w:r>
    </w:p>
    <w:p>
      <w:r>
        <w:t xml:space="preserve">Läpikulku: Minoguen pyrkimyksiä tulla vakavasti otetuksi levyttävänä artistina haittasi aluksi käsitys, että hän ei ollut "maksanut maksujaan" ja että hän oli pelkkä teennäinen poptähti, joka käytti hyväkseen Naapurit-sarjassa luomaa imagoaan. Minogue myönsi tämän näkemyksen sanomalla: "Jos olet osa levy-yhtiötä, on mielestäni jossain määrin reilua sanoa, että olet valmistettu tuote. Olet tuote ja myyt tuotetta. Se ei tarkoita, ettetkö olisi lahjakas ja ettet tekisi luovia ja liiketaloudellisia päätöksiä siitä, mitä teet ja mitä et tee ja mihin haluat mennä." Vuonna 1993 Baz Luhrmann esitteli Minoguen valokuvaaja Bert Sternille, joka oli tunnettu työstään Marilyn Monroen kanssa. Stern kuvasi häntä Los Angelesissa ja vertasi häntä Monroeen ja totesi, että Minoguessa oli samanlainen sekoitus haavoittuvuutta ja eroottisuutta. Koko uransa ajan Minogue on valinnut valokuvaajia, jotka ovat yrittäneet luoda hänelle uuden "lookin", ja tuloksena syntyneet valokuvat ovat ilmestyneet useissa eri lehdissä, aina huippuluokan The Facesta perinteisempään Vogueen ja Vanity Fairiin, tehden Minoguen kasvot ja nimen tunnetuksi suurelle ihmisjoukolle. Stylisti William Baker on esittänyt, että tämä on osasyynä siihen, että Minogue pääsi Euroopassa menestyksekkäämmin osaksi valtavirran popkulttuuria kuin monet muut poplaulajat, jotka keskittyvät vain levyjen myyntiin. 2000-luvulla Minoguen katsottiin saavuttaneen jonkinasteista musiikillista uskottavuutta, koska hän oli pitänyt uraansa yllä pidempään kuin hänen kriitikkonsa olivat odottaneet. Hänen siirtymisensä terveellisestä "naapurintytöstä" hienostuneemmaksi esiintyjäksi, jonka persoona on flirttaileva ja leikkisä, houkutteli uusia faneja. Hänen "Spinning Around" -videonsa johti siihen, että jotkut tiedotusvälineet kutsuivat häntä "SexKylie" -nimellä, ja seksi tuli vahvemmin esiin hänen myöhemmissä videoissaan. William Baker kuvaili hänen asemaansa seksisymbolina "kaksiteräiseksi miekaksi" ja totesi, että "pyrimme aina käyttämään hänen seksikkyyttään musiikin tehostamiseen ja levyn myymiseen. Nyt se on kuitenkin vaarassa jättää varjoonsa sen, mitä hän oikeastaan on: poplaulaja." 20 vuotta esiintyjänä toimineen Minoguen kuvailtiin olevan muodin "suunnannäyttäjä" ja "tyyli-ikoni, joka keksii itsensä jatkuvasti uudelleen". Media on julistanut Minoguen seksisymboliksi. Syyskuussa 2002 hän oli 27. sijalla VH1:n "100 seksikkäintä artistia" -listalla.</w:t>
      </w:r>
    </w:p>
    <w:p>
      <w:r>
        <w:rPr>
          <w:b/>
        </w:rPr>
        <w:t xml:space="preserve">Tulos</w:t>
      </w:r>
    </w:p>
    <w:p>
      <w:r>
        <w:t xml:space="preserve">Mikä on sen henkilön sukunimi, joka oli mukana Neighbours-sarjassa?</w:t>
      </w:r>
    </w:p>
    <w:p>
      <w:r>
        <w:rPr>
          <w:b/>
        </w:rPr>
        <w:t xml:space="preserve">Tulos</w:t>
      </w:r>
    </w:p>
    <w:p>
      <w:r>
        <w:t xml:space="preserve">Mikä on sen henkilön sukunimi, jota Stern vertasi Marilyniin?</w:t>
      </w:r>
    </w:p>
    <w:p>
      <w:r>
        <w:rPr>
          <w:b/>
        </w:rPr>
        <w:t xml:space="preserve">Tulos</w:t>
      </w:r>
    </w:p>
    <w:p>
      <w:r>
        <w:t xml:space="preserve">Mikä on sen henkilön etunimi, joka esitteli Minoguen henkilölle, joka vertasi häntä Marilyn Monroeen?</w:t>
      </w:r>
    </w:p>
    <w:p>
      <w:r>
        <w:rPr>
          <w:b/>
        </w:rPr>
        <w:t xml:space="preserve">Tulos</w:t>
      </w:r>
    </w:p>
    <w:p>
      <w:r>
        <w:t xml:space="preserve">Kenen kehitys terveellisestä "naapurintytöstä" hienostuneemmaksi esiintyjäksi, jonka flirttaileva ja leikkisä persoona houkutteli uusia faneja?</w:t>
      </w:r>
    </w:p>
    <w:p>
      <w:r>
        <w:rPr>
          <w:b/>
        </w:rPr>
        <w:t xml:space="preserve">Tulos</w:t>
      </w:r>
    </w:p>
    <w:p>
      <w:r>
        <w:t xml:space="preserve">Mikä on sen henkilön sukunimi, jonka "Spinning Around" -video johti siihen, että jotkut tiedotusvälineet kutsuivat häntä "SexKylie" -nimellä?</w:t>
      </w:r>
    </w:p>
    <w:p>
      <w:r>
        <w:rPr>
          <w:b/>
        </w:rPr>
        <w:t xml:space="preserve">Tulos</w:t>
      </w:r>
    </w:p>
    <w:p>
      <w:r>
        <w:t xml:space="preserve">Mikä on sen henkilön sukunimi, jonka media on julistanut seksisymboliksi?</w:t>
      </w:r>
    </w:p>
    <w:p>
      <w:r>
        <w:rPr>
          <w:b/>
        </w:rPr>
        <w:t xml:space="preserve">Tulos</w:t>
      </w:r>
    </w:p>
    <w:p>
      <w:r>
        <w:t xml:space="preserve">Mikä on sen henkilön sukunimi, joka pääsi Euroopassa popkulttuurin valtavirtaan menestyksekkäämmin kuin monet muut poplaulajat, jotka keskittyvät vain levyjen myyntiin?</w:t>
      </w:r>
    </w:p>
    <w:p>
      <w:r>
        <w:rPr>
          <w:b/>
        </w:rPr>
        <w:t xml:space="preserve">Tulos</w:t>
      </w:r>
    </w:p>
    <w:p>
      <w:r>
        <w:t xml:space="preserve">Mikä on tullut vaaraksi jättää varjoonsa sen, mitä hän itse asiassa on?</w:t>
      </w:r>
    </w:p>
    <w:p>
      <w:r>
        <w:rPr>
          <w:b/>
        </w:rPr>
        <w:t xml:space="preserve">Tulos</w:t>
      </w:r>
    </w:p>
    <w:p>
      <w:r>
        <w:t xml:space="preserve">Mikä on sen henkilön sukunimi, jonka sanottiin olevan "tyyli-ikoni, joka keksii itsensä jatkuvasti uudelleen"?</w:t>
      </w:r>
    </w:p>
    <w:p>
      <w:r>
        <w:rPr>
          <w:b/>
        </w:rPr>
        <w:t xml:space="preserve">Tulos</w:t>
      </w:r>
    </w:p>
    <w:p>
      <w:r>
        <w:t xml:space="preserve">Mikä on sen henkilön sukunimi, joka säilytti uransa pidempään kuin kriitikot olivat odottaneet?</w:t>
      </w:r>
    </w:p>
    <w:p>
      <w:r>
        <w:rPr>
          <w:b/>
        </w:rPr>
        <w:t xml:space="preserve">Esimerkki 0,2635</w:t>
      </w:r>
    </w:p>
    <w:p>
      <w:r>
        <w:t xml:space="preserve">Läpikulku: Marmontel (joka viittaa "valitettavaan väärinkäsitykseen eräänä uramme hetkenä vuonna 1848") kuvasi Alkania seuraavasti: Emme anna Valentin Alkanin muotokuvaa takaapäin, kuten joissakin näkemissämme valokuvissa. Hänen älykäs ja omaperäinen fysiognomiansa ansaitsee tulla otetuksi profiilista tai kasvotusten. Pää on vahva; syvä otsa on ajattelijan; suu on suuri ja hymyilevä, nenä säännöllinen; vuodet ovat valkaistaneet partaa ja hiuksia ... katse on hieno, hieman ivallinen. Hänen kumara kävelynsä ja puritaaninen käytöksensä antavat hänelle anglikaanisen papin tai rabbin ilmeen - johon hänellä on kyvyt.Alkan ei aina ollut etäinen tai etääntynyt. Chopin kuvailee ystävälleen lähettämässään kirjeessä käyneensä Alkanin kanssa teatterissa vuonna 1847 katsomassa koomikko Arnalia: "[Arnal] kertoo yleisölle, kuinka hän halusi epätoivoisesti pissalle junassa, mutta ei päässyt vessaan ennen kuin he pysähtyivät Orléansissa. Hänen puheessaan ei ollut yhtään mautonta sanaa, mutta kaikki ymmärsivät sen ja halkaisivat kylkensä nauraen." Hugh Macdonald huomauttaa, että Alkan "nautti erityisesti venäläisten aristokraattisten naisten, 'des dames très parfumées et froufroutantes [erittäin parfyymiset ja hapsutetut naiset]', kuten Isidore Philipp heitä kuvaili, holhouksesta." Alkanin vastenmielisyys seurustelua ja julkisuutta kohtaan, erityisesti vuoden 1850 jälkeen, näytti olevan omaehtoista. Lisztin kerrotaan kommentoineen tanskalaiselle pianistille Frits Hartvigsonille, että "Alkanilla oli hienoin tekniikka, jonka hän oli koskaan tuntenut, mutta hän piti erakkoelämää parempana". Stephanie McCallum on esittänyt, että Alkan saattoi kärsiä Aspergerin oireyhtymästä, skitsofreniasta tai pakko-oireisesta häiriöstä.Alkanin myöhemmässä kirjeenvaihdossa on monia epätoivoisia kommentteja. Noin vuonna 1861 päivätyssä kirjeessä hän kirjoitti Hillerille: Minusta tulee päivittäin yhä ihmisvihamielisempi ja naisvihamielisempi ... ei mitään arvokasta, hyvää tai hyödyllistä tekemistä ... ei ketään, jolle omistautua. Tilanteeni tekee minut kauhean surulliseksi ja kurjaksi. Jopa musiikkituotanto on menettänyt vetovoimansa minusta, sillä en näe sen tarkoitusta tai päämäärää.".".</w:t>
      </w:r>
    </w:p>
    <w:p>
      <w:r>
        <w:rPr>
          <w:b/>
        </w:rPr>
        <w:t xml:space="preserve">Tulos</w:t>
      </w:r>
    </w:p>
    <w:p>
      <w:r>
        <w:t xml:space="preserve">Mikä on sen henkilön koko nimi, jonka tilanne tekee hänet kauhean surulliseksi ja kurjaksi?</w:t>
      </w:r>
    </w:p>
    <w:p>
      <w:r>
        <w:rPr>
          <w:b/>
        </w:rPr>
        <w:t xml:space="preserve">Tulos</w:t>
      </w:r>
    </w:p>
    <w:p>
      <w:r>
        <w:t xml:space="preserve">Mikä on sen henkilön nimi, joka Valentin Alkan kirjoitti, jopa musiikkituotanto on menettänyt vetovoimansa minulle, sillä en näe, mitä järkeä tai päämäärää se on?</w:t>
      </w:r>
    </w:p>
    <w:p>
      <w:r>
        <w:rPr>
          <w:b/>
        </w:rPr>
        <w:t xml:space="preserve">Tulos</w:t>
      </w:r>
    </w:p>
    <w:p>
      <w:r>
        <w:t xml:space="preserve">Mikä on anglikaanisen ministerin näköisen henkilön koko nimi?</w:t>
      </w:r>
    </w:p>
    <w:p>
      <w:r>
        <w:rPr>
          <w:b/>
        </w:rPr>
        <w:t xml:space="preserve">Esimerkki 0.2636</w:t>
      </w:r>
    </w:p>
    <w:p>
      <w:r>
        <w:t xml:space="preserve">Läpikulku: Burges herätti huomattavaa lojaalisuutta avustajatiimissään, ja hänen kumppanuutensa olivat pitkäikäisiä. John Starling Chapple oli toimistopäällikkö, joka liittyi Burgesin vastaanotolle vuonna 1859. Chapple, joka suunnitteli suurimman osan Castell Cochin huonekaluista, viimeisteli sen restauroinnin Burgesin kuoleman jälkeen. Chapplea seurasi William Frame, joka toimi töiden johtajana. Horatio Walter Lonsdale oli Burgesin päätaiteilija, joka teki laajoja seinämaalauksia sekä Castell Cochiin että Cardiffin linnaan. Tärkein kuvanveistäjä oli Thomas Nicholls, joka aloitti Burgesin kanssa Corkissa ja teki satoja hahmoja Saint Fin Barren katedraaliin, työskenteli hänen kanssaan kahdessa suuressa kirkossa Yorkshiressä ja teki kaikki Cardiffin eläinseinän alkuperäiset kaiverrukset.William Gualbert Saunders liittyi Buckingham Streetin työryhmään vuonna 1865, ja hän työskenteli Burgesin kanssa lasimaalausten suunnittelun ja valmistustekniikoiden kehittämiseksi ja valmisti suuren osan Saint Fin Barren katedraalin parhaista lasitöistä. Ceccardo Egidio Fucigna oli toinen pitkäaikainen yhteistyökumppani, joka veisti Castell Cochin vetosillan yläpuolella olevan Madonnan ja lapsen, Cardiffin linnan lordi Buten makuuhuoneen takanlevyn yläpuolella olevan Pyhän Johanneksen hahmon ja kattopuutarhassa olevan pronssisen Madonnan. Ruotsalaissyntyinen kuvittaja Axel Haig valmisti monet akvarelliperspektiivit, joilla Burges hurmasi asiakkaansa. Crook kutsuu heitä "joukoksi lahjakkaita miehiä, jotka oli muovattu mestarinsa kuvaksi, taidearkkitehtejä ja keskiaikaisia taiteilijoita - myös pilailijoita ja narreja - jotka olivat omistautuneet ennen kaikkea taiteelle eivätkä liiketoiminnalle".</w:t>
      </w:r>
    </w:p>
    <w:p>
      <w:r>
        <w:rPr>
          <w:b/>
        </w:rPr>
        <w:t xml:space="preserve">Tulos</w:t>
      </w:r>
    </w:p>
    <w:p>
      <w:r>
        <w:t xml:space="preserve">Mikä on sen henkilön nimi, jonka tärkein kuvanveistäjä oli Thomas Nicholls?</w:t>
      </w:r>
    </w:p>
    <w:p>
      <w:r>
        <w:rPr>
          <w:b/>
        </w:rPr>
        <w:t xml:space="preserve">Esimerkki 0.2637</w:t>
      </w:r>
    </w:p>
    <w:p>
      <w:r>
        <w:t xml:space="preserve">Läpikulku: Hän käy psykiatri Maureen Brennanin vastaanotolla, jotta hän voisi käsitellä tuskallisia lapsuuden traumojaan, kuten sitä, että hän varttui crack-riippuvaisen äidin kanssa (ja että äiti hylkäsi hänet) ja että häntä siirrettiin useiden sijaiskotien kautta, mukaan lukien Harperit (rouva Harperia näytteli Ruby Dee ja Reggie Harperia Tim Rhoze). Elokuva alkaa, kun Maureen Brennan on ryhmäkodissa, jossa hän pitää pienen alustuksen useimpien ryhmäkotilasten tulevaisuudennäkymistä (useimmat päätyisivät todennäköisesti joko kaduille, vankilaan tai kuolemaan). Brennanin huomaan tulee nuori Amerikka, joka on tunnetasoltaan tyhjä ja itsetuhoinen. Kun hän (tohtori B) yrittää puhua Americalle, tämä kieltäytyy antamasta hänelle vastauksia lapsuudestaan. Lopulta tohtori B auttaa häntä ymmärtämään levotonta menneisyyttään, jotta hän löytäisi rohkeutta jatkaa eteenpäin ja selviytyä. Auttaa häntä antamaan anteeksi ja unohtamaan, jotta hän voisi edetä elämässä eteenpäin.</w:t>
      </w:r>
    </w:p>
    <w:p>
      <w:r>
        <w:rPr>
          <w:b/>
        </w:rPr>
        <w:t xml:space="preserve">Tulos</w:t>
      </w:r>
    </w:p>
    <w:p>
      <w:r>
        <w:t xml:space="preserve">Mikä on sen hahmon koko nimi, joka auttaa Amerikkaa oppimaan antamaan anteeksi ja unohtamaan, jotta hän voi jatkaa elämäänsä?</w:t>
      </w:r>
    </w:p>
    <w:p>
      <w:r>
        <w:rPr>
          <w:b/>
        </w:rPr>
        <w:t xml:space="preserve">Tulos</w:t>
      </w:r>
    </w:p>
    <w:p>
      <w:r>
        <w:t xml:space="preserve">Mikä on tohtori B:ksi kutsutun hahmon koko nimi?</w:t>
      </w:r>
    </w:p>
    <w:p>
      <w:r>
        <w:rPr>
          <w:b/>
        </w:rPr>
        <w:t xml:space="preserve">Tulos</w:t>
      </w:r>
    </w:p>
    <w:p>
      <w:r>
        <w:t xml:space="preserve">Mikä on sen hahmon nimi, joka ei halua keskustella lapsuudestaan Maureen Brennanin kanssa?</w:t>
      </w:r>
    </w:p>
    <w:p>
      <w:r>
        <w:rPr>
          <w:b/>
        </w:rPr>
        <w:t xml:space="preserve">Esimerkki 0,2638</w:t>
      </w:r>
    </w:p>
    <w:p>
      <w:r>
        <w:t xml:space="preserve">Läpikulku: Rumours on rakennettu akustisen ja sähköisen instrumentoinnin sekoituksesta. Buckinghamin kitaratyö ja Christine McVien Fender Rhodes -pianon tai Hammond B-3 -urkujen käyttö ovat läsnä kahta lukuun ottamatta kaikissa kappaleissa. Levyllä kuullaan usein korostettuja rumpusoundeja ja omaleimaisia lyömäsoittimia, kuten congoja ja maracoja. Levyn avaa "Second Hand News", joka oli alun perin akustinen demo nimeltään "Strummer". Kuultuaan Bee Geesin "Jive Talkin'" Buckingham ja yhteistuottaja Dashut rakensivat kappaleen neljällä ääniraidalla sähkökitaralla ja tuoliperkussioiden käytöllä muistuttamaan kelttiläistä rockia. "Dreams" sisältää "eteerisiä tiloja" ja bassokitarassa toistuvan kahden nuotin kuvion. Nicks kirjoitti kappaleen yhdessä iltapäivässä ja johti laulua, kun bändi soitti hänen ympärillään. Rumoursin kolmas kappale, "Never Going Back Again", alkoi "Brushes" -nimellä, joka oli Buckinghamin soittama yksinkertainen akustinen kitaramelodia, jossa Fleetwood käytti snare-rullia siveltimillä; bändi lisäsi laulua ja lisää instrumentaalisia ääniraitoja tehdäkseen siitä kerroksellisemman. Triple step -tanssikuvioiden innoittamana "Don't Stop" sisältää sekä perinteistä akustista että tack-pianoa. Jälkimmäisessä soittimessa naulat asetetaan kohtiin, joissa vasarat osuvat jousiin, mikä tuottaa perkussiivisemman äänen. "Go Your Own Way" on enemmän kitarapainotteinen, ja siinä on Rolling Stonesin "Street Fighting Man" -kappaleesta vaikutteita saanut four-to-the-floor-tanssibiitti. Levyn tahti hidastuu "Songbirdillä", jonka Christine McVie on suunnitellut yksin yhdeksänjalkaista Steinway-pianoa käyttäen. 2. puoli Rumoursia alkaa "The Chainilla", joka on yksi levyn monimutkaisimmista sävellyksistä. Christine McVien demo "Keep Me There" ja Nicksin kappale leikattiin uudelleen studiossa ja niitä muokattiin voimakkaasti kappaleen osiksi. Koko bändi työsti loput käyttäen lähestymistapaa, joka muistutti elokuvapartituurin luomista; John McVie esitti fretless-bassokitaraa käyttäen näkyvän soolon, joka merkitsi tempon kiihtymistä ja kappaleen viimeisen kolmanneksen alkua. R&amp;B:n innoittama "You Make Loving Fun" on sävellykseltään yksinkertaisempi, ja siinä on mukana klavinetti, erityyppinen kosketinsoitin, rytmiryhmän soittaessa toisiinsa lomittuvia nuotteja ja biittejä. Rumoursin yhdeksännessä kappaleessa "I Don't Want to Know" käytetään kahdentoista jousen kitaraa ja harmonisoivaa laulua. Buddy Hollyn musiikin vaikutuksesta Buckingham ja Nicks loivat sen vuonna 1974 ennen kuin he olivat Fleetwood Macissa. "Oh Daddy" syntyi spontaanisti ja sisältää John McVien improvisoimia bassokitarakuvioita ja Christine McVien kosketinsoitinbongauksia. Albumin päättää free jazzista inspiroitunut kappale "Gold Dust Woman", jossa soivat cembalo, Fender Stratocaster -kitara ja dobro, akustinen kitara, jonka ääni tuotetaan yhdellä tai useammalla metallikartiolla.</w:t>
      </w:r>
    </w:p>
    <w:p>
      <w:r>
        <w:rPr>
          <w:b/>
        </w:rPr>
        <w:t xml:space="preserve">Tulos</w:t>
      </w:r>
    </w:p>
    <w:p>
      <w:r>
        <w:t xml:space="preserve">Kuka loi kappaleen ennen kuin oli Fleetwood Macissa?</w:t>
      </w:r>
    </w:p>
    <w:p>
      <w:r>
        <w:rPr>
          <w:b/>
        </w:rPr>
        <w:t xml:space="preserve">Tulos</w:t>
      </w:r>
    </w:p>
    <w:p>
      <w:r>
        <w:t xml:space="preserve">Mikä on sen yhtyeen nimi, joka teki kappaleesta The Chain kuin elokuvamusiikista?</w:t>
      </w:r>
    </w:p>
    <w:p>
      <w:r>
        <w:rPr>
          <w:b/>
        </w:rPr>
        <w:t xml:space="preserve">Esimerkki 0.2639</w:t>
      </w:r>
    </w:p>
    <w:p>
      <w:r>
        <w:t xml:space="preserve">Läpikulku: Robert Rainbird, joka omisti Greatwoodin majatalon Mylor Creekissä, lähellä Falmouthia, tunsi Darlwynen, koska hän oli risteillyt Bownin kanssa yhdessä aikaisemmista Tall Ships -purjehduksista. Myöhemmän kertomuksen mukaan, kun kaksi hänen vierastaan kysyi häneltä mahdollisuudesta järjestää meriretki, hän otti yhteyttä Bowniin. Lauantai-iltana 30. heinäkuuta Bown ja hänen ystävänsä Jeffrey Stock, diplomi-insinööri, vierailivat Greatwoodissa juhlien keskellä Englannin voitettua vuoden 1966 jalkapallon maailmanmestaruuskilpailujen loppuottelun. He huomasivat, että innostus merimatkaa kohtaan oli levinnyt moniin vieraista, ja sovittiin, että suuri seurue lähtee seuraavana päivänä Foweyyn. Myöhemmin ehdotetun vuokrauksen rahoituspohjasta annettiin erilaisia selvityksiä - ei ole varmuutta siitä, oliko kyseessä kiinteä maksu vai henkeä kohti laskettu hinta.Barratt, veneen laillinen omistaja, tunnusti tietämättömyytensä Greatwoodissa tehdyistä järjestelyistä ja uskoi, että Bown oli mennyt sinne keskustelemaan Rainbirdin kanssa tulevasta rahtaustoiminnasta, kunhan tarvittavat luvat oli saatu. Paikallisten määräysten mukaan enintään 12 matkustajan kuljettamiseen oikeuttavan luvan saamisen edellytyksenä oli, että satamapäällikkö tutkii veneen ja vaatii vastuuhenkilöltä myös kippariluvan. Yli 12 matkustajan kuljettamista suunnittelevilla aluksilla oli oltava laivanisännän lupa, pätevä laivainsinööri ja kauppakamarin myöntämä luokan III matkustajatodistus. Tämä todistus myönnettiin vain hyväkuntoisille aluksille, joilla oli vesitiiviit rungot, kaksisuuntainen radio, pätevä radiomies ja erilaisia turvalaitteita. Darlwynella ei ollut radiota, ei hätäraketteja ja siinä oli vain kaksi pelastusliiviä. Bown oli ilmeisesti aloittanut tiedustelut Falmouthin satamakomissiolta, mutta hänellä tai Darlwynella ei ollut mitään lupia, joita veneen kaupallinen käyttö edellyttäisi.</w:t>
      </w:r>
    </w:p>
    <w:p>
      <w:r>
        <w:rPr>
          <w:b/>
        </w:rPr>
        <w:t xml:space="preserve">Tulos</w:t>
      </w:r>
    </w:p>
    <w:p>
      <w:r>
        <w:t xml:space="preserve">Mikä on sen henkilön sukunimi, jonka vieraat kysyivät häneltä mahdollisuutta järjestää meriretki?</w:t>
      </w:r>
    </w:p>
    <w:p>
      <w:r>
        <w:rPr>
          <w:b/>
        </w:rPr>
        <w:t xml:space="preserve">Tulos</w:t>
      </w:r>
    </w:p>
    <w:p>
      <w:r>
        <w:t xml:space="preserve">Mikä on sen henkilön koko nimi, joka järjesti vieraille yhteyden Browniin?</w:t>
      </w:r>
    </w:p>
    <w:p>
      <w:r>
        <w:rPr>
          <w:b/>
        </w:rPr>
        <w:t xml:space="preserve">Tulos</w:t>
      </w:r>
    </w:p>
    <w:p>
      <w:r>
        <w:t xml:space="preserve">Mitkä ovat niiden henkilöiden sukunimet, jotka huomasivat, että innostus merimatkaa kohtaan oli levinnyt moniin vieraista?</w:t>
      </w:r>
    </w:p>
    <w:p>
      <w:r>
        <w:rPr>
          <w:b/>
        </w:rPr>
        <w:t xml:space="preserve">Tulos</w:t>
      </w:r>
    </w:p>
    <w:p>
      <w:r>
        <w:t xml:space="preserve">Mitkä ovat niiden henkilöiden sukunimet, jotka sopivat suuren seurueen viemisestä Foweyyn vuoden 1966 jalkapallon maailmanmestaruuskilpailujen loppuottelun jälkeen?</w:t>
      </w:r>
    </w:p>
    <w:p>
      <w:r>
        <w:rPr>
          <w:b/>
        </w:rPr>
        <w:t xml:space="preserve">Tulos</w:t>
      </w:r>
    </w:p>
    <w:p>
      <w:r>
        <w:t xml:space="preserve">Mikä myönnettiin vain hyväkuntoisille aluksille, joiden rungot olivat vesitiiviitä?</w:t>
      </w:r>
    </w:p>
    <w:p>
      <w:r>
        <w:rPr>
          <w:b/>
        </w:rPr>
        <w:t xml:space="preserve">Tulos</w:t>
      </w:r>
    </w:p>
    <w:p>
      <w:r>
        <w:t xml:space="preserve">Mikä on sen henkilön sukunimi, jolla ei Darlwynen ohella ollut mitään lupia, joita tarvitaan veneen kaupalliseen käyttöön?</w:t>
      </w:r>
    </w:p>
    <w:p>
      <w:r>
        <w:rPr>
          <w:b/>
        </w:rPr>
        <w:t xml:space="preserve">Esimerkki 0,2640</w:t>
      </w:r>
    </w:p>
    <w:p>
      <w:r>
        <w:t xml:space="preserve">Läpikulku: Lovell isännöi heinäkuussa 1969 kotibileitä, joissa vieraat katsovat Neil Armstrongin ensimmäisiä ihmisen askelia Kuun pinnalla televisiosta. Sen jälkeen Lovell, joka oli kiertänyt Kuun Apollo 8:lla, kertoo vaimolleen Marilynille, että hän aikoo palata Kuuhun kävelemään sen pinnalla. Kolme kuukautta myöhemmin, kun Lovell tekee VIP-kierroksen NASA:n Vertical Assembly Building -rakennuksessa, hänen pomonsa Deke Slayton ilmoittaa hänelle, että Alan Shepardin miehistön kanssa ilmenneiden ongelmien vuoksi hänen miehistönsä lentää Apollo 13:lla 14:n sijasta. Lovell, Ken Mattingly ja Fred Haise harjoittelevat uutta tehtävää varten. Muutama päivä ennen laukaisua Mattingly sairastuu tuhkarokkoon, ja lentokirurgi vaatii, että hänen tilalleen vaihdetaan Mattinglyn varamies Jack Swigert. Lovell vastustaa ryhmänsä hajottamista, mutta taipuu, kun Slayton uhkaa siirtää miehistönsä myöhempään tehtävään. Laukaisupäivän lähestyessä Marilyn näkee painajaista miehensä kuolemasta avaruudessa, mutta menee Kennedy Space Centeriin laukaisua edeltävänä iltana saattamaan miehen pois. 11. huhtikuuta 1970 lennonjohtaja Gene Kranz antaa Houstonin lennonjohtokeskuksesta vihreää valoa Apollo 13:n laukaisulle. Kun Saturn V -raketti nousee ilmakehän läpi, toisen vaiheen moottori sammuu ennenaikaisesti, mutta alus pääsee kuitenkin Maan pysäköintiradalle. Kolmannen vaiheen laukaistua Apollo 13:n Kuuhun Swigert suorittaa manööverin, jolla komento- ja huoltomoduuli Odyssey liitetään Kuumoduuli Aquariukseen ja vedetään se pois käytetystä raketista.</w:t>
      </w:r>
    </w:p>
    <w:p>
      <w:r>
        <w:rPr>
          <w:b/>
        </w:rPr>
        <w:t xml:space="preserve">Tulos</w:t>
      </w:r>
    </w:p>
    <w:p>
      <w:r>
        <w:t xml:space="preserve">Mikä oli ensimmäinen Apollo-raketti, jolla Lovell ajoi?</w:t>
      </w:r>
    </w:p>
    <w:p>
      <w:r>
        <w:rPr>
          <w:b/>
        </w:rPr>
        <w:t xml:space="preserve">Tulos</w:t>
      </w:r>
    </w:p>
    <w:p>
      <w:r>
        <w:t xml:space="preserve">Millä Apollo-avaruusaluksella Lovellin oli alun perin tarkoitus lentää?</w:t>
      </w:r>
    </w:p>
    <w:p>
      <w:r>
        <w:rPr>
          <w:b/>
        </w:rPr>
        <w:t xml:space="preserve">Tulos</w:t>
      </w:r>
    </w:p>
    <w:p>
      <w:r>
        <w:t xml:space="preserve">Kuka astronautti korvattiin Swigertillä?</w:t>
      </w:r>
    </w:p>
    <w:p>
      <w:r>
        <w:rPr>
          <w:b/>
        </w:rPr>
        <w:t xml:space="preserve">Esimerkki 0.2641</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transposition moodeiksi kutsumaansa järjestelmää, jonka hän abstrahoi varhaisissa sävellyksissään ja improvisaatioissaan syntyneistä aineistojärjestelmistä. Hän kirjoitti musiikkia kamariyhtyeille ja orkesterille, vokaalimusiikkia sekä soolo-uruille ja pianolle ja kokeili myös Euroopassa hänen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saakka.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vankien ja vanginvartijoiden muodostamalle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w:t>
      </w:r>
    </w:p>
    <w:p>
      <w:r>
        <w:rPr>
          <w:b/>
        </w:rPr>
        <w:t xml:space="preserve">Tulos</w:t>
      </w:r>
    </w:p>
    <w:p>
      <w:r>
        <w:t xml:space="preserve">Mikä on sen naisen koko nimi, josta tuli vuonna 1966 sävellysprofessoriksi tulleen miehen toinen vaimo?</w:t>
      </w:r>
    </w:p>
    <w:p>
      <w:r>
        <w:rPr>
          <w:b/>
        </w:rPr>
        <w:t xml:space="preserve">Tulos</w:t>
      </w:r>
    </w:p>
    <w:p>
      <w:r>
        <w:t xml:space="preserve">Missä 27. huhtikuuta 1992 kuolleesta miehestä tuli sävellyksen professori vuonna 1966?</w:t>
      </w:r>
    </w:p>
    <w:p>
      <w:r>
        <w:rPr>
          <w:b/>
        </w:rPr>
        <w:t xml:space="preserve">Tulos</w:t>
      </w:r>
    </w:p>
    <w:p>
      <w:r>
        <w:t xml:space="preserve">Minä vuonna ranskalainen säveltäjä, urkuri ja ornitologi joutui sotavangiksi?</w:t>
      </w:r>
    </w:p>
    <w:p>
      <w:r>
        <w:rPr>
          <w:b/>
        </w:rPr>
        <w:t xml:space="preserve">Tulos</w:t>
      </w:r>
    </w:p>
    <w:p>
      <w:r>
        <w:t xml:space="preserve">Minä vuonna mies, joka kirjoitti musiikkia kamariyhtyeille ja orkesterille, vapautettiin sotavangiksi?</w:t>
      </w:r>
    </w:p>
    <w:p>
      <w:r>
        <w:rPr>
          <w:b/>
        </w:rPr>
        <w:t xml:space="preserve">Tulos</w:t>
      </w:r>
    </w:p>
    <w:p>
      <w:r>
        <w:t xml:space="preserve">Minä vuonna 10. joulukuuta 1908 syntynyt mies jäi eläkkeelle Pariisin konservatorion professorina?</w:t>
      </w:r>
    </w:p>
    <w:p>
      <w:r>
        <w:rPr>
          <w:b/>
        </w:rPr>
        <w:t xml:space="preserve">Tulos</w:t>
      </w:r>
    </w:p>
    <w:p>
      <w:r>
        <w:t xml:space="preserve">Missä Église de la Sainte-Trinitén urkurina kuolemaansa asti toiminut mies opetti 1930-luvulla?</w:t>
      </w:r>
    </w:p>
    <w:p>
      <w:r>
        <w:rPr>
          <w:b/>
        </w:rPr>
        <w:t xml:space="preserve">Esimerkki 0.2642</w:t>
      </w:r>
    </w:p>
    <w:p>
      <w:r>
        <w:t xml:space="preserve">Läpikulku: Korsikan kaivoksen toiminta lopetettiin vuonna 1954. Työntekijöille kerrottiin, että sulkeminen oli väliaikainen, koska kyseisen malmityypin kysyntä oli vähentynyt. Kaivoksen annettiin tulvia, ja Pickands Mather myönsi virallisesti, että "väliaikainen" saattoi venyä melko pitkäksi aikaa, vaikka kaivos ehkä "lopulta" avattaisiinkin uudelleen. Vuotta myöhemmin Pickands Mather and Company, joka hallinnoi Elcorin kaivoksia ja maata, jolla talot sijaitsivat, määräsi asukkaat lähtemään tontilta. Kaivosyhtiön määräyksellä jäljelle jääneet perheet pakotettiin ulos, jotta yhtiö voisi ottaa maan takaisin. Lähteet eroavat toisistaan siitä, miksi määräys annettiin, ja arvelevat, että yhtiö halusi maan kaatopaikaksi, ei enää halunnut huolehtia kaupungin kunnossapidosta tai päätti, ettei talojen omistaminen ollut enää taloudellisesti kannattavaa. Kukaan viranomaisista ei paljastanut, mitä maalle piti tapahtua.Yhtiön omistamien talojen asukkaille annettiin mahdollisuus ostaa rakennukset edulliseen hintaan, jos he muuttaisivat pois kaupungista. Monilta meni suuri osa heidän säästöistään, jotta he pystyivät muuttamaan muualle, ja he veivät kotinsa asuntovaunuilla valtateitä pitkin ja jättivät jälkeensä tyhjät perustukset. Useimmat Elcorin asukkaat ostivat tontteja ympäröivistä yhteisöistä ja yrittivät päihittää keinottelijat. Muutama kuukausi sen jälkeen, kun Elcorin kohtalo tuli virallisesti julki, tonttien hinnat nousivat pilviin. Alun perin 75 dollarin hintaisia tontteja myytiin jopa 500 dollarilla. Suurin osa jäljelle jääneistä perheistä muutti noin kaksi mailia länteen Gilbertiin, vaikka muita koteja rakennettiin uudelleen läheiseen McKinleyyn. Viimeisetkin jäänteet vanhasta kaivosyhteisöstä olivat kadonneet vuoteen 1956 mennessä. Kaikki rakennukset oli purettu tai poistettu. Jäljelle jäi muutamaksi vuodeksi vain vanhoja perustuksia, jalkakäytäviä, ruostuvia uuneja, putkia, pulloja ja pihapensaita, jotka näkyivät aiemmin Minnesotan osavaltion valtatie 135:n vanhalta osuudelta Gilbertin ja Biwabikin välillä. Ruostunut palopostin paloposti koristi entistä kadunkulmaa, ja posliininen vessanpönttökaukalo oli edelleen pultattuna betonilattiaan. Duluth, Missabe and Iron Range Railwayn hylätty rautatielinja kulki sen läpi, mitä kaupungin alueesta oli jäljellä. Kaivoskuilut oli laudoitettu vanhoilla puilla. Kun kaikki olivat lähteneet, yhtiö kaatoi rautamalmikasoja Elcoriin johtaville teille, ja näin aikoinaan kukoistaneesta yhteisöstä tehtiin aavekaupunki.</w:t>
      </w:r>
    </w:p>
    <w:p>
      <w:r>
        <w:rPr>
          <w:b/>
        </w:rPr>
        <w:t xml:space="preserve">Tulos</w:t>
      </w:r>
    </w:p>
    <w:p>
      <w:r>
        <w:t xml:space="preserve">Minne kaivoskaupungista pois pakotetut perheet muuttivat?</w:t>
      </w:r>
    </w:p>
    <w:p>
      <w:r>
        <w:rPr>
          <w:b/>
        </w:rPr>
        <w:t xml:space="preserve">Tulos</w:t>
      </w:r>
    </w:p>
    <w:p>
      <w:r>
        <w:t xml:space="preserve">Minä vuonna hävisivät viimeisetkin jäänteet Korsikan kaivoksen ympärillä olleesta kaivosyhteisöstä?</w:t>
      </w:r>
    </w:p>
    <w:p>
      <w:r>
        <w:rPr>
          <w:b/>
        </w:rPr>
        <w:t xml:space="preserve">Tulos</w:t>
      </w:r>
    </w:p>
    <w:p>
      <w:r>
        <w:t xml:space="preserve">Minkä tyyppistä malmia yhtiö, joka sulki kaivoksen vuonna 1954, kaatoi teiden varsille?</w:t>
      </w:r>
    </w:p>
    <w:p>
      <w:r>
        <w:rPr>
          <w:b/>
        </w:rPr>
        <w:t xml:space="preserve">Tulos</w:t>
      </w:r>
    </w:p>
    <w:p>
      <w:r>
        <w:t xml:space="preserve">Mikä on sen kaupungin nimi, jonne ihmiset muuttivat Elcorin maanhintojen noustua pilviin?</w:t>
      </w:r>
    </w:p>
    <w:p>
      <w:r>
        <w:rPr>
          <w:b/>
        </w:rPr>
        <w:t xml:space="preserve">Tulos</w:t>
      </w:r>
    </w:p>
    <w:p>
      <w:r>
        <w:t xml:space="preserve">Mihin vuoteen mennessä kaivosyhteisö oli kadonnut kaupungista, joka sulki Korsikan kaivoksen?</w:t>
      </w:r>
    </w:p>
    <w:p>
      <w:r>
        <w:rPr>
          <w:b/>
        </w:rPr>
        <w:t xml:space="preserve">Tulos</w:t>
      </w:r>
    </w:p>
    <w:p>
      <w:r>
        <w:t xml:space="preserve">Mikä oli sen tien nimi, jonka varrella näkyi sen kaupungin jäänteet, jonka kaivosta toimi Pickands Mather and Company?</w:t>
      </w:r>
    </w:p>
    <w:p>
      <w:r>
        <w:rPr>
          <w:b/>
        </w:rPr>
        <w:t xml:space="preserve">Tulos</w:t>
      </w:r>
    </w:p>
    <w:p>
      <w:r>
        <w:t xml:space="preserve">Minkä tyyppistä malmia kaadettiin kaupunkiin johtaville teille, minkä vuoksi kaivoksen kaivanto tulvi?</w:t>
      </w:r>
    </w:p>
    <w:p>
      <w:r>
        <w:rPr>
          <w:b/>
        </w:rPr>
        <w:t xml:space="preserve">Esimerkki 0.2643</w:t>
      </w:r>
    </w:p>
    <w:p>
      <w:r>
        <w:t xml:space="preserve">Läpikulku: Bowie ilmoitti olevansa homo Michael Wattsin haastattelussa Melody Maker -lehden vuoden 1972 numeroon, joka osui samaan aikaan hänen Ziggy Stardust -näyttelijän tähteyteen tähtäävän kampanjansa kanssa. Buckleyn mukaan "Jos Ziggy hämmensi sekä luojaansa että yleisöään, suuri osa tästä hämmennyksestä keskittyi seksuaalisuuden aiheeseen". Syyskuussa 1976 Playboyn haastattelussa Bowie sanoi: "Se on totta - olen biseksuaali. Mutta en voi kieltää, että olisin käyttänyt sitä tosiasiaa hyvin. Se on kai parasta, mitä minulle on koskaan tapahtunut." Hänen ensimmäinen vaimonsa Angie tukee hänen väitettään biseksuaalisuudesta ja väittää, että Bowiella oli suhde Mick Jaggerin kanssa. 1983 Rolling Stonen haastattelussa Bowie sanoi, että hänen julkinen julistuksensa biseksuaalisuudesta oli "suurin virhe, jonka olen koskaan tehnyt" ja että "olin aina kaappiheteroseksuaali". Muissa yhteyksissä hän sanoi, että hänen kiinnostuksensa homo- ja biseksuaalikulttuuriin oli ollut enemmän ajan ja tilanteen, jossa hän oli, kuin omien tunteidensa tuotetta.Blender kysyi Bowielta vuonna 2002, uskoiko hän yhä, että hänen julkinen julistuksensa oli hänen suurin virheensä. Pitkän tauon jälkeen hän vastasi: "En usko, että se oli virhe Euroopassa, mutta Amerikassa se oli paljon rankempaa. Minulle ei ollut ongelma, että ihmiset tiesivät minun olevan biseksuaali. Mutta minulla ei ollut mitään halua pitää mitään lippuja tai olla minkään ihmisryhmän edustaja." Bowie sanoi, että hän halusi olla lauluntekijä ja esiintyjä eikä niinkään otsikoida biseksuaalisuuttaan, ja "puritaanisessa" Amerikassa "se oli mielestäni esteenä niin monelle asialle, jota halusin tehdä." Buckley kirjoitti, että Bowie "louhi seksuaalista juonittelua sen kyvyn vuoksi järkyttää", eikä luultavasti "ollut koskaan homo eikä edes johdonmukaisesti aktiivisesti biseksuaali", vaan kokeili sen sijaan "mieluummin uteliaisuudesta ja aidosta uskollisuudesta 'transgressionaalista' kohtaan". Elämäkerturi Christopher Sandford sanoi Mary Finniganin - jonka kanssa Bowiella oli suhde vuonna 1969 - mukaan, että laulaja ja hänen ensimmäinen vaimonsa Angie "loivat biseksuaalisen fantasiansa". Sandford kirjoitti, että Bowie "teki positiivisen fetissin toistamalla vitsin, että hän ja hänen vaimonsa olivat tavanneet 'nussimalla samaa tyyppiä' ...". Homoseksi oli aina anekdootti- ja naureskeleva asia. Se, että Bowien todellinen maku heilahti toiseen suuntaan, käy selväksi, kun tarkastellaan edes osittain hänen suhteitaan naisiin." BBC:n Mark Easton kirjoitti vuonna 2016, että Britannia oli "paljon suvaitsevaisempi erilaisuutta kohtaan" ja että homojen oikeudet, kuten samaa sukupuolta olevien avioliitto, ja sukupuolten välinen tasa-arvo eivät olisi "nauttineet niin laajaa kannatusta kuin nykyään ilman Bowien androgyyniä haasteita kaikki nämä vuodet sitten".</w:t>
      </w:r>
    </w:p>
    <w:p>
      <w:r>
        <w:rPr>
          <w:b/>
        </w:rPr>
        <w:t xml:space="preserve">Tulos</w:t>
      </w:r>
    </w:p>
    <w:p>
      <w:r>
        <w:t xml:space="preserve">Mikä on sen henkilön nimi, jonka ensimmäinen vaimo oli nimeltään Angie?</w:t>
      </w:r>
    </w:p>
    <w:p>
      <w:r>
        <w:rPr>
          <w:b/>
        </w:rPr>
        <w:t xml:space="preserve">Tulos</w:t>
      </w:r>
    </w:p>
    <w:p>
      <w:r>
        <w:t xml:space="preserve">Kuka sanoi, että hänen kiinnostuksensa homo- ja biseksuaalikulttuuriin oli ajan ja tilanteen tuote, jossa hän oli??</w:t>
      </w:r>
    </w:p>
    <w:p>
      <w:r>
        <w:rPr>
          <w:b/>
        </w:rPr>
        <w:t xml:space="preserve">Tulos</w:t>
      </w:r>
    </w:p>
    <w:p>
      <w:r>
        <w:t xml:space="preserve">Mikä on sen henkilön nimi, jonka kanssa Bowiella oli suhde vuonna 1969?</w:t>
      </w:r>
    </w:p>
    <w:p>
      <w:r>
        <w:rPr>
          <w:b/>
        </w:rPr>
        <w:t xml:space="preserve">Tulos</w:t>
      </w:r>
    </w:p>
    <w:p>
      <w:r>
        <w:t xml:space="preserve">Mikä on sen henkilön nimi, joka sanoi, että hänen kiinnostuksensa homo- ja biseksuaalikulttuuriin oli enemmän ajan ja tilanteen, jossa hän oli, kuin hänen omien tunteidensa tuote?</w:t>
      </w:r>
    </w:p>
    <w:p>
      <w:r>
        <w:rPr>
          <w:b/>
        </w:rPr>
        <w:t xml:space="preserve">Tulos</w:t>
      </w:r>
    </w:p>
    <w:p>
      <w:r>
        <w:t xml:space="preserve">Mikä on sen henkilön nimi, joka sanoi vuonna 2002 antamassaan haastattelussa, ettei hänellä ole mitään ongelmia sen kanssa, että ihmiset tietävät hänen olevan biseksuaali?</w:t>
      </w:r>
    </w:p>
    <w:p>
      <w:r>
        <w:rPr>
          <w:b/>
        </w:rPr>
        <w:t xml:space="preserve">Tulos</w:t>
      </w:r>
    </w:p>
    <w:p>
      <w:r>
        <w:t xml:space="preserve">Mikä on sen henkilön nimi, jonka ensimmäisen vaimon Angien kerrotaan "luoneen heidän biseksuaalisen fantasiansa"?</w:t>
      </w:r>
    </w:p>
    <w:p>
      <w:r>
        <w:rPr>
          <w:b/>
        </w:rPr>
        <w:t xml:space="preserve">Tulos</w:t>
      </w:r>
    </w:p>
    <w:p>
      <w:r>
        <w:t xml:space="preserve">Mikä on sen henkilön nimi, jonka ensimmäisen vaimon väitteet biseksuaalisuudesta saavat tukea?</w:t>
      </w:r>
    </w:p>
    <w:p>
      <w:r>
        <w:rPr>
          <w:b/>
        </w:rPr>
        <w:t xml:space="preserve">Tulos</w:t>
      </w:r>
    </w:p>
    <w:p>
      <w:r>
        <w:t xml:space="preserve">Mikä on sen henkilön nimi, joka väittää olleensa aina kaappiheteroseksuaali?</w:t>
      </w:r>
    </w:p>
    <w:p>
      <w:r>
        <w:rPr>
          <w:b/>
        </w:rPr>
        <w:t xml:space="preserve">Tulos</w:t>
      </w:r>
    </w:p>
    <w:p>
      <w:r>
        <w:t xml:space="preserve">Mikä on sen henkilön nimi, jonka omat tunteet eivät tiettävästi olleet yhtä merkityksellisiä homo- ja biseksuaalikulttuurin kiinnostuksen kannalta kuin ajat ja tilanteet, joissa hän itse oli?</w:t>
      </w:r>
    </w:p>
    <w:p>
      <w:r>
        <w:rPr>
          <w:b/>
        </w:rPr>
        <w:t xml:space="preserve">Tulos</w:t>
      </w:r>
    </w:p>
    <w:p>
      <w:r>
        <w:t xml:space="preserve">Mikä on sen henkilön nimi, joka väittää, ettei hän usko, että hänen julkinen julistuksensa seksuaalisuudestaan oli virhe Euroopassa?</w:t>
      </w:r>
    </w:p>
    <w:p>
      <w:r>
        <w:rPr>
          <w:b/>
        </w:rPr>
        <w:t xml:space="preserve">Tulos</w:t>
      </w:r>
    </w:p>
    <w:p>
      <w:r>
        <w:t xml:space="preserve">Mikä on sen henkilön nimi, joka väittää, ettei hänellä ollut mitään ongelmia sen kanssa, että ihmiset tiesivät hänen olevan biseksuaali, mutta joka kielsi olevansa halukas edustamaan mitään ihmisryhmää?</w:t>
      </w:r>
    </w:p>
    <w:p>
      <w:r>
        <w:rPr>
          <w:b/>
        </w:rPr>
        <w:t xml:space="preserve">Tulos</w:t>
      </w:r>
    </w:p>
    <w:p>
      <w:r>
        <w:t xml:space="preserve">Mikä on sen henkilön nimi, joka ajattelee, että Amerikassa hänen julkinen julistuksensa biseksuaalisuudestaan oli esteenä niin monille asioille, joita hän halusi tehdä?</w:t>
      </w:r>
    </w:p>
    <w:p>
      <w:r>
        <w:rPr>
          <w:b/>
        </w:rPr>
        <w:t xml:space="preserve">Tulos</w:t>
      </w:r>
    </w:p>
    <w:p>
      <w:r>
        <w:t xml:space="preserve">Mikä on sen henkilön nimi, josta Buckley kirjoitti, että hän ei luultavasti ollut "koskaan homo eikä edes jatkuvasti aktiivisesti biseksuaali"?</w:t>
      </w:r>
    </w:p>
    <w:p>
      <w:r>
        <w:rPr>
          <w:b/>
        </w:rPr>
        <w:t xml:space="preserve">Esimerkki 0.2644</w:t>
      </w:r>
    </w:p>
    <w:p>
      <w:r>
        <w:t xml:space="preserve">Läpikulku: Kate on kirjailija, joka kirjoittaa "moderneja" romaaneja seksistä, romantiikasta ja ihmissuhteista. Hän luulee, että koska hän on tiukasti moderni nainen, hän tietää kaiken miehistä. Kun hän rakastuu, hän aikoo käyttäytyä aivan kuten romaaniensa sankarittaret ja odottaa tulevan poikaystävänsä käyttäytyvän samoin. Kate yrittää soveltaa kirjoissaan käyttämiään menetelmiä omaan ja lähipiirinsä elämään. Elokuvan alkaessa selviää, että Mackaillin serkku Aimee on menossa naimisiin Heath Desmondin kanssa. 2 päivää ennen avioliittoa Aimee, joka on ilmeisen siveysmielinen, kertoo Heathille, että heidän avioliitossaan ei tule olemaan intohimoa ja että he aikovat noudattaa tiukasti sapatin pyhyyttä. Heath, joka tajuaa nopeasti, mikä häntä odottaa, hylkää Aimeen ja lähtee seuraavalla junalla pois kaupungista. Tuomari Bartlett, jonka oli määrä vihkiä pari, lohduttaa Aimeeta. Sillä välin Kate, joka on matkalla odotettuihin häihin, tapaa Heathin junassa. Tietämättä, kuka hän on, Kate rakastuu häneen nopeasti. Kun Kate saa tietää, että Heath on hänen serkkunsa sulhanen, hän teeskentelee, että hän oli vain flirttaillut, koska hänen mielestään ei ole sopivaa rakastua mieheen, joka on menossa naimisiin jonkun toisen kanssa. Hän vannoo käyttäytyvänsä oikein, niin kuin hänen "modernien" romaaniensa hahmot toimisivat. Hän tekee parhaansa saadakseen Heathin ja Aimeen jälleen yhteen, vaikka rakastaa Heathia yhä. kate onnistuu saamaan heidät alttarille, mutta juuri ennen avioliiton vihkimistä Kate, joka tajuaa, että Aimee on rakastunut tuomari Bartlettiin, antaa tuomarille huumetta. Tuomari pyörtyy ja Aimee julistaa rakastavansa tuomaria. Kun tuomari toipuu, hän menee naimisiin Aimeen kanssa, jolloin Kate ja Heath voivat jatkaa romanssiaan.</w:t>
      </w:r>
    </w:p>
    <w:p>
      <w:r>
        <w:rPr>
          <w:b/>
        </w:rPr>
        <w:t xml:space="preserve">Tulos</w:t>
      </w:r>
    </w:p>
    <w:p>
      <w:r>
        <w:t xml:space="preserve">Kuka ei haluaisi rakastua naimisiin menossa olevaan ihmiseen?</w:t>
      </w:r>
    </w:p>
    <w:p>
      <w:r>
        <w:rPr>
          <w:b/>
        </w:rPr>
        <w:t xml:space="preserve">Tulos</w:t>
      </w:r>
    </w:p>
    <w:p>
      <w:r>
        <w:t xml:space="preserve">Kuka ei haluaisi naida prudea?</w:t>
      </w:r>
    </w:p>
    <w:p>
      <w:r>
        <w:rPr>
          <w:b/>
        </w:rPr>
        <w:t xml:space="preserve">Tulos</w:t>
      </w:r>
    </w:p>
    <w:p>
      <w:r>
        <w:t xml:space="preserve">Kuka yrittää saada pariskunnan takaisin yhteen?</w:t>
      </w:r>
    </w:p>
    <w:p>
      <w:r>
        <w:rPr>
          <w:b/>
        </w:rPr>
        <w:t xml:space="preserve">Tulos</w:t>
      </w:r>
    </w:p>
    <w:p>
      <w:r>
        <w:t xml:space="preserve">Kuka antaa tuomarille huumeita?</w:t>
      </w:r>
    </w:p>
    <w:p>
      <w:r>
        <w:rPr>
          <w:b/>
        </w:rPr>
        <w:t xml:space="preserve">Esimerkki 0,2645</w:t>
      </w:r>
    </w:p>
    <w:p>
      <w:r>
        <w:t xml:space="preserve">Läpikulku: Kiedis sai lyyrisiä vaikutteita rakkaudesta, tyttöystävästään ja tunteista, joita ilmaistaan rakastumisen yhteydessä. Albumille kirjoitetut kappaleet, kuten "By the Way", "I Could Die for You", "Dosed", "Warm Tape" ja albumiin kuulumattomat kappaleet "Someone" ja "Body of Water", pureutuivat kaikki rakkauden moniin puoliin. Huumeet näyttelivät myös keskeistä osaa Kiedisin kirjoituksissa, sillä hän oli ollut raitis vasta joulukuusta 2000 lähtien. Kappaleet kuten "This Is the Place" ja "Don't Forget Me" ilmaisivat hänen intensiivistä suhdettaan huumausaineisiin, niiden hänelle aiheuttamia haitallisia fyysisiä ja emotionaalisia vaikutuksia sekä alati läsnä olevaa uusiutumisen vaaraa (sillä Kiedis on kärsinyt kroonisesta uusiutumisesta huumeriippuvuuteen). Hän viittasi "This Is the Place" -kappaleessa Chili Peppersin varhaiseen kitaristiin Hillel Slovakiin ja kuvailee, kuinka huumeidenkäyttö pakotti hänet jättämään hautajaiset väliin: "Päivänä, jolloin paras ystäväni kuoli, en saanut kupariani puhtaaksi". "Venice Queen" sävellettiin sanoituksellisesti oodiksi Kiedisin huumekuntoutusterapeutille Gloria Scottille, joka kuoli pian sen jälkeen, kun Kiedis oli ostanut hänelle kodin Kalifornian Venice Beachilta. Se suri hänen kuolemaansa tuskallisena menetyksenä: "We all want to tell her/Tell her that we love her/Venice gets a queen/Best I've ever seen." By the Way poikkesi bändin aiemmista tyyleistä, sisältäen muutamia funk-painotteisia kappaleita. "Can't Stop" ja nimikkokappale olivat ainoat kappaleet, joissa palattiin Chili Peppersin aikoinaan tavaramerkiksi muodostuneeseen tyyliin, joka koostui lyhyistä, räppäävistä säkeistöistä. "Throw Away Your Television", jossa ei ollut nopeasti laulettuja sanoituksia, sisälsi myös funk-painotteisen bassolinjan, vaikka se viittasikin kokeelliseen rockiin särön voimakkaan käytön vuoksi koko säkeistössä ja kertosäkeessä. Muita "kokeellisia" kappaleita oli muun muassa melodiapohjainen "On Mercury". "Cabron", ainoa kokonaan akustisella kitaralla soitettu kappale, sisältää selviä latino-vaikutteita. "Tear" ja "Warm Tape" pohjautuivat enemmän koskettimiin kuin kitaraan tai bassoon, jälkimmäinen on kirjoitettu kokonaan soittimelle. Teknisesti By the Way -levyllä Chili Peppers käytti useita laitteita kitara- ja laulusekvenssien vääristämiseen ja muokkaamiseen. "Don't Forget Me" käyttää mellotronia, wah-pedaalia ja kaikuuntumistekniikoita välittääkseen tunteikkaan tunnelman, kun taas Frusciante käyttää Big Muffia "Minor Thing" -kappaleen sooloissa.</w:t>
      </w:r>
    </w:p>
    <w:p>
      <w:r>
        <w:rPr>
          <w:b/>
        </w:rPr>
        <w:t xml:space="preserve">Tulos</w:t>
      </w:r>
    </w:p>
    <w:p>
      <w:r>
        <w:t xml:space="preserve">Mikä on sen henkilön sukunimi, jolla oli voimakas suhde huumausaineisiin?</w:t>
      </w:r>
    </w:p>
    <w:p>
      <w:r>
        <w:rPr>
          <w:b/>
        </w:rPr>
        <w:t xml:space="preserve">Tulos</w:t>
      </w:r>
    </w:p>
    <w:p>
      <w:r>
        <w:t xml:space="preserve">Mikä on sen henkilön sukunimi, joka kärsi huumeiden haitallisista fyysisistä ja henkisistä vaikutuksista?</w:t>
      </w:r>
    </w:p>
    <w:p>
      <w:r>
        <w:rPr>
          <w:b/>
        </w:rPr>
        <w:t xml:space="preserve">Tulos</w:t>
      </w:r>
    </w:p>
    <w:p>
      <w:r>
        <w:t xml:space="preserve">Mikä on sen henkilön sukunimi, joka oli jatkuvasti vaarassa sortua uudelleen huumeisiin?</w:t>
      </w:r>
    </w:p>
    <w:p>
      <w:r>
        <w:rPr>
          <w:b/>
        </w:rPr>
        <w:t xml:space="preserve">Tulos</w:t>
      </w:r>
    </w:p>
    <w:p>
      <w:r>
        <w:t xml:space="preserve">Mikä on sen henkilön sukunimi, joka viittasi Chili Peppersin varhaiseen kitaristiin "This Is the Place?"?</w:t>
      </w:r>
    </w:p>
    <w:p>
      <w:r>
        <w:rPr>
          <w:b/>
        </w:rPr>
        <w:t xml:space="preserve">Tulos</w:t>
      </w:r>
    </w:p>
    <w:p>
      <w:r>
        <w:t xml:space="preserve">Mikä on sen henkilön sukunimi, joka kuvailee, kuinka huumeidenkäytön vuoksi hän joutui jättämään ystävänsä hautajaiset väliin?</w:t>
      </w:r>
    </w:p>
    <w:p>
      <w:r>
        <w:rPr>
          <w:b/>
        </w:rPr>
        <w:t xml:space="preserve">Tulos</w:t>
      </w:r>
    </w:p>
    <w:p>
      <w:r>
        <w:t xml:space="preserve">Mikä on uuden talon ostaneen henkilön sukunimi?</w:t>
      </w:r>
    </w:p>
    <w:p>
      <w:r>
        <w:rPr>
          <w:b/>
        </w:rPr>
        <w:t xml:space="preserve">Esimerkki 0.2646</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"kilpailuista [sic] ja palkintojen repimisestä sekä mansikoista ja kermasta teellä".  Koulussa Imogen opiskeli pianonsoittoa Eleanor Shuttleworthin kanssa, viulunsoittoa André Mangeot'n kanssa (jota kuvailtiin "toppingiksi") ja teoriaa Jane Josephin kanssa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vuonna 1690 valmistuneesta puolioopperasta, Dioclesianin naamiaisnäytelmästä (Masque of Dioclesian),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w:t>
      </w:r>
    </w:p>
    <w:p>
      <w:r>
        <w:rPr>
          <w:b/>
        </w:rPr>
        <w:t xml:space="preserve">Tulos</w:t>
      </w:r>
    </w:p>
    <w:p>
      <w:r>
        <w:t xml:space="preserve">Mikä on sen henkilön nimi, joka on säveltänyt ja koreografioinut "Nymfien ja paimenten tanssin"?</w:t>
      </w:r>
    </w:p>
    <w:p>
      <w:r>
        <w:rPr>
          <w:b/>
        </w:rPr>
        <w:t xml:space="preserve">Tulos</w:t>
      </w:r>
    </w:p>
    <w:p>
      <w:r>
        <w:t xml:space="preserve">Mikä on sen henkilön nimi, joka opiskeli kotona kotiopettajan johdolla odottaessaan, että hän aloittaisi syksyllä St Paul's Girls Schoolissa?</w:t>
      </w:r>
    </w:p>
    <w:p>
      <w:r>
        <w:rPr>
          <w:b/>
        </w:rPr>
        <w:t xml:space="preserve">Tulos</w:t>
      </w:r>
    </w:p>
    <w:p>
      <w:r>
        <w:t xml:space="preserve">Mikä on sen henkilön nimi, joka osallistui tanssijana Purcellin vuonna 1690 valmistuneen puolioopperan "Dioclesianin naamio" esitykseen, jonka hänen isänsä toteutti?</w:t>
      </w:r>
    </w:p>
    <w:p>
      <w:r>
        <w:rPr>
          <w:b/>
        </w:rPr>
        <w:t xml:space="preserve">Tulos</w:t>
      </w:r>
    </w:p>
    <w:p>
      <w:r>
        <w:t xml:space="preserve">Mikä on sen henkilön nimi, joka voitti Alice Luptonin junioripianopalkinnon heinäkuussa 1923?</w:t>
      </w:r>
    </w:p>
    <w:p>
      <w:r>
        <w:rPr>
          <w:b/>
        </w:rPr>
        <w:t xml:space="preserve">Tulos</w:t>
      </w:r>
    </w:p>
    <w:p>
      <w:r>
        <w:t xml:space="preserve">Mikä on sen henkilön nimi, jonka vasempaan käteen alkoi kehittyä laskimotulehdus, joka pilasi hänen mahdollisuutensa menestyä pianistina?</w:t>
      </w:r>
    </w:p>
    <w:p>
      <w:r>
        <w:rPr>
          <w:b/>
        </w:rPr>
        <w:t xml:space="preserve">Tulos</w:t>
      </w:r>
    </w:p>
    <w:p>
      <w:r>
        <w:t xml:space="preserve">Mikä on sen henkilön nimi, josta tuli Englannin kansantanssiyhdistyksen jäsen vuonna 1923?</w:t>
      </w:r>
    </w:p>
    <w:p>
      <w:r>
        <w:rPr>
          <w:b/>
        </w:rPr>
        <w:t xml:space="preserve">Tulos</w:t>
      </w:r>
    </w:p>
    <w:p>
      <w:r>
        <w:t xml:space="preserve">Mikä on sen henkilön nimi, joka soitti Chopinin Etydin E-duuri ja esitti ensimmäisen kerran Gustav Holstin Toccatan koulun loppukonsertissa heinäkuun lopulla 1925?</w:t>
      </w:r>
    </w:p>
    <w:p>
      <w:r>
        <w:rPr>
          <w:b/>
        </w:rPr>
        <w:t xml:space="preserve">Tulos</w:t>
      </w:r>
    </w:p>
    <w:p>
      <w:r>
        <w:t xml:space="preserve">Mikä on sen henkilön sukunimi, jolla oli siniset silmät, vaaleat hiukset ja soikeat kasvot, jotka muistuttivat hänen isäänsä pienenä lapsena?</w:t>
      </w:r>
    </w:p>
    <w:p>
      <w:r>
        <w:rPr>
          <w:b/>
        </w:rPr>
        <w:t xml:space="preserve">Tulos</w:t>
      </w:r>
    </w:p>
    <w:p>
      <w:r>
        <w:t xml:space="preserve">Mikä on sen henkilön sukunimi, joka liittyi Froebel-instituutin päiväkotiluokkaan viisivuotiaana?</w:t>
      </w:r>
    </w:p>
    <w:p>
      <w:r>
        <w:rPr>
          <w:b/>
        </w:rPr>
        <w:t xml:space="preserve">Tulos</w:t>
      </w:r>
    </w:p>
    <w:p>
      <w:r>
        <w:t xml:space="preserve">Mikä on sen henkilön sukunimi, jonka mielestä Jane oli hänen tähtioppilaansa?</w:t>
      </w:r>
    </w:p>
    <w:p>
      <w:r>
        <w:rPr>
          <w:b/>
        </w:rPr>
        <w:t xml:space="preserve">Tulos</w:t>
      </w:r>
    </w:p>
    <w:p>
      <w:r>
        <w:t xml:space="preserve">Missä Imogen opiskeli pianonsoittoa Elanor Shuttleworthin kanssa?</w:t>
      </w:r>
    </w:p>
    <w:p>
      <w:r>
        <w:rPr>
          <w:b/>
        </w:rPr>
        <w:t xml:space="preserve">Tulos</w:t>
      </w:r>
    </w:p>
    <w:p>
      <w:r>
        <w:t xml:space="preserve">Minkä kurssin Gustavin tähtioppilas opetti Imogenelle?</w:t>
      </w:r>
    </w:p>
    <w:p>
      <w:r>
        <w:rPr>
          <w:b/>
        </w:rPr>
        <w:t xml:space="preserve">Tulos</w:t>
      </w:r>
    </w:p>
    <w:p>
      <w:r>
        <w:t xml:space="preserve">Mikä on sen henkilön etunimi, jonka opastuksella Imogen teki ensimmäisen sävellyksensä?</w:t>
      </w:r>
    </w:p>
    <w:p>
      <w:r>
        <w:rPr>
          <w:b/>
        </w:rPr>
        <w:t xml:space="preserve">Tulos</w:t>
      </w:r>
    </w:p>
    <w:p>
      <w:r>
        <w:t xml:space="preserve">Mikä on sen henkilön etunimi, joka on säveltänyt ja koreografioinut "Nymfien ja paimenten tanssin?"?</w:t>
      </w:r>
    </w:p>
    <w:p>
      <w:r>
        <w:rPr>
          <w:b/>
        </w:rPr>
        <w:t xml:space="preserve">Tulos</w:t>
      </w:r>
    </w:p>
    <w:p>
      <w:r>
        <w:t xml:space="preserve">Mikä on sen henkilön sukunimi, joka ohjasi "Nymfien ja paimenten tanssin" esityksen Eothenissa?</w:t>
      </w:r>
    </w:p>
    <w:p>
      <w:r>
        <w:rPr>
          <w:b/>
        </w:rPr>
        <w:t xml:space="preserve">Tulos</w:t>
      </w:r>
    </w:p>
    <w:p>
      <w:r>
        <w:t xml:space="preserve">Mikä on Eothenista joulukuussa 1920 lähteneen henkilön sukunimi?</w:t>
      </w:r>
    </w:p>
    <w:p>
      <w:r>
        <w:rPr>
          <w:b/>
        </w:rPr>
        <w:t xml:space="preserve">Tulos</w:t>
      </w:r>
    </w:p>
    <w:p>
      <w:r>
        <w:t xml:space="preserve">Mikä on sen henkilön etunimi, joka esitti Bachin preludin ja fuugan pianolla heinäkuussa 1922?</w:t>
      </w:r>
    </w:p>
    <w:p>
      <w:r>
        <w:rPr>
          <w:b/>
        </w:rPr>
        <w:t xml:space="preserve">Esimerkki 0.2647</w:t>
      </w:r>
    </w:p>
    <w:p>
      <w:r>
        <w:t xml:space="preserve">Läpikulku: Mike Tobacco ja hänen tyttöystävänsä Debbie Stone pysäköivät muiden pariskuntien kanssa paikallisen rakastavaisten kaistan varrelle, kun he havaitsevat oudon hehkuvan esineen putoavan maahan. Lähistöllä maanviljelijä Gene Green näkee myös esineen, ja uskoen sen olevan Halleyn komeetta, hän uskaltautuu metsään etsimään törmäyspaikkaa. Sen sijaan hän törmää suureen sirkustelttaa muistuttavaan rakennelmaan, ja salaperäiset pellejä muistuttavat avaruusolennot, "Klownit", vangitsevat hänet ja hänen koiransa. Pian tämän jälkeen Mike ja Debbie saapuvat tutkimaan asiaa itse. Kun he astuvat sisään rakennukseen, he löytävät monimutkaisen sisätilan, jossa on hissejä ja erilaisia outoja huoneita. Pian he löytävät hyytelöityneen Vihreän, joka on koteloitu hattaramaiseen koteloon, ja heidät huomaa klovni, joka ampuu heitä popcornia suurella aseella. Pariskunta pakenee, ja heitä jahtaa joukko klovneja ja ilmapalloeläin koira, joka herää henkiin. Mike ja Debbie pakenevat täpärästi, ja he matkustavat poliisiasemalle ilmoittaakseen tapahtuneesta Debbien entiselle poikaystävälle, apulaisseriffi Dave Hansonille, ja hänen omahyväiselle parilleen, apulaisseriffi Curtis Mooneylle. Skeptinen Mooney pitää tarinaa huijauksena. Vietyään Debbien kotiin Mike ja Dave palaavat metsään, mutta huomaavat sirkusteltan kadonneen ja jättäneen tilalle suuren kraatterin. Sitten he matkustavat rakastavaisten kujalle, mutta löytävät kaikki autot hylättyinä ja hattaran kaltaisen aineen peittäminä. Kaupunkiin palattuaan klovnit saapuvat ja alkavat vangita kaupunkilaisia koteloihin leluja muistuttavien sädepyssyjen avulla. Useat klovnit tekevät kepposia ja pilkkaavat sirkusnumeroita, jotka johtavat useiden katsojien kuolemaan.</w:t>
      </w:r>
    </w:p>
    <w:p>
      <w:r>
        <w:rPr>
          <w:b/>
        </w:rPr>
        <w:t xml:space="preserve">Tulos</w:t>
      </w:r>
    </w:p>
    <w:p>
      <w:r>
        <w:t xml:space="preserve">Mikä on sen henkilön koko nimi, jonka salaperäiset pellemäiset avaruusolennot vangitsevat?</w:t>
      </w:r>
    </w:p>
    <w:p>
      <w:r>
        <w:rPr>
          <w:b/>
        </w:rPr>
        <w:t xml:space="preserve">Tulos</w:t>
      </w:r>
    </w:p>
    <w:p>
      <w:r>
        <w:t xml:space="preserve">Mikä on klovneja pakenevan pariskunnan koko nimi?</w:t>
      </w:r>
    </w:p>
    <w:p>
      <w:r>
        <w:rPr>
          <w:b/>
        </w:rPr>
        <w:t xml:space="preserve">Tulos</w:t>
      </w:r>
    </w:p>
    <w:p>
      <w:r>
        <w:t xml:space="preserve">Mitkä ovat niiden ihmisten täydelliset nimet, joita popcornilla ammutaan?</w:t>
      </w:r>
    </w:p>
    <w:p>
      <w:r>
        <w:rPr>
          <w:b/>
        </w:rPr>
        <w:t xml:space="preserve">Tulos</w:t>
      </w:r>
    </w:p>
    <w:p>
      <w:r>
        <w:t xml:space="preserve">Mitkä ovat niiden kahden henkilön nimet, jotka uskaltautuvat lovers' lane -tielle ja huomaavat kaikkien autojen olevan hylättyjä?</w:t>
      </w:r>
    </w:p>
    <w:p>
      <w:r>
        <w:rPr>
          <w:b/>
        </w:rPr>
        <w:t xml:space="preserve">Tulos</w:t>
      </w:r>
    </w:p>
    <w:p>
      <w:r>
        <w:t xml:space="preserve">Mikä on sen miehen sukunimi, jonka avaruusolennot vangitsevat, kun hän lähtee tutkimaan asiaa?</w:t>
      </w:r>
    </w:p>
    <w:p>
      <w:r>
        <w:rPr>
          <w:b/>
        </w:rPr>
        <w:t xml:space="preserve">Tulos</w:t>
      </w:r>
    </w:p>
    <w:p>
      <w:r>
        <w:t xml:space="preserve">Mikä on sen henkilön sukunimi, jonka Klownit gelatinoivat?</w:t>
      </w:r>
    </w:p>
    <w:p>
      <w:r>
        <w:rPr>
          <w:b/>
        </w:rPr>
        <w:t xml:space="preserve">Tulos</w:t>
      </w:r>
    </w:p>
    <w:p>
      <w:r>
        <w:t xml:space="preserve">Mikä on sen henkilön etunimi, jonka sijainen on sijaisen entinen poikaystävä?</w:t>
      </w:r>
    </w:p>
    <w:p>
      <w:r>
        <w:rPr>
          <w:b/>
        </w:rPr>
        <w:t xml:space="preserve">Tulos</w:t>
      </w:r>
    </w:p>
    <w:p>
      <w:r>
        <w:t xml:space="preserve">Mikä on kärttyisän miehen kumppanin koko nimi?</w:t>
      </w:r>
    </w:p>
    <w:p>
      <w:r>
        <w:rPr>
          <w:b/>
        </w:rPr>
        <w:t xml:space="preserve">Esimerkki 0.2648</w:t>
      </w:r>
    </w:p>
    <w:p>
      <w:r>
        <w:t xml:space="preserve">Läpikulku: Lukather on Toton alkuperäinen kitaristi, joka on toiminut tässä ominaisuudessa koko yhtyeen historian ajan, sekä laulaja, taustalaulaja ja säveltäjä. Lukather voitti viidestä Grammy-palkinnostaan kolme Toton kanssa tekemästään työstä, kaksi kertaa artistina ja kerran tuottajana. David Paich johti yhtyeen lauluntekoa vuoden 1978 Toto-albumin kehittelyn aikana - hän kirjoitti kaikki albumilla olevat kappaleet kahta lukuun ottamatta, mukaan lukien kaikki neljä singleä. Lukather kiittää myös Jeff Porcaroa hänen johtajuudestaan bändissä tuona aikana. Lukatherin rooli Totossa kuitenkin muuttui ajan myötä bändin muuttuvien tarpeiden vuoksi. Elokuussa 1992 Jeff Porcaro romahti tehdessään pihatöitä kotonaan ja kuoli sittemmin sydämen vajaatoimintaan. Kuolema vaikutti syvästi Totoon ja erityisesti Lukatheriin, joka koki, että hänen oli astuttava esiin ja varmistettava bändin jatkuminen. Niinpä hän alkoi ottaa enemmän johtajan roolia.Toto kävi läpi useita laulajia vuosien varrella, kuten Bobby Kimball, Fergie Frederiksen ja Joseph Williams. Neljännen laulajan, Jean-Michel Byronin, erottua vuonna 1990 Toto oli ilman laulajaa noin vuoteen 1997 asti; Lukather otti tuona aikana suurimman osan yhtyeen lauluvuoroista hoitaakseen. Hän lauloi kaikki kappaleet vuoden 1992 Kingdom of Desiren ja vuoden 1995 Tambun levyillä lukuun ottamatta kahta instrumentaalikappaletta. Lukatherin ja Stan Lynchin yhdessä kirjoittama Tambu-single "I Will Remember" ylsi Ison-Britannian listoilla sijalle 64. Jotkut Tambu-kriitikot asettivat Lukatherin laulun vastakkain entisten laulajien Kimballin ja Williamsin laulun kanssa (ja kritisoivat itse asiassa voimakkaasti koko albumia), jotkut konserttiarvostelijat totesivat, että hän kamppaili laulullisesti tietyissä kappaleissa, ja useat taustalaulajat ja vierailevat laulajat säestivät yhtyeen live-esiintymisiä tuona aikana. Vasta kun Toto toi Williamsin ja Kimballin takaisin yhteistyöhön vuoden 1998 Toto XX -albumilla, Lukather palasi pääasiassa taustalaulajan rooliin. 1980-luvun lopusta lähtien Lukatherin osuus biisintekijänä kasvoi Toton alkuaikojen albumien muutamista kappaleista lähes jokaisen kappaleen säveltämiseen. Lukather myönsi, että syy siihen, miksi hänellä ei ole biisinkirjoitusosuuksia kahdella ensimmäisellä Toto-albumilla, oli se, että hän ei kirjoittanut tuolloin paljonkaan kappaleita, koska bändin pääbiisinkirjoittajan David Paichin lahjakkuus pelotti häntä. Hän kiittää Paichia itseään rohkaisseen häntä osallistumaan useampien kappaleiden kirjoittamiseen yhtyeeseen. Hän kirjoitti itse hyvin vähän Toton kappaleita, poikkeuksena Toto IV:n hittisingle "I Won't Hold You Back". Lukather on sanonut, että sanoitusten kirjoittaminen ei kuulu hänen vahvuuksiinsa. Niinpä hän teki yhteistyötä muiden bändin jäsenten kanssa viimeistelläkseen kappaleideoita ja tehdäkseen niistä toteuttamiskelpoisia albumikappaleita. Lukatherin virallisella sivustolla väitetään, että hän oli mukana kirjoittamassa kaikkia Toton vuonna 2006 ilmestyneen Falling in Between -albumin kappaleita, vaikka "Spiritual Man" -kappaleen ainoana kirjoittajana mainitaankin virallisesti Paich.</w:t>
      </w:r>
    </w:p>
    <w:p>
      <w:r>
        <w:rPr>
          <w:b/>
        </w:rPr>
        <w:t xml:space="preserve">Tulos</w:t>
      </w:r>
    </w:p>
    <w:p>
      <w:r>
        <w:t xml:space="preserve">Mikä on sen henkilön nimi, joka otti vokalistin roolin Jean-Michel Byronin erottamisen jälkeen?</w:t>
      </w:r>
    </w:p>
    <w:p>
      <w:r>
        <w:rPr>
          <w:b/>
        </w:rPr>
        <w:t xml:space="preserve">Tulos</w:t>
      </w:r>
    </w:p>
    <w:p>
      <w:r>
        <w:t xml:space="preserve">Mikä oli sen henkilön nimi, joka lauloi Kingdom of Desire -albumilla?</w:t>
      </w:r>
    </w:p>
    <w:p>
      <w:r>
        <w:rPr>
          <w:b/>
        </w:rPr>
        <w:t xml:space="preserve">Tulos</w:t>
      </w:r>
    </w:p>
    <w:p>
      <w:r>
        <w:t xml:space="preserve">Mikä oli Lukatheria pelotelleen henkilön koko nimi?</w:t>
      </w:r>
    </w:p>
    <w:p>
      <w:r>
        <w:rPr>
          <w:b/>
        </w:rPr>
        <w:t xml:space="preserve">Tulos</w:t>
      </w:r>
    </w:p>
    <w:p>
      <w:r>
        <w:t xml:space="preserve">Mikä on I Won't Hold You Backin kirjoittaneen henkilön koko nimi?</w:t>
      </w:r>
    </w:p>
    <w:p>
      <w:r>
        <w:rPr>
          <w:b/>
        </w:rPr>
        <w:t xml:space="preserve">Tulos</w:t>
      </w:r>
    </w:p>
    <w:p>
      <w:r>
        <w:t xml:space="preserve">Mikä on sen henkilön nimi, jota David kannusti kirjoittamaan lisää kappaleita bändille?</w:t>
      </w:r>
    </w:p>
    <w:p>
      <w:r>
        <w:rPr>
          <w:b/>
        </w:rPr>
        <w:t xml:space="preserve">Tulos</w:t>
      </w:r>
    </w:p>
    <w:p>
      <w:r>
        <w:t xml:space="preserve">Mikä on sen henkilön nimi, joka teki yhteistyötä muiden bändin jäsenten kanssa täydentääkseen biisi-ideoita ja tehdäkseen niistä toteuttamiskelpoisia albumikappaleita?</w:t>
      </w:r>
    </w:p>
    <w:p>
      <w:r>
        <w:rPr>
          <w:b/>
        </w:rPr>
        <w:t xml:space="preserve">Tulos</w:t>
      </w:r>
    </w:p>
    <w:p>
      <w:r>
        <w:t xml:space="preserve">Kuka kamppaili äänellisesti tietyissä kappaleissa?</w:t>
      </w:r>
    </w:p>
    <w:p>
      <w:r>
        <w:rPr>
          <w:b/>
        </w:rPr>
        <w:t xml:space="preserve">Tulos</w:t>
      </w:r>
    </w:p>
    <w:p>
      <w:r>
        <w:t xml:space="preserve">Mikä on sen miehen hittisinkun nimi, jonka bändin pääbiisintekijän lahjakkuus on saanut intohimonsa?</w:t>
      </w:r>
    </w:p>
    <w:p>
      <w:r>
        <w:rPr>
          <w:b/>
        </w:rPr>
        <w:t xml:space="preserve">Tulos</w:t>
      </w:r>
    </w:p>
    <w:p>
      <w:r>
        <w:t xml:space="preserve">Minkä albumin "I Won't Hold You Back" -kappaleen kirjoittanut mies väitti osallistuneensa jokaisen kappaleen kirjoittamiseen?</w:t>
      </w:r>
    </w:p>
    <w:p>
      <w:r>
        <w:rPr>
          <w:b/>
        </w:rPr>
        <w:t xml:space="preserve">Tulos</w:t>
      </w:r>
    </w:p>
    <w:p>
      <w:r>
        <w:t xml:space="preserve">Mikä on sen henkilön koko nimi, joka on vuonna 1990 neljännen laulajansa irtisanoneen yhtyeen pääbiisintekijä?</w:t>
      </w:r>
    </w:p>
    <w:p>
      <w:r>
        <w:rPr>
          <w:b/>
        </w:rPr>
        <w:t xml:space="preserve">Tulos</w:t>
      </w:r>
    </w:p>
    <w:p>
      <w:r>
        <w:t xml:space="preserve">Millä albumeilla yhtyeen alkuperäinen kitaristi, jonka jäsen kuoli elokuussa 1992, lauloi?</w:t>
      </w:r>
    </w:p>
    <w:p>
      <w:r>
        <w:rPr>
          <w:b/>
        </w:rPr>
        <w:t xml:space="preserve">Tulos</w:t>
      </w:r>
    </w:p>
    <w:p>
      <w:r>
        <w:t xml:space="preserve">Millä albumilla kolme Grammya Toton kanssa voittanut mies palasi taustalaulajan rooliin?</w:t>
      </w:r>
    </w:p>
    <w:p>
      <w:r>
        <w:rPr>
          <w:b/>
        </w:rPr>
        <w:t xml:space="preserve">Esimerkki 0.2649</w:t>
      </w:r>
    </w:p>
    <w:p>
      <w:r>
        <w:t xml:space="preserve">Läpikulku: Pitti (1398-1472), firenzeläinen pankkiiri Luca Pitti, joka oli Cosimo de' Medicin tärkein tukija ja ystävä, tilasi tämän ankaran ja kieltävän rakennuksen vuonna 1458. Palazzo Pittin varhaishistoria on sekoitus tosiasioita ja myyttejä. Pittin väitetään määränneen, että ikkunoiden piti olla suuremmat kuin Palazzo Medicin sisäänkäynnin ikkunat.  1500-luvun taidehistorioitsija Giorgio Vasari esitti, että Brunelleschi oli palatsin arkkitehti ja että hänen oppilaansa Luca Fancelli oli vain hänen apulaisensa tässä tehtävässä, mutta nykyään yleisesti uskotaan Fancellin olleen se, joka on ollut palatsin arkkitehti. Sen lisäksi, että Brunelleschin tyyli poikkesi selvästi vanhemman arkkitehdin tyylistä, hän kuoli 12 vuotta ennen palatsin rakentamisen aloittamista. Suunnittelun ja ikkunoinnin perusteella tuntemattomalla arkkitehdillä oli enemmän kokemusta utilitaristisesta kotiarkkitehtuurista kuin humanistisista säännöistä, jotka Alberti määritteli kirjassaan De Re Aedificatoria.Vaikka alkuperäinen palazzo oli vaikuttava, se ei olisi ollut kooltaan eikä sisällöltään mikään kilpailija firenzeläisille Medicien residensseille. Kuka tahansa Palazzo Pittin arkkitehti olikin, hän liikkui vastoin aikansa muotivirtaa.  Rustiikkiset kivityöt antavat palatsille ankaran ja voimakkaan tunnelman, jota vahvistaa roomalaista akveduktia muistuttava seitsemän kaaripäisen aukon kolme kertaa toistuva sarja, joka muistuttaa roomalaista akveduktia. Roomalaistyylinen arkkitehtuuri vetosi firenzeläisten rakkauteen uuteen tyyliin all'antica.  Alkuperäinen muotoilu on kestänyt ajan testin: julkisivun toistuvaa kaavaa jatkettiin palatsin myöhemmissä laajennuksissa, ja sen vaikutus näkyy lukuisissa 1500-luvun jäljitelmissä ja 1800-luvun uudistuksissa. Työt lopetettiin, kun Pitti kärsi taloudellisia tappioita Cosimo de' Medicin kuoleman jälkeen vuonna 1464.  Luca Pitti kuoli vuonna 1472, ja rakennus oli keskeneräinen.</w:t>
      </w:r>
    </w:p>
    <w:p>
      <w:r>
        <w:rPr>
          <w:b/>
        </w:rPr>
        <w:t xml:space="preserve">Tulos</w:t>
      </w:r>
    </w:p>
    <w:p>
      <w:r>
        <w:t xml:space="preserve">Mikä on sen henkilön koko nimi, jonka väitetään määränneen, että ikkunoiden on oltava suurempia kuin Palazzo Medicin sisäänkäynti?</w:t>
      </w:r>
    </w:p>
    <w:p>
      <w:r>
        <w:rPr>
          <w:b/>
        </w:rPr>
        <w:t xml:space="preserve">Esimerkki 0,2650</w:t>
      </w:r>
    </w:p>
    <w:p>
      <w:r>
        <w:t xml:space="preserve">Läpikulku: Vuonna 1985 Tim Gane perusti vasemmistolaisesta politiikastaan tunnetun McCarthy-yhtyeen Essexistä, Englannista. Gane tapasi Ranskassa syntyneen Lætitia Sadierin McCarthyn konsertissa Pariisissa, ja he rakastuivat nopeasti. Musiikista kiinnostunut Sadier oli pettynyt Ranskan rock-skeneen ja muutti pian Lontooseen Ganen luo ja uraansa jatkamaan. Kolmen albumin jälkeen McCarthy hajosi vuonna 1990, ja Gane perusti välittömästi Stereolabin, johon kuuluivat Sadier (joka oli myös laulanut McCarthyn viimeisellä albumilla), ex-Chills-basisti Martin Kean ja Gina Morris taustalaulajana. Stereolabin nimi oli peräisin Vanguard Recordsin hifi-efektejä esittelevältä osastolta. Gane ja Sadier sekä tuleva bändin manageri Martin Pike loivat Duophonic Super 45s -nimisen levy-yhtiön, joka yhdessä myöhemmän sivutoimisen Duophonic Ultra High Frequency Disks -levy-yhtiön kanssa tuli yleisesti tunnetuksi nimellä "Duophonic". Gane sanoi, että heidän "alkuperäinen suunnitelmansa" oli levittää useita 7- ja 10-tuumaisia levyjä "- tehdä vain yksi levy kuukaudessa ja pitää ne pieninä painoksina". Toukokuussa 1991 julkaistu 10-tuumainen vinyyli-EP Super 45 oli Stereolabin ja levy-yhtiön ensimmäinen julkaisu, ja sitä myytiin postimyynnissä ja Rough Trade Shopin kautta Lontoossa. Super 45:n yhtyeen suunnittelema levyn taide ja pakkaus oli ensimmäinen monista Duophonicin räätälöidyistä ja rajoitetuissa erissä julkaistuista levyistä. Vuonna 1996 The Wiren haastattelussa Gane kutsuu Duophonicin taustalla olevaa "tee-se-itse" -estetiikkaa "voimaannuttavaksi" ja sanoo, että julkaisemalla omaa musiikkia "oppii; se luo lisää musiikkia, lisää ideoita." Stereolab julkaisi EP:n Super-Electric syyskuussa 1991, ja marraskuussa 1991 seurasi single nimeltä Stunning Debut Album (joka ei ollut debyytti eikä albumi). Varhainen materiaali oli rock- ja kitarapainotteista; Super-Electricistä Jason Ankeny kirjoitti AllMusicissa, että "droning guitars, skeletal rhythms, and pop hooks-not vintage synths and pointillist melodies-were their calling cards ...". Riippumattomalla Too Pure -levymerkillä yhtyeen ensimmäinen kokopitkä albumi Peng! julkaistiin toukokuussa 1992. Kokoelma nimeltä Switched On julkaistiin lokakuussa 1992, ja se olisi osa kokoelmasarjaa, joka antologisoi yhtyeen hämärämpää materiaalia.Noihin aikoihin kokoonpanoon kuuluivat Gane ja Sadier sekä laulaja ja kitaristi Mary Hansen, rumpali Andy Ramsay, basisti Duncan Brown ja kosketinsoittaja Katharine Gifford. Australialaissyntyinen Hansen oli ollut yhteydessä Ganeen tämän McCarthy-ajoista lähtien. Liittymisen jälkeen hän ja Sadier kehittivät yhdessä laulullisen kontrapunktin tyylin, joka erotti Stereolabin soundin. Erään konsertin jälkeen 1990-luvun alussa bändi tutustui Sean O'Haganiin, joka oli hiljattain perustanut bändin The High Llamas. Hän muisteli: "tulimme hyvin toimeen. Heidän kosketinsoittajansa lähti ja he tarvitsivat nopeasti korvaajan kiertueelle. Minä tuurasin, mutta sitten minut kutsuttiin mukaan [heidän seuraavalle] levylleen. Sain tehdä ehdotuksia, ja hauskanpito alkoi.".</w:t>
      </w:r>
    </w:p>
    <w:p>
      <w:r>
        <w:rPr>
          <w:b/>
        </w:rPr>
        <w:t xml:space="preserve">Tulos</w:t>
      </w:r>
    </w:p>
    <w:p>
      <w:r>
        <w:t xml:space="preserve">Milloin Timin toinen bändi perustettiin?</w:t>
      </w:r>
    </w:p>
    <w:p>
      <w:r>
        <w:rPr>
          <w:b/>
        </w:rPr>
        <w:t xml:space="preserve">Tulos</w:t>
      </w:r>
    </w:p>
    <w:p>
      <w:r>
        <w:t xml:space="preserve">Mikä oli Ganen toisen bändin ensimmäisen albumin nimi?</w:t>
      </w:r>
    </w:p>
    <w:p>
      <w:r>
        <w:rPr>
          <w:b/>
        </w:rPr>
        <w:t xml:space="preserve">Tulos</w:t>
      </w:r>
    </w:p>
    <w:p>
      <w:r>
        <w:t xml:space="preserve">Mikä oli Lætitia-yhtyeen toisen albumin nimi?</w:t>
      </w:r>
    </w:p>
    <w:p>
      <w:r>
        <w:rPr>
          <w:b/>
        </w:rPr>
        <w:t xml:space="preserve">Tulos</w:t>
      </w:r>
    </w:p>
    <w:p>
      <w:r>
        <w:t xml:space="preserve">Milloin Lætitia-yhtyeen toinen albumi julkaistiin?</w:t>
      </w:r>
    </w:p>
    <w:p>
      <w:r>
        <w:rPr>
          <w:b/>
        </w:rPr>
        <w:t xml:space="preserve">Tulos</w:t>
      </w:r>
    </w:p>
    <w:p>
      <w:r>
        <w:t xml:space="preserve">Mikä oli Lætitia-yhtyeen ensimmäisen täyspitkän albumin nimi?</w:t>
      </w:r>
    </w:p>
    <w:p>
      <w:r>
        <w:rPr>
          <w:b/>
        </w:rPr>
        <w:t xml:space="preserve">Esimerkki 0.2651</w:t>
      </w:r>
    </w:p>
    <w:p>
      <w:r>
        <w:t xml:space="preserve">Läpikulku: Marion Post on 50 vuotta täyttänyt newyorkilainen filosofian professori, joka on virkavapaalla kirjoittaakseen uutta kirjaa.  Rakennustöiden vuoksi hän vuokraa alivuokralaiseksi kalustetun asunnon keskustassa saadakseen rauhaa ja hiljaisuutta. hänen työskentelynsä siellä keskeytyy ääniin rakennuksen viereisestä toimistosta, jossa terapeutti tekee analyysiään.  Hän tajuaa nopeasti, että hän on perehtynyt toisen naisen, Hopen, epätoivoisiin istuntoihin. Häntä häiritsee kasvava tunne siitä, että hänen elämänsä on valheellista ja tyhjää.  Hänen sanansa iskostuvat Marioniin, joka alkaa kyseenalaistaa itseään samalla tavalla. hän tajuaa, että isänsä tavoin hän on ollut epäoikeudenmukainen, epäystävällinen ja tuomitseva lähimmäisilleen: epäonnistuneelle veljelleen Paulille ja tämän vaimolle Lynnille, jotka kokevat nolaavansa hänet, parhaalle lukioaikaiselle ystävälleen Clairelle, joka tuntee jäävänsä hänen varjoonsa, ensimmäiselle aviomiehelleen Samille, joka teki lopulta itsemurhan, ja tytärpuolelleen Lauralle, joka ihailee häntä mutta paheksuu hänen itsevaltaisuuttaan.Hän tajuaa myös, että hänen avioliittonsa toisen aviomiehensä Kenin kanssa on epätyydyttävä ja että hän menetti ainoan tilaisuutensa rakkauteen Kenin parhaan ystävän Larryn kanssa.  Lopulta hän onnistuu tapaamaan naisen terapiassa, kun tämä miettii Klimtin maalausta nimeltä "Toivo".  Vaikka hän haluaa tietää naisesta enemmän, hän päätyy puhumaan enemmän itsestään ja tajuaa tehneensä virheen tehdessään abortin vuosia sitten ja ymmärtävänsä, että hänen iässään elämässä on monia asioita, joita hän ei enää saa. hän jättää Kenin jäätyään kiinni tämän suhteesta. Hän päättää muuttaa elämäänsä parempaan suuntaan ja ryhtyy toimiin parantaakseen suhteensa Pauliin ja Lauraan.  Elokuvan lopussa hän miettii, että ensimmäistä kertaa vuosiin hän tuntee itsensä toiveikkaaksi.</w:t>
      </w:r>
    </w:p>
    <w:p>
      <w:r>
        <w:rPr>
          <w:b/>
        </w:rPr>
        <w:t xml:space="preserve">Tulos</w:t>
      </w:r>
    </w:p>
    <w:p>
      <w:r>
        <w:t xml:space="preserve">Mitä professori yrittää tehdä, kun viereinen toimisto keskeyttää hänet?</w:t>
      </w:r>
    </w:p>
    <w:p>
      <w:r>
        <w:rPr>
          <w:b/>
        </w:rPr>
        <w:t xml:space="preserve">Tulos</w:t>
      </w:r>
    </w:p>
    <w:p>
      <w:r>
        <w:t xml:space="preserve">Kuka on vuosia sitten abortin tehneen henkilön aviomies?</w:t>
      </w:r>
    </w:p>
    <w:p>
      <w:r>
        <w:rPr>
          <w:b/>
        </w:rPr>
        <w:t xml:space="preserve">Esimerkki 0.2652</w:t>
      </w:r>
    </w:p>
    <w:p>
      <w:r>
        <w:t xml:space="preserve">Läpikulku: Vastanaineet Christian ja Anastasia joutuvat keskeyttämään kuherruskuukautensa ja palaamaan kotiin saatuaan uutisen Christianin yrityksen pääkonttoriin tehdystä murrosta. Joitakin tietokonetiedostoja on varastettu, ja turvakameranauhat tunnistavat tekijän Jack Hydeiksi, Anastasian entiseksi pomoksi, joka sai potkut seksuaalisen hyväksikäytön vuoksi. Samaan aikaan Ana tutustuu uuteen henkilökohtaiseen turvatiimiinsä.Christian yllättää Anan uudella talolla ja on palkannut viehättävän arkkitehdin, Gia Matteon, rakentamaan sen uudelleen. Ana ärsyyntyy, kun Gia flirttailee avoimesti Christianin kanssa Anan läsnä ollessa. Ana uhkaa yksityisesti erottaa Gian, jos tämä jatkaa flirttailua, ja pakottaa hänet lopettamaan.Kun Christian on työmatkalla, Ana ei välitä hänen toiveestaan jäädä kotiin, vaan tapaa ystävänsä Kate Kavanaghin drinkille. Kate, joka seurustelee Christianin vanhemman veljen Elliotin kanssa, uskoutuu epäilevänsä, että Elliotilla saattaa olla suhde Gian kanssa, joka on myös Christianin liikekumppani. Kun Ana palaa kotiin, hän kohtaa Jack Hyden, joka yrittää siepata hänet. Anan turvamiehet nujertavat hänet, ja hänet pidätetään. Riideltyään Christianin kanssa Katen kanssa vietetystä illasta Ana moittii Christiania liiallisesta kontrolloinnista ja omistushalukkuudesta ja vaatii enemmän vapautta. Pian tämän jälkeen Christian yllättää Anan matkalla Aspeniin ja tuo mukanaan Katen, Elliotin, Mian ja Josén. Elliott kosii Katea, joka hyväksyy ehdotuksen. Paljastuu, että Gia auttoi Elliottia vain sormuksen valinnassa.</w:t>
      </w:r>
    </w:p>
    <w:p>
      <w:r>
        <w:rPr>
          <w:b/>
        </w:rPr>
        <w:t xml:space="preserve">Tulos</w:t>
      </w:r>
    </w:p>
    <w:p>
      <w:r>
        <w:t xml:space="preserve">Mikä on sen henkilön koko nimi, jonka Ana pakottaa lopettamaan flirttailun Christianin kanssa?</w:t>
      </w:r>
    </w:p>
    <w:p>
      <w:r>
        <w:rPr>
          <w:b/>
        </w:rPr>
        <w:t xml:space="preserve">Tulos</w:t>
      </w:r>
    </w:p>
    <w:p>
      <w:r>
        <w:t xml:space="preserve">Mikä on sen naisen koko etunimi, joka vaatii Christianilta lisää vapautta?</w:t>
      </w:r>
    </w:p>
    <w:p>
      <w:r>
        <w:rPr>
          <w:b/>
        </w:rPr>
        <w:t xml:space="preserve">Tulos</w:t>
      </w:r>
    </w:p>
    <w:p>
      <w:r>
        <w:t xml:space="preserve">Mikä on sen henkilön sukunimi, joka uskoo, että Elliotilla on suhde Gian kanssa?</w:t>
      </w:r>
    </w:p>
    <w:p>
      <w:r>
        <w:rPr>
          <w:b/>
        </w:rPr>
        <w:t xml:space="preserve">Tulos</w:t>
      </w:r>
    </w:p>
    <w:p>
      <w:r>
        <w:t xml:space="preserve">Mikä on sen henkilön koko nimi, joka epäilee Elliotilla olevan suhde?</w:t>
      </w:r>
    </w:p>
    <w:p>
      <w:r>
        <w:rPr>
          <w:b/>
        </w:rPr>
        <w:t xml:space="preserve">Tulos</w:t>
      </w:r>
    </w:p>
    <w:p>
      <w:r>
        <w:t xml:space="preserve">Mikä on Elliotin liikekumppanin koko nimi?</w:t>
      </w:r>
    </w:p>
    <w:p>
      <w:r>
        <w:rPr>
          <w:b/>
        </w:rPr>
        <w:t xml:space="preserve">Tulos</w:t>
      </w:r>
    </w:p>
    <w:p>
      <w:r>
        <w:t xml:space="preserve">Mikä on Elliotin liikekumppanin ammatti?</w:t>
      </w:r>
    </w:p>
    <w:p>
      <w:r>
        <w:rPr>
          <w:b/>
        </w:rPr>
        <w:t xml:space="preserve">Tulos</w:t>
      </w:r>
    </w:p>
    <w:p>
      <w:r>
        <w:t xml:space="preserve">Kenet Anan turvaryhmä taltuttaa?</w:t>
      </w:r>
    </w:p>
    <w:p>
      <w:r>
        <w:rPr>
          <w:b/>
        </w:rPr>
        <w:t xml:space="preserve">Esimerkki 0.2653</w:t>
      </w:r>
    </w:p>
    <w:p>
      <w:r>
        <w:t xml:space="preserve">Läpikulku: Cliff Richard näyttelee Jonnieta, joka työskentelee tarjoilijana matkalautalla bändikavereidensa (The Shadows) ja muiden tarjoilijaystäviensä kanssa. Pyroteknisen onnettomuuden seurauksena lautan sähköt katkeavat, ja bändi saa potkut ja jää pienelle veneelle, jossa on vain soittimensa. He ajelehtivat Välimerellä, kunnes saapuvat Kanariansaarille, jossa he havaitsevat nuoren tartan-vaatteisiin pukeutuneen naisen, jota he yrittävät seurata ja sekoittavat hänet vahingossa kilttiin pukeutuneeseen skotlantilaiseen mieheen.Ryhmä päätyy hiekkadyyneille kurjasti ja hämmentyneenä miettimään, mitä tehdä seuraavaksi. He hämmentyvät hetkeksi harhakuvitelmasta, joka näyttää lautalta, mutta päättävät sitten lähteä uudelleen siihen suuntaan, johon he olivat alun perin matkalla. Jonnie huomaa hahmon hallitsemattomalla kamelilla ja ryntää pelastamaan häntä, mutta huomaa, että hän oli vahingossa pilannut elokuvakohtauksen, jota kuvattiin elokuvaa varten. Häiriöstä huolimatta ohjaaja Lloyd Davis tarjoaa Jonnielle töitä stunttikaksoisena ja antaa muille Jonnien ryhmäläisille töitä juoksijoina.Myöhemmin samana iltana Jonnie huomaa vastakkaisessa pöydässä istuvan vaalean naisen, joka lukee käsikirjoitusta. Hänen nimensä on Jenny, ja hän selittää, että hän oli se tartan-pukuinen nainen, jonka hän ja hänen ryhmänsä olivat tavanneet aiemmin, sekä se nainen, jonka hän yritti "pelastaa" kamelilla ja joka oli pukeutunut tummaan peruukkiin esittääkseen sulttaanin tytärtä. Hän on hyvin hermostunut, koska hän ei usko olevansa tarpeeksi hyvä näyttelijä ollakseen pääosan esittäjä, mutta Jonnie kehottaa häntä olemaan välittämättä kameroista ja häntä tarkkailevasta kuvausryhmästä ja kuvittelemaan, ettei hän näyttele, aivan kuin hän todella olisi prinsessa. Neuvot eivät kuitenkaan auta häntä, ja hän jatkaa Lloydin ärsyttämistä, joka paasaa kulissien takana pääosanesittäjälle katuvansa sitä, että hän on palkannut hänet.</w:t>
      </w:r>
    </w:p>
    <w:p>
      <w:r>
        <w:rPr>
          <w:b/>
        </w:rPr>
        <w:t xml:space="preserve">Tulos</w:t>
      </w:r>
    </w:p>
    <w:p>
      <w:r>
        <w:t xml:space="preserve">Mikä on sen henkilön etunimi, joka katuu Jennyn palkkaamista?</w:t>
      </w:r>
    </w:p>
    <w:p>
      <w:r>
        <w:rPr>
          <w:b/>
        </w:rPr>
        <w:t xml:space="preserve">Tulos</w:t>
      </w:r>
    </w:p>
    <w:p>
      <w:r>
        <w:t xml:space="preserve">Mikä on sen henkilön etunimi, joka huomaa vastakkaisessa pöydässä istuvan naisen?</w:t>
      </w:r>
    </w:p>
    <w:p>
      <w:r>
        <w:rPr>
          <w:b/>
        </w:rPr>
        <w:t xml:space="preserve">Tulos</w:t>
      </w:r>
    </w:p>
    <w:p>
      <w:r>
        <w:t xml:space="preserve">Mikä on sen henkilön nimi, joka yritti pelastaa naisen kamelin selässä?</w:t>
      </w:r>
    </w:p>
    <w:p>
      <w:r>
        <w:rPr>
          <w:b/>
        </w:rPr>
        <w:t xml:space="preserve">Tulos</w:t>
      </w:r>
    </w:p>
    <w:p>
      <w:r>
        <w:t xml:space="preserve">Kuka ei usko, että hän on tarpeeksi hyvä näyttelijä?</w:t>
      </w:r>
    </w:p>
    <w:p>
      <w:r>
        <w:rPr>
          <w:b/>
        </w:rPr>
        <w:t xml:space="preserve">Tulos</w:t>
      </w:r>
    </w:p>
    <w:p>
      <w:r>
        <w:t xml:space="preserve">Kenelle Lloyd Davis tarjoaa työtä?</w:t>
      </w:r>
    </w:p>
    <w:p>
      <w:r>
        <w:rPr>
          <w:b/>
        </w:rPr>
        <w:t xml:space="preserve">Tulos</w:t>
      </w:r>
    </w:p>
    <w:p>
      <w:r>
        <w:t xml:space="preserve">Kenelle Johnni kertoo kuvittelevansa näyttelevänsä?</w:t>
      </w:r>
    </w:p>
    <w:p>
      <w:r>
        <w:rPr>
          <w:b/>
        </w:rPr>
        <w:t xml:space="preserve">Esimerkki 0.2654</w:t>
      </w:r>
    </w:p>
    <w:p>
      <w:r>
        <w:t xml:space="preserve">Läpikulku: American Community Survey (ACS) 2012-2016 -tutkimuksen mukaan kaupungin rodullinen koostumus oli 65,7 % valkoihoisia, 14,1 % aasialaisia, 7,0 % afrikkalaista alkuperää, 6,6 % latinalaisamerikkalaisia tai latinalaisamerikkalaisia, 0,4 % intiaaneja, 0,9 % Tyynenmeren saaristolaisia, 0,2 % muita rotuja ja 5,6 % kahta tai useampaa rotua.Yhdysvaltojen vuoden 2010 väestönlaskennan mukaan Seattlen väkiluku oli 608 660, ja sen rodullinen ja etninen koostumus oli seuraava: Valkoiset: 69,5 % (ei-hispanistiset valkoiset: 66,3 %) Aasialaiset: 13,8 % (4,1 % kiinalaiset, 2,1 % kiinalaiset, 2,2 % aasialaiset).6 % filippiiniläiset, 2,2 % vietnamilaiset, 1,3 % japanilaiset, 1,1 % korealaiset, 0,8 % intialaiset, 0,3 % kambodzhalaiset, 0,3 % laosilaiset, 0,2 % pakistanilaiset, 0,2 % indonesialaiset, 0,2 % thaimaalaiset)Mustat tai afroamerikkalaiset: 7,9 %Hispanialaiset tai latinalaisamerikkalaiset: 7,9 %: 6,6 % (4,1 % meksikolainen, 0,3 % puertoricolainen, 0,2 % guatemalalainen, 0,2 % salvadorilainen, 0,2 % kuubalainen)Amerikan intiaanit ja Alaskan alkuperäiskansat: 0,8 % Havaijin alkuperäiskansat ja muut Tyynenmeren saaristolaiset: 0,4 %Muu rotu: 2,4 %Kaksi tai useampia rotuja: 5,1 %Seattlen väestö on historiallisesti ollut pääasiassa valkoihoista. Vuoden 2010 väestönlaskennan mukaan Seattle oli yksi maan valkoisimmista suurkaupungeista, vaikka valkoihoisten asukkaiden osuus onkin vähitellen laskenut. Vuonna 1960 valkoisten osuus kaupungin väestöstä oli 91,6 prosenttia, kun se vuonna 2010 oli 69,5 prosenttia. Vuosien 2006-2008 American Community Survey -tutkimuksen mukaan noin 78,9 prosenttia yli viisivuotiaista asukkaista puhui kotona vain englantia. Muita aasialaisia kieliä kuin indoeurooppalaisia kieliä puhuvia oli 10,2 prosenttia väestöstä, espanjaa puhui 4,5 prosenttia väestöstä, muita indoeurooppalaisia kieliä puhuvia oli 3,9 prosenttia ja muita kieliä puhuvia oli 2,5 prosenttia.</w:t>
      </w:r>
    </w:p>
    <w:p>
      <w:r>
        <w:rPr>
          <w:b/>
        </w:rPr>
        <w:t xml:space="preserve">Tulos</w:t>
      </w:r>
    </w:p>
    <w:p>
      <w:r>
        <w:t xml:space="preserve">Kuinka monta prosenttia asukkaista kaupungissa, jossa on 7,0 % afrikkalaista alkuperää, puhuu espanjaa kotona?</w:t>
      </w:r>
    </w:p>
    <w:p>
      <w:r>
        <w:rPr>
          <w:b/>
        </w:rPr>
        <w:t xml:space="preserve">Tulos</w:t>
      </w:r>
    </w:p>
    <w:p>
      <w:r>
        <w:t xml:space="preserve">Kuinka monta prosenttia asukkaista kaupungissa, jossa on 14,1 prosenttia aasialaista alkuperää, puhuu kotona englantia?</w:t>
      </w:r>
    </w:p>
    <w:p>
      <w:r>
        <w:rPr>
          <w:b/>
        </w:rPr>
        <w:t xml:space="preserve">Tulos</w:t>
      </w:r>
    </w:p>
    <w:p>
      <w:r>
        <w:t xml:space="preserve">Kuinka monta prosenttia asukkaista puhuu muita indoeurooppalaisia kieliä kaupungissa, jossa on 6,6 prosenttia latinalaisamerikkalaista alkuperää?</w:t>
      </w:r>
    </w:p>
    <w:p>
      <w:r>
        <w:rPr>
          <w:b/>
        </w:rPr>
        <w:t xml:space="preserve">Tulos</w:t>
      </w:r>
    </w:p>
    <w:p>
      <w:r>
        <w:t xml:space="preserve">Kaupungissa, jossa on 0,4 % intiaani-alkuperää, kuinka monta prosenttia asukkaista puhuu kotona muita kuin indoeurooppalaisia kieliä?</w:t>
      </w:r>
    </w:p>
    <w:p>
      <w:r>
        <w:rPr>
          <w:b/>
        </w:rPr>
        <w:t xml:space="preserve">Esimerkki 0,2655</w:t>
      </w:r>
    </w:p>
    <w:p>
      <w:r>
        <w:t xml:space="preserve">Läpikulku: Kaarle rohkaisi radikaaleja jälleenrakennussuunnitelmia, jotka koskivat raunioitunutta kaupunkia. Jos Lontoo olisi rakennettu uudelleen joidenkin näistä suunnitelmista mukaisesti, se olisi kilpaillut Pariisin kanssa barokin loistokkuudessa (katso Evelynin suunnitelma oikealla). Kruunu ja kaupungin viranomaiset yrittivät selvittää, "kenelle kaikki talot ja maa-alueet todellisuudessa kuuluivat", jotta ne voisivat neuvotella omistajiensa kanssa korvauksista, joita suunnitelmien mukanaan tuomat laajamittaiset muutostyöt vaativat, mutta tästä epärealistisesta ajatuksesta oli luovuttava. Päivittäisestä selviytymisestä huolehtivat ihmiset ja pääkaupungista lähteneet ihmiset jättivät enimmäkseen huomiotta kehotukset kutsua paikalle työmiehiä ja mitata tontit, joilla talot olivat sijainneet; tulipalon jälkeisen työvoimapulan vuoksi työmiehiä ei ollut mahdollista saada. Wrenin ja Evelynin lisäksi tiedetään, että Robert Hooke, Valentine Knight ja Richard Newcourt ehdottivat jälleenrakennussuunnitelmia. Koska omistussuhteita ei ollut ratkaistu, mitään suurista barokkisuunnitelmista ei voitu toteuttaa; ei ollut ketään, jonka kanssa neuvotella, eikä ollut keinoja laskea, kuinka paljon korvauksia olisi maksettava. Sen sijaan uudessa kaupungissa luotiin uudelleen suuri osa vanhasta katusuunnitelmasta, ja hygieniaa ja paloturvallisuutta parannettiin: kadut olivat leveämpiä, laiturit olivat avoimia ja helppokulkuisia koko Thamesin pituudelta, eikä yksikään talo estänyt pääsyä joelle, ja mikä tärkeintä, rakennukset rakennettiin tiilestä ja kivestä, ei puusta. Uusia julkisia rakennuksia rakennettiin edeltäjiensä paikoille; ehkä tunnetuin niistä on St Paul's Cathedral ja sen pienemmät serkut, Christopher Wrenin 50 uutta kirkkoa.Kaarlen aloitteesta Pudding Lanen lähelle pystytettiin Christopher Wrenin ja Robert Hooken suunnittelema Lontoon suuren tulipalon muistomerkki, joka on 61 metriä korkea ja joka tunnetaan yksinkertaisesti nimellä "The Monument". Se on tuttu lontoolainen maamerkki, joka on sittemmin antanut nimensä metroasemalle. Vuonna 1668 monumentin kaiverrukseen lisättiin katolilaisia vastaan esitettyjä syytöksiä, jotka kuuluivat osittain seuraavasti: Kaiverrus säilyi, kunnes roomalaiskatolisen apulaislain (Roman Catholic Relief Act) hyväksymisen jälkeen vuonna 1829 se poistettiin vuonna 1830 City Solicitor Charles Pearsonin menestyksekkään kampanjan jälkeen.Toinen muistomerkki merkitsee paikkaa, jossa tulipalo pysähtyi: Smithfieldissä sijaitsevan Pye Cornerin kultainen poika (Golden Boy of Pye Corner). Kaiverruksen mukaan se, että tulipalo alkoi Pudding Lanelta ja pysähtyi Pye Corneriin, oli todiste Jumalan vihasta Lontoon kaupunkia kohtaan ahmimisen synnin vuoksi.</w:t>
      </w:r>
    </w:p>
    <w:p>
      <w:r>
        <w:rPr>
          <w:b/>
        </w:rPr>
        <w:t xml:space="preserve">Tulos</w:t>
      </w:r>
    </w:p>
    <w:p>
      <w:r>
        <w:t xml:space="preserve">Millä säädöksellä poistettiin katolilaisia vastaan esitettyjä syytöksiä sisältävä kirjoitus?</w:t>
      </w:r>
    </w:p>
    <w:p>
      <w:r>
        <w:rPr>
          <w:b/>
        </w:rPr>
        <w:t xml:space="preserve">Tulos</w:t>
      </w:r>
    </w:p>
    <w:p>
      <w:r>
        <w:t xml:space="preserve">Minä vuonna 1668 lisättiin katolilaisia vastaan esitetyt syytökset?</w:t>
      </w:r>
    </w:p>
    <w:p>
      <w:r>
        <w:rPr>
          <w:b/>
        </w:rPr>
        <w:t xml:space="preserve">Tulos</w:t>
      </w:r>
    </w:p>
    <w:p>
      <w:r>
        <w:t xml:space="preserve">Mikä on sen henkilön koko nimi, joka kampanjoi Lontoon suuren palon muistomerkin poistamiseksi?</w:t>
      </w:r>
    </w:p>
    <w:p>
      <w:r>
        <w:rPr>
          <w:b/>
        </w:rPr>
        <w:t xml:space="preserve">Tulos</w:t>
      </w:r>
    </w:p>
    <w:p>
      <w:r>
        <w:t xml:space="preserve">Mikä on Puddding Lanen lähelle pystytetyn muistomerkin lempinimi?</w:t>
      </w:r>
    </w:p>
    <w:p>
      <w:r>
        <w:rPr>
          <w:b/>
        </w:rPr>
        <w:t xml:space="preserve">Tulos</w:t>
      </w:r>
    </w:p>
    <w:p>
      <w:r>
        <w:t xml:space="preserve">Mikä on sen henkilön koko nimi, joka suunnitteli muistomerkin, jonka kaiverrus poistettiin vuonna 1830?</w:t>
      </w:r>
    </w:p>
    <w:p>
      <w:r>
        <w:rPr>
          <w:b/>
        </w:rPr>
        <w:t xml:space="preserve">Esimerkki 0.2656</w:t>
      </w:r>
    </w:p>
    <w:p>
      <w:r>
        <w:t xml:space="preserve">Läpikulku: Bostaph sai ennen joulua 2001 kroonisen kyynärpäävamman, joka haittasi hänen kykyään rummuttaa, minkä vuoksi hän päätti jättää yhtyeen. Hänen kolmanneksi viimeinen esiintymisensä Slayerin kanssa nauhoitettiin War at the Warfield -levyllä. Tähän mennessä Bostaph ei ole katsonut materiaalia; hän on verrannut kokemusta "tyttöystävästä eroamiseen" ja haluaa jatkaa elämäänsä. Bostaph ei kadu yhtyeessä vietettyä aikaa, ja kuvailee sitä ajanjaksoa uransa kohokohdaksi. Bostaph liittyi lopulta takaisin Slayeriin vuonna 2013, jälleen Dave Lombardon tilalle. Ilman rumpalia bändi ei pystynyt päättämään God Hates Us All -kiertuettaan. Hanneman otti yhteyttä alkuperäiseen rumpaliin Dave Lombardoon lähes kymmenen vuotta tämän lähdön jälkeen ja kysyi häneltä, olisiko hän halukas soittamaan kiertueen loppuun. Lombardo hyväksyi tarjouksen ja soitti jäljellä olevat 21 keikkaa, mutta ei kuitenkaan ottanut pysyvää paikkaa bändissä. kiertueen jälkeen bändi jatkoi pysyvän rumpalin etsintää ja haki pysyvää rumpalia demonauhan ja etanapostin välityksellä. Kiinnostuneet fanit lähettivät videotallenteita kappaleiden "Disciple", "God Send Death", "Stain of Mind", "Angel of Death", "Postmortem/Raining Blood", "South of Heaven", "War Ensemble" ja "Seasons in the Abyss" esityksistä; ansioluetteloineen. Bändi kuunteli satoja demonauhoja ja loi "hyvän kasan" ja "huonon kasan", joskin "huono" oli paljon suurempi. Niille, joiden esityksiin bändi oli tyytyväinen, tarjottiin koe-esiintymistä Dallasissa, San Franciscossa tai Peoriassa, Illinoisissa; monet hakijat eivät kuitenkaan päässeet paikalle lentokustannusten vuoksi. Yhtye koe-esiintyi noin kahdesta kolmeen rumpalia päivässä, ja heidän ykkösvalintansa oli yksi Lombardon suosituksista. Bändi kuitenkin palasi lopulta Lombardon luokse päätettyään, etteivät he löytäneet sopivaa rumpalia; Lombardo liittyi uudelleen Slayeriin ja kävi musiikkifestivaaleilla ympäri maailmaa mainostamassa God Hates Us All -albumia ja äänittämässä rummut vuoden 2006 Christ Illusion -albumille.</w:t>
      </w:r>
    </w:p>
    <w:p>
      <w:r>
        <w:rPr>
          <w:b/>
        </w:rPr>
        <w:t xml:space="preserve">Tulos</w:t>
      </w:r>
    </w:p>
    <w:p>
      <w:r>
        <w:t xml:space="preserve">Mikä on sen henkilön koko nimi, joka alkoi soittaa rumpuja God Hates Us All -kiertueella?</w:t>
      </w:r>
    </w:p>
    <w:p>
      <w:r>
        <w:rPr>
          <w:b/>
        </w:rPr>
        <w:t xml:space="preserve">Tulos</w:t>
      </w:r>
    </w:p>
    <w:p>
      <w:r>
        <w:t xml:space="preserve">Mikä on sen henkilön nimi, joka koki Slayerissa viettämänsä ajan uransa huipentumaksi?</w:t>
      </w:r>
    </w:p>
    <w:p>
      <w:r>
        <w:rPr>
          <w:b/>
        </w:rPr>
        <w:t xml:space="preserve">Esimerkki 0.2657</w:t>
      </w:r>
    </w:p>
    <w:p>
      <w:r>
        <w:t xml:space="preserve">Läpikulku: Amalgamated World Metalsin varapuheenjohtaja Cliff Barton lähetetään Lontooseen tekemään yritystä rikastuttavaa liikesopimusta, vaikka hänen on määrä mennä naimisiin pomonsa George Saltin veljentyttären kanssa samana viikonloppuna. Salt pitää häntä suojattinaan ja aikoo jonain päivänä luovuttaa yrityksen määräysvallan Bartonille ja vakuuttaa tälle, että liiketoiminta on aina etusijalla.Cliffin on salattava brittiläistä yritystä johtavalta herra Carew'lta, että Salt aikoo häikäilemättä ottaa yrityksen määräysvallan haltuunsa sen sijaan, että hän vain sulautuisi siihen. Seuratessaan rouva Saltin pyyntöä poiketa hänen Lontoossa sijaitsevassa lemmikkihyväntekeväisyysjärjestössään Cliff saa tietää, että se on itse asiassa prostituoitujen kulissi, jota johtaa saksalainen pakolainen Miriam Linka. vaikka Cliff on lojaali yhtiötä kohtaan, hän ei halua pettää Carew'n luottamusta. Vastoin kaikkia odotuksia hän myös rakastuu Miriamiin ja suostuttelee tämän palaamaan hänen kanssaan Amerikkaan naimisiin. Salt yrittää vihaisesti kääntää syyllisyyttä niin, että näyttää siltä, että Cliff oli se, joka huijasi brittejä, ja samalla lentävät väärät syytökset siitä, että Miriam ei ole vain prostituoitu vaan myös kommunisti. Cliffin on taisteltava maineensa ja rakastamansa naisen puolesta.</w:t>
      </w:r>
    </w:p>
    <w:p>
      <w:r>
        <w:rPr>
          <w:b/>
        </w:rPr>
        <w:t xml:space="preserve">Tulos</w:t>
      </w:r>
    </w:p>
    <w:p>
      <w:r>
        <w:t xml:space="preserve">Kenen mielestä liiketoiminta on etusijalla?</w:t>
      </w:r>
    </w:p>
    <w:p>
      <w:r>
        <w:rPr>
          <w:b/>
        </w:rPr>
        <w:t xml:space="preserve">Tulos</w:t>
      </w:r>
    </w:p>
    <w:p>
      <w:r>
        <w:t xml:space="preserve">Kuka haluaa naida saksalaisen pakolaisen?</w:t>
      </w:r>
    </w:p>
    <w:p>
      <w:r>
        <w:rPr>
          <w:b/>
        </w:rPr>
        <w:t xml:space="preserve">Tulos</w:t>
      </w:r>
    </w:p>
    <w:p>
      <w:r>
        <w:t xml:space="preserve">Kuka kääntyy Cliffiä vastaan?</w:t>
      </w:r>
    </w:p>
    <w:p>
      <w:r>
        <w:rPr>
          <w:b/>
        </w:rPr>
        <w:t xml:space="preserve">Tulos</w:t>
      </w:r>
    </w:p>
    <w:p>
      <w:r>
        <w:t xml:space="preserve">Kenen yrityksen George Salt haluaa ottaa haltuunsa?</w:t>
      </w:r>
    </w:p>
    <w:p>
      <w:r>
        <w:rPr>
          <w:b/>
        </w:rPr>
        <w:t xml:space="preserve">Tulos</w:t>
      </w:r>
    </w:p>
    <w:p>
      <w:r>
        <w:t xml:space="preserve">Mikä on sen hahmon koko nimi, joka rakastuu saksalaiseen pakolaiseen?</w:t>
      </w:r>
    </w:p>
    <w:p>
      <w:r>
        <w:rPr>
          <w:b/>
        </w:rPr>
        <w:t xml:space="preserve">Tulos</w:t>
      </w:r>
    </w:p>
    <w:p>
      <w:r>
        <w:t xml:space="preserve">Mikä on sen hahmon koko nimi, joka vaatii, että liikeasiat ovat etusijalla?</w:t>
      </w:r>
    </w:p>
    <w:p>
      <w:r>
        <w:rPr>
          <w:b/>
        </w:rPr>
        <w:t xml:space="preserve">Esimerkki 0.2658</w:t>
      </w:r>
    </w:p>
    <w:p>
      <w:r>
        <w:t xml:space="preserve">Läpikulku: Läpäisykokeessa lumeen työnnetään koetin lumen sisään lumen mekaanisten ominaisuuksien määrittämiseksi.  Kokeneet lumikartoittajat voivat testata lumen kovuutta tavallisella hiihtosauvalla työntämällä sitä lumeen. Tulokset kirjataan sauvan työnnön yhteydessä tuntuvan vastuksen muutoksen perusteella.  Tieteellisempi työkalu, joka keksittiin 1930-luvulla mutta on edelleen laajalti käytössä, on ram penetrometri.  Se on muodoltaan sauva, jonka alapäässä on kartio.  Sauvan yläpää kulkee vasarana käytettävän painon läpi; painoa nostetaan ja päästetään irti, ja se osuu anviliin - sauvan ympärillä olevaan reunaan, jota se ei pääse kulkemaan - mikä ajaa sauvan lumeen.  Mittausta varten sauva asetetaan lumeen ja vasara pudotetaan yhden tai useamman kerran; tuloksena saatu tunkeutumissyvyys kirjataan.  Pehmeässä lumessa voidaan käyttää kevyempää vasaraa tarkempien tulosten saamiseksi; vasaran paino vaihtelee 2 kg:sta 0,1 kg:aan.  Kevyemmilläkin vasaroilla on vaikeuksia erottaa ohuita lumikerroksia, mikä rajoittaa niiden käyttökelpoisuutta lumivyörytutkimuksissa, koska lumivyöryn muodostumiseen liittyy usein ohuita ja pehmeitä kerroksia.  Lumi-mikropenetrometri käyttää moottoria, jolla sauva työnnetään lumeen ja mitataan tarvittava voima; se on herkkä 0,01-0,05 newtonille lumen lujuudesta riippuen.  SABRE-anturi koostuu sauvasta, joka työnnetään käsin lumeen; kiihtyvyysmittarin lukemia käytetään sitten kussakin syvyydessä tarvittavan tunkeutumisvoiman määrittämiseen, ja ne tallennetaan sähköisesti.Tiheän polaarisen lumen testaamiseen käytetään kartiopetrometrikoetta (CPT), joka perustuu vastaaviin laitteisiin, joita käytetään maaperän testaamiseen.  CPT-mittauksia voidaan käyttää kovassa lumessa ja firnissä 5-10 metrin syvyyteen asti.</w:t>
      </w:r>
    </w:p>
    <w:p>
      <w:r>
        <w:rPr>
          <w:b/>
        </w:rPr>
        <w:t xml:space="preserve">Tulos</w:t>
      </w:r>
    </w:p>
    <w:p>
      <w:r>
        <w:t xml:space="preserve">Mikä on sen testin täydellinen nimi, jonka mittauksia voidaan käyttää kovassa lumessa ja firnissä 5-10 metrin syvyydessä?</w:t>
      </w:r>
    </w:p>
    <w:p>
      <w:r>
        <w:rPr>
          <w:b/>
        </w:rPr>
        <w:t xml:space="preserve">Tulos</w:t>
      </w:r>
    </w:p>
    <w:p>
      <w:r>
        <w:t xml:space="preserve">Mikä on lyhenne sanoista cone penetrometer test?</w:t>
      </w:r>
    </w:p>
    <w:p>
      <w:r>
        <w:rPr>
          <w:b/>
        </w:rPr>
        <w:t xml:space="preserve">Esimerkki 0.2659</w:t>
      </w:r>
    </w:p>
    <w:p>
      <w:r>
        <w:t xml:space="preserve">Läpikulku: Elokuva perustuu tositarinaan, jossa seurataan 8 vuoden vankeustuomion jälkeen vankilasta vapautuvan roiston elämää. Elokuvan alussa "G", jota esittää The Game, lähtee vankilasta päättäväisesti, jotta häntä ei enää vangittaisi. Ei kestä kauaa, kun kadut vetävät G:tä jälleen puoleensa, ja hän tapaa naisen nimeltä Alexis. Molemmat kuitenkin salaavat salaisen elämänsä (G on huijari, Alexis on peitepoliisi), joka keskustelee G:n ja Tonen varastamasta 150 kilosta kokaiinia, joka kuului huumeparoni Tito Costalle. coleman kidnappaa Alexisin ja vie hänet Costan luo. Coleman soittaa G:lle ja kertoo, että hänen tyttöystävänsä on kidnapattu. G kerää sitten miehensä ja suuntaa Costan autotalliin, jossa syntyy tulitaistelu. Taistelun päätyttyä kaikki G:n ja Titon miehet ovat kuolleet tai haavoittuneet.  G:n oikea käsi tappaa Titon,Coleman ampuu G:n oikean käden miehen, G tappaa Colemanin ja saa sitten selville, että Alexis on peitepoliisi. Sitten hän tappaa hänet. G kävelee pois ja haluaa aloittaa uuden elämän hyvällä tiellä ja G:n miehet, jotka selvisivät hengissä, haluavat myös aloittaa uuden elämän päästyään sairaalasta.</w:t>
      </w:r>
    </w:p>
    <w:p>
      <w:r>
        <w:rPr>
          <w:b/>
        </w:rPr>
        <w:t xml:space="preserve">Tulos</w:t>
      </w:r>
    </w:p>
    <w:p>
      <w:r>
        <w:t xml:space="preserve">Minkä niminen on viimeisenä kuollut henkilö tekstissä?</w:t>
      </w:r>
    </w:p>
    <w:p>
      <w:r>
        <w:rPr>
          <w:b/>
        </w:rPr>
        <w:t xml:space="preserve">Esimerkki 0,2660</w:t>
      </w:r>
    </w:p>
    <w:p>
      <w:r>
        <w:t xml:space="preserve">Läpikulku: Harewood nimitti vuonna 1982 Elderin aloitteesta David Pountneyn tuotantojohtajaksi. Vuonna 1985 Harewood jäi eläkkeelle, ja seuraavana vuonna hänestä tuli ENO:n hallituksen puheenjohtaja.  Peter Jonas seurasi Harewoodia toimitusjohtajana. Elderin, Pountneyn ja Jonasin muodostama 1980-luvun johtoryhmä tunnettiin nimellä "Powerhouse", ja se aloitti uuden aikakauden "ohjaajan oopperassa". He kolme suosivat produktioita, joita Elder kuvaili "uraauurtaviksi, riskialttiiksi, koetteleviksi ja teatterillisesti tehokkaiksi" ja ohjaaja Nicholas Hytner "euro-roskiksiksi, joita ei tarvitse koskaan ymmärtää kukaan muu kuin ne ihmiset, jotka istuvat siellä ideoimassa". Ohjaajat, jotka eivät Harewoodin sanoin "halunneet roiskia maalia yleisön kasvoille", jäivät syrjään. Eräs 1980-luvun yleisötutkimus osoitti, että kaksi asiaa, joista ENO:n yleisö ei pitänyt eniten, olivat huono diktio ja "ohjaajan oopperan" äärilaidat. Grove Dictionary of Music and Musicians -teoksessa Barry Millington on kuvannut "Powerhousen" tyyliä seuraavasti: "pysäyttäviä mielikuvia sijoiltaan joutuneesta todellisuudesta, ehtymätön valikoima näyttämöllisiä keksintöjä, määrätietoinen pyrkimys tutkia teoksissa piileviä sosiaalisia ja psykologisia kysymyksiä ja ennen kaikkea ylenpalttinen teatterillisuuden tuntu". Esimerkkeinä Millington mainitsi Rusalkan (1983), jossa on edvardiaaninen lastentarhaympäristö ja freudilaisia sävyjä, sekä Hannu ja Kerttu (1987), jonka unelmapantomiimissa on lasten mielikuvituksen fantasiahahmoja .... Mtsenskin alueen Lady Macbeth (1987) ja Wozzeck (1990) olivat esimerkkejä tuotantotavasta, jossa groteski karikatyyri ja voimakas emotionaalinen sitoutuminen kohtaavat.Keskimääräinen huono lipputulojen myynti johti taloudelliseen kriisiin, jota pahensivat näyttämön takana esiintyvät työmarkkinasuhdeongelmat. Vuoden 1983 jälkeen yhtiö lopetti kiertueet muihin brittiläisiin esityspaikkoihin. Tom Sutcliffe kirjoitti The Musical Times -lehdessä "Powerhouse"-vuosien saavutuksia arvioidessaan: "ENO ei ole toiseksi paras Covent Gardenin jälkeen. Se on erilainen, teatterimaisempi, vähemmän äänekäs.... ENO noudattaa nyt samanlaista politiikkaa kuin Covent Garden sodan jälkeisinä alkuvuosina, jolloin Peter Brook skandalisoi porvaristoa oopperainostuksillaan. ENO:n kaksi viimeistä kautta ovat olleet vaikeita, tai ainakin tunnelmat ovat kääntyneet viimeisten yhdeksän kuukauden aikana väistyvää hallintoa vastaan. Yleisömäärät ovat laskeneet huomattavasti. ... Vanhimpien vuosien johtava nero on tietenkin ollut David Pountney. Ei siksi, että hänen tuotantonsa olisivat kaikki olleet loistavia. Ehkä vain muutamat olivat. Mutta koska hän antoi Elderin tavoin monille muille lahjakkuuksille mahdollisuuden kukoistaa.</w:t>
      </w:r>
    </w:p>
    <w:p>
      <w:r>
        <w:rPr>
          <w:b/>
        </w:rPr>
        <w:t xml:space="preserve">Tulos</w:t>
      </w:r>
    </w:p>
    <w:p>
      <w:r>
        <w:t xml:space="preserve">Mitkä ovat niiden kahden henkilön etunimet, jotka yhdessä Elderin kanssa tulivat tunnetuiksi nimellä "Voimalaitos"?</w:t>
      </w:r>
    </w:p>
    <w:p>
      <w:r>
        <w:rPr>
          <w:b/>
        </w:rPr>
        <w:t xml:space="preserve">Tulos</w:t>
      </w:r>
    </w:p>
    <w:p>
      <w:r>
        <w:t xml:space="preserve">Mikä on sen henkilön etunimi, joka mahdollisti niin monen muun lahjakkuuden kukoistuksen?</w:t>
      </w:r>
    </w:p>
    <w:p>
      <w:r>
        <w:rPr>
          <w:b/>
        </w:rPr>
        <w:t xml:space="preserve">Esimerkki 0.2661</w:t>
      </w:r>
    </w:p>
    <w:p>
      <w:r>
        <w:t xml:space="preserve">Läpikulku: White Deer Hole Creekin epätavallisesta nimestä on esitetty kaksi etymologiaa. Donehoon mukaan se on käännös Lenape- (tai Delaware-) Woap-achtu-woalhen-nimestä (joka tarkoittaa "valkoinen hirvi kaivaa reiän"). Varhaisimmassa puroa kuvaavassa kartassa (1755) se on Opauchtooalin, kun taas vuoden 1759 kartassa on sekä Opaghtanoten että sen käännös "White Flint Creek". Vuoteen 1770 mennessä (jolloin ensimmäiset uudisasukkaat saapuivat) kartalla on "White Deer hole". 88-vuotias John Farley antoi vuonna 1870 toisen selityksen nimelle. Hänen perheensä oli asettunut White Deer Hole Creek -joen varteen vuonna 1787, ja Johnin isä John rakensi purolle myllyn vuoteen 1789 mennessä. Puro sai nimensä, koska "valkoisen peuran sanotaan kuolleen aikoinaan matalassa kolossa tai vesilammikossa, joka oli aikoinaan siellä, minne isäni rakensi myllynsä". Kuoppa oli "suuri ympyränmuotoinen matala maa-allas, jonka laajuus oli noin kymmenen eekkeriä [(neljä hehtaaria)]." Kun isäni mylly ja pato rakennettiin, padon vesi virtasi yli ja peitti suurimman osan onttoa maa-allasta. Mylly sijaitsi hieman suulta länteen Allenwoodin (silloisen Uniontownin) liittymättömässä kylässä, joka sijaitsee nykyään Gregg Townshipissa Unionin piirikunnassa.Nimi "White Deer Hole Creek" on ainutlaatuinen USGS:n maantieteellisessä nimitietojärjestelmässä ja sen Yhdysvaltojen kartoissa. Vaikka koko puroa kutsutaan nykyään tällä nimellä, vuonna 1870 nimi koski vain Spring Creekin yhtymäkohdasta itään sen suulle, kun taas Spring Creekistä länteen olevaa päähaaraa kutsuttiin nimellä "South Creek". Meginness käytti tätä nimeä vuonna 1892, ja se esiintyi Unionin piirikunnan vuoden 1915 kartassa (mutta ei Lycomingin piirikunnan vuoden 1916 kartassa). Vuonna 2009 nimi "South Creek" on kadonnut, mutta Gregg Townshipissa on edelleen "South Creek Road" puron oikealla rannalla Spring Creekin suun läheltä länteen piirikunnan rajalle.Meginnessin mukaan 17 mailin (27 km) pituinen ja 8 mailin (13 km) leveä White Deer Hole Creek -jokilaakso oli vuonna 1892 monien mielestä vain "White Deer -laakso", ja tämä on edelleen yleistä. Nimien sekaannus johtuu siitä, että White Deer Creek on seuraava puro White Deer Hole Creekistä etelään (ne ovat South White Deer Ridgen vastakkaisilla puolilla). White Deer Creekin lenape-nimi oli Woap'-achtu-hanne (käännettynä "valkoisen hirven puroksi") Spring Creek on White Deer Hole Creekin ainoa nimetty sivujoki. Viisi nimeämätöntä sivujokea virtaa South White Deer Ridgen nimettyjen osien läpi. Ne ovat järjestyksessä ylävirtaan päin: Beartrap Hollow, First Gap, Second Gap, Third Gap ja Fourth Gap.</w:t>
      </w:r>
    </w:p>
    <w:p>
      <w:r>
        <w:rPr>
          <w:b/>
        </w:rPr>
        <w:t xml:space="preserve">Tulos</w:t>
      </w:r>
    </w:p>
    <w:p>
      <w:r>
        <w:t xml:space="preserve">Mikä on sen henkilön sukunimi, jonka isä rakensi hänelle myllyn?</w:t>
      </w:r>
    </w:p>
    <w:p>
      <w:r>
        <w:rPr>
          <w:b/>
        </w:rPr>
        <w:t xml:space="preserve">Tulos</w:t>
      </w:r>
    </w:p>
    <w:p>
      <w:r>
        <w:t xml:space="preserve">Mikä on sen myllyn omistajan sukunimi, joka sijaitsi aivan suusta länteen Allenwoodin kylän länsipuolella?</w:t>
      </w:r>
    </w:p>
    <w:p>
      <w:r>
        <w:rPr>
          <w:b/>
        </w:rPr>
        <w:t xml:space="preserve">Tulos</w:t>
      </w:r>
    </w:p>
    <w:p>
      <w:r>
        <w:t xml:space="preserve">Mitä nimeä Meginness käytti vuonna 1870?</w:t>
      </w:r>
    </w:p>
    <w:p>
      <w:r>
        <w:rPr>
          <w:b/>
        </w:rPr>
        <w:t xml:space="preserve">Tulos</w:t>
      </w:r>
    </w:p>
    <w:p>
      <w:r>
        <w:t xml:space="preserve">Mikä nimi esiintyi Unionin piirikunnan vuoden 1915 kartassa?</w:t>
      </w:r>
    </w:p>
    <w:p>
      <w:r>
        <w:rPr>
          <w:b/>
        </w:rPr>
        <w:t xml:space="preserve">Esimerkki 0.2662</w:t>
      </w:r>
    </w:p>
    <w:p>
      <w:r>
        <w:t xml:space="preserve">Läpikulku: Lucy kertoo, millaista on olla lihava ja millaisia ovat laihat ystävät collegessa. Hän soittaa ystävälleen Beckylle, itkee ja vihjaa kuolevansa. Hän pyytää Beckyä keräämään kaikki naisten college-ystävät yhteen viimeiselle matkalle tapaamaan Lucya, joka nyt auttaa johtamaan Holland Lake Lodgea Condonissa, Montanassa. Beckyn järjestämänä ystäväpiiri kokoontuu Montanassa sijaitsevalle lentokentälle. Becky tuo mukanaan miehensä Richardin ja esittelee hänet ensimmäistä kertaa hyödykekauppias Georgelle, Grammy-ehdokkaana olevalle rap-tuottajalle Trevorille, lentoemäntä Austinille ja osavaltion edustaja Rayelle, joka tuo mukanaan myös vaimonsa Maryn.  Kun ryhmä on kokoontunut, Sam-niminen mies lähestyy ryhmää ja kertoo, että Lucy on lähettänyt hänet ajamaan heidät majapaikkaan, jossa Lucy asuu.Saavuttuaan majapaikkaan ryhmää tervehtii viehättävä vaalea nainen.  Kun kukaan ei tunnista häntä, Lucy paljastaa ystävilleen, että se on hän, ei enää lihava! Myöhemmin lounaalla Lucy selittää ystävilleen, että hänelle on tehty mahalaukun ohitusleikkaus ja hän on vielä neljän kilon päässä ihannepainostaan. seuraavana aamuna Lucy herättää ryhmän aikaisin ja kertoo heille, että he lähtevät neljän päivän vaellukselle, jonka aikana hän pudottaa viimeiset neljä kiloa painostaan.  Suurin osa elokuvasta keskittyy vaellusretkeen. Retken aikana paljastuu Lucyn kaikkien ystävien elämän eri puolia.  George paljastaa olevansa homo.  Raye ja Mary ovat onnettomia yhdessä, ja Mary päätyy ottamaan vihkisormuksensa pois ja lopettamaan avioliittonsa Rayen kanssa.  Samoin Becky ja Richard ovat onnettomia avioliitossaan, ja paljastuu, että Beckyllä on suhde työkaverin kanssa.</w:t>
      </w:r>
    </w:p>
    <w:p>
      <w:r>
        <w:rPr>
          <w:b/>
        </w:rPr>
        <w:t xml:space="preserve">Tulos</w:t>
      </w:r>
    </w:p>
    <w:p>
      <w:r>
        <w:t xml:space="preserve">Kuka vihjaa, että hän on kuolemassa?</w:t>
      </w:r>
    </w:p>
    <w:p>
      <w:r>
        <w:rPr>
          <w:b/>
        </w:rPr>
        <w:t xml:space="preserve">Tulos</w:t>
      </w:r>
    </w:p>
    <w:p>
      <w:r>
        <w:t xml:space="preserve">Kuka huijasi ryhmän uskomaan, että hän oli kuolemassa?</w:t>
      </w:r>
    </w:p>
    <w:p>
      <w:r>
        <w:rPr>
          <w:b/>
        </w:rPr>
        <w:t xml:space="preserve">Tulos</w:t>
      </w:r>
    </w:p>
    <w:p>
      <w:r>
        <w:t xml:space="preserve">Mikä on Maryn sukunimi?</w:t>
      </w:r>
    </w:p>
    <w:p>
      <w:r>
        <w:rPr>
          <w:b/>
        </w:rPr>
        <w:t xml:space="preserve">Tulos</w:t>
      </w:r>
    </w:p>
    <w:p>
      <w:r>
        <w:t xml:space="preserve">Mikä on sen henkilön koko nimi ja titteli, jonka vaimo jätti hänet matkalle?</w:t>
      </w:r>
    </w:p>
    <w:p>
      <w:r>
        <w:rPr>
          <w:b/>
        </w:rPr>
        <w:t xml:space="preserve">Tulos</w:t>
      </w:r>
    </w:p>
    <w:p>
      <w:r>
        <w:t xml:space="preserve">Kenen vaimolla on suhde?</w:t>
      </w:r>
    </w:p>
    <w:p>
      <w:r>
        <w:rPr>
          <w:b/>
        </w:rPr>
        <w:t xml:space="preserve">Esimerkki 0.2663</w:t>
      </w:r>
    </w:p>
    <w:p>
      <w:r>
        <w:t xml:space="preserve">Läpikulku: Nina, tulkki, on surun murtama poikaystävänsä, sellisti Jamien, äskettäisen kuoleman vuoksi. Kun Nina on epätoivon partaalla, Jamie ilmestyy "aaveena", ja pariskunta palaa yhteen. Nina on haltioissaan. Mutta Jamie kertoo hänelle päivistään, kun hän on töissä, ja eräässä dialogissa Ninan ehdotetaan, että hänen pitäisi ottaa ympärillään oleva elämä vastaan; yksi niistä kertoo puistossa olevasta muistolaatasta, joka kertoo kuolleesta lapsesta, ja siitä, miten sen lukeneet vanhemmat tuntevat välitöntä, pakottavaa tarvetta halata lapsiaan. Palannut Jamie muistuttaa häntä myös siitä, että hän myös ärsytti häntä, ja aaveena hän ilmenee käyttäytymismalleja, joihin hänellä ei olisi juurikaan kärsivällisyyttä - keskuslämmityksen nostaminen tukahduttavalle tasolle, huonekalujen siirtely ja "aaveystävien" kutsuminen takaisin katsomaan videoita. Tämä raivostuttaa häntä, ja heidän suhteensa huononee. hän tapaa psykologi Markin, johon hän tuntee vetoa, mutta hän ei ole halukas ryhtymään suhteeseen tämän kanssa Jamien jatkuvan läsnäolon vuoksi. Nina rakastaa edelleen Jamiea, mutta on ristiriidassa tämän itsekeskeisen käytöksen kanssa ja pohtii lopulta ääneen: "Oliko se aina tällaista?". Ninan vastustuksesta huolimatta Jamie päättää lähteä, jotta Jamie voisi jatkaa elämäänsä. Elokuvan loppupuolella Jamie katsoo Ninan lähtevän, ja eräs hänen aavetovereistaan kysyy: "No?" Jamie vastaa: "Luulen niin...". Kyllä." Tässä vaiheessa elokuvan keskeinen juoni on käynyt selväksi: Jamie palasi nimenomaan auttaakseen Ninaa pääsemään yli miehestä tahrimalla tämän ihannoidun muiston hänestä.</w:t>
      </w:r>
    </w:p>
    <w:p>
      <w:r>
        <w:rPr>
          <w:b/>
        </w:rPr>
        <w:t xml:space="preserve">Tulos</w:t>
      </w:r>
    </w:p>
    <w:p>
      <w:r>
        <w:t xml:space="preserve">Mikä on sen henkilön etunimi, joka on ihastunut Markukseen?</w:t>
      </w:r>
    </w:p>
    <w:p>
      <w:r>
        <w:rPr>
          <w:b/>
        </w:rPr>
        <w:t xml:space="preserve">Tulos</w:t>
      </w:r>
    </w:p>
    <w:p>
      <w:r>
        <w:t xml:space="preserve">Mikä on sen henkilön etunimi, joka ei ole halukas sitoutumaan psykologin kanssa?</w:t>
      </w:r>
    </w:p>
    <w:p>
      <w:r>
        <w:rPr>
          <w:b/>
        </w:rPr>
        <w:t xml:space="preserve">Tulos</w:t>
      </w:r>
    </w:p>
    <w:p>
      <w:r>
        <w:t xml:space="preserve">Minkä nimisiä ovat pariskunnat, jotka palaavat yhteen?</w:t>
      </w:r>
    </w:p>
    <w:p>
      <w:r>
        <w:rPr>
          <w:b/>
        </w:rPr>
        <w:t xml:space="preserve">Esimerkki 0,2664</w:t>
      </w:r>
    </w:p>
    <w:p>
      <w:r>
        <w:t xml:space="preserve">Läpikulku: Arkeologi Jennifer Fosterin mukaan villisikaa "kunnioitettiin, ylistettiin, metsästettiin ja syötiin vuosituhansien ajan, kunnes se lähes hävisi historiallisessa ajassa". Anglosaksiset villisika-symbolit seuraavat tuhannen vuoden ajan samankaltaista ikonografiaa: La Tène -esimerkkejä on löydetty neljännellä vuosisadalla eaa., gallialaisia yksilöitä kolme vuosisataa myöhemmin ja roomalaisia villisikoja neljännellä vuosisadalla jKr. Ne edustavat todennäköisesti eurooppalaisten ja Välimeren kulttuurien sulautunutta perinnettä. Rautakauden Euroopan kielellisesti kelttiläisten yhteisöjen keskuudessa villisian sanotaan olleen pyhä äitijumalatar-hahmolle, ja noin ensimmäisellä vuosisadalla jKr. kirjoittanut roomalainen historioitsija Tacitus esitti, että balttilaiset aestit käyttivät taistelussa villisian symboleja vedotakseen äitijumalattaren suojelukseen.Villisikakypärät on kuvattu Tanskasta vuosituhannen vaihteessa löydetyssä Gundestrupin padassa ja Ruotsista peräisin olevassa, noin 500 vuotta myöhemmin valmistetussa Torslundan lautasessa. Vaikka myös roomalaiset ottivat villisian tunnuskantaansa - neljä legioonaa, mukaan lukien kahdeskymmenes legioona, otti sen tunnuksekseen - se oli vain yksi monista. Villisika säilyi kuitenkin Mannerheimintien germaanisessa perinteessä lähes 400 vuotta kestäneen Rooman vallan aikana Britanniassa, esimerkiksi yhdistettynä skandinaavisiin Freyja ja Freyr -jumaliin. Benty Grangen, Wollastonin, Guilden Mordenin ja Horncastlen villisikojen edustama villisian paluu anglosaksisella kaudella saattaa siis viitata siihen, että roomalaisten aikojen jälkeinen germaaninen perinne oli peräisin Euroopasta, eikä niinkään siihen, että perinne olisi jatkunut Britanniassa 400 vuotta kestäneen Rooman vallan aikana. Riippumatta sen tarkasta symboliikasta anglosaksinen villisika näyttää liittyneen suojeluun; Beowulfin runoilija tekee tämän selväksi kirjoittaessaan, että kypärissä olevat villisika-symbolit vartioivat kypärää käyttäviä sotureita.</w:t>
      </w:r>
    </w:p>
    <w:p>
      <w:r>
        <w:rPr>
          <w:b/>
        </w:rPr>
        <w:t xml:space="preserve">Tulos</w:t>
      </w:r>
    </w:p>
    <w:p>
      <w:r>
        <w:t xml:space="preserve">Mikä on sen tarkka nimi, joka todennäköisesti edustaa Euroopan ja Välimeren alueen kulttuurien sulautunutta perinnettä?</w:t>
      </w:r>
    </w:p>
    <w:p>
      <w:r>
        <w:rPr>
          <w:b/>
        </w:rPr>
        <w:t xml:space="preserve">Esimerkki 0,2665</w:t>
      </w:r>
    </w:p>
    <w:p>
      <w:r>
        <w:t xml:space="preserve">Läpikulku: Laulajat, kuten Maria Callas, eivät suostuneet opettelemaan roolejaan uudelleen englanniksi. Tämä helpotti Tuckeria korostamaan Lontoon oopperayhtiöiden välistä eroa.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w:t>
      </w:r>
    </w:p>
    <w:p>
      <w:r>
        <w:rPr>
          <w:b/>
        </w:rPr>
        <w:t xml:space="preserve">Tulos</w:t>
      </w:r>
    </w:p>
    <w:p>
      <w:r>
        <w:t xml:space="preserve">Minkä yhtiön musiikilliseksi johtajaksi Colin Davis nimitettiin?</w:t>
      </w:r>
    </w:p>
    <w:p>
      <w:r>
        <w:rPr>
          <w:b/>
        </w:rPr>
        <w:t xml:space="preserve">Tulos</w:t>
      </w:r>
    </w:p>
    <w:p>
      <w:r>
        <w:t xml:space="preserve">Mikä yhtiö esitti ensimmäisen Gilbert ja Sullivan -oopperansa tammikuussa 1962?</w:t>
      </w:r>
    </w:p>
    <w:p>
      <w:r>
        <w:rPr>
          <w:b/>
        </w:rPr>
        <w:t xml:space="preserve">Tulos</w:t>
      </w:r>
    </w:p>
    <w:p>
      <w:r>
        <w:t xml:space="preserve">Mikä tuotanto elvytettiin menestyksekkäästi vuoteen 1978 asti?</w:t>
      </w:r>
    </w:p>
    <w:p>
      <w:r>
        <w:rPr>
          <w:b/>
        </w:rPr>
        <w:t xml:space="preserve">Tulos</w:t>
      </w:r>
    </w:p>
    <w:p>
      <w:r>
        <w:t xml:space="preserve">Mikä Gilbertin ja Sullivanin ooppera esitettiin Iolanten jälkeen?</w:t>
      </w:r>
    </w:p>
    <w:p>
      <w:r>
        <w:rPr>
          <w:b/>
        </w:rPr>
        <w:t xml:space="preserve">Tulos</w:t>
      </w:r>
    </w:p>
    <w:p>
      <w:r>
        <w:t xml:space="preserve">Mitkä ovat oopperan Mikado kirjoittaneiden henkilöiden nimet?</w:t>
      </w:r>
    </w:p>
    <w:p>
      <w:r>
        <w:rPr>
          <w:b/>
        </w:rPr>
        <w:t xml:space="preserve">Tulos</w:t>
      </w:r>
    </w:p>
    <w:p>
      <w:r>
        <w:t xml:space="preserve">Minkä teatterin Sadler's Wells -teatteri jätti taakseen?</w:t>
      </w:r>
    </w:p>
    <w:p>
      <w:r>
        <w:rPr>
          <w:b/>
        </w:rPr>
        <w:t xml:space="preserve">Tulos</w:t>
      </w:r>
    </w:p>
    <w:p>
      <w:r>
        <w:t xml:space="preserve">Minkä yrityksen siirtymistä Stephen Arlen kannatti?</w:t>
      </w:r>
    </w:p>
    <w:p>
      <w:r>
        <w:rPr>
          <w:b/>
        </w:rPr>
        <w:t xml:space="preserve">Tulos</w:t>
      </w:r>
    </w:p>
    <w:p>
      <w:r>
        <w:t xml:space="preserve">Minkä tapahtumapaikan kanssa Sadler's Wells allekirjoitti 10 vuoden vuokrasopimuksen?</w:t>
      </w:r>
    </w:p>
    <w:p>
      <w:r>
        <w:rPr>
          <w:b/>
        </w:rPr>
        <w:t xml:space="preserve">Tulos</w:t>
      </w:r>
    </w:p>
    <w:p>
      <w:r>
        <w:t xml:space="preserve">Mikä yhtiö esitti Iolantea sinä päivänä, kun sen tekijänoikeudet päättyivät?</w:t>
      </w:r>
    </w:p>
    <w:p>
      <w:r>
        <w:rPr>
          <w:b/>
        </w:rPr>
        <w:t xml:space="preserve">Tulos</w:t>
      </w:r>
    </w:p>
    <w:p>
      <w:r>
        <w:t xml:space="preserve">Mitkä ovat Mikadon säveltäjien nimet?</w:t>
      </w:r>
    </w:p>
    <w:p>
      <w:r>
        <w:rPr>
          <w:b/>
        </w:rPr>
        <w:t xml:space="preserve">Tulos</w:t>
      </w:r>
    </w:p>
    <w:p>
      <w:r>
        <w:t xml:space="preserve">Minä vuonna Sadler's Wells esitti viimeistä kertaa Iolanthen?</w:t>
      </w:r>
    </w:p>
    <w:p>
      <w:r>
        <w:rPr>
          <w:b/>
        </w:rPr>
        <w:t xml:space="preserve">Tulos</w:t>
      </w:r>
    </w:p>
    <w:p>
      <w:r>
        <w:t xml:space="preserve">Missä teatterissa Sadler's Wells -teatteri esiintyi ennen vuotta 1968?</w:t>
      </w:r>
    </w:p>
    <w:p>
      <w:r>
        <w:rPr>
          <w:b/>
        </w:rPr>
        <w:t xml:space="preserve">Tulos</w:t>
      </w:r>
    </w:p>
    <w:p>
      <w:r>
        <w:t xml:space="preserve">Mikä oli sen musiikillisen johtajan nimi, joka johti vuonna 1958 valmistunutta Iloinen leski -näytelmää?</w:t>
      </w:r>
    </w:p>
    <w:p>
      <w:r>
        <w:rPr>
          <w:b/>
        </w:rPr>
        <w:t xml:space="preserve">Tulos</w:t>
      </w:r>
    </w:p>
    <w:p>
      <w:r>
        <w:t xml:space="preserve">Kenen kanssa Sadler's Wells allekirjoitti kymmenen vuoden vuokrasopimuksen?</w:t>
      </w:r>
    </w:p>
    <w:p>
      <w:r>
        <w:rPr>
          <w:b/>
        </w:rPr>
        <w:t xml:space="preserve">Esimerkki 0.2666</w:t>
      </w:r>
    </w:p>
    <w:p>
      <w:r>
        <w:t xml:space="preserve">Läpikulku: Bigger Thomas, afroamerikkalainen, joka asuu köyhällä alueella, saa töitä vauraalta valkoiselta perheeltä, joka asuu suurkaupungin esikaupungissa. Biggerin uudessa työpaikassaan ansaitsemat rahat käytetään hänen äitinsä tulojen täydentämiseen. Autonkuljettajana perheen isä määrää hänet viemään Maryn, tyttären, yliopistoon. Sen sijaan Mary päättää hakea sosialistipoikaystävänsä Janin ja viettää aikaa ryyppäämällä ja juhlimalla. Jan ja Mary esittävät nuorta liberaalia pariskuntaa, joka uskaltautuu Biggerin kanssa mustien asuinalueelle ainoana tarkoituksenaan päästä viihdyttämään mustien yökerho Ernie'siin. Kotimatkalla Mary humaltuu, ja Biggerin on saatava hänet makuuhuoneeseensa huomaamatta. Maryn sokea äiti astuu huoneeseen, ja Bigger joutuu paniikkiin ajatuksesta jäädä kiinni valkoisen naisen kanssa. Hän tappaa Maryn vahingossa laittamalla tyynyn Maryn pään päälle pitääkseen tämän hiljaa. Edelleen peloissaan Bigger hävittää ruumiin uuniin, mahdollisesti siksi, että hän kokee, ettei saisi oikeudenmukaista oikeudenkäyntiä valkoisen naisen tapaturmaisesta kuolemasta. Samaan aikaan Jan on poliisin etsintäkuuluttama Maryn murhasta, ja Biggerillä on rooli häntä vastaan esitetyissä syytöksissä.</w:t>
      </w:r>
    </w:p>
    <w:p>
      <w:r>
        <w:rPr>
          <w:b/>
        </w:rPr>
        <w:t xml:space="preserve">Tulos</w:t>
      </w:r>
    </w:p>
    <w:p>
      <w:r>
        <w:t xml:space="preserve">Mikä on autonkuljettajana työskentelevän henkilön etunimi?</w:t>
      </w:r>
    </w:p>
    <w:p>
      <w:r>
        <w:rPr>
          <w:b/>
        </w:rPr>
        <w:t xml:space="preserve">Tulos</w:t>
      </w:r>
    </w:p>
    <w:p>
      <w:r>
        <w:t xml:space="preserve">Mikä on sen henkilön etunimi, joka vahingossa tappaa jonkun?</w:t>
      </w:r>
    </w:p>
    <w:p>
      <w:r>
        <w:rPr>
          <w:b/>
        </w:rPr>
        <w:t xml:space="preserve">Esimerkki 0.2667</w:t>
      </w:r>
    </w:p>
    <w:p>
      <w:r>
        <w:t xml:space="preserve">Läpikulku: Hänet lähetetään Kiinan maaseudulla sijaitsevalle syrjäiselle etuvartioasemalle, jota johtaa "ykköspomo" (Arthur Byron). Jonkin ajan kuluttua hän tuntee olonsa tarpeeksi turvalliseksi lähettääkseen morsiamensa luokseen ja lähtee Yokohamaan tapaamaan ja naimisiin tämän kanssa. Perillä häntä odottaa kuitenkin vain sähke, jossa nainen kertoo olevansa haluton elämään näin takapajuisessa maassa. hän aloittaa keskustelun Hester Adamsin kanssa. Hän oli tullut ensimmäistä kertaa Kiinaan isänsä, itämaisen tutkimuksen professorin, kanssa, mutta isä kuoli matkalla. Kun he tutustuvat paremmin, Stephen keksii idean (osittain pelastaakseen itsensä kasvojen menettämiseltä). Hän pyytää Hesteriä vaimokseen ja selittää, että kyseessä olisi kumppanuus. Hester on vaikuttunut Hesterin unelmasta Kiinan nykyaikaistamisesta ja suostuu. Ei kuitenkaan kestä kauan, ennen kuin he rakastuvat toisiinsa. Mitä tahansa tapahtuukin, mikään ei horjuta Stephenin uskoa yritykseen. Kun hänen ystävänsä, ykköspomo, siirretään sydämettömästi huonompaan asemaan, vanha mies tekee itsemurhan sen sijaan, että hyväksyisi loukkauksen. Uusi pomo, J.T. McCarger, määrää Stephenin vielä eristetympään asemaan Siperian lähelle. Stephen on vastahakoinen lähtemään, koska Hester odottaa heidän ensimmäistä lastaan, mutta hänellä ei ole vaihtoehtoja. Perillä hän tekee tuskallisen päätöksen mennä hoitamaan vaarallista öljypaloa sen sijaan, että jäisi auttamaan lääkäriä synnytyksessä. Kun hän palaa takaisin, hän kuulee, että lapsi on kuollut. Tämä aiheuttaa tilapäisen eron hänen ja hänen vaimonsa välille.</w:t>
      </w:r>
    </w:p>
    <w:p>
      <w:r>
        <w:rPr>
          <w:b/>
        </w:rPr>
        <w:t xml:space="preserve">Tulos</w:t>
      </w:r>
    </w:p>
    <w:p>
      <w:r>
        <w:t xml:space="preserve">Kuka näyttelee miestä, joka tappaa itsensä, kun hänet alennetaan?</w:t>
      </w:r>
    </w:p>
    <w:p>
      <w:r>
        <w:rPr>
          <w:b/>
        </w:rPr>
        <w:t xml:space="preserve">Tulos</w:t>
      </w:r>
    </w:p>
    <w:p>
      <w:r>
        <w:t xml:space="preserve">Mistä J.T. McCarger saa töitä?</w:t>
      </w:r>
    </w:p>
    <w:p>
      <w:r>
        <w:rPr>
          <w:b/>
        </w:rPr>
        <w:t xml:space="preserve">Tulos</w:t>
      </w:r>
    </w:p>
    <w:p>
      <w:r>
        <w:t xml:space="preserve">Mikä on kuolleen lapsen isän koko nimi?</w:t>
      </w:r>
    </w:p>
    <w:p>
      <w:r>
        <w:rPr>
          <w:b/>
        </w:rPr>
        <w:t xml:space="preserve">Esimerkki 0.2668</w:t>
      </w:r>
    </w:p>
    <w:p>
      <w:r>
        <w:t xml:space="preserve">Läpikulku: Lontooseen vetäytyminen merkitsi traagisen kauden alkua. Rixin äiti Elizabeth oli ollut huonovointinen, ja hänen tilansa heikkeni matkan aikana Ranskasta Englantiin. Elizabeth siirrettiin sairaalaan heidän laskeuduttuaan; vaikka hän toipui osittain ja hänet siirrettiin hoitokotiin, samaan aikaan hänen toinen tyttärensä Elsie sairastui.Rix ajelehti edestakaisin kahden sairaan perheenjäsenensä välillä, kunnes Elsie kuoli 2. syyskuuta 1914. Kolmen kuukauden ajan Rix salasi uutisen äidiltään peläten, että se vahingoittaisi hänen jo ennestään haurasta tilaansa. Elizabeth selvisi uutisesta, mutta sodan jatkuessa Rixin taiteellinen tuotanto hiipui lähes olemattomiin. Maaliskuussa 1916 Elizabeth kuoli. Rix oli hieman yli kolmekymppinen, ja kaikki hänen lähisukulaisensa olivat nyt kuolleet. Muistellessaan kokemusta hän kirjoitti myöhemmin: "Pystyin tuskin laittamaan jalkaa toisen eteen ja kävelin kuin vanhus." Lisää epäonnea oli luvassa. Ranskassa australialainen upseeri, kapteeni George Matson Nicholas, komennettiin Étaplesiin. Siellä hän kuuli australialaisesta naistaiteilijasta, joka oli joutunut jättämään maalauksensa taakseen lähtiessään perheineen äkillisesti Englantiin. Nicholas etsi teokset ja ihaili niitä ja päätti ottaa yhteyttä taiteilijaan, kun hän seuraavan kerran oli lomalla. Hän tapasi Rixin syyskuussa 1916, ja he menivät naimisiin 7. lokakuuta St Saviour'sissa, Warwick Avenuella Lontoossa. Kolmen yhteisen päivän jälkeen mies palasi palvelukseen; nainen jäi leskeksi viisi viikkoa myöhemmin 14. marraskuuta, kun mies ammuttiin ja kaatui taisteluissa Flersissä länsirintamalla. Rix Nicholas kirjoitti aluksi päiväkirjaansa, että hän oli menettänyt elämänhalunsa, mutta lopulta hänen surunsa ilmeni kolmessa maalauksessa, joiden otsikot olivat And Those Who Would Have Been Been Their Sons, They Gave Their Immortality (lause Rupert Brooken runosta), Desolation ja Pro Humanitate. Toinen näistä maalauksista (joka tuhoutui vuonna 1930) kuvaa mustaan viittaan käärittyä laihaa ja kyynelehtivää naista, joka kyyristyy ja tuijottaa katsojaa keskellä taistelujen runtelemaa maisemaa, jossa ei ole muita piirteitä kuin kaukaisilla haudoilla olevat ristit. Australian kansallisgalleriassa säilytetään hiili-piirustusta, joka on tehty teosta varten. Ensimmäinen oli "muotokuva naisesta, joka pitelee aavemaista lasta sylissään", kun taas kolmas kuvasi hänen ja Nicholasin lyhyen avioliiton tragediaa. Sodan raunioiden visualisoinnissa hänen teoksensa olivat henkilökohtaisempia kuin muiden ensimmäisen maailmansodan loppuvuosien taiteilijoiden, kuten Paul Nashin ja Eric Kenningtonin, teokset, ja hänen leskeksi jäämisen representaationsa oli sekä epätavallista aikakaudelleen että katsojaa askarruttavaa.</w:t>
      </w:r>
    </w:p>
    <w:p>
      <w:r>
        <w:rPr>
          <w:b/>
        </w:rPr>
        <w:t xml:space="preserve">Tulos</w:t>
      </w:r>
    </w:p>
    <w:p>
      <w:r>
        <w:t xml:space="preserve">Mikä on sen maalauksen nimi, jossa on kuvattu mustaan viittaan kääritty laiha ja itkuinen nainen?</w:t>
      </w:r>
    </w:p>
    <w:p>
      <w:r>
        <w:rPr>
          <w:b/>
        </w:rPr>
        <w:t xml:space="preserve">Tulos</w:t>
      </w:r>
    </w:p>
    <w:p>
      <w:r>
        <w:t xml:space="preserve">Mikä on taiteilijan tekemän maalauksen nimi, joka kuvasi hänen lyhyen avioliittonsa traagisuutta Nicholasin kanssa?</w:t>
      </w:r>
    </w:p>
    <w:p>
      <w:r>
        <w:rPr>
          <w:b/>
        </w:rPr>
        <w:t xml:space="preserve">Tulos</w:t>
      </w:r>
    </w:p>
    <w:p>
      <w:r>
        <w:t xml:space="preserve">Mikä on sen maalauksen nimi, joka oli "muotokuva naisesta, joka pitelee kummituslasta"?</w:t>
      </w:r>
    </w:p>
    <w:p>
      <w:r>
        <w:rPr>
          <w:b/>
        </w:rPr>
        <w:t xml:space="preserve">Esimerkki 0.2669</w:t>
      </w:r>
    </w:p>
    <w:p>
      <w:r>
        <w:t xml:space="preserve">Läpikulku: Youssou N'Dour: Nou Youssou Nou: I Bring What I Love on musiikkipohjainen elokuva, joka tutkii yhden miehen voimaa inspiroida maailmanlaajuista muutosta. Elokuva sijoittuu ratkaisevaan hetkeen kaikkien aikojen myydyimmän afrikkalaisen pop-artistin Youssou N'Dourin elämässä. N'Dour on jo pitkään ollut tunnettu siitä, että hän on tuonut yhteen eri kansoja ja taustoja edustavia ihmisiä tekemällä yhteistyötä sellaisten musiikin supertähtien kuin Bonon, Paul Simonin ja Peter Gabrielin kanssa. Mutta kun hän julkaisee tähän mennessä henkilökohtaisimman ja hengellisimmän albuminsa, hän sen sijaan vieraannuttaa muslimifanit Afrikassa. Vaikka N'Dour saa ylistystä lännessä, hänen on kestettävä kotimaassaan ristiriitoja ja torjuntaa, kun hän yrittää voittaa yleisönsä takaisin.Ohjaaja Elizabeth Chai Vasarhelyi seuraa N'Dourin matkaa kahden vuoden ajan ja kuvaa hänen elämäänsä Afrikassa, Euroopassa ja Amerikassa. Aluksi hän julkaisee levynsä Egyptissä toivoen edistävänsä islamin suvaitsevaisempia kasvoja. Kun hänen senegalilaiset maanmiehensä kuitenkin hylkäävät albumin ja tuomitsevat sen jumalanpilkaksi, hän ottaa tämän haasteena mennä syvemmälle, tavoittaa ne, jotka hyökkäävät häntä vastaan, ja työskennellä entistäkin kovemmin yhdistäessään lauluillaan jakautunutta maailmaa. Tuloksena on muotokuva paitsi muusikosta, myös maailmasta, jossa popkulttuurilla on nyt yhtä suuri voima lietsoa vihaa ja kutsua uusia yhteyksiä.</w:t>
      </w:r>
    </w:p>
    <w:p>
      <w:r>
        <w:rPr>
          <w:b/>
        </w:rPr>
        <w:t xml:space="preserve">Tulos</w:t>
      </w:r>
    </w:p>
    <w:p>
      <w:r>
        <w:t xml:space="preserve">Mikä on sen henkilön etunimi, joka on julkaissut tähän mennessä henkilökohtaisimman albuminsa?</w:t>
      </w:r>
    </w:p>
    <w:p>
      <w:r>
        <w:rPr>
          <w:b/>
        </w:rPr>
        <w:t xml:space="preserve">Tulos</w:t>
      </w:r>
    </w:p>
    <w:p>
      <w:r>
        <w:t xml:space="preserve">Mikä on muslimeja vieraannuttaneen henkilön sukunimi?</w:t>
      </w:r>
    </w:p>
    <w:p>
      <w:r>
        <w:rPr>
          <w:b/>
        </w:rPr>
        <w:t xml:space="preserve">Tulos</w:t>
      </w:r>
    </w:p>
    <w:p>
      <w:r>
        <w:t xml:space="preserve">Mikä on sen henkilön koko nimi, joka työskentelee islamin suvaitsevaisuuden lisäämiseksi?</w:t>
      </w:r>
    </w:p>
    <w:p>
      <w:r>
        <w:rPr>
          <w:b/>
        </w:rPr>
        <w:t xml:space="preserve">Tulos</w:t>
      </w:r>
    </w:p>
    <w:p>
      <w:r>
        <w:t xml:space="preserve">Mikä on sen henkilön koko nimi, jonka elämää Afrikassa kuvattiin kahden vuoden ajan?</w:t>
      </w:r>
    </w:p>
    <w:p>
      <w:r>
        <w:rPr>
          <w:b/>
        </w:rPr>
        <w:t xml:space="preserve">Tulos</w:t>
      </w:r>
    </w:p>
    <w:p>
      <w:r>
        <w:t xml:space="preserve">Mikä on Egypt-nimisen albumin julkaisevan henkilön koko nimi?</w:t>
      </w:r>
    </w:p>
    <w:p>
      <w:r>
        <w:rPr>
          <w:b/>
        </w:rPr>
        <w:t xml:space="preserve">Tulos</w:t>
      </w:r>
    </w:p>
    <w:p>
      <w:r>
        <w:t xml:space="preserve">Mikä on Bonon, Paul Simonin ja Peter Gabrielin kanssa yhteistyötä tehneen henkilön koko nimi?</w:t>
      </w:r>
    </w:p>
    <w:p>
      <w:r>
        <w:rPr>
          <w:b/>
        </w:rPr>
        <w:t xml:space="preserve">Tulos</w:t>
      </w:r>
    </w:p>
    <w:p>
      <w:r>
        <w:t xml:space="preserve">Mitä N'Dourin sengalilaiset maanmiehet pitävät jumalanpilkkana?</w:t>
      </w:r>
    </w:p>
    <w:p>
      <w:r>
        <w:rPr>
          <w:b/>
        </w:rPr>
        <w:t xml:space="preserve">Esimerkki 0,2670</w:t>
      </w:r>
    </w:p>
    <w:p>
      <w:r>
        <w:t xml:space="preserve">Läpikulku: Drake aloitti debyyttialbuminsa Five Leaves Left nauhoittamisen myöhemmin vuonna 1968 Boydin toimiessa tuottajana. Drake lintsasi luennoilta matkustaakseen junalla Sound Techniques -studiossa Lontoossa pidettyihin sessioihin. John Simonin tuottaman Leonard Cohenin albumin Songs of Leonard Cohenin innoittamana Boyd halusi, että Draken ääni äänitettäisiin samanlaisella tiiviillä ja intiimillä tyylillä, "ilman kiiltävää pop-kaikuisuutta". Hän pyrki sisällyttämään levylle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Alkuvaiheen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w:t>
      </w:r>
    </w:p>
    <w:p>
      <w:r>
        <w:rPr>
          <w:b/>
        </w:rPr>
        <w:t xml:space="preserve">Tulos</w:t>
      </w:r>
    </w:p>
    <w:p>
      <w:r>
        <w:t xml:space="preserve">Mitkä ovat niiden henkilöiden nimet, jotka olivat tyytymättömiä jonkun henkilön panokseen?</w:t>
      </w:r>
    </w:p>
    <w:p>
      <w:r>
        <w:rPr>
          <w:b/>
        </w:rPr>
        <w:t xml:space="preserve">Tulos</w:t>
      </w:r>
    </w:p>
    <w:p>
      <w:r>
        <w:t xml:space="preserve">Mitkä ovat niiden ihmisten nimet, joiden mielestä jonkun panos oli liian valtavirtainen?</w:t>
      </w:r>
    </w:p>
    <w:p>
      <w:r>
        <w:rPr>
          <w:b/>
        </w:rPr>
        <w:t xml:space="preserve">Tulos</w:t>
      </w:r>
    </w:p>
    <w:p>
      <w:r>
        <w:t xml:space="preserve">Keneen teki vaikutuksen jonkun epätyypillinen itsevarmuus?</w:t>
      </w:r>
    </w:p>
    <w:p>
      <w:r>
        <w:rPr>
          <w:b/>
        </w:rPr>
        <w:t xml:space="preserve">Tulos</w:t>
      </w:r>
    </w:p>
    <w:p>
      <w:r>
        <w:t xml:space="preserve">Kuka suostui oikeudenkäyntiin?</w:t>
      </w:r>
    </w:p>
    <w:p>
      <w:r>
        <w:rPr>
          <w:b/>
        </w:rPr>
        <w:t xml:space="preserve">Tulos</w:t>
      </w:r>
    </w:p>
    <w:p>
      <w:r>
        <w:t xml:space="preserve">Kenen sisko Gabrielle on?</w:t>
      </w:r>
    </w:p>
    <w:p>
      <w:r>
        <w:rPr>
          <w:b/>
        </w:rPr>
        <w:t xml:space="preserve">Tulos</w:t>
      </w:r>
    </w:p>
    <w:p>
      <w:r>
        <w:t xml:space="preserve">Kenen sanottiin olevan hyvin salamyhkäinen?</w:t>
      </w:r>
    </w:p>
    <w:p>
      <w:r>
        <w:rPr>
          <w:b/>
        </w:rPr>
        <w:t xml:space="preserve">Tulos</w:t>
      </w:r>
    </w:p>
    <w:p>
      <w:r>
        <w:t xml:space="preserve">Mitkä ovat niiden henkilöiden nimet, jotka olivat tyytymättömiä Hewsonin panokseen?</w:t>
      </w:r>
    </w:p>
    <w:p>
      <w:r>
        <w:rPr>
          <w:b/>
        </w:rPr>
        <w:t xml:space="preserve">Tulos</w:t>
      </w:r>
    </w:p>
    <w:p>
      <w:r>
        <w:t xml:space="preserve">Kenen sisar sanoi: "Hän oli hyvin salamyhkäinen"?</w:t>
      </w:r>
    </w:p>
    <w:p>
      <w:r>
        <w:rPr>
          <w:b/>
        </w:rPr>
        <w:t xml:space="preserve">Tulos</w:t>
      </w:r>
    </w:p>
    <w:p>
      <w:r>
        <w:t xml:space="preserve">Mikä on sen henkilön koko nimi, joka teki useimmat sovitukset albumille?</w:t>
      </w:r>
    </w:p>
    <w:p>
      <w:r>
        <w:rPr>
          <w:b/>
        </w:rPr>
        <w:t xml:space="preserve">Tulos</w:t>
      </w:r>
    </w:p>
    <w:p>
      <w:r>
        <w:t xml:space="preserve">Mikä on sen henkilön nimi, jonka Gabrielle sanoi kävelleen hänen huoneeseensa?</w:t>
      </w:r>
    </w:p>
    <w:p>
      <w:r>
        <w:rPr>
          <w:b/>
        </w:rPr>
        <w:t xml:space="preserve">Esimerkki 0,2671</w:t>
      </w:r>
    </w:p>
    <w:p>
      <w:r>
        <w:t xml:space="preserve">Läpikulku: Lontoossa professori Henry Higgins, fonetiikan tutkija, uskoo, että aksentti ja äänensävy määräävät henkilön mahdollisuudet yhteiskunnassa ("Why Can't the English?"). Eräänä iltana hän tapaa Covent Gardenissa eversti Hugh Pickeringin, joka on itse fonetiikan asiantuntija ja joka oli tullut Intiasta asti tapaamaan häntä. Higgins kehuu voivansa opettaa kenet tahansa puhumaan niin hyvin, että hän voisi esittää herttua tai herttuatarta suurlähetystön tanssiaisissa, jopa nuorta naista, jolla on voimakas cockney-aksentti ja jonka nimi on Eliza Doolittle ja joka yrittää myydä heille kukkia. Elizan tavoitteena on työskennellä kukkakaupassa, mutta hänen aksenttinsa tekee siitä mahdotonta ("Wouldn't It Be Loverly"). Seuraavana aamuna Eliza ilmestyy Higginsin kotiin hakemaan opetusta. Pickering on kiinnostunut ja tarjoutuu maksamaan kaikki kulut, jos Higgins onnistuu. Higgins suostuu ja kuvailee, miten naiset pilaavat elämän ("I'm an Ordinary Man")." Elizan isä, pölynimuri Alfred P. Doolittle, saa tietää tyttärensä uudesta asuinpaikasta ("With a Little Bit of Luck"). Hän ilmestyy Higginsin taloon kolme päivää myöhemmin muka suojellakseen tyttärensä hyveellisyyttä, mutta todellisuudessa vain saadakseen rahaa Higginsiltä, ja hänet ostetaan pois viidellä punnalla. Higgins on vaikuttunut miehen rehellisyydestä, luontaisesta kielitaidosta ja erityisesti hänen häpeilemättömästä moraalittomuudestaan. Higgins suosittelee Alfredia varakkaalle amerikkalaiselle, joka on kiinnostunut moraalista. Eliza kestää Higginsin vaativat opetusmenetelmät ja hänen henkilökohtaisen kohtelunsa ("Just You Wait"). Hän ei juuri edisty, mutta juuri kun hän, Higgins ja Pickering ovat luovuttamassa, Eliza vihdoin "tajuaa" ("Sade Espanjassa"); hän alkaa heti puhua moitteettomalla yläluokan aksentilla ("I Could Have Danced All Night").</w:t>
      </w:r>
    </w:p>
    <w:p>
      <w:r>
        <w:rPr>
          <w:b/>
        </w:rPr>
        <w:t xml:space="preserve">Tulos</w:t>
      </w:r>
    </w:p>
    <w:p>
      <w:r>
        <w:t xml:space="preserve">Mikä on sen henkilön sukunimi, jonka fonetiikan asiantuntija tapaa Covent Gardenissa?</w:t>
      </w:r>
    </w:p>
    <w:p>
      <w:r>
        <w:rPr>
          <w:b/>
        </w:rPr>
        <w:t xml:space="preserve">Tulos</w:t>
      </w:r>
    </w:p>
    <w:p>
      <w:r>
        <w:t xml:space="preserve">Mikä on sen miehen sukunimi, joka maksaa Elizan oppitunnit, jos se onnistuu?</w:t>
      </w:r>
    </w:p>
    <w:p>
      <w:r>
        <w:rPr>
          <w:b/>
        </w:rPr>
        <w:t xml:space="preserve">Tulos</w:t>
      </w:r>
    </w:p>
    <w:p>
      <w:r>
        <w:t xml:space="preserve">Mikä on sen henkilön koko nimi, joka tapaa intialaisen foneettisen asiantuntijan?</w:t>
      </w:r>
    </w:p>
    <w:p>
      <w:r>
        <w:rPr>
          <w:b/>
        </w:rPr>
        <w:t xml:space="preserve">Tulos</w:t>
      </w:r>
    </w:p>
    <w:p>
      <w:r>
        <w:t xml:space="preserve">Mikä on sen henkilön etunimi, jonka aksentti tekee kukkakaupassa työskentelyn mahdottomaksi?</w:t>
      </w:r>
    </w:p>
    <w:p>
      <w:r>
        <w:rPr>
          <w:b/>
        </w:rPr>
        <w:t xml:space="preserve">Tulos</w:t>
      </w:r>
    </w:p>
    <w:p>
      <w:r>
        <w:t xml:space="preserve">Mikä on sen henkilön etunimi, joka ilmestyy jonkun kotiin 3 päivää myöhemmin?</w:t>
      </w:r>
    </w:p>
    <w:p>
      <w:r>
        <w:rPr>
          <w:b/>
        </w:rPr>
        <w:t xml:space="preserve">Tulos</w:t>
      </w:r>
    </w:p>
    <w:p>
      <w:r>
        <w:t xml:space="preserve">Mikä on sen henkilön etunimi, joka haluaa suojella tyttärensä hyveellisyyttä?</w:t>
      </w:r>
    </w:p>
    <w:p>
      <w:r>
        <w:rPr>
          <w:b/>
        </w:rPr>
        <w:t xml:space="preserve">Tulos</w:t>
      </w:r>
    </w:p>
    <w:p>
      <w:r>
        <w:t xml:space="preserve">Mikä on sen henkilön etunimi, joka haluaa saada joltakulta rahaa?</w:t>
      </w:r>
    </w:p>
    <w:p>
      <w:r>
        <w:rPr>
          <w:b/>
        </w:rPr>
        <w:t xml:space="preserve">Tulos</w:t>
      </w:r>
    </w:p>
    <w:p>
      <w:r>
        <w:t xml:space="preserve">Mikä on sen henkilön etunimi, joka ostetaan viidellä punnalla?</w:t>
      </w:r>
    </w:p>
    <w:p>
      <w:r>
        <w:rPr>
          <w:b/>
        </w:rPr>
        <w:t xml:space="preserve">Tulos</w:t>
      </w:r>
    </w:p>
    <w:p>
      <w:r>
        <w:t xml:space="preserve">Mikä on sen henkilön koko nimi, joka tekee vaikutuksen rehellisyydellään?</w:t>
      </w:r>
    </w:p>
    <w:p>
      <w:r>
        <w:rPr>
          <w:b/>
        </w:rPr>
        <w:t xml:space="preserve">Tulos</w:t>
      </w:r>
    </w:p>
    <w:p>
      <w:r>
        <w:t xml:space="preserve">Mikä on sen henkilön koko nimi, joka tekee vaikutuksen luontaisella kielitaidollaan?</w:t>
      </w:r>
    </w:p>
    <w:p>
      <w:r>
        <w:rPr>
          <w:b/>
        </w:rPr>
        <w:t xml:space="preserve">Tulos</w:t>
      </w:r>
    </w:p>
    <w:p>
      <w:r>
        <w:t xml:space="preserve">Mikä on sen henkilön koko nimi, joka tekee vaikutuksen röyhkeällä moraalittomuudellaan?</w:t>
      </w:r>
    </w:p>
    <w:p>
      <w:r>
        <w:rPr>
          <w:b/>
        </w:rPr>
        <w:t xml:space="preserve">Tulos</w:t>
      </w:r>
    </w:p>
    <w:p>
      <w:r>
        <w:t xml:space="preserve">Mikä on sen henkilön koko nimi, joka edistyy vain vähän ennen kuin lopulta oppii puhumaan moitteettomalla yläluokka-aksentilla?</w:t>
      </w:r>
    </w:p>
    <w:p>
      <w:r>
        <w:rPr>
          <w:b/>
        </w:rPr>
        <w:t xml:space="preserve">Esimerkki 0.2672</w:t>
      </w:r>
    </w:p>
    <w:p>
      <w:r>
        <w:t xml:space="preserve">Läpikulku: Lennon soitti suu-urkuja bussimatkalla serkkunsa luo Skotlantiin; musiikki tarttui kuljettajan korvaan. Kuljettaja kertoi Lennonille, että hän voisi saada huuliharpun, jos hän tulisi Edinburghiin seuraavana päivänä; huuliharppu oli säilytetty Edinburghin linja-autovarikolla sen jälkeen, kun eräs matkustaja oli vahingossa jättänyt sen bussiin. Ammattikäyttöön tarkoitettu soitin korvasi Lennonin lelun nopeasti. Hän jatkoi huuliharpun soittamista ja käytti soitinta usein Beatlesin Hampurin-vuosina, ja siitä tuli yhtyeen varhaisten äänitysten tunnusomainen ääni. Hänen äitinsä opetti hänet soittamaan banjoa ja osti hänelle myöhemmin akustisen kitaran. 16-vuotiaana hän soitti rytmikitaraa Quarrymen-yhtyeessä. 16-vuotiaana hän soitti uransa edetessä erilaisia sähkökitaroita, pääasiassa Rickenbacker 325:tä, Epiphone Casinoa ja Gibson J-160E:tä sekä soolouransa alusta lähtien Gibson Les Paul Junioria. Double Fantasyn tuottaja Jack Douglas väitti, että Beatle-ajoista lähtien Lennonilla oli tapana virittää D-kielensä hieman litteäksi, jotta hänen Mimi-tätinsä pystyi äänityksissä erottamaan, mikä kitara oli hänen. Toisinaan hän soitti kuusikielistä bassokitaraa, Fender Bass VI:ta, ja soitti bassoa joissakin Beatles-kappaleissa ("Back in the U.S.S.S.R.", "The Long and Winding Road", "Helter Skelter"), jotka työllistivät McCartneyn toisen instrumentin kanssa. Hänen toinen soittimensa oli piano, jolle hän sävelsi monia kappaleita, muun muassa "Imagine", jota kuvaillaan hänen tunnetuimmaksi sooloteoksekseen. Hänen jammailunsa pianolla McCartneyn kanssa vuonna 1963 johti Beatlesin ensimmäisen Yhdysvaltain listaykkösnumeron, "I Want to Hold Your Hand", syntyyn. Vuonna 1964 hänestä tuli yksi ensimmäisistä brittimuusikoista, jotka hankkivat Mellotron-näppäimistön, vaikka sitä kuultiin Beatles-levyllä vasta "Strawberry Fields Forever" -levyllä vuonna 1967.</w:t>
      </w:r>
    </w:p>
    <w:p>
      <w:r>
        <w:rPr>
          <w:b/>
        </w:rPr>
        <w:t xml:space="preserve">Tulos</w:t>
      </w:r>
    </w:p>
    <w:p>
      <w:r>
        <w:t xml:space="preserve">Mitkä olivat Lennonin uran edetessä soittamien erilaisten sähkökitaroiden nimet?</w:t>
      </w:r>
    </w:p>
    <w:p>
      <w:r>
        <w:rPr>
          <w:b/>
        </w:rPr>
        <w:t xml:space="preserve">Tulos</w:t>
      </w:r>
    </w:p>
    <w:p>
      <w:r>
        <w:t xml:space="preserve">Millä soittimella Lennon sävelsi Imaginen?</w:t>
      </w:r>
    </w:p>
    <w:p>
      <w:r>
        <w:rPr>
          <w:b/>
        </w:rPr>
        <w:t xml:space="preserve">Tulos</w:t>
      </w:r>
    </w:p>
    <w:p>
      <w:r>
        <w:t xml:space="preserve">Mikä on sen kappaleen nimi, jota pidetään Lennonin tunnetuimpana sooloteoksena?</w:t>
      </w:r>
    </w:p>
    <w:p>
      <w:r>
        <w:rPr>
          <w:b/>
        </w:rPr>
        <w:t xml:space="preserve">Tulos</w:t>
      </w:r>
    </w:p>
    <w:p>
      <w:r>
        <w:t xml:space="preserve">Mitkä ovat niiden kahden ihmisen sukunimet, jotka jammailivat pianolla yhdessä vuonna 1963?</w:t>
      </w:r>
    </w:p>
    <w:p>
      <w:r>
        <w:rPr>
          <w:b/>
        </w:rPr>
        <w:t xml:space="preserve">Tulos</w:t>
      </w:r>
    </w:p>
    <w:p>
      <w:r>
        <w:t xml:space="preserve">Mikä oli Beatlesin ensimmäisen Yhdysvaltain listaykkösbiisin nimi?</w:t>
      </w:r>
    </w:p>
    <w:p>
      <w:r>
        <w:rPr>
          <w:b/>
        </w:rPr>
        <w:t xml:space="preserve">Tulos</w:t>
      </w:r>
    </w:p>
    <w:p>
      <w:r>
        <w:t xml:space="preserve">Mikä oli Lennonin hankkiman instrumentin nimi, jota ei kuulunut Beatlesin äänitteellä ennen Strawberry Fields Foreveria?</w:t>
      </w:r>
    </w:p>
    <w:p>
      <w:r>
        <w:rPr>
          <w:b/>
        </w:rPr>
        <w:t xml:space="preserve">Esimerkki 0,2673</w:t>
      </w:r>
    </w:p>
    <w:p>
      <w:r>
        <w:t xml:space="preserve">Läpikulku: Tavli (bysanttilainen kreikaksi τάβλη) on peli, joka tunnetaan englanniksi nimellä backgammon ja joka on edelleen suosittu entisissä Bysantin valtakunnissa ja tunnetaan edelleen nimellä tavli Kreikassa. Bysantin aateliset harrastivat hevosurheilua, erityisesti tzykanionia, joka nykyään tunnetaan nimellä poolo. Peli tuli Sassanidien Persiasta varhaisella kaudella, ja Theodosius II (r. 408-450) rakennutti tzykanisterionin (stadion pelin pelaamista varten) Konstantinopolin suuren palatsin sisälle. Keisari Basileios I (r. 867-886) kunnostautui pelissä; keisari Aleksanteri (r. 912-913) kuoli uupumukseen pelatessaan, keisari Aleksios I Komnenos (r. 1081-1118) loukkaantui pelatessaan Tatikioksen kanssa, ja Johannes I Trebizondin (r. 1235-1238) kuoli kuolettavaan vammaan pelin aikana. Konstantinopolin ja Trebizondin lisäksi myös muissa Bysantin kaupungeissa, erityisesti Spartassa, Efesoksessa ja Ateenassa, pelattiin tzykanisteriaa, mikä on osoitus kukoistavasta kaupunkiaristokratiasta. Länsimaihin pelin toivat ristiretkeläiset, jotka innostuivat siitä erityisesti keisari Manuel I Komnenoksen länsimielisen valtakauden aikana.</w:t>
      </w:r>
    </w:p>
    <w:p>
      <w:r>
        <w:rPr>
          <w:b/>
        </w:rPr>
        <w:t xml:space="preserve">Tulos</w:t>
      </w:r>
    </w:p>
    <w:p>
      <w:r>
        <w:t xml:space="preserve">Minkä nimisiä urheilulajeja pelataan Tzykanisterionissa?</w:t>
      </w:r>
    </w:p>
    <w:p>
      <w:r>
        <w:rPr>
          <w:b/>
        </w:rPr>
        <w:t xml:space="preserve">Tulos</w:t>
      </w:r>
    </w:p>
    <w:p>
      <w:r>
        <w:t xml:space="preserve">Mikä oli sen urheilulajin englanninkielinen nimi, jossa keisari Basileios I kunnostautui?</w:t>
      </w:r>
    </w:p>
    <w:p>
      <w:r>
        <w:rPr>
          <w:b/>
        </w:rPr>
        <w:t xml:space="preserve">Tulos</w:t>
      </w:r>
    </w:p>
    <w:p>
      <w:r>
        <w:t xml:space="preserve">Mikä on sen pelin bysanttilainen nimi, jossa keisari Basileios I kunnostautui?</w:t>
      </w:r>
    </w:p>
    <w:p>
      <w:r>
        <w:rPr>
          <w:b/>
        </w:rPr>
        <w:t xml:space="preserve">Tulos</w:t>
      </w:r>
    </w:p>
    <w:p>
      <w:r>
        <w:t xml:space="preserve">Mikä on sen henkilön koko nimi, joka tapettiin tzykanionia soittaessaan?</w:t>
      </w:r>
    </w:p>
    <w:p>
      <w:r>
        <w:rPr>
          <w:b/>
        </w:rPr>
        <w:t xml:space="preserve">Tulos</w:t>
      </w:r>
    </w:p>
    <w:p>
      <w:r>
        <w:t xml:space="preserve">Mitkä ovat sen pelin kaksi nimeä, jota pelatessaan keisari Aleksanteri kuoli?</w:t>
      </w:r>
    </w:p>
    <w:p>
      <w:r>
        <w:rPr>
          <w:b/>
        </w:rPr>
        <w:t xml:space="preserve">Tulos</w:t>
      </w:r>
    </w:p>
    <w:p>
      <w:r>
        <w:t xml:space="preserve">Mikä on sen pelin nimi, jota pelatessaan John I kuoli?</w:t>
      </w:r>
    </w:p>
    <w:p>
      <w:r>
        <w:rPr>
          <w:b/>
        </w:rPr>
        <w:t xml:space="preserve">Tulos</w:t>
      </w:r>
    </w:p>
    <w:p>
      <w:r>
        <w:t xml:space="preserve">Mitkä ovat tekstissä mainittujen kuolleiden henkilöiden täydelliset nimet?</w:t>
      </w:r>
    </w:p>
    <w:p>
      <w:r>
        <w:rPr>
          <w:b/>
        </w:rPr>
        <w:t xml:space="preserve">Tulos</w:t>
      </w:r>
    </w:p>
    <w:p>
      <w:r>
        <w:t xml:space="preserve">Missä viidessä kaupungissa oli tzykanisteria?</w:t>
      </w:r>
    </w:p>
    <w:p>
      <w:r>
        <w:rPr>
          <w:b/>
        </w:rPr>
        <w:t xml:space="preserve">Tulos</w:t>
      </w:r>
    </w:p>
    <w:p>
      <w:r>
        <w:t xml:space="preserve">Mitkä ovat ristiretkeläisten länteen tuomien pelien nimet?</w:t>
      </w:r>
    </w:p>
    <w:p>
      <w:r>
        <w:rPr>
          <w:b/>
        </w:rPr>
        <w:t xml:space="preserve">Esimerkki 0.2674</w:t>
      </w:r>
    </w:p>
    <w:p>
      <w:r>
        <w:t xml:space="preserve">Läpikulku: LAPD:n ylikonstaapeli Joe Fridayn veljenpoika ja nimismies, jonka anakronistiset näkemykset heijastavat hänen edesmenneen setänsä näkemyksiä, saa tahtomattaan älykkään ja katu-uskottavan uuden työparin, Pep Streebekin. Heidän vastakkaiset tyylinsä törmäävät aluksi toisiinsa, sillä Friday paheksuu Streebekin asennetta, kampausta ja vaatetusta. He alkavat kuitenkin lähentyä toisiaan tutkiessaan sarjaa outoja varkauksia. Yksi varastetuista esineistä on Jerry Caesarin julkaiseman pornolehti Baitin koko painos. Pastori Jonathan Whirley on johtanut moraalista ristiretkeä Caesarin bisnestä vastaan, ja jäljet johtavat Fridayn ja Streebekin kulttiin, joka kutsuu itseään P.A.G.A.A.N:ksi (People Against Goodness and Normalcy), ja he keskittyvät sen jäseneen Emil Muzziin, joka toimii myös Caesarin limusiinikuskina. Kuulusteluissa Muzz paljastaa salaisen seremonian ajan ja paikan. Friday ja Streebek hiipivät paikalle jäseniksi naamioituneina ja todistavat, kuinka naamioitunut johtaja käyttää useita varastettuja esineitä rituaalissa, joka johtaa neitsytuhriin. johtaja heittää uhrin, Connie Swailin, vesikuoppaan anakondan kanssa. Friday ja Streebek keskeyttävät rituaalin, pelastavat Connien ja nujertavat käärmeen, ja raportoivat tapauksesta kapteeni Bill Gannonille. Kun Gannon ja poliisipäällikkö Jane Kirkpatrick (joka pyrkii pormestariksi) käyvät seuraavana päivänä heidän kanssaan paikalla, rituaalista ei kuitenkaan löydy todisteita. Kirkpatrick poistaa Fridayn ja Streebekin jutusta.</w:t>
      </w:r>
    </w:p>
    <w:p>
      <w:r>
        <w:rPr>
          <w:b/>
        </w:rPr>
        <w:t xml:space="preserve">Tulos</w:t>
      </w:r>
    </w:p>
    <w:p>
      <w:r>
        <w:t xml:space="preserve">Mikä on sen henkilön koko nimi, jonka palveluksessa LAPD:tä kiinnostava kultin jäsen työskentelee?</w:t>
      </w:r>
    </w:p>
    <w:p>
      <w:r>
        <w:rPr>
          <w:b/>
        </w:rPr>
        <w:t xml:space="preserve">Tulos</w:t>
      </w:r>
    </w:p>
    <w:p>
      <w:r>
        <w:t xml:space="preserve">Mikä on LAPD:n pelastaman kulttiuhrin koko nimi?</w:t>
      </w:r>
    </w:p>
    <w:p>
      <w:r>
        <w:rPr>
          <w:b/>
        </w:rPr>
        <w:t xml:space="preserve">Tulos</w:t>
      </w:r>
    </w:p>
    <w:p>
      <w:r>
        <w:t xml:space="preserve">Mikä on sen kulttiin kuuluvan henkilön koko nimi, joka työskentelee Bait-lehden kustantajalle?</w:t>
      </w:r>
    </w:p>
    <w:p>
      <w:r>
        <w:rPr>
          <w:b/>
        </w:rPr>
        <w:t xml:space="preserve">Tulos</w:t>
      </w:r>
    </w:p>
    <w:p>
      <w:r>
        <w:t xml:space="preserve">Mikä on sen henkilön sukunimi, joka käy kulttipaikalla sen henkilön kanssa, joka poistaa Perjantain ja Streebekin tapauksesta?</w:t>
      </w:r>
    </w:p>
    <w:p>
      <w:r>
        <w:rPr>
          <w:b/>
        </w:rPr>
        <w:t xml:space="preserve">Tulos</w:t>
      </w:r>
    </w:p>
    <w:p>
      <w:r>
        <w:t xml:space="preserve">Mikä on sen henkilön sukunimi, joka omistaa yrityksen, jonka pastori yrittää kaataa?</w:t>
      </w:r>
    </w:p>
    <w:p>
      <w:r>
        <w:rPr>
          <w:b/>
        </w:rPr>
        <w:t xml:space="preserve">Tulos</w:t>
      </w:r>
    </w:p>
    <w:p>
      <w:r>
        <w:t xml:space="preserve">Mitkä ovat niiden ihmisten sukunimet, joille kultin jäsen paljastaa seremonian?</w:t>
      </w:r>
    </w:p>
    <w:p>
      <w:r>
        <w:rPr>
          <w:b/>
        </w:rPr>
        <w:t xml:space="preserve">Esimerkki 0,2675</w:t>
      </w:r>
    </w:p>
    <w:p>
      <w:r>
        <w:t xml:space="preserve">Läpikulku: Hänen asuinaluettaan terrorisoi paikallinen jengi nimeltä Kultaiset herrat, jota johtaa Simon Caine ja joka on liittoutunut huumeparoni Anthony Byersin kanssa. Eräänä yönä Jeff ryhtyy pelastamaan naista jengiltä, mutta päätyy lopulta itse pakenemaan heitä. Hän onnistuu pakenemaan piiloutumalla roskikseen. Kun hän kiipeää ulos, häneen osuu hehkuva, vihreä meteoriitti. Hänen selkärankansa murskautuu ja hän saa vakavia palovammoja. Meteoriitista jäi jäljelle pieni sirpale, jonka Marvin-niminen kulkuri otti mukaansa. Reed herää useita päiviä myöhemmin sairaalassa, mutta kun hänen siteensä otetaan pois, hän paranee kuin ihmeen kaupalla kaikista vammoistaan.Jeff saa pian selville, että meteoriitti oli jättänyt hänelle mahtavia kykyjä, kuten lentokyvyn, röntgen- ja laserinäkemisen, yli-inhimillisen voiman, nopeuden ja kuulon, haavoittumattomuuden, parantavat voimat, kyvyn imeä kirjan sisältöä kosketuksen avulla, superkyvyn hengittää, telepaattisuuden koirien kanssa (jota hän käyttää kommunikoidakseen oman koiransa, Ellingtonin, kanssa) ja telekinesian. Kun hän uskoo tämän vanhemmilleen Tedille ja Maxinelle, he vakuuttavat hänet käyttämään voimiaan yhteisön auttamiseen. Hänen äitinsä suunnittelee hänelle puvun, ja Meteorimiehenä hän ottaa yhteen Kultaisten herrojen kanssa. Hän sulkee 15 crack-taloa, pysäyttää 11 ryöstöä, saa aikaan rauhan poliisin, Cripsin ja Bloodsin välille, jolloin nämä alkavat työskennellä yhdessä rakentaakseen uudelleen tuhoamansa yhteisön, ja istuttaa keskelle gettoa jättimäisen puutarhan.</w:t>
      </w:r>
    </w:p>
    <w:p>
      <w:r>
        <w:rPr>
          <w:b/>
        </w:rPr>
        <w:t xml:space="preserve">Tulos</w:t>
      </w:r>
    </w:p>
    <w:p>
      <w:r>
        <w:t xml:space="preserve">Mikä on sen hahmon koko nimi, johon meteoriitti iski kiivetessään roskiksesta?</w:t>
      </w:r>
    </w:p>
    <w:p>
      <w:r>
        <w:rPr>
          <w:b/>
        </w:rPr>
        <w:t xml:space="preserve">Tulos</w:t>
      </w:r>
    </w:p>
    <w:p>
      <w:r>
        <w:t xml:space="preserve">Mikä on sen henkilön nimi, joka suunnittelee Jeffille puvun?</w:t>
      </w:r>
    </w:p>
    <w:p>
      <w:r>
        <w:rPr>
          <w:b/>
        </w:rPr>
        <w:t xml:space="preserve">Tulos</w:t>
      </w:r>
    </w:p>
    <w:p>
      <w:r>
        <w:t xml:space="preserve">Jeff pakenee ja piiloutuu roskikseen paetakseen mitä?</w:t>
      </w:r>
    </w:p>
    <w:p>
      <w:r>
        <w:rPr>
          <w:b/>
        </w:rPr>
        <w:t xml:space="preserve">Tulos</w:t>
      </w:r>
    </w:p>
    <w:p>
      <w:r>
        <w:t xml:space="preserve">Mikä on sen henkilön koko nimi, joka kommunikoi Ellingtonin kanssa telepatian avulla?</w:t>
      </w:r>
    </w:p>
    <w:p>
      <w:r>
        <w:rPr>
          <w:b/>
        </w:rPr>
        <w:t xml:space="preserve">Tulos</w:t>
      </w:r>
    </w:p>
    <w:p>
      <w:r>
        <w:t xml:space="preserve">Mitkä kolme ryhmää tekevät yhteistyötä rakentaakseen uudelleen yhteisön, jonka ne olivat aiemmin tuhonneet?</w:t>
      </w:r>
    </w:p>
    <w:p>
      <w:r>
        <w:rPr>
          <w:b/>
        </w:rPr>
        <w:t xml:space="preserve">Tulos</w:t>
      </w:r>
    </w:p>
    <w:p>
      <w:r>
        <w:t xml:space="preserve">Mitkä ovat näiden kahden liittolaisen täydelliset nimet?</w:t>
      </w:r>
    </w:p>
    <w:p>
      <w:r>
        <w:rPr>
          <w:b/>
        </w:rPr>
        <w:t xml:space="preserve">Tulos</w:t>
      </w:r>
    </w:p>
    <w:p>
      <w:r>
        <w:t xml:space="preserve">Mikä on sen henkilön koko nimi, joka päätyy pakenemaan jengiä?</w:t>
      </w:r>
    </w:p>
    <w:p>
      <w:r>
        <w:rPr>
          <w:b/>
        </w:rPr>
        <w:t xml:space="preserve">Tulos</w:t>
      </w:r>
    </w:p>
    <w:p>
      <w:r>
        <w:t xml:space="preserve">Mikä on meteoriatista vakavia palovammoja saaneen henkilön sukunimi?</w:t>
      </w:r>
    </w:p>
    <w:p>
      <w:r>
        <w:rPr>
          <w:b/>
        </w:rPr>
        <w:t xml:space="preserve">Tulos</w:t>
      </w:r>
    </w:p>
    <w:p>
      <w:r>
        <w:t xml:space="preserve">Mikä aiheuttaa Jeffersonille vakavia palovammoja?</w:t>
      </w:r>
    </w:p>
    <w:p>
      <w:r>
        <w:rPr>
          <w:b/>
        </w:rPr>
        <w:t xml:space="preserve">Tulos</w:t>
      </w:r>
    </w:p>
    <w:p>
      <w:r>
        <w:t xml:space="preserve">Mikä on Jeffersonin peitenimi?</w:t>
      </w:r>
    </w:p>
    <w:p>
      <w:r>
        <w:rPr>
          <w:b/>
        </w:rPr>
        <w:t xml:space="preserve">Tulos</w:t>
      </w:r>
    </w:p>
    <w:p>
      <w:r>
        <w:t xml:space="preserve">Mikä on sen henkilön oikea nimi, joka istuttaa jättimäisen puutarhan keskelle ghettoa?</w:t>
      </w:r>
    </w:p>
    <w:p>
      <w:r>
        <w:rPr>
          <w:b/>
        </w:rPr>
        <w:t xml:space="preserve">Tulos</w:t>
      </w:r>
    </w:p>
    <w:p>
      <w:r>
        <w:t xml:space="preserve">Mitkä ovat Kultaisia herroja johtavien henkilöiden etunimet?</w:t>
      </w:r>
    </w:p>
    <w:p>
      <w:r>
        <w:rPr>
          <w:b/>
        </w:rPr>
        <w:t xml:space="preserve">Tulos</w:t>
      </w:r>
    </w:p>
    <w:p>
      <w:r>
        <w:t xml:space="preserve">Mikä on vihreän meteoriitin maahan iskemän henkilön sukunimi?</w:t>
      </w:r>
    </w:p>
    <w:p>
      <w:r>
        <w:rPr>
          <w:b/>
        </w:rPr>
        <w:t xml:space="preserve">Esimerkki 0,2676</w:t>
      </w:r>
    </w:p>
    <w:p>
      <w:r>
        <w:t xml:space="preserve">Läpikulku: Yksi niistä oli puolinomadinen korintekijä Anasazi (n. 300 eKr.). Myöhemmin kehittyivät Virgin Anasazi -kulttuuri (n. 500) ja Parowan Fremont -ryhmä, kun Basketmakerit asettuivat pysyviin yhteisöihin. Molemmat ryhmät muuttivat pois vuoteen 1300 mennessä, ja niiden tilalle tulivat parrusitit ja useat muut eteläiset paiute-heimot. Mormonit tulivat alueelle vuonna 1858 ja asettuivat sinne 1860-luvun alussa. Vuonna 1909 presidentti William Howard Taft nimesi alueen Mukuntuweap National Monumentiksi kanjonin suojelemiseksi. Vuonna 1918 vastaperustetun National Park Servicen vt. johtaja Horace Albright laati ehdotuksen olemassa olevan monumentin laajentamisesta ja puiston nimen muuttamisesta Zion National Monumentiksi, sillä Zion oli mormonien käyttämä termi. Historiantutkija Hal Rothmanin mukaan nimenmuutos vastasi tuolloin vallalla olleeseen ennakkoluuloon. Monet uskoivat, että espanjalaiset ja intiaanien nimet pelottelisivat kävijöitä, jotka eivät ehkä vaivautuisi vierailemaan paikassa, jos he eivät osaisi lausua sen nimeä. Uusi nimi, Siion, vetosi enemmän etnosentriseen yleisöön." Marraskuun 20. päivänä 1919 kongressi nimesi monumentin uudelleen Zionin kansallispuistoksi, ja presidentti Woodrow Wilson allekirjoitti lain. Kolobin alue julistettiin erilliseksi Zionin kansallismonumentiksi vuonna 1937, mutta se liitettiin kansallispuistoon vuonna 1956.Zionin ja Kolobin kanjonien alueen geologiaan kuuluu yhdeksän muodostumaa, jotka yhdessä edustavat 150 miljoonan vuoden aikana tapahtunutta, enimmäkseen mesotsooisen ajan sedimentaatiota. Tuon ajanjakson eri jaksoina aluetta peittivät lämpimät, matalat meret, purot, lammet ja järvet, laajat aavikot ja kuivat rannikonläheiset ympäristöt. Coloradon ylängön syntyyn liittyvä maankohoaminen nosti aluetta 13 miljoonaa vuotta sitten alkaen 3 000 metrin korkeuteen.</w:t>
      </w:r>
    </w:p>
    <w:p>
      <w:r>
        <w:rPr>
          <w:b/>
        </w:rPr>
        <w:t xml:space="preserve">Tulos</w:t>
      </w:r>
    </w:p>
    <w:p>
      <w:r>
        <w:t xml:space="preserve">Mikä on sen alueen alkuperäinen nimi, joka nimettiin uudelleen Zionin kansallispuistoksi vuonna 1919?</w:t>
      </w:r>
    </w:p>
    <w:p>
      <w:r>
        <w:rPr>
          <w:b/>
        </w:rPr>
        <w:t xml:space="preserve">Esimerkki 0.2677</w:t>
      </w:r>
    </w:p>
    <w:p>
      <w:r>
        <w:t xml:space="preserve">Läpikulku: Gruber on huolissaan kuullessaan kirkon uruista epätavallisia ääniä ja epäilee, että kyseessä on palkeet. Yksi Gruberin pojista löytää hiiriä urkujen putkista, ja hiiret ovat pureskelleet osia uruista. Ilman urkuja kirkkokuoro ei voi esittää harjoiteltua Bachin kappaletta, koska musiikki on kirjoitettu esitettäväksi uruilla.Molempien poikiensa saattelemana Gruber matkustaa Salzburgiin toivoen voivansa ostaa varaosia ja korjata urut palattuaan kylään. Seurue joutuu lumimyrskyyn, ja varaosa katoaa kotimatkalla, mutta pastori Joseph Mohr on vain kiitollinen siitä, että he ovat vahingoittumattomia. pastori Mohr (kellonsoittaja Otton avustuksella) kirjoittaa laulun sanat, ja seuraavana aamuna hän tuo ne Gruberille ja pyytää häntä säveltämään sanoitukseen melodian. Vaimonsa innoittamana Gruber säveltää Mohrin sanat musiikkiin. Gruber ja Mohr esittävät kirkossa "Hiljaisen yön", jonka kuoro esittää a cappella.</w:t>
      </w:r>
    </w:p>
    <w:p>
      <w:r>
        <w:rPr>
          <w:b/>
        </w:rPr>
        <w:t xml:space="preserve">Tulos</w:t>
      </w:r>
    </w:p>
    <w:p>
      <w:r>
        <w:t xml:space="preserve">Keitä Franzin sukulaisia on lumimyrskyyn joutuneessa seurueessa?</w:t>
      </w:r>
    </w:p>
    <w:p>
      <w:r>
        <w:rPr>
          <w:b/>
        </w:rPr>
        <w:t xml:space="preserve">Tulos</w:t>
      </w:r>
    </w:p>
    <w:p>
      <w:r>
        <w:t xml:space="preserve">Mikä on sen henkilön etunimi, jota pyydetään säveltämään melodia?</w:t>
      </w:r>
    </w:p>
    <w:p>
      <w:r>
        <w:rPr>
          <w:b/>
        </w:rPr>
        <w:t xml:space="preserve">Esimerkki 0.2678</w:t>
      </w:r>
    </w:p>
    <w:p>
      <w:r>
        <w:t xml:space="preserve">Läpikulku: Post on Potts Collegen ujo klassisen filosofian professori, joka on elänyt suojattua elämää ja jolla on vain vähän kokemusta elämästä akateemisen maailman ulkopuolella. Koska professori tuntee, että hänen pitäisi nähdä enemmän todellista maailmaa, hänen assistenttinsa huijaa professoria uskomaan, että hän on perinyt 750 000 dollaria, minkä ansiosta professori voi jättää akateemisen maailman ja nähdä maailmaa.New Yorkiin matkalla olevaan junaan noustessaan professori Post kohtaa Jamesin, joka on tanssiryhmän johtaja ja jolla on tapaaminen Fish's Switchin takapajuisessa kaupungissa. Professori ihastuu yhteen tanssijoista, Pansy Peetsiin, ja laskeutuu vahingossa Fish's Switchiin yrittäessään saada selville hänen nimensä. Hän osallistuu tanssiryhmän esitykseen paikallisessa teatterissa ja on vaikuttunut heidän esityksestään. Koska professori tuntee, että ryhmän pitäisi jatkaa esitystään, hän rahoittaa ryhmän ja vie heidät esiintymään Broadwaylle, mutta vasta sen jälkeen, kun James on vaatinut, että esitystä parannetaan korkeammalle tasolle. Postin ehdotukset antiikin Kreikan inspiraation käyttämisestä otetaan pienin muutoksin huomioon, ja esityksestä tehdään mahtipontinen musiikkirevyy. Vaikka Post toivoo, että Pansy olisi pääosan esittäjä, esityksestä tehdään nopeasti tähtihahmo hemmotellulle näyttelijättärelle Eleanor Esperelle, joka yrittää voittaa professorin puolelleen saadakseen täydellisen määräysvallan sekä esityksestä että rahoista, joita sen odotetaan tuottavan ensi-iltansa yhteydessä. Pansy yrittää varoittaa professoria Eleanorin huonosta vaikutuksesta, mutta tuloksetta. esityksen ensi-iltana James saa selville, ettei professori Postilla olekaan niitä 750 000 dollaria, joita hän uskoo omistavansa, ja hän yrittää pitää hänet poissa tuotannosta, koska pelkää sen menevän pilalle. Professori kompastelee lavalla useissa kohdissa, mikä huvittaa yleisöä, joka luulee sen olevan osa esitystä, ja varmistaa esityksen menestyksen. Hänen temppunsa saavat kuitenkin Eleanorin raivokohtauksen, ja professori Post voi vihdoin tunnustaa rakkautensa Pansylle.</w:t>
      </w:r>
    </w:p>
    <w:p>
      <w:r>
        <w:rPr>
          <w:b/>
        </w:rPr>
        <w:t xml:space="preserve">Tulos</w:t>
      </w:r>
    </w:p>
    <w:p>
      <w:r>
        <w:t xml:space="preserve">Kuka on vaikuttunut tanssiryhmän esityksestä?</w:t>
      </w:r>
    </w:p>
    <w:p>
      <w:r>
        <w:rPr>
          <w:b/>
        </w:rPr>
        <w:t xml:space="preserve">Tulos</w:t>
      </w:r>
    </w:p>
    <w:p>
      <w:r>
        <w:t xml:space="preserve">Kuka ei tajua, ettei hänellä ole paljon rahaa?</w:t>
      </w:r>
    </w:p>
    <w:p>
      <w:r>
        <w:rPr>
          <w:b/>
        </w:rPr>
        <w:t xml:space="preserve">Tulos</w:t>
      </w:r>
    </w:p>
    <w:p>
      <w:r>
        <w:t xml:space="preserve">kuka on Eleanor Esperen raivokohtauksen aiheuttaja?</w:t>
      </w:r>
    </w:p>
    <w:p>
      <w:r>
        <w:rPr>
          <w:b/>
        </w:rPr>
        <w:t xml:space="preserve">Esimerkki 0.2679</w:t>
      </w:r>
    </w:p>
    <w:p>
      <w:r>
        <w:t xml:space="preserve">Läpikulku: Dave Walsh on pankkivirkailija, jonka päivä alkaa huonosti, kun hän saa potkut unelmatyöstään ja hänen morsiamensa Sara Goodwin jättää hänet päivää sen jälkeen, kun hänen paras ystävänsä Jack oli tuhonnut heidän kihlajaisjuhlansa. Jack yrittää lohduttaa häntä kertomalla, että näin on parasta, että Dave oli menossa väärälle tielle. Lohduttaakseen häntä Jack järjestää Whisper-nimisen huoran hänen asunnolleen, mutta sen sijaan Whisper varastaa Daven auton. Seuraavana päivänä Dave palaa pankkiin ase vyötärönauhassaan. Hän tunkeutuu salaa entisen pomonsa toimistoon, jossa hän vetää aseen esiin ja uhkaa lopettaa pomonsa hengen. Vaikka pomo on peloissaan, hän vastustaa Davea, ja Dave päättää, ettei halua sittenkään verta käsiinsä, ja pieksee hänet pistoolilla. Kun Dave astuu ulos pomonsa toimistosta, hän huomaa, että pankki on ryöstetty. Eräässä kohtauksessa hän tappaa ryöstäjät omin käsin, mutta sitten käy ilmi, että se oli vain unta. Kun yksi ryöstäjistä sieppaa hänen työtoverinsa Wendyn, Dave ampuu ryöstäjän ja pelastaa Wendyn, mutta häntä ammutaan, taklataan ja pakotetaan pakoautoon, jonka jälkeen ryöstäjät pakenevat.</w:t>
      </w:r>
    </w:p>
    <w:p>
      <w:r>
        <w:rPr>
          <w:b/>
        </w:rPr>
        <w:t xml:space="preserve">Tulos</w:t>
      </w:r>
    </w:p>
    <w:p>
      <w:r>
        <w:t xml:space="preserve">Mikä on sen henkilön etunimi, jolta huora varastaa auton?</w:t>
      </w:r>
    </w:p>
    <w:p>
      <w:r>
        <w:rPr>
          <w:b/>
        </w:rPr>
        <w:t xml:space="preserve">Tulos</w:t>
      </w:r>
    </w:p>
    <w:p>
      <w:r>
        <w:t xml:space="preserve">Mikä on sen henkilön etunimi, joka ampuu ryöstäjän pelastaakseen työtoverinsa?</w:t>
      </w:r>
    </w:p>
    <w:p>
      <w:r>
        <w:rPr>
          <w:b/>
        </w:rPr>
        <w:t xml:space="preserve">Tulos</w:t>
      </w:r>
    </w:p>
    <w:p>
      <w:r>
        <w:t xml:space="preserve">Kenet ryöstäjää ampuvan miehen ystävä palkkaa?</w:t>
      </w:r>
    </w:p>
    <w:p>
      <w:r>
        <w:rPr>
          <w:b/>
        </w:rPr>
        <w:t xml:space="preserve">Esimerkki 0.2680</w:t>
      </w:r>
    </w:p>
    <w:p>
      <w:r>
        <w:t xml:space="preserve">Läpikulku: Trent ja Rob elävät tavallista elämää, mutta kun he löytävät nipun varastettuja muinaisia samuraimiekkoja, he joutuvat pimeyden ja kaaoksen maailmaan. Yhtäkkiä Trent osaa taitavasti käyttää katanaa, Rob kirjoittaa tappouhkauksia japaniksi, ja kahdella varsijousella aseistautunut The Hunter -niminen roisto vaanii heidän nyt jo tavallisuudesta poikkeavaa elämäänsä. Ei ole mikään salaisuus: kaupunki on vaarallinen paikka elää. On jengimurhia, skinheadeja ja juoppoja kulkureita, joiden kanssa on kamppailtava, ja kaupungin asukkaiden ahdasmielisyys kasvaa. Silti parhaat ystävät Rob ja Trent löytävät arkielämästään mukavan normaalin. Eräänä yönä he kuitenkin palaavat kotiin ja huomaavat, että joku on piilottanut salaperäisen paketin Trentin auton takapenkille. Kun he saavat selville, että paketti sisältää samuraimiekkoja, he ryhtyvät ensimmäiseksi leikkitappeluun. Keskellä yötä Trent herää kuitenkin siihen, että Rob ei halua enää vain leikkiä, vaan hän haluaa oikean 1400-Edo-mallisen tappelun. Kun Rob katoaa, hänen vanavedessään ilmestyy metsästäjänä tunnettu synkkä roisto, joka pyytää miekkoja. Kun hän ei saa haluamaansa, hän ottaa Trentin tyttöystävän Brooken vakuudeksi. Yhdessä kiihkeässä hetkessä Trent tajuaa, ettei elämä ole enää koskaan entisensä. Oikeamielisellä kostolla ja taitavuudella uudella katanalla, joka sisältää oman tarinansa, varustautuneena Trent vaanii yössä etsien Robia ja Brookea.</w:t>
      </w:r>
    </w:p>
    <w:p>
      <w:r>
        <w:rPr>
          <w:b/>
        </w:rPr>
        <w:t xml:space="preserve">Tulos</w:t>
      </w:r>
    </w:p>
    <w:p>
      <w:r>
        <w:t xml:space="preserve">Kuka joutuu leikkitappeluun?</w:t>
      </w:r>
    </w:p>
    <w:p>
      <w:r>
        <w:rPr>
          <w:b/>
        </w:rPr>
        <w:t xml:space="preserve">Tulos</w:t>
      </w:r>
    </w:p>
    <w:p>
      <w:r>
        <w:t xml:space="preserve">Kuka vei Trenin tyttöystävän?</w:t>
      </w:r>
    </w:p>
    <w:p>
      <w:r>
        <w:rPr>
          <w:b/>
        </w:rPr>
        <w:t xml:space="preserve">Esimerkki 0.2681</w:t>
      </w:r>
    </w:p>
    <w:p>
      <w:r>
        <w:t xml:space="preserve">Läpikulku: Syyskuuhun 1963 mennessä Waters ja Mason olivat menettäneet kiinnostuksensa opintoihinsa ja muuttivat Stanhope Gardensissa sijaitsevaan alempaan asuntoon, jonka omisti Mike Leonard, Regent Streetin ammattikorkeakoulun osa-aikainen opettaja. Waters, Mason ja Wright soittivat ensimmäisen kerran musiikkia yhdessä vuoden 1963 lopulla yhtyeessä, jonka muodostivat laulaja Keith Noble ja basisti Clive Metcalfe. He kutsuivat itseään yleensä Sigma 6:ksi, mutta käyttivät myös nimeä Meggadeaths. Waters soitti rytmikitaraa ja Mason rumpuja, Wright soitti mitä tahansa kosketinsoittimia, joita hän sai järjestettyä käyttöönsä, ja Noblen sisko Sheilagh lauloi satunnaisesti. Alkuvuosina yhtye esiintyi yksityistilaisuuksissa ja harjoitteli Regent Street Polytechnicin kellarissa sijaitsevassa teehuoneessa.Kun Metcalfe ja Noble lähtivät syyskuussa 1963 perustamaan omaa yhtyettään, jäljelle jääneet jäsenet pyysivät Barrettia ja kitaristi Bob Klosen mukaan. Waters vaihtoi basistiksi, ja tammikuussa 1964 ryhmä tunnettiin nimellä Abdabs eli Screaming Abdabs. Vuoden 1964 lopulla yhtye käytti nimiä Leonard's Lodgers, Spectrum Five ja lopulta Tea Set. Joskus vuoden 1965 lopulla Tea Set alkoi kutsua itseään Pink Floyd Soundiksi, myöhemmin Pink Floyd Blues Bandiksi ja vuoden 1966 alussa Pink Floydiksi. 1966 alussa Barrett oli Pink Floydin keulahahmo, kitaristi ja lauluntekijä. Hän kirjoitti tai oli mukana kirjoittamassa elokuussa 1967 julkaistun debyytti-LP:n The Piper at the Gates of Dawnin kaikki kappaleet yhtä lukuun ottamatta. Waters kirjoitti albumille kappaleen "Take Up Thy Stethoscope and Walk" (hänen ensimmäinen yksin kirjoittamansa kappale). Vuoden 1967 loppupuolella Barrettin mielenterveyden heikkeneminen ja yhä epävakaampi käytös tekivät hänestä "kykenemättömän tai haluttoman" jatkamaan Pink Floydin laulaja-lauluntekijän ja kitaristin roolissa. Maaliskuun alussa 1968 Pink Floyd tapasi Blackhill Enterprisesin managerit Peter Jennerin ja Andrew Kingin keskustellakseen yhtyeen tulevaisuudesta. Barrett suostui jättämään Pink Floydin, ja yhtye "suostui Blackhillin ikuiseen oikeuteen" koskien "aiempaa toimintaa". Yhtyeen uusi manageri Steve O'Rourke antoi virallisen ilmoituksen Barrettin lähdöstä ja David Gilmourin tulosta huhtikuussa 1968.</w:t>
      </w:r>
    </w:p>
    <w:p>
      <w:r>
        <w:rPr>
          <w:b/>
        </w:rPr>
        <w:t xml:space="preserve">Tulos</w:t>
      </w:r>
    </w:p>
    <w:p>
      <w:r>
        <w:t xml:space="preserve">Mikä on sen henkilön nimi, joka kirjoitti tai oli mukana kirjoittamassa elokuussa 1967 julkaistun The Piper at the Gates of Dawn -debyytti-LP:n kaikki kappaleet yhtä lukuun ottamatta?</w:t>
      </w:r>
    </w:p>
    <w:p>
      <w:r>
        <w:rPr>
          <w:b/>
        </w:rPr>
        <w:t xml:space="preserve">Tulos</w:t>
      </w:r>
    </w:p>
    <w:p>
      <w:r>
        <w:t xml:space="preserve">Mikä on sen albumin nimi, jolle Waters kirjoitti kappaleen "Take Up Thy Stethoscope and Walk"?</w:t>
      </w:r>
    </w:p>
    <w:p>
      <w:r>
        <w:rPr>
          <w:b/>
        </w:rPr>
        <w:t xml:space="preserve">Tulos</w:t>
      </w:r>
    </w:p>
    <w:p>
      <w:r>
        <w:t xml:space="preserve">Mikä on Pink Floydin laulaja-lauluntekijän ja kitaristin nimi, joka "ei pystynyt tai halunnut" jatkaa kummassakaan ominaisuudessa?</w:t>
      </w:r>
    </w:p>
    <w:p>
      <w:r>
        <w:rPr>
          <w:b/>
        </w:rPr>
        <w:t xml:space="preserve">Esimerkki 0.2682</w:t>
      </w:r>
    </w:p>
    <w:p>
      <w:r>
        <w:t xml:space="preserve">Läpikulku: Abraham Lincoln itse saapuu New Mexicoon keskustelemaan rauhanomaisesta yhteiselosta Acoman, pelätyn intiaanipäällikön, kanssa. Hän lahjoittaa päällikölle kepin lahjaksi ja ystävyyden symboliksi. luutnantti Hunt saa ylennyksen, koska hän on henkilökohtaisesti avustanut Lincolnia aselevon järjestämisessä. Valitettavasti kiihkoileva esimies, eversti McComb, ja häijy tuomari Wilcox vastustavat tällaista sopimusta, ja kun Hunt ilmoittaa vastustavansa sitä, McComb panee hänet pidätettäväksi yhdessä Acoman ja useiden intiaaniporukoiden kanssa ja rikkoo myös kepin. muut heimon jäsenet vapauttavat heidät vankilasta ja tappavat samalla McCombin ja muut. Hunt ottaa komennon ja peruuttaa kaikki matkat alueella, mikä suututtaa Cherry-nimisen naisen, joka suunnitteli matkaa Nevadaan. Hän päättää ylimielisesti lähteä silti, samoin tuomari Wilcox, joten Huntin johtama miesjoukko lähtee mukaan saattajaksi. intiaanit hyökkäävät, pelottavat naisen ja hautaavat tuomarin hiekkaan. Hunt inhoaa Cherryn itsekästä asennetta ja kertoo sen hänelle. Hän tutustuu yhteen Acoman pojista, ja kun toisella kapinalla on kohtalokkaat seuraukset niin intiaanisotureille kuin Huntillekin, hän ja Acoman poika ovat onnekkaita, kun he säästyvät hengiltä.</w:t>
      </w:r>
    </w:p>
    <w:p>
      <w:r>
        <w:rPr>
          <w:b/>
        </w:rPr>
        <w:t xml:space="preserve">Tulos</w:t>
      </w:r>
    </w:p>
    <w:p>
      <w:r>
        <w:t xml:space="preserve">Mikä on Acomalle lahjan antaneen henkilön sukunimi?</w:t>
      </w:r>
    </w:p>
    <w:p>
      <w:r>
        <w:rPr>
          <w:b/>
        </w:rPr>
        <w:t xml:space="preserve">Tulos</w:t>
      </w:r>
    </w:p>
    <w:p>
      <w:r>
        <w:t xml:space="preserve">Mikä on Acomalle lahjan antaneen henkilön etunimi?</w:t>
      </w:r>
    </w:p>
    <w:p>
      <w:r>
        <w:rPr>
          <w:b/>
        </w:rPr>
        <w:t xml:space="preserve">Tulos</w:t>
      </w:r>
    </w:p>
    <w:p>
      <w:r>
        <w:t xml:space="preserve">Mikä on sen henkilön etunimi, jota luutnantti Hunt auttoi aselevon järjestämisessä?</w:t>
      </w:r>
    </w:p>
    <w:p>
      <w:r>
        <w:rPr>
          <w:b/>
        </w:rPr>
        <w:t xml:space="preserve">Tulos</w:t>
      </w:r>
    </w:p>
    <w:p>
      <w:r>
        <w:t xml:space="preserve">Mikä on intiaanien pelotteleman henkilön etunimi?</w:t>
      </w:r>
    </w:p>
    <w:p>
      <w:r>
        <w:rPr>
          <w:b/>
        </w:rPr>
        <w:t xml:space="preserve">Esimerkki 0,2683</w:t>
      </w:r>
    </w:p>
    <w:p>
      <w:r>
        <w:t xml:space="preserve">Läpikulku: Se siirtyi kuninkaan veljelle, jos kuninkaalla ei ollut miespuolista perillistä. Hallinto oli hyvin hajautettu, ja feodaaliset klaanit, kuten alupat, hoysalat, kakatiyat, seunat, eteläiset kalachurit ja muut saivat hallita itsenäisiä maakuntiaan ja maksaa vuotuisen kunnianosoituksen chalukya-keisarille. Kaivetuista kirjoituksista on löydetty titteleitä, kuten Mahapradhana (pääministeri), Sandhivigrahika ja Dharmadhikari (ylituomari). Jotkin virat, kuten Tadeyadandanayaka (reserviarmeijan komentaja), olivat erikoistuneita tehtäviin, kun taas kaikkiin ministerin virkoihin sisältyi Dandanayaka (komentaja), mikä osoittaa, että kabinettien jäsenet oli koulutettu sekä armeijan komentajiksi että yleishallinnollisiin taitoihin.Valtakunta oli jaettu maakuntiin, kuten Banavasi-12000, Nolambavadi-32000, Gangavadi-96000, ja kukin nimi sisälsi myös sen lainkäyttövaltaan kuuluneiden kylien määrän. Suuret maakunnat jaettiin pienempiin maakuntiin, joissa oli vähemmän kyliä, kuten Belavola-300. Suuria maakuntia kutsuttiin nimellä Mandala, ja niiden alla oli Nadu, joka jakautui edelleen Kampanoihin (kyläryhmiin) ja lopulta Bada (kylään). Mandala oli kuninkaallisen perheen jäsenen, luotetun feodaalin tai korkean virkamiehen alainen. Tailapa II oli itse vastuussa Tardavadin maakunnasta Rashtrakuta-vallan aikana. Mandalojen päälliköt olivat siirrettävissä poliittisen kehityksen perusteella. Esimerkiksi Bammanayya-niminen virkamies hallinnoi kuningas Someshvara III:n aikana Banavasi-12000:ta, mutta hänet siirrettiin myöhemmin Halasige-12000:een. Kuninkaalliseen perheeseen kuuluvat naiset hoitivat myös Naduja ja Kampanoja. Armeijan komentajia kutsuttiin Mahamandaleshwaroiksi ja Nadun johtajia Nadugouvndaksi.Läntiset chalukyat lyötiin lävistysmerkittyjä kultapagoja, joissa oli Kannada- ja Nagari-legendoja, ja ne olivat suuria, ohuita kultakolikoita, joiden etupuolella oli useita erilaisia lävistysmerkkejä. Niissä oli yleensä useita symboleja, kuten tyylitelty leijona, kannadankielinen Sri, keihäänkärki, kuninkaan titteli, lotta ja muita. Jayasimha II käytti legendaa Sri Jaya, Someshvara I julkaisi kolikoita, joissa oli Sri Tre lo ka malla, Someshvara II käytti Bhuvaneka malla, Lakshmidevan kolikossa oli Sri Lasha, ja Jagadhekamalla II:n kolikoissa oli legenda Sri Jagade. Alupat, feodaali, lyötiin kolikoita, joissa oli Kannada- ja Nagari-legenda Sri Pandya Dhanamjaya. Lakkundi Gadagin piirikunnassa ja Sudi Dharwadin piirikunnassa olivat tärkeimmät rahapajat (Tankhashaley). Niiden painavin kultakolikko oli Gadyanaka, joka painoi 96 jyvää, Dramma, joka painoi 65 jyvää, Kalanju, joka painoi 48 jyvää, Kasu, joka painoi 15 jyvää, Manjadi, joka painoi 2,5 jyvää, Akkam, joka painoi 1,25 jyvää ja Pana, joka painoi 9,6 jyvää.</w:t>
      </w:r>
    </w:p>
    <w:p>
      <w:r>
        <w:rPr>
          <w:b/>
        </w:rPr>
        <w:t xml:space="preserve">Tulos</w:t>
      </w:r>
    </w:p>
    <w:p>
      <w:r>
        <w:t xml:space="preserve">Mitkä kolme ihmistyyppiä voisivat johtaa suurta Chalukya-provinssia?</w:t>
      </w:r>
    </w:p>
    <w:p>
      <w:r>
        <w:rPr>
          <w:b/>
        </w:rPr>
        <w:t xml:space="preserve">Tulos</w:t>
      </w:r>
    </w:p>
    <w:p>
      <w:r>
        <w:t xml:space="preserve">Minkä hallinnon ansiosta Hoysalat, Seuna ja muut saivat hallita omia maakuntiaan?</w:t>
      </w:r>
    </w:p>
    <w:p>
      <w:r>
        <w:rPr>
          <w:b/>
        </w:rPr>
        <w:t xml:space="preserve">Tulos</w:t>
      </w:r>
    </w:p>
    <w:p>
      <w:r>
        <w:t xml:space="preserve">Kuka löi kolikoita, joissa oli useita symboleja, kuten tyylitelty leijona?</w:t>
      </w:r>
    </w:p>
    <w:p>
      <w:r>
        <w:rPr>
          <w:b/>
        </w:rPr>
        <w:t xml:space="preserve">Esimerkki 0,2684</w:t>
      </w:r>
    </w:p>
    <w:p>
      <w:r>
        <w:t xml:space="preserve">Läpikulku: Tiruchirappalli (ääntäminen ) (englanniksi Trichinopoly), jota kutsutaan myös nimellä Trichy, on merkittävä toisen tason kaupunki Intian Tamil Nadun osavaltiossa ja Tiruchirappallin piirikunnan hallinnollinen pääkaupunki. Trichy on osavaltion neljänneksi suurin kaupunki sekä neljänneksi suurin taajama. Tiruchirappalli sijaitsee 322 kilometriä Chennaista etelään ja 374 kilometriä Kanyakumarista pohjoiseen, ja se on lähes osavaltion maantieteellisessä keskipisteessä. Cauveryn suisto alkaa 16 kilometriä kaupungista länteen, missä Kaveri-joki jakautuu kahtia muodostaen Srirangamin saaren, joka on nykyään osa Tiruchirappalli City Municipal Corporationia. Kaupungin pinta-ala on 167,23 neliökilometriä, ja siellä asui 916 857 ihmistä vuonna 2011.Tiruchirappallin kirjattu historia alkaa 3. vuosisadalta eaa., jolloin se oli Cholas-herrojen hallinnassa. Kaupunkia ovat hallinneet myös Mutharaiyarit, Pandyat, Pallavat, Vijayanagarin valtakunta, Nayak-dynastia, Karnatian valtio ja britit. Tiruchirappallin merkittävimpiä historiallisia monumentteja ovat Rockfort, Ranganathaswamy-temppeli Srirangamissa ja Jambukeswarar-temppeli Thiruvanaikavalissa. Arkeologisesti merkittävä Uraiyurin kaupunki, joka oli varhaisen Cholas-kauden pääkaupunki, on nykyään Tiruchirappallin esikaupunki. Kaupungilla oli ratkaiseva rooli brittien ja ranskalaisten Itä-Intian yhtiöiden välisissä Karnatian sodissa (1746-1763).Kaupunki on tärkeä koulutuskeskus Tamil Nadun osavaltiossa, ja siellä sijaitsee kansallisesti tunnustettuja oppilaitoksia, kuten Indian Institute of Management (IIMT), Indian Institute of Information Technology (IIIT) ja National Institute of Technology (NITT). Kaupungissa on teollisuusyksiköitä, kuten Bharat Heavy Electricals Limited (BHEL), Golden Rock Railway Workshop, Ordnance Factory Tiruchirappalli (OFT) ja Heavy Alloy Penetrator Project (HAPP). Koska kaupungissa ja sen ympäristössä on suuri määrä energialaitteiden valmistusyksiköitä, se on saanut tittelin "Intian energialaitteiden ja valmistuksen pääkaupunki". Tiruchirappalli tunnetaan kansainvälisesti Trichinopoly-sikariksi kutsutusta sipulimerkistä, jota vietiin suuria määriä Yhdistyneeseen kuningaskuntaan 1800-luvulla.Tiruchirappalli on osavaltion merkittävä tie- ja rautatieliikenteen solmukohta, ja kaupunkia palvelee Tiruchirappallin kansainvälinen lentoasema (TRZ), jolta on lentoja Lähi-itään ja Kaakkois-Aasiaan.</w:t>
      </w:r>
    </w:p>
    <w:p>
      <w:r>
        <w:rPr>
          <w:b/>
        </w:rPr>
        <w:t xml:space="preserve">Tulos</w:t>
      </w:r>
    </w:p>
    <w:p>
      <w:r>
        <w:t xml:space="preserve">Millä teollisuudenaloilla on tehtaita Tiruchirappallissa?</w:t>
      </w:r>
    </w:p>
    <w:p>
      <w:r>
        <w:rPr>
          <w:b/>
        </w:rPr>
        <w:t xml:space="preserve">Tulos</w:t>
      </w:r>
    </w:p>
    <w:p>
      <w:r>
        <w:t xml:space="preserve">Mikä kaupunki sijaitsee Tiruchirappallin pohjoispuolella?</w:t>
      </w:r>
    </w:p>
    <w:p>
      <w:r>
        <w:rPr>
          <w:b/>
        </w:rPr>
        <w:t xml:space="preserve">Esimerkki 0,2685</w:t>
      </w:r>
    </w:p>
    <w:p>
      <w:r>
        <w:t xml:space="preserve">Läpikulku: Kaupungissa sijaitsevassa teatterissa järjestetään konsertista, sirkusnäytöksistä ja Broadwaysta koostuva esitys. Yksi esityksen tähdistä on kissatanssijatar, johon Oswald yhtäkkiä kiintyy nähdessään julisteen. Pääsymaksu on 50 senttiä. Oswaldin epäonneksi hänen taskunsa ovat tyhjät.Oswald huomaa näyttämön sisäänkäynnin, josta esiintyjät ja tietyt virkamiehet voivat tulla sisään, eikä sisäänpääsyä tarvitse maksaa. Tämän vuoksi Oswald keksii esittää esiintyjää pullistelemalla rintaansa (mahdollisesti teeskennellen olevansa stuntmies). Oven vartijaa ei petetä ja hän estää pennitöntä jänistä pääsemästä sisään. Pienen kamppailun jälkeen Oswald sitoo vartijan lyhtypylvääseen ja etenee kohti teatterin sisätiloja. Häikäisevät esiintyjät pakottavat hänet kuitenkin takaisin ulos. miettiessään keinoa päästä takaisin sisään Oswald näkee paksuun turkkiin pukeutuneen miehen nousevan taksista ja suuntaavan kohti teatterin sisäänkäyntiä. Oswald piiloutuu miehen varjon alle. Kun turkkimies astuu sisään, vartija tulee epäluuloiseksi huomattuaan varjossa olevan muhkuran. Luullen päässeensä sisälle huomaamatta, Oswald tulee ulos, mutta ei huomaa vartijan lähestyvän häntä. Kun hän huomaa, että vartija oli aivan hänen takanaan, Oswald tekee nopeasti siirtonsa. oswald onnistuu kadottamaan vartijan menemällä häkkiin. Hän kohtaa kuitenkin lisää ongelmia, kun häkissä on jaguaari. Jaguaari jahtaa häntä lavalle, jossa akrobaatit tekevät tasapainonäytöstä pitkän tangon kanssa. Oswald kiipeää pylvästä ylös ja tarttuu kattoon turvaansa. Yksi akrobaateista nousee myös tolppaan ja takertuu jäniksen jalkoihin. Koska Oswaldia häiritsee, että joku roikkuu hänen allaan, hän tarttuu moukariin ja lyö akrobaatin irti. Oswald syöksyy alas ja putoaa jaguaarin päälle. Jaguaari suuttuu entistä enemmän ja pelästynyt Oswald pakenee näyttämöltä.</w:t>
      </w:r>
    </w:p>
    <w:p>
      <w:r>
        <w:rPr>
          <w:b/>
        </w:rPr>
        <w:t xml:space="preserve">Tulos</w:t>
      </w:r>
    </w:p>
    <w:p>
      <w:r>
        <w:t xml:space="preserve">Kuka luulee, että he pääsivät sisälle huomaamatta?</w:t>
      </w:r>
    </w:p>
    <w:p>
      <w:r>
        <w:rPr>
          <w:b/>
        </w:rPr>
        <w:t xml:space="preserve">Tulos</w:t>
      </w:r>
    </w:p>
    <w:p>
      <w:r>
        <w:t xml:space="preserve">Kenellä on ongelmia, kun hän joutuu häkkiin jaguaarin kanssa?</w:t>
      </w:r>
    </w:p>
    <w:p>
      <w:r>
        <w:rPr>
          <w:b/>
        </w:rPr>
        <w:t xml:space="preserve">Tulos</w:t>
      </w:r>
    </w:p>
    <w:p>
      <w:r>
        <w:t xml:space="preserve">Ketä jaguaari jahtaa lavalle?</w:t>
      </w:r>
    </w:p>
    <w:p>
      <w:r>
        <w:rPr>
          <w:b/>
        </w:rPr>
        <w:t xml:space="preserve">Tulos</w:t>
      </w:r>
    </w:p>
    <w:p>
      <w:r>
        <w:t xml:space="preserve">Mikä on sen miehen nimi, jonka esiintyjät pakottavat takaisin ulos?</w:t>
      </w:r>
    </w:p>
    <w:p>
      <w:r>
        <w:rPr>
          <w:b/>
        </w:rPr>
        <w:t xml:space="preserve">Tulos</w:t>
      </w:r>
    </w:p>
    <w:p>
      <w:r>
        <w:t xml:space="preserve">Mikä on jaguaarin jahtaaman miehen nimi?</w:t>
      </w:r>
    </w:p>
    <w:p>
      <w:r>
        <w:rPr>
          <w:b/>
        </w:rPr>
        <w:t xml:space="preserve">Tulos</w:t>
      </w:r>
    </w:p>
    <w:p>
      <w:r>
        <w:t xml:space="preserve">Kenellä henkilöllä ei ollut 50 senttiä, jolla hän olisi voinut maksaa pääsymaksun?</w:t>
      </w:r>
    </w:p>
    <w:p>
      <w:r>
        <w:rPr>
          <w:b/>
        </w:rPr>
        <w:t xml:space="preserve">Tulos</w:t>
      </w:r>
    </w:p>
    <w:p>
      <w:r>
        <w:t xml:space="preserve">Mikä on jaguaarin häkissä olevan miehen nimi?</w:t>
      </w:r>
    </w:p>
    <w:p>
      <w:r>
        <w:rPr>
          <w:b/>
        </w:rPr>
        <w:t xml:space="preserve">Esimerkki 0.2686</w:t>
      </w:r>
    </w:p>
    <w:p>
      <w:r>
        <w:t xml:space="preserve">Läpikulku: Tarinassa on kaksi kuvitteellista maata, rauhanomainen Sardunin tasavalta ja sen aggressiivinen naapuri Gamibia. Koska Sardun ei pysty puolustautumaan Gamibian hyökkäykseltä, se lähettää majuri Zaran ja kenraali Byrne-Whiten pyytämään apua MegaForcelta - salaiselta armeijalta, joka koostuu kansainvälisistä sotilaista eri puolilta läntistä maailmaa ja joka on varustettu kehittyneillä aseilla ja ajoneuvoilla. MegaForcen johtaja, komentaja Ace Hunter johtaa tehtävää, jonka tarkoituksena on tuhota gamibialaiset joukot, joita johtaa hänen kilpailijansa ja entinen sotilasakatemiaystävänsä, herttua Gurerra. sillä aikaa kun Hunter laatii tarkkaan suunnitellun taistelusuunnitelman Gurerran joukkojen tuhoamiseksi, Zara yrittää päästä MegaForcen jäseneksi. Kun hän suorittaa erilaisia testejä, Hunterin kiintymyksen tunteet häntä kohtaan kasvavat.  Vaikka Zara läpäisee testit, Hunter ei voi sallia Zaran osallistua hyökkäykseen, koska Zaran läsnäolo ulkopuolisena häiritsisi hänen joukkojensa luottamusta ja tuttuutta.Lopulta MegaForce onnistuu pudottamaan hyökkäyskalustonsa Gamibiaan ja Hunter aloittaa salakavalan hyökkäyksen Gurerran joukkoja vastaan. Vaikka he onnistuvat tuhoamaan hänen tukikohtansa, Gurerra on asettanut heille ansan joukkueen ainoaan pakotien varrelle - kuivalle järvenpohjalle, josta rahtikoneet noutavat heidät. Gurerra lähettää panssarivaununsa turvaamaan järvenpohjaa, kun taas Hunter keksii suunnitelman hyökätä Gurerran kimppuun takaapäin ylittämällä vuorijonon, johon vihollisen panssarivaunut olivat kääntäneet selkänsä.</w:t>
      </w:r>
    </w:p>
    <w:p>
      <w:r>
        <w:rPr>
          <w:b/>
        </w:rPr>
        <w:t xml:space="preserve">Tulos</w:t>
      </w:r>
    </w:p>
    <w:p>
      <w:r>
        <w:t xml:space="preserve">Mikä on sen hahmon koko nimi, joka johtaa joukkoa, jonka luottamus häneen vähenisi Zaran läsnäolon myötä?</w:t>
      </w:r>
    </w:p>
    <w:p>
      <w:r>
        <w:rPr>
          <w:b/>
        </w:rPr>
        <w:t xml:space="preserve">Tulos</w:t>
      </w:r>
    </w:p>
    <w:p>
      <w:r>
        <w:t xml:space="preserve">Kuka suunnittelee, että rahtisuunnitelmat poimivat heidät kuivasta järvenpohjasta?</w:t>
      </w:r>
    </w:p>
    <w:p>
      <w:r>
        <w:rPr>
          <w:b/>
        </w:rPr>
        <w:t xml:space="preserve">Esimerkki 0,2687</w:t>
      </w:r>
    </w:p>
    <w:p>
      <w:r>
        <w:t xml:space="preserve">Läpikulku: Vuonna 2077, kuusikymmentä vuotta Maan tuhonneen sodan jälkeen, ihmiskunta on siirtynyt Saturnuksen Titan-kuuhun jättimäisen Tet-nimisen avaruusaseman kautta. Jättimäiset offshore-fuusioenergiageneraattorit tyhjentävät Maan valtameret, jotta Titanin siirtokunnat saisivat energiaa. "Tech-49" Jack Harper lähtee lennonjohtaja Sallyn johdolla ja asuinkumppaninsa ja viestintäkumppaninsa Victoria "Vika" Olsenin opastamana säännöllisesti torniasemastaan korjaamaan pudonneita taistelulennokkeja, jotka vartioivat alueita ja generaattoreita avaruusolentojen haaskaeläimiä vastaan. Vaikka hänen muistinsa on pyyhitty, hän on nähnyt toistuvia unia ja näkyjä siitä, että hän on Empire State Buildingin näköalatasanteella tummatukkaisen naisen kanssa. Hän myös kerää satunnaisesti löytämiään esineitä ihmiskunnan menneisyydestä. Vika on huolissaan Jackin uteliaisuudesta, kyseenalaistaa, ovatko he yhä "tehokas tiimi", ja rohkaisee Jackia tekemään työnsä, jotta he voivat pian liittyä muiden joukkoon Titanilla.Kun roskasyöjät tuhoavat generaattorin, Jack saa selville, että he ovat käyttäneet Empire State Buildingin antennia koordinaattien lähettämiseen ulkoavaruuteen. Kun hän pitää taukoa salaisessa järvitalossaan, hän näkee sotaa edeltävän Odyssey-nimisen avaruusaluksen pakkolaskeutumismoduulin. Hän luulee, että aluksessa on avaruusolentoja, ja tutkii asiaa, mutta löytää vain ihmisiä staasikammioista. Yksi ihmisistä on nainen hänen unelmistaan. Jack suojelee hänen kammiotaan lennokilta, joka tuhoaa muut, ja myöhemmin hän herättää naisen, Julia Rusakovan, henkiin, joka tekee Vikan vaistomaisesti mustasukkaiseksi. Jack ja Julia palaavat hakemaan takaisin hänen lentotallentimensa, mutta joutuvat haaskalintujen vangiksi. Heidät viedään niiden päämajaan Raven Rock Mountain Complexiin, ja haaskansyöjät paljastuvat ihmiseloonjääneiksi.</w:t>
      </w:r>
    </w:p>
    <w:p>
      <w:r>
        <w:rPr>
          <w:b/>
        </w:rPr>
        <w:t xml:space="preserve">Tulos</w:t>
      </w:r>
    </w:p>
    <w:p>
      <w:r>
        <w:t xml:space="preserve">Mitä lajia ovat ne olennot, jotka tuhosivat generaattorin?</w:t>
      </w:r>
    </w:p>
    <w:p>
      <w:r>
        <w:rPr>
          <w:b/>
        </w:rPr>
        <w:t xml:space="preserve">Tulos</w:t>
      </w:r>
    </w:p>
    <w:p>
      <w:r>
        <w:t xml:space="preserve">Mikä on Julian suojelijan peitenimi?</w:t>
      </w:r>
    </w:p>
    <w:p>
      <w:r>
        <w:rPr>
          <w:b/>
        </w:rPr>
        <w:t xml:space="preserve">Esimerkki 0,2688</w:t>
      </w:r>
    </w:p>
    <w:p>
      <w:r>
        <w:t xml:space="preserve">Läpikulku: Peter Proud, erään kalifornialaisen yliopiston professori, alkaa nähdä toistuvia unia. Eräässä painajaisessa Proud näyttää näkevänsä miehen, jonka nainen murhasi soutuveneessä uidessaan alasti. Murhattu mies huutaa toistuvasti: "Marcia, älä!" Proudia ahdistavat unet ja hän hakeutuu lääkäriin. Hän käy "unilaboratoriossa" yrittäen tulkita uniaan. Unet eivät kuitenkaan näytä olevan unia; itse asiassa ne eivät näy lainkaan. Eräänä iltana televisiota katsellessaan hän näkee useita "näkyjä" paikallisessa dokumenttielokuvassa "Amerikan muuttuvat kasvot". Hän näkee kaaren ja kirkon, jotka ovat hallinneet hänen uniaan, ja soittaa televisioasemalle saadakseen selville, missä ne sijaitsevat. Saatuaan tietää, että hänen "näkyjensä" tapahtumapaikka on Massachusettsissa, Proud ja hänen tyttöystävänsä Nora matkustavat sinne. Massachusettsissa pariskunta ajaa kaupungista toiseen, mutta ei onnistu, kunnes he saapuvat Springfieldiin. Täällä Proud alkaa nähdä unistaan tuttuja nähtävyyksiä, kuten silta, kirkko, puritaanipatsas ja muita. Lopulta Peter löytää Marcian, painajaistensa salaperäisen naisen, ja ystävystyy hänen tyttärensä Annin kanssa paikallisella countryklubilla. marcia suhtautuu Peteriin epäluuloisesti ja on utelias hänen motiiveistaan ja siitä, miten Peter tietää niin paljon hänen elämästään. Ann ja Peter rakastuvat lopulta Marcian paheksumana, kun tämä saa tietää, että Peter Proud on hänen kuolleen miehensä reinkarnaatio.Peter oli aiemmin havainnut, että toistamalla unensa uudelleen hän lakkaa näkemästä kyseistä unta/visiota. Järviunelma oli hänen viimeinen painajaisensa, joka piti voittaa. Elokuva päättyy, kun Peter Proud ajautuu järvelle, jossa alkuperäinen rikos tehtiin vuosia sitten, ja kokee saman kohtalon kuin edellisessä elämässään.</w:t>
      </w:r>
    </w:p>
    <w:p>
      <w:r>
        <w:rPr>
          <w:b/>
        </w:rPr>
        <w:t xml:space="preserve">Tulos</w:t>
      </w:r>
    </w:p>
    <w:p>
      <w:r>
        <w:t xml:space="preserve">Mikä on sen henkilön etunimi, jota Peterin painajaisten mysteerinainen epäilee?</w:t>
      </w:r>
    </w:p>
    <w:p>
      <w:r>
        <w:rPr>
          <w:b/>
        </w:rPr>
        <w:t xml:space="preserve">Esimerkki 0.2689</w:t>
      </w:r>
    </w:p>
    <w:p>
      <w:r>
        <w:t xml:space="preserve">Läpikulku: Ratanakiri tai Ratanak Kiri (khmer: រតនគិរី IPA: [ˌreə̯̆ʔ taʔ ˈnaʔ ki ˈriː]), on maakunta Koillis-Kambodžassa. Se rajoittuu etelässä Mondulkirin ja lännessä Stung Trengin maakuntiin sekä pohjoisessa Laosiin ja idässä Vietnamiin. Maakunta ulottuu pohjoisessa sijaitsevalta Annamite-vuoristolta Tonle San- ja Tonle Srepok -jokien väliselle mäkiselle tasangolle ja etelässä sijaitseviin trooppisiin lehtimetsiköihin. Viime vuosina puunkorjuu ja kaivostoiminta ovat rapauttaneet Ratanakirin ympäristöä, joka on pitkään tunnettu kauneudestaan.Ratanakirissä on asunut yli vuosituhannen ajan ylängöllä asuva khmer Loeu -kansa, joka on vähemmistö muualla Kambodžassa. Alueen varhaishistorian aikana khmer Loeu -asukkaat joutuivat naapurivaltakuntien orjiksi. Orjakaupan talous loppui Ranskan siirtomaavallan aikana, mutta Kambodžan itsenäistymisen jälkeinen ankara khmerisaatiokampanja uhkasi jälleen khmer Loeun elämäntapoja.  Punaiset khmerit rakensivat päämajaansa maakuntaan 1960-luvulla, ja Vietnamin sodan aikaiset pommitukset tuhosivat aluetta. Nykyään maakunnan nopea kehitys muuttaa perinteisiä elämäntapoja.Ratanakiri on harvaan asuttu; sen 184 000 asukasta on vain hieman yli 1 prosentti maan kokonaisväestöstä. Asukkaat asuvat yleensä 20-60 perheen kylissä ja harjoittavat vuoroviljelyä. Ratanakiri kuuluu Kambodžan vähiten kehittyneisiin maakuntiin. Sen infrastruktuuri on heikko, ja paikallishallinto on heikko. Ratanakirin terveysindikaattorit ovat erittäin huonot; miesten elinajanodote on 39 vuotta ja naisten 43 vuotta. Myös koulutustaso on alhainen, ja hieman alle puolet väestöstä on lukutaidottomia.</w:t>
      </w:r>
    </w:p>
    <w:p>
      <w:r>
        <w:rPr>
          <w:b/>
        </w:rPr>
        <w:t xml:space="preserve">Tulos</w:t>
      </w:r>
    </w:p>
    <w:p>
      <w:r>
        <w:t xml:space="preserve">Kuinka monta ihmistä asuu maakunnassa, joka rajoittuu Mondulkirin maakuntaan etelässä ja Stung Trengin maakuntaan lännessä?</w:t>
      </w:r>
    </w:p>
    <w:p>
      <w:r>
        <w:rPr>
          <w:b/>
        </w:rPr>
        <w:t xml:space="preserve">Tulos</w:t>
      </w:r>
    </w:p>
    <w:p>
      <w:r>
        <w:t xml:space="preserve">Mitkä ovat Laosin etelärajalla sijaitsevan paikan kaksi nimeä?</w:t>
      </w:r>
    </w:p>
    <w:p>
      <w:r>
        <w:rPr>
          <w:b/>
        </w:rPr>
        <w:t xml:space="preserve">Tulos</w:t>
      </w:r>
    </w:p>
    <w:p>
      <w:r>
        <w:t xml:space="preserve">Mitkä ovat Vietnamin länsirajalla sijaitsevan paikan kaksi nimeä?</w:t>
      </w:r>
    </w:p>
    <w:p>
      <w:r>
        <w:rPr>
          <w:b/>
        </w:rPr>
        <w:t xml:space="preserve">Esimerkki 0,2690</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Loyalsockvillen läheltä Lycomingin piirikunnasta Pennsylvanian valtatietä 87 pitkin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Trailiin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toimistosta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w:t>
      </w:r>
    </w:p>
    <w:p>
      <w:r>
        <w:rPr>
          <w:b/>
        </w:rPr>
        <w:t xml:space="preserve">Tulos</w:t>
      </w:r>
    </w:p>
    <w:p>
      <w:r>
        <w:t xml:space="preserve">Mikä on Cabin Bridgeltä alkavan polun nimi?</w:t>
      </w:r>
    </w:p>
    <w:p>
      <w:r>
        <w:rPr>
          <w:b/>
        </w:rPr>
        <w:t xml:space="preserve">Tulos</w:t>
      </w:r>
    </w:p>
    <w:p>
      <w:r>
        <w:t xml:space="preserve">Mikä on sen paikan nimi, jota pitkin Cabin Bridgeltä alkava polku kulkee Loyalsock Creekistä erkanemisen jälkeen?</w:t>
      </w:r>
    </w:p>
    <w:p>
      <w:r>
        <w:rPr>
          <w:b/>
        </w:rPr>
        <w:t xml:space="preserve">Tulos</w:t>
      </w:r>
    </w:p>
    <w:p>
      <w:r>
        <w:t xml:space="preserve">Mikä on sen polun nimi, joka yhdistyy Loyalsock Trailiin 55,33 mailin kohdalla?</w:t>
      </w:r>
    </w:p>
    <w:p>
      <w:r>
        <w:rPr>
          <w:b/>
        </w:rPr>
        <w:t xml:space="preserve">Tulos</w:t>
      </w:r>
    </w:p>
    <w:p>
      <w:r>
        <w:t xml:space="preserve">Mikä on sen polun nimi, joka kulkee kalliopuutarhaksi kutsutun paikan ohi?</w:t>
      </w:r>
    </w:p>
    <w:p>
      <w:r>
        <w:rPr>
          <w:b/>
        </w:rPr>
        <w:t xml:space="preserve">Tulos</w:t>
      </w:r>
    </w:p>
    <w:p>
      <w:r>
        <w:t xml:space="preserve">Mikä on Pioneer Rockin ylittävän polun nimi?</w:t>
      </w:r>
    </w:p>
    <w:p>
      <w:r>
        <w:rPr>
          <w:b/>
        </w:rPr>
        <w:t xml:space="preserve">Tulos</w:t>
      </w:r>
    </w:p>
    <w:p>
      <w:r>
        <w:t xml:space="preserve">Mikä on sen polun nimi, joka päättyy Loyalsockin polun 37,77 mailin merkkiin?</w:t>
      </w:r>
    </w:p>
    <w:p>
      <w:r>
        <w:rPr>
          <w:b/>
        </w:rPr>
        <w:t xml:space="preserve">Tulos</w:t>
      </w:r>
    </w:p>
    <w:p>
      <w:r>
        <w:t xml:space="preserve">Mikä on sen polun nimi, jonka kaksi sivupolkua johtavat takaisin Loyalsock Trail -polulle?</w:t>
      </w:r>
    </w:p>
    <w:p>
      <w:r>
        <w:rPr>
          <w:b/>
        </w:rPr>
        <w:t xml:space="preserve">Tulos</w:t>
      </w:r>
    </w:p>
    <w:p>
      <w:r>
        <w:t xml:space="preserve">Mikä on sen polun nimi, joka on 1750 jalan korkeudessa sijaitsevan näköalapaikan vieressä?</w:t>
      </w:r>
    </w:p>
    <w:p>
      <w:r>
        <w:rPr>
          <w:b/>
        </w:rPr>
        <w:t xml:space="preserve">Esimerkki 0,2691</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promiskuusi", kun taas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"A thousand gleaming fires" (Tuhat hohtavaa tulta) tenorille ja jousille.Vuonna 1937 Britten sävelsi Pacifist Marchin Ronald Duncanin sanoihin Peace Pledge Unionille, jonka aktiiviseksi jäseneksi hän oli pasifistina ryhtynyt; teos ei menestynyt, ja se vedettiin pian pois. Tunnetuin hänen sävellyksistään tältä ajalta on luultavasti Variations on a Theme of Frank Bridge jousiorkesterille, jota Matthews kuvailee ensimmäiseksi Brittenin teoksista, josta tuli suosittu klassikko. Se oli menestys Pohjois-Amerikassa, ja sitä esitettiin Torontossa, New Yorkissa, Bostonissa, Chicagossa ja San Franciscossa muun muassa John Barbirollin ja Serge Koussevitzkyn johdolla.</w:t>
      </w:r>
    </w:p>
    <w:p>
      <w:r>
        <w:rPr>
          <w:b/>
        </w:rPr>
        <w:t xml:space="preserve">Tulos</w:t>
      </w:r>
    </w:p>
    <w:p>
      <w:r>
        <w:t xml:space="preserve">Mikä on sen henkilön nimi, joka sai kutsun säveltää musiikkia dokumenttielokuvaan?</w:t>
      </w:r>
    </w:p>
    <w:p>
      <w:r>
        <w:rPr>
          <w:b/>
        </w:rPr>
        <w:t xml:space="preserve">Tulos</w:t>
      </w:r>
    </w:p>
    <w:p>
      <w:r>
        <w:t xml:space="preserve">Mikä on Kuninkaan leima -elokuvan partituurin kirjoittaneen henkilön nimi?</w:t>
      </w:r>
    </w:p>
    <w:p>
      <w:r>
        <w:rPr>
          <w:b/>
        </w:rPr>
        <w:t xml:space="preserve">Tulos</w:t>
      </w:r>
    </w:p>
    <w:p>
      <w:r>
        <w:t xml:space="preserve">Mikä on sen henkilön koko nimi, joka pyysi Britteniä kirjoittamaan The King's stampin partituurin?</w:t>
      </w:r>
    </w:p>
    <w:p>
      <w:r>
        <w:rPr>
          <w:b/>
        </w:rPr>
        <w:t xml:space="preserve">Tulos</w:t>
      </w:r>
    </w:p>
    <w:p>
      <w:r>
        <w:t xml:space="preserve">Mikä oli sen yhtiön nimi, jonka jäseneksi Britten tuli?</w:t>
      </w:r>
    </w:p>
    <w:p>
      <w:r>
        <w:rPr>
          <w:b/>
        </w:rPr>
        <w:t xml:space="preserve">Tulos</w:t>
      </w:r>
    </w:p>
    <w:p>
      <w:r>
        <w:t xml:space="preserve">Mikä on sen henkilön nimi, joka pääsi sopuun homoseksuaalisuutensa kanssa?</w:t>
      </w:r>
    </w:p>
    <w:p>
      <w:r>
        <w:rPr>
          <w:b/>
        </w:rPr>
        <w:t xml:space="preserve">Tulos</w:t>
      </w:r>
    </w:p>
    <w:p>
      <w:r>
        <w:t xml:space="preserve">Mikä on sen henkilön koko nimi, jonka Britten tapasi vuonna 1937?</w:t>
      </w:r>
    </w:p>
    <w:p>
      <w:r>
        <w:rPr>
          <w:b/>
        </w:rPr>
        <w:t xml:space="preserve">Tulos</w:t>
      </w:r>
    </w:p>
    <w:p>
      <w:r>
        <w:t xml:space="preserve">Mikä on sen henkilön koko nimi, jonka Emily Brontën runosta "Tuhat hohtavaa tulta" Britten sävelsi tenorille ja jousille?</w:t>
      </w:r>
    </w:p>
    <w:p>
      <w:r>
        <w:rPr>
          <w:b/>
        </w:rPr>
        <w:t xml:space="preserve">Tulos</w:t>
      </w:r>
    </w:p>
    <w:p>
      <w:r>
        <w:t xml:space="preserve">Mikä oli sen liiton nimi, jonka aktiiviseksi jäseneksi Britten oli tullut?</w:t>
      </w:r>
    </w:p>
    <w:p>
      <w:r>
        <w:rPr>
          <w:b/>
        </w:rPr>
        <w:t xml:space="preserve">Tulos</w:t>
      </w:r>
    </w:p>
    <w:p>
      <w:r>
        <w:t xml:space="preserve">Mikä on sen henkilön nimi, jonka tunnetuin sävellys tältä kaudelta lienee Variations on a Theme of Frank Bridge jousiorkesterille,?</w:t>
      </w:r>
    </w:p>
    <w:p>
      <w:r>
        <w:rPr>
          <w:b/>
        </w:rPr>
        <w:t xml:space="preserve">Tulos</w:t>
      </w:r>
    </w:p>
    <w:p>
      <w:r>
        <w:t xml:space="preserve">Minkä sävellyksen John Barbirolli ja Serge Koussevitzky johtivat Yhdysvalloissa?</w:t>
      </w:r>
    </w:p>
    <w:p>
      <w:r>
        <w:rPr>
          <w:b/>
        </w:rPr>
        <w:t xml:space="preserve">Tulos</w:t>
      </w:r>
    </w:p>
    <w:p>
      <w:r>
        <w:t xml:space="preserve">Mikä oli sen henkilön koko nimi, jonka avustajana Clark toimi?</w:t>
      </w:r>
    </w:p>
    <w:p>
      <w:r>
        <w:rPr>
          <w:b/>
        </w:rPr>
        <w:t xml:space="preserve">Tulos</w:t>
      </w:r>
    </w:p>
    <w:p>
      <w:r>
        <w:t xml:space="preserve">Mitkä olivat niiden kahden henkilön sukunimet, jotka kutsuivat Brittenin työhaastatteluun?</w:t>
      </w:r>
    </w:p>
    <w:p>
      <w:r>
        <w:rPr>
          <w:b/>
        </w:rPr>
        <w:t xml:space="preserve">Tulos</w:t>
      </w:r>
    </w:p>
    <w:p>
      <w:r>
        <w:t xml:space="preserve">Mikä oli sen henkilön nimi, joka kutsuttiin kirjoittamaan Kuninkaan leima -elokuvan musiikki?</w:t>
      </w:r>
    </w:p>
    <w:p>
      <w:r>
        <w:rPr>
          <w:b/>
        </w:rPr>
        <w:t xml:space="preserve">Tulos</w:t>
      </w:r>
    </w:p>
    <w:p>
      <w:r>
        <w:t xml:space="preserve">Mikä on sen henkilön nimi, joka tuli toimeen homoseksuaalisuutensa kanssa?</w:t>
      </w:r>
    </w:p>
    <w:p>
      <w:r>
        <w:rPr>
          <w:b/>
        </w:rPr>
        <w:t xml:space="preserve">Tulos</w:t>
      </w:r>
    </w:p>
    <w:p>
      <w:r>
        <w:t xml:space="preserve">Mikä on sen henkilön nimi, joka kirjoitti Night Mail ja Love from a Stranger?</w:t>
      </w:r>
    </w:p>
    <w:p>
      <w:r>
        <w:rPr>
          <w:b/>
        </w:rPr>
        <w:t xml:space="preserve">Tulos</w:t>
      </w:r>
    </w:p>
    <w:p>
      <w:r>
        <w:t xml:space="preserve">Mikä on sen henkilön nimi, joka kutsuttiin säveltämään musiikki dokumenttielokuvaan The King's Stamp?</w:t>
      </w:r>
    </w:p>
    <w:p>
      <w:r>
        <w:rPr>
          <w:b/>
        </w:rPr>
        <w:t xml:space="preserve">Tulos</w:t>
      </w:r>
    </w:p>
    <w:p>
      <w:r>
        <w:t xml:space="preserve">Mikä oli sen yksikön nimi, johon W. H. Auden kuului?</w:t>
      </w:r>
    </w:p>
    <w:p>
      <w:r>
        <w:rPr>
          <w:b/>
        </w:rPr>
        <w:t xml:space="preserve">Tulos</w:t>
      </w:r>
    </w:p>
    <w:p>
      <w:r>
        <w:t xml:space="preserve">Mikä on sen henkilön koko nimi, joka auttoi laajentamaan Brittenin esteettisiä, älyllisiä ja poliittisia näköaloja?</w:t>
      </w:r>
    </w:p>
    <w:p>
      <w:r>
        <w:rPr>
          <w:b/>
        </w:rPr>
        <w:t xml:space="preserve">Tulos</w:t>
      </w:r>
    </w:p>
    <w:p>
      <w:r>
        <w:t xml:space="preserve">Mikä on sen henkilön koko nimi, jota kuvailtiin "iloisesti ja syyllistymättä promiskuuksi"?</w:t>
      </w:r>
    </w:p>
    <w:p>
      <w:r>
        <w:rPr>
          <w:b/>
        </w:rPr>
        <w:t xml:space="preserve">Tulos</w:t>
      </w:r>
    </w:p>
    <w:p>
      <w:r>
        <w:t xml:space="preserve">Mikä on sen henkilön nimi, joka kirjoitti Rakkautta muukalaiselta?</w:t>
      </w:r>
    </w:p>
    <w:p>
      <w:r>
        <w:rPr>
          <w:b/>
        </w:rPr>
        <w:t xml:space="preserve">Tulos</w:t>
      </w:r>
    </w:p>
    <w:p>
      <w:r>
        <w:t xml:space="preserve">Mitkä kapellimestarit esittivät Variations on a Theme of Frank Bridge jousiorkesterille?</w:t>
      </w:r>
    </w:p>
    <w:p>
      <w:r>
        <w:rPr>
          <w:b/>
        </w:rPr>
        <w:t xml:space="preserve">Esimerkki 0,2692</w:t>
      </w:r>
    </w:p>
    <w:p>
      <w:r>
        <w:t xml:space="preserve">Läpikulku: Jessica Loren, poliisin alokas, joka on ensimmäisessä tehtävässään, saa käskyn hoitaa viimeisen vuoron poliisiasemalla ennen kuin se suljetaan lopullisesti. Hänen äitinsä vetoaa häneen, ettei hän ottaisi työtä vastaan, sillä hänen isänsä, joka oli myös poliisi, kuoli virantoimituksessa. Vakuutettuaan äidilleen, että työvuoro sujuu rauhallisesti, hän ilmoittautuu palvelukseen. Loren yllättää komentajansa Cohenin, joka vaatii häntä kääntymään takaisin. Hän johdattaa hänet lyhyelle kierrokselle, jonka aikana hän selittää, että vaarallisten aineiden ryhmä on pian paikalla keräämässä vaikeasti hävitettäviä todisteita ja että hän ei saa poistua asemapaikaltaan. Ennen kuin hän lähtee, hän antaa Lorenille puhelinnumeronsa hätätilanteita varten.Loren kyllästyy ja melkein nukahtaa, mutta herää, kun kuulee koputusta. Hän ei näe ketään ovella, mutta kääntyy ympäri ja huomaa käytävällä seisovan kodittoman miehen, joka virtsaa lattialle eikä suostu poistumaan. Loren vie miehen selliin, jossa ovi yhtäkkiä sulkeutuu ja lukittuu hänen takanaan. Valot sammuvat, verinen naama yllättää hänet oven ikkunasta, ja hän pudottaa taskulampun. Tuntematon henkilö nostaa sen ja pilkkaa häntä. Kun valot syttyvät uudelleen, ovi aukeaa eikä siellä ole ketään.</w:t>
      </w:r>
    </w:p>
    <w:p>
      <w:r>
        <w:rPr>
          <w:b/>
        </w:rPr>
        <w:t xml:space="preserve">Tulos</w:t>
      </w:r>
    </w:p>
    <w:p>
      <w:r>
        <w:t xml:space="preserve">Mikä on sen henkilön sukunimi, joka kehottaa Jessicaa olemaan jättämättä virkaansa?</w:t>
      </w:r>
    </w:p>
    <w:p>
      <w:r>
        <w:rPr>
          <w:b/>
        </w:rPr>
        <w:t xml:space="preserve">Esimerkki 0,2693</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korrepetiittoriksi,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orkesterissa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surunvalittelu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w:t>
      </w:r>
    </w:p>
    <w:p>
      <w:r>
        <w:rPr>
          <w:b/>
        </w:rPr>
        <w:t xml:space="preserve">Tulos</w:t>
      </w:r>
    </w:p>
    <w:p>
      <w:r>
        <w:t xml:space="preserve">Mikä on sen henkilön nimi, joka nimitettiin Carl Rosa -oopperayhtyeen ensimmäiseksi pasunistiksi ja korpraaliksi vuonna 1898?</w:t>
      </w:r>
    </w:p>
    <w:p>
      <w:r>
        <w:rPr>
          <w:b/>
        </w:rPr>
        <w:t xml:space="preserve">Tulos</w:t>
      </w:r>
    </w:p>
    <w:p>
      <w:r>
        <w:t xml:space="preserve">Mikä on sen henkilön nimi, joka täydensi palkkaansa soittamalla suositussa orkesterissa nimeltä "White Viennese Band"?</w:t>
      </w:r>
    </w:p>
    <w:p>
      <w:r>
        <w:rPr>
          <w:b/>
        </w:rPr>
        <w:t xml:space="preserve">Tulos</w:t>
      </w:r>
    </w:p>
    <w:p>
      <w:r>
        <w:t xml:space="preserve">Mikä on sen henkilön koko nimi, joka myönsi, että osa musiikista oli "roskaista", mutta jonka mielestä siitä oli kuitenkin ollut hyötyä Holstille?</w:t>
      </w:r>
    </w:p>
    <w:p>
      <w:r>
        <w:rPr>
          <w:b/>
        </w:rPr>
        <w:t xml:space="preserve">Tulos</w:t>
      </w:r>
    </w:p>
    <w:p>
      <w:r>
        <w:t xml:space="preserve">Mikä on sen henkilön koko nimi, joka väittää, että "pahin, mitä pasunisti joutuu kestämään, ei ole mitään verrattuna siihen, mitä kirkon urkuri joutuu kestämään"?</w:t>
      </w:r>
    </w:p>
    <w:p>
      <w:r>
        <w:rPr>
          <w:b/>
        </w:rPr>
        <w:t xml:space="preserve">Tulos</w:t>
      </w:r>
    </w:p>
    <w:p>
      <w:r>
        <w:t xml:space="preserve">Mikä on sen henkilön nimi, jonka orkesterisävellyksiä Vaughan Williamsin mukaan leimaa "varma kosketus", joka "johtuu suurelta osin siitä, että hän on ollut orkesterisoittaja"?</w:t>
      </w:r>
    </w:p>
    <w:p>
      <w:r>
        <w:rPr>
          <w:b/>
        </w:rPr>
        <w:t xml:space="preserve">Tulos</w:t>
      </w:r>
    </w:p>
    <w:p>
      <w:r>
        <w:t xml:space="preserve">Mikä on sen henkilön nimi, joka voitti johtavan kapellimestarin ylistyksen, vaikka oli pikemminkin taitava kuin virtuoosimainen soittaja?</w:t>
      </w:r>
    </w:p>
    <w:p>
      <w:r>
        <w:rPr>
          <w:b/>
        </w:rPr>
        <w:t xml:space="preserve">Esimerkki 0,2694</w:t>
      </w:r>
    </w:p>
    <w:p>
      <w:r>
        <w:t xml:space="preserve">Läpikulku: Vangit tuotiin Länsi-Australiaan kolmesta syystä: edullisen työvoiman, lisätyövoiman ja Ison-Britannian hallituksen rahasumman lisäämiseksi paikalliseen talouteen. Kuljetuksen alkuvuosina vangit olivat yleensä nuoria, maaseututaustaisia, hyvämaineisia ja vain vähäisiin rikoksiin syyllistyneitä - potentiaalisia tulevia siirtolaisia, kunhan heidän tuomionsa oli suoritettu. 1860-luvulle tultaessa suurin osa vangeista oli vanhempia, vakavampia rikoksentekijöitä kaupunkialueilta, mukaan lukien poliittiset vangit, joita pidettiin "vaikeina ja vaarallisina". Kun Fremantlen vankila siirrettiin paikalliseen hallintaan vuonna 1886, siitä tuli Länsi-Australian päävankila. Vankien määrä kasvoi dramaattisesti 1880- ja 1890-luvuilla. Tämä lisäys koostui pääasiassa alle kolmen kuukauden lyhyempiä tuomioita suorittavista vangeista. Vuonna 1897 vankiloissa oli 379 vankia, ja vankiloiden tarkastaja James Roe piti vankilaa "epämiellyttävän täytenä".Huolimatta vankilajärjestelmän laajenemisesta vankiloissa, tilanahtausongelma säilyi koko 1900-luvun ajan, samoin kuin Länsi-Australian korkea vankeusaste suhteessa muuhun Australiaan. Vankien luonne muuttui: 16-19-vuotiaiden osuus oli vuonna 1984 kolminkertainen vuoteen 1898 verrattuna, ja aboriginaalivankien yliedustus kasvoi ja oli lähes puolet vangittujen määrästä. Myös rangaistusten pituus kasvoi niin, että vuonna 1984 yli 80 prosenttia vangeista istui yli vuoden. 1970- ja 1980-luvuilla väkivaltarikoksista tuomittujen määrä kasvoi, mutta he olivat edelleen vähemmistönä väestöstä. Sekä henkilökunta että vangit havaitsivat kuitenkin väkivallan lisääntyneen huomattavasti näinä vuosina, ja samaan aikaan laittomien huumeiden ja huumausainerikoksista annettujen tuomioiden määrä lisääntyi vankiloissa.</w:t>
      </w:r>
    </w:p>
    <w:p>
      <w:r>
        <w:rPr>
          <w:b/>
        </w:rPr>
        <w:t xml:space="preserve">Tulos</w:t>
      </w:r>
    </w:p>
    <w:p>
      <w:r>
        <w:t xml:space="preserve">Mitkä olivat vangin ominaispiirteet alkuvuosina?</w:t>
      </w:r>
    </w:p>
    <w:p>
      <w:r>
        <w:rPr>
          <w:b/>
        </w:rPr>
        <w:t xml:space="preserve">Tulos</w:t>
      </w:r>
    </w:p>
    <w:p>
      <w:r>
        <w:t xml:space="preserve">Mikä oli sen henkilön sukunimi, joka piti vankilaa epämukavasti täynnä?</w:t>
      </w:r>
    </w:p>
    <w:p>
      <w:r>
        <w:rPr>
          <w:b/>
        </w:rPr>
        <w:t xml:space="preserve">Tulos</w:t>
      </w:r>
    </w:p>
    <w:p>
      <w:r>
        <w:t xml:space="preserve">Mikä oli sen vankilan nimi, jota James Roe piti "epämukavasti täynnä"?</w:t>
      </w:r>
    </w:p>
    <w:p>
      <w:r>
        <w:rPr>
          <w:b/>
        </w:rPr>
        <w:t xml:space="preserve">Esimerkki 0,2695</w:t>
      </w:r>
    </w:p>
    <w:p>
      <w:r>
        <w:t xml:space="preserve">Läpikulku: "Caught in a Dream" julkaistiin singlenä yhdessä "Hallowed Be My Name" kanssa 27. huhtikuuta 1971; se oli Yhdysvalloissa korkeimmillaan sijalla 94.  Yhtye tuki albumia laajoilla kiertueilla.  "Ballad of Dwight Fry" oli dramatisoitu lavaste live-esityksessä, jossa sairaanhoitajaksi pukeutunut näyttelijä raahasi Cooperin pois lavalta ja toi hänet takaisin pakkopaitaan ajoissa toisen säkeistön "Sleepin' don't come very easy / In a strait white vest".  Kappaleen huipentuessa Cooper vapautui pakkopaidasta ja heitti sen yleisöön.  Vuoden 1971 Love It to Death -kiertueella laulajan varhaisimmissa lavastetuissa teloituksissa käytettiin sähkötuolia.  Näistä teloituksista tuli yhtyeen keikkojen vetonaula, joka muuttui asteittain räikeämmäksi; Billion Dollar Babies -kiertueen keikat vuonna 1973 päättyivät Cooperin teloitukseen rekvisiittagiljotiinilla.  Love It to Death -kiertue tuotti niin paljon, että bändi osti Ann-Margretilta Connecticutin Greenwichistä neljänkymmenenkahden huoneen kartanon, josta tuli sen kotipesä seuraaviksi vuosiksi.albumi sai vaihtelevia arvioita.  Billboard kutsui albumia "taidokkaasti absurdiksi kolmannen sukupolven rockiksi" ja yhtyettä "tulevaisuuden rockin ensimmäisiksi tähdiksi".  John Mendelsohn antoi albumille myönteisen arvostelun Rolling Stone -lehdessä ja kirjoitti, että se "edustaa ainakin vaatimatonta keidasta useimpien amerikkalaisten rock-and-rollereiden konserteissa tarjoilemassa ankean sinihousuisen välinpitämättömyyden aavikolla". Viitaten "Black Juju" -kappaleeseen hän kuitenkin sanoi myös, että "levyn yksi mörkö on niin kovaääninen mörkö, että se saattaa uhata neutralisoida muiden kappaleiden imartelevan vaikutuksen".  Robert Christgau kirjoitti The Village Voice -lehdessä: "Singlet ('Caught in a Dream' ja 'I'm Eighteen') ovat loistavia, mutta albumi on täynnä postpsykedeelistä roskaa, sellaista, jonka korttelin päässä asuvat heavy metal -nuoret tekevät paremmin." Yhtyeen suosio nousi useiden seuraavien albumien aikana.  Marraskuussa 1971 ilmestynyt Killer nousi Yhdysvaltain listalla sijalle 21, ja vuonna 1973 bändi nousi lopulta listan kärkeen kuudennella albumillaan Billion Dollar Babies.  Love It to Deathin julkaisemattomat demot ovat kiertäneet fanien keskuudessa; kohokohtia ovat muun muassa "Ballad of Dwight Fryn" outtake-äänitteet, joissa on vaihtoehtoiset sanat, ja varhaiset versiot "You Drive Me Nervousista", joka ei saanut virallista julkaisua ennen kuin se ilmestyi Killerillä.</w:t>
      </w:r>
    </w:p>
    <w:p>
      <w:r>
        <w:rPr>
          <w:b/>
        </w:rPr>
        <w:t xml:space="preserve">Tulos</w:t>
      </w:r>
    </w:p>
    <w:p>
      <w:r>
        <w:t xml:space="preserve">Minkä kappaleen aikana Cooper purkautuisi pakkopaidasta?</w:t>
      </w:r>
    </w:p>
    <w:p>
      <w:r>
        <w:rPr>
          <w:b/>
        </w:rPr>
        <w:t xml:space="preserve">Tulos</w:t>
      </w:r>
    </w:p>
    <w:p>
      <w:r>
        <w:t xml:space="preserve">Mikä oli ensimmäinen tapa, jolla Cooperin teloitus lavastettiin?</w:t>
      </w:r>
    </w:p>
    <w:p>
      <w:r>
        <w:rPr>
          <w:b/>
        </w:rPr>
        <w:t xml:space="preserve">Tulos</w:t>
      </w:r>
    </w:p>
    <w:p>
      <w:r>
        <w:t xml:space="preserve">Mitä pidettiin Rolling Stonen kirjoittajan mukaan Love It to Death -albumin ainoana huonona kappaleena?</w:t>
      </w:r>
    </w:p>
    <w:p>
      <w:r>
        <w:rPr>
          <w:b/>
        </w:rPr>
        <w:t xml:space="preserve">Tulos</w:t>
      </w:r>
    </w:p>
    <w:p>
      <w:r>
        <w:t xml:space="preserve">Mikä oli sen henkilön todellinen ammatti, joka raahasi Cooperin lavalta ja toi hänet takaisin pakkopaidassa?</w:t>
      </w:r>
    </w:p>
    <w:p>
      <w:r>
        <w:rPr>
          <w:b/>
        </w:rPr>
        <w:t xml:space="preserve">Tulos</w:t>
      </w:r>
    </w:p>
    <w:p>
      <w:r>
        <w:t xml:space="preserve">Mikä on sen kappaleen nimi, jonka huipennuksessa Cooper irrottautui pakkopaidasta ja heitti sen yleisöön?</w:t>
      </w:r>
    </w:p>
    <w:p>
      <w:r>
        <w:rPr>
          <w:b/>
        </w:rPr>
        <w:t xml:space="preserve">Tulos</w:t>
      </w:r>
    </w:p>
    <w:p>
      <w:r>
        <w:t xml:space="preserve">Mikä on sen albumin nimi, jota Billboard kutsui "taidokkaasti absurdiksi kolmannen sukupolven rockiksi"?</w:t>
      </w:r>
    </w:p>
    <w:p>
      <w:r>
        <w:rPr>
          <w:b/>
        </w:rPr>
        <w:t xml:space="preserve">Tulos</w:t>
      </w:r>
    </w:p>
    <w:p>
      <w:r>
        <w:t xml:space="preserve">Mikä on sen henkilön koko nimi, joka viittasi "Black Juju"-levyyn "tämän levyn ainoana mokana"?</w:t>
      </w:r>
    </w:p>
    <w:p>
      <w:r>
        <w:rPr>
          <w:b/>
        </w:rPr>
        <w:t xml:space="preserve">Esimerkki 0,2696</w:t>
      </w:r>
    </w:p>
    <w:p>
      <w:r>
        <w:t xml:space="preserve">Läpikulku: Naisen virheet palaavat kummittelemaan häntä pelottavalla ja hyvin kirjaimellisella tavalla tässä mielenrauhaa kutkuttavassa trillerissä. Tohtori Samantha Goodman on kliininen psykiatri, joka työskentelee potilaiden parissa rikollisesti mielisairaiden laitoksessa. Samin asiat eivät ole viime aikoina olleet ruusuisia - eräs hänen potilaistaan on hyökännyt väkivaltaisesti hänen kimppuunsa, hänen avioliittonsa aviomies Davidin kanssa on huonossa kunnossa, ja hänellä on leikkauskelvoton aivokasvain, joka kasvaa hälyttävää vauhtia.Sam tarvitsee viikonlopun pois kaupungista, mutta se, mitä David on järjestänyt, ei ole hänelle erityisen rentouttavaa - lyhyt loma syrjäisellä mökillä, jossa David editoi viimeisintä kirjaansa Samin nuoremman, viehättävän siskon Melodyn avustuksella. Samin seuratessa, kuinka kipinät alkavat lentää hänen siskonsa ja tämän aviomiehen välillä, Harlan Pyne ja hänen ystävänsä Adrian murtautuvat mökille ja ilmoittavat läsnäolostaan ampumalla Samin lemmikkikoiran. Harlan on tuomittu seksuaalirikollinen ja murhaaja, joka oli laitoksessa Samin hoidossa eikä ollut tyytyväinen saamaansa kokeelliseen hoitoon; paettuaan hän ja Adrian ovat jäljittäneet hänet ja päättävät kostaa pakottamalla Samin, Melodyn ja Davidin osallistumaan sarjaan outoja ja nöyryyttäviä pelejä.The Dark Hours oli ensimmäinen pitkä elokuva ohjaaja Paul Foxilta, joka ohjasi myöhemmin Douglas Couplandin käsikirjoittaman komedian Everything's Gone Green sekä useita menestyksekkäitä kanadalaisia televisiosarjoja.</w:t>
      </w:r>
    </w:p>
    <w:p>
      <w:r>
        <w:rPr>
          <w:b/>
        </w:rPr>
        <w:t xml:space="preserve">Tulos</w:t>
      </w:r>
    </w:p>
    <w:p>
      <w:r>
        <w:t xml:space="preserve">Kuka auttaa tuomittua seksuaalirikollista löytämään lääkärin?</w:t>
      </w:r>
    </w:p>
    <w:p>
      <w:r>
        <w:rPr>
          <w:b/>
        </w:rPr>
        <w:t xml:space="preserve">Tulos</w:t>
      </w:r>
    </w:p>
    <w:p>
      <w:r>
        <w:t xml:space="preserve">Kuka on sen lääkärin sisko, jolle seksuaalirikollinen kostaa?</w:t>
      </w:r>
    </w:p>
    <w:p>
      <w:r>
        <w:rPr>
          <w:b/>
        </w:rPr>
        <w:t xml:space="preserve">Tulos</w:t>
      </w:r>
    </w:p>
    <w:p>
      <w:r>
        <w:t xml:space="preserve">Kuka on sen lääkärin aviomies, jolle seksuaalirikollinen kostaa?</w:t>
      </w:r>
    </w:p>
    <w:p>
      <w:r>
        <w:rPr>
          <w:b/>
        </w:rPr>
        <w:t xml:space="preserve">Esimerkki 0,2697</w:t>
      </w:r>
    </w:p>
    <w:p>
      <w:r>
        <w:t xml:space="preserve">Läpikulku: Elokuva perustuu todellisiin tapahtumiin, jotka alkoivat elokuussa 1941.  Natsien Einsatzgruppen (erikoisjoukot) pyyhkäisevät läpi Itä-Euroopan ja tappavat järjestelmällisesti juutalaisia. Valko-Venäjän juutalaiset Bielskin veljekset ovat niiden eloonjääneiden joukossa, joita ei ole tapettu tai suljettu gettoihin: Tuvia, Zus, Asael ja Aron. Heidän vanhempansa ovat kuolleet, paikallinen poliisi on tappanut heidät saksalaisten miehittäjien käskystä. Veljekset pakenevat Nalibokin metsään ja vannovat kostavansa vanhempiensa kuoleman. he kohtaavat muita metsässä piileskeleviä juutalaisia pakolaisia, jotka veljekset ottavat suojelukseensa ja johtajakseen. Tuvia tappaa paikallisen apupoliisin päällikön, joka on vastuussa vanhempiensa kuolemasta. Seuraavan vuoden aikana he antavat suojaa yhä useammalle pakolaiselle, ryöstävät paikallisia maatiloja saadakseen ruokaa ja tarvikkeita ja siirtävät leiriään aina, kun kollaboraatiopoliisi löytää heidät. Bielskin veljekset järjestävät iskuja saksalaisia ja heidän kollaboraattoreitaan vastaan. Kuolemantapaukset saavat Tuvian harkitsemaan uudelleen tätä lähestymistapaa, koska piileskelevät juutalaiset ovat vaarassa. Kahden vanhimman veljeksen, Tuvian ja Zusin, välinen kilpailu lietsoo erimielisyyttä heidän tulevaisuudestaan; talven lähestyessä Zus päättää lähteä leiriltä ja liittyä paikalliseen neuvostopartisaanien komppaniaan, kun taas hänen vanhempi veljensä Tuvia jää leirille sen johtajaksi. Näiden kahden ryhmän välillä tehdään sopimus, jossa neuvostopartisaanit suostuvat suojelemaan juutalaisleiriä vastineeksi tarvikkeista.</w:t>
      </w:r>
    </w:p>
    <w:p>
      <w:r>
        <w:rPr>
          <w:b/>
        </w:rPr>
        <w:t xml:space="preserve">Tulos</w:t>
      </w:r>
    </w:p>
    <w:p>
      <w:r>
        <w:t xml:space="preserve">Ketkä ovat Bielskin veljeksistä kaksi nuorinta?</w:t>
      </w:r>
    </w:p>
    <w:p>
      <w:r>
        <w:rPr>
          <w:b/>
        </w:rPr>
        <w:t xml:space="preserve">Tulos</w:t>
      </w:r>
    </w:p>
    <w:p>
      <w:r>
        <w:t xml:space="preserve">Mikä aiheuttaa uhreja?</w:t>
      </w:r>
    </w:p>
    <w:p>
      <w:r>
        <w:rPr>
          <w:b/>
        </w:rPr>
        <w:t xml:space="preserve">Esimerkki 0.2698</w:t>
      </w:r>
    </w:p>
    <w:p>
      <w:r>
        <w:t xml:space="preserve">Läpikulku: Kreikkalainen kuoro esittelee ja kertoo Lenny Weinribin tarinan. Lenny on urheilutoimittaja Manhattanilla, naimisissa kunnianhimoisen kuraattori Amandan kanssa. Pariskunta päättää adoptoida vauvan, pojan, jonka he nimeävät Maxiksi. Lenny on ihastunut poikaansa, joka, kuten käy yhä selvemmin ilmi, on lahjakas lapsi.Lennylle tulee pakkomielle selvittää Maxin biologisen äidin henkilöllisyys. Pitkän etsinnän jälkeen Lenny on järkyttynyt huomatessaan, että äiti on prostituoitu ja osa-aikainen pornotähti, joka käyttää useita nimiä, mutta tunnustaa, että hänen syntymänimensä on Leslie, ja hän pitää "Lindasta", koska se tarkoittaa espanjaksi kaunista, joten hänen nykyinen pornotähden nimensä on Linda Ash. Lenny sopii "tapaamisen" hänen asunnolleen. Linda on hieman hölmö, jolla on karkea huumorintaju ja harhakuvitelmat näyttelijän urasta. Lenny ei ole hänen kanssaan yhdynnässä, vaan kehottaa häntä lopettamaan prostituution ja aloittamaan terveen elämän. Linda suuttuu, palauttaa Lennyn rahat ja pakottaa hänet lähtemään. Lenny on kuitenkin päättänyt ystävystyä Lindan kanssa ja parantaa hänen elämäänsä. Hän onnistuu ensin saamaan Lindan pois väkivaltaisen parittajan luota ja yrittää sitten yhdistää Lindan entisen nyrkkeilijän Kevinin kanssa. He näyttävät sopivan hyvin yhteen, kunnes Kevin saa selville Lindan taustan.</w:t>
      </w:r>
    </w:p>
    <w:p>
      <w:r>
        <w:rPr>
          <w:b/>
        </w:rPr>
        <w:t xml:space="preserve">Tulos</w:t>
      </w:r>
    </w:p>
    <w:p>
      <w:r>
        <w:t xml:space="preserve">Millä nimellä Maxin adoptioisä esitellään?</w:t>
      </w:r>
    </w:p>
    <w:p>
      <w:r>
        <w:rPr>
          <w:b/>
        </w:rPr>
        <w:t xml:space="preserve">Tulos</w:t>
      </w:r>
    </w:p>
    <w:p>
      <w:r>
        <w:t xml:space="preserve">Kuka on pornotähden lapsi?</w:t>
      </w:r>
    </w:p>
    <w:p>
      <w:r>
        <w:rPr>
          <w:b/>
        </w:rPr>
        <w:t xml:space="preserve">Tulos</w:t>
      </w:r>
    </w:p>
    <w:p>
      <w:r>
        <w:t xml:space="preserve">Mikä on tuon hölmön naisen oikea nimi?</w:t>
      </w:r>
    </w:p>
    <w:p>
      <w:r>
        <w:rPr>
          <w:b/>
        </w:rPr>
        <w:t xml:space="preserve">Tulos</w:t>
      </w:r>
    </w:p>
    <w:p>
      <w:r>
        <w:t xml:space="preserve">Mikä on sen miehen nimi, jonka kanssa Maxin biologinen äiti seurustelee?</w:t>
      </w:r>
    </w:p>
    <w:p>
      <w:r>
        <w:rPr>
          <w:b/>
        </w:rPr>
        <w:t xml:space="preserve">Tulos</w:t>
      </w:r>
    </w:p>
    <w:p>
      <w:r>
        <w:t xml:space="preserve">Mitä Lindan ystävän vaimo tekee työkseen?</w:t>
      </w:r>
    </w:p>
    <w:p>
      <w:r>
        <w:rPr>
          <w:b/>
        </w:rPr>
        <w:t xml:space="preserve">Esimerkki 0.2699</w:t>
      </w:r>
    </w:p>
    <w:p>
      <w:r>
        <w:t xml:space="preserve">Läpikulku: Se on poliittisesti ja sosiaalisesti vaikuttava kappale. Yhtye ei aikonut sen olevan ensimmäinen single, vaan julkaisi sen vasta, kun se ei pystynyt päättämään mitään muuta. Haug sanoi, että se oli "musiikillisesti melko harmiton kappale", mikä auttoi Powderfingeriä tekemään tämän päätöksen. "The Day You Come" vietti yhdeksän viikkoa ARIA Chartsissa ollen korkeimmillaan sijalla 25. Toinen single oli tupla-a-sivu "Don't Wanna Be Left Out/Good-Day Ray", joka julkaistiin 9. marraskuuta 1998. "Don't Wanna Be Left Out", kappale Fanningin ystävästä, jolla oli vaikeuksia sosiaalisissa tilanteissa, oli yksi karuimmista Powderfingerin kappaleista tähän mennessä. "Don't Wanna Be Left Out" voitiin mukavasti sijoittaa muiden Powderfingerin kappaleiden, kuten "Lighten My Load" ja "Rise Up", joukkoon. Rumpali Jon Coghill kuvaili sitä tuolloin vaikeimmaksi Powderfingerin kappaleeksi soittaa livenä, koska se oli niin "nopea ja offbeat". Musiikkivideo kappaleeseen "Don't Wanna Be Left Out" oli epäsuosittu ja herätti kritiikkiä bändin jäsenten keskuudessa. "Good-Day Ray" oli omistettu australialaiselle tv-juontajalle Ray Martinille ja hänen julkisille erimielisyyksilleen Media Watchin entisen juontajan Stuart Littlemoren kanssa. Sen sanoitukset lähentelivät punkia, vaikka Coghill kielsi Powderfingerin olevan punkbändi. Hän kuvaili myös "Good-Day Rayn" musiikkivideota yhdeksi paremmista videoista, joita bändi oli tehnyt.Internationalistin kolmas single oli "Already Gone", joka julkaistiin 12. helmikuuta 1999. Kappale oli kunnianosoitus Beatlesille ja heidän vaikutukselleen Powderfingerin musiikkiin. Neljäs ja viimeinen single albumilta oli "Passenger", joka julkaistiin 9. elokuuta 1999.  "Passenger" oli saanut vaikutteita Elvis Presleystä, ja siinä oli mukana iso torvisektio sekä taustalaulu folk-yhtye Tiddasilta. "Passenger" voitti ARIA-palkinnon "Song Of The Year" vuonna 1999. Kappaleen musiikkivideo oli yksi Powderfingerin ensimmäisistä, jossa käytettiin tietokonegrafiikkaa, ja sen tuotti Fifty Fifty Films. "Passenger" vietti 11 viikkoa ARIA-listalla ollen korkeimmillaan sijalla 30. Se oli sijalla 48 Maxin Top 100 songs from the 1990s -listalla.</w:t>
      </w:r>
    </w:p>
    <w:p>
      <w:r>
        <w:rPr>
          <w:b/>
        </w:rPr>
        <w:t xml:space="preserve">Tulos</w:t>
      </w:r>
    </w:p>
    <w:p>
      <w:r>
        <w:t xml:space="preserve">Mikä on sen henkilön etunimi, joka kuvaili "Good-Day Rayn" musiikkivideota yhdeksi bändin tekemistä paremmista videoista?</w:t>
      </w:r>
    </w:p>
    <w:p>
      <w:r>
        <w:rPr>
          <w:b/>
        </w:rPr>
        <w:t xml:space="preserve">Tulos</w:t>
      </w:r>
    </w:p>
    <w:p>
      <w:r>
        <w:t xml:space="preserve">Mikä on sen kappaleen nimi, joka oli kunnianosoitus Beatlesille?</w:t>
      </w:r>
    </w:p>
    <w:p>
      <w:r>
        <w:rPr>
          <w:b/>
        </w:rPr>
        <w:t xml:space="preserve">Tulos</w:t>
      </w:r>
    </w:p>
    <w:p>
      <w:r>
        <w:t xml:space="preserve">Mikä on sen albumin nimi, jonka ensimmäinen single oli "The Day You Come"?</w:t>
      </w:r>
    </w:p>
    <w:p>
      <w:r>
        <w:rPr>
          <w:b/>
        </w:rPr>
        <w:t xml:space="preserve">Tulos</w:t>
      </w:r>
    </w:p>
    <w:p>
      <w:r>
        <w:t xml:space="preserve">Mikä on sen albumin nimi, jonka neljäs ja viimeinen single oli "Passenger"?</w:t>
      </w:r>
    </w:p>
    <w:p>
      <w:r>
        <w:rPr>
          <w:b/>
        </w:rPr>
        <w:t xml:space="preserve">Tulos</w:t>
      </w:r>
    </w:p>
    <w:p>
      <w:r>
        <w:t xml:space="preserve">Mikä on musiikkivideolla varustetun kappaleen nimi, joka oli yksi Powderfingerin ensimmäisistä kappaleista, joissa käytettiin tietokonegrafiikkaa?</w:t>
      </w:r>
    </w:p>
    <w:p>
      <w:r>
        <w:rPr>
          <w:b/>
        </w:rPr>
        <w:t xml:space="preserve">Esimerkki 0,2700</w:t>
      </w:r>
    </w:p>
    <w:p>
      <w:r>
        <w:t xml:space="preserve">Läpikulku: Metallica palasi studioon kirjoittamaan ja nauhoittamaan kuudetta studioalbumiaan lähes kolme vuotta kestäneen Metallican promootiokiertueen jälkeen, johon kuului myös pääesiintyminen Woodstockissa vuonna 94. Yhtye piti lyhyen tauon kesällä 1995 ja soitti lyhyen Escape from the Studio '95 -kiertueen, joka käsitti kolme ulkoilmakeikkaa, mukaan lukien pääesiintyjä Donington Parkissa, jota tukivat Slayer, Skid Row, Slash's Snakepit, Therapy? ja Corrosion of Conformity. Yhtye vietti noin vuoden kirjoittamalla ja nauhoittamalla uusia kappaleita, joiden tuloksena julkaistiin Load vuonna 1996. Load debytoi Billboard 200- ja ARIA-listojen ykkösenä; se oli yhtyeen toinen ykkösalbumi. Kansitaiteen, Blood and Semen III, loi Andres Serrano, joka puristi oman siemennesteensä ja verensä sekoitusta pleksilasilevyjen väliin. Julkaisu merkitsi muutosta bändin musiikillisessa suunnassa ja uutta imagoa; bändin jäsenten hiukset oli leikattu. Metallica esiintyi vaihtoehtorock-festivaali Lollapalooza-festivaalin pääesiintyjänä vuoden 1996 puolivälissä.albumin tuotannon alkuvaiheessa bändi oli nauhoittanut tarpeeksi materiaalia tupla-albumin täyttämiseen. Päätettiin, että puolet kappaleista julkaistaisiin; bändi jatkaisi jäljelle jääneiden kappaleiden työstämistä ja julkaisisi ne seuraavana vuonna. Tuloksena oli jatkoalbumi nimeltä Reload. Kansitaiteen loi jälleen Serrano, tällä kertaa veren ja virtsan sekoitusta käyttäen. Reload debytoi Billboard 200 -listan ykkösenä ja nousi Kanadan albumilistan kakkoseksi. Hetfield kertoi vuonna 2004 julkaistussa dokumenttielokuvassa Some Kind of Monster, että bändi piti aluksi joitakin albumeilla olevia kappaleita keskinkertaisen laatuisina; niitä "hiottiin ja muokattiin", kunnes ne arvioitiin julkaisukelpoisiksi. Reloadin mainostamiseksi Metallica esitti Marianne Faithfullin kanssa kappaleet "Fuel" ja "The Memory Remains" NBC:n Saturday Night Live -ohjelmassa joulukuussa 1997.Vuonna 1998 Metallica kokosi tupla-albumin cover-kappaleita Garage Inc. Ensimmäinen levy sisälsi vasta äänitettyjä covereita muun muassa Diamond Headin, Killing Joken, Misfitsin, Thin Lizzyn, Mercyful Faten ja Black Sabbathin kappaleista. Toisella levyllä kuultiin The $5.98 E.P:n alkuperäinen versio: Garage Days Re-Revisited, josta oli tullut harvinainen keräilykappale. Albumi nousi Billboard 200 -listan kakkoseksi. 21. ja 22. huhtikuuta 1999 Metallica nauhoitti kaksi esitystä San Franciscon sinfoniaorkesterin kanssa Michael Kamenin johdolla, joka oli aiemmin työskennellyt tuottaja Rockin kanssa "Nothing Else Mattersin" parissa. Kamen lähestyi Metallicaa vuonna 1991 ajatuksella yhdistää yhtyeen musiikki sinfoniaorkesterin kanssa. Kamen ja hänen yli sadan hengen henkilökuntansa sävelsivät lisää orkesterimateriaalia Metallican kappaleisiin. Metallica kirjoitti tapahtumaa varten kaksi uutta Kamenin säveltämää kappaletta, "No Leaf Clover" ja "-Human". Äänitallenne ja konserttimateriaali julkaistiin vuonna 1999 albumina ja konserttielokuvana S&amp;M. Se nousi Billboard 200 -listan kakkoseksi ja Australian ARIA-listan ja Top Internet Albums -listan ykköseksi.</w:t>
      </w:r>
    </w:p>
    <w:p>
      <w:r>
        <w:rPr>
          <w:b/>
        </w:rPr>
        <w:t xml:space="preserve">Tulos</w:t>
      </w:r>
    </w:p>
    <w:p>
      <w:r>
        <w:t xml:space="preserve">Mitä kolmea ruumiinnestettä Serrano käytti Reload and Load -albumin kansitaiteessa?</w:t>
      </w:r>
    </w:p>
    <w:p>
      <w:r>
        <w:rPr>
          <w:b/>
        </w:rPr>
        <w:t xml:space="preserve">Tulos</w:t>
      </w:r>
    </w:p>
    <w:p>
      <w:r>
        <w:t xml:space="preserve">Mikä on bändin toisen listaykköseksi nousseen albumin nimi?</w:t>
      </w:r>
    </w:p>
    <w:p>
      <w:r>
        <w:rPr>
          <w:b/>
        </w:rPr>
        <w:t xml:space="preserve">Tulos</w:t>
      </w:r>
    </w:p>
    <w:p>
      <w:r>
        <w:t xml:space="preserve">Mikä on sen julkaisun nimi, joka merkitsi muutosta Metallican musiikillisessa suunnassa?</w:t>
      </w:r>
    </w:p>
    <w:p>
      <w:r>
        <w:rPr>
          <w:b/>
        </w:rPr>
        <w:t xml:space="preserve">Tulos</w:t>
      </w:r>
    </w:p>
    <w:p>
      <w:r>
        <w:t xml:space="preserve">Mikä on sen albumin nimi, jonka alkutuotannon aikana Metallica oli nauhoittanut tarpeeksi materiaalia tupla-albumille?</w:t>
      </w:r>
    </w:p>
    <w:p>
      <w:r>
        <w:rPr>
          <w:b/>
        </w:rPr>
        <w:t xml:space="preserve">Esimerkki 0.2701</w:t>
      </w:r>
    </w:p>
    <w:p>
      <w:r>
        <w:t xml:space="preserve">Läpikulku: Walton oli levy-yhtiöiden suosiossa jo 78 rpm-levyjen aikaan, jolloin nykyaikaista musiikkia levytettiin suhteellisen vähän. Vuonna 1929 pieni, uusi Decca-yhtiö levytti yksitoista osaa Façade-levystä, jossa säveltäjä johti kamarikokoonpanoa ja jossa esiintyivät Edith Sitwell ja Waltonin ystävä ja kollega Constant Lambert.       Walton sai 1930-luvulla levylle myös kaksi merkittävää orkesteriteostaan, molemmat Deccalla, ensimmäisen sinfonian, jonka levytti Harty ja Lontoon sinfoniaorkesteri, ja alttoviulukonserton, jonka levytti Frederick Riddle ja LSO säveltäjän johdolla. 1940-luvulla Walton siirtyi Deccalta sen vanhempaan, suurempaan kilpailijaan EMI:hin. EMI:n tuottaja Walter Legge järjesti seuraavien kahdenkymmenen vuoden aikana sarjan Waltonin suurten teosten ja monien pienten teosten äänityksiä; eräs kilpaileva säveltäjä ilmaisi näkemyksensä, että jos Waltonilla oli ilmavaivoja (hän käytti maanläheisempää ilmaisua), Walter Legge äänittäisi ne.Walton itse, vaikka hän oli vastahakoinen kapellimestari, johti monet EMI:n äänityksistä, ja joitakin myös muille levy-yhtiöille. Hän teki studioäänitteitä ensimmäisestä sinfoniasta, alttoviulukonsertosta, viulukonsertosta, Sinfonia Concertantesta, Façade-suiteista, Partitasta, Belshazzar's Feastista ja sviiteistä, jotka hän teki elokuvamusiikkeihin Shakespeare-näytelmiin ja The First of the Few. Joitakin Waltonin johtamia live-esityksiä on nauhoitettu ja julkaistu CD-levyllä, muun muassa sellokonsertto ja Coronation Te Deum.Lähes kaikki Waltonin teokset on nauhoitettu kaupalliseen levytykseen. EMI julkaisi hänen tärkeimmistä teoksistaan "Walton Editionin" CD-levyllä 1990-luvulla, ja Chandos Recordsin "Walton Editionin" äänitys hänen teoksistaan valmistui vuonna 2010. Hänen tunnetuimpia teoksiaan ovat levyttäneet esiintyjät monista maista. Usein levytettyjä ovat muun muassa Belshazzar's Feast, viulu- ja viulukonsertot sekä ensimmäinen sinfonia, josta on tehty yli kaksikymmentä levytystä Hartyn vuoden 1936 levytyksen jälkeen.</w:t>
      </w:r>
    </w:p>
    <w:p>
      <w:r>
        <w:rPr>
          <w:b/>
        </w:rPr>
        <w:t xml:space="preserve">Tulos</w:t>
      </w:r>
    </w:p>
    <w:p>
      <w:r>
        <w:t xml:space="preserve">Mikä on kamariyhtyettä johtavan henkilön nimi, jonka puhujana on Edith Sitwell?</w:t>
      </w:r>
    </w:p>
    <w:p>
      <w:r>
        <w:rPr>
          <w:b/>
        </w:rPr>
        <w:t xml:space="preserve">Tulos</w:t>
      </w:r>
    </w:p>
    <w:p>
      <w:r>
        <w:t xml:space="preserve">Mikä on sen henkilön nimi, jonka sinfonian Harty ja Lontoon sinfoniaorkesteri levyttivät?</w:t>
      </w:r>
    </w:p>
    <w:p>
      <w:r>
        <w:rPr>
          <w:b/>
        </w:rPr>
        <w:t xml:space="preserve">Tulos</w:t>
      </w:r>
    </w:p>
    <w:p>
      <w:r>
        <w:t xml:space="preserve">Mikä on viulukonserton johtaneen henkilön nimi?</w:t>
      </w:r>
    </w:p>
    <w:p>
      <w:r>
        <w:rPr>
          <w:b/>
        </w:rPr>
        <w:t xml:space="preserve">Tulos</w:t>
      </w:r>
    </w:p>
    <w:p>
      <w:r>
        <w:t xml:space="preserve">Mikä on sen henkilön nimi, joka teki studioäänitykset ensimmäisestä sinfoniasta, viulukonsertosta ja viulukonsertosta?</w:t>
      </w:r>
    </w:p>
    <w:p>
      <w:r>
        <w:rPr>
          <w:b/>
        </w:rPr>
        <w:t xml:space="preserve">Esimerkki 0.2702</w:t>
      </w:r>
    </w:p>
    <w:p>
      <w:r>
        <w:t xml:space="preserve">Läpikulku: Kuuluisa Hollywood-näyttelijä Don Bolton on turhamainen filmitähti, jonka suurin pelko on tulla kutsutuksi Yhdysvaltain armeijaan. Häneltä puuttuvat ehdottomasti hyvän sotilaan ominaisuudet, ja hän pelkää kovaa melua niin paljon, ettei hän kestäisi palveluksessa päivääkään, saati selviäisi siitä, että kuulisi yhdenkin laukauksen, kun hän on studiolla kuvaamassa sotaelokuvaa. Eversti Peter Fairbanks vierailee studion kuvauspaikalla sotaelokuvan konsulttina, ja mukanaan hän on tuonut kauniin tyttärensä Antoinettin, joka tunnetaan nimellä "Tony" (Dorothy Lamour). Don on ihastunut Tonyyn ja tajuaa myös, että hänen lippunsa ulos armeijasta on mennä naimisiin everstin tyttären kanssa välttääkseen kutsunnan. don onnistuu loukkaamaan everstiä vakavasti, kun tämä ensin erehtyy luulemaan häntä näyttelijäksi ja kohtelee häntä epäkunnioittavasti. Siitä huolimatta Don onnistuu menemään treffeille Tonyn kanssa ja jopa kosimaan tyttöä, ennen kuin hän kuulee radiosta, että kutsuntaikä nousee vain 31-vuotiaaksi.  Koska Don on 32-vuotias, hän peruu kosintansa, ja Tony inhoaa hänen aikeitaan ja raukkamaista käytöstään.</w:t>
      </w:r>
    </w:p>
    <w:p>
      <w:r>
        <w:rPr>
          <w:b/>
        </w:rPr>
        <w:t xml:space="preserve">Tulos</w:t>
      </w:r>
    </w:p>
    <w:p>
      <w:r>
        <w:t xml:space="preserve">Ketä luullaan näyttelijäksi?</w:t>
      </w:r>
    </w:p>
    <w:p>
      <w:r>
        <w:rPr>
          <w:b/>
        </w:rPr>
        <w:t xml:space="preserve">Tulos</w:t>
      </w:r>
    </w:p>
    <w:p>
      <w:r>
        <w:t xml:space="preserve">Mikä on sen henkilön lempinimi, jota kositaan?</w:t>
      </w:r>
    </w:p>
    <w:p>
      <w:r>
        <w:rPr>
          <w:b/>
        </w:rPr>
        <w:t xml:space="preserve">Tulos</w:t>
      </w:r>
    </w:p>
    <w:p>
      <w:r>
        <w:t xml:space="preserve">Mikä on sen henkilön koko nimi, joka ei selviä edes sotaelokuvan kuvaamisesta?</w:t>
      </w:r>
    </w:p>
    <w:p>
      <w:r>
        <w:rPr>
          <w:b/>
        </w:rPr>
        <w:t xml:space="preserve">Esimerkki 0.2703</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w:t>
      </w:r>
    </w:p>
    <w:p>
      <w:r>
        <w:rPr>
          <w:b/>
        </w:rPr>
        <w:t xml:space="preserve">Tulos</w:t>
      </w:r>
    </w:p>
    <w:p>
      <w:r>
        <w:t xml:space="preserve">Rachel ottaa katsekontaktin kenen vieressä istuvaan naiseen?</w:t>
      </w:r>
    </w:p>
    <w:p>
      <w:r>
        <w:rPr>
          <w:b/>
        </w:rPr>
        <w:t xml:space="preserve">Tulos</w:t>
      </w:r>
    </w:p>
    <w:p>
      <w:r>
        <w:t xml:space="preserve">Mikä on sen henkilön nimi, joka saapui häihin Rachelin kanssa?</w:t>
      </w:r>
    </w:p>
    <w:p>
      <w:r>
        <w:rPr>
          <w:b/>
        </w:rPr>
        <w:t xml:space="preserve">Tulos</w:t>
      </w:r>
    </w:p>
    <w:p>
      <w:r>
        <w:t xml:space="preserve">Mikä on sen henkilön etunimi, jonka kanssa Rachel saapuu paikalle?</w:t>
      </w:r>
    </w:p>
    <w:p>
      <w:r>
        <w:rPr>
          <w:b/>
        </w:rPr>
        <w:t xml:space="preserve">Tulos</w:t>
      </w:r>
    </w:p>
    <w:p>
      <w:r>
        <w:t xml:space="preserve">Mitkä ovat niiden ihmisten etunimet, jotka jakavat hetken yhdessä?</w:t>
      </w:r>
    </w:p>
    <w:p>
      <w:r>
        <w:rPr>
          <w:b/>
        </w:rPr>
        <w:t xml:space="preserve">Tulos</w:t>
      </w:r>
    </w:p>
    <w:p>
      <w:r>
        <w:t xml:space="preserve">Kuka on morsiamen isän vaimo?</w:t>
      </w:r>
    </w:p>
    <w:p>
      <w:r>
        <w:rPr>
          <w:b/>
        </w:rPr>
        <w:t xml:space="preserve">Tulos</w:t>
      </w:r>
    </w:p>
    <w:p>
      <w:r>
        <w:t xml:space="preserve">Kuka on kukkakaupan palkanneen henkilön aviomies?</w:t>
      </w:r>
    </w:p>
    <w:p>
      <w:r>
        <w:rPr>
          <w:b/>
        </w:rPr>
        <w:t xml:space="preserve">Tulos</w:t>
      </w:r>
    </w:p>
    <w:p>
      <w:r>
        <w:t xml:space="preserve">Kenestä ikuinen poikamies on romanttisesti kiinnostunut?</w:t>
      </w:r>
    </w:p>
    <w:p>
      <w:r>
        <w:rPr>
          <w:b/>
        </w:rPr>
        <w:t xml:space="preserve">Tulos</w:t>
      </w:r>
    </w:p>
    <w:p>
      <w:r>
        <w:t xml:space="preserve">Mikä on sen henkilön etunimi, jonka kukkakauppias kertoo olevansa lesbo?</w:t>
      </w:r>
    </w:p>
    <w:p>
      <w:r>
        <w:rPr>
          <w:b/>
        </w:rPr>
        <w:t xml:space="preserve">Tulos</w:t>
      </w:r>
    </w:p>
    <w:p>
      <w:r>
        <w:t xml:space="preserve">Kuka on sen naisen sisko, joka pyytää kukkakauppiasta istumaan hänen viereensä?</w:t>
      </w:r>
    </w:p>
    <w:p>
      <w:r>
        <w:rPr>
          <w:b/>
        </w:rPr>
        <w:t xml:space="preserve">Tulos</w:t>
      </w:r>
    </w:p>
    <w:p>
      <w:r>
        <w:t xml:space="preserve">Kuka on hääsuunnittelijan toinen tytär?</w:t>
      </w:r>
    </w:p>
    <w:p>
      <w:r>
        <w:rPr>
          <w:b/>
        </w:rPr>
        <w:t xml:space="preserve">Esimerkki 0.2704</w:t>
      </w:r>
    </w:p>
    <w:p>
      <w:r>
        <w:t xml:space="preserve">Läpikulku: Parhaat ystävät Dominic ja Cole liittyvät armeijan kansalliskaartiin valmistuttuaan maaseutulukiosta.  Saatuaan useita ystäviään suostuteltua liittymään heihin nuoret miehet lähetetään Afganistaniin osana 168. pioneeriprikaatin 107. pioneeripataljoonaa, jossa heidän tehtävänään on etsiä tienvarsipommeja, jotta tiet pysyisivät turvallisina muille joukoille.  Kun heidän komennuksensa päättyy, he eivät ole enää sama huoleton kaveriporukka kuin ennen värväytymistään; toistuvat pommiräjähdykset heidän saattueidensa ympärillä ovat johtaneet TBI-oireisiin, ja he ovat yhä enemmän pettyneitä tehtäväänsä. kotiinpaluu ei ole helpotus, sillä he joutuvat nyt kohtaamaan PTSD:n ja TBI:n aiheuttamat hiljaiset sotavammat. Sotilaat kamppailevat yhteiskuntaan sopeutumisen kanssa, ja jotkut heistä kaipaavat sitä yksinkertaista elämää, jota heillä oli Afganistanissa. Dokumentin jälkimmäinen puolisko keskittyy heidän kamppailuihinsa kotirintamalla ja siihen, miten kukin heistä ja heidän perheensä yrittävät palata normaaliin elämään.</w:t>
      </w:r>
    </w:p>
    <w:p>
      <w:r>
        <w:rPr>
          <w:b/>
        </w:rPr>
        <w:t xml:space="preserve">Tulos</w:t>
      </w:r>
    </w:p>
    <w:p>
      <w:r>
        <w:t xml:space="preserve">Kuka lähetetään Afganistaniin?</w:t>
      </w:r>
    </w:p>
    <w:p>
      <w:r>
        <w:rPr>
          <w:b/>
        </w:rPr>
        <w:t xml:space="preserve">Tulos</w:t>
      </w:r>
    </w:p>
    <w:p>
      <w:r>
        <w:t xml:space="preserve">Kuka kuuluu 107. pioneeripataljoonaan?</w:t>
      </w:r>
    </w:p>
    <w:p>
      <w:r>
        <w:rPr>
          <w:b/>
        </w:rPr>
        <w:t xml:space="preserve">Tulos</w:t>
      </w:r>
    </w:p>
    <w:p>
      <w:r>
        <w:t xml:space="preserve">Kenen tehtävänä on etsiä tienvarsipommeja?</w:t>
      </w:r>
    </w:p>
    <w:p>
      <w:r>
        <w:rPr>
          <w:b/>
        </w:rPr>
        <w:t xml:space="preserve">Tulos</w:t>
      </w:r>
    </w:p>
    <w:p>
      <w:r>
        <w:t xml:space="preserve">Kenellä on TBI-oireita?</w:t>
      </w:r>
    </w:p>
    <w:p>
      <w:r>
        <w:rPr>
          <w:b/>
        </w:rPr>
        <w:t xml:space="preserve">Tulos</w:t>
      </w:r>
    </w:p>
    <w:p>
      <w:r>
        <w:t xml:space="preserve">Kuka kamppailee yhteiskuntaan sopeutumisen kanssa?</w:t>
      </w:r>
    </w:p>
    <w:p>
      <w:r>
        <w:rPr>
          <w:b/>
        </w:rPr>
        <w:t xml:space="preserve">Esimerkki 0.2705</w:t>
      </w:r>
    </w:p>
    <w:p>
      <w:r>
        <w:t xml:space="preserve">Läpikulku: Florence Fuller syntyi Port Elizabethissa Etelä-Afrikassa vuonna 1867 Louisa ja John Hobson Fullerin tyttärenä. Hänellä oli useita sisaruksia, muun muassa sisaret Amy ja Christie, joista molemmista tuli myöhemmin laulajia. 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-nimistä aboriginaalien heimopäällikköä, joka oli muodollinen öljy kankaalle -muotokuva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kotiopettajan työstään ja alkoi maalata kokopäiväisesti,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saapumisensa jälkeen;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w:t>
      </w:r>
    </w:p>
    <w:p>
      <w:r>
        <w:rPr>
          <w:b/>
        </w:rPr>
        <w:t xml:space="preserve">Tulos</w:t>
      </w:r>
    </w:p>
    <w:p>
      <w:r>
        <w:t xml:space="preserve">Mikä on sen henkilön sukunimi, jolla oli useita sisaruksia?</w:t>
      </w:r>
    </w:p>
    <w:p>
      <w:r>
        <w:rPr>
          <w:b/>
        </w:rPr>
        <w:t xml:space="preserve">Tulos</w:t>
      </w:r>
    </w:p>
    <w:p>
      <w:r>
        <w:t xml:space="preserve">Mikä on sen henkilön sukunimi, jonka kahdesta siskosta tuli laulajia?</w:t>
      </w:r>
    </w:p>
    <w:p>
      <w:r>
        <w:rPr>
          <w:b/>
        </w:rPr>
        <w:t xml:space="preserve">Tulos</w:t>
      </w:r>
    </w:p>
    <w:p>
      <w:r>
        <w:t xml:space="preserve">Mikä on sen henkilön sukunimi, joka työskenteli kotiopettajana taideopintojensa ohella?</w:t>
      </w:r>
    </w:p>
    <w:p>
      <w:r>
        <w:rPr>
          <w:b/>
        </w:rPr>
        <w:t xml:space="preserve">Tulos</w:t>
      </w:r>
    </w:p>
    <w:p>
      <w:r>
        <w:t xml:space="preserve">Mikä on sen henkilön sukunimi, joka osallistui ensimmäisen kerran National Gallery of Victorian taidekoulun opetukseen vuonna 1883?</w:t>
      </w:r>
    </w:p>
    <w:p>
      <w:r>
        <w:rPr>
          <w:b/>
        </w:rPr>
        <w:t xml:space="preserve">Tulos</w:t>
      </w:r>
    </w:p>
    <w:p>
      <w:r>
        <w:t xml:space="preserve">Mikä on sen henkilön sukunimi, joka suoritti jatko-opintojakson vuonna 1888?</w:t>
      </w:r>
    </w:p>
    <w:p>
      <w:r>
        <w:rPr>
          <w:b/>
        </w:rPr>
        <w:t xml:space="preserve">Tulos</w:t>
      </w:r>
    </w:p>
    <w:p>
      <w:r>
        <w:t xml:space="preserve">Mikä on sen henkilön sukunimi, joka oli Jane Sutherlandin oppilas?</w:t>
      </w:r>
    </w:p>
    <w:p>
      <w:r>
        <w:rPr>
          <w:b/>
        </w:rPr>
        <w:t xml:space="preserve">Tulos</w:t>
      </w:r>
    </w:p>
    <w:p>
      <w:r>
        <w:t xml:space="preserve">Mikä on sen henkilön sukunimi, jonka studio avattiin ennen kuin hän täytti 20 vuotta?</w:t>
      </w:r>
    </w:p>
    <w:p>
      <w:r>
        <w:rPr>
          <w:b/>
        </w:rPr>
        <w:t xml:space="preserve">Tulos</w:t>
      </w:r>
    </w:p>
    <w:p>
      <w:r>
        <w:t xml:space="preserve">Mikä on sen henkilön sukunimi, joka kuoli pian Englantiin saapumisensa jälkeen?</w:t>
      </w:r>
    </w:p>
    <w:p>
      <w:r>
        <w:rPr>
          <w:b/>
        </w:rPr>
        <w:t xml:space="preserve">Tulos</w:t>
      </w:r>
    </w:p>
    <w:p>
      <w:r>
        <w:t xml:space="preserve">Mikä on vuonna 1885 Australiaan palanneen henkilön sukunimi?</w:t>
      </w:r>
    </w:p>
    <w:p>
      <w:r>
        <w:rPr>
          <w:b/>
        </w:rPr>
        <w:t xml:space="preserve">Tulos</w:t>
      </w:r>
    </w:p>
    <w:p>
      <w:r>
        <w:t xml:space="preserve">Mikä on Tasmaniassa kasvaneen henkilön sukunimi?</w:t>
      </w:r>
    </w:p>
    <w:p>
      <w:r>
        <w:rPr>
          <w:b/>
        </w:rPr>
        <w:t xml:space="preserve">Esimerkki 0.2706</w:t>
      </w:r>
    </w:p>
    <w:p>
      <w:r>
        <w:t xml:space="preserve">Läpikulku: Jerri Blank vapautuu vankilasta ja palaa lapsuudenkotiinsa. Hän huomaa, että hänen äitinsä on kuollut, hänen isänsä Guy on mennyt uudelleen naimisiin vihamielisen Sara Blankin kanssa ja hänellä on ylimielinen velipuoli Derrick. Kaiken kukkuraksi hänen isänsä on "stressin aiheuttamassa koomassa". Jerri ottaa perhelääkärin ehdotuksen kirjaimellisesti ja päättää jatkaa elämäänsä siitä, mihin sen jätti, ja aloittaa lukionsa alusta Flatpointin lukion fuksina.Jerri liittyy Chuck Nobletin tiedemessujoukkueeseen, Fig Neutronsiin, yhdessä uusien ystäviensä Megawatti Sucarnaputrin (Megawati Sukarnoputrin parodia) ja Tammi Littlenutin kanssa. Noblet ei ole tyytyväinen kuullessaan, että rehtori Onyx Blackman on palkannut heidän joukkueelleen Roger Beekmanin varmistaakseen, että Flatpoint voittaa, joten Noblet perustaa toisen joukkueen. Kun Jerri yrittää sopeutua joukkoon ja tehdä joukkuetoverinsa ylpeiksi, hän huomaa, että vaikka kasvot ovatkin vaihtuneet, lukion ongelmat ovat aivan samat.</w:t>
      </w:r>
    </w:p>
    <w:p>
      <w:r>
        <w:rPr>
          <w:b/>
        </w:rPr>
        <w:t xml:space="preserve">Tulos</w:t>
      </w:r>
    </w:p>
    <w:p>
      <w:r>
        <w:t xml:space="preserve">Mikä on sen henkilön koko nimi, jolla on ylimielinen velipuoli?</w:t>
      </w:r>
    </w:p>
    <w:p>
      <w:r>
        <w:rPr>
          <w:b/>
        </w:rPr>
        <w:t xml:space="preserve">Tulos</w:t>
      </w:r>
    </w:p>
    <w:p>
      <w:r>
        <w:t xml:space="preserve">Mikä on sen henkilön koko nimi, jonka isä on "stressin aiheuttamassa koomassa"?</w:t>
      </w:r>
    </w:p>
    <w:p>
      <w:r>
        <w:rPr>
          <w:b/>
        </w:rPr>
        <w:t xml:space="preserve">Tulos</w:t>
      </w:r>
    </w:p>
    <w:p>
      <w:r>
        <w:t xml:space="preserve">Mikä on stressin aiheuttamassa koomassa olevan henkilön nimi?</w:t>
      </w:r>
    </w:p>
    <w:p>
      <w:r>
        <w:rPr>
          <w:b/>
        </w:rPr>
        <w:t xml:space="preserve">Tulos</w:t>
      </w:r>
    </w:p>
    <w:p>
      <w:r>
        <w:t xml:space="preserve">Mikä on sen henkilön etunimi, joka kamppailee sopeutuakseen joukkoon?</w:t>
      </w:r>
    </w:p>
    <w:p>
      <w:r>
        <w:rPr>
          <w:b/>
        </w:rPr>
        <w:t xml:space="preserve">Esimerkki 0.2707</w:t>
      </w:r>
    </w:p>
    <w:p>
      <w:r>
        <w:t xml:space="preserve">Läpikulku: Länsi-Euroopassa osa Rooman vanhoista eliittisuvuista kuoli sukupuuttoon, kun taas toiset osallistuivat enemmän kirkollisiin kuin maallisiin asioihin. Latinalaisen oppineisuuteen ja koulutukseen liitetyt arvot katosivat enimmäkseen, ja vaikka lukutaito säilyi tärkeänä, siitä tuli pikemminkin käytännön taito kuin merkki eliittiasemasta. 4. vuosisadalla Hieronymus (k. 420) näki unta, että Jumala nuhteli häntä siitä, että hän oli käyttänyt enemmän aikaa Ciceron kuin Raamatun lukemiseen. Kuudennella vuosisadalla Gregorius Toursilainen (k. 594) näki samanlaisen unen, mutta häntä ei rangaistu Ciceron lukemisesta vaan pikakirjoituksen oppimisesta. Kuudennen vuosisadan loppupuolella kirkon uskonnollisen opetuksen tärkeimmiksi keinoiksi olivat kirjojen sijasta tulleet musiikki ja taide. Suurin osa älyllisistä ponnisteluista suuntautui klassisen oppineisuuden jäljittelyyn, mutta joitakin alkuperäisiä teoksia luotiin, samoin kuin nyt kadonneita suullisia sävellyksiä. Sidonius Apollinariksen (k. 489), Cassiodoruksen (k. noin 585) ja Boethiuksen (k. noin 525) kirjoitukset olivat aikakaudelle tyypillisiä.Muutoksia tapahtui myös maallikoiden keskuudessa, kun aristokraattinen kulttuuri keskittyi suuriin juhliin, joita pidettiin saleissa, eikä niinkään kirjallisiin harrastuksiin. Eliitin vaatetus oli koristeltu runsaasti jalokivillä ja kullalla. Lordit ja kuninkaat tukivat taistelijoiden seurueita, jotka muodostivat sotavoimien selkärangan. Eliitin sisäiset perhesiteet olivat tärkeitä, samoin kuin uskollisuuden, rohkeuden ja kunnian hyveet. Nämä siteet johtivat feodien yleistymiseen aristokraattisessa yhteiskunnassa, joista esimerkkeinä ovat Gregorius Toursin kertomat Merovingien Galliassa tapahtuneet feodit. Useimmat feidit näyttävät päättyneen nopeasti jonkinlaisen korvauksen maksamiseen. Naiset osallistuivat aristokraattiseen yhteiskuntaan pääasiassa miesten vaimoina ja äiteinä, ja hallitsijan äidin rooli oli erityisen merkittävä Merovingien Galliassa. Anglosaksisessa yhteiskunnassa monien lapsihallitsijoiden puuttuminen merkitsi naisten vähäisempää roolia kuningataräiteinä, mutta tätä kompensoi luostarien abbedissojen kasvanut rooli. Ainoastaan Italiassa näyttää siltä, että naisia pidettiin aina miespuolisen sukulaisen suojeluksessa ja valvonnassa.</w:t>
      </w:r>
    </w:p>
    <w:p>
      <w:r>
        <w:rPr>
          <w:b/>
        </w:rPr>
        <w:t xml:space="preserve">Tulos</w:t>
      </w:r>
    </w:p>
    <w:p>
      <w:r>
        <w:t xml:space="preserve">Minkälaiset siteet johtivat aristokraattisen yhteiskunnan riitoihin?</w:t>
      </w:r>
    </w:p>
    <w:p>
      <w:r>
        <w:rPr>
          <w:b/>
        </w:rPr>
        <w:t xml:space="preserve">Esimerkki 0.2708</w:t>
      </w:r>
    </w:p>
    <w:p>
      <w:r>
        <w:t xml:space="preserve">Läpikulku: Sheernessin satama on merkittävä osa Sheppeyn saaren taloutta. Yli 1,5 miljoonan neliömetrin suuruinen satama on yksi Yhdistyneen kuningaskunnan suurimmista ulkomaisten autojen maahantuojista, ja se käsittelee tuhansia tonneja hedelmiä ja lihavalmisteita kaikkialta maailmasta. Edullinen maa-alue ja hyvä infrastruktuuri, mukaan luettuna matkustajaliikenteen päälinjasta haarautuva rautatieverkko, ovat houkutelleet satama-alueelle teollisuutta, kuten lääkkeiden, teräksen, makkaroiden ja puutarhatonttujen tuottajia. suurimmat työnantajat ovat HBC Engineering Solutions, Sheerness Steel, Regis Furniture ja The Bond Group - tosin HBC on lopettanut toimintansa ja terästehdas on tällä hetkellä suljettu, mutta sitä muutetaan ja parannetaan parhaillaan uudelleen avaamista varten. Terästehdas perustettiin vuonna 1972, ja se on suunniteltu kierrättämään teräsromua tangoiksi ja keloiksi. Se on selvinnyt useista sulkemisuhkista ja omistajanvaihdoksista; vuodesta 2003 lähtien sitä hoiti Thamesteel. Thamesteel meni konkurssiin tammikuussa 2012, jolloin 350 työpaikkaa menetettiin. Kuusi kuukautta myöhemmin entiset omistajat Al-Tuwairqi Group ostivat tehtaan takaisin. Lokakuussa 2014 oli suunnitelmia avata tehdas uudelleen valssaamona. PeelPort omistaa nyt alueen ja valmistelee sen avaamista uudelleen terästehtaaksi.  Satamassa on toukokuussa 2015 kunnostettu merimieskeskus, jota ylläpitää merimiesten hyväntekeväisyysjärjestö Apostleship of the Sea.Merenranta on turistien suosiossa, ja vuonna 2007 Sheernessin hiljattain kunnostetussa keskustassa oli yli 200 liikettä.Yhdistyneen kuningaskunnan väestönlaskennassa vuonna 2001 oli 35 kauppaa.16-74-vuotiaista asukkaista 35,8 prosenttia oli kokoaikatyössä, 11,6 prosenttia osa-aikatyössä, 5,8 prosenttia itsenäisiä ammatinharjoittajia ja 6,2 prosenttia työttömiä, 1,5 prosenttia opiskelijoita, joilla oli työpaikka, 3,4 prosenttia opiskelijoita, joilla ei ollut työpaikkaa, 11,9 prosenttia eläkeläisiä, 10,6 prosenttia koti- tai perhehuoltajia, 8,5 prosenttia pysyvästi sairaita tai vammaisia ja 4,8 prosenttia taloudellisista syistä työelämän ulkopuolella olevia. Työttömyysaste 6,2 prosenttia oli korkea verrattuna kansalliseen 3,4 prosentin työttömyysasteeseen, ja se oli korkein koko Swalen alueella. Viidellä prosentilla 16-74-vuotiaista Sheernessin asukkaista oli korkeakoulututkinto, kun vastaava osuus koko maassa oli 20 prosenttia.Työllisyys toimialoittain oli 22 prosenttia teollisuudessa, 18 prosenttia vähittäiskaupassa, 10 prosenttia rakennusalalla, 10 prosenttia kuljetuksessa ja viestinnässä, 9 prosenttia kiinteistöalalla, 8 prosenttia terveydenhuollossa ja sosiaalipalveluissa, 6 prosenttia julkishallinnossa, 5 prosenttia koulutuksessa, 5 prosenttia majoitus- ja ravitsemisalalla, 1 prosentti rahoituksessa, 1 prosentti maataloudessa, 1 prosentti energia- ja vesihuollossa ja 4 prosenttia muissa yhteisöllisissä, sosiaalisissa ja henkilökohtaisissa palveluissa. Valtakunnallisiin lukuihin verrattuna Sheernessissä oli suhteellisen paljon työntekijöitä teollisuudessa, liikenteessä ja viestinnässä ja suhteellisen vähän maataloudessa, hotelleissa ja ravintoloissa, koulutuksessa, terveydenhuollossa, sosiaalipalveluissa ja rahoituksessa.Yhdistyneen kuningaskunnan vuoden 2001 väestönlaskennassa kaupungin asukkaista 4 292 oli työllisiä, ja kaupungissa oli 5 532 työpaikkaa. Kansallisen tilastokeskuksen arvioiden mukaan Sheernessin kotitalouksien keskimääräiset bruttoviikkotulot huhtikuun 2001 ja maaliskuun 2002 välisenä aikana olivat 385 puntaa (20 075 puntaa vuodessa).</w:t>
      </w:r>
    </w:p>
    <w:p>
      <w:r>
        <w:rPr>
          <w:b/>
        </w:rPr>
        <w:t xml:space="preserve">Tulos</w:t>
      </w:r>
    </w:p>
    <w:p>
      <w:r>
        <w:t xml:space="preserve">Mikä perustettiin vuonna 1972, ja sen tarkoituksena oli kierrättää teräsromu tangoiksi ja keloiksi?</w:t>
      </w:r>
    </w:p>
    <w:p>
      <w:r>
        <w:rPr>
          <w:b/>
        </w:rPr>
        <w:t xml:space="preserve">Tulos</w:t>
      </w:r>
    </w:p>
    <w:p>
      <w:r>
        <w:t xml:space="preserve">Minkä kaupungin asukkaista 4 292 oli työllisiä?</w:t>
      </w:r>
    </w:p>
    <w:p>
      <w:r>
        <w:rPr>
          <w:b/>
        </w:rPr>
        <w:t xml:space="preserve">Esimerkki 0.2709</w:t>
      </w:r>
    </w:p>
    <w:p>
      <w:r>
        <w:t xml:space="preserve">Läpikulku: Vuonna 2012 yhdysvaltalainen lauluntekijä ja levytuottaja Benny Blanco tapasi norjalaisen tuotantoduo StarGaten äänitysstudiossa New Yorkissa kirjoittaakseen uusia kappaleita, muun muassa yhden Rihannalle. StarGate oli aiemmin tuottanut hänen singlet "Don't Stop the Music" (2007) ja "Only Girl (In the World)" (2010). Blancon mukaan hän ja StarGate halusivat poiketa Rihannan tavanomaisesta soundista ja tuottaa kappaleen ikään kuin se olisi tarkoitettu räppärille, kuten Kanye Westille: "Se on se, jota emme ajatelleet Rihannaksi ... siitä tuli Rihanna-levy ... Mutta niin se aina tapahtuu, kuten minun kanssani". He tuottivat kappaleen rumpukonebiitin sen jälkeen, kun muu instrumentaalimusiikki oli äänitetty." StarGaten Mikkel Eriksen kertoi New York Timesille, että Blanco otti äänitetyn pätkän Eriksenin laulusta, muutti sitä elektronisesti ja sai sen kuulostamaan "likaisemmalta". Sen jälkeen hän käytti äänen sävyjä ja ääniohjelmia luodakseen aavemaisia säestyslinjoja. Eriksen kuvaili Blancon tyyliä "epäsovinnaiseksi, sillä hän ei melkein koskaan soita koskettimia, vaan heittää sisään outoja näytteitä ja muuttaa niitä oikeaan sävelkorkeuteen laulun mukaan". Australialainen laulaja-lauluntekijä Sia liittyi myöhemmin heidän seuraansa ja kirjoitti "Diamonds"-kappaleen sanat 14 minuutissa." Kappaleen valmistuttua he halusivat soittaa sen Rihannalle, mutta Blanco suhtautui epäilevästi kappaleen reaktioon sen hitaan soundin vuoksi. Kun StarGate oli soittanut sen Rihannalle, he soittivat Blancolle Lontoosta ja kertoivat, että Rihanna piti kappaleesta: "Hän on ihan sekaisin. Hän soitti sen noin seitsemän kertaa peräkkäin. Se on hänen lempikappaleensa." Phil Tan ja assistentti Daniela Rivera miksaivat ja masteroivat "Diamondsin". Sitä muistellessaan Blanco kommentoi The Huffington Postin haastattelussa: "Meidän piti saada se äänitettyä, biitti valmiiksi, miksattua ja masteroitua 24 tunnissa. Hän äänitti eri puolilla maailmaa, lähetti tiedostot takaisin, me viimeistelimme musiikin ja sitten miksaamme ja masteroimme sen, ja sitten se oli ulkona muutamassa päivässä". Se on helvetin uskomatonta ja uskomatonta." Kuk Harrell tuotti Rihannan lauluäänet kappaleeseen ja äänitti ne yhdessä Marcos Tovarin kanssa.</w:t>
      </w:r>
    </w:p>
    <w:p>
      <w:r>
        <w:rPr>
          <w:b/>
        </w:rPr>
        <w:t xml:space="preserve">Tulos</w:t>
      </w:r>
    </w:p>
    <w:p>
      <w:r>
        <w:t xml:space="preserve">Mikä on sen henkilön koko nimi, joka yhdessä StarGaten kanssa tuotti kappaleen rumpukoneen tahdin sen jälkeen, kun muu instrumentaalimusiikki oli äänitetty?</w:t>
      </w:r>
    </w:p>
    <w:p>
      <w:r>
        <w:rPr>
          <w:b/>
        </w:rPr>
        <w:t xml:space="preserve">Tulos</w:t>
      </w:r>
    </w:p>
    <w:p>
      <w:r>
        <w:t xml:space="preserve">Mikä on sen henkilön koko nimi, joka käytti äänen sävyjä ja ääniohjelmia luodakseen aavemaisia säestyslinjoja?</w:t>
      </w:r>
    </w:p>
    <w:p>
      <w:r>
        <w:rPr>
          <w:b/>
        </w:rPr>
        <w:t xml:space="preserve">Tulos</w:t>
      </w:r>
    </w:p>
    <w:p>
      <w:r>
        <w:t xml:space="preserve">Mikä on sen henkilön sukunimi, jonka sanotaan soittavan lähes koskaan koskettimia?</w:t>
      </w:r>
    </w:p>
    <w:p>
      <w:r>
        <w:rPr>
          <w:b/>
        </w:rPr>
        <w:t xml:space="preserve">Tulos</w:t>
      </w:r>
    </w:p>
    <w:p>
      <w:r>
        <w:t xml:space="preserve">Mikä on sen henkilön sukunimi, jonka sanotaan heittävän outoja näytteitä ja muuttavan ne oikeaan sävelkorkeuteen, jotta ne sopisivat kappaleeseen?</w:t>
      </w:r>
    </w:p>
    <w:p>
      <w:r>
        <w:rPr>
          <w:b/>
        </w:rPr>
        <w:t xml:space="preserve">Tulos</w:t>
      </w:r>
    </w:p>
    <w:p>
      <w:r>
        <w:t xml:space="preserve">Kenelle soitettiin laulu?</w:t>
      </w:r>
    </w:p>
    <w:p>
      <w:r>
        <w:rPr>
          <w:b/>
        </w:rPr>
        <w:t xml:space="preserve">Tulos</w:t>
      </w:r>
    </w:p>
    <w:p>
      <w:r>
        <w:t xml:space="preserve">Kuka piti laulusta?</w:t>
      </w:r>
    </w:p>
    <w:p>
      <w:r>
        <w:rPr>
          <w:b/>
        </w:rPr>
        <w:t xml:space="preserve">Tulos</w:t>
      </w:r>
    </w:p>
    <w:p>
      <w:r>
        <w:t xml:space="preserve">Mikä on Lontoosta kutsutun henkilön koko nimi?</w:t>
      </w:r>
    </w:p>
    <w:p>
      <w:r>
        <w:rPr>
          <w:b/>
        </w:rPr>
        <w:t xml:space="preserve">Tulos</w:t>
      </w:r>
    </w:p>
    <w:p>
      <w:r>
        <w:t xml:space="preserve">Kenen sanottiin olevan "sekaisin"?</w:t>
      </w:r>
    </w:p>
    <w:p>
      <w:r>
        <w:rPr>
          <w:b/>
        </w:rPr>
        <w:t xml:space="preserve">Tulos</w:t>
      </w:r>
    </w:p>
    <w:p>
      <w:r>
        <w:t xml:space="preserve">Kenen sanottiin soittavan kappaleen seitsemän kertaa peräkkäin?</w:t>
      </w:r>
    </w:p>
    <w:p>
      <w:r>
        <w:rPr>
          <w:b/>
        </w:rPr>
        <w:t xml:space="preserve">Tulos</w:t>
      </w:r>
    </w:p>
    <w:p>
      <w:r>
        <w:t xml:space="preserve">Kuka sanoi, että jokin kappale on heidän suosikkinsa?</w:t>
      </w:r>
    </w:p>
    <w:p>
      <w:r>
        <w:rPr>
          <w:b/>
        </w:rPr>
        <w:t xml:space="preserve">Tulos</w:t>
      </w:r>
    </w:p>
    <w:p>
      <w:r>
        <w:t xml:space="preserve">Mikä on sen kappaleen nimi, jonka Stargate soitti Rhiannalle, jonka jälkeen tämä soitti Blancolle ja kertoi, että Rhianna piti kappaleesta?</w:t>
      </w:r>
    </w:p>
    <w:p>
      <w:r>
        <w:rPr>
          <w:b/>
        </w:rPr>
        <w:t xml:space="preserve">Esimerkki 0,2710</w:t>
      </w:r>
    </w:p>
    <w:p>
      <w:r>
        <w:t xml:space="preserve">Läpikulku: Saksan taidehistorioitsija Max Jakob Friedländerin uraauurtavassa teoksessa Meisterwerke der Niederländischen Malerei des 15. und 16. vuosisadan alun alun alankomaalaisen taiteen tutkimus tapahtui 1920-luvulla. Jahrhunderts. Friedländer keskittyi taidemaalareiden elämäkerrallisiin yksityiskohtiin, attribuutioiden selvittämiseen ja heidän pääteostensa tarkasteluun. Yritys osoittautui erittäin vaikeaksi, koska merkittävimmistäkin taiteilijoista on vain niukasti historiallisia tietoja. Saksalaisen kollegansa Erwin Panofskyn 1950- ja 1960-luvuilla tekemä analyysi seurasi Friedländerin työtä ja haastoi sen monin tavoin. Panofsky kirjoitti Yhdysvalloissa ja teki saksalaisten taidehistorioitsijoiden työn ensimmäistä kertaa englanninkielisen maailman ulottuville. Hän legitimoi tehokkaasti alankomaalaisen taiteen tutkimuskohteena ja nosti sen aseman samankaltaiseksi kuin Italian varhaisen renessanssin.Panofsky oli yksi ensimmäisistä taidehistorioitsijoista, jotka hylkäsivät formalismin. Hän jatkoi Friedländerin attribuutioyrityksiä, mutta keskittyi enemmän sosiaalihistoriaan ja uskonnolliseen ikonografiaan. Panofsky kehitti terminologian, jolla alankomaalaisia maalauksia yleensä kuvataan, ja edisti merkittävästi erityisesti suurten alttaritaulujen rikkaan uskonnollisen symboliikan tunnistamista. Panofsky oli ensimmäinen tutkija, joka yhdisti alankomaalaisten taidemaalareiden ja valaisijoiden työt toisiinsa ja huomasi huomattavan päällekkäisyyden. Hän piti käsikirjoitusten tutkimista olennaisena osana paneelien tutkimista, joskin lopulta päätyi pitämään valaistusta vähemmän merkittävänä kuin paneelimaalausta - esiasteena 1400- ja 1500-luvun pohjoisten taiteilijoiden todella merkittävälle työlle. Otto Pächt ja Friedrich Winkler jatkoivat ja kehittivät Panofskyn työtä. He olivat avainasemassa ikonografian lähteiden tunnistamisessa ja omistusoikeuden osoittamisessa tai ainakin nimettömien mestareiden erottamisessa toisistaan mukavuusnimillä. Säilyneen dokumentaation vähäisyys on tehnyt määrittelyn erityisen vaikeaksi, ja työpajajärjestelmä on vaikeuttanut tätä ongelmaa entisestään. Vasta 1950-luvun lopulla, Friedländerin, Panofskyn ja Meyer Schapiron tutkimusten jälkeen, saatiin aikaan nykyisin yleisesti hyväksytyt attribuutiot.</w:t>
      </w:r>
    </w:p>
    <w:p>
      <w:r>
        <w:rPr>
          <w:b/>
        </w:rPr>
        <w:t xml:space="preserve">Tulos</w:t>
      </w:r>
    </w:p>
    <w:p>
      <w:r>
        <w:t xml:space="preserve">Mikä on sen henkilön koko nimi, joka legitimoi alankomaalaisen taiteen tutkimusalana?</w:t>
      </w:r>
    </w:p>
    <w:p>
      <w:r>
        <w:rPr>
          <w:b/>
        </w:rPr>
        <w:t xml:space="preserve">Tulos</w:t>
      </w:r>
    </w:p>
    <w:p>
      <w:r>
        <w:t xml:space="preserve">Mikä on sen henkilön koko nimi, joka jatkoi Friedländerin määritysyrityksiä, mutta keskittyi enemmän sosiaalihistoriaan ja uskonnolliseen ikonografiaan?</w:t>
      </w:r>
    </w:p>
    <w:p>
      <w:r>
        <w:rPr>
          <w:b/>
        </w:rPr>
        <w:t xml:space="preserve">Tulos</w:t>
      </w:r>
    </w:p>
    <w:p>
      <w:r>
        <w:t xml:space="preserve">Mitkä ovat niiden kahden henkilön täydelliset nimet, jotka olivat avainasemassa ikonografian lähteiden tunnistamisessa ja omistusoikeuden myöntämisessä tai ainakin nimettömien mestareiden erottamisessa toisistaan mukavuusnimillä?</w:t>
      </w:r>
    </w:p>
    <w:p>
      <w:r>
        <w:rPr>
          <w:b/>
        </w:rPr>
        <w:t xml:space="preserve">Tulos</w:t>
      </w:r>
    </w:p>
    <w:p>
      <w:r>
        <w:t xml:space="preserve">Mikä on sen ensimmäisen tutkijan etunimi, joka yhdisti alankomaalaisten taidemaalareiden ja valaisijoiden työt toisiinsa ja huomasi huomattavan päällekkäisyyden?</w:t>
      </w:r>
    </w:p>
    <w:p>
      <w:r>
        <w:rPr>
          <w:b/>
        </w:rPr>
        <w:t xml:space="preserve">Tulos</w:t>
      </w:r>
    </w:p>
    <w:p>
      <w:r>
        <w:t xml:space="preserve">Mikä on sen henkilön sukunimi, joka piti käsikirjoitusten tutkimista olennaisena osana paneelien tutkimista?</w:t>
      </w:r>
    </w:p>
    <w:p>
      <w:r>
        <w:rPr>
          <w:b/>
        </w:rPr>
        <w:t xml:space="preserve">Esimerkki 0.2711</w:t>
      </w:r>
    </w:p>
    <w:p>
      <w:r>
        <w:t xml:space="preserve">Läpikulku: Johnny English on hyväsydäminen mutta taitamaton MI7:n salainen agentti, joka haaveilee pääsevänsä MI7:n luotettavimmaksi työntekijäksi.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jolloin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sekaantumatta Sauvageen.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Tämän jälkeen English ja Bough päättävät murtautua Sauvagen päämajaan laskuvarjoilla, mutta English laskeutuu erehdyksessä visuaalisesti identtiseen torniin, joka osoittautuu kaupungin sairaalaksi.</w:t>
      </w:r>
    </w:p>
    <w:p>
      <w:r>
        <w:rPr>
          <w:b/>
        </w:rPr>
        <w:t xml:space="preserve">Tulos</w:t>
      </w:r>
    </w:p>
    <w:p>
      <w:r>
        <w:t xml:space="preserve">Mikä on sen henkilön koko nimi, joka teeskentelee tappelevansa pahoinpitelijän kanssa hyvittääkseen virheensä?</w:t>
      </w:r>
    </w:p>
    <w:p>
      <w:r>
        <w:rPr>
          <w:b/>
        </w:rPr>
        <w:t xml:space="preserve">Tulos</w:t>
      </w:r>
    </w:p>
    <w:p>
      <w:r>
        <w:t xml:space="preserve">Mikä on sen henkilön etunimi, joka esitti englantilaista mielisairasta?</w:t>
      </w:r>
    </w:p>
    <w:p>
      <w:r>
        <w:rPr>
          <w:b/>
        </w:rPr>
        <w:t xml:space="preserve">Tulos</w:t>
      </w:r>
    </w:p>
    <w:p>
      <w:r>
        <w:t xml:space="preserve">Mikä on sen henkilön ammatillinen asema, joka varoittaa englantilaisia ottamasta Sauvagea mukaan?</w:t>
      </w:r>
    </w:p>
    <w:p>
      <w:r>
        <w:rPr>
          <w:b/>
        </w:rPr>
        <w:t xml:space="preserve">Tulos</w:t>
      </w:r>
    </w:p>
    <w:p>
      <w:r>
        <w:t xml:space="preserve">Mikä on sen henkilön etunimi, jonka English näkee kahdella rikospaikalla?</w:t>
      </w:r>
    </w:p>
    <w:p>
      <w:r>
        <w:rPr>
          <w:b/>
        </w:rPr>
        <w:t xml:space="preserve">Tulos</w:t>
      </w:r>
    </w:p>
    <w:p>
      <w:r>
        <w:t xml:space="preserve">Mikä on toistuvasti virheitä tekevän henkilön koko nimi?</w:t>
      </w:r>
    </w:p>
    <w:p>
      <w:r>
        <w:rPr>
          <w:b/>
        </w:rPr>
        <w:t xml:space="preserve">Tulos</w:t>
      </w:r>
    </w:p>
    <w:p>
      <w:r>
        <w:t xml:space="preserve">Kuka keksii väärennetyn kuvauksen hyökkääjästä?</w:t>
      </w:r>
    </w:p>
    <w:p>
      <w:r>
        <w:rPr>
          <w:b/>
        </w:rPr>
        <w:t xml:space="preserve">Tulos</w:t>
      </w:r>
    </w:p>
    <w:p>
      <w:r>
        <w:t xml:space="preserve">Kuka seuraa tunnelia kohdatakseen varkaat?</w:t>
      </w:r>
    </w:p>
    <w:p>
      <w:r>
        <w:rPr>
          <w:b/>
        </w:rPr>
        <w:t xml:space="preserve">Tulos</w:t>
      </w:r>
    </w:p>
    <w:p>
      <w:r>
        <w:t xml:space="preserve">Ketä Englishin pomo pitää mahdottomana liittää rikokseen?</w:t>
      </w:r>
    </w:p>
    <w:p>
      <w:r>
        <w:rPr>
          <w:b/>
        </w:rPr>
        <w:t xml:space="preserve">Tulos</w:t>
      </w:r>
    </w:p>
    <w:p>
      <w:r>
        <w:t xml:space="preserve">Kuka on nähty kahdella rikospaikalla?</w:t>
      </w:r>
    </w:p>
    <w:p>
      <w:r>
        <w:rPr>
          <w:b/>
        </w:rPr>
        <w:t xml:space="preserve">Tulos</w:t>
      </w:r>
    </w:p>
    <w:p>
      <w:r>
        <w:t xml:space="preserve">Kuka keksii väärän kuvauksen hyökkääjästä?</w:t>
      </w:r>
    </w:p>
    <w:p>
      <w:r>
        <w:rPr>
          <w:b/>
        </w:rPr>
        <w:t xml:space="preserve">Tulos</w:t>
      </w:r>
    </w:p>
    <w:p>
      <w:r>
        <w:t xml:space="preserve">Kuka kohtaa kaksi varasta?</w:t>
      </w:r>
    </w:p>
    <w:p>
      <w:r>
        <w:rPr>
          <w:b/>
        </w:rPr>
        <w:t xml:space="preserve">Esimerkki 0.2712</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Burges suunnitteli ja jonka hänen isänsä pystytti. Se esittää taivaan kuningasta, joka johtaa neljää apostolia, jotka pitävät Jumalan sanaa auki. Kaiverruksen "Tämän katedraalin arkkitehti" alla on yksinkertainen kilpi ja pieni, kulunut, mosaiikkikuvioinen laatta, jossa on Burgesin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w:t>
      </w:r>
    </w:p>
    <w:p>
      <w:r>
        <w:rPr>
          <w:b/>
        </w:rPr>
        <w:t xml:space="preserve">Tulos</w:t>
      </w:r>
    </w:p>
    <w:p>
      <w:r>
        <w:t xml:space="preserve">Mikä oli sen henkilön sukunimi, joka sai vilustumisen ja palasi Lontooseen?</w:t>
      </w:r>
    </w:p>
    <w:p>
      <w:r>
        <w:rPr>
          <w:b/>
        </w:rPr>
        <w:t xml:space="preserve">Tulos</w:t>
      </w:r>
    </w:p>
    <w:p>
      <w:r>
        <w:t xml:space="preserve">Mikä oli sen henkilön sukunimi, joka haudattiin äidilleen tarkoitettuun hautaan?</w:t>
      </w:r>
    </w:p>
    <w:p>
      <w:r>
        <w:rPr>
          <w:b/>
        </w:rPr>
        <w:t xml:space="preserve">Tulos</w:t>
      </w:r>
    </w:p>
    <w:p>
      <w:r>
        <w:t xml:space="preserve">Mikä oli sen henkilön sukunimi, jota tämä lainaus koski... "Hän oli minulle melkein koko maailma."?</w:t>
      </w:r>
    </w:p>
    <w:p>
      <w:r>
        <w:rPr>
          <w:b/>
        </w:rPr>
        <w:t xml:space="preserve">Tulos</w:t>
      </w:r>
    </w:p>
    <w:p>
      <w:r>
        <w:t xml:space="preserve">Missä kaupungissa Burges sairastui?</w:t>
      </w:r>
    </w:p>
    <w:p>
      <w:r>
        <w:rPr>
          <w:b/>
        </w:rPr>
        <w:t xml:space="preserve">Tulos</w:t>
      </w:r>
    </w:p>
    <w:p>
      <w:r>
        <w:t xml:space="preserve">Mikä on sen henkilön nimi, jonka luona Oscar Wilde vieraili kuolinvuoteellaan?</w:t>
      </w:r>
    </w:p>
    <w:p>
      <w:r>
        <w:rPr>
          <w:b/>
        </w:rPr>
        <w:t xml:space="preserve">Tulos</w:t>
      </w:r>
    </w:p>
    <w:p>
      <w:r>
        <w:t xml:space="preserve">Mikä on sen henkilön nimi, jonka luona James Whistler vieraili kuolinvuoteellaan?</w:t>
      </w:r>
    </w:p>
    <w:p>
      <w:r>
        <w:rPr>
          <w:b/>
        </w:rPr>
        <w:t xml:space="preserve">Tulos</w:t>
      </w:r>
    </w:p>
    <w:p>
      <w:r>
        <w:t xml:space="preserve">Mikä on sen henkilön nimi, joka on haudattu hänen äidilleen suunnittelemaansa hautaan?</w:t>
      </w:r>
    </w:p>
    <w:p>
      <w:r>
        <w:rPr>
          <w:b/>
        </w:rPr>
        <w:t xml:space="preserve">Tulos</w:t>
      </w:r>
    </w:p>
    <w:p>
      <w:r>
        <w:t xml:space="preserve">Mikä on sen henkilön koko nimi, joka kirjoitti Burges oli hänelle melkein koko maailma?</w:t>
      </w:r>
    </w:p>
    <w:p>
      <w:r>
        <w:rPr>
          <w:b/>
        </w:rPr>
        <w:t xml:space="preserve">Tulos</w:t>
      </w:r>
    </w:p>
    <w:p>
      <w:r>
        <w:t xml:space="preserve">Mikä on Saint Fin Barren muistolaatan suunnitelleen henkilön nimi?</w:t>
      </w:r>
    </w:p>
    <w:p>
      <w:r>
        <w:rPr>
          <w:b/>
        </w:rPr>
        <w:t xml:space="preserve">Tulos</w:t>
      </w:r>
    </w:p>
    <w:p>
      <w:r>
        <w:t xml:space="preserve">Mikä on sen henkilön nimi, joka kirjoitti kirjeen Corkin piispalle?</w:t>
      </w:r>
    </w:p>
    <w:p>
      <w:r>
        <w:rPr>
          <w:b/>
        </w:rPr>
        <w:t xml:space="preserve">Tulos</w:t>
      </w:r>
    </w:p>
    <w:p>
      <w:r>
        <w:t xml:space="preserve">Mikä on sen henkilön nimi, jonka luona James Whistler vieraili?</w:t>
      </w:r>
    </w:p>
    <w:p>
      <w:r>
        <w:rPr>
          <w:b/>
        </w:rPr>
        <w:t xml:space="preserve">Tulos</w:t>
      </w:r>
    </w:p>
    <w:p>
      <w:r>
        <w:t xml:space="preserve">Mikä on Lontoon West Norwoodiin haudatun henkilön nimi?</w:t>
      </w:r>
    </w:p>
    <w:p>
      <w:r>
        <w:rPr>
          <w:b/>
        </w:rPr>
        <w:t xml:space="preserve">Tulos</w:t>
      </w:r>
    </w:p>
    <w:p>
      <w:r>
        <w:t xml:space="preserve">Mikä on sen henkilön nimi, joka suunnitteli haudan äidilleen?</w:t>
      </w:r>
    </w:p>
    <w:p>
      <w:r>
        <w:rPr>
          <w:b/>
        </w:rPr>
        <w:t xml:space="preserve">Tulos</w:t>
      </w:r>
    </w:p>
    <w:p>
      <w:r>
        <w:t xml:space="preserve">Mikä on sen henkilön nimi, joka oli "tämän katedraalin arkkitehti"?</w:t>
      </w:r>
    </w:p>
    <w:p>
      <w:r>
        <w:rPr>
          <w:b/>
        </w:rPr>
        <w:t xml:space="preserve">Esimerkki 0,2713</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shekkiä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w:t>
      </w:r>
    </w:p>
    <w:p>
      <w:r>
        <w:rPr>
          <w:b/>
        </w:rPr>
        <w:t xml:space="preserve">Tulos</w:t>
      </w:r>
    </w:p>
    <w:p>
      <w:r>
        <w:t xml:space="preserve">Mikä on sen henkilön sukunimi, joka omisti linnan ennen kuin Antonin osti sen?</w:t>
      </w:r>
    </w:p>
    <w:p>
      <w:r>
        <w:rPr>
          <w:b/>
        </w:rPr>
        <w:t xml:space="preserve">Tulos</w:t>
      </w:r>
    </w:p>
    <w:p>
      <w:r>
        <w:t xml:space="preserve">Mitkä ovat niiden henkilöiden täydelliset nimet, jotka suunnittelivat opiston 16-19-vuotiaille, eri kansallisuuksia edustaville opiskelijoille?</w:t>
      </w:r>
    </w:p>
    <w:p>
      <w:r>
        <w:rPr>
          <w:b/>
        </w:rPr>
        <w:t xml:space="preserve">Tulos</w:t>
      </w:r>
    </w:p>
    <w:p>
      <w:r>
        <w:t xml:space="preserve">Mikä on sen henkilön etunimi, joka vakuutettiin siitä, että linna olisi sopiva paikka ensimmäiselle United World Collegelle?</w:t>
      </w:r>
    </w:p>
    <w:p>
      <w:r>
        <w:rPr>
          <w:b/>
        </w:rPr>
        <w:t xml:space="preserve">Tulos</w:t>
      </w:r>
    </w:p>
    <w:p>
      <w:r>
        <w:t xml:space="preserve">Mitkä ovat niiden henkilöiden sukunimet, jotka vakuuttivat Antoninin siitä, että linna olisi sopiva paikka ensimmäiselle United World Collegelle?</w:t>
      </w:r>
    </w:p>
    <w:p>
      <w:r>
        <w:rPr>
          <w:b/>
        </w:rPr>
        <w:t xml:space="preserve">Tulos</w:t>
      </w:r>
    </w:p>
    <w:p>
      <w:r>
        <w:t xml:space="preserve">Mikä on ensimmäisen jäykärunkoisen puhallusveneen patentoineen henkilön etunimi?</w:t>
      </w:r>
    </w:p>
    <w:p>
      <w:r>
        <w:rPr>
          <w:b/>
        </w:rPr>
        <w:t xml:space="preserve">Tulos</w:t>
      </w:r>
    </w:p>
    <w:p>
      <w:r>
        <w:t xml:space="preserve">Mikä on sen henkilön etunimi, joka myi veneen patentin Royal National Lifeboat Institutionille vuonna 1973?</w:t>
      </w:r>
    </w:p>
    <w:p>
      <w:r>
        <w:rPr>
          <w:b/>
        </w:rPr>
        <w:t xml:space="preserve">Tulos</w:t>
      </w:r>
    </w:p>
    <w:p>
      <w:r>
        <w:t xml:space="preserve">Mikä on sen henkilön sukunimi, joka ei lunastanut RNLI:n sekkiä?</w:t>
      </w:r>
    </w:p>
    <w:p>
      <w:r>
        <w:rPr>
          <w:b/>
        </w:rPr>
        <w:t xml:space="preserve">Tulos</w:t>
      </w:r>
    </w:p>
    <w:p>
      <w:r>
        <w:t xml:space="preserve">Mikä on sen ryhmän koko nimi, joka pelasti ihmishenkiä toimintansa aikana?</w:t>
      </w:r>
    </w:p>
    <w:p>
      <w:r>
        <w:rPr>
          <w:b/>
        </w:rPr>
        <w:t xml:space="preserve">Tulos</w:t>
      </w:r>
    </w:p>
    <w:p>
      <w:r>
        <w:t xml:space="preserve">Mikä linna pysyi markkinoilla vuosikymmenen ajan?</w:t>
      </w:r>
    </w:p>
    <w:p>
      <w:r>
        <w:rPr>
          <w:b/>
        </w:rPr>
        <w:t xml:space="preserve">Tulos</w:t>
      </w:r>
    </w:p>
    <w:p>
      <w:r>
        <w:t xml:space="preserve">Mikä on sen linnan nimi, jossa RNLI:n kirjoittama lunastamaton shekki yhä sijaitsee?</w:t>
      </w:r>
    </w:p>
    <w:p>
      <w:r>
        <w:rPr>
          <w:b/>
        </w:rPr>
        <w:t xml:space="preserve">Tulos</w:t>
      </w:r>
    </w:p>
    <w:p>
      <w:r>
        <w:t xml:space="preserve">Mikä on sen linnan nimi, joka pysyi markkinoilla vuosikymmenen ajan, kunnes se lopulta ostettiin vuonna 1960?</w:t>
      </w:r>
    </w:p>
    <w:p>
      <w:r>
        <w:rPr>
          <w:b/>
        </w:rPr>
        <w:t xml:space="preserve">Tulos</w:t>
      </w:r>
    </w:p>
    <w:p>
      <w:r>
        <w:t xml:space="preserve">Mikä on sen linnan nimi, jonka Antonin Besse II lahjoitti Atlantic Collegen perustamisneuvostolle?</w:t>
      </w:r>
    </w:p>
    <w:p>
      <w:r>
        <w:rPr>
          <w:b/>
        </w:rPr>
        <w:t xml:space="preserve">Tulos</w:t>
      </w:r>
    </w:p>
    <w:p>
      <w:r>
        <w:t xml:space="preserve">Mitkä ovat niiden kahden henkilön täydelliset nimet, jotka suunnittelivat korkeakoulun perustamista eri kansallisuuksia edustaville opiskelijoille ja joiden tavoitteena oli edistää kansainvälistä yhteisymmärrystä?</w:t>
      </w:r>
    </w:p>
    <w:p>
      <w:r>
        <w:rPr>
          <w:b/>
        </w:rPr>
        <w:t xml:space="preserve">Tulos</w:t>
      </w:r>
    </w:p>
    <w:p>
      <w:r>
        <w:t xml:space="preserve">Mikä on sen linnan nimi, josta Besse oli vakuuttunut, että se olisi sopiva paikka ensimmäiselle United World Collegelle, joka avattiin lopulta vuonna 1962?</w:t>
      </w:r>
    </w:p>
    <w:p>
      <w:r>
        <w:rPr>
          <w:b/>
        </w:rPr>
        <w:t xml:space="preserve">Tulos</w:t>
      </w:r>
    </w:p>
    <w:p>
      <w:r>
        <w:t xml:space="preserve">Mitkä ovat niiden kahden henkilön täydelliset nimet, jotka yhdessä kontra-amiraali Desmond Hoaren kanssa vakuuttivat Bessen siitä, että linna olisi sopiva paikka ensimmäiselle United World Collegelle?</w:t>
      </w:r>
    </w:p>
    <w:p>
      <w:r>
        <w:rPr>
          <w:b/>
        </w:rPr>
        <w:t xml:space="preserve">Tulos</w:t>
      </w:r>
    </w:p>
    <w:p>
      <w:r>
        <w:t xml:space="preserve">Mikä on sen linnan nimi, jossa Royal National Lifeboat Institutionin laskennallinen 1 punnan shekki on edelleen?</w:t>
      </w:r>
    </w:p>
    <w:p>
      <w:r>
        <w:rPr>
          <w:b/>
        </w:rPr>
        <w:t xml:space="preserve">Tulos</w:t>
      </w:r>
    </w:p>
    <w:p>
      <w:r>
        <w:t xml:space="preserve">Mikä on sen linnan nimi, jossa sijaitsi RNLI:n pelastusvenepaikka, joka pelasti toiminta-aikanaan yhdeksänkymmentäkahdeksan ihmishenkeä Etelä-Walesin rannikolla?</w:t>
      </w:r>
    </w:p>
    <w:p>
      <w:r>
        <w:rPr>
          <w:b/>
        </w:rPr>
        <w:t xml:space="preserve">Esimerkki 0.2714</w:t>
      </w:r>
    </w:p>
    <w:p>
      <w:r>
        <w:t xml:space="preserve">Läpikulku: Ringo Starr and His All-Starr Band (1990), joka on kokoelma vuoden 1989 kiertueen live-esityksiä. Samoin vuonna 1990 Starr levytti version kappaleesta "I Call Your Name" televisioerikoislähetykseen, jolla juhlistettiin John Lennonin kuoleman 10-vuotispäivää ja Lennonin syntymän 50-vuotispäivää. Lynnen tuottamassa kappaleessa esiintyy supergroup, joka koostuu Lynnen, Tom Pettyn, Joe Walshin ja Jim Keltnerin muodostamasta kokoonpanosta.Seuraavana vuonna Starr teki cameo-esiintymisen The Simpsons -elokuvan jaksossa "Brush with Greatness" ja osallistui John Hughesin Curly Sue -elokuvan soundtrackille alkuperäisellä kappaleella "You Never Know". Vuonna 1992 hän julkaisi ensimmäisen studioalbuminsa yhdeksään vuoteen, Time Takes Time, jonka tuottivat Phil Ramone, Don Was, Lynne ja Peter Asher ja jolla esiintyi vierailevina artisteina muun muassa Brian Wilson ja Harry Nilsson. Albumi ei saavuttanut kaupallista menestystä, vaikka single "Weight of the World" nousi Britanniassa sijalle 74. Se oli hänen ensimmäinen singlelistauksensa siellä sitten vuoden 1974 "Only You":n. Vuonna 1994 hän aloitti yhteistyön elossa olevien entisten Beatlesien kanssa Beatles Anthology -projektia varten. He äänittivät kaksi uutta Beatles-kappaletta, jotka rakentuivat Lennonin nauhoittamien soololaulu- ja pianonauhojen ympärille, ja antoivat pitkiä haastatteluja Beatlesin urasta. Joulukuussa 1995 julkaistu "Free as a Bird" oli ensimmäinen uusi Beatles-single sitten vuoden 1970. Maaliskuussa 1996 he julkaisivat toisen singlen, "Real Love". Väliaikainen jälleennäkeminen päättyi, kun Harrison kieltäytyi osallistumasta kolmannen kappaleen viimeistelyyn. Starr soitti sen jälkeen rumpuja McCartneyn vuonna 1997 ilmestyneellä Flaming Pie -albumilla. Kappaleista, joihin hän osallistui, "Little Willow" oli kappale, jonka McCartney kirjoitti Starrin ex-vaimosta Maureenista, joka kuoli vuonna 1994, kun taas "Really Love You" oli ensimmäinen virallinen julkaisu, joka oli koskaan kreditoitu McCartney-Starkeylle. 1998 hän julkaisi kaksi albumia Mercury-levymerkillä. Studioalbumi Vertical Man merkitsi yhdeksän vuotta kestäneen kumppanuuden alkua Mark Hudsonin kanssa, joka tuotti albumin ja muodosti yhtyeensä Roundheadsin kanssa levytysten taustayhtyeen ytimen. Lisäksi monet kuuluisat vieraat liittyivät mukaan eri kappaleisiin, kuten Martin, Petty, McCartney ja viimeisellä Starr-albumilla esiintynyt Harrison. Suurin osa kappaleista oli Starrin ja yhtyeen säveltämiä. Joe Walsh ja Roundheads liittyivät Starrin seuraan hänen esiintymisessään VH1 Storytellers -ohjelmassa, joka julkaistiin albumina samalla nimellä. Ohjelman aikana hän esitti suurimpia hittejä ja uusia kappaleita sekä kertoi niihin liittyviä anekdootteja. Starrin viimeinen julkaisu Mercurylle oli vuoden 1999 jouluaiheinen I Wanna Be Santa Claus. Albumi oli kaupallinen epäonnistuminen, vaikka levy-yhtiö päätti olla julkaisematta sitä Britanniassa.</w:t>
      </w:r>
    </w:p>
    <w:p>
      <w:r>
        <w:rPr>
          <w:b/>
        </w:rPr>
        <w:t xml:space="preserve">Tulos</w:t>
      </w:r>
    </w:p>
    <w:p>
      <w:r>
        <w:t xml:space="preserve">Mikä oli All-Starr Bandia johtaneen miehen viimeisen Mercury-levyn nimi?</w:t>
      </w:r>
    </w:p>
    <w:p>
      <w:r>
        <w:rPr>
          <w:b/>
        </w:rPr>
        <w:t xml:space="preserve">Tulos</w:t>
      </w:r>
    </w:p>
    <w:p>
      <w:r>
        <w:t xml:space="preserve">Mikä on sen miehen, jonka ex-vaimo kuoli vuonna 1994, julkaiseman albumin nimi, joka aloitti yhdeksän vuotta kestäneen yhteistyön Mark Hudsonin kanssa?</w:t>
      </w:r>
    </w:p>
    <w:p>
      <w:r>
        <w:rPr>
          <w:b/>
        </w:rPr>
        <w:t xml:space="preserve">Esimerkki 0,2715</w:t>
      </w:r>
    </w:p>
    <w:p>
      <w:r>
        <w:t xml:space="preserve">Läpikulku: Derek Thompson on jääkiekkoliigan alaikäinen pelaaja, jonka lempinimi on "Hammaskeiju", koska hän lyö vastustajan pelaajia niin kovaa, että hän lyö näiden hampaat irti. Eräänä yönä Derek varastaa tyttöystävänsä Carlyn (Ashley Judd) kuusivuotiaan tyttären Tessin kadonnutta hammasta varten jätetyn dollarin ja kertoo tyttärelleen, ettei hammaskeijua ole olemassa. Sitten hän saa maagisen kutsun tyynynsä alle. Hänelle kasvaa siivet ja hänet siirretään hammaskeijujen valtakuntaan. Hän tapaa asiamiehensä Tracyn ja pääkeijun Lilyn. Hänellä on vastakkainen suhde heihin. Lily kertoo Derekille, että hän on "unelmien murskaaja", koska hän ei suhtaudu myötätuntoisesti Tessin kaltaisiin lapsiin. Hänet tuomitaan kahdeksi viikoksi hammaskeijuksi. Myöhemmin hän tapaa Jerryn, joka antaa hänelle hammaskeijutarvikkeita, kuten "kutistustahnaa", "näkymätöntä suihketta" ja "muistinmenetyspölyä." Carlyn teini-ikäinen poika Randy ei pidä Derekistä. Randy haluaa kasvaa heavy metal -tähdeksi. Kun Derek puolustaa Randya kiusaajalta, Randy alkaa voittaa Randyn puolelleen, ja Derek alkaa opettaa Randya soittamaan sähkökitaraa paremmin, jotta Randy voisi voittaa kykyjenetsintäkilpailun.Derek vierailee useiden lasten luona ja yrittää parhaansa mukaan olla hyvä hammaskeiju, mutta päätyy lopulta aiheuttamaan enemmän vahinkoa kuin hyötyä. Lily sanoo, että hän on huonoin hammaskeiju ikinä, ja kieltää häneltä lisää tarvikkeita loppuajaksi. Hän ostaa mustan pörssin tarvikkeita toiselta Ziggy-nimiseltä keijulta, mutta ne eivät toimi kunnolla, ja lapsen äiti näkee hänet ja pidättää hänet. Telkien takana ollessaan Tracy kertoo Derekille, että hänen virkavelvollisuuttaan on pidennetty kolmeen viikkoon. Carly maksaa Derekin takuut.</w:t>
      </w:r>
    </w:p>
    <w:p>
      <w:r>
        <w:rPr>
          <w:b/>
        </w:rPr>
        <w:t xml:space="preserve">Tulos</w:t>
      </w:r>
    </w:p>
    <w:p>
      <w:r>
        <w:t xml:space="preserve">Mitkä ovat niiden ihmisten nimet, joiden kanssa Derekillä on vihamielinen suhde?</w:t>
      </w:r>
    </w:p>
    <w:p>
      <w:r>
        <w:rPr>
          <w:b/>
        </w:rPr>
        <w:t xml:space="preserve">Tulos</w:t>
      </w:r>
    </w:p>
    <w:p>
      <w:r>
        <w:t xml:space="preserve">Mikä on sen henkilön etunimi, joka ostaa mustan pörssin tarvikkeita toiselta hammaskeijulta?</w:t>
      </w:r>
    </w:p>
    <w:p>
      <w:r>
        <w:rPr>
          <w:b/>
        </w:rPr>
        <w:t xml:space="preserve">Tulos</w:t>
      </w:r>
    </w:p>
    <w:p>
      <w:r>
        <w:t xml:space="preserve">Mikä on sen henkilön etunimi, joka lyö ihmisiltä hampaat irti?</w:t>
      </w:r>
    </w:p>
    <w:p>
      <w:r>
        <w:rPr>
          <w:b/>
        </w:rPr>
        <w:t xml:space="preserve">Tulos</w:t>
      </w:r>
    </w:p>
    <w:p>
      <w:r>
        <w:t xml:space="preserve">Kenelle kerrotaan, että hammaskeijua ei ole olemassa?</w:t>
      </w:r>
    </w:p>
    <w:p>
      <w:r>
        <w:rPr>
          <w:b/>
        </w:rPr>
        <w:t xml:space="preserve">Tulos</w:t>
      </w:r>
    </w:p>
    <w:p>
      <w:r>
        <w:t xml:space="preserve">Mikä on siivet kasvattavan henkilön etunimi?</w:t>
      </w:r>
    </w:p>
    <w:p>
      <w:r>
        <w:rPr>
          <w:b/>
        </w:rPr>
        <w:t xml:space="preserve">Tulos</w:t>
      </w:r>
    </w:p>
    <w:p>
      <w:r>
        <w:t xml:space="preserve">Mikä on sen henkilön etunimi, joka saa maagisen kutsun tyynynsä alta?</w:t>
      </w:r>
    </w:p>
    <w:p>
      <w:r>
        <w:rPr>
          <w:b/>
        </w:rPr>
        <w:t xml:space="preserve">Tulos</w:t>
      </w:r>
    </w:p>
    <w:p>
      <w:r>
        <w:t xml:space="preserve">Mikä on sen henkilön etunimi, joka tapaa asiakastyöntekijänsä?</w:t>
      </w:r>
    </w:p>
    <w:p>
      <w:r>
        <w:rPr>
          <w:b/>
        </w:rPr>
        <w:t xml:space="preserve">Tulos</w:t>
      </w:r>
    </w:p>
    <w:p>
      <w:r>
        <w:t xml:space="preserve">Mikä on sen henkilön etunimi, joka siirretään hammaskeijujen valtakuntaan?</w:t>
      </w:r>
    </w:p>
    <w:p>
      <w:r>
        <w:rPr>
          <w:b/>
        </w:rPr>
        <w:t xml:space="preserve">Esimerkki 0.2716</w:t>
      </w:r>
    </w:p>
    <w:p>
      <w:r>
        <w:t xml:space="preserve">Läpikulku: Thomas ja Phyl Thomas ovat varakkaita newyorkilaisia, jotka ovat tyytymättömiä siihen, että heidän aikuiset lapsensa Ralph Thomas ja Phyl Thomas viettävät niin monia iltoja juhlissa sen sijaan, että viettäisivät aikaa perheen kanssa.  Heidän paheksuntansa syvenee, kun he huomaavat, että molemmat lapset haluavat muuttaa pois ja harjoittaa elämäntapaa, jota vanhemmat eivät hyväksy: Phyl muuttaa omaan asuntoonsa, jotta hän voi harrastaa suhdetta naimisissa olevan miehen, Duff Wilsonin, kanssa. Hänen veljensä Ralph lähtee Pariisiin tavoittelemaan unelmaansa taidemaalarin ammatista ja tuottaa näin pettymyksen isälleen, joka odotti hänen jäävän perheen tapettiliikkeeseen. Rouva Thomas yrittää toistuvasti herättää molemmissa lapsissa syyllisyyttä siitä, etteivät he ole hänen kanssaan, varsinkin kun herra Thomas kuolee aivohalvaukseen. lopulta Phyl menee naimisiin rakastajansa kanssa ja Ralph palaa New Yorkiin epäonnistuttuaan taiteilijana. Rouva Thomas kuolee pian Ralphin paluun jälkeen. Elokuvan lopussa Phyl, hänen kaksoslapsensa, miehensä Duff ja veljensä Ralph asuvat kaikki perheen kotona ja arvostavat perhe-elämän etuja. Elokuvan viimeisessä kohtauksessa Ralph ja Duff nauravat yhdessä sille, kuinka Phyl on kehittynyt suojelevaksi äitihahmoksi, joka muistuttaa hänen omaa äitiään.</w:t>
      </w:r>
    </w:p>
    <w:p>
      <w:r>
        <w:rPr>
          <w:b/>
        </w:rPr>
        <w:t xml:space="preserve">Tulos</w:t>
      </w:r>
    </w:p>
    <w:p>
      <w:r>
        <w:t xml:space="preserve">Kenen Thomas halusi pysyvän suvun tapettiliikkeessä?</w:t>
      </w:r>
    </w:p>
    <w:p>
      <w:r>
        <w:rPr>
          <w:b/>
        </w:rPr>
        <w:t xml:space="preserve">Tulos</w:t>
      </w:r>
    </w:p>
    <w:p>
      <w:r>
        <w:t xml:space="preserve">Kuka henkilö synnytti kaksoset?</w:t>
      </w:r>
    </w:p>
    <w:p>
      <w:r>
        <w:rPr>
          <w:b/>
        </w:rPr>
        <w:t xml:space="preserve">Tulos</w:t>
      </w:r>
    </w:p>
    <w:p>
      <w:r>
        <w:t xml:space="preserve">Missä herra Thomas haluaa poikansa työskentelevän, kun tämä tuottaa hänelle pettymyksen lähtemällä maasta ja yrittämällä ryhtyä taidemaalariksi?</w:t>
      </w:r>
    </w:p>
    <w:p>
      <w:r>
        <w:rPr>
          <w:b/>
        </w:rPr>
        <w:t xml:space="preserve">Tulos</w:t>
      </w:r>
    </w:p>
    <w:p>
      <w:r>
        <w:t xml:space="preserve">Mikä on sen henkilön koko nimi, jonka veli lähtee Pariisiin tavoittelemaan unelmaansa maalaamisesta?</w:t>
      </w:r>
    </w:p>
    <w:p>
      <w:r>
        <w:rPr>
          <w:b/>
        </w:rPr>
        <w:t xml:space="preserve">Tulos</w:t>
      </w:r>
    </w:p>
    <w:p>
      <w:r>
        <w:t xml:space="preserve">Mitkä ovat niiden ihmisten täydelliset nimet, joita rouva Thomas yrittää herättää syyllisyyttä?</w:t>
      </w:r>
    </w:p>
    <w:p>
      <w:r>
        <w:rPr>
          <w:b/>
        </w:rPr>
        <w:t xml:space="preserve">Tulos</w:t>
      </w:r>
    </w:p>
    <w:p>
      <w:r>
        <w:t xml:space="preserve">Mitkä ovat niiden ihmisten täydelliset nimet, joiden isä kuolee aivohalvaukseen?</w:t>
      </w:r>
    </w:p>
    <w:p>
      <w:r>
        <w:rPr>
          <w:b/>
        </w:rPr>
        <w:t xml:space="preserve">Tulos</w:t>
      </w:r>
    </w:p>
    <w:p>
      <w:r>
        <w:t xml:space="preserve">Mikä on sen henkilön koko nimi, jonka odotettiin jäävän perheen tapettitoimintaan?</w:t>
      </w:r>
    </w:p>
    <w:p>
      <w:r>
        <w:rPr>
          <w:b/>
        </w:rPr>
        <w:t xml:space="preserve">Esimerkki 0.2717</w:t>
      </w:r>
    </w:p>
    <w:p>
      <w:r>
        <w:t xml:space="preserve">Läpikulku: Karjaa kasvatetaan koko maassa. Kalastus työllistää 5 000 ihmistä ja tuottaa vuosittain yli 100 000 tonnia mereneläviä. Pitkään maaseudulla asuvien kamerunilaisten peruselintarvikkeena ollut puskanliha on nykyään herkkua maan kaupunkikeskuksissa. Kaupallinen bushmeat-kauppa on nyt ohittanut metsäkadon Kamerunin villieläimiä eniten uhkaavana tekijänä.Eteläisessä sademetsässä on valtavat puuvarannot, jotka kattavat arviolta 37 prosenttia Kamerunin koko maa-alasta. Suurille metsäalueille on kuitenkin vaikea päästä. Puunkorjuu, jota harjoittavat suurelta osin ulkomaisessa omistuksessa olevat yritykset, tuottaa valtiolle vuosittain 60 miljoonaa Yhdysvaltain dollaria veroja (vuonna 1998), ja lakien mukaan puun turvallinen ja kestävä hyödyntäminen on pakollista. Käytännössä ala on kuitenkin yksi Kamerunin vähiten säännellyistä, ja tehdasteollisuuden osuus BKT:stä oli vuonna 2009 arviolta 29,7 prosenttia. Yli 75 prosenttia Kamerunin teollisuudesta sijaitsee Doualassa ja Bonabérissa. Kamerunilla on huomattavat mineraalivarat, mutta niitä ei louhita laajasti (ks. Kaivostoiminta Kamerunissa). Öljyn hyödyntäminen on vähentynyt vuodesta 1986, mutta se on edelleen merkittävä ala, joten hintojen lasku vaikuttaa voimakkaasti talouteen. Kosket ja vesiputoukset tukkivat eteläiset joet, mutta nämä kohteet tarjoavat mahdollisuuksia vesivoiman kehittämiseen, ja ne tuottavat suurimman osan Kamerunin energiasta. Sanaga-joen voimalla toimii suurin vesivoimalaitos, joka sijaitsee Edéassa. Muu osa Kamerunin energiasta saadaan öljykäyttöisistä lämpövoimakoneista. Suuri osa maasta on edelleen vailla luotettavaa sähkönsaantia.Liikenne Kamerunissa on usein vaikeaa. Lukuun ottamatta useita suhteellisen hyviä maksullisia teitä, jotka yhdistävät suuria kaupunkeja (kaikki yksikaistaisia), tiet ovat huonosti hoidettuja ja alttiita epäsuotuisille sääolosuhteille, sillä vain 10 prosenttia teistä on asfaltoitu. Tiesulkuja käytetään usein vain siihen, että poliisi ja santarmit voivat kerätä matkustajilta lahjuksia. Tierosvot ovat jo pitkään haitanneet liikennettä itä- ja länsirajoilla, ja vuodesta 2005 lähtien ongelma on lisääntynyt idässä Keski-Afrikan tasavallan epävakauden lisääntyessä entisestään.Useiden yksityisten yhtiöiden ylläpitämät kaukoliikenteen linja-autoyhteydet yhdistävät kaikki suurimmat kaupungit. Ne ovat suosituin liikenneväline, ja niitä seuraa Camrail-junaliikenne. Rautatieliikenne kulkee lännessä sijaitsevasta Kumbasta Bélaboon idässä ja pohjoisessa Ngaoundéréen. Kansainväliset lentokentät sijaitsevat Doualassa ja Yaoundéssa, ja kolmas on rakenteilla Marouassa. Douala on maan tärkein merisatama. Pohjoisessa Bénoué-joki on kausiluonteisesti purjehduskelpoinen Garouasta Nigeriaan.Vaikka lehdistönvapaus on parantunut 2000-luvun ensimmäiseltä vuosikymmeneltä lähtien, lehdistö on korruptoitunut ja riippuvainen erityisintresseistä ja poliittisista ryhmistä. Sanomalehdet sensuroivat itsensä säännöllisesti välttääkseen hallituksen kostotoimet. Suurimmat radio- ja televisioasemat ovat valtion omistuksessa, ja muut viestintäpalvelut, kuten maapuhelimet ja lennättimet, ovat suurelta osin hallituksen valvonnassa. Matkapuhelinverkot ja Internet-palveluntarjoajat ovat kuitenkin lisääntyneet voimakkaasti 2000-luvun ensimmäisellä vuosikymmenellä, ja niitä ei ole säännelty.</w:t>
      </w:r>
    </w:p>
    <w:p>
      <w:r>
        <w:rPr>
          <w:b/>
        </w:rPr>
        <w:t xml:space="preserve">Tulos</w:t>
      </w:r>
    </w:p>
    <w:p>
      <w:r>
        <w:t xml:space="preserve">Mikä on sen maan nimi, jossa karjaa kasvatetaan kaikkialla?</w:t>
      </w:r>
    </w:p>
    <w:p>
      <w:r>
        <w:rPr>
          <w:b/>
        </w:rPr>
        <w:t xml:space="preserve">Esimerkki 0.2718</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w:t>
      </w:r>
    </w:p>
    <w:p>
      <w:r>
        <w:rPr>
          <w:b/>
        </w:rPr>
        <w:t xml:space="preserve">Tulos</w:t>
      </w:r>
    </w:p>
    <w:p>
      <w:r>
        <w:t xml:space="preserve">Kenet papit sanovat kivitettäväksi?</w:t>
      </w:r>
    </w:p>
    <w:p>
      <w:r>
        <w:rPr>
          <w:b/>
        </w:rPr>
        <w:t xml:space="preserve">Tulos</w:t>
      </w:r>
    </w:p>
    <w:p>
      <w:r>
        <w:t xml:space="preserve">Kuka oli suhteessa henkilön kanssa, joka päätyi kivitettäväksi kuoliaaksi?</w:t>
      </w:r>
    </w:p>
    <w:p>
      <w:r>
        <w:rPr>
          <w:b/>
        </w:rPr>
        <w:t xml:space="preserve">Tulos</w:t>
      </w:r>
    </w:p>
    <w:p>
      <w:r>
        <w:t xml:space="preserve">Ketkä apostolit ovat epävarmoja siitä, missä henkilö on?</w:t>
      </w:r>
    </w:p>
    <w:p>
      <w:r>
        <w:rPr>
          <w:b/>
        </w:rPr>
        <w:t xml:space="preserve">Tulos</w:t>
      </w:r>
    </w:p>
    <w:p>
      <w:r>
        <w:t xml:space="preserve">Mikä on sen henkilön sukunimi, joka tuomitsee jonkun elinikäiseen orjuuteen?</w:t>
      </w:r>
    </w:p>
    <w:p>
      <w:r>
        <w:rPr>
          <w:b/>
        </w:rPr>
        <w:t xml:space="preserve">Tulos</w:t>
      </w:r>
    </w:p>
    <w:p>
      <w:r>
        <w:t xml:space="preserve">Kuka on kahlittuna merimieheen, joka lähetettiin kaivoksiin, koska hän oli päästänyt orjia pakenemaan?</w:t>
      </w:r>
    </w:p>
    <w:p>
      <w:r>
        <w:rPr>
          <w:b/>
        </w:rPr>
        <w:t xml:space="preserve">Tulos</w:t>
      </w:r>
    </w:p>
    <w:p>
      <w:r>
        <w:t xml:space="preserve">Kenet maanjäristys pelastaa teloitukselta?</w:t>
      </w:r>
    </w:p>
    <w:p>
      <w:r>
        <w:rPr>
          <w:b/>
        </w:rPr>
        <w:t xml:space="preserve">Tulos</w:t>
      </w:r>
    </w:p>
    <w:p>
      <w:r>
        <w:t xml:space="preserve">Ketä armahdetun miehen rakastaja seuraa?</w:t>
      </w:r>
    </w:p>
    <w:p>
      <w:r>
        <w:rPr>
          <w:b/>
        </w:rPr>
        <w:t xml:space="preserve">Tulos</w:t>
      </w:r>
    </w:p>
    <w:p>
      <w:r>
        <w:t xml:space="preserve">Mitä Barabbas näkee tapahtuvan henkilölle, joka ei ollut pelastunut?</w:t>
      </w:r>
    </w:p>
    <w:p>
      <w:r>
        <w:rPr>
          <w:b/>
        </w:rPr>
        <w:t xml:space="preserve">Tulos</w:t>
      </w:r>
    </w:p>
    <w:p>
      <w:r>
        <w:t xml:space="preserve">Kenen rakastaja on tapettu?</w:t>
      </w:r>
    </w:p>
    <w:p>
      <w:r>
        <w:rPr>
          <w:b/>
        </w:rPr>
        <w:t xml:space="preserve">Tulos</w:t>
      </w:r>
    </w:p>
    <w:p>
      <w:r>
        <w:t xml:space="preserve">Kenen aviomies nimitetään senaattiin?</w:t>
      </w:r>
    </w:p>
    <w:p>
      <w:r>
        <w:rPr>
          <w:b/>
        </w:rPr>
        <w:t xml:space="preserve">Tulos</w:t>
      </w:r>
    </w:p>
    <w:p>
      <w:r>
        <w:t xml:space="preserve">Kuka on se kristitty, johon armahdettu mies on kahlittu?</w:t>
      </w:r>
    </w:p>
    <w:p>
      <w:r>
        <w:rPr>
          <w:b/>
        </w:rPr>
        <w:t xml:space="preserve">Tulos</w:t>
      </w:r>
    </w:p>
    <w:p>
      <w:r>
        <w:t xml:space="preserve">Millä nimellä eräs kaivoksen maanjäristyksestä selvinnyt kutsuu Jeesusta?</w:t>
      </w:r>
    </w:p>
    <w:p>
      <w:r>
        <w:rPr>
          <w:b/>
        </w:rPr>
        <w:t xml:space="preserve">Tulos</w:t>
      </w:r>
    </w:p>
    <w:p>
      <w:r>
        <w:t xml:space="preserve">Mikä on sen henkilön koko nimi, jonka seuraajaksi Rachel on ryhtynyt?</w:t>
      </w:r>
    </w:p>
    <w:p>
      <w:r>
        <w:rPr>
          <w:b/>
        </w:rPr>
        <w:t xml:space="preserve">Tulos</w:t>
      </w:r>
    </w:p>
    <w:p>
      <w:r>
        <w:t xml:space="preserve">Mikä on ristiinnaulitun henkilön peitenimi?</w:t>
      </w:r>
    </w:p>
    <w:p>
      <w:r>
        <w:rPr>
          <w:b/>
        </w:rPr>
        <w:t xml:space="preserve">Esimerkki 0.2719</w:t>
      </w:r>
    </w:p>
    <w:p>
      <w:r>
        <w:t xml:space="preserve">Läpikulku: Wood teki viimeisen työnsä oopperatalossa ensimmäisen ja toisen promenadikonserttikauden välisenä aikana, jolloin hän johti Stanfordin uuden oopperan Shamus O'Brien Opera Comique -oopperassa. Se oli esillä maaliskuusta heinäkuuhun 1896, joten Woodille jäi riittävästi aikaa valmistella toista Queen's Hall -kautta, joka alkoi elokuun lopussa. Kausi oli niin menestyksekäs, että Newman järjesti sen jälkeen talvikauden lauantai-iltojen promenadikonsertteja, mutta suosiosta huolimatta ne eivät olleet taloudellinen menestys, eikä niitä toistettu myöhempinä vuosina. Tammikuussa 1897 Wood otti hoitaakseen Queen's Hallin arvostettujen lauantai-iltapäivän sinfoniakonserttien johtamisen. Hän esitti jatkuvasti uusia teoksia monien eri kansallisuuksien säveltäjiltä, ja hänet tunnettiin erityisesti taidoistaan venäläisessä musiikissa. Sullivan kirjoitti hänelle vuonna 1898: "En ole koskaan kuullut Englannissa hienompaa esitystä kuin viime keskiviikkona johtamasi Tšaikovskin sinfonian esitys". Seitsemänkymmentäviisi vuotta myöhemmin Sir Adrian Boult piti Woodia yhtenä kahdesta suurimmasta Tšaikovskin kapellimestarista pitkän kokemuksensa perusteella. Wood haastoi menestyksekkäästi myös laajalle levinneen uskomuksen, jonka mukaan englantilaiset eivät pystyisi johtamaan Wagneria. Kun Wood ja Queen's Hall Orchestra esiintyivät Windsorin linnassa marraskuussa 1898, kuningatar Victoria valitsi ohjelmaan Tšaikovskin ja Wagnerin. Wood, joka otti esikuvakseen Nikischin, piti kohteliaisuutena sitä, että kuningatar sanoi hänelle: "Kertokaahan, herra Wood, oletteko te ihan englantilainen?" Vuonna 1898 Wood meni naimisiin erään lauluoppilaansa Olga Michailoffin kanssa, joka oli muutamaa kuukautta vanhempi eronnut. Jacobs kuvailee avioliittoa "täydellisen ammatillisen ja yksityisen harmonian avioliitoksi". Laulajana ja Woodin säestäjänä hän sai kriitikoilta kiitosta.</w:t>
      </w:r>
    </w:p>
    <w:p>
      <w:r>
        <w:rPr>
          <w:b/>
        </w:rPr>
        <w:t xml:space="preserve">Tulos</w:t>
      </w:r>
    </w:p>
    <w:p>
      <w:r>
        <w:t xml:space="preserve">Mitä Wood teki maaliskuun ja heinäkuun 1896 välisenä aikana?</w:t>
      </w:r>
    </w:p>
    <w:p>
      <w:r>
        <w:rPr>
          <w:b/>
        </w:rPr>
        <w:t xml:space="preserve">Tulos</w:t>
      </w:r>
    </w:p>
    <w:p>
      <w:r>
        <w:t xml:space="preserve">Mikä oli Tšaikovskin sinfonian johtaneen henkilön nimi?</w:t>
      </w:r>
    </w:p>
    <w:p>
      <w:r>
        <w:rPr>
          <w:b/>
        </w:rPr>
        <w:t xml:space="preserve">Tulos</w:t>
      </w:r>
    </w:p>
    <w:p>
      <w:r>
        <w:t xml:space="preserve">Mikä on Olga Michailoffin kanssa avioituneen henkilön sukunimi?</w:t>
      </w:r>
    </w:p>
    <w:p>
      <w:r>
        <w:rPr>
          <w:b/>
        </w:rPr>
        <w:t xml:space="preserve">Esimerkki 0,2720</w:t>
      </w:r>
    </w:p>
    <w:p>
      <w:r>
        <w:t xml:space="preserve">Läpikulku: Banglesin vuonna 1986 ilmestyneellä kolminkertaista platinaa saaneella albumilla Different Light julkaistiin cover-versio kappaleesta "September Gurls". "September Gurls", Borack kirjoitti, "oli ja on power popin ehdoton edellytys, loistava, kimalteleva jalokivi, jonka jokainen puoli on hiottu ja kiillotettu täydelliseksi.... vertaansa vailla oleva, kipeä tisle rakkaudesta ja kaipuusta. 'September Gurls' ei ehkä oikeasti ole kaikkien aikojen paras kappale, mutta sen 2:47 minuutin keston ajan voi antaa anteeksi, jos uskoo sen olevan." Vuonna 1987 julkaistu kunnianosoituslaulu "Alex Chilton", jonka kolme Replacementsin jäsentä oli kirjoittanut yhdessä, julkaistiin singlenä Pleased to Meet Me -albumilta, ja se sisältää sanoituksen "I never travel far without a little Big Star." Radio Cityn kappale "I'm in Love with a Girl" on mukana vuoden 2009 Adventureland-elokuvan soundtrackilla." Vuonna 1998 tilapäistä, lyhennettyä versiota #1 Recordin kappaleesta "In the Street" (jonka oli levyttänyt Todd Griffin) käytettiin tunnuskappaleena komediasarjassa That '70s Show, ja vuonna 1999 Cheap Trick levytti uuden version nimeltä "That '70s Song (In the Street)" myös nimenomaan sarjaa varten. "That '70s Song" ja Big Starin oma "September Gurls" sisältyvät televisio-ohjelman tuottajien vuonna 1999 julkaisemalle That '70s Album (Rockin') -albumille. 2006 ilmestynyt tribuuttialbumi Big Star, Small sisältää Big Star -covereita muun muassa Posiesilta, Teenage Fanclubilta, Gin Blossomsilta, Wilcolta, Afghan Whigsiltä ja Whiskeytownilta.Memphisissä, Tennesseessä sijaitseva vaihtoehtoinen country-yhtye Lucero coveroi I'm in Love with a Girl -kappaleen vuonna 2015 julkaistulla All a Man Should Do -albumillaan, jonka nimi on peräisin kappaleen sanoituksesta. Perustajajäsen Jody Stephens ja Big Stariin myöhemmin lisätty Jody Stephens antavat kappaleessa taustatukea.</w:t>
      </w:r>
    </w:p>
    <w:p>
      <w:r>
        <w:rPr>
          <w:b/>
        </w:rPr>
        <w:t xml:space="preserve">Tulos</w:t>
      </w:r>
    </w:p>
    <w:p>
      <w:r>
        <w:t xml:space="preserve">Mikä on sen kappaleen nimi, jossa perustajajäsen Jody Stephens ja Big Starin myöhemmät jäsenet antoivat taustatukea?</w:t>
      </w:r>
    </w:p>
    <w:p>
      <w:r>
        <w:rPr>
          <w:b/>
        </w:rPr>
        <w:t xml:space="preserve">Tulos</w:t>
      </w:r>
    </w:p>
    <w:p>
      <w:r>
        <w:t xml:space="preserve">Mikä on sen televisio-ohjelman nimi, jonka tuottajat julkaisivat vuonna 1999 albumin That '70s Album (Rockin')?</w:t>
      </w:r>
    </w:p>
    <w:p>
      <w:r>
        <w:rPr>
          <w:b/>
        </w:rPr>
        <w:t xml:space="preserve">Esimerkki 0,2721</w:t>
      </w:r>
    </w:p>
    <w:p>
      <w:r>
        <w:t xml:space="preserve">Läpikulku: Ensimmäinen rakennelma nykyisen Sheernessin alueella oli Henrik VIII:n käskystä rakennettu linnake, jonka tarkoituksena oli estää vihollisaluksia pääsemästä Medway-jokeen ja hyökkäämästä Chathamin telakalle. Vuonna 1666 aloitettiin työt sen korvaamiseksi vahvemmalla linnoituksella. Ennen sen valmistumista tämä toinen linnake kuitenkin tuhoutui Alankomaiden laivastolaivaston hyökkäyksen aikana vuonna 1667 osana niin sanottua Medwayn ryöstöretkeä, jonka jälkeen amiraliteetin sihteeri Samuel Pepys määräsi rakentamaan Sheernessin telakan Chathamin telakan jatkeeksi. Sheernessin läheisyydessä ei ollut vakiintunutta asutusta, joten suurin osa työntekijöistä majoittui aluksi laivalaivoihin. Vuoteen 1738 mennessä telakan työntekijät olivat rakentaneet ensimmäiset talot Sheernessiin käyttäen materiaaleja, jotka he saivat ottaa telakalta. Heidän käyttämänsä harmaansininen laivastomaali johti siihen, että heidän kotinsa tunnettiin nimellä "Blue Houses" (siniset talot). Tämä nimi muuttui lopulta Blue Towniksi (joka on nykyään Sheernessin luoteisosan nimi, joka sijaitsee aivan nykyisen telakan alueen ulkopuolella). Nykyinen Sheernessin kaupunki on saanut alkunsa Mile Townista, joka perustettiin myöhemmin 1700-luvulla kilometrin päähän telakasta (Blue Town oli tuolloin jo täyttänyt käytettävissä olevan tilan).Vuonna 1797 kuninkaallisen laivaston tyytymättömät merimiehet kapinoivat Sheernessin rannikon edustalla.Vuonna 2003 järjestettiin Beachfields Park -hanke, jonka tarkoituksena oli tehdä Beachfieldsin kulttuuriperintöä tunnetuksi ja säilyttää se tuleville sukupolville. Cheyne Middle Schoolin ja Minster Collegen oppilaat tutkivat paikallisten järjestöjen avustuksella tivolia, bändikatsomoita, sotavankien majoja, veneilyjärveä ja keilahallia. Osana hanketta oppilaat kirjoittivat kirjan Tales of Beachfields Park, joka voitti Historical Association Young Historian Primary School Award for Local History -palkinnon.Vuodesta 2007 lähtien Bluetown on teollisuusalue, ja Sheernessistä on tullut Yhdistyneen kuningaskunnan suurin moottoriajoneuvojen tuontisatama. Ennen telakan sulkemista sen historiallisista rakennuksista 25 oli merkitty luetteloon niiden "arkkitehtonisen erityispiirteen ja arvon" vuoksi. Tästä huolimatta suurin osa rakennuksista purettiin myöhemmin (mukaan lukien Admiralty House ja nelikulmainen Great Store), ja muut jätettiin rappeutumaan. Jäljellä olevat rakennukset pyrittiin pelastamaan 2000-luvun alussa, ja useat niistä on palautettu asuinkäyttöön. Heinäkuussa 2013 Swale Borough Council ilmoitti, että Rennie ja Taylorin suunnitteleman Royal Dockyard Churchin (joka oli tuhoutunut tulipalossa vuonna 2001) kunnostamisesta oli päästy sopimukseen, jotta sitä voitaisiin käyttää uusiin tarkoituksiin, kuten edellä mainitun telakan pienoismallin esittämiseen.</w:t>
      </w:r>
    </w:p>
    <w:p>
      <w:r>
        <w:rPr>
          <w:b/>
        </w:rPr>
        <w:t xml:space="preserve">Tulos</w:t>
      </w:r>
    </w:p>
    <w:p>
      <w:r>
        <w:t xml:space="preserve">Missä kaupungissa Amiraliteetin talo sijaitsi?</w:t>
      </w:r>
    </w:p>
    <w:p>
      <w:r>
        <w:rPr>
          <w:b/>
        </w:rPr>
        <w:t xml:space="preserve">Tulos</w:t>
      </w:r>
    </w:p>
    <w:p>
      <w:r>
        <w:t xml:space="preserve">Mikä rakennus oli tuhoutunut tulipalossa vuonna 2001?</w:t>
      </w:r>
    </w:p>
    <w:p>
      <w:r>
        <w:rPr>
          <w:b/>
        </w:rPr>
        <w:t xml:space="preserve">Esimerkki 0.2722</w:t>
      </w:r>
    </w:p>
    <w:p>
      <w:r>
        <w:t xml:space="preserve">Läpikulku: Se oli veistetty, lovettu puupala, yleensä pajua, joka oli osa kirjanpitomenettelyä.   Parlamentaarinen historioitsija Caroline Shenton on kuvannut, että laskutikut olivat "suunnilleen etusormen ja peukalon pituisia". Nämä kepit jaettiin kahtia, jotta sopimuksen molemmat osapuolet saivat selville tilanteen. Kun kunkin laskupuikon tarkoitus oli päättynyt, ne hävitettiin rutiininomaisesti. Kahdeksastoista vuosisadan loppuun mennessä myös laskentajärjestelmän hyödyllisyys oli tullut tiensä päähän, ja vuonna 1782 annetussa parlamentin laissa todettiin, että kaikki tiedot olisi kirjattava paperille, ei laskentatikuille. Lailla myös lakkautettiin valtionkassan virat, mutta lakiin sisältyvän lausekkeen mukaan laki tuli voimaan vasta, kun jäljellä olevat viranhaltijat olivat kuolleet tai siirtyneet eläkkeelle. Viimeinen viranhaltija kuoli vuonna 1826, ja laki tuli voimaan, vaikka vanhanaikaisten menettelyjen korvaaminen kesti vuoteen 1834 asti. Kirjailija Charles Dickens kuvaili hallintouudistusyhdistykselle pitämässään puheessa, että laskentakirjojen säilyttäminen niin kauan oli "vanhentuneen tavan jääräpäistä noudattamista"; hän myös pilkkasi byrokraattisia vaiheita, joita tarvittiin, jotta muutos puusta paperiin saatiin toteutettua. Hän sanoi, että "koko maan byrokratia punoitti jo pelkästä maininnasta tästä rohkeasta ja omaperäisestä konseptista". Kun korvausprosessi oli päättynyt, kaksi kärrylastillista vanhoja laskutikkuja odotti hävittämistä. Lokakuussa 1834 töiden sihteeri Richard Weobley sai valtiovarainministeriön virkamiehiltä ohjeet vanhojen laskutikkujen tyhjentämisestä parlamentin lykkäyksen aikana. Hän päätti olla antamatta tikkuja parlamentin henkilökunnalle polttopuiksi ja päätti sen sijaan polttaa ne ylähuoneen kahdessa lämmitysuunissa, jotka sijaitsivat suoraan parlamentin jäsenten kammioiden alapuolella. Uunit oli suunniteltu polttamaan kivihiiltä, joka tuottaa korkeaa lämpöä ja vähän liekkiä, eikä puuta, joka palaa korkealla liekillä. Uunien savupiiput kulkivat kellarin seiniä pitkin lordien huoneen lattian alle, sitten seinien läpi ja savupiippujen kautta ulos.</w:t>
      </w:r>
    </w:p>
    <w:p>
      <w:r>
        <w:rPr>
          <w:b/>
        </w:rPr>
        <w:t xml:space="preserve">Tulos</w:t>
      </w:r>
    </w:p>
    <w:p>
      <w:r>
        <w:t xml:space="preserve">Mikä oli sen henkilön sukunimi, joka pilkkasi byrokraattisia vaiheita, joita tarvitaan puusta paperiin siirtymisen toteuttamiseksi?</w:t>
      </w:r>
    </w:p>
    <w:p>
      <w:r>
        <w:rPr>
          <w:b/>
        </w:rPr>
        <w:t xml:space="preserve">Tulos</w:t>
      </w:r>
    </w:p>
    <w:p>
      <w:r>
        <w:t xml:space="preserve">Mikä oli sen henkilön koko nimi, jolle annettiin ohjeet tyhjentää vanhat laskutikut parlamentin ollessa keskeytettynä?</w:t>
      </w:r>
    </w:p>
    <w:p>
      <w:r>
        <w:rPr>
          <w:b/>
        </w:rPr>
        <w:t xml:space="preserve">Tulos</w:t>
      </w:r>
    </w:p>
    <w:p>
      <w:r>
        <w:t xml:space="preserve">Mikä oli sen henkilön sukunimi, joka päätti polttaa tikkuja ylähuoneen kahdessa lämmitysuunissa?</w:t>
      </w:r>
    </w:p>
    <w:p>
      <w:r>
        <w:rPr>
          <w:b/>
        </w:rPr>
        <w:t xml:space="preserve">Tulos</w:t>
      </w:r>
    </w:p>
    <w:p>
      <w:r>
        <w:t xml:space="preserve">Missä Richard Weobley päätti polttaa tikkuja?</w:t>
      </w:r>
    </w:p>
    <w:p>
      <w:r>
        <w:rPr>
          <w:b/>
        </w:rPr>
        <w:t xml:space="preserve">Esimerkki 0.2723</w:t>
      </w:r>
    </w:p>
    <w:p>
      <w:r>
        <w:t xml:space="preserve">Läpikulku: Vuosisadalla Burgundin ruhtinaiden vaikutusvalta ja vaikutusvalta merkitsi sitä, että Alankomaiden kauppias- ja pankkiiriluokat olivat vallassa. Vuosisadan alkupuolella ja puolivälissä kansainvälinen kauppa ja kotimainen vauraus lisääntyivät voimakkaasti, mikä johti taiteen kysynnän valtavaan kasvuun. Alueen taiteilijat saivat mesenaatteja Itämeren rannikolta, Pohjois-Saksan ja Puolan alueilta, Iberian niemimaalta, Italiasta sekä Englannin ja Skotlannin vaikutusvaltaisilta suvuilta. Aluksi mestarit olivat toimineet omina jälleenmyyjinään ja osallistuneet messuille, joilta he saattoivat ostaa myös kehyksiä, tauluja ja pigmenttejä. Vuosisadan puolivälissä taidekauppa kehittyi ammatiksi; toiminnasta tuli puhtaasti kaupallista, ja sitä hallitsi kauppiasluokka.Burgundin hallinto loi suuren luokan hovimiehiä ja toimihenkilöitä. Jotkut saivat valtavasti valtaa ja tilasivat maalauksia osoittaakseen varallisuuttaan ja vaikutusvaltaansa. Kansanjohtajat tilasivat myös teoksia merkittäviltä taiteilijoilta, kuten Boutsin Oikeus keisari Otto III:lle, van der Weydenin Trajanuksen oikeus ja Herkinbaldin ja Daavidin Kambysesin oikeus. Kaupungin toimeksiannot olivat harvinaisempia eivätkä ne olleet yhtä tuottoisia, mutta ne toivat huomiota ja lisäsivät taidemaalarin mainetta, kuten Memlingin tapauksessa, jonka Bruggen Sint-Janshospitaaliin tekemä Pyhän Johanneksen alttaritaulu toi hänelle lisää kaupungin toimeksiantoja.Rikkaat ulkomaiset mesenaatit ja kansainvälisen kaupan kehittyminen antoivat vakiintuneille mestareille mahdollisuuden perustaa työpajoja avustajineen.  Vaikka Petrus Christuksen ja Hans Memlingin kaltaiset ensiluokkaiset taidemaalarit löysivät mesenaatteja paikallisen aateliston joukosta, he palvelivat erityisesti Bruggen suurta ulkomaalaista väestöä. Maalarit veivät paitsi tavaroita myös itseään; ulkomaiset ruhtinaat ja aateliset, jotka pyrkivät jäljittelemään Burgundin hovin ylellisyyttä, palkkasivat maalareita muualta kuin Bruggesta.</w:t>
      </w:r>
    </w:p>
    <w:p>
      <w:r>
        <w:rPr>
          <w:b/>
        </w:rPr>
        <w:t xml:space="preserve">Tulos</w:t>
      </w:r>
    </w:p>
    <w:p>
      <w:r>
        <w:t xml:space="preserve">Minkä nimisiä olivat kolme maalausta, jotka kansalaisjohtajat tilasivat merkittäviltä taiteilijoilta?</w:t>
      </w:r>
    </w:p>
    <w:p>
      <w:r>
        <w:rPr>
          <w:b/>
        </w:rPr>
        <w:t xml:space="preserve">Tulos</w:t>
      </w:r>
    </w:p>
    <w:p>
      <w:r>
        <w:t xml:space="preserve">Mikä oli sen henkilön koko nimi, jonka kansalaispalkkio toi hänelle lisää kansalaispalkkioita?</w:t>
      </w:r>
    </w:p>
    <w:p>
      <w:r>
        <w:rPr>
          <w:b/>
        </w:rPr>
        <w:t xml:space="preserve">Esimerkki 0,2724</w:t>
      </w:r>
    </w:p>
    <w:p>
      <w:r>
        <w:t xml:space="preserve">Läpikulku: Jim Dawkins, Lorn Reming ja Reuben "Wahoo" Jones ryöstävät lavan. Mutta kun rikas ja häikäilemätön Charley Calico uhkaa nuorta naista, Rannie Carteria, sen jälkeen kun hänen setänsä on kuollut, ryöstäjät tulevat hänen avukseen. He ajavat miehen karkuun ja maksavat sitten vanhalle Pop Lintille siitä, että hän vahtii tyttöä hänen tilallaan. lorn joutuu eroon kumppaneistaan, mutta jatkaa rikollista elämäänsä. Jim ja Wahoo auttavat tahattomasti joitakin Texas Rangers -joukkoja ja vannovat itsekin valan Rangersiksi. Lorn näkee tilaisuuden, varastaa karjalauman, jota metsänvartijat vartioivat, ja antaa sitten Jimin ja Wahoon parantaa mainettaan tuomalla karjan takaisin.Lornin ystävät sulkevat silmänsä hänen toiminnaltaan jonkin aikaa. Calico on pahempi roisto, joka polttaa Popin navetan ja aiheuttaa vanhalle miehelle kuolettavan sydänkohtauksen. Calico hyökkää myös metsänvartijan kimppuun, ja lopulta Jim tappaa hänet.Mutta se ei lopu tähän. Lorn haluaa nyt Calicon valtakunnan itselleen. Hän haluaa myös Rannien, josta on kasvanut kaunis nainen. Jim, joka rakastaa Lornia, peruu sopimuksen, jonka mukaan hän katselee Lornin väärinkäytöksiä läpi sormien. Hän kuitenkin poistaa luodin, kun haavoittunut Lorn piileskelee Rannien luona ryöstön jälkeen.Jim eroaa lainvalvojana ja vannoo kostoa Wahoon ampumisen jälkeen. Nyt kun Rannie näkee Lornin sellaisena kuin hän todella on, hän toivottaa Jimille onnea, kun tämä ratsastaa Laredoon välienselvittelyä varten. Entiset kumppanit kohtaavat toisensa viimeisen kerran, ja Lorn tapetaan.</w:t>
      </w:r>
    </w:p>
    <w:p>
      <w:r>
        <w:rPr>
          <w:b/>
        </w:rPr>
        <w:t xml:space="preserve">Tulos</w:t>
      </w:r>
    </w:p>
    <w:p>
      <w:r>
        <w:t xml:space="preserve">Mikä on sydänkohtaukseen kuolleen henkilön koko nimi?</w:t>
      </w:r>
    </w:p>
    <w:p>
      <w:r>
        <w:rPr>
          <w:b/>
        </w:rPr>
        <w:t xml:space="preserve">Tulos</w:t>
      </w:r>
    </w:p>
    <w:p>
      <w:r>
        <w:t xml:space="preserve">Mikä on Lornin tappaneen miehen koko nimi?</w:t>
      </w:r>
    </w:p>
    <w:p>
      <w:r>
        <w:rPr>
          <w:b/>
        </w:rPr>
        <w:t xml:space="preserve">Esimerkki 0,2725</w:t>
      </w:r>
    </w:p>
    <w:p>
      <w:r>
        <w:t xml:space="preserve">Läpikulku: Edellä mainittujen paikkojen lisäksi Cheadle Hulmeen kuului useita kotitalouksia. Ne tarjosivat nukkumis-, ruokailu- ja peseytymistilat RAF Handforthiin sijoitetuille lentomiehille ja -naisille. Grove Lane -puistossa sijaitsi muun muassa upseerien ruokala, elokuvateatteri, NAAFI, postitoimisto, kappeli ja kylpylä. Grove Lanen ja Pingate Lanen risteyksen lähellä sijaitseva Grove Grove oli Nissen hut -majoituspaikka, samoin kuin kauppoja vastapäätä Gillbent Roadilla sijaitsevat asunnot ja Longsight Lanen ja Stanley Roadin risteyksessä sijaitseva suuri pelto. Ilmahyökkäyssuojien jäänteet ovat nähtävissä näillä paikoilla vielä tänäkin päivänä. Hall Moss Lanen numeroiden 48-64 takana olevalla metsäisellä alueella sijaitsivat myös upseerien ruokala, NAAFI, postitoimisto, kappeli ja kylpylä.RAF Handforth oli suuri ja tärkeä varastointilaitos, joka vaikutti suoraan sotaponnistuksiin. Alue ulottui Handforthin kylän keskustasta Cheadle Hulmen kautta Woodfordiin. Woodford/Poyntonissa sijaitseva Adlington Parkin teollisuusalue oli RAF Handforthin haja-asutusalue. Cheadle Hulme itse välttyi pahoilta vaurioilta, mutta sen kyläläiset tunsivat sodan laajuuden lähinnä RAF:n suuren ja näkyvän läsnäolon vuoksi, ja he saattoivat kuulla Manchesterin ilmahyökkäysten äänet.Cheadle Hulme ei kasvanut kirkon ympärille, kuten monet muut englantilaiset kylät, vaan se kasvoi useista alueella olleista kylistä. Monet näiden kylien nimet esiintyvät edelleen alueiden nimissä, kuten Smithy Green, Lane End, Gill Bent ja Grove Lane. Jotkin monista maatiloista, kuten Orish Mere Farm ja Hursthead Farm, jotka kattoivat alueen, säilyttävät nimensä myös niiden tilalle rakennetuissa kouluissa. 23. marraskuuta 1981 alueelle iski F1/T2-tornado, joka oli osa tuona päivänä ennätyksellistä valtakunnallista tornadopurkausta. Myöhemmin tornado liikkui Stockportin kaupungin keskustan yli aiheuttaen lisää vahinkoa.</w:t>
      </w:r>
    </w:p>
    <w:p>
      <w:r>
        <w:rPr>
          <w:b/>
        </w:rPr>
        <w:t xml:space="preserve">Tulos</w:t>
      </w:r>
    </w:p>
    <w:p>
      <w:r>
        <w:t xml:space="preserve">Mikä on sen paikan nimi, johon F1/T2-tornado iski 23. marraskuuta 1981?</w:t>
      </w:r>
    </w:p>
    <w:p>
      <w:r>
        <w:rPr>
          <w:b/>
        </w:rPr>
        <w:t xml:space="preserve">Tulos</w:t>
      </w:r>
    </w:p>
    <w:p>
      <w:r>
        <w:t xml:space="preserve">Mistä kaupungista sodan vaurioilta välttyneen paikan asukkaat kuulivat ilmahyökkäyksiä?</w:t>
      </w:r>
    </w:p>
    <w:p>
      <w:r>
        <w:rPr>
          <w:b/>
        </w:rPr>
        <w:t xml:space="preserve">Esimerkki 0,2726</w:t>
      </w:r>
    </w:p>
    <w:p>
      <w:r>
        <w:t xml:space="preserve">Läpikulku: Danesmoate Housessa Dublinissa tammikuussa 1986 ja jatkuivat koko vuoden. U2 keskeytti nämä sessiot hetkeksi kesäkuussa osallistuakseen Amnesty Internationalin A Conspiracy of Hope -kiertueen hyväntekeväisyyskonsertteihin. Ensimmäisen San Franciscossa pidetyn konsertin jälkeen laulaja Bono tapasi chileläisen seinämaalaustaiteilija René Castron. Chilen diktatuurihallitus oli kiduttanut Castroa ja pitänyt häntä keskitysleirillä kahden vuoden ajan, koska hänen taideteoksensa kritisoivat Pinochetin johtamaa hallintoa, joka kaappasi vallan vuonna 1973 vallankaappauksen yhteydessä. Castro näytti Bonolle Mission Districtissä seinämaalauksen, joka kuvasi Chilen ja Argentiinan jatkuvaa ahdinkoa. Hän sai myös tietää Madres de Plaza de Mayo -ryhmästä, joka koostuu naisista, joiden lapset Argentiinan hallitus oli kadottanut väkisin. Madresien lapset olivat opiskelijoita, jotka olivat vastustaneet hallitusta likaisen sodan ja vallankaappauksen aikana, joka toi Jorge Rafael Videlan valtaan. Madresit liittyivät yhteen kampanjoidakseen saadakseen tietoa lastensa ruumiiden sijainnista ja heidän kuolinolosuhteistaan, sillä he uskoivat, että heidät oli siepattu, kidutettu ja murhattu. seinämaalauksen innoittamana Bono piti heinäkuuksi pidemmän levytystauon, jonka aikana hän matkusti vaimonsa Alison Hewsonin kanssa Nicaraguaan ja El Salvadoriin nähdäkseen omakohtaisesti poliittisten konfliktien ja Yhdysvaltojen sotilaallisen väliintulon kiusattujen talonpoikien hädän. Siellä he työskentelivät Central American Mission Partners (CAMP) -järjestön kanssa, joka on ihmisoikeuksia ja taloudellista kehitystä edistävä järjestö. El Salvadorissa he tapasivat Comité de Madres Monsignor Romero (COMADRES: Committee of the Mothers Monsignor Romero) -järjestön jäseniä, joka koostuu naisista, joiden lapset Salvadorin hallitus kadotti väkisin sisällissodan aikana, koska he vastustivat vallassa ollutta sotilashallintoa. Eräässä vaiheessa matkaa hallituksen joukot ampuivat Bonoa, Alisonia ja erästä CAMPin jäsentä, kun he olivat matkalla toimittamaan apua maanviljelijöille. Laukaukset olivat varoituslaukauksia, ja kirjailija John Luerssenin mukaan tapaus sai Bonon tajuamaan, että "he eivät välittäneet heidän tunkeutumisestaan ja että he voisivat tappaa heidät, jos he kokisivat sen tarpeelliseksi." Vuonna 2006 Bono kertoi toisesta kokemuksestaan El Salvadorissa, jossa hän oli nähnyt, kuinka pakettiautosta heitettiin tielle ruumis. Hän huomautti: "Ihmiset vain katosivat. Jos kuuluit oppositioon, saattoit löytää maasturin, jonka ikkunat oli pimennetty, pysäköitynä talosi ulkopuolelle..... Jos se ei pysäyttänyt sinua, silloin tällöin he tulivat sisään, veivät sinut ja murhasivat sinut; oikeudenkäyntiä ei järjestetty." Bono ymmärsi Madresin ja COMADRESin aatteen ja halusi osoittaa sille kunnioitusta. Hänen kokemuksensa Keski-Amerikassa inspiroivat "Mothers of the Disappeared" -kappaleen sanoituksia ja toista The Joshua Treen kappaletta "Bullet the Blue Sky".</w:t>
      </w:r>
    </w:p>
    <w:p>
      <w:r>
        <w:rPr>
          <w:b/>
        </w:rPr>
        <w:t xml:space="preserve">Tulos</w:t>
      </w:r>
    </w:p>
    <w:p>
      <w:r>
        <w:t xml:space="preserve">Mikä on sen henkilön etunimi, jonka taideteoksessa kritisoitiin Pinochetin johtamaa hallintoa, joka kaappasi vallan vuonna 1973?</w:t>
      </w:r>
    </w:p>
    <w:p>
      <w:r>
        <w:rPr>
          <w:b/>
        </w:rPr>
        <w:t xml:space="preserve">Tulos</w:t>
      </w:r>
    </w:p>
    <w:p>
      <w:r>
        <w:t xml:space="preserve">Mikä on sen henkilön etunimi, jota Chilen diktatuurihallitus piti keskitysleirillä kaksi vuotta?</w:t>
      </w:r>
    </w:p>
    <w:p>
      <w:r>
        <w:rPr>
          <w:b/>
        </w:rPr>
        <w:t xml:space="preserve">Tulos</w:t>
      </w:r>
    </w:p>
    <w:p>
      <w:r>
        <w:t xml:space="preserve">Mikä oli sen San Fransiscossa pidetyn konsertin koko nimi, jossa Bono tapasi René Castron?</w:t>
      </w:r>
    </w:p>
    <w:p>
      <w:r>
        <w:rPr>
          <w:b/>
        </w:rPr>
        <w:t xml:space="preserve">Tulos</w:t>
      </w:r>
    </w:p>
    <w:p>
      <w:r>
        <w:t xml:space="preserve">Mikä on sen henkilön etunimi, joka sai tietää naisryhmästä, Madres de Plaza de Mayosta, jonka lapset Argentiinan hallitus oli kadottanut väkisin?</w:t>
      </w:r>
    </w:p>
    <w:p>
      <w:r>
        <w:rPr>
          <w:b/>
        </w:rPr>
        <w:t xml:space="preserve">Tulos</w:t>
      </w:r>
    </w:p>
    <w:p>
      <w:r>
        <w:t xml:space="preserve">Mitkä ovat niiden kahden henkilön etunimet, jotka työskentelivät Keski-Amerikan lähetyskumppanien (CAMP) kanssa, joka on ihmisoikeuksia ja taloudellista kehitystä edistävä järjestö?</w:t>
      </w:r>
    </w:p>
    <w:p>
      <w:r>
        <w:rPr>
          <w:b/>
        </w:rPr>
        <w:t xml:space="preserve">Tulos</w:t>
      </w:r>
    </w:p>
    <w:p>
      <w:r>
        <w:t xml:space="preserve">Mitkä ovat niiden kahden henkilön etunimet, jotka tapasivat Comité de Madres Monsignor Romeron jäsenet El Salvadorissa?</w:t>
      </w:r>
    </w:p>
    <w:p>
      <w:r>
        <w:rPr>
          <w:b/>
        </w:rPr>
        <w:t xml:space="preserve">Tulos</w:t>
      </w:r>
    </w:p>
    <w:p>
      <w:r>
        <w:t xml:space="preserve">Mikä on sen henkilön etunimi, jonka kokemukset Keski-Amerikassa innoittivat "Mothers of the Disappeared" -kappaleen sanoituksia?</w:t>
      </w:r>
    </w:p>
    <w:p>
      <w:r>
        <w:rPr>
          <w:b/>
        </w:rPr>
        <w:t xml:space="preserve">Tulos</w:t>
      </w:r>
    </w:p>
    <w:p>
      <w:r>
        <w:t xml:space="preserve">Mikä on sen henkilön etunimi, joka huomautti, että El Salvadorissa ihmiset "vain katoavat" ja että "saatat löytää maasturin, jonka ikkunat on pimennetty, pysäköitynä talosi ulkopuolelle"?</w:t>
      </w:r>
    </w:p>
    <w:p>
      <w:r>
        <w:rPr>
          <w:b/>
        </w:rPr>
        <w:t xml:space="preserve">Esimerkki 0,2727</w:t>
      </w:r>
    </w:p>
    <w:p>
      <w:r>
        <w:t xml:space="preserve">Läpikulku: Mellon Collie -kappaleen tueksi Pumpkins lähti vuonna 1996 laajalle maailmankiertueelle. Corganin ulkoasu tänä aikana - ajeltu pää, pitkähihainen musta paita, johon oli painettu sana "Zero", ja hopeiset housut - tuli ikoniseksi. Samana vuonna bändi esiintyi myös vierailevana esiintyjänä The Simpsons -sarjan jaksossa "Homerpalooza". Kun MTV:llä pyöri paljon videoita, alan suuret palkinnot ja "Zero"-paitoja myytiin monissa ostoskeskuksissa, Pumpkinsia pidettiin yhtenä aikansa suosituimmista bändeistä. Vuosi ei kuitenkaan ollut bändille läheskään täysin positiivinen. Toukokuussa Smashing Pumpkins soitti keikan Point Theatre -teatterissa Dublinissa, Irlannissa. Huolimatta bändin toistuvista pyynnöistä lopettaa moshaaminen, seitsemäntoista-vuotias Bernadette O'Brien -niminen fani murskattiin kuoliaaksi. Konsertti päättyi etuajassa, ja seuraavan illan esiintyminen Belfastissa peruttiin kunnioituksesta häntä kohtaan. Vaikka Corgan kuitenkin väitti, että moshaamisen "aika [oli] tullut ja mennyt", yhtye jatkoi avoimen lattian konserttien pyytämistä koko loppukiertueen ajan. 11. heinäkuuta 1996 yöllä yhtye koki henkilökohtaisen tragedian, kun kiertueella mukana olleet kosketinsoittaja Jonathan Melvoin ja Chamberlin ottivat yliannostuksen heroiinia hotellihuoneessa New Yorkissa. Melvoin kuoli, ja Chamberlin pidätettiin huumeiden hallussapidosta. Muutamaa päivää myöhemmin yhtye ilmoitti, että Chamberlin oli saanut potkut tapauksen seurauksena. Pumpkins päätti lopettaa kiertueen ja palkkasi rumpali Matt Walkerin ja kosketinsoittaja Dennis Flemionin. Corgan sanoi myöhemmin, että päätös jatkaa kiertuetta oli huonoin päätös, jonka bändi oli koskaan tehnyt, sillä se vahingoitti sekä heidän musiikkiaan että mainettaan. Chamberlin myönsi vuonna 1994 Rolling Stonen kansijutussa, että hän oli aiemmin "ottanut pilveä jokaisessa kaupungissa tässä maassa ja luultavasti puolessa Euroopan kaupungeista". Mutta viime vuosina hän oli kuulemma ollut kuivilla. Heinäkuun 17. päivänä Pumpkins antoi lausunnon, jossa he sanoivat: "Yhdeksän vuoden ajan olemme taistelleet Jimmyn kamppailun kanssa huume- ja alkoholiriippuvuuden salakavalan taudin kanssa. Se on lähes tuhonnut kaiken, mitä olemme ja mitä edustamme. ... Toivomme [hänelle] parasta, mitä meillä on tarjota". Samaan aikaan bändi oli Mellon Collie -levyn julkaisun jälkeen antanut haastatteluja, joissa se oli todennut, että se olisi viimeinen perinteinen Pumpkins-levy ja että rock oli käymässä ummehtuneeksi. James Iha sanoi vuoden 1996 lopussa: "Tulevaisuus on elektronisessa musiikissa. Tuntuu todella tylsältä soittaa vain rockmusiikkia.".</w:t>
      </w:r>
    </w:p>
    <w:p>
      <w:r>
        <w:rPr>
          <w:b/>
        </w:rPr>
        <w:t xml:space="preserve">Tulos</w:t>
      </w:r>
    </w:p>
    <w:p>
      <w:r>
        <w:t xml:space="preserve">Mikä oli bändin nimi konsertissa, jossa 17-vuotias fani murskattiin kuoliaaksi konsertin aikana?</w:t>
      </w:r>
    </w:p>
    <w:p>
      <w:r>
        <w:rPr>
          <w:b/>
        </w:rPr>
        <w:t xml:space="preserve">Tulos</w:t>
      </w:r>
    </w:p>
    <w:p>
      <w:r>
        <w:t xml:space="preserve">Mikä on bändin yliannostuksen saaneen mutta hengissä selvinneen jäsenen sukunimi?</w:t>
      </w:r>
    </w:p>
    <w:p>
      <w:r>
        <w:rPr>
          <w:b/>
        </w:rPr>
        <w:t xml:space="preserve">Tulos</w:t>
      </w:r>
    </w:p>
    <w:p>
      <w:r>
        <w:t xml:space="preserve">Mikä on kiertueella kuolleen bändin jäsenen koko nimi?</w:t>
      </w:r>
    </w:p>
    <w:p>
      <w:r>
        <w:rPr>
          <w:b/>
        </w:rPr>
        <w:t xml:space="preserve">Esimerkki 0.2728</w:t>
      </w:r>
    </w:p>
    <w:p>
      <w:r>
        <w:t xml:space="preserve">Läpikulku: Heillä oli vain summittainen käsitys siitä, missä he olivat - Petermannin kartta antoi vain vähän hyödyllisiä yksityiskohtia.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"herra Collins kuolee".</w:t>
      </w:r>
    </w:p>
    <w:p>
      <w:r>
        <w:rPr>
          <w:b/>
        </w:rPr>
        <w:t xml:space="preserve">Tulos</w:t>
      </w:r>
    </w:p>
    <w:p>
      <w:r>
        <w:t xml:space="preserve">Mitkä ovat niiden kahden henkilön tarkat nimet, joiden kanssa Amblerille tarjottiin mahdollisuutta lähteä?</w:t>
      </w:r>
    </w:p>
    <w:p>
      <w:r>
        <w:rPr>
          <w:b/>
        </w:rPr>
        <w:t xml:space="preserve">Tulos</w:t>
      </w:r>
    </w:p>
    <w:p>
      <w:r>
        <w:t xml:space="preserve">Mikä on sen henkilön nimi, joka katsoi, että hänen velvollisuutensa lääkärinä vaati häntä pysymään pääjoukon mukana?</w:t>
      </w:r>
    </w:p>
    <w:p>
      <w:r>
        <w:rPr>
          <w:b/>
        </w:rPr>
        <w:t xml:space="preserve">Tulos</w:t>
      </w:r>
    </w:p>
    <w:p>
      <w:r>
        <w:t xml:space="preserve">Mikä on sen henkilön nimi, jonka merkinnän mukaan "illalliseksi ei ollut muuta kuin lusikallinen glyseriiniä"?</w:t>
      </w:r>
    </w:p>
    <w:p>
      <w:r>
        <w:rPr>
          <w:b/>
        </w:rPr>
        <w:t xml:space="preserve">Tulos</w:t>
      </w:r>
    </w:p>
    <w:p>
      <w:r>
        <w:t xml:space="preserve">Mikä on sen henkilön nimi, joka pani merkille Kaakin ja Leen kuoleman 21. lokakuuta, Iversonin kuoleman 28. lokakuuta ja Dresslerin kuoleman 29. lokakuuta?</w:t>
      </w:r>
    </w:p>
    <w:p>
      <w:r>
        <w:rPr>
          <w:b/>
        </w:rPr>
        <w:t xml:space="preserve">Tulos</w:t>
      </w:r>
    </w:p>
    <w:p>
      <w:r>
        <w:t xml:space="preserve">Mikä on sen henkilön nimi, joka oli lääkäri?</w:t>
      </w:r>
    </w:p>
    <w:p>
      <w:r>
        <w:rPr>
          <w:b/>
        </w:rPr>
        <w:t xml:space="preserve">Tulos</w:t>
      </w:r>
    </w:p>
    <w:p>
      <w:r>
        <w:t xml:space="preserve">Mikä on 17. lokakuuta kuolleen henkilön nimi?</w:t>
      </w:r>
    </w:p>
    <w:p>
      <w:r>
        <w:rPr>
          <w:b/>
        </w:rPr>
        <w:t xml:space="preserve">Tulos</w:t>
      </w:r>
    </w:p>
    <w:p>
      <w:r>
        <w:t xml:space="preserve">Mikä on sen henkilön nimi, joka totesi Kaakin ja Leen kuolemat 21. lokakuuta?</w:t>
      </w:r>
    </w:p>
    <w:p>
      <w:r>
        <w:rPr>
          <w:b/>
        </w:rPr>
        <w:t xml:space="preserve">Tulos</w:t>
      </w:r>
    </w:p>
    <w:p>
      <w:r>
        <w:t xml:space="preserve">Mikä on sen henkilön nimi, joka kirjoitti päiväkirjaansa viimeisen kerran 30. lokakuuta?</w:t>
      </w:r>
    </w:p>
    <w:p>
      <w:r>
        <w:rPr>
          <w:b/>
        </w:rPr>
        <w:t xml:space="preserve">Tulos</w:t>
      </w:r>
    </w:p>
    <w:p>
      <w:r>
        <w:t xml:space="preserve">Kuka lähti etsimään asutusta?</w:t>
      </w:r>
    </w:p>
    <w:p>
      <w:r>
        <w:rPr>
          <w:b/>
        </w:rPr>
        <w:t xml:space="preserve">Tulos</w:t>
      </w:r>
    </w:p>
    <w:p>
      <w:r>
        <w:t xml:space="preserve">Minkä ryhmän elintarvikevarastot hupenivat?</w:t>
      </w:r>
    </w:p>
    <w:p>
      <w:r>
        <w:rPr>
          <w:b/>
        </w:rPr>
        <w:t xml:space="preserve">Tulos</w:t>
      </w:r>
    </w:p>
    <w:p>
      <w:r>
        <w:t xml:space="preserve">Minkä ryhmän jäsenet hylkäsivät osan omaisuudestaan matkalla?</w:t>
      </w:r>
    </w:p>
    <w:p>
      <w:r>
        <w:rPr>
          <w:b/>
        </w:rPr>
        <w:t xml:space="preserve">Tulos</w:t>
      </w:r>
    </w:p>
    <w:p>
      <w:r>
        <w:t xml:space="preserve">Mikä on sen henkilön sukunimi, jonka 10. lokakuuta tehtyyn merkintään on kirjattu, että "illalliseksi ei ollut muuta kuin lusikallinen glyseriiniä".</w:t>
      </w:r>
    </w:p>
    <w:p>
      <w:r>
        <w:rPr>
          <w:b/>
        </w:rPr>
        <w:t xml:space="preserve">Tulos</w:t>
      </w:r>
    </w:p>
    <w:p>
      <w:r>
        <w:t xml:space="preserve">Mikä on sen henkilön sukunimi, jonka päiväkirjamerkinnät muuttuivat katkonaisiksi 20. lokakuuta jälkeen?</w:t>
      </w:r>
    </w:p>
    <w:p>
      <w:r>
        <w:rPr>
          <w:b/>
        </w:rPr>
        <w:t xml:space="preserve">Esimerkki 0,2729</w:t>
      </w:r>
    </w:p>
    <w:p>
      <w:r>
        <w:t xml:space="preserve">Läpikulku: Huolimatta julkisesta suosiosta, jota Shackletonin saavutukset olivat saaneet Nimrodin retkikunnan jälkeen vuosina 1907-1909, tutkimusmatkailija oli epävarma, ja hänestä oli tullut - brittiläisen hiihtopioneerin Sir Harry Brittainin sanoin - "hieman kelluva herrasmies". Vuoteen 1912 mennessä hänen tulevat Etelämanner-suunnitelmansa riippuivat Cardiffista heinäkuussa 1910 lähteneen Scottin Terra Nova -retkikunnan tuloksista ja Roald Amundsenin johtaman norjalaisen retkikunnan tuloksista. Uutinen Amundsenin etelänavan valloituksesta tavoitti Shackletonin 11. maaliskuuta 1912, ja hän vastasi siihen: "Etelänavan löytäminen ei merkitse Etelämantereen tutkimuksen loppua". Seuraavana työnä hän sanoi olevan "mannertenvälinen matka mereltä merelle, joka ylittää navan". Hän oli tietoinen siitä, että muutkin pyrkivät tähän tavoitteeseen. 11. joulukuuta 1911 saksalainen Wilhelm Filchnerin johtama retkikunta oli lähtenyt Etelä-Georgiasta ja aikoi tunkeutua syvälle Weddellinmereen ja perustaa tukikohdan, josta se ylittäisi mantereen Rossinmerelle. Vuoden 1912 lopulla Filchner palasi Etelä-Georgiaan, mutta ei onnistunut nousemaan maihin eikä perustamaan tukikohtaa. Shackleton pani kuitenkin merkille hänen raporttinsa mahdollisista maihinnousupaikoista Vahsel Bayn lahdella, noin 78° leveysasteella, ja sisällytti ne retkikuntansa suunnitelmiin.Uutinen kapteeni Scottin ja hänen kumppaneidensa kuolemasta heidän palatessaan etelänavalta saapui Lontooseen helmikuussa 1913. Tätä synkkää taustaa vasten Shackleton aloitti suunnitellun matkansa valmistelut. Hän pyysi taloudellista ja käytännön tukea muun muassa Scottin retkikuntaan kuuluneelta Tryggve Granilta ja entiseltä pääministeriltä lordi Roseberylta, mutta ei saanut apua kummaltakaan. Gran oli välttelevä ja Rosebery suorasukainen: "En ole koskaan pystynyt välittämään penniäkään navoista." Shackleton sai kuitenkin tukea William Speirs Brucelta, Skotlannin kansallisen Etelämanner-retkikunnan johtajalta vuosina 1902-1904, joka oli suunnitellut Etelämantereen ylitystä jo vuodesta 1908, mutta luopunut hankkeesta varojen puutteen vuoksi. Bruce antoi anteliaasti Shackletonin ottaa suunnitelmansa käyttöön, vaikka Shackletonin lopulta julkistama suunnitelma ei juurikaan ollut Brucen ansiota. Shackleton julkisti suunnitelmansa 29. joulukuuta 1913 The Times -lehdelle lähettämässään kirjeessä, kun hän oli saanut ensimmäiset lupaukset taloudellisesta tuesta - 10 000 punnan avustuksen Yhdistyneen kuningaskunnan hallitukselta.</w:t>
      </w:r>
    </w:p>
    <w:p>
      <w:r>
        <w:rPr>
          <w:b/>
        </w:rPr>
        <w:t xml:space="preserve">Tulos</w:t>
      </w:r>
    </w:p>
    <w:p>
      <w:r>
        <w:t xml:space="preserve">Mikä oli sen henkilön nimi, jota kutsuttiin "vähän kelluvaksi herrasmieheksi"?</w:t>
      </w:r>
    </w:p>
    <w:p>
      <w:r>
        <w:rPr>
          <w:b/>
        </w:rPr>
        <w:t xml:space="preserve">Tulos</w:t>
      </w:r>
    </w:p>
    <w:p>
      <w:r>
        <w:t xml:space="preserve">Mikä on sen henkilön nimi, jonka tulevat Etelämanner-suunnitelmat riippuivat Scottin Terra Nova -retkikunnan tuloksista?</w:t>
      </w:r>
    </w:p>
    <w:p>
      <w:r>
        <w:rPr>
          <w:b/>
        </w:rPr>
        <w:t xml:space="preserve">Tulos</w:t>
      </w:r>
    </w:p>
    <w:p>
      <w:r>
        <w:t xml:space="preserve">Mihin Wilhelm Filchner ei onnistunut laskeutumaan ja perustamaan tukikohtaansa?</w:t>
      </w:r>
    </w:p>
    <w:p>
      <w:r>
        <w:rPr>
          <w:b/>
        </w:rPr>
        <w:t xml:space="preserve">Tulos</w:t>
      </w:r>
    </w:p>
    <w:p>
      <w:r>
        <w:t xml:space="preserve">Mikä on sen henkilön koko nimi, joka ilmoitti mahdollisesta maihinnousupaikasta Vahselinlahdella?</w:t>
      </w:r>
    </w:p>
    <w:p>
      <w:r>
        <w:rPr>
          <w:b/>
        </w:rPr>
        <w:t xml:space="preserve">Tulos</w:t>
      </w:r>
    </w:p>
    <w:p>
      <w:r>
        <w:t xml:space="preserve">Mikä on sen henkilön nimi, joka pyysi taloudellista tukea entiseltä pääministeriltä lordi Roseberylta?</w:t>
      </w:r>
    </w:p>
    <w:p>
      <w:r>
        <w:rPr>
          <w:b/>
        </w:rPr>
        <w:t xml:space="preserve">Tulos</w:t>
      </w:r>
    </w:p>
    <w:p>
      <w:r>
        <w:t xml:space="preserve">Mikä on sen henkilön koko nimi, joka suunnitteli Etelämantereen ylitystä vuonna 1908, mutta ei saanut rahoitusta?</w:t>
      </w:r>
    </w:p>
    <w:p>
      <w:r>
        <w:rPr>
          <w:b/>
        </w:rPr>
        <w:t xml:space="preserve">Tulos</w:t>
      </w:r>
    </w:p>
    <w:p>
      <w:r>
        <w:t xml:space="preserve">Mikä on sen henkilön nimi, joka sai 10 000 punnan avustuksen?</w:t>
      </w:r>
    </w:p>
    <w:p>
      <w:r>
        <w:rPr>
          <w:b/>
        </w:rPr>
        <w:t xml:space="preserve">Tulos</w:t>
      </w:r>
    </w:p>
    <w:p>
      <w:r>
        <w:t xml:space="preserve">Mikä on sen henkilön sukunimi, joka antoi Nimrodin retkikuntaa johtaneen miehen lainata suunnitelmiaan?</w:t>
      </w:r>
    </w:p>
    <w:p>
      <w:r>
        <w:rPr>
          <w:b/>
        </w:rPr>
        <w:t xml:space="preserve">Tulos</w:t>
      </w:r>
    </w:p>
    <w:p>
      <w:r>
        <w:t xml:space="preserve">Mihin julkaisuun Nimrodin retkikunnan johtaja ilmoitti suunnitelmistaan vuonna 1913?</w:t>
      </w:r>
    </w:p>
    <w:p>
      <w:r>
        <w:rPr>
          <w:b/>
        </w:rPr>
        <w:t xml:space="preserve">Tulos</w:t>
      </w:r>
    </w:p>
    <w:p>
      <w:r>
        <w:t xml:space="preserve">Mikä on sen entisen pääministerin sukunimi, joka ei antanut taloudellista tukea Nimrodin retkikunnan johtajalle?</w:t>
      </w:r>
    </w:p>
    <w:p>
      <w:r>
        <w:rPr>
          <w:b/>
        </w:rPr>
        <w:t xml:space="preserve">Tulos</w:t>
      </w:r>
    </w:p>
    <w:p>
      <w:r>
        <w:t xml:space="preserve">Mikä on entisen pääministerin lisäksi sen toisen miehen sukunimi, jolta "kelluva herrasmies" pyysi taloudellista tukea, mutta jolta se evättiin?</w:t>
      </w:r>
    </w:p>
    <w:p>
      <w:r>
        <w:rPr>
          <w:b/>
        </w:rPr>
        <w:t xml:space="preserve">Tulos</w:t>
      </w:r>
    </w:p>
    <w:p>
      <w:r>
        <w:t xml:space="preserve">Mitä retkikuntaa Nimrodin retkikunnan johtajan apuna toiminut mies johti itse vuosina 1902-1904?</w:t>
      </w:r>
    </w:p>
    <w:p>
      <w:r>
        <w:rPr>
          <w:b/>
        </w:rPr>
        <w:t xml:space="preserve">Esimerkki 0,2730</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toipuu ja Alin klubi on suuri menestys.</w:t>
      </w:r>
    </w:p>
    <w:p>
      <w:r>
        <w:rPr>
          <w:b/>
        </w:rPr>
        <w:t xml:space="preserve">Tulos</w:t>
      </w:r>
    </w:p>
    <w:p>
      <w:r>
        <w:t xml:space="preserve">Mistä rahat Mollyn velkakirjaan tulivat?</w:t>
      </w:r>
    </w:p>
    <w:p>
      <w:r>
        <w:rPr>
          <w:b/>
        </w:rPr>
        <w:t xml:space="preserve">Tulos</w:t>
      </w:r>
    </w:p>
    <w:p>
      <w:r>
        <w:t xml:space="preserve">Kuka satutti Dorothya?</w:t>
      </w:r>
    </w:p>
    <w:p>
      <w:r>
        <w:rPr>
          <w:b/>
        </w:rPr>
        <w:t xml:space="preserve">Tulos</w:t>
      </w:r>
    </w:p>
    <w:p>
      <w:r>
        <w:t xml:space="preserve">Missä Al on esiintynyt?</w:t>
      </w:r>
    </w:p>
    <w:p>
      <w:r>
        <w:rPr>
          <w:b/>
        </w:rPr>
        <w:t xml:space="preserve">Tulos</w:t>
      </w:r>
    </w:p>
    <w:p>
      <w:r>
        <w:t xml:space="preserve">Miksi Luana on vihainen Alille?</w:t>
      </w:r>
    </w:p>
    <w:p>
      <w:r>
        <w:rPr>
          <w:b/>
        </w:rPr>
        <w:t xml:space="preserve">Tulos</w:t>
      </w:r>
    </w:p>
    <w:p>
      <w:r>
        <w:t xml:space="preserve">Kenelle Al käyttää Duken rahat takuita varten?</w:t>
      </w:r>
    </w:p>
    <w:p>
      <w:r>
        <w:rPr>
          <w:b/>
        </w:rPr>
        <w:t xml:space="preserve">Tulos</w:t>
      </w:r>
    </w:p>
    <w:p>
      <w:r>
        <w:t xml:space="preserve">Mikä on sen henkilön koko nimi, joka on murhasta vapautetun henkilön veli?</w:t>
      </w:r>
    </w:p>
    <w:p>
      <w:r>
        <w:rPr>
          <w:b/>
        </w:rPr>
        <w:t xml:space="preserve">Esimerkki 0,2731</w:t>
      </w:r>
    </w:p>
    <w:p>
      <w:r>
        <w:t xml:space="preserve">Läpikulku: Lancaster teki poikkeuksen Britannian arkkitehtonisen perinnön suojelussa, jossa hänestä tuli yleisen mielipiteen suunnannäyttäjä. Historioitsija Jerry White on kirjoittanut, että Eustonin kaaren purkaminen Lontoossa vuonna 1962 varoitti suurta yleisöä siitä, että "ilman valppautta ja jämäkkää vastarintaa Lontoo oli vaarassa menettää maamerkkinsä yksi toisensa jälkeen joko voiton tai vääränlaisen yleisen edun nimissä". Lancaster oli painottanut tätä asiaa jo ennen sotaa. Vuonna 1967 hänet nimitettiin Greater London Councilin historiallisten rakennusten neuvoa-antavaan komiteaan Betjemanin, Pevsnerin ja Sir John Summersonin rinnalle. Heillä oli merkittävä rooli siinä, että työväenpuolueen hallituksen suunnitelmat Tate-gallerian julkisivun purkamisesta torjuttiin. Vuonna 1973 Lancaster kampanjoi Betjemanin ja muiden samanhenkisten kanssa konservatiivihallituksen määräämiä pääsymaksuja vastaan, jotka olivat siihen asti ilmaisia gallerioissa ja museoissa. Maksut laskivat pääsymaksuja huomattavasti, ja ne poistettiin pian. kesäkuussa 1975 Lancaster lyötiin ritariksi kuningattaren syntymäpäivän kunniamaininnassa. Hän ja hänen vaimonsa kirjoittivat yhdessä The Pleasure Garden -teoksen (1977), joka on brittiläisen puutarhan historia. Vaikka Stowen kaltaiset suuret puutarhat käsiteltiin kattavasti, vaimon teksti ja miehen piirrokset eivät jättäneet huomiotta vaatimattomampia puutarhoja: "Esikaupunkipuutarha on 1900-luvun tärkein puutarha, eikä sanan 'esikaupunkipuutarha' käyttämiselle halventavassa merkityksessä ole muuta tekosyytä kuin tietämättömyys". Seuraavana vuonna Royal Society of Arts nimitti Lancasterin kuninkaalliseksi teollisuuden suunnittelijaksi (Royal Designer for Industry, RDI), ja hänen edeltäjiään olivat olleet muun muassa taiteilija ja arkkitehti Hugh Casson, typografi Eric Gill, Lontoon liikennelaitoksen arkkitehti Charles Holden, sota-ajan insinööri Barnes Wallis ja modernistinen arkkitehti Sir Basil Spence, jonka kanssa Lancaster oli kiivaasti käynyt ristiin. Toinen teatterisuunnittelija RDI:stä tuli vasta Stefanos Lazaridis vuonna 2003. Vuonna 1978 Lancaster sai ensimmäisen aivohalvauksen, ja hänen terveytensä alkoi hitaasti heiketä. Hän ei enää suunnitellut teatterille, piirsi viimeisen taskusarjakuvansa Expressiin toukokuussa 1981 ja julkaisi viimeisen kokoelmansa The Life and Times of Maudie Littlehampton seuraavana vuonna. 27. heinäkuuta 1986 Lancaster kuoli Chelsean asunnossaan 77-vuotiaana. Hänet haudattiin perheensä edellisten sukupolvien kanssa East Winchin kirkkomaalle. Muistotilaisuus pidettiin St Paul'sissa Covent Gardenissa lokakuussa 1986.</w:t>
      </w:r>
    </w:p>
    <w:p>
      <w:r>
        <w:rPr>
          <w:b/>
        </w:rPr>
        <w:t xml:space="preserve">Tulos</w:t>
      </w:r>
    </w:p>
    <w:p>
      <w:r>
        <w:t xml:space="preserve">Kenellä oli merkittävä rooli siinä, että työväenpuolueen hallituksen suunnitelmat purkaa Tate Galleryn julkisivu estettiin?</w:t>
      </w:r>
    </w:p>
    <w:p>
      <w:r>
        <w:rPr>
          <w:b/>
        </w:rPr>
        <w:t xml:space="preserve">Tulos</w:t>
      </w:r>
    </w:p>
    <w:p>
      <w:r>
        <w:t xml:space="preserve">Hänen edeltäjiinsä kuuluivat taiteilija ja arkkitehti Hugh Casson, typografi Eric Gill, Charles Holden??</w:t>
      </w:r>
    </w:p>
    <w:p>
      <w:r>
        <w:rPr>
          <w:b/>
        </w:rPr>
        <w:t xml:space="preserve">Esimerkki 0,2732</w:t>
      </w:r>
    </w:p>
    <w:p>
      <w:r>
        <w:t xml:space="preserve">Läpikulku: Bonnie Green on Willoughby Chasen kartanossa asuvan lordi ja lady Willoughbyn hemmoteltu tytär. Lady WIlloughby on sairas, ja hänen isänsä aikoo lähteä toipumislomalle Välimerelle. Samaan aikaan Lontoossa Bonnien serkku Sylvia on jättämässä Jane-tätinsä pitämään Bonnielle seuraa vanhempiensa poissa ollessa. Matkustaessaan junassa hän tapaa salaperäisen miehen nimeltä Grimshaw. Willoughby Chaseen saapuu kaunis keski-ikäinen nainen, joka paljastuu Bonnien ja Sylvian neljänneksi serkuksi ja heidän uudeksi kotiopettajattarekseen Letitia Slighcarpiksi.  Seuraavana aamuna Bonnie hiipii Sylviaa hakemaan tarkoitettuihin vaunuihin ja ottaa mukaansa kiväärin. Kun juna saapuu asemalle, herra Grimshaw lyödään tajuttomaksi susien yritettyä hyökätä junaan. Bonnie ja Sylvia ottavat herra Grimshaw'n mukaansa takaisin Willoughby Chaseen. Pian tämän jälkeen Bonnien vanhemmat lähtevät toipumaan Thessalyn kyydissä. Seuraavana päivänä Bonnie ja Sylvia lähtevät reellä ja joutuvat melkein susien hyökkäyksen kohteeksi, kunnes Simon-niminen poika, joka asuu luolassa ja kasvattaa hanhia, pelastaa heidät. He palaavat yöllä ja huomaavat, että neiti Slighcarp on erottanut kaikki palvelijat Jamesia ja Patternia lukuun ottamatta.  Päivällisen aikana neiti Slighcarp kieltäytyy antamasta selitystä palvelijoiden erottamiselle, antaa tytöille kaurapuuroa tavanomaisen juhla-aterian sijaan ja nuhdelee Bonnieta ankarasti, kun tämä on vahingossa kaatanut kermaa isänsä jäähyväiskirjeen päälle, jolloin Bonnie alkaa epäillä kotiopettajattarensa todellista kylmää ja pahaa luonnetta.</w:t>
      </w:r>
    </w:p>
    <w:p>
      <w:r>
        <w:rPr>
          <w:b/>
        </w:rPr>
        <w:t xml:space="preserve">Tulos</w:t>
      </w:r>
    </w:p>
    <w:p>
      <w:r>
        <w:t xml:space="preserve">Mitkä ovat Simonin pelastamien ihmisten etunimet?</w:t>
      </w:r>
    </w:p>
    <w:p>
      <w:r>
        <w:rPr>
          <w:b/>
        </w:rPr>
        <w:t xml:space="preserve">Tulos</w:t>
      </w:r>
    </w:p>
    <w:p>
      <w:r>
        <w:t xml:space="preserve">Keneltä Simon pelastaa Bonnien ja Sylvian?</w:t>
      </w:r>
    </w:p>
    <w:p>
      <w:r>
        <w:rPr>
          <w:b/>
        </w:rPr>
        <w:t xml:space="preserve">Tulos</w:t>
      </w:r>
    </w:p>
    <w:p>
      <w:r>
        <w:t xml:space="preserve">Mitkä ovat niiden ihmisten nimet, jotka lähtevät toipumaan Thessalyn alukselle?</w:t>
      </w:r>
    </w:p>
    <w:p>
      <w:r>
        <w:rPr>
          <w:b/>
        </w:rPr>
        <w:t xml:space="preserve">Tulos</w:t>
      </w:r>
    </w:p>
    <w:p>
      <w:r>
        <w:t xml:space="preserve">Mikä on sen henkilön koko nimi, jonka Bonnie epäilee olevan paha luonne?</w:t>
      </w:r>
    </w:p>
    <w:p>
      <w:r>
        <w:rPr>
          <w:b/>
        </w:rPr>
        <w:t xml:space="preserve">Tulos</w:t>
      </w:r>
    </w:p>
    <w:p>
      <w:r>
        <w:t xml:space="preserve">Mikä on salaperäisen miehen tapaavan henkilön etunimi?</w:t>
      </w:r>
    </w:p>
    <w:p>
      <w:r>
        <w:rPr>
          <w:b/>
        </w:rPr>
        <w:t xml:space="preserve">Tulos</w:t>
      </w:r>
    </w:p>
    <w:p>
      <w:r>
        <w:t xml:space="preserve">Mitkä ovat niiden henkilöiden etunimet, jotka huomaavat, että joku on erottanut kaikki palvelijat kahta lukuun ottamatta?</w:t>
      </w:r>
    </w:p>
    <w:p>
      <w:r>
        <w:rPr>
          <w:b/>
        </w:rPr>
        <w:t xml:space="preserve">Tulos</w:t>
      </w:r>
    </w:p>
    <w:p>
      <w:r>
        <w:t xml:space="preserve">Mitkä ovat niiden ihmisten etunimet, joille neiti Slighcarp antaa kaurahiutaleita tavanomaisen juhla-aterian sijaan?</w:t>
      </w:r>
    </w:p>
    <w:p>
      <w:r>
        <w:rPr>
          <w:b/>
        </w:rPr>
        <w:t xml:space="preserve">Esimerkki 0,2733</w:t>
      </w:r>
    </w:p>
    <w:p>
      <w:r>
        <w:t xml:space="preserve">Läpikulku: Lukather oli pitkäaikainen jäsen Los Lobotomys -yhtyeessä, joka koostui sessiomuusikoista, joihin kuuluivat jazz- ja be-bop-soittaja David "Creatchy" Garfield ja Toton rumpali Jeff Porcaro, jonka korvasi hänen kuolemansa jälkeen Simon Phillips, joka korvasi Porcaron myös Totossa. Los Lobotomys perustettiin 1980-luvun puolivälissä ja se soitti säännöllisesti keikkoja Los Angelesin alueella, ja usein se kutsui paikalle mitä tahansa sessiomuusikoita, jotka sattuivat olemaan saatavilla ja alueella. He levyttivät albumin Los Lobotomys -nimellä vuonna 1989, ja bändi oli vahvasti mukana Lukatherin Candymanin äänityksissä. Los Lobotomys levytti vuonna 2004 livealbumin, joka sisälsi useita kappaleita Candymanilta ja vuoden 1989 albumilta. 1998 Lukather sai kutsun kiertueelle Japaniin kitaristitoverinsa Larry Carltonin kanssa, kun japanilaiset promoottorit olivat pyytäneet, että Carltonin vuosittaiset kiertueet olisivat kukin erilaisia kuin edelliset. Lukather ja Carlton vaihtoivat jonkin verran äänitettyä materiaalia ja päättivät, että yhteistyö olisi mielenkiintoista. Lukather oli imarreltu kutsusta kiertueelle Carltonin kanssa ja mainitsi hänet suosikkikitaristinaan. Lukather puhuu ylistävästi heidän lavaesiintymisistään, vaikka ne olivatkin kieltämättä heidän normaalin työskentelyalueensa ulkopuolella. Hän totesi eräässä haastattelussa, että "levyllä kuulee meidän pitävän hauskaa - voit kuulla hymyt kasvoillamme". Useiden keikkojen jälkeen kaksikko tajusi, että heidän pitäisi nauhoittaa yhteistyönsä vaikka vain omaan käyttöönsä. Kitaristi ja tuottaja Steve Vai kuuli yhden myöhemmistä äänitteistä ja ilmaisi kiinnostuksensa julkaista se Favored Nations -levymerkillään, jolla työskentelevät myös sellaiset artistit kuin Eric Johnson ja Dweezil Zappa. Vai ja Lukather miksasivat ja tuottivat äänitteen, jonka sanotaan olevan sekoitus jazzia, bluesia ja fuusiomusiikkia. Tuloksena syntynyt albumi, No Substitutions: Live in Osaka, voitti vuonna 2001 Grammy-palkinnon parhaasta pop-instrumentaalialbumista. Albumin arvostelijat kuvailivat Lukatherin tyyliä raskaammaksi kuin Carltonin. Lukather ja Carlton tekivät myöhemmin kansainvälisen kiertueen albumin tueksi. 2005 Lukather sai kriitikoiden ylistystä Jimi Hendrixin kappaleen "Little Wing" tulkinnastaan jazzkitaristi Les Paulin 90-vuotissyntymäpäiväjuhlassa. Viiden vuoden tauon jälkeen vuonna 2012 G3-kiertueelle palannut Lukather esiintyi Joe Satrianin ja Steve Vainin rinnalla.</w:t>
      </w:r>
    </w:p>
    <w:p>
      <w:r>
        <w:rPr>
          <w:b/>
        </w:rPr>
        <w:t xml:space="preserve">Tulos</w:t>
      </w:r>
    </w:p>
    <w:p>
      <w:r>
        <w:t xml:space="preserve">Mitkä olivat niiden alkuperäisten jäsenten täydelliset nimet, jotka muodostivat Los Lobotomysin Lukatherin kanssa?</w:t>
      </w:r>
    </w:p>
    <w:p>
      <w:r>
        <w:rPr>
          <w:b/>
        </w:rPr>
        <w:t xml:space="preserve">Tulos</w:t>
      </w:r>
    </w:p>
    <w:p>
      <w:r>
        <w:t xml:space="preserve">Kuka omisti Favored Nations -nimisen nimikkeen?</w:t>
      </w:r>
    </w:p>
    <w:p>
      <w:r>
        <w:rPr>
          <w:b/>
        </w:rPr>
        <w:t xml:space="preserve">Tulos</w:t>
      </w:r>
    </w:p>
    <w:p>
      <w:r>
        <w:t xml:space="preserve">Missä kaupungissa äänitettiin albumi, jota arvostelijat kuvailivat Carltonia raskaammaksi?</w:t>
      </w:r>
    </w:p>
    <w:p>
      <w:r>
        <w:rPr>
          <w:b/>
        </w:rPr>
        <w:t xml:space="preserve">Tulos</w:t>
      </w:r>
    </w:p>
    <w:p>
      <w:r>
        <w:t xml:space="preserve">Mitä musiikkilajeja sisältyi albumille, joka voitti Grammy-palkinnon vuonna 2001?</w:t>
      </w:r>
    </w:p>
    <w:p>
      <w:r>
        <w:rPr>
          <w:b/>
        </w:rPr>
        <w:t xml:space="preserve">Esimerkki 0,2734</w:t>
      </w:r>
    </w:p>
    <w:p>
      <w:r>
        <w:t xml:space="preserve">Läpikulku: Pennsylvanian osavaltion Capitolissa sijaitsevat Pennsylvanian edustajainhuoneen, Pennsylvanian senaatin ja Pennsylvanian korkeimman oikeuden Harrisburgin istuntosalit. Capitolissa on 475 huonetta, ja siinä on neljä kerrosta, lukuun ottamatta ensimmäisen ja toisen kerroksen välistä välipohjaa, sekä kellari.  Capitolin pronssiset sisäänkäyntiovet johtavat ensimmäisen kerroksen rotundaan, jonka keskellä on suuri portaikko. Rotundan portaikko on keisarillinen portaikko, joka muistuttaa Pariisin Palais Garnier'n portaikkoa. Portaikko johtaa ensimmäisen ja toisen kerroksen väliseen välipohjaan, ennen kuin se jakautuu kahdeksi portaikoksi, jotka johtavat toiseen kerrokseen. Edwin Austin Abbey maalasi neljä allegorista medaljonkia kapitolin kupolin pohjan ympärille, jotka kuvaavat yksityiskohtaisesti "sivilisaation neljää voimaa": Taide, oikeus, tiede ja uskonto. Abbey maalasi myös neljä lunette-maalausta, jotka "symboloivat Pennsylvanian henkistä ja teollista panosta moderniin sivilisaatioon". Lunetit sijaitsevat rotundan jokaisen kaaren syvennyksissä. Rotunda on päällystetty laatoilla, jotka Henry Chapman Mercer on valmistanut käsityönä Moravian Pottery and Tile Works -yrityksestä. Mercer valmisti 16 000 neliöjalkaa (1 500 m2) kaakeleita, jotka sisältävät "377 mosaiikkia, jotka esittävät 254 kohtausta, esineitä, eläimiä, lintuja, kaloja, hyönteisiä, teollisuudenaloja ja työntekijöitä Pennsylvanian historiasta". Rotundan ja kupolin sisätiloihin on kaiverrettu sitaatti William Penniltä, joka on tehty Pennsylvanian kansainyhteisön perustamisen yhteydessä: "Siellä voi olla tilaa tällaiselle pyhälle kokeilulle". Sillä kansakunnat haluavat ennakkotapauksen. Ja minun Jumalani tekee siitä kansakunnan siemenen. Että kansoille näytettäisiin esimerkkiä. Että me tekisimme sen, mikä on todella viisasta ja oikeudenmukaista.</w:t>
      </w:r>
    </w:p>
    <w:p>
      <w:r>
        <w:rPr>
          <w:b/>
        </w:rPr>
        <w:t xml:space="preserve">Tulos</w:t>
      </w:r>
    </w:p>
    <w:p>
      <w:r>
        <w:t xml:space="preserve">Mikä oli sen henkilön koko nimi, joka maalasi neljä lunette-maalausta?</w:t>
      </w:r>
    </w:p>
    <w:p>
      <w:r>
        <w:rPr>
          <w:b/>
        </w:rPr>
        <w:t xml:space="preserve">Tulos</w:t>
      </w:r>
    </w:p>
    <w:p>
      <w:r>
        <w:t xml:space="preserve">Mikä oli sen henkilön sukunimi, joka valmisti 16 000 neliöjalkaa laattaa rotundaan?</w:t>
      </w:r>
    </w:p>
    <w:p>
      <w:r>
        <w:rPr>
          <w:b/>
        </w:rPr>
        <w:t xml:space="preserve">Tulos</w:t>
      </w:r>
    </w:p>
    <w:p>
      <w:r>
        <w:t xml:space="preserve">Mikä on 475 huonetta sisältävän rakennuksen lyhyt nimi, jossa on neljä kerrosta?</w:t>
      </w:r>
    </w:p>
    <w:p>
      <w:r>
        <w:rPr>
          <w:b/>
        </w:rPr>
        <w:t xml:space="preserve">Tulos</w:t>
      </w:r>
    </w:p>
    <w:p>
      <w:r>
        <w:t xml:space="preserve">Mitä kahta panosta neljä lunette-maalausta symboloivat?</w:t>
      </w:r>
    </w:p>
    <w:p>
      <w:r>
        <w:rPr>
          <w:b/>
        </w:rPr>
        <w:t xml:space="preserve">Tulos</w:t>
      </w:r>
    </w:p>
    <w:p>
      <w:r>
        <w:t xml:space="preserve">Mikä oli sen henkilön sukunimi, joka maalasi neljä allegorista medaljonkia Capitolin kupolin pohjan ympärille?</w:t>
      </w:r>
    </w:p>
    <w:p>
      <w:r>
        <w:rPr>
          <w:b/>
        </w:rPr>
        <w:t xml:space="preserve">Tulos</w:t>
      </w:r>
    </w:p>
    <w:p>
      <w:r>
        <w:t xml:space="preserve">Mikä oli sen henkilön sukunimi, joka käsityönä valmisti rotundan laatat?</w:t>
      </w:r>
    </w:p>
    <w:p>
      <w:r>
        <w:rPr>
          <w:b/>
        </w:rPr>
        <w:t xml:space="preserve">Esimerkki 0,2735</w:t>
      </w:r>
    </w:p>
    <w:p>
      <w:r>
        <w:t xml:space="preserve">Läpikulku: Bulgaria sijaitsee Balkanin niemimaan itäosassa ja rajoittuu viiteen maahan: Kreikkaan ja Turkkiin etelässä, Makedoniaan ja Serbiaan lännessä ja Romaniaan pohjoisessa. Maarajojen kokonaispituus on 1 808 kilometriä, ja rannikon pituus on 354 kilometriä. Kokonaispinta-alaltaan 110 994 neliökilometrin (42 855 neliömi) alue on maailman 105. suurin maa. Bulgarian maantieteelliset koordinaatit ovat 43° pohjoista leveyttä ja 25° itäistä pituutta. Merkittävimmät topografiset piirteet ovat Tonavan tasanko, Balkanin vuoristo, Traakian tasanko ja Rhodopen vuoristo. Tonavan tasangon eteläreuna laskee ylöspäin Balkanin vuoriston juurelle, ja Tonava määrittää Romanian rajan. Traakian tasanko on suurin piirtein kolmion muotoinen, se alkaa Sofian kaakkoispuolelta ja laajenee Mustanmeren rannikolle päin, ja Balkanin vuoristo kulkee sivusuunnassa maan keskiosassa. Vuoristoisessa lounaisosassa on kaksi erillistä alppivuoristoa: Rila ja Pirin, jotka rajautuvat idässä sijaitsevaan matalampaan mutta laajempaan Rhodope-vuoristoon. Musala on 2 925 metrin korkeudessa Bulgarian ja Balkanin niemimaan korkein kohta, ja Mustanmeren rannikko on maan matalin kohta. Tasankoja on noin kolmannes maan pinta-alasta, kun taas tasankoja ja kukkuloita on 41 prosenttia. Useimmat joet ovat lyhyitä ja vähävetisiä. Pisimmän pelkästään Bulgarian alueella sijaitsevan joen, Iskarin, pituus on 368 kilometriä. Muita suuria jokia ovat Struma ja Maritsa etelässä.Bulgarian ilmasto on vaihteleva, mikä johtuu sijainnista Välimeren ja mantereen ilmamassojen yhtymäkohdassa sekä vuoriston esteellisestä vaikutuksesta. Pohjois-Bulgariassa on keskimäärin 1 °C viileämpää ja sademäärä on 200 millimetriä suurempi kuin Balkanin vuoriston eteläpuolisilla alueilla. Lämpötilan amplitudit vaihtelevat huomattavasti eri alueilla. Alin mitattu lämpötila on -38,3 °C (-36,9 °F) ja korkein 45,2 °C (113,4 °F). Sademäärä on keskimäärin noin 630 millimetriä vuodessa, ja se vaihtelee Dobrudjan 500 millimetristä (19,7 tuumaa) yli 2 500 millimetriin (98,4 tuumaa) vuoristossa. Talvella mantereiset ilmamassat tuovat mukanaan huomattavia määriä lunta.</w:t>
      </w:r>
    </w:p>
    <w:p>
      <w:r>
        <w:rPr>
          <w:b/>
        </w:rPr>
        <w:t xml:space="preserve">Tulos</w:t>
      </w:r>
    </w:p>
    <w:p>
      <w:r>
        <w:t xml:space="preserve">Minkä maan läpi Balkanin vuoristo kulkee sivusuunnassa?</w:t>
      </w:r>
    </w:p>
    <w:p>
      <w:r>
        <w:rPr>
          <w:b/>
        </w:rPr>
        <w:t xml:space="preserve">Esimerkki 0.2736</w:t>
      </w:r>
    </w:p>
    <w:p>
      <w:r>
        <w:t xml:space="preserve">Läpikulku: Sana läpsyttelytapahtumista levisi epävirallisesti sotilaiden keskuudessa ennen kuin se lopulta levisi sotakirjeenvaihtajille. Yksi 10. elokuuta tapahtuneen tapauksen nähneistä sairaanhoitajista kertoi ilmeisesti poikaystävälleen, joka oli kapteeni seitsemännen armeijan julkisuusosastossa. Hänen kauttaan Sisilian operaatiota raportoinut neljän toimittajan ryhmä sai kuulla tapauksesta: Demaree Bess Saturday Evening Postista, Merrill Mueller NBC Newsista, Al Newman Newsweekistä ja John Charles Daly CBS Newsista.  Nämä neljä toimittajaa haastattelivat Etteriä ja muita silminnäkijöitä, mutta päättivät viedä asian Eisenhowerin puheille sen sijaan, että olisivat toimittaneet jutun toimittajilleen. Bess, Mueller ja Collier's Magazinen Quentin Reynolds lensivät Sisiliasta Algeriin, ja 19. elokuuta Bess antoi Eisenhowerin esikuntapäällikölle, kenraalimajuri Walter Bedell Smithille yhteenvedon läpsyttelytapahtumista. Toimittajat kysyivät Eisenhowerilta suoraan tapauksesta, ja Eisenhower pyysi, että juttu salataan, koska sotatoimilla ei ollut varaa menettää Pattonia. Bess ja muut toimittajat suostuivat aluksi pyyntöön. Tämän jälkeen toimittajat kuitenkin vaativat Eisenhoweria erottamaan Pattonin vastineeksi siitä, että he eivät raportoisi asiasta, mutta Eisenhower kieltäytyi tästä vaatimuksesta.Tarina Kuhlin läpsimisestä levisi Yhdysvalloissa, kun sanomalehti kolumnisti Drew Pearson paljasti sen radio-ohjelmassaan 21. marraskuuta. Pearson sai yksityiskohtia Kuhlin tapauksesta ja muuta Pattonia koskevaa aineistoa ystävältään Ernest Cuneolta, joka oli Office of Strategic Services -viraston virkamies ja joka sai tiedot sotaministeriön tiedostoista ja kirjeenvaihdosta. Pearsonin versiossa sekoitettiin molempien läpsäisytapausten yksityiskohdat, mutta lisäksi siinä kerrottiin virheellisesti, että kyseinen sotamies oli silminnähden "järjiltään" ja käski Pattonia "kumartumaan tai kranaatit osuisivat häneen" ja että vastauksena "Patton löi sotilasta ja kaatoi hänet maahan". Pearson täydensi lähetystään toteamalla kahdesti, että Pattonia ei enää koskaan käytettäisi taistelussa, vaikka Pearsonilla ei ollut mitään tosiasioihin perustuvaa pohjaa tälle ennusteelle. Vastauksena liittoutuneiden päämaja kiisti, että Patton olisi saanut virallisen nuhteen, mutta vahvisti, että Patton oli lyönyt ainakin yhtä sotilasta.Pattonin vaimo Beatrice Patton puhui tiedotusvälineille puolustaakseen häntä. Hän esiintyi True Confessions -nimisessä naisten rippilehdessä, jossa hän luonnehti Pattonia "Yhdysvaltain armeijan kovimmaksi, kovakalleimmaksi kenraaliksi ... mutta hän on oikeastaan aika suloinen". Hän oli esillä Washington Postin artikkelissa 26. marraskuuta. Vaikka hän ei yrittänytkään perustella Pattonin toimintaa, hän luonnehti häntä "kovaksi perfektionistiksi" ja totesi, että hän välitti syvästi komennossaan olevista miehistä eikä pyytäisi heitä tekemään jotakin, mitä hän ei tekisi itse:.</w:t>
      </w:r>
    </w:p>
    <w:p>
      <w:r>
        <w:rPr>
          <w:b/>
        </w:rPr>
        <w:t xml:space="preserve">Tulos</w:t>
      </w:r>
    </w:p>
    <w:p>
      <w:r>
        <w:t xml:space="preserve">Mitkä ovat niiden henkilöiden etunimet, jotka lensivät Sisiliasta Algeriin Quentin Reynoldsin kanssa?</w:t>
      </w:r>
    </w:p>
    <w:p>
      <w:r>
        <w:rPr>
          <w:b/>
        </w:rPr>
        <w:t xml:space="preserve">Tulos</w:t>
      </w:r>
    </w:p>
    <w:p>
      <w:r>
        <w:t xml:space="preserve">Mikä on sen henkilön etunimi, jonka versiossa ei ainoastaan sekoitettu molempien läpsäisytapahtumien yksityiskohtia, vaan myös ilmoitettiin virheellisesti, että kyseinen sotamies oli selvästi "sekaisin"?</w:t>
      </w:r>
    </w:p>
    <w:p>
      <w:r>
        <w:rPr>
          <w:b/>
        </w:rPr>
        <w:t xml:space="preserve">Esimerkki 0.2737</w:t>
      </w:r>
    </w:p>
    <w:p>
      <w:r>
        <w:t xml:space="preserve">Läpikulku: Kertomus alkaa näkymällä kaupunkiin, joka laskeutuu näkymään maanpinnan alapuolelle.  Syvällä laiturien alla on useita suuria johtoja, jotka on liitetty kallioperään.  Kun johtoja seurataan rannikolta poispäin merenpohjaa pitkin, nähdään, että ne kaikki yhtyvät outoon vedenalaiseen kapseliin.  Hissimäinen esine nousee sen yläosasta ja nousee rottien saastuttamaan hylättyyn kalastajataloon.  Mies poistuu hissistä ja suuntaa moottoriveneellä kohti kaupunkia. myöhemmin Daily Planetissa intiaanimies varoittaa Lois Lanea, Clark Kentiä ja Perry Whitea, että heidän on tehtävä raportti, jonka mukaan Manhattan kuuluu hänen kansalleen ja se pitäisi palauttaa heille.  Planetin väki pitää miestä hulluna ja hänen uhkauksiaan tyhjinä... ainakin kaikki muut paitsi Lois, joka seuraa miestä moottoriveneeseen.  Lois piiloutuu veneen takaosaan, ja hänet viedään veden äärellä sijaitsevaan autioituneeseen kalastajataloon, jossa hän näkee hissinsä.  Mies huomaa Lois'n katselevan häntä hissin heijastuksesta ja kutsuu hänet rauhallisesti seuraamaan häntä lupaamalla uskomattoman tarinan.  Lois seuraa. hissi laskeutuu vedenalaiseen kapseliin, ja mies tarjoaa tytölle istumapaikkaa ja painaa sitten nappia, joka kiinnittää hänen kätensä ja jalkansa tuoliin.  Mies astuu ohjaimien luo ja käynnistää maanjäristyskoneensa, joka lähettää voimakkaan sähköpurkauksen yhden johtimen läpi kaupungin alla olevaan kallioperään.  Suuri räjähdys saa koko kaupungin tärisemään, ja Daily Planet -rakennuksen läpi kulkee suuri halkeama.  Clark käyttää levottomuutta hyväkseen ja vaihtaa Teräsmiehen puvun päälleen. yhdellä loikalla Teräsmies sukeltaa mereen ja huomaa useita kallioon upotettuja johtoja.  Hän vetää yhden niistä ulos, mutta se räjähtää hänen kasvoillaan, heittää hänet maahan ja kasaa hänet kallion päälle.  Hän työntää kiven pois ja vetää vielä muutaman, mutta johdot kiemurtelevat sähkövirralla ja kiertyvät hänen ympärilleen.  Eräässä vaiheessa Teräsmies nousee haukkaamaan ilmaa, mutta yksi johdoista kiertyy hänen kaulansa ympärille ja vetää hänet alas.</w:t>
      </w:r>
    </w:p>
    <w:p>
      <w:r>
        <w:rPr>
          <w:b/>
        </w:rPr>
        <w:t xml:space="preserve">Tulos</w:t>
      </w:r>
    </w:p>
    <w:p>
      <w:r>
        <w:t xml:space="preserve">Mitkä ovat niiden kahden Planetin miehistön jäsenen nimet, jotka pitävät intiaanimiestä hulluna?</w:t>
      </w:r>
    </w:p>
    <w:p>
      <w:r>
        <w:rPr>
          <w:b/>
        </w:rPr>
        <w:t xml:space="preserve">Esimerkki 0,2738</w:t>
      </w:r>
    </w:p>
    <w:p>
      <w:r>
        <w:t xml:space="preserve">Läpikulku: Tiedän, että lunastajani elää" on yksi oratorion harvoista kappaleista, joka on säilynyt alkuperäisestä muodosta muuttumattomana. Sen yksinkertainen unisono-viulusäestys ja lohduttavat rytmit saivat Burneyn ilmeisesti kyyneleet silmiin. Sitä seuraa hiljainen kertosäe, joka johtaa basson D-duurissa olevaan deklamaatioon: "Katso, minä kerron sinulle mysteerin", sitten pitkä aaria "The trumpet shall sound", joka on merkitty pomposo ma non-allegro ("arvokas mutta ei nopea"). Händel kirjoitti tämän alun perin da capo -muodossa, mutta lyhensi sen dal segno -muodoksi luultavasti ennen ensiesitystä. Laulua edeltävä ja sitä säestävä pidennetty, tunnusomainen trumpettisoolo on koko oratorion ainoa merkittävä instrumentaalisoolo. Händelin hankala, toistuva "lahjomattoman" neljännen tavun korostaminen saattaa olla syynä 1700-luvun runoilija William Shenstonen kommenttiin, jonka mukaan hän "saattoi havaita Messiaassa joitakin kohtia, joissa Händelin arvostelukyky petti hänet; joissa musiikki ei vastannut tai oli jopa vastakkainen sen kanssa, mitä sanat edellyttivät". Lyhyen sooloresitatiivin jälkeen altto ja tenori yhtyvät Händelin musiikin lopullisen version ainoaan duettoon: "Oi kuolema, missä on pistoksesi?".  Melodia on sovitettu Händelin vuoden 1722 kantaatista Se tu non-lasci amore, ja se on Luckettin mielestä onnistunein italialaisista lainauksista. Duetto jatkuu suoraan kuoroon "Mutta kiitos Jumalalle." Pohdiskeleva sopraanosoolo "Jos Jumala on meidän puolestamme" (alun perin kirjoitettu alttoviululle) lainaa Lutherin koraalia Aus tiefer Not. Se johdattaa D-duuri -kuorofinaalin: "Worthy is the Lamb", joka johtaa apokalyptiseen "Amen" -kappaleeseen, jossa Hogwoodin mukaan "trumpettien soitto merkitsee taivaan lopullista rynnäkköä". Händelin ensimmäinen elämäkerran kirjoittaja John Mainwaring kirjoitti vuonna 1760, että tämä päätös paljasti säveltäjän "nousseen vielä korkeammalle" kuin "tuossa neron valtavassa ponnistuksessa, Halleluja-kuorossa". Young kirjoittaa, että "Amen" olisi Palestrinan tapaan "esitettävä ikään kuin jonkin suuren kirkon käytävien ja käytävien läpi".</w:t>
      </w:r>
    </w:p>
    <w:p>
      <w:r>
        <w:rPr>
          <w:b/>
        </w:rPr>
        <w:t xml:space="preserve">Tulos</w:t>
      </w:r>
    </w:p>
    <w:p>
      <w:r>
        <w:t xml:space="preserve">Mikä on sen oratorion nimi, jonka E-durissa alkava sopraanosoolo on yksi niistä harvoista numeroista, jotka ovat säilyneet tarkistamattomina?</w:t>
      </w:r>
    </w:p>
    <w:p>
      <w:r>
        <w:rPr>
          <w:b/>
        </w:rPr>
        <w:t xml:space="preserve">Tulos</w:t>
      </w:r>
    </w:p>
    <w:p>
      <w:r>
        <w:t xml:space="preserve">Mikä on Messiaan avausosa, joka on yksi niistä harvoista, joita ei ole tarkistettu, ja jota seuraa hiljainen kuoro, joka johtaa basson D-duurissa olevaan deklamaatioon?</w:t>
      </w:r>
    </w:p>
    <w:p>
      <w:r>
        <w:rPr>
          <w:b/>
        </w:rPr>
        <w:t xml:space="preserve">Tulos</w:t>
      </w:r>
    </w:p>
    <w:p>
      <w:r>
        <w:t xml:space="preserve">Mikä on sen henkilön nimi, joka kirjoitti: "Minä tiedän, että minun lunastajani elää"?</w:t>
      </w:r>
    </w:p>
    <w:p>
      <w:r>
        <w:rPr>
          <w:b/>
        </w:rPr>
        <w:t xml:space="preserve">Tulos</w:t>
      </w:r>
    </w:p>
    <w:p>
      <w:r>
        <w:t xml:space="preserve">Mikä on sen henkilön nimi, joka kirjoitti "Katso, minä kerron teille salaisuuden" D-duurissa?</w:t>
      </w:r>
    </w:p>
    <w:p>
      <w:r>
        <w:rPr>
          <w:b/>
        </w:rPr>
        <w:t xml:space="preserve">Tulos</w:t>
      </w:r>
    </w:p>
    <w:p>
      <w:r>
        <w:t xml:space="preserve">Mitä Händel kirjoitti alun perin da capo -kielellä mutta lyhensi dal segnoksi?</w:t>
      </w:r>
    </w:p>
    <w:p>
      <w:r>
        <w:rPr>
          <w:b/>
        </w:rPr>
        <w:t xml:space="preserve">Esimerkki 0.2739</w:t>
      </w:r>
    </w:p>
    <w:p>
      <w:r>
        <w:t xml:space="preserve">Läpikulku: Jeannetten lähtö San Franciscosta 8. heinäkuuta 1879 oli suosittu spektaakkeli, jota todistivat suuret väkijoukot, jotka saapuivat kaikkialta kaupungista. Fort Pointin armeija antoi yksitoista tykkiä käsittävän tervehdyksen; De Long sen sijaan huomautti, että yksikään laivaston alus San Franciscossa ja sen ympäristössä ei antanut mitään virallista kuittausta sisaraluksensa lähdöstä, "ei edes höyrypillin puhallusta". Bennett, joka oli poissa Euroopassa, ilmoitti sähkeellä toivovansa olevansa paikalla, kun Jeannette palasi voitokkaasti.Ensimmäiset viikot matkalla pohjoiseen olivat tapahtumattomat.  Elokuun 3. päivänä Jeannette saavutti Aleuttien saarilla sijaitsevan Unalaskan, jossa De Long pyysi tietoja Nordenskiöldistä Beringinsalmelta juuri palanneen veronkantokutterin miehistöltä. Kutterilla ei ollut mitään tietoa hänestä. Elokuun 12. päivänä Jeannette saapui St Michaeliin, pieneen satamaan Alaskan mantereella, ja odotti Francis Hyde -aluksen saapumista ylimääräisillä muonitarvikkeilla ja hiilellä. 12. elokuuta De Long palkkasi St Michaelissa kaksi kokenutta inuiittikoirankuljettajaa ja otti alukselle useita kelkkakoiria.  Elokuun 21. päivänä Francis Hyde lähti liikkeelle siirrettyään elintarvikkeita ja polttoainetta; Jeannette lähti Siperian rannikolla sijaitsevalle Tšuktšin niemimaalle tiedustelemaan Nordenskiöldin perään. Pyhän Laurentiuksen lahdella tšuktšit kertoivat, että tunnistamaton höyrylaiva oli hiljattain kulkenut ohi etelään päin. De Long suuntasi sitten Beringinsalmen läpi kohti Cape Dezhneviä, jossa hän sai paikallisilta kuulla, että alus oli käynyt Cape Serdtse-Kamenissa, kauempana rannikolla. Täällä Jeannetten rantaryhmä totesi nopeasti kyläläisten jättämien esineiden perusteella, että tämä alus oli Vega ja että Nordenskiöldin retkikunta oli näin ollen kulkenut turvallisesti Koillisväylän.  De Long jätti havainnoistaan muistiinpanon Washingtoniin lähetettäväksi. 31. elokuuta Jeannette lähti liikkeelle, oletettavasti kohti Wrangelin maata, jonne De Long toivoi pystyttävänsä talviasuntonsa.</w:t>
      </w:r>
    </w:p>
    <w:p>
      <w:r>
        <w:rPr>
          <w:b/>
        </w:rPr>
        <w:t xml:space="preserve">Tulos</w:t>
      </w:r>
    </w:p>
    <w:p>
      <w:r>
        <w:t xml:space="preserve">Kuka yritti saada uutisia Nordenskiöldistä?</w:t>
      </w:r>
    </w:p>
    <w:p>
      <w:r>
        <w:rPr>
          <w:b/>
        </w:rPr>
        <w:t xml:space="preserve">Esimerkki 0,2740</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kasvoi, kirjoitti version kuorolle ja uruille, jonka hän johti Reger-Tage-festivaalin avajaisissa Pyhän Mikaelin kirkossa 16. syyskuuta 2012 urkuri Michael Schöchin kanssa.</w:t>
      </w:r>
    </w:p>
    <w:p>
      <w:r>
        <w:rPr>
          <w:b/>
        </w:rPr>
        <w:t xml:space="preserve">Tulos</w:t>
      </w:r>
    </w:p>
    <w:p>
      <w:r>
        <w:t xml:space="preserve">Mikä on sen henkilön etunimi, joka "pyrki hillitsemään Regerin 'hallitsematonta keksintöä'?"?</w:t>
      </w:r>
    </w:p>
    <w:p>
      <w:r>
        <w:rPr>
          <w:b/>
        </w:rPr>
        <w:t xml:space="preserve">Tulos</w:t>
      </w:r>
    </w:p>
    <w:p>
      <w:r>
        <w:t xml:space="preserve">Mikä oli sen henkilön etunimi, joka "harvensi" orkesteria?</w:t>
      </w:r>
    </w:p>
    <w:p>
      <w:r>
        <w:rPr>
          <w:b/>
        </w:rPr>
        <w:t xml:space="preserve">Tulos</w:t>
      </w:r>
    </w:p>
    <w:p>
      <w:r>
        <w:t xml:space="preserve">Mikä on sen henkilön etunimi, joka käytti urkuja vain huipentumissa?</w:t>
      </w:r>
    </w:p>
    <w:p>
      <w:r>
        <w:rPr>
          <w:b/>
        </w:rPr>
        <w:t xml:space="preserve">Tulos</w:t>
      </w:r>
    </w:p>
    <w:p>
      <w:r>
        <w:t xml:space="preserve">Mikä on sen henkilön sukunimi, joka antoi kaksoisfugassa yhden teeman äänelle ja samanaikaisen teeman orkesterille?</w:t>
      </w:r>
    </w:p>
    <w:p>
      <w:r>
        <w:rPr>
          <w:b/>
        </w:rPr>
        <w:t xml:space="preserve">Tulos</w:t>
      </w:r>
    </w:p>
    <w:p>
      <w:r>
        <w:t xml:space="preserve">Mikä on festivaalin avajaisia johtaneen henkilön koko nimi?</w:t>
      </w:r>
    </w:p>
    <w:p>
      <w:r>
        <w:rPr>
          <w:b/>
        </w:rPr>
        <w:t xml:space="preserve">Tulos</w:t>
      </w:r>
    </w:p>
    <w:p>
      <w:r>
        <w:t xml:space="preserve">Minä vuonna kantaesitettiin urkuversio sävellyksestä, joka oli suunniteltu jopa 500 laulajalle?</w:t>
      </w:r>
    </w:p>
    <w:p>
      <w:r>
        <w:rPr>
          <w:b/>
        </w:rPr>
        <w:t xml:space="preserve">Tulos</w:t>
      </w:r>
    </w:p>
    <w:p>
      <w:r>
        <w:t xml:space="preserve">Mikä on sen henkilön sukunimi, joka soitti urkuja uudelleen kirjoitetun sävellyksen ensiesityksessä vuonna 2003?</w:t>
      </w:r>
    </w:p>
    <w:p>
      <w:r>
        <w:rPr>
          <w:b/>
        </w:rPr>
        <w:t xml:space="preserve">Tulos</w:t>
      </w:r>
    </w:p>
    <w:p>
      <w:r>
        <w:t xml:space="preserve">Mikä on sen henkilön sukunimi, joka esitti vuonna 2012 uuden version sävellyksestä, joka oli "hallitsematon keksintö"?</w:t>
      </w:r>
    </w:p>
    <w:p>
      <w:r>
        <w:rPr>
          <w:b/>
        </w:rPr>
        <w:t xml:space="preserve">Tulos</w:t>
      </w:r>
    </w:p>
    <w:p>
      <w:r>
        <w:t xml:space="preserve">Missä asemassa oli henkilö, joka esitti vuonna 2012 version partituurista, jota kuvailtiin "loistavan moniväriseksi"?</w:t>
      </w:r>
    </w:p>
    <w:p>
      <w:r>
        <w:rPr>
          <w:b/>
        </w:rPr>
        <w:t xml:space="preserve">Esimerkki 0,2741</w:t>
      </w:r>
    </w:p>
    <w:p>
      <w:r>
        <w:t xml:space="preserve">Läpikulku: Jeff Gerber asuu keskivertolähiössä näennäisen liberaalin kotiäitinsä Althean kanssa, joka sietää miehensä luonteenvirheitä rakkaudesta. Joka aamu, kun Jeff herää, hän viettää jonkin aikaa solariumin alla, lyö speedbagia, juo terveysjuomaa ja juoksee bussilla töihin jalan. Jeff esittää itseään iloisena ja melkoisena vitsiniekkailijana, mutta muut pitävät häntä yleensä vastenmielisenä ja moukkamaisena. Althea, joka seuraa rotumellakoita joka ilta televisiosta suurella mielenkiinnolla, moittii Jeffiä siitä, ettei hänellä ole myötätuntoa mustien amerikkalaisten ongelmia kohtaan. eräänä aamuna Jeff herää huomatakseen, että hänen pigmenttinsä on muuttunut. Hän yrittää nukahtaa uudelleen ja luulee, että kyseessä on uni, mutta turhaan. Hän yrittää käydä suihkussa pestäkseen "mustan" pois itsestään, mutta huomaa, ettei se onnistu, kun Althea kävelee kylpyhuoneeseen ja huutaa. Jeff selittää Althealle, että "neekeri kylpyhuoneessa" on hän. aluksi Jeff uskoo tämän johtuvan siitä, että hän on viettänyt liikaa aikaa rusketuslaitteen alla. Hän viettää melkein koko päivän kotona peläten mennä ulos talosta, ja vain kerran hän uskaltautuu "värilliseen kaupunginosaan" etsimään apteekkia, josta hän voi ostaa "ainetta, jolla he saavat itsensä näyttämään valkoisilta". Hänen yrityksensä muuttaa ihonväriään epäonnistuvat.Seuraavana päivänä hänet suostutellaan nousemaan ylös ja menemään töihin. Asiat sujuvat aluksi hyvin, kunnes Jeffiä syytetään ryöstöstä, kun hän juoksee bussin vieressä töihin. Poliisi olettaa, että koska Jeff on musta mies, hänen on täytynyt varastaa jotain. Lounastauollaan hän varaa ajan lääkärille, joka ei myöskään osaa selittää Jeffin tilaa. Useiden puhelujen jälkeen lääkäri ehdottaa, että Jeff voisi viihtyä paremmin mustan lääkärin luona.</w:t>
      </w:r>
    </w:p>
    <w:p>
      <w:r>
        <w:rPr>
          <w:b/>
        </w:rPr>
        <w:t xml:space="preserve">Tulos</w:t>
      </w:r>
    </w:p>
    <w:p>
      <w:r>
        <w:t xml:space="preserve">Mikä on "neekerin koko nimi kylpyhuoneessa"?</w:t>
      </w:r>
    </w:p>
    <w:p>
      <w:r>
        <w:rPr>
          <w:b/>
        </w:rPr>
        <w:t xml:space="preserve">Tulos</w:t>
      </w:r>
    </w:p>
    <w:p>
      <w:r>
        <w:t xml:space="preserve">Mikä on sen henkilön etunimi, joka ajaa bussilla töihin kävellen?</w:t>
      </w:r>
    </w:p>
    <w:p>
      <w:r>
        <w:rPr>
          <w:b/>
        </w:rPr>
        <w:t xml:space="preserve">Tulos</w:t>
      </w:r>
    </w:p>
    <w:p>
      <w:r>
        <w:t xml:space="preserve">Mikä on sen henkilön etunimi, joka yrittää käydä suihkussa pesemässä "mustan" pois itsestään?</w:t>
      </w:r>
    </w:p>
    <w:p>
      <w:r>
        <w:rPr>
          <w:b/>
        </w:rPr>
        <w:t xml:space="preserve">Tulos</w:t>
      </w:r>
    </w:p>
    <w:p>
      <w:r>
        <w:t xml:space="preserve">Mikä on sen henkilön etunimi, joka viettää lähes koko päivän kotona?</w:t>
      </w:r>
    </w:p>
    <w:p>
      <w:r>
        <w:rPr>
          <w:b/>
        </w:rPr>
        <w:t xml:space="preserve">Tulos</w:t>
      </w:r>
    </w:p>
    <w:p>
      <w:r>
        <w:t xml:space="preserve">Mikä on sen henkilön etunimi, jonka yritykset muuttaa ihonväriään epäonnistuvat?</w:t>
      </w:r>
    </w:p>
    <w:p>
      <w:r>
        <w:rPr>
          <w:b/>
        </w:rPr>
        <w:t xml:space="preserve">Tulos</w:t>
      </w:r>
    </w:p>
    <w:p>
      <w:r>
        <w:t xml:space="preserve">Mikä on sen henkilön etunimi, joka suostutellaan nousemaan ylös ja lähtemään töihin?</w:t>
      </w:r>
    </w:p>
    <w:p>
      <w:r>
        <w:rPr>
          <w:b/>
        </w:rPr>
        <w:t xml:space="preserve">Tulos</w:t>
      </w:r>
    </w:p>
    <w:p>
      <w:r>
        <w:t xml:space="preserve">Mikä on sen henkilön etunimi, jonka oletetaan varastaneen jotain, koska hän on musta mies?</w:t>
      </w:r>
    </w:p>
    <w:p>
      <w:r>
        <w:rPr>
          <w:b/>
        </w:rPr>
        <w:t xml:space="preserve">Tulos</w:t>
      </w:r>
    </w:p>
    <w:p>
      <w:r>
        <w:t xml:space="preserve">Mikä on sen henkilön etunimi, joka varaa ajan lääkärille?</w:t>
      </w:r>
    </w:p>
    <w:p>
      <w:r>
        <w:rPr>
          <w:b/>
        </w:rPr>
        <w:t xml:space="preserve">Tulos</w:t>
      </w:r>
    </w:p>
    <w:p>
      <w:r>
        <w:t xml:space="preserve">Kuka yrittää pestä mustan pois itsestään?</w:t>
      </w:r>
    </w:p>
    <w:p>
      <w:r>
        <w:rPr>
          <w:b/>
        </w:rPr>
        <w:t xml:space="preserve">Tulos</w:t>
      </w:r>
    </w:p>
    <w:p>
      <w:r>
        <w:t xml:space="preserve">Kuka väittää olevansa "neekeri kylpyhuoneessa"?</w:t>
      </w:r>
    </w:p>
    <w:p>
      <w:r>
        <w:rPr>
          <w:b/>
        </w:rPr>
        <w:t xml:space="preserve">Tulos</w:t>
      </w:r>
    </w:p>
    <w:p>
      <w:r>
        <w:t xml:space="preserve">Kuka yrittää muuttaa ihonväriään?</w:t>
      </w:r>
    </w:p>
    <w:p>
      <w:r>
        <w:rPr>
          <w:b/>
        </w:rPr>
        <w:t xml:space="preserve">Tulos</w:t>
      </w:r>
    </w:p>
    <w:p>
      <w:r>
        <w:t xml:space="preserve">Kuka käy apteekissa?</w:t>
      </w:r>
    </w:p>
    <w:p>
      <w:r>
        <w:rPr>
          <w:b/>
        </w:rPr>
        <w:t xml:space="preserve">Esimerkki 0,2742</w:t>
      </w:r>
    </w:p>
    <w:p>
      <w:r>
        <w:t xml:space="preserve">Läpikulku: Schonberg kirjoitti Tšaikovskin "suloisesta, ehtymättömästä, ylimaallisesta melodianvarastosta", joka on varmistanut hänen musiikkinsa jatkuvan yleisömenestyksen. Tšaikovskin melodiatyylien koko kirjo oli yhtä laaja kuin hänen sävellystensä kirjo. Joskus hän käytti länsimaiseen tyyliin sävellettyjä melodioita, joskus venäläisen kansanlaulun tyyliin kirjoitettuja alkuperäisiä melodioita; joskus hän käytti varsinaisia kansanlauluja. The New Groven mukaan Tšaikovskin melodinen lahjakkuus saattoi myös muuttua hänen pahimmaksi vihollisekseen kahdella tavalla. Ensimmäinen haaste johtui hänen etnisestä perinnöstään. Toisin kuin länsimaiset teemat, venäläisten säveltäjien kirjoittamat melodiat olivat yleensä itsenäisiä; ne toimivat pikemminkin pysähtyneisyyden ja toiston kuin edistyksen ja jatkuvan kehityksen ajattelutavalla. Teknisellä tasolla tämä teki uuteen sävellajiin siirtymisen kontrastin muodostavan toisen teeman käyttöön ottamiseksi äärimmäisen vaikeaksi, sillä tämä oli kirjaimellisesti vieras käsite, jota ei ollut olemassa venäläisessä musiikissa. Toinen tapa, jolla melodia toimi Tšaikovskia vastaan, oli haaste, jonka hän jakoi useimpien romantiikan ajan säveltäjien kanssa. He eivät kirjoittaneet säännöllisiä, symmetrisiä melodisia muotoja, jotka toimivat hyvin sonaattimuodon kanssa, kuten Haydnin, Mozartin tai Beethovenin kaltaisten klassisten säveltäjien suosimat muodot, vaan ne olivat itsessään täydellisiä ja itsenäisiä. Tämä täydellisyys esti niiden käytön rakenteellisina elementteinä yhdessä toistensa kanssa. Tämän haasteen vuoksi romantikot "eivät koskaan olleet luontaisia sinfonikkoja". Tšaikovskin kaltainen säveltäjä ei voinut tehdä niillä muuta kuin periaatteessa toistaa niitä, vaikka hän muokkasikin niitä jännitteen luomiseksi, mielenkiinnon ylläpitämiseksi ja kuulijoiden tyydyttämiseksi.</w:t>
      </w:r>
    </w:p>
    <w:p>
      <w:r>
        <w:rPr>
          <w:b/>
        </w:rPr>
        <w:t xml:space="preserve">Tulos</w:t>
      </w:r>
    </w:p>
    <w:p>
      <w:r>
        <w:t xml:space="preserve">Mikä on sen henkilön nimi, joka joskus käytti venäläisen kansanlaulun tyyliin kirjoitettuja alkuperäisiä melodioita?</w:t>
      </w:r>
    </w:p>
    <w:p>
      <w:r>
        <w:rPr>
          <w:b/>
        </w:rPr>
        <w:t xml:space="preserve">Esimerkki 0.2743</w:t>
      </w:r>
    </w:p>
    <w:p>
      <w:r>
        <w:t xml:space="preserve">Läpikulku: Ravel ei ollut taipumukseltaan opettaja, mutta hän antoi oppitunteja muutamille nuorille muusikoille, joiden hän katsoi hyötyvän niistä. Manuel Rosenthal oli yksi heistä, ja hän kirjoittaa,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kasvatti kasvavaa kansainvälistä mainettaan.</w:t>
      </w:r>
    </w:p>
    <w:p>
      <w:r>
        <w:rPr>
          <w:b/>
        </w:rPr>
        <w:t xml:space="preserve">Tulos</w:t>
      </w:r>
    </w:p>
    <w:p>
      <w:r>
        <w:t xml:space="preserve">Mikä oli sen henkilön nimi, jota Fauré opetti?</w:t>
      </w:r>
    </w:p>
    <w:p>
      <w:r>
        <w:rPr>
          <w:b/>
        </w:rPr>
        <w:t xml:space="preserve">Tulos</w:t>
      </w:r>
    </w:p>
    <w:p>
      <w:r>
        <w:t xml:space="preserve">Mikä oli sen henkilön nimi, joka varoitti Manuel Rosenthalia Debussyn opiskelusta?</w:t>
      </w:r>
    </w:p>
    <w:p>
      <w:r>
        <w:rPr>
          <w:b/>
        </w:rPr>
        <w:t xml:space="preserve">Tulos</w:t>
      </w:r>
    </w:p>
    <w:p>
      <w:r>
        <w:t xml:space="preserve">Mikä on sen henkilön nimi, joka luuli, että hänellä on suuri melodian ja spontaaniuden lahja?</w:t>
      </w:r>
    </w:p>
    <w:p>
      <w:r>
        <w:rPr>
          <w:b/>
        </w:rPr>
        <w:t xml:space="preserve">Tulos</w:t>
      </w:r>
    </w:p>
    <w:p>
      <w:r>
        <w:t xml:space="preserve">Mikä on pienikokoisen henkilön nimi?</w:t>
      </w:r>
    </w:p>
    <w:p>
      <w:r>
        <w:rPr>
          <w:b/>
        </w:rPr>
        <w:t xml:space="preserve">Tulos</w:t>
      </w:r>
    </w:p>
    <w:p>
      <w:r>
        <w:t xml:space="preserve">Missä kaupungissa oli Ravelin ensimmäinen konsertti Ranskan ulkopuolella?</w:t>
      </w:r>
    </w:p>
    <w:p>
      <w:r>
        <w:rPr>
          <w:b/>
        </w:rPr>
        <w:t xml:space="preserve">Tulos</w:t>
      </w:r>
    </w:p>
    <w:p>
      <w:r>
        <w:t xml:space="preserve">Mikä on sen henkilön nimi, joka soitti Société des Concerts Français -yhdistykselle?</w:t>
      </w:r>
    </w:p>
    <w:p>
      <w:r>
        <w:rPr>
          <w:b/>
        </w:rPr>
        <w:t xml:space="preserve">Tulos</w:t>
      </w:r>
    </w:p>
    <w:p>
      <w:r>
        <w:t xml:space="preserve">Mikä on miehen sukunimi, joka spekuloi Maneul Rosenthalille oppitunteja antaneen muusikon salaperäisestä yksityiselämästä ja seksuaalisuudesta?</w:t>
      </w:r>
    </w:p>
    <w:p>
      <w:r>
        <w:rPr>
          <w:b/>
        </w:rPr>
        <w:t xml:space="preserve">Esimerkki 0.2744</w:t>
      </w:r>
    </w:p>
    <w:p>
      <w:r>
        <w:t xml:space="preserve">Läpikulku: Pink Floyd aloitti uransa Lontoon underground-musiikin eturintamassa. Jotkut luokittelevat heidän tuon aikakauden työnsä avaruusrockiksi. Rolling Stonen mukaan: "Vuoteen 1967 mennessä he olivat kehittäneet erehtymättömän psykedeelisen soundin ja esittivät pitkiä, äänekkäitä pukukopinomaisia sävellyksiä, jotka koskettivat hard rockia, bluesia, countrya, folkia ja elektronista musiikkia." Vuonna 1968 julkaistu kappale "Careful with That Axe, Eugene" auttoi vauhdittamaan heidän mainettaan art rock -yhtyeenä. Muita yhtyeelle liitettyjä genrejä ovat kokeellinen rock, acid rock, proto-prog, kokeellinen pop (Barrettin aikana). ja psykedeelinen pop, 1960-luvun lopulla lehdistö oli alkanut leimata heidän musiikkiaan progressiiviseksi rockiksi. O'Neill Surber kommentoi Pink Floydin musiikkia seuraavasti: Floydin harvoin näkee annostelevan tarttuvia koukkuja, tarpeeksi lyhyitä säveliä ilmoille tai ennalta arvattavia kolmen soinnun blues-progressioita; eikä koskaan löydä heitä viettämästä paljon aikaa tavanomaisen pop-albumin romantiikan, juhlimisen tai itsehypeen. Heidän äänimaailmansa on laaja, intensiivinen ja haastava ... Siinä missä useimmat muut yhtyeet sovittavat laulut siististi musiikkiin, jolloin nämä kaksi muodostavat eräänlaisen itsenäisen ja saumattoman kokonaisuuden, joka on täynnä mieleenpainuvia koukkuja, Pink Floydilla on taipumus sijoittaa sanoitukset laajempaan äänimaailmaan, joka usein näyttää elävän omaa elämäänsä ... Pink Floyd käyttää pitkiä, itsenäisiä instrumentaalikappaleita, jotka eivät koskaan ole pelkkiä virtuoosin esittelyvälineitä vaan suunniteltuja ja olennaisia osia esityksestä. 1968 Wright kommentoi Pink Floydin äänellistä mainetta: "On vaikea ymmärtää, miksi meidät valittiin ensimmäiseksi brittiläiseksi psykedeeliseksi yhtyeeksi. Emme koskaan nähneet itseämme sellaisena ... tajusimme, että soitimme loppujen lopuksi vain huvin vuoksi ... emme olleet sidottuja mihinkään tiettyyn musiikkimuotoon, vaan pystyimme tekemään mitä halusimme ... pääpaino ... [on] vahvasti spontaaniudessa ja improvisoinnissa." Waters antoi vähemmän innostuneen arvion bändin varhaisesta soundista: "Siinä ei ollut mitään 'suurta'. Olimme naurettavia. Olimme hyödyttömiä. Emme osanneet soittaa ollenkaan, joten meidän oli tehtävä jotain typerää ja 'kokeellista' ... Syd oli nero, mutta en haluaisi palata soittamaan "Interstellar Overdrivea" tuntikausia." Perinteisten popformaattien rajoittamatta Pink Floyd oli 1970-luvulla progressiivisen rockin ja 1980-luvulla ambient-musiikin uudistajia.</w:t>
      </w:r>
    </w:p>
    <w:p>
      <w:r>
        <w:rPr>
          <w:b/>
        </w:rPr>
        <w:t xml:space="preserve">Tulos</w:t>
      </w:r>
    </w:p>
    <w:p>
      <w:r>
        <w:t xml:space="preserve">Mikä on sen yhtyeen nimi, jolle muut genret, kuten kokeellinen rock, on liitetty?</w:t>
      </w:r>
    </w:p>
    <w:p>
      <w:r>
        <w:rPr>
          <w:b/>
        </w:rPr>
        <w:t xml:space="preserve">Tulos</w:t>
      </w:r>
    </w:p>
    <w:p>
      <w:r>
        <w:t xml:space="preserve">Mikä on sen yhtyeen koko nimi, jonka musiikkia lehdistö oli alkanut nimittää progressiiviseksi rockiksi 1960-luvun lopulla?</w:t>
      </w:r>
    </w:p>
    <w:p>
      <w:r>
        <w:rPr>
          <w:b/>
        </w:rPr>
        <w:t xml:space="preserve">Tulos</w:t>
      </w:r>
    </w:p>
    <w:p>
      <w:r>
        <w:t xml:space="preserve">Mikä on sen henkilön nimi, joka ei kuulemma haluaisi palata pelaamaan "Interstellar Overdrivea" tuntikausia?</w:t>
      </w:r>
    </w:p>
    <w:p>
      <w:r>
        <w:rPr>
          <w:b/>
        </w:rPr>
        <w:t xml:space="preserve">Esimerkki 0,2745</w:t>
      </w:r>
    </w:p>
    <w:p>
      <w:r>
        <w:t xml:space="preserve">Läpikulku: Cyrano de Bergerac estää näytelmän esittämisen, koska hän ei muka voi sietää pääosanesittäjän Montfleuryn pommillista tyyliä. Ärsyyntynyt aristokraattinen hölmö, varakreivi de Valvert, provosoi hänet kaksintaisteluun loukkaamalla Cyranon valtavaa nenää. Cyrano pilkkaa ensin tämän nokkeluuden puutetta ja improvisoi lukuisia kekseliäitä tapoja, joilla Valvert olisi voinut ilmaista asian (yleisön huvittamana). Sitten hän säveltää tilaisuutta varten balladin ja lausuu sen miekkailun aikana. Viimeisellä rivillä hän puukottaa vastustajaansa. Cyranon ystävä Le Bret, Gascognen vartijoiden kapteeni, varoittaa häntä, että hän on tehnyt uhrinsa ystävistä voimakkaita vihollisia, mutta Cyrano ei välitä. Kun Le Bret painostaa häntä paljastamaan todellisen syyn Montfleuryn vihaamiseen, Cyrano myöntää tulleensa mustasukkaiseksi nähdessään näyttelijän hymyilevän kauniille serkulleen Roxanelle. Hän tunnustaa olevansa rakastunut tähän, mutta ei toivo, että se kostautuisi hänen nenänsä vuoksi. Kun hän saa Roxanelta pyynnön tavata hänet aamulla, hän rohkaistuu vihdoin toimimaan, mutta sitten leipuri ja runoilijatoveri Ragueneau lähestyy häntä ja pyytää apua. Ragueneau on saanut tietää, että hänen säkeillään pilkkaamansa aatelismies, kreivi De Guiche, on palkannut sata rötöstelijää antamaan hänelle opetuksen. Cyrano saattaa hänet, tappaa kahdeksan joukkoa ja karkottaa loput.Seuraavana päivänä, ennen kuin Cyrano ehtii kertoa Roxanelle tunteistaan, Roxane ilmoittaa, että hän on rakastunut komeaan vartijaan Christian de Neuvilletteen, vaikka ei ole edes puhunut hänelle. Cyrano peittää murtuneisuutensa ja suostuu auttamaan häntä.</w:t>
      </w:r>
    </w:p>
    <w:p>
      <w:r>
        <w:rPr>
          <w:b/>
        </w:rPr>
        <w:t xml:space="preserve">Tulos</w:t>
      </w:r>
    </w:p>
    <w:p>
      <w:r>
        <w:t xml:space="preserve">Mikä on sen miehen koko nimi, jota ylin miekkamies puukottaa laulaessaan?</w:t>
      </w:r>
    </w:p>
    <w:p>
      <w:r>
        <w:rPr>
          <w:b/>
        </w:rPr>
        <w:t xml:space="preserve">Tulos</w:t>
      </w:r>
    </w:p>
    <w:p>
      <w:r>
        <w:t xml:space="preserve">Kenelle runoilija myöntää mustasukkaisuutensa vartijaystävälleen?</w:t>
      </w:r>
    </w:p>
    <w:p>
      <w:r>
        <w:rPr>
          <w:b/>
        </w:rPr>
        <w:t xml:space="preserve">Tulos</w:t>
      </w:r>
    </w:p>
    <w:p>
      <w:r>
        <w:t xml:space="preserve">Mikä on sen miehen koko nimi, joka haluaa antaa oppitunnin runoilijakollegalle ylimmäiselle miekkamiehelle?</w:t>
      </w:r>
    </w:p>
    <w:p>
      <w:r>
        <w:rPr>
          <w:b/>
        </w:rPr>
        <w:t xml:space="preserve">Esimerkki 0.2746</w:t>
      </w:r>
    </w:p>
    <w:p>
      <w:r>
        <w:t xml:space="preserve">Läpikulku: Gregory Lind on katolinen pappi, joka kamppailee elämänsä kanssa pappeudessa. Hän haluaa vaihtaa seurakuntaa, mutta siirto evätään kerta toisensa jälkeen. Tarina alkaa, kun hän saapuu paikalliseen sairaalaan saatuaan tiedon, että yksi hänen suojattinsa tekee kuolemaa yritettyään varastaa auton. Hän tapaa siellä Pamela Gibsonin - leskeksi jääneen ja rikkaan sosiaalityöntekijän paikallisesta sosiaalikeskuksesta. Yhdessä he päättävät selvittää lisää kuolleesta teinistä. Kaksikko tarkistaa Estella Riosin, pojan raskaana olevan, alaikäisen tyttöystävän. He eivät ole yhtä mieltä siitä, mitä tytön suhteen pitäisi tehdä, ja myöhemmin isä Lind saa tietää rouva Riosilta, että Pamela vei Estellan todennäköisesti aborttiin. Tämä aiheuttaa lisää riitoja heidän välilleen, mutta ne menettävät merkityksensä, kun tyttö päätyy sairaalaan ja saa keskenmenon. Sosiaalityöntekijä murtuu, ja isä Lind päätyy harrastamaan seksiä tytön kanssa vietyään hänet takaisin kotiin.</w:t>
      </w:r>
    </w:p>
    <w:p>
      <w:r>
        <w:rPr>
          <w:b/>
        </w:rPr>
        <w:t xml:space="preserve">Tulos</w:t>
      </w:r>
    </w:p>
    <w:p>
      <w:r>
        <w:t xml:space="preserve">Mikä on sen henkilön etunimi, jonka kanssa sosiaalityöntekijä väittelee Estellan abortista?</w:t>
      </w:r>
    </w:p>
    <w:p>
      <w:r>
        <w:rPr>
          <w:b/>
        </w:rPr>
        <w:t xml:space="preserve">Tulos</w:t>
      </w:r>
    </w:p>
    <w:p>
      <w:r>
        <w:t xml:space="preserve">Mikä on sen henkilön koko nimi, jonka poikaystävä kuoli yritettyään varastaa auton?</w:t>
      </w:r>
    </w:p>
    <w:p>
      <w:r>
        <w:rPr>
          <w:b/>
        </w:rPr>
        <w:t xml:space="preserve">Tulos</w:t>
      </w:r>
    </w:p>
    <w:p>
      <w:r>
        <w:t xml:space="preserve">Mikä on sen henkilön sukunimi, joka päätyy harrastamaan seksiä rikkaan sosiaalityöntekijän kanssa?</w:t>
      </w:r>
    </w:p>
    <w:p>
      <w:r>
        <w:rPr>
          <w:b/>
        </w:rPr>
        <w:t xml:space="preserve">Tulos</w:t>
      </w:r>
    </w:p>
    <w:p>
      <w:r>
        <w:t xml:space="preserve">Mikä on sen tytön nimi, josta isä Lind ja Pamela riitelevät?</w:t>
      </w:r>
    </w:p>
    <w:p>
      <w:r>
        <w:rPr>
          <w:b/>
        </w:rPr>
        <w:t xml:space="preserve">Tulos</w:t>
      </w:r>
    </w:p>
    <w:p>
      <w:r>
        <w:t xml:space="preserve">Kuka saa hermoromahduksen ja antaa katolisen papin viedä hänet kotiin?</w:t>
      </w:r>
    </w:p>
    <w:p>
      <w:r>
        <w:rPr>
          <w:b/>
        </w:rPr>
        <w:t xml:space="preserve">Tulos</w:t>
      </w:r>
    </w:p>
    <w:p>
      <w:r>
        <w:t xml:space="preserve">Mitkä ovat niiden henkilöiden täydelliset nimet, jotka päättävät tutkia kuolleen papin syytteen?</w:t>
      </w:r>
    </w:p>
    <w:p>
      <w:r>
        <w:rPr>
          <w:b/>
        </w:rPr>
        <w:t xml:space="preserve">Tulos</w:t>
      </w:r>
    </w:p>
    <w:p>
      <w:r>
        <w:t xml:space="preserve">Mikä on leskeksi jääneen ja rikkaan sosiaalityöntekijän tapaaman henkilön koko nimi?</w:t>
      </w:r>
    </w:p>
    <w:p>
      <w:r>
        <w:rPr>
          <w:b/>
        </w:rPr>
        <w:t xml:space="preserve">Tulos</w:t>
      </w:r>
    </w:p>
    <w:p>
      <w:r>
        <w:t xml:space="preserve">Mitkä ovat niiden henkilöiden täydelliset nimet, jotka päättivät ottaa selvää kuolleesta teinistä?</w:t>
      </w:r>
    </w:p>
    <w:p>
      <w:r>
        <w:rPr>
          <w:b/>
        </w:rPr>
        <w:t xml:space="preserve">Tulos</w:t>
      </w:r>
    </w:p>
    <w:p>
      <w:r>
        <w:t xml:space="preserve">Mitkä ovat Estella Riosia tarkastavien henkilöiden täydelliset nimet?</w:t>
      </w:r>
    </w:p>
    <w:p>
      <w:r>
        <w:rPr>
          <w:b/>
        </w:rPr>
        <w:t xml:space="preserve">Tulos</w:t>
      </w:r>
    </w:p>
    <w:p>
      <w:r>
        <w:t xml:space="preserve">Mikä on sen henkilön etunimi, joka murtuu ja harrastaa seksiä sen jälkeen, kun hänet on viety kotiin?</w:t>
      </w:r>
    </w:p>
    <w:p>
      <w:r>
        <w:rPr>
          <w:b/>
        </w:rPr>
        <w:t xml:space="preserve">Tulos</w:t>
      </w:r>
    </w:p>
    <w:p>
      <w:r>
        <w:t xml:space="preserve">Mitkä ovat niiden henkilöiden täydelliset nimet, jotka ajautuvat lisää riitoihin sen jälkeen, kun paljastuu, että toinen heistä hakee aborttia Estellalle?</w:t>
      </w:r>
    </w:p>
    <w:p>
      <w:r>
        <w:rPr>
          <w:b/>
        </w:rPr>
        <w:t xml:space="preserve">Esimerkki 0,2747</w:t>
      </w:r>
    </w:p>
    <w:p>
      <w:r>
        <w:t xml:space="preserve">Läpikulku: Arthur Hamilton on keski-ikäinen mies, jonka elämä on menettänyt tarkoituksensa. Hän on saavuttanut menestystä, mutta kokee sen epätyydyttäväksi.  Hänen rakkautensa vaimoaan kohtaan on hiipunut, ja hän näkee ainoaa lastaan harvoin.  Ystävänsä Charlien, jota hän luuli kuolleeksi, kautta Hamiltonia lähestyy salainen järjestö, joka tunnetaan yksinkertaisesti nimellä "Yhtiö" ja joka tarjoaa hänelle uutta elämää.Hamilton saapuu lihapakkaamoon tapaamiseen.  Hänelle annetaan työläishaalarit ja hattu, sitten hän poistuu laitoksesta eri ovesta ja istuu kuorma-autoon, joka vie hänet toiseen rakennukseen.  Hän katoaa suureen kompleksiin, joka on täynnä pimeitä, tyhjiä käytäviä, jossa hän odottaa muodonmuutostaan. Yhtiö antaa Hamiltonille plastiikkakirurgian avulla nuoren miehen ruumiin ja uuden henkilöllisyyden, nimittäin "Antiochus 'Tony' Wilson".  Myöhemmin hän saa selville, että tämä henkilöllisyys on otettu joltakulta hiljattain kuolleelta.</w:t>
      </w:r>
    </w:p>
    <w:p>
      <w:r>
        <w:rPr>
          <w:b/>
        </w:rPr>
        <w:t xml:space="preserve">Tulos</w:t>
      </w:r>
    </w:p>
    <w:p>
      <w:r>
        <w:t xml:space="preserve">Mikä on sen henkilön sukunimi, joka luuli ystävänsä kuolleen?</w:t>
      </w:r>
    </w:p>
    <w:p>
      <w:r>
        <w:rPr>
          <w:b/>
        </w:rPr>
        <w:t xml:space="preserve">Esimerkki 0.2748</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w:t>
      </w:r>
    </w:p>
    <w:p>
      <w:r>
        <w:rPr>
          <w:b/>
        </w:rPr>
        <w:t xml:space="preserve">Tulos</w:t>
      </w:r>
    </w:p>
    <w:p>
      <w:r>
        <w:t xml:space="preserve">Mikä on sen henkilön koko nimi, josta tuli kirjakaupan oppipoika?</w:t>
      </w:r>
    </w:p>
    <w:p>
      <w:r>
        <w:rPr>
          <w:b/>
        </w:rPr>
        <w:t xml:space="preserve">Tulos</w:t>
      </w:r>
    </w:p>
    <w:p>
      <w:r>
        <w:t xml:space="preserve">Mikä on sen henkilön sukunimi, jonka taiteilijalahjakkuus kehittyi?</w:t>
      </w:r>
    </w:p>
    <w:p>
      <w:r>
        <w:rPr>
          <w:b/>
        </w:rPr>
        <w:t xml:space="preserve">Tulos</w:t>
      </w:r>
    </w:p>
    <w:p>
      <w:r>
        <w:t xml:space="preserve">Mikä on sen henkilön sukunimi, joka päästettiin kaiverrusliikkeeseen oppisopimuskoulutukseen?</w:t>
      </w:r>
    </w:p>
    <w:p>
      <w:r>
        <w:rPr>
          <w:b/>
        </w:rPr>
        <w:t xml:space="preserve">Tulos</w:t>
      </w:r>
    </w:p>
    <w:p>
      <w:r>
        <w:t xml:space="preserve">Mikä on sen henkilön sukunimi, joka lähti omille teilleen vuonna 1819?</w:t>
      </w:r>
    </w:p>
    <w:p>
      <w:r>
        <w:rPr>
          <w:b/>
        </w:rPr>
        <w:t xml:space="preserve">Tulos</w:t>
      </w:r>
    </w:p>
    <w:p>
      <w:r>
        <w:t xml:space="preserve">Mikä on sen henkilön sukunimi, joka teki mainetta tarjoamalla kuvituksia suosittuihin elämäkerrallisiin kirjoihin?</w:t>
      </w:r>
    </w:p>
    <w:p>
      <w:r>
        <w:rPr>
          <w:b/>
        </w:rPr>
        <w:t xml:space="preserve">Tulos</w:t>
      </w:r>
    </w:p>
    <w:p>
      <w:r>
        <w:t xml:space="preserve">Mikä on sen henkilön sukunimi, joka kuvasi aikansa johtavia miehiä?</w:t>
      </w:r>
    </w:p>
    <w:p>
      <w:r>
        <w:rPr>
          <w:b/>
        </w:rPr>
        <w:t xml:space="preserve">Tulos</w:t>
      </w:r>
    </w:p>
    <w:p>
      <w:r>
        <w:t xml:space="preserve">Mikä on sen henkilön sukunimi, joka nimitettiin pääkaivertajaksi vuonna 1844?</w:t>
      </w:r>
    </w:p>
    <w:p>
      <w:r>
        <w:rPr>
          <w:b/>
        </w:rPr>
        <w:t xml:space="preserve">Tulos</w:t>
      </w:r>
    </w:p>
    <w:p>
      <w:r>
        <w:t xml:space="preserve">Mikä on sen henkilön sukunimi, joka onnistui vakuuttamaan valtiovarainministerin siitä, että hänet olisi säilytettävä?</w:t>
      </w:r>
    </w:p>
    <w:p>
      <w:r>
        <w:rPr>
          <w:b/>
        </w:rPr>
        <w:t xml:space="preserve">Tulos</w:t>
      </w:r>
    </w:p>
    <w:p>
      <w:r>
        <w:t xml:space="preserve">Mikä on Chilen kolikot uudelleen suunnitelleen henkilön sukunimi?</w:t>
      </w:r>
    </w:p>
    <w:p>
      <w:r>
        <w:rPr>
          <w:b/>
        </w:rPr>
        <w:t xml:space="preserve">Tulos</w:t>
      </w:r>
    </w:p>
    <w:p>
      <w:r>
        <w:t xml:space="preserve">Mikä on William Barberin seuraajan sukunimi?</w:t>
      </w:r>
    </w:p>
    <w:p>
      <w:r>
        <w:rPr>
          <w:b/>
        </w:rPr>
        <w:t xml:space="preserve">Tulos</w:t>
      </w:r>
    </w:p>
    <w:p>
      <w:r>
        <w:t xml:space="preserve">Mikä on sen henkilön koko nimi, joka toimi Yhdysvaltain rahapajan päägraveeraajana ennen James Barton Longacrea?</w:t>
      </w:r>
    </w:p>
    <w:p>
      <w:r>
        <w:rPr>
          <w:b/>
        </w:rPr>
        <w:t xml:space="preserve">Tulos</w:t>
      </w:r>
    </w:p>
    <w:p>
      <w:r>
        <w:t xml:space="preserve">Mikä on sen henkilön koko nimi, joka oli James Barton Longacren jälkeen kaiverruspäällikkö?</w:t>
      </w:r>
    </w:p>
    <w:p>
      <w:r>
        <w:rPr>
          <w:b/>
        </w:rPr>
        <w:t xml:space="preserve">Tulos</w:t>
      </w:r>
    </w:p>
    <w:p>
      <w:r>
        <w:t xml:space="preserve">Mikä on sen henkilön sukunimi, jonka taiteellinen lahjakkuus kehittyi?</w:t>
      </w:r>
    </w:p>
    <w:p>
      <w:r>
        <w:rPr>
          <w:b/>
        </w:rPr>
        <w:t xml:space="preserve">Tulos</w:t>
      </w:r>
    </w:p>
    <w:p>
      <w:r>
        <w:t xml:space="preserve">Mikä on sen henkilön sukunimi, joka nimitettiin pääkaivertajaksi vuonna 1844?</w:t>
      </w:r>
    </w:p>
    <w:p>
      <w:r>
        <w:rPr>
          <w:b/>
        </w:rPr>
        <w:t xml:space="preserve">Tulos</w:t>
      </w:r>
    </w:p>
    <w:p>
      <w:r>
        <w:t xml:space="preserve">Mikä on sen henkilön sukunimi, joka sai valtiovarainministerin vakuuttuneeksi siitä, että hänet olisi säilytettävä?</w:t>
      </w:r>
    </w:p>
    <w:p>
      <w:r>
        <w:rPr>
          <w:b/>
        </w:rPr>
        <w:t xml:space="preserve">Tulos</w:t>
      </w:r>
    </w:p>
    <w:p>
      <w:r>
        <w:t xml:space="preserve">Mikä on sen henkilön sukunimi, joka suunnitteli uudelleen Chilen kolikot vuosina 1866-1867?</w:t>
      </w:r>
    </w:p>
    <w:p>
      <w:r>
        <w:rPr>
          <w:b/>
        </w:rPr>
        <w:t xml:space="preserve">Tulos</w:t>
      </w:r>
    </w:p>
    <w:p>
      <w:r>
        <w:t xml:space="preserve">Mikä on John C. Calhounin tukeman henkilön sukunimi?</w:t>
      </w:r>
    </w:p>
    <w:p>
      <w:r>
        <w:rPr>
          <w:b/>
        </w:rPr>
        <w:t xml:space="preserve">Esimerkki 0,2749</w:t>
      </w:r>
    </w:p>
    <w:p>
      <w:r>
        <w:t xml:space="preserve">Läpikulku: Vuonna 1929 nuori brooklyniläinen Moss Hart omistautuu suurten näytelmäkirjailijoiden vaikutuksesta vapaa-aikanaan teatterikirjoittamiseen. Epäonnistuneena pyrkimyksissään hän kuitenkin ottaa vastaan työn sosiaalijohtajana Catskillsissä ja esittää näytelmiä Newarkin YMHA:ssa. Lopulta hän noudattaa agentti Richard Maxwellin neuvoa ja kirjoittaa komedian Once in a Lifetime, joka käsittelee Hollywood-elokuvien alkuaikoja, vaikka hänen tietonsa elokuva-alasta ovat peräisin Varietyn sivuilta. Saatuaan tukea ystävältään Joe Hymanilta hän lähettää käsikirjoituksen tuottaja Warren Stonelle, joka lupaa päätöksen viikon sisällä. Kun kuukausia kuluu ilman mitään sanomista, Hartin ystävät vievät näytelmän kopion salaa Sam Harrisille, joka suostuu tuottamaan sen, jos George Kaufman tekee yhteistyötä käsikirjoituksen kanssa ja myös ohjaa. Vaikka Kaufman suostuu, Atlantic Cityn ensi-ilta epäonnistuu, ja hän harkitsee lopettamista, kunnes Hart keksii idean, jonka molemmat miehet uskovat tekevän näytelmästä hitin. Näytelmän ensi-ilta New Yorkissa syyskuussa 1930 saa lopulta ylistäviä arvioita, ja näin alkaa Kaufmanin ja Hartin pitkäaikainen yhteistyö.</w:t>
      </w:r>
    </w:p>
    <w:p>
      <w:r>
        <w:rPr>
          <w:b/>
        </w:rPr>
        <w:t xml:space="preserve">Tulos</w:t>
      </w:r>
    </w:p>
    <w:p>
      <w:r>
        <w:t xml:space="preserve">Ketä Joe Hyman tukee?</w:t>
      </w:r>
    </w:p>
    <w:p>
      <w:r>
        <w:rPr>
          <w:b/>
        </w:rPr>
        <w:t xml:space="preserve">Tulos</w:t>
      </w:r>
    </w:p>
    <w:p>
      <w:r>
        <w:t xml:space="preserve">Mikä on sen henkilön koko nimi, jonka ystävät salakuljettivat Sam Harrisille näytelmän kopion?</w:t>
      </w:r>
    </w:p>
    <w:p>
      <w:r>
        <w:rPr>
          <w:b/>
        </w:rPr>
        <w:t xml:space="preserve">Esimerkki 0,2750</w:t>
      </w:r>
    </w:p>
    <w:p>
      <w:r>
        <w:t xml:space="preserve">Läpikulku: Ennen kuin vuonna 2002 otettiin käyttöön nykyinen semifinaalimuoto (deltävlingar), kilpailu oli yleensä yksi ainoa suora lähetys. Nykyisessä järjestelmässä neljä semifinaalia lähetetään klo 20.00 CET peräkkäisinä lauantai-iltoina. Semifinaalit alkavat helmikuun alussa, ja kussakin ohjelmassa kilpailee seitsemän kappaletta.Toisin kuin finaalissa, tuomaristoa ei käytetä, vaan televisioäänestys ratkaisee tulokset. Kappaleet esitetään suorana lähetyksenä, ja ensimmäisellä äänestyskierroksella puhelinlinjat ovat auki; kaksi vähiten ääniä saanutta kappaletta ei pääse toiselle kierrokselle. Viisi parasta taistelevat paikasta finaaliin ja Andra chansen -kierrokselle - 1. ja 2. sijoittuneet kappaleet pääsevät finaaliin ja 3. ja 4. sijoittuneet kappaleet Andra chansen -kierrokselle.Molemmat finalistit esittävät kappaleensa uudelleen lähetyksen lopussa. Melodifestivalenin semifinaalijärjestelmän järjestäminen teki suosituimmaksi televisioidut esivaalit kansallisissa euroviisukarsinnoissa. Vastaava järjestelmä otettiin käyttöön Euroviisuissa vuonna 2004.Toinen mahdollisuus (Andra chansen) on viides kierros, jossa valitaan loput neljä kilpailijaa finaaliin. Kustakin semifinaalista kolmanneksi ja neljänneksi sijoittuneet kappaleet (yhteensä kahdeksan kappaletta) kilpailevat kilpailussa. Ensimmäisellä Second Chance -kierroksella vuonna 2002 entisistä voittajista koostuva raati valitsi kaksi finalistia. Vuosina 2003-2006 semifinaaliesitykset lähetettiin uudelleen, ja äänestyskierroksella kappaleita valittiin kolme tai neljä. Tämän jälkeen toinen äänestyskierros valitsi kaksi finalistia. Ohjelma lähetettiin neljännen semifinaalin jälkeisenä sunnuntai-iltapäivänä. Se järjestettiin pienemmässä paikassa kuin semifinaalit - kuten Berns Salongerissa Tukholmassa, joka isännöi Toisen mahdollisuuden kierrosta vuonna 2005.Vuonna 2007 Toisen mahdollisuuden kierroksesta tuli varsinainen semifinaali, joka järjestettiin samankokoisessa paikassa kuin muutkin semifinaalit. Laajennettu toinen mahdollisuus järjestetään lauantai-iltana, mikä lisää tapahtuman aikataulua viikolla. Myös äänestysmuoto muuttui, kun käyttöön otettiin knock-out-järjestelmä. Järjestelmän mukaan kahdeksan kappaletta asetetaan vastakkain, minkä jälkeen karsitaan neljä kappaletta, ennen kuin ne asetetaan uudelleen vastakkain. Kahden toisen kierroksen parittelun voittajat pääsevät finaaliin. Kaksi finalistia ei toista kappalettaan ohjelman lopussa. 2015 järjestelmää muutettiin jälleen. Kahdeksan kappaletta jaetaan neljään kaksintaisteluun, joista kustakin yksi kappale pääsee finaaliin, jolloin finalistien määrä on nyt 12.</w:t>
      </w:r>
    </w:p>
    <w:p>
      <w:r>
        <w:rPr>
          <w:b/>
        </w:rPr>
        <w:t xml:space="preserve">Tulos</w:t>
      </w:r>
    </w:p>
    <w:p>
      <w:r>
        <w:t xml:space="preserve">Millä järjestelmällä kahdeksan kappaletta asetetaan vastakkain?</w:t>
      </w:r>
    </w:p>
    <w:p>
      <w:r>
        <w:rPr>
          <w:b/>
        </w:rPr>
        <w:t xml:space="preserve">Esimerkki 0.2751</w:t>
      </w:r>
    </w:p>
    <w:p>
      <w:r>
        <w:t xml:space="preserve">Läpikulku: Väestömäärältään 80,2 miljoonaa asukasta vuoden 2011 väestönlaskennan mukaan ja vähintään 81,9 miljoonaa asukasta 31. joulukuuta 2015, Saksa on Euroopan unionin väkirikkain maa, Venäjän jälkeen Euroopan toiseksi väkirikkain maa ja maailman 16. väkirikkain maa. Sen asukastiheys on 227 asukasta neliökilometriä kohti (588 asukasta neliömailia kohti). Saksan yleinen elinajanodote syntymähetkellä on 80,19 vuotta (77,93 vuotta miehillä ja 82,58 vuotta naisilla). Hedelmällisyysluku on 1,41 lasta naista kohti (vuoden 2011 arvio), mikä on alle 2,1 lapsen korvausasteen, ja se on huomattavasti alhaisempi kuin vuonna 1884, jolloin se oli korkeimmillaan 5,28 lasta naista kohti, eli 8,33 syntynyttä lasta tuhatta asukasta kohti. Saksan kuolleisuus on 1970-luvulta lähtien ylittänyt syntyvyyden. Syntyvyys ja muuttoliike ovat kuitenkin lisääntyneet Saksassa 2010-luvun alusta lähtien, ja erityisesti hyvin koulutettujen maahanmuuttajien määrä on kasvanut. Saksassa on maailman kolmanneksi vanhin väestö, jonka keski-ikä on 47,4 vuotta.Neljää merkittävää ihmisryhmää kutsutaan "kansallisiksi vähemmistöiksi", koska heidän esi-isänsä ovat asuneet vuosisatojen ajan omalla alueellaan: Tanskalainen vähemmistö (noin 50 000) asuu Schleswig-Holsteinin pohjoisimmassa osavaltiossa, noin 60 000 slaavilaista sorbiväestöä asuu Sachsenin ja Brandenburgin osavaltiossa, romanit ja sintit asuvat koko maassa, ja friisit ovat keskittyneet Schleswig-Holsteinin länsirannikolle ja Ala-Saksin luoteisosaan.Noin 5 miljoonaa saksalaista asuu ulkomailla (Auslandsdeutsche).</w:t>
      </w:r>
    </w:p>
    <w:p>
      <w:r>
        <w:rPr>
          <w:b/>
        </w:rPr>
        <w:t xml:space="preserve">Tulos</w:t>
      </w:r>
    </w:p>
    <w:p>
      <w:r>
        <w:t xml:space="preserve">Mikä jää huomattavasti alle vuoden 1884 huippuluvun, joka oli 5,28 lasta naista kohden?</w:t>
      </w:r>
    </w:p>
    <w:p>
      <w:r>
        <w:rPr>
          <w:b/>
        </w:rPr>
        <w:t xml:space="preserve">Tulos</w:t>
      </w:r>
    </w:p>
    <w:p>
      <w:r>
        <w:t xml:space="preserve">Mitkä ovat kansallisten vähemmistöjen nimet?</w:t>
      </w:r>
    </w:p>
    <w:p>
      <w:r>
        <w:rPr>
          <w:b/>
        </w:rPr>
        <w:t xml:space="preserve">Tulos</w:t>
      </w:r>
    </w:p>
    <w:p>
      <w:r>
        <w:t xml:space="preserve">Mitkä ovat niiden neljän suuren ihmisryhmän tarkat nimet, joita kutsutaan Saksassa "kansallisiksi vähemmistöiksi"?</w:t>
      </w:r>
    </w:p>
    <w:p>
      <w:r>
        <w:rPr>
          <w:b/>
        </w:rPr>
        <w:t xml:space="preserve">Esimerkki 0.2752</w:t>
      </w:r>
    </w:p>
    <w:p>
      <w:r>
        <w:t xml:space="preserve">Läpikulku: Istanbulin metro käsittää viisi linjaa (M1, M2, M3 ja M6 Euroopan puolella ja M4 Aasian puolella) ja useita muita linjoja (kuten M5, M7 ja M8) sekä rakenteilla olevia laajennuksia. Istanbulin metron molemmat puolet yhdistetään Bosporin alla Marmaray-tunnelilla, joka avattiin vuonna 2013 ensimmäisenä raideyhteytenä Traakian ja Anatolian välillä. Siihen asti bussit huolehtivat kuljetuksista kaupungin kahden puoliskon sisällä ja niiden välillä, ja niihin mahtuu 2,2 miljoonaa matkustajamatkaa päivässä. Metrobus, joka on eräänlainen bussin pikavuoroliikenteen muoto, ylittää Bosporin sillan, ja sen päätepysäkkeihin johtavat omat kaistat. İDO (Istanbul Seabuses) liikennöi yhdistelmällä matkustajalauttoja ja auto- ja matkustajalauttoja Bosporin molemmin puolin sijaitseviin satamiin aina Mustallemerelle asti. İDO:lla on myös muita kohteita Marmaranmeren ympärillä, ja se harjoittaa maailman suurinta kunnallista lauttaliikennettä. Kaupungin tärkein risteilyalusterminaali on Istanbulin satama Karaköyssa, ja sen kapasiteetti on 10 000 matkustajaa tunnissa. Suurin osa kävijöistä saapuu Istanbuliin lentoteitse, mutta noin puoli miljoonaa ulkomaista turistia saapuu kaupunkiin meriteitse vuosittain.Kansainvälinen junaliikenne Istanbulista käynnistyi vuonna 1889 Bukarestin ja Istanbulin Sirkecin terminaalin välisellä linjalla, joka tuli lopulta kuuluisaksi Pariisista lähtevän Orient Expressin itäisenä päätepysäkkinä. Säännöllinen liikenne Bukarestiin ja Thessalonikiin jatkui 2010-luvun alkupuolelle asti, jolloin ensimmäinen keskeytettiin Marmarayn rakentamisen vuoksi ja jälkimmäinen Kreikan talousongelmien vuoksi. Kun Istanbulin Haydarpaşan terminaali avattiin vuonna 1908, se toimi Bagdadin rautatien läntisenä päätepysäkkinä ja Hejazin rautatien jatkeena; nykyään kumpaakaan palvelua ei tarjota suoraan Istanbulista. Turkin valtionrautatiet tarjoavat yleensä palvelua Ankaraan ja muihin Turkin pisteisiin, mutta Marmarayn ja Ankara-Istanbul-suurnopeusradan rakentaminen pakotti aseman sulkemaan vuonna 2012. Uusien asemien, jotka korvaavat sekä Haydarpaşan että Sirkecin terminaalit ja yhdistävät kaupungin hajanaiset rautatieverkot, odotetaan avautuvan Marmaray-hankkeen valmistuttua; siihen asti Istanbul on vailla kaukojunayhteyksiä. Sen sijaan yksityiset linja-autoyhtiöt liikennöivät. Istanbulin pääbussiasema on Euroopan suurin, ja sen päivittäinen kapasiteetti on 15 000 bussia ja 600 000 matkustajaa, ja se palvelee niinkin kaukaisia kohteita kuin Frankfurt.</w:t>
      </w:r>
    </w:p>
    <w:p>
      <w:r>
        <w:rPr>
          <w:b/>
        </w:rPr>
        <w:t xml:space="preserve">Tulos</w:t>
      </w:r>
    </w:p>
    <w:p>
      <w:r>
        <w:t xml:space="preserve">Mikä on sen hankkeen nimi, jossa kaupunkiin rakennetaan korvaavat terminaalit viidellä metrolinjalla?</w:t>
      </w:r>
    </w:p>
    <w:p>
      <w:r>
        <w:rPr>
          <w:b/>
        </w:rPr>
        <w:t xml:space="preserve">Tulos</w:t>
      </w:r>
    </w:p>
    <w:p>
      <w:r>
        <w:t xml:space="preserve">Mikä on kauimmainen linja-autoliikenteen kohde kaupungissa, jossa ei tällä hetkellä ole kaukojunayhteyttä?</w:t>
      </w:r>
    </w:p>
    <w:p>
      <w:r>
        <w:rPr>
          <w:b/>
        </w:rPr>
        <w:t xml:space="preserve">Esimerkki 0.2753</w:t>
      </w:r>
    </w:p>
    <w:p>
      <w:r>
        <w:t xml:space="preserve">Läpikulku: Bush keskusteli vuonna 2001 sopimuksesta Meksikon presidentin Vincente Foxin kanssa. Syyskuun 11. päivän iskut kaatoivat mahdollisen sopimuksen. Vuosina 2005-2013 Yhdysvaltain kongressi keskusteli eri keinoista maahanmuuton valvomiseksi. Senaatti ja edustajainhuone eivät päässeet sopimukseen. 2000-2010 Yhdysvaltoihin tuli lähes 14 miljoonaa maahanmuuttajaa, ja yli miljoona henkilöä kansalaistettiin Yhdysvaltain kansalaisiksi vuonna 2008. Maakohtainen rajoitus koskee samaa viisumien enimmäismäärää kaikissa maissa niiden väkiluvusta riippumatta, minkä vuoksi se on rajoittanut merkittävästi sellaisten henkilöiden maahanmuuttoa, jotka ovat syntyneet väkirikkaissa maissa, kuten Meksikossa, Kiinassa, Intiassa ja Filippiineillä - nämä maat olivat vuonna 2013 Yhdysvaltoihin laillisesti tulleiden maahanmuuttajien johtavia lähtömaita; Kiina, Intia ja Meksiko olivat kuitenkin Yhdysvaltojen väestölaskentatoimiston (Census Bureau) tekemän tutkimuksen mukaan vuonna 2013 Yhdysvaltoihin tulleiden maahanmuuttajien johtavia lähtömaita laillisesta asemasta riippumatta. Vuonna 2009 laillisista maahanmuuttajista 66 prosenttia tuli maahan perhesiteiden perusteella, 13 prosenttia työtaitojensa vuoksi ja 17 prosenttia humanitaarisista syistä. 2000-2005 Yhdysvaltoihin muutti lähes 8 miljoonaa ihmistä, joista 3,7 miljoonaa ilman papereita.  Vuonna 1986 presidentti Ronald Reagan allekirjoitti maahanmuuttouudistuksen, joka armahti 3 miljoonaa maassa olevaa paperitonta maahanmuuttajaa. Espanjalaiset maahanmuuttajat menettivät työpaikkoja 2000-luvun lopun taantuman aikana, mutta taantuman päätyttyä kesäkuussa 2009 maahanmuuttajat ovat saaneet nettomääräisesti 656 000 työpaikkaa. Yli miljoonalle maahanmuuttajalle myönnettiin laillinen oleskelulupa vuonna 2011.Niille, jotka saapuvat Yhdysvaltoihin laittomasti Meksikon ja Yhdysvaltojen rajan yli ja muualta, maahanmuutto on vaikeaa, kallista ja vaarallista. Lähes kaikilla paperittomilla maahanmuuttajilla ei ole keinoja päästä laillisesti Yhdysvaltoihin, koska vihreitä kortteja koskevat rajoitukset ovat tiukat ja matalan ammattitaidon työntekijöille ei ole tarjolla maahanmuuttajaviisumeita. 2000-luvun alussa käydyissä maahanmuuttokeskusteluissa on vaadittu, että Yhdysvaltoihin suuntautuvaa laitonta maahanmuuttoa koskevien nykyisten lakien täytäntöönpanoa olisi tehostettava, että olisi rakennettava muuri Meksikon ja Yhdysvaltojen väliselle 3 200 kilometrin pituiselle rajalle tai sen osalle tai kokonaan tai että olisi luotava uusi vierastyöläisohjelma. Maa ja kongressi keskustelivat näistä ehdotuksista suurimman osan vuotta 2006. Huhtikuuhun 2010 mennessä vain harvat näistä ehdotuksista olivat tulleet laiksi, vaikka osittainen raja-aita oli hyväksytty ja sittemmin peruttu.</w:t>
      </w:r>
    </w:p>
    <w:p>
      <w:r>
        <w:rPr>
          <w:b/>
        </w:rPr>
        <w:t xml:space="preserve">Tulos</w:t>
      </w:r>
    </w:p>
    <w:p>
      <w:r>
        <w:t xml:space="preserve">Millä kahdella maalla oli mahdollinen sopimus, joka kaatui syyskuun 11. päivän iskuihin?</w:t>
      </w:r>
    </w:p>
    <w:p>
      <w:r>
        <w:rPr>
          <w:b/>
        </w:rPr>
        <w:t xml:space="preserve">Tulos</w:t>
      </w:r>
    </w:p>
    <w:p>
      <w:r>
        <w:t xml:space="preserve">Minkä maan presidentti allekirjoitti vuonna 1986 maahanmuuttouudistuksen, joka armahti 3 miljoonaa paperitonta maahanmuuttajaa?</w:t>
      </w:r>
    </w:p>
    <w:p>
      <w:r>
        <w:rPr>
          <w:b/>
        </w:rPr>
        <w:t xml:space="preserve">Tulos</w:t>
      </w:r>
    </w:p>
    <w:p>
      <w:r>
        <w:t xml:space="preserve">Mikä on sen maan nimi, jossa 66 prosenttia laillisista maahanmuuttajista otettiin maahan perhesiteiden perusteella?</w:t>
      </w:r>
    </w:p>
    <w:p>
      <w:r>
        <w:rPr>
          <w:b/>
        </w:rPr>
        <w:t xml:space="preserve">Tulos</w:t>
      </w:r>
    </w:p>
    <w:p>
      <w:r>
        <w:t xml:space="preserve">Mikä on sen maan nimi, joka myönsi yli miljoonalle maahanmuuttajalle laillisen oleskeluluvan vuonna 2011?</w:t>
      </w:r>
    </w:p>
    <w:p>
      <w:r>
        <w:rPr>
          <w:b/>
        </w:rPr>
        <w:t xml:space="preserve">Esimerkki 0.2754</w:t>
      </w:r>
    </w:p>
    <w:p>
      <w:r>
        <w:t xml:space="preserve">Läpikulku: Taikurin luolassa. Taikuri kertoo Goffredolle ja Eustaziolle, että Almirenaa pidetään vankina Armidan palatsissa vuorenhuipulla. Taikurin varoituksesta, jonka mukaan he tarvitsevat erikoisvoimia, huolimatta kaksikko lähtee palatsiin, mutta Armidan hirviöt ajavat heidät nopeasti takaisin. Taikuri antaa heille taikasauvat, jotka ylittävät Armidan voiman, ja he lähtevät jälleen liikkeelle. Tällä kertaa he voittavat hirviöt, mutta kun he saavuttavat palatsin portit, palatsi katoaa ja jättää heidät takertumaan kallioon keskellä myrskyisää merta. He kiipeävät kalliolle ja laskeutuvat pois näkyvistä. palatsin puutarhassa Armida valmistautuu tappamaan Almirenan. Rinaldo vetää miekkansa esiin, mutta Armidaa suojelevat hänen vihaltaan henget. Yhtäkkiä Goffredo ja Eustazio saapuvat paikalle, mutta kun he koskettavat puutarhaa taikasauvoillaan, se katoaa, ja he kaikki jäävät tyhjälle tasangolle, jossa Jerusalemin kaupunki näkyy kaukana. Armida, joka yrittää vielä viimeisen kerran tappaa Almirenan, katoaa myös, kun Rinaldo lyö häntä miekallaan. Jäljelle jääneet neljä juhlivat jälleennäkemistään, ja Goffredo ilmoittaa, että hyökkäys Jerusalemiin alkaa seuraavana päivänä.Kaupungissa Argante ja Armida, jotka ovat vaarassa yhteisen vihollisen uhatessa, tekevät sovinnon ja valmistelevat joukkonsa taisteluun. Goffredon armeija etenee, ja taistelu alkaa lopulta. Taistelun jälkeen Jerusalem kaatuu Goffredolle; Argante joutuu Rinaldon vangiksi, kun taas Armida joutuu Eustazion haltuun. Rinaldo ja Almirena juhlivat rakkauttaan ja tulevaa avioliittoa. Armida hyväksyy tappionsa, rikkoo sauvan, joka on hänen pahan voimansa lähde, ja kääntyy yhdessä Arganten kanssa kristinuskoon. Goffredo antaa anteeksi lyötyille vihollisilleen ja vapauttaa heidät, ennen kuin voittajat ja voitetut yhtyvät sovintokuoroon.</w:t>
      </w:r>
    </w:p>
    <w:p>
      <w:r>
        <w:rPr>
          <w:b/>
        </w:rPr>
        <w:t xml:space="preserve">Tulos</w:t>
      </w:r>
    </w:p>
    <w:p>
      <w:r>
        <w:t xml:space="preserve">Ketä henget suojelevat hänen vihaltaan?</w:t>
      </w:r>
    </w:p>
    <w:p>
      <w:r>
        <w:rPr>
          <w:b/>
        </w:rPr>
        <w:t xml:space="preserve">Tulos</w:t>
      </w:r>
    </w:p>
    <w:p>
      <w:r>
        <w:t xml:space="preserve">Kuka on jäänyt tyhjälle tasangolle, jossa Jerusalemin kaupunki näkyy kaukaisuudessa?</w:t>
      </w:r>
    </w:p>
    <w:p>
      <w:r>
        <w:rPr>
          <w:b/>
        </w:rPr>
        <w:t xml:space="preserve">Tulos</w:t>
      </w:r>
    </w:p>
    <w:p>
      <w:r>
        <w:t xml:space="preserve">Kuka valmistelee joukkonsa taisteluun?</w:t>
      </w:r>
    </w:p>
    <w:p>
      <w:r>
        <w:rPr>
          <w:b/>
        </w:rPr>
        <w:t xml:space="preserve">Esimerkki 0,2755</w:t>
      </w:r>
    </w:p>
    <w:p>
      <w:r>
        <w:t xml:space="preserve">Läpikulku: Hän asuu ankeassa paikassa - yksiössä ränsistyneessä motellissa lähellä Las Vegas Stripiä; hän ei muista, milloin viimeksi oli fyysisessä kosketuksessa naisen kanssa; hän on velkaa Shangri-La-kasinopomo Shelly Kaplow'lle, joka vuosia aiemmin paransi hänet peliriippuvuudestaan murtamalla hänen polvilumpionsa. Kaplow oli myös maksanut Lootzin kasinovelat, ja Bernie on hoitanut tuota suurta velkaa Shellylle jo useiden vuosien ajan, ja velka on melkein maksettu.Lootz on kyllästynyt kasinobisnekseen ja kertoo Kaplow'lle lähtevänsä pian Las Vegasista. Hänen tuleva menestyksensä onnen "viilentäjänä" muuttuu, kun cocktail-tarjoilija Natalie Belisario näyttää kiinnostuvan hänestä, ja hänen onnensa - ja hänen lähipiirinsä - kääntyy parempaan suuntaan. Mitä Bernie ei vielä tiedä, on se,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joihin kuuluu muun muassa Ivy League -tutkinnon suorittanut ja ylimielinen nousukas Larry Sokolov, pyrkimyksiä päivittää kasinohotelli ja tuoda se 2000-luvulle. lootz saa myös tietää, että hänen harvoin nähty aikuinen poikansa on palannut kaupunkiin ja sekaantuu vaimonsa kanssa Shangri-Lan toimintaan. Vaikka Shellyllä on yhä tiettyjen mafiakumppanien, kuten gangsteri Nicky Fingersin, tuki, uusien nuorten Ivy League -kasinon omistajien kasvava valta heikentää hänen valta-asemaansa kasinolla ja liiketoiminnassa, jota hän todella rakastaa.</w:t>
      </w:r>
    </w:p>
    <w:p>
      <w:r>
        <w:rPr>
          <w:b/>
        </w:rPr>
        <w:t xml:space="preserve">Tulos</w:t>
      </w:r>
    </w:p>
    <w:p>
      <w:r>
        <w:t xml:space="preserve">Mikä on sen henkilön koko nimi, jonka Shelly mursi polvilumpionsa?</w:t>
      </w:r>
    </w:p>
    <w:p>
      <w:r>
        <w:rPr>
          <w:b/>
        </w:rPr>
        <w:t xml:space="preserve">Tulos</w:t>
      </w:r>
    </w:p>
    <w:p>
      <w:r>
        <w:t xml:space="preserve">Mikä on sen henkilön koko nimi, jolle Bernien velka on melkein maksettu?</w:t>
      </w:r>
    </w:p>
    <w:p>
      <w:r>
        <w:rPr>
          <w:b/>
        </w:rPr>
        <w:t xml:space="preserve">Tulos</w:t>
      </w:r>
    </w:p>
    <w:p>
      <w:r>
        <w:t xml:space="preserve">Mikä on sen henkilön koko nimi, jolle Shelly maksoi Lootzin viettelemisestä?</w:t>
      </w:r>
    </w:p>
    <w:p>
      <w:r>
        <w:rPr>
          <w:b/>
        </w:rPr>
        <w:t xml:space="preserve">Tulos</w:t>
      </w:r>
    </w:p>
    <w:p>
      <w:r>
        <w:t xml:space="preserve">Mitkä ovat kahden rakastuneen etunimet?</w:t>
      </w:r>
    </w:p>
    <w:p>
      <w:r>
        <w:rPr>
          <w:b/>
        </w:rPr>
        <w:t xml:space="preserve">Tulos</w:t>
      </w:r>
    </w:p>
    <w:p>
      <w:r>
        <w:t xml:space="preserve">Mikä on kasinohotellin kiinteistöä päivittävän henkilön koko nimi?</w:t>
      </w:r>
    </w:p>
    <w:p>
      <w:r>
        <w:rPr>
          <w:b/>
        </w:rPr>
        <w:t xml:space="preserve">Tulos</w:t>
      </w:r>
    </w:p>
    <w:p>
      <w:r>
        <w:t xml:space="preserve">Mikä on sen henkilön etunimi, jonka poika on palannut kaupunkiin?</w:t>
      </w:r>
    </w:p>
    <w:p>
      <w:r>
        <w:rPr>
          <w:b/>
        </w:rPr>
        <w:t xml:space="preserve">Esimerkki 0.2756</w:t>
      </w:r>
    </w:p>
    <w:p>
      <w:r>
        <w:t xml:space="preserve">Läpikulku: Elliot Sperling, Intian tutkimuksen asiantuntija ja Indianan yliopiston Keski-Euraasian tutkimuksen laitoksen Tiibetintutkimusohjelman johtaja, kirjoittaa, että "ajatus siitä, että Tiibetistä tuli osa Kiinaa 1200-luvulla, on hyvin tuore konstruktio". Hän kirjoittaa, että 1900-luvun alun kiinalaiset kirjailijat olivat sitä mieltä, että Tiibet liitettiin Kiinaan vasta Mantšu Qing-dynastian hyökkäyksen aikana 1700-luvulla. Hän toteaa myös, että 1900-luvun alun kiinalaiset kirjailijat kuvailivat Tiibetiä Kiinan feodaaliseksi riippuvuusvaltioksi, ei sen kiinteäksi osaksi. Sperling toteaa tämän johtuvan siitä, että "Tiibetiä hallittiin sellaisenaan mongolien ja mantujen valtakuntiin kuuluvana" ja myös siitä, että "Kiinan väliintulleella Ming-dynastialla ... ei ollut mitään määräysvaltaa Tiibetissä". Hän kirjoittaa, että Ming-dynastian suhde Tiibetiin on ongelmallinen, koska Kiina pitää kiinni keskeytymättömästä suvereniteetistaan Tiibetissä 1200-luvulta lähtien. Mitä tulee tiibetiläisten näkemykseen, jonka mukaan Tiibet ei koskaan ollut Kiinan Yuan- tai Qing-keisareiden vallan alainen, Sperling väheksyy myös tätä toteamalla, että Tiibet oli "Yuan- ja Qing-keisareiden hallitsijoiden tekemien sääntöjen, lakien ja päätösten alainen" ja että jopa tiibetiläiset kuvailivat itseään näiden keisareiden alamaisiksi.Josef Kolmaš, sinologi, tiibetologi ja Tšekin tasavallan tiedeakatemian itämaantieteen professori, kirjoittaa, että juuri Qing-dynastian aikana "tapahtui kehitystä, jonka perusteella Tiibetiä alettiin pitää orgaanisena osana Kiinaa, sekä käytännössä että teoriassa Kiinan keskushallinnon alaisena". Hän kuitenkin toteaa, että tämä oli radikaali muutos kaikkiin aiempiin Kiinan ja Tiibetin suhteiden aikakausiin nähden." P. Christiaan Klieger, antropologi ja Kalifornian tiedeakatemian tutkija San Franciscossa, kirjoittaa, että mongolien asettaman Sakya-hallinnon varakuninkaalliset loivat suojelija- ja pappissuhteen tiibetiläisten ja tiibetiläiseen buddhalaisuuteen kääntyneiden mongolien välille. Hänen mukaansa tiibetiläiset laamat ja mongolien kaanit pitivät yllä "molemminpuolista uskonnollisen prelaatin ja maallisen suojelijan roolia". Hän lisää, että "vaikka tiibetiläisten johtajien ja mongolien kaanien sekä Ming- ja Qing-keisarien välillä tehtiin sopimuksia, vasta Kiinan tasavalta ja sen kommunistiset seuraajat ottivat entiset keisarilliset tribuutit ja alamaisvaltiot kiinteiksi osiksi Kiinan kansallisvaltiota." Intian ja Tiibetin buddhalaisuuden tutkija Marina Illich mainitsee käsitellessään Gelug-laman Chankya Rolpe Dorjen (1717-1786) elämää sekä länsimaisen että kiinalaisen modernin oppineisuuden rajallisuuden tiibetiläisten lähteiden tulkinnassa. Mitä tulee Kiinan kansantasavallan keskushallinnon tutkijoille asettamiin rajoituksiin Tiibetin historiaa koskevissa kysymyksissä, Illich kirjoittaa:.</w:t>
      </w:r>
    </w:p>
    <w:p>
      <w:r>
        <w:rPr>
          <w:b/>
        </w:rPr>
        <w:t xml:space="preserve">Tulos</w:t>
      </w:r>
    </w:p>
    <w:p>
      <w:r>
        <w:t xml:space="preserve">Mikä on sen miehen koko nimi, joka kirjoitti, että tiibetiläiset laamat ja mongolien kaanit pitivät yllä "uskonnollisen prelaatin ja maallisen suojelijan keskinäistä roolia"?</w:t>
      </w:r>
    </w:p>
    <w:p>
      <w:r>
        <w:rPr>
          <w:b/>
        </w:rPr>
        <w:t xml:space="preserve">Tulos</w:t>
      </w:r>
    </w:p>
    <w:p>
      <w:r>
        <w:t xml:space="preserve">Mikä on sen miehen koko nimi, joka kirjoitti radikaalista muutoksesta kaikkiin aiempiin Kiinan ja Tiibetin suhteiden aikakausiin nähden?</w:t>
      </w:r>
    </w:p>
    <w:p>
      <w:r>
        <w:rPr>
          <w:b/>
        </w:rPr>
        <w:t xml:space="preserve">Esimerkki 0.2757</w:t>
      </w:r>
    </w:p>
    <w:p>
      <w:r>
        <w:t xml:space="preserve">Läpikulku: Microsoft Game Studios valitsi kaupungin eläintarhan, Tulsan eläintarhan, "Amerikan suosikkieläintarhaksi" vuonna 2005 Zoo Tycoon 2 -tietokonepelinsä valtakunnallisen myynninedistämisen yhteydessä. Eläintarhan pinta-ala on 84 hehtaaria (34 ha), ja siellä on yli 2 600 eläintä, jotka edustavat 400 lajia. Eläintarha sijaitsee 1 140 hehtaarin (2 820 hehtaarin) kokoisessa Mohawk Parkissa (Yhdysvaltojen kolmanneksi suurin kunnallinen puisto), jossa sijaitsee myös 301 hehtaarin (745 hehtaarin) kokoinen Oxley Nature Center.  Syyskuun lopussa ja lokakuun alussa järjestettävät Tulsa State Fair -messut houkuttelevat yli miljoona ihmistä 10 päivän aikana, ja USA Today nimesi kaupungin Oktoberfest-juhlan maailman 10 parhaan joukkoon ja Bon Appetit -lehti yhdeksi maan parhaista saksalaisista ruokafestivaaleista. Kaupungissa järjestetään useita muita kulttuuriperintöfestivaaleja ympäri vuoden, kuten Intertribal Indian Club Powwow of Champions elokuussa, Scotfest, India Fest, Greek Festival ja Festival Viva Mexico syyskuussa, ShalomFest lokakuussa, Dia de Los Muertos -taidefestivaali marraskuussa ja aasialais-amerikkalainen festivaali toukokuussa. Keskustassa vuosittain järjestettävän Mayfest-taide- ja käsityöfestivaalin arvioitiin vuonna 2012 keränneen yli 365 000 ihmistä neljän päivän aikana. Pienemmässä mittakaavassa kaupunki järjestää vuosittain korttelijuhlia koko kaupungin kattavan "korttelijuhlapäivän" aikana, ja festivaalit vaihtelevat eri kaupunginosissa. Tulsassa on yksi suuri huvipuistohuvipuisto, Safari Joe's H2O Water Park (entinen Big Splash Water Park), jossa on monikerroksisia vesiliukumäkiä, suuria aaltoaltaita ja matelijanäyttely. Vuoteen 2006 asti kaupungissa sijaitsi myös Bell's Amusement Park, joka suljettiin, kun Tulsan piirikunnan viranomaiset kieltäytyivät uusimasta sen vuokrasopimusta.</w:t>
      </w:r>
    </w:p>
    <w:p>
      <w:r>
        <w:rPr>
          <w:b/>
        </w:rPr>
        <w:t xml:space="preserve">Tulos</w:t>
      </w:r>
    </w:p>
    <w:p>
      <w:r>
        <w:t xml:space="preserve">Mikä sijaitsee 2 820 hehtaarin puistossa, jossa on myös luontokeskus?</w:t>
      </w:r>
    </w:p>
    <w:p>
      <w:r>
        <w:rPr>
          <w:b/>
        </w:rPr>
        <w:t xml:space="preserve">Tulos</w:t>
      </w:r>
    </w:p>
    <w:p>
      <w:r>
        <w:t xml:space="preserve">Mikä isännöi korttelijuhlia "korttelijuhlapäivän" aikana?</w:t>
      </w:r>
    </w:p>
    <w:p>
      <w:r>
        <w:rPr>
          <w:b/>
        </w:rPr>
        <w:t xml:space="preserve">Tulos</w:t>
      </w:r>
    </w:p>
    <w:p>
      <w:r>
        <w:t xml:space="preserve">Missä sijaitsi Bell's Amusement Park vuoteen 2006 asti?</w:t>
      </w:r>
    </w:p>
    <w:p>
      <w:r>
        <w:rPr>
          <w:b/>
        </w:rPr>
        <w:t xml:space="preserve">Tulos</w:t>
      </w:r>
    </w:p>
    <w:p>
      <w:r>
        <w:t xml:space="preserve">Minkä vuokrasopimusta ei uusittu?</w:t>
      </w:r>
    </w:p>
    <w:p>
      <w:r>
        <w:rPr>
          <w:b/>
        </w:rPr>
        <w:t xml:space="preserve">Esimerkki 0.2758</w:t>
      </w:r>
    </w:p>
    <w:p>
      <w:r>
        <w:t xml:space="preserve">Läpikulku: El Hatillon kunta sijaitsee Caracasin kaupungin kaakkoispuolella ja Mirandan osavaltion luoteiskulmassa; se on yksi osavaltion 21 kunnasta. El Hatillo kuuluu myös Alcaldía Mayor -lautakunnan toimialueeseen, jolla on valtaa kolmessa Mirandan naapurikunnassa ja pääkaupunkiseudulla sijaitsevassa Libertadorin kunnassa. Nämä viisi kuntaa muodostavat Caracasin kaupungin. El Hatillon pinta-ala on 114 neliökilometriä, mikä on pääkaupungin kolmanneksi suurin kunta.Kunnan luonnollinen eteläraja on Turguan vuoristo, joka ulottuu idästä länteen ja erottaa El Hatillon Barutan ja Paz Castillon kunnista. Turguan rinnalla pohjoisessa on Sabanetan vuoristo; Prepo-virta kulkee näiden kahden vuoriston välillä. Sabaneta-vuoriston pohjoispuolella Prepo-virta laskee Tusmare-virtaan, joka päättyy Guaire-jokeen.La Guairita-puro laskee Guaire-jokeen El Hatillon koillisosassa. Guaire-joki on kunnan itäraja, joka erottaa sen Sucresta ja Paz Castillosta El Hatillon kaakkoisosassa. La Guairita toimii El Hatillon ja Barutan ja Sucren kuntien välisenä pohjoisrajana. Rajoittamalla Barutan lännessä kunnan raja kulkee El Volcánin, Pariaguánin, La Matan ja muiden huippujen kautta, kunnes se kohtaa Turguan vuoriston El Hatillon kaakkoisosassa.El Hatillon korkein huippu on 1 490 metriä merenpinnan yläpuolella sijaitseva Picacho de El Volcán (espanjaksi "tulivuoren huippu"), josta radio-, televisio- ja televisiolähetysten antennit palvelevat Caracasia. Nimestään huolimatta vuorella ei ole kirjattua vulkaanista historiaa. Muita merkittäviä vuoria El Hatillon alueella ovat 1 148 metriä korkea Gavilán, 1 245 metriä korkea Topo de El Paují ja 1 196 metriä korkea Topo de Piedras Pintadas.</w:t>
      </w:r>
    </w:p>
    <w:p>
      <w:r>
        <w:rPr>
          <w:b/>
        </w:rPr>
        <w:t xml:space="preserve">Tulos</w:t>
      </w:r>
    </w:p>
    <w:p>
      <w:r>
        <w:t xml:space="preserve">Mikä on sen El Hatillossa sijaitsevan vuoren nimi, jolla ei ole kirjattua vulkaanista historiaa, vaikka nimistö antaa ymmärtää muuta?</w:t>
      </w:r>
    </w:p>
    <w:p>
      <w:r>
        <w:rPr>
          <w:b/>
        </w:rPr>
        <w:t xml:space="preserve">Tulos</w:t>
      </w:r>
    </w:p>
    <w:p>
      <w:r>
        <w:t xml:space="preserve">Minkä nimisiä ovat ne kaksi aluetta, joiden välissä Prepo-virta kulkee?</w:t>
      </w:r>
    </w:p>
    <w:p>
      <w:r>
        <w:rPr>
          <w:b/>
        </w:rPr>
        <w:t xml:space="preserve">Esimerkki 0.2759</w:t>
      </w:r>
    </w:p>
    <w:p>
      <w:r>
        <w:t xml:space="preserve">Läpikulku: Vuonna 1896 Ambroise Thomas kuoli, ja Théodore Dubois otti konservatorion johtajan tehtävät vastaan. Fauré seurasi Dubois'ta Madeleinen pääurkurina. Dubois'n siirrolla oli muitakin seurauksia: Konservatorion sävellyksen professori Massenet oli odottanut Thomasin seuraajaksi, mutta hän oli liioitellut mahdollisuuksiaan vaatimalla elinikäistä nimitystä. Hänet hylättiin, ja kun Dubois nimitettiin hänen tilalleen, Massenet erosi raivoissaan professuuristaan. Fauré nimitettiin hänen tilalleen. Hän opetti monia nuoria säveltäjiä, muun muassa Maurice Ravelia, Florent Schmittia, Charles Koechlinia, Louis Aubertia, Jean Roger-Ducassea, George Enescua, Paul Ladmiraultia, Alfredo Casellaa ja Nadia Boulangeria. Faurén mielestä hänen oppilaansa tarvitsivat vankkaa perustaitojen opetusta, jonka hän antoi mielellään osaavan avustajansa André Gedalgen tehtäväksi. Hänen oman osuutensa oli auttaa heitä hyödyntämään näitä taitoja kunkin oppilaan lahjakkuutta vastaavalla tavalla. Roger-Ducasse kirjoitti myöhemmin: "Kun hän otti esiin oppilaiden työstämän asian, hän muistutti käsillä olevan muodon säännöistä ... ja viittasi esimerkkeihin, jotka olivat aina peräisin mestareilta." Roger-Ducasse kirjoitti myöhemmin: "Oppilaiden työstä huolimatta hän muistutti oppilaista, jotka eivät olleet tehneet mitään." Ravel muisti aina Faurén ennakkoluulottomuuden opettajana. Otettuaan Ravelin jousikvartetin vastaan tavanomaista vähemmän innostuneesti Fauré pyysi muutamaa päivää myöhemmin nähdä käsikirjoituksen uudestaan ja sanoi: "Olen voinut olla väärässä". Musiikintutkija Henry Prunières kirjoitti: "Fauré kehitti oppilaidensa keskuudessa makua, harmonista herkkyyttä, rakkautta puhtaisiin linjoihin, odottamattomiin ja värikkäisiin modulaatioihin; mutta hän ei koskaan antanut heille [reseptejä] säveltämiseen hänen tyylinsä mukaan, ja siksi he kaikki etsivät ja löysivät omat polkunsa moniin eri ja usein vastakkaisiin suuntiin."Faurén teoksiin vuosisadan viimeisiltä vuosilta kuuluvat muun muassa oheismusiikki Maurice Maeterlinckin Pelléas et Mélisande -teoksen englantilaiseen kantaesitykseen (1898) ja Prométhée, Béziersin amfiteatteriin sävelletty lyyrinen tragedia. Teos on kirjoitettu ulkoilmaesitystä varten, ja se on sävelletty valtaville instrumentaali- ja laulujoukoille. Sen ensi-ilta elokuussa 1900 oli suuri menestys, ja se esitettiin uudelleen Béziersissä seuraavana vuonna ja Pariisissa vuonna 1907. Orkestroitu versio tavalliselle oopperatalon kokoiselle kokoonpanolle esitettiin Pariisin oopperassa toukokuussa 1917, ja se sai sen jälkeen yli neljäkymmentä esitystä Pariisissa.Vuosina 1903-1921 Fauré kirjoitti säännöllisesti musiikkikritiikkiä Le Figaroon, jossa hän ei viihtynyt. Nectoux kirjoittaa, että Faurén luontainen ystävällisyys ja avarakatseisuus altistivat hänet korostamaan teoksen myönteisiä puolia.</w:t>
      </w:r>
    </w:p>
    <w:p>
      <w:r>
        <w:rPr>
          <w:b/>
        </w:rPr>
        <w:t xml:space="preserve">Tulos</w:t>
      </w:r>
    </w:p>
    <w:p>
      <w:r>
        <w:t xml:space="preserve">Mihin tehtävään Fauré siirtyi Massenet'n eron jälkeen?</w:t>
      </w:r>
    </w:p>
    <w:p>
      <w:r>
        <w:rPr>
          <w:b/>
        </w:rPr>
        <w:t xml:space="preserve">Tulos</w:t>
      </w:r>
    </w:p>
    <w:p>
      <w:r>
        <w:t xml:space="preserve">Mikä on Maurice Ravelin opettajan nimi?</w:t>
      </w:r>
    </w:p>
    <w:p>
      <w:r>
        <w:rPr>
          <w:b/>
        </w:rPr>
        <w:t xml:space="preserve">Esimerkki 0,2760</w:t>
      </w:r>
    </w:p>
    <w:p>
      <w:r>
        <w:t xml:space="preserve">Läpikulku: K'ak' Tiliw Chan Yopaat rakensi uudelleen pääryhmän Copánin kuvan mukaisesti sen jälkeen, kun Quiriguá oli voittanut Copánin vuonna 738. Niinpä akropolis, palatsi ja pallokenttä sijaitsevat kaikki Suuren aukion eteläpäässä. Seremoniallinen keskus on sijoitettu kolmen aukion ympärille, joista pohjoisin on Suuri aukio. Tämän aukion pituus pohjoisesta etelään on 325 metriä, ja se on koko maya-alueen suurin aukio. Suuren aukion eteläpäässä on Ballcourt-aukio, jota ympäröivät kolmelta puolelta akropoliin liittyvät rakenteet. Akropolis-aukio on täysin suljettu aukio itse akropolin sisällä. Ballcourt-aukion länsipuolella sijaitseva alue oli luultavasti jokirannan laiturialue, ja on todisteita siitä, että Suuren aukion eteläosassa oli tori. Alueen ytimen läheisyydestä on kaivettu esiin useita keraamisesti vuorattuja kaivoja, jotka kaikki rakennettiin 800-luvulla, ja vaikka joidenkin käyttö jatkui vielä 900-luvulla, yhtäkään ei tiedetä rakennetun niin myöhään.1A-1 on valtava tasanne, joka muodostaa Suuren aukion pohjoisosan. Sen mitat ovat 100 x 85 metriä (328 x 279 jalkaa), ja se kohoaa 0,5 metriä (20 tuumaa) aukion eteläosan tasoa korkeammalle. Se muodostaa Suuren aukion pohjoisosan, ja K'ak' Tiliw Chan Yopaat rakennutti sen, kun hän laajensi aukiota pohjoiseen. Koroke rakennettiin jokikivistä ja päällystettiin kivilaatoilla. Alusta 1A-1 kannatteli pylväitä A, C, D, E ja F sekä Zoomorph B:tä. Alusta rakennettiin kahdessa vaiheessa noin 20 vuoden aikana. 1A-3 on suuri kumpare, joka merkitsee Suuren aukion pohjoisreunaa. Sen alkuperäiset mitat olivat 82,5 x 20 metriä (271 x 66 jalkaa) ja korkeus 7 metriä (23 jalkaa). Aukiolta nousi 63 metriä (207 jalkaa) leveä portaikko rakenteen eteläpuolelle. Rakennusta laajennettiin myöhemmin pohjoiseen, mutta tätä toista rakennusvaihetta ei koskaan saatu valmiiksi.Akropolis on Quiriguán suurin arkkitehtoninen kokonaisuus, ja se sijaitsee kaupungin seremoniallisen keskuksen etelärajalla. Se on monimutkainen rakennelma, johon on ajan myötä lisätty uusia rakennuksia ja piirteitä. Akropolin rakentaminen aloitettiin vuonna 550, ja se jatkui vuoteen 810 asti, jolloin se hylättiin. Akropolis oli palatsikompleksi, jota käytettiin pääasiassa eliitin asuinpaikkana ja hallinnollisiin tarkoituksiin. Akropolis-kompleksiin kuuluvat rakennukset 1B-1, 1B-2, 1B-3, 1B-4, 1B-5 ja 1B-6. Akropoliksen kaivauksissa löydettiin kaadettuja jäännöksiä korokekaarista, mutta yksikään niistä ei ole enää pystyssä.</w:t>
      </w:r>
    </w:p>
    <w:p>
      <w:r>
        <w:rPr>
          <w:b/>
        </w:rPr>
        <w:t xml:space="preserve">Tulos</w:t>
      </w:r>
    </w:p>
    <w:p>
      <w:r>
        <w:t xml:space="preserve">Mikä aukio on Ballcourt Plazan eteläpäässä?</w:t>
      </w:r>
    </w:p>
    <w:p>
      <w:r>
        <w:rPr>
          <w:b/>
        </w:rPr>
        <w:t xml:space="preserve">Tulos</w:t>
      </w:r>
    </w:p>
    <w:p>
      <w:r>
        <w:t xml:space="preserve">Mikä on sen aukion nimi, joka on itse Akropolisissa?</w:t>
      </w:r>
    </w:p>
    <w:p>
      <w:r>
        <w:rPr>
          <w:b/>
        </w:rPr>
        <w:t xml:space="preserve">Tulos</w:t>
      </w:r>
    </w:p>
    <w:p>
      <w:r>
        <w:t xml:space="preserve">Mikä on Quiriguán suurin arkkitehtoninen kokonaisuus?</w:t>
      </w:r>
    </w:p>
    <w:p>
      <w:r>
        <w:rPr>
          <w:b/>
        </w:rPr>
        <w:t xml:space="preserve">Tulos</w:t>
      </w:r>
    </w:p>
    <w:p>
      <w:r>
        <w:t xml:space="preserve">Mikä rakennettiin jokikivistä ja päällystettiin kivilaatoilla?</w:t>
      </w:r>
    </w:p>
    <w:p>
      <w:r>
        <w:rPr>
          <w:b/>
        </w:rPr>
        <w:t xml:space="preserve">Tulos</w:t>
      </w:r>
    </w:p>
    <w:p>
      <w:r>
        <w:t xml:space="preserve">Mitkä ovat niiden kolmen aukion nimet, joiden ympärille seremoniakeskus on rakennettu?</w:t>
      </w:r>
    </w:p>
    <w:p>
      <w:r>
        <w:rPr>
          <w:b/>
        </w:rPr>
        <w:t xml:space="preserve">Esimerkki 0.2761</w:t>
      </w:r>
    </w:p>
    <w:p>
      <w:r>
        <w:t xml:space="preserve">Läpikulku: Bathoryn, Enslavedin ja Burzumin lisäksi useita muitakin artisteja pidetään tyylin pioneereina. Emperorin alkuperäinen basisti Håvard Ellefsen, joka tunnetaan myös nimellä Mortiis, oli "korvaamaton voima Norjan eeppisen viikinkimetallisoundin synnyssä". Huolimatta Ellefsenin lyhyestä toimikaudesta bändissä, juuri hänen musiikilliset kiinnostuksen kohteensa katalysoivat bändin sekoittamaan kaoottista black metalia norjalaiseen kansanmusiikkiin pohjautuviin syntetisaattorimelodioihin." Helheim oli toinen merkittävä edelläkävijä varhaisessa skeneessä. Helheim nousi skeneen ennen muita yhtyeitä, kuten Einherjeriä ja Thyrfingiä, kun jopa Enslaved oli lapsenkengissään. Helheim oli yksi ensimmäisistä bändeistä, jotka yhdistivät black metalia ja viikinkiaiheista musiikkia, mutta myös yksi ensimmäisistä bändeistä, jotka ottivat mukaan tyylillisesti epätavanomaisia soittimia, kuten torvia ja viuluja. Saksan Metal Hammerin Robert Müller väittää, että viikinkimetalli ei koskaan vakiintunut omaksi genrekseen, ja katsoo tämän johtuvan Helheimin vuonna 1995 ilmestyneestä debyyttialbumista Jormundgand. Jormundgand sisälsi kunnianhimoisen kappaleen - "Galder" - mutta tuota kappaletta pidettiin yhteensopimattomana metallin kanssa, ja tiettyä musiikkityyliä etsivä yleisö sulautui pakanametalliin, jolla ei ollut erityistä "viikinki-identiteettiä." Muita erittäin vaikutusvaltaisia viikinkimetalliyhtyeitä ovat muun muassa Borknagar, Darkwoods My Betrothed, Einherjer, Ensiferum, Moonsorrow, Thyrfing ja Windir. Trafford ja Pluskowski pitävät Einherjeriä, Moonsorrow'ta, Thyrfingiä ja Windiriä "vaikutusvaltaisimpina" viikinkimetalliyhtyeinä, ja Einherjerin levynkannet, joissa on paljon kuvia viikinkiaikaisista esineistä, antavat Einherjerille eniten viikinkiaikaisen tunnelman kaikista yhtyeistä paitsi Enslavedista. Einherjerin taideteokset kattavat koko viikinkitaiteen kronologian: 8. ja 9. vuosisadan Osebergista 11. ja 12. vuosisadan Urnesiin.</w:t>
      </w:r>
    </w:p>
    <w:p>
      <w:r>
        <w:rPr>
          <w:b/>
        </w:rPr>
        <w:t xml:space="preserve">Tulos</w:t>
      </w:r>
    </w:p>
    <w:p>
      <w:r>
        <w:t xml:space="preserve">Mikä oli sen bändin nimi, joka sekoitti kaoottista black metalia syntetisaattorimelodioihin?</w:t>
      </w:r>
    </w:p>
    <w:p>
      <w:r>
        <w:rPr>
          <w:b/>
        </w:rPr>
        <w:t xml:space="preserve">Esimerkki 0.2762</w:t>
      </w:r>
    </w:p>
    <w:p>
      <w:r>
        <w:t xml:space="preserve">Läpikulku: Carrie Meeber jättää perheensä pienessä maaseutukaupungissa vuosisadan vaihteen tienoilla ja lähtee Chicagoon. Junassa Chicagoon Charles Drouet lähestyy häntä. Vaikka Carrie on vastahakoinen puhumaan hänelle, kauppias on sinnikäs, ja he keskustelevat, kunnes saapuvat Chicagoon. Carrie jää junasta pois Etelä-Chicagossa, slummissa, kuten Charles Drouet huomauttaa, otettuaan Drouetin käyntikortin.Etelä-Chicagossa Carrie asuu siskonsa ja tämän aviomiehen Svenin luona, joilla on yksi lapsi. Carrie menettää hikipajaompelijan työnsä loukattuaan kätensä. Uuvuttavan ja tuloksettoman työnhakupäivän jälkeen Carrie etsii Charles Drouet'ta. Mies suostuttelee Carrien illalliselle Fitzgerald'siin, joka on hienostoravintola, ja antaa hänelle 10 dollaria.Carrie lähtee Fitzgerald'siin palauttamaan rahat Drouetille. Siellä hän tapaa ravintolan johtajan George Hurstwoodin, joka ihastuu Carrieen välittömästi. Carrie muuttaa lopulta yhteen Drouetin kanssa. Hän on suuripuheinen mutta pohjimmiltaan harmiton. Hän painostaa Drouetia menemään naimisiin, koska naapurit puhuvat heistä. Mies yrittää harhauttaa häntä ja kutsuu Hurstwoodin, johon hän oli törmännyt sattumalta, heidän kotiinsa. Drouetin luvalla Hurstwood vie Carrien teatteriin, kun Drouet on yhdellä monista työmatkoistaan. Hurstwood ja Carrie viettävät lopulta jokaisen vapaan hetken yhdessä, ja he rakastuvat toisiinsa. Juuri ennen kuin Carrie aikoo karata Hurstwoodin kanssa, hän saa tietää, että tämä on naimisissa. Hän on järkyttynyt ja kohtaa Hurstwoodin, joka myöntää olevansa naimisissa, vaikka onkin hirvittävän onneton.</w:t>
      </w:r>
    </w:p>
    <w:p>
      <w:r>
        <w:rPr>
          <w:b/>
        </w:rPr>
        <w:t xml:space="preserve">Tulos</w:t>
      </w:r>
    </w:p>
    <w:p>
      <w:r>
        <w:t xml:space="preserve">Mitä työtä Carrien rakastamalla miehellä on?</w:t>
      </w:r>
    </w:p>
    <w:p>
      <w:r>
        <w:rPr>
          <w:b/>
        </w:rPr>
        <w:t xml:space="preserve">Tulos</w:t>
      </w:r>
    </w:p>
    <w:p>
      <w:r>
        <w:t xml:space="preserve">Mikä on kuvaus Fitzgeraldin managerin avioliitosta?</w:t>
      </w:r>
    </w:p>
    <w:p>
      <w:r>
        <w:rPr>
          <w:b/>
        </w:rPr>
        <w:t xml:space="preserve">Tulos</w:t>
      </w:r>
    </w:p>
    <w:p>
      <w:r>
        <w:t xml:space="preserve">Mikä on sen sukunimi, jota pikkukaupungin nainen rakastaa?</w:t>
      </w:r>
    </w:p>
    <w:p>
      <w:r>
        <w:rPr>
          <w:b/>
        </w:rPr>
        <w:t xml:space="preserve">Esimerkki 0.2763</w:t>
      </w:r>
    </w:p>
    <w:p>
      <w:r>
        <w:t xml:space="preserve">Läpikulku: Isä Michael on newyorkilainen pappi, jolla on läheiset siteet mafian rikossyndikaattiin - hänen isänsä on don.  Papin lanko Gino, mafiapomo, murhataan hänen harrastaessaan seksiä rakastajattarensa Angelan kanssa. Angela pakenee täpärästi piiloutumalla kylpyhuoneeseen ja lukitsemalla oven.Palkkamurhaajien jahtaamana rakastajatar tulee papin luo ripittäytymään. Hän ei uskalla mennä poliisin puheille, joten isä Mike suostuu tapaamaan hänet valitsemassaan paikassa. Taksikuski kuljettaa hänet parvehuoneistoon ja kertoo hänelle surullisen tarinan siitä, miten Angela on auttanut häntä ja hänen vaimoaan nuoren pojan menettämisen aiheuttamassa surussa. Isä-Mike asettaa Angelan vastakkain siitä, että hän tietää hänen suhteensa Ginoon. Nainen kiistää tietävänsä yhteydestä. Kun he kohtaavat palkkamurhaajat, pappi haavoittuu, ja yksi palkkamurhaajista tunnistaa isä Miken, Angela piiloutuu hänen kirkkoonsa. Hän kertoo, että Ginon vaimo ampui hänet. Gino haudataan, ja isä Mike tuijottaa arkun toisella puolella sisartaan Zenaa, joka oli nähnyt hänet palkkamurhaajien kanssa, kun isä Mike ammuttiin. Hän puhuu isänsä kanssa, joka sanoo, että hän odottaa häviävänsä oikeudenkäynnin kiskonnantapaisesta rikoksesta ja joutuvansa vankilaan. Don kertoo papille, että hänen siskonsa haluaa johtaa yritystä, mutta Don on kieltäytynyt, koska Zena on nainen. Kun he lähtevät hautausmaalta, palkkamurhaaja kertoo Donille ja Zenalle tunnistaneensa Michaelin. zena tulee ripille ja kertoo isä Mikelle tietävänsä tämän auttaneen tyttöä. Pappi alkaa rakastua Angelaan. Hän tapaa parhaan ystävänsä Nuzon, etsivän ja isänsä kummipojan. Nuzo kehottaa häntä olemaan luottamatta tyttöön. Hän kertoo Mikelle, että Gino antoi todisteita kilpailevalle rikollisjärjestölle, mikä sinetöi Donin kohtalon, ja sai vastineeksi viisi miljoonaa dollaria. Nuzo käskee häntä odottamaan, kun hän tekee pidätyksen, mutta Nuzo ammutaan ja hän kuolee Miken syliin.</w:t>
      </w:r>
    </w:p>
    <w:p>
      <w:r>
        <w:rPr>
          <w:b/>
        </w:rPr>
        <w:t xml:space="preserve">Tulos</w:t>
      </w:r>
    </w:p>
    <w:p>
      <w:r>
        <w:t xml:space="preserve">Mikä on sen henkilön nimi, joka menee papin luo, joka tunsi hänen rakastajansa?</w:t>
      </w:r>
    </w:p>
    <w:p>
      <w:r>
        <w:rPr>
          <w:b/>
        </w:rPr>
        <w:t xml:space="preserve">Tulos</w:t>
      </w:r>
    </w:p>
    <w:p>
      <w:r>
        <w:t xml:space="preserve">Kenen rakastajatar auttoi taksikuskia, kun tämä menetti lapsensa?</w:t>
      </w:r>
    </w:p>
    <w:p>
      <w:r>
        <w:rPr>
          <w:b/>
        </w:rPr>
        <w:t xml:space="preserve">Tulos</w:t>
      </w:r>
    </w:p>
    <w:p>
      <w:r>
        <w:t xml:space="preserve">Minne isä Mike menee tapaamaan Angelaa?</w:t>
      </w:r>
    </w:p>
    <w:p>
      <w:r>
        <w:rPr>
          <w:b/>
        </w:rPr>
        <w:t xml:space="preserve">Tulos</w:t>
      </w:r>
    </w:p>
    <w:p>
      <w:r>
        <w:t xml:space="preserve">Kenen kuolleen mafiapomon rakastajatar kertoo papille olleen se henkilö, joka ampui hänet?</w:t>
      </w:r>
    </w:p>
    <w:p>
      <w:r>
        <w:rPr>
          <w:b/>
        </w:rPr>
        <w:t xml:space="preserve">Tulos</w:t>
      </w:r>
    </w:p>
    <w:p>
      <w:r>
        <w:t xml:space="preserve">Kuka kuolee papin syliin?</w:t>
      </w:r>
    </w:p>
    <w:p>
      <w:r>
        <w:rPr>
          <w:b/>
        </w:rPr>
        <w:t xml:space="preserve">Esimerkki 0,2764</w:t>
      </w:r>
    </w:p>
    <w:p>
      <w:r>
        <w:t xml:space="preserve">Läpikulku: Gary Mulholland The Observer -lehdestä pitää Is This It -levyn julkaisua "maailmaa mullistavana hetkenä" ja toteaa, että sen vaikutus oli "välitön ja dramaattinen" sekä musiikkiin että pukeutumiseen. BBC Radio 1:n Zane Lowen mukaan albumi siirsi yleisen mielipiteen DJ:stä ja popmusiikista "laihoihin farkkuihin ja kitaroihin", "rock 'n' rollin malliin nykypäivänä". Tam Gunn FACT-lehdestä on samaa mieltä ja selittää, että se "aiheutti muutoksen" valtavirran musiikissa Yhdysvalloissa ja Yhdistyneessä kuningaskunnassa, kun taas Anthony Miccio Stylus-lehdestä huomauttaa, että Strokesin menestys loi kaupalliset puitteet "muiden uusien aaltojen" kukoistukselle. Rolling Stone kirjoittaa, että Is This It innoitti Isossa-Britanniassa Libertinesin ja Arctic Monkeysin johtaman "rähjäisen kapinan" ja jatkoi vaikutustaan Yhdysvalloissa Kings of Leonin kaltaisten bändien menestyksessä. The Observer on samoilla linjoilla ja toteaa, että Libertinesin ja Franz Ferdinandin kaltaisia "hienoja perillisiä" ei olisi ollut olemassa eikä menestynyt, ellei Strokes olisi elvyttänyt "rockin pakkomiellettä hauskanpidosta". Kings of Leonin Jared Followill toteaa, että albumi oli yksi tärkeimmistä syistä, miksi hän halusi päästä bändiin; hän toteaa: "Nimikkokappale oli yksi ensimmäisistä bassolinjoista, jotka opin ...". Olin tuolloin vasta 15." Boston Heraldin Jed Gottlieb väittää, että vaikka Is This It tarjosi huomattavia musiikillisia vaikutteita, sen suurin menestys oli musiikkiteollisuuden uudistaminen ja se, että se sai A&amp;R-valtuutetut etsimään ja edistämään vaihtoehtoisia bändejä. Gunn liittää vaihtoehtomusiikin menestyksen Britannian listoilla koko 2000-luvun ajan albumiin, mutta huomauttaa, että "kopioijat" eivät koskaan pystyneet vastaamaan Strokesin huomiota yksityiskohtiin ja sydämellisiä tunteita. Mulholland lisää, että jopa tuon vuosikymmenen poptähdet, jotka löysivät uudelleen diskon, elektropopin ja synteettisen popin, ovat velkaa levylle, koska sen kaupallinen menestys "teki jokaisesta unohdetusta 70-luvun lopun ja 80-luvun alun taidepop-kokeilusta välittömästi hipin ja kypsän uudelleenkeksinnölle". NME:n Hamish MacBain kirjoittaa, että "länsimainen maailma on siirtynyt eteenpäin ja svengaa nyt Is This It -levyn tahtiin", kun taas Pitchforkin Joe Colly toteaa, että "tällainen salama pullossa onnistuu vain kerran". Gunn päättelee, että vaikka albumin asema 2000-luvun vaikutusvaltaisimpana kitaralevynä voi olla "kaksiteräinen miekka" huonolaatuisten kopioijien takia, sen asemaa vuosikymmenen parhaana popalbumina ei pitäisi epäillä.</w:t>
      </w:r>
    </w:p>
    <w:p>
      <w:r>
        <w:rPr>
          <w:b/>
        </w:rPr>
        <w:t xml:space="preserve">Tulos</w:t>
      </w:r>
    </w:p>
    <w:p>
      <w:r>
        <w:t xml:space="preserve">Mikä on albumin nimi, jonka Lowe ehdottaa siirtäneen yleisen mielipiteen DJ:stä ja popmusiikista "farkkuihin ja kitaroihin"?</w:t>
      </w:r>
    </w:p>
    <w:p>
      <w:r>
        <w:rPr>
          <w:b/>
        </w:rPr>
        <w:t xml:space="preserve">Tulos</w:t>
      </w:r>
    </w:p>
    <w:p>
      <w:r>
        <w:t xml:space="preserve">Mikä on sen nimi, joka Tam Gunnin mukaan "aiheutti suuren muutoksen" valtavirran musiikissa Yhdysvalloissa ja Yhdistyneessä kuningaskunnassa?</w:t>
      </w:r>
    </w:p>
    <w:p>
      <w:r>
        <w:rPr>
          <w:b/>
        </w:rPr>
        <w:t xml:space="preserve">Tulos</w:t>
      </w:r>
    </w:p>
    <w:p>
      <w:r>
        <w:t xml:space="preserve">Mikä on sen albumin nimi, jonka Jared Followill mainitsee olleen yksi tärkeimmistä syistä, miksi hän halusi päästä bändiin?</w:t>
      </w:r>
    </w:p>
    <w:p>
      <w:r>
        <w:rPr>
          <w:b/>
        </w:rPr>
        <w:t xml:space="preserve">Tulos</w:t>
      </w:r>
    </w:p>
    <w:p>
      <w:r>
        <w:t xml:space="preserve">Mikä on sen albumin nimi, johon Gun yhdistää vaihtoehtoisen musiikin menestyksen Britannian listoilla koko 2000-luvun ajan?</w:t>
      </w:r>
    </w:p>
    <w:p>
      <w:r>
        <w:rPr>
          <w:b/>
        </w:rPr>
        <w:t xml:space="preserve">Tulos</w:t>
      </w:r>
    </w:p>
    <w:p>
      <w:r>
        <w:t xml:space="preserve">Mikä on sen albumin nimi, jolle Mulhollandin mukaan jopa tuon vuosikymmenen pop-tähdet, jotka löysivät uudelleen diskon, elektron ja syntipopin, ovat velkaa?</w:t>
      </w:r>
    </w:p>
    <w:p>
      <w:r>
        <w:rPr>
          <w:b/>
        </w:rPr>
        <w:t xml:space="preserve">Tulos</w:t>
      </w:r>
    </w:p>
    <w:p>
      <w:r>
        <w:t xml:space="preserve">Mikä on sen albumin nimi, jonka kaupallinen menestys "teki jokaisesta unohdetusta 70-luvun lopun ja 80-luvun alun taidepop-kokeilusta välittömästi trendikkään ja kypsän uudelleenkeksinnölle"?</w:t>
      </w:r>
    </w:p>
    <w:p>
      <w:r>
        <w:rPr>
          <w:b/>
        </w:rPr>
        <w:t xml:space="preserve">Tulos</w:t>
      </w:r>
    </w:p>
    <w:p>
      <w:r>
        <w:t xml:space="preserve">Mikä on sen teoksen nimi, jonka asemaa vuosikymmenen parhaana pop-albumina ei pitäisi epäillä?</w:t>
      </w:r>
    </w:p>
    <w:p>
      <w:r>
        <w:rPr>
          <w:b/>
        </w:rPr>
        <w:t xml:space="preserve">Esimerkki 0,2765</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w:t>
      </w:r>
    </w:p>
    <w:p>
      <w:r>
        <w:rPr>
          <w:b/>
        </w:rPr>
        <w:t xml:space="preserve">Tulos</w:t>
      </w:r>
    </w:p>
    <w:p>
      <w:r>
        <w:t xml:space="preserve">Kuka pelottelee miestä kertomaan, mistä hänen pomonsa löytyy?</w:t>
      </w:r>
    </w:p>
    <w:p>
      <w:r>
        <w:rPr>
          <w:b/>
        </w:rPr>
        <w:t xml:space="preserve">Tulos</w:t>
      </w:r>
    </w:p>
    <w:p>
      <w:r>
        <w:t xml:space="preserve">Kuka kohtaa hullun huumeidenkäyttäjän?</w:t>
      </w:r>
    </w:p>
    <w:p>
      <w:r>
        <w:rPr>
          <w:b/>
        </w:rPr>
        <w:t xml:space="preserve">Tulos</w:t>
      </w:r>
    </w:p>
    <w:p>
      <w:r>
        <w:t xml:space="preserve">Kenelle kerrotaan, että pikkuhuumediileri haluaa tappaa Vincentin?</w:t>
      </w:r>
    </w:p>
    <w:p>
      <w:r>
        <w:rPr>
          <w:b/>
        </w:rPr>
        <w:t xml:space="preserve">Tulos</w:t>
      </w:r>
    </w:p>
    <w:p>
      <w:r>
        <w:t xml:space="preserve">Mitkä ovat niiden henkilöiden nimet, jotka heittävät ruumiin kaatopaikalle?</w:t>
      </w:r>
    </w:p>
    <w:p>
      <w:r>
        <w:rPr>
          <w:b/>
        </w:rPr>
        <w:t xml:space="preserve">Tulos</w:t>
      </w:r>
    </w:p>
    <w:p>
      <w:r>
        <w:t xml:space="preserve">Mikä on sen henkilön nimi, jonka isä ammuttiin?</w:t>
      </w:r>
    </w:p>
    <w:p>
      <w:r>
        <w:rPr>
          <w:b/>
        </w:rPr>
        <w:t xml:space="preserve">Tulos</w:t>
      </w:r>
    </w:p>
    <w:p>
      <w:r>
        <w:t xml:space="preserve">Mikä on uskontoa loukkaavan henkilön etunimi?</w:t>
      </w:r>
    </w:p>
    <w:p>
      <w:r>
        <w:rPr>
          <w:b/>
        </w:rPr>
        <w:t xml:space="preserve">Tulos</w:t>
      </w:r>
    </w:p>
    <w:p>
      <w:r>
        <w:t xml:space="preserve">Mitkä ovat niiden ihmisten etunimet, jotka panivat Frankien kaatopaikalle?</w:t>
      </w:r>
    </w:p>
    <w:p>
      <w:r>
        <w:rPr>
          <w:b/>
        </w:rPr>
        <w:t xml:space="preserve">Tulos</w:t>
      </w:r>
    </w:p>
    <w:p>
      <w:r>
        <w:t xml:space="preserve">Mikä on väkivaltaan kyllästyneen henkilön etunimi?</w:t>
      </w:r>
    </w:p>
    <w:p>
      <w:r>
        <w:rPr>
          <w:b/>
        </w:rPr>
        <w:t xml:space="preserve">Tulos</w:t>
      </w:r>
    </w:p>
    <w:p>
      <w:r>
        <w:t xml:space="preserve">Mitkä ovat tapettujen ihmisten etunimet?</w:t>
      </w:r>
    </w:p>
    <w:p>
      <w:r>
        <w:rPr>
          <w:b/>
        </w:rPr>
        <w:t xml:space="preserve">Tulos</w:t>
      </w:r>
    </w:p>
    <w:p>
      <w:r>
        <w:t xml:space="preserve">Mikä on sen henkilön etunimi, joka löysi kaksi ihmistä tarkkailemassa taloa?</w:t>
      </w:r>
    </w:p>
    <w:p>
      <w:r>
        <w:rPr>
          <w:b/>
        </w:rPr>
        <w:t xml:space="preserve">Tulos</w:t>
      </w:r>
    </w:p>
    <w:p>
      <w:r>
        <w:t xml:space="preserve">Mikä on sen henkilön etunimi, joka kohtaa miehet, kun Joosua ilmestyy paikalle?</w:t>
      </w:r>
    </w:p>
    <w:p>
      <w:r>
        <w:rPr>
          <w:b/>
        </w:rPr>
        <w:t xml:space="preserve">Tulos</w:t>
      </w:r>
    </w:p>
    <w:p>
      <w:r>
        <w:t xml:space="preserve">Mikä on viimeisen tapetun henkilön nimi?</w:t>
      </w:r>
    </w:p>
    <w:p>
      <w:r>
        <w:rPr>
          <w:b/>
        </w:rPr>
        <w:t xml:space="preserve">Esimerkki 0,2766</w:t>
      </w:r>
    </w:p>
    <w:p>
      <w:r>
        <w:t xml:space="preserve">Läpikulku: Lloydin poliisilaitoksesta tuli ensimmäinen läänissä, joka hankki Segwayn vuonna 2007 nimenomaan rautatien vartiointia varten. Polkua on satunnaisesti vandalisoitu. Lloydin poliisipäällikkö katsoi, että tällaisen ajoneuvon käyttö antaisi poliiseille mahdollisuuden partioida polulla pidempään ja että sitä voitaisiin käyttää myös kaupungin muiden alueiden partiointiin. Seitsemän poliisin odotettiin käyttävän Segwayta, joka sisältää automaattisen ulkoisen defibrillaattorin ja joka voi kulkea jopa 20,1 kilometriä tunnissa.Maaliskuussa 2009 Ulsterin piirikunta sai lähes 21 miljoonaa dollaria elvytysvaroja. Rahoitukseen sisältyi 3,16 miljoonan dollarin hanke Lloydin ja Poughkeepsie-sillan välisen polun loppuunsaattamiseksi. Osa hankkeen arkkitehti- ja insinöörityön rahoituksesta saatiin kaupungin valokuitukaupan jälkeen perustetusta vararahastosta. Rail Trail Association sai myös 1 500 dollarin avustuksen Hudson River Valley Greenwayn yleishyödylliseltä yhtiöltä esitteiden painattamiseen. 1,28 mailin (2,06 km) pituisen osuuden rakentaminen oli käynnissä syyskuussa. Maaliskuussa 2010 osa New Paltz Roadia suljettiin, kunnes polun ylittävä silta oli vaihdettu. 4. toukokuuta 2010 pidettiin virallinen avajaisseremonia, ja polun odotettiin valmistuvan lokakuuhun mennessä. Vineyard Avenuen ylittävä silta avattiin jalankulkijoille 16. heinäkuuta 2010. Ainoa jäljellä oleva este oli Mile Hill Roadin ylittävän sillan rakentaminen polun yli, ja sen odotettiin valmistuvan elokuussa. US 9W:n risteys oli korjattu; uudella osuudella käyttäjät voivat ylittää valtatien joko sen yli tai ali. Vineyard Avenuen sillan avaamisen kunniaksi koko Highlandin Route 44-55 (johon Vineyard Avenue kuuluu) suljettiin päiväksi. Itäinen laajennus ei poikkea käytävän alkuperäisestä reitistä, ja se avattiin virallisesti 2. lokakuuta 2010. 23. ja 24. kesäkuuta 2011 välisenä aikana osia reitistä maalattiin spraymaalilla "kymmenillä [...] sanoilla ja kuvilla". Vapaaehtoiset, jotka poistivat osan graffiteista, uskoivat, että käytettiin erilaisia maalilajeja. Lloydin tieisännöitsijä totesi vastaavanlaista vandalismia muuallakin kaupungissa, ja kaupunginvalvoja Ray Costantino totesi, että tapaus saa Lloydin asukkaat tuntemaan henkilökohtaisen yhteyden polkuun ja raivostumaan.Polun tuleviin laajennuksiin kuuluu 1,6 kilometrin (1 mailin) pituinen jatke länteen, State Route 299:lle. Lloyd on saanut 1,93 miljoonan dollarin valtionavustuksen läntisen laajennuksen loppuunsaattamiseksi, ja se ulottuu New Paltziin vuoteen 2012 mennessä. Sekä Lloyd että New Paltz ovat saaneet avustuksia Hudson Valley Rail Trail -reitin ja Wallkill Valley Rail Trail -reitin välisen yhteyden luomiseen. Poughkeepsien sillan ja Wallkill Valleyn käytävän välillä ei ole koskaan ollut suoraa yhteyttä. Muita suunnitelmia ovat kaupallisten alueiden kehittäminen polun varrelle ja hanke polun yhdistämiseksi Illinois Mountainiin.</w:t>
      </w:r>
    </w:p>
    <w:p>
      <w:r>
        <w:rPr>
          <w:b/>
        </w:rPr>
        <w:t xml:space="preserve">Tulos</w:t>
      </w:r>
    </w:p>
    <w:p>
      <w:r>
        <w:t xml:space="preserve">Mikä on sen rautatiereitin koko nimi, jota varten Lloydin poliisilaitos osti Segwayn?</w:t>
      </w:r>
    </w:p>
    <w:p>
      <w:r>
        <w:rPr>
          <w:b/>
        </w:rPr>
        <w:t xml:space="preserve">Tulos</w:t>
      </w:r>
    </w:p>
    <w:p>
      <w:r>
        <w:t xml:space="preserve">Mikä on sen reitin täydellinen nimi, jolla Lloydin poliisipäällikkö katsoi, että tällaisen ajoneuvon käyttö mahdollistaisi poliisien pidempiaikaisen partioimisen?</w:t>
      </w:r>
    </w:p>
    <w:p>
      <w:r>
        <w:rPr>
          <w:b/>
        </w:rPr>
        <w:t xml:space="preserve">Tulos</w:t>
      </w:r>
    </w:p>
    <w:p>
      <w:r>
        <w:t xml:space="preserve">Mikä on Lloydin ja Poughkeepsie-sillan välisen polun koko nimi, jonka toteuttamiseen on varattu rahoitusta 3,16 miljoonaa dollaria?</w:t>
      </w:r>
    </w:p>
    <w:p>
      <w:r>
        <w:rPr>
          <w:b/>
        </w:rPr>
        <w:t xml:space="preserve">Tulos</w:t>
      </w:r>
    </w:p>
    <w:p>
      <w:r>
        <w:t xml:space="preserve">Mikä on sen polun koko nimi, jonka varrelle suunnitellaan muun muassa kaupallisten alueiden kehittämistä ja jonka yhdistämistä Illinoisin vuorelle?</w:t>
      </w:r>
    </w:p>
    <w:p>
      <w:r>
        <w:rPr>
          <w:b/>
        </w:rPr>
        <w:t xml:space="preserve">Tulos</w:t>
      </w:r>
    </w:p>
    <w:p>
      <w:r>
        <w:t xml:space="preserve">Mikä on sen polun koko nimi, jonka odotettiin valmistuvan lokakuuhun mennessä ja jonka virallinen avajaisseremonia pidettiin 4. toukokuuta 2010?</w:t>
      </w:r>
    </w:p>
    <w:p>
      <w:r>
        <w:rPr>
          <w:b/>
        </w:rPr>
        <w:t xml:space="preserve">Tulos</w:t>
      </w:r>
    </w:p>
    <w:p>
      <w:r>
        <w:t xml:space="preserve">Mikä on sen piirikunnan koko nimi, jonka poliisilaitos hankki ensimmäisenä Segwayn vuonna 2007?</w:t>
      </w:r>
    </w:p>
    <w:p>
      <w:r>
        <w:rPr>
          <w:b/>
        </w:rPr>
        <w:t xml:space="preserve">Tulos</w:t>
      </w:r>
    </w:p>
    <w:p>
      <w:r>
        <w:t xml:space="preserve">Milloin korvaavan sillan odotettiin valmistuvan tielle, jonka osa oli suljettu maaliskuussa 2010?</w:t>
      </w:r>
    </w:p>
    <w:p>
      <w:r>
        <w:rPr>
          <w:b/>
        </w:rPr>
        <w:t xml:space="preserve">Tulos</w:t>
      </w:r>
    </w:p>
    <w:p>
      <w:r>
        <w:t xml:space="preserve">Mihin paikkaan on tällä hetkellä hanke yhdistää polku, johon satunnaisesti vandalisoidaan?</w:t>
      </w:r>
    </w:p>
    <w:p>
      <w:r>
        <w:rPr>
          <w:b/>
        </w:rPr>
        <w:t xml:space="preserve">Esimerkki 0,2767</w:t>
      </w:r>
    </w:p>
    <w:p>
      <w:r>
        <w:t xml:space="preserve">Läpikulku: Minh oli käskenyt kapinallisia tutkimaan alueet, joilla Ngon perheen tiedettiin käyneen, ja eräs vangittu presidentin kaartin upseeri ilmoitti eversti Phạm Ngọc Thảolle, että veljekset olivat paenneet tunneleita pitkin Cholonissa sijaitsevaan turvapaikkaan. Esimiehensä Khiêm käski Thảoa etsimään Diệmin ja estämään tämän kuoleman. Kun Thảo saapui Ma Tuyenin talolle, hän soitti esimiehilleen. Diệm ja Nhu kuulivat hänet, ja Thơ ajoi heidät läheiseen katoliseen Pyhän Fransiskus Xavierin kirkkoon, jossa he olivat käyneet vuosien varrella. Luutnantti Thơ kuoli muutamaa kuukautta myöhemmin lento-onnettomuudessa, mutta hänen päiväkirjansa löydettiin vasta vuonna 1970. Thơ kirjasi Diệmin sanat heidän poistuessaan Ma Tuyenin talosta seuraavasti: "En tiedä, jäänkö henkiin vai kuolenko, enkä välitä siitä, mutta sano Nguyễn Khánhille, että tunnen suurta kiintymystä häntä kohtaan ja että hänen pitäisi kostaa minulle". Pian sen jälkeen, kun varhain aamulla oli vietetty messu Kaikkien sielujen päivänä (katolinen kuolleiden päivä) ja seurakunta oli poistunut rakennuksesta, Ngôn veljekset kävelivät varjoisan sisäpihan läpi kirkkoon tummanharmaat puvut yllään. Arveltiin, että joku ilmiantaja oli tunnistanut heidät kävellessään pihan läpi. Sisällä kirkossa veljekset rukoilivat ja saivat ehtoollisen. Muutamaa minuuttia myöhemmin, hieman kello 10:00 jälkeen, panssaroitu miehistönkuljetusvaunu ja kaksi jeeppiä ajoivat sisään kapeaan alkoviin, jossa kirkkorakennus sijaitsi. Luutnantti Thơ, joka oli aiemmin kehottanut Diệmia antautumaan sanoen olevansa varma, että hänen setänsä Đỗ Mậu sekä Đính ja Khiêm takaisivat heidän turvallisuutensa, kirjoitti myöhemmin päiväkirjaansa: "Pidän itseäni vastuullisena siitä, että olen johdattanut heidät kuolemaan".</w:t>
      </w:r>
    </w:p>
    <w:p>
      <w:r>
        <w:rPr>
          <w:b/>
        </w:rPr>
        <w:t xml:space="preserve">Tulos</w:t>
      </w:r>
    </w:p>
    <w:p>
      <w:r>
        <w:t xml:space="preserve">Mitkä ovat niiden kahden veljeksen etunimet, jotka pakenivat tunneleita pitkin Cholonissa sijaitsevaan turvapaikkaan?</w:t>
      </w:r>
    </w:p>
    <w:p>
      <w:r>
        <w:rPr>
          <w:b/>
        </w:rPr>
        <w:t xml:space="preserve">Tulos</w:t>
      </w:r>
    </w:p>
    <w:p>
      <w:r>
        <w:t xml:space="preserve">Mitkä ovat niiden kahden veljeksen etunimet, jotka kävelivät varjoisan sisäpihan läpi kirkkoon pian sen jälkeen, kun aamumessu oli vietetty Pyhän sielun päivän kunniaksi?</w:t>
      </w:r>
    </w:p>
    <w:p>
      <w:r>
        <w:rPr>
          <w:b/>
        </w:rPr>
        <w:t xml:space="preserve">Tulos</w:t>
      </w:r>
    </w:p>
    <w:p>
      <w:r>
        <w:t xml:space="preserve">Mitkä ovat niiden kahden henkilön etunimet, joiden arveltiin saaneen tiedonantajalta tunnistuksen, kun he kävelivät pihan läpi?</w:t>
      </w:r>
    </w:p>
    <w:p>
      <w:r>
        <w:rPr>
          <w:b/>
        </w:rPr>
        <w:t xml:space="preserve">Tulos</w:t>
      </w:r>
    </w:p>
    <w:p>
      <w:r>
        <w:t xml:space="preserve">Mikä on sen rakennuksen nimi, josta seurakunta poistui pian sen jälkeen, kun aamumessu oli vietetty Pyhien sielujen päivänä?</w:t>
      </w:r>
    </w:p>
    <w:p>
      <w:r>
        <w:rPr>
          <w:b/>
        </w:rPr>
        <w:t xml:space="preserve">Tulos</w:t>
      </w:r>
    </w:p>
    <w:p>
      <w:r>
        <w:t xml:space="preserve">Mikä on sen henkilön sukunimi, joka totesi: "En tiedä, jäänkö henkiin vai kuolenko, enkä välitä siitä, mutta sano Nguyễn Khánhille, että tunnen suurta kiintymystä häntä kohtaan ja että hänen pitäisi kostaa minulle"?</w:t>
      </w:r>
    </w:p>
    <w:p>
      <w:r>
        <w:rPr>
          <w:b/>
        </w:rPr>
        <w:t xml:space="preserve">Esimerkki 0,2768</w:t>
      </w:r>
    </w:p>
    <w:p>
      <w:r>
        <w:t xml:space="preserve">Läpikulku: Englantilainen jalokivivarkausrengas palaa Pariisiin Monte Carlossa tehdyn keikan jälkeen. Seitsemän vuotta Scotland Yardia pakoillut sulava kissamurtovaras Oliver Lane, jota sanomalehdet kutsuvat "pasianssimieheksi", kosii ihastuttavaa rikoskumppaniaan Heleniä ja ilmoittaa tälle, että hän on ostanut Devonshiresta maalaistalon, jonne he kaikki voivat vetäytyä. Epävakaa Robert Bascom, joka on suuren sodan kokemustensa jälkeen huumeriippuvainen, rakastaa kuitenkin myös Heleniä ja haluaa jatkaa omillaan. Hän lahjoittaa Oliverille "Brewsterin kaulakorun", jonka hän varasti Britannian suurlähetystöstä illastaessaan siellä entisen everstinsä kanssa. Ymmärtäen, että Bascom olisi ainoa epäilty ja että hänen pidättämisensä johtaisi takaisin heidän kaikkien jäljille, Oliver palauttaa Brewsterin kaulakorun kassakaappiin juuri kun Scotland Yardin tarkastaja, joka jäljittää Pasianssimiestä, saapuu lähetystöön. Ennen kuin Oliver pääsee pakenemaan, toinen mies hiipii sisään ja varastaa kaulakorun, mutta tarkastaja keskeyttää hänet, tunnistaa varkaan, mutta joutuu tämän ampumaksi. Oliver kamppailee pimeässä murhaajan kanssa tämän paetessa ja nappaa kaulakorun ja osan murhaajan kelloketjusta.</w:t>
      </w:r>
    </w:p>
    <w:p>
      <w:r>
        <w:rPr>
          <w:b/>
        </w:rPr>
        <w:t xml:space="preserve">Tulos</w:t>
      </w:r>
    </w:p>
    <w:p>
      <w:r>
        <w:t xml:space="preserve">Kuka palautti Brewsterin kaulakorun Britannian suurlähetystöön?</w:t>
      </w:r>
    </w:p>
    <w:p>
      <w:r>
        <w:rPr>
          <w:b/>
        </w:rPr>
        <w:t xml:space="preserve">Esimerkki 0.2769</w:t>
      </w:r>
    </w:p>
    <w:p>
      <w:r>
        <w:t xml:space="preserve">Läpikulku: Kahdeksanvuotias tyttö johdattaa juuri naimisiin menneen taksinkuljettaja Thomas Leslie "Tom" Manningin hylätylle pommituspaikalle ja kertoo kadottaneensa koiransa. Hyväntahtoinen Manning antaa tytölle nenäliinansa hänen kyyneltensä kuivattamiseksi. Sitten tyttö juoksee karkuun ja pilkkaa Manningia aprillipilana. Myöhemmin tyttö löydetään murhattuna pommituspaikalta, kuristettuna, kun hän lauloi "Oranges and Lemons" -laulua ankkoja ruokkien.Scotland Yard ottaa Manningin kiinni kuulusteluja varten, ja myöhemmin hänet pidätetään ja syytetään murhasta. Aihetodisteina ovat muun muassa hänen nenäliinansa (joka löytyi tytön ruumiin alta), kuitu hänen takistaan kuolleen tytön kynnen alta ja rouva Zunzin todistus. Sota-aikana päähän haavoittunut lentäjä, jopa Manning itse alkoi epäillä järkeään ja pohti, oliko hänellä ollut "tajuttomuuskohtaus"... Manningin vaimo Jill on vakuuttunut Manningin syyttömyydestä ja ottaa yhteyttä asianajajiin, mutta puolustava asianajaja kieltäytyy tapaamasta häntä ja hänen vangittua miestään, koska hän haluaa säilyttää "objektiivisen näkemyksen" tapauksesta. Myöhemmin vaimo voittaa nuoremman asianajajan Peter Tannerin sympatian, joka vierailee Manningin luona vankilassa, uskoo Manningin syyttömyyden vakuutteluun ja tekee jutusta omansa. oikeudenkäynti alkaa Lontoon Old Bailey -oikeudessa, jossa Tanneria vastustaa hänen isänsä, syyttäjä Geoffrey Tanner. Oikeudenkäyntiä johtaa tuomari Harrington, jonka vaimo on sairaalassa vakavassa leikkauksessa.Pian käy ilmi, että Manningin asiat menevät huonosti. Valamiehistön nähdään ilmaisevan uskonsa Manningin syyllisyyteen jo ennen oikeudenkäynnin päättymistä. Irenen äiti antaa kuulopuheiden perusteella todisteita siitä, että Manning oli antanut uhrille makeisia, ja hän murtuu itkuun ja syyttää Manningia murhasta. Syyttäjän todistaja Horace Cliffordin lausunnon jälkeen kaikki todisteet näyttävät viittaavan Manningin syyllisyyteen.</w:t>
      </w:r>
    </w:p>
    <w:p>
      <w:r>
        <w:rPr>
          <w:b/>
        </w:rPr>
        <w:t xml:space="preserve">Tulos</w:t>
      </w:r>
    </w:p>
    <w:p>
      <w:r>
        <w:t xml:space="preserve">Mikä on syyttäjän pojan koko nimi?</w:t>
      </w:r>
    </w:p>
    <w:p>
      <w:r>
        <w:rPr>
          <w:b/>
        </w:rPr>
        <w:t xml:space="preserve">Tulos</w:t>
      </w:r>
    </w:p>
    <w:p>
      <w:r>
        <w:t xml:space="preserve">Mikä on sen hahmon koko nimi, jonka nenäliina löytyy murhatun lapsen ruumiin alta?</w:t>
      </w:r>
    </w:p>
    <w:p>
      <w:r>
        <w:rPr>
          <w:b/>
        </w:rPr>
        <w:t xml:space="preserve">Tulos</w:t>
      </w:r>
    </w:p>
    <w:p>
      <w:r>
        <w:t xml:space="preserve">Kuitu, jonka turkista löytyi murhatun lapsen kynnen alta?</w:t>
      </w:r>
    </w:p>
    <w:p>
      <w:r>
        <w:rPr>
          <w:b/>
        </w:rPr>
        <w:t xml:space="preserve">Tulos</w:t>
      </w:r>
    </w:p>
    <w:p>
      <w:r>
        <w:t xml:space="preserve">Mikä on murhatun kahdeksanvuotiaan tytön nimi?</w:t>
      </w:r>
    </w:p>
    <w:p>
      <w:r>
        <w:rPr>
          <w:b/>
        </w:rPr>
        <w:t xml:space="preserve">Tulos</w:t>
      </w:r>
    </w:p>
    <w:p>
      <w:r>
        <w:t xml:space="preserve">Kuka tarkkailee taksinkuljettajaa pakenevaa tyttöä?</w:t>
      </w:r>
    </w:p>
    <w:p>
      <w:r>
        <w:rPr>
          <w:b/>
        </w:rPr>
        <w:t xml:space="preserve">Tulos</w:t>
      </w:r>
    </w:p>
    <w:p>
      <w:r>
        <w:t xml:space="preserve">Mikä on sen miehen koko nimi, jota nuorempi asianajaja vastustaa oikeudenkäynnissä?</w:t>
      </w:r>
    </w:p>
    <w:p>
      <w:r>
        <w:rPr>
          <w:b/>
        </w:rPr>
        <w:t xml:space="preserve">Esimerkki 0,2770</w:t>
      </w:r>
    </w:p>
    <w:p>
      <w:r>
        <w:t xml:space="preserve">Läpikulku: George Banks kertoo yleisölle olevansa valmis tyhjään pesään, jonka hän pian saa, kun kaikki hänen lapsensa ovat aikuisia. Pian tämän jälkeen Annie kertoo perheelle olevansa raskaana, ja George alkaa lievässä paniikissa väittää olevansa liian nuori isoisäksi. Hän antaa avustajansa laatia listan häntä vanhemmista ihmisistä, värjää hiuksensa ruskeiksi ja päättää, että hänen ja Ninan pitäisi myydä talo, jossa heidän lapsensa ovat kasvaneet, jos siinä menee vielä yksi asia pieleen. kaksi viikkoa myöhemmin taloon iskee termiittejä. George laittaa talon myyntiin kertomatta siitä Ninalle ja myy sen Habibille. Illallisella keskusteltuaan siitä, yhdistetäänkö vauvan sukunimi vai ei, George paljastaa, että talo on myyty. Nina on raivoissaan, sillä hänen ja Georgen on lähdettävä pois 10 päivän päästä eikä heillä ole paikkaa, minne mennä. Koska heillä ei ole paikkaa, mihin mennä, Banksit majoittuvat Bryanin vanhempien omistamaan kartanoon. Koska MacKenzyt ovat risteilyllä Karibialla, Banksit joutuvat käsittelemään heidän ilkeitä dobermanneitaan Georgen harmiksi, joka on yhä selvästi vainoharhainen niiden kanssa sattuneen onnettomuuden vuoksi. Nina alkaa saada oireita, jotka herättävät huolen vaihdevuosista. Kun he käyvät seuraavana päivänä lääkärissä, he saavat päinvastaisia uutisia: Nina on myös raskaana. Pian tämän jälkeen he tapaavat sattumalta Franckin, Annien hääsuunnittelijan, joka on riemuissaan siitä, että molemmat naiset odottavat lasta. George vaihtaa puheenaihetta, sillä hän uskoo nyt olevansa liian vanha ollakseen jälleen isä. Hänen tunteensa kärjistyvät, kun hän ja Nina menevät Annien ja Bryanin luokse ilmoittamaan uutisensa. Nina tuo hänen tunteettomuutensa julki ja kehottaa häntä olemaan tulematta kotiin. Anteeksipyyntönä George palkkaa vastentahtoisesti Franckin järjestämään vauvakutsut. Kotimatkalla Nina ja George suhtautuvat eri tavoin siihen, että heistä tulee jälleen uusia vanhempia. Molemmat ilmaisevat, miten outoa se on, mutta alkavat toivottaa muutoksen tervetulleeksi.</w:t>
      </w:r>
    </w:p>
    <w:p>
      <w:r>
        <w:rPr>
          <w:b/>
        </w:rPr>
        <w:t xml:space="preserve">Tulos</w:t>
      </w:r>
    </w:p>
    <w:p>
      <w:r>
        <w:t xml:space="preserve">Mikä on sen perheen sukunimi, joka omistaa koirat, joita George pelkää?</w:t>
      </w:r>
    </w:p>
    <w:p>
      <w:r>
        <w:rPr>
          <w:b/>
        </w:rPr>
        <w:t xml:space="preserve">Tulos</w:t>
      </w:r>
    </w:p>
    <w:p>
      <w:r>
        <w:t xml:space="preserve">Kuka on sen miehen vaimo, joka luulee olevansa liian vanha isäksi?</w:t>
      </w:r>
    </w:p>
    <w:p>
      <w:r>
        <w:rPr>
          <w:b/>
        </w:rPr>
        <w:t xml:space="preserve">Tulos</w:t>
      </w:r>
    </w:p>
    <w:p>
      <w:r>
        <w:t xml:space="preserve">Kenet dobermanien vainoharhainen mies palkkaa pyytämään anteeksi vaimoltaan?</w:t>
      </w:r>
    </w:p>
    <w:p>
      <w:r>
        <w:rPr>
          <w:b/>
        </w:rPr>
        <w:t xml:space="preserve">Esimerkki 0.2771</w:t>
      </w:r>
    </w:p>
    <w:p>
      <w:r>
        <w:t xml:space="preserve">Läpikulku: Japanin ilmasto on pääosin lauhkea, mutta vaihtelee suuresti pohjoisesta etelään. Japanin maantieteelliset piirteet jakavat sen kuuteen pääasialliseen ilmastovyöhykkeeseen: Hokkaido, Japaninmeri, Keskinen ylänkö, Seton sisämeri, Tyynimeri ja Ryukyu-saaret. Pohjoisimmalla vyöhykkeellä, Hokkaidossa, vallitsee kostea mannerilmasto, jossa talvet ovat pitkiä ja kylmiä ja kesät hyvin lämpimiä tai viileitä. Sademäärät eivät ole runsaita, mutta saarille muodostuu talvella yleensä syviä lumipenkkoja.Honshun länsirannikolla sijaitsevalla Japaninmeren vyöhykkeellä luoteistuulet tuovat talvella runsaasti lunta. Kesällä alue on Tyynenmeren aluetta viileämpi, vaikka siellä on joskus erittäin kuumia lämpötiloja föhnin vuoksi. Keskiylängöllä on tyypillinen sisämaan kostea mannerilmasto, jossa lämpötilaerot kesä- ja talvikausien välillä ovat suuret ja vuorokausivaihtelut suuret; sademäärä on vähäinen, vaikka talvet ovat yleensä lumisia. Chūgokun ja Shikokun alueiden vuoret suojaavat Seton sisämerta kausittaisilta tuulilta, mikä tuo leutoa säätä ympäri vuoden. Tyynenmeren rannikolla vallitsee kostea subtrooppinen ilmasto, jossa talvet ovat leudompia ja satunnaisia lumisateita, ja kesät ovat kuumia ja kosteita kaakkoistuulen vuoksi. Ryukyu-saarilla ja Nanpō-saarilla on subtrooppinen ilmasto, jossa talvet ovat lämpimiä ja kesät kuumia. Sademäärät ovat hyvin runsaita, erityisesti sadekauden aikana.Japanin talven keskilämpötila on 5,1 °C ja kesän keskilämpötila 25,2 °C. Japanissa koskaan mitattu korkein lämpötila 41,1 °C (106,0 °F) mitattiin 23. heinäkuuta 2018. Pääsadekausi alkaa toukokuun alussa Okinawalla, ja saderintama siirtyy vähitellen pohjoiseen, kunnes se saavuttaa Hokkaidon heinäkuun lopulla. Suurimmassa osassa Honshua sadekausi alkaa ennen kesäkuun puoliväliä ja kestää noin kuusi viikkoa. Loppukesällä ja alkusyksyllä taifuunit tuovat usein rankkasateita.</w:t>
      </w:r>
    </w:p>
    <w:p>
      <w:r>
        <w:rPr>
          <w:b/>
        </w:rPr>
        <w:t xml:space="preserve">Tulos</w:t>
      </w:r>
    </w:p>
    <w:p>
      <w:r>
        <w:t xml:space="preserve">Millä maan kuudesta pääasiallisesta ilmastovyöhykkeestä, jotka ovat pääosin lauhkeaa ilmastoa, sademäärät ovat hyvin suuria?</w:t>
      </w:r>
    </w:p>
    <w:p>
      <w:r>
        <w:rPr>
          <w:b/>
        </w:rPr>
        <w:t xml:space="preserve">Tulos</w:t>
      </w:r>
    </w:p>
    <w:p>
      <w:r>
        <w:t xml:space="preserve">Mikä on kuuden ilmastovyöhykkeen maassa mitattu korkein lämpötila F:ssä?</w:t>
      </w:r>
    </w:p>
    <w:p>
      <w:r>
        <w:rPr>
          <w:b/>
        </w:rPr>
        <w:t xml:space="preserve">Tulos</w:t>
      </w:r>
    </w:p>
    <w:p>
      <w:r>
        <w:t xml:space="preserve">Mikä on talven keskilämpötila F:ssä maassa, jossa on kuusi ilmastovyöhykettä?</w:t>
      </w:r>
    </w:p>
    <w:p>
      <w:r>
        <w:rPr>
          <w:b/>
        </w:rPr>
        <w:t xml:space="preserve">Tulos</w:t>
      </w:r>
    </w:p>
    <w:p>
      <w:r>
        <w:t xml:space="preserve">Missä kaupungissa maassa, jossa on kuusi ilmastovyöhykettä, sadekausi alkaa toukokuussa?</w:t>
      </w:r>
    </w:p>
    <w:p>
      <w:r>
        <w:rPr>
          <w:b/>
        </w:rPr>
        <w:t xml:space="preserve">Tulos</w:t>
      </w:r>
    </w:p>
    <w:p>
      <w:r>
        <w:t xml:space="preserve">Mikä on sen alueen nimi, joka on kesäisin viileämpi kuin Tyynenmeren alue, vaikka siellä on toisinaan erittäin kuumia lämpötiloja föhnin vuoksi?</w:t>
      </w:r>
    </w:p>
    <w:p>
      <w:r>
        <w:rPr>
          <w:b/>
        </w:rPr>
        <w:t xml:space="preserve">Tulos</w:t>
      </w:r>
    </w:p>
    <w:p>
      <w:r>
        <w:t xml:space="preserve">Mikä on sen ilmastovyöhykkeen erityisnimi, jossa saarille muodostuu talvella yleensä syvät lumipenkat, vaikka sademäärät eivät ole suuria?</w:t>
      </w:r>
    </w:p>
    <w:p>
      <w:r>
        <w:rPr>
          <w:b/>
        </w:rPr>
        <w:t xml:space="preserve">Tulos</w:t>
      </w:r>
    </w:p>
    <w:p>
      <w:r>
        <w:t xml:space="preserve">Mikä on kesän keskilämpötila °C:ssa maassa, jossa vallitsee lauhkea ilmasto?</w:t>
      </w:r>
    </w:p>
    <w:p>
      <w:r>
        <w:rPr>
          <w:b/>
        </w:rPr>
        <w:t xml:space="preserve">Tulos</w:t>
      </w:r>
    </w:p>
    <w:p>
      <w:r>
        <w:t xml:space="preserve">Mikä on talven keskilämpötila °C:ssa maassa, jossa vallitsee lauhkea ilmasto?</w:t>
      </w:r>
    </w:p>
    <w:p>
      <w:r>
        <w:rPr>
          <w:b/>
        </w:rPr>
        <w:t xml:space="preserve">Tulos</w:t>
      </w:r>
    </w:p>
    <w:p>
      <w:r>
        <w:t xml:space="preserve">Mikä on korkein lämpötila, joka on koskaan mitattu °C:ssa maassa, jossa vallitsee lauhkea ilmasto?</w:t>
      </w:r>
    </w:p>
    <w:p>
      <w:r>
        <w:rPr>
          <w:b/>
        </w:rPr>
        <w:t xml:space="preserve">Tulos</w:t>
      </w:r>
    </w:p>
    <w:p>
      <w:r>
        <w:t xml:space="preserve">Missä osassa maata, jossa on kuusi ilmastojaksoa, sadekausi alkaa toukokuussa?</w:t>
      </w:r>
    </w:p>
    <w:p>
      <w:r>
        <w:rPr>
          <w:b/>
        </w:rPr>
        <w:t xml:space="preserve">Tulos</w:t>
      </w:r>
    </w:p>
    <w:p>
      <w:r>
        <w:t xml:space="preserve">Missä osassa maata, jossa on kuusi ilmastojaksoa, sadekausi alkaa ennen kesäkuun puoliväliä?</w:t>
      </w:r>
    </w:p>
    <w:p>
      <w:r>
        <w:rPr>
          <w:b/>
        </w:rPr>
        <w:t xml:space="preserve">Esimerkki 0.2772</w:t>
      </w:r>
    </w:p>
    <w:p>
      <w:r>
        <w:t xml:space="preserve">Läpikulku: Los Angelesin poliisin etsivä Dearborn jahtaa murhasta epäiltyä James Reidiä rakennustyömaalle. Vältettyään kiinnijäämisen James palkataan peitenimellä rakennuspomo Pop Hansfordille, jonka tytär Jerry auttaa yritystä. Jamesin rakennustaidot tekevät vaikutuksen pomoihin, jotka pyytävät työntekijä Sam Paynea ottamaan uuden miehen siipiensä suojaan. Payne tulee pian mustasukkaiseksi Jerryn ilmeisestä romanttisesta vetovoimasta Jamesia kohtaan. pop päättää antaa Jamesille potkut sen jälkeen, kun rakennustelineonnettomuus melkein aiheuttaa Paynen kuoleman, mutta tämä lainaa hänelle rahaa ja paljastaa, että etsivä Dearborn oli käynyt kyselemässä kysymyksiä. James selittää, kuinka häntä syytettiin väärin perustein edellisen rakennuspomonsa murhasta nähtyään hitsaaja Frosty Davenportin pakenevan rikospaikalta. Pop laittaa ilmoituksen hitsaajasta toivoen, että Frosty voisi hakea työtä, minkä hän tekeekin. Työmaalla sattuu onnettomuus, jossa Pop jää jumiin palkin alle. James onnistuu pelastamaan hänet ja pakottaa Frostyn tunnustamaan ja puhdistamaan nimensä poliisille.</w:t>
      </w:r>
    </w:p>
    <w:p>
      <w:r>
        <w:rPr>
          <w:b/>
        </w:rPr>
        <w:t xml:space="preserve">Tulos</w:t>
      </w:r>
    </w:p>
    <w:p>
      <w:r>
        <w:t xml:space="preserve">Kuka jahtaa rakennuspomon palkkaamaa miestä?</w:t>
      </w:r>
    </w:p>
    <w:p>
      <w:r>
        <w:rPr>
          <w:b/>
        </w:rPr>
        <w:t xml:space="preserve">Tulos</w:t>
      </w:r>
    </w:p>
    <w:p>
      <w:r>
        <w:t xml:space="preserve">Kuka auttaa rakennuspomoa johtamaan yritystä?</w:t>
      </w:r>
    </w:p>
    <w:p>
      <w:r>
        <w:rPr>
          <w:b/>
        </w:rPr>
        <w:t xml:space="preserve">Tulos</w:t>
      </w:r>
    </w:p>
    <w:p>
      <w:r>
        <w:t xml:space="preserve">Mikä on sen miehen etunimi, jonka murhasta epäilty pelastaa ennen kuin hän saa hitsaajan tunnustamaan?</w:t>
      </w:r>
    </w:p>
    <w:p>
      <w:r>
        <w:rPr>
          <w:b/>
        </w:rPr>
        <w:t xml:space="preserve">Tulos</w:t>
      </w:r>
    </w:p>
    <w:p>
      <w:r>
        <w:t xml:space="preserve">Mikä on sen henkilön etunimi, jonka rakennuspomo toivoo palkkaavansa kuultuaan Jamesin tarinan?</w:t>
      </w:r>
    </w:p>
    <w:p>
      <w:r>
        <w:rPr>
          <w:b/>
        </w:rPr>
        <w:t xml:space="preserve">Esimerkki 0,2773</w:t>
      </w:r>
    </w:p>
    <w:p>
      <w:r>
        <w:t xml:space="preserve">Läpikulku: Useimmat varhaisnormannien linnoista rakennettiin puusta, mutta 1100-luvun loppuun mennessä muutamat, kuten Tower of London, oli kunnostettu tai korvattu kivellä.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tärkeydestä kertoo se, miten nopeasti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kannattajistaan.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periminen, lain noudattamisen valvonta ja järjestyksen ylläpito. Kun vuonna 1191 perustettiin Lontoon lordipormestarin virka, monet konstaapelien siviilioikeudelliset valtuudet poistettiin, mikä johti ajoittain näiden kahden väliseen kitkaan.</w:t>
      </w:r>
    </w:p>
    <w:p>
      <w:r>
        <w:rPr>
          <w:b/>
        </w:rPr>
        <w:t xml:space="preserve">Tulos</w:t>
      </w:r>
    </w:p>
    <w:p>
      <w:r>
        <w:t xml:space="preserve">Mikä on ensimmäisen Towerissa pidetyn vangin koko nimi?</w:t>
      </w:r>
    </w:p>
    <w:p>
      <w:r>
        <w:rPr>
          <w:b/>
        </w:rPr>
        <w:t xml:space="preserve">Tulos</w:t>
      </w:r>
    </w:p>
    <w:p>
      <w:r>
        <w:t xml:space="preserve">Mikä on sen henkilön sukunimi, joka järjesti 2. helmikuuta 1101 juhlaillallisen vangitsijoilleen?</w:t>
      </w:r>
    </w:p>
    <w:p>
      <w:r>
        <w:rPr>
          <w:b/>
        </w:rPr>
        <w:t xml:space="preserve">Tulos</w:t>
      </w:r>
    </w:p>
    <w:p>
      <w:r>
        <w:t xml:space="preserve">Mikä on sen henkilön sukunimi, joka laskeutui eräästä eristäytyneestä kammiosta ulos tornista juotuaan vangitsijoilleen?</w:t>
      </w:r>
    </w:p>
    <w:p>
      <w:r>
        <w:rPr>
          <w:b/>
        </w:rPr>
        <w:t xml:space="preserve">Tulos</w:t>
      </w:r>
    </w:p>
    <w:p>
      <w:r>
        <w:t xml:space="preserve">Mikä on sen piispan sukunimi, jota eräs aikalaiskronikoitsija syytti noituudesta, koska hän oli yllättäen paennut Towerista?</w:t>
      </w:r>
    </w:p>
    <w:p>
      <w:r>
        <w:rPr>
          <w:b/>
        </w:rPr>
        <w:t xml:space="preserve">Tulos</w:t>
      </w:r>
    </w:p>
    <w:p>
      <w:r>
        <w:t xml:space="preserve">Mikä oli sen kuninkaan nimi, joka oli saanut vaikutusvaltaisimmat paronit vannomaan tukea keisarinna Matildalle?</w:t>
      </w:r>
    </w:p>
    <w:p>
      <w:r>
        <w:rPr>
          <w:b/>
        </w:rPr>
        <w:t xml:space="preserve">Tulos</w:t>
      </w:r>
    </w:p>
    <w:p>
      <w:r>
        <w:t xml:space="preserve">Mikä on sen henkilön koko nimi, joka myi uudelleen uskollisuutensa Tapanille sen jälkeen, kun tuki Matildalle oli hiipunut?</w:t>
      </w:r>
    </w:p>
    <w:p>
      <w:r>
        <w:rPr>
          <w:b/>
        </w:rPr>
        <w:t xml:space="preserve">Tulos</w:t>
      </w:r>
    </w:p>
    <w:p>
      <w:r>
        <w:t xml:space="preserve">Mikä on sen konstaapelin koko nimi, jonka uskollisuus myytiin Matildalle sen jälkeen, kun Stephen vangittiin vuonna 1141 Lincolnin taistelussa?</w:t>
      </w:r>
    </w:p>
    <w:p>
      <w:r>
        <w:rPr>
          <w:b/>
        </w:rPr>
        <w:t xml:space="preserve">Tulos</w:t>
      </w:r>
    </w:p>
    <w:p>
      <w:r>
        <w:t xml:space="preserve">Mikä on sen keisarinnan nimi, jonka tuki kerran hiipui ja jonka Mandeville myi seuraavana vuonna uudelleen uskollisuutensa Tapanille?</w:t>
      </w:r>
    </w:p>
    <w:p>
      <w:r>
        <w:rPr>
          <w:b/>
        </w:rPr>
        <w:t xml:space="preserve">Tulos</w:t>
      </w:r>
    </w:p>
    <w:p>
      <w:r>
        <w:t xml:space="preserve">Mikä on sen henkilön koko nimi, jonka Stephen pidätytti, kun hän yritti samaa temppua uudelleen, tällä kertaa käyden salaisia keskusteluja Matildan kanssa?</w:t>
      </w:r>
    </w:p>
    <w:p>
      <w:r>
        <w:rPr>
          <w:b/>
        </w:rPr>
        <w:t xml:space="preserve">Tulos</w:t>
      </w:r>
    </w:p>
    <w:p>
      <w:r>
        <w:t xml:space="preserve">Mikä on sen henkilön koko nimi, joka korvattiin yhdellä Tapanin uskollisimmista kannattajista sen jälkeen, kun hänet pakotettiin luovuttamaan linnojensa hallinta?</w:t>
      </w:r>
    </w:p>
    <w:p>
      <w:r>
        <w:rPr>
          <w:b/>
        </w:rPr>
        <w:t xml:space="preserve">Esimerkki 0.2774</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kertoi olleen ratkaiseva vaikutus: "En ollut koskaan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muuttuneet indieksi ja jotka pilkkasivat minua siitä, että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suosikkikappaleistaan. kirjallisuus ja runous ovat usein olleet merkittävä vaikutus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w:t>
      </w:r>
    </w:p>
    <w:p>
      <w:r>
        <w:rPr>
          <w:b/>
        </w:rPr>
        <w:t xml:space="preserve">Tulos</w:t>
      </w:r>
    </w:p>
    <w:p>
      <w:r>
        <w:t xml:space="preserve">Mikä on "lyyrisen tietoiseksi ja morbidiksi" kuvatun henkilön sukunimi?</w:t>
      </w:r>
    </w:p>
    <w:p>
      <w:r>
        <w:rPr>
          <w:b/>
        </w:rPr>
        <w:t xml:space="preserve">Tulos</w:t>
      </w:r>
    </w:p>
    <w:p>
      <w:r>
        <w:t xml:space="preserve">Mikä on sen henkilön nimi, joka muisteli olleensa aika sairaalloinen lapsi?</w:t>
      </w:r>
    </w:p>
    <w:p>
      <w:r>
        <w:rPr>
          <w:b/>
        </w:rPr>
        <w:t xml:space="preserve">Tulos</w:t>
      </w:r>
    </w:p>
    <w:p>
      <w:r>
        <w:t xml:space="preserve">Mikä on sen henkilön nimi, joka nimesi Dead Kennedysin muiden ohella suosikkiartisteikseen?</w:t>
      </w:r>
    </w:p>
    <w:p>
      <w:r>
        <w:rPr>
          <w:b/>
        </w:rPr>
        <w:t xml:space="preserve">Tulos</w:t>
      </w:r>
    </w:p>
    <w:p>
      <w:r>
        <w:t xml:space="preserve">Mikä on sen henkilön koko nimi, joka kuulemma kokee puhtautta, jonka rinnalla Love tuntee olevansa mitään?</w:t>
      </w:r>
    </w:p>
    <w:p>
      <w:r>
        <w:rPr>
          <w:b/>
        </w:rPr>
        <w:t xml:space="preserve">Tulos</w:t>
      </w:r>
    </w:p>
    <w:p>
      <w:r>
        <w:t xml:space="preserve">Mikä on sen henkilön nimi, jolle kirjallisuus ja runous ovat usein vaikuttaneet suuresti hänen laulujensa kirjoittamiseen?</w:t>
      </w:r>
    </w:p>
    <w:p>
      <w:r>
        <w:rPr>
          <w:b/>
        </w:rPr>
        <w:t xml:space="preserve">Tulos</w:t>
      </w:r>
    </w:p>
    <w:p>
      <w:r>
        <w:t xml:space="preserve">Mikä on sen henkilön nimi, jolle U2:n kerrotaan antaneen rakkauden ja inspiraation ripset?</w:t>
      </w:r>
    </w:p>
    <w:p>
      <w:r>
        <w:rPr>
          <w:b/>
        </w:rPr>
        <w:t xml:space="preserve">Tulos</w:t>
      </w:r>
    </w:p>
    <w:p>
      <w:r>
        <w:t xml:space="preserve">Mikä on sen henkilön nimi, joka sai vaikutteita Neil Youngilta ja My Bloody Valentinelta?</w:t>
      </w:r>
    </w:p>
    <w:p>
      <w:r>
        <w:rPr>
          <w:b/>
        </w:rPr>
        <w:t xml:space="preserve">Esimerkki 0,2775</w:t>
      </w:r>
    </w:p>
    <w:p>
      <w:r>
        <w:t xml:space="preserve">Läpikulku: Solidaarisuus pyrki lakkojen ja muiden mielenosoitusten avulla pakottamaan hallituksen politiikan muuttamiseen. Joissakin tapauksissa, kuten Bielsko-Białassa, Solidaarisuus onnistui pakottamaan korruptoituneet hallituksen virkamiehet menettämään työpaikkansa. Samalla se varoi käyttämästä voimaa tai väkivaltaa, jotta hallitus ei saisi tekosyytä käyttää turvallisuusjoukkoja. Sen jälkeen kun 27 Bydgoszczin Solidaarisuus-liikkeen jäsentä, mukaan lukien Jan Rulewski, oli pahoinpidelty 19. maaliskuuta, 27. maaliskuuta järjestetty nelituntinen varoituslakko, johon osallistui noin kaksitoista miljoonaa ihmistä, halvaannutti maan. Kyseessä oli itäblokin historian suurin lakko, ja se pakotti hallituksen lupaamaan, että pahoinpitelyt tutkitaan. Tämä myönnytys ja Wałęsan suostumus lykätä uusia lakkoja osoittautuivat takaiskuksi liikkeelle, kun Puolan yhteiskuntaa vallinnut euforia laantui. Puolan kommunistinen puolue - Puolan yhdistynyt työväenpuolue (PZPR) - oli kuitenkin menettänyt täydellisen määräysvallan yhteiskunnassa. Vaikka Solidaarisuus oli valmis aloittamaan neuvottelut hallituksen kanssa, puolalaiset kommunistit olivat epävarmoja siitä, mitä tehdä, ja he antoivat tyhjiä julistuksia ja odottelivat omaa aikaansa. Kommunistisen pula-ajan talouden heikkenemisen ja haluttomuuden neuvotella vakavasti Solidaarisuuden kanssa taustalla oli yhä selvemmin se, että kommunistihallituksen olisi lopulta tukahdutettava Solidaarisuus-liike ainoana keinona päästä ulos umpikujasta tai kohdattava todellinen vallankumouksellinen tilanne. Ilmapiiri oli yhä jännittyneempi, ja eri paikallisosastot järjestivät yhä enemmän koordinoimattomia lakkoja ja katumielenosoituksia, kuten kesän 1981 nälkämielenosoitukset Puolassa, vastauksena taloudellisen tilanteen heikkenemiseen. Solidaarisuus ilmoitti 3. joulukuuta 1981, että järjestettäisiin 24 tunnin lakko, jos hallitukselle annettaisiin lisävaltuuksia toisinajattelun tukahduttamiseksi, ja että julistettaisiin yleislakko, jos näitä valtuuksia käytettäisiin.</w:t>
      </w:r>
    </w:p>
    <w:p>
      <w:r>
        <w:rPr>
          <w:b/>
        </w:rPr>
        <w:t xml:space="preserve">Tulos</w:t>
      </w:r>
    </w:p>
    <w:p>
      <w:r>
        <w:t xml:space="preserve">Mikä oli sen nimi, joka varoi käyttämästä voimaa tai väkivaltaa?</w:t>
      </w:r>
    </w:p>
    <w:p>
      <w:r>
        <w:rPr>
          <w:b/>
        </w:rPr>
        <w:t xml:space="preserve">Esimerkki 0.2776</w:t>
      </w:r>
    </w:p>
    <w:p>
      <w:r>
        <w:t xml:space="preserve">Läpikulku: New York Central Railroadin entinen "Water Level Route" kulkee suoraan Erien läpi. Se on nykyään CSX:n tavarajunien päälinja. Erien läpi kulkee myös Norfolk Southern Railwayn päärata, jonka alun perin rakensi Nickel Plate Railroad. Aikoinaan Norfolk Southernin junat kulkivat keskellä 19th Streetiä, mutta ne poistettiin vuonna 2002. Amtrakin Lake Shore Limited -junayhteys liikennöi matkustajaliikennettä 14th Streetin ja State Streetin kulmassa sijaitsevalta Union Stationilta. Lake Shore Limited pysähtyy kahdesti päivässä - kerran itään New Yorkiin tai Bostoniin ja kerran länteen Chicagoon.Erie International Airport / Tom Ridge Field (IATA-koodi: ERI; IACO-koodi: KERI) sijaitsee 8,0 km länteen kaupungista, ja se tarjoaa yleisilmailu-, tilaus- ja lentoliikennettä. Kohteisiin, joihin Eriestä lähtee välilaskuttomia lentoja, kuuluvat Chicago O'Haren kansainvälinen lentoasema United Airlinesin kautta, Philadelphian kansainvälinen lentoasema American Airlinesin kautta ja Detroit Metropolitan Wayne County Airport Delta Air Linesin kautta. Erie International -lentoasemalla on käynnissä 80,5 miljoonan dollarin kiitotien laajennus. Laajennuksen tarkoituksena on lisätä kiitotien pituutta 590 metrillä (1 920 jalalla), jolloin kiitotien kokonaispituus on 2 600 metriä (8 420 jalkaa), "turvallisuusvaatimusten täyttämiseksi" ja jotta lentoasemalle voidaan ottaa suurempia lentokoneita.Erien satama sijaitsee Presque Isle Bayn rannalla, joka on Presque Islen muodostama luonnonsatama. Se tarjoaa joitakin Suurten järvien hienoimmista satamapalveluista rahtikuljetuksia varten, ja sieltä on suora rautatieyhteys. Erie-Western Pennsylvania Port Authority tarjoaa kesäkuukausina vesitaksiliikennettä Erien keskustassa sijaitsevien Dobbins Landingin ja Liberty Parkin sekä Presque Islen Waterworksin lauttalaiturin välillä.</w:t>
      </w:r>
    </w:p>
    <w:p>
      <w:r>
        <w:rPr>
          <w:b/>
        </w:rPr>
        <w:t xml:space="preserve">Tulos</w:t>
      </w:r>
    </w:p>
    <w:p>
      <w:r>
        <w:t xml:space="preserve">Mitkä kolme organisaatiota tarjoavat muita kuljetuksia kuin autokuljetuksia Eriestä?</w:t>
      </w:r>
    </w:p>
    <w:p>
      <w:r>
        <w:rPr>
          <w:b/>
        </w:rPr>
        <w:t xml:space="preserve">Tulos</w:t>
      </w:r>
    </w:p>
    <w:p>
      <w:r>
        <w:t xml:space="preserve">Minkälaisia lentoliikennetyyppejä tarjotaan lentoasemalla, jonka uusi kiitotie on 8 420 jalkaa?</w:t>
      </w:r>
    </w:p>
    <w:p>
      <w:r>
        <w:rPr>
          <w:b/>
        </w:rPr>
        <w:t xml:space="preserve">Esimerkki 0.2777</w:t>
      </w:r>
    </w:p>
    <w:p>
      <w:r>
        <w:t xml:space="preserve">Läpikulku: Peter Banning on menestyvä yritysjuristi, joka asuu San Franciscossa. Vaikka hän rakastaa perhettään, hänen työnarkomaanimainen elämäntapansa saa hänet viettämään vain vähän aikaa vaimonsa Moiran ja lastensa, 12-vuotiaan Jackin ja 7-vuotiaan Maggien, kanssa, ja hän jättää jopa väliin Jackin pienen liigan pesäpallo-ottelun, mikä rasittaa hänen suhteitaan heihin. He lentävät Lontooseen tapaamaan Moiran isoäitiä, Wendy Darlingia. Wendy on näennäisesti Peter Pan -tarinoiden todellinen luoja, ja hänen lapsuuden naapurinsa J. M. Barrie on vain kirjoittanut tarinat puhtaaksi. Vierailun aikana Peter huutaa lapsille vihaisesti, kun heidän leikkinsä häiritsevät hänen tärkeää puheluaan, mikä johtaa röyhkeään riitaan Moiran kanssa, joka heittää hänen kännykkänsä ikkunasta.Peter, Moira ja Wendy lähtevät hyväntekeväisyysillalliselle, jolla kunnioitetaan Wendyn pitkäaikaista hyväntekeväisyystyötä orpojen hyväksi. Palattuaan he huomaavat, että talo on ryöstetty ja lapset siepattu. Leikkihuoneen oveen on kiinnitetty tikarilla salaperäinen lunnasvaatimus, jonka on allekirjoittanut kapteeni James Hook. Wendy tunnustaa Peterille, että tarinat Peter Panista ovat totta ja että Peter itse on Pan, joka on menettänyt kaikki lapsuusmuistonsa rakastuttuaan Moiraan. Epäuskoisena hän juopottelee leikkihuoneessa, mutta Helinä-keiju ilmestyy paikalle ja vie hänet Mikä-mikä-maahan pelastamaan lapsensa Koukulta.</w:t>
      </w:r>
    </w:p>
    <w:p>
      <w:r>
        <w:rPr>
          <w:b/>
        </w:rPr>
        <w:t xml:space="preserve">Tulos</w:t>
      </w:r>
    </w:p>
    <w:p>
      <w:r>
        <w:t xml:space="preserve">Mikä on sen henkilön nimi, jonka Peter Banning missaa pesäpallo-ottelunsa?</w:t>
      </w:r>
    </w:p>
    <w:p>
      <w:r>
        <w:rPr>
          <w:b/>
        </w:rPr>
        <w:t xml:space="preserve">Tulos</w:t>
      </w:r>
    </w:p>
    <w:p>
      <w:r>
        <w:t xml:space="preserve">Mikä on sen henkilön koko nimi, joka antoi J.M. Barrien kirjoittaa Peter Panin?</w:t>
      </w:r>
    </w:p>
    <w:p>
      <w:r>
        <w:rPr>
          <w:b/>
        </w:rPr>
        <w:t xml:space="preserve">Tulos</w:t>
      </w:r>
    </w:p>
    <w:p>
      <w:r>
        <w:t xml:space="preserve">Mitkä ovat niiden ihmisten nimet, joille J.M. Barrie huusi?</w:t>
      </w:r>
    </w:p>
    <w:p>
      <w:r>
        <w:rPr>
          <w:b/>
        </w:rPr>
        <w:t xml:space="preserve">Tulos</w:t>
      </w:r>
    </w:p>
    <w:p>
      <w:r>
        <w:t xml:space="preserve">Mikä on leikkihuoneessa kännissä olleen henkilön koko nimi?</w:t>
      </w:r>
    </w:p>
    <w:p>
      <w:r>
        <w:rPr>
          <w:b/>
        </w:rPr>
        <w:t xml:space="preserve">Esimerkki 0.2778</w:t>
      </w:r>
    </w:p>
    <w:p>
      <w:r>
        <w:t xml:space="preserve">Läpikulku: Cowboy ratsastaa yksin Utahissa ja näkee villien orien ryntäyksen, joista yksi kiinnittää hänen huomionsa. Hän palauttaa hevosen sen lailliselle omistajalle, Rocking R Ranchin omistajalle Julie Richardsille, esittäytyy Clint Barkleyksi ja pyytää töitä. villihevonen Smoky kehittää hitaasti suhdetta Clintin kanssa, mutta karjatilan työnjohtaja Jeff ei luota uuteen palkattuun työntekijään, joka on epämääräinen ja salaperäinen menneisyydestään. Paikalle saapuu muukalainen nimeltä Frank, joka suostuttelee vastahakoisen Clintin takuuseen siitä, että hänet voidaan palkata paimeneksi. käy ilmi, että Clint otti vastuun Frankin tekemästä rikoksesta ja istui kahdeksan kuukautta telkien takana. Frank alkaa aiheuttaa ongelmia tilalla ja pahoinpitelee Smokya ja muita hevosia. Eräs uhkapeluri ilmestyy paikalle ja pyytää Clintiltä maksua 200 dollarin velasta, mutta saa selville, että Frank itse asiassa hävisi rahat ja väärensi Clintin nimen velkakirjaan.Frank ryöstää hevoset ja ratsastaa pois. Jeff pysyy epäluuloisena, kunnes Clint lopulta paljastaa, että Frank on hänen veljensä. Jälleen pahoinpidelty Smoky taistelee Frankia vastaan ja lopulta tappaa hänet. Muut cowboyt löytävät hevosen ja myyvät sen Cheyennen rodeoon. Hevosen kunto heikkenee, ja se päätyy vetämään romukärryä. Eräänä päivänä Clint ratsastaa kaupunkiin ja Smoky tunnistaa hänet. Ne yhdistyvät jälleen ja palaavat Julien ja tilan luo.</w:t>
      </w:r>
    </w:p>
    <w:p>
      <w:r>
        <w:rPr>
          <w:b/>
        </w:rPr>
        <w:t xml:space="preserve">Tulos</w:t>
      </w:r>
    </w:p>
    <w:p>
      <w:r>
        <w:t xml:space="preserve">Mikä on sen hevosen nimi, joka kiinnittää cowboyn huomion?</w:t>
      </w:r>
    </w:p>
    <w:p>
      <w:r>
        <w:rPr>
          <w:b/>
        </w:rPr>
        <w:t xml:space="preserve">Tulos</w:t>
      </w:r>
    </w:p>
    <w:p>
      <w:r>
        <w:t xml:space="preserve">Mikä on sen henkilön etunimi, jonka veli väärensi hänen allekirjoituksensa?</w:t>
      </w:r>
    </w:p>
    <w:p>
      <w:r>
        <w:rPr>
          <w:b/>
        </w:rPr>
        <w:t xml:space="preserve">Tulos</w:t>
      </w:r>
    </w:p>
    <w:p>
      <w:r>
        <w:t xml:space="preserve">Kenet villihevonen tappaa?</w:t>
      </w:r>
    </w:p>
    <w:p>
      <w:r>
        <w:rPr>
          <w:b/>
        </w:rPr>
        <w:t xml:space="preserve">Tulos</w:t>
      </w:r>
    </w:p>
    <w:p>
      <w:r>
        <w:t xml:space="preserve">Mikä on sen henkilön koko nimi, joka palauttaa hevosen oikealle omistajalleen?</w:t>
      </w:r>
    </w:p>
    <w:p>
      <w:r>
        <w:rPr>
          <w:b/>
        </w:rPr>
        <w:t xml:space="preserve">Tulos</w:t>
      </w:r>
    </w:p>
    <w:p>
      <w:r>
        <w:t xml:space="preserve">Mikä on sen henkilön koko nimi, johon tilan esimies ei luota?</w:t>
      </w:r>
    </w:p>
    <w:p>
      <w:r>
        <w:rPr>
          <w:b/>
        </w:rPr>
        <w:t xml:space="preserve">Tulos</w:t>
      </w:r>
    </w:p>
    <w:p>
      <w:r>
        <w:t xml:space="preserve">Mikä on sen henkilön koko nimi, joka on epämääräinen ja salaperäinen menneisyydestään?</w:t>
      </w:r>
    </w:p>
    <w:p>
      <w:r>
        <w:rPr>
          <w:b/>
        </w:rPr>
        <w:t xml:space="preserve">Tulos</w:t>
      </w:r>
    </w:p>
    <w:p>
      <w:r>
        <w:t xml:space="preserve">Mikä on sen henkilön koko nimi, joka näkee villien orien ryntäyksen?</w:t>
      </w:r>
    </w:p>
    <w:p>
      <w:r>
        <w:rPr>
          <w:b/>
        </w:rPr>
        <w:t xml:space="preserve">Esimerkki 0.2779</w:t>
      </w:r>
    </w:p>
    <w:p>
      <w:r>
        <w:t xml:space="preserve">Läpikulku: Martin Luther King Jr. oli vangittuna Birminghamin vankilassa, ja häneltä evättiin NAACP:n asianajajan kuuleminen ilman vartijoiden läsnäoloa. Kun historioitsija Jonathan Bass kirjoitti tapauksesta vuonna 2001, hän totesi, että Wyatt Tee Walker levitti uutisen Kingin vangitsemisesta nopeasti, kuten oli suunniteltu.  Kingin kannattajat lähettivät hänen pidätyksestään sähkeitä Valkoiseen taloon. Hänet olisi voitu vapauttaa takuita vastaan milloin tahansa, ja vankilan johtajat toivoivat, että hänet vapautettaisiin mahdollisimman pian, jotta vältettäisiin tiedotusvälineiden huomio Kingin ollessa vangittuna.  Kampanjan järjestäjät eivät kuitenkaan tarjonneet takuita, jotta "tiedotusvälineiden ja kansallisen yleisen mielipiteen huomio kiinnittyisi Birminghamin tilanteeseen." Kaksikymmentäneljä tuntia pidätyksensä jälkeen King sai tavata paikallisia SCLC:n asianajajia. Kun Coretta Scott King ei kuullut miehestään, hän soitti Walkerille, joka ehdotti, että hän soittaisi suoraan presidentti Kennedylle. Rouva King oli toipumassa kotona heidän neljännen lapsensa syntymän jälkeen, kun hän sai puhelun presidentti Kennedylta pidätyksen jälkeisenä maanantaina. Presidentti kertoi, että hän voisi odottaa pian puhelua mieheltään. Kun Martin Luther King Jr. soitti vaimolleen, heidän keskustelunsa oli lyhyt ja varovainen; hän oletti aivan oikein, että hänen puhelimiaan kuunneltiin. Useita päiviä myöhemmin Jacqueline Kennedy soitti Coretta Scott Kingille ilmaistakseen huolensa Kingistä tämän ollessa vangittuna. käyttämällä talonmiehen hänelle antamia paperinpalasia, sanomalehden marginaaliin kirjoitettuja muistiinpanoja ja myöhemmin SCLC:n asianajajien hänelle antamaa paperilappua King kirjoitti esseensä "Kirje Birminghamin vankilasta". Se oli vastaus kahdeksalle poliittisesti maltilliselle valkoiselle pappismiehelle, jotka syyttivät Kingiä siitä, että hän kiihotti paikallisia asukkaita eikä antanut tulevalle pormestarille mahdollisuutta tehdä muutoksia. Bass esitti, että "Kirje Birminghamin vankilasta" oli ennalta suunniteltu, kuten kaikki Kingin ja hänen kumppaniensa Birminghamissa tekemät liikkeet. Kirjoitus oli monien Kingin ajatusten huipentuma, joita hän oli käsitellyt aiemmissa kirjoituksissaan. Kingin pidätys herätti valtakunnallista huomiota, myös Birminghamin keskustassa myymälöitä pitävien vähittäiskauppaketjujen johtajien keskuudessa. Kingin pidätyksen jälkeen ketjujen voitot alkoivat pienentyä. Valtakunnalliset liikeyrittäjät painostivat Kennedyn hallintoa puuttumaan asiaan. King vapautettiin 20. huhtikuuta 1963.</w:t>
      </w:r>
    </w:p>
    <w:p>
      <w:r>
        <w:rPr>
          <w:b/>
        </w:rPr>
        <w:t xml:space="preserve">Tulos</w:t>
      </w:r>
    </w:p>
    <w:p>
      <w:r>
        <w:t xml:space="preserve">Mikä on sen henkilön sukunimi, joka olisi voitu vapauttaa takuita vastaan milloin tahansa?</w:t>
      </w:r>
    </w:p>
    <w:p>
      <w:r>
        <w:rPr>
          <w:b/>
        </w:rPr>
        <w:t xml:space="preserve">Tulos</w:t>
      </w:r>
    </w:p>
    <w:p>
      <w:r>
        <w:t xml:space="preserve">Mikä on sen henkilön sukunimi, joka haluttiin vapauttaa mahdollisimman pian median huomion välttämiseksi?</w:t>
      </w:r>
    </w:p>
    <w:p>
      <w:r>
        <w:rPr>
          <w:b/>
        </w:rPr>
        <w:t xml:space="preserve">Tulos</w:t>
      </w:r>
    </w:p>
    <w:p>
      <w:r>
        <w:t xml:space="preserve">Mikä on sen henkilön sukunimi, joka oletti oikein, että hänen puhelimiaan kuunneltiin?</w:t>
      </w:r>
    </w:p>
    <w:p>
      <w:r>
        <w:rPr>
          <w:b/>
        </w:rPr>
        <w:t xml:space="preserve">Tulos</w:t>
      </w:r>
    </w:p>
    <w:p>
      <w:r>
        <w:t xml:space="preserve">Mikä on sen henkilön sukunimi, joka sai puhelun presidentti Kennedylta?</w:t>
      </w:r>
    </w:p>
    <w:p>
      <w:r>
        <w:rPr>
          <w:b/>
        </w:rPr>
        <w:t xml:space="preserve">Tulos</w:t>
      </w:r>
    </w:p>
    <w:p>
      <w:r>
        <w:t xml:space="preserve">Mikä on sen henkilön sukunimi, jonka kerrottiin odottavan pian puhelua mieheltään?</w:t>
      </w:r>
    </w:p>
    <w:p>
      <w:r>
        <w:rPr>
          <w:b/>
        </w:rPr>
        <w:t xml:space="preserve">Tulos</w:t>
      </w:r>
    </w:p>
    <w:p>
      <w:r>
        <w:t xml:space="preserve">Mikä on sen henkilön koko nimi, joka on ilmaissut huolensa jostakin henkilöstä tämän ollessa vangittuna?</w:t>
      </w:r>
    </w:p>
    <w:p>
      <w:r>
        <w:rPr>
          <w:b/>
        </w:rPr>
        <w:t xml:space="preserve">Tulos</w:t>
      </w:r>
    </w:p>
    <w:p>
      <w:r>
        <w:t xml:space="preserve">Mikä on sen henkilön sukunimi, jolle talonmies antoi paperinpalasia?</w:t>
      </w:r>
    </w:p>
    <w:p>
      <w:r>
        <w:rPr>
          <w:b/>
        </w:rPr>
        <w:t xml:space="preserve">Tulos</w:t>
      </w:r>
    </w:p>
    <w:p>
      <w:r>
        <w:t xml:space="preserve">Mitä kahdeksan poliittisesti maltillista valkoista pappia vastasivat?</w:t>
      </w:r>
    </w:p>
    <w:p>
      <w:r>
        <w:rPr>
          <w:b/>
        </w:rPr>
        <w:t xml:space="preserve">Tulos</w:t>
      </w:r>
    </w:p>
    <w:p>
      <w:r>
        <w:t xml:space="preserve">Mikä on sen henkilön sukunimi, joka oli käsitellyt samankaltaisia ajatuksia kuin "Kirje Birminghamin vankilasta" varhaisissa kirjoituksissaan?</w:t>
      </w:r>
    </w:p>
    <w:p>
      <w:r>
        <w:rPr>
          <w:b/>
        </w:rPr>
        <w:t xml:space="preserve">Tulos</w:t>
      </w:r>
    </w:p>
    <w:p>
      <w:r>
        <w:t xml:space="preserve">Mikä on sen henkilön koko nimi, joka totesi, että uutinen jonkun vangitsemisesta levisi nopeasti toisen toimesta, kuten oli suunniteltu?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docId:847661914AA5E59AD53D5137172C3C59</keywords>
  <dc:description>generated by python-docx</dc:description>
  <lastModifiedBy/>
  <revision>1</revision>
  <dcterms:created xsi:type="dcterms:W3CDTF">2013-12-23T23:15:00.0000000Z</dcterms:created>
  <dcterms:modified xsi:type="dcterms:W3CDTF">2013-12-23T23:15:00.0000000Z</dcterms:modified>
  <category/>
</coreProperties>
</file>