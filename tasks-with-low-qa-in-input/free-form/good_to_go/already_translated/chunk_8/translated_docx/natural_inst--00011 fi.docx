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5.762</w:t>
      </w:r>
    </w:p>
    <w:p>
      <w:r>
        <w:t xml:space="preserve">Otsikko: Nimi: Palkinto. Lause 1: He sanoivat, että kukaan ei ollut koskaan ennen tehnyt niin. Lause 2: Hän ei jäänyt koko lukio-urallaan päivääkään pois koulusta. Lause 3: Hän sanoi kehystävänsä palkinnon. Lause 4: John voitti koulun palkinnon. Lause 5: Hän oli aika ylpeä itsestään.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5.763</w:t>
      </w:r>
    </w:p>
    <w:p>
      <w:r>
        <w:t xml:space="preserve">Otsikko: .. Lause 1: Olin luonnollisesti hämmentynyt. Lause 2: Minulla oli räkä, joka vaivasi nenääni. Lause 3: Päätin kaivaa nenääni nopeasti. Lause 4: En huomannut ketään lähelläni. Lause 5: Tietenkin joku käveli ohi ja katsoi minua inhottavasti.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5.764</w:t>
      </w:r>
    </w:p>
    <w:p>
      <w:r>
        <w:t xml:space="preserve">Otsikko: Nimi: Vesipuisto. Lause 1: Perhe oli valmis lomalle! Lause 2: He alkoivat heti suunnitella uutta matkaa. Lause 3: He tekivät paljon muistoja. Lause 4: He menivät Bahamalla sijaitsevaan vesipuistoon. Lause 5: He ajelivat valtavilla liukumäillä ja pitivät hauskaa.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5.765</w:t>
      </w:r>
    </w:p>
    <w:p>
      <w:r>
        <w:t xml:space="preserve">Otsikko: Luottokortti. Lause 1: Vuosi sitten olin käyttänyt sitä maksamaan verkkokurssin. Lause 2: Olin maksanut sillä kuukausia. Lause 3: Olin melkein maksanut sen pois, mutta sitten käytin sitä lomamatkan maksamiseen. Lause 4: Lopulta maksoin luottokorttini pois. Lause 5: Lopulta sekä kurssi että loma on maksettu pois.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5.766</w:t>
      </w:r>
    </w:p>
    <w:p>
      <w:r>
        <w:t xml:space="preserve">Otsikko: Nimi: Viimeinen tanssi. Lause 1: He ilmoittivat viimeisen laulun. Lause 2: Hän vietti suurimman osan tanssista seinää vasten. Lause 3: Craig suljettiin kohteliaasti. Lause 4: Hän uskalsi vihdoin pyytää ulos tyttöä, josta piti. Lause 5: Craig oli koulun tansseissa.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5.767</w:t>
      </w:r>
    </w:p>
    <w:p>
      <w:r>
        <w:t xml:space="preserve">Otsikko: Nimi: Amy on liian nuori. Lause 1: Hän oli hyvin tylsistynyt eikä koskaan palannut. Lause 2: Ensimmäisellä tunnilla hän huomasi, että kaikki muut oppilaat olivat yli 60-vuotiaita. Lause 3: Hän tietää, että se on outo harrastus hänen ikäiselleen. Lause 4: Hän alkoi käydä neulontatunneilla. Lause 5: Amy on 20-vuotias ja hän pitää neulomisesta.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5.768</w:t>
      </w:r>
    </w:p>
    <w:p>
      <w:r>
        <w:t xml:space="preserve">Otsikko: Nimi: Turned Around. Lause 1: Yksi tällainen kerta oli matkalla työhaastatteluun. Lause 2: Hänen oli pakko juosta ja juosta, kun hän tajusi virheensä. Lause 3: Monta kertaa hän onnistui eksymään perusteellisesti. Lause 4: Oliverilla ei ollut kovin hyvää suuntavaistoa. Lause 5: Jotenkin hän seurasi ohjeita lähinnä ylösalaisin.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5.769</w:t>
      </w:r>
    </w:p>
    <w:p>
      <w:r>
        <w:t xml:space="preserve">Otsikko: Nimi: The Bully. Lause 1: Chris meni kouluun odottaen tappelua. Lause 2: Siellä oli poika, joka kiusasi Chrisiä jatkuvasti. Lause 3: Kiusaaja oli rehtorin kansliassa itkemässä ja hänen äitinsä oli siellä! Lause 4: Chris oli huolissaan kouluun menosta. Lause 5: Hän ei ollut uskoa silmiään, kun hän käveli rehtorin toimiston ohi.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5.770</w:t>
      </w:r>
    </w:p>
    <w:p>
      <w:r>
        <w:t xml:space="preserve">Otsikko: Nimi: Metal Concert. Lause 1: Hän ei pitänyt miehen musiikista, mutta halusi tehdä miehen onnelliseksi. Lause 2: Niinpä hän lähti miehen mukaan. Lause 3: Torin poikaystävä pyysi häntä konserttiin. Lause 4: Se oli kovaääninen heavy metal -konsertti. Lause 5: Kolme päivää myöhemmin Tori ei vieläkään kuule kunnolla.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5.771</w:t>
      </w:r>
    </w:p>
    <w:p>
      <w:r>
        <w:t xml:space="preserve">Otsikko: Nimi: Nukkuva jättiläinen. Lause 1: Karhu heräsi ja juoksi pois. Lause 2: Se makasi maassa, ja he luulivat sen kuolleen. Lause 3: Gary tökkäsi karhua tikulla. Lause 4: Michelle ja Gary lähtivät eilen patikoimaan. Lause 5: He kävelivät polkua pitkin, kun he huomasivat karhun.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5.772</w:t>
      </w:r>
    </w:p>
    <w:p>
      <w:r>
        <w:t xml:space="preserve">Otsikko: Nimi: Pizza. Lause 1: Pizza oli hänen lempiruokansa. Lause 2: Greg söi viime viikonloppuna niin paljon pizzaa, ettei hän pystynyt liikkumaan. Lause 3: Seuraavana päivänä hän odotti jo innolla seuraavaa pizzapäivää. Lause 4: Greg rakasti roskaruokaa. Lause 5: Hän söi sitä joka perjantai.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5.773</w:t>
      </w:r>
    </w:p>
    <w:p>
      <w:r>
        <w:t xml:space="preserve">Nimike: High Water. Lause 1: Ace käveli ympäri kiinteistöä. Lause 2: Hän löysi vuodon yhdestä putkesta. Lause 3: Ace päätti katsoa, mikä oli vialla. Lause 4: Ässän talon vesilasku oli ollut korkea. Lause 5: Ace korjasi putken.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5.774</w:t>
      </w:r>
    </w:p>
    <w:p>
      <w:r>
        <w:t xml:space="preserve">Otsikko: Nimi: Kadonnut numero. Lause 1: Onneksi seuraavana päivänä hänen vanha ystävänsä kuitenkin soitti hänelle! Lause 2: Hän talletti miehen numeron heti puhelimeensa. Lause 3: Sitten samana iltana hän pudotti puhelimen uima-altaaseen! Lause 4: Hän selitti, mitä oli tapahtunut - mies antoi hänelle taas numeronsa nauraen! Lause 5: Ana tapasi koulukaverinsa yhdentoista vuoden jälkeen!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5.775</w:t>
      </w:r>
    </w:p>
    <w:p>
      <w:r>
        <w:t xml:space="preserve">Otsikko: Otsikko: Keittiövirhe. Lause 1: Tarjoilija oli niin hajamielinen, että unohti laittaa tilauksen. Lause 2: Tarjoilija meni paniikkiin ja syytti keittiötä. Lause 3: Sitten hän sai tekstiviestin ystävältään. Lause 4: Tarjoilija otti tilauksen pöydästä ja kirjoitti sen ylös. Lause 5: Kului pitkä aika ja asiakkaat olivat vihaisia.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5.776</w:t>
      </w:r>
    </w:p>
    <w:p>
      <w:r>
        <w:t xml:space="preserve">Otsikko: Nimi: Liian pitkä kirja. Lause 1: Kun olin valmis, se oli helpotus. Lause 2: Se oli hieno kirja. Lause 3: Ainoa ongelma oli se, että lukeminen kesti ikuisuuden. Lause 4: Minulta kesti kuukausia. Lause 5: Sain eilen uuden kirjan.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5.777</w:t>
      </w:r>
    </w:p>
    <w:p>
      <w:r>
        <w:t xml:space="preserve">Otsikko: Nimi: Harjoitus. Lause 1: Viikkoja myöhemmin Kevinin ahdistus väheni merkittävästi. Lause 2: Mutta hän huomasi, että hän tunsi olonsa paremmaksi treenattuaan. Lause 3: Kevin kärsi ahdistuksesta. Lause 4: Niinpä hän kirjoittautui kuntosalijäseneksi. Lause 5: Ja hän treenasi tunnin verran joka päivä.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5.778</w:t>
      </w:r>
    </w:p>
    <w:p>
      <w:r>
        <w:t xml:space="preserve">Otsikko: Nimi: Kirja. Lause 1: He kävivät kiusallisen keskustelun kirjasta. Lause 2: Hän perääntyi yllättyneenä. Lause 3: Brendan katsoi ylös kirjastaan. Lause 4: Hänen edessään seisoi humalainen mies. Lause 5: Mies vain nauroi ja kertoi, että hänkin oli lukenut kirjan.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5.779</w:t>
      </w:r>
    </w:p>
    <w:p>
      <w:r>
        <w:t xml:space="preserve">Otsikko: Nimi: Tulviva puutarha. Lause 1: Hänen puutarhassaan oli paljon vettä. Lause 2: Chad oli juuri istuttanut puutarhansa. Lause 3: Chad joutui istuttamaan puutarhansa uudelleen. Lause 4: Myrsky kulki hänen alueensa yli. Lause 5: Chadin alueella satoi paljon.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5.780</w:t>
      </w:r>
    </w:p>
    <w:p>
      <w:r>
        <w:t xml:space="preserve">Otsikko: Nimi: Accidental Thief. Lause 1: Jane oli ostoksilla ostoskeskuksessa. Lause 2: Jane huomasi sen vasta kotiin tullessaan myöhemmin illalla. Lause 3: Hän katseli meikkejä. Lause 4: Huomaamattaan hän laittoi huulipunaa taskuunsa. Lause 5: Siinä vaiheessa hän ajatteli, että oli liian myöhäistä.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5.781</w:t>
      </w:r>
    </w:p>
    <w:p>
      <w:r>
        <w:t xml:space="preserve">Otsikko: Nimi: Pyykinpesu. Lause 1: Se vei paljon aikaa, ja jouduin ostamaan lisää pesuainetta. Lause 2: Annoin pyykkien kasaantua vähän liikaa. Lause 3: Pesin kaikki pyykkini yhtenä päivänä. Lause 4: Se ei ollut kovin hauskaa. Lause 5: Jouduin käyttämään koko päivän pyykinpesuun.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5.782</w:t>
      </w:r>
    </w:p>
    <w:p>
      <w:r>
        <w:t xml:space="preserve">Otsikko: Bobin öljynvaihdot. Lause 1: Hänen liiketoimintansa vilkastui valtavasti. Lause 2: Bob osti öljynvaihtoliikkeen vilkkaasti liikennöidyn valtatien varrella. Lause 3: Hänen liikkeessään kävi hyvin vähän ihmisiä. Lause 4: Hän päätti mainostaa yritystään paikallislehdessä. Lause 5: Hän julkaisi ilmoituksen, jossa tarjottiin alennuksia ja kampanjoita.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5.783</w:t>
      </w:r>
    </w:p>
    <w:p>
      <w:r>
        <w:t xml:space="preserve">Otsikko: Nimi: Aja. Lause 1: Yritin katsella kyytien yhteiskäyttösovelluksia, mutta en pystynyt valitsemaan yhtä. Lause 2: Ehdin ajoissa lentokentälle ja nautin kyydistä! Lause 3: Kustannukset olivat hyvin pienet, joten se sopi minulle. Lause 4: Tarvitsin todella kyytiä lentokentälle eräänä päivänä. Lause 5: Lopulta päätin käyttää kyytienjakosovellusta.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5.784</w:t>
      </w:r>
    </w:p>
    <w:p>
      <w:r>
        <w:t xml:space="preserve">Otsikko: Nimi: Isänpäivä. Lause 1: Bill oli hyvin köyhä, mutta yritti elättää perheensä. Lause 2: Kun hän heräsi, hänen perheensä oli tuonut hänelle käsintehtyjä lahjoja. Lause 3: Tämän vuoden isänpäivänä hän käski perhettään olemaan hankkimatta hänelle mitään. Lause 4: Hän ei kuitenkaan koskaan tuntunut tienaavan tarpeeksi päästäkseen eteenpäin. Lause 5: Hän teki ylitöitä ja otti toisen työpaikan.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5.785</w:t>
      </w:r>
    </w:p>
    <w:p>
      <w:r>
        <w:t xml:space="preserve">Otsikko: Nimi: The Grade Makeup. Lause 1: Onneksi hän korjasi arvosanansa ja valmistui A:lla. Lause 2: Josie oli suorastaan kiitettävä oppilas. Lause 3: Opettaja tarjosi meikkiprojektia, ja Josie tarttui siihen iloisesti. Lause 4: Josie oli valmistumassa, mutta hän oli saanut yhdestä kurssista kympin. Lause 5: Josie oli niin järkyttynyt, että hän aneli opettajaa muuttamaan sen.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5.786</w:t>
      </w:r>
    </w:p>
    <w:p>
      <w:r>
        <w:t xml:space="preserve">Otsikko: Nimi: Vuoret. Lause 1: Olimme Ozarksissa. Lause 2: Ilmanpaine oli epämiellyttävä korvissani. Lause 3: Pääsimme lopulta turvallisesti perille. Lause 4: Ajoimme kilometrien pituisten vuorten läpi määränpäähämme. Lause 5: Vuoret muuttuivat hyvin jyrkiksi ja pelottaviksi.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5.787</w:t>
      </w:r>
    </w:p>
    <w:p>
      <w:r>
        <w:t xml:space="preserve">Otsikko: Nimi: Siteet. Lause 1: Äitini otti minut pois koulusta mennäkseen. Lause 2: Muutamassa kuukaudessa hampaani oli suorassa. Lause 3: Hän vei minut ulos syömään. Lause 4: Kävin lapsena muutaman kerran oikomishoidossa. Lause 5: Minulla oli kiero hammas.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5.788</w:t>
      </w:r>
    </w:p>
    <w:p>
      <w:r>
        <w:t xml:space="preserve">Otsikko: Nimi: Kallis sisäänajo. Lause 1: Se oli liian kallis. Lause 2: Niinpä Tinan oli löydettävä joku muu, jonka ottaa sen sijaan. Lause 3: Niinpä hän kutsui ystävänsä Stacyn. Lause 4: Tina halusi mennä drive in -ravintolaan. Lause 5: Stacy ei halunnut mennä.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5.789</w:t>
      </w:r>
    </w:p>
    <w:p>
      <w:r>
        <w:t xml:space="preserve">Otsikko: Nimi: Night Out. Lause 1: Heillä oli niin ihana ilta ulkona. Lause 2: Illallisen jälkeen he päättivät lähteä vielä muutamalle drinkille. Lause 3: He tilasivat sushia ja pullon viiniä. Lause 4: Ensin he menivät illalliselle hienoon ravintolaan. Lause 5: Richard ja hänen vaimonsa saivat vihdoin viettää illan omissa oloissaan.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5.790</w:t>
      </w:r>
    </w:p>
    <w:p>
      <w:r>
        <w:t xml:space="preserve">Otsikko: Nimi: Vanha tietokone. Lause 1: Hänellä oli ironisesti vanha tietokone. Lause 2: Se pystyi tuskin pysymään hänen työmääränsä perässä. Lause 3: Tom oli niin onnellinen, että hän itki. Lause 4: Tom opiskeli tietotekniikkaa. Lause 5: Tomin vanhemmat ostivat hänelle uuden tietokoneen syntymäpäiväksi.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5.791</w:t>
      </w:r>
    </w:p>
    <w:p>
      <w:r>
        <w:t xml:space="preserve">Otsikko: Nimi: Pahat krampit. Lause 1: Hänen poikaystävänsä antoi hänelle midolia kramppeihin. Lause 2: Tina räjähteli hänelle koko päivän. Lause 3: Hänen poikaystävänsä ei ollut tajunnut. Lause 4: Tina tuli uskomattoman pahantuuliseksi. Lause 5: Tiinalla oli kuukautiset.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5.792</w:t>
      </w:r>
    </w:p>
    <w:p>
      <w:r>
        <w:t xml:space="preserve">Otsikko: Nimi: Puhe-este. Lause 1: John piti sitä silti valtavana edistysaskeleena. Lause 2: Vuosien puheterapian jälkeen se suurimmaksi osaksi hävisi. Lause 3: Se palasi vain, kun hän oli todella hermostunut. Lause 4: John änkytti lapsena. Lause 5: Hän yritti korjata sitä monin tavoin.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5.793</w:t>
      </w:r>
    </w:p>
    <w:p>
      <w:r>
        <w:t xml:space="preserve">Otsikko: Soittaja: Pitkä jono konserttia varten. Lause 1: Hänen ystävänsä kutsui hänet. Lause 2: Mutta kun he menivät sinne, siellä oli hyvin pitkä jono. Lause 3: Alicia oli menossa konserttiin. Lause 4: Hän ei voinut uskoa, että he joutuivat odottamaan lähes viisi tuntia. Lause 5: Alicia oli hyvin ärtynyt.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5.794</w:t>
      </w:r>
    </w:p>
    <w:p>
      <w:r>
        <w:t xml:space="preserve">Otsikko: Nimi: The Ring. Lause 1: Eräänä päivänä hän katsoi alas ja huomasi, että kivi oli kadonnut! Lause 2: Jen rakasti kihlasormustaan. Lause 3: Surullisena hän tajusi, että se oli luultavasti poissa ikuisesti. Lause 4: Hän käytti sitä joka päivä. Lause 5: Hän etsi sitä kaikkialta yrittäessään löytää sitä.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5.795</w:t>
      </w:r>
    </w:p>
    <w:p>
      <w:r>
        <w:t xml:space="preserve">Otsikko: Lochte. Lause 1: Tatuointitaiteilija kertoi Ryan Lochten valehdelleen ryöstöstä. Lause 2: Odottaessaan tatuoinnin kuivumista hän katsoi televisiota. Lause 3: Tatuoija teki ilmiömäistä työtä. Lause 4: Kaksonen katui tatuoinnin ottamista. Lause 5: Gemini meni ottamaan Ryan Lochten tatuoinnin.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5.796</w:t>
      </w:r>
    </w:p>
    <w:p>
      <w:r>
        <w:t xml:space="preserve">Otsikko: Nimi: Baarimikko Robbie. Lause 1: Eräänä iltana hän tarjoili asiakkaalle liikaa. Lause 2: Asiakas tuli päihtyneeksi. Lause 3: Robbie sai potkut huolimattomuutensa vuoksi. Lause 4: Hän aloitti tappelun ja satutti toista asiakasta. Lause 5: Robbie oli klubin uusi baarimikko.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5.797</w:t>
      </w:r>
    </w:p>
    <w:p>
      <w:r>
        <w:t xml:space="preserve">Otsikko: Hiustenlähtö yhdessä kuukaudessa. Lause 1: Hiukseni kasvoivat takaisin vasta kolmen kuukauden kuluttua. Lause 2: Aluksi hiukseni eivät pudonneet. Lause 3: Sain kallonsäteilyä kahden viikon ajan. Lause 4: Pieniä säikeitä tuli kuitenkin ulos muutama viikko säteilyn jälkeen. Lause 5: Sen sijaan, että olisin katsellut niiden putoamista, päätin leikata ne.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5.798</w:t>
      </w:r>
    </w:p>
    <w:p>
      <w:r>
        <w:t xml:space="preserve">Otsikko: Nimi: Yllätys. Lause 1: Hän istuu lounaalla miehen vieressä. Lause 2: Brittany pitää Tommysta. Lause 3: Tommy ei edes huomaa, että Tommy on siellä. Lause 4: Hän haluaa, että mies huomaa hänet. Lause 5: Seuraavalla viikolla Tommy pyytää häntä ulos.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5.799</w:t>
      </w:r>
    </w:p>
    <w:p>
      <w:r>
        <w:t xml:space="preserve">Otsikko: Nimi: Muotokuva. Lause 1: Otin kynät ja aloin piirtää. Lause 2: Kuvani voitti todellakin palkinnon. Lause 3: Se, joka piirsi parhaan kuvan opettajastani, voittaisi. Lause 4: Valitettavasti se oli huonoimman piirroksen palkinto. Lause 5: Luokallani oli kilpailu.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5.800</w:t>
      </w:r>
    </w:p>
    <w:p>
      <w:r>
        <w:t xml:space="preserve">Nimike: Helleaalto. Lause 1: Viileän ilman puhallus oli aivan taivaallinen. Lause 2: Oli kuuma kesäpäivä. Lause 3: Ennustettiin ennätyksellisiä lämpötiloja. Lause 4: Lopulta joku laittoi ilmastoinnin päälle. Lause 5: Hikoilin t-paidassa ja shortseissa.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5.801</w:t>
      </w:r>
    </w:p>
    <w:p>
      <w:r>
        <w:t xml:space="preserve">Otsikko: Nimi: Jokainen tarvitsee ystävän. Lause 1: Tony osti toisen fretin frettiensä ystäväksi. Lause 2: Tonyn fretti oli hyvin onnellinen. Lause 3: Häkki oli hyvin yksinäinen. Lause 4: Tonylla oli surullinen fretti. Lause 5: Fretti asui häkissä.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5.802</w:t>
      </w:r>
    </w:p>
    <w:p>
      <w:r>
        <w:t xml:space="preserve">Otsikko: Nimi: Hampurilaiset ja pavut. Lause 1: Kelly meni kauppaan, joka sijaitsee kodin nurkan takana. Lause 2: Heillä oli nälkä, ja oli melkein nukkumaanmenoaika. Lause 3: Hän osti hampurilaisia, sämpylöitä, limsaa ja tölkin papuja. Lause 4: Kelly laittoi ruokaa, ruokki lapset, ja he nauttivat hampurilaisista ja pavuista. Lause 5: Hän palasi kotiin, jossa hänen kolme lastaan odottivat.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5.803</w:t>
      </w:r>
    </w:p>
    <w:p>
      <w:r>
        <w:t xml:space="preserve">Otsikko: Nimi: Vesiskootteri. Lause 1: Hän huusi minua pysäyttämään. Lause 2: Me molemmat putosimme pois. Lause 3: Ensimmäinen kertani vesiskootterilla oli hauska. Lause 4: Menin liian lähelle kallioseinää. Lause 5: Setäni oli selässä.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5.804</w:t>
      </w:r>
    </w:p>
    <w:p>
      <w:r>
        <w:t xml:space="preserve">Otsikko: Nimi: Tyyni valtameri. Lause 1: He ottivat kenkänsä pois ja kahlasivat aallokkoon. Lause 2: Oli kaunista nähdä aaltojen rantaan syöksyvän. Lause 3: John ja Susan kävivät Tyynellämerellä ensimmäistä kertaa vuosiin. Lause 4: Oli niin paljon kylmempää kuin miltä näytti! Lause 5: He vaihtoivat kenkänsä, nousivat autoon ja ajoivat takaisin kotiin.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5.805</w:t>
      </w:r>
    </w:p>
    <w:p>
      <w:r>
        <w:t xml:space="preserve">Otsikko: Jackin päivä oikeudessa. Lause 1: Jack sai sakot, koska hän oli kävellyt päin pimeää syntymäpäivänään. Lause 2: Jack saapui oikeustapaamiseensa. Lause 3: Hän päätti viedä sakon oikeuteen. Lause 4: Jack todettiin syyttömäksi. Lause 5: Tuomari tarkasteli tapauksen tosiseikkoja.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5.806</w:t>
      </w:r>
    </w:p>
    <w:p>
      <w:r>
        <w:t xml:space="preserve">Otsikko: Sade tulee ikkunasta. Lause 1: Onneksi Tina huomasi sen ja sulki ne. Lause 2: Hänen työpöytänsä kastui. Lause 3: Sade tuli huoneeseen. Lause 4: Tinan huoneen ikkunat olivat auki. Lause 5: Yhtäkkiä alkoi myrsky.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5.807</w:t>
      </w:r>
    </w:p>
    <w:p>
      <w:r>
        <w:t xml:space="preserve">Otsikko: Nimi: Uudet naapurit. Lause 1: Tim tuli hyvin toimeen heidän kanssaan. Lause 2: Hän ajatteli tervehtiä heitä. Lause 3: Tim huomasi uusien naapureiden muuttavan. Lause 4: Ennen kuin hän ehti, he koputtivat hänen ovelleen. Lause 5: He tarjosivat piirakkaa ja esittäytyivät.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5.808</w:t>
      </w:r>
    </w:p>
    <w:p>
      <w:r>
        <w:t xml:space="preserve">Otsikko: Nimi: Punokset. Lause 1: Hän teki niistä liian löysät. Lause 2: Hän pyysi apua. Lause 3: Joku muu punoi hänen hiuksensa. Lause 4: Nainen punoi hänen hiuksensa. Lause 5: Hän irrotti letit.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5.809</w:t>
      </w:r>
    </w:p>
    <w:p>
      <w:r>
        <w:t xml:space="preserve">Otsikko: Mitä tehdä. Lause 1: Heidän olisi pakattava työpöytänsä aamulla. Lause 2: Heille oli annettu vaaleanpunaiset lappuset. Lause 3: He istuivat ja miettivät tuntikausia. Lause 4: He joivat ja surivat tulevaisuutta. Lause 5: He eivät tienneet, miten pelastaisivat työpaikkansa.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5.810</w:t>
      </w:r>
    </w:p>
    <w:p>
      <w:r>
        <w:t xml:space="preserve">Otsikko: Matti syö papuja. Lause 1: Matti oppi, että pavut ovat terveellistä ruokaa. Lause 2: Hän oli iloinen voidessaan syödä terveellistä ruokaa. Lause 3: Hän tunsi itsensä kylläiseksi ja tyytyväiseksi. Lause 4: Matt söi päivälliseksi ison kulhon papuja. Lause 5: Hän päätti syödä niitä.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5.811</w:t>
      </w:r>
    </w:p>
    <w:p>
      <w:r>
        <w:t xml:space="preserve">Otsikko: Nimi: Musta ilmapallo. Lause 1: Kun ilmapallo nousi ilmaan, Jeffrey otti loikan. Lause 2: Jeffrey jahtasi mustaa ilmapalloa. Lause 3: Sitten hän katsoi alaspäin ja putosi kolme kerrosta maahan. Lause 4: Hän juoksi portaita ylös yrittäen saada sitä kiinni. Lause 5: Hän sai ilmapallon kiinni ilmassa.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5.812</w:t>
      </w:r>
    </w:p>
    <w:p>
      <w:r>
        <w:t xml:space="preserve">Otsikko: Nimi: Itsemurha. Lause 1: Nuori mies oli ollut kaksisuuntainen mielialahäiriöinen koko ikänsä. Lause 2: Viime kuussa entinen Tom-työkaverini menetti poikansa. Lause 3: Tomin poika oli vasta 23-vuotias ja vastavalmistunut. Lause 4: Lähetin Tomille osanottokortin. Lause 5: Hän riisti henkensä ottamalla yliannostuksen pillereitä.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5.813</w:t>
      </w:r>
    </w:p>
    <w:p>
      <w:r>
        <w:t xml:space="preserve">Otsikko: Nimi: Syntymäpäiväillallinen. Lause 1: Hän löysi kaikki ainekset ja ajoi kotiin kokkaamaan. Lause 2: Hän nautti syntymäpäiväillallisestaan. Lause 3: Hän oli innoissaan saadessaan tehdä jotain erityistä sulhasensa syntymäpäiväksi. Lause 4: Hannah meni ruokakauppaan hankkimaan ruokaa. Lause 5: Hänen sulhasensa tuli kotiin muutamaa tuntia myöhemmin herkullisen näköisen aterian äärelle.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5.814</w:t>
      </w:r>
    </w:p>
    <w:p>
      <w:r>
        <w:t xml:space="preserve">Otsikko: Nimi: Tietokone. Lause 1: Hän pelasi sillä myös pelejä. Lause 2: Paulin oli kiirehdittävä kauppaan korjauttamaan tietokoneensa. Lause 3: Tämä sai Paulin hyvin surulliseksi. Lause 4: Eräänä päivänä hänen tietokoneensa ei käynnistynyt. Lause 5: Paul rakasti käyttää tietokonettaan.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5.815</w:t>
      </w:r>
    </w:p>
    <w:p>
      <w:r>
        <w:t xml:space="preserve">Otsikko: Fred menee kirkkoon. Lause 1: Fred oli iloinen siitä, että hän oli mennyt kirkkoon. Lause 2: Vaikka kukaan hänen ystävistään ei käynyt kirkossa, Fred halusi mennä. Lause 3: Hän pukeutui hienosti osallistuakseen eräänä sunnuntaina jumalanpalvelukseen. Lause 4: Fred päätti, että hänen pitäisi mennä kirkkoon. Lause 5: Hän nautti jumalanpalveluksesta kovasti.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5.816</w:t>
      </w:r>
    </w:p>
    <w:p>
      <w:r>
        <w:t xml:space="preserve">Otsikko: Nimi: Itsenäinen nainen. Lause 1: Kun Joan sai uuden työpaikan, hän tajusi pystyvänsä seisomaan omillaan. Lause 2: Hän oli niin masentunut, että hän pysyi sängyssä kolme päivää. Lause 3: Joanin mies jätti hänet nuoremman naisen takia, ja hän oli murtunut. Lause 4: Hänen lapsensa ja ystävänsä kerääntyivät hänen ympärilleen tukemaan häntä. Lause 5: Kun hänen itsetuntonsa palautui, Joan tuli ylpeäksi itsenäisyydestään.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5.817</w:t>
      </w:r>
    </w:p>
    <w:p>
      <w:r>
        <w:t xml:space="preserve">Otsikko: Nimi: Kilpailupäivä. Lause 1: Tim oli liian kipeä lähteäkseen seuraavana aamuna kisaan. Lause 2: Molemmat olivat juoneet paljon. Lause 3: Tim oli ollut kisafani jo pitkään. Lause 4: Hänellä oli tilaisuus mennä katsomaan ensimmäistä live-kilpailuaan. Lause 5: Tim ja hänen ystävänsä leiriytyivät radalla edellisenä iltana.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5.818</w:t>
      </w:r>
    </w:p>
    <w:p>
      <w:r>
        <w:t xml:space="preserve">Otsikko: Nimi: Curious Georgette. Lause 1: Hän tarvitsi kipeästi rahaa, joten hän korjasi mitä pystyi. Lause 2: Hän sai kasvista kaiken tarvitsemansa ja enemmänkin. Lause 3: Georgette-niminen nainen löysi kasvin, joka tuotti rahaa. Lause 4: Vaikka hänellä oli niin paljon kysymyksiä, hän jatkoi kasvin tukemista. Lause 5: Hän hoiti sitä päivittäin toivoen yhä enemmän ja enemmän.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5.819</w:t>
      </w:r>
    </w:p>
    <w:p>
      <w:r>
        <w:t xml:space="preserve">Otsikko: Nimi: Likaiset pyyhkeet. Lause 1: Likaiset pyyhkeet haisivat liian pahalta käytettäväksi. Lause 2: Hän ei löytänyt puhtaita pyyhkeitä. Lause 3: Hän päätti sen sijaan olla käymättä suihkussa. Lause 4: Tom ei halunnut haista pahemmalta suihkun jälkeen. Lause 5: Tom aikoi käydä suihkussa.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5.820</w:t>
      </w:r>
    </w:p>
    <w:p>
      <w:r>
        <w:t xml:space="preserve">Otsikko: Nimi: Yllätystesti. Lause 1: Ken oli työskennellyt puhelinkeskustyössään noin vuoden. Lause 2: Ken oli huolissaan - hän oli polttanut kerran pilveä, mutta siitä oli vasta kuukausi! Lause 3: Sitten eräänä päivänä hänet kutsuttiin satunnaiseen huumetestiin. Lause 4: Testin tulos oli negatiivinen kaikkien huumeiden osalta! Lause 5: Mutta hänen pelkonsa olivat turhia.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5.821</w:t>
      </w:r>
    </w:p>
    <w:p>
      <w:r>
        <w:t xml:space="preserve">Otsikko: Nimi: Cartoon Afternoon. Lause 1: Televisio oli päällä, ja hän katseli piirrettyjä. Lause 2: Mainoskatkon aikana hän juoksi yläkertaan hakemaan kynää. Lause 3: Hän otti kynän ja vihkon alakertaan ja alkoi piirtää. Lause 4: Eric nautti laiskasta lauantai-iltapäivästä kotona. Lause 5: Sen sijaan, että Eric olisi katsonut piirrettyjä koko päivän, hän piirsi omia piirrettyjä.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5.822</w:t>
      </w:r>
    </w:p>
    <w:p>
      <w:r>
        <w:t xml:space="preserve">Otsikko: Nimi: The Missing Games. Lause 1: Sam löysi ne ystävänsä sängyn alta. Lause 2: He pelasivat pelejä tuntikausia. Lause 3: Sam tykkää pelata Nintendo Gamecubea. Lause 4: Sam oli lähdössä, kun hän huomasi pelien kadonneen. Lause 5: Hän vei pelinsä ystävänsä luokse, jotta he voisivat pelata yhdessä.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5.823</w:t>
      </w:r>
    </w:p>
    <w:p>
      <w:r>
        <w:t xml:space="preserve">Otsikko: Nimi: Veteraani. Lause 1: Veteraani vakuutti hänet siitä, että hänen työnsä oli ollut tärkeää. Lause 2: Hän suhteutti itsensä veteraaniystäviinsä. Lause 3: Sotaveteraani tunsi ylpeyttä. Lause 4: Hänen ystävänsä itki kiitollisuudesta. Lause 5: Yksi hänen ystävistään tunsi häpeää palveluksensa vuoksi.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5.824</w:t>
      </w:r>
    </w:p>
    <w:p>
      <w:r>
        <w:t xml:space="preserve">Otsikko: Nimi: Doggy Park. Lause 1: Se tarkoitti, että hän oli tarpeeksi vanha menemään koirapuistoon. Lause 2: Diesel oli Aussie-pentu, joka oli nyt 6 kuukauden ikäinen. Lause 3: Sen omistajat ajoivat sen puistoon. Lause 4: Dieselillä oli hauskaa koirapuistossa ja hän tietää menevänsä sinne uudelleen. Lause 5: Se leikki muiden koirien kanssa ja juoksi ympäriinsä.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5.825</w:t>
      </w:r>
    </w:p>
    <w:p>
      <w:r>
        <w:t xml:space="preserve">Otsikko: Puheenjohtaja. Lause 1: Hän muisti nähneensä tuolin nuorempana. Lause 2: Betty rakasti isoäitinsä tuolia. Lause 3: Kun Bettyn isoäiti kuoli, hän aneli tuolia äidiltään. Lause 4: Betty sai tuolin huoneeseensa, mikä teki hänet hyvin onnelliseksi. Lause 5: Vaikka hänen äitinsä halusi tuolin, hän tiesi, että Betty vaali sitä.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5.826</w:t>
      </w:r>
    </w:p>
    <w:p>
      <w:r>
        <w:t xml:space="preserve">Otsikko: Nimi: Odottelu. Lause 1: Agnes siirsi tapaamisensa seuraavalle päivälle. Lause 2: Agnes kävi kärsimättömäksi, kun häntä ei kutsuttu lääkäriin. Lause 3: Kärsimätön Agnes odotti lopulta paljon kauemmin kuin kymmenen minuuttia. Lause 4: Lääkäri oli seuraavana päivänä vielä kiireisempi. Lause 5: Agnes odotti lääkäriä kymmenen minuuttia odotustilassa.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5.827</w:t>
      </w:r>
    </w:p>
    <w:p>
      <w:r>
        <w:t xml:space="preserve">Otsikko: Nimi: Alzheimerin tauti. Lause 1: Myöhemmin hän kertoi veljelleni, että hänen luonaan kävi mukava mies. Lause 2: Hän oli yllättynyt, kun veljeni sanoi, että mies oli hänen toinen poikansa. Lause 3: Äidilläni oli dementia viimeisinä vuosinaan. Lause 4: Eräänä päivänä hänen oli mentävä sairaalaan. Lause 5: Hän ei tiennyt, kuka minä olin.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5.828</w:t>
      </w:r>
    </w:p>
    <w:p>
      <w:r>
        <w:t xml:space="preserve">Otsikko: Nimi: Yskä. Lause 1: Hänellä on paha yskä. Lause 2: Hän meni lääkäriin. Lause 3: Mies poltti askin päivässä. Lause 4: Lääkäri oli huolissaan. Lause 5: Häntä alkoi pelottaa.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5.829</w:t>
      </w:r>
    </w:p>
    <w:p>
      <w:r>
        <w:t xml:space="preserve">Otsikko: Nimi: Työpöytä. Lause 1: Charlesilla oli hyvin suuri punainen kirjoituspöytä. Lause 2: Eräänä päivänä hän huomasi, että hänen työpöytänsä oli rikki. Lause 3: Charles sai sen korjattua hyvin nopeasti, ja nyt hänen pöytänsä on hieno. Lause 4: Hän rakasti työpöytäänsä kovasti. Lause 5: Itse asiassa hän istui siinä joka päivä.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5.830</w:t>
      </w:r>
    </w:p>
    <w:p>
      <w:r>
        <w:t xml:space="preserve">Otsikko: Nimi: Johnin leija. Lause 1: Johannes jahtasi leijaansa, mutta luovutti, koska ei saanut sitä kiinni. Lause 2: Tuuli oli niin kova, että se lennätti Johanneksen leijan pois hänen kädestään. Lause 3: Sen sijaan Johannes päätti katsella, kuinka hänen leijansa tanssi villisti tuulessa. Lause 4: Eräänä päivänä, kun Johannes oli lennättämässä leijaansa, puhalsi voimakas tuulenpuuska. Lause 5: Johannes tykkäsi lennättää leijaansa.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5.831</w:t>
      </w:r>
    </w:p>
    <w:p>
      <w:r>
        <w:t xml:space="preserve">Otsikko: Nimi: Corinan uudet siveltimet. Lause 1: Vanhemmat ostivat Corinalle syntymäpäivälahjaksi uudet siveltimet. Lause 2: Corina oli innoissaan saadessaan käyttää uusia siveltimiä. Lause 3: Hän tarvitsi uudet siveltimet. Lause 4: Corinan syntymäpäivä oli tulossa. Lause 5: Corina nautti maalaamisesta.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5.832</w:t>
      </w:r>
    </w:p>
    <w:p>
      <w:r>
        <w:t xml:space="preserve">Otsikko: Nimi: Epätodennäköinen tapaaminen. Lause 1: Myöhemmin he menivät yhdessä ulos. Lause 2: Söpö mies pyysi tytön numeroa. Lause 3: Niinpä hän meni ja ilmoittautui kokkikursseille. Lause 4: Hän tapasi epätodennäköisen ystävän. Lause 5: Allie oli kiinnostunut ruoanlaitosta.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5.833</w:t>
      </w:r>
    </w:p>
    <w:p>
      <w:r>
        <w:t xml:space="preserve">Otsikko: Nimi: Paljon rahaa. Lause 1: Clarkin piti ostaa elintarvikkeita. Lause 2: Hän vannoi, ettei enää koskaan tuhlaisi rahaa niin. Lause 3: Hänen ilokseen hänen palkkasekkinsä tuli odotettua enemmän rahaa. Lause 4: Valitettavasti rahat loppuivat nopeasti. Lause 5: Hän otti rahat ja osti tonneittain tarvitsemiaan tavaroita.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5.834</w:t>
      </w:r>
    </w:p>
    <w:p>
      <w:r>
        <w:t xml:space="preserve">Otsikko: Nimi: Tunnustus. Lause 1: Juttelimme toisinaan lounaalla. Lause 2: Hän seurusteli varastossa työskentelevän miehen kanssa. Lause 3: Sanoin hänelle, etten sanoisi mitään. Lause 4: Eräänä päivänä hän tunnusti, että kaikki hänen hampaansa olivat väärät. Lause 5: Vuonna 1975 yksi työtovereistani oli viehättävä nuori nainen.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5.835</w:t>
      </w:r>
    </w:p>
    <w:p>
      <w:r>
        <w:t xml:space="preserve">Nimike: Hevonen. Lause 1: Perävaunun sisällä oli kaunis quarterhevonen. Lause 2: Se hymyili ja antoi meidänkin istua sen selkään. Lause 3: Vein koiran eläinlääkärille viime viikolla. Lause 4: Kun saavuimme sinne, eräs nainen oli tuomassa perävaunua. Lause 5: Kävelimme paikalle ja pyysimme päästä silittämään sitä.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5.836</w:t>
      </w:r>
    </w:p>
    <w:p>
      <w:r>
        <w:t xml:space="preserve">Otsikko: Nimi: Penny's Walk In The Woods. Lause 1: Epätavallinen ääni lähestyi. Lause 2: Penny käveli eräänä yönä metsässä, kun hän kuuli äänen. Lause 3: Penny tykkäsi kävellä metsässä. Lause 4: Ääni kuulosti kaukaiselta, joten hän jatkoi kävelyä. Lause 5: Se oli hänen isänsä, joka etsi häntä, hän oli helpottunut.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5.837</w:t>
      </w:r>
    </w:p>
    <w:p>
      <w:r>
        <w:t xml:space="preserve">Otsikko: Nimi: Aita. Lause 1: Aita oli vihreä, ei valkoinen. Lause 2: Tyttöä miellyttääkseen hän tutki markkinoita löytääkseen hienon talon. Lause 3: Jason ei koskaan unelmoinut aitauksesta. Lause 4: Hän löysi sellaisen, mutta Alissa ei pitänyt siitä. Lause 5: Mutta kun hän tapasi Alissan, tämä haaveili vain täydellisestä talosta.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5.838</w:t>
      </w:r>
    </w:p>
    <w:p>
      <w:r>
        <w:t xml:space="preserve">Otsikko: Nimi: Palveluskoira. Lause 1: Eräänä päivänä eräs omistaja osti tyttärelleen pienen koiran. Lause 2: Asunnossamme ei ollut lemmikkieläimiä. Lause 3: Omistaja sanoi, että koira oli palveluskoira hänen autistiselle tyttärelleen. Lause 4: Naapurit valittivat luottamusmiehille. Lause 5: Edunvalvojat sanoivat, että koira oli sertifioitava palveluskoiraksi.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5.839</w:t>
      </w:r>
    </w:p>
    <w:p>
      <w:r>
        <w:t xml:space="preserve">Otsikko: Nimi: Näytelmä. Lause 1: Hänen äitinsä valitsi roiston roolin. Lause 2: Hannah kirjoitti lyhyen näytelmän. Lause 3: Hän pyysi äitiään ottamaan osan. Lause 4: He näyttelivät näytelmän olohuoneessa. Lause 5: Hannah otti sankarin roolin.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5.840</w:t>
      </w:r>
    </w:p>
    <w:p>
      <w:r>
        <w:t xml:space="preserve">Otsikko: Nimi: Koulun juhlat. Lause 1: Hän laittoi tähteet astiaan. Lause 2: Luokkani piti juhlat viimeisenä koulupäivänä. Lause 3: Sanoin äidilleni, että minun oli tuotava juhliin jokin ruokalaji. Lause 4: Äitini otti tähteet jääkaapista. Lause 5: Vein tähteet juhliin.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5.841</w:t>
      </w:r>
    </w:p>
    <w:p>
      <w:r>
        <w:t xml:space="preserve">Otsikko: Nimi: Palanut Tortilla. Lause 1: Juan oli tekemässä ruokaa kotona. Lause 2: Se oli pelottava muistutus varovaisuudesta. Lause 3: Juanin oli hypättävä sisään ja sammutettava tulipalo. Lause 4: Häntä häiritsi jokin televisiossa esitetty asia. Lause 5: Yksi hänen tortilloistaan syttyi tuleen.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5.842</w:t>
      </w:r>
    </w:p>
    <w:p>
      <w:r>
        <w:t xml:space="preserve">Otsikko: Nimi: Flash Knockout. Lause 1: Tim oli nyrkkeilyottelun viimeisellä kierroksella. Lause 2: Yleisö alkoi ärsyyntyä. Lause 3: Ottelu oli tähän mennessä ollut melko tylsä. Lause 4: Viime hetkellä tapahtui tyrmäys, josta fanit pitivät. Lause 5: Tim ja hänen vastustajansa päättivät tehdä ottelusta nyrkkeilyottelun.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5.843</w:t>
      </w:r>
    </w:p>
    <w:p>
      <w:r>
        <w:t xml:space="preserve">Otsikko: Nimi: Suuri myrsky. Lause 1: Tom ei voinut saada hyvitystä näistä loma-asioista. Lause 2: Valitettavasti se oli liikaa ja hän kuoli siihen. Lause 3: Alueelle piti iskeä suuri myrsky. Lause 4: Tom oli lomalla rannalla. Lause 5: Hän päätti selvitä myrskystä.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5.844</w:t>
      </w:r>
    </w:p>
    <w:p>
      <w:r>
        <w:t xml:space="preserve">Otsikko: Nimi: Soita takaisin. Lause 1: Hän soitti yrityslinjalle, mutta kukaan ei vastannut. Lause 2: Sam pystyi selvittämään ongelmansa. Lause 3: Hän jätti viestin toivoen saavansa soiton takaisin. Lause 4: Samin oli hoidettava joitakin asioita. Lause 5: Yllättäen he soittivat takaisin ajoissa.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5.845</w:t>
      </w:r>
    </w:p>
    <w:p>
      <w:r>
        <w:t xml:space="preserve">Otsikko: Nimi: Nappi. Lause 1: Kun hän puki sen päälleen, hän huomasi, että yksi napeista puuttui. Lause 2: Roger halusi käyttää uutta paitaansa koulussa. Lause 3: Kauppa pystyi antamaan Rogerille uuden paidan. Lause 4: Roger käytti sitten uutta paitaa koulussa seuraavana päivänä. Lause 5: Hän kertoi siitä vanhemmilleen, jotka toivat sen nopeasti kauppaan.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5.846</w:t>
      </w:r>
    </w:p>
    <w:p>
      <w:r>
        <w:t xml:space="preserve">Otsikko: Nimi: Täti. Lause 1: Hän jatkoi matkaa lentokentältä tätinsä kotiin. Lause 2: Kun hän heräsi, suunnitelma oli jo saapunut. Lause 3: Hänen kotinsa oli melko kaukana, joten hän otti lentokoneen. Lause 4: Sharon meni tätinsä luo. Lause 5: Lennon aikana hän nukahti.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5.847</w:t>
      </w:r>
    </w:p>
    <w:p>
      <w:r>
        <w:t xml:space="preserve">Otsikko: Nimi: Hautausmaan leikkiminen. Lause 1: Hän hävisi pelin ensimmäisenä. Lause 2: Susie ja hänen ystävänsä päättivät pelata hautausmaaleikkiä. Lause 3: Susie nauroi, mutta halusi pelata uudestaan. Lause 4: Yhtäkkiä Susie liikahti. Lause 5: Tytöt makasivat kentällä liikkumatta.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5.848</w:t>
      </w:r>
    </w:p>
    <w:p>
      <w:r>
        <w:t xml:space="preserve">Otsikko: Grant haluaa olla tähti. Lause 1: Hänellä oli aina intohimo näyttelemiseen ja hän rakasti elokuvia. Lause 2: Grant ei ollut menossa elämässä mihinkään. Lause 3: Grant kamppailee edelleen, mutta hän tietää, että jonain päivänä hän onnistuu! Lause 4: Hän päätti muuttaa Hollywoodiin ja kokeilla onneaan. Lause 5: Hän päätti tehdä rohkean liikkeen.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5.849</w:t>
      </w:r>
    </w:p>
    <w:p>
      <w:r>
        <w:t xml:space="preserve">Otsikko: Nimi: Kuoppa. Lause 1: Se lommotti hänen renkaansa vanteen. Lause 2: Sam ajoi kotiin yöllä. Lause 3: Samin oli hankittava uusi korvaava vanne. Lause 4: Hän ei nähnyt tietä kovin hyvin. Lause 5: Hän törmäsi suureen kuoppaan.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5.850</w:t>
      </w:r>
    </w:p>
    <w:p>
      <w:r>
        <w:t xml:space="preserve">Otsikko: Nimi: Maraton. Lause 1: Tämä jatkui vuoden ajan. Lause 2: Hän oli ylipainoinen ja halusi päästä kuntoon. Lause 3: Sara kamppaili aina painonsa kanssa. Lause 4: Hän pystyi lopulta juoksemaan maratonin. Lause 5: Hän alkoi kävellä ja pyöräillä päivittäin.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5.851</w:t>
      </w:r>
    </w:p>
    <w:p>
      <w:r>
        <w:t xml:space="preserve">Otsikko: Nimi: The Piece of Glass. Lause 1: Eli käveli lattialla paljain jaloin. Lause 2: Eli oli rikkonut kuvakehyksen. Lause 3: Eli tajusi astuneensa lasinpalasen päälle. Lause 4: Hän tunsi terävän kivun. Lause 5: Hän siivosi lasin niin hyvin kuin pystyi.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5.852</w:t>
      </w:r>
    </w:p>
    <w:p>
      <w:r>
        <w:t xml:space="preserve">Otsikko: Nimi: Van. Lause 1: Greg otti pakettiauton kyytiin. Lause 2: Hänen bockinsa haki hänet mekaanikolta. Lause 3: Hän vei sen määräaikaishuoltoon. Lause 4: Mekaanikko löysi pakettiautosta lisää ongelmia. Lause 5: Greg soitti pomolleen.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5.853</w:t>
      </w:r>
    </w:p>
    <w:p>
      <w:r>
        <w:t xml:space="preserve">Otsikko: Paulin lemmikki. Lause 1: Hän viettää sunnuntaisin vapaaehtoistyötä paikallisessa eläinsuojassa. Lause 2: Hän adoptoi kissanpennun eläinsuojasta. Lause 3: Hän käyttää koko ajan aikaa kissojen hoitamiseen. Lause 4: Paul päätti äskettäin hankkia itselleen kissan. Lause 5: Paul rakastaa kissoja.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5.854</w:t>
      </w:r>
    </w:p>
    <w:p>
      <w:r>
        <w:t xml:space="preserve">Otsikko: Cup. Lause 1: Hänellä oli muki, johon oli kaiverrettu hänen nimensä. Lause 2: Hän kuitenkin rakasti kuppia. Lause 3: Vaimoni jäi eläkkeelle viime viikolla. Lause 4: Yksi hänen työtovereistaan antoi hänelle lahjan. Lause 5: Hän kirjoitti hänen nimensä Jerry eikä Gerry.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5.855</w:t>
      </w:r>
    </w:p>
    <w:p>
      <w:r>
        <w:t xml:space="preserve">Otsikko: Meg ja Will. Lause 1: Meg halusi todella mennä naimisiin. Lause 2: Hän synnytti heidän poikansa Billyn. Lause 3: Megillä ja Willillä oli kauniit häät. Lause 4: Meg tapasi miehen nimeltä Will, ja he menivät pian kihloihin. Lause 5: Muutamaa kuukautta myöhemmin Meg tuli raskaaksi.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5.856</w:t>
      </w:r>
    </w:p>
    <w:p>
      <w:r>
        <w:t xml:space="preserve">Otsikko: Se ei ole ok. Lause 1: Hänen äitinsä yritti selittää Maxille, että tuhmuus ei ole oikein. Lause 2: Max oli hyvin tuhma lapsi. Lause 3: Hänen äitinsä oli aina huolissaan Maxista. Lause 4: Hän juoksi aina karkuun. Lause 5: Max yrittää olla parempi lapsi.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5.857</w:t>
      </w:r>
    </w:p>
    <w:p>
      <w:r>
        <w:t xml:space="preserve">Otsikko: Nimi: Vanhan miehen terve ruokahalu. Lause 1: Charles katseli hämmästyneenä isoisänsä syövän ison hampurilaisen. Lause 2: Charles oli innoissaan siitä, että hän lähtisi isoisänsä kanssa automatkalle. Lause 3: Mutta hän oli huolissaan isoisänsä terveydestä. Lause 4: Charles kuuli isoisänsä sairastavan diabetesta. Lause 5: Noin kaksitoista tuntia matkan jälkeen he pysähtyivät ravintolaan.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5.858</w:t>
      </w:r>
    </w:p>
    <w:p>
      <w:r>
        <w:t xml:space="preserve">Otsikko: Nimi: Toimitusvirhe. Lause 1: Soitin asiakaspalveluun. Lause 2: Tilasimme tänään ruokatarvikkeita toimituksen kautta. Lause 3: Sain rahani takaisin. Lause 4: Tilasimme gallonan maitoa. Lause 5: Lähetti toi puoli litraa.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5.859</w:t>
      </w:r>
    </w:p>
    <w:p>
      <w:r>
        <w:t xml:space="preserve">Otsikko: Nimi: Jalkapallo. Lause 1: Lääkäri sanoi, että voin taas pelata. Lause 2: Olin ennen jalkapallojoukkueen maalivahti. Lause 3: Eräänä päivänä mursin olkapääni, enkä voinut enää pelata. Lause 4: Parin kuukauden kuluttua olkapääni parani paljon. Lause 5: Olin hyvin surullinen siitä, että minulle kävi niin.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5.860</w:t>
      </w:r>
    </w:p>
    <w:p>
      <w:r>
        <w:t xml:space="preserve">Otsikko: Nimi: Hääpäivä. Lause 1: Hän rakasti jokaista hetkeä. Lause 2: Sara oli menossa naimisiin. Lause 3: Sara ei välittänyt. Lause 4: Se päätti viime hetkellä sataa. Lause 5: Häät sujuivat suunnitelmien mukaan.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5.861</w:t>
      </w:r>
    </w:p>
    <w:p>
      <w:r>
        <w:t xml:space="preserve">Otsikko: Nimi: Ravintola. Lause 1: Kävimme ystäväni kanssa siellä usein. Lause 2: Se on ollut suosikkiravintolani siitä lähtien. Lause 3: Vein äitini sinne. Lause 4: Paras ystäväni näytti sen minulle. Lause 5: Se ystävä oli joku, jonka isoäitini tunsi.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5.862</w:t>
      </w:r>
    </w:p>
    <w:p>
      <w:r>
        <w:t xml:space="preserve">Otsikko: Nimi: Pommi. Lause 1: Kaikki suojautuivat koteihinsa. Lause 2: Kansalaiset pakenivat alueelta. Lause 3: Kaupunki tärisi valtavasta pamauksesta. Lause 4: Pommi oli räjähtänyt kaupungin keskustassa. Lause 5: Se oli ollut heille hyvin pelottava päivä.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5.863</w:t>
      </w:r>
    </w:p>
    <w:p>
      <w:r>
        <w:t xml:space="preserve">Otsikko: DVD:t. Lause 1: Hän järjesti ne aakkosjärjestykseen. Lause 2: Frank oli iloinen, että hänen DVD-levynsä olivat nyt järjestyksessä. Lause 3: Frankin DVD:t olivat hänen kaapissaan. Lause 4: Hän otti ne kaapista. Lause 5: Ne eivät olleet missään järjestyksessä, ja Frank päätti, että hän halusi järjestää ne.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5.864</w:t>
      </w:r>
    </w:p>
    <w:p>
      <w:r>
        <w:t xml:space="preserve">Otsikko: Nimi: Huono limusiinipalvelu. Lause 1: Hänen autonsa ilmastointi hajosi matkalla määränpäähämme. Lause 2: Valitimme huonosta palvelusta ja saimme osittaisen hyvityksen. Lause 3: Hän tekstasi ajon aikana. Lause 4: Vaimoni maksoi limusiinipalvelun syntymäpäivänäni. Lause 5: Kuljettaja saapui myöhässä väittäen, että hänen GPS-järjestelmänsä oli väärässä.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5.865</w:t>
      </w:r>
    </w:p>
    <w:p>
      <w:r>
        <w:t xml:space="preserve">Otsikko: Nimi: Uusi talomme. Lause 1: 18 vuoden jälkeen oli vihdoin aika jättää ensimmäinen talomme. Lause 2: Aloimme etsiä uusia taloja maaliskuussa. Lause 3: Löysimme täydellisen talon vain kolmen kilometrin päästä. Lause 4: Muutimme sisään ja olemme rakastaneet jokaista päivää täällä. Lause 5: Elokuuhun mennessä olimme käyneet 44 talossa.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5.866</w:t>
      </w:r>
    </w:p>
    <w:p>
      <w:r>
        <w:t xml:space="preserve">Otsikko: Nimi: Avioero. Lause 1: Tom ja Jane olivat naimisissa muutaman vuoden. Lause 2: Se oli stressaavaa mutta välttämätöntä. Lause 3: Kumpikaan ei enää tuntenut suurta rakkautta toisiaan kohtaan. Lause 4: Heidän suhteensa alkoi tylsistyä. Lause 5: He päättivät erota hyvissä väleissä.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5.867</w:t>
      </w:r>
    </w:p>
    <w:p>
      <w:r>
        <w:t xml:space="preserve">Otsikko: Nimi: Viisas siirto. Lause 1: Lamar irtisanoutui työstään, kun hänen valitukseensa ei vastattu. Lause 2: Hän lentäisi liikennelentokoneilla ympäri maailmaa. Lause 3: Lamar työskenteli ennen lentäjänä. Lause 4: Hän valitti matkustajien turvallisuudesta huolehtimisen puutteesta. Lause 5: Kerran hän joutui lentämään 25 tuntia kolmen lennon aikana, ja taukoja oli hyvin vähän.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5.868</w:t>
      </w:r>
    </w:p>
    <w:p>
      <w:r>
        <w:t xml:space="preserve">Otsikko: Otsikko: Vesipaasto. Lause 1: Hän on vain kuullut, kuinka upealta kehosi tuntuu sen jälkeen. Lause 2: Hän tietää pystyvänsä siihen. Lause 3: Michael oli aloittamassa vesipaastoa. Lause 4: Hän laittaa tahdonvoimansa ohi terveytensä vuoksi. Lause 5: On pelottavaa olla 5 päivää ilman mitään muuta kuin vettä.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5.869</w:t>
      </w:r>
    </w:p>
    <w:p>
      <w:r>
        <w:t xml:space="preserve">Otsikko: Nimi: Vanha luokkatoveri. Lause 1: Hän kertoi minusta paljon ja puhui pitkään. Lause 2: Lukion luokkakaveri pyysi minua FB-kaverikseen. Lause 3: Pyysin häneltä anteeksi. Lause 4: Juttelimme jonkin aikaa. Lause 5: Tunnustin, etten muistanut häntä lainkaan.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5.870</w:t>
      </w:r>
    </w:p>
    <w:p>
      <w:r>
        <w:t xml:space="preserve">Otsikko: Nimi: Outo valokuva. Lause 1: Hän oli aina varovainen itsestään ottamiensa kuvien suhteen. Lause 2: Nyt Maria nolostui kaikkialla, minne hän meni. Lause 3: Mary oli hyvin itsetietoinen. Lause 4: Eräänä päivänä joku sai kuvan, jossa hän kaatoi juomaa. Lause 5: Se päätyi sosiaaliseen mediaan.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5.871</w:t>
      </w:r>
    </w:p>
    <w:p>
      <w:r>
        <w:t xml:space="preserve">Otsikko: Nimi: Vakava loukkaantuminen. Lause 1: Andy oli iloinen, että lääkintäryhmä oli paikalla hoitamassa häntä. Lause 2: Andyn silmät paloivat ja alkoivat vuotaa verta. Lause 3: Andy oli erotuomarina softball-ottelussa. Lause 4: Kun Andy seisoi ykköspesän vieressä, häneen osui syöttö. Lause 5: Andy päätti kutsua lääkärin apua silmiensä hoitoon.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5.872</w:t>
      </w:r>
    </w:p>
    <w:p>
      <w:r>
        <w:t xml:space="preserve">Otsikko: Nimi: Uudet ystävät. Lause 1: Leslie sai hiljattain pelastuskoiran. Lause 2: Koira pelkäsi muita koiria, koska sitä oli kerran purtu. Lause 3: Koirat ovat siitä lähtien leikkineet yhdessä päivittäin. Lause 4: Leslie halusi tehdä koiransa onnelliseksi löytämällä sille leikkikaverin. Lause 5: Monien kokeilujen ja erehdysten jälkeen koira lopulta lämpeni pennulle.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5.873</w:t>
      </w:r>
    </w:p>
    <w:p>
      <w:r>
        <w:t xml:space="preserve">Otsikko: Nimi: Party. Lause 1: Kaikilla oli hauskaa! Lause 2: Onneksi kaikki tulivat! Lause 3: He tanssivat ja nauroivat koko illan. Lause 4: Hän kutsui kaikki ystävänsä. Lause 5: Tam päätti järjestää juhlat.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5.874</w:t>
      </w:r>
    </w:p>
    <w:p>
      <w:r>
        <w:t xml:space="preserve">Otsikko: Nimi: Festivaali. Lause 1: Heillä kaikilla oli hauskaa. Lause 2: Lapset ajattelivat kävellä alas leikkimään. Lause 3: Siellä oli meneillään festivaali. Lause 4: Oli hauskaa viettää aikaa ystäviensä kanssa. Lause 5: Kaikki lapset kävelivät kohti keskustaa.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5.875</w:t>
      </w:r>
    </w:p>
    <w:p>
      <w:r>
        <w:t xml:space="preserve">Otsikko: Nimi: Sky Diving. Lause 1: Jane päätti lähteä laskuvarjohyppäämään. Lause 2: Janella oli vain vähän aikaa elinaikaa. Lause 3: Häntä pelotti, mutta hän tiesi, ettei hänellä ollut mitään menetettävää. Lause 4: Se oli riemastuttava kokemus, joka sai hänet tuntemaan itsensä eläväksi. Lause 5: Hän halusi kokea uusia asioita.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5.876</w:t>
      </w:r>
    </w:p>
    <w:p>
      <w:r>
        <w:t xml:space="preserve">Otsikko: Nimi: Tanssiryhmä. Lause 1: Heidän esityksensä oli virheetön. Lause 2: He olivat harjoitelleet kuukausia tätä hetkeä varten! Lause 3: Tanssijat kokoontuivat yhteen. Lause 4: He aikoivat esiintyä kilpailussa. Lause 5: He olivat hermostuneita ja innoissaan.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5.877</w:t>
      </w:r>
    </w:p>
    <w:p>
      <w:r>
        <w:t xml:space="preserve">Otsikko: Kissanruoka. Lause 1: Franin kissa määkiminen oli kovaäänistä. Lause 2: Hän otti kengät jalkaansa ja lähti kauppaan. Lause 3: Franin kissanruoka oli loppu ja hänellä oli nälkä. Lause 4: Hän tarjosi sille tonnikalaa, mutta se ei syönyt sitä. Lause 5: Hän toi takaisin kissanruokaa, jotta se olisi hiljaa.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5.878</w:t>
      </w:r>
    </w:p>
    <w:p>
      <w:r>
        <w:t xml:space="preserve">Nimike: metsät. Lause 1: Jay eksyi metsään. Lause 2: Kun tuli pimeä, yhtäkkiä kadulla syttyi valo. Lause 3: Hän pääsi ulos. Lause 4: Yö alkoi pimentyä. Lause 5: Hän hermostui ja huusi apua.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5.879</w:t>
      </w:r>
    </w:p>
    <w:p>
      <w:r>
        <w:t xml:space="preserve">Otsikko: Nimi: Matka sirkukseen. Lause 1: Lapsilla oli hauskaa sirkuksessa. Lause 2: Max antoi lippunsa siskolleen ja tämän lapsille. Lause 3: Hän joutui työskentelemään myöhään sinä päivänä, jolloin hänellä oli liput. Lause 4: Maxin veljenpojat soittivat ja kiittivät häntä. Lause 5: Maxilla oli liput sirkukseen.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5.880</w:t>
      </w:r>
    </w:p>
    <w:p>
      <w:r>
        <w:t xml:space="preserve">Otsikko: Nimi: Miellyttävä. Lause 1: Lopulta hän luopui yrittämästä tehdä heidät onnellisiksi. Lause 2: He haukkuivat häntä jatkuvasti. Lause 3: Hän yritti kovasti miellyttää vanhempiaan. Lause 4: He olivat tyytymättömiä riippumatta siitä, mitä hän teki. Lause 5: Hän koteloitui itseään vihaavaan maailmaan.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5.881</w:t>
      </w:r>
    </w:p>
    <w:p>
      <w:r>
        <w:t xml:space="preserve">Otsikko: Nimi: Tehtävä. Lause 1: Vihdoin hän kuuli merkkinsä. Lause 2: Hän oli harjoitellut tuntikausia. Lause 3: Hän odotti näyttämön ulkopuolella vapisten vuoroaan. Lause 4: Hän käveli itsevarmasti lavalle ja esiintyi upeasti. Lause 5: Hermostuneena hän veti purkan esiin.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5.882</w:t>
      </w:r>
    </w:p>
    <w:p>
      <w:r>
        <w:t xml:space="preserve">Otsikko: Nimi: Paperi. Lause 1: Hän tiesi, että hänen oli kirjoitettava essee. Lause 2: Hän lähetti kiireesti sähköpostia opettajalleen saadakseen apua. Lause 3: Mutta hänellä ei ollut paperia, jossa oli ohjeet! Lause 4: Kay unohti koulupaperinsa kaappiinsa. Lause 5: Onneksi hän lähetti hänelle uuden kappaleen paperista.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5.883</w:t>
      </w:r>
    </w:p>
    <w:p>
      <w:r>
        <w:t xml:space="preserve">Otsikko: Nimi: Ovi. Lause 1: Sam päätti eräänä päivänä avata oven. Lause 2: Hän kysyi kaikilta, mihin ovi johtaa, mutta kukaan ei tiennyt. Lause 3: Sam joutui jälki-istuntoon koulun omaisuuden peukaloinnista. Lause 4: Sam kulki oven ohi joka päivä matkalla ensimmäiselle luokalleen. Lause 5: Oven takana oli kasa siivoustarvikkeita.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5.884</w:t>
      </w:r>
    </w:p>
    <w:p>
      <w:r>
        <w:t xml:space="preserve">Otsikko: Seatmate. Lause 1: Eräänä päivänä Jessica oli työmatkalla. Lause 2: Niin hän tapasi parhaan ystävänsä. Lause 3: Jessica piti tästä henkilöstä. Lause 4: Hänen vieressään lentokoneessa istunut henkilö oli hyvin hauska. Lause 5: He aloittivat keskustelun.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5.885</w:t>
      </w:r>
    </w:p>
    <w:p>
      <w:r>
        <w:t xml:space="preserve">Otsikko: Nimi: Boldface Lie. Lause 1: Moe sulki puhelimensa ja alkoi vaihtaa rengasta. Lause 2: Asiakas oli vihainen ja vaati tietää, missä hän oli. Lause 3: Moe oli matkalla huoltokäynnille, kun hänen renkaansa puhkesi. Lause 4: Moe sanoi olevansa matkalla ja melkein perillä. Lause 5: Hän pysähtyi ja hänen puhelimensa soi.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5.886</w:t>
      </w:r>
    </w:p>
    <w:p>
      <w:r>
        <w:t xml:space="preserve">Otsikko: Nimi: Ocean Shores. Lause 1: He olivat kuulleet niin paljon hyvää rannasta. Lause 2: Hänen ystävänsä päättivät, että nyt olisi hyvä aika lähteä matkalle. Lause 3: Richard todella nautti matkustamisesta. Lause 4: He tekivät matkan Ocean Shoresiin. Lause 5: Kävi ilmi, että se on juuri niin kaunis kuin he kuvittelivat.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5.887</w:t>
      </w:r>
    </w:p>
    <w:p>
      <w:r>
        <w:t xml:space="preserve">Otsikko: Nimi: Ei kutsuttu juhliin. Lause 1: Siellä juhlittiin uutta vuotta. Lause 2: Kaikki oli kutsuttu. Lause 3: Tina piti juhlat. Lause 4: Paitsi Suzy. Lause 5: Kun Suzy sai tietää, hän alkoi itkeä.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5.888</w:t>
      </w:r>
    </w:p>
    <w:p>
      <w:r>
        <w:t xml:space="preserve">Otsikko: Nimi: Cheesy Flick. Lause 1: Elokuva, jonka he olivat katsomassa, oli äärimmäisen halpamainen romanssi. Lause 2: Elokuvan lopussa he suutelivat intohimoisesti. Lause 3: Lois ja Bobby olivat elokuvatreffeillä. Lause 4: Lois punastui joka kerta, kun jotain hassua tai liian tunteikasta tapahtui. Lause 5: Hän ei tiennyt, että se sai Bobbyn pitämään hänestä entistä enemmän.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5.889</w:t>
      </w:r>
    </w:p>
    <w:p>
      <w:r>
        <w:t xml:space="preserve">Otsikko: Koulu. Lause 1: Hän tajusi pitävänsä tästä uudesta koulusta. Lause 2: Oli ensimmäinen koulupäivä. Lause 3: Rachel oli hyvin hermostunut. Lause 4: Hänellä oli viisi uutta luokkaa. Lause 5: Vaikka hän oli uusi, hänellä oli hyvä päivä.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5.890</w:t>
      </w:r>
    </w:p>
    <w:p>
      <w:r>
        <w:t xml:space="preserve">Otsikko: Nimi: Mökki. Lause 1: Ryhmänä heillä oli siihen varaa, ja Nola liittyi joukkueeseen. Lause 2: Sitten eräänä kesänä hänen ystävänsä päättivät kaikki osallistua ja hankkia sellaisen! Lause 3: Nola oli aina halunnut kesämökin rannalta. Lause 4: Mutta hänellä ei olisi koskaan ollut varaa siihen yksin. Lause 5: Pian hän rentoutui rannalla sijaitsevassa mökissään!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5.891</w:t>
      </w:r>
    </w:p>
    <w:p>
      <w:r>
        <w:t xml:space="preserve">Otsikko: Busted Ears. Lause 1: Hän oli aikuisena osittain kuuro. Lause 2: Tom rakasti heavy metalia. Lause 3: Hän kuunteli sitä koko ajan. Lause 4: Hän soitti sitä niin kovaa kuin pystyi kuulokkeistaan. Lause 5: Tomin korvat vaurioituivat lopulta sen vuoksi.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5.892</w:t>
      </w:r>
    </w:p>
    <w:p>
      <w:r>
        <w:t xml:space="preserve">Otsikko: Nimi: Murot. Lause 1: Hän ei koskaan pitänyt mistään muusta. Lause 2: Hän söi sitä vastahakoisesti, mutta toivoi silti muroja! Lause 3: Annan poika Johannes söi aina muroja aamiaiseksi. Lause 4: Mutta sitten eräänä päivänä murot loppuivat! Lause 5: Anna teki hänelle sen sijaan paahtoleipää ja munia.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5.893</w:t>
      </w:r>
    </w:p>
    <w:p>
      <w:r>
        <w:t xml:space="preserve">Nimi: Hurt Back. Lause 1: Lääkäri sanoi, että Terryn selkä oli venähtänyt. Lause 2: Terry ei kumartunut kunnolla nostaessaan. Lause 3: Terry auttoi ystäväänsä siirtämään jääkaappia taloonsa. Lause 4: Hän tunsi vetoa selässään. Lause 5: Terryllä oli kipuja ja hän kävi lääkärissä.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5.894</w:t>
      </w:r>
    </w:p>
    <w:p>
      <w:r>
        <w:t xml:space="preserve">Otsikko: Nimi: Kurpitsapiirakka. Lause 1: Faith rakasti leipomista. Lause 2: Piirakka oli loppu tunnissa. Lause 3: Faith ryhtyi leipomaan toista piirakkaa. Lause 4: Hän teki kurpitsapiirakan perheelleen. Lause 5: He söivät viipale toisensa jälkeen.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5.895</w:t>
      </w:r>
    </w:p>
    <w:p>
      <w:r>
        <w:t xml:space="preserve">Otsikko: Nimi: Lost at the Zoo. Lause 1: Hän otti puhelimensa esiin ottaakseen kuvan kirahvista. Lause 2: Mutta Abby näki apinoita ja juoksi niiden luo. Lause 3: Larry vei tyttärensä Abbyn eläintarhaan. Lause 4: Larry joutui paniikkiin, kun hän ei löytänyt tyttöä. Lause 5: Lopulta hän huomasi Abbyn ja juoksi halailemaan häntä.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5.896</w:t>
      </w:r>
    </w:p>
    <w:p>
      <w:r>
        <w:t xml:space="preserve">Otsikko: Nimi: Väsynyt. Lause 1: Joelle tuli pahoinvointia ja huimausta. Lause 2: Mutta hänen olonsa vain paheni. Lause 3: Niinpä hän päätti juoda kahvia. Lause 4: Hän löysi itsensä sairaalasta. Lause 5: Joe oli todella väsynyt.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5.897</w:t>
      </w:r>
    </w:p>
    <w:p>
      <w:r>
        <w:t xml:space="preserve">Otsikko: Nimi: The Commute. Lause 1: Ammattilainen ajoi. Lause 2: Lopulta Kate tajusi, että oli liian pitkä matka ajaa joka päivä. Lause 3: Asuntoon saapuminen kesti 45 minuuttia. Lause 4: Näytti siltä, etteivät he koskaan saapuisi perille. Lause 5: Kate ja ammattimainen asunnonetsijä olivat menossa katsomaan paikkoja.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5.898</w:t>
      </w:r>
    </w:p>
    <w:p>
      <w:r>
        <w:t xml:space="preserve">Otsikko: Nimi: Äitini. Lause 1: Äitini oli ennen sairaanhoitaja. Lause 2: Hänellä oli jopa valkoiset kengät! Lause 3: Muistan, kun hän lähti töihin valkoisessa univormussaan. Lause 4: Sen on täytynyt olla hieno työ. Lause 5: Hattu oli jäykkä kaareva raidallinen hattu.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5.899</w:t>
      </w:r>
    </w:p>
    <w:p>
      <w:r>
        <w:t xml:space="preserve">Otsikko: Nimi: Ensimmäiset treffit. Lause 1: Kristen soitti Tomille, kun tämä ei tullut paikalle, mutta hän ei vastannut. Lause 2: Yrittääkseen rauhoittaa hermojaan Tom joi kolme paukkua viskiä. Lause 3: Kristen ja Tom eivät enää koskaan puhuneet toisilleen. Lause 4: Tom sammui sohvalle ennen treffeille lähtöä. Lause 5: Tom oli hermostunut ennen ensimmäisiä treffejään Kristenin kanssa.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5.900</w:t>
      </w:r>
    </w:p>
    <w:p>
      <w:r>
        <w:t xml:space="preserve">Otsikko: Nimi: Testi. Lause 1: Hän ei ole opiskellut lainkaan. Lause 2: Jennifer opiskeli muistiinpanojaan ja toivoi parasta. Lause 3: Janella on huomenna historian koe. Lause 4: Hän ei todellakaan halua valvoa koko yötä. Lause 5: Kun hän pääsi tunnille, hänen kokeensa oli peruttu.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5.901</w:t>
      </w:r>
    </w:p>
    <w:p>
      <w:r>
        <w:t xml:space="preserve">Otsikko: Nimi: Maryn uusi hajuvesi. Lause 1: Mary osti uuden hajuveden. Lause 2: Mary antoi loput hajuvedestä ystävälleen. Lause 3: Hän oli allerginen hajuvedelle. Lause 4: Hänen poikaystävänsä alkoi aivastella. Lause 5: Hän käytti sitä treffeillä poikaystävänsä kanssa.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5.902</w:t>
      </w:r>
    </w:p>
    <w:p>
      <w:r>
        <w:t xml:space="preserve">Otsikko: Nimi: Banaanipenkki. Lause 1: Eräänä päivänä hän astui syrjään ja lähti tauolle. Lause 2: Se oli pieni mutta kannattava liike. Lause 3: Michael työskenteli perheen banaanikioskilla. Lause 4: Kun hän palasi, banaanikioski oli palanut. Lause 5: Sinä päivänä hän menetti kaikki banaanikioskin rahat.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5.903</w:t>
      </w:r>
    </w:p>
    <w:p>
      <w:r>
        <w:t xml:space="preserve">Otsikko: Nimi: Uudet silmälasit. Lause 1: Courtney tarvitsi uudet silmälasit. Lause 2: Hän oli rikkonut silmälasit juostessaan. Lause 3: Lopulta hän antoi optikon valita hänelle uudet. Lause 4: Hän ei osannut valita tyyliä. Lause 5: Courtney oli iloinen nähdessään taas.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5.904</w:t>
      </w:r>
    </w:p>
    <w:p>
      <w:r>
        <w:t xml:space="preserve">Otsikko: Nimi: Influenssa. Lause 1: Hän antoi Ayalle lääkettä. Lause 2: Hän kertoi Ayalle, että hänellä on keuhkokuume! Lause 3: Ayalla oli paha flunssa. Lause 4: Hän meni lääkäriin. Lause 5: Pian hän voi paljon paremmin.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5.905</w:t>
      </w:r>
    </w:p>
    <w:p>
      <w:r>
        <w:t xml:space="preserve">Otsikko: Nimi: Nami gumbo. Lause 1: Fred meni kalaravintolaan. Lause 2: Kun hän tuli sinne, hän tilasi gumboa. Lause 3: Hän ei ollut varma, olisiko se hyvää. Lause 4: Mutta hän piti siitä. Lause 5: Se näytti herkulliselta,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5.906</w:t>
      </w:r>
    </w:p>
    <w:p>
      <w:r>
        <w:t xml:space="preserve">Otsikko: Nimi: Rullaluistelu. Lause 1: Ystäväni Mark on mahtava rullaluistelija. Lause 2: Ostin taannoin omat rullaluistimet. Lause 3: Kysyin häneltä, voisiko hän opettaa minua, ja hän suostui. Lause 4: En malta odottaa, että pääsen opettelemaan rullaluistelua. Lause 5: Haluan todella oppia rullaluistelemaan.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5.907</w:t>
      </w:r>
    </w:p>
    <w:p>
      <w:r>
        <w:t xml:space="preserve">Otsikko: Nimi: Vanha kartta. Lause 1: Hän tarvitsi kartan. Lause 2: Susie eksyi. Lause 3: Hän oli helpottunut. Lause 4: Hän löysi vanhan kartan. Lause 5: Niinpä hän etsi taskustaan.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5.908</w:t>
      </w:r>
    </w:p>
    <w:p>
      <w:r>
        <w:t xml:space="preserve">Otsikko: Kelly voittaa ensimmäisen palkinnon. Lause 1: Kelly voittaa messuilla ensimmäisen palkinnon. Lause 2: Kelly on hyvin iloinen ensimmäisestä palkinnostaan. Lause 3: Kelly työskentelee tieteellisen projektin parissa. Lause 4: Hän saa projektinsa valmiiksi. Lause 5: Hän osallistuu tiedemessuille.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5.909</w:t>
      </w:r>
    </w:p>
    <w:p>
      <w:r>
        <w:t xml:space="preserve">Otsikko: Nimi: Sotkuinen huone. Lause 1: Mutta ajan myötä siitä tuli taas sotkuinen. Lause 2: Mutta Tod päätti jättää sen sellaiseksi kuin se on. Lause 3: Todin huone oli todella sotkuinen. Lause 4: Niinpä hän siivosi sitä koko päivän. Lause 5: Ja muutaman viikon kuluttua se oli yhtä sotkuinen kuin ennenkin.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5.910</w:t>
      </w:r>
    </w:p>
    <w:p>
      <w:r>
        <w:t xml:space="preserve">Otsikko: Nimi: Ilmainen ateria. Lause 1: Tom söi ravintolassa. Lause 2: Tom jätti Tomin jatkuvasti huomiotta ja teki ilkeitä huomautuksia. Lause 3: Hänen tarjoilijattarensa oli todella töykeä. Lause 4: Tom valitti johtajalle. Lause 5: Johtaja korvasi Tomin aterian.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5.911</w:t>
      </w:r>
    </w:p>
    <w:p>
      <w:r>
        <w:t xml:space="preserve">Nimike: Halloween. Lause 1: Soitin muutamille ystäville ja kysyin, mitä he tekivät. Lause 2: Päivä koitti vihdoin, ja laitoin naamiaisasuni päälle. Lause 3: Kaikki sanoivat, että he tekevät töitä, joten huokaisin ja sanoin, että okei. Lause 4: 25-vuotias mies, joka käveli karkkien perässä yksin. Lause 5: Halloween lähestyy, eikä minulla ole mitään suunnitelmia.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5.912</w:t>
      </w:r>
    </w:p>
    <w:p>
      <w:r>
        <w:t xml:space="preserve">Otsikko: Nimi: Cheerleader. Lause 1: Hän teki niin hyvää työtä, että pääsi joukkueeseen! Lause 2: Macy oli hyvin hermostunut, mutta hymyili koko ajan. Lause 3: Macy halusi olla lukion cheerleader. Lause 4: Oli vihdoin cheerleading-kokeilujen aika. Lause 5: Hän harjoitteli koulunsa cheerleadereita joka päivä.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5.913</w:t>
      </w:r>
    </w:p>
    <w:p>
      <w:r>
        <w:t xml:space="preserve">Otsikko: Nimi: Piirakkakuori. Lause 1: Hänellä ei ollut myöskään jauhoja, joten hän ei voinut tehdä niitä. Lause 2: Katariinan piti tehdä piirakkaa perhepäivälliselle. Lause 3: Hän tutki keittiötään, kunnes löysi vanhoja muroja. Lause 4: Onneksi se kelpasi täytteeksi, ja kaikki pitivät siitä. Lause 5: Hän sai piirakan melkein valmiiksi, kun hän huomasi, ettei hänellä ollut kuorta.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5.914</w:t>
      </w:r>
    </w:p>
    <w:p>
      <w:r>
        <w:t xml:space="preserve">Otsikko: Tarynin kadonnut kaulakoru. Lause 1: Vaikka hän etsi kaikkialta, hän ei löytänyt sitä. Lause 2: Candice löysi kaulakorun lopulta kaivohuoneesta. Lause 3: Taryn rakastaa koruja, erityisesti isoäitinsä kaulakorua. Lause 4: Hän kadotti kaulakorun eräänä iltapäivänä pelatessaan softballia. Lause 5: Hän pyysi siskoltaan Candicelta apua.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5.915</w:t>
      </w:r>
    </w:p>
    <w:p>
      <w:r>
        <w:t xml:space="preserve">Otsikko: Nimi: Uusi hiusväri. Lause 1: Minun oli pakko kokeilla sitä uudelleen. Lause 2: Hain eilen pullon punaista väriainetta. Lause 3: Kun kokeilin sitä, se oli ihmeellistä. Lause 4: Sain paljon kehuja. Lause 5: Olin melko vakuuttunut, että se olisi hyvä.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5.916</w:t>
      </w:r>
    </w:p>
    <w:p>
      <w:r>
        <w:t xml:space="preserve">Otsikko: Nimi: Kalastus. Lause 1: Hänen isänsä näytti hänelle, miten siima heitetään. Lause 2: Pojan oli tarkoitus kalastaa ensimmäistä kertaa. Lause 3: Hänellä oli hieno päivä isänsä kanssa. Lause 4: Hänen isänsä ajoi heidät joelle. Lause 5: Hän laittoi vavan ja kelan isänsä autoon ja kiipesi kyytiin.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5.917</w:t>
      </w:r>
    </w:p>
    <w:p>
      <w:r>
        <w:t xml:space="preserve">Otsikko: Nimi: Ei meikkiä sallittu. Lause 1: Johtaja sanoi, että jos hän käyttäisi meikkiä uudelleen, hän saisi potkut. Lause 2: Allie työskenteli vaatekaupassa osa-aikaisesti. Lause 3: Johtaja tuli ja veti hänet syrjään. Lause 4: Allie tajusi joutuneensa vaikeuksiin. Lause 5: Allie tuli sisään vähän meikattuna.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5.918</w:t>
      </w:r>
    </w:p>
    <w:p>
      <w:r>
        <w:t xml:space="preserve">Otsikko: Nimi: Uriah haluaisi uida. Lause 1: Hänen oli käveltävä setänsä luokse katsomaan, oliko tämä kotona. Lause 2: Uriah kysyi, voisiko hän mennä uimaan, mutta hänen setänsä joutui sanomaan ei. Lause 3: Koputeltuaan hetken aikaa ovea, hänen setänsä avasi oven. Lause 4: Hänen setänsä sanoi ei, koska uima-allas oli tyhjennettävä vuodon vuoksi. Lause 5: Uriah halusi mennä uimaan setänsä luokse.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5.919</w:t>
      </w:r>
    </w:p>
    <w:p>
      <w:r>
        <w:t xml:space="preserve">Otsikko: Nimi: DNA-testi. Lause 1: He ostivat DNA-testin Amazonista. Lause 2: Useita viikkoja myöhemmin he saivat tietää, että Ziggy on puhdasrotuinen Bichon Frise. Lause 3: Ziggyn uudet omistajat epäilivät tämän olevan väärin. Lause 4: Eläinsuojan työntekijät olivat leimanneet Ziggyn villakoiran sekoitukseksi. Lause 5: He lähettivät DNA-näytteen yritykseen.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5.920</w:t>
      </w:r>
    </w:p>
    <w:p>
      <w:r>
        <w:t xml:space="preserve">Otsikko: Nimi: Ylennys. Lause 1: Hän oli jonossa ylennystä varten työpaikallaan. Lause 2: Jeffille kerrotaan, että hän on ansainnut ylennyksen. Lause 3: Jeff kutsutaan pomonsa toimistoon. Lause 4: Jeff oli erittäin ahkera työntekijä. Lause 5: Se oli hänen ja toisen miehen välinen asia.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5.921</w:t>
      </w:r>
    </w:p>
    <w:p>
      <w:r>
        <w:t xml:space="preserve">Otsikko: Nimi: Jackin uusi tyttö. Lause 1: Jack tapaa kadulla vaalean naisen. Lause 2: Hän pyytää tytön numeroa. Lause 3: Nainen antaa sen takaisin. Lause 4: Jack menee kotiin ja soittaa Jackille. Lause 5: Mies pyytää naista treffeille, ja nainen suostuu.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5.922</w:t>
      </w:r>
    </w:p>
    <w:p>
      <w:r>
        <w:t xml:space="preserve">Otsikko: NIMI: TV. Lause 1: Jon oli iloinen, kun se saapui. Lause 2: Hän meni nettiin ja tilasi itselleen uuden, paremman television. Lause 3: Jon rikkoi vahingossa televisionsa. Lause 4: Jon oli raivoissaan itselleen, koska rikkoi televisionsa. Lause 5: Se saapui vasta viikkoa myöhemmin.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5.923</w:t>
      </w:r>
    </w:p>
    <w:p>
      <w:r>
        <w:t xml:space="preserve">Otsikko: Nimi: Valmistautuminen kouluun.. Lause 1: Britneyn piti valmistautua kouluun. Lause 2: Kun hän oli valmis, bussi odotti ulkona. Lause 3: Sitten hän meni keittiöön syömään aamiaista. Lause 4: Aamiaisen jälkeen hän pesi hampaat. Lause 5: Hän nousi sängystä ja vaihtoi kouluvaatteet päälle.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5.924</w:t>
      </w:r>
    </w:p>
    <w:p>
      <w:r>
        <w:t xml:space="preserve">Otsikko: Nimi: Huvipuisto. Lause 1: Pariskunta aikoi palata puistoon. Lause 2: Pariskunta meni huvipuistoon. Lause 3: Pariskunnalla oli hauskaa. Lause 4: Pariskunta kiersi koko puiston. Lause 5: Siellä oli paljon laitteita, joilla ajella.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5.925</w:t>
      </w:r>
    </w:p>
    <w:p>
      <w:r>
        <w:t xml:space="preserve">Otsikko: Nimi: Lintuhäkki. Lause 1: Hän lähti kouluun. Lause 2: Häkki oli auki. Lause 3: Hän sai veljensä kiinni leikkimästä linnullaan. Lause 4: Hän palasi kotiin. Lause 5: Poika lukitsi häkin.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5.926</w:t>
      </w:r>
    </w:p>
    <w:p>
      <w:r>
        <w:t xml:space="preserve">Otsikko: Nimi: Crunchy Donut. Lause 1: Sen nimi oli Crunch, joten ajattelin, että se oli ehkä päällystetty muroilla. Lause 2: Kokeilin eilen uudenlaista donitsia. Lause 3: Päätin, että seuraavalla kauppareissullani ostan lisää rapsakoita donitseja. Lause 4: Olin kuitenkin väärässä, sillä siinä oli murupäällyste. Lause 5: Siinä oli voimakas kookoksen maku, josta pidin.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5.927</w:t>
      </w:r>
    </w:p>
    <w:p>
      <w:r>
        <w:t xml:space="preserve">Otsikko: Nimi: Mustasukkainen. Lause 1: Olen hyvin mustasukkainen ihminen. Lause 2: Minua kiinnosti vain se, että hän kutsui häntä hunajaksi. Lause 3: Tulin tänään mustasukkaiseksi hassuista asioista. Lause 4: En välittänyt siitä, että hän puhui exänsä kanssa. Lause 5: Olin järkyttynyt, koska hän kutsuu minua niin.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5.928</w:t>
      </w:r>
    </w:p>
    <w:p>
      <w:r>
        <w:t xml:space="preserve">Otsikko: Nimi: Kynsilakka. Lause 1: Tehtyään monenlaisia kaulakoruja hän myi paljon kaulakoruja. Lause 2: Hänen ideansa oli maalata lasikivet kynsilakalla ja tehdä niistä riipuksia. Lause 3: Marialla oli verkkokorukauppa, jossa myytiin paljon erilaisia asioita. Lause 4: Hän halusi tehdä jotain uutta ja jännittävää. Lause 5: Runsaan aivoriihen jälkeen hän keksi hienon idean.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5.929</w:t>
      </w:r>
    </w:p>
    <w:p>
      <w:r>
        <w:t xml:space="preserve">Otsikko: Nimi: Egg Drop. Lause 1: He pudottivat munia katolta. Lause 2: Alakoulu aloitti perinteen. Lause 3: Säiliöissä olevat jäivät henkiin. Lause 4: He voittivat kilpailun. Lause 5: He perustivat munapudotuskilpailun.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5.930</w:t>
      </w:r>
    </w:p>
    <w:p>
      <w:r>
        <w:t xml:space="preserve">Otsikko: Nimi: Tunne rajasi. Lause 1: Kerran hän sai paniikkikohtauksen käyttäessään lasihissiä. Lause 2: Hän ei koskaan menisi lähellekään korkeiden rakennusten reunaa. Lause 3: Heidän oli kutsuttava lääkäri auttamaan häntä rauhoittumaan. Lause 4: Nyt James käyttää aina portaita. Lause 5: Jamesilla oli valtava korkeanpaikankammo.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5.931</w:t>
      </w:r>
    </w:p>
    <w:p>
      <w:r>
        <w:t xml:space="preserve">Otsikko: Nimi: Koiratemput. Lause 1: Nyt pentu istuu paljon herkkujen toivossa. Lause 2: Kate halusi opettaa koiranpentunsa istumaan. Lause 3: Ensin hän katsoi nettivideoita siitä, miten koiraa koulutetaan. Lause 4: Kun Kate käski pennun istua ja pentu kuunteli, hän antoi sille herkun. Lause 5: Sitten hän meni eläinkauppaan ostamaan herkkuja.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5.932</w:t>
      </w:r>
    </w:p>
    <w:p>
      <w:r>
        <w:t xml:space="preserve">Otsikko: Nimi: Tuore leipä. Lause 1: Nel palasi ja huomasi, että hänen taikinansa oli litteää ja rasvaista. Lause 2: Nel halusi tehdä uuden tuoreen leivän. Lause 3: Hän keräsi ainekset ja teki taikinan. Lause 4: Nel jätti taikinan kohoamaan, kun hän työskenteli tietokoneella. Lause 5: Nelin huomio kiinnittyi muualle, ja kului useita tunteja.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5.933</w:t>
      </w:r>
    </w:p>
    <w:p>
      <w:r>
        <w:t xml:space="preserve">Otsikko: Nimi: Bad Memory. Lause 1: Istuuduttuaan hän muisti halunneensa välipalaa. Lause 2: Jerry halusi saada välipalaa. Lause 3: Jerry käveli takaisin sohvalle. Lause 4: Kun hän meni keittiöön, hän unohti, miksi hän oli siellä. Lause 5: Hän nousi ylös mennäkseen keittiöön.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5.934</w:t>
      </w:r>
    </w:p>
    <w:p>
      <w:r>
        <w:t xml:space="preserve">Otsikko: Nimi: Suklaakeksit. Lause 1: Isäni rakastaa suklaakeksejä. Lause 2: Isäni oli hyvin yllättynyt ja melko iloinen! Lause 3: Päätin oppia tekemään niitä. Lause 4: Äitini ei pidä keksien tekemisestä, koska niihin menee liian kauan. Lause 5: Tein ensimmäisen kerran keksejä yhtenä päivänä.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5.935</w:t>
      </w:r>
    </w:p>
    <w:p>
      <w:r>
        <w:t xml:space="preserve">Otsikko: Nimi: Silly Guy. Lause 1: En usko, että sen todennäköisyys oli kovin suuri. Lause 2: Puhuin hänen kanssaan siitä, kun kävin siellä koulua. Lause 3: Poliisi pelleili kanssani. Lause 4: Hän sanoi, että hän pidättäisi minut, jos asuisin vielä siinä kaupungissa. Lause 5: Olin vanhassa lukiossani.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5.936</w:t>
      </w:r>
    </w:p>
    <w:p>
      <w:r>
        <w:t xml:space="preserve">Otsikko: Nimi: Huono työ. Lause 1: Läikytin vahingossa maitoa kaikkialle. Lause 2: Olin töissä ruokakaupassa. Lause 3: Se oli ensimmäinen työpäiväni. Lause 4: Pomoni sanoi, että se ei haittaa, koska olin aloittelija. Lause 5: Itkin, koska ajattelin, että saisin potkut, koska olin tehnyt huonoa työtä.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5.937</w:t>
      </w:r>
    </w:p>
    <w:p>
      <w:r>
        <w:t xml:space="preserve">Otsikko: Nimi: Teeseremonia. Lause 1: Serkkuni Linin pikkusisko meni viikonloppuna naimisiin. Lause 2: Lea on kiinalainen. Lause 3: Hän meni naimisiin valkoisen miehen kanssa. Lause 4: Ennen häitä hän suoritti kiinalaisen teeseremonian. Lause 5: Hänen äitinsä oli iloinen siitä, että hän teki sen.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5.938</w:t>
      </w:r>
    </w:p>
    <w:p>
      <w:r>
        <w:t xml:space="preserve">Otsikko: NIMI: TV. Lause 1: Hän haluaa hemmotella itseään vaivannäöstään. Lause 2: Ariana tuo uuden televisionsa kotiin ja katsoo sitä mielellään. Lause 3: Hän päättää ostaa television. Lause 4: Ariana menee elektroniikkaliikkeeseen ja ostaa television. Lause 5: Ariana tekee kovasti töitä.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5.939</w:t>
      </w:r>
    </w:p>
    <w:p>
      <w:r>
        <w:t xml:space="preserve">Otsikko: Nimi: Perhe. Lause 1: Hän oli hidastumassa, mutta näytti silti nauttivan perheestään. Lause 2: Eräänä päivänä koira teki onneksi päätöksen heidän puolestaan. Lause 3: Perhe ei halunnut joutua tekemään päätöstä. Lause 4: Perheen koira oli yli kaksitoista vuotta vanha. Lause 5: Ihmiset kyselivät jatkuvasti, mitä perhe aikoi tehdä koiralle.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5.940</w:t>
      </w:r>
    </w:p>
    <w:p>
      <w:r>
        <w:t xml:space="preserve">Otsikko: Nimi: Myymälävarkaus. Lause 1: Aloin itkeä, ja ystäväni ei todellakaan pitänyt minua kapinallisena. Lause 2: Kerran olin ystäväni kanssa Ben Franklinin apteekissa. Lause 3: Myyjä sai minut kiinni, kun yritimme poistua kaupasta. Lause 4: Otin purkkapaketin ja laitoin sen taskuuni. Lause 5: Halusin saada ystäväni ajattelemaan, että olin kapinallinen.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5.941</w:t>
      </w:r>
    </w:p>
    <w:p>
      <w:r>
        <w:t xml:space="preserve">Otsikko: Nimi: Play Alone. Lause 1: Hän leikki miehen kanssa ja huomasi pitävänsä siitä. Lause 2: Mutta tänään mies ei halunnut leikkiä hänen kanssaan. Lause 3: Kate pelasi leikkiä yksin ja piti hauskaa. Lause 4: Kate osti pelin veljenpojalleen. Lause 5: Yleensä hän pelasi vain veljenpoikansa kanssa.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5.942</w:t>
      </w:r>
    </w:p>
    <w:p>
      <w:r>
        <w:t xml:space="preserve">Otsikko: Nimi: Cruelty Free. Lause 1: Hän toivoi voivansa valistaa perhettään elämäntavoistaan. Lause 2: Ihmiset olivat kiinnostuneita, ja Em oli kiitollinen siitä, että hän sai aloittaa jakamisen. Lause 3: Hän lisäsi myös siunauksen eläimille perhepöydän rukoukseen. Lause 4: Em toi vegaanipaistin jaettavaksi, mikä osoitti, miten monipuolisesti vegaanit söivät. Lause 5: Em oli hermostunut siitä, että hän oli perheen kiitospäivän ainoa vegaani.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5.943</w:t>
      </w:r>
    </w:p>
    <w:p>
      <w:r>
        <w:t xml:space="preserve">Otsikko: Nimi: Beeping Trouble. Lause 1: Eräänä päivänä piipparini petti. Lause 2: Laitoin uudet paristot, mutta se ei näyttänyt korjaavan sitä. Lause 3: Yritin purkaa sitä, mutta ruuvit olivat liian tiukalla. Lause 4: Kävi ilmi, että olin laittanut paristot väärinpäin! Lause 5: Lopulta vein laitteen elektroniikkaliikkeeseen.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5.944</w:t>
      </w:r>
    </w:p>
    <w:p>
      <w:r>
        <w:t xml:space="preserve">Otsikko: Nimi: Nenä. Lause 1: Nenä oli ollut hyvin lämmin ja kuiva. Lause 2: Koiran nenä tökkäsi naisen vasenta reittä vasten. Lause 3: Sitten hän tunsi olevansa huolissaan. Lause 4: Hän vei koiran eläinlääkäriin, jossa hän sai puhtaat paperit. Lause 5: Hän katsoi alas ja hymyili.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5.945</w:t>
      </w:r>
    </w:p>
    <w:p>
      <w:r>
        <w:t xml:space="preserve">Otsikko: Valokuvakilpailu. Lause 1: Ljubov otti valokuvan kultaisesta auringonlaskusta vuorilla. Lause 2: Hän meni ulos katsomaan, millainen sää ulkona oli. Lause 3: Hän osallistui verkkokilpailuun lähettämällä tiedoston. Lause 4: Ljubov päätti osallistua valokuvakilpailuun. Lause 5: Ljubov oli lopulta yksi kolmannen sijan voittajista, joka sai 100 dollaria.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5.946</w:t>
      </w:r>
    </w:p>
    <w:p>
      <w:r>
        <w:t xml:space="preserve">Otsikko: Nimi: Jäätelö. Lause 1: Varjossa hän katsoi heitä. Lause 2: Hän tilasi kaksi jäätelöä. Lause 3: Abby käveli tietä pitkin. Lause 4: Hän näki jäätelöauton. Lause 5: Hän tunsi vatsansa olevan täynnä.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5.947</w:t>
      </w:r>
    </w:p>
    <w:p>
      <w:r>
        <w:t xml:space="preserve">Otsikko: Nimi: The Rain. Lause 1: Hän oli keskellä lausetta, mutta sitten videoyhteys katkesi. Lause 2: Kesti kolme tuntia ennen kuin puhelu yhdistettiin uudelleen, joten luovutin ja nukuin. Lause 3: Paniikissa jatkoin tietokoneen päivittämistä toivoen yhteyden muodostuvan uudelleen. Lause 4: Hän tekstasi minulle, että sade katkaisi sähköt hänen talostaan. Lause 5: Soitin videopuhelua poikaystävälleni, koska hän on kolmen tunnin päässä minusta.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5.948</w:t>
      </w:r>
    </w:p>
    <w:p>
      <w:r>
        <w:t xml:space="preserve">Otsikko: Nimi: Jog. Lause 1: Kerran Jack oli se, joka piileskeli. Lause 2: Jack laski kolmeen, ja hänen koiransa meni piiloon. Lause 3: Jack ja hänen koiransa leikkivät yhdessä. Lause 4: Leikki oli piiloleikki. Lause 5: Jack piiloutui oven taakse, koira vinkui eikä löytänyt häntä.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5.949</w:t>
      </w:r>
    </w:p>
    <w:p>
      <w:r>
        <w:t xml:space="preserve">Otsikko: Taco Truck -kilpailu. Lause 1: Tom piti siitä, että molemmat vaihtoehdot olivat käytettävissä. Lause 2: Tom rakasti tacoja, joten hän kävi siellä usein. Lause 3: Tomin kaupungissa oli uusi tacorekka. Lause 4: Sitten lähistölle ilmestyi toinen, joka oli vielä halvempi. Lause 5: Hän söi molemmissa joka viikko.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5.950</w:t>
      </w:r>
    </w:p>
    <w:p>
      <w:r>
        <w:t xml:space="preserve">Otsikko: Nimi: Kahvila. Lause 1: Glenda halusi perustaa yrityksen. Lause 2: Hän tutki ja suunnitteli ja ryhtyi töihin. Lause 3: Kaupunki oli evännyt hänen lupansa! Lause 4: Hän päätti, että kahvila olisi hyvä yritys. Lause 5: Hän oli valmis avaamaan kahvilan, kun hän sai huonoja uutisia.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5.951</w:t>
      </w:r>
    </w:p>
    <w:p>
      <w:r>
        <w:t xml:space="preserve">Otsikko: Nimi: Rough Turbulence. Lause 1: Hän joutui oksentamaan useammin kuin kerran. Lause 2: Hänen viimeisin matkansa oli erilainen. Lause 3: Turbulenssi oli niin kova, että Tom sairastui. Lause 4: Kone kulki läpi tuulisesta säästä. Lause 5: Tom piti yleensä lentämisestä.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5.952</w:t>
      </w:r>
    </w:p>
    <w:p>
      <w:r>
        <w:t xml:space="preserve">Otsikko: Nimi: Buried Alive. Lause 1: Kun olin rikkomassa sääntöjä, maa antoi yhtäkkiä periksi. Lause 2: Vajosin puoliksi jäätyneeseen puroon, lumen alle hautautuneena. Lause 3: Työnsin lumen pois, mutta arvet jättivät minulle arvokkaan opetuksen. Lause 4: Kyltit kehottivat pysymään poluilla, mutta meillä oli muita suunnitelmia. Lause 5: Minä ja koulukaverini lähdimme hiihtoretkelle.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5.953</w:t>
      </w:r>
    </w:p>
    <w:p>
      <w:r>
        <w:t xml:space="preserve">Otsikko: Otsikko: Alkupala. Lause 1: Hänen ystävänsä oli tilannut alkupalan. Lause 2: Alex maistoi osaa alkupalasta. Lause 3: Alex osti yhden alkupaloista kotiinviemiseksi itselleen. Lause 4: Hän piti alkupalasta todella paljon. Lause 5: Alex oli ravintolassa ystävänsä kanssa.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5.954</w:t>
      </w:r>
    </w:p>
    <w:p>
      <w:r>
        <w:t xml:space="preserve">Otsikko: Nimi: Designer Clothes. Lause 1: Chelsea ei osannut kertoa ja häneltä varastettiin 380 dollaria. Lause 2: Chelsea rakasti merkkivaatteita. Lause 3: Käsilaukku oli Kiinasta peräisin oleva kopio, joka maksoi Liville 120 dollaria. Lause 4: Chelsea antoi Liville 500 dollaria, jotta hän saisi uuden käsilaukun. Lause 5: Hänen ystävänsä Liv kertoi hänelle, että hänellä oli keino saada designer-merkkinen halvalla.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5.955</w:t>
      </w:r>
    </w:p>
    <w:p>
      <w:r>
        <w:t xml:space="preserve">Otsikko: Nimi: Bad Resource. Lause 1: Hän pyysi miestä lainaamaan hänelle rahaa. Lause 2: Hän suuttui ja lopetti puhelun. Lause 3: Koska hän oli syyllinen, hänen oli maksettava uhrille suuri summa. Lause 4: Nate sai puhelinsoiton Elenalta. Lause 5: Elena joutui auto-onnettomuuteen.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5.956</w:t>
      </w:r>
    </w:p>
    <w:p>
      <w:r>
        <w:t xml:space="preserve">Otsikko: Nimi: Tuo on se lippu.. Lause 1: Melinda halusi mennä katsomaan bändiä lauantai-iltana ystäviensä kanssa. Lause 2: Rahat varastettiin hänen kaapistaan koulussa. Lause 3: Joukko hänen luokkatovereitaan keräsi tarpeeksi rahaa lippujen ostamiseen. Lause 4: Hän kertoi koko koululle, mitä oli tapahtunut. Lause 5: Hän ja hänen ystävänsä leikkasivat 30 nurmikkoa saadakseen rahaa lippuihin.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5.957</w:t>
      </w:r>
    </w:p>
    <w:p>
      <w:r>
        <w:t xml:space="preserve">Otsikko: Nimi: Leikattu sormi. Lause 1: Tom leikkasi sormensa terävällä veitsellä. Lause 2: Hän katsoi sekunnin murto-osan ajan muualle. Lause 3: Hän pilkkoi sipulia. Lause 4: Hän laittoi siihen laastarin verenvuodon tyrehdyttämiseksi. Lause 5: Tom oli tekemässä päivällistä vaimolleen.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5.958</w:t>
      </w:r>
    </w:p>
    <w:p>
      <w:r>
        <w:t xml:space="preserve">Otsikko: Nimi: Käyttäytymisen muuttaminen. Lause 1: Äiti antoi hänelle nuken auttaakseen häntä lopettamaan tuon käytöksen. Lause 2: Niinpä äiti päätti antaa hänelle tutin. Lause 3: Suzanne halasi nukkea, mutta imi silti peukaloaan. Lause 4: Suzanne piti nukesta kovasti ja lopetti ajan myötä peukalon imemisen. Lause 5: Suzanne imi peukaloaan aina, kun hän nukkui yöllä.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5.959</w:t>
      </w:r>
    </w:p>
    <w:p>
      <w:r>
        <w:t xml:space="preserve">Otsikko: Nimi: Akustinen viulu. Lause 1: Viulisti tykkäsi soittaa. Lause 2: Hänen ystävänsä kehotti häntä kokeilemaan sitä. Lause 3: Hän nauhoittaa sen. Lause 4: Hän ei koskaan soittanut akustisesti. Lause 5: Hän piti äänestä.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5.960</w:t>
      </w:r>
    </w:p>
    <w:p>
      <w:r>
        <w:t xml:space="preserve">Otsikko: Nimi: Ei lisenssiä. Lause 1: Calin piti saada ajokortti muutaman päivän kuluttua. Lause 2: Hänen isänsä kertoi hänelle, että jos hänen täytyisi päästä yli pelostaan läpäistäkseen kokeen. Lause 3: Hän kuitenkin pelkäsi ajaa liikenteessä. Lause 4: Hän päätti jättää ajokokeen suorittamatta. Lause 5: Hän ei saanut mielessään pois näkyä auton romuttamista.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5.961</w:t>
      </w:r>
    </w:p>
    <w:p>
      <w:r>
        <w:t xml:space="preserve">Otsikko: Nimi: Kirjaston söpöläinen. Lause 1: Jokin kiinnitti hänen huomionsa. Lause 2: Se oli söpö poika. Lause 3: Hän teki niin ja iski silmää. Lause 4: Kathy toivoi, että poika huomaisi hänet. Lause 5: Kathy opiskeli kirjastossa.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5.962</w:t>
      </w:r>
    </w:p>
    <w:p>
      <w:r>
        <w:t xml:space="preserve">Otsikko: Wendellin koe. Lause 1: Wendell oli murtunut ja varma, ettei hän saisi roolia. Lause 2: Koe-esiintymisen aikana hän unohti yhden vuorosanansa. Lause 3: Wendell jännitti koe-esiintymistään. Lause 4: Hän oli näytellyt vuosia, mutta nyt oli kyse suuresta produktiosta. Lause 5: Hän oli riemuissaan, kun tuottaja soitti ja kertoi, että hän sai roolin.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5.963</w:t>
      </w:r>
    </w:p>
    <w:p>
      <w:r>
        <w:t xml:space="preserve">Otsikko: Nimi: Uutinen. Lause 1: Ystäväni oli niin innoissaan, kun näin hänet. Lause 2: Me molemmat huusimme yhdessä jännityksestä. Lause 3: Hän oli saanut ylennyksen töissä. Lause 4: Hänellä oli niin hienoja uutisia kerrottavanaan. Lause 5: Minäkään en malttanut odottaa uutisia.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5.964</w:t>
      </w:r>
    </w:p>
    <w:p>
      <w:r>
        <w:t xml:space="preserve">Otsikko: Nimi: Sateinen päivä. Lause 1: Jen ja Mike alkoivat pakata ruokiaan. Lause 2: Jen ja Mike suuntasivat kotiin sateessa. Lause 3: Jen ja Mike olivat menossa piknikille. Lause 4: He söivät loput ruoastaan autossaan. Lause 5: Taivas muuttui pilviseksi.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5.965</w:t>
      </w:r>
    </w:p>
    <w:p>
      <w:r>
        <w:t xml:space="preserve">Otsikko: Nimi: Vaihto. Lause 1: Willin vaimo vei villapaidan kauppaan, josta se oli ostettu. Lause 2: Will osti vaimolleen villapaidan joululahjaksi. Lause 3: Nainen kiitti häntä kohteliaasti. Lause 4: Will ajatteli, että hän teki kunnarin tuolla lahjalla. Lause 5: Hän vaihtoi sen hienoon hajuvesipulloon!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5.966</w:t>
      </w:r>
    </w:p>
    <w:p>
      <w:r>
        <w:t xml:space="preserve">Otsikko: Nimi: Sunny Day. Lause 1: Hän heräsi eräänä aamuna aurinkoiseen taivaaseen. Lause 2: Jane rakasti aurinkoisia päiviä. Lause 3: Hän juoksi ulos ja käynnisti sadettimet. Lause 4: Hän juoksi sadettimissa, kunnes oli läpimärkä. Lause 5: Hän valmistautui nopeasti.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5.967</w:t>
      </w:r>
    </w:p>
    <w:p>
      <w:r>
        <w:t xml:space="preserve">Otsikko: Nimi: Muukalainen pikkukaupungissa. Lause 1: Kun mies lähti, Erica päätti lähteä itse matkalle. Lause 2: Mutta eräänä päivänä tuli muukalainen. Lause 3: Koska mitään ei koskaan tapahtunut, hän oli aika tylsistynyt. Lause 4: Hän puhui kaukaisista maista ja matkustamisesta. Lause 5: Erica työskenteli pienessä kuppilassa pikkukaupungissaan.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5.968</w:t>
      </w:r>
    </w:p>
    <w:p>
      <w:r>
        <w:t xml:space="preserve">Otsikko: Nimi: Lounas. Lause 1: Kysyin, minne hän halusi mennä, ja hän sanoi Subway. Lause 2: Kävelimme muutaman korttelin päähän paikalliseen Subway-liikkeeseen. Lause 3: Sen jälkeen hän kertoi minulle, että lounas maistui hänelle oikein hyvin. Lause 4: Hän tilasi kasvissämpylän, enkä minä saanut mitään. Lause 5: Laura halusi lounastaa kanssani tauollaan.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5.969</w:t>
      </w:r>
    </w:p>
    <w:p>
      <w:r>
        <w:t xml:space="preserve">Otsikko: Nimi: Pelottava täyttö. Lause 1: Tinalla oli paljon reikiä. Lause 2: Hän alkoi itkeä eikä suostunut avaamaan suutaan. Lause 3: Hänen oli täytettävä ne. Lause 4: Niinpä hän meni hammaslääkäriin. Lause 5: Mutta neula pelotti häntä.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5.970</w:t>
      </w:r>
    </w:p>
    <w:p>
      <w:r>
        <w:t xml:space="preserve">Otsikko: Nimi: Palomies. Lause 1: Jon oli palomies. Lause 2: Hän ja muut hänen työtoverinsa saivat puhelun. Lause 3: He menivät paloautoon ja ajoivat paikalliseen puistoon. Lause 4: Jonkun kissa jäi jumiin puuhun. Lause 5: Palomies sai kissan pois puusta.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5.971</w:t>
      </w:r>
    </w:p>
    <w:p>
      <w:r>
        <w:t xml:space="preserve">Nimi: Home Run. Lause 1: Kävi ilmi, että William oli rikkonut oman autonsa tuulilasin! Lause 2: Pallo särki tuulilasin. Lause 3: Hän löi kunnarin ulos puistosta. Lause 4: Hänen pallonsa osui autoon parkkipaikalla. Lause 5: William oli baseballin ammattilainen.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5.972</w:t>
      </w:r>
    </w:p>
    <w:p>
      <w:r>
        <w:t xml:space="preserve">Otsikko: Nimi: Uusi talo. Lause 1: Vuokranantaja teki hyvän vuokratarjouksen, ja Jen päätti tarttua siihen. Lause 2: Hän kirjoitti ylös numeron, joka oli ulkona olevassa kyltissä, ja päätti soittaa. Lause 3: Lähetettyään paperit hän odotti vastausta. Lause 4: Jen näki eräänä päivänä kävellessään vuokrattavan talon. Lause 5: Vuokranantaja soitti, ja hän sai luvan muuttaa sisään.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5.973</w:t>
      </w:r>
    </w:p>
    <w:p>
      <w:r>
        <w:t xml:space="preserve">Otsikko: Nimi: Vanha vene. Lause 1: Ystävällä oli vanha vene. Lause 2: He pääsivät lopulta turvallisesti takaisin rantaan. Lause 3: Tom lähti ystävänsä kanssa kalaan. Lause 4: Se alkoi vuotaa. Lause 5: Tom ja hänen ystävänsä joutuivat kauhomaan vettä pois meloessaan.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5.974</w:t>
      </w:r>
    </w:p>
    <w:p>
      <w:r>
        <w:t xml:space="preserve">Otsikko: Nimi: Gecko. Lause 1: Kun muutin Floridasta Alabamaan, äitini hankki minulle liskon. Lause 2: Menimme eläinkauppaan Rhaegarin kanssa laatikossa, jotta voisimme ostaa akvaarion. Lause 3: Päätin nimetä gekkoni Rhaegariksi, se oli väriltään sininen ja oranssi. Lause 4: Myyjän mukaan se kasvaisi metrin pituiseksi. Lause 5: Se tarvitsi lopulta jälkiruokatyyppisen akvaarion, ja vieläpä hyvin suuren sellaisen.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5.975</w:t>
      </w:r>
    </w:p>
    <w:p>
      <w:r>
        <w:t xml:space="preserve">Otsikko: Nimi: Joululoma. Lause 1: Hän vei tyttöystävänsä tapaamaan perhettään. Lause 2: Myös hänen tyttöystävänsä piti heistä kovasti. Lause 3: Timin perhe piti kovasti hänen tyttöystävästään. Lause 4: He viettivät viikon hänen vanhassa kodissaan. Lause 5: Tim päätti lähteä lomalle kotiin.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5.976</w:t>
      </w:r>
    </w:p>
    <w:p>
      <w:r>
        <w:t xml:space="preserve">Otsikko: Nimi: Bug Girl. Lause 1: Erma kasvoi myöhemmin kuuluisaksi hyönteistutkijaksi. Lause 2: Erma suunnitteli, että hänestä tulisi jonain päivänä entomologi. Lause 3: Hän tykkää tutkia maailman erilaisia ötököitä. Lause 4: Erma liittyi hyönteisten hyönteiskerhoon. Lause 5: Hän nautti pikkuruisten hyönteisten keräämisestä kokoelmiinsa.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5.977</w:t>
      </w:r>
    </w:p>
    <w:p>
      <w:r>
        <w:t xml:space="preserve">Otsikko: Nimi: Hiilikaivostyöläisen tytär. Lause 1: Lorettan isä sairastui lopulta keuhkosairauteen. Lause 2: Joka päivä hän tuli töistä kotiin ja yski kamalasti. Lause 3: Tämä suretti ja turhautti Lorettaa. Lause 4: Lorettan isä työskenteli hiilikaivoksissa. Lause 5: Hän päätti ryhtyä lääkäriksi ja etsiä parannuskeinoja keuhkosairauksiin.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5.978</w:t>
      </w:r>
    </w:p>
    <w:p>
      <w:r>
        <w:t xml:space="preserve">Otsikko: Nimi: Robotin rakentaminen. Lause 1: Lapset työskentelivät ahkerasti ja rakensivat upean robotin. Lause 2: Hän ajatteli, että olisi hyvä kokemus, jos he rakentaisivat robotin. Lause 3: Lanny oli paikallisen partioporukan johtaja. Lause 4: Hän käytti pitkän aikaa tutkiakseen vaiheita, jotka heidän oli otettava. Lause 5: Paikallisen insinöörin avustuksella he aloittivat rakentamisen.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5.979</w:t>
      </w:r>
    </w:p>
    <w:p>
      <w:r>
        <w:t xml:space="preserve">Otsikko: Nimi: Tank. Lause 1: Häntä ammuttiin. Lause 2: Se jäi jumiin. Lause 3: Toinen mies kiipesi ulos tankista korjaamaan sitä. Lause 4: Hän putosi maahan. Lause 5: Mies käänsi tankin tornin.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5.980</w:t>
      </w:r>
    </w:p>
    <w:p>
      <w:r>
        <w:t xml:space="preserve">Otsikko: Nimi: Disc Golf. Lause 1: He päätyivät tasapisteisiin, ja molemmilla oli todella hauskaa. Lause 2: Sally nappasi frisbeen ja lähti puistoon. Lause 3: Mutta loppupuoliskolla Kelly tuli määrätietoiseksi ja sai heidät kiinni. Lause 4: Sally johti peliä ensimmäiset yhdeksän pinnaa. Lause 5: Hän tapasi siellä Kellyn, ja he aikoivat pelata discgolfia.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5.981</w:t>
      </w:r>
    </w:p>
    <w:p>
      <w:r>
        <w:t xml:space="preserve">Otsikko: Nimi: Diagnoosi. Lause 1: Hän tiesi, että hän olisi kurja vielä monta päivää. Lause 2: Lääkäri sanoi, että hänellä oli myrkkysumaketta. Lause 3: Poika oli raapinut itseään päiväkausia. Lause 4: Mikä kamala tapa päättää kesä! Lause 5: Poika oli järkyttynyt uutisen kuultuaan.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5.982</w:t>
      </w:r>
    </w:p>
    <w:p>
      <w:r>
        <w:t xml:space="preserve">Otsikko: Berry loukkaantuu. Lause 1: Marja pelaa koripalloa. Lause 2: Hän kaatuu jalalleen. Lause 3: Berry ajaa korille. Lause 4: Marja rakastaa urheilua. Lause 5: Hän katkaisee jalkansa kahtia.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5.983</w:t>
      </w:r>
    </w:p>
    <w:p>
      <w:r>
        <w:t xml:space="preserve">Otsikko: Nimi: Trolley. Lause 1: Se oli ulkoilmassa ja hauskaa. Lause 2: Lopulta ajoimme takaisin vierailijakeskukseen. Lause 3: Opas kertoi meille heidän kaupunkinsa historiasta. Lause 4: Otimme kiertoajeluvaunun kaupungin ympäri. Lause 5: Ajoimme kaikkien maamerkkien luo.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5.984</w:t>
      </w:r>
    </w:p>
    <w:p>
      <w:r>
        <w:t xml:space="preserve">Otsikko: Nimi: Sää. Lause 1: Jackilla oli jalkapalloliput. Lause 2: Hän oli innoissaan ja odotti innolla tätä peliä. Lause 3: Hän ei ollut iloinen rahojensa tuhlaamisesta. Lause 4: Sääennuste ennusti sadetta. Lause 5: Jack pääsi peliin, ja se oli sateinen.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5.985</w:t>
      </w:r>
    </w:p>
    <w:p>
      <w:r>
        <w:t xml:space="preserve">Otsikko: Nimi: Ei kaapelia. Lause 1: He pystyivät ratkaisemaan hänen ongelmansa tunnissa. Lause 2: Tim katseli televisiota. Lause 3: Yhtäkkiä signaali katkesi. Lause 4: Lopulta Tim päätti soittaa kaapeliyhtiölle. Lause 5: Hän odotti vähän aikaa, mutta se ei koskaan palannut.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5.986</w:t>
      </w:r>
    </w:p>
    <w:p>
      <w:r>
        <w:t xml:space="preserve">Otsikko: Nimi: Tulipalo. Lause 1: Hän oli juuri tullut kotiin ja huomannut talonsa olevan tulessa. Lause 2: Pian tulipalo saatiin hallintaan, ja hänen talonsa oli pelastettu! Lause 3: Hän katseli, kuinka he taistelivat paloa vastaan. Lause 4: Donna oli kauhuissaan. Lause 5: Palomiehet olivat jo paikalla.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5.987</w:t>
      </w:r>
    </w:p>
    <w:p>
      <w:r>
        <w:t xml:space="preserve">Otsikko: Nimi: Risteily. Lause 1: Ruoka oli herkullista. Lause 2: Rannat olivat kauniita. Lause 3: Perhe lähti risteilylle Välimeren halki. Lause 4: He näkivät hämmästyttäviä historiallisia nähtävyyksiä. Lause 5: He menivät kotiin eivätkä malttaneet odottaa, että pääsisivät toiselle matkalle!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5.988</w:t>
      </w:r>
    </w:p>
    <w:p>
      <w:r>
        <w:t xml:space="preserve">Otsikko: Nimi: Nukkuminen työssä. Lause 1: Ray sai potkut, koska nukkui töissä. Lause 2: Hän nukahti töissä. Lause 3: Ray työskenteli myyjänä lähikaupassa. Lause 4: Tapahtuma tallentui valvontakameraan. Lause 5: Jotkut lapset kävivät sisään ja varastivat tavaroita kaupasta.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5.989</w:t>
      </w:r>
    </w:p>
    <w:p>
      <w:r>
        <w:t xml:space="preserve">Otsikko: Nimi: Toinen foorumi. Lause 1: Voisin hypätä säännöllisesti. Lause 2: Eräänä päivänä joku kutsui minut apuun. Lause 3: Hyppäsin toiselta laiturilta. Lause 4: Pelkäsin aina toiselta laiturilta hyppäämistä. Lause 5: Mutta jotkut tekivät voltteja.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5.990</w:t>
      </w:r>
    </w:p>
    <w:p>
      <w:r>
        <w:t xml:space="preserve">Otsikko: Nimi: Lippu. Lause 1: He marssivat vielä ulos ja nostivat lipun pylvääseen. Lause 2: Lapsilla oli tärkeä tehtävä. Lause 3: He kokivat, että se oli heidän velvollisuutensa koulua kohtaan. Lause 4: Eräänä päivänä satoi. Lause 5: He nostivat lipun joka päivä ennen koulua.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5.991</w:t>
      </w:r>
    </w:p>
    <w:p>
      <w:r>
        <w:t xml:space="preserve">Otsikko: Knight. Lause 1: Tom katsoi keskiaikaisista ritareista kertovaa ohjelmaa. Lause 2: Tom alkoi harjoitella ritariksi ryhtymistä. Lause 3: Tom piti ohjelmasta. Lause 4: Tomilla oli hauskaa uuden harrastuksensa parissa. Lause 5: Tom paransi miekkailutaitojaan.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5.992</w:t>
      </w:r>
    </w:p>
    <w:p>
      <w:r>
        <w:t xml:space="preserve">Otsikko: Nimi: Kierrätys. Lause 1: Hän kysyi ystäviltään, mitä hänen koulussaan voitaisiin tehdä. Lause 2: Bea rakasti ympäristöä ja halusi tehdä jotain auttaakseen. Lause 3: Hän ja hänen ystävänsä päättivät aloittaa kierrätyskampanjan. Lause 4: Bea oli niin iloinen voidessaan auttaa aloittamalla kierrätystoiminnan. Lause 5: He perustivat kierrätysasemia koulun ruokalaan.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5.993</w:t>
      </w:r>
    </w:p>
    <w:p>
      <w:r>
        <w:t xml:space="preserve">Otsikko: Nimi: Uudet kengät. Lause 1: Hän yllätti veljensä uusilla kengillä. Lause 2: Kim ajoi veljensä luokse seuraavana päivänä. Lause 3: He tulivat viikkoa myöhemmin hänen kotiinsa. Lause 4: Niinpä Kim tilasi niitä netistä. Lause 5: Kim tiesi, että hänen veljensä tarvitsi uudet kengät.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5.994</w:t>
      </w:r>
    </w:p>
    <w:p>
      <w:r>
        <w:t xml:space="preserve">Otsikko: Nimi: Ravintola-arvostelut. Lause 1: Hän ilmaisi välittömästi inhonsa johtoa kohtaan. Lause 2: Hal meni pieneen ravintolaan illalliselle. Lause 3: Lopetettuaan ateriansa Hal löysi ruoastaan torakan. Lause 4: Hän maksoi ystävällisesti ja meni kotiin kirjoittamaan negatiivisia arvosteluja nettiin. Lause 5: Johtaja syytti Halia valehtelusta saadakseen ilmaisen aterian.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5.995</w:t>
      </w:r>
    </w:p>
    <w:p>
      <w:r>
        <w:t xml:space="preserve">Nimike: Ajovalot. Lause 1: Suosittelin niitä kaikille työpaikallani. Lause 2: Nämä uudet valot valaisevat tietä paremmin kuin vanhat. Lause 3: Olen pystynyt ajamaan tänään paljon paremmin näiden valojen avulla. Lause 4: Toivon, että ihmiset ottavat neuvostani vaarin ja ostavat valot. Lause 5: Laitoin eilen illalla autooni uudet valot.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5.996</w:t>
      </w:r>
    </w:p>
    <w:p>
      <w:r>
        <w:t xml:space="preserve">Otsikko: Nimi: Ei enää hiihtoa. Lause 1: Kolmen päivän sairaalajakson jälkeen Bill päätti, ettei hän enää koskaan hiihtäisi. Lause 2: Bill päätti lähteä hiihtämään, kun hän näki ulkona kaiken lumen. Lause 3: Pelastushenkilöstön oli kannettava hänet alas mäkeä paareilla. Lause 4: Hän lastasi hiihtovarusteensa ja ajoi vuorille. Lause 5: Bill oli laskettelemassa ensimmäistä mäkeä, kun hän törmäsi puuhun.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5.997</w:t>
      </w:r>
    </w:p>
    <w:p>
      <w:r>
        <w:t xml:space="preserve">Otsikko: Otsikko: Kohtaus: Kohtaus. Lause 1: Hän alkoi saada raivokohtauksen. Lause 2: He uhkasivat ottaa hänen nukkensa pois, joten Susien oli kuunneltava. Lause 3: Hänen vanhempansa eivät suostuneet perääntymään. Lause 4: Mutta hänen perheensä oli hyvin innokas lähtemään. Lause 5: Susie halusi jäädä puistoon.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5.998</w:t>
      </w:r>
    </w:p>
    <w:p>
      <w:r>
        <w:t xml:space="preserve">Otsikko: Nimi: Visit with Grandma. Lause 1: Hän oli murtanut lonkkansa. Lause 2: Hän aikoi viipyä mummolassa viikon. Lause 3: Ken oli käymässä isoäitinsä luona muualla kuin osavaltiossa. Lause 4: Ken viipyi isoäitinsä luona vielä viikon, kun tämä lepäsi. Lause 5: Sinä päivänä, kun Ken oli lähdössä, hänen isoäitinsä kaatui.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5.999</w:t>
      </w:r>
    </w:p>
    <w:p>
      <w:r>
        <w:t xml:space="preserve">Otsikko: Nimi: Uusi ravintola. Lause 1: Jim ja John odottivat innolla uuteen ravintolaan menoa. Lause 2: Kun ilta koitti, he molemmat valmistautuivat. Lause 3: He molemmat pitivät meksikolaisesta ruoasta, ja se oli lähellä heidän asuntoaan. Lause 4: Molemmat sopivat viikonlopun ajaksi. Lause 5: Se osoittautui hyväksi ravintolaksi, ja he jatkoivat siellä käymistä usein.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5.1000</w:t>
      </w:r>
    </w:p>
    <w:p>
      <w:r>
        <w:t xml:space="preserve">Otsikko: Nimi: Selfien ottaminen. Lause 1: Tom selitti heille syyn. Lause 2: Tom otti aina kuvia itsestään. Lause 3: Sen jälkeen hänen ystävänsä auttoivat häntä ottamaan kuvia. Lause 4: Hän asui kaukana vanhemmistaan, ja he halusivat nähdä hänet. Lause 5: Hänen ystävänsä pitivät häntä turhana.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5.1001</w:t>
      </w:r>
    </w:p>
    <w:p>
      <w:r>
        <w:t xml:space="preserve">Otsikko: Nimi: Syksyn karnevaali. Lause 1: Aivan yllättäen Mary äänestettiin tehtävään. Lause 2: Päivän kuuma puheenaihe oli syksyn karnevaalien puheenjohtajan nimittäminen. Lause 3: Edes viikoittainen naapuruston kokous ei voinut latistaa hänen mielialaansa. Lause 4: Raikkaat kultaiset lehdet pyörivät Maryn ympärillä, kun hän käveli Bettyn luo. Lause 5: Astuessaan taloon hän huomasi tavalliset epäillyt kokoontuneina.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5.1002</w:t>
      </w:r>
    </w:p>
    <w:p>
      <w:r>
        <w:t xml:space="preserve">Otsikko: Nimi: Yksiö. Lause 1: Tarvitsen edullisen vuokran. Lause 2: Puhumattakaan siitä, että aion järjestää siellä pieniä juhlia. Lause 3: Uskon, että kaikki pitävät minua taiteellisempana yksiössä. Lause 4: Minua ei erityisesti haittaa tilan puute. Lause 5: Etsin vuokra-asuntoa.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5.1003</w:t>
      </w:r>
    </w:p>
    <w:p>
      <w:r>
        <w:t xml:space="preserve">Otsikko: Nimi: Tyranni. Lause 1: Hän kidutti usein naapuruston kissoja ja koiria. Lause 2: Larry palasi pian sen jälkeen takaisin eläinten kiduttamiseen. Lause 3: Larry oli niin ilkeä naapurin kissalle, että tämä soitti poliisille. Lause 4: Larryn isä selvitti asiat ilman oikeutta. Lause 5: Larry oli rikkaan perheen dementoitunut poika.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5.1004</w:t>
      </w:r>
    </w:p>
    <w:p>
      <w:r>
        <w:t xml:space="preserve">Otsikko: Asiakas: The Unfortunate Customer. Lause 1: Eräänä päivänä Stu liukastui lautasen kantamisen aikana. Lause 2: Asiakas suuttui ja huusi Stulle. Lause 3: Stu kaatui eteenpäin ja menetti lautasen hallinnan. Lause 4: Stu oli tarjoilija ravintolassa. Lause 5: Lautanen putosi hänen asiakkaansa päälle.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5.1005</w:t>
      </w:r>
    </w:p>
    <w:p>
      <w:r>
        <w:t xml:space="preserve">Otsikko: Nimi: Legot. Lause 1: Hän alkoi leikkiä poikansa kanssa ja rakentaa suurta kaupunkia. Lause 2: Hänen poikansa menetti kiinnostuksensa ja meni katsomaan televisiota. Lause 3: Carl innostui kuitenkin ja täytti huoneen legorakennuksilla. Lause 4: Carlin poika leikki legoilla. Lause 5: Carl muisteli kokemuksiaan legojen kanssa poikasena.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5.1006</w:t>
      </w:r>
    </w:p>
    <w:p>
      <w:r>
        <w:t xml:space="preserve">Otsikko: Nimi: Trophy. Lause 1: Hän asetti pokaalin takan päälle. Lause 2: Hän voitti pokaalin. Lause 3: Mies tuli kilpailussa ensimmäiseksi. Lause 4: Hän oli ylpeä pokaalista. Lause 5: Hän kertoi kaikille vierailijoilleen, miten hän oli voittanut sen.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5.1007</w:t>
      </w:r>
    </w:p>
    <w:p>
      <w:r>
        <w:t xml:space="preserve">Otsikko: Nimi: The Game. Lause 1: Pelasin peliä koulukavereideni kanssa. Lause 2: Kuolin ensimmäisellä kierroksella. Lause 3: Kaikki sulkivat silmänsä. Lause 4: Sinun piti yrittää arvata, kuka tappaja oli. Lause 5: Jos sinua koputettiin olkapäähän, olit kuollut.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5.1008</w:t>
      </w:r>
    </w:p>
    <w:p>
      <w:r>
        <w:t xml:space="preserve">Otsikko: Nimi: Sadetakki. Lause 1: Se oli täydellinen minulle. Lause 2: Halusin uuden sadetakin. Lause 3: Valikoima oli hyvin pieni. Lause 4: Menin kauppaan etsimään sellaista. Lause 5: Löysin kirkkaan vaaleanpunaisen.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5.1009</w:t>
      </w:r>
    </w:p>
    <w:p>
      <w:r>
        <w:t xml:space="preserve">Otsikko: Nimi: Melu. Lause 1: Se oli hotellin parkkipaikalla. Lause 2: He soittivat vielä yhden kappaleen. Lause 3: Tuli valitus melusta. Lause 4: Sitten se piti lopettaa. Lause 5: Siellä oli konsertti, jossa oli tuttu bändi.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5.1010</w:t>
      </w:r>
    </w:p>
    <w:p>
      <w:r>
        <w:t xml:space="preserve">Otsikko: Nimi: Tehtävä. Lause 1: En osannut päättää, mitä tehdä. Lause 2: Aina kun yritin pitää taukoa, eteeni tuli uusi tehtävä. Lause 3: Lopulta päätin lopettaa ja saada palkkaa. Lause 4: Otin tehtävän, joka oli hyvin vaikea. Lause 5: Sen suorittaminen kesti noin 2 tuntia.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5.1011</w:t>
      </w:r>
    </w:p>
    <w:p>
      <w:r>
        <w:t xml:space="preserve">Otsikko: Nimi: Matkatoimisto. Lause 1: Sheena oli aina iloinen kuullessaan, että henkilöllä oli ollut hieno matka. Lause 2: Hän osasi hyvin sovittaa asiakkaat yhteen heidän unelmiensa kohteiden kanssa. Lause 3: Sheena rakasti auttaa ihmisiä suunnittelemaan matkoja. Lause 4: Hän tykkäsi puhua kaikkien matkojen hyvistä ja huonoista puolista. Lause 5: Hän oli käynyt monissa paikoissa ympäri maailmaa.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5.1012</w:t>
      </w:r>
    </w:p>
    <w:p>
      <w:r>
        <w:t xml:space="preserve">Otsikko: Avainkortti. Lause 1: Caroline varasti avainkortin. Lause 2: Hän otti pullon ja otti yliannostuksen. Lause 3: Hän hiipi laitokseen. Lause 4: Hän otti lääkepullon liukuhihnalta. Lause 5: Sitten hän juoksi ulos.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5.1013</w:t>
      </w:r>
    </w:p>
    <w:p>
      <w:r>
        <w:t xml:space="preserve">Otsikko: Nimi: Video. Lause 1: Will latasi sitten kymmenen minuutin mittaisen videon päivittäisistä höpinöistään. Lause 2: Will teki tätä noin kuukauden ajan. Lause 3: Will alkoi kuvata päivittäisiä rutiinejaan keskustellessaan eri asioista. Lause 4: Will hämmästyi, kun hänen videonsa sai yli tuhat katselukertaa! Lause 5: Will päätti tehdä pienen kotivideon.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5.1014</w:t>
      </w:r>
    </w:p>
    <w:p>
      <w:r>
        <w:t xml:space="preserve">Otsikko: Nimi: Jalkavamma. Lause 1: Hänen ystävänsä joutuivat auttamaan häntä ontumaan takaisin. Lause 2: Hän kompastui ja loukkasi jalkansa. Lause 3: John ei pystynyt kävelemään. Lause 4: John oli retkeilemässä ystäviensä kanssa. Lause 5: John vietiin lopulta sairaalaan.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5.1015</w:t>
      </w:r>
    </w:p>
    <w:p>
      <w:r>
        <w:t xml:space="preserve">Otsikko: Nimi: Valon näkeminen. Lause 1: Hän koki jatkuvasti ei-toivottuja ajatuksia. Lause 2: Terapeutti diagnosoi hänellä pakko-oireisen häiriön ja antoi vinkkejä sen hallintaan. Lause 3: Hän pystyy nyt hallitsemaan ajatuksiaan. Lause 4: Hänen ystävänsä kehottivat häntä menemään terapeutille. Lause 5: Bob ei tiennyt, mikä häntä vaivasi.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5.1016</w:t>
      </w:r>
    </w:p>
    <w:p>
      <w:r>
        <w:t xml:space="preserve">Otsikko: Hidas ymmärrys. Lause 1: Oliver keveni, meni Hesterin luo ja suuteli häntä. Lause 2: Oliver oli todella ärsyyntynyt Hesteriin. Lause 3: Hänen ystävänsä sanoi hänelle, että hän oli hölmö: Hester oli rakastunut häneen. Lause 4: Hän valitti Hesteristä ystävälleen. Lause 5: Hester tökkäsi häntä koko ajan päähän ja höpötti hänen korvaansa.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5.1017</w:t>
      </w:r>
    </w:p>
    <w:p>
      <w:r>
        <w:t xml:space="preserve">Otsikko: Nimi: Speed Chess. Lause 1: Pelasin tänään pikashakkia ystäväni Frankin kanssa. Lause 2: Sitten hän sanoi olevansa nälkäinen ja kuittasi itsensä pois. Lause 3: Hän sanoi olevansa humalassa. Lause 4: Olin hyvin tyytyväinen. Lause 5: Voitin hänet molemmissa peleissä.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5.1018</w:t>
      </w:r>
    </w:p>
    <w:p>
      <w:r>
        <w:t xml:space="preserve">Otsikko: Tekijä: Maisemasuunnittelijat tiellä. Lause 1: Niinpä hän meni ja puhui heille. Lause 2: Mutta hän huomasi, että maisemasuunnittelijat tukkivat ajotien. Lause 3: Lopulta he päätyivät muuttamaan. Lause 4: Hänellä oli kiire ja hän oli järkyttynyt. Lause 5: Tina aikoi lähteä kotoa.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5.1019</w:t>
      </w:r>
    </w:p>
    <w:p>
      <w:r>
        <w:t xml:space="preserve">Otsikko: Nimi: Taloudellinen äiti. Lause 1: Löytämällä nettityöpaikan ja käyttämällä kuponkeja hän saavutti tavoitteensa. Lause 2: Hän päätti oppia säästämään ja tienaamaan rahaa, jotta hän voisi olla enemmän kotona. Lause 3: Annie oli kuuden lapsen äiti. Lause 4: Hänen miehensä teki pitkiä työpäiviä, mikä suretti Annieta. Lause 5: Hän jäi kotiin lasten kanssa töiden sijaan.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5.1020</w:t>
      </w:r>
    </w:p>
    <w:p>
      <w:r>
        <w:t xml:space="preserve">Otsikko: Nimi: Lippu. Lause 1: Tim sai ylinopeussakon. Lause 2: Tim ajoi töihin. Lause 3: Tim aikoi myöhästyä. Lause 4: Tim alkoi ajaa ylinopeutta. Lause 5: Poliisi pysäytti Timin.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5.1021</w:t>
      </w:r>
    </w:p>
    <w:p>
      <w:r>
        <w:t xml:space="preserve">Otsikko: Nimi: Juhlakengät. Lause 1: Cindy lähti juhliin Lisan kotiin. Lause 2: Lisan pikkuveli Bart piilotti Cindyn kengät. Lause 3: Kaikki juhlien tytöt ottivat kenkänsä pois tanssiakseen. Lause 4: Lisa suuttui Bartille, kun hän sai tietää, mitä Bart oli tehnyt. Lause 5: Juhlissa oli musiikkia ja tanssia.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5.1022</w:t>
      </w:r>
    </w:p>
    <w:p>
      <w:r>
        <w:t xml:space="preserve">Otsikko: Nimi: Myöhästynyt tilaus. Lause 1: Mutta he antoivat minulle 15 dollarin lahjakortin. Lause 2: Ja minusta tuntui vähän paremmalta. Lause 3: Minulle sanottiin, että se saapuisi kolmen päivän kuluttua. Lause 4: Odotin tärkeää pakettia. Lause 5: Mutta jostain syystä sitä ei koskaan pakattu tai lähetetty.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5.1023</w:t>
      </w:r>
    </w:p>
    <w:p>
      <w:r>
        <w:t xml:space="preserve">Otsikko: Nimi: Äiti tietää parhaiten. Lause 1: Jose oppi, että hänen pitäisi kuunnella vanhempiaan useammin. Lause 2: Hän alkoi salaa lähteä kotoa juomaan ja juhlimaan heidän kanssaan. Lause 3: Josen vanhemmat eivät enää antaneet hänen hengailla ystäviensä kanssa. Lause 4: Hän nauroi ystäviensä kanssa sille, miten ahdasmielisiä hänen vanhempansa olivat. Lause 5: Eräänä yönä juodessaan heidän kanssaan hän loukkaantui auto-onnettomuudessa.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5.1024</w:t>
      </w:r>
    </w:p>
    <w:p>
      <w:r>
        <w:t xml:space="preserve">Otsikko: Nimi: Taikuri. Lause 1: He odottivat innolla, mitä tapahtuisi. Lause 2: He olivat hämmästyneitä ja rakastivat jokaista sekuntia. Lause 3: Pariskunta ei ollut koskaan ennen käynyt taikuriesityksessä. Lause 4: Pariskunnalla oli hauskaa, ja molemmat suostuivat menemään sinne uudelleen. Lause 5: Taikuri tuli esiin ja alkoi esittää temppujaan.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5.1025</w:t>
      </w:r>
    </w:p>
    <w:p>
      <w:r>
        <w:t xml:space="preserve">Otsikko: Nimi: College Debt. Lause 1: Hän kamppaili saadakseen töitä vapauduttuaan. Lause 2: John opiskeli neljä vuotta yliopistossa. Lause 3: John otti vastaan minkä tahansa työn, jonka hän sai. Lause 4: Hän käytti enemmän aikaa velkojen maksamiseen kuin uran löytämiseen. Lause 5: Hänen college-velkansa oli vielä maksamatta.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5.1026</w:t>
      </w:r>
    </w:p>
    <w:p>
      <w:r>
        <w:t xml:space="preserve">Otsikko: Nimi: Pieni vene. Lause 1: Andrew halusi purjehtia merellä ystäviensä kanssa. Lause 2: Siinä oli tarpeeksi tilaa hänen ystävilleen. Lause 3: Hän kutsui ystävänsä, ja he halusivat lähteä. Lause 4: Mutta hänellä ei ollut venettä. Lause 5: Niinpä hän osti pienen veneen netistä.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5.1027</w:t>
      </w:r>
    </w:p>
    <w:p>
      <w:r>
        <w:t xml:space="preserve">Otsikko: Nimi: The Walk. Lause 1: Koira alkoi haistella tarkkaan pensaan alla. Lause 2: Ennen kuin hän ehti yrittää uudelleen, koira oli jo syönyt sen. Lause 3: Hän yritti vetää sitä pois, mutta koira ei päästänyt irti. Lause 4: Kun se veti päänsä ulos, Marci näki jotain sen suussa. Lause 5: Marci ulkoilutti koiraansa naapurustossa.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5.1028</w:t>
      </w:r>
    </w:p>
    <w:p>
      <w:r>
        <w:t xml:space="preserve">Otsikko: Nimi: Vieras. Lause 1: Eräänä iltana hän toi miehen kotiin syömään. Lause 2: Taran äiti oli hämillään, koska heillä oli vain spagettia. Lause 3: Hän sanoi, että spagetti oli hänen lempiruokansa! Lause 4: Mutta kaikki, myös vieras, olivat hyvin tyytyväisiä. Lause 5: Tara sai uuden ystävän koulussa.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5.1029</w:t>
      </w:r>
    </w:p>
    <w:p>
      <w:r>
        <w:t xml:space="preserve">Otsikko: Nimi: Ensilumi. Lause 1: Hän näki vain ihanan valkoisen lumipeitteen. Lause 2: Hän ei malta odottaa, että pääsee huomenna taas ylös ja tekee sen uudelleen. Lause 3: Jessicalla oli niin hauskaa kelkkailla ja tehdä lumienkeleitä. Lause 4: Jessica heräsi ja katsoi ulos ikkunasta. Lause 5: Hän nousi ylös, pukeutui ja juoksi ulos.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5.1030</w:t>
      </w:r>
    </w:p>
    <w:p>
      <w:r>
        <w:t xml:space="preserve">Otsikko: Nimi: Uusi maassa. Lause 1: Ratkaistakseen ongelmansa hän löysi paremmin palkattua työtä. Lause 2: Lena oli juuri saapunut maahan ja kamppaili rahan kanssa. Lause 3: Hän löysi ikkunanpesijän työn, mutta se ei maksanut kovin hyvin. Lause 4: Mutta se väsytti häntä kovasti päivisin. Lause 5: Tulojensa turvaamiseksi Lena joutui tekemään yötyötä.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5.1031</w:t>
      </w:r>
    </w:p>
    <w:p>
      <w:r>
        <w:t xml:space="preserve">Otsikko: Nimi: Ikuinen rakkaus. Lause 1: Lääkärit kertoivat heidän suurelle perheelleen, että pariskunnalla oli jäljellä enää muutama päivä. Lause 2: Iäkäs pariskunta kuoli sinä yönä kädestä pitäen. Lause 3: Perhe sai Emman ja Eugenen siirtymään samaan sairaalahuoneeseen. Lause 4: Molemmat olivat vakavasti sairaita ja viettivät hääpäiväänsä sairaalassa. Lause 5: Emma ja Eugene olivat naimisissa seitsemänkymmentä vuotta.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5.1032</w:t>
      </w:r>
    </w:p>
    <w:p>
      <w:r>
        <w:t xml:space="preserve">Otsikko: Nimi: Pizza. Lause 1: Kun hän paistoi pizzaa, hänen huomionsa herpaantui. Lause 2: Tim päätti paistaa pizzaa. Lause 3: Tim menetti ajantajunsa ja poltti pizzansa. Lause 4: Hän lisäsi erikoismausteita ja oli innoissaan pizzan valmistamisesta. Lause 5: Hän teki oman taikinansa.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5.1033</w:t>
      </w:r>
    </w:p>
    <w:p>
      <w:r>
        <w:t xml:space="preserve">Otsikko: Nimi: Neulontatunti. Lause 1: Hän pyysi isoäitiään opettamaan häntä. Lause 2: Rose neuloi huivia, kunnes lanka oli loppu. Lause 3: Rose halusi oppia neulomaan. Lause 4: Hänen isoäitinsä auttoi häntä aloittamaan yksinkertaisen huivin tekemisen. Lause 5: Valitettavasti se oli silloin jo yli 16 metriä pitkä!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5.1034</w:t>
      </w:r>
    </w:p>
    <w:p>
      <w:r>
        <w:t xml:space="preserve">Otsikko: Nimi: Lakko. Lause 1: Hän on pyytänyt apua kotitöissä. Lause 2: Cindy sai loistoidean ryhtyä lakkoon. Lause 3: Cindy on viiden lapsen äiti. Lause 4: Kaikki hänen lapsensa eivät välittäneet hänen pyynnöistään. Lause 5: Hänen lapsensa alkoivat huomata, kun yksikään heidän pyykkeistään ei tullut pestyksi.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5.1035</w:t>
      </w:r>
    </w:p>
    <w:p>
      <w:r>
        <w:t xml:space="preserve">Otsikko: Nimi: Uudet tyynyt. Lause 1: Sitten hän täytti langan puuvillalla. Lause 2: Hän päätti ostaa puuvillaa ja lankaa uusia tyynyjä varten. Lause 3: Hän neuloi langasta uuden tyynyn. Lause 4: Uudet tyynyt näyttivät ja tuntuivat paljon paremmilta kuin vanhat. Lause 5: Tomilla on ollut samat tyynyt viimeiset 10 vuotta.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5.1036</w:t>
      </w:r>
    </w:p>
    <w:p>
      <w:r>
        <w:t xml:space="preserve">Otsikko: vatsakipu. Lause 1: Minulla oli pahoja vatsakipuja. Lause 2: Yritin, mutta en pystynyt lähtemään. Lause 3: Otin kasan laksatiiveja. Lause 4: Tajusin, etten ollut kakkaillut pitkään aikaan. Lause 5: Kakkasin vihdoin ja voin nyt paremmin.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5.1037</w:t>
      </w:r>
    </w:p>
    <w:p>
      <w:r>
        <w:t xml:space="preserve">Otsikko: Nimi: Tiimin rakentaminen. Lause 1: Hän päätti rahoittaa tiiminrakennusharjoituksen. Lause 2: Hänen tiiminsä oli kärsinyt työtovereiden välisestä pikkumaisesta draamasta. Lause 3: Reagan sai suuren bonuksen osoittamastaan ylivoimaisesta johtajuudesta. Lause 4: Hänen suunnitelmansa toimi, koska hänen tiiminsä menestyi muita paremmin sillä kaudella. Lause 5: Reagan oli suuren yrityksen keskijohtaja.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5.1038</w:t>
      </w:r>
    </w:p>
    <w:p>
      <w:r>
        <w:t xml:space="preserve">Otsikko: Title: Kiitos, ystävä. Lause 1: Hänen poikaystävänsä veti minut eräänä iltana syrjään. Lause 2: Hän ei halua nolostua minusta julkisuudessa. Lause 3: Minusta oli kilttiä, että hän tarjoutui, joten annoin hänen tarjota. Lause 4: Hän sanoi, että Jason meikkaa minut, koska olen hänen mielestään surkea meikkaamaan. Lause 5: Homoystäväni haluaa aina meikata minut.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5.1039</w:t>
      </w:r>
    </w:p>
    <w:p>
      <w:r>
        <w:t xml:space="preserve">Otsikko: Brad saa treffit. Lause 1: Brad päätti pyytää häntä, ja hän suostui! Lause 2: Bradin oli löydettävä tanssiaisiin seuralaisensa. Lause 3: Hän kysyi lähes kaikilta koulun tytöiltä. Lause 4: Eräänä päivänä Bradin kouluun tuli uusi tyttö. Lause 5: Hän oli aivan yksin eikä hänellä ollut ystäviä.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5.1040</w:t>
      </w:r>
    </w:p>
    <w:p>
      <w:r>
        <w:t xml:space="preserve">Otsikko: Nimi: Soap Box. Lause 1: Lapset ja vanhemmat valmistautuvat siihen koko vuoden ennen kuin se tapahtuu. Lause 2: Wood Riverin kaupungissa järjestetään joka vuosi saippualaatikkoderby. Lause 3: Eräänä vuonna sattui onnettomuus, ja yksi työntekijä jäi sen alle. Lause 4: He rakentavat omat autonsa ja ajavat kilpaa keskenään. Lause 5: H as ei loukkaantunut pahasti, ja hän palasi seuraavana vuonna!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5.1041</w:t>
      </w:r>
    </w:p>
    <w:p>
      <w:r>
        <w:t xml:space="preserve">Otsikko: Nimi: Sateenvarjo. Lause 1: Georgia käveli koulusta kotiin. Lause 2: Alkoi sataa, joten hän otti sateenvarjon esiin. Lause 3: Hän yritti nostaa sitä, mutta se oli rikki! Lause 4: Hän ja hänen rikkinäinen sateenvarjonsa olivat läpimärkiä. Lause 5: Georgia juoksi kotiin sateessa.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5.1042</w:t>
      </w:r>
    </w:p>
    <w:p>
      <w:r>
        <w:t xml:space="preserve">Otsikko: Nimi: Slackin poimiminen. Lause 1: Roy menetti työnsä. Lause 2: Royn tyttöystävä pyysi lisää työtunteja. Lause 3: Royn tyttöystävä lakkasi tekemästä yhtä paljon työtunteja, kun Roy sai työpaikan. Lause 4: Hänellä oli vaikeuksia saada töitä. Lause 5: Hänen tyttöystävänsä auttoi maksamaan heidän laskunsa, kunnes Roy sai töitä.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5.1043</w:t>
      </w:r>
    </w:p>
    <w:p>
      <w:r>
        <w:t xml:space="preserve">Otsikko: Nimi: Kiusaajat. Lause 1: Iltapäivän päätteeksi he olivat käyttäneet yksinomaan keinua. Lause 2: Ja he tajusivat, että heistä oli tullut kiusaajia. Lause 3: Jane ja Ike leikkivät keinulla. Lause 4: Muut lapset tulivat ja menivät ja halusivat myös saada keinun. Lause 5: Kaksi muuta lasta yritti kiusata heitä pois siinä onnistumatta.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5.1044</w:t>
      </w:r>
    </w:p>
    <w:p>
      <w:r>
        <w:t xml:space="preserve">Otsikko: Nimi: Purjelautailu. Lause 1: Hän asetti purjelautailuvarusteensa. Lause 2: Hän riehaantui tuona päivänä ja hyödynsi loistavaa tuulta. Lause 3: Surffaaja kahlasi mereen. Lause 4: Surffaaja tiesi, että oli oikea aika lähteä. Lause 5: Tuuli oli täydellinen sinä päivänä.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5.1045</w:t>
      </w:r>
    </w:p>
    <w:p>
      <w:r>
        <w:t xml:space="preserve">Otsikko: Nimi: Kirkko. Lause 1: Pappi vei hänet rippituoliin. Lause 2: Kuunneltuaan pappi kertoi hänelle, ettei hänellä ole toivoa. Lause 3: Christian tunnusti kaikki synkimmät ajatuksensa. Lause 4: Hän yritti saada syntejään anteeksi. Lause 5: Christian meni eräänä sunnuntaina kirkkoon.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5.1046</w:t>
      </w:r>
    </w:p>
    <w:p>
      <w:r>
        <w:t xml:space="preserve">Otsikko: Nimi: Rattijuoppo. Lause 1: Alan istui autossa ystävänsä kanssa. Lause 2: Alan nousi autosta seuraavalla pysäkillä. Lause 3: Alan tajusi, että hänen ystävänsä oli humalassa. Lause 4: Ystävä ajoi epäsäännöllisesti. Lause 5: Hän soitti toiselle ystävälle, joka haki hänet kyytiin.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5.1047</w:t>
      </w:r>
    </w:p>
    <w:p>
      <w:r>
        <w:t xml:space="preserve">Otsikko: Nimi: Unelmat. Lause 1: Sitten hänen äitinsä lakkasi antamasta hänen katsoa kauhuelokuvia. Lause 2: Ella näki paljon painajaisia. Lause 3: Muutaman viikon kuluttua hän alkoi nähdä jopa iloisia unia! Lause 4: Pian Ella oli lakannut heräämästä yöllisiin kauhuihin. Lause 5: Ella tajusi, että kauhuelokuvat olivat vahingoittaneet häntä.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5.1048</w:t>
      </w:r>
    </w:p>
    <w:p>
      <w:r>
        <w:t xml:space="preserve">Otsikko: Nimi: Rock Collector. Lause 1: Hän toivoo perustavansa kivikokoelmalleen museon. Lause 2: Ethan kerää kiviä, koska hän haluaa geologiksi. Lause 3: Ethanista tulee geologi, jolla on oma kivimuseo. Lause 4: Ajan myötä hän oli kerännyt kahdeksankymmentäviisi erilaista kivilajia. Lause 5: Ethan piti kivien keräämisestä.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5.1049</w:t>
      </w:r>
    </w:p>
    <w:p>
      <w:r>
        <w:t xml:space="preserve">Otsikko: Nimi: Pääsiäinen. Lause 1: Hän piilotti ne liian hyvin, koska lapset löysivät vain kymmenen munaa neljästäkymmenestä. Lause 2: Oli pääsiäinen ja lapset odottivat haastetta. Lause 3: Niinpä Johannes teki parhaansa piilottaakseen munat niin hyvin kuin pystyi. Lause 4: Johnista tuntui pahalta. Lause 5: Johnille annettiin tehtäväksi piilottaa munat kananmunajahtia varten.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5.1050</w:t>
      </w:r>
    </w:p>
    <w:p>
      <w:r>
        <w:t xml:space="preserve">Otsikko: Nimi: The Break Dow.. Lause 1: Hän halusi yllättää perheensä matkalla Floridaan. Lause 2: Vain kaksi tuntia matkan jälkeen auto hajosi. Lause 3: He lähtivät aikaisin seuraavana aamuna. Lause 4: Mike oli aloittamassa lomaa. Lause 5: Hinausauto tuli ja hinasi heidän autonsa takaisin kotiin.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5.1051</w:t>
      </w:r>
    </w:p>
    <w:p>
      <w:r>
        <w:t xml:space="preserve">Otsikko: Nimi: Kala. Lause 1: Nyt akvaarion yläosaa peittää levy, joka pitää kalat turvassa. Lause 2: Hän pystytti sille akvaarion keittiön tiskipöydälle. Lause 3: Sinä yönä Claire sai kissansa kiinni tassuttelemasta akvaariota. Lause 4: Claire osti kotiin uuden kultakalan. Lause 5: Hän täytti kulhon puhtaalla vedellä ja laittoi kalan sinne.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5.1052</w:t>
      </w:r>
    </w:p>
    <w:p>
      <w:r>
        <w:t xml:space="preserve">Otsikko: Nimi: Konsertti isän kanssa. Lause 1: Jälkeenpäin hän sanoi inhoavansa musiikkia. Lause 2: Isäni osti liput sillä ehdolla, että hän voisi olla saattaja. Lause 3: Kun olin 14-vuotias, lempibändini tuli kaupunkiin konsertoimaan. Lause 4: Konsertissa hän jäi parvekkeelle, kun minä olin moshpitissä. Lause 5: Viikkoa myöhemmin löysin hänet kuuntelemasta bändin musiikkia.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5.1053</w:t>
      </w:r>
    </w:p>
    <w:p>
      <w:r>
        <w:t xml:space="preserve">Otsikko: Nimi: Allergiat. Lause 1: Kun yritin siirtää sen pois, aloin yskiä. Lause 2: Hänen koiransa yritti levätä päälleni. Lause 3: Yskä jatkui yön loppuun asti. Lause 4: Menin serkkuni luokse juhliin. Lause 5: Minun oli otettava pillereitä, jotta yskä paranisi.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5.1054</w:t>
      </w:r>
    </w:p>
    <w:p>
      <w:r>
        <w:t xml:space="preserve">Otsikko: Nimi: Fat. Lause 1: Tähän mennessä olen laihtunut 10 kiloa noudattamalla ohjelmaa. Lause 2: Pyrkiessäni laihtumaan kokeilin liikuntaohjelmaa. Lause 3: Kun viikko oli kulunut, aloin lenkkeillä puoli tuntia päivittäin. Lause 4: Jatkoin rutiinia viikon ajan. Lause 5: Ohjelma alkoi sillä, että kävelin puoli tuntia päivässä.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5.1055</w:t>
      </w:r>
    </w:p>
    <w:p>
      <w:r>
        <w:t xml:space="preserve">Otsikko: Nimi: Lenkkeily. Lause 1: Laitoin juoksukengät jalkaan. Lause 2: Jalkoihini alkoi sattua muutaman minuutin kuluttua. Lause 3: Lopetin aiemmin kuin odotin. Lause 4: Heräsin aikaisin lähteäkseni lenkille. Lause 5: 10 minuutin venyttelyn jälkeen lähdin hölkkäämään.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5.1056</w:t>
      </w:r>
    </w:p>
    <w:p>
      <w:r>
        <w:t xml:space="preserve">Otsikko: Nimi: Too Loud. Lause 1: Lopulta hän suuttui ja huusi kaikille. Lause 2: Mattin siskolla oli ystäviä kylässä. Lause 3: Matt toivoi, että he olisivat hiljaa, mutta ei uskaltanut puhua. Lause 4: Mutta Matt katui huutamista ja kaikkien vieraannuttamista. Lause 5: Ja heillä oli juhlat.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5.1057</w:t>
      </w:r>
    </w:p>
    <w:p>
      <w:r>
        <w:t xml:space="preserve">Otsikko: Nimi: Liian monta kynttilää. Lause 1: Tom kaatoi vahingossa yhden. Lause 2: Tom halusi viettää romanttisen illan. Lause 3: Häneltä kesti kauan sytyttää ne kaikki. Lause 4: Hän sai paljon kynttilöitä. Lause 5: Hän melkein sytytti pienen tulipalon.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5.1058</w:t>
      </w:r>
    </w:p>
    <w:p>
      <w:r>
        <w:t xml:space="preserve">Otsikko: Nimi: Höyrylaiva. Lause 1: Hänellä oli vieraita. Lause 2: Niinpä Carlos puhdisti sohvansa. Lause 3: Carlosilla oli höyrylaite sohvan puhdistamista varten. Lause 4: Carlosin sohva oli likainen. Lause 5: Hänen vieraansa ei päässyt paikalle.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5.1059</w:t>
      </w:r>
    </w:p>
    <w:p>
      <w:r>
        <w:t xml:space="preserve">Otsikko: Tight Glove. Lause 1: Hän oli lyömässä palloa syöttäjältä. Lause 2: Tom oli pelaamassa baseballia. Lause 3: Mutta tiukka hanska puristi hänen kättään, ja hän sai lyönnin. Lause 4: Mutta ne olivat aivan liian tiukat. Lause 5: Hänellä oli lyöntikäsineet.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5.1060</w:t>
      </w:r>
    </w:p>
    <w:p>
      <w:r>
        <w:t xml:space="preserve">Otsikko: Nimi: Yllätysvierailu syntymäpäivänä. Lause 1: Billin vaimo mietti, miten juhlistaa Billin syntymäpäivää. Lause 2: Bill käveli sisään ja huomasi, että mies oli George Lucas! Lause 3: Bill lähti töihin ja ajatteli, että oli ihan tavallinen päivä. Lause 4: Kun Bill tuli kotiin, hän näki vaimonsa puhuvan miehen kanssa työhuoneessa. Lause 5: Bill oli aina rakastanut Star Wars -elokuvia lapsena.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5.1061</w:t>
      </w:r>
    </w:p>
    <w:p>
      <w:r>
        <w:t xml:space="preserve">Otsikko: Nimi: Liikkuva aika. Lause 1: Spencer sai vihdoin kaupat talostaan. Lause 2: Hän muutti sisään ongelmitta. Lause 3: Hän laittoi sen asuntovaunuun. Lause 4: Hän pakkasi tavaransa. Lause 5: Hän lähti kaupungistaan.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5.1062</w:t>
      </w:r>
    </w:p>
    <w:p>
      <w:r>
        <w:t xml:space="preserve">Otsikko: Nimi: Kuva pomosta. Lause 1: Hän poseerasi pomon kanssa valokuvassa. Lause 2: Hänen pomonsa on lomalla ensi viikolla. Lause 3: Olin järkyttynyt nähdessäni, miten laihaksi ja vanhaksi hän oli tullut. Lause 4: En ollut nähnyt häntä vuosiin. Lause 5: Vaimoni jää eläkkeelle ensi viikolla.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5.1063</w:t>
      </w:r>
    </w:p>
    <w:p>
      <w:r>
        <w:t xml:space="preserve">Otsikko: Nimi: Light Tremors. Lause 1: Eräänä yönä oli lievää vapinaa. Lause 2: Kaikki hänen ystävänsä pilkkasivat häntä. Lause 3: Hän säikähti ja alkoi huutaa. Lause 4: Tom ei ollut koskaan ennen tuntenut sellaista. Lause 5: Tom oli juuri muuttanut itärannikolle.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5.1064</w:t>
      </w:r>
    </w:p>
    <w:p>
      <w:r>
        <w:t xml:space="preserve">Otsikko: Nimi: Junamatkailu. Lause 1: Hän palasi serkuiltaan junalla. Lause 2: Hän rukoili vanhempiaan ottamaan hänet junalla. Lause 3: Alex oli aina rakastanut junia. Lause 4: Alexin vanhemmat antoivat hänelle syntymäpäivälahjaksi Amtrak-liput. Lause 5: Hän lähti junalla serkkujensa luo.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5.1065</w:t>
      </w:r>
    </w:p>
    <w:p>
      <w:r>
        <w:t xml:space="preserve">Otsikko: Otsikko: Hölmöily. Lause 1: En enää koskaan pelleile luokassa. Lause 2: Hän pakotti minut jäämään luokan jälkeen ja kirjoittamaan anteeksipyyntölapun luokalle. Lause 3: Opettaja sai minut kiinni ja suuttui kovasti. Lause 4: Minulta kesti ikuisuuden tehdä se, ja myöhästyin välitunnilta. Lause 5: Kerran pelleilin luokassa.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5.1066</w:t>
      </w:r>
    </w:p>
    <w:p>
      <w:r>
        <w:t xml:space="preserve">Nimi: Nälkäinen. Lause 1: Hän ohitti useita ravintoloita lenkkeillessään. Lause 2: Nälkäisenä Fred tilasi itselleen 20 dollarin edestä hampurilaisia ja ranskalaisia. Lause 3: Fred oli lenkkeillyt useita kilometrejä. Lause 4: Ja hänen oli vaikea pitää ajatuksiaan poissa ruoasta. Lause 5: Ja hän päätti vihdoin syödä yhdessä.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5.1067</w:t>
      </w:r>
    </w:p>
    <w:p>
      <w:r>
        <w:t xml:space="preserve">Otsikko: Steve's Apartment. Lause 1: Kaikki pitivät uudesta tilasta. Lause 2: Hän sai siistin uuden asunnon keskustasta. Lause 3: Hän kutsui kaikki ystävänsä tupaantuliaisjuhliin. Lause 4: Steve oli muuttamassa omilleen. Lause 5: Asunnosta oli upeat näkymät.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5.1068</w:t>
      </w:r>
    </w:p>
    <w:p>
      <w:r>
        <w:t xml:space="preserve">Otsikko: Dirty Dishes. Lause 1: Heillä oli aina tekosyitä olla tekemättä. Lause 2: Hän ei kertonut kenellekään heistä ja katkaisi yhteydenpidon. Lause 3: Hän yritti jatkuvasti saada heitä tiskaamaan astiat. Lause 4: Eräänä päivänä Tom päätti muuttaa pois. Lause 5: Tomilla oli useita sotkuisia kämppiksiä.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5.1069</w:t>
      </w:r>
    </w:p>
    <w:p>
      <w:r>
        <w:t xml:space="preserve">Otsikko: Nimi: Huono opetus. Lause 1: Koska olimme hyvin nälkäisiä ja lisäksi lapsia, tämä oli järkyttävää. Lause 2: Itse asiassa he tekivät puoliksi nälkäänsä joukon tokaluokkalaisia. Lause 3: Ihmettelen edelleen, mitä hemmettiä heidän mielessään liikkui. Lause 4: Koulussani yritettiin opettaa meille kiitospäivän merkitystä. Lause 5: Lapset jaettiin ryhmiin, toiset saivat syödä, toiset eivät.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5.1070</w:t>
      </w:r>
    </w:p>
    <w:p>
      <w:r>
        <w:t xml:space="preserve">Otsikko: Nimi: Huijaaja. Lause 1: Mutta onneksi hän oppi nopeasti ja paransi tietojaan! Lause 2: Adam joutui opiskelemaan ja kirjoittamaan itse. Lause 3: Hän oli antanut kämppäkaverinsa Bradin kirjoittaa paperinsa. Lause 4: Adam pärjäsi huonosti yliopiston englannin tunneilla. Lause 5: Mutta sitten Brad sairastui ja joutui jättämään koulun yli kuukaudeksi!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5.1071</w:t>
      </w:r>
    </w:p>
    <w:p>
      <w:r>
        <w:t xml:space="preserve">Otsikko: Title: The Goal. Lause 1: Tavoite oli ollut hänelle hyvin tärkeä. Lause 2: Kun hän vihdoin saavutti sen, hän juhli. Lause 3: Hänellä oli tavoite, jonka hän halusi saavuttaa. Lause 4: Joka tunti hän eteni lähemmäs. Lause 5: Gina teki kovasti töitä.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5.1072</w:t>
      </w:r>
    </w:p>
    <w:p>
      <w:r>
        <w:t xml:space="preserve">Otsikko: Nimi: The Smoker. Lause 1: Hän oli aika järkyttynyt, kun hän sai tietää, että tytöllä oli miesystävä ja että hän oli suuri tupakoitsija. Lause 2: Niinpä hän päätti pyytää tyttöä ulos. Lause 3: Hän ajatteli, että he olisivat täydellisiä yhdessä. Lause 4: Kun Mike oli collegessa, hän oli ihastunut tähän tyttöön. Lause 5: Hän vain totesi sen olevan todella epäterveellinen tapa ja jatkoi elämäänsä.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5.1073</w:t>
      </w:r>
    </w:p>
    <w:p>
      <w:r>
        <w:t xml:space="preserve">Otsikko: Nimi: Vesipuisto. Lause 1: He rakastivat vesiliukumäkiä. Lause 2: Tytöt olivat lähdössä pois kaupungista. Lause 3: Siitä oli tulossa hieno päivä! Lause 4: He aikoivat mennä vesipuistoon. Lause 5: Kun he pääsivät sinne, he pyrkivät suurimpaan laitteeseen.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5.1074</w:t>
      </w:r>
    </w:p>
    <w:p>
      <w:r>
        <w:t xml:space="preserve">Otsikko: Nimi: Ei hullu. Lause 1: Sen sijaan hänen äitinsä vain hymyili ja halasi häntä. Lause 2: Kerrottuaan äidilleen Jane valmistautui huutamiseen. Lause 3: Hän oli varmasti järkyttynyt. Lause 4: Ja nyt hänen oli kerrottava äidilleen. Lause 5: Jane oli rikkonut ensimmäiset silmälasinsa.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5.1075</w:t>
      </w:r>
    </w:p>
    <w:p>
      <w:r>
        <w:t xml:space="preserve">Otsikko: Sotkuinen kämppis. Lause 1: Valitettavasti Tom tajusi, ettei se ollut totta. Lause 2: Tom muutti uuden kämppiksen kanssa. Lause 3: Tom päätti muuttaa pois. Lause 4: Jonkin ajan kuluttua se aiheutti liikaa riitoja. Lause 5: Ilmoituksessa sanottiin, että hän oli puhdas.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5.1076</w:t>
      </w:r>
    </w:p>
    <w:p>
      <w:r>
        <w:t xml:space="preserve">Otsikko: Nimi: Steven uudet "ystävät". Lause 1: Steve alkoi hengailla koulun vanhempien lasten kanssa. Lause 2: He yrittivät polttaa, mutta Steve sai vatsataudin. Lause 3: Kun hänen olonsa parani, hän päätti etsiä uusia kavereita. Lause 4: Eräänä päivänä he päättivät hankkia savukkeita. Lause 5: He hengailivat koulun jälkeen ja kiusasivat pienempiä lapsia.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5.1077</w:t>
      </w:r>
    </w:p>
    <w:p>
      <w:r>
        <w:t xml:space="preserve">Otsikko: Nimi: Harhautus. Lause 1: Mutta takaraivossaan hän oli huolissaan esseestään. Lause 2: Carlos ei kuitenkaan pystynyt hillitsemään itseään eikä koskaan palannut esseeseensä. Lause 3: Carlos yritti kirjoittaa esseetä. Lause 4: Lopulta hän piti tauon ja päätti pelata videopelejä. Lause 5: Mutta hän ajatteli jatkuvasti hauskoja aktiviteetteja.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5.1078</w:t>
      </w:r>
    </w:p>
    <w:p>
      <w:r>
        <w:t xml:space="preserve">Otsikko: Nimi: Kellari. Lause 1: Jason kasasi ikkunan lähelle kasan astioita. Lause 2: Hänen täytyi kiivetä ikkunasta ulos päästäkseen ulos. Lause 3: Hän yritti työntää ovea päästäkseen ulos. Lause 4: Ovi ei liikkunut. Lause 5: Jason lukitsi itsensä vahingossa kellariinsa.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5.1079</w:t>
      </w:r>
    </w:p>
    <w:p>
      <w:r>
        <w:t xml:space="preserve">Otsikko: Reba eksyy. Lause 1: Reba tekee parhaansa päästäkseen konserttiin. Lause 2: Hän yrittää seurata GPS:ää. Lause 3: GPS ei toimi eikä ole käytettävissä. Lause 4: Siitä ei ole mitään hyötyä, sillä Reba on eksyksissä ilman suuntaa. Lause 5: Reba on matkalla konserttiin uuteen kaupunkiin.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5.1080</w:t>
      </w:r>
    </w:p>
    <w:p>
      <w:r>
        <w:t xml:space="preserve">Otsikko: Nimi: Camouflage. Lause 1: Vihollinen tuli hänen paikalleen. Lause 2: Mies odotti vihollisen ohi. Lause 3: Vihollinen ei nähnyt häntä. Lause 4: Mies yritti sulautua ympäristöönsä. Lause 5: Hän ilmoitti vihollisen sijainnin radiolla ryhmälleen.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5.1081</w:t>
      </w:r>
    </w:p>
    <w:p>
      <w:r>
        <w:t xml:space="preserve">Otsikko: 8 elämää jäljellä. Lause 1: Tällä kertaa kissa ei laskeutunut jaloilleen. Lause 2: Sophien kissa oli hyvin tuhma. Lause 3: Kerran se pääsi verhon yläreunaan ja putosi alas. Lause 4: Se yritti kiivetä verhoa ylös päivittäin. Lause 5: Sen oli saatava hoitoa murtuneeseen jalkaansa.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5.1082</w:t>
      </w:r>
    </w:p>
    <w:p>
      <w:r>
        <w:t xml:space="preserve">Otsikko: Bella the Rabbit. Lause 1: Bella juoksi pellon poikki niin nopeasti kuin pystyi. Lause 2: Myrsky lähestyi nopeasti, ja Bellan oli piilouduttava. Lause 3: Se oli hyvin onnellinen, kunnes huomasi myrskypilvet kaukana. Lause 4: Jänis Bella söi apilaa kukkapellolla. Lause 5: Juuri viime hetkellä Bella pääsi koloonsa ja oli turvassa.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5.1083</w:t>
      </w:r>
    </w:p>
    <w:p>
      <w:r>
        <w:t xml:space="preserve">Otsikko: Nimi: Kohde. Lause 1: Sarah viritti aseensa ja tähtäsi. Lause 2: Hän painoi liipaisinta ja luoti osui kohteeseen. Lause 3: Sarah tajusi tarvitsevansa lisää harjoitusta. Lause 4: Sarah katsoi keskittyneesti luodinreikiä. Lause 5: Ne olivat kaikki kaukana keskustasta.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5.1084</w:t>
      </w:r>
    </w:p>
    <w:p>
      <w:r>
        <w:t xml:space="preserve">Otsikko: Nimi: Junamatka. Lause 1: Tomin perhe oli lähdössä matkalle. Lause 2: Tom rakasti junamatkoja siitä lähtien. Lause 3: Perhe vietti aikaa syöden ja pitäen hauskaa. Lause 4: He päättivät matkustaa junalla. Lause 5: He saivat oman nukkumapaikan.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5.1085</w:t>
      </w:r>
    </w:p>
    <w:p>
      <w:r>
        <w:t xml:space="preserve">Otsikko: Nimi: Ei vaikuttunut. Lause 1: Ja hän halusi tehdä vaikutuksen heihin kaikin tavoin. Lause 2: Jillin naapureilla oli juhlat. Lause 3: Ja Jill oli vihainen siitä, ettei kukaan ollut vaikuttunut. Lause 4: Mutta tuskin kukaan koski spagettiin. Lause 5: Niinpä hän yritti opetella kokkaamaan ja toi juhliin spagettia.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5.1086</w:t>
      </w:r>
    </w:p>
    <w:p>
      <w:r>
        <w:t xml:space="preserve">Otsikko: Nimi: Suuri matka. Lause 1: Bill kosi rannalla uudenvuodenpäivänä. Lause 2: Se oli kihlasormus. Lause 3: Hän tuskin esti Suea näkemästä. Lause 4: Bill kutsui Suen Aruballe uudenvuodenpäiväksi. Lause 5: Lentokentällä Bill joutui turvatarkastuksen pysäyttämäksi, koska hänen taskussaan oli metallia.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5.1087</w:t>
      </w:r>
    </w:p>
    <w:p>
      <w:r>
        <w:t xml:space="preserve">Otsikko: Nimi: Matka Bahamalle. Lause 1: Ajatus ilmestyy, ja kävelen baaritiskille. Lause 2: Hiekka jaloissani ja tuuli hiuksissani lasken peittoni alas. Lause 3: Tilaan vahvimman juoman, mitä heillä on, ja otan sen molempiin käsiin. Lause 4: Makaan siinä, kunnes se on loppu, humalassa ja onnellisena, vailla ajantajua. Lause 5: Olen uppoutunut tuntemattomaan kulttuuriin auringon paistaessa alas.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5.1088</w:t>
      </w:r>
    </w:p>
    <w:p>
      <w:r>
        <w:t xml:space="preserve">Otsikko: Vaihtoehtoinen. Lause 1: Kun hän saapui paikalle, eräs tyttö kertoi pitävänsä hänen vaihtoehtoisesta lookistaan. Lause 2: Ben ei ollut tyytyväinen siihen, miten hänen ystävänsä kohtelivat häntä koulussa. Lause 3: Hän oli niin innoissaan saadessaan käyttää uusia vaatteitaan koulussa. Lause 4: Hän meni ostoskeskukseen ja käytti sata dollaria uusiin vaatteisiin. Lause 5: Hän ajatteli, että vaatekaapin vaihtaminen saattaisi saada hänelle uuden maineen.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5.1089</w:t>
      </w:r>
    </w:p>
    <w:p>
      <w:r>
        <w:t xml:space="preserve">Otsikko: Nimi: Isoisän kirjeet. Lause 1: Isoisäni lähettää minulle aina postitse paketteja sanomalehtiä. Lause 2: Soitan hänelle aina kiittääkseni paketeista. Lause 3: Niissä on usein viikoittaisia sarjakuvia ja muita hauskoja juttuja. Lause 4: Kun olen vanhempi, en koskaan unohda hänen ystävällisyyttään ja anteliaisuuttaan. Lause 5: Koska hän on yli yhdeksänkymmenen vuoden ikäinen, hänen toimintakykynsä tekee minuun vaikutuksen.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5.1090</w:t>
      </w:r>
    </w:p>
    <w:p>
      <w:r>
        <w:t xml:space="preserve">Otsikko: Nimi: Elokuva. Lause 1: Hän pääsi elokuvateatteriin. Lause 2: Peter valitsi toisen elokuvan katsottavaksi. Lause 3: Hän näki elokuvan, jonka hän halusi nähdä, myöhemmin toisessa teatterissa. Lause 4: Elokuvaa, jonka hän halusi nähdä, ei ollut kyseisessä teatterissa. Lause 5: Peter oli menossa katsomaan elokuvaa.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5.1091</w:t>
      </w:r>
    </w:p>
    <w:p>
      <w:r>
        <w:t xml:space="preserve">Otsikko: Nimi: Myöhässä kouluun. Lause 1: Oliver sai myöhästymisilmoituksen. Lause 2: Oliver oli herännyt myöhään. Lause 3: Hän ei ehtinyt ajoissa bussipysäkille. Lause 4: Hän pääsi kouluun myöhässä. Lause 5: Oliverin vanhemmat toivat hänet kouluun.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5.1092</w:t>
      </w:r>
    </w:p>
    <w:p>
      <w:r>
        <w:t xml:space="preserve">Nimike: Hamsteri. Lause 1: Hän katsoi kaikkialle, kun hän tuli kotiin. Lause 2: Sitten hän löysi hamsterin kaapin hyllyn alta. Lause 3: Kamin hamsteri karkasi, kun hän oli eräänä päivänä koulussa. Lause 4: Hän oli vähällä antaa sen kadota! Lause 5: Helpottuneena Kami palautti hamsterin takaisin häkkiinsä.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5.1093</w:t>
      </w:r>
    </w:p>
    <w:p>
      <w:r>
        <w:t xml:space="preserve">Nimike: Hand Me Down. Lause 1: Hän ei halunnut käyttää paljon rahaa. Lause 2: Jason oli menossa häihin. Lause 3: Hänen piti ostaa puku. Lause 4: Jason tiesi, ettei hän enää tarvitsisi pukua. Lause 5: Jason hankki puvun säästöliikkeestä.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5.1094</w:t>
      </w:r>
    </w:p>
    <w:p>
      <w:r>
        <w:t xml:space="preserve">Otsikko: Nimi: Heimo. Lause 1: Seuraavana päivänä hän seurasi ääntä ja löysi heimon! Lause 2: Hän etsi innokkaasti monta päivää ja yötä. Lause 3: Eräänä yönä hän kuuli kaukaa rummut. Lause 4: Seikkailija vaelsi syvälle viidakkoon. Lause 5: Hän etsi kadonnutta alkuasukasheimoa.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5.1095</w:t>
      </w:r>
    </w:p>
    <w:p>
      <w:r>
        <w:t xml:space="preserve">Otsikko: Nimi: Tarkastus. Lause 1: Ike oli niin onnellinen, että hänen autonsa oli läpäissyt katsastuksen! Lause 2: Iken auton katsastuksen oli määrä päättyä. Lause 3: Hän piti peukkujaan ristissä, kun mekaanikko kävi auton läpi. Lause 4: Hän pelkäsi, ettei auto läpäisisi tarkastusta. Lause 5: Sitten hän virnisti, kun hänelle ojennettiin uusi tarra.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5.1096</w:t>
      </w:r>
    </w:p>
    <w:p>
      <w:r>
        <w:t xml:space="preserve">Otsikko: Nimi: Lasagneen kyllästynyt. Lause 1: Hän toi sen juhliin. Lause 2: Hän kyllästyi lasagneen. Lause 3: Kukaan ei halunnut syödä lasagnea. Lause 4: Karen söi sitä viikon ajan. Lause 5: Karen teki pannullisen lasagnea.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5.1097</w:t>
      </w:r>
    </w:p>
    <w:p>
      <w:r>
        <w:t xml:space="preserve">Otsikko: Nimi: Arpajaiset. Lause 1: Halusin todella voittaa. Lause 2: Osallistuin arvontaan voittaakseni kymmenen tuhatta dollaria. Lause 3: Käytin viisituhatta dollaria arpalippuihin. Lause 4: Kun nimeäni ei kutsuttu, tunsin itseni kauheaksi. Lause 5: Sen jälkeen en enää koskaan pelannut.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5.1098</w:t>
      </w:r>
    </w:p>
    <w:p>
      <w:r>
        <w:t xml:space="preserve">Otsikko: Nimi: Online Work. Lause 1: Phil ajatteli, että hänen pitäisi yrittää ansaita rahaa freelancerina verkossa. Lause 2: Hän teki tilin freelance-alustalle. Lause 3: Yritys kertoi alustalle, että Phil epäonnistui, joten he eivät maksaneet. Lause 4: Phil suoritti tehtävän pyydetyllä tavalla. Lause 5: Hän vastasi kyselyyn, jossa etsittiin web-kehittäjää.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5.1099</w:t>
      </w:r>
    </w:p>
    <w:p>
      <w:r>
        <w:t xml:space="preserve">Otsikko: Romano!. Lause 1: Menin jääkaapille hakemaan Romano-juustoa, jota rakastan! Lause 2: Kokeilin sitä ja se oli kamalaa, joten söin sen sijaan hampurilaisen. Lause 3: Suureksi pettymyksekseni minulla ei ollut yhtään. Lause 4: Tein eilen illalla spagettia. Lause 5: Ajattelin, että raastettu cheddar voisi korvata sen.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5.1100</w:t>
      </w:r>
    </w:p>
    <w:p>
      <w:r>
        <w:t xml:space="preserve">Otsikko: Nimi: Roskahämähäkki. Lause 1: Hän lähti hakemaan yhtä isoa roskapussia, kun hämähäkki ryömi päälle. Lause 2: Hän kiljaisi ja pudotti pussin ja ryntäsi hakemaan hyönteissumutetta. Lause 3: Monica yritti viedä roskansa ulos. Lause 4: Kun se oli poissa, hän jatkoi roskien kanssa. Lause 5: Onneksi hänellä oli hyvä tilaisuus suihkuttaa hämähäkkiä.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5.1101</w:t>
      </w:r>
    </w:p>
    <w:p>
      <w:r>
        <w:t xml:space="preserve">Otsikko: Nimi: Varhainen erottaminen. Lause 1: Suuri lumimyrsky oli tulossa kaupunkiani kohti. Lause 2: Työpaikan kaiuttimesta kuului hätäilmoitus. Lause 3: Pääsin turvallisesti kotiin ja olin iloinen, että autoni ja taloni olivat valmistautuneet. Lause 4: Kaikki työntekijät vapautettiin aikaisin turvallisuussyistä. Lause 5: Päätin yrittää paeta sitä ja päästä kotiin ennen kuin se iskee.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5.1102</w:t>
      </w:r>
    </w:p>
    <w:p>
      <w:r>
        <w:t xml:space="preserve">Otsikko: Nimi: Uudet farkut. Lause 1: Jane osti uudet farkut. Lause 2: Hän oli laihtunut. Lause 3: Jane sai useita kohteliaisuuksia. Lause 4: Hän käytti niitä taas usein. Lause 5: Hän käytti niitä ulkona ystäviensä kanssa.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5.1103</w:t>
      </w:r>
    </w:p>
    <w:p>
      <w:r>
        <w:t xml:space="preserve">Otsikko: Nimi: Camping. Lause 1: Tony ja hänen perheensä olivat lähdössä retkelle. Lause 2: He kaikki rakastivat leiriytymistä. Lause 3: He olivat menossa vuorille muutamaksi päiväksi. Lause 4: Tonyn perheellä oli hauskaa sinä viikonloppuna. Lause 5: He pääsivät leiripaikalle ja pystyttivät leirin.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5.1104</w:t>
      </w:r>
    </w:p>
    <w:p>
      <w:r>
        <w:t xml:space="preserve">Otsikko: Nimi: Sammakko. Lause 1: Neo löysi takapihaltaan sammakon. Lause 2: Hän vei sen sisälle ja laittoi sen säiliöön. Lause 3: Neo päästi sen takaisin ulos. Lause 4: Pian se kasvoi suuremmaksi ja äänekkäämmäksi. Lause 5: Neo oli ylpeä kasvattamastaan sammakosta!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5.1105</w:t>
      </w:r>
    </w:p>
    <w:p>
      <w:r>
        <w:t xml:space="preserve">Otsikko: Bennie and the Ball Game. Lause 1: Benny oli baseball-joukkueensa syöttäjä. Lause 2: Hän ei ollut käynyt kaikissa harjoituksissa peliä edeltävällä viikolla. Lause 3: Benny oppi, että hänen piti harjoitella enemmän. Lause 4: Toinen joukkue sai paljon osumia Bennyltä. Lause 5: Valmentaja otti Bennyn pois pelistä.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5.1106</w:t>
      </w:r>
    </w:p>
    <w:p>
      <w:r>
        <w:t xml:space="preserve">Otsikko: Nimi: Uusi työpaikka. Lause 1: Hän meni nukkumaan todella aikaisin, jotta hän olisi hyvin levännyt. Lause 2: Kun Ariel heräsi, hän oli todella hermostunut. Lause 3: Ariel aloitti aamulla uuden työn. Lause 4: Hän pääsi töihin ja hänellä oli niin hauskaa. Lause 5: Hän lopulta piti työstään eikä hänellä ollut mitään syytä hermostua.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5.1107</w:t>
      </w:r>
    </w:p>
    <w:p>
      <w:r>
        <w:t xml:space="preserve">Otsikko: Nimi: Tulipalo. Lause 1: Tulipalo tukehtui hapesta. Lause 2: Hän sai sen sijaan tukin kaatumaan. Lause 3: Kun tuli sammui, Matti meni paniikkiin ja heittäytyi lehtien päälle. Lause 4: Lehdet olivat märkiä ja tulipalosta nousi savua. Lause 5: Matti tökki tulta yrittäen sekoittaa hiillosta.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5.1108</w:t>
      </w:r>
    </w:p>
    <w:p>
      <w:r>
        <w:t xml:space="preserve">Otsikko: Tekijä: Liian nolostunut myöntääkseen: Too Embarrassed to Admit. Lause 1: Ben valehteli ja sanoi saaneensa C:n. Lause 2: Hänen ystävänsä kuitenkin kysyi hänen arvosanastaan. Lause 3: Koska Ben reputti kurssin, hän ei halunnut puhua siitä. Lause 4: Hän kysyi Beniltä, miten tämä pärjäsi. Lause 5: Ben törmäsi viime lukukauden matematiikan tunnilla olleeseen ystäväänsä.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5.1109</w:t>
      </w:r>
    </w:p>
    <w:p>
      <w:r>
        <w:t xml:space="preserve">Otsikko: Nimi: Uudet varvassandaalit. Lause 1: Hänen sandaalinsa olivat napsahtaneet. Lause 2: Hän osti uudet samana päivänä. Lause 3: Karen käveli kampuksella. Lause 4: Yhtäkkiä hän kaatui. Lause 5: Karen ei loukkaantunut, mutta tarvitsi uudet varvassandaalit.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5.1110</w:t>
      </w:r>
    </w:p>
    <w:p>
      <w:r>
        <w:t xml:space="preserve">Otsikko: Nimi: Vaalit. Lause 1: Valitettavasti Zack oli matkoilla vaalien aikana. Lause 2: Zack oli iloinen voidessaan äänestää. Lause 3: Zack äänesti. Lause 4: Zack halusi äänestää vaaleissa. Lause 5: Zack jätti kirjeäänestyslipun.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5.1111</w:t>
      </w:r>
    </w:p>
    <w:p>
      <w:r>
        <w:t xml:space="preserve">Otsikko: Nimi: Royalty Checks. Lause 1: Hänen kaikkien aikojen ensimmäinen rojaltishekki oli juuri saapunut. Lause 2: Hän oli haaveillut tästä hetkestä lapsesta asti. Lause 3: Richard tajusi nopeasti, että hänen unelmatyönsä ei maksa hyvin. Lause 4: Richard oli juuri julkaissut ensimmäisen albuminsa. Lause 5: Hän avasi nopeasti kirjekuoren ja näki kahdeksan dollarin shekin.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5.1112</w:t>
      </w:r>
    </w:p>
    <w:p>
      <w:r>
        <w:t xml:space="preserve">Otsikko: Nimi: Vuosipäiväni. Lause 1: Ruoka oli herkullista. Lause 2: Sen jälkeen menimme suosikkiravintolaan Olive Gardeniin. Lause 3: Päätimme päivän hakemalla jäätelöä läheisestä kaupasta. Lause 4: Tänään oli kolmen vuoden vuosipäivä poikaystäväni kanssa. Lause 5: Annoimme toisillemme lahjoja ja kortteja.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5.1113</w:t>
      </w:r>
    </w:p>
    <w:p>
      <w:r>
        <w:t xml:space="preserve">Otsikko: Nimi: Tanssikilpailu. Lause 1: Tim ei ollut kovin hyvä tanssija. Lause 2: Tim ei voittanut ja tuhlasi aikaa. Lause 3: Tim tarvitsi rahaa. Lause 4: Oli tanssikilpailu, jossa oli suuri ensimmäinen palkinto. Lause 5: Hän päätti kuitenkin osallistua.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5.1114</w:t>
      </w:r>
    </w:p>
    <w:p>
      <w:r>
        <w:t xml:space="preserve">Otsikko: Nimi: Lue tiesi Fenwaylle. Lause 1: Poikani kasvoi Red Sox -faniksi ja lukijaksi. Lause 2: Jokainen lapsi, joka luki kaksi kirjaa, sai liput Red Soxin peliin. Lause 3: Kaupunki tarjosi kuljetuksen Fenway Parkiin. Lause 4: Poikani luki kaksi kirjaa ja sai kaksi lippua. Lause 5: Vuonna 1996 Bostonissa järjestettiin Read your Way to Fenway.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5.1115</w:t>
      </w:r>
    </w:p>
    <w:p>
      <w:r>
        <w:t xml:space="preserve">Otsikko: Kova koputus. Lause 1: Koputus ovella herätti Maryn säikähdyksellä. Lause 2: Hän oli nukahtanut Mysteeriteatteriin. Lause 3: Hän juoksi ovelle ja päätti varmistaa asian. Lause 4: Sisään käveli hänen kissanpentunsa, ja Mary oli vielä hämmentyneempi kuin ennen. Lause 5: Hän ei ollut varma, oliko se ollut totta, unta vai hänen radio-ohjelmansa.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5.1116</w:t>
      </w:r>
    </w:p>
    <w:p>
      <w:r>
        <w:t xml:space="preserve">Nimike: meikki. Lause 1: Jana meikkaa aina koulussa. Lause 2: Sen takia hänen ystävänsä tiesivät hänen todellisen asenteensa. Lause 3: Hänen ystävänsä eivät pidä siitä, miten Jana meikkaa itsensä. Lause 4: Mutta Jana ei kuunnellut ja meikkasi silti. Lause 5: Niinpä hänen ystävänsä puhuivat hänelle kauniisti.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5.1117</w:t>
      </w:r>
    </w:p>
    <w:p>
      <w:r>
        <w:t xml:space="preserve">Otsikko: Title: No Chance. Lause 1: Työntekijä oletti, että hän oli transsukupuolinen. Lause 2: Nainen katsoi miestä oudosti virnistäen. Lause 3: Hän sanoi, että yritys ei työskentele heidän tyyppinsä kanssa. Lause 4: Hän kysyi vastaanoton työntekijältä, onko avoimia työpaikkoja. Lause 5: Toimistoa lähestyi nainen.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5.1118</w:t>
      </w:r>
    </w:p>
    <w:p>
      <w:r>
        <w:t xml:space="preserve">Otsikko: Nimi: Poliitikko Jim. Lause 1: Hän kuului heidän poliittiseen puolueeseensa, joten he tukivat häntä. Lause 2: Hän oli kiusaaja ja ääliö, mutta ihmiset äänestivät häntä silti säännöllisesti. Lause 3: Ihmiset eivät kestäneet näitä päätöksiä ja äänestivät hänet ulos. Lause 4: Jim teki sinä vaalivuonna melko typeriä päätöksiä. Lause 5: Jim oli ehdolla poliittiseen virkaan.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5.1119</w:t>
      </w:r>
    </w:p>
    <w:p>
      <w:r>
        <w:t xml:space="preserve">Otsikko: Nimi: Emäksinen vesi. Lause 1: Ja hän päätti täyttää kannut sillä 2 dollarin gallonahintaan. Lause 2: Mutta hän kuuli emäksisestä vedestä. Lause 3: Ja hän palasi juomaan tavallista vettä. Lause 4: Mutta muutaman viikon kuluttua hän ei huomannut eroa. Lause 5: Tom täytti vesikannunsa yleensä 25 sentillä gallonalta.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5.1120</w:t>
      </w:r>
    </w:p>
    <w:p>
      <w:r>
        <w:t xml:space="preserve">Otsikko: Nimi: Tunteellisuus. Lause 1: Mutta Irenen silmät olivat koko ajan kuivuneet. Lause 2: Hän itki, kun hän näki televisiosta minkä tahansa elokuvan tai mainoksen. Lause 3: Irene oli hyvin tunteellinen. Lause 4: Kun hänen äitinsä kuoli, kaikki luulivat Irenen itkevän. Lause 5: Heti kun hän kuitenkin meni kotiin, hän itki katsellessaan lasta televisiosta.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5.1121</w:t>
      </w:r>
    </w:p>
    <w:p>
      <w:r>
        <w:t xml:space="preserve">Otsikko: Nimi: Sydämenmuutos. Lause 1: Hän päästi aina saaliinsa pois tappamatta niitä. Lause 2: Nyt hän huolehtii hyväntekeväisyydestä ja on paljon onnellisempi. Lause 3: Niinpä Peter joutui jonkin ajan kuluttua vaihtamaan uraa. Lause 4: Hänen asiakkaansa eivät olleet kovin tyytyväisiä hänen työhönsä. Lause 5: Peter oli palkkamurhaaja, jolla oli kultainen sydän.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5.1122</w:t>
      </w:r>
    </w:p>
    <w:p>
      <w:r>
        <w:t xml:space="preserve">Otsikko: Snapchat. Lause 1: Sain juuri Snapchat-sovelluksen. Lause 2: Eilen menimme Tanglewoodiin. Lause 3: Lapseni olivat hyvin hämmentyneitä. Lause 4: Otin kuvan itsestäni ja vaimostani ja laitoin sen Snapchatiin. Lause 5: Otin mukaan selfiekepin.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5.1123</w:t>
      </w:r>
    </w:p>
    <w:p>
      <w:r>
        <w:t xml:space="preserve">Otsikko: Nimi: Vuokra-auto. Lause 1: Tim vuokrasi auton. Lause 2: Hän kolaroi sen kahdesti. Lause 3: Vakuutus korvasi vain osan siitä. Lause 4: Hän sai vakuutuksen siihen. Lause 5: Tim oli huono kuljettaja.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5.1124</w:t>
      </w:r>
    </w:p>
    <w:p>
      <w:r>
        <w:t xml:space="preserve">Otsikko: Nimi: Lilly's Song. Lause 1: Lilly yritti epätoivoisesti kirjoittaa uutta laulua. Lause 2: Valitettavasti hän oli kärsinyt kirjailijan tukoksesta. Lause 3: Hän päätyi kirjoittamaan uransa parhaan kappaleen. Lause 4: Yhtäkkiä hänen päähänsä pälkähti uusi sointukulku! Lause 5: Niinpä hän laittoi soimaan vanhaa jazz-musiikkia saadakseen inspiraatiota.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5.1125</w:t>
      </w:r>
    </w:p>
    <w:p>
      <w:r>
        <w:t xml:space="preserve">Otsikko: Nimi: Pukukilpailu. Lause 1: Kaikilla kilpailijoilla oli upeat puvut, ja hän oli huolissaan. Lause 2: Mutta Timin järkytykseksi ja iloksi hän voitti kilpailun kolmannen sijan! Lause 3: Hän epäili saavansa edes kunniamaininnan. Lause 4: Hän ompeli pukunsa käsin. Lause 5: Tim osallistui koulunsa vuotuiseen pukukilpailuun.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5.1126</w:t>
      </w:r>
    </w:p>
    <w:p>
      <w:r>
        <w:t xml:space="preserve">Otsikko: Nimi: Lämpö. Lause 1: Ensimmäinen lumi oli satanut. Lause 2: He tallustelivat yhdessä lumessa. Lause 3: Nathan katsoi ulos ikkunasta. Lause 4: Pian tuli kuitenkin liian kylmä, ja he menivät sisälle lämpimään. Lause 5: Hän juoksi ulos koiransa Timberin kanssa.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5.1127</w:t>
      </w:r>
    </w:p>
    <w:p>
      <w:r>
        <w:t xml:space="preserve">Otsikko: Nimi: Linnut. Lause 1: Linnut olivat valmiita lähtemään pesästä. Lause 2: Ne lensivät pois ja tekivät omat pesänsä. Lause 3: Ne olivat kuoriutuneet noin kuukauden. Lause 4: Ne räpyttelivät siipiään ja hyppivät. Lause 5: Ne kaikki lähtivät lentoon ja oppivat lentämään.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5.1128</w:t>
      </w:r>
    </w:p>
    <w:p>
      <w:r>
        <w:t xml:space="preserve">Otsikko: Nimi: Plastiikkakirurgi. Lause 1: Tina inhosi peiliin katsomista. Lause 2: He sanoivat voivansa kiinnittää hänen korvansa taaksepäin. Lause 3: Hän meni plastiikkakirurgin luo hakemaan apua. Lause 4: Hänen korvansa seisoivat liian pitkälle. Lause 5: Tina oli innoissaan siitä, että se saatiin vihdoin korjattua!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5.1129</w:t>
      </w:r>
    </w:p>
    <w:p>
      <w:r>
        <w:t xml:space="preserve">Otsikko: Nimi: Satula. Lause 1: Sitten eräänä päivänä satula hajosi hänen käsiinsä. Lause 2: Bray oli aina ratsastanut hevosellaan satulan kanssa. Lause 3: Mutta pian Bray sai tuntumaa rakkaaseen hevoseensa! Lause 4: Aluksi se oli pelottavaa. Lause 5: Bray joutui ratsastamaan ilman selkää!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5.1130</w:t>
      </w:r>
    </w:p>
    <w:p>
      <w:r>
        <w:t xml:space="preserve">Otsikko: Crungle. Lause 1: Crungle oli istuttanut puutarhansa hiekkaan. Lause 2: Vaikka hän oli antanut heille kaiken, mitä he tarvitsivat. Lause 3: Crungle Rungle oli välinpitämätön. Lause 4: Hänen kasvinsa eivät kasvaneet. Lause 5: Eräänä päivänä hänen vaimonsa katsoi hänen puutarhaansa ja nauroi.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5.1131</w:t>
      </w:r>
    </w:p>
    <w:p>
      <w:r>
        <w:t xml:space="preserve">Otsikko: Otsikko: Koiran kuola. Lause 1: Hän yritti siivota sitä, mutta siitä tuli aina valtava sotku. Lause 2: Samilla oli iso koira. Lause 3: Sen sijaan koira nuoli häntä ja sai hänet märäksi ja sotkuiseksi. Lause 4: Hän käski koiraa pysymään kaukana hänestä. Lause 5: Se kuolasi kaikkialle!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5.1132</w:t>
      </w:r>
    </w:p>
    <w:p>
      <w:r>
        <w:t xml:space="preserve">Otsikko: Nimi: The Magazine Win. Lause 1: Hän järkyttyi kuullessaan viikkoa myöhemmin, että hän oli todella voittanut. Lause 2: Ruth rakasti meikkiään ja oli aina ylpeä voitostaan. Lause 3: Hän ei ollut koskaan ennen voittanut mitään vastaavaa. Lause 4: Ruth luki teinityttölehtiään. Lause 5: Hän näki ilmaista meikkiä koskevan kilpailun ja päätti osallistua siihen.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5.1133</w:t>
      </w:r>
    </w:p>
    <w:p>
      <w:r>
        <w:t xml:space="preserve">Otsikko: Nimi: Huonekalujen siirtäminen. Lause 1: Kyle tarjosi ystävilleen pizzaa kiitokseksi. Lause 2: Hän tarvitsi apua huonekalujensa siirtämisessä. Lause 3: Kyle kutsui pari ystäväänsä auttamaan. Lause 4: Kyle oli muuttamassa uuteen asuntoon. Lause 5: Hänen ystävänsä auttoivat häntä siirtämään huonekaluja.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5.1134</w:t>
      </w:r>
    </w:p>
    <w:p>
      <w:r>
        <w:t xml:space="preserve">Otsikko: Nimi: Varastointi. Lause 1: Maria oli iloinen saadessaan lisää tilaa taloonsa. Lause 2: Myi muita tavaroita ihmisille. Lause 3: Marialla oli liikaa tavaraa talossaan. Lause 4: Hän hankki itselleen varaston, johon hän voi laittaa loput. Lause 5: Niinpä hän heitti osan tavaroista pois.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5.1135</w:t>
      </w:r>
    </w:p>
    <w:p>
      <w:r>
        <w:t xml:space="preserve">Otsikko: Nimi: Army Man. Lause 1: Hän kuuluu nyt erikoisjoukkoihin ja rakastaa työtään. Lause 2: Fred on aina halunnut liittyä armeijaan. Lause 3: Hän päätti värväytyä pian lukion jälkeen. Lause 4: Hän pääsi läpi koulutusleiristä ja sai heti ylennyksen. Lause 5: 16-vuotiaana värvääjä puhui hänelle liittymisestä.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5.1136</w:t>
      </w:r>
    </w:p>
    <w:p>
      <w:r>
        <w:t xml:space="preserve">Otsikko: Nimi: Jumper. Lause 1: Hän luuli voivansa manata seikkailunhaluisen puolensa siellä. Lause 2: Hän löysi täydellisen työpaikan alle viikossa. Lause 3: Annalla oli ihanteellinen työ - ja hän rakasti elämäänsä! Lause 4: Hänet palkattiin ammattimaiseksi kalliosukeltajaksi! Lause 5: Anna oli vapaamielinen, ja hän muutti Havaijille yliopiston jälkeen.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5.1137</w:t>
      </w:r>
    </w:p>
    <w:p>
      <w:r>
        <w:t xml:space="preserve">Otsikko: Title: Bored. Lause 1: Rob halusi opetella tietokoneohjelmointia. Lause 2: Niinpä hän päätti katsoa luentovideoita siitä. Lause 3: Ja Rob päätti, että ohjelmointi ei ollut häntä varten. Lause 4: Mutta ne saivat hänet aina nukahtamaan. Lause 5: Hänellä ei ollut juurikaan motivaatiota harjoitella.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5.1138</w:t>
      </w:r>
    </w:p>
    <w:p>
      <w:r>
        <w:t xml:space="preserve">Otsikko: Nimi: Ruokakauppa. Lause 1: Nate tuli käymään ja toi viiniä. Lause 2: Krista halusi tehdä Naten kanssa hyvää ruokaa. Lause 3: Krista ja Nate nauttivat oikein mukavan illallisen! Lause 4: Hän meni kotiin ja teki kuuluisaa pastakastikettaan. Lause 5: Hän meni kauppaan ja osti pastaa, tomaatteja, valkosipulia ja kanaa.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5.1139</w:t>
      </w:r>
    </w:p>
    <w:p>
      <w:r>
        <w:t xml:space="preserve">Nimi: Nälkäinen. Lause 1: Hän ei ollut vieläkään syönyt. Lause 2: Susie oli hyvin nälkäinen. Lause 3: Tunteja kului. Lause 4: Hän tarvitsi jotain elimistöönsä. Lause 5: Hän ei saanut vielä ruokaa.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5.1140</w:t>
      </w:r>
    </w:p>
    <w:p>
      <w:r>
        <w:t xml:space="preserve">Otsikko: Nimi: Painonnousu. Lause 1: Minulle kerrottiin, että se johtui siitä, että hän lopetti painonvartijoiden seuraamisen. Lause 2: Hänen miehensä ei ollut tyytyväinen tilanteeseen, mutta ei voi tehdä mitään. Lause 3: Edna on lihonut paljon sitten viime näkemämme. Lause 4: Kälyni Edna tuli viime viikolla käymään. Lause 5: Edna asuu Greenfieldissä, 95 mailin päässä Bostonista.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5.1141</w:t>
      </w:r>
    </w:p>
    <w:p>
      <w:r>
        <w:t xml:space="preserve">Otsikko: Dan menee lääkäriin. Lause 1: Dan ei voi hyvin. Lause 2: Dan tykkää käydä lääkärissä. Lause 3: Dania särkee ja hän aivastelee. Lause 4: Dan saa lääkäriltä lääkettä. Lause 5: Hänen on mentävä lääkäriin.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5.1142</w:t>
      </w:r>
    </w:p>
    <w:p>
      <w:r>
        <w:t xml:space="preserve">Otsikko: Nimi: Haisupommi. Lause 1: Oppilaiden oli poistuttava luokasta ja mentävä liikuntasaliin. Lause 2: Jordan toi kouluun hajupommin. Lause 3: Koulu alkoi yrittää selvittää, kuka aiheutti ongelman. Lause 4: Hän heitti sen roskakoriin kävellessään luokkaan. Lause 5: Haju luokassa oli kamala.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5.1143</w:t>
      </w:r>
    </w:p>
    <w:p>
      <w:r>
        <w:t xml:space="preserve">Otsikko: Nimi: Kirjaston painajainen. Lause 1: Lainasin joka viikko pinon kirjoja. Lause 2: Äitini sanoi, että sanoin aina asuvani paikallisessa kirjastossa. Lause 3: Äskettäin löysin yhden, jonka olin unohtanut palauttaa! Lause 4: Huokaisin kirjoittaessani shekin kolmenkymmenen vuoden sakoista. Lause 5: Opin lukemaan, kun olin kolmevuotias.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5.1144</w:t>
      </w:r>
    </w:p>
    <w:p>
      <w:r>
        <w:t xml:space="preserve">Otsikko: Nimi: Ace Meets His Match. Lause 1: Ace oli naapuruston paras biljardinpelaaja. Lause 2: Kun Ace oli hävinnyt ja muukalainen oli lähtenyt, Ace tajusi, että häntä oli huijattu. Lause 3: Hän ja Ace pelasivat muutaman pelin ja kumpikin voitti muutaman taalan. Lause 4: Sitten muukalainen ehdotti, että he nostaisivat panoksen sataan taalaan. Lause 5: Eräänä päivänä biljardisaliin tuli muukalainen.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5.1145</w:t>
      </w:r>
    </w:p>
    <w:p>
      <w:r>
        <w:t xml:space="preserve">Otsikko: NYC. Lause 1: Hän oli valmis palaamaan kaupunkiin ja löytämään lisää. Lause 2: Kun hän pääsi kaupunkiin, hän oli häkeltynyt. Lause 3: Hän istui Starbuck'sissa Times Squarella. Lause 4: Hän tunsi vain maalaiskaupunkeja. Lause 5: Tämä oli Ashleyn ensimmäinen kerta New Yorkissa.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5.1146</w:t>
      </w:r>
    </w:p>
    <w:p>
      <w:r>
        <w:t xml:space="preserve">Otsikko: Nimi: Huono kuva. Lause 1: Hänestä otettu kuva oli kamala. Lause 2: Tim oli sairaana koulukuvapäivänä. Lause 3: Hänelle sanottiin, ettei vaihtoehtoja ollut. Lause 4: Tim joutui käsittelemään kamalaa kuvaa koko elämänsä ajan. Lause 5: Hän kysyi vuosikirjan henkilökunnalta, voisiko hän tehdä jotain.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5.1147</w:t>
      </w:r>
    </w:p>
    <w:p>
      <w:r>
        <w:t xml:space="preserve">Otsikko: Nimi: Yksinäinen mies. Lause 1: Steve on eläkkeellä oleva fyysikko. Lause 2: Hän muutti rakennukseen hiljattain. Lause 3: Juttelin hänen kanssaan kahvilla kerhohuoneessamme. Lause 4: Steve kertoi olleensa yli viisikymmentä vuotta naimisissa edesmenneen vaimonsa kanssa. Lause 5: Olin surullinen hänen puolestaan, kun hän poistui kerhohuoneesta.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5.1148</w:t>
      </w:r>
    </w:p>
    <w:p>
      <w:r>
        <w:t xml:space="preserve">Otsikko: Nimi: Potkut. Lause 1: Hänellä oli poliittisia yhteyksiä. Lause 2: Hän sai heti potkut yhteyksistään huolimatta. Lause 3: Virastomme sai uuden tietotekniikkajohtajan vuonna 1995. Lause 4: Eräänä päivänä hänen henkilökuntansa joutui korjaamaan hänen tietokoneensa. Lause 5: Hänen kovalevyltään löytyi pornoa.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5.1149</w:t>
      </w:r>
    </w:p>
    <w:p>
      <w:r>
        <w:t xml:space="preserve">Otsikko: Nimi: Oikean silmän sokeus. Lause 1: Pat meni päivystykseen, jossa hänelle kerrottiin, että hän oli sokea oikeaan silmäänsä. Lause 2: Hän tajusi nopeasti, ettei hän nähnyt oikealla silmällään. Lause 3: Kun hän kumartui alas, hän löi oikean silmänsä kovaa laatikkoon. Lause 4: Pat valmistautui eräänä iltana nukkumaanmenoon hyvin pimeässä makuuhuoneessaan. Lause 5: Hän avasi laatikon ja kumartui nopeasti hakemaan pyjamaa.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5.1150</w:t>
      </w:r>
    </w:p>
    <w:p>
      <w:r>
        <w:t xml:space="preserve">Otsikko: Nimi: Arvokas antiikkiesine. Lause 1: Tom säilytti sen uutena perintökappaleena. Lause 2: Se oli tuhansien dollarien arvoinen. Lause 3: Hän osti sen melko halvalla. Lause 4: Hän kävi arvioimassa sen. Lause 5: Tom löysi vanhan kellon kirpputorilta.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5.1151</w:t>
      </w:r>
    </w:p>
    <w:p>
      <w:r>
        <w:t xml:space="preserve">Otsikko: Nimi: Uudet lasit. Lause 1: Susanin oli vaikea nähdä. Lause 2: Heillä oli vain yksi kehys, jossa oli violetti väri. Lause 3: Susan päätyi lopulta saamaan violetit lasit. Lause 4: Hän halusi valita lempivärinsä. Lause 5: Hän tarvitsi silmälasit korjaamaan näkökykyään.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5.1152</w:t>
      </w:r>
    </w:p>
    <w:p>
      <w:r>
        <w:t xml:space="preserve">Otsikko: Nimi: Knocked Out. Lause 1: Hänet tyrmättiin. Lause 2: Tom käveli töihin. Lause 3: Tom oli vietävä sairaalaan. Lause 4: Tom kaatui takaisin lattialle ja löi päänsä. Lause 5: Joku sulki oven hänen kasvoilleen.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5.1153</w:t>
      </w:r>
    </w:p>
    <w:p>
      <w:r>
        <w:t xml:space="preserve">Otsikko: Nimi: Vaippajuoksu. Lause 1: Hän lähti heti hakemaan tarvittavia vaippoja. Lause 2: Charlielle huudettiin laiskuudesta. Lause 3: Hän oli unohtanut hakea vaipat matkalla töistä kotiin. Lause 4: Hänen vaimonsa oli loppunut ja tarvitsi niitä todella. Lause 5: Charlien oli juostava kauppaan hakemaan vaippoja.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5.1154</w:t>
      </w:r>
    </w:p>
    <w:p>
      <w:r>
        <w:t xml:space="preserve">Otsikko: Cat Cafe. Lause 1: Hän tilasi latten, otti sen ja istuutui pöytään. Lause 2: Käveli sisään kauppaan ja näki, että se oli mukava kahvila. Lause 3: Koneen laskeuduttua hän käveli kaupungilla. Lause 4: Yhtäkkiä kaksi kissaa tuli hänen luokseen ja istui hänen syliinsä. Lause 5: Pat oli ensimmäistä kertaa Japanissa.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5.1155</w:t>
      </w:r>
    </w:p>
    <w:p>
      <w:r>
        <w:t xml:space="preserve">Otsikko: Nimi: Omenat. Lause 1: Hän sairastui ja meni sairaalaan. Lause 2: Hän söi itse asiassa 4 omenaa joka ikinen päivä. Lause 3: Eräänä päivänä hän söi 8 omenaa. Lause 4: Lääkäri sanoi, ettei ole terveellistä syödä niin paljon omenoita. Lause 5: Morris söi mielellään omenoita.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5.1156</w:t>
      </w:r>
    </w:p>
    <w:p>
      <w:r>
        <w:t xml:space="preserve">Otsikko: Nimi: Sivubisnes. Lause 1: Kara työskenteli pizzeriassa epämiellyttävällä alueella. Lause 2: Monet hänen työtovereistaan olivat koeajalla ja heidät testattiin huumausaineilla. Lause 3: Kara tienasi ylimääräistä rahaa, ja hänen työtoverinsa pääsivät testeistä läpi! Lause 4: Hän myi puhdasta virtsaansa epätoivoisille työtovereilleen! Lause 5: Koska Kara ei käyttänyt huumeita, hänellä oli loistava idea tienata ylimääräistä rahaa.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5.1157</w:t>
      </w:r>
    </w:p>
    <w:p>
      <w:r>
        <w:t xml:space="preserve">Otsikko: Otsikko: Otsikko Lause 1: Hänen isänsä katsoi miestä. Lause 2: Poika huomasi. Lause 3: Mies nyrpisti otsaansa. Lause 4: Poika kertoi isälleen. Lause 5: Mies ei enää rypistänyt otsaansa.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5.1158</w:t>
      </w:r>
    </w:p>
    <w:p>
      <w:r>
        <w:t xml:space="preserve">Otsikko: Nimi: Lopettaminen. Lause 1: Isoäitini kuoli keuhkosyöpään. Lause 2: Lopulta lopetin kylmästi. Lause 3: Tiesin, että minun oli lopetettava. Lause 4: Kamppailin lopettaakseni. Lause 5: Poltin savukkeita kaksikymmentä vuotta.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5.1159</w:t>
      </w:r>
    </w:p>
    <w:p>
      <w:r>
        <w:t xml:space="preserve">Otsikko: Nimi: Äänenvaimennin. Lause 1: Adamin äänenvaimennin alkoi vetää, kun yksi kiinnikkeistä katkesi. Lause 2: Se toimi hyvin, ja Adam oli ylpeä käsityöstään! Lause 3: Rätinän ja raapimisen ääni oli ärsyttävää. Lause 4: Hän väänsi rautalankahenkarin irti ja teki oman tilapäisen puristimensa. Lause 5: Adam tiesi myös, että se saattaisi aiheuttaa äänenvaimentimen irtoamisen!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5.1160</w:t>
      </w:r>
    </w:p>
    <w:p>
      <w:r>
        <w:t xml:space="preserve">Otsikko: Fred ratsastaa hevosella. Lause 1: Fred oli aina halunnut ratsastaa hevosella. Lause 2: Eräänä päivänä hän päätti kokeilla sitä. Lause 3: Hän pelkäsi, että hän voisi pudota siltä ajatuksella. Lause 4: Hän rakasti ratsastusta. Lause 5: Fred oli iloinen siitä, että hän oli vihdoin kokeillut ratsastusta.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5.1161</w:t>
      </w:r>
    </w:p>
    <w:p>
      <w:r>
        <w:t xml:space="preserve">Otsikko: kotitehtävät. Lause 1: Jasmine päätti olla tekemättä läksyjään. Lause 2: Hän katseli huoneessa ympäriinsä etsien sellaista. Lause 3: Jasminella oli kotitehtäviä tehtävänä. Lause 4: Hänellä ei ollut kynää. Lause 5: Huoneessa ei ollut kynää.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5.1162</w:t>
      </w:r>
    </w:p>
    <w:p>
      <w:r>
        <w:t xml:space="preserve">Otsikko: Nimi: Lasit. Lause 1: Valitettavasti hänen sivustonsa on niin huono, ettei hän pysty etsimään niitä. Lause 2: Tunnin kuluttua he vihdoin löytävät hänen silmälasinsa sängyn alta. Lause 3: Seuraavana päivänä hän ostaa kaulanauhan, jolla hän voi pitää niitä kaulassaan Gl. Lause 4: Leroy on kadottanut silmälasinsa. Lause 5: Hän kutsuu tyttöystävänsä auttamaan etsinnöissä.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5.1163</w:t>
      </w:r>
    </w:p>
    <w:p>
      <w:r>
        <w:t xml:space="preserve">Otsikko: Nimi: The 5K. Lause 1: Sally ilmoittautui ensimmäiseen 5 kilometrin juoksuunsa. Lause 2: Sally löi ennätyksensä ja tuli maaliin upealla ajalla. Lause 3: Hän oli päättänyt ylittää henkilökohtaisen ennätyksensä. Lause 4: Hän oli harjoitellut muutaman kuukauden ajan. Lause 5: Kun kisapäivä koitti, hän oli valmis.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5.1164</w:t>
      </w:r>
    </w:p>
    <w:p>
      <w:r>
        <w:t xml:space="preserve">Otsikko: Nimi: Rachelin vauva. Lause 1: Nyt Rachel ja vauva ovat terveinä ja kotona yhdessä. Lause 2: Vauva vietti kaksi viikkoa vastasyntyneiden teho-osastolla sairauden vuoksi. Lause 3: Kun synnytys viimein käynnistyi, hän oli kolme viikkoa myöhässä. Lause 4: Hän meni sairaalaan kivuliaaseen synnytykseen. Lause 5: Rachel oli hyvin raskaana esikoislastaan.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5.1165</w:t>
      </w:r>
    </w:p>
    <w:p>
      <w:r>
        <w:t xml:space="preserve">Otsikko: Nimi: Pankki. Lause 1: Kotimatkalla soitin äidilleni ja kerroin, että kaikki meni hyvin. Lause 2: En löytänyt sellaista, joten menin pankkiin. Lause 3: Eräänä päivänä minun piti hakea rahaa pankkiautomaatista. Lause 4: Pankkiautomaatilla oli rajoitus, joten en voinut saada kaikkea tarvitsemaani käteistä. Lause 5: Kysyin pankkivirkailijalta, voisiko sitä kiertää jotenkin, ja hän auttoi.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5.1166</w:t>
      </w:r>
    </w:p>
    <w:p>
      <w:r>
        <w:t xml:space="preserve">Otsikko: Nimi: Moottoripyörä. Lause 1: Sen sijaan hän laittoi nettiin ilmoituksen vaihtaakseen autonsa moottoripyörään. Lause 2: Miehet vaihtoivat ajoneuvot ja molemmat kävivät onnellisina pois! Lause 3: Hänellä ei ollut varaa ostaa sitä suoraan. Lause 4: Evanilla oli auto, mutta hän halusi sen sijaan moottoripyörän. Lause 5: Pian paikallinen mies tarttui hänen tarjoukseensa.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5.1167</w:t>
      </w:r>
    </w:p>
    <w:p>
      <w:r>
        <w:t xml:space="preserve">Otsikko: Edwardsin tentti. Lause 1: Seuraavana päivänä hän oli niin hermostunut, että sairastui. Lause 2: Seuraavana päivänä hän meni tunnille, koska hän tunsi olonsa paremmaksi. Lause 3: Edward opiskeli viime viikolla ahkerasti tulevaa koetta varten. Lause 4: Hänen opettajansa kertoi hänelle, että koetta oli siirretty seuraavalle viikolle. Lause 5: Edward joutui jäämään koulusta kotiin, koska hän oli niin sairas.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5.1168</w:t>
      </w:r>
    </w:p>
    <w:p>
      <w:r>
        <w:t xml:space="preserve">Otsikko: Nimi: Jouluun varautuminen. Lause 1: Tämä sai minut surulliseksi, ja tuntui siltä, että joulun ilo oli häviämässä. Lause 2: Keksin pitää sen sijaan piparinvaihtojuhlat. Lause 3: Koska postimaksut olivat korkeat, minulla ei ollut enää varaa lähettää joulukortteja. Lause 4: Kutsuin kaikki korttilistallani olevat, ja jaoimme pipareita ja halasimme. Lause 5: Päätimme tehdä siitä perinteen, koska ystävyys on korvaamatonta.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5.1169</w:t>
      </w:r>
    </w:p>
    <w:p>
      <w:r>
        <w:t xml:space="preserve">Otsikko: Nimi: Unohdin ranskalaiset. Lause 1: Kotimatkalla hän huomasi, ettei hän saanut ranskalaisia. Lause 2: Sam meni hakemaan ruokaa. Lause 3: Hän meni takaisin ilmoittamaan asiasta. Lause 4: He antoivat hänelle ylimääräisiä ranskalaisia anteeksipyyntönä. Lause 5: Hän kävi autokauppaan.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5.1170</w:t>
      </w:r>
    </w:p>
    <w:p>
      <w:r>
        <w:t xml:space="preserve">Nimike: Hit. Lause 1: Annan koira jäi auton alle. Lause 2: Onneksi eläinlääkäri pystyi pelastamaan Annan koiran. Lause 3: He riensivät yhdessä eläinlääkärille. Lause 4: Kuljettaja pysähtyi ja hyppäsi ulos kauhuissaan. Lause 5: Hän auttoi Annaa saamaan koiran autoonsa.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5.1171</w:t>
      </w:r>
    </w:p>
    <w:p>
      <w:r>
        <w:t xml:space="preserve">Otsikko: Nimi: Ajo valtatiellä. Lause 1: Eräänä päivänä olin myöhässä ja päätin kohdata pelkoni. Lause 2: Rakastin ajaa autolla ympäri kaupunkia. Lause 3: Autot ajoivat liian lujaa moottoritiellä. Lause 4: Pelkäsin kuitenkin ajaa moottoritiellä. Lause 5: Ajoin moottoritiellä ja kaikki meni hyvin.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5.1172</w:t>
      </w:r>
    </w:p>
    <w:p>
      <w:r>
        <w:t xml:space="preserve">Otsikko: Nimi: Neulehuivit. Lause 1: He aikoivat viettää koko oppitunnin valmistamalla niitä kodittomille. Lause 2: Mutta hänellä oli niin hauskaa, että hän neuloi lisää kotona. Lause 3: Hän antoi neljä huivia erään, joka lahjoitetaan vähävaraisille. Lause 4: Bobbyn neljännen luokan luokka oppi neulomaan huiveja. Lause 5: Hän halusi auttaa, mutta hän ajatteli, että vain tyttöjen pitäisi neuloa.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5.1173</w:t>
      </w:r>
    </w:p>
    <w:p>
      <w:r>
        <w:t xml:space="preserve">Otsikko: Nimi: Bungalow viidakossa. Lause 1: Hän löysi erittäin söpön bungalowin Orleansin kaupungista. Lause 2: Ulrich päätti ajaa katsomaan kiinteistöä. Lause 3: Ulrich oli kiinnostunut ostamaan talon Nebraskasta. Lause 4: Maantien sarjamurhaaja lopetti Ulrich-paran ennen kuin hän ehti lähteä. Lause 5: Hän eksyi matkalla ja päätyi Kansasiin.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5.1174</w:t>
      </w:r>
    </w:p>
    <w:p>
      <w:r>
        <w:t xml:space="preserve">Nimike: Halloween. Lause 1: Andrew'lla oli talo, joka olisi hyvä kummitustalo. Lause 2: He korjasivat koko talon ja tekivät siitä hyvin pelottavan. Lause 3: Kaikki korttelissa puhuivat siitä, miten hyvä hänen kummitustalonsa oli. Lause 4: Hän kokosi perheensä auttamaan häntä. Lause 5: Niinpä Andrew päätti tehdä talostaan kummitustalon.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5.1175</w:t>
      </w:r>
    </w:p>
    <w:p>
      <w:r>
        <w:t xml:space="preserve">Otsikko: Nimi: Johnin salainen puutarha. Lause 1: Hän löysi suuren joukon kypsiä porkkanoita. Lause 2: John päätti, että hän viljelisi puutarhaa myös ensi vuonna. Lause 3: Johannes oli kylvänyt syksyllä paljon vihanneksia. Lause 4: Seuraavana keväänä hän meni pellolle tarkastamaan niitä. Lause 5: Johannes poimi ne kaikki ja vei ne kotiin keittoa varten.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5.1176</w:t>
      </w:r>
    </w:p>
    <w:p>
      <w:r>
        <w:t xml:space="preserve">Otsikko: Nimi: The Bum. Lause 1: Se ei ollut siellä! Lause 2: Hän kurottautui taskuunsa etsimään lompakkoaan. Lause 3: Vinny käveli kauppaan hakemaan maitoa. Lause 4: Jos hän ei olisi nähnyt pummia, hän olisi mennyt kauppaan turhaan. Lause 5: Hän törmäsi kadulla kerjäläiseen, joka pyysi rahaa.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5.1177</w:t>
      </w:r>
    </w:p>
    <w:p>
      <w:r>
        <w:t xml:space="preserve">Otsikko: Nimi: Stick Shift. Lause 1: Sue ei osannut ajaa manuaalivaihteistolla. Lause 2: Suen äidillä oli jeeppi, mutta Sue ei osannut ajaa sillä. Lause 3: Nyt Sue ajaa jeeppiä kouluun joka päivä. Lause 4: Suen isä vei hänet parkkipaikalle opettamaan ajamista. Lause 5: Hän harjoitteli tuntikausia oppiakseen käyttämään sitä.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5.1178</w:t>
      </w:r>
    </w:p>
    <w:p>
      <w:r>
        <w:t xml:space="preserve">Otsikko: Nimi: Pehmoeläin. Lause 1: Hän pelasi leikkejä voittaakseen tytölle palkinnon. Lause 2: Tim oli treffeillä tivolissa. Lause 3: Tim ei kuitenkaan ollut kovin hyvä. Lause 4: Sen sijaan hän vain osti treffeilleen pehmolelun. Lause 5: Hän piti siitä yhtä paljon.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5.1179</w:t>
      </w:r>
    </w:p>
    <w:p>
      <w:r>
        <w:t xml:space="preserve">Otsikko: Nimi: Korealaiset. Lause 1: Korealainen virkailija katsoi häntä, koska hän oli musta. Lause 2: Timothy tunsi syyllisyyttä siitä, että tuomitsi korealaiset rasistisiksi. Lause 3: Timothy astui huoltoasemalle Los Angelesissa. Lause 4: Korealainen hymyili ja sanoi, että Timothy kävi koulua poikansa kanssa. Lause 5: Timothy otti hänet vastaan ja kysyi, mikä hänen ongelmansa on.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5.1180</w:t>
      </w:r>
    </w:p>
    <w:p>
      <w:r>
        <w:t xml:space="preserve">Otsikko: Nimi: Kadonnut kaukosäädin. Lause 1: Kun Dan kuitenkin istui alas, hän tajusi, että kaukosäädin oli kadonnut. Lause 2: Dan oli valmis rentoutumaan ja katsomaan televisiota. Lause 3: Dan turhautui, kun hän tajusi kaukosäätimen kadonneen. Lause 4: Dan etsi kaukosäädintä sohvalta, mutta ei onnistunut. Lause 5: Lisäksi Dan tutki myös viihdekeskuksen.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5.1181</w:t>
      </w:r>
    </w:p>
    <w:p>
      <w:r>
        <w:t xml:space="preserve">Otsikko: Nimi: Jotain uutta. Lause 1: Hän tapasi parhaan ystävänsä klubilla. Lause 2: Se oli jotain niin erilaista ja kuulosti ihanalta. Lause 3: Heti kun hän liittyi kerhoon, hän ihmetteli, miksei hän ollut liittynyt sinne aikaisemmin. Lause 4: Hän liittyi oopperakerhoon. Lause 5: Grace päätti kokeilla jotain uutta.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5.1182</w:t>
      </w:r>
    </w:p>
    <w:p>
      <w:r>
        <w:t xml:space="preserve">Nimike: Sydämellä on väliä. Lause 1: Se sai hänet miettimään paljon elämää ja sen merkitystä. Lause 2: Sen jälkeen hän tunsi olonsa paremmaksi ja löysi terveytensä odotettua nopeammin. Lause 3: Hän kertoi heille, kuinka paljon hän rakasti heitä ja kuinka pahoillaan hän oli. Lause 4: Jason sai sydänkohtauksen viime kuussa. Lause 5: Hän otti yhteyttä perheenjäseniinsä yksi kerrallaan.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5.1183</w:t>
      </w:r>
    </w:p>
    <w:p>
      <w:r>
        <w:t xml:space="preserve">Otsikko: Tatuointi: Tuskallinen tatuointi. Lause 1: Hän huusi kivusta. Lause 2: Niinpä hän valitsi pienen tatuoinnin. Lause 3: Mutta hän pelkäsi sen sattuvan. Lause 4: Se oli aivan liian kivulias. Lause 5: Allie halusi tatuoinnin.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5.1184</w:t>
      </w:r>
    </w:p>
    <w:p>
      <w:r>
        <w:t xml:space="preserve">Otsikko: Otsikko: Hammaslääkärini on surkea. Lause 1: Hän ei edes koskenut vasempaan poskihampaaseeni. Lause 2: Kerroin hammaslääkärilleni kivusta, ja hän varasi ajan röntgenkuvaukseen. Lause 3: Hän alkoi työskennellä suun oikealla puolella. Lause 4: Minulla on ollut leukakipuja vasemmassa molarissani. Lause 5: Hän kertoi, että tarvitsen täytettä, ja varasi ajan.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5.1185</w:t>
      </w:r>
    </w:p>
    <w:p>
      <w:r>
        <w:t xml:space="preserve">Otsikko: Nimi: Autonpesupäivä. Lause 1: Abbyn cheerleader-ryhmä järjesti autopesun varainkeruun. Lause 2: Abby teetti kylttejä autonpesutapahtumaa varten. Lause 3: Abby ei kuitenkaan osannut varautua yhteen asiaan: sateeseen. Lause 4: Lisäksi Abby osti sieniä ja vesiämpäreitä. Lause 5: Abby oli niin surullinen siitä, että hänen kova työnsä meni pilalle sateen takia.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5.1186</w:t>
      </w:r>
    </w:p>
    <w:p>
      <w:r>
        <w:t xml:space="preserve">Otsikko: Kantasoluhoito. Lause 1: Hänen vatsansa alkoi turvota, ja ruokahalu hiipui pahasti. Lause 2: Hän suositteli elinsiirtoa 6 kuukauden raittiuden jälkeen. Lause 3: Sue joi viiniä päivittäin, mutta ei koskaan tuntenut olevansa humalassa. Lause 4: Hän meni lääkäriin ja sai tietää, että hänellä oli maksan vajaatoiminta. Lause 5: Hän sai kantasoluhoitoa Meksikossa, ja hänen maksansa parani.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5.1187</w:t>
      </w:r>
    </w:p>
    <w:p>
      <w:r>
        <w:t xml:space="preserve">Otsikko: Bull Run. Lause 1: He päättivät oikaista laitumen yli. Lause 2: He pääsivät aidan läpi juuri ajoissa. Lause 3: Vihainen härkä jahtasi heitä koko matkan pellon poikki. Lause 4: He eivät tienneet, että siellä asui maanviljelijän sonni. Lause 5: Todd, Dick ja Tim olivat menossa joelle kalaan.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5.1188</w:t>
      </w:r>
    </w:p>
    <w:p>
      <w:r>
        <w:t xml:space="preserve">Otsikko: Torn Bill. Lause 1: Hän repi vahingossa kahdenkymmenen dollarin setelin kahtia. Lause 2: Tom kävi vaihtamassa sen ilman suurempia ongelmia. Lause 3: Tom veti rahaa lompakostaan. Lause 4: Tom pelkäsi, että se olisi arvoton. Lause 5: Ystävä kertoi hänelle, että pankit vaihtaisivat sen hänen puolestaan.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5.1189</w:t>
      </w:r>
    </w:p>
    <w:p>
      <w:r>
        <w:t xml:space="preserve">Otsikko: Nimi: Missing Curfew. Lause 1: Hän sai viikon kotiarestia puhelimestaan, hän ei jätä sitä enää koskaan väliin. Lause 2: Hän päätti silti mennä katsomaan elokuvaa, joka päättyisi klo 23 jälkeen. Lause 3: Hänellä oli ulkonaliikkumiskielto klo 23 kouluiltoina, ei tekosyitä. Lause 4: Kun hän pääsi kotiin, hänen vanhempansa olivat hereillä ja huusivat hänelle. Lause 5: Ciara tiesi myöhästyvänsä eilen illalla kotiin tullessaan.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5.1190</w:t>
      </w:r>
    </w:p>
    <w:p>
      <w:r>
        <w:t xml:space="preserve">Otsikko: Nimi: Sireenit. Lause 1: Laittaisin ne autooni, jotta aurinko paistaisi ne. Lause 2: Päivän alkaessa leikkaisin muutaman kukkakimpun pois. Lause 3: Olin töissä siivoamassa vanhan miehen taloa. Lause 4: Päivän päätteeksi autoni tuoksui ihanalta. Lause 5: Hänellä oli valtava syreenipensas.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5.1191</w:t>
      </w:r>
    </w:p>
    <w:p>
      <w:r>
        <w:t xml:space="preserve">Otsikko: Nimi: Vihanhallinta Tarvitaan. Lause 1: Hänen tyttöystävänsä valitti, koska hän päästää toisen tytön autoonsa. Lause 2: Andrew'lla oli upouusi Dodge Challenger -auto. Lause 3: Tyttö lähti töihin, naarmutti hänen autoaan ja lähetti hänelle tekstiviestin, näytä se hänelle! Lause 4: Mutta nyt siinä on avaimen naarmu kuljettajan puolella. Lause 5: Andrew kertoi, että eräs tyttö hänen työpaikaltaan soittaa hänelle usein ja pyytää kyytiä töihin.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5.1192</w:t>
      </w:r>
    </w:p>
    <w:p>
      <w:r>
        <w:t xml:space="preserve">Otsikko: Nimi: Väärä hiustenleikkaus. Lause 1: Parturi kertoi minulle, mihin istua, kun tulin pysäkille. Lause 2: Puhuin useita sekunteja haluamastani kampauksesta. Lause 3: Pääni oli yllättäen kalju. Lause 4: Muutamaa minuuttia myöhemmin heräsin pieniltä päiväunilta. Lause 5: Hän vastasi ja alkoi leikata hiuksiani.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5.1193</w:t>
      </w:r>
    </w:p>
    <w:p>
      <w:r>
        <w:t xml:space="preserve">Otsikko: Nimi: Puku. Lause 1: Hän ryntäsi tavarataloon ostamaan materiaaleja. Lause 2: Becky surffaili toimettomana internetissä. Lause 3: Hän päätti, että hän osallistuisi juhliin pukeutuneena lempihahmokseen. Lause 4: Hän näki mainoksen sarjakuvakokouksesta kaupungissaan. Lause 5: Sitten hän vietti tuon illan luoden pukunsa tyhjästä.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5.1194</w:t>
      </w:r>
    </w:p>
    <w:p>
      <w:r>
        <w:t xml:space="preserve">Otsikko: Nimi: Hyttysen puremat. Lause 1: Hyttyset jättivät hänen jalkoihinsa punaisia haavaumia. Lause 2: Siskoni raapaisi haavoja kuitenkin. Lause 3: Äiti käski siskoani olemaan raapimatta haavoja. Lause 4: Hänen jalkoihinsa jäi kauheita rupia. Lause 5: Hyttyset purivat siskoani.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5.1195</w:t>
      </w:r>
    </w:p>
    <w:p>
      <w:r>
        <w:t xml:space="preserve">Otsikko: Nimi: Trouble. Lause 1: Mike sytytti kirsikkapommin räjähteitä ja laittoi ne postilaatikkoon. Lause 2: Laatikko räjähti, ja kaikki hajaantuivat yöhön. Lause 3: Mike suostutteli kavereitaan lähtemään ulos eräänä iltana myöhään. Lause 4: Naapuri sai kuitenkin Miken kiinni, ja hän joutui suuriin vaikeuksiin. Lause 5: Mike oli lukiolainen, joka näytti rakastavan ongelmia.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5.1196</w:t>
      </w:r>
    </w:p>
    <w:p>
      <w:r>
        <w:t xml:space="preserve">Otsikko: Nimi: Bowl. Lause 1: Joku vei häneltä kulhon. Lause 2: Siinä oli paljon alkoholia. Lause 3: Hän alkoi käyttäytyä humalassa. Lause 4: Mies joi kulhosta. Lause 5: Hän ei ollut siitä hiljaa koko loppuillan.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5.1197</w:t>
      </w:r>
    </w:p>
    <w:p>
      <w:r>
        <w:t xml:space="preserve">Otsikko: Nimi: Key Copy. Lause 1: Rautakaupassa sanottiin, että he eivät voineet kopioida avainta, mikä suretti meitä. Lause 2: Häneltä puuttui ulko-oven avain. Lause 3: Hallinto sanoi, ettei heillä ollut vara-avaimia, joita he voisivat antaa hänelle. Lause 4: Teimme pitkän matkan rautakauppaan kopion tekemiseksi. Lause 5: Kämppikseni ja minä saimme uudet avaimet.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5.1198</w:t>
      </w:r>
    </w:p>
    <w:p>
      <w:r>
        <w:t xml:space="preserve">Otsikko: Nimi: Laulaa sateessa. Lause 1: Niinpä hän keksi laulun, joka rauhoitti koiran välittömästi. Lause 2: Aina kun ukkonen jyrisi, se piiloutui kylpyhuoneeseen. Lause 3: Jennyn koira pelkäsi kovasti myrskyä. Lause 4: Nyt kun ulkona myrskyää, Jenny ei välitä, vaan laulaa. Lause 5: Ainoa keino, jolla hän pystyi rauhoittamaan koiran, oli laulaminen.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5.1199</w:t>
      </w:r>
    </w:p>
    <w:p>
      <w:r>
        <w:t xml:space="preserve">Otsikko: Nimi: Iso virhe. Lause 1: Valitettavasti se ei ollut Tomin vaimo. Lause 2: Tom oli ostoskeskuksessa vaimonsa kanssa. Lause 3: Kun Tom löysi naisen, hän meni hänen luokseen ja puristi häntä takapuolesta. Lause 4: Hän joutui hetkeksi erilleen. Lause 5: Tom sai läimäyksen ja pyysi vuolaasti anteeksi.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5.1200</w:t>
      </w:r>
    </w:p>
    <w:p>
      <w:r>
        <w:t xml:space="preserve">Otsikko: Nimi: Sleepy. Lause 1: Hän kysyi, nukuttaako minua, ja sanoin kyllä. Lause 2: Sitten hän sanoi, että ehkä hän oli vain pieni. Lause 3: Pikkuserkkuni tuli aamulla käymään. Lause 4: Hän asettui viereeni ottamaan päiväunet. Lause 5: Hän vilkaisi minua ja sanoi, ettei muistanut minun olevan pitkä.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5.1201</w:t>
      </w:r>
    </w:p>
    <w:p>
      <w:r>
        <w:t xml:space="preserve">Otsikko: Nimi: Vastuullisuustili. Lause 1: Mutta sinä lauantaiaamuna päätin selittämättömästi vain jättää asian sikseen. Lause 2: Päätimme, että käsittelemme rahaa, laskuja, työpaikkoja - sellaisia asioita. Lause 3: Hän yllätti minut edellisenä iltana olemalla innoissaan "oppitunnista". Lause 4: Olin päättänyt opettaa pikkuveljelleni vastuullisuutta. Lause 5: Suunnittelimme viettävämme koko viikonlopun aikuisten asioita opetellen.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5.1202</w:t>
      </w:r>
    </w:p>
    <w:p>
      <w:r>
        <w:t xml:space="preserve">Otsikko: Nimi: Liian raskas. Lause 1: Hän ei lihonut yhtään seuraavana talvena. Lause 2: Hän ryhtyi keväällä laihdutuskuurille. Lause 3: Hän tunsi olonsa hyväksi kehonsa suhteen. Lause 4: Hän menetti lihomansa painon. Lause 5: Bobby lihoi paljon talven aikana.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5.1203</w:t>
      </w:r>
    </w:p>
    <w:p>
      <w:r>
        <w:t xml:space="preserve">Otsikko: Nimi: The Stuck Stroller. Lause 1: Yhtäkkiä hän oli juuttunut portaiden juurelle. Lause 2: Maya oli juuri saapunut lääkärin vastaanotolle ajanvaraukseen. Lause 3: Onneksi hän sai lopulta rattaat ylös ja suuntasi sisälle. Lause 4: Hän työnsi lastaan rattaissa. Lause 5: Hän yritti nostaa rattaat portaiden yli, mutta ei melkein onnistunut.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5.1204</w:t>
      </w:r>
    </w:p>
    <w:p>
      <w:r>
        <w:t xml:space="preserve">Otsikko: Nimi: Black Beats. Lause 1: Hän näki jotain. Lause 2: Ne olivat mustia. Lause 3: Allie halasi vanhempiaan. Lause 4: Hän huomasi saaneensa lyöntejä. Lause 5: Allie katsoi sukkahousuihinsa.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5.1205</w:t>
      </w:r>
    </w:p>
    <w:p>
      <w:r>
        <w:t xml:space="preserve">Otsikko: Nimi: Tuoksu. Lause 1: Tom ei koskaan käyttänyt deodoranttia. Lause 2: Tom rakasti tyttöystäväänsä hyvin paljon. Lause 3: Tom päätti alkaa käyttää deodoranttia. Lause 4: Tom ilahdutti tyttöystäväänsä käyttämällä säännöllisesti deodoranttia. Lause 5: Eräänä päivänä hänen tyttöystävänsä sanoi Tomille, että hän haisee yleensä pahalle.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5.1206</w:t>
      </w:r>
    </w:p>
    <w:p>
      <w:r>
        <w:t xml:space="preserve">Otsikko: Otsikko: Leirintätapaturma. Lause 1: He olivat väsyneitä saapuessaan paikalle ajettuaan koko päivän. Lause 2: Oli hyvin myöhä, ennen kuin he vihdoin pääsivät pystyttämään leirintäaluetta. Lause 3: Pakkaa purkaessaan he huomasivat, että he olivat unohtaneet pakata teltan tolpat. Lause 4: Brent ja Tracy olivat lähdössä telttailemaan. Lause 5: Heidän oli ajettava WalMarttiin ja ostettava uusi teltta.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5.1207</w:t>
      </w:r>
    </w:p>
    <w:p>
      <w:r>
        <w:t xml:space="preserve">Otsikko: Nimi: Nuori yrittäjä. Lause 1: Will päätti hyödyntää vapaa-aikaansa. Lause 2: Will työskenteli ahkerasti koko kesän. Lause 3: Will alkoi leikata naapurinsa nurmikkoa rahaa vastaan. Lause 4: Will oli yläasteen oppilas, jolla oli koko kesä edessä. Lause 5: Will tienasi sinä kesänä tuhat dollaria!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5.1208</w:t>
      </w:r>
    </w:p>
    <w:p>
      <w:r>
        <w:t xml:space="preserve">Otsikko: Nimi: Ujo poikaystävä. Lause 1: Hän oli liian ujo soittaakseen ja kysyäkseen. Lause 2: Hän unohti naisen osoitteen. Lause 3: Hän selitti tilanteen ja soitti tyttöystävälleen. Lause 4: Tim ajeli ympäriinsä, kunnes joku soitti poliisit. Lause 5: Tim aikoi hakea tyttöystävänsä.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5.1209</w:t>
      </w:r>
    </w:p>
    <w:p>
      <w:r>
        <w:t xml:space="preserve">Otsikko: Nimi: Päästä irti. Lause 1: Hän sai potkut vuonna 1986. Lause 2: Myöhemmin selvisi, että hän oli saanut useita varoituksia. Lause 3: Hän sai hermoromahduksen pian sen jälkeen. Lause 4: Hänen sisarensa olivat järkyttyneitä ja halusivat haastaa yhtiön oikeuteen. Lause 5: Kälyni työskenteli vakuutusyhtiössä vuonna 1981.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5.1210</w:t>
      </w:r>
    </w:p>
    <w:p>
      <w:r>
        <w:t xml:space="preserve">Otsikko: Megan on ihastunut. Lause 1: Megan ei koskaan kerro ystävilleen. Lause 2: Megan on ihastunut johonkuhun koulussa. Lause 3: Hänen ystävänsä kysyvät aina, kuka se on. Lause 4: Lopulta Megan kertoo yhdelle ystävälleen, että hänen ihastuksensa on hänen opettajansa! Lause 5: Häntä nolottaa myöntää se.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5.1211</w:t>
      </w:r>
    </w:p>
    <w:p>
      <w:r>
        <w:t xml:space="preserve">Otsikko: Nimi: Kadonnut koira. Lause 1: Rob pysäytti autonsa ja tarkisti koiran tunnisteet. Lause 2: Rob ajoi kotiin, kun hän näki koiran tiellä. Lause 3: Koira harhaili ympäriinsä ja vaikutti sekavalta. Lause 4: Koiran omistaja kiitti Robia ja tuli hakemaan koiransa. Lause 5: Hän soitti koiran lapussa olevaan puhelinnumeroon.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5.1212</w:t>
      </w:r>
    </w:p>
    <w:p>
      <w:r>
        <w:t xml:space="preserve">Otsikko: Language. Lause 1: Hän muutti sinne ja oppi pian espanjaa. Lause 2: Tim halusi oppia uuden kielen. Lause 3: Hän otti yhteyttä siellä asuvaan ystäväänsä. Lause 4: Hän päätti muuttaa Etelä-Amerikkaan. Lause 5: Hän päätti, mikä on paras tapa aloittaa oppiminen.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5.1213</w:t>
      </w:r>
    </w:p>
    <w:p>
      <w:r>
        <w:t xml:space="preserve">Otsikko: Nimi: Keksit ja maito. Lause 1: Sarah tajusi, että hänen keksinsä maistuivat paremmilta kotitekoisen voin kanssa. Lause 2: Hän oli ylpeä löydöstään ja jatkoi uuden reseptin käyttöä. Lause 3: Hänellä oli kaikki sokerikeksien tekemiseen tarvittavat ainekset paitsi voi. Lause 4: Sarah halusi tehdä keksejä jälkiruoaksi. Lause 5: Hän päätti tehdä itse voita sen sijaan, että olisi ostanut sitä kaupasta.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5.1214</w:t>
      </w:r>
    </w:p>
    <w:p>
      <w:r>
        <w:t xml:space="preserve">Otsikko: Nimi: Uusi henkilö Uusi väkijoukko. Lause 1: Todd lakkasi puhumasta Marialle sen päivän jälkeen. Lause 2: Todd yritti ottaa häneen yhteyttä useita kertoja, mutta mies ei koskaan vastannut. Lause 3: Todd löysi Marian juhlista. Lause 4: Todd kuitenkin loukkasi häntä ja esitti, että he olivat tuntemattomia. Lause 5: Todd yritti tervehtiä häntä.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5.1215</w:t>
      </w:r>
    </w:p>
    <w:p>
      <w:r>
        <w:t xml:space="preserve">Otsikko: Nimi: Disobeyed. Lause 1: Hän ei enää koskaan ollut tottelematon vanhemmilleen. Lause 2: Kun hänen vanhempansa saivat tietää, he antoivat hänelle viikon kotiarestia! Lause 3: Sally halusi hengailla siistien lasten kanssa. Lause 4: Päivää myöhemmin hän kuuli, että siistit lapset oli pidätetty ilkivallasta. Lause 5: Eräänä yönä hän hiipi ulos tapaamaan heitä.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5.1216</w:t>
      </w:r>
    </w:p>
    <w:p>
      <w:r>
        <w:t xml:space="preserve">Otsikko: Nimi: Hopeamitali. Lause 1: Olin uimakilpailussa. Lause 2: Olin kauhuissani, kun sain hopeamitalin. Lause 3: Halusin todella tuoda kotiin kultamitalin. Lause 4: Kun näytin sitä perheelleni, he päätyivät hurraamaan iloisesti. Lause 5: Uin niin nopeasti kuin pystyin.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5.1217</w:t>
      </w:r>
    </w:p>
    <w:p>
      <w:r>
        <w:t xml:space="preserve">Otsikko: Nimi: Hurrikaani. Lause 1: Ennustaja ilmoitti, että kaikkien pitäisi evakuoida kotinsa. Lause 2: Uutisissa varoitettiin, että voimakas hurrikaani oli tulossa. Lause 3: Harold kieltäytyi itsepäisesti evakuoimasta ja jäi kotiin. Lause 4: Haroldilla oli onnea, ja hänen kotinsa kärsi vähäisiä vahinkoja. Lause 5: Hurrikaani tuli ja tuhosi monia osia alueesta.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5.1218</w:t>
      </w:r>
    </w:p>
    <w:p>
      <w:r>
        <w:t xml:space="preserve">Otsikko: Carl's Cork Incident. Lause 1: Carlilla oli musta silmä ja hän tarvitsi siihen jäätä. Lause 2: Hänellä oli jääpussi ja hän joi viiniä koko loppupäivän. Lause 3: Hän sai korkkiruuvin pullon avaamista varten. Lause 4: Carl juhlisti avaamalla lempiviinipullonsa. Lause 5: Hän avasi sen, mutta korkki lensi hänen silmäänsä.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5.1219</w:t>
      </w:r>
    </w:p>
    <w:p>
      <w:r>
        <w:t xml:space="preserve">Otsikko: Nimi: Verkkosivuston optimointi. Lause 1: Hän pienensi monia tyylitiedostojaan. Lause 2: Hän vähensi palvelimelle tulevien pyyntöjen määrää. Lause 3: Harry huomasi, että hänen verkkosivustonsa toimi hitaasti. Lause 4: Lopulta hidastuminen johtui palvelimen virheestä, joka ei liittynyt hänen ponnisteluihinsa. Lause 5: Hän puristi ja pienensi kuviaan.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5.1220</w:t>
      </w:r>
    </w:p>
    <w:p>
      <w:r>
        <w:t xml:space="preserve">Otsikko: Nimi: Weathering Walkies.. Lause 1: Hän muutti mielensä, kun hän huomasi, että ulkona satoi rankasti. Lause 2: Jack lähti vastahakoisesti ulos, mutta pian hän riehui lätäköissä. Lause 3: Koira ja isäntä palasivat kotiin melko märkinä ja mutaisina, mutta hyvin onnellisina. Lause 4: Koira oli jo innostunut ja pakotti hänet laittamaan kengät jalkaan. Lause 5: Jack päätti viedä koiransa kävelylle.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5.1221</w:t>
      </w:r>
    </w:p>
    <w:p>
      <w:r>
        <w:t xml:space="preserve">Otsikko: Nimi: Fair. Lause 1: Hän päätti, että hän odottaa eniten suppilokakun syömistä. Lause 2: Hänen kauhukseen ei löytynyt yhtään kakkua. Lause 3: Lulu oli hyvin innoissaan osallistuessaan paikallisiin maakuntamessuihin. Lause 4: Kun hän pääsi messuille, hän etsi kakkuja kaukaa ja kaukaa. Lause 5: Lulu joutui tyytymään syömään sen sijaan friteerattuja keksejä.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5.1222</w:t>
      </w:r>
    </w:p>
    <w:p>
      <w:r>
        <w:t xml:space="preserve">Otsikko: Nimi: Susie's Walk. Lause 1: Susie silitteli koiraa, se lähti pois, ja Susie jatkoi matkaansa. Lause 2: Lopulta koira tavoitti Susielle ja halusi tulla silitetyksi. Lause 3: Susie käveli kouluun. Lause 4: Hän juoksi niin nopeasti kuin pystyi päästäkseen pois koiran luota. Lause 5: Yhtäkkiä koira juoksi pihalta ulos ja alkoi jahdata Susieta.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5.1223</w:t>
      </w:r>
    </w:p>
    <w:p>
      <w:r>
        <w:t xml:space="preserve">Otsikko: Nimi: Silmät. Lause 1: Joe hyppäsi laivaan. Lause 2: Joe alkoi menettää näköään. Lause 3: Lääkäri kertoi hänelle, että yksinkertainen leikkaus voisi poistaa ongelman. Lause 4: Kuukautta myöhemmin hän sai näkönsä takaisin. Lause 5: Hän meni silmälääkärille hyvien uutisten toivossa.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5.1224</w:t>
      </w:r>
    </w:p>
    <w:p>
      <w:r>
        <w:t xml:space="preserve">Otsikko: Nimi: Desert Journey. Lause 1: Hänen perheensä lähti automatkalle Las Vegasin läpi. Lause 2: Ivan oli aina halunnut käydä aavikolla. Lause 3: Ivan oli surullinen, kun he pysähtyivät yöpymään Las Vegasin keskustaan. Lause 4: Ivan rakasti niitä avaria maisemia. Lause 5: Hän todella nautti olostaan.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5.1225</w:t>
      </w:r>
    </w:p>
    <w:p>
      <w:r>
        <w:t xml:space="preserve">Otsikko: Nimi: Oravat söivät Lisan kurpitsat. Lause 1: Videomateriaalissa näkyy oravia syömässä kahta kurpitsaa. Lause 2: Lisa asetti kaksi kurpitsaa etuportailleen. Lause 3: Lisa katsoi sitten kodin turvakameran videomateriaalia. Lause 4: Hän meni töihin ja palasi kotiin seitsemän tuntia myöhemmin. Lause 5: Lisa löysi kurpitsat tuhoutuneina etupihalta.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5.1226</w:t>
      </w:r>
    </w:p>
    <w:p>
      <w:r>
        <w:t xml:space="preserve">Otsikko: Nimi: Mustasukkaisuus. Lause 1: Joshilla oli lapsenvahti, jota hän piti todella söpönä. Lause 2: Eräänä päivänä hänen poikaystävänsä Ryan oli hänen luonaan kadun toisella puolella. Lause 3: Hänen nimensä oli Amy ja hän oli aika paljon vanhempi. Lause 4: Ryan näki hänet, ja hän joutui pyytämään anteeksi ja sai viikkoja kotiarestia. Lause 5: Josh päätti lyödä kiviä hänen autoonsa muovimailalla.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5.1227</w:t>
      </w:r>
    </w:p>
    <w:p>
      <w:r>
        <w:t xml:space="preserve">Otsikko: Nimi: Uusi liiketoiminta. Lause 1: Teen näitä todella hienoja vauvahuopia. Lause 2: Olen ajatellut perustaa yrityksen. Lause 3: Luulen, että olen keksinyt, miten aloittaa. Lause 4: Aion aloittaa viikon kuluttua. Lause 5: Olen tutkinut paljon verkossa.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5.1228</w:t>
      </w:r>
    </w:p>
    <w:p>
      <w:r>
        <w:t xml:space="preserve">Otsikko: Nimi: The Broken Button. Lause 1: Kun hän veti itsensä irti, yksi napeista repesi paidasta. Lause 2: Hän ompeli sen nopeasti kiinni, eikä mies edes myöhästynyt töistä. Lause 3: Mike oli pukeutumassa töihin. Lause 4: Onneksi hänen vaimonsa tarjoutui korjaamaan sen. Lause 5: Yhtäkkiä hänen paitansa tarttui ovenraosta.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5.1229</w:t>
      </w:r>
    </w:p>
    <w:p>
      <w:r>
        <w:t xml:space="preserve">Otsikko: Nimi: Lovely Day. Lause 1: Lukkosepän saapuminen kesti neljäkymmentäviisi minuuttia. Lause 2: Hän oli lukittunut talonsa ulkopuolelle. Lause 3: Hän oli vahingossa jättänyt kotiavaimensa sisälle taloon. Lause 4: Earl soitti lukkosepän paikalle korjaamaan ongelman. Lause 5: Earlilla oli erittäin huono päivä.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5.1230</w:t>
      </w:r>
    </w:p>
    <w:p>
      <w:r>
        <w:t xml:space="preserve">Otsikko: Nimi: Vain yksi kissa lisää. Lause 1: 2 vuotta myöhemmin Ellisillä on nyt 5 täysikokoista kissaa. Lause 2: Hän ymmärtää nyt, miten ihmiset leimataan hulluiksi kissojen ystäviksi. Lause 3: Ellis todella rakasti kissojaan. Lause 4: Hänellä oli 4 kissanpentua ja yksi emokissa. Lause 5: Päivä päivältä pennuista alkoi tulla täysikokoisia kissoja.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5.1231</w:t>
      </w:r>
    </w:p>
    <w:p>
      <w:r>
        <w:t xml:space="preserve">Otsikko: Nimi: Syntymäpäiväyllätys. Lause 1: Maddy odotti vanhempiensa järjestävän hänelle yllätysjuhlat. Lause 2: Valitettavasti Maddy luuli vanhempiensa unohtaneen hänen kuusitoista-vuotissyntymäpäivänsä. Lause 3: Hän vain tiesi, että asiointi kaupassa oli harhautus. Lause 4: Yllätys tuli, kun he antoivat hänelle uuden auton avaimet! Lause 5: Maddy oli pettynyt siihen, ettei yllätystä ollut, kun hän palasi.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5.1232</w:t>
      </w:r>
    </w:p>
    <w:p>
      <w:r>
        <w:t xml:space="preserve">Nimike: Kotona juhlapyhinä. Lause 1: Lomat olivat pian tulossa. Lause 2: Se piristi häntä melkoisesti. Lause 3: Timillä oli koti-ikävä. Lause 4: Tim sai viettää joulun aikaa rakkaidensa kanssa. Lause 5: Hänen perheensä yllätti hänet lentolipulla kotiin.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5.1233</w:t>
      </w:r>
    </w:p>
    <w:p>
      <w:r>
        <w:t xml:space="preserve">Otsikko: Nimi: Pumpkin Patch. Lause 1: Ethan tiesi, ettei hän ollut ajatellut ruokakauppaa. Lause 2: Hän vei tytön paikallisen kirkon kurpitsapaikalle. Lause 3: Joy oli halunnut erityisen paikan, jossa hän voisi valita kurpitsan veistettäväksi. Lause 4: Ethan ja Joy halusivat kaivertaa kurpitsan Halloweeniksi. Lause 5: Joy oli melkein kyynelissä siitä, miten innoissaan hän oli kurpitsapaikasta!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5.1234</w:t>
      </w:r>
    </w:p>
    <w:p>
      <w:r>
        <w:t xml:space="preserve">Otsikko: Nimi: Road Trip. Lause 1: Hän laittoi herätyskellon päälle. Lause 2: Amy lähti liikkeelle autollaan. Lause 3: Amy oli lähdössä matkalle. Lause 4: Hän heräsi seuraavana aamuna valmiina lähtemään. Lause 5: Hän pakkasi kaikki laukkunsa.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5.1235</w:t>
      </w:r>
    </w:p>
    <w:p>
      <w:r>
        <w:t xml:space="preserve">Otsikko: Nimi: Ruokaostokset. Lause 1: Kevin päätti ostaa jauhelihaa hampurilaisia varten. Lause 2: Kevin ei ollut varma, mitä ostaa. Lause 3: Hän näki, että jauhelihaa oli myynnissä. Lause 4: Kevin oli ruokakaupassa. Lause 5: Hän oli ostamassa jotain, mitä voisi valmistaa päivälliseksi.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5.1236</w:t>
      </w:r>
    </w:p>
    <w:p>
      <w:r>
        <w:t xml:space="preserve">Otsikko: Nimi: Auton ongelmat. Lause 1: Myös moottorin tarkastusvalo alkoi vilkkua. Lause 2: Vein sen paikalliseen korjaamoon, ja jouduin maksamaan 500 dollaria korjauksesta. Lause 3: Toivon, ettei niin käy enää koskaan. Lause 4: Ajoin maanantaina San Leandron läpi töiden takia. Lause 5: Yhtäkkiä autoni alkoi täristä.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5.1237</w:t>
      </w:r>
    </w:p>
    <w:p>
      <w:r>
        <w:t xml:space="preserve">Otsikko: Tightrope. Lause 1: Sitten hän kuuli tytön huutavan hänen nimeään. Lause 2: Connor tasapainoili köydellä hyvin keskittyneesti. Lause 3: Kun verkko tarttui häneen, hän näki tytön nauravan ja poistuvan teltasta. Lause 4: Hän menetti tasapainonsa ja kaatui maahan. Lause 5: Hän kääntyi hiukan ja näki kauneinta tyttöä.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5.1238</w:t>
      </w:r>
    </w:p>
    <w:p>
      <w:r>
        <w:t xml:space="preserve">Otsikko: Nimi: Tili. Lause 1: Myöhemmin samana päivänä hän matkusti pankkiin. Lause 2: Dixon halusi avata uuden pankkitilin. Lause 3: Hän ei ollut varma, miten se onnistuu, joten hän kysyi siskoltaan. Lause 4: Tilin avaaminen oli hänelle helppoa, kiitos hänen ohjeidensa. Lause 5: Dixon selitti hänelle koko prosessin yksityiskohtaisesti.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5.1239</w:t>
      </w:r>
    </w:p>
    <w:p>
      <w:r>
        <w:t xml:space="preserve">Otsikko: Nimi: Vauvan nimi. Lause 1: Dunn odotti pian poikavauvaa. Lause 2: Hänen vaimonsa piti kovasti yhdestä, mutta Dunn kieltäytyi siitä edelleen. Lause 3: Hänen vaimonsa ja Dunnin oli vaikea päättää nimeä. Lause 4: Lopulta vauvan nimi tuntui alusta asti täydelliseltä. Lause 5: Kun synnytys lähestyi, Dunn myönsi.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5.1240</w:t>
      </w:r>
    </w:p>
    <w:p>
      <w:r>
        <w:t xml:space="preserve">Otsikko: Nimi: Talon tulipalo. Lause 1: Eric ja hänen perheensä olivat syömässä. Lause 2: Eric näki jonkun juoksevan pois. Lause 3: Niinpä Eric soitti poliisille. Lause 4: Yhtäkkiä heidän talonsa syttyi tuleen. Lause 5: Kävi ilmi, että henkilö halusi satuttaa heitä.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5.1241</w:t>
      </w:r>
    </w:p>
    <w:p>
      <w:r>
        <w:t xml:space="preserve">Otsikko: Nimi: Leija. Lause 1: Perhe lähti puistoon. Lause 2: Heillä oli uusi leija, ja oli tuulinen päivä! Lause 3: Leijan pyrstö lepatti tuulessa. Lause 4: He nostivat leijan ilmaan ja katselivat, miten se nousi ilmaan. Lause 5: Oli ollut kaunis päivä leijan lennättämiseen!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5.1242</w:t>
      </w:r>
    </w:p>
    <w:p>
      <w:r>
        <w:t xml:space="preserve">Otsikko: Nimi: Rikkinäinen vetoketjullinen pussi. Lause 1: Lucy sai uuden laukun. Lause 2: Hänen piti korjata se. Lause 3: Hän käytti sitä joka päivä. Lause 4: Yhtäkkiä vetoketju meni rikki. Lause 5: Lucy suuttui siitä kovasti.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5.1243</w:t>
      </w:r>
    </w:p>
    <w:p>
      <w:r>
        <w:t xml:space="preserve">Otsikko: Nimi: Tomin liiketoiminta. Lause 1: Tom haaveili olevansa liikemies. Lause 2: Tomin kaupasta tuli kaupungin suosituin kauppa. Lause 3: Kun kaupunki kasvoi, yhä useammat ihmiset ostivat Tomin kaupasta. Lause 4: Tomista oli tullut menestyvä liikemies. Lause 5: Hän päätti perustaa pienen kaupan pikkukaupunkiin.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5.1244</w:t>
      </w:r>
    </w:p>
    <w:p>
      <w:r>
        <w:t xml:space="preserve">Otsikko: Nimi: Cure. Lause 1: Annalla oli ollut aknea jo vuosia. Lause 2: Sitten hän kuuli kuorinnasta. Lause 3: Muutamassa viikossa hän huomasi parannusta. Lause 4: Hän päätti kokeilla sitä käyttämällä kasvojen kuorintaa päivittäin. Lause 5: Kolmessa kuukaudessa hänen aknensa oli kokonaan poissa!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5.1245</w:t>
      </w:r>
    </w:p>
    <w:p>
      <w:r>
        <w:t xml:space="preserve">Otsikko: Bradley missaa laukauksen. Lause 1: Bradley laukoo joukkueensa viimeisen laukauksen. Lause 2: Hänen joukkueensa häviää yhden pisteen erolla. Lause 3: Hän heittää ohi ja häviää pelin. Lause 4: Hän pelaa mestaruusottelussa. Lause 5: Bradley on joukkueensa tähti.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5.1246</w:t>
      </w:r>
    </w:p>
    <w:p>
      <w:r>
        <w:t xml:space="preserve">Otsikko: Nimi: Kolesteroli. Lause 1: Minulla oli outoja rintakipuja, ja minun piti selvittää, miksi. Lause 2: Lääkäri sanoi, että olin terve kuin hevonen. Lause 3: Menin kotiin paljon paremmalla mielellä, kun tiesin olevani terve. Lause 4: Kolesterolini tutkittiin. Lause 5: Kolesteroliarvoni oli alhaisempi kuin useimmat muut.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5.1247</w:t>
      </w:r>
    </w:p>
    <w:p>
      <w:r>
        <w:t xml:space="preserve">Otsikko: erotettu. Lause 1: John ei noudattanut määräaikaa. Lause 2: Johnilla oli vaikeuksia keksiä uusia ideoita. Lause 3: John sai potkut työstään. Lause 4: Johnin piti luoda uusi esitys työtään varten. Lause 5: Tämän seurauksena hänen esityksensä jäi puutteelliseksi.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5.1248</w:t>
      </w:r>
    </w:p>
    <w:p>
      <w:r>
        <w:t xml:space="preserve">Otsikko: Nimi: Hylätyksi tuleminen. Lause 1: Lopulta hänellä ei ollut ketään, jonka kanssa hengailla. Lause 2: Tom joutui hiljalleen ystäviensä hylkäämäksi. Lause 3: Tom joutui riitaan ystävänsä kanssa. Lause 4: Kukaan Tomin muista ystävistä ei kyseenalaistanut sitä. Lause 5: Hänen ystävänsä kertoi kaikille yksipuolisen tarinan.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5.1249</w:t>
      </w:r>
    </w:p>
    <w:p>
      <w:r>
        <w:t xml:space="preserve">Otsikko: Nimi: Hylky. Lause 1: Harriet joutui auto-onnettomuuteen. Lause 2: Mutta joskus Harriet miettii yhä, mitä tapahtui. Lause 3: Kaikki käyttäytyivät kuin se olisi ollut hyvä asia. Lause 4: Hän sai pahan aivotärähdyksen. Lause 5: Hän ei edes muistanut kolaria.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5.1250</w:t>
      </w:r>
    </w:p>
    <w:p>
      <w:r>
        <w:t xml:space="preserve">Otsikko: Nimi: Ajotunti. Lause 1: Jacob ei välitä opettajasta ja tarkastaa iPhonensa ajon aikana. Lause 2: Jacob haluaa oppia ajamaan autoa. Lause 3: Hän ajaa vahingossa päin toista autoa ja aiheuttaa pienen onnettomuuden. Lause 4: Ajo-opettaja kehottaa häntä pitämään katseensa aina tiessä. Lause 5: Hän ilmoittautuu ajo-opetukseen.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5.1251</w:t>
      </w:r>
    </w:p>
    <w:p>
      <w:r>
        <w:t xml:space="preserve">Otsikko: Nimi: Vanha ystävä. Lause 1: Tom oli ostoskeskuksessa. Lause 2: Se osoittautui vanhaksi ystäväksi. Lause 3: He vaihtoivat tietoja ja pitivät yhteyttä. Lause 4: Tom ja ystävä juttelivat jonkin aikaa. Lause 5: Hän näki jonkun, joka näytti tutulta.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5.1252</w:t>
      </w:r>
    </w:p>
    <w:p>
      <w:r>
        <w:t xml:space="preserve">Otsikko: Nimi: Kävely lumessa. Lause 1: Hänellä ei ollut sopivaa takkia. Lause 2: Hänen ystävänsä näki hänet ja antoi hänelle takin. Lause 3: Jimmy joutui kävelemään kouluun talven kylmimpänä päivänä. Lause 4: Hän lähti kotoa lyhythihaisissa. Lause 5: Alkoi sataa kovaa lunta.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5.1253</w:t>
      </w:r>
    </w:p>
    <w:p>
      <w:r>
        <w:t xml:space="preserve">Otsikko: Nimi: Kaappi. Lause 1: Hän ripusti jokaisen tavaran huolellisesti. Lause 2: Hän asensi kaappiinsa hyllyt. Lause 3: Kaappi näytti niin siistiltä ja hienolta! Lause 4: David päätti järjestäytyä. Lause 5: Davidista tuntui, että hän vihdoin löysi tavarat.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5.1254</w:t>
      </w:r>
    </w:p>
    <w:p>
      <w:r>
        <w:t xml:space="preserve">Otsikko: Nimi: Protesti. Lause 1: Tom halusi saada äänensä kuuluviin. Lause 2: Tom osallistui poliittiseen mielenosoitukseen. Lause 3: Tom protestoi ja ilmaisi ajatuksensa. Lause 4: Tom oli turhautunut. Lause 5: Tom halusi purkaa turhautumistaan.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5.1255</w:t>
      </w:r>
    </w:p>
    <w:p>
      <w:r>
        <w:t xml:space="preserve">Otsikko: Nimi: Pelastaja. Lause 1: Pieni vauva karkasi äidiltään. Lause 2: Juoksin nopeasti ja onnistuin pelastamaan hänet autosta. Lause 3: Auto liikkui nopeasti häntä kohti. Lause 4: He jahtasivat toisiaan lähellä katua. Lause 5: Eräänä hetkenä tyttövauva pysähtyi keskelle katua.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5.1256</w:t>
      </w:r>
    </w:p>
    <w:p>
      <w:r>
        <w:t xml:space="preserve">Otsikko: Nimi: Bugs. Lause 1: Ötökät olivat hänelle uusia. Lause 2: Hän kieltäytyi menemästä niiden lähelle enää. Lause 3: Hän ei ollut koskaan ennen nähnyt niitä. Lause 4: Hän hyppäsi heti pois, kun näki yhden. Lause 5: Hän huusi, että ne olivat rumia.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5.1257</w:t>
      </w:r>
    </w:p>
    <w:p>
      <w:r>
        <w:t xml:space="preserve">Otsikko: Nimi: Making Out at the Movies. Lause 1: He päättivät katsoa romanttisen komedian. Lause 2: Lisa kurottautui ja alkoi suudella Tomia intohimoisesti. Lause 3: Elokuva oli niin uskomattoman tylsä ja korni! Lause 4: Tomilla oli sinä iltana elokuvissa parasta aikaa ikinä! Lause 5: Tom vei tyttöystävänsä Lisan elokuviin.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5.1258</w:t>
      </w:r>
    </w:p>
    <w:p>
      <w:r>
        <w:t xml:space="preserve">Otsikko: Nimi: Jäätee. Lause 1: Hän lisäsi siihen sitruunoita ja sokeria. Lause 2: Hän teki kannullisen jääteetä. Lause 3: Helen rakasti kylmiä juomia kuumana päivänä. Lause 4: Hän kaatoi ystävälleen kupin ja joi sitten myös yhden. Lause 5: Helen oli iloinen saadessaan viilentyä.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5.1259</w:t>
      </w:r>
    </w:p>
    <w:p>
      <w:r>
        <w:t xml:space="preserve">Otsikko: Nimi: Myöhäinen bussi. Lause 1: Istuin penkillä viime viikolla. Lause 2: Hän soitti kuumeisesti kouluun saadakseen lisätietoja. Lause 3: Hän järkyttyi, kun bussi ei tullut ajoissa. Lause 4: Nainen istui penkillä odottamassa lastaan. Lause 5: Bussi saapui puoli tuntia myöhässä, ja nainen oli helpottunut.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5.1260</w:t>
      </w:r>
    </w:p>
    <w:p>
      <w:r>
        <w:t xml:space="preserve">Otsikko: Nimi: Kadonnut pidike. Lause 1: Kim käytti tyttärensä viikkorahoja maksaakseen ennakkomaksun. Lause 2: Kimin tytär oli taas hukannut hammaslankansa. Lause 3: Kim tiesi, ettei vaihtoehtoja ollut. Lause 4: Hän soitti oikomishoidon vastaanotolle ja varasi ajan. Lause 5: Kim repi huoneen hajalle etsien sitä, mutta turhaan.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5.1261</w:t>
      </w:r>
    </w:p>
    <w:p>
      <w:r>
        <w:t xml:space="preserve">Otsikko: Barry Misses The Bus. Lause 1: Seuraavana aamuna hän nukkui herätyksensä läpi. Lause 2: Barry nukkui kauhean huonosti. Lause 3: Ulkona hän näki bussinsa ajavan ohi. Lause 4: Hän heittelehti koko yön ja nukkui vain kolme tuntia. Lause 5: Hän heräsi juuri sen verran, että ehti heittää vaatteet päälle ja juosta ulos.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5.1262</w:t>
      </w:r>
    </w:p>
    <w:p>
      <w:r>
        <w:t xml:space="preserve">Otsikko: Nimi: Valat. Lause 1: Hän suuteli miestä romanttisesti seremonian päätteeksi. Lause 2: Näin ollen hänen oli ilmaistava itsensä henkilökohtaisesti. Lause 3: Heidän suhteensa oli aina ollut epätavallinen. Lause 4: Hän kyynelehti, kun nainen luki sanojaan. Lause 5: Hän päätti kirjoittaa omat valansa.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5.1263</w:t>
      </w:r>
    </w:p>
    <w:p>
      <w:r>
        <w:t xml:space="preserve">Otsikko: Nimi: Kylpyhuoneonnettomuus. Lause 1: Maria oli kylvettämässä lastaan. Lause 2: Hän liukastui vahingossa kylpyhuoneessa. Lause 3: Hän ei pystynyt nousemaan ylös. Lause 4: Onneksi hänen miehensä tuli töistä kotiin aikaisemmin. Lause 5: Hän soitti ambulanssin.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5.1264</w:t>
      </w:r>
    </w:p>
    <w:p>
      <w:r>
        <w:t xml:space="preserve">Otsikko: Bungee! Lause 1: Hän piti sitä tyhmänä ajatuksena. Lause 2: Entä jos he putosivat? Lause 3: Miksi kukaan haluaisi hypätä täydellisen hyvältä sillalta? Lause 4: Jenny ei aikonut lähteä benjihyppäämään. Lause 5: Hän pysyisi paikallaan.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5.1265</w:t>
      </w:r>
    </w:p>
    <w:p>
      <w:r>
        <w:t xml:space="preserve">Otsikko: Nimi: Kynät. Lause 1: Kun hänen listansa oli valmis, hän ryhtyi hoitamaan tehtäviä. Lause 2: Lisa rakasti tehdä listoja. Lause 3: Hänellä oli monia värillisiä kyniä niitä varten. Lause 4: Hän tykkäsi kirjoittaa asioita eri väreillä. Lause 5: Hän tykkäsi ruksata jokaisen asian pois.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5.1266</w:t>
      </w:r>
    </w:p>
    <w:p>
      <w:r>
        <w:t xml:space="preserve">Otsikko: Nimi: Uusi elämä. Lause 1: Timin rakkaus tytärtään kohtaan vahvisti hänen avioliittoaan ikuisesti. Lause 2: Hän toivoo poikaa, kun taas hänen vaimonsa haluaa tytön. Lause 3: Vaikka hän oli toivonut poikavauvaa, Tim ei voisi olla onnellisempi. Lause 4: Timin yllätykseksi, kun se päivä koitti, häntä siunattiin tyttärellä. Lause 5: Tim ja hänen vaimonsa odottavat pian lasta.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5.1267</w:t>
      </w:r>
    </w:p>
    <w:p>
      <w:r>
        <w:t xml:space="preserve">Otsikko: Nimi: Järvimatka. Lause 1: Ulkona oli lämmintä ja mukavaa. Lause 2: Tom meni yksin ja piti hauskaa. Lause 3: Hän kutsui joukon ihmisiä järvelle. Lause 4: Tomilla oli vapaapäivä. Lause 5: Kaikki torjuivat hänet.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5.1268</w:t>
      </w:r>
    </w:p>
    <w:p>
      <w:r>
        <w:t xml:space="preserve">Otsikko: Käärme. Lause 1: Hän sai sen kiinni ja vei sen turvallisesti ulos. Lause 2: Hän meni takaisin sisälle yrittämään käärmeen kiinniottoa työkaluillaan. Lause 3: Sitten hän päätti hakea työkaluja autostaan. Lause 4: Eräänä päivänä Mary löysi siivotessaan käärmeen talostaan. Lause 5: Hän säikähti ja juoksi ulos talosta.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5.1269</w:t>
      </w:r>
    </w:p>
    <w:p>
      <w:r>
        <w:t xml:space="preserve">Otsikko: Marth luistinradalla. Lause 1: Siihen asti hän menee harjoittelemaan. Lause 2: Martta käy luistinradalla joka keskiviikko. Lause 3: Seuraavan kerran, kun he järjestävät koeluistelut, Martha menee sinne. Lause 4: Martha yrittää matkia heidän luistelutapaansa. Lause 5: Se on samana iltana, kun roller derby -joukkue harjoittelee.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5.1270</w:t>
      </w:r>
    </w:p>
    <w:p>
      <w:r>
        <w:t xml:space="preserve">Otsikko: Nimi: Valmistuminen. Lause 1: Sen jälkeen hänelle järjestettiin suuret juhlat. Lause 2: Shannon oli valmistumassa yliopistosta. Lause 3: Hän oli hyvin ylpeä siitä, että hän oli ensimmäinen perheensä jäsen, joka teki sen. Lause 4: Koko perhe oli kokoontunut juhlimaan. Lause 5: Kaikista tuntui, että he olivat saavuttaneet jotain sinä päivänä.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5.1271</w:t>
      </w:r>
    </w:p>
    <w:p>
      <w:r>
        <w:t xml:space="preserve">Otsikko: Marco vierailee Utahissa. Lause 1: Lopulta hän oli säästänyt rahaa ja varannut matkan. Lause 2: Marco oli iloinen siitä, että hän oli käynyt Utahissa. Lause 3: Hänellä oli ollut mahtava matka. Lause 4: Marco oli aina halunnut käydä Utahissa. Lause 5: Marco rakasti osavaltion luonnonkauneuteen tutustumista.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5.1272</w:t>
      </w:r>
    </w:p>
    <w:p>
      <w:r>
        <w:t xml:space="preserve">Otsikko: Sick in Bed. Lause 1: Liz oli ollut sairas. Lause 2: Liz toipui lopulta sairaudestaan. Lause 3: Hän ei halunnut sairastua uudelleen. Lause 4: Hänellä oli flunssa ja hän oli ollut sängyssä puolet viikosta. Lause 5: Liz suihkutti desinfiointiainetta ympäri kotiaan ja pesi lakanansa.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5.1273</w:t>
      </w:r>
    </w:p>
    <w:p>
      <w:r>
        <w:t xml:space="preserve">Otsikko: Nimi: Puhdista kellari. Lause 1: Hän yritti polttaa tuoksuvia suitsukkeita peittääkseen hajun. Lause 2: Kaiken sen jälkeen kellari haisi yhä kellarilta. Lause 3: Ilmanraikastimen suihkuttelu ei auttanut. Lause 4: Kate halusi tehdä homeisesta kellarista viihtyisämmän. Lause 5: Hän käytti tunteja lakaisemiseen ja moppaamiseen.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5.1274</w:t>
      </w:r>
    </w:p>
    <w:p>
      <w:r>
        <w:t xml:space="preserve">Otsikko: Nimi: Day Sleeper. Lause 1: Eräänä päivänä hän unohti laittaa herätyskellonsa päälle. Lause 2: Joka aamu hänen piti herätä töihin. Lause 3: Hän nukkuisi mieluummin koko päivän. Lause 4: Robbie ei pitänyt aamulla heräämisestä. Lause 5: Robbie oli onnellinen, että hän sai nukkua ylikierroksilla vain yhden päivän.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5.1275</w:t>
      </w:r>
    </w:p>
    <w:p>
      <w:r>
        <w:t xml:space="preserve">Otsikko: Nimi: Uudet kengät. Lause 1: Mutta hän halusi ehdottomasti pitää ne. Lause 2: Hän oli surullinen heittäessään vanhat pois. Lause 3: Eikä hänellä ollut muuta vaihtoehtoa kuin ostaa uudet kengät. Lause 4: Barryn kengät olivat hyvin vanhat. Lause 5: Lopulta kengänpohjat kuluivat loppuun.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5.1276</w:t>
      </w:r>
    </w:p>
    <w:p>
      <w:r>
        <w:t xml:space="preserve">Otsikko: Nimi: Romanttinen ilta. Lause 1: Kynttilöitä oli kaikkialla. Lause 2: Kaikki valot oli sammutettu. Lause 3: Hänen miehensä oli yllättänyt hänet romanttisella illalla kotona. Lause 4: Jane tuli eräänä iltana töistä kotiin. Lause 5: Pöydässä oli illallinen.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5.1277</w:t>
      </w:r>
    </w:p>
    <w:p>
      <w:r>
        <w:t xml:space="preserve">Otsikko: Nimi: Rikkinäinen ipad. Lause 1: Näyttö meni sekaisin. Lause 2: Mutta siitä ei ollut mitään hyötyä. Lause 3: Joten hän vei sen korjattavaksi. Lause 4: Sitten hän pudotti sen vahingossa. Lause 5: Suzy oli käyttänyt ipadiaan jo jonkin aikaa.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5.1278</w:t>
      </w:r>
    </w:p>
    <w:p>
      <w:r>
        <w:t xml:space="preserve">Otsikko: Nimi: Uusi työni. Lause 1: Alan todella viihtyä siellä. Lause 2: Minusta tuntuu, että minulla on todella merkitystä. Lause 3: Tiedän, että tämä oli minulle hyvä uravalinta. Lause 4: Olen työskennellyt uudessa työpaikassani nyt muutaman viikon. Lause 5: Pidän työstäni.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5.1279</w:t>
      </w:r>
    </w:p>
    <w:p>
      <w:r>
        <w:t xml:space="preserve">Otsikko: Nimi: Kori. Lause 1: Joy koristeli kuistiaan. Lause 2: Hän yritti siirtää koria, mutta sen kahva pamahti irti. Lause 3: Joy oli niin turhautunut! Lause 4: Kori hajosi kokonaan. Lause 5: Hän hankki korin ja laittoi siihen muumeja.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5.1280</w:t>
      </w:r>
    </w:p>
    <w:p>
      <w:r>
        <w:t xml:space="preserve">Otsikko: Bob muuttaa ruokavaliotaan. Lause 1: Hän päätti elää terveellisemmin. Lause 2: Bob tunsi itsensä hyvin väsyneeksi joka päivä. Lause 3: Bobilla oli enemmän energiaa ruokavalionsa muuttamisen jälkeen. Lause 4: Bob poisti ruokavaliostaan kaikki prosessoidut elintarvikkeet. Lause 5: Bob alkoi syödä hedelmiä ja vihanneksia kaikilla aterioillaan.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5.1281</w:t>
      </w:r>
    </w:p>
    <w:p>
      <w:r>
        <w:t xml:space="preserve">Otsikko: Nimi: Unelma. Lause 1: Miksi minun täytyi herätä vain muistamaan, että olen yksin. Lause 2: Viime yönä menin nukkumaan, ja näin unta hyvistä ajoista. Lause 3: Tänä aamuna heräsin ja muistin ne elävästi. Lause 4: En voi unohtaa hyviä aikoja, huonoja aikoja ja toiveitamme. Lause 5: Erosin hiljattain tyttöystävästäni, enkä voi unohtaa.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5.1282</w:t>
      </w:r>
    </w:p>
    <w:p>
      <w:r>
        <w:t xml:space="preserve">Otsikko: Nimi: Anxious Anne. Lause 1: Anne oli aina huolissaan jostain pienestä, merkityksettömästä tai molemmista. Lause 2: Hän olisi innoissaan päästäkseen kotiin vain ollakseen yksin ilman vaivaa. Lause 3: Eräänä päivänä lääkäri antoi hänelle ahdistuslääkkeitä ja hänen vaivansa hävisi. Lause 4: Nyt hän uskalsi tehdä melkein mitä tahansa ja oli onnellinen. Lause 5: Hän pelkäsi mennä kouluun tämän ahdistuksen takia, joka hänellä oli.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5.1283</w:t>
      </w:r>
    </w:p>
    <w:p>
      <w:r>
        <w:t xml:space="preserve">Nimike: Kettu. Lause 1: Koira jahtasi kettua. Lause 2: Kettu juoksi pihan läpi. Lause 3: Kettu pakeni koiraa. Lause 4: Kettu juoksi hyvin nopeasti. Lause 5: Kettu saavutti aidan.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5.1284</w:t>
      </w:r>
    </w:p>
    <w:p>
      <w:r>
        <w:t xml:space="preserve">Otsikko: Nimi: Sairaanhoitaja ja kaksitoista kissaa. Lause 1: Jane oli hoitaja, joka kävi Miran luona. Lause 2: Mira oli jättänyt Janelle omaisuuttaan niin kauan kuin tämä hoiti hänen kissojaan. Lause 3: Jane piti seuraa vain kahdestatoista kissasta. Lause 4: Kun Mira oli kuollut, hänen asianajajansa yllätti Janen Miran testamentilla. Lause 5: Mira oli hyvin vanha nainen, joka asui yksin.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5.1285</w:t>
      </w:r>
    </w:p>
    <w:p>
      <w:r>
        <w:t xml:space="preserve">Otsikko: Nimi: Sähkökatkos. Lause 1: Paul päätti käyttää kännykkäänsä hälytyksen jälkeen. Lause 2: Paul heräsi hyvin myöhään. Lause 3: Ja hän tajusi, että hänen herätyskellonsa ei toiminut. Lause 4: Hänen talossaan ei ollut sähköä. Lause 5: Ja hän myöhästyi 3 tuntia töistä.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5.1286</w:t>
      </w:r>
    </w:p>
    <w:p>
      <w:r>
        <w:t xml:space="preserve">Otsikko: Nimi: Tietokoneongelmat. Lause 1: Kun käynnistin tietokoneen, se näytti sinistä ruutua. Lause 2: Päätin soittaa tekniseen tukeen ja pyytää apua. Lause 3: Menin käynnistämään tietokonetta. Lause 4: Tein niin, ja tietokone toimi normaalisti. Lause 5: Kun soitin, he käskivät käynnistää sen uudelleen.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5.1287</w:t>
      </w:r>
    </w:p>
    <w:p>
      <w:r>
        <w:t xml:space="preserve">Otsikko: Nimi: Huvipuisto. Lause 1: Lapset olivat niin innoissaan päästessään huvipuistoon! Lause 2: Uhkarohkeat eivät malttaneet odottaa, että pääsisivät taas sinne. Lause 3: Heidän lempiajeluautossaan oli valtava pudotus lopussa. Lause 4: He ratsastivat kaikilla puiston laitteilla. Lause 5: He juoksivat heti pelottavimpaan laitteeseen.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5.1288</w:t>
      </w:r>
    </w:p>
    <w:p>
      <w:r>
        <w:t xml:space="preserve">Otsikko: Nimi: Kytkentäasento. Lause 1: Hän oli kuudennella luokalla kitarassa, pianossa ja viulussa. Lause 2: Hän harrasti nyt kovasti elektronista tanssimusiikkia. Lause 3: Hän päätti mennä yliopistoon opiskelemaan musiikkia. Lause 4: Valmistuttuaan hän ei halunnut olla missään tekemisissä klassisten instrumenttien kanssa. Lause 5: Nick soitti monia soittimia.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5.1289</w:t>
      </w:r>
    </w:p>
    <w:p>
      <w:r>
        <w:t xml:space="preserve">Otsikko: Nimi: French. Lause 1: Hän suostui treffeille miehen kanssa. Lause 2: Mies oppi ranskaa. Lause 3: Hän matkusti Ranskaan. Lause 4: Miehen ranskan kielen taito teki häneen vaikutuksen. Lause 5: Hän tapasi ranskalaisen naisen.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5.1290</w:t>
      </w:r>
    </w:p>
    <w:p>
      <w:r>
        <w:t xml:space="preserve">Otsikko: Ryan's first run. Lause 1: Ryan ei pystynyt kävelemään suurimman osan elämästään. Lause 2: Ryan alkoi kävellä viikkojen kokeilujen jälkeen. Lause 3: Ryanilla oli sairaus, joka rajoitti hänen kävelyään. Lause 4: Ryan oli haltioissaan nyt, kun hän pystyi kävelemään. Lause 5: Ryan kävi läpi kokeellisen toimenpiteen.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5.1291</w:t>
      </w:r>
    </w:p>
    <w:p>
      <w:r>
        <w:t xml:space="preserve">Otsikko: Nimi: Grilli. Lause 1: He söivät grillattua pihviä. Lause 2: Herra Bosher oli ylpeä pihvistään. Lause 3: Kaikkien mielestä se oli herkullista. Lause 4: Eräänä päivänä Bosherin perheellä oli grillijuhlat. Lause 5: Kaikilla oli hauskaa.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5.1292</w:t>
      </w:r>
    </w:p>
    <w:p>
      <w:r>
        <w:t xml:space="preserve">Otsikko: Nimi: Hylätyn paikan nimi: Abandoned Place. Lause 1: Paikka on aivan San Franciscon lahden vesien äärellä. Lause 2: Se on hylätty talo, joka on graffitien peitossa. Lause 3: Ajoimme ystäväni kanssa Tiburoniin vierailemaan tuntemassani salaisessa paikassa. Lause 4: Aiomme mennä takaisin, kun hän seuraavan kerran vierailee. Lause 5: Ystäväni todella nautti vierailusta tässä paikassa.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5.1293</w:t>
      </w:r>
    </w:p>
    <w:p>
      <w:r>
        <w:t xml:space="preserve">Otsikko: Nimi: Raidallinen mekko. Lause 1: Se olisi täydellinen tansseihin! Lause 2: Laura halusi löytää täydellisen mekon. Lause 3: Hän osti sen ja vei sen kotiin. Lause 4: Hän näki mekon, jossa oli isot raidat, Lause 5: Laura ei malttanut odottaa, että saisi pukea mekon päälleen!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5.1294</w:t>
      </w:r>
    </w:p>
    <w:p>
      <w:r>
        <w:t xml:space="preserve">Otsikko: Nimi: Korvarenkaat. Lause 1: Jesse halusi näyttää parhaalta lukion tanssiaisissa. Lause 2: Hän pyysi äitiään ostamaan ne hänelle. Lause 3: Hänen äitinsä osti korvakorut ja teki tyttärensä hyvin onnelliseksi. Lause 4: Hän mietti, mitä hänen pitäisi laittaa päälleen. Lause 5: Hän päätti, että hän haluaa korvakorut.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5.1295</w:t>
      </w:r>
    </w:p>
    <w:p>
      <w:r>
        <w:t xml:space="preserve">Otsikko: Nimi: Kiehuminen. Lause 1: Hän ryntäsi käytävää pitkin. Lause 2: Hän heittäytyi sängylle vihaisena itkien. Lause 3: Hän löi puhelimen luurin kiinni. Lause 4: Hänestä tuntui, että hänen verensä kiehui. Lause 5: Hänen raivonsa alkoi nousta.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5.1296</w:t>
      </w:r>
    </w:p>
    <w:p>
      <w:r>
        <w:t xml:space="preserve">Otsikko: Nimi: All Nighter. Lause 1: Timillä oli aamulla tärkeä koe. Lause 2: Tim myöhästyi kokeesta kokonaan. Lause 3: Hän päätti valvoa koko yön ja kerrata läksyjään. Lause 4: Tim sammui hyvin aikaisin aamulla. Lause 5: Hän nukkui niin kovasti, ettei kuullut herätyskelloa.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5.1297</w:t>
      </w:r>
    </w:p>
    <w:p>
      <w:r>
        <w:t xml:space="preserve">Otsikko: Nimi: Kaavio. Lause 1: Tyttäreni tarvitsi jotain, joka auttaisi häntä kotitöissä. Lause 2: Hän kiljui onnesta nähdessään sen. Lause 3: Ripustimme sen iloisesti yhdessä ja keskustelimme siitä, miten sitä käytettäisiin. Lause 4: Laminoin prinsessan ja linnan taustan. Lause 5: Päätin tehdä taulukon.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5.1298</w:t>
      </w:r>
    </w:p>
    <w:p>
      <w:r>
        <w:t xml:space="preserve">Otsikko: Hämähäkit!. Lause 1: Tom huomasi, että hänen talossaan oli hämähäkki-ongelma! Lause 2: Tom heräsi eräänä aamuna kätensä kipeytyneenä. Lause 3: Tom heräsi seuraavana päivänä, ja kädessä oli taas uusi kipu. Lause 4: Tom palkkasi tuholaistorjujan, joka hankkiutui eroon otuksista! Lause 5: Tom ihmetteli, mikä se kipeä voisi olla.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5.1299</w:t>
      </w:r>
    </w:p>
    <w:p>
      <w:r>
        <w:t xml:space="preserve">Otsikko: Ryan's Clothing. Lause 1: Ryan huomasi olevansa värisokea. Lause 2: Hän tietää nyt, mitä värejä ei pidä käyttää, eivätkä ne ole ristiriidassa keskenään. Lause 3: Hänen ystävänsä ja perheensä kommentoivat sitä säännöllisesti. Lause 4: Hän päätti mennä silmälääkärille tarkistuttamaan asian. Lause 5: Ryan käytti usein ristiriitaisia vaatteita.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5.1300</w:t>
      </w:r>
    </w:p>
    <w:p>
      <w:r>
        <w:t xml:space="preserve">Otsikko: Nimi: Babysitter-seikkailut. Lause 1: Barryn sisko antoi hänelle kuitenkin yksityiskohtaisen aikataulun. Lause 2: Barryn sisko pyysi häntä vahtimaan veljentytärtään yön yli. Lause 3: Barry ei malttanut odottaa, että pääsisi taas vahtimaan sisarentytärtään. Lause 4: Barry ei ollut koskaan ennen vahtinut pientä lasta, joten häntä pelotti. Lause 5: Barry noudatti aikataulua, ja hänellä oli hauskaa veljentyttärensä kanssa.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5.1301</w:t>
      </w:r>
    </w:p>
    <w:p>
      <w:r>
        <w:t xml:space="preserve">Otsikko: Nimi: Aaronin huono päivä. Lause 1: Hän soitti apua ja odotti, että hänet haettaisiin. Lause 2: Aaron oli tulossa kotiin jalkapallopelistä. Lause 3: Hän pysähtyi katsomaan, mikä oli vialla. Lause 4: Hän avasi konepellin ja savua lensi kaikkialle. Lause 5: Hän kuulee kovaa ääntä autostaan.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5.1302</w:t>
      </w:r>
    </w:p>
    <w:p>
      <w:r>
        <w:t xml:space="preserve">Otsikko: Nimi: Palauta ateria. Lause 1: Susie meni ystäviensä kanssa paikalliseen hampurilaisravintolaan. Lause 2: Susie ei voinut uskoa sitä. Lause 3: Heti kun hän sai hampurilaisensa, se oli kuitenkin kauhea. Lause 4: Liha oli pohjimmiltaan raakaa. Lause 5: Hän oli kiitollinen siitä, että hän pystyi palauttamaan sen.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5.1303</w:t>
      </w:r>
    </w:p>
    <w:p>
      <w:r>
        <w:t xml:space="preserve">Otsikko: Nimi: Kemian onnettomuus. Lause 1: Mutta eräänä iltana TJ ei voinut olla käyttämättä sitä, kun hänen vanhempansa olivat poissa. Lause 2: Pieni räjähdys rikkoi ikkunoita, ja TJ tiesi olevansa pulassa. Lause 3: Hän rakasti kokeilla erilaisia seoksia ja yhdistelmiä. Lause 4: Hänen vanhempansa varoittivat häntä käyttämästä sitä vain silloin, kun he olivat hänen kanssaan kotona. Lause 5: TJ oli hyvin innoissaan, kun hänen vanhempansa antoivat hänelle kemian sarjan.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5.1304</w:t>
      </w:r>
    </w:p>
    <w:p>
      <w:r>
        <w:t xml:space="preserve">Otsikko: Nimi: Häät. Lause 1: Lähdin kaksi tuntia ennen seremonian alkua. Lause 2: En melkein päässyt laulamaan häihin! Lause 3: Olin laulamassa häissä tänä kesänä. Lause 4: Olin jumissa liikenteessä tunnin ajan. Lause 5: Häät pidettiin tunnin matkan päässä kotoa.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5.1305</w:t>
      </w:r>
    </w:p>
    <w:p>
      <w:r>
        <w:t xml:space="preserve">Otsikko: Nimi: Radio. Lause 1: Hän laittoi radioaseman päälle ja kuunteli radiojuontajaa. Lause 2: Radiojuontaja kertoi hauskoja tarinoita ja mielenkiintoisia anekdootteja. Lause 3: Työmatka oli paljon helpompi, kun radio piti hänelle seuraa. Lause 4: Donilla oli edessään pitkä ajomatka. Lause 5: Don hymyili ja jatkoi ajamista.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5.1306</w:t>
      </w:r>
    </w:p>
    <w:p>
      <w:r>
        <w:t xml:space="preserve">Otsikko: Nimi: Vastavuoroisesti hyödyllinen. Lause 1: Kara löysi hyväntekeväisyysmyymälän, joka oli täynnä lahjoitettuja asusteita. Lause 2: Käytetyt kaulakorut tarjosivat runsaasti osia ja auttoivat samalla hyväntekeväisyyttä. Lause 3: Ystävä antoi Karan myydä tavaroita myymälässään pientä provisiota vastaan. Lause 4: Kun myynti oli hyvä, hän tarvitsi edullisia tarvikkeita. Lause 5: Kara oli perustamassa koruliiketoimintaa rajallisin resurssein.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5.1307</w:t>
      </w:r>
    </w:p>
    <w:p>
      <w:r>
        <w:t xml:space="preserve">Otsikko: Aaron tilaa pizzan. Lause 1: Aaron tilasi suuren supreme-pizzan. Lause 2: Kun pizza saapui, se oli kylmä. Lause 3: Aaron odotti pizzansa saapumista. Lause 4: Aaronilla oli nälkä. Lause 5: Hän päätti tilata pizzan.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5.1308</w:t>
      </w:r>
    </w:p>
    <w:p>
      <w:r>
        <w:t xml:space="preserve">Otsikko: Nimi: Perhokalastus. Lause 1: Sekä Dave että hänen isänsä saivat sinä päivänä paljon taimenia. Lause 2: He laittoivat isot kahluuhousut jalkaansa ja menivät veteen. Lause 3: He olivat hyvin taitavia kalastusvavojensa kanssa. Lause 4: Dave ja hänen isänsä rakastivat kalastusta. Lause 5: Ennen kaikkea he rakastivat perhokalastusta joella.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5.1309</w:t>
      </w:r>
    </w:p>
    <w:p>
      <w:r>
        <w:t xml:space="preserve">Otsikko: Nimi: Palomies. Lause 1: Yrjö halusi olla palomies. Lause 2: Hän ilmoittautui paikalliseen palokuntaan. Lause 3: Mutta toisella yrittämällä hän pääsi läpi ja liittyi. Lause 4: Yrjö joutui käymään läpi laajan koulutuksen. Lause 5: Hän epäonnistui koulutuksessa ensimmäisellä kierroksella.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5.1310</w:t>
      </w:r>
    </w:p>
    <w:p>
      <w:r>
        <w:t xml:space="preserve">Otsikko: Nimi: Toinen elämä. Lause 1: Hän odotti, että työstä tulisi mielenkiintoista seuraavana päivänä. Lause 2: Hän käytti jatkuvasti epämiellyttäviä ja kiihkoilevia ilmaisuja homoista. Lause 3: Tim oli siksi yllättynyt nähdessään miehen käsivarrellaan ravintolassa. Lause 4: Timin pomo näki hänet ja muuttui kirkkaanpunaiseksi. Lause 5: Timin pomo oli homofobisin henkilö, jonka kukaan toimistossa tunsi.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5.1311</w:t>
      </w:r>
    </w:p>
    <w:p>
      <w:r>
        <w:t xml:space="preserve">Otsikko: Nimi: Väärinkäytökset. Lause 1: Hän löysi Samin odottamasta häntä eri parkkipaikalta. Lause 2: Samin äiti odotti häntä koulun parkkipaikalla. Lause 3: Samin äiti nousi autosta. Lause 4: Sam oli myöhässä. Lause 5: Hän käveli rakennuksen ympäri.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5.1312</w:t>
      </w:r>
    </w:p>
    <w:p>
      <w:r>
        <w:t xml:space="preserve">Otsikko: Nimi: Alumiinitölkit. Lause 1: Nyt Brandonilla on ylimääräistä rahaa, jolla hän voi ostaa tavaroita. Lause 2: Ystäväni Brandon kerää alumiinitölkkejä saadakseen ylimääräistä rahaa. Lause 3: Hän vei kaikki nämä tölkit kierrättäjälle ja myi ne. Lause 4: Hän tuli luokseni ison pussin kanssa ja keräsi ne kaikki. Lause 5: Sanoin hänelle, että minulla oli niitä paljon ja että hän voisi saada ne.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5.1313</w:t>
      </w:r>
    </w:p>
    <w:p>
      <w:r>
        <w:t xml:space="preserve">Otsikko: Nimi: Up Close. Lause 1: Kävelimme mäntyjen lähellä ja käännyimme kulmaan. Lause 2: Yhtäkkiä aivan edessämme oli valtava hirvi. Lause 3: Se oli niin lähellä, että se pelästytti meidät, mutta he käskivät olla juoksematta. Lause 4: Me kaikki seisoimme paikoillamme, ja pian hirvi käveli pois vahingoittumatta. Lause 5: Olimme isovanhempieni kanssa menossa kävelylle.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5.1314</w:t>
      </w:r>
    </w:p>
    <w:p>
      <w:r>
        <w:t xml:space="preserve">Otsikko: Nimi: A Bad Ball Game. Lause 1: Valitettavasti se epäonnistui, ja hän jatkoi erittäin huonoa peliä. Lause 2: Hän yritti naulata hienon pelin. Lause 3: Monican suuri jalkapallopeli oli juuri alkanut. Lause 4: Hän päätti yrittää viimeiset minuutit parhaansa mukaan. Lause 5: Hän saikin yhden maalin, ja hän päätti pelin ylpeänä itsestään.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5.1315</w:t>
      </w:r>
    </w:p>
    <w:p>
      <w:r>
        <w:t xml:space="preserve">Otsikko: Nimi: Koiran ruokkiminen. Lause 1: Bellan tehtävä päivällisen jälkeen on ruokkia koira. Lause 2: Joskus Bella unohtaa, ja vanhempien on muistutettava häntä. Lause 3: Hän tietää, kuinka paljon ruokakuppiin pitää laittaa. Lause 4: Yleensä hän tekee sen ongelmitta. Lause 5: Joskus hän sotkee.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5.1316</w:t>
      </w:r>
    </w:p>
    <w:p>
      <w:r>
        <w:t xml:space="preserve">Otsikko: Nimi: Lyhytkestoinen muisti. Lause 1: Äitini muistutti minua viemään roskat tänään. Lause 2: Äiti suuttui, kun kerroin hänelle, että unohdin. Lause 3: Seuraavana päivänä roska-auto ajoi naapuruston poikki. Lause 4: Koska opiskelin myöhään illalla, unohdin sen. Lause 5: Se ajoi taloni ohi, koska roskikset eivät olleet ulkona.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5.1317</w:t>
      </w:r>
    </w:p>
    <w:p>
      <w:r>
        <w:t xml:space="preserve">Otsikko: Nimi: Rangaistus. Rangaistus 1: Minua lyötiin ja sain jälki-istuntoa 2 viikkoa. Lause 2: Hän etsi sitä päiväkausia. Lause 3: Varastin apulaisrehtorin radiopuhelimen. Lause 4: Hän tiesi, että joku vei sen, mutta ei tiennyt kuka. Lause 5: Hän kuulusteli erästä lasta, ja tämä kertoi minusta.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5.1318</w:t>
      </w:r>
    </w:p>
    <w:p>
      <w:r>
        <w:t xml:space="preserve">Otsikko: Jake's Business. Lause 1: Hän osti käytetyn ruoka-auton. Lause 2: Jake alkoi myydä tacoja ruoka-autostaan. Lause 3: Jake myi yrityksensä miljoonalla dollarilla ja pääsi eläkkeelle. Lause 4: Hänen yrityksestään tuli menestys. Lause 5: Jake halusi perustaa oman yrityksen.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5.1319</w:t>
      </w:r>
    </w:p>
    <w:p>
      <w:r>
        <w:t xml:space="preserve">Otsikko: Nimi: Paholainen sinisessä mekossa. Lause 1: Olin lukenut kirjan ja elokuvan DVR:llä. Lause 2: Vaimoni ei pitänyt elokuvasta, mutta minä pidin. Lause 3: Elokuva kesti kaksi tuntia ja siinä oli paljon juonenkäänteitä. Lause 4: Viime lauantaina vaimoni ja minä katsoimme elokuvan Paholainen sinisessä mekossa. Lause 5: Se oli Denzel Washingtonin elokuva vuodelta 1995.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5.1320</w:t>
      </w:r>
    </w:p>
    <w:p>
      <w:r>
        <w:t xml:space="preserve">Otsikko: Pokemon Jaw. Lause 1: Hän katsoi tokkurassa peiliin ja murisi uhkaavasti niille. Lause 2: He ottivat kuvan ja julkaisivat sen sosiaalisen median sivuillaan. Lause 3: Kun Eve heräsi, he nauroivat vielä kovemmin. Lause 4: Eve teki sen virheen, että nukahti ensimmäisenä juhlissa. Lause 5: Hänen kikattavat ystävänsä piirsivät Pokemon-hirviön hänen poskelleen.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5.1321</w:t>
      </w:r>
    </w:p>
    <w:p>
      <w:r>
        <w:t xml:space="preserve">Otsikko: Nimi: Runot. Lause 1: Hän tunnisti sen runokirjaksi, jonka hän oli kerran kirjoittanut. Lause 2: Hän oli yllättynyt huomatessaan, että hänen kirjoituksensa olivat yhä voimassa vuosia myöhemmin. Lause 3: Hän istuutui sängylle ja alkoi lukea sivuilta. Lause 4: Hän löysi tyttärensä sängyn alta vanhan kirjan. Lause 5: Gina oli siivoamassa tyttärensä huonetta eräänä iltapäivänä.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5.1322</w:t>
      </w:r>
    </w:p>
    <w:p>
      <w:r>
        <w:t xml:space="preserve">Otsikko: Nimi: Riding Buddy. Lause 1: Hänen ystävänsä liittyi hänen mukaansa pyöräretkelle. Lause 2: Alkoi sataa. Lause 3: Joe lähti kotoa pyöräretkelle. Lause 4: Hän pysähtyi ystävänsä luona lainatakseen takkia. Lause 5: Joe oli unohtanut takkinsa.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5.1323</w:t>
      </w:r>
    </w:p>
    <w:p>
      <w:r>
        <w:t xml:space="preserve">Otsikko: Nimi: Laturi. Lause 1: Andrew'n serkku johdatti Andrew'n laturin luo, Andrew latasi puhelimensa. Lause 2: Kymmenen minuutin etsinnän jälkeen hän löysi serkkunsa. Lause 3: Hän tajusi, että hänen puhelimensa oli kuolemassa. Lause 4: Andrew oli serkkunsa luona juhlissa. Lause 5: Niinpä hän etsi serkkuaan kaikkialta talosta.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5.1324</w:t>
      </w:r>
    </w:p>
    <w:p>
      <w:r>
        <w:t xml:space="preserve">Otsikko: Otsikko: Roskakori. Lause 1: Vaihdoin pyykkikasan pehkulaatikkoon. Lause 2: Sen sijaan kissa tykkäsi pissata pyykkikasaan. Lause 3: Ostimme tyttärelleni kissanpennun. Lause 4: Yritin viikkojen ajan opettaa sitä käyttämään pentulaatikkoa. Lause 5: Seuraavana päivänä se pissasi pehkuastiaan kolme kertaa.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5.1325</w:t>
      </w:r>
    </w:p>
    <w:p>
      <w:r>
        <w:t xml:space="preserve">Otsikko: Nimi: Raskauspelko. Lause 1: Jane tuli raskaaksi. Lause 2: Hän käytti ehkäisyä. Lause 3: Jane ei ollut valmis tähän kaikkeen. Lause 4: Hän päätti tehdä abortin. Lause 5: Lääkäri sanoi, että vauva saattoi syntyä väärin.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5.1326</w:t>
      </w:r>
    </w:p>
    <w:p>
      <w:r>
        <w:t xml:space="preserve">Nimike: Hotelli. Lause 1: Hän etsi tuntikausia oikeaa huonetta. Lause 2: Päiviä myöhemmin hän saapui hotelliin valmiina aloittamaan lomansa. Lause 3: Frank varasi hotellin netistä. Lause 4: Hän yllättyi, kun hotellihuone oli luonnossa paljon vähemmän hieno. Lause 5: Lopulta hän löysi hyvän hotellin hintaluokassaan.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5.1327</w:t>
      </w:r>
    </w:p>
    <w:p>
      <w:r>
        <w:t xml:space="preserve">Otsikko: Nimi: Koiran ulkoiluttaja. Lause 1: Lily tarvitsee lisärahaa, joten hän päättää perustaa koiran ulkoilutusyrityksen. Lause 2: Lily alkaa heti sopia tapaamisia. Lause 3: Lilyn koiran ulkoilutusbisnes on hyvin tuottavaa, ja hän on onnellinen. Lause 4: Hän tekee lehtisiä ja levittää niitä ympäri kaupunkia. Lause 5: Seuraavana päivänä hän saa puheluita mahdollisilta asiakkailta.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5.1328</w:t>
      </w:r>
    </w:p>
    <w:p>
      <w:r>
        <w:t xml:space="preserve">Otsikko: College. Lause 1: Mies haki yliopistoon. Lause 2: Hän valitsi viisi yliopistoa, joihin hakea. Lause 3: Hän päätti mennä Community Collegeen. Lause 4: Kahden vuoden kuluttua hänet hyväksyttiin yhteen yliopistoista. Lause 5: Häntä ei hyväksytty mihinkään yliopistoon.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5.1329</w:t>
      </w:r>
    </w:p>
    <w:p>
      <w:r>
        <w:t xml:space="preserve">Nimike: 1. maailman ongelmat. Lause 1: Vaikka Georgialla oli hieno aksentti, hänellä ei ollut paljon rahaa. Lause 2: Georgia oli rikkaasta perheestä. Lause 3: Hänen vanhempansa olivat sijoittaneet kaiken rahansa omaisuuteen. Lause 4: Hänen perheensä oli varakas mutta rahapulassa. Lause 5: Hänen ystävänsä sanoivat aina, että hänellä oli posh-ääni.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5.1330</w:t>
      </w:r>
    </w:p>
    <w:p>
      <w:r>
        <w:t xml:space="preserve">Otsikko: Nimi: DVD Skip. Lause 1: Hän nukahti, kun se oli vielä päällä. Lause 2: Yhtäkkiä hän heräsi yöllä hyppivään kohtaukseen. Lause 3: Fred katseli suosikkisarjaansa DVD:ltä. Lause 4: Fred säikähti perusteellisesti, sammutti television ja meni nukkumaan. Lause 5: Televisio toisti samoja kahta sekuntia uudelleen ja uudelleen.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5.1331</w:t>
      </w:r>
    </w:p>
    <w:p>
      <w:r>
        <w:t xml:space="preserve">Otsikko: Nimi: Paras hummeri. Lause 1: Eräänä päivänä hän löysi parhaan hummerin hummerirysästä. Lause 2: Hän etsi kaikkialta yrittäen löytää parhaan hummerin. Lause 3: Hän tarjoutui valmistamaan sen täydellisesti ja jakamaan sen rysän omistajan kanssa. Lause 4: Mies kieltäytyi ja söi sen sijaan kaiken itse. Lause 5: Jemman pakkomielle oli syödä parasta hummeria ikinä.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5.1332</w:t>
      </w:r>
    </w:p>
    <w:p>
      <w:r>
        <w:t xml:space="preserve">Otsikko: Nimi: Vadelma. Lause 1: Hän ei pitänyt suurinta osaa hedelmistä houkuttelevina. Lause 2: Kun hän söi niitä, hän huomasi yllättyneensä niiden makeudesta. Lause 3: Rayn lääkäri kehotti häntä syömään enemmän hedelmiä. Lause 4: Hän meni ruokakauppaan ostamaan niitä. Lause 5: Lopulta hän päätyi ostamaan vadelmia.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5.1333</w:t>
      </w:r>
    </w:p>
    <w:p>
      <w:r>
        <w:t xml:space="preserve">Otsikko: Nimi: Puutarha. Lause 1: Eräänä päivänä hän huomasi, että kaikki kasvit olivat kadonneet. Lause 2: Hän istutti puutarhaan paljon vihanneksia ja hedelmiä. Lause 3: Hän löysi peuran jälkiä läheltä paikkaa, jossa kasvit olivat olleet. Lause 4: Tomilla oli puutarha. Lause 5: Hän tajusi, että peurat olivat syöneet hänen kasvinsa.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5.1334</w:t>
      </w:r>
    </w:p>
    <w:p>
      <w:r>
        <w:t xml:space="preserve">Otsikko: Nimi: Ystävät pelihallissa. Lause 1: Hänen ystävänsä maksoi Owenille takaisin seuraavana päivänä. Lause 2: Owenilla oli vielä viisi dollaria jäljellä. Lause 3: Owen meni pelihalliin ystäviensä kanssa. Lause 4: Owen antoi ystävälleen kaksi dollaria. Lause 5: Yhdeltä hänen ystävistään loppuivat rahat.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5.1335</w:t>
      </w:r>
    </w:p>
    <w:p>
      <w:r>
        <w:t xml:space="preserve">Otsikko: Nimi: Karaokebaari. Lause 1: Purple Rainin ensimmäisessä tahdissa tapahtui jotain. Lause 2: Hänellä ei ollut pelkoja eikä mikään nolostuttanut häntä. Lause 3: Neil oli hyvin ulospäin suuntautunut. Lause 4: Neil meni paniikkiin ja jähmettyi pelosta. Lause 5: Hän meni ystäviensä kanssa laulamaan karaokea.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5.1336</w:t>
      </w:r>
    </w:p>
    <w:p>
      <w:r>
        <w:t xml:space="preserve">Otsikko: Nimi: Löytynyt kissa. Lause 1: Matt etsi kissaansa. Lause 2: Hän laittoi julisteita kissansa löytämiseksi. Lause 3: Joku soitti hänelle kissansa kanssa. Lause 4: Hänen kissansa pääsi ulos talosta. Lause 5: Matti jätti ikkunansa auki.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5.1337</w:t>
      </w:r>
    </w:p>
    <w:p>
      <w:r>
        <w:t xml:space="preserve">Otsikko: Nimi: Yleiskaukosäädin. Lause 1: Siinä oli paljon painikkeita ja toimintoja. Lause 2: Hän osti tilalle yleiskaukosäätimen. Lause 3: Hän ei lopulta käyttänyt suurinta osaa toiminnoista. Lause 4: Tom rikkoi televisionsa kaukosäätimen. Lause 5: Monet niistä olivat Tomille liian sekavia.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5.1338</w:t>
      </w:r>
    </w:p>
    <w:p>
      <w:r>
        <w:t xml:space="preserve">Otsikko: Nimi: Catering. Lause 1: Ralph oli pitopalvelussa suuria juhlia varten. Lause 2: He pitivät hänen ruoastaan . Lause 3: Ralph valmisteli pöytänsä ja ruokansa ennen juhlia. Lause 4: Ralph omisti pitopalveluyrityksen. Lause 5: Vieraat saapuivat ja söivät hänen ruokansa.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5.1339</w:t>
      </w:r>
    </w:p>
    <w:p>
      <w:r>
        <w:t xml:space="preserve">Otsikko: Nimi: Kynät. Lause 1: Hän kirjoitti asioita kalenteriinsa eri väreillä. Lause 2: Hän osti valtavan pakkauksen niitä. Lause 3: Hän tunsi olonsa järjestäytyneemmäksi, kun hänen kalenterinsa näytti kauniilta! Lause 4: Karla piti värikkäistä kynistä. Lause 5: Karla ei malttanut odottaa, että voisi ostaa vielä enemmän värikkäitä kyniä.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5.1340</w:t>
      </w:r>
    </w:p>
    <w:p>
      <w:r>
        <w:t xml:space="preserve">Otsikko: Nimi: Suola. Lause 1: Kevin lisäsi vain ripauksen lisää ja söi sen sitten. Lause 2: Hän maistoi sitä varovasti. Lause 3: Hän teki pastaa ja lisäsi siihen reilusti suolaa. Lause 4: Se oli herkullista! Lause 5: Kevin rakasti suolaisia ruokia.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5.1341</w:t>
      </w:r>
    </w:p>
    <w:p>
      <w:r>
        <w:t xml:space="preserve">Otsikko: Otsikko: Vetovoiman menettäminen. Lause 1: Valitettavasti tiet olivat liian liukkaat, ja Ken menetti autonsa hallinnan. Lause 2: Kenin renkaat menettivät pidon ja hän törmäsi puuhun. Lause 3: Ken ajoi ympäriinsä lumessa. Lause 4: Hän ajoi hitaasti välttääkseen onnettomuuksia. Lause 5: Hänen piti päästä töistä kotiin.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5.1342</w:t>
      </w:r>
    </w:p>
    <w:p>
      <w:r>
        <w:t xml:space="preserve">Otsikko: Todd saa tilaisuuden. Lause 1: Hän on aina halunnut päävalmentajaksi. Lause 2: Kunnes eräänä päivänä hän sai kutsun joukkueen päävalmentajaksi. Lause 3: Toddista tuli yksi historian suurimmista valmentajista. Lause 4: Todd on valmentanut koko ikänsä. Lause 5: Hän työskenteli ahkerasti ja kovasti valmentaen monta vuotta.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5.1343</w:t>
      </w:r>
    </w:p>
    <w:p>
      <w:r>
        <w:t xml:space="preserve">Otsikko: Nimi: Jooga. Lause 1: Ensimmäisenä päivänä joogatunnilla hän todella nautti siitä! Lause 2: Hän katseli koulun verkkosivuja eikä osannut päättää. Lause 3: Lopulta hän päätyi joogaan. Lause 4: Lauran piti ottaa toinen kurssi koulunsa vuoksi. Lause 5: Hän ei ollut varma, minkä kurssin hän halusi ottaa.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5.1344</w:t>
      </w:r>
    </w:p>
    <w:p>
      <w:r>
        <w:t xml:space="preserve">Otsikko: Nimi: Early Release. Lause 1: Tom parani paljon odotettua aikaisemmin. Lause 2: Tom sairastui keuhkokuumeeseen. Lause 3: Hänet vapautettiin ennenaikaisesti. Lause 4: Siellä hän sai asianmukaista hoitoa. Lause 5: Hänet vietiin sairaalaan.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5.1345</w:t>
      </w:r>
    </w:p>
    <w:p>
      <w:r>
        <w:t xml:space="preserve">Otsikko: Nimi: Dia. Lause 1: Benny oli väsynyt koko päivän liukasteltuaan. Lause 2: Liukumäki oli Bennyn suosikki. Lause 3: Hän meni sitä alas yhä uudelleen ja uudelleen. Lause 4: Benny rakasti leikkiä puistossa. Lause 5: Hän laskeutui vielä kerran ja meni sitten kotiin nukkumaan päiväunia.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5.1346</w:t>
      </w:r>
    </w:p>
    <w:p>
      <w:r>
        <w:t xml:space="preserve">Otsikko: Nimi: Koiran ulkoilutus. Lause 1: Jim jahtasi Skipiä tunnin ajan. Lause 2: Jim omisti koiran nimeltä skip. Lause 3: Skipiä piti ulkoiluttaa joka päivä. Lause 4: Jim vei Skipin kävelylle paikalliseen puistoon. Lause 5: Skip näki toisen koiran ja lähti juoksemaan.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5.1347</w:t>
      </w:r>
    </w:p>
    <w:p>
      <w:r>
        <w:t xml:space="preserve">Nimi: uneksija. Lause 1: Berly oli suuri uneksija, ja hän haaveili olevansa lauluntekijä. Lause 2: Hän aloitti laulujen kirjoittamisen lukioikäisenä. Lause 3: Joku näki hänet ja hänet palkattiin laulamaan hänen laulujaan. Lause 4: Berly ei luovuttanut ja mitä hän teki, hän lauloi laulunsa. Lause 5: Hän yritti myydä laulujaan joillekin laulajille, mutta he eivät pitäneet siitä.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5.1348</w:t>
      </w:r>
    </w:p>
    <w:p>
      <w:r>
        <w:t xml:space="preserve">Nimike: kilpailut. Lause 1: Kisapäivänä hän voitti ensimmäisen kisansa. Lause 2: Bryce halusi osallistua piirikuntamessujen Baja-kilpailuihin. Lause 3: Hän jäi illan päätteeksi viimeiseksi rikkinäisen auton ja murtuneen käden kanssa. Lause 4: Sitten kaikki alkoi mennä pieleen, mukaan lukien kaksi puhjennutta rengasta! Lause 5: Hän käytti viikkoja autonsa hienosäätöön valmistautuakseen.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5.1349</w:t>
      </w:r>
    </w:p>
    <w:p>
      <w:r>
        <w:t xml:space="preserve">Otsikko: Nimi: Tyhjiö. Lause 1: Hän piti vanhaa imuriaan aina äänekkäänä ja painavana. Lause 2: Niinpä hän maksoi näkemästään uudesta ohuesta ja hiljaisesta imurista. Lause 3: Hän oli hämmästynyt sen tyylikkäästä profiilista ja muotoilusta. Lause 4: Brenda näki televisiossa uuden kalliin imurin mainostuksen. Lause 5: Mutta se oli niin heikko, että se pystyi tuskin puhdistamaan hänen mattonsa.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5.1350</w:t>
      </w:r>
    </w:p>
    <w:p>
      <w:r>
        <w:t xml:space="preserve">Otsikko: Nimi: The Scary Noise. Lause 1: Betsy kuuli melua talonsa takaa. Lause 2: Hänen kissanpentunsa oli kaatanut kirjalaatikon! Lause 3: Kukaan muu ei ollut kotona. Lause 4: Betsy oli hyvin peloissaan. Lause 5: Hän käveli hitaasti katsomaan, mistä ääni kuului.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5.1351</w:t>
      </w:r>
    </w:p>
    <w:p>
      <w:r>
        <w:t xml:space="preserve">Otsikko: Nimi: Joukkueen bussi hajoaa. Lause 1: Donald on bussimatkalla baseball-joukkueensa kanssa. Lause 2: Bussi hajoaa, ja joukkue myöhästyy pelistä. Lause 3: Noin 30 minuutin matkan jälkeen bussi pysähtyy. Lause 4: Bussi alkaa polttaa ja kaikki komennetaan ulos. Lause 5: He ovat matkalla tunnin päässä olevaan peliin.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5.1352</w:t>
      </w:r>
    </w:p>
    <w:p>
      <w:r>
        <w:t xml:space="preserve">Otsikko: Lanceista tulee malli. Lause 1: Hänet palkattiin mallitoimistoon. Lause 2: Lance oli aina halunnut mallina. Lause 3: Hänestä tuli upea malli, eikä hän koskaan katsonut taakseen. Lause 4: Hän lähti liikkeelle ja teki kaikkensa tullakseen malliksi. Lause 5: Hänellä oli suuria unelmia mallin ammatista.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5.1353</w:t>
      </w:r>
    </w:p>
    <w:p>
      <w:r>
        <w:t xml:space="preserve">Otsikko: Nimi: Sunnuntaikirkko. Lause 1: Eräänä sunnuntaina hän sai vihdoin jäädä kotiin. Lause 2: Ken inhosi kirkossa käymistä perheensä kanssa. Lause 3: Kenillä oli hauskaa katsoa televisiota ja pelata videopelejä. Lause 4: Hän alkoi jättää kirkkoa väliin yhä useammin. Lause 5: Hänestä se oli tylsää ja turhaa.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5.1354</w:t>
      </w:r>
    </w:p>
    <w:p>
      <w:r>
        <w:t xml:space="preserve">Otsikko: Nimi: Helppo testi. Lause 1: Hän oli helpottunut huomatessaan, että hän tiesi kaikki vastaukset. Lause 2: Hän luovutti paperin. Lause 3: Jared teki kokeen. Lause 4: Jared sai paperista kiitettävän. Lause 5: Jared oli opiskellut ahkerasti koetta varten.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5.1355</w:t>
      </w:r>
    </w:p>
    <w:p>
      <w:r>
        <w:t xml:space="preserve">Otsikko: Nimi: Valvoja. Lause 1: Eräänä päivänä se lakkasi toimimasta. Lause 2: Rakastan videopelejä, joten ostin uuden ohjaimen. Lause 3: Ystäväni kertoi lopulta minulle, että hän rikkoi ohjaimen. Lause 4: Tämä ohjain oli langaton, eikä minun tarvinnut kytkeä sitä. Lause 5: Etsin ongelmaa, mutta en saanut sitä selville.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5.1356</w:t>
      </w:r>
    </w:p>
    <w:p>
      <w:r>
        <w:t xml:space="preserve">Otsikko: Nimi: Bad Signal. Lause 1: Televisiosignaali oli heikko. Lause 2: Perhe ei voinut katsoa ohjelmaansa. Lause 3: Perhe juhli isäänsä. Lause 4: Isä teki tilapäisen antennin. Lause 5: Se toimi riittävän hyvin.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5.1357</w:t>
      </w:r>
    </w:p>
    <w:p>
      <w:r>
        <w:t xml:space="preserve">Otsikko: Nimi: Photo. Lause 1: Hän oli vihainen miehelle. Lause 2: Marco otti kuvan vaimostaan. Lause 3: Myöhemmin hän kehitti sen ja laittoi sen jääkaappiin. Lause 4: Marco lupasi pyyhkiä filmin pois. Lause 5: Hän oli juuri herännyt.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5.1358</w:t>
      </w:r>
    </w:p>
    <w:p>
      <w:r>
        <w:t xml:space="preserve">Otsikko: Nimi: Free Sandwiches. Lause 1: Tim työskentelee Subwaylla kesätyönä. Lause 2: Hän ei pidä siitä, mutta tarvitsee rahaa. Lause 3: Yksi työn etu on herkulliset voileivät. Lause 4: Kun kukaan ei ole paikalla, Tim tekee itselleen ruokaa. Lause 5: Tim arvelee, että hän jaksaa kesän.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5.1359</w:t>
      </w:r>
    </w:p>
    <w:p>
      <w:r>
        <w:t xml:space="preserve">Otsikko: Nimi: Beat. Lause 1: Joistakin ihmisistä tuli epäsynkronisia. Lause 2: Yleisö taputti käsiään. Lause 3: Bändi lopetti soittamisen. Lause 4: The pyysi yleisöä olemaan taputtamatta. Lause 5: Aluksi tempo oli hyvä.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5.1360</w:t>
      </w:r>
    </w:p>
    <w:p>
      <w:r>
        <w:t xml:space="preserve">Otsikko: Nimi: Bird. Lause 1: Sitten Annan äiti toi linnun sisälle. Lause 2: Kissa loukkasi linnun tuulen aika pahasti. Lause 3: Annan kissa sai eräänä päivänä linnun kiinni. Lause 4: Pian parantunut lintu oli valmis lentämään! Lause 5: Yhdessä he sitoivat sen siivet ja pyrstön.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5.1361</w:t>
      </w:r>
    </w:p>
    <w:p>
      <w:r>
        <w:t xml:space="preserve">Otsikko: Nimi: Opettajien lemmikki. Lause 1: Muut lapset eivät kuitenkaan olleet vaikuttuneita ja kutsuivat häntä opettajan lemmikiksi. Lause 2: Gabriel oli surullinen ja meni opettajan luo valittamaan. Lause 3: Gabriel tajusi, että hän oli lapsellinen, ja päätti saada huonoja arvosanoja. Lause 4: Gabriel säteili, kun opettaja kehui häntä arvosanoista. Lause 5: Muut lapset vain katsoivat toisiaan, mikä todisti heidän väitteensä.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5.1362</w:t>
      </w:r>
    </w:p>
    <w:p>
      <w:r>
        <w:t xml:space="preserve">Otsikko: Nimi: Passed It. Lause 1: Hänen piti tavata kiinteistönvälittäjä tämän toimistossa. Lause 2: Hän jatkoi matkaa itse talolle. Lause 3: Hank ei nähnyt välittäjän toimistoa ja ajoi sen ohi. Lause 4: Hank soitti välittäjälle ja pyysi tapaamaan hänet sen sijaan siellä talolla. Lause 5: Hank sopi tapaamisen talon katsomiseksi.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5.1363</w:t>
      </w:r>
    </w:p>
    <w:p>
      <w:r>
        <w:t xml:space="preserve">Otsikko: Nimi: Hyvän ukulelen etsiminen. Lause 1: Bill teki tietoisen ostoksen. Lause 2: Bill halusi ottaa sen mukaan retkeilyreissuille. Lause 3: Hän halusi laadukkaan ukkelin hyvään hintaan. Lause 4: Bill oli kiinnostunut ukulelen ostamisesta. Lause 5: Hän käytti internetiä etsiessään arvosteluja ja videoita.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5.1364</w:t>
      </w:r>
    </w:p>
    <w:p>
      <w:r>
        <w:t xml:space="preserve">Otsikko: Nimi: Sihteeri. Lause 1: Sal päätti hankkiutua eroon sihteeristä. Lause 2: Hän valitsi uuden sihteerin huolellisemmin. Lause 3: Hän oli kuulemma töykeä eikä vastannut puheluihin. Lause 4: Sal oli palkannut uuden sihteerin asianajotoimistoonsa. Lause 5: Sal alkoi saada valituksia sihteeristä.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5.1365</w:t>
      </w:r>
    </w:p>
    <w:p>
      <w:r>
        <w:t xml:space="preserve">Otsikko: Nimi: Mies ja hänen puhelimensa. Lause 1: Johnin puhelin ei pysynyt päällä. Lause 2: John suuntasi matkapuhelinkauppaan. Lause 3: John oli tyytyväinen ostokseensa! Lause 4: Hän osti uuden puhelimen, jossa on kirkas näyttö. Lause 5: Akku oli mennyt rikki.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5.1366</w:t>
      </w:r>
    </w:p>
    <w:p>
      <w:r>
        <w:t xml:space="preserve">Otsikko: Nimi: Murtunut ranne. Lause 1: Hänen oli saatava siihen kipsi. Lause 2: Jake oli vaihtamassa vaatteita huoneessaan. Lause 3: Jake sai murtuman ranteeseensa. Lause 4: Hän ei tajunnut, että tuuletin oli päällä. Lause 5: Kun Jake kurottautui riisumaan paitansa, hänen kätensä osui tuulettimen siipiin.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5.1367</w:t>
      </w:r>
    </w:p>
    <w:p>
      <w:r>
        <w:t xml:space="preserve">Otsikko: Nimi: Plain. Lause 1: Kaikki puhuvat vain siitä. Lause 2: Sitten tajusin, että tavalliset vaatteeni eivät olleetkaan niin huonoja. Lause 3: Aina kun menin kouluun, luokkatoverini sanoivat, että pukeuduin liian tavallisesti. Lause 4: Päätin tulla kouluun sateenkaaren väriset housut jalassa. Lause 5: Kaikki oppilaat pilkkasivat minua koko päivän.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5.1368</w:t>
      </w:r>
    </w:p>
    <w:p>
      <w:r>
        <w:t xml:space="preserve">Otsikko: Malcolm voittaa. Lause 1: Hän lyö vetoa hevosen puolesta. Lause 2: Malcolmin hevonen voittaa ensimmäisen sijan. Lause 3: Hän istuu alas katsomaan kilpailua. Lause 4: Malcolm voittaa radalla sinä päivänä tonnin verran rahaa. Lause 5: Malcolm lähtee radalle.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5.1369</w:t>
      </w:r>
    </w:p>
    <w:p>
      <w:r>
        <w:t xml:space="preserve">Otsikko: Nimi: Musta silmä. Lause 1: Kun hän halusi tarkastaa, että ne kukkivat, hän juoksi. Lause 2: Juostessaan jalkakäytävällä hän liukastui. Lause 3: Viime viikolla Stacy istutti tulppaaneja. Lause 4: Stacy sai lopulta mustan silmän. Lause 5: Hän kaatui naamalleen.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5.1370</w:t>
      </w:r>
    </w:p>
    <w:p>
      <w:r>
        <w:t xml:space="preserve">Otsikko: Nimi: Lisa vie roskat ulos. Lause 1: Kun hän palaa, hänen keittiönsä haisee hieman vähemmän. Lause 2: Lisa vie roskat ulos kerättäväksi. Lause 3: Lisa huomaa, että hänen keittiönsä roskat alkavat haista. Lause 4: Lisa on iloinen siitä, että roskat ovat poissa. Lause 5: Hän päättää, että hänen täytyy heittää ne pois.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5.1371</w:t>
      </w:r>
    </w:p>
    <w:p>
      <w:r>
        <w:t xml:space="preserve">Otsikko: Nimi: Ymmärrys. Lause 1: Kysyin, oliko ongelmia, ja hän sanoi, ettei ollut. Lause 2: Kun pyysin häntä toimimaan lautakunnissa, hän kieltäytyi. Lause 3: Lopulta hän sanoi, ettei vain pidä ihmisten kanssa työskentelystä. Lause 4: Ymmärsin siitä päivästä lähtien, että hän oli vain yksinäinen. Lause 5: Minulla oli työkaveri, joka ei koskaan ollut tiimipelaaja.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5.1372</w:t>
      </w:r>
    </w:p>
    <w:p>
      <w:r>
        <w:t xml:space="preserve">Otsikko: Lenny saa potkut. Lause 1: Lenny kamppailee elättääkseen perheensä. Lause 2: Lenny saa potkut saman tien. Lause 3: Hän vie usein tavaroita kotiin töistä. Lause 4: Lennyn pomo saa tietää tästä. Lause 5: Lenny kutsutaan pomonsa toimistoon keskustelemaan.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5.1373</w:t>
      </w:r>
    </w:p>
    <w:p>
      <w:r>
        <w:t xml:space="preserve">Otsikko: Otsikko: Hyppää. Lause 1: Poika hyppäsi ilmaan. Lause 2: Poika yritti hypätä yhtä korkealle kuin isänsä. Lause 3: Isä hyppäsi korkeammalle. Lause 4: Pojan mielestä hänen isänsä oli mahtava hyppääjä. Lause 5: Hän ei päässyt lähellekään.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5.1374</w:t>
      </w:r>
    </w:p>
    <w:p>
      <w:r>
        <w:t xml:space="preserve">Otsikko: Nimi: Tatuoitu. Lause 1: Sen jälkeen hän tarkisti uuden tatuointinsa. Lause 2: Kia oli juuri ottanut tatuoinnin. Lause 3: Hänen helpotuksekseen se näytti olevan täysin kunnossa. Lause 4: Hän jännitti suihkussa käyntiä, sillä hän pelkäsi, että muste vahingoittuisi. Lause 5: Hän päätti sen sijaan käydä kylvyssä ja pitää tatuoinnin poissa ammeesta.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5.1375</w:t>
      </w:r>
    </w:p>
    <w:p>
      <w:r>
        <w:t xml:space="preserve">Otsikko: Nimi: Fancy Dress. Lause 1: Kate nolostui ja yritti pysytellä huoneen toisella puolella. Lause 2: Molemmat olivat lähes täsmälleen samanlaisia. Lause 3: Kate osti uuden mekon tanssiaisia varten. Lause 4: Se oli kallis, mutta hän piti siitä kovasti. Lause 5: Tanssi-iltana Kate huomasi, että joku muu käytti sitä.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5.1376</w:t>
      </w:r>
    </w:p>
    <w:p>
      <w:r>
        <w:t xml:space="preserve">Otsikko: Nimi: The Crush. Lause 1: Timin käskettiin lopulta lopettaa. Lause 2: Timillä oli tyttö, joka oli hänen ystävänsä. Lause 3: Timin mielestä hänen äitinsä oli todella kaunis. Lause 4: Hän kävi usein tytön luona. Lause 5: Hän iski usein Timiä.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5.1377</w:t>
      </w:r>
    </w:p>
    <w:p>
      <w:r>
        <w:t xml:space="preserve">Otsikko: Nimi: A Cut Swimming. Lause 1: Ryan löi varpaansa johonkin järven pohjassa. Lause 2: Järven vesi oli sameaa. Lause 3: Se viilsi hänen varpaansa ja sai sen vuotamaan verta. Lause 4: Ryan ui paikallisessa järvessä. Lause 5: Ryan pääsi pois vedestä koko päiväksi.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5.1378</w:t>
      </w:r>
    </w:p>
    <w:p>
      <w:r>
        <w:t xml:space="preserve">Otsikko: Benin päiväretki. Lause 1: Hän tutki netissä hauskoja ryhmätoimintoja. Lause 2: Ben ja hänen ystävänsä menivät viinitarhalle ja heillä oli hauskaa. Lause 3: Ben varasi juhlabussin, joka vei heidät viinitarhalle päiväksi. Lause 4: Ben halusi tehdä jotain hauskaa ystäviensä kanssa. Lause 5: Hän päätti tehdä päiväretken paikalliselle viinitarhalle.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5.1379</w:t>
      </w:r>
    </w:p>
    <w:p>
      <w:r>
        <w:t xml:space="preserve">Otsikko: Nimi: Louhinta. Lause 1: Mies esitti viimeisen rukouksen. Lause 2: Mies pyysi ulosottoa. Lause 3: Poistaminen ei ollut mahdollista. Lause 4: Vihollinen piiritti hänen asemansa. Lause 5: Mies kuoli.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5.1380</w:t>
      </w:r>
    </w:p>
    <w:p>
      <w:r>
        <w:t xml:space="preserve">Otsikko: Nimi: Luke lataa puhelimensa. Lause 1: Hitaasti hänen puhelimensa alkoi saada akkua takaisin. Lause 2: Hän oli iloinen siitä, että hänen puhelimensa virta ei enää ollut vähissä. Lause 3: Hän päätti kytkeä sen pistorasiaan. Lause 4: Luke huomasi, että hänen puhelimensa akku oli vähissä. Lause 5: Kun akku oli vihdoin täynnä, Luke irrotti sen pistorasiasta.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5.1381</w:t>
      </w:r>
    </w:p>
    <w:p>
      <w:r>
        <w:t xml:space="preserve">Otsikko: Nimi: Tarina-aika. Lause 1: Meidän oli siis sanottava mukavia asioita vasemmalla puolellamme istuvalle henkilölle. Lause 2: Veljenpoikani ajatteli, että olisi mukavaa kiertää ja sanoa mukavia asioita. Lause 3: Kaikki nauroivat sille, miten hassu hän oli. Lause 4: Mutta sitten hän kertoi äidilleen rakastavansa häntä kaikista muista syistä. Lause 5: Kun veljentyttäreni sai sen, hän sanoi isälleen, että isä oli pitkä.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5.1382</w:t>
      </w:r>
    </w:p>
    <w:p>
      <w:r>
        <w:t xml:space="preserve">Otsikko: Nimi: Minun vetoni. Lause 1: Innostuin kovasti siitä, että saatan voittaa paljon. Lause 2: Olin eilen kasinolla. Lause 3: Onneksi osuin bonukseen. Lause 4: Voitin sata dollaria. Lause 5: Painoin vahingossa maksimipanoksen painiketta kierroksella.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5.1383</w:t>
      </w:r>
    </w:p>
    <w:p>
      <w:r>
        <w:t xml:space="preserve">Otsikko: Nimi: Came Close. Lause 1: Sixers pelasi eilen illalla kauden ensimmäisen ottelunsa. Lause 2: Peli oli lähellä alusta loppuun. Lause 3: He hävisivät pelin, mutta olivat lähellä voittaa. Lause 4: Sixers isännöi OKC Thunderia, ja peli televisioitiin valtakunnallisesti. Lause 5: Sixers johti ottelua neljännen neljänneksen lopulla, mutta johto lipsahti.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5.1384</w:t>
      </w:r>
    </w:p>
    <w:p>
      <w:r>
        <w:t xml:space="preserve">Otsikko: Nimi: Häntä. Lause 1: Hän sanoi, että ne olivat päässeet lähelle hänen autonsa moottoria. Lause 2: Säälin pikku kissanpentuja kovasti ja annoin niille jäähyväissuukon. Lause 3: Pienet kissanpennut leikkivät jalkakäytävällä. Lause 4: Kysyin, miksi niiltä näytti puuttuvan häntä. Lause 5: Kadun toisella puolella asuva nainen tuli hakemaan niitä.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5.1385</w:t>
      </w:r>
    </w:p>
    <w:p>
      <w:r>
        <w:t xml:space="preserve">Nimike: laiska työntekijä. Lause 1: Eräänä päivänä puhuin hänelle, koska hänen laiskuutensa on liikaa. Lause 2: Kunnes päällikkömme huomasi hänet ja hänet erotettiin. Lause 3: Hän nukkuu aina työnsä aikana eikä saa tehtäviään valmiiksi. Lause 4: Sanoin hänelle, että jos hän ei pidä työstään, hänen pitäisi irtisanoutua. Lause 5: Dina on laiska työntekijä ja luotettava.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5.1386</w:t>
      </w:r>
    </w:p>
    <w:p>
      <w:r>
        <w:t xml:space="preserve">Otsikko: Nimi: Kruunukruunu. Lause 1: Maria rakasti hienoja esineitä. Lause 2: Hän teki koko talostaan hienon näköisen! Lause 3: Hän piti siitä, miten kristallit saivat valot tanssimaan seinillä. Lause 4: Mary päätti laittaa kattokruunut kaikkiin huoneisiinsa. Lause 5: Hän osti suuren kattokruunun makuuhuoneeseensa.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5.1387</w:t>
      </w:r>
    </w:p>
    <w:p>
      <w:r>
        <w:t xml:space="preserve">Otsikko: Nimi: Accidental Doxxing. Lause 1: Hän luuli lähettävänsä viestin yksityisnumeroonsa. Lause 2: Sen sijaan hän lähetti sen vahingossa julkisesti. Lause 3: Tom oli julkisella foorumilla. Lause 4: Tom alkoi saada paljon puheluita ja ärsytyksiä. Lause 5: Hän joutui lopulta vaihtamaan numeronsa.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5.1388</w:t>
      </w:r>
    </w:p>
    <w:p>
      <w:r>
        <w:t xml:space="preserve">Otsikko: Nimi: Rengasrikko. Lause 1: Kaaos alkoi kello 7, kun huomasin epätavallisen äänen auton ulkopuolella. Lause 2: Se kuulosti siltä, kuin auto ja tie olisivat leikkineet kakkua. Lause 3: Tänään oli kaikkien aikojen pisin päivä. Lause 4: Se alkoi tavallista aikaisemmin - kello 6 aamulla! Lause 5: Kävi ilmi, että minulla ei ollut pelkkä rengasrikko, vaan kolme!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5.1389</w:t>
      </w:r>
    </w:p>
    <w:p>
      <w:r>
        <w:t xml:space="preserve">Otsikko: Nimi: Tylsä päivä. Lause 1: Hän vain istui siellä tunnin odottamassa. Lause 2: Joe kuolee tylsyyteen. Lause 3: Joe istui luokkahuoneessa odottamassa kellon soittoa. Lause 4: Joe ei nähnyt yhtään mitään, mitä hän voisi tehdä. Lause 5: Hän katseli ympärilleen nähdäkseen, olisiko siellä mitään tekemistä.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5.1390</w:t>
      </w:r>
    </w:p>
    <w:p>
      <w:r>
        <w:t xml:space="preserve">Otsikko: Nimi: New Kid. Lause 1: Uusi poika oli hyvin kaunis. Lause 2: Hän istui tytön vieressä, joka vaikutti ystävälliseltä. Lause 3: Tyttö ei voinut hyvin. Lause 4: Hän käveli huoneeseen istumaan. Lause 5: Hän oli järkyttynyt nähdessään, että tyttö sairastui koko pöydän ympärillä.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5.1391</w:t>
      </w:r>
    </w:p>
    <w:p>
      <w:r>
        <w:t xml:space="preserve">Otsikko: Gophers. Lause 1: Talossa oli kuoriaisongelma. Lause 2: Tontti oli juuri ostettu. Lause 3: Omistaja rakasti maata. Lause 4: Hän rakensi sille talon. Lause 5: Omistaja katuu maan ostamista.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5.1392</w:t>
      </w:r>
    </w:p>
    <w:p>
      <w:r>
        <w:t xml:space="preserve">Nimike: Vaikeasti kuulevat. Lause 1: Hän toi miehensä. Lause 2: Hän sanoi muuttaneensa, koska ei kuullut keskustelua. Lause 3: Hänen miehensä muutti ollakseen lähempänä häntä, ja hän oli tyytyväinen. Lause 4: Vaimoni työkaveri tuli juhliin viime viikonloppuna. Lause 5: Seurue istui ja jutteli, hänen miehensä kaukana.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5.1393</w:t>
      </w:r>
    </w:p>
    <w:p>
      <w:r>
        <w:t xml:space="preserve">Otsikko: Lank. Lause 1: Hänen äitinsä käski häntä olemaan välittämättä heistä ja että hänellä oli kohtalo. Lause 2: Telman toi olympiakultaa uinnissa 19-vuotiaana. Lause 3: Hänellä oli aina ollut vaikeuksia saada raajojaan toimimaan haluamallaan tavalla. Lause 4: Telman Thurgood oli hoikka poika. Lause 5: Koululaiset pilkkasivat häntä tämän takia.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5.1394</w:t>
      </w:r>
    </w:p>
    <w:p>
      <w:r>
        <w:t xml:space="preserve">Otsikko: Nimi: Stan Volunteers. Lause 1: Lopulta hän kuitenkin alkaa rakastaa sitä. Lause 2: Stan on iloinen siitä, että hänestä on tullut vapaaehtoinen. Lause 3: Aluksi Stan kokee kokemuksen epämiellyttäväksi. Lause 4: Hän alkaa tarjoilla ruokaa paikallisessa soppakeittiössä. Lause 5: Stan päättää, että hän haluaisi tehdä vapaaehtoistyötä.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5.1395</w:t>
      </w:r>
    </w:p>
    <w:p>
      <w:r>
        <w:t xml:space="preserve">Otsikko: Nimi: Suolainen ruoka. Lause 1: Siksi keittoon laitettiin paljon suolaa. Lause 2: Kun keitto alkoi kiehua, hän laittoi siihen suolaa. Lause 3: Perhe ei voinut syödä keittoa, koska se oli liian suolaista. Lause 4: Mariam valmisti kanalientä pienessä kattilassa. Lause 5: Hänen kätensä liukastui, kun hän lisäsi suolaa.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5.1396</w:t>
      </w:r>
    </w:p>
    <w:p>
      <w:r>
        <w:t xml:space="preserve">Otsikko: Nimi: Tärkeä kokous. Lause 1: Dan halusi varmistaa, että hänen taloutensa on kunnossa eläkkeelle jäämistä varten. Lause 2: Dan päätti soittaa pankkivirkailijalleen ja siirtää kokouksen ajankohtaa. Lause 3: Kokouksen päivänä Dan kuitenkin nukkui yöunet. Lause 4: Dan tunsi huonoa omaatuntoa siitä, että hän oli jäänyt pois erittäin tärkeästä tapaamisesta pankkiirinsa kanssa. Lause 5: Danilla oli sovittu erittäin tärkeä tapaaminen pankkiirinsa kanssa.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5.1397</w:t>
      </w:r>
    </w:p>
    <w:p>
      <w:r>
        <w:t xml:space="preserve">Otsikko: Nimi: Likainen pöytä. Lause 1: Tyhjä pöytä oli likainen. Lause 2: Jan meni syömään pikaruokaravintolaan. Lause 3: Hän siivosi pöydän ennen istumista. Lause 4: Jan tarttui pinoon lautasliinoja. Lause 5: Vain yksi pöytä oli tyhjä.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5.1398</w:t>
      </w:r>
    </w:p>
    <w:p>
      <w:r>
        <w:t xml:space="preserve">Otsikko: Nimi: Konkurssi. Lause 1: Susan hakeutui konkurssiin, koska hän ei pystynyt maksamaan velkaansa. Lause 2: Nyt Susan ei voi saada asuntolainaa, koska hän pilasi luottonsa. Lause 3: Susan kasvatti luottokorteillaan valtavan velan. Lause 4: Hänen ostoksensa riistäytyivät käsistä. Lause 5: Susan tykkäsi ostaa uusia vaatteita.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5.1399</w:t>
      </w:r>
    </w:p>
    <w:p>
      <w:r>
        <w:t xml:space="preserve">Otsikko: Nimi: Vihreät hiukset. Lause 1: Marshan veli käski häntä katsomaan peiliin. Lause 2: Hän unohti pestä hiuksensa uinnin jälkeen. Lause 3: Marsha ja hänen veljensä olivat uimassa isoäidin uima-altaassa. Lause 4: Marsha näki, että hänen hiuksensa olivat muuttuneet vihreiksi. Lause 5: Hänellä oli vaaleat hiukset.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5.1400</w:t>
      </w:r>
    </w:p>
    <w:p>
      <w:r>
        <w:t xml:space="preserve">Otsikko: Nimi: Sarah saa rangaistuksen. Lause 1: Hänen vanhempansa saavat hänet kiinni. Lause 2: Sarah saa 2 kuukautta kotiarestia. Lause 3: Sarah on 15-vuotias. Lause 4: Hän saa sitä käsiinsä ja polttaa sitä. Lause 5: Sarah haluaa kokeilla ruohonpolttoa.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5.1401</w:t>
      </w:r>
    </w:p>
    <w:p>
      <w:r>
        <w:t xml:space="preserve">Otsikko: Nimi: Liiketoimintasuunnitelma. Lause 1: Ja Hester antoi Mattille muhkean bonuksen. Lause 2: Hän esitteli suunnitelmansa liiketoiminnan uudelleenjärjestelystä helposti. Lause 3: Hester kuunteli ja oli hänen kanssaan samaa mieltä. Lause 4: Muutamaa kuukautta myöhemmin liiketoiminta oli jälleen optimaalista. Lause 5: Matt suuntasi Hesterin toimistoon ehdotuksen kanssa.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5.1402</w:t>
      </w:r>
    </w:p>
    <w:p>
      <w:r>
        <w:t xml:space="preserve">Otsikko: Nimi: Uusi lapsi. Lause 1: Oli ruuhka-aika, joten taksi liikkui hitaasti. Lause 2: Jeff lähti heti töistä ja tarttui taksiin. Lause 3: Jeff ehti sairaalaan juuri ajoissa nähdäkseen uuden lapsensa syntymän. Lause 4: Hän oli raskaana, ja hänen lapsivetensä tuli! Lause 5: Jeff oli töissä, kun hän sai puhelun vaimoltaan.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5.1403</w:t>
      </w:r>
    </w:p>
    <w:p>
      <w:r>
        <w:t xml:space="preserve">Otsikko: Nimi: Bad Flirting. Lause 1: Hän yritti usein flirttailla naisen kanssa kiusallisesti. Lause 2: Nainen ei koskaan vastannut miehen tunteisiin. Lause 3: Hän päätyi loukkaamaan ihastustaan, eikä tämä enää koskaan puhunut hänelle. Lause 4: Lopulta Tim turhautui siihen. Lause 5: Tim oli ihastunut erääseen luokkatyttöön.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5.1404</w:t>
      </w:r>
    </w:p>
    <w:p>
      <w:r>
        <w:t xml:space="preserve">Otsikko: Nimi: Uusi työpaikka. Lause 1: Hän teki työnsä riittävän hyvin. Lause 2: Carl sai uuden työn laatikoiden pinoajana. Lause 3: Carl piti työpaikan jonkin aikaa, kunnes siirtyi eteenpäin. Lause 4: Se ei ollut niin helppoa kuin hän luuli, mutta ei huonoakaan. Lause 5: Hän ajatteli, että se olisi helppoa työtä.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5.1405</w:t>
      </w:r>
    </w:p>
    <w:p>
      <w:r>
        <w:t xml:space="preserve">Otsikko: Nimi: Uusi matto. Lause 1: Kissamme nousi heti sen päälle. Lause 2: Saimme tänään uuden maton. Lause 3: Se alkoi maata selällään. Lause 4: Se oli hyvin pehmoinen. Lause 5: Olemme iloisia, että hän hyväksyy sen.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5.1406</w:t>
      </w:r>
    </w:p>
    <w:p>
      <w:r>
        <w:t xml:space="preserve">Otsikko: Nimi: Vetoketju. Lause 1: Eräänä päivänä vetoketju meni rikki. Lause 2: Se piti korjata. Lause 3: Tomilla oli reppu, jota hän rakasti. Lause 4: Tom vei sen korjattavaksi. Lause 5: Hän käytti reppua kaikkeen.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5.1407</w:t>
      </w:r>
    </w:p>
    <w:p>
      <w:r>
        <w:t xml:space="preserve">Otsikko: Ben voittaa karhun. Lause 1: Eräänä päivänä Ben oli messuilla ystäviensä kanssa. Lause 2: Heillä oli siellä hauskaa. Lause 3: Yksi Benin ystävistä käski häntä pelaamaan peliä. Lause 4: Ben päätti kokeilla sitä. Lause 5: Hän ampui pallon koukun läpi ja voitti ystävälleen karhun.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5.1408</w:t>
      </w:r>
    </w:p>
    <w:p>
      <w:r>
        <w:t xml:space="preserve">Nimi: Piilotetut avaimet. Lause 1: Tomin ystävät piilottivat häneltä avaimet. Lause 2: He eivät voineet suostutella häntä olemaan tekemättä niin. Lause 3: Hän halusi ajaa kotiin. Lause 4: Tom sammui lopulta baariin. Lause 5: Tom oli humalassa baarissa ystäviensä kanssa.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5.1409</w:t>
      </w:r>
    </w:p>
    <w:p>
      <w:r>
        <w:t xml:space="preserve">Otsikko: Nimi: Vaalit. Lause 1: Pian olisi kansan aika äänestää! Lause 2: Republikaanit olivat saaneet vain 5 prosenttia äänistä. Lause 3: Eräänä vaali-iltana se oli murskavoitto. Lause 4: Demokraatti johti gallupeissa. Lause 5: Poliitikkojen kampanjointi oli viimeisiä päiviä.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5.1410</w:t>
      </w:r>
    </w:p>
    <w:p>
      <w:r>
        <w:t xml:space="preserve">Otsikko: Otsikko: Nettideittailu. Lause 1: Hän tapasi miehen ja toi hänet ystäviensä juhliin. Lause 2: Tilanteen korjaamiseksi hän meni nettideittisivustolle. Lause 3: Sonia kaipasi omaa poikaystävää. Lause 4: Sonian hämmästykseksi heistä tuli nätisti yhteen ja heistä tuli nopeita ystäviä. Lause 5: Aina kun hänen ystävänsä kutsuivat hänet juhliin, hän oli yksin.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5.1411</w:t>
      </w:r>
    </w:p>
    <w:p>
      <w:r>
        <w:t xml:space="preserve">Otsikko: Nimi: Bad Tooth. Lause 1: Hammaslääkäri löysi reiän yhdestä hampaasta. Lause 2: Hammaslääkäri korjasi Scottin hampaan. Lause 3: Scott soitti hammaslääkärille ja varasi ajan. Lause 4: Scott söi jäätelötötteröä. Lause 5: Hänelle tuli äkillinen kipu, joka ampaisi hänen hampaisiinsa.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5.1412</w:t>
      </w:r>
    </w:p>
    <w:p>
      <w:r>
        <w:t xml:space="preserve">Otsikko: Nimi: Omenat ja appelsiinit. Lause 1: Hän ei koskaan käynyt yliopistoa. Lause 2: Hänen tyttärensä nauroi vertailulle. Lause 3: Luin George Eliotia, jota hän vertasi Danielle Steeleen. Lause 4: Eräänä päivänä hän kysyi, mitä luin. Lause 5: Tyttäreni opiskelukaverin isä on rikas.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5.1413</w:t>
      </w:r>
    </w:p>
    <w:p>
      <w:r>
        <w:t xml:space="preserve">Otsikko: Nimi: Myyty loppuun. Lause 1: Jane halusi katsoa uuden suuren toimintaelokuvan. Lause 2: Kun lippuja tuli saataville, hän oli liian kiireinen. Lause 3: Janen oli odotettava myöhempään asti päästäkseen katsomaan sitä. Lause 4: Kun hän ehti ostaa lippuja, se oli loppuunmyyty. Lause 5: Hän oli odottanut sitä pitkään.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5.1414</w:t>
      </w:r>
    </w:p>
    <w:p>
      <w:r>
        <w:t xml:space="preserve">Otsikko: Nimi: Rantapäivä. Lause 1: Hyppäsin mukaan heti. Lause 2: Se oli hienoa. Lause 3: Odotin sitä todella innolla. Lause 4: Kun menimme sinne, oli hyvin kuuma. Lause 5: Viime viikolla meillä oli rantapäivä.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5.1415</w:t>
      </w:r>
    </w:p>
    <w:p>
      <w:r>
        <w:t xml:space="preserve">Otsikko: Nimi: Sweet Tooth. Lause 1: Hän katsoi pakastimeen, mutta ei nähnyt jäätelöä. Lause 2: Jessica näki hedelmiä tiskillä. Lause 3: Jessica nautti terveellisestä smoothiesta. Lause 4: Jessica halusi jotain kylmää ja makeaa syötävää. Lause 5: Hän laittoi hedelmät, jään ja jogurtin tehosekoittimeen.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5.1416</w:t>
      </w:r>
    </w:p>
    <w:p>
      <w:r>
        <w:t xml:space="preserve">Otsikko: Tuomari. Lause 1: Nainen haukkui tuomaria, joka ei pitänyt siitä. Lause 2: Kaksi heistä piti siitä. Lause 3: Kolme tuomaria kokeili sitä. Lause 4: Yksi heistä piti sitä roskana. Lause 5: Rouva valmisti ateriansa.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5.1417</w:t>
      </w:r>
    </w:p>
    <w:p>
      <w:r>
        <w:t xml:space="preserve">Otsikko: Nimi: Kadonnut kissa. Lause 1: Susy oli luopumassa toivosta. Lause 2: Hän etsi sitä kaikkialta. Lause 3: Mutta lopulta hänen naapurinsa löysi sen hänelle. Lause 4: Susy oli kadottanut kissansa tänä aamuna. Lause 5: Sitä ei kuitenkaan näkynyt missään.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5.1418</w:t>
      </w:r>
    </w:p>
    <w:p>
      <w:r>
        <w:t xml:space="preserve">Otsikko: Nimi: Bully kohtaa Bullyn. Lause 1: Hän näki pienen pojan, tönäisi tämän maahan ja nauroi. Lause 2: Pikkupojan kaksimetrinen veli ei näyttänyt kovin iloiselta. Lause 3: Hän meni leikkikentälle etsimään kiusattavaa. Lause 4: Hän tunsi kopautuksen olkapäähänsä ja kääntyi ympäri. Lause 5: Benjamin oli uudessa koulussa, ja hänen täytyi vahvistaa valta-asemaansa.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5.1419</w:t>
      </w:r>
    </w:p>
    <w:p>
      <w:r>
        <w:t xml:space="preserve">Otsikko: Nimi: Vankila. Lause 1: Mies sai vankilassa kunnioitusta. Lause 2: Hänen sellitoverinsa yritti kiusata miestä. Lause 3: Mies taisteli sellikaveriaan vastaan. Lause 4: Mies joutui vankilaan. Lause 5: Hän satutti sellikaveriaan pahasti.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5.1420</w:t>
      </w:r>
    </w:p>
    <w:p>
      <w:r>
        <w:t xml:space="preserve">Otsikko: Nancy's Winning Bid. Lause 1: Heille tuli vanha puinen lipasto. Lause 2: Nancy oli eräänä päivänä huutokaupassa. Lause 3: Nancyn oli pakko saada tämä. Lause 4: Nancy alkoi tehdä tarjousta, mutta sai nopeasti ylihinnan. Lause 5: Nancy päätti, että hänen oli saatava se, ja hän tarjosi lipastosta enemmän kuin kaikki muut.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5.1421</w:t>
      </w:r>
    </w:p>
    <w:p>
      <w:r>
        <w:t xml:space="preserve">Otsikko: Nimi: Matkasuunnitelmat. Lause 1: Minulla oli kahden viikon loma koulusta. Lause 2: Ystäväni ei ollut käytettävissä samoina viikkoina. Lause 3: Päätin kysyä toiselta ystävältä, jolla oli sama loma kuin minulla. Lause 4: Pyysin ystävää matkustamaan kanssani. Lause 5: Teimme matkasuunnitelmat yhdessä.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5.1422</w:t>
      </w:r>
    </w:p>
    <w:p>
      <w:r>
        <w:t xml:space="preserve">Otsikko: Nimi: Kuoro. Lause 1: Jenna oli koulun kuorossa. Lause 2: Se oli loppukilpailu, ja heillä oli vastassaan hyvä kuoro. Lause 3: He olivat turnauksessa ja pärjäsivät hyvin. Lause 4: He lauloivat laulunsa ja se oli kaunis. Lause 5: Tuomarit keräsivät pisteensä, Jennan ryhmä oli ollut yksi kilpailussa!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5.1423</w:t>
      </w:r>
    </w:p>
    <w:p>
      <w:r>
        <w:t xml:space="preserve">Otsikko: Nimi: Vanha näyttely. Lause 1: Mike selaili Youtubea. Lause 2: Hänen yllätyksekseen se oli vanha lastenohjelma, jonka hän oli täysin unohtanut. Lause 3: Kun hän katsoi sitä, hänet valtasi nostalgia. Lause 4: Hän huomasi tutun pikkukuvan ja klikkaili sitä. Lause 5: Hän päätyi ostamaan netistä muutaman kauden DVD:n.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5.1424</w:t>
      </w:r>
    </w:p>
    <w:p>
      <w:r>
        <w:t xml:space="preserve">Otsikko: Nimi: Uusi auto. Lause 1: Nick oli iloinen, kun hänellä oli varaa uuteen autoon. Lause 2: Niinpä hän hankki työpaikan ja säästi rahansa. Lause 3: Hänestä tuntui kuitenkin siltä, että hän haluaisi lopettaa työnsä ja luovuttaa. Lause 4: Mutta hän tiesi, että ilman rahaa olisi huonommin. Lause 5: Nick halusi uuden auton.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5.1425</w:t>
      </w:r>
    </w:p>
    <w:p>
      <w:r>
        <w:t xml:space="preserve">Otsikko: Nimi: Peli. Lause 1: Jason rakasti lautapelejä. Lause 2: Hän aneli ja aneli, että he liittyisivät mukaan. Lause 3: Silti hänen ystävänsä eivät olleet kiinnostuneita niistä. Lause 4: Hänestä ne olivat täynnä strategiaa ja vaihtelua. Lause 5: Onneksi hän sai heidät suostuteltua mukaan!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5.1426</w:t>
      </w:r>
    </w:p>
    <w:p>
      <w:r>
        <w:t xml:space="preserve">Otsikko: Nimi: Beach Day. Lause 1: Neil löysi parkkipaikan ja alkoi purkaa autoa. Lause 2: Matka kesti lähes kaksi tuntia, mutta se oli sen arvoista. Lause 3: Neil ja hänen ystävänsä löysivät mukavan paikan hiekasta ja asettuivat istumaan. Lause 4: Pyyhkeet, surffilaudat ja kylmälaukku olivat osa tavaroista, jotka raahattiin ulos. Lause 5: Sää oli täydellinen rantakeli.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5.1427</w:t>
      </w:r>
    </w:p>
    <w:p>
      <w:r>
        <w:t xml:space="preserve">Otsikko: Nimi: Tuoksu. Lause 1: Hänen kämppiksensä valitti huoneessa olevasta hajusta. Lause 2: Johnny loukkasi nenänsä onnettomuudessa. Lause 3: Sen seurauksena hän ei voinut haistaa kovin hyvin. Lause 4: Hän ei onnistunut vammansa vuoksi. Lause 5: Hän katseli ympärilleen yrittäen löytää lähteen.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5.1428</w:t>
      </w:r>
    </w:p>
    <w:p>
      <w:r>
        <w:t xml:space="preserve">Otsikko: Nimi: Ankat. Lause 1: Ne ovat myskisorsia, joten ne kasvoivat hyvin nopeasti. Lause 2: Niiden pitäisi kasvaa noin 10 kilon painoisiksi. Lause 3: Pari kuukautta sitten saimme 10 ankkaa. Lause 4: Jo nyt tarvitaan molemmat kädet yhden nostamiseen! Lause 5: Silloin ne olivat niin pieniä, että kolme mahtui kämmenelle.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5.1429</w:t>
      </w:r>
    </w:p>
    <w:p>
      <w:r>
        <w:t xml:space="preserve">Otsikko: Tekijä: Sählääminen. Lause 1: Hän yritti ostaa tytölle kukkia hyvittääkseen sen. Lause 2: Hänestä tuntui, että hän aina mokasi. Lause 3: Samilla oli mukava tyttöystävä. Lause 4: Sam piti sitä loukkauksena ja jätti hänet. Lause 5: Valitettavasti hän sai kukkia, joille tyttö oli allerginen.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5.1430</w:t>
      </w:r>
    </w:p>
    <w:p>
      <w:r>
        <w:t xml:space="preserve">Otsikko: Nimi: Boatmate. Lause 1: Tomilla oli ennen oma vene. Lause 2: Nyt minulla on joku, joka auttaa minua veneen siivoamisessa. Lause 3: Meillä on niin hauskaa yhdessä. Lause 4: Hänen oli pakko myydä se. Lause 5: Nyt hän vain käy veneelläni.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5.1431</w:t>
      </w:r>
    </w:p>
    <w:p>
      <w:r>
        <w:t xml:space="preserve">Otsikko: Nimi: The Burn. Lause 1: Vesi roiskui ja poltti hänen jalkaansa. Lause 2: Jasmine keitti teetä. Lause 3: Jasmine itki, koska se sattui niin pahasti! Lause 4: Hän laittoi palovoidetta siihen, jotta se tuntuisi paremmalta. Lause 5: Hän kaatoi kiehuvaa vettä kuppiin.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5.1432</w:t>
      </w:r>
    </w:p>
    <w:p>
      <w:r>
        <w:t xml:space="preserve">Otsikko: Nimi: Rikos. Lause 1: Hän teki sen kuitenkin. Lause 2: Hän jäi kiinni. Lause 3: Hän päätti varastaa jotain. Lause 4: Hänestä se oli huono ajatus. Lause 5: Horace tarvitsi rahaa.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5.1433</w:t>
      </w:r>
    </w:p>
    <w:p>
      <w:r>
        <w:t xml:space="preserve">Otsikko: Nimi: Evästeiden leipominen. Lause 1: Kynttilän tuoksu oli tuoreita pipareita. Lause 2: Hän sytytti sen keskellä päivää. Lause 3: Sam osti uuden kynttilän. Lause 4: Hänen kämppiksensä oli pettynyt, kun hän ei löytänyt oikeita keksejä. Lause 5: Hänen kämppiksensä astui huoneeseen innoissaan.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5.1434</w:t>
      </w:r>
    </w:p>
    <w:p>
      <w:r>
        <w:t xml:space="preserve">Otsikko: Nimi: The Cookout. Lause 1: Kaikki naapurit kokoontuivat yhteen. Lause 2: He aikoivat pitää kokkauksen. Lause 3: Lapset leikkivät pihalla. Lause 4: He grillasivat ruokaa ja istuivat nuotion ympärillä. Lause 5: He kaikki pitivät siitä, että he asuivat tiiviissä naapurustossa.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5.1435</w:t>
      </w:r>
    </w:p>
    <w:p>
      <w:r>
        <w:t xml:space="preserve">Otsikko: Nimi: Spoiled. Lause 1: FB-ystäväni poika on lukiolainen. Lause 2: Sanoin, että hän on hemmotellut poikaa. Lause 3: Tänään oli hänen ensimmäinen päivänsä. Lause 4: Hän otti kuvan pojasta ajamassa kouluun. Lause 5: Hänen äitinsä osti hänelle auton, kun hän sai ajokortin.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5.1436</w:t>
      </w:r>
    </w:p>
    <w:p>
      <w:r>
        <w:t xml:space="preserve">Otsikko: Nimi: Uusi vauva. Lause 1: Se oli myönteinen. Lause 2: Hän otti raskauden. Lause 3: Hän ajatteli, että hänellä saattoi olla flunssa. Lause 4: Oli myös mahdollista, että hän oli raskaana. Lause 5: Amanda oli hyvin pahoinvoiva.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5.1437</w:t>
      </w:r>
    </w:p>
    <w:p>
      <w:r>
        <w:t xml:space="preserve">Nimike: vanhemmuus. Lause 1: Tajusin, että vanhemmuus on nautinnollista mutta samalla vaikeaa. Lause 2: Luulin, että teemme vain hiusten sitomista ja pukemista. Lause 3: En ollut koskaan ajatellut huolehtivani heistä enemmän kuin itse. Lause 4: Kun olin yliopistossa, ajattelin, että lapsen saaminen on helppoa. Lause 5: En ollut koskaan ajatellut, että ruokimme heidät ja huolehdimme heidän tarpeistaan.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5.1438</w:t>
      </w:r>
    </w:p>
    <w:p>
      <w:r>
        <w:t xml:space="preserve">Otsikko: Serkkujen näkeminen. Lause 1: Hänellä oli hauskaa. Lause 2: Hän ei malttanut odottaa, että näkisi heidät uudelleen. Lause 3: Tänään Tina tapasi serkkujaan. Lause 4: Aterian päätteeksi he halasivat toisiaan. Lause 5: Hän piti heidän tapaamisestaan.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5.1439</w:t>
      </w:r>
    </w:p>
    <w:p>
      <w:r>
        <w:t xml:space="preserve">Otsikko: Nimi: Tyhjä rengas. Lause 1: Autossani syttyi rengasvalo. Lause 2: Yhtäkkiä kuulin kovaa sihisevää ääntä. Lause 3: Ajoin poikaani hänen pesäpallopeliinsä. Lause 4: Katsoin ulos ikkunasta ja näin, että renkaani oli puhjennut. Lause 5: Ajoin niin pitkälle kuin pystyin ja soitin sitten hinausauton.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5.1440</w:t>
      </w:r>
    </w:p>
    <w:p>
      <w:r>
        <w:t xml:space="preserve">Otsikko: Randy murtaa jalkansa. Lause 1: Randy lähtee pelistä murtuneen jalan kanssa. Lause 2: Randy murtaa jalkansa. Lause 3: Randy pelaa jalkapalloa. Lause 4: Randy kaatuu. Lause 5: Randy juoksee kovaa.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5.1441</w:t>
      </w:r>
    </w:p>
    <w:p>
      <w:r>
        <w:t xml:space="preserve">Otsikko: Nimi: Pesukone. Lause 1: Hänen vaatteensa olivat pian puhtaammat kuin koskaan! Lause 2: Kenian pesukone oli rikki. Lause 3: Hän joutui pesemään kaiken käsin! Lause 4: Hän kävi ostamassa uuden koneen, mutta ne olivat kaikki niin kalliita! Lause 5: Lopulta hän maksoi huippumallin.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5.1442</w:t>
      </w:r>
    </w:p>
    <w:p>
      <w:r>
        <w:t xml:space="preserve">Otsikko: Nimi: Pihatyö. Lause 1: Hän lopetti poimimisen ja meni takaisin taloon. Lause 2: Jerry siivosi pihaansa myrskyn jälkeen. Lause 3: Jerry näki käärmeen makaavan ruohikossa. Lause 4: Hän käveli ympäri nurmikkoa poimien oksia. Lause 5: Jerry odotti, että se kuivui, ennen kuin hän poimi.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5.1443</w:t>
      </w:r>
    </w:p>
    <w:p>
      <w:r>
        <w:t xml:space="preserve">Otsikko: Nimi: Pelin loppu. Lause 1: BYU ja Utah pelasivat jalkapalloa. Lause 2: Se oli kovaa taistelua. Lause 3: He hakivat kaksi pistettä, eivät saaneet niitä ja hävisivät pelin. Lause 4: Buy oli 7 pistettä tappiolla pelin lopussa. Lause 5: BYU teki touchdownin, kun jäljellä oli 18 sekuntia.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5.1444</w:t>
      </w:r>
    </w:p>
    <w:p>
      <w:r>
        <w:t xml:space="preserve">Otsikko: Nimi: Onni. Lause 1: Hänen ystävänsä nurisivat hyväntahtoisesti aloittelijan tuurista. Lause 2: Kia vain hymyili ja tunsi olevansa hyvin ylpeä itsestään. Lause 3: Kia pelasi pokeria työkavereiden kanssa. Lause 4: Hän luuli pelaavansa huonosti, mutta hän voitti aika paljon! Lause 5: Hän oli vasta edellisellä viikolla oppinut pelaamaan.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5.1445</w:t>
      </w:r>
    </w:p>
    <w:p>
      <w:r>
        <w:t xml:space="preserve">Otsikko: Nimi: Laturi. Lause 1: Nyt Coleman voi ladata puhelimensa. Lause 2: Hän etsi sitä kaikkialta talostaan. Lause 3: Colemanin piti ladata puhelimensa. Lause 4: Hän ryntäsi kauppaan ja osti uuden laturin. Lause 5: Lopulta hän löysi laturin, mutta se oli rikki.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5.1446</w:t>
      </w:r>
    </w:p>
    <w:p>
      <w:r>
        <w:t xml:space="preserve">Otsikko: Nimi: Leiri. Lause 1: Se oli paras lahja, jonka hän oli koskaan saanut. Lause 2: Hänen vanhempansa lähettivät hänet avaruusleirille! Lause 3: Anna oli paratiisissa kaksi kokonaista viikkoa! Lause 4: Anna rakasti avaruutta. Lause 5: Kymmenenneksi syntymäpäiväkseen hän sai ihanan lahjan.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5.1447</w:t>
      </w:r>
    </w:p>
    <w:p>
      <w:r>
        <w:t xml:space="preserve">Otsikko: Nimi: Lahja. Lause 1: Olin marraskuussa 2011 subakuutissa kuntoutusyksikössä. Lause 2: Hän toi minulle sokerikeksejä. Lause 3: Hän halasi minua. Lause 4: Kirjoitin hänelle runon lähtiessäni. Lause 5: Toimintaterapeuttini oli hyvin ystävällinen minulle.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5.1448</w:t>
      </w:r>
    </w:p>
    <w:p>
      <w:r>
        <w:t xml:space="preserve">Otsikko: Nimi: Veronkierto. Lause 1: Jenna kieltäytyi ja piti puolensa. Lause 2: Jenna oli hyvä numeroiden kanssa ja hoiti kaikki perheensä verot. Lause 3: Hänen isänsä vaati, ettei voinut maksaa enempää veroja. Lause 4: Niinpä Jenna kehotti häntä lahjoittamaan hyväntekeväisyyteen, jotta hän maksaisi vähemmän. Lause 5: Hänen isänsä halusi väärentää joitakin tietoja.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5.1449</w:t>
      </w:r>
    </w:p>
    <w:p>
      <w:r>
        <w:t xml:space="preserve">Otsikko: Nimi: Ei poro. Lause 1: Hän ei ollut soittanut Bobille ilmoittaakseen tulostaan. Lause 2: Kattofirman mies oli korjaamassa kattotiiliä. Lause 3: Hän ryntäsi ulos katsomaan, mistä se pamaus tuli. Lause 4: Bobia ärsytti, että hänet oli herätetty näin. Lause 5: Bob heräsi yläpuolellaan olevaan jyskytykseen.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5.1450</w:t>
      </w:r>
    </w:p>
    <w:p>
      <w:r>
        <w:t xml:space="preserve">Otsikko: Nimi: Rutiinin rikkominen. Lause 1: Bill osti aina lounaan töihin. Lause 2: Bill oli pelottavan vihainen koko tilanteesta. Lause 3: Pilana yksi hänen työtovereistaan piilotti hänen ruokalautasensa. Lause 4: Hän kattoi työpöytänsä joka päivä kuin ruokapöydän. Lause 5: Hänellä oli jopa erityinen ruokalautanen, johon hän laittoi lautasensa.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5.1451</w:t>
      </w:r>
    </w:p>
    <w:p>
      <w:r>
        <w:t xml:space="preserve">Otsikko: Nimi: Matto. Lause 1: Hän asetti sen huolellisesti aluslattian päälle. Lause 2: Harold ei malttanut odottaa, että saisi esitellä sitä perheelleen. Lause 3: Hänen viimeinen projektinsa oli uusi matto. Lause 4: Se näytti upealta! Lause 5: Harold oli tehnyt paljon töitä talonsa eteen.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5.1452</w:t>
      </w:r>
    </w:p>
    <w:p>
      <w:r>
        <w:t xml:space="preserve">Otsikko: Nimi: Lemmikkifretti. Lause 1: Eräänä päivänä Ellen sai lemmikkifretin. Lause 2: Hän antoi sille nimeksi Whiskers. Lause 3: Whiskers ja Ellen sitoutuivat toisiinsa välittömästi. Lause 4: Ellen oli iloinen siitä, että hän sai sen! Lause 5: Ne halailivat paljon.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5.1453</w:t>
      </w:r>
    </w:p>
    <w:p>
      <w:r>
        <w:t xml:space="preserve">Otsikko: Nimi: Fudge. Lause 1: Koira söi sitä koko lautasellisen. Lause 2: Kun hän meni hakemaan kermakakkua, se oli kadonnut. Lause 3: Sitten hän lukitsi koiran sinne, koska se kerjäsi. Lause 4: Hän laittoi osan lautaselle ja jätti sen kellariin. Lause 5: Äitini teki joululahjaksi tätä fudgea.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5.1454</w:t>
      </w:r>
    </w:p>
    <w:p>
      <w:r>
        <w:t xml:space="preserve">Otsikko: Nimi: Erittäin kalliit elintarvikkeet. Lause 1: Sitten hän ryhtyi laittamaan paljon tavaroita takaisin. Lause 2: Kauhukseen hän näki, että ne maksoivat seitsemänsataa dollaria. Lause 3: Niinpä hän meni hakemaan tarvitsemansa. Lause 4: Tina meni ruokakauppaan. Lause 5: Hän saapui saarelle eilen ja tarvitsi ruokaa.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5.1455</w:t>
      </w:r>
    </w:p>
    <w:p>
      <w:r>
        <w:t xml:space="preserve">Otsikko: Nimi: Underneath. Lause 1: Laitoin hänet alas, koska hän oli liian suuri. Lause 2: Se päätti piiloutua hetkeksi pöytäni alle. Lause 3: Kun jouduin lopettamaan sen silittämisen, se yritti kiivetä syliini. Lause 4: Koira oli peloissaan. Lause 5: Se yritti saada lohtua, joten silittelin sitä.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5.1456</w:t>
      </w:r>
    </w:p>
    <w:p>
      <w:r>
        <w:t xml:space="preserve">Otsikko: Nimi: Psyykkinen nainen. Lause 1: Hän pystyi ennustamaan tulevaisuutta ja antamaan neuvoja. Lause 2: Oli vanha valkoinen nainen, jolla oli voimia. Lause 3: Niinpä hän alkoi syödä asiakkaidensa ajatuksia. Lause 4: Hän pystyi lukemaan ajatuksia, mutta ei auttanut itseään. Lause 5: Kunnes hänen poikansa löysi isänsä aivot ja soitti hätänumeroon.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5.1457</w:t>
      </w:r>
    </w:p>
    <w:p>
      <w:r>
        <w:t xml:space="preserve">Otsikko: Nimi: Varastettu auto. Lause 1: Hänen autoaan ei koskaan löydetty. Lause 2: Onneksi vakuutus korvasi vahingon. Lause 3: Ken lähti baarista huomatakseen, että hänen autonsa oli kadonnut. Lause 4: Hän muisti tarkalleen, mihin hän oli sen pysäköinyt. Lause 5: Hän soitti poliisille ja teki ilmoituksen.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5.1458</w:t>
      </w:r>
    </w:p>
    <w:p>
      <w:r>
        <w:t xml:space="preserve">Otsikko: Nimi: Viimeinen mahdollisuus. Lause 1: Valitettavasti oli hieman aikaista sinä päivänä. Lause 2: Hän joutui lopulta kävelemään pitkän matkan kotiin. Lause 3: Tim juoksi, mutta ei päässyt perille. Lause 4: Hän ehti vielä viimeiseen bussiin. Lause 5: Tim oli matkalla töistä kotiin.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5.1459</w:t>
      </w:r>
    </w:p>
    <w:p>
      <w:r>
        <w:t xml:space="preserve">Otsikko: Nimi: Ystävän koira. Lause 1: Roberta meni asumaan hänen luokseen, koska hänen kämppiksensä oli allerginen. Lause 2: Kun Roberta palasi, hän oli ystävänsä koiran paras kaveri. Lause 3: Hänellä oli koira, jota piti vahtia hänen poissa ollessaan. Lause 4: Robertan ystävä tarvitsi hänen apuaan, kun Roberta lähti lomalle. Lause 5: Joka päivä hän leikki koiran kanssa ja ulkoilutti sitä sitten tunnin ajan.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5.1460</w:t>
      </w:r>
    </w:p>
    <w:p>
      <w:r>
        <w:t xml:space="preserve">Otsikko: Nimi: Lukumania. Lause 1: Kotiin päästyään hän luki kirjan loppuun. Lause 2: Hän vietti koko päivän sumussa. Lause 3: Hän raahasi itsensä töihin. Lause 4: Kun hän heräsi kolmen tunnin unen jälkeen, hän oli väsynyt. Lause 5: Jerome valvoi koko yön lukiessaan kirjaa.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5.1461</w:t>
      </w:r>
    </w:p>
    <w:p>
      <w:r>
        <w:t xml:space="preserve">Nimike: 70 GTO. Lause 1: Kuudennentoista syntymäpäivänään hänen vanhempansa käskivät hänen mennä ulos. Lause 2: Jared oli suuri muskeliautofanaatikko. Lause 3: Se oli täydellinen vuoden 1970 GTO, juuri sellainen kuin Jared unelmoi. Lause 4: Hän oli aina haaveillut omistavansa vuoden 1970 GTO:n. Lause 5: Jared ei voinut hengittää, hän ei voinut uskoa näkemäänsä.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5.1462</w:t>
      </w:r>
    </w:p>
    <w:p>
      <w:r>
        <w:t xml:space="preserve">Otsikko: Nimi: Conviction. Lause 1: Oikeudenkäynti oli hyvin kiistanalainen. Tuomio 2: Hänet todettiin syyttömäksi ja päästettiin vapaaksi. Lause 3: Jared pidätettiin rikoksesta, jota hän ei ollut tehnyt. Lause 4: Mutta lopulta todisteet eivät riittäneet Jaredin tuomitsemiseen. Lause 5: Hän palkkasi hyvän asianajajan, joka taisteli hänen puolestaan oikeudessa.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5.1463</w:t>
      </w:r>
    </w:p>
    <w:p>
      <w:r>
        <w:t xml:space="preserve">Otsikko: Nimi: Powered. Lause 1: Mies käynnisti sen. Lause 2: Hän ei koskaan saanut sitä toimimaan. Lause 3: Mies irrotti sen pistorasiasta. Lause 4: Se ei vastannut. Lause 5: Hän purki sen.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5.1464</w:t>
      </w:r>
    </w:p>
    <w:p>
      <w:r>
        <w:t xml:space="preserve">Otsikko: Nimi: Matka. Lause 1: Telly lähti matkalle. Lause 2: Telly oli ärtynyt. Lause 3: Hän lähti Floridaan. Lause 4: Kun he menivät sinne, siellä ei ollut ilmastointia. Lause 5: Oli liian kuuma.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5.1465</w:t>
      </w:r>
    </w:p>
    <w:p>
      <w:r>
        <w:t xml:space="preserve">Otsikko: Nimi: Verot. Lause 1: Hän oli kuitenkin rento, ja vain sillä oli merkitystä. Lause 2: Martin oli tekemässä verojaan. Lause 3: Hän maksoi kaiken kokonaisuudessaan. Lause 4: Hän päätti olla tuhlaamatta enää aikaa. Lause 5: Hän oli huolissaan kaikista poistoista.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5.1466</w:t>
      </w:r>
    </w:p>
    <w:p>
      <w:r>
        <w:t xml:space="preserve">Otsikko: Nimi: Uusi kannettava tietokone. Lause 1: Suzylla oli kannettava tietokone muutaman vuoden ajan. Lause 2: Kun hän sai sen, se oli hieno. Lause 3: Mutta valitettavasti kannettava tietokone meni rikki. Lause 4: Hän todella rakasti sitä. Lause 5: Suzyn oli hankittava uusi.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5.1467</w:t>
      </w:r>
    </w:p>
    <w:p>
      <w:r>
        <w:t xml:space="preserve">Otsikko: Nimi: Dinosaurukset. Lause 1: Oli pelottavia dinosauruksia ja valoja. Lause 2: Se oli Disney Worldin Animal Kingdomissa. Lause 3: Olin kyyryssä koko ajan. Lause 4: Yksin ajelu oli virhe. Lause 5: Kamera ei saanut minusta hyvää kuvaa.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5.1468</w:t>
      </w:r>
    </w:p>
    <w:p>
      <w:r>
        <w:t xml:space="preserve">Otsikko: Turtle. Lause 1: Vaimoni rakastaa kilpikonnia. Lause 2: Hän lähetti meille kuvan kilpikonnasta, joka odottaa muniensa kuoriutumista. Lause 3: Eräänä päivänä poikani meni Walden Pondiin. Lause 4: Hän vietti päivän uiden siellä. Lause 5: Vaimoni oli hyvin iloinen nähdessään nämä kuvat.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5.1469</w:t>
      </w:r>
    </w:p>
    <w:p>
      <w:r>
        <w:t xml:space="preserve">Otsikko: Jeff menee naimisiin. Lause 1: Hän päätti, että oli aika mennä naimisiin. Lause 2: Jeff on seurustellut tyttöystävänsä kanssa kolme vuotta. Lause 3: Tyttö sanoo kyllä. Lause 4: He menevät naimisiin. Lause 5: Jeff pyytää tyttöään naimisiin.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5.1470</w:t>
      </w:r>
    </w:p>
    <w:p>
      <w:r>
        <w:t xml:space="preserve">Otsikko: Nimi: Leluvene. Lause 1: Hän kertoi olevansa 3-vuotias, ja tänään oli hänen syntymäpäivänsä. Lause 2: Hän kysyi, kuinka vanha poika oli. Lause 3: Hän antoi pojalle syntymäpäivälahjaksi leluveneen. Lause 4: Susan meni järvelle. Lause 5: Hän näki siellä pienen pojan.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5.1471</w:t>
      </w:r>
    </w:p>
    <w:p>
      <w:r>
        <w:t xml:space="preserve">Otsikko: Nimi: Crashing. Lause 1: En tiennyt, miten eläisin ilman häntä. Lause 2: Hän oli loukkaantunut, enkä voinut pelastaa häntä. Lause 3: Istuin siinä kyynelehtien ja katselin hänen kuolemaansa. Lause 4: Kutsuin apua, mutta kukaan ei tullut. Lause 5: Tuntui kuin maailma olisi romahtanut ympärilleni.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5.1472</w:t>
      </w:r>
    </w:p>
    <w:p>
      <w:r>
        <w:t xml:space="preserve">Otsikko: Nimi: Eläin. Lause 1: Ainoa ongelma on, että hänen äitinsä on allerginen kissankarvoille. Lause 2: Smith teki kovasti töitä koulussa ja pystyi ostamaan ison kodin. Lause 3: Smith osti niin monta kissaa kuin pystyi. Lause 4: Smith eli onnellisena kissojensa kanssa. Lause 5: Smith oli pienestä pitäen halunnut lemmikkikissan.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5.1473</w:t>
      </w:r>
    </w:p>
    <w:p>
      <w:r>
        <w:t xml:space="preserve">Otsikko: Nimi: Haiseva talo. Lause 1: Tarkistin vihdoin jumppakassini. Lause 2: Katsoin kaikkialta. Lause 3: En saanut selville, mistä se kamala haju johtui. Lause 4: Paras ystäväni on heittänyt sinne haisevat sukkansa. Lause 5: Kun tulin töistä kotiin, kotini haisi.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5.1474</w:t>
      </w:r>
    </w:p>
    <w:p>
      <w:r>
        <w:t xml:space="preserve">Otsikko: Nimi: Sleepy. Lause 1: Hän asetti herätyskellon kahden tunnin päähän ja nukahti. Lause 2: Mutta 20 minuuttia päiväunien jälkeen ovikello soi ja herätti hänet. Lause 3: Sen jälkeen hän riisuutui ja makasi sängyssään. Lause 4: Hän teki kiireesti loputkin askareet. Lause 5: Chris oli eräänä päivänä jostain syystä unelias.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5.1475</w:t>
      </w:r>
    </w:p>
    <w:p>
      <w:r>
        <w:t xml:space="preserve">Otsikko: Nimi: Camping. Lause 1: He pakkasivat autonsa ja ajoivat pohjoiseen leirintäalueelle. Lause 2: He pystyttivät teltan ja valmistivat ruokaa nuotiolla. Lause 3: Matt ja Brittany lähtivät eräänä päivänä telttailemaan. Lause 4: Seuraavana päivänä he ajoivat takaisin kotiin. Lause 5: Myöhemmin he tekivät savukkeita!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5.1476</w:t>
      </w:r>
    </w:p>
    <w:p>
      <w:r>
        <w:t xml:space="preserve">Otsikko: Nimi: Pelastettu työpöytä. Lause 1: Hän meni hakemaan pöytää. Lause 2: Loppujen lopuksi pöytä kesti häntä vuoden, ennen kuin se hajosi rakenteellisesti. Lause 3: Kotona Hershel ryhtyi korjaamaan pöytää. Lause 4: Hershel löysi kymmenen dollarin hintaisen pöydän paikalliselta osto- ja myyntisivustolta. Lause 5: Halpa pöytä hajosi, kun hän lastasi sen autoonsa.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5.1477</w:t>
      </w:r>
    </w:p>
    <w:p>
      <w:r>
        <w:t xml:space="preserve">Otsikko: Nimi: Rikkinäinen jääkaappi. Lause 1: Hän söi kaiken valmistamansa ruoan ja sairastui. Lause 2: Eikä hänellä ollut enää ruokaa talossa syödäkseen mitään. Lause 3: Lola valmisti kaikki ateriansa etukäteen viikonlopun aikana. Lause 4: Mutta kun hänen jääkaappinsa hajosi, hän joutui paniikkiin. Lause 5: Hänen oli jäätävä kotiin koko viikoksi parantamaan vatsaansa.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5.1478</w:t>
      </w:r>
    </w:p>
    <w:p>
      <w:r>
        <w:t xml:space="preserve">Otsikko: Nimi: Ghost. Lause 1: Rodney kuuli askelia ja kovaa kolinaa huoneensa ulkopuolella. Lause 2: Rodney avasi oven eikä nähnyt siellä mitään. Lause 3: Hän päätti varata loman kummitushotelliin. Lause 4: Rodney oli aina ollut kiinnostunut yliluonnollisista asioista. Lause 5: Rodney kirjautui ulos hotellista aikaisin.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5.1479</w:t>
      </w:r>
    </w:p>
    <w:p>
      <w:r>
        <w:t xml:space="preserve">Otsikko: Nimi: The Free Trip. Lause 1: Kuukausia myöhemmin Joan tajusi, että hänen oli maksettava veroja voittamastaan matkasta. Lause 2: Hän oli hyvin innoissaan. Lause 3: Joan voitti matkan ulkomaille. Lause 4: Joanilla oli hauskaa matkallaan. Lause 5: Hän oli erittäin turhautunut ja tyrmistynyt.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5.1480</w:t>
      </w:r>
    </w:p>
    <w:p>
      <w:r>
        <w:t xml:space="preserve">Otsikko: Nimi: Hääpuku. Lause 1: Caroline oli hyvin tyytyväinen valkoiseen hääpukuunsa. Lause 2: Hän suostui ja käveli nurmikolla. Lause 3: Hän tykkäsi pyörähtää siinä ja esitellä sitä ympäriinsä. Lause 4: Kun hän palasi kotiin, hänen pukunsa pohja oli nyt vihreä. Lause 5: Hänen ystävänsä pyysi häntä tulemaan ulos valokuvaa varten.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5.1481</w:t>
      </w:r>
    </w:p>
    <w:p>
      <w:r>
        <w:t xml:space="preserve">Otsikko: Nimi: Dark Street. Lause 1: Hän oli helpottunut poistuessaan alueelta. Lause 2: Hän päätyi ajamaan pimeää ja pelottavaa katua pitkin. Lause 3: Hän kääntyi väärään suuntaan. Lause 4: Tom ajoi kotiin juhlista. Lause 5: Tom yritti päästä pois mahdollisimman pian.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5.1482</w:t>
      </w:r>
    </w:p>
    <w:p>
      <w:r>
        <w:t xml:space="preserve">Otsikko: Nimi: Kuiva iho. Lause 1: Mutta hän piti sitä kalliina. Lause 2: Jack käytti aina vaseliinia kuivaan ihoonsa. Lause 3: Ja hänen ihonsa oli sileä ja kosteutettu paljon pidempään. Lause 4: Niinpä hän päätti kokeilla sheavoita. Lause 5: Mutta hän huomasi, että sen vaikutus ei kestänyt.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5.1483</w:t>
      </w:r>
    </w:p>
    <w:p>
      <w:r>
        <w:t xml:space="preserve">Otsikko: Nimi: Cathyn ihastus. Lause 1: Cathy värjäsi hiuksensa itse, mutta siitä tuli oranssi. Lause 2: Hän sai tietää, että Bill piti vaaleista hiuksista. Lause 3: Billin mielestä Cathyn hiukset näyttivät kamalilta. Lause 4: Cathy oli ihastunut Billiin. Lause 5: Cathy päätti värjätä hiuksensa houkutellakseen Billiä.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5.1484</w:t>
      </w:r>
    </w:p>
    <w:p>
      <w:r>
        <w:t xml:space="preserve">Otsikko: Nimi: Love Note on the Ground. Lause 1: Se oli suloinen ja romanttinen, ja minulla on se yhä tänäkin päivänä. Lause 2: Se oli rakkauskirje yläasteikäisten lasten välillä. Lause 3: Poimin sen ja silittelin sen. Lause 4: Kun kävelin, näin maassa rypistyneen paperinpalan. Lause 5: Eräänä päivänä lähdin kävelylle.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5.1485</w:t>
      </w:r>
    </w:p>
    <w:p>
      <w:r>
        <w:t xml:space="preserve">Otsikko: Nimi: Kala. Lause 1: Anna voitti tivolissa kalan. Lause 2: Hän vei sen kotiin muiden kalojensa luokse. Lause 3: Hän hymyili, kun kala näytti olevan onnellinen ja terve. Lause 4: Anna oli iloinen, että hän saattoi antaa kalalle hyvän kodin. Lause 5: Hän pudotti sen akvaarioon ja katseli, miten se ui ympäriinsä.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5.1486</w:t>
      </w:r>
    </w:p>
    <w:p>
      <w:r>
        <w:t xml:space="preserve">Otsikko: Johnny Boy. Lause 1: Hän juoksi, ui ja pyöräili tuntikausia. Lause 2: Vihdoin koitti päivä, jolloin Johnny Boy juoksi maratoninsa. Lause 3: Johnny Boy on aina haaveillut juoksevansa maratonin. Lause 4: Hän heräsi joka aamu neljältä treenaamaan. Lause 5: Kovan työnsä ansiosta Johnny Boy sai ensimmäisen sijan!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5.1487</w:t>
      </w:r>
    </w:p>
    <w:p>
      <w:r>
        <w:t xml:space="preserve">Otsikko: Nimi: The Star. Lause 1: Kerroin tähdelle, kuinka paljon pidin hänen työstään. Lause 2: Yksi ihmisistä oli jokseenkin kuuluisa tähti. Lause 3: Nousin hississä erään ihmisryhmän kanssa. Lause 4: Lomalla perheeni vietti yön erittäin mukavassa hotellissa. Lause 5: Hän pyöritteli silmiään minulle.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5.1488</w:t>
      </w:r>
    </w:p>
    <w:p>
      <w:r>
        <w:t xml:space="preserve">Otsikko: Nimi: Sairas poika. Lause 1: Hän kysyi Frediltä, kuka poika oli. Lause 2: Hän huomasi pojan kadun toisella puolella olevassa makuuhuoneen ikkunassa. Lause 3: Seuraavana iltapäivänä Carl ja Fred menivät Derekin luo lelujen kanssa. Lause 4: Fred sanoi, että pojan nimi oli Derek ja että hän oli aina sairas. Lause 5: Carl leikki pyörällä ystävänsä Fredin kanssa.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5.1489</w:t>
      </w:r>
    </w:p>
    <w:p>
      <w:r>
        <w:t xml:space="preserve">Otsikko: Otsikko: Moottoripyöräturvallisuus. Lause 1: Hän vakuuttui siitä, että hän lähtee sinä viikonloppuna pitkälle ajelulle moottoripyörällä. Lause 2: Polly näki ajomatkalla, miten varovainen Rex oli, ja hän tunsi olonsa paljon paremmaksi. Lause 3: Polly oli huolissaan, kun hänen miehensä Rex osti moottoripyörän. Lause 4: Hän riiteli miehen kanssa siitä, ettei hän ajaisi yöllä tai vilkkaassa liikenteessä. Lause 5: Rex vakuutti Pollylle olevansa varovainen, mutta Polly oli epäileväinen.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5.1490</w:t>
      </w:r>
    </w:p>
    <w:p>
      <w:r>
        <w:t xml:space="preserve">Otsikko: Nimi: Rahan ansaitseminen. Lause 1: Steven alkoi leikata nurmikkoa viikonloppuisin. Lause 2: Steven tarvitsi rahaa pukuun koulun tanssiaisia varten. Lause 3: Mutta Stevenin perheellä ei ollut rahaa. Lause 4: Steven keräsi tarpeeksi rahaa hienoon pukuun. Lause 5: Stevenillä oli hauskaa ja hänet nimettiin tanssiaisten kuninkaaksi.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5.1491</w:t>
      </w:r>
    </w:p>
    <w:p>
      <w:r>
        <w:t xml:space="preserve">Otsikko: Nimi: Koulunäytelmä. Lause 1: Neiti Weeks päätti, että luokan pitäisi esittää koulunäytelmä. Lause 2: Paljon ihmisiä tuli katsomaan näytelmää, ja se oli suuri menestys. Lause 3: Amber näytteli Tuhkimoa, ja Peter oli komea prinssi. Lause 4: Amber kysyi luokalta, minkä näytelmän he haluaisivat esittää, ja he päättivät valita Tuhkimon. Lause 5: Amberin ja Peterin piti opetella paljon sanoja näytelmää varten.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5.1492</w:t>
      </w:r>
    </w:p>
    <w:p>
      <w:r>
        <w:t xml:space="preserve">Otsikko: Nimi: Matka hammaslääkäriin. Lause 1: Aleksanterin oli mentävä hammaslääkärille. Lause 2: Alexin onneksi hänellä ei ollut reikiä! Lause 3: Hän oli hyvin hermostunut hammaslääkärikäynnistä. Lause 4: Hammaslääkäri käytti erikoishammasharjaa kutitellakseen hänen hampaitaan. Lause 5: Hän joutui ottamaan röntgenkuvia nähdäkseen hampaidensa sisälle.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5.1493</w:t>
      </w:r>
    </w:p>
    <w:p>
      <w:r>
        <w:t xml:space="preserve">Otsikko: Nimi: Bad Waiter. Lause 1: Tom söi päivällistä. Lause 2: Sen sijaan hän antoi vain huonon tipin ja yelp-arvostelun. Lause 3: Tarjoilija sai heidän tilauksensa väärin ja unohti ne jatkuvasti. Lause 4: Palvelu ravintolassa oli surkeaa. Lause 5: Tom oli valittamisen partaalla.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5.1494</w:t>
      </w:r>
    </w:p>
    <w:p>
      <w:r>
        <w:t xml:space="preserve">Otsikko: Binky. Lause 1: Lempirinkkani etupuolella luki "Daddy's Girl". Lause 2: Sen nännissä on halkeama. Lause 3: Käytin sitä koko ajan. Lause 4: Lopulta se alkoi kulua. Lause 5: Aloin pureskella nänniä kuin hullu.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5.1495</w:t>
      </w:r>
    </w:p>
    <w:p>
      <w:r>
        <w:t xml:space="preserve">Otsikko: Nimi: Dan juoksee maratonin. Lause 1: Dan oli iloinen siitä, että hän vihdoin juoksi maratonin. Lause 2: Dan oli aina halunnut osallistua maratonille. Lause 3: Hän pelkäsi kuitenkin, että se olisi hyvin vaikeaa. Lause 4: Vihdoinkin hän oli valmis osallistumaan maratonille. Lause 5: Hän päätti harjoitella, kunnes tunsi itsensä vahvemmaksi.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5.1496</w:t>
      </w:r>
    </w:p>
    <w:p>
      <w:r>
        <w:t xml:space="preserve">Otsikko: Nimi: Lääkäri vierailu.. Lause 1: He päättivät, etteivät halua perustaa pian perhettä. Lause 2: He varasivat yhdessä ajan paikalliselle naistenklinikalle. Lause 3: He valitsivat heille järkevimmän ehkäisymenetelmän. Lause 4: Siellä olevan hoitohenkilökunnan kanssa he keskustelivat perhesuunnittelusta. Lause 5: Agnes ja Allen aikoivat mennä naimisiin.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5.1497</w:t>
      </w:r>
    </w:p>
    <w:p>
      <w:r>
        <w:t xml:space="preserve">Otsikko: Nimi: Villi tuli. Lause 1: Suuri maastopalo oli lähestymässä hänen asuinaluettaan. Lause 2: Yhdellä naapureista oli ongelmia autonsa käynnistämisessä. Lause 3: Hän tarttui siihen, mitä pystyi, ja juoksi jeeppiinsä. Lause 4: Omar ja hänen naapurinsa pakenivat liekkejä hänen jeeppinsä kyydissä. Lause 5: Omar asui Kaliforniassa.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5.1498</w:t>
      </w:r>
    </w:p>
    <w:p>
      <w:r>
        <w:t xml:space="preserve">Otsikko: Nimi: Sting. Lause 1: Hänen oli mentävä sairaalaan lääkitystä varten. Lause 2: Kävi ilmi, että hän oli allerginen mehiläisille! Lause 3: Hänen käsivartensa turposi välittömästi. Lause 4: Sitten hän tunsi olonsa paljon paremmaksi! Lause 5: Karenia pisti mehiläinen.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5.1499</w:t>
      </w:r>
    </w:p>
    <w:p>
      <w:r>
        <w:t xml:space="preserve">Otsikko: Nimi: Mighty Man. Lause 1: Työntekijän jalka irtosi vivusta, joka pysäytti soiton. Lause 2: Kun kello soi oikein, Stuart julistettiin voittajaksi. Lause 3: Keinun huipulla Stuart kompastui häntä tönäisevään työntekijään. Lause 4: Oli Stuartin vuoro vahvan miehen pelissä. Lause 5: Stuart tarttui mailaan olkapäänsä yli ja alkoi heilua.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5.1500</w:t>
      </w:r>
    </w:p>
    <w:p>
      <w:r>
        <w:t xml:space="preserve">Otsikko: Nimi: Uusi työ, paha pomo. Lause 1: Susan ei ollut tyytyväinen uuteen työpaikkaansa. Lause 2: Susan oli ärsyyntynyt uuden esimiehensä jyrkästä asenteesta. Lause 3: Susan tunnusti joillekin kollegoille olevansa tyytymätön. Lause 4: He kaikki tapasivat esimiehen ja kertoivat tunteistaan. Lause 5: Susan huomasi, että hänen työtoverinsa jakoivat hänen tunteensa.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5.1501</w:t>
      </w:r>
    </w:p>
    <w:p>
      <w:r>
        <w:t xml:space="preserve">Nimike: Raskaat laatikot. Lause 1: Ylpeyteni ei sallinut minun pyytää apua. Lause 2: Eräs työtoveri näki, kun kamppailin siirtäessäni kaikkea. Lause 3: He tulivat auttamaan laatikoiden siirtämisessä. Lause 4: Päädyin hyvin iloiseksi siitä, että he auttoivat minua. Lause 5: Olin töissä siirtämässä todella painavia laatikoita.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5.1502</w:t>
      </w:r>
    </w:p>
    <w:p>
      <w:r>
        <w:t xml:space="preserve">Otsikko: Nimi: Jouluvalot. Lause 1: Ne eivät syttyneet. Lause 2: Hän sytytti ne. Lause 3: Mies viritti jouluvalot. Lause 4: Hän vaihtoi loppuun palaneen lampun. Lause 5: Hän tarkisti jokaisen lampun.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5.1503</w:t>
      </w:r>
    </w:p>
    <w:p>
      <w:r>
        <w:t xml:space="preserve">Otsikko: Nimi: Luistelu pois. Lause 1: Ensimmäisellä luistelutunnilla hän kaatui. Lause 2: Lucy halusi luistella. Lause 3: Hän päätti ottaa luistelutunteja. Lause 4: Se olisi poissa, kunnes hän tulisi hyväksi. Lause 5: Hän ei ollut tehnyt sitä ennen.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5.1504</w:t>
      </w:r>
    </w:p>
    <w:p>
      <w:r>
        <w:t xml:space="preserve">Otsikko: Neulominen. Lause 1: Beth sai tietää, että hänen isoäitinsä oli kuolemansairas. Lause 2: Bethin isoäiti opetti hänet neulomaan, kun hän oli pieni. Lause 3: Beth jatkoi neulomista vielä isoäitinsä kuoleman jälkeenkin. Lause 4: Beth alkoi taas neuloa ja vietti monta tuntia isoäitinsä kanssa. Lause 5: Beth ei pitänyt neulomisesta kovin paljon ja lopetti sen.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5.1505</w:t>
      </w:r>
    </w:p>
    <w:p>
      <w:r>
        <w:t xml:space="preserve">Otsikko: Sick on the Bus. Lause 1: Hän tiesi oksentavansa, eikä hänellä ollut paikkaa, jossa oksentaa. Lause 2: Häntä nolotti niin paljon, ja hänen laukkunsa oli pilalla, mutta häntä ei haitannut. Lause 3: Hämmennyksestään hän teki sen laukkuunsa. Lause 4: Kukaan ei huomannut, kun häntä iski pahoinvointi. Lause 5: Tabitha matkusti bussilla yhdeksännellä kuulla raskaana ollessaan.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5.1506</w:t>
      </w:r>
    </w:p>
    <w:p>
      <w:r>
        <w:t xml:space="preserve">Otsikko: Nimi: Luokka. Lause 1: Päätin lähettää opettajalleni sähköpostia, jossa ilmaisin turhautumiseni. Lause 2: Hän ei pitänyt sähköpostista ja antoi meille tänään ponnahduskokeen. Lause 3: Olin vihainen, koska tunti alkaa yleensä puoliltapäivin. Lause 4: Minun oli mentävä tunnille aamulla kello 10:00. Lause 5: Nyt tiedän pitää mielipiteeni omana tietonani.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5.1507</w:t>
      </w:r>
    </w:p>
    <w:p>
      <w:r>
        <w:t xml:space="preserve">Otsikko: Nimi: Jalat. Lause 1: Hän tunsi suurta jalkakipua kotona. Lause 2: Hän huomasi lievää jalkakipua töissä. Lause 3: Hän teki pitkiä työvuoroja. Lause 4: Tom työskenteli tarjoilijana. Lause 5: Tom lopetti tarjoilijan työnsä.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5.1508</w:t>
      </w:r>
    </w:p>
    <w:p>
      <w:r>
        <w:t xml:space="preserve">Otsikko: Paul siivoaa kellarin. Lause 1: Hänellä oli vaikeuksia, koska kellari oli täynnä sotkua. Lause 2: Paul vietti koko päivän siivoamalla ja järjestelemällä kellariaan. Lause 3: Paulilla oli vaikeuksia liikkua kellarissaan. Lause 4: Paul järjesti, että hänen nurmikolleen tuotiin roskakori. Lause 5: Paul päätti, että nyt riittää, hän siivosi kellarinsa.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5.1509</w:t>
      </w:r>
    </w:p>
    <w:p>
      <w:r>
        <w:t xml:space="preserve">Otsikko: Hämähäkki. Lause 1: Yritin huitoa sitä, mutta se siirtyi pois. Lause 2: Menin kauppaan ostamaan neljä purkillista hyönteissumutetta. Lause 3: Näin yhtäkkiä valtavan hämähäkin ulko-ovellani. Lause 4: Kävelin kohti kotiani. Lause 5: Tapoin hämähäkin purkamalla kaikki neljä purkkia.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5.1510</w:t>
      </w:r>
    </w:p>
    <w:p>
      <w:r>
        <w:t xml:space="preserve">Otsikko: Nimi: Huono asiakaspalvelu. Lause 1: John osti uuden kameran. Lause 2: Se hajosi parin kuukauden kuluessa. Lause 3: Heistä ei ollut mitään apua. Lause 4: Hän soitti asiakaspalveluun saadakseen asiat kuntoon. Lause 5: John ei enää koskaan ostanut kyseistä merkkiä.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5.1511</w:t>
      </w:r>
    </w:p>
    <w:p>
      <w:r>
        <w:t xml:space="preserve">Otsikko: Nimi: Kevinin Flip Phone. Lause 1: Eräänä päivänä hän rikkoi puhelimensa pudottamalla sen vessanpönttöön. Lause 2: Hän ja hänen ystävänsä pitivät vanhalle, luotettavalle puhelimelle hautajaiset. Lause 3: Hän sanoi, että hänen flip-puhelimensa vuodelta 2005 toimi hienosti. Lause 4: Kevinillä ei ollut muuta vaihtoehtoa kuin päivittää älypuhelimeen. Lause 5: Kevin kieltäytyi päivittämästä älypuhelimeen.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5.1512</w:t>
      </w:r>
    </w:p>
    <w:p>
      <w:r>
        <w:t xml:space="preserve">Otsikko: Frank myy autonsa. Lause 1: Frank rakasti vanhaa Classic Mustangiaan. Lause 2: Hän tiesi, että hänen oli päästettävä irti toisesta lelustaan. Lause 3: Frank oli saamassa toisen lapsen. Lause 4: Frank löysi ostajan ja myi yhden arvokkaimmista tavaroistaan. Lause 5: Frank laittoi sen lopulta myyntiin ja odotti.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5.1513</w:t>
      </w:r>
    </w:p>
    <w:p>
      <w:r>
        <w:t xml:space="preserve">Otsikko: Nimi: Koripallo. Lause 1: Heillä ei ole mennyt hyvin tällä kaudella. Lause 2: He onnistuivat tekemään voittomaalin summerin soidessa. Lause 3: Markuksen koripallojoukkue pelasi tänä viikonloppuna. Lause 4: Hänen joukkueensa on todellinen altavastaajajoukkue. Lause 5: Mark ja hänen joukkueensa antoivat kaikkensa mahdollisuuksista huolimatta.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5.1514</w:t>
      </w:r>
    </w:p>
    <w:p>
      <w:r>
        <w:t xml:space="preserve">Otsikko: Nimi: Candy Store. Lause 1: Michael halusi käydä karkkikaupassa. Lause 2: Hän vietti aikaa katsellen kaikkia kaupan tarjoamia erilaisia karkkeja. Lause 3: Hän tuhlasi lopulta viisikymmentä dollaria karkkeihin. Lause 4: Hän ei ole käynyt karkkikaupassa sitten lapsuutensa. Lause 5: Loppuviikosta Michael oli jo kyllästynyt karkkeihin.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5.1515</w:t>
      </w:r>
    </w:p>
    <w:p>
      <w:r>
        <w:t xml:space="preserve">Otsikko: Nimi: Vanhat ihmiset.. Lause 1: Edessäni oleva auto oli pirun hidas. Lause 2: Lopulta ohitin auton ja mene ja tiedä, se oli vanhuksia. Lause 3: Aloin ärsyyntyä ja torvea. Lause 4: Minulla oli kiire töihin. Lause 5: Ajoin autolla tiellä.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5.1516</w:t>
      </w:r>
    </w:p>
    <w:p>
      <w:r>
        <w:t xml:space="preserve">Otsikko: Nimi: Kurpitsapiirakka. Lause 1: Se on tehtävä tuoreesta kurpitsasta. Lause 2: Susanilla on uusi kurpitsapiirakan resepti. Lause 3: Tulen heti maistamaan sitä, kun se on valmis. Lause 4: Rakastan melkein kaikkea kurpitsaa. Lause 5: Hän lupasi ilmoittaa minulle, kun hän valmistaa sen.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5.1517</w:t>
      </w:r>
    </w:p>
    <w:p>
      <w:r>
        <w:t xml:space="preserve">Otsikko: youtube-soittolista. Lause 1: Kuuntelen youtube-soittolistaa. Lause 2: Ajan myötä se oli kasvanut sisältämään lähes 300 kappaletta. Lause 3: Eräänä päivänä pidin joukosta musiikkia ja lisäsin ne siihen. Lause 4: Loin tämän soittolistan, kun olin yliopistossa. Lause 5: Soitan tätä musiikkia nyt tuottamani ohjelman taustalla.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5.1518</w:t>
      </w:r>
    </w:p>
    <w:p>
      <w:r>
        <w:t xml:space="preserve">Otsikko: Nimi: Kynttilät. Lause 1: Ne tuoksuivat myös vaniljalta! Lause 2: Talo tuntui kodikkaalta ja lämpimältä. Lause 3: Hän osti kynttilöitä keittiöönsä. Lause 4: Teresa rakasti tehdä talostaan kodikkaan. Lause 5: Hän piti kynttilöitä mielellään koko ajan päällä.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5.1519</w:t>
      </w:r>
    </w:p>
    <w:p>
      <w:r>
        <w:t xml:space="preserve">Otsikko: Sipulit vai renkaat? Lause 1: Hänen mielestään ne olivat yksinkertaisesti ällöttäviä. Lause 2: Hän kuitenkin piti sipulirenkaista. Lause 3: Hän oli surullinen, kun ravintolassa sanottiin, että ne olivat loppu! Lause 4: Samantha vihasi sipuleita. Lause 5: Hän rukoili äitiään ostamaan niitä hänelle.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5.1520</w:t>
      </w:r>
    </w:p>
    <w:p>
      <w:r>
        <w:t xml:space="preserve">Otsikko: 10-K. Lause 1: John sijoittui kolmanneksi 10 kilometrin juoksussa! Lause 2: John päätti osallistua kilpailuun. Lause 3: John oli jo useiden kuukausien ajan ollut pääsemässä kuntoon. Lause 4: Hänen kaverinsa kertoivat hänelle varainhankintaan tarkoitetusta 10 kilometrin juoksusta. Lause 5: Sen tuloksena John keräsi yli tuhat dollaria syöpätutkimukseen!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5.1521</w:t>
      </w:r>
    </w:p>
    <w:p>
      <w:r>
        <w:t xml:space="preserve">Otsikko: Nimi: Kirjaston yllätys. Lause 1: Sarah meni kirjakauppaan. Lause 2: Sarah mietti, mistä hän saisi kirjansa. Lause 3: Sarah näki kadun toisella puolella kirjaston. Lause 4: Se oli suljettu. Lause 5: Sarah sai nyt kirjansa ilmaiseksi!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5.1522</w:t>
      </w:r>
    </w:p>
    <w:p>
      <w:r>
        <w:t xml:space="preserve">Otsikko: Nimi: Tilaus sekaisin. Lause 1: Heillä oli myös väärää ruokaa ja vaihdettiin. Lause 2: He soittivat numeron ennen kuin hän palasi tiskille. Lause 3: He soittivat hänen tilausnumeronsa. Lause 4: Valitettavasti se ei ollut Tomin ruokaa. Lause 5: Tom sai pikaruokaa.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5.1523</w:t>
      </w:r>
    </w:p>
    <w:p>
      <w:r>
        <w:t xml:space="preserve">Otsikko: Otsikko: Määräajat. Lause 1: Rory joutui kovasta työstä huolimatta pyytämään jatkoaikaa. Lause 2: Hän päätti ahtaa niin paljon töitä kuin mahdollista saadakseen ne valmiiksi. Lause 3: Roryn tehtävän oli määrä valmistua tämän viikon lopussa. Lause 4: Hänen tehtävänsä ei ollut läheskään valmis. Lause 5: Onneksi hänen pomonsa salli sen.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5.1524</w:t>
      </w:r>
    </w:p>
    <w:p>
      <w:r>
        <w:t xml:space="preserve">Otsikko: Nimi: Uusi kala. Lause 1: Hän vei sen kotiin ja laittoi sen kulhoon. Lause 2: Se söi sen ensimmäisenä yönä. Lause 3: Tom voitti kultakalan valtion messuilla. Lause 4: Valitettavasti Tomilla oli myös kissa. Lause 5: Kissa lähti kalan perään melkein heti.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5.1525</w:t>
      </w:r>
    </w:p>
    <w:p>
      <w:r>
        <w:t xml:space="preserve">Otsikko: Nimi: Selaimen lisäosat. Lause 1: Olen tehnyt uhrauksia nopeuden vuoksi. Lause 2: Käytin ennen paljon enemmän. Lause 3: Mutta tuolloin selaimessani oli valtavasti toimintoja. Lause 4: Käytän mahdollisimman vähän selaimen lisäosia. Lause 5: Huomasin, että se hidasti selainta huomattavasti.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5.1526</w:t>
      </w:r>
    </w:p>
    <w:p>
      <w:r>
        <w:t xml:space="preserve">Otsikko: Nimi: Destiny. Lause 1: He menivät treffeille ja huomasivat, että hän oli sama mies. Lause 2: Eräänä päivänä hän tapasi kahvilassa komean ja ystävällisen miehen. Lause 3: Sallylla oli ystävä, joka halusi järjestää hänelle sokkotreffit. Lause 4: He menivät naimisiin sinä kesänä. Lause 5: Hänen ystävänsä sanoi, että mies olisi täydellinen, mutta Sally epäröi.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5.1527</w:t>
      </w:r>
    </w:p>
    <w:p>
      <w:r>
        <w:t xml:space="preserve">Otsikko: Nimi: Espanjan testi. Lause 1: Hän päätti vetää koko yön. Lause 2: Cindyllä on huomenna espanjan koe. Lause 3: Häntä jännitti kovasti koe. Lause 4: Onneksi hän läpäisi ja pärjäsi hyvin. Lause 5: Hän ei ole opiskellut lainkaan.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5.1528</w:t>
      </w:r>
    </w:p>
    <w:p>
      <w:r>
        <w:t xml:space="preserve">Otsikko: Arcade. Lause 1: Eräänä päivänä hän huomasi, että yhdellä koneella oli korkea pistemäärä. Lause 2: Nyt Andrew yrittää voittaa muita pelejä pelihallissa. Lause 3: Hän pelasi joka päivä voittaakseen korkeimman pistemäärän. Lause 4: Vuoden kuluttua Andrew pystyi voittamaan korkeimman pistemäärän. Lause 5: Andrew nautti pelihallissa käymisestä joka ikinen päivä.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5.1529</w:t>
      </w:r>
    </w:p>
    <w:p>
      <w:r>
        <w:t xml:space="preserve">Nimike: parturi-kampaamo. Lause 1: Harry tarvitsi ironisesti hiustenleikkuun. Lause 2: Hänellä oli työhaastattelu ensi viikolla. Lause 3: Hän halusi tehdä hyvän vaikutuksen haastattelussa. Lause 4: Hän kävi eilen illalla parturissa ja sai hyvännäköisen hiustenleikkuun. Lause 5: Kadun varrella sijaitseva parturi-kampaamo oli auki myöhään.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5.1530</w:t>
      </w:r>
    </w:p>
    <w:p>
      <w:r>
        <w:t xml:space="preserve">Otsikko: Nimi: Novel Reader. Lause 1: Hän harjoitteli lukemista äitinsä kanssa. Lause 2: Hän halusi pystyä lukemaan pitkän romaanin. Lause 3: Nyt hän osaa lukea kokonaisen romaanin. Lause 4: Laura ei ollut kovin hyvä lukija. Lause 5: Hän oppi paljon uusia sanoja.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5.1531</w:t>
      </w:r>
    </w:p>
    <w:p>
      <w:r>
        <w:t xml:space="preserve">Otsikko: Nimi: Virheellinen osto. Lause 1: Ava osti ison pussillisen pakastekuivattuja katkarapuja. Lause 2: Ennen pitkää hän tunsi itsensä erittäin pahoinvoivaksi. Lause 3: Katkaravut olivat ruoanlaittoon ja naposteluun. Lause 4: Sen illan jälkeen hän ei voinut enää koskaan nauttia vodkaa tai pakastekuivattuja katkarapuja. Lause 5: Juodessaan ystäviensä kanssa Ava naposteli katkarapuja.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5.1532</w:t>
      </w:r>
    </w:p>
    <w:p>
      <w:r>
        <w:t xml:space="preserve">Otsikko: Nimi: Julkkiskokki. Lause 1: Mavis on aina halunnut tähtien kokiksi. Lause 2: Hän oli loistava kokki. Lause 3: Hän oli käynyt koulun, jossa opiskeli ruokakulttuuria. Lause 4: Hän sai toiveensa toteutettua, kun hänet kutsuttiin kokkaamaan televisiotoimittajalle. Lause 5: Mavis halusi todella päästä julkkisten lähelle.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5.1533</w:t>
      </w:r>
    </w:p>
    <w:p>
      <w:r>
        <w:t xml:space="preserve">Otsikko: Huumeiden lopettaminen. Lause 1: Minulla oli työpaikka, jossa kävin silloin tällöin humalassa. Lause 2: Lopetin huumeiden ja päihteiden käytön jo kauan sitten. Lause 3: Hän antoi minulle uhkavaatimuksen, enkä ole sen jälkeen tehnyt mitään. Lause 4: Eräänä päivänä pomo huomasi, että olin päihtynyt. Lause 5: Tajusin, etten koskaan ollut parhaimmillani niiden avulla.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5.1534</w:t>
      </w:r>
    </w:p>
    <w:p>
      <w:r>
        <w:t xml:space="preserve">Otsikko: Nimi: Auton istuin. Lause 1: Victor työnsi poikansa rattaita. Lause 2: Poika oli edelleen turvaistuimessa. Lause 3: Sitten hän katsoi rattaisiin tarkistaakseen poikansa. Lause 4: Hän katsoi takaisin autoon. Lause 5: Hän ei nähnyt siinä lasta.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5.1535</w:t>
      </w:r>
    </w:p>
    <w:p>
      <w:r>
        <w:t xml:space="preserve">Otsikko: Nimi: The Ring. Lause 1: Jasmine avasi pienen laatikon. Lause 2: Hänen miehensä oli antanut hänelle uuden sormuksen! Lause 3: Jasmine kiitti miestään suudelmalla. Lause 4: Hän pujotti sormuksen päähänsä ja hymyili. Lause 5: Sen keskellä oli valtava timantti.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5.1536</w:t>
      </w:r>
    </w:p>
    <w:p>
      <w:r>
        <w:t xml:space="preserve">Otsikko: Popcorn. Lause 1: Carli ja hänen kämppiksensä nauroivat kovasti. Lause 2: Carli ei löytänyt, mihin hän oli laittanut popcornit. Lause 3: Hänen kämppiksensä pyysi popcornia. Lause 4: Viikkoa myöhemmin Carli löysi rasian pyykkikoristaan. Lause 5: Carli teki popcornia eräänä iltana.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5.1537</w:t>
      </w:r>
    </w:p>
    <w:p>
      <w:r>
        <w:t xml:space="preserve">Otsikko: Nimi: Verenluovutus. Lause 1: Hän oli koko ikänsä pelännyt neuloja. Lause 2: Hän pyörtyi välittömästi. Lause 3: Hoitaja työnsi suuren neulan hänen käsivarteensa. Lause 4: Antonio päätti luovuttaa verta. Lause 5: Hän heräsi väsyneenä, mutta tunsi ylpeyttä siitä, että oli tehnyt hyvän teon.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5.1538</w:t>
      </w:r>
    </w:p>
    <w:p>
      <w:r>
        <w:t xml:space="preserve">Otsikko: Ian häviää vedon. Lause 1: Ian nöyrtyy ja maksaa ystävälleen. Lause 2: Ian ei enää tulevaisuudessa lyö vetoa. Lause 3: Ian pelaa peliä ystävänsä kanssa ja häviää. Lause 4: Ian pelaa kaverinsa kanssa koripallopeliä. Lause 5: Ian lyö vetoa, että hän voisi voittaa ystävänsä 20 dollarilla.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5.1539</w:t>
      </w:r>
    </w:p>
    <w:p>
      <w:r>
        <w:t xml:space="preserve">Otsikko: Nimi: Xmas Show. Lause 1: Hänellä oli laulettavana yksi säkeistö. Lause 2: Hän kuitenkin muisti ne. Lause 3: Seitsemänvuotias poikamme oli luokkansa jouluesityksessä vuonna 1996. Lause 4: Olimme hyvin ylpeitä hänestä. Lause 5: Olin hyvin hermostunut siitä, että hän saattaisi unohtaa vuorosanansa.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5.1540</w:t>
      </w:r>
    </w:p>
    <w:p>
      <w:r>
        <w:t xml:space="preserve">Otsikko: Nimi: Elefanttihavainto. Lause 1: Toisena vierailupäivänä he päättivät lähteä lenkille. Lause 2: Chrisin sisko sanoi, etteivät he olleet lähelläkään eläintarhaa. Lause 3: Mutta kadun varrella kaksi poikaa oli riisumassa norsupukua. Lause 4: Viime kuussa Chris lähti kaupunkiin siskonsa luo. Lause 5: Kun he kääntyivät kulman takana, Chris kuuli norsun torven äänen.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5.1541</w:t>
      </w:r>
    </w:p>
    <w:p>
      <w:r>
        <w:t xml:space="preserve">Otsikko: Cindy menee ostoksille. Lause 1: Cindy menee ostoksille poikaystävänsä antamilla rahoilla. Lause 2: Mies antaa hänelle rahaa, jotta hän voi mennä ostoksille. Lause 3: Cindyllä ei ole koskaan rahaa ostoksille. Lause 4: Hänellä on tuskin varaa maksaa laskujaan. Lause 5: Hän saa poikaystävältään yllätyksen.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5.1542</w:t>
      </w:r>
    </w:p>
    <w:p>
      <w:r>
        <w:t xml:space="preserve">Otsikko: Nimi: Homeinen leipä. Lause 1: Hän oppi läksynsä ja ei enää koskaan syö edes hieman homehtunutta ruokaa. Lause 2: Hän päätti kuitenkin syödä sitä. Lause 3: Matt halusi voileivän. Lause 4: Sitä tehdessään hän huomasi, että leipä oli hieman homehtunut. Lause 5: Myöhemmin hän sairastui homeesta.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5.1543</w:t>
      </w:r>
    </w:p>
    <w:p>
      <w:r>
        <w:t xml:space="preserve">Otsikko: Nimi: Pienet eleet. Lause 1: Hän vei Tomille lounaan töissä. Lause 2: Tom oli todella kiitollinen. Lause 3: Tom oli koko päivän töissä. Lause 4: Hän ei ehtinyt hakea lounasta. Lause 5: Hänen tyttöystävänsä tiesi siitä.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5.1544</w:t>
      </w:r>
    </w:p>
    <w:p>
      <w:r>
        <w:t xml:space="preserve">Otsikko: Nimi: Scary Movie. Lause 1: Tim piti todella reaktiosta. Lause 2: Hän päätti katsoa Timin kanssa lisää pelottavia elokuvia. Lause 3: Tim katsoi elokuvaa tyttöystävänsä kanssa. Lause 4: Hänestä se oli todella pelottava. Lause 5: Se sai hänet tulemaan lähemmäs ja pitämään Timistä kiinni.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5.1545</w:t>
      </w:r>
    </w:p>
    <w:p>
      <w:r>
        <w:t xml:space="preserve">Otsikko: Jason saa puhelimen. Lause 1: Hän kirjoitti tarinoita eräälle verkkosivustolle. Lause 2: Hän teki paljon pitkiä työtunteja. Lause 3: Viikkoa myöhemmin hän osti puhelimen ansaitsemillaan rahoilla. Lause 4: Hän meni töihin sen vuoksi. Lause 5: Jason halusi uuden puhelimen.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5.1546</w:t>
      </w:r>
    </w:p>
    <w:p>
      <w:r>
        <w:t xml:space="preserve">Otsikko: Nimi: Extra Cash. Lause 1: Muutamassa päivässä Joe sai useita tarjouksia. Lause 2: Hän päätti myydä toisen autonsa, jota hän ei käytä. Lause 3: Hän vei lentolehtisiä suosituimpiin paikkoihin. Lause 4: Joe tarvitsi ylimääräistä rahaa maksaakseen vuokransa. Lause 5: Joe painatti paljon flyereita, joita hän ripusti ympäri kaupunkia.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5.1547</w:t>
      </w:r>
    </w:p>
    <w:p>
      <w:r>
        <w:t xml:space="preserve">Otsikko: Nimi: Hammaslääkärin tapaaminen. Lause 1: Anna vihaa hammaslääkäriä. Lause 2: Kun he ajoivat hammaslääkärin vastaanotolle, Anna hermostui. Lause 3: Äiti suostutteli Annan hammaslääkärille ja tarjosi sen jälkeen jäätelöä. Lause 4: Anna itki ja kieltäytyi nousemasta autosta. Lause 5: Eräänä päivänä hänen äitinsä huijasi häntä ja sanoi, että he olivat menossa ostoksille.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5.1548</w:t>
      </w:r>
    </w:p>
    <w:p>
      <w:r>
        <w:t xml:space="preserve">Otsikko: Nimi: Huono läsnäolo. Lause 1: Jillin oli tavattava koulusta poissaolovirkailija. Lause 2: Jillin tytär oli jäänyt paljon koulusta pois. Lause 3: Monet poissaolot olivat aiheettomia. Lause 4: Jillille kerrottiin, että hänen oli lähetettävä lapsensa kouluun. Lause 5: Jillin tytär alkoi käydä koulua säännöllisemmin.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5.1549</w:t>
      </w:r>
    </w:p>
    <w:p>
      <w:r>
        <w:t xml:space="preserve">Otsikko: Nimi: Täydelliset treffit. Lause 1: Lopetti sen saattamalla hänet kotiin ja antoi hänelle suudelman hänen ovellaan. Lause 2: Jennifer ja Pete aikoivat juhlia. Lause 3: Pete päätti viedä Jenniferin sinne, missä he tapasivat ensimmäisen kerran. Lause 4: Oli heidän toinen vuosipäivänsä yhdessä. Lause 5: He söivät saman illallisen ja katsoivat elokuvan.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5.1550</w:t>
      </w:r>
    </w:p>
    <w:p>
      <w:r>
        <w:t xml:space="preserve">Otsikko: Nimi: Monopoli-peli. Lause 1: He makasivat hyvin myöhään. Lause 2: John ja Manny pelasivat eilen illalla monopolia. Lause 3: John taisi voittaa. Lause 4: Heidän huutonsa kuului koko yön. Lause 5: He ovat molemmat hyvin kilpailuhenkisiä.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5.1551</w:t>
      </w:r>
    </w:p>
    <w:p>
      <w:r>
        <w:t xml:space="preserve">Otsikko: Nimi: Tanssi kuin tarkoittaisit sitä. Lause 1: Sinä kesänä hänet hyväksyttiin tanssiproduktioon! Lause 2: Hänestä tuli nopeasti erittäin hyvä. Lause 3: Hän päätti opettaa itseään ja tanssi joka päivä. Lause 4: Hänellä ei ollut varaa tanssitunteihin! Lause 5: Janet oli aina halunnut tanssijaksi.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5.1552</w:t>
      </w:r>
    </w:p>
    <w:p>
      <w:r>
        <w:t xml:space="preserve">Otsikko: Nimi: Syöpä. Lause 1: Hän ei vajonnut itsesääliin - sen sijaan hän käytti aikansa hyvin. Lause 2: Hänelle kerrottiin, että hänellä oli elinaikaa vain kuukausi, ehkä vähemmän. Lause 3: Hän kirjoitti pitkiä kirjeitä läheisilleen ja välitti korujaan eteenpäin. Lause 4: Kun Aya nukkui pois, hän teki sen rauhallisesti, koska tiesi olevansa valmis. Lause 5: Aya sai äkillisen diagnoosin, jossa hänellä oli neljännen vaiheen haimasyöpä.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5.1553</w:t>
      </w:r>
    </w:p>
    <w:p>
      <w:r>
        <w:t xml:space="preserve">Otsikko: Nimi: Tacky. Lause 1: Aina kun hän yritti lyödä mattotakia, se taipui. Lause 2: Hal hankki pihdit, joilla hän sai pideltyä nastoja niin, että hän pystyi lyömään niitä. Lause 3: Hän alkoi turhautua pahasti, kunnes hän sai fiksun idean. Lause 4: Hal yritti laittaa lepotuolin suojusta. Lause 5: Hänen ideansa toimi, ja hän pystyi suojaamaan lepotuolin suojuksella.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5.1554</w:t>
      </w:r>
    </w:p>
    <w:p>
      <w:r>
        <w:t xml:space="preserve">Otsikko: Nimi: Isästä huolehtiminen. Lause 1: Ja jäi hänen sänkynsä viereen kertomaan hänelle tarinoita. Lause 2: Wilfred oli hyvä ja rakastava isä. Lause 3: Kun hän sairastui ja meni aikaisin nukkumaan, hänen lapsensa olivat huolissaan. Lause 4: Kun hän parani, hän vei lapsensa kiittämään heitä tivoliin. Lause 5: He valmistivat hänelle aamiaisen seuraavana päivänä.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5.1555</w:t>
      </w:r>
    </w:p>
    <w:p>
      <w:r>
        <w:t xml:space="preserve">Otsikko: Nimi: Maatilakissa. Lause 1: Tuo kissa rakasti isoisääni. Lause 2: Eräänä päivänä kissa tuli ja laski kuolleen hiiren isoisän jalkojen juureen. Lause 3: Kissa näytti olevan hyvin ylpeä metsästystaidoistaan. Lause 4: Isoisälläni oli vanha maatilakissa. Lause 5: Sitten se näytti surulliselta, kun koiramme juoksi paikalle ja söi hiiren.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5.1556</w:t>
      </w:r>
    </w:p>
    <w:p>
      <w:r>
        <w:t xml:space="preserve">Otsikko: Nimi: Emäntä. Lause 1: Hänellä oli enemmän kuin hän odotti. Lause 2: Hän laski neljä prosenttia. Lause 3: Emäntä ajatteli, että hänen pitäisi saada kaksitoista prosenttia. Lause 4: Hän antoi tuon summan jokaiselle kokille. Lause 5: Mies laski juomarahansa.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5.1557</w:t>
      </w:r>
    </w:p>
    <w:p>
      <w:r>
        <w:t xml:space="preserve">Otsikko: Nimi: Paha auringonpolttama. Lause 1: Se oli hyvin kivulias. Lause 2: Tina oli auringossa monta tuntia. Lause 3: Hänen oli mentävä lääkäriin. Lause 4: Hän ei voinut istua eikä seistä. Lause 5: Lopulta hän sai palovamman.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5.1558</w:t>
      </w:r>
    </w:p>
    <w:p>
      <w:r>
        <w:t xml:space="preserve">Otsikko: Nimi: Ring. Lause 1: Hän halusi saada sen takaisin pois. Lause 2: Sitä oli vaikea saada päälle. Lause 3: Mies puki sormuksen. Lause 4: Se ei meinannut irrota. Lause 5: Hänen täytyi rasvata sormensa saadakseen sen pois.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5.1559</w:t>
      </w:r>
    </w:p>
    <w:p>
      <w:r>
        <w:t xml:space="preserve">Otsikko: Greg pääsee joukkueeseen. Lause 1: Hän kuuli, että koulussa järjestetään koripallokokeiluja. Lause 2: Greg oli juuri muuttanut uuteen kouluun. Lause 3: Greg päätti kokeilla. Lause 4: Greg pääsi joukkueeseen ja alkoi saada paljon uusia ystäviä. Lause 5: Hän halusi niin kovasti sopeutua joukkoon.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5.1560</w:t>
      </w:r>
    </w:p>
    <w:p>
      <w:r>
        <w:t xml:space="preserve">Otsikko: Valehtelija. Lause 1: Aluksi hän luuli olevansa hieno tyttö. Lause 2: Mutta pian hän tajusi valehtelevansa jatkuvasti. Lause 3: Lisa tapasi uuden ystävän puistossa. Lause 4: Lisa vältti tyttöä, kun hän seuraavan kerran näki hänet. Lause 5: Hän valehteli jopa olevansa naimisissa!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5.1561</w:t>
      </w:r>
    </w:p>
    <w:p>
      <w:r>
        <w:t xml:space="preserve">Otsikko: Nimi: Arvaa. Lause 1: Kia oli hukannut mittakuppinsa. Lause 2: Hän oli tekemässä pataa ja tarvitsi sitä kipeästi! Lause 3: Hän joutui katsomaan aineksia silmämääräisesti. Lause 4: Mutta yllättäen hänen pataruoastaan tuli erittäin maukas! Lause 5: Hän ei ollut koskaan tehnyt niin ja pelkäsi, että ruoka olisi pahaa.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5.1562</w:t>
      </w:r>
    </w:p>
    <w:p>
      <w:r>
        <w:t xml:space="preserve">Otsikko: Nimi: Miesmalli. Lause 1: Mallintyö oli hänen elämänsä ja rakkautensa. Lause 2: Koa oli miesmalli. Lause 3: Hän oli murtunut! Lause 4: Mutta kun hän lihoi 10 kiloa lomalla, hänet laitettiin tauolle. Lause 5: Hän laihdutti heti, jotta hän voisi palata töihin!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5.1563</w:t>
      </w:r>
    </w:p>
    <w:p>
      <w:r>
        <w:t xml:space="preserve">Nimeke: Heather myy limonadia. Lause 1: Hän pyytää vanhempiaan ostamaan sitä hänelle. Lause 2: Heather haluaa uuden lelun. Lause 3: Hänen vanhempansa sanovat, että hänen on tehtävä töitä ansaitakseen sen. Lause 4: Heather perustaa limonadikojun. Lause 5: Hän myy tarpeeksi myydäkseen uuden lelunsa.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5.1564</w:t>
      </w:r>
    </w:p>
    <w:p>
      <w:r>
        <w:t xml:space="preserve">Otsikko: Nimi: Leipä. Lause 1: Kun leipä oli paistettu, annoin sen jäähtyä muutaman tunnin ajan. Lause 2: Päätin tehdä leipää. Lause 3: Mutta kun leikkasin palan irti ja söin sen, kaduin kaikkea siihen käytettyä aikaa. Lause 4: Se vei paljon aikaa ja vaivaa. Lause 5: Mutta ajattelin, että se olisi sen arvoista.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5.1565</w:t>
      </w:r>
    </w:p>
    <w:p>
      <w:r>
        <w:t xml:space="preserve">Otsikko: Sick at the Concert. Lause 1: Ted oli varma, että hänen Zika-riskinsä oli pieni. Lause 2: Hän lähti silti esiintymään ja antoi hienon esityksen vastoin kaikkia odotuksia. Lause 3: Hän asui Phoenixissa eikä ollut joutunut hyttysen puremaksi 23 vuoteen. Lause 4: Hän kuitenkin sairastui konserttipäivänä. . . Lause 5: Hän tiesi, että hyttyset levittävät zikaa.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5.1566</w:t>
      </w:r>
    </w:p>
    <w:p>
      <w:r>
        <w:t xml:space="preserve">Otsikko: Nimi: Booted. Lause 1: Liityin kerran kirjakerhoon, joka oli oikeastaan tarkoitettu tytöille. Lause 2: He lukivat vain romanttisia kirjoja. Lause 3: Kolmannen kirjan puolivälissä he äänestivät minut ulos kerhosta! Lause 4: Tein jopa tutkimusta kirjoista, jotta kuulostaisin fiksummalta. Lause 5: Luin niitä ja yritin tehdä hyvän vaikutuksen naisiin.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5.1567</w:t>
      </w:r>
    </w:p>
    <w:p>
      <w:r>
        <w:t xml:space="preserve">Otsikko: Nimi: Lentopallopeli. Lause 1: He olivat turnauksen loppuottelussa. Lause 2: Jason ja hänen joukkueensa olivat erittäin hyviä lentopallossa. Lause 3: Jasonin joukkue voitti turnauksen ja sai pokaalin. Lause 4: Pallo tuli kohti Jasonia, ja hän piikitti sitä. Lause 5: Jason ja hänen joukkueensa olivat valmiita.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5.1568</w:t>
      </w:r>
    </w:p>
    <w:p>
      <w:r>
        <w:t xml:space="preserve">Otsikko: Levi. Lause 1: Hän myös heitti kupin ja antoi siskolleen kolhun päähän. Lause 2: Levi on vuoden vanha. Lause 3: Hän tykkää heittää esineitä. Lause 4: Viime viikolla hän rikkoi television. Lause 5: Levi oli sillä viikolla pahassa pulassa!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5.1569</w:t>
      </w:r>
    </w:p>
    <w:p>
      <w:r>
        <w:t xml:space="preserve">Otsikko: Nimi: Sähkökatkos. Lause 1: Niinpä hän osti ison ja tehokkaan. Lause 2: Niinpä hänen uusi ilmastointilaitteensa oli hyödytön. Lause 3: Jeffin pieni ilmastointilaite oli liian heikko. Lause 4: Mutta kun hän laittoi sen päälle, sähköt katkesivat aina. Lause 5: Jeffillä ei ollut muuta vaihtoehtoa kuin käyttää taas vanhaa ilmastointilaitettaan.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5.1570</w:t>
      </w:r>
    </w:p>
    <w:p>
      <w:r>
        <w:t xml:space="preserve">Otsikko: Nimi: Midnight mass. Lause 1: Hän otti sisarensa ja veljensä. Lause 2: Hän nukahti lopulta. Lause 3: Oli jouluaatto. Lause 4: Mutta hän oli niin väsynyt. Lause 5: Suzy päätti mennä keskiyön messuun.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5.1571</w:t>
      </w:r>
    </w:p>
    <w:p>
      <w:r>
        <w:t xml:space="preserve">Otsikko: Nimi: Kylmä vesi. Lause 1: Kesti jonkin aikaa tottua siihen. Lause 2: Tim oli menossa uimaan ystäviensä kanssa. Lause 3: He päättivät mennä paikalliseen järveen. Lause 4: Tom ei aluksi halunnut hypätä veteen. Lause 5: Vesi oli todella kylmää.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5.1572</w:t>
      </w:r>
    </w:p>
    <w:p>
      <w:r>
        <w:t xml:space="preserve">Otsikko: Nimi: Kierrätys. Lause 1: Häneltä kysyttiin, haluaisiko hän kierrätystä, ja hän kieltäytyi. Lause 2: Onneksi se auttoi pitämään hänen talonsa puhtaana roskista. Lause 3: Hän päätti soittaa takaisin ja pyytää kierrätyspalvelua. Lause 4: Myöhemmin sillä viikolla hän huomasi, että pulloja kertyi kaikkialle. Lause 5: Meg oli kirjautumassa uusiin roskienkeräyspalveluihin.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5.1573</w:t>
      </w:r>
    </w:p>
    <w:p>
      <w:r>
        <w:t xml:space="preserve">Otsikko: Nimi: Rikkinäinen hylly. Lause 1: Se antoi periksi hänen painolleen ja romahti alas. Lause 2: Hän yritti kiivetä kaikkialle. Lause 3: Tim oli energinen poika. Lause 4: Tim loukkaantui onnettomuudessa. Lause 5: Eräänä päivänä hän yritti kiivetä hyllylle.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5.1574</w:t>
      </w:r>
    </w:p>
    <w:p>
      <w:r>
        <w:t xml:space="preserve">Otsikko: Nimi: The Bike Crash. Lause 1: Hänen pyöränsä suistui käsistä ja hän alkoi kaatua. Lause 2: Casey ajoi pyörällä kotiin koulusta. Lause 3: Lopulta hänen pyöränsä törmäsi tielle pysäköityyn autoon. Lause 4: Hän ei ollut tarkkaavainen, kun hän ajoi kiven päälle. Lause 5: Hän loukkaantui, mutta ei kovin pahasti, joten hän jatkoi matkaansa kotiin.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5.1575</w:t>
      </w:r>
    </w:p>
    <w:p>
      <w:r>
        <w:t xml:space="preserve">Otsikko: Nimi: The Stay. Lause 1: Hän sai yhtäkkiä tekstiviestin äidiltään. Lause 2: Tekstissä kerrottiin, että hänen setänsä oli kuollut. Lause 3: Harry oli asianajaja ja oli keskellä oikeudenkäyntiä. Lause 4: Tuomari myönsi sen. Lause 5: Harry pyysi lykkäystä oikeuteen.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5.1576</w:t>
      </w:r>
    </w:p>
    <w:p>
      <w:r>
        <w:t xml:space="preserve">Otsikko: Nimi: Shot in the Leg. Lause 1: Lucas kohautti olkapäitään ja käveli ovesta ulos jättäen hänet yksin. Lause 2: Kun hän yritti liukua ovelle, Lucas käveli hänen luokseen. Lause 3: Lucas ampui miestä jalkaan. Lause 4: Hän ampui miestä uudelleen toiseen jalkaan. Lause 5: Mies vaikutti avuttomalta ja aneli henkensä puolesta.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5.1577</w:t>
      </w:r>
    </w:p>
    <w:p>
      <w:r>
        <w:t xml:space="preserve">Otsikko: Nimi: Sairastuminen. Lause 1: Kävi ilmi, että hänellä oli ruokamyrkytys. Lause 2: Hän nautti ensin ateriastaan. Lause 3: Myöhemmin illalla hän sairastui vakavasti. Lause 4: Tomin oli mentävä sairaalaan. Lause 5: Tom söi uudessa ravintolassa.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5.1578</w:t>
      </w:r>
    </w:p>
    <w:p>
      <w:r>
        <w:t xml:space="preserve">Otsikko: Nimi: Leikkiminen puistossa. Lause 1: Päätimme hauskan retkemme piknikillä pöydässä. Lause 2: Vapaapäivänäni päätin leikkiä tyttäreni kanssa puistossa. Lause 3: Tyttäreni juoksi ympäri leikkikenttää ja piti hauskaa! Lause 4: Lastasimme leikkipuistossa eväitä ja vettä lounaaksi. Lause 5: Kun pääsimme sinne, leikimme keinulla ja liukumäellä.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5.1579</w:t>
      </w:r>
    </w:p>
    <w:p>
      <w:r>
        <w:t xml:space="preserve">Otsikko: Nimi: Auto-onnettomuus. Lause 1: Bette oli hermostunut, koska hän ei halunnut joutua uuteen onnettomuuteen. Lause 2: Hänen oli saatava laina-auto, koska hänen autonsa korjaaminen kestää viikon. Lause 3: Hän toi auton korjaamolle. Lause 4: Hän aloitti taas ajamisen ja alkoi voida paremmin. Lause 5: Bette joutui auto-onnettomuuteen ja tuhosi autonsa etuosan.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5.1580</w:t>
      </w:r>
    </w:p>
    <w:p>
      <w:r>
        <w:t xml:space="preserve">Otsikko: Nimi: Pieni tulipalo. Lause 1: Keitin eilen munia, Lause 2: Laitoin munat pannulle, mutta tajusin jotain. Lause 3: Unohdin laittaa siihen suihketta. Lause 4: Joten laitoin suihketta, kun liekki oli päällä. Lause 5: Yhtäkkiä tuli pieni liekki, joten minun oli sammutettava liesi.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5.1581</w:t>
      </w:r>
    </w:p>
    <w:p>
      <w:r>
        <w:t xml:space="preserve">Otsikko: Nimi: Winning Goldfish. Lause 1: Cathy kävi äskettäin piirikunnan messuilla. Lause 2: Cathy päätti antaa kultakalalleen nimen Voittaja. Lause 3: Cathy oli iloinen saadessaan kultakalan perheeseensä. Lause 4: Cathy pelasi messuilla peliä, jossa hän voitti kultakalan. Lause 5: Cathy oli niin innoissaan, kun hän lopulta voitti pelin.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5.1582</w:t>
      </w:r>
    </w:p>
    <w:p>
      <w:r>
        <w:t xml:space="preserve">Otsikko: Nimi: Kadonneen koiran löytäminen. Lause 1: Koira juoksi koiran luo, ja ne löysivät toisensa. Lause 2: En tunnistanut koiraa, joten etsin sen omistajaa. Lause 3: Mies ilmestyi paikalle huutaen koiran nimeä. Lause 4: Kun kävelin puistossa, koira juoksi luokseni. Lause 5: Koira ja minä kävelimme puistossa jonkin aikaa.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5.1583</w:t>
      </w:r>
    </w:p>
    <w:p>
      <w:r>
        <w:t xml:space="preserve">Otsikko: Nimi: Kanat. Lause 1: Hän hankki kanoja. Lause 2: Emily rakasti elämää maatilalla. Lause 3: Hän rakasti mennä pihalle ja saada munia joka päivä. Lause 4: Emily oli juuri ostanut maatilan. Lause 5: Hän alkoi tehdä munakkaita joka aamu!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5.1584</w:t>
      </w:r>
    </w:p>
    <w:p>
      <w:r>
        <w:t xml:space="preserve">Otsikko: Nimi: Viral Posting. Lause 1: Myyjä pyysi minua poistamaan viestin, kun heidän varastonsa romahti. Lause 2: Verkkokauppias otti rahani ja peruutti sitten tilaukseni. Lause 3: Halusin kostaa tai ainakin saada rahani takaisin. Lause 4: Kirjoitukseni tapauksesta sosiaalisessa mediassa levisi. Lause 5: Sain rahani takaisin ja osan myyjän varastosta alennettuun hintaan.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5.1585</w:t>
      </w:r>
    </w:p>
    <w:p>
      <w:r>
        <w:t xml:space="preserve">Otsikko: Nimi: Syntymäpäivävierailu. Lause 1: Hän toi hänelle lahjan lahjan ja kakun. Lause 2: Hänen isoäitinsä syntymäpäivä oli viikko sitten. Lause 3: Se oli mukava vierailu. Lause 4: Hän lauloi hänelle onnellista syntymäpäivää. Lause 5: Susie meni tapaamaan isoäitiään.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5.1586</w:t>
      </w:r>
    </w:p>
    <w:p>
      <w:r>
        <w:t xml:space="preserve">Otsikko: Nimi: Musta perjantai. Lause 1: Stan shoppaili mustan perjantain aikana. Lause 2: Hän päätti olla ostamatta mustan perjantain aikana ensi vuonna. Lause 3: Oli vaikea ostaa mitään, koska ihmiset varastivat. Lause 4: Siellä oli satoja ihmisiä. Lause 5: Hän melkein mursi kätensä.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5.1587</w:t>
      </w:r>
    </w:p>
    <w:p>
      <w:r>
        <w:t xml:space="preserve">Otsikko: Nimi: Andyn ensimmäinen peli. Lause 1: Hänen isällään oli viikonloppu vapaata ja hän sanoi, että he voisivat mennä. Lause 2: Andy ei olisi voinut olla onnellisempi nähdessään vihdoin baseball-pelin! Lause 3: Andy oli todella innoissaan pelistä ja halusi kovasti mennä sinne. Lause 4: Isän palattua kotiin hän näytti Andylle liput peliin. Lause 5: Andy ei ollut koskaan elämässään käynyt baseball-ottelussa.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5.1588</w:t>
      </w:r>
    </w:p>
    <w:p>
      <w:r>
        <w:t xml:space="preserve">Otsikko: Nimi: Stanin hattu. Lause 1: Hänen ystävänsä karkasi Stanilta. Lause 2: Stan käytti sinistä pipoaan ulkona. Lause 3: Seuraavana päivänä hänen ystävänsä tuli käymään Stanin pipo päässään. Lause 4: Stan jahtasi ystäväänsä pellon läpi. Lause 5: Hänen ystävänsä otti pipon pois hänen päästään.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5.1589</w:t>
      </w:r>
    </w:p>
    <w:p>
      <w:r>
        <w:t xml:space="preserve">Otsikko: Voittaja voittaja. Lause 1: Hän uskoi, että hän lopulta voittaisi. Lause 2: Hän kuitenkin sinnitteli. Lause 3: Marty oli käyttänyt kuukauden osallistumalla nettipalkintoihin. Lause 4: Kuukausia kestäneen häviämisen jälkeen Marty luovutti. Lause 5: Hän oli pettynyt siihen, ettei hän koskaan voittanut.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5.1590</w:t>
      </w:r>
    </w:p>
    <w:p>
      <w:r>
        <w:t xml:space="preserve">Otsikko: Edward tekee videoita. Lause 1: Hän lataa videoita internetiin. Lause 2: Hän tekee temppuja ja antaa veljensä nauhoittaa ne. Lause 3: Monet ihmiset katsovat Edwardin videoita. Lause 4: Edward tykkää nauhoittaa hauskoja temppuja. Lause 5: Videot saavat kaikki nauramaan.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5.1591</w:t>
      </w:r>
    </w:p>
    <w:p>
      <w:r>
        <w:t xml:space="preserve">Otsikko: Nimi: Dark. Lause 1: Aika kului, ja heillä oli niin hauskaa, etteivät he huomanneet, että oli jo pimeää. Lause 2: Heidän käskettiin ehtiä kotiin siihen mennessä, kun katuvalot syttyvät. Lause 3: Kaksi tyttöä lähti kesäiltana pyöräilemään. Lause 4: Kotimatkalla he huomasivat, että poliisi jännitti heidän kotiaan. Lause 5: Äiti suuttui siitä, ettemme ehtineet ajoissa kotiin, ja antoi meille kotiarestia.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5.1592</w:t>
      </w:r>
    </w:p>
    <w:p>
      <w:r>
        <w:t xml:space="preserve">Otsikko: Nimi: Bowling Fail. Lause 1: Tom oli keilaamassa ystäviensä kanssa. Lause 2: Tom sai hitaasti kiinni. Lause 3: Viime hetkellä sähköt katkesivat. Lause 4: Se tyhjensi heidän pisteensä ja pilasi pelin. Lause 5: Heillä oli tiukka peli.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5.1593</w:t>
      </w:r>
    </w:p>
    <w:p>
      <w:r>
        <w:t xml:space="preserve">Otsikko: Nimi: Alusvaatteet. Lause 1: Valtava reikä repesi paljastaen hänen paljaan takapuolensa. Lause 2: Hän oli vasta tottumassa aikuisuuteen. Lause 3: Hän käveli töihin, kun hänen housunsa jäivät kiinni oveen. Lause 4: Hän ei jättänyt enää yhtään pyykkipäivää väliin. Lause 5: Charles ei ollut pessyt pyykkiä yli kahteen viikkoon.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5.1594</w:t>
      </w:r>
    </w:p>
    <w:p>
      <w:r>
        <w:t xml:space="preserve">Otsikko: Nimi: Autot. Lause 1: Mutta matkalla hakemaan autoani laina-auto hajosi. Lause 2: Vitsailin vaimoni kanssa, että ehkä he vain pitäisivät autoni. Lause 3: Sain jälleenmyyjältä laina-auton useiksi päiviksi. Lause 4: Autoni oli korjaamolla. Lause 5: Itse asiassa pidin laina-autosta enemmän kuin omasta autostani.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5.1595</w:t>
      </w:r>
    </w:p>
    <w:p>
      <w:r>
        <w:t xml:space="preserve">Otsikko: Nimi: Salaattikokki. Lause 1: Häntä alettiin opettaa tekemään salaatteja. Lause 2: Hänestä tuli niin hyvä salaattien tekemisessä, että hän alkoi työskennellä ravintolassa. Lause 3: Hän alkoi käydä kursseja paikallisessa korkeakoulussa. Lause 4: Randy halusi tulla kokiksi. Lause 5: Hänestä tuli niin hyvä, että ihmiset kaikkialta tulivat syömään hänen salaattejaan.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5.1596</w:t>
      </w:r>
    </w:p>
    <w:p>
      <w:r>
        <w:t xml:space="preserve">Otsikko: Nimi: Rum. Lause 1: Roger Rumface oli masentunut. Lause 2: Hän oli mennyt yliopistoon parantaakseen itseään. Lause 3: Roger pettyi yhä enemmän korkeakoulutukseen. Lause 4: Valitettavasti kaikki hänen kurssinsa olivat hänelle hyödyttömiä. Lause 5: Kunnes eräänä päivänä hänestä tuli korkeakoulu-uudistuksen puolestapuhuja.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5.1597</w:t>
      </w:r>
    </w:p>
    <w:p>
      <w:r>
        <w:t xml:space="preserve">Otsikko: Nimi: Hukkumistarina. Lause 1: Yhtäkkiä hän sai krampin lihakseen. Lause 2: Hän ei pystynyt uimaan. Lause 3: Hän ui meressä. Lause 4: Hänen koiransa pelasti hänet ja vei hänet rannalle. Lause 5: Kevin vei koiransa aamulla rannalle.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5.1598</w:t>
      </w:r>
    </w:p>
    <w:p>
      <w:r>
        <w:t xml:space="preserve">Otsikko: Nimi: Pelon voittaminen. Lause 1: Viime yönä Jessin sähköt katkesivat. Lause 2: Tunnin pimeässä olon jälkeen Jess ei enää pelännyt! Lause 3: Jess sytytti vain yhden kynttilän. Lause 4: Jess päätti, että sähkökatko oli hyvä hetki kohdata pimeän pelkonsa. Lause 5: Jess pelkäsi aina pimeää.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5.1599</w:t>
      </w:r>
    </w:p>
    <w:p>
      <w:r>
        <w:t xml:space="preserve">Otsikko: Nimi: Drumbly. Lause 1: Hän valehteli tiensä hotellihuoneeseen jouluna. Lause 2: Drumbly Gumbly oli epärehellinen. Lause 3: Vaikka hän oli valehtelija, hän toteutti hänen pyyntönsä ahkerasti. Lause 4: Ei edes nainen, jonka oli määrä tavata mies, jota hän esitti. Lause 5: Kukaan ei tajunnut, ettei hän ollut se, joka väitti olevansa.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5.1600</w:t>
      </w:r>
    </w:p>
    <w:p>
      <w:r>
        <w:t xml:space="preserve">Otsikko: Nimi: Mestaruusuinti. Lause 1: Tämän nähdessään hänen joukkuetoverinsa vakuuttivat Davidille, että hän oli loistava uimari. Lause 2: David oli hermostunut kilpailustaan. Lause 3: David oli arvostetun uintijoukkueen uusin uimari. Lause 4: Joukkue kilpaili tärkeässä uintikokouksessa. Lause 5: Joukkuekavereidensa uskon innoittamana David voitti kisansa!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5.1601</w:t>
      </w:r>
    </w:p>
    <w:p>
      <w:r>
        <w:t xml:space="preserve">Nimike: Jengiongelmat. Lause 1: Harryn oli pakko jatkaa heidän asioitaan. Lause 2: Harry onnistui pakenemaan erään juoksutehtävän aikana jättäen henkensä. Lause 3: Harry tajusi haluavansa jättää menneen elämänsä. Lause 4: Harry varasti ja joutui vaikeuksiin jengin takia. Lause 5: Harry liittyi jengiin.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5.1602</w:t>
      </w:r>
    </w:p>
    <w:p>
      <w:r>
        <w:t xml:space="preserve">Otsikko: Nimi: Uusi takki. Lause 1: Hänen takkinsa oli liian pieni. Lause 2: Kara tarvitsi uuden takin. Lause 3: Karan piti käydä ostoksilla enemmän, ennen kuin hän löysi täydellisen takin. Lause 4: Hän löysi haluamansa. Lause 5: Se oli kuitenkin liian suuri hänen budjettiinsa nähden.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5.1603</w:t>
      </w:r>
    </w:p>
    <w:p>
      <w:r>
        <w:t xml:space="preserve">Nimike: kaatui. Lause 1: Kaikki ihmettelivät, miten se putosi. Lause 2: Se oli hyvin raskas. Lause 3: Kaappi kaatui. Lause 4: Joku myönsi työntäneensä sitä. Lause 5: Mysteeri oli ratkaistu.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5.1604</w:t>
      </w:r>
    </w:p>
    <w:p>
      <w:r>
        <w:t xml:space="preserve">Otsikko: Nimi: Elokuvan aika. Lause 1: Hän joutui katsomaan elokuvan aivan yksin. Lause 2: Nathan halusi katsoa elokuvan ystävänsä kanssa. Lause 3: Hän laittoi juomat pöytään. Lause 4: Hän paukutti popcornia. Lause 5: Hänen ystävänsä ei koskaan tullut paikalle.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5.1605</w:t>
      </w:r>
    </w:p>
    <w:p>
      <w:r>
        <w:t xml:space="preserve">Otsikko: Nimi: Koulutyö. Lause 1: Hän päätti vihdoin lähettää opettajilleen sähköpostia työstään. Lause 2: Hän oli iloinen siitä, että oli saanut työt tehtyä. Lause 3: Kun hän pääsi kouluun, hänellä oli vielä kokeita. Lause 4: Sally teki jälkitöitä, kun hän oli sairaana kotona. Lause 5: Sally on ollut poissa kaksi päivää.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5.1606</w:t>
      </w:r>
    </w:p>
    <w:p>
      <w:r>
        <w:t xml:space="preserve">Otsikko: Jim-setä. Lause 1: Hän oli nähnyt veljentyttärensä vain kerran eikä tuntenut kiintymystä tätä kohtaan. Lause 2: Viikon aikana hän ja pikkulapsi nauroivat ja leikkivät. Lause 3: Hänen veljentyttärensä kikatteli aina, kun näki hänet. Lause 4: Jim lensi Pittsburghiin viettääkseen aikaa siskonsa ja sisarentyttärensä kanssa. Lause 5: Jim lähti Pittsburghista tuntien olevansa lähempänä siskoaan ja sisarentytärtään.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5.1607</w:t>
      </w:r>
    </w:p>
    <w:p>
      <w:r>
        <w:t xml:space="preserve">Nimike: Avustavat kädet. Lause 1: Pentu tarvitsi apua, joten hän vei sen eläinlääkärille. Lause 2: Hän auttoi vanhoja naisia, poikia ja jopa opettajaansa. Lause 3: Ja nyt Kelseyllä on uusi koiranpentu, Chester. Lause 4: Kelsey auttoi aina ihmisiä. Lause 5: Eräänä päivänä hän löysi sairaan koiranpennun.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5.1608</w:t>
      </w:r>
    </w:p>
    <w:p>
      <w:r>
        <w:t xml:space="preserve">Otsikko: Nimi: Epäonnistuminen testissä jälleen. Lause 1: Autossa, kokeen alussa, hän oli varma, että hän läpäisee kokeen. Lause 2: Sitten hän harjoitteli ajamista viikon ajan. Lause 3: Mutta kun hän kääntyi vasemmalle kadulle, hän kohtasi vastaantulevan liikenteen. Lause 4: Christina oli kaksikymmentäyksi eikä hänellä ollut ajokorttia. Lause 5: Hän varasi ajan ajokokeeseen.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5.1609</w:t>
      </w:r>
    </w:p>
    <w:p>
      <w:r>
        <w:t xml:space="preserve">Otsikko: Nimi: Ilmaiset hedelmät. Lause 1: Mutta Sal puhui naapurinsa kanssa myöhemmin. Lause 2: Mutta hän muisti, että hänen naapurillaan oli omenapuu. Lause 3: Sal halusi ostaa omenoita. Lause 4: Osa puun oksista ulottui hänen omalle takapihalleen. Lause 5: Ja hänelle tarjottiin useita omenoita ilmaiseksi.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5.1610</w:t>
      </w:r>
    </w:p>
    <w:p>
      <w:r>
        <w:t xml:space="preserve">Otsikko: Nimi: Distracted. Lause 1: Harry yritti tehdä seuraavan raporttinsa ilman häiriötekijöitä. Lause 2: Harry kirjoitti raporttia koulusta. Lause 3: Ja hän tajusi kirjoittaneensa siihen vahingossa elokuvasanoja. Lause 4: Mutta hän katsoi samaan aikaan elokuvaa. Lause 5: Harry sai raportistaan huonon arvosanan.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5.1611</w:t>
      </w:r>
    </w:p>
    <w:p>
      <w:r>
        <w:t xml:space="preserve">Otsikko: Nimi: Moderni taloudellinen satu. Lause 1: Hän tietää, että hänen maansa ei saisi tehdä töitä sen eteen. Lause 2: Benzi ei antanut sen estää itseään. Lause 3: Hän osti tilin amerikkalaiselta, jotta hän voisi huijata Amazonia. Lause 4: Benzi tuntee olevansa oikeutettu ottamaan töitä amerikkalaisilta, koska hänkin on köyhä. Lause 5: Benzi tykkää työskennellä Amazonin Mechanical Turk -alustalla.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5.1612</w:t>
      </w:r>
    </w:p>
    <w:p>
      <w:r>
        <w:t xml:space="preserve">Nimi: elokuvat. Lause 1: Hänen ystävänsä Oya pitää romanttisista elokuvista. Lause 2: Hänen ystävänsä Laila pitää komedioista. Lause 3: Carissa ja hänen ystävänsä haluavat mennä elokuviin. Lause 4: Carissa suostuu katsomaan romanttista komediaa, vaikka hän pitää enemmän kauhusta. Lause 5: Hän nukkuu koko elokuvan ajan.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5.1613</w:t>
      </w:r>
    </w:p>
    <w:p>
      <w:r>
        <w:t xml:space="preserve">Otsikko: Nimi: Vesi. Lause 1: Tom osti suodattimen. Lause 2: Tom asensi suodattimen hanaansa. Lause 3: Tom halusi juoda enemmän vettä tullakseen terveemmäksi. Lause 4: Tom ei pitänyt vesijohtoveden mausta. Lause 5: Tom oli tyytyväinen puhtaampaan juomaveteen.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5.1614</w:t>
      </w:r>
    </w:p>
    <w:p>
      <w:r>
        <w:t xml:space="preserve">Otsikko: Baker. Lause 1: Hän katsoi jauhojen peittämiä käsiään. Lause 2: Madeline hymyili väsyneenä mutta onnellisena leipurina. Lause 3: Hänellä oli ollut pitkä päivä leipomossa. Lause 4: Madeline makasi sängyllään. Lause 5: Hän haistoi niitä, ja ne haisivat hiivalle.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5.1615</w:t>
      </w:r>
    </w:p>
    <w:p>
      <w:r>
        <w:t xml:space="preserve">Otsikko: Nimi: Cracker. Lause 1: Hän söi satoja joka päivä. Lause 2: Lopulta Jackson pystyi syömään keksejä. Lause 3: Jackson rakasti syödä keksejä. Lause 4: Eräänä päivänä häneltä loppuivat keksit. Lause 5: Hän ryntäsi kauppaan ostamaan keksejä.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5.1616</w:t>
      </w:r>
    </w:p>
    <w:p>
      <w:r>
        <w:t xml:space="preserve">Nimike: paino. Lause 1: Kun olin yliopistossa, olin liian huolissani painostani. Lause 2: Vapaana ollessani kaikki mitä teen on syömistä . Lause 3: Mutta mikään ei ole muuttunut, olen edelleen lihava ja rakastan syömistä. Lause 4: Kunnes lihon ja lihon. Lause 5: Kokeilin kaikkia vitamiineja, jotka tekisivät minusta hoikan ja laihdutin.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5.1617</w:t>
      </w:r>
    </w:p>
    <w:p>
      <w:r>
        <w:t xml:space="preserve">Otsikko: Nimi: Väärä kissa. Lause 1: Nainen kadotti kissansa. Lause 2: Eräs mies näki seuraavana päivänä kissan, joka näytti aivan kadonneen kissan näköiseltä. Lause 3: Nainen pyysi naapureita vahtimaan kissaa. Lause 4: Nainen oli hyvin järkyttynyt siitä, ettei hänellä enää ollut kissaa. Lause 5: Valitettavasti kissa oli uros ja kadonnut kissa oli naaras.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5.1618</w:t>
      </w:r>
    </w:p>
    <w:p>
      <w:r>
        <w:t xml:space="preserve">Otsikko: Nimi: Kauhea televisio. Lause 1: Jane kertoi siitä lähtien avoimemmin. Lause 2: Häntä nolotti se. Lause 3: Jane rakasti tosi-tv:n katsomista. Lause 4: Töissä hän esitti, ettei pitänyt siitä. Lause 5: Sitten hän kuuli muiden työtovereiden puhuvan siitä.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5.1619</w:t>
      </w:r>
    </w:p>
    <w:p>
      <w:r>
        <w:t xml:space="preserve">Otsikko: Nimi: Reginaldin ylennys. Lause 1: Reginald työskenteli vakuutusyhtiön kirjanpitäjänä. Lause 2: Hän oli koko osaston paras numeronlaskija. Lause 3: Kun hänen koneensa laskeutui, hän tiesi tehneensä oikean valinnan. Lause 4: Hänen pomonsa tarjosi hänelle ylennystä Japanin toimistoon. Lause 5: Reginald hyväksyi tarjouksen nopeasti ja pakkasi laukkunsa.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5.1620</w:t>
      </w:r>
    </w:p>
    <w:p>
      <w:r>
        <w:t xml:space="preserve">Otsikko: Nimi: The Tree Pick. Lause 1: Onneksi hän onnistui löytämään yhden täydellisen puun. Lause 2: Hän päätti etsiä hieman kauempaa. Lause 3: Tessa ei löytänyt yhtään puuta, jossa ei olisi ollut rumia aukkoja. Lause 4: Tessa oli joulukuusitilalla perheensä kanssa. Lause 5: He olivat lähteneet melko myöhään, ja saaliit olivat nyt vähissä.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5.1621</w:t>
      </w:r>
    </w:p>
    <w:p>
      <w:r>
        <w:t xml:space="preserve">Nimike: perhonen. Lause 1: Mutta sitten yksi laskeutui hänen kädelleen ja räpytteli herkkiä siipiään. Lause 2: Siipien lepatus hermostutti häntä. Lause 3: Kim meni perheensä kanssa perhoskasvihuoneeseen. Lause 4: Aluksi hän oli hermostunut. Lause 5: Kim, lumoutuneena, rakastui heti perhosiin!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5.1622</w:t>
      </w:r>
    </w:p>
    <w:p>
      <w:r>
        <w:t xml:space="preserve">Otsikko: Otsikko: Ilmasto-ongelmat. Lause 1: Hän oli tottunut turbulenssiin ja käyttäytyi oikein kaltaisekseen. Lause 2: Kun mitään ei tapahtunut, hän tajusi, ettei ollut nähnyt kaikkea. Lause 3: Eräänä päivänä hän kuitenkin tunsi turbulenssin, joka oli tavallista voimakkaampi. Lause 4: Hän kiinnitti turvavyönsä ja odotti lentäjän ilmoittavan katastrofista. Lause 5: Linda oli ollut lentoemäntänä koko aikuisikänsä.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5.1623</w:t>
      </w:r>
    </w:p>
    <w:p>
      <w:r>
        <w:t xml:space="preserve">Otsikko: Nimi: Grilli. Lause 1: Tom rakasti uutta grilliään! Lause 2: Hänen vaimonsa piti sitä tarpeettomana menona. Lause 3: Mutta Tom halusi sitä kovasti! Lause 4: Tom halusi uuden grillin. Lause 5: Lopulta vaimo antoi periksi ja antoi Tomin ostaa sen.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5.1624</w:t>
      </w:r>
    </w:p>
    <w:p>
      <w:r>
        <w:t xml:space="preserve">Otsikko: Nimi: Juokse. Lause 1: Ystäväni, joka oli hyvä juoksija, oli jo juossut loppuun. Lause 2: Meillä oli kuntotesti, jossa meidän piti juosta 5 kilometriä. Lause 3: Hänen kannustuksellaan sain lopulta juoksuni päätökseen. Lause 4: Hän juoksi takaisin luokseni kannustamaan minua. Lause 5: Tunsin itseni uupuneeksi, kun olin juossut vasta puoliksi.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5.1625</w:t>
      </w:r>
    </w:p>
    <w:p>
      <w:r>
        <w:t xml:space="preserve">Otsikko: Nimi: Joulutauko. Lause 1: He oppivat hiihtämään hyvin matkan loppuun mennessä. Lause 2: Perhe tykkäsi matkustaa, kun koulu oli kesken. Lause 3: He menivät Coloradoon ja yöpyivät lomakeskuksessa. Lause 4: He päättivät lähteä hiihtämään joululoman aikana. Lause 5: Se oli kaunista ja niin hauskaa!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5.1626</w:t>
      </w:r>
    </w:p>
    <w:p>
      <w:r>
        <w:t xml:space="preserve">Otsikko: Title: Chance. Lause 1: Hän teki parhaansa! Lause 2: Vaikka hän ei voittanutkaan, Kian oli iloinen siitä, että hän oli yrittänyt. Lause 3: Kian halusi olla miesmalli. Lause 4: Kiania jännitti, mutta hän osallistui kilpailuun. Lause 5: Kykyagentti tuli hänen kaupunkiinsa ja järjesti kilpailun.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5.1627</w:t>
      </w:r>
    </w:p>
    <w:p>
      <w:r>
        <w:t xml:space="preserve">Otsikko: Nimi: Hyppynaru. Lause 1: Monet ihmiset menettivät hyvin nopeasti. Lause 2: Hän kompastui lopulta, ja minä voitin ensimmäisen sijan. Lause 3: Voittajiksi jäivät yksi tyttö ja minä. Lause 4: Ensimmäisen sijan sai se, joka pystyi hyppäämään köyttä pisimpään. Lause 5: Koulussani oli kerran hyppynarukilpailu.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5.1628</w:t>
      </w:r>
    </w:p>
    <w:p>
      <w:r>
        <w:t xml:space="preserve">Otsikko: Nimi: Kuollut matkustaja. Lause 1: Metromatkustajat huomasivat ensin, että mies ei liikkunut. Lause 2: He ajattelivat: voi ei, murhan uhri! Lause 3: Kun he katsoivat lähemmäs, he näkivät veren peittävän miehen t-paidan. Lause 4: Kävi ilmi, että kyseessä oli Halloween-juhlista kotiin palaava humalainen mies. Lause 5: Nopeasti he soittivat poliisille.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5.1629</w:t>
      </w:r>
    </w:p>
    <w:p>
      <w:r>
        <w:t xml:space="preserve">Otsikko: Nimi: Ruined Curtains. Lause 1: Verhojen taustalevy suli kankaaseen. Lause 2: Jordanin oli ostettava uudet verhot. Lause 3: Jordan laittoi verhot kuivausrumpuun. Lause 4: Jordanin verhot olivat likaiset. Lause 5: Hän päätti pestä verhot.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5.1630</w:t>
      </w:r>
    </w:p>
    <w:p>
      <w:r>
        <w:t xml:space="preserve">Otsikko: Betty. Lause 1: He asuivat yhdessä ja olivat menossa kihloihin. Lause 2: Viime viikolla hän löysi miehen Snapchat-suhteesta. Lause 3: Tyttäreni hyvä ystävä Betty asuu San Diegossa. Lause 4: Hän oli seurustellut siellä miehen kanssa kolme vuotta. Lause 5: Hän heitti miehen ulos ja antoi sormuksen takaisin.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5.1631</w:t>
      </w:r>
    </w:p>
    <w:p>
      <w:r>
        <w:t xml:space="preserve">Otsikko: Nimi: Tooling Around. Lause 1: Joka päivä koulun jälkeen Jim odotti isäänsä töistä. Lause 2: Hän kaatoi työkalupakkien esittelyn. Lause 3: Kaupan omistaja käski Jimin olla enää odottamatta. Lause 4: Jim kyllästyi eräänä päivänä ja alkoi leikkiä vitriinillä. Lause 5: Jimin isä työskenteli rengaskorjaamossa.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5.1632</w:t>
      </w:r>
    </w:p>
    <w:p>
      <w:r>
        <w:t xml:space="preserve">Otsikko: Nimi: Kaappi. Lause 1: Hän soitti vartijoille kertoakseen, että joku oli sotkenut hänen kaappinsa. Lause 2: Jason löysi kaapistaan oudon takin. Lause 3: Ja Jason pyysi punastuneena anteeksi, että oli avannut väärän kaapin. Lause 4: Hän kertoi Jasonille, että se oli hänen. Lause 5: Vartija katsoi takkia.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5.1633</w:t>
      </w:r>
    </w:p>
    <w:p>
      <w:r>
        <w:t xml:space="preserve">Otsikko: Nimi: Savupiipun nuohooja. Lause 1: Harry oli savupiipun nuohooja. Lause 2: Yhdessä vaiheessa kissa oli kuitenkin aina hyvin kiinnostunut kaikesta. Lause 3: Hän tykkäsi käydä siinä talossa. Lause 4: Hän ystävystyi kissan kanssa hyvin. Lause 5: Useimmissa taloissa kissat juoksivat karkuun, kun hän otti imurinsa esiin.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5.1634</w:t>
      </w:r>
    </w:p>
    <w:p>
      <w:r>
        <w:t xml:space="preserve">Otsikko: Nimi: Huonoiten pukeutuneiden lista. Lause 1: Hänen mielestään hän näytti upealta. Lause 2: Allie kävi eilen illalla punaisella matolla. Lause 3: Allie tunsi niin paljon häpeää. Lause 4: Häntä nöyryytti ja otti. Vapaapäivä. Lause 5: Silti hän sai tietää, että hän oli päässyt huonoiten pukeutuneiden listalle.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5.1635</w:t>
      </w:r>
    </w:p>
    <w:p>
      <w:r>
        <w:t xml:space="preserve">Otsikko: Nimi: Säröillä oleva puhelin. Lause 1: Minusta se näytti hyvältä ilman koteloa. Lause 2: Aloin hermostua siitä, että pudotan sen ja hajotan sen. Lause 3: Otin puhelimeni pois suojakotelosta puhdistaakseni sen. Lause 4: Pudotin sen ja näyttö murtui, kun laitoin sen suojakoteloon. Lause 5: Pidin sitä pois suojakotelosta noin kuukauden ajan ja pidin siitä todella paljon.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5.1636</w:t>
      </w:r>
    </w:p>
    <w:p>
      <w:r>
        <w:t xml:space="preserve">Otsikko: Pompeji. Lause 1: Siellä vallitsevan hiljaisuuden tuntu sai hänet tuntemaan olonsa synkäksi. Lause 2: Hän teki kierroksen Pompeijissa. Lause 3: Hän oli iloinen, että hän oli vain turisti. Lause 4: Jeff matkusti Italiaan lomalle. Lause 5: Hän mietti, millaista olisi ollut olla paikalla tragediassa.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5.1637</w:t>
      </w:r>
    </w:p>
    <w:p>
      <w:r>
        <w:t xml:space="preserve">Otsikko: Otsikko: Tulevaisuuden pelko. Lause 1: Hänellä ei ollut aavistustakaan, mitä tehdä sinkkuelämänsä suhteen nyt. Lause 2: Susie oli ollut Fredin kanssa kolme vuotta. Lause 3: He aikoivat alun perin mennä naimisiin. Lause 4: Mutta Fred purki kihlauksen. Lause 5: Susie jäi sitten yksin.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5.1638</w:t>
      </w:r>
    </w:p>
    <w:p>
      <w:r>
        <w:t xml:space="preserve">Otsikko: Nimi: Ehdotus. Lause 1: Eräs tyttö yleisöstä piti miestä suloisena ja antoi hänelle numeronsa. Lause 2: Hän ilmoittautui ja valitsi heidän erikoiskappaleensa esitettäväksi. Lause 3: Kun oli hänen vuoronsa, hän astui lavalle ja kosi tyttöä. Lause 4: Barry halusi kosia tyttöystäväänsä ikimuistoisella tavalla. Lause 5: Tyttö nolostui ja kieltäytyi.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5.1639</w:t>
      </w:r>
    </w:p>
    <w:p>
      <w:r>
        <w:t xml:space="preserve">Otsikko: Nimi: Päiväkoti. Lause 1: Isä sai puhelun päiväkodista. Lause 2: Hänet löydettiin kotoa. Lause 3: He sanoivat, että älä karkaa. Lause 4: Isä vei poikansa Donin päiväkotiin. Lause 5: Don ei viihtynyt siellä.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5.1640</w:t>
      </w:r>
    </w:p>
    <w:p>
      <w:r>
        <w:t xml:space="preserve">Nimi: Horoskooppi. Lause 1: Eräänä päivänä hän päätti olla menemättä lempikahvilaansa. Lause 2: Se oli harmi - hän olisi tavannut elämänsä rakkauden. Lause 3: Hän rakensi elämänsä sen mukaan, mitä hänen horoskoopissaan luki. Lause 4: Hän kaipasi kahvia, mutta horoskooppi antoi ymmärtää, ettei se ollut hyvä idea. Lause 5: Lisa uskoi horoskooppeihin ja käytti niitä päivittäin.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5.1641</w:t>
      </w:r>
    </w:p>
    <w:p>
      <w:r>
        <w:t xml:space="preserve">Otsikko: Nimi: Lukeminen Jennylle. Lause 1: Jennyn äiti rakasti lukemista. Lause 2: Hän aloitti lukemisen jo nuorena. Lause 3: Hänen äitinsä luki hänelle joka ilta tarinaa. Lause 4: Jenny oli yksi ensimmäisen luokan älykkäimmistä lapsista. Lause 5: Jenny alkoi saada suuren sanavaraston.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5.1642</w:t>
      </w:r>
    </w:p>
    <w:p>
      <w:r>
        <w:t xml:space="preserve">Otsikko: Nimi: Skatepark. Lause 1: Kaupunki ehdotti skeittipuistoa. Lause 2: Lapset saivat heidät vakuuttuneiksi sen tekemisestä. Lause 3: Vanhemmat olivat huolissaan. Lause 4: Kaikki tulivat kokoukseen siitä. Lause 5: Lapset olivat innoissaan.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5.1643</w:t>
      </w:r>
    </w:p>
    <w:p>
      <w:r>
        <w:t xml:space="preserve">Otsikko: Nimi: Miken mysteeriliha. Lause 1: Hän oli kuuluisa grilliruoastaan. Lause 2: Mike tykkäsi järjestää grillijuhlia kotonaan. Lause 3: Hän kypsensi kaiken kuitenkin ja tarjoili sen vierailleen. Lause 4: Se maistui hyvältä, mutta sai monet ihmiset voimaan pahoin. Lause 5: Hän tyhjensi pakastimensa eikä tunnistanut joitakin tavaroita.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5.1644</w:t>
      </w:r>
    </w:p>
    <w:p>
      <w:r>
        <w:t xml:space="preserve">Otsikko: Nimi: Lisenssi. Lause 1: Isäni vei minut ajokorttivirastoon. Lause 2: Jonotimme koetta varten. Lause 3: Sain ajokorttini. Lause 4: Tarvitsin ajokortin. Lause 5: Suoritin kokeen.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5.1645</w:t>
      </w:r>
    </w:p>
    <w:p>
      <w:r>
        <w:t xml:space="preserve">Otsikko: Nimi: Hirviö. Lause 1: Hän päätti olla menemättä Monsterin vuoristorataan. Lause 2: Liz ja hänen ystävänsä halusivat mennä siihen. Lause 3: Oli uusi vuoristorata nimeltä Monster. Lause 4: Kun he pääsivät jonon eteen, Liz pelästyi. Lause 5: He odottivat jonossa todella kauan.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5.1646</w:t>
      </w:r>
    </w:p>
    <w:p>
      <w:r>
        <w:t xml:space="preserve">Otsikko: Nimi: Rintakehän röntgenkuva. Lause 1: Barryn lääkäri suositteli rintakehän röntgenkuvausta. Lause 2: Barry oli hermostunut, mutta tiesi, että se oli tehtävä. Lause 3: Toimenpiteen jälkeen Barry tajusi, että se oli melko vaivatonta. Lause 4: Barry kärsi hiljattain hengenahdistuksesta. Lause 5: Barry oli helpottunut, kun hän päätti tehdä rintakehän röntgenkuvauksen.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5.1647</w:t>
      </w:r>
    </w:p>
    <w:p>
      <w:r>
        <w:t xml:space="preserve">Otsikko: Nimi: Viuhka. Lause 1: Vihdoinkin löysin kivan lattiatuulettimen huoneeseeni. Lause 2: Kun olin ostanut listallani olevia asioita, etsin tuulettimen. Lause 3: Kun menin kauppaan, totesin, että talossani oli hyvin kuuma. Lause 4: Se maksoi vain 20 dollaria, joten ajattelin, että miksipä ei! Lause 5: Ostin tuulettimen, ja se viilensi huoneeni lähes välittömästi.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5.1648</w:t>
      </w:r>
    </w:p>
    <w:p>
      <w:r>
        <w:t xml:space="preserve">Otsikko: Tykki. Lause 1: Tykki oli vanha ja metallinen. Lause 2: Elise rakasti oppia historiasta. Lause 3: Hänen luokkansa oli oppimassa sisällissodan aikaisesta tykistä, joka oli esillä. Lause 4: Elise kuvitteli, millaisissa taisteluissa sitä oli käytetty. Lause 5: He olivat osavaltionsa Capitol-rakennuksessa.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5.1649</w:t>
      </w:r>
    </w:p>
    <w:p>
      <w:r>
        <w:t xml:space="preserve">Otsikko: Nimi: Not Going Back. Lause 1: Hän ryösti jonkun toisen ja päätyi tappamaan tämän. Lause 2: James vapautui juuri vankilasta. Lause 3: Hän oli edelleen kuumakalle. Lause 4: Hän vannoi, ettei palaa vankilaan, joten hän tappoi itsensä. Tuomio 5: Hän istui kaksikymmentä vuotta ryöstöstä.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5.1650</w:t>
      </w:r>
    </w:p>
    <w:p>
      <w:r>
        <w:t xml:space="preserve">Otsikko: Nimi: Bar and Grill. Lause 1: Puhelimeni soi ja tajusin, että se oli hän. Lause 2: Kieltäydyin avaamasta ovea ennen kuin hän lähti. Lause 3: Aloin hermostua, kun ovikello soi. Lause 4: Jätin puhelut huomiotta ja estin hänet facebookissa. Lause 5: Sinä päivänä, jolloin meidän piti tavata, unohdin koko asian.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5.1651</w:t>
      </w:r>
    </w:p>
    <w:p>
      <w:r>
        <w:t xml:space="preserve">Otsikko: Nimi: Savuinen haju. Lause 1: Hän haistoi savun hajun ilmassa. Lause 2: Hän näki liekkejä kadun varrelta. Lause 3: Hän soitti palokunnalle. Lause 4: Joyce käveli eräänä iltana ulos ulkoiluttamaan koiraansa. Lause 5: Joyce juoksi takaisin kotiinsa.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5.1652</w:t>
      </w:r>
    </w:p>
    <w:p>
      <w:r>
        <w:t xml:space="preserve">Nimi: Hyvää syntymäpäivää. Lause 1: Alex heräsi syntymäpäivänään yksin. Lause 2: Alexilla oli hienot syntymäpäivät ystäviensä ja perheensä kanssa. Lause 3: Hän katseli ympäri kotiaan, mutta ketään ei ollut kotona. Lause 4: Yhtäkkiä hänen perheensä ja ystävänsä hyppäsivät ulos ja paljastivat yllätysjuhlat! Lause 5: Alex oli surullinen ollessaan yksin syntymäpäivänään.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5.1653</w:t>
      </w:r>
    </w:p>
    <w:p>
      <w:r>
        <w:t xml:space="preserve">Otsikko: Nimi: Portit suljettu. Lause 1: Häntä ei päästetty sisään. Lause 2: Hänen oli päästävä sinne ajoissa. Lause 3: Tina meni huvipuistoon. Lause 4: Yhtäkkiä portit sulkeutuivat. Lause 5: Hänen oli mentävä kotiin.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5.1654</w:t>
      </w:r>
    </w:p>
    <w:p>
      <w:r>
        <w:t xml:space="preserve">Otsikko: Nimi: Running Free. Lause 1: Hän oli hyvässä vauhdissa, mutta halusi juosta vielä vähän pidempään. Lause 2: Hölkätessään puiston halki hän kompastui vanhaan jalkakäytävään. Lause 3: Hän kaatui polvilleen ja raapaisi jalkansa pahasti. Lause 4: Todd oli aamulenkillä ennen töitä. Lause 5: Hän poikkesi sivukadulta puiston läpi, jossa hän ei ollut koskaan käynyt.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5.1655</w:t>
      </w:r>
    </w:p>
    <w:p>
      <w:r>
        <w:t xml:space="preserve">Otsikko: Otsikko: Äänestämässä. Lause 1: Ann oli hyvin innoissaan voidessaan äänestää ensimmäistä kertaa. Lause 2: Annin iloksi hänen ehdokkaansa voitti lopulta. Lause 3: Hän ajoi paikalliselle koululle äänestämään. Lause 4: Sinä iltana hän seurasi vaalituloksia. Lause 5: Hän äänesti suosikki naisehdokkaansa puolesta ja lähti hymyillen.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5.1656</w:t>
      </w:r>
    </w:p>
    <w:p>
      <w:r>
        <w:t xml:space="preserve">Otsikko: Nimi: Uudet farkut. Lause 1: Hän oli innoissaan päästessään käyttämään niitä koulussa. Lause 2: He menivät ostoskeskukseen ja Kate löysi täydelliset farkut. Lause 3: Äiti sai hänet lopulta suostuteltua lähtemään. Lause 4: Kate tarvitsi uudet farkut kouluun. Lause 5: Hän inhosi ostoksille menoa.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5.1657</w:t>
      </w:r>
    </w:p>
    <w:p>
      <w:r>
        <w:t xml:space="preserve">Otsikko: Nimi: The Bad Rolls. Lause 1: Kun sämpylät olivat juuri uunista tulleet, hän maistoi palan. Lause 2: Hän yritti parhaansa mukaan noudattaa jokaista vaihetta oikein. Lause 3: Hänen on täytynyt tehdä jokin virhe, koska sämpylät olivat suolaisia. Lause 4: Hän heitti ne pois ja valmistautui kokeilemaan uudestaan. Lause 5: Kelly oli leipomassa sämpylöitä.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5.1658</w:t>
      </w:r>
    </w:p>
    <w:p>
      <w:r>
        <w:t xml:space="preserve">Otsikko: Nimi: Häät. Lause 1: Molemmat sanoivat "tahdon". Lause 2: Tänään oli hänen hääpäivänsä. Lause 3: Hän näki tulevan miehensä seisovan siinä. Lause 4: Hän käveli alttarille. Lause 5: Jenny oli niin onnellinen.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5.1659</w:t>
      </w:r>
    </w:p>
    <w:p>
      <w:r>
        <w:t xml:space="preserve">Otsikko: Nimi: Can't. Lause 1: Hän istui väsyneenä alas ja halusi vain luovuttaa. Lause 2: Hän päätti, että hänen oli kerrottava miehelle. Lause 3: Hän oli antanut miehelle kaiken sisältään. Lause 4: Hän aikoi lopettaa suhteen tänään. Lause 5: Hän tiesi, ettei pystynyt enää tähän.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5.1660</w:t>
      </w:r>
    </w:p>
    <w:p>
      <w:r>
        <w:t xml:space="preserve">Nimike: Halloween. Lause 1: Sain niin paljon karkkia! Lause 2: Menin kotiin ja söin niin paljon! Lause 3: Pukeuduin jääkiekkoilijaksi. Lause 4: Kun olin nuori, kävin keppostelemassa. Lause 5: Minulla oli jopa rullaluistimet!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5.1661</w:t>
      </w:r>
    </w:p>
    <w:p>
      <w:r>
        <w:t xml:space="preserve">Otsikko: Nimi: Pelokas kissa. Lause 1: Hän ei uskaltanut istua kissan lähellä, vaikka se nukkui. Lause 2: Ted pelkäsi kissoja. Lause 3: Eräänä päivänä hän kävi siskonsa luona ja näki, että tämä oli adoptoinut kissan. Lause 4: Hän oli pelännyt niitä pienestä pitäen. Lause 5: Ted keskeytti vierailunsa siskonsa luona välttääkseen kissan.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5.1662</w:t>
      </w:r>
    </w:p>
    <w:p>
      <w:r>
        <w:t xml:space="preserve">Otsikko: Nimi: Ovi. Lause 1: Hän paiskasi ovensa kiinni, kun hän oli 12-vuotias. Lause 2: Hän otti oven pois saranoiltaan viikoksi rankaistakseen tyttöä. Lause 3: Työtoverini ei tullut toimeen isäpuolensa kanssa. Lause 4: Työtoverini vanhemmat erosivat, kun hän oli nuori. Lause 5: Hänen äitinsä meni uudelleen naimisiin ja sai vielä kaksi lasta.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5.1663</w:t>
      </w:r>
    </w:p>
    <w:p>
      <w:r>
        <w:t xml:space="preserve">Otsikko: Nimi: Penny. Lause 1: Löysin pennin jalkakäytävältä matkalla töihin. Lause 2: Isoäitini taisi olla oikeassa. Lause 3: Minulla oli lopulta hieno työpäivä ja sain paljon tippiä. Lause 4: Muistin isoäitini sanoneen minulle, että pennin löytäminen on onnekasta. Lause 5: Niinpä päätin poimia pennin ja ottaa sen mukaani.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5.1664</w:t>
      </w:r>
    </w:p>
    <w:p>
      <w:r>
        <w:t xml:space="preserve">Otsikko: Nimi: Matematiikan mestaruus. Lause 1: Kun tuli kokeiden aika, hän sai luokan parhaan arvosanan! Lause 2: Hän teki harjoitustöitä ahkerasti joka ilta. Lause 3: Hän päätti käydä opettajansa luona yksityisesti pyytämässä lisäapua. Lause 4: Stacy kamppaili matematiikan tunnilla. Lause 5: Hänen opettajansa antoi hänelle ylimääräisen tehtäväsarjan, joka auttoi häntä harjoittelussa.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5.1665</w:t>
      </w:r>
    </w:p>
    <w:p>
      <w:r>
        <w:t xml:space="preserve">Otsikko: Nimi: Isä-Poika Matka. Lause 1: Jouluaamuna Ben kertoi pojalleen hyvät uutiset. Lause 2: Hänen suunnitelmansa oli viedä poika Disney Worldiin. Lause 3: Benin poika hyppi ylös ja alas innoissaan. Lause 4: Ben säästi rahaa vuoden ajan. Lause 5: Ben oli hyvin iloinen nähdessään poikansa niin innoissaan.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5.1666</w:t>
      </w:r>
    </w:p>
    <w:p>
      <w:r>
        <w:t xml:space="preserve">Otsikko: Nimi: Max on erittäin hyvä koira. Lause 1: Max oli töissä, kun hän huomasi jättäneensä pihan portin auki. Lause 2: Koska koiralla on erityinen ovi ulos menoa varten, tämä oli ongelma. Lause 3: Max soitti naapurille, jotta tämä kävisi katsomassa, oliko koira irrallaan. Lause 4: Max oli helpottunut siitä, että hänellä on näin hyvin käyttäytyvä koira. Lause 5: Portti oli auki, mutta koira rentoutui puun alla.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5.1667</w:t>
      </w:r>
    </w:p>
    <w:p>
      <w:r>
        <w:t xml:space="preserve">Otsikko: Nimi: The Boat Trip. Lause 1: Hän hankki isälleen liput kalastusretkelle. Lause 2: Kalareissu oli jotain, mitä hänen isänsä oli aina halunnut tehdä. Lause 3: Dave oli innoissaan yllättääkseen isänsä tämän syntymäpäivänä. Lause 4: He lähtivät seuraavana päivänä ja viettivät monta tuntia kalassa. Lause 5: Heillä oli hauskaa ja he olivat molemmat hyvin onnellisia.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5.1668</w:t>
      </w:r>
    </w:p>
    <w:p>
      <w:r>
        <w:t xml:space="preserve">Otsikko: Nimi: Vastaus: Vastaus. Lause 1: Mies hirtettiin kadulla. Lause 2: He suuttuivat miehelle. Lause 3: Hän kertoi kaikille, joille pystyi. Lause 4: Ihmiset eivät pitäneet vastauksesta. Lause 5: Mies löysi vastauksen.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5.1669</w:t>
      </w:r>
    </w:p>
    <w:p>
      <w:r>
        <w:t xml:space="preserve">Otsikko: Nimi: Puhelin ei toimi. Lause 1: Hänen puhelimensa ei enää toiminut. Lause 2: Hänen oli sitten löydettävä puhelinkopio. Lause 3: Allie yritti tavoittaa äitiään. Lause 4: Allie sekosi. Lause 5: Mutta sitten hän tajusi jotain.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5.1670</w:t>
      </w:r>
    </w:p>
    <w:p>
      <w:r>
        <w:t xml:space="preserve">Otsikko: Nimi: Sirpaleet. Lause 1: Brian ja Karyn päättivät tehdä ystävilleen pirtelöitä. Lause 2: Kukaan ei koskaan saanut selville, että pirtelöissä oli sirpaleita. Lause 3: Karyn ja Brian siivilöivät pirtelöt ja ottivat puunlastut pois. Lause 4: Brian käytti puulusikkaa työntääkseen jäätelöä tehosekoittimeen. Lause 5: Lusikka joutui liian lähelle teriä ja lohkeili palasiksi.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5.1671</w:t>
      </w:r>
    </w:p>
    <w:p>
      <w:r>
        <w:t xml:space="preserve">Otsikko: Nimi: Joan on sairas. Lause 1: Joan on sairas. Lause 2: Seuraavana päivänä hän voi jo paremmin. Lause 3: Joan vilustui. Lause 4: Hän vietti koko päivän sängyssä. Lause 5: Hän joi paljon hunajaista teetä.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5.1672</w:t>
      </w:r>
    </w:p>
    <w:p>
      <w:r>
        <w:t xml:space="preserve">Otsikko: Title: The Dropped Purse. Lause 1: Kiley oli ruokakaupassa kassalla. Lause 2: Lopulta hän onnistui paikallistamaan ja poimimaan kaiken. Lause 3: Tavaroita hajosi kaikkialle, ja hän yritti kerätä ne kaikki. Lause 4: Myyjä ojensi hänelle vaihtorahat, ja Kiley yritti laittaa ne pois. Lause 5: Kun hän kaivoi heitteli käsilaukkuaan, laukku putosi.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5.1673</w:t>
      </w:r>
    </w:p>
    <w:p>
      <w:r>
        <w:t xml:space="preserve">Otsikko: Otsikko: IVf-laukaukset. Lause 1: Susie halusi tulla raskaaksi. Lause 2: Niinpä hän meni lääkäriin saadakseen pistokset. Lause 3: Susie oli niin peloissaan, mutta lopulta se ei ollutkaan niin paha. Lause 4: Mutta hän saattoi tehdä vain ivf:n. Lause 5: Hänen oli opittava tekemään ne itse.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5.1674</w:t>
      </w:r>
    </w:p>
    <w:p>
      <w:r>
        <w:t xml:space="preserve">Otsikko: Sledding. Lause 1: Anna kiljui ilosta, kun he ajoivat alamäkeen! Lause 2: Mutta Bob istui hänen takanaan kelkan päällä ja piti Annaa tiukasti kiinni. Lause 3: Sitten hän työnsi heidät yhdessä mäkeä alas. Lause 4: Bob vei tyttärensä Annan ensimmäistä kertaa kelkkailemaan. Lause 5: Anna epäröi ja pelkäsi.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5.1675</w:t>
      </w:r>
    </w:p>
    <w:p>
      <w:r>
        <w:t xml:space="preserve">Otsikko: Nimi: Kolmas kerros. Lause 1: Mitch ja Polly ajoivat hänen asunnolleen ostamaan sitä. Lause 2: Mitch ja Polly tarvitsivat sohvan asuntoonsa. Lause 3: Heidän ystävänsä auttoi Mitchiä ja Pollya kantamaan sohvan alas portaita. Lause 4: Heidän ystävällään oli sellainen myynnissä hyvään hintaan. Lause 5: He olivat unohtaneet, että heidän ystävänsä asui kolmannessa kerroksessa.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5.1676</w:t>
      </w:r>
    </w:p>
    <w:p>
      <w:r>
        <w:t xml:space="preserve">Otsikko: Nimi: Joko olet valmis? Lause 1: Hän nyökkäsi päätään kiitollisena. Lause 2: Damion käveli kärsimättömästi, valmiina nukkumaan. Lause 3: Lopulta tehtävä oli suoritettu. Lause 4: Bea ilmoitti hänelle, että hänellä oli vielä yksi tehtävä. Lause 5: Käsi kädessä pari lähti makuuhuoneeseensa.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5.1677</w:t>
      </w:r>
    </w:p>
    <w:p>
      <w:r>
        <w:t xml:space="preserve">Otsikko: Nimi: Uusi virus. Lause 1: Hän tunsi itsensä sairaaksi seuraavana päivänä. Lause 2: Hyttynen lensi hänen takanaan ja puri häntä. Lause 3: Hän alkoi kutittaa käsivarttaan, mutta oli sinä päivänä kunnossa. Lause 4: Benny makasi ulkona. Lause 5: Lääkäri diagnosoi hänelle lievän sairauden.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5.1678</w:t>
      </w:r>
    </w:p>
    <w:p>
      <w:r>
        <w:t xml:space="preserve">Otsikko: Nimi: Vanha tatuointi. Lause 1: Tom tatuoi entisen tyttöystävänsä nimen itseensä. Lause 2: Hän löysi uuden tytön, joka halusi hänen poistavan sen. Lause 3: Tom säilytti sitä useita vuosia. Lause 4: Hän korvasi sen tytön nimellä. Lause 5: He erosivat pian sen jälkeen.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5.1679</w:t>
      </w:r>
    </w:p>
    <w:p>
      <w:r>
        <w:t xml:space="preserve">Otsikko: Nimi: Oikeinkirjoitustesti. Lause 1: Hän ei saa montaakaan oikein. Lause 2: Hän on hyvin hermostunut kokeesta. Lause 3: Hän tekee parhaansa. Lause 4: Hän jatkaa opiskelua. Lause 5: Henry opiskelee oikeinkirjoituskokeeseensa.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5.1680</w:t>
      </w:r>
    </w:p>
    <w:p>
      <w:r>
        <w:t xml:space="preserve">Nimike: Joudun palauttamaan sen. Lause 1: Kun kuitenkin avasin sen, huomasin jotain. Lause 2: Niinpä ajoin heti takaisin ja palautin sen. Lause 3: Korkki oli ruuvattu irti. Lause 4: Kävin eilen ostamassa huulikiiltoa. Lause 5: Joku oli peukaloinut sitä.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5.1681</w:t>
      </w:r>
    </w:p>
    <w:p>
      <w:r>
        <w:t xml:space="preserve">Otsikko: Tomaatti. Lause 1: Hannah leikkasi ja söi mehukkaan tomaatin! Lause 2: Hän näki ison, mehukkaan, punaisen tomaatin! Lause 3: Hannah meni puutarhaansa. Lause 4: Hannah poimi ison tomaatin. Lause 5: Hän vei sen sisälle taloonsa ja istui alas.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5.1682</w:t>
      </w:r>
    </w:p>
    <w:p>
      <w:r>
        <w:t xml:space="preserve">Otsikko: Kruunu. Lause 1: Eräänä päivänä hän kadotti kruununsa. Lause 2: Hän käytti kruunua ympäri taloa. Lause 3: Pian hän tajusi, miten outoa oli, että hän ylipäätään piti kruunua. Lause 4: Aluksi hän tunsi olevansa hukassa ilman kruunua. Lause 5: Francis tykkäsi teeskennellä olevansa kuningas.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5.1683</w:t>
      </w:r>
    </w:p>
    <w:p>
      <w:r>
        <w:t xml:space="preserve">Otsikko: Nimi: Sänky. Lause 1: En ollut nukkunut kolmeen päivään, koska olin huolissani. Lause 2: Istuin työpöydän ääressä ja jatkoin murehtimista. Lause 3: Koska en saanut unta, nousin sängystä. Lause 4: Näin ongelmieni kuvat vilkkuvan silmieni edessä. Lause 5: Makasin sängylläni ja suljin silmäni.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5.1684</w:t>
      </w:r>
    </w:p>
    <w:p>
      <w:r>
        <w:t xml:space="preserve">Otsikko: Nimi: Luistimet. Lause 1: Tom ja Jack olivat jääkiekkojoukkueen parhaat ystävät. Lause 2: Tomilla oli huonolaatuiset luistimet. Lause 3: Tom oli köyhä ja Jack oli rikkaasta perheestä. Lause 4: Tomin luistimet menivät rikki harjoitusottelussa ja Tom menetti rahaa. Lause 5: He olivat hyvin kilpailuhenkisiä ja pelasivat uhkapeliä seuraavasta harjoitusottelusta.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5.1685</w:t>
      </w:r>
    </w:p>
    <w:p>
      <w:r>
        <w:t xml:space="preserve">Otsikko: Care Bears. Lause 1: Menimme naapurin taloon joulujuhliin. Lause 2: Minun suosikkini ja se, jonka halusin, oli murjottava karhu. Lause 3: Mies tuli ulos joulupukiksi pukeutuneena. Lause 4: Kun olin pieni, halusin kovasti mörkökarhun. Lause 5: Hän antoi minulle murjottelevan hoitokarhun pussistaan.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5.1686</w:t>
      </w:r>
    </w:p>
    <w:p>
      <w:r>
        <w:t xml:space="preserve">Otsikko: Nimi: Tyypillinen. Lause 1: Illallisen ja elokuvan aikana hän innostui. Lause 2: Shelly hyväksyi luokkansa vanhemman pojan treffitarjouksen. Lause 3: Shelly ajatteli: Kuinka tyypillistä, mutta käyttäytyi innostuneesti. Lause 4: Kun poika haki hänet kyytiin, hän kertoi suunnitelmista illalliselle ja elokuviin. Lause 5: Hänellä oli lopulta mahtavat treffit - ja hän suostui toisille treffeille!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5.1687</w:t>
      </w:r>
    </w:p>
    <w:p>
      <w:r>
        <w:t xml:space="preserve">Otsikko: Nimi: Kylpyaika. Lause 1: Tällä viikolla hän lisäsi kukkien terälehtiä, eteerisiä öljyjä ja kylpypommin. Lause 2: Hän odottaa rentouttavaa kylpyä joka viikko. Lause 3: Camille meni sisään kirjan kanssa ja kylpi tunnin ajan. Lause 4: Camille aloitti kylvyn. Lause 5: Hän tunsi itsensä virkistyneeksi ja valmiiksi nukkumaan.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5.1688</w:t>
      </w:r>
    </w:p>
    <w:p>
      <w:r>
        <w:t xml:space="preserve">Otsikko: Nimi: Kuponki. Lause 1: Ava halusi uudet farkut. Lause 2: Hän löysi täydellisen parin! Lause 3: Hän sovitti monta paria. Lause 4: Hän löysi kupongin, jolla sai 25 prosentin alennuksen lempikaupastaan. Lause 5: Ne näyttivät ja tuntuivat hyviltä, joten hän osti ne.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5.1689</w:t>
      </w:r>
    </w:p>
    <w:p>
      <w:r>
        <w:t xml:space="preserve">Otsikko: Steve's Date. Lause 1: Steve meni kauppaan ostamaan uusia vaatteita. Lause 2: Hän sovitti kaikkea kivaa ja osti lopulta paidan! Lause 3: Steve oli hyvin hermostunut valmistautuessaan tärkeisiin treffeihinsä. Lause 4: Treffit olivat muutama päivä sitten ja hänen unelmiensa tytön kanssa! Lause 5: Hän käytti paitaa treffeillä, ja ne menivät hyvin.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5.1690</w:t>
      </w:r>
    </w:p>
    <w:p>
      <w:r>
        <w:t xml:space="preserve">Otsikko: Nimi: Aina myöhässä töistä. Lause 1: Hän huusi minulle, että olen myöhässä töistä. Lause 2: Päätin lähteä todella aikaisin, jotta pääsisin ajoissa töihin. Lause 3: Pomoni oli hyvin vihainen minulle. Lause 4: Hän sanoi, että jos myöhästyisin vielä kerran, saisin potkut. Lause 5: Selitin, että jouduin yleensä ruuhkaan.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5.1691</w:t>
      </w:r>
    </w:p>
    <w:p>
      <w:r>
        <w:t xml:space="preserve">Otsikko: Nimi: Road Trip. Lause 1: Hän ja hänen tyttöystävänsä lähtisivät yhdessä. Lause 2: Tim suunnitteli road tripin kesäksi. Lause 3: He aikoivat ajaa Amerikan halki. Lause 4: Timin tyttöystävä jätti hänet. Lause 5: Hän lähti matkalle yksin.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5.1692</w:t>
      </w:r>
    </w:p>
    <w:p>
      <w:r>
        <w:t xml:space="preserve">Otsikko: Nimi: Kieli. Lause 1: Ryan yritti syödä kieltä. Lause 2: Hän piti siitä niin paljon, että söi jälkiruokaa. Lause 3: Kukaan ei ollut kertonut Ryanille, mikä kieli oli. Lause 4: Ryanin isoäiti oli keittänyt naudan kieltä. Lause 5: Myöhemmin isoäiti kertoi Ryanille, mitä hän oli syönyt.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5.1693</w:t>
      </w:r>
    </w:p>
    <w:p>
      <w:r>
        <w:t xml:space="preserve">Otsikko: Patty oppii piirtämään. Lause 1: Patty on nyt tunnettu taiteilija. Lause 2: Hän piti työstään, mutta on aina rakastanut piirtämistä. Lause 3: Hän otti vapaata töistä ja meni taidekouluun. Lause 4: Hän päätti oppia piirtämään paremmin. Lause 5: Patty työskenteli toimistossa.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5.1694</w:t>
      </w:r>
    </w:p>
    <w:p>
      <w:r>
        <w:t xml:space="preserve">Otsikko: Nimi: Pienet annokset. Lause 1: Tina sai pienen annoksen. Lause 2: Hän ei saanut sitä enää uudestaan. Lause 3: Kun hän sai sen, hän järkyttyi. Lause 4: Hän tilasi sen ranskalaisten kanssa. Lause 5: Eilen Tina sai lohta.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5.1695</w:t>
      </w:r>
    </w:p>
    <w:p>
      <w:r>
        <w:t xml:space="preserve">Otsikko: Nimi: The Wire. Lause 1: Metsästäjä käveli metsässä ja törmäsi vaijeriin. Lause 2: Hän veti siitä kokeillakseen sen lujuutta. Lause 3: Se näytti jousen ja nuolen jouselta. Lause 4: Hän nosti sen ylös ja tarkkaili sitä. Lause 5: Jousi katkesi hieman, joten hän heitti sen takaisin maahan.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5.1696</w:t>
      </w:r>
    </w:p>
    <w:p>
      <w:r>
        <w:t xml:space="preserve">Otsikko: Nimi: Liskojen kesyttäminen. Lause 1: Freddie totesi, että liskot eivät ole parhaita lemmikkejä. Lause 2: Freddie löi vetoa, että hän voisi kesyttää lemmikkiliskonsa. Lause 3: Freddie ei lopulta onnistunut opettamaan sille mitään temppuja. Lause 4: Hän halusi opettaa sille jonkin tempun. Lause 5: Lisko näytti reagoivan hyvin positiiviseen vahvistukseen.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5.1697</w:t>
      </w:r>
    </w:p>
    <w:p>
      <w:r>
        <w:t xml:space="preserve">Otsikko: Nimi: Ate Bug. Lause 1: Kala huomasi. Lause 2: Kala söi ötökän. Lause 3: Sen teki ötökkä. Lause 4: Vesi roiskui. Lause 5: Kala meni roiskimaan.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5.1698</w:t>
      </w:r>
    </w:p>
    <w:p>
      <w:r>
        <w:t xml:space="preserve">Otsikko: Nimi: Hyeenat. Lause 1: Chad näki eläintarhassa oudon eläimen. Lause 2: Chad oli varma, että eläin söisi hänet, jos hän putoaisi eläimeen. Lause 3: Se oli hyeena. Lause 4: Hän ei ollut koskaan ennen nähnyt sellaista kasvotusten. Lause 5: Hän katseli, kuinka hyeena juoksi ympäri aitausta.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5.1699</w:t>
      </w:r>
    </w:p>
    <w:p>
      <w:r>
        <w:t xml:space="preserve">Otsikko: Nimi: Uusi asunto. Lause 1: Priya tarvitsee uuden asunnon. Lause 2: Hänellä ei ole varaa nykyiseen asuntoonsa. Lause 3: Priya tajuaa, että hänellä on varaa vain kämppikseen. Lause 4: Hän alkaa etsiä halvempia asuntoja. Lause 5: Priya muuttaa kämppiksen kanssa uuteen asuntoon.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5.1700</w:t>
      </w:r>
    </w:p>
    <w:p>
      <w:r>
        <w:t xml:space="preserve">Otsikko: Nimi: Myöhässä. Lause 1: Yhtenä vuonna myöhästyin koulusta useimpina päivinä. Lause 2: Kerroin heille, että myöhästyin aina lääketieteellisestä syystä. Lause 3: Yritin sen jälkeen herätä entistä kovemmin ajoissa, enkä enää myöhästynyt! Lause 4: Minun oli vaikea herätä ajoissa, joten en pystynyt kävelemään sinne ajoissa. Lause 5: He eivät uskoneet minua ja vaativat lääkärintodistuksen.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5.1701</w:t>
      </w:r>
    </w:p>
    <w:p>
      <w:r>
        <w:t xml:space="preserve">Otsikko: Nimi: Doc Finally Switches. Lause 1: Hänen poikansa osti hänelle DVD-soittimen, mutta hän ei suostunut vaihtamaan. Lause 2: Eräänä päivänä hänen lempielokuvaansa katsellessaan nauha hajosi. Lause 3: Doc oli viimeinen ihminen, joka vielä käytti VHS-kasetteja. Lause 4: Doc suostui antamaan pojan kytkeä DVD-soittimen. Lause 5: Hänen oli myönnettävä, että DVD oli paljon parempi.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5.1702</w:t>
      </w:r>
    </w:p>
    <w:p>
      <w:r>
        <w:t xml:space="preserve">Otsikko: Nimi: Epäkuntoinen äiti. Lause 1: Kälylläni on 30-vuotias lapsenlapsi. Lause 2: Viime viikolla hän tuli humalassa tapaamaan lapsiaan, ja hänet käännytettiin pois. Lause 3: Hänellä oli neljä lasta, 11, 9, 7 ja 2. Lause 4: Hän menetti lapset laiminlyönnin vuoksi. Tuomio 5: Hänellä on kuusi kuukautta aikaa todistaa kykynsä.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5.1703</w:t>
      </w:r>
    </w:p>
    <w:p>
      <w:r>
        <w:t xml:space="preserve">Otsikko: Nimi: Omenat. Lause 1: Hän antoi hänelle omenan. Lause 2: Crysta osti ruokakaupasta pussillisen omenoita. Lause 3: Hän meni talliin, jossa hänen hevostaan pidettiin. Lause 4: Hevoset pitivät omenoista. Lause 5: Hän jakoi omenoita myös muille ihmisille heidän hevosilleen.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5.1704</w:t>
      </w:r>
    </w:p>
    <w:p>
      <w:r>
        <w:t xml:space="preserve">Otsikko: Nimi: Passing Lane. Lause 1: Hän yritti ohittaa, mutta sekin kaista oli varattu. Lause 2: Hän joutui odottamaan koko matkan. Lause 3: Hän oli jumissa hitaan auton takana. Lause 4: George ajoi kotiin. Lause 5: Hän yritti vilkuttaa kaukovalojaan, mutta se ei auttanut mitään.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5.1705</w:t>
      </w:r>
    </w:p>
    <w:p>
      <w:r>
        <w:t xml:space="preserve">Nimi: 100 dollaria. Lause 1: He poistuivat tanssiklubilta. Lause 2: Tim lähti tanssiklubille ystäviensä kanssa. Lause 3: Tim maksoi ystäviensä aterian heidän lähdettyään tanssiklubilta. Lause 4: Tim nosti sen. Lause 5: Tim löysi 100 dollarin setelin maasta.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5.1706</w:t>
      </w:r>
    </w:p>
    <w:p>
      <w:r>
        <w:t xml:space="preserve">Otsikko: Nimi: Palkinto. Lause 1: Yhtäkkiä hän yllättyi kuullessaan nimensä huudettavan. Lause 2: Hän sai tietää, että hänen palkintonsa oli myönnetty erinomaisista opetustaidoista. Lause 3: Hän otti sen ylpeänä vastaan ja kiitti kaikkia. Lause 4: Kelsey oli paikallisessa hyväntekeväisyystapahtumassa. Lause 5: Hän taputti joillekin ihmisille, jotka palkittiin humanitaarisuudesta.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5.1707</w:t>
      </w:r>
    </w:p>
    <w:p>
      <w:r>
        <w:t xml:space="preserve">Otsikko: Nimi: Margon tarina. Lause 1: Nyt hän asuu sillan alla ja kerjää päivittäin pikkurahaa. Lause 2: Hänen ääntään pidettiin seksikkäänä ja uraa ehdottomasti edistävänä. Lause 3: Hän jutteli joka päivä radioasemilla viidestä yhdeksään. Lause 4: Margo tiesi, että hänellä oli puhumisen lahja, ja puhui tiensä uralle. Lause 5: Eräänä päivänä hän menetti kaiken, kun hän menetti äänensä eikä pystynyt puhumaan.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5.1708</w:t>
      </w:r>
    </w:p>
    <w:p>
      <w:r>
        <w:t xml:space="preserve">Otsikko: Valmentaja. Lause 1: Ben soitti pojan vanhemmille. Lause 2: Hän laittoi lapset juoksemaan kaksi kierrosta ennen jokaista harjoitusta. Lause 3: Poika nylki polvensa pahasti. Lause 4: Yksi poika kaatui kierroksia juostessaan. Lause 5: Ben valmensi nuorten jalkapallojoukkuetta.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5.1709</w:t>
      </w:r>
    </w:p>
    <w:p>
      <w:r>
        <w:t xml:space="preserve">Otsikko: Nimi: Ostot. Lause 1: Halusimme talon läheltä hyviä kouluja. Lause 2: Valitsemamme talo oli erittäin siisti ja mukava. Lause 3: Meillä oli uusi koti viikon loppuun mennessä. Lause 4: Teimme tarjouksen, joka sai vastatarjouksen. Lause 5: Katselimme useita koteja alueella.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5.1710</w:t>
      </w:r>
    </w:p>
    <w:p>
      <w:r>
        <w:t xml:space="preserve">Nimi: 911. Lause 1: Opettajat eivät kertoneet, mitä tapahtui tuntiin. Lause 2: Heidät päästettiin vapaaksi klo 11. Lause 3: Hän sanoi, että koulussa oli hiljaista. Lause 4: Tyttäreni oli lukiossa syyskuun 11. päivän aikana. Lause 5: Lopulta oppilaille kerrottiin, ja ihmiset alkoivat itkeä.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5.1711</w:t>
      </w:r>
    </w:p>
    <w:p>
      <w:r>
        <w:t xml:space="preserve">Otsikko: Nimi: EarthQuake. Lause 1: Butch juoksenteli ympäri huonetta haukkuen ja vinkuen. Lause 2: Talo tärisi kappaleiksi, kun Kevin ja Butch halasivat maata. Lause 3: Kun he kävelivät ulos, maa alkoi täristä. Lause 4: Kevin ajatteli, että Butchin pitäisi mennä kävelylle. Lause 5: Kevinin herätti unestaan koira Butch.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5.1712</w:t>
      </w:r>
    </w:p>
    <w:p>
      <w:r>
        <w:t xml:space="preserve">Otsikko: Nimi: Ota suihku. Lause 1: Päätin, että minun on käytävä kunnon suihkussa. Lause 2: Olin hyvin ylpeä itsestäni. Lause 3: Kävin neljä päivää suihkussa käymättä. Lause 4: Kun astuin ulos, kaikki juoksivat karkuun. Lause 5: Tein sen säästääkseni vettä.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5.1713</w:t>
      </w:r>
    </w:p>
    <w:p>
      <w:r>
        <w:t xml:space="preserve">Otsikko: Nimi: Käärmeet. Lause 1: Kun hän oli pieni, hänen isällään oli sellainen lemmikkinä. Lause 2: Hän itse asiassa pelkäsi käärmeitä. Lause 3: Yhden istunnon jälkeen hänen käärmeiden pelkonsa oli paljon parempi. Lause 4: Jack ei koskaan pitänyt käärmeistä. Lause 5: Joku ehdotti, että hän menisi hypnoterapeutille saadakseen apua.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5.1714</w:t>
      </w:r>
    </w:p>
    <w:p>
      <w:r>
        <w:t xml:space="preserve">Otsikko: Nimi: Sulanut jäätelö. Lause 1: Susien on siis juotava sitä. Lause 2: Hänen ystävänsä kysyi, haluaisiko Susie jäätelöä. Lause 3: Mutta kun hänen ystävänsä tuli takaisin, se oli sulanut. Lause 4: Susie istui puistossa. Lause 5: Susie sanoi okei.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5.1715</w:t>
      </w:r>
    </w:p>
    <w:p>
      <w:r>
        <w:t xml:space="preserve">Otsikko: Nimi: Tsunami Sirenit. Lause 1: Hän ajoi useita kilometrejä sisämaahan. Lause 2: Sitten Bob kuuli sireenit, jotka osoittivat, että vaara oli ohi. Lause 3: Bob kuuli hätäsireenit. Lause 4: Sireenit ilmoittivat, että hänen rannikkokaupunkiinsa saattaa olla tulossa tsunami. Lause 5: Hän ajoi autoa, joten hän jäi autoonsa ja suuntasi korkeammalle.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5.1716</w:t>
      </w:r>
    </w:p>
    <w:p>
      <w:r>
        <w:t xml:space="preserve">Otsikko: Nimi: Myrskyinen menneisyys. Lause 1: Istuimme perheenä yhdessä ja katselimme, kun hän kertoi tarinoita. Lause 2: Tyttäremme nimi on Stormy. Lause 3: Hän esitti nukketeatteriesityksen joistakin ideoistaan. Lause 4: Hän on kaunis pieni tyttö, jolla on suuri mielikuvitus. Lause 5: Päätimme hyödyntää sitä antamalla hänen luoda tarinoita meille.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5.1717</w:t>
      </w:r>
    </w:p>
    <w:p>
      <w:r>
        <w:t xml:space="preserve">Otsikko: Nimi: Häät. Lause 1: Laura ja minä saimme molemmat kutsun ystävämme häihin. Lause 2: Kysyimme ystäviltämme, kuka muu on menossa, eikä kukaan muu tiennyt. Lause 3: Kun pääsimme sinne, olo oli paljon parempi ja meillä oli hauskaa! Lause 4: Olimme hyvin huolissamme siitä, että olimme siellä. Lause 5: Ne olivat hyvin sosiaaliset häät, joten emme tunteneet oloamme oudoksi.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5.1718</w:t>
      </w:r>
    </w:p>
    <w:p>
      <w:r>
        <w:t xml:space="preserve">Otsikko: Nimi: Uudet huonekalut. Lause 1: Sandra päätti, että talossa olisi aika tehdä muutoksia. Lause 2: Hän lähti ostamaan uusia huonekaluja. Lause 3: Hän meni paikalliseen kauppaan ja valitsi joitakin huonekaluja. Lause 4: Sandran perhe oli hyvin tyytyväinen uusiin huonekaluihin. Lause 5: Hän toimitutti ne kotiin.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5.1719</w:t>
      </w:r>
    </w:p>
    <w:p>
      <w:r>
        <w:t xml:space="preserve">Otsikko: Nimi: Overconfident. Lause 1: Lester sijoittui turnauksessa 25:nneksi. Lause 2: Tällä viikolla Lester osallistui paikalliseen 3D-taistelupelien turnaukseen. Lause 3: Hän oli sijoittunut toiseksi turnauksissa ympäri maata. Lause 4: Hänen kilpailijansa olivat uusia, joten Lester uskoi voittavansa helposti. Lause 5: Lester luuli olevansa melko hyvä kilpapelaamisessa.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5.1720</w:t>
      </w:r>
    </w:p>
    <w:p>
      <w:r>
        <w:t xml:space="preserve">Otsikko: Nimi: Stressi. Lause 1: Mike yritti ottaa asiat vähemmän vakavasti. Lause 2: Ja hän valitti ja arvosteli jatkuvasti. Lause 3: Ja pian hän huomasi mielenterveytensä paranevan. Lause 4: Mike analysoi kaiken. Lause 5: Mutta lopulta hänestä tuli hyvin stressaantunut ja vihainen.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5.1721</w:t>
      </w:r>
    </w:p>
    <w:p>
      <w:r>
        <w:t xml:space="preserve">Otsikko: Nimi: Väärä pullo. Lause 1: Tom sai vahingossa väärän pullon. Lause 2: Hänen ystävällään oli pullo purutupakan sylkemistä varten. Lause 3: Juuri ennen kuin hän joi siitä, hän sai ällöttävän hajun. Lause 4: Tom joi kokista. Lause 5: Hän pystyi tuskin pysäyttämään itseään.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5.1722</w:t>
      </w:r>
    </w:p>
    <w:p>
      <w:r>
        <w:t xml:space="preserve">Nimike: Hunan. Lause 1: Hän näki lautasen, jossa oli paljon paprikaa. Lause 2: He nauroivat, kun hänen kasvonsa muuttuivat kirkkaanpunaisiksi. Lause 3: Tso meni Hunanin maakuntaan perheensä luo. Lause 4: He tekivät hänelle illalliseksi suuren aterian. Lause 5: Hän otti innokkaasti suupalan.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5.1723</w:t>
      </w:r>
    </w:p>
    <w:p>
      <w:r>
        <w:t xml:space="preserve">Nimike: Kuuma rasva. Lause 1: Ana työskenteli keittiössä. Lause 2: Anaan osui kuumaa rasvaa. Lause 3: Hän meni paistamaan ranskalaisia. Lause 4: Hän pudotti ranskalaiset liian kovaa. Lause 5: Rasva roiskui.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5.1724</w:t>
      </w:r>
    </w:p>
    <w:p>
      <w:r>
        <w:t xml:space="preserve">Otsikko: Otsikko: Ylipainoinen keskustelu. Lause 1: Sanoin hänelle, että tässä yhteiskunnassa on hyvin vaikeaa olla syömättä. Lause 2: 99-vuotias ystäväni Charlie istuu penkillä. Lause 3: Luulen, että Charlie alkaa tulla seniiliksi. Lause 4: Hän kysyi minulta, miksi ihmiset eivät voi hallita painoaan. Lause 5: Hän näki ylipainoisen ihmisen ja reagoi.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5.1725</w:t>
      </w:r>
    </w:p>
    <w:p>
      <w:r>
        <w:t xml:space="preserve">Otsikko: Nimi: Loud Dog. Lause 1: Se haukkuisi koko ajan. Lause 2: Tarpeeksi moni valitti siitä. Lause 3: Naapurin koira oli kovaääninen ja ärsyttävä. Lause 4: Naapurit hankkivat koiralle sähköpannan. Lause 5: Nyt kaikki säälivät sitä.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5.1726</w:t>
      </w:r>
    </w:p>
    <w:p>
      <w:r>
        <w:t xml:space="preserve">Otsikko: Larryn koira. Lause 1: Kävi ilmi, että koira oli eläkkeellä oleva ruumiinetsintäkoira. Lause 2: Larryllä oli saksanpaimenkoira, jonka hän oli adoptoinut. Lause 3: Eräänä päivänä se pääsi irti, ja kun Larry löysi sen, siinä oli luita! Lause 4: Joka päivä koira raivostui tietyssä paikassa puistossa. Lause 5: Hän rakasti viedä koiraa kävelylle.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5.1727</w:t>
      </w:r>
    </w:p>
    <w:p>
      <w:r>
        <w:t xml:space="preserve">Otsikko: Tyler murtaa niskansa. Lause 1: Tylerin niska on murtunut ja hän tarvitsee aikaa parantuakseen. Lause 2: Tyler kaatuu ja kaatuu niskalleen. Lause 3: Tyler leveilee. Lause 4: Hänet viedään sairaalaan. Lause 5: Tyler luistelee.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5.1728</w:t>
      </w:r>
    </w:p>
    <w:p>
      <w:r>
        <w:t xml:space="preserve">Otsikko: Nimi: Rudy saavuttaa suuruuden. Lause 1: Rudy jatkoi yrittämistä, kunnes hän sai haluamansa. Lause 2: Rudy ei antanut sen vaikuttaa itseensä. Lause 3: Rudylle sanottiin aina, että hän oli liian pieni pelaamaan jalkapalloa. Lause 4: Rudysta tuli koulunsa elävä legenda. Lause 5: Hän ansaitsi paikan Notre Damen jalkapallojoukkueessa.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5.1729</w:t>
      </w:r>
    </w:p>
    <w:p>
      <w:r>
        <w:t xml:space="preserve">Otsikko: Nimi: The Music Box. Lause 1: Hän halusi soittorasian olevan esillä. Lause 2: Tina laittoi sen lipastoonsa. Lause 3: Tina sai äidiltään erityisen lahjan. Lause 4: Kun hän avasi sen, se soitti musiikkia. Lause 5: Se oli kaunis soittorasia.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5.1730</w:t>
      </w:r>
    </w:p>
    <w:p>
      <w:r>
        <w:t xml:space="preserve">Otsikko: Nimi: Isosisko. Lause 1: Tyttäremme on toista kertaa raskaana. Lause 2: Kun hän kävi luonamme, hän ilmoitti, että hänestä tulee isosisko. Lause 3: Hän sanoi, että äidin vatsassa on vauva. Lause 4: Hän kyllä kertoi 2-vuotiaalle tyttärelleen jonkin aikaa. Lause 5: Hän päätti kertoa tälle tällä viikolla.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5.1731</w:t>
      </w:r>
    </w:p>
    <w:p>
      <w:r>
        <w:t xml:space="preserve">Otsikko: Greg saa ylennyksen. Lause 1: Greg sai ylennyksen. Lause 2: Se riippuu hänestä ja toisesta kollegasta. Lause 3: Pomo on tehnyt valintansa. Lause 4: Greg on saamassa ylennyksen töissä. Lause 5: Greg tekee parhaansa töissä.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5.1732</w:t>
      </w:r>
    </w:p>
    <w:p>
      <w:r>
        <w:t xml:space="preserve">Otsikko: Lottopäivä. Lause 1: Vihdoinkin hän voitti jotain. Lause 2: Fred pelasi lottoa. Lause 3: Hän ei uskonut voittavansa. Lause 4: Fred huusi ilosta. Lause 5: Hän oli nyt valmis.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5.1733</w:t>
      </w:r>
    </w:p>
    <w:p>
      <w:r>
        <w:t xml:space="preserve">Otsikko: Nimi: Snorklaus. Lause 1: Hän päätti, että snorklaaminen ei ollut enää niin hauskaa. Lause 2: Hän nautti suuresti. Lause 3: Ana oli snorklaamassa lomalla. Lause 4: Sitten hänen snorkkelinsa upposi veteen, jolloin hän tukehtui. Lause 5: Ana yskäisi ja räkäisi pelästyneenä.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5.1734</w:t>
      </w:r>
    </w:p>
    <w:p>
      <w:r>
        <w:t xml:space="preserve">Otsikko: Seashell. Lause 1: Daniel tykkäsi kaivaa rannalla. Lause 2: Hän löysi aina mielenkiintoisia simpukankuoria. Lause 3: Hän vei osuman kotiin ja laittoi sen hyllyyn. Lause 4: Viime kerralla hän löysi jättimäisen simpukan, jossa oli vaaleanpunaisia pyörteitä. Lause 5: Ihmiset kommentoivat aina, kuinka kaunis se oli.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5.1735</w:t>
      </w:r>
    </w:p>
    <w:p>
      <w:r>
        <w:t xml:space="preserve">Nimike: Hit. Lause 1: Jim pelasi pesäpalloa. Lause 2: Se mustelmoi hänen poskiaan pahasti. Lause 3: Mutta hän ampui ohi, ja pallo osui häntä kasvoihin! Lause 4: Hän oli lyöntivuorossa ja huitaisi lyödäkseen palloa. Lause 5: Jim joutui jättämään pelin kesken ja laittamaan jäätä vammaan.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5.1736</w:t>
      </w:r>
    </w:p>
    <w:p>
      <w:r>
        <w:t xml:space="preserve">Otsikko: Leo. Lause 1: Eräänä päivänä Alex tuli kotiin ja huomasi, että Leo oli kuollut. Lause 2: Alex rakasti Leoa niin paljon ja leikki hänen kanssaan joka päivä. Lause 3: Alex halusi uuden kissanpennun syntymäpäivänään. Lause 4: Alex antoi sille nimen Leo. Lause 5: Hänen vanhempansa yllättivät hänet pörröisellä valkoisella kissanpennulla.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5.1737</w:t>
      </w:r>
    </w:p>
    <w:p>
      <w:r>
        <w:t xml:space="preserve">Otsikko: Nimi: Spagettivuoto. Lause 1: Jason tunsi itsensä noloksi seurustelukumppaninsa edessä. Lause 2: Jasonilla oli treffit. Lause 3: Jason tilasi spagettia. Lause 4: Hän oli päättänyt mennä italialaiseen ravintolaan. Lause 5: Hän läikytti ruokaa paidalleen.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5.1738</w:t>
      </w:r>
    </w:p>
    <w:p>
      <w:r>
        <w:t xml:space="preserve">Otsikko: Keksijä. Lause 1: Mario oli keksijä. Lause 2: Mario oli järkyttynyt. Lause 3: Hän lähti eikä häntä enää koskaan nähty. Lause 4: Hänen opettajansa kuitenkin varasti idean ja väitti sitä omakseen. Lause 5: Hän keksi kerran uudenlaisen tavan tuottaa energiaa.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5.1739</w:t>
      </w:r>
    </w:p>
    <w:p>
      <w:r>
        <w:t xml:space="preserve">Otsikko: Nimi: Pelien pelaaminen pelihallissa. Lause 1: Heitettyään pallon ylimpään reikään hän sai 2000 pistettä. Lause 2: Hän sai 100 lippua. Lause 3: Hän pelasi Ski-Ballia. Lause 4: Hän lunasti lippunsa todella hienoon palkintoon! Lause 5: Joey meni ostoskeskuksen pelihalliin.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5.1740</w:t>
      </w:r>
    </w:p>
    <w:p>
      <w:r>
        <w:t xml:space="preserve">Otsikko: Nimi: Ei vegaani. Lause 1: Lisa rakastaa lihaa eikä voi sietää vegaaniruokaa. Lause 2: Hän nautti ystävänsä seurasta, mutta lähti hyvin nälkäisenä ja ärtyneenä. Lause 3: Hänen ystävänsä syövät mielellään luomu- ja vegaaniruokaa. Lause 4: Lisa rakastaa ystäviään, joten hän söi ravintolassa joka tapauksessa. Lause 5: Eräänä lauantaina Lisa meni ystäviensä kanssa syömään vegaaniravintolaan.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5.1741</w:t>
      </w:r>
    </w:p>
    <w:p>
      <w:r>
        <w:t xml:space="preserve">Otsikko: Otsikko: Liian paljon. Lause 1: Mutta valitettavasti se oli liian kallista. Lause 2: Hän joutui lähtemään tyhjin käsin. Lause 3: Allie lähti ostoksille ystävänsä kanssa. Lause 4: Alliella ei ollut varaa siihen. Lause 5: Hänen silmänsä osui hienoon käsilaukkuun.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5.1742</w:t>
      </w:r>
    </w:p>
    <w:p>
      <w:r>
        <w:t xml:space="preserve">Nimike: korvat. Lause 1: Hänellä oli tiivistynyttä korvavahaa. Lause 2: Hän kävi katsomassa sitä. Lause 3: Mies puhdisti korvansa. Lause 4: Lääkäri kielsi häntä puhdistamasta korviaan sillä tavalla. Lause 5: Hänellä alkoi olla ongelmia toisen korvan kanssa.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5.1743</w:t>
      </w:r>
    </w:p>
    <w:p>
      <w:r>
        <w:t xml:space="preserve">Otsikko: Nimi: Kynä. Lause 1: Eräänä päivänä hän ei löytänyt kotoaan yhtään kynää. Lause 2: Hän juoksi ystävänsä luokse hakemaan kyniä. Lause 3: Silloin Wilson sai niitä tarpeeksi pitkäksi aikaa. Lause 4: Wilson kirjoitti vain lyijykynillä eikä koskaan kynillä. Lause 5: Hänen ystävänsä antoi hänelle noin 20 lyijykynää käytettäväksi.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5.1744</w:t>
      </w:r>
    </w:p>
    <w:p>
      <w:r>
        <w:t xml:space="preserve">Otsikko: Nimi: Uusi lelu. Lause 1: Se oli uusi lelu, jonka hän halusi. Lause 2: Se, jonka hänen vanhempansa hankkivat hänelle, oli paras. Lause 3: Hän oli saamassa kasan lahjoja. Lause 4: Hän oli hyvin onnellinen. Lause 5: Oli Katien syntymäpäivä.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5.1745</w:t>
      </w:r>
    </w:p>
    <w:p>
      <w:r>
        <w:t xml:space="preserve">Otsikko: Otsikko: Eläintarha. Lause 1: Kun vihdoin pääsimme eläintarhaan, siellä oli kuuma ja täynnä perheitä. Lause 2: Kävelimme vähän aikaa ja hän pääsi ratsastamaan kamelilla! Lause 3: Laura halusi kovasti mennä eläintarhaan. Lause 4: Hän toivoi pääsevänsä ratsastamaan kamelilla siellä, mutta mikään ei ollut varmaa. Lause 5: Kun lähdimme eläintarhasta, Laura sanoi, että hänellä oli hauskaa!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5.1746</w:t>
      </w:r>
    </w:p>
    <w:p>
      <w:r>
        <w:t xml:space="preserve">Otsikko: Nimi: Kurkkukipu. Lause 1: Hän sai pastilleja. Lause 2: Onneksi ne auttoivat, ja muutamassa päivässä hän oli jo paremmassa kunnossa. Lause 3: Hän pystyi tuskin puhumaan. Lause 4: Hänen piti keittää teetä. Lause 5: Suzy tunsi kurkkukivun.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5.1747</w:t>
      </w:r>
    </w:p>
    <w:p>
      <w:r>
        <w:t xml:space="preserve">Otsikko: Nimi: Sotkuinen teatteri. Lause 1: Maa oli likainen. Lause 2: Heti kun hän meni istumaan, hän huomasi jotain. Lause 3: Se oli popcornin peitossa. Lause 4: Tina meni eilen elokuviin. Lause 5: Tina ei ollut vaikuttunut eikä mennyt enää koskaan sinne.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5.1748</w:t>
      </w:r>
    </w:p>
    <w:p>
      <w:r>
        <w:t xml:space="preserve">Otsikko: Nimi: Siat ja vuohet. Lause 1: Kävelin ulkona koko päivän, katselin kukkia ja leikin. Lause 2: Minusta oli ihanaa silittää sikoja ja vuohia hänen kotonaan sinä päivänä. Lause 3: Eräänä päivänä, kun olin nelivuotias, lähdimme retkelle hänen maatilalleen. Lause 4: Isotätini Hazel oli lempisukulaiseni. Lause 5: Hänen tilallaan oli useita vuohia ja sikoja.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5.1749</w:t>
      </w:r>
    </w:p>
    <w:p>
      <w:r>
        <w:t xml:space="preserve">Otsikko: Jill saa apua vanhemmiltaan. Lause 1: Jillillä oli luottokorttimaksu erääntymässä parin päivän kuluttua. Lause 2: Hänen vanhempansa lainasivat hänelle 100 dollaria laskun maksamiseksi. Lause 3: Jill soitti vanhemmilleen ja selitti tilanteensa. Lause 4: Jill alkoi stressata raha-asioistaan. Lause 5: Hänellä ei ollut tarpeeksi rahaa maksamiseen.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5.1750</w:t>
      </w:r>
    </w:p>
    <w:p>
      <w:r>
        <w:t xml:space="preserve">Otsikko: Nimi: Teekupit. Lause 1: Hän oli rakastanut niitä vuosikymmeniä! Lause 2: Hän rakasti ratsastaa teekupilla joka kerta, kun hän kävi siellä. Lause 3: Hän pyöritti niitä yhä nopeammin ja nopeammin! Lause 4: Kennyllä oli mukavia muistoja teekupeista nuoruudestaan. Lause 5: Kenny rakasti Disney Worldin laitteita.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5.1751</w:t>
      </w:r>
    </w:p>
    <w:p>
      <w:r>
        <w:t xml:space="preserve">Otsikko: Nimi: Mallitoimisto. Lause 1: Maria lähti tyytymättömänä ilman sopimusta. Lause 2: Mallitoimisto oli asettumassa Marian paikalliseen ostoskeskukseen. Lause 3: Maria pakotti äitinsä tuomaan hänet mallitoimiston osastolle. Lause 4: Maria halusi olla tähti. Lause 5: Siellä oli viidenkymmenen dollarin ilmoittautumismaksu, josta Maria oli tietoinen.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5.1752</w:t>
      </w:r>
    </w:p>
    <w:p>
      <w:r>
        <w:t xml:space="preserve">Otsikko: Nimi: Erottaminen. Lause 1: Jill ja Greg erosivat kymmenen avioliittovuoden jälkeen. Lause 2: Kun oli aika jakaa heidän omaisuutensa, syntyi riita. Lause 3: He eivät tienneet, kumpi pitäisi koiran. Lause 4: Heillä ei ollut avioehtoa ja he joutuivat riitelemään kaikesta. Lause 5: Lopulta he löysivät keskitien, mutta unohtivat yhden asian.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5.1753</w:t>
      </w:r>
    </w:p>
    <w:p>
      <w:r>
        <w:t xml:space="preserve">Otsikko: Nimi: Wing fest. Lause 1: Buffalossa järjestetään joka vuosi wing fest. Lause 2: Siellä järjestetään syömiskilpailu . Lause 3: Se on jotain, mitä me aina odotamme innolla. Lause 4: Kaikki tulevat isoon tapahtumaan. Lause 5: Siellä on myös kaikkia eri makuja, joita voi kokeilla.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5.1754</w:t>
      </w:r>
    </w:p>
    <w:p>
      <w:r>
        <w:t xml:space="preserve">Otsikko: Nimi: S'mores. Lause 1: He kaikki alkoivat tehdä savukkeita myös Reese's-taikinasta. Lause 2: Kaikki ystävät tykkäsivät keksiä uusia reseptejä. Lause 3: Andrea käytti Reese'siä ja päätti, että se oli paras. Lause 4: He sekoittivat ja sovittivat karkkeja s'moreihinsa. Lause 5: Hänen ystävänsä olivat kaikki samaa mieltä.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5.1755</w:t>
      </w:r>
    </w:p>
    <w:p>
      <w:r>
        <w:t xml:space="preserve">Otsikko: Nimi: Kadonnut lehmä. Lause 1: Maanviljelijä kasvatti tilalla lehmiä. Lause 2: Eräänä päivänä hän huomasi, että yksi lehmämme oli kadonnut. Lause 3: Pugsley löysi lehmän metsästä. Lause 4: Hän otti koiransa Pugsleyn mukaansa. Lause 5: He yrittivät löytää lehmän.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5.1756</w:t>
      </w:r>
    </w:p>
    <w:p>
      <w:r>
        <w:t xml:space="preserve">Otsikko: Nimi: Uusi univormu. Lause 1: Hänen oli autettava keksien myynnissä. Lause 2: Hänen joukkueensa keräsi rahaa uusia univormuja varten. Lause 3: Hän oli innoissaan, kun he pystyivät ostamaan uudet univormut. Lause 4: Katie oli cheerleader. Lause 5: Katie myi eniten.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5.1757</w:t>
      </w:r>
    </w:p>
    <w:p>
      <w:r>
        <w:t xml:space="preserve">Otsikko: Nimi: Stick Shift. Lause 1: Ensimmäinen käteisellä ostamani auto oli keppivaihteinen. Lause 2: Henkilö, joka myi sen minulle, opetti minua. Lause 3: Mutta lopulta opin käyttämään kytkintä oikein. Lause 4: Olin aluksi hyvin nykivä. Lause 5: Koeajoin sitä ensin.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5.1758</w:t>
      </w:r>
    </w:p>
    <w:p>
      <w:r>
        <w:t xml:space="preserve">Otsikko: Nimi: Infinite Jest. Lause 1: Yllättäen myin kirjan. Lause 2: Yritin myydä sitä Amazonissa ja mainita sen kunnosta. Lause 3: Se on iso ja raskas romaani. Lause 4: Ostin sen uutena, mutta sen reunoille valui kahvia. Lause 5: Luin äskettäin loppuun Infinite Jestin.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5.1759</w:t>
      </w:r>
    </w:p>
    <w:p>
      <w:r>
        <w:t xml:space="preserve">Otsikko: Nimi: Älä myöhästy. Lause 1: Hän kiirehti valmistautumaan. Lause 2: Paul heräsi säikähdyksellä. Lause 3: Hän ehti kokoukseen juuri ennen sen alkua, hän ei ollut myöhässä. Lause 4: Hänen herätyskellonsa ei soinut. Lause 5: Hän ajoi nopeasti töihin.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5.1760</w:t>
      </w:r>
    </w:p>
    <w:p>
      <w:r>
        <w:t xml:space="preserve">Otsikko: Nimi: Ei tarkoittaa ei. Lause 1: Tina meni äitinsä kanssa kauppaan. Lause 2: Hän huomasi, että heillä oli karkkia esillä. Lause 3: Niinpä Tina päätyi kiukuttelemaan kaupassa. Lause 4: Tina halusi kovasti karkkia. Lause 5: Mutta hänen äitinsä kielsi.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5.1761</w:t>
      </w:r>
    </w:p>
    <w:p>
      <w:r>
        <w:t xml:space="preserve">Otsikko: Diana Ross. Lause 1: Hankin kaksi äskettäin julkaistua cd-levyä ja lähetin ne hänelle. Lause 2: Eläkkeellä oleva työkaverini täytti heinäkuussa 69 vuotta. Lause 3: Hän lähetti minulle sähköpostia, jossa hän kiitti minua. Lause 4: Hän rakastaa Diana Rossia. Lause 5: Kävin nettisurffaamassa hankkiakseni hänelle lahjan.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5.1762</w:t>
      </w:r>
    </w:p>
    <w:p>
      <w:r>
        <w:t xml:space="preserve">Otsikko: Nimi: Palaneet hot dogit. Lause 1: Valerie oli iloinen siitä, ettei ruokaa mennyt hukkaan. Lause 2: Buzz söi palaneen hot dogin. Lause 3: Yksi hot dogeista paloi todella pahasti. Lause 4: Valerien ystävä Buzz kertoi Valerien pitävän palaneista hot dogeista. Lause 5: Valerie paistoi hodareita grillissä.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5.1763</w:t>
      </w:r>
    </w:p>
    <w:p>
      <w:r>
        <w:t xml:space="preserve">Otsikko: Nimi: Biologian testi. Lause 1: Hän nukkui lopulta herätyksensä läpi. Lause 2: Hän jäi kokeesta paitsi. Lause 3: Samilla on aamulla biologian koe. Lause 4: Hän ei ollut valmis kaikkeen. Lause 5: Hän päätti valvoa ja opiskella.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5.1764</w:t>
      </w:r>
    </w:p>
    <w:p>
      <w:r>
        <w:t xml:space="preserve">Otsikko: Nimi: Woodyn särkynyt sydän. Lause 1: Niinpä hän pakkasi laukkunsa ja ajoi takaisin Michiganiin, josta hän oli kotoisin. Lause 2: Nyt Woodyn sydän on särkynyt ja hän itkee joka päivä. Lause 3: Woodyn nainen petti häntä toisen miehen kanssa. Lause 4: Woody sai tietää asiasta ja otti naisen kanssa yhteen. Lause 5: Woodyn nainen suuttui ja käski häntä muuttamaan pois!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5.1765</w:t>
      </w:r>
    </w:p>
    <w:p>
      <w:r>
        <w:t xml:space="preserve">Otsikko: Nimi: Larryn uudet rummut. Lause 1: Larryn rummut olivat tulleet vanhaksi ja kaipasivat vaihtoa. Lause 2: Hänen uudet rummut tuovat hänelle paljon onnea. Lause 3: Hän tilasi ne ja oli niihin hyvin tyytyväinen. Lause 4: Hän löysi rumpusarjan netistä hyvään hintaan. Lause 5: Larry on bändin rumpali.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5.1766</w:t>
      </w:r>
    </w:p>
    <w:p>
      <w:r>
        <w:t xml:space="preserve">Otsikko: Nimi: Ystävän tuki. Lause 1: Hän lakkasi huolehtimasta itsestään. Lause 2: Hän unohti ottaa yhteyttä ystäviinsä. Lause 3: Barbara vietti koko päivän television ääressä katsellen mitä tahansa. Lause 4: Lopulta hänen ystävänsä tekivät väliintulon hänen puolestaan. Lause 5: He kaikki olivat hyvin kannustavia, ja Barbara tunsi olonsa paljon paremmaksi.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5.1767</w:t>
      </w:r>
    </w:p>
    <w:p>
      <w:r>
        <w:t xml:space="preserve">Otsikko: Nimi: Monitor. Lause 1: Se pirstoutui ja näyttö murtui. Lause 2: Olin hyvin järkyttynyt. Lause 3: Minun oli ostettava uusi. Lause 4: Liukastuin heti ja pudotin sen. Lause 5: Nostin monitorin lattialta.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5.1768</w:t>
      </w:r>
    </w:p>
    <w:p>
      <w:r>
        <w:t xml:space="preserve">Otsikko: Nimi: Puhelin. Lause 1: Vein sen operaattorin myymälään. Lause 2: Puhelimeni lakkasi toimimasta yhdessä yössä. Lause 3: Yritin kaikkeni saadakseni sen taas toimimaan. Lause 4: He vakuuttivat minut ostamaan uuden puhelimen. Lause 5: Päädyin lopulta heidän ehdotustensa mukaiseen päivitykseen.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5.1769</w:t>
      </w:r>
    </w:p>
    <w:p>
      <w:r>
        <w:t xml:space="preserve">Otsikko: Nimi: Bussipysäkin muukalainen. Lause 1: Bussipysäkillä oli koditon mies, joka pyysi vaihtorahaa. Lause 2: Waden auto oli korjaamolla. Lause 3: Wade jätti miehen huomiotta ja kääntyi ympäri. Lause 4: Mies sylki Waden kasvoille ja juoksi pois. Lause 5: Waden piti mennä töihin, joten hän lähti bussilla.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5.1770</w:t>
      </w:r>
    </w:p>
    <w:p>
      <w:r>
        <w:t xml:space="preserve">Otsikko: Otsikko: Haaste. Lause 1: Ethanin ystävät haastoivat hänet juomaan 2 litraa kolaa tunnissa. Lause 2: Hän ponnisteli, mutta onnistui juomaan kaiken kolan ajoissa! Lause 3: He kokosivat varansa yhteen ja tarjosivat hänelle kaksikymmentä dollaria. Lause 4: Ethan otti haasteen vastaan. Lause 5: Sinä yönä Ethanilla oli kuitenkin kauhea vatsakipu!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5.1771</w:t>
      </w:r>
    </w:p>
    <w:p>
      <w:r>
        <w:t xml:space="preserve">Otsikko: Nimi: Kynttilät. Lause 1: Hän laittoi viisi kynttilää kakun päälle ja sytytti ne. Lause 2: Hän yritti puhaltaa ne pois, mutta ne eivät lakanneet palamasta. Lause 3: Hän oli vahingossa käyttänyt temppukynttilöitä! Lause 4: Maria nappasi keittiön laatikosta syntymäpäiväkynttilöitä. Lause 5: Hänen poikaparka oli surullinen siitä, ettei hänen syntymäpäivätoiveensa toteutuisi.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5.1772</w:t>
      </w:r>
    </w:p>
    <w:p>
      <w:r>
        <w:t xml:space="preserve">Otsikko: Nimi: Smoothie. Lause 1: Hän valmisti aterioikseen usein smoothieita. Lause 2: Tim arvosti terveyttään suuresti. Lause 3: Hän rakasti smoothieita. Lause 4: Hän tunsi olonsa paremmaksi nautittuaan niitä. Lause 5: Hän hankki huolellisesti terveellisimmät ainesosat.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5.1773</w:t>
      </w:r>
    </w:p>
    <w:p>
      <w:r>
        <w:t xml:space="preserve">Otsikko: Nimi: Luther kääntyy. Lause 1: Luther halusi kääntyä toiseen uskontoon. Lause 2: Luther halusi tulla juutalaiseksi. Lause 3: Luther kasvatettiin kristityksi. Lause 4: Luther ryhtyi toimiin kääntyäkseen juutalaisuuteen. Lause 5: Kun Luther tuli aikuiseksi, hän ajatteli toisin.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5.1774</w:t>
      </w:r>
    </w:p>
    <w:p>
      <w:r>
        <w:t xml:space="preserve">Otsikko: Nimi: Noita Lisa.. Lause 1: Kukaan ei tuntenut oikeaa Lisaa, joka oli kiltti ja kaikkia rakastava henki. Lause 2: Lisa oli outo tyttö, joka pukeutui kokonaan mustaan ja jolla oli mustat kynnet. Lause 3: Hän oli yksinäinen, luonnollisesti eikä näyttänyt välittävän lainkaan. Lause 4: Hänet tuomittiin väärin ulkonäkönsä takia, ja sitä tapahtuu liikaa. Lause 5: Kaupungissa puhuttiin, että hän harjoitti noituutta ja oli paha.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5.1775</w:t>
      </w:r>
    </w:p>
    <w:p>
      <w:r>
        <w:t xml:space="preserve">Otsikko: Hän oli onnekas, että olin paikalla. Lause 1: Hän oli antanut pienelle pojalle käsilaukkunsa kiinnittääkseen tämän huomion. Lause 2: Olin pari viikkoa sitten ruokakaupan nuudelikäytävällä. Lause 3: Napautin häntä olkapäähän ja kerroin, että hän oli tehnyt sen. Lause 4: Kun hän katseli ruokaa, poika heitti lompakon lattialle. Lause 5: Edessäni oleva nainen työnsi kärryjä, joiden istuimella oli lapsi.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5.1776</w:t>
      </w:r>
    </w:p>
    <w:p>
      <w:r>
        <w:t xml:space="preserve">Otsikko: Nimi: Kiitospäivän pelottelu. Lause 1: Hän kutsui itsensä heidän kiitospäiväillalliselleen. Lause 2: Kate yritti olla myöntyväinen, mutta se ei auttanut. Lause 3: Hänet piti viedä kiireesti sairaalaan. Lause 4: Katen äiti yritti itsemurhaa keittiössä. Lause 5: Katen äidillä on aina ollut mielenterveysongelmia.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5.1777</w:t>
      </w:r>
    </w:p>
    <w:p>
      <w:r>
        <w:t xml:space="preserve">Otsikko: Nimi: Asunto. Lause 1: Hän kosi Cleoa. Lause 2: Heiltä kesti kaksi viikkoa löytää jotain, josta molemmat pitivät. Lause 3: Charlie ja Cleo vuokrasivat asunnon yhdessä. Lause 4: He olivat innoissaan häiden suunnittelusta! Lause 5: Kun he muuttivat sisään, Charlie päätti, että oli aika ottaa seuraava askel.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5.1778</w:t>
      </w:r>
    </w:p>
    <w:p>
      <w:r>
        <w:t xml:space="preserve">Otsikko: Nimi: Tulen sammuttaminen. Lause 1: Kynttilä alkoi palaa hallitsemattomasti. Lause 2: Sonjan talossa haisi pahalle. Lause 3: Hän päätti sytyttää kynttilän. Lause 4: Kynttilän tuli sammui. Lause 5: Hän peitti kynttilän kattilalla.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5.1779</w:t>
      </w:r>
    </w:p>
    <w:p>
      <w:r>
        <w:t xml:space="preserve">Otsikko: Selling the Bat. Lause 1: Larry päätti myydä mailansa. Lause 2: Larry oli lopettanut pesäpallojoukkueen. Lause 3: Hänen mailansa oli aivan uusi. Lause 4: Hän myi mailansa ystävälleen, joka oli yhä joukkueessa. Lause 5: Larry käytti rahansa videopelin ostamiseen.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5.1780</w:t>
      </w:r>
    </w:p>
    <w:p>
      <w:r>
        <w:t xml:space="preserve">Otsikko: Savannah häviää pelin. Lause 1: Pallo menee ohi maalin. Lause 2: Savannah häviää joukkueensa pelin. Lause 3: Savannah pelaa jalkapalloa. Lause 4: Hänen joukkueensa häviää yhden maalin. Lause 5: Hän juoksee ja potkaisee palloa.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5.1781</w:t>
      </w:r>
    </w:p>
    <w:p>
      <w:r>
        <w:t xml:space="preserve">Otsikko: Nimi: Dehydratoitu. Lause 1: Se sai hänet tuntemaan olonsa hieman paremmaksi. Lause 2: Ystävä kehotti juomaan enemmän vettä. Lause 3: Sam kokeili sitä. Lause 4: Samilla oli huono olo. Lause 5: Hän ei ollut varma, mistä se johtui.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5.1782</w:t>
      </w:r>
    </w:p>
    <w:p>
      <w:r>
        <w:t xml:space="preserve">Otsikko: Nimi: Uusi auto. Lause 1: Se maksoi todella hyvin. Lause 2: Hän sai juuri uuden työpaikan. Lause 3: Sam käytti rahat unelmiensa auton ostamiseen. Lause 4: Hän oli aina halunnut sellaisen. Lause 5: Sam rakasti tietynlaista autoa.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5.1783</w:t>
      </w:r>
    </w:p>
    <w:p>
      <w:r>
        <w:t xml:space="preserve">Otsikko: Debbie löytää keinon lievittää yksinäisyyttä. Lause 1: Debbie ei ollut koskaan tajunnut, että lemmikin hankkiminen voisi vaikuttaa niin paljon. Lause 2: Hänen poikansa oli jo aikuinen ja asui toisessa osavaltiossa. Lause 3: Talo tuntui yksinkertaisesti liian tyhjältä, kun siellä asui vain Debbie. Lause 4: Debbie tunsi itsensä surulliseksi ja yksinäiseksi avioeronsa jälkeen. Lause 5: Debbie noudatti ystävänsä neuvoa hankkia koira tai kissa.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5.1784</w:t>
      </w:r>
    </w:p>
    <w:p>
      <w:r>
        <w:t xml:space="preserve">Otsikko: Nimi: The Score.. Lause 1: Joukkue juhli riemukkaasti selkään volttien ja vitosilla. Lause 2: Pallo kiersi maalivahdin ohi ja vei hänen joukkueensa 1-0-johtoon. Lause 3: Kun joukkue ei ollut varuillaan, vastustaja teki vastaiskun ja teki myös maalin. Lause 4: Bill puski pallon kohti maalia. Lause 5: Billin joukkue taisteli kovasti, mutta ottelu päättyi tasapeliin.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5.1785</w:t>
      </w:r>
    </w:p>
    <w:p>
      <w:r>
        <w:t xml:space="preserve">Nimi: Nälkäinen koira. Lause 1: Kun oli Timin syntymäpäiväjuhlat, hänen koiransa etsi ruokaa. Lause 2: Se päätti ahmia Timin syntymäpäiväkakun. Lause 3: Se oli siis jatkuvasti nälkäinen. Lause 4: Tim laiminlöi aina koiransa ruokkimisen. Lause 5: Mutta Tim vain rankaisi ja laiminlöi koiraansa entisestään.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5.1786</w:t>
      </w:r>
    </w:p>
    <w:p>
      <w:r>
        <w:t xml:space="preserve">Otsikko: Kylie voittaa isosti. Lause 1: Hän raaputti numerot pois. Lause 2: Numerot osoittivat, että hän oli voittanut miljoonan dollarin palkinnon. Lause 3: Hän lähtee kauppaan ostamaan lottokuponkia. Lause 4: Kylie on kyllästynyt olemaan köyhä. Lause 5: Hän ei oikeastaan ajatellut asiaa.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5.1787</w:t>
      </w:r>
    </w:p>
    <w:p>
      <w:r>
        <w:t xml:space="preserve">Otsikko: Nimi: Taistelu talonmiehen kanssa. Lause 1: Yksi henkilö on vuorossa 24/7. Lause 2: Aulassa on concierge. Lause 3: Kerran talonmies sanoi asukkaalle, että hänen on käytettävä jalkineita aulassa. Lause 4: Poliisi pidätti asukkaan. Lause 5: Asukas löi talonmiestä.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5.1788</w:t>
      </w:r>
    </w:p>
    <w:p>
      <w:r>
        <w:t xml:space="preserve">Otsikko: Nimi: Bris. Lause 1: Jaakob ei ollut koskaan ennen ollut brisissä. Lause 2: Hän oli hyvin hermostunut erityisesti siksi, että hänen piti pitää vauvaa sylissä. Lause 3: Ja kun hän tuli takaisin, se oli ohi. Lause 4: Siitä lähtien hänen ystävänsä ovat pilkanneet häntä, mutta hän on iloinen, että hän oli ulkona. Lause 5: Kun seremonian oli aika alkaa, hän pyörtyi.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5.1789</w:t>
      </w:r>
    </w:p>
    <w:p>
      <w:r>
        <w:t xml:space="preserve">Otsikko: Nimi: Alecin tanssiaiset. Lause 1: Hän potkaisi palloa niin kovaa, että se vieri mäkeä alas. Lause 2: Alec rakasti leikkiä pallollaan. Lause 3: Eräänä päivänä Alec meni ulos pallonsa kanssa. Lause 4: Se oli sininen ja siinä oli keltaisia raitoja. Lause 5: Alec juoksi pallon perässä ja löysi sen puun vierestä.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5.1790</w:t>
      </w:r>
    </w:p>
    <w:p>
      <w:r>
        <w:t xml:space="preserve">Otsikko: Nimi: Flu Bug. Lause 1: Katie sai tietää sairastavansa flunssaa. Lause 2: Hänen äitinsä vei hänet lääkäriin. Lause 3: Katie ei malta odottaa, että hän voi paremmin. Lause 4: Katie heräsi huonovointisena. Lause 5: Hänen on jäätävä sänkyyn.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5.1791</w:t>
      </w:r>
    </w:p>
    <w:p>
      <w:r>
        <w:t xml:space="preserve">Otsikko: Otsikko: Valot pois. Lause 1: Luulimme, että olimme maksaneet nähdessämme suosikkiyhtyeemme esiintymisen sinä iltana. Lause 2: Kun avajaisnäyttelijät soittivat ja purkivat laitteitaan, me jähmettyimme. Lause 3: Hän selitti, että he olivat sairastuneet ja että he eivät soittaisi. Lause 4: Pettyneinä menimme kotiin surullisina, että menetimme valtavan tilaisuuden. Lause 5: Pääesiintyjää ei näkynyt missään, ja heidän managerinsa tuli ulos.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5.1792</w:t>
      </w:r>
    </w:p>
    <w:p>
      <w:r>
        <w:t xml:space="preserve">Otsikko: Nimi: Pörröinen hattu. Lause 1: Ostin sen, koska sää alkoi kylmetä. Lause 2: Sen jälkeen, kun ostin sen, sää ei ole ollut tarpeeksi kylmä sen käyttämiseen. Lause 3: Ostin yhtenä päivänä pörröisen pipon. Lause 4: Olen todella harmissani siitä. Lause 5: Toivottavasti sää kylmenee pian.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5.1793</w:t>
      </w:r>
    </w:p>
    <w:p>
      <w:r>
        <w:t xml:space="preserve">Otsikko: Nimi: Leikkitreffit. Lause 1: Hän odotti innolla Minecraftin pelaamista ystävänsä kanssa. Lause 2: Simon ja Joey leikkivät ulkona, kunnes reititin saatiin takaisin verkkoon. Lause 3: Simon yritti nollata reitittimen, mutta se ei auttanut. Lause 4: Juuri ennen kuin Joey saapui paikalle, netti katkesi. Lause 5: Simon kutsui ystävänsä Joeyn leikkitreffeille.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5.1794</w:t>
      </w:r>
    </w:p>
    <w:p>
      <w:r>
        <w:t xml:space="preserve">Otsikko: Nimi: Hiusten leikkaaminen.. Lause 1: Hän kertoi vanhemmilleni minusta. Lause 2: Kun hän heräsi, hän oli niin vihainen minulle. Lause 3: Eräänä päivänä päätin leikata veljeni hiukset. Lause 4: Kun hän nukkui, otin sakset ja leikkasin hänen otsatukkaa. Lause 5: Minä ja veljeni teimme aina kepposia toisillemme.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5.1795</w:t>
      </w:r>
    </w:p>
    <w:p>
      <w:r>
        <w:t xml:space="preserve">Otsikko: Nimi: Aloittelijan onni. Lause 1: Hän ajatteli kaksi minuuttia ennen jokaista liikettä, kun nainen liikkui nopeasti. Lause 2: Joanna ei ollut koskaan ennen pelannut shakkia. Lause 3: Mutta lopulta, aloittelijan tuurilla, hän voitti ja hurrasi. Lause 4: Ja hän otti enemmän nappuloita kuin nainen ja aikoi voittaa. Lause 5: Hän katsoi vastustajaansa ja tunsi olevansa hyvin vaikuttunut.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5.1796</w:t>
      </w:r>
    </w:p>
    <w:p>
      <w:r>
        <w:t xml:space="preserve">Otsikko: Nimi: Elokuva. Lause 1: Andrew'n ystävä kutsui hänet elokuvan ensi-iltaan. Lause 2: Hän nautti elokuvasta. Lause 3: Andrew haettiin yöllä. Lause 4: Andrew näki elokuvan. Lause 5: Andrew oli innoissaan ja meni kauppaan hakemaan uusia vaatteita.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5.1797</w:t>
      </w:r>
    </w:p>
    <w:p>
      <w:r>
        <w:t xml:space="preserve">Otsikko: Nimi: Kilpikonnat. Lause 1: Laitoin ne laatikkoon. Lause 2: Löysin pari kilpikonnanpoikasta. Lause 3: Pidin niitä tunnin ajan. Lause 4: Ne olivat niin pieniä. Lause 5: Sitten päästin ne menemään.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5.1798</w:t>
      </w:r>
    </w:p>
    <w:p>
      <w:r>
        <w:t xml:space="preserve">Otsikko: Nimi: Beta Fish. Lause 1: Kalani kalanruokinnassa. Lause 2: Kaadoin kalanruokaa akvaarioon. Lause 3: Nappasin kalanruokaa. Lause 4: Ruokin betta-kalani tänään. Lause 5: Kalani ui tankin yläosaan.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5.1799</w:t>
      </w:r>
    </w:p>
    <w:p>
      <w:r>
        <w:t xml:space="preserve">Otsikko: Nimi: Labor. Lause 1: Mies kehotti häntä etsimään työtä tutkinnossaan. Lause 2: Mies ilmoitti etsivänsä työvoimaa. Lause 3: Korkeakoulututkinnon suorittanut haki. Lause 4: Mies sanoi, että korkeakoulutettu oli ylikoulutettu. Lause 5: Opiskelija anoi työtä.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5.1800</w:t>
      </w:r>
    </w:p>
    <w:p>
      <w:r>
        <w:t xml:space="preserve">Otsikko: Nimi: Long Term. Lause 1: Tomilla oli tyttöystävä, josta hän oli epävarma. Lause 2: Silloin Tom jätti hänet. Lause 3: Hän näki tytössä paljon potentiaalia. Lause 4: Lopulta asiat alkoivat parantua. Lause 5: Tom yritti selvitä ensimmäisten turbulenssien yli.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5.1801</w:t>
      </w:r>
    </w:p>
    <w:p>
      <w:r>
        <w:t xml:space="preserve">Otsikko: Nimi: Musiikki häiritsee. Lause 1: Koska musiikki oli kovalla, hän ei kuullut mitään ympärillään. Lause 2: Hän huusi hänen nimeään useita kertoja. Lause 3: Hän ei kuullut naisen huutoja ennen kuin otti kuulokkeet pois. Lause 4: Henry kuuntelee musiikkia. Lause 5: Hänen äitinsä kaatui ja huusi apua.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5.1802</w:t>
      </w:r>
    </w:p>
    <w:p>
      <w:r>
        <w:t xml:space="preserve">Otsikko: Nimi: Stuck on the Lake. Lause 1: Noin tunnin kuluttua tuli vihdoin toinen vene. Lause 2: Puolimatkassa he pudottivat airot! Lause 3: He olivat jumissa, eivätkä saaneet yhteyttä keneenkään. Lause 4: Sally ja hänen ystävänsä Jill veivät soutuveneen järvelle. Lause 5: Tytöt nousivat veneeseen ja soutivat veneen rantaan.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5.1803</w:t>
      </w:r>
    </w:p>
    <w:p>
      <w:r>
        <w:t xml:space="preserve">Otsikko: Nimi: Liian suolainen. Lause 1: Tom oli syömässä ravintolassa. Lause 2: Hän kysyi, voisivatko he korvata sen hänelle. Lause 3: Hänen ruokansa oli liian suolaista. Lause 4: Hänen saamansa uusi ruoka oli täysin mautonta. Lause 5: Tom ei enää valittanut, mutta ei myöskään palannut.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5.1804</w:t>
      </w:r>
    </w:p>
    <w:p>
      <w:r>
        <w:t xml:space="preserve">Otsikko: Thaler. Lause 1: Silloin kiersin hänen takanaan. Lause 2: Big Baller Thaler nauroi suoraan päin naamaani. Lause 3: Hän yritti kääntyä kanssani, mutta sai saksalaisen suplexin kupoliin. Lause 4: Hän ei ottanut sitä liian vakavasti. Lause 5: Olin kertonut hänelle, miten aioin antaa hänelle turpiin.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5.1805</w:t>
      </w:r>
    </w:p>
    <w:p>
      <w:r>
        <w:t xml:space="preserve">Otsikko: Nimi: Quiche. Lause 1: Hänen poikansa kutsui sitä munakokkeliksi. Lause 2: Hän sanoi, että se oli herkullista! Lause 3: Hän söi sen, koko palan! Lause 4: Hän ei välittänyt, kunhan poika söi sen! Lause 5: Hänen lempiruokansa oli quiche.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5.1806</w:t>
      </w:r>
    </w:p>
    <w:p>
      <w:r>
        <w:t xml:space="preserve">Otsikko: Nimi: Tärkeä päivämäärä. Lause 1: Dan oli helpottunut siitä, että hän lopulta muisti hääpäivän. Lause 2: Kun hänen pomonsa kuitenkin kysyi asiaa, Dan unohti hääpäivän. Lause 3: Mietittyään hetken aikaa Dan muisti hääpäivän. Lause 4: Äskettäin Dan meni naimisiin elämänsä rakkauden kanssa. Lause 5: Dan ei voinut uskoa, että hän oli unohtanut niin tärkeän päivämäärän.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5.1807</w:t>
      </w:r>
    </w:p>
    <w:p>
      <w:r>
        <w:t xml:space="preserve">Otsikko: Nimi: Joululaulut. Lause 1: Hän seisoi koko perheen edessä vapisten. Lause 2: Michael ei halunnut laulaa joululauluja. Lause 3: Hänen kurkustaan kuului outo ääni, ja hänet vapautettiin. Lause 4: Mutta jopa kolmetoistavuotiaana hänen oli pakko tehdä se. Lause 5: Ja kun hän alkoi laulaa, kaikki olivat ihan korvillaan.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5.1808</w:t>
      </w:r>
    </w:p>
    <w:p>
      <w:r>
        <w:t xml:space="preserve">Otsikko: Nimi: Kirjasto. Lause 1: Heillä oli matelijapaikka tulossa. Lause 2: Siellä oli paljon eksoottisia eläimiä. Lause 3: Se oli todella hieno esitys. Lause 4: He tekivät esityksen ja koskettivat eläimiä. Lause 5: Kirjastossa oli toissa iltana hauska tapahtuma.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5.1809</w:t>
      </w:r>
    </w:p>
    <w:p>
      <w:r>
        <w:t xml:space="preserve">Otsikko: Nimi: Rikkinäinen takavalo. Lause 1: Tomille kerrottiin, että hänen takavalonsa oli rikki. Lause 2: Tom ajoi yöllä. Lause 3: Hänelle annettiin sakko ja käskettiin korjata se. Lause 4: Poliisi pysäytti hänet. Lause 5: Tom korjasi sen samana yönä.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5.1810</w:t>
      </w:r>
    </w:p>
    <w:p>
      <w:r>
        <w:t xml:space="preserve">Otsikko: Nimi: Suuren tulen kastike. Lause 1: Hän kaatoi vahingossa pullon tulista kastiketta sekoitusastiaan. Lause 2: Gus tarjoili kaikki siipensä ystävilleen. Lause 3: Tuloksena oli tulisin kastike, jota hän oli koskaan kokeillut. Lause 4: Gus sekoitti kastiketta valmistamiensa buffalosiipien päälle. Lause 5: Kastike oli niin tulista, etteivät he pystyneet syömään niitä loppuun.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5.1811</w:t>
      </w:r>
    </w:p>
    <w:p>
      <w:r>
        <w:t xml:space="preserve">Otsikko: Steve's Tattoo. Lause 1: Hän päätti kuitenkin ottaa sellaisen. Lause 2: Hänen vanhempansa kielsivät häntä ottamasta sitä. Lause 3: Steve piti tatuointinsa piilossa vanhemmiltaan. Lause 4: Steve päätti, että hän halusi tatuoinnin. Lause 5: Steven vanhemmat eivät vieläkään tiedä.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5.1812</w:t>
      </w:r>
    </w:p>
    <w:p>
      <w:r>
        <w:t xml:space="preserve">Otsikko: Nimi: Ystävät. Lause 1: He ystävystyivät toisen tytön kanssa, joka ei pitänyt minusta. Lause 2: Lukiossa he halusivat olla taas ystäviä, mutta minä kieltäydyin. Lause 3: Itkin sitä ja löysin uuden ystävän. Lause 4: He antoivat minulle kirjeen ja sanoivat, etteivät halua olla enää ystäviä. Lause 5: Kun olin yläasteella, minulla oli noin neljän kaverin ryhmä.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5.1813</w:t>
      </w:r>
    </w:p>
    <w:p>
      <w:r>
        <w:t xml:space="preserve">Otsikko: Nimi: Bussimatka. Lause 1: Niinpä pysähdyimme ja päätimme olla kunnioittavia. Lause 2: Bussissa minä ja ystäväni kerroimme rumia vitsejä. Lause 3: Bussikuski kuuli meidät ja suuttui. Lause 4: Hän sanoi, että hän potkaisee meidät ulos, jos emme pysähdy. Lause 5: Ajoin yhtenä päivänä bussilla kouluun.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5.1814</w:t>
      </w:r>
    </w:p>
    <w:p>
      <w:r>
        <w:t xml:space="preserve">Otsikko: Rex hajoaa. Lause 1: Hän huomasi autostaan kuuluvan äänen. Lause 2: Rex oli niin vihainen, että räjäytti moottorinsa. Lause 3: Hän nousee ulos katsomaan tarkemmin. Lause 4: Rex oli ajamassa jalkapalloharjoituksiinsa. Lause 5: Hän avaa konepellin ja huomaa savua kaikkialla.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5.1815</w:t>
      </w:r>
    </w:p>
    <w:p>
      <w:r>
        <w:t xml:space="preserve">Otsikko: Fragbert. Lause 1: Timmy Fragbert oli kadonnut. Lause 2: Hän oli eronnut porukastaan vaelluksella. Lause 3: Onneksi Timmy löytyi vajaan kolmen metrin päästä leiristään, sillä hän oli idiootti. Lause 4: Hän yritti käyttää puhelintaan kompassina, mutta akku loppui. Lause 5: Hän yritti muistaa partiokoulutuksensa, mutta ei pystynyt.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5.1816</w:t>
      </w:r>
    </w:p>
    <w:p>
      <w:r>
        <w:t xml:space="preserve">Otsikko: Nimi: Väärä veitsi. Lause 1: Hän laski sen maahan ja kadotti sen. Lause 2: Tom oli nuotiolla. Lause 3: Hän käytti taskuveitsensä. Lause 4: Hän löysi sen uudelleen ja otti sen takaisin. Lause 5: Valitettavasti se osoittautui jonkun toisen veitseksi.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5.1817</w:t>
      </w:r>
    </w:p>
    <w:p>
      <w:r>
        <w:t xml:space="preserve">Otsikko: Nimi: Löydetty televisio. Lause 1: Hän otti sen ja vei kotiin. Lause 2: Hän huomasi television roskiksen lähellä. Lause 3: Hän korjasi sen ja käytti sitä pitkään. Lause 4: Tom ajoi kotiin. Lause 5: Tom tajusi, että se oli helppo korjata.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5.1818</w:t>
      </w:r>
    </w:p>
    <w:p>
      <w:r>
        <w:t xml:space="preserve">Otsikko: Nimi: Lumimyrsky. Lause 1: Tom ei pystynyt pysymään lämpimänä. Lause 2: Voimakas lumimyrsky iski. Lause 3: Tom oli köyhä. Lause 4: Hän kuoli hypotermiaan. Lause 5: Hänellä ei ollut varaa pitää lämpöä päällä talvella.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5.1819</w:t>
      </w:r>
    </w:p>
    <w:p>
      <w:r>
        <w:t xml:space="preserve">Otsikko: Nimi: Learn by Doing. Lause 1: Muutamaa laulua myöhemmin Debbie tunsi olevansa luonnollinen tanssija. Lause 2: Ron pyysi Debbietä tanssimaan juhlissa. Lause 3: Häntä jännitti, koska hän ei osannut tanssia. Lause 4: Ron lupasi opettaa häntä. Lause 5: Debbie meni Ronin kanssa tanssilattialle ja aloitti.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5.1820</w:t>
      </w:r>
    </w:p>
    <w:p>
      <w:r>
        <w:t xml:space="preserve">Otsikko: Nimi: Herätyskello. Lause 1: Hän raahautui ylös sängystä. Lause 2: Sitten hän huomasi, että hänen herätyskellonsa oli soinut tunnin etuajassa! Lause 3: Hän alkoi keittää aamiaista ja kahvia. Lause 4: Se oli hänen pelätty herätyskellonsa! Lause 5: Betsy kuuli sirinän.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5.1821</w:t>
      </w:r>
    </w:p>
    <w:p>
      <w:r>
        <w:t xml:space="preserve">Otsikko: Nimi: Pihatyöt. Lause 1: Hän ryhtyi repimään murattia pois raivatakseen tilaa. Lause 2: Hän löysi murattipuiden joukosta tennispalloja, jotka koira oli hukannut. Lause 3: Hän alkoi pitää kasaa kaikista löytämistään palloista. Lause 4: Rick päätti perustaa pihalle uuden puutarhan. Lause 5: Rickillä oli lopulta enemmän tennispalloja kuin kukkia.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5.1822</w:t>
      </w:r>
    </w:p>
    <w:p>
      <w:r>
        <w:t xml:space="preserve">Otsikko: Nimi: Koiran ostaminen. Lause 1: Craig osti koiran ja kuoli lopulta yksin. Lause 2: Craigilla oli epäonnea elää suvaitsemattomina aikoina. Lause 3: Kaikki hänen ystävänsä kehottivat häntä menemään naimisiin. Lause 4: He eivät ymmärtäneet, että Craig oli homoseksuaali. Lause 5: Craig oli hyvin yksinäinen.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5.1823</w:t>
      </w:r>
    </w:p>
    <w:p>
      <w:r>
        <w:t xml:space="preserve">Otsikko: Nimi: Lohikäärmefiguurit. Lause 1: Eräänä päivänä hänen veljensä menetti pallon hallinnan ja hajotti monta figuuria. Lause 2: Suurin osa niistä oli lohikäärmefiguureja. Lause 3: Horace kyllästyi harrastukseensa melkein heti tuon tragedian jälkeen. Lause 4: Hänen hyllynsä olivat täynnä niitä. Lause 5: Horatius keräsi lasihahmoja huoneensa hyllyihin.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5.1824</w:t>
      </w:r>
    </w:p>
    <w:p>
      <w:r>
        <w:t xml:space="preserve">Otsikko: Nimi: Mail. Lause 1: Hän kirjoitti sähköpostia. Lause 2: Hän poisti sähköpostin. Lause 3: Tom halusi ottaa yhteyttä ystäväänsä. Lause 4: Hän päätti valita jotain henkilökohtaisempaa. Lause 5: Hän kirjoitti kirjeen ja postitti sen.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5.1825</w:t>
      </w:r>
    </w:p>
    <w:p>
      <w:r>
        <w:t xml:space="preserve">Otsikko: Nimi: Hidas hissi. Lause 1: Tomin kerrostalossa oli vanha hissi. Lause 2: Lopulta hän pääsi yläkertaan nopeammin kuin hissi. Lause 3: Tom päätti mennä sen sijaan portaita. Lause 4: Se oli hyvin hidas. Lause 5: Ajan mittaan Tom huomasi, että hän oli tullut parempaan kuntoon.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5.1826</w:t>
      </w:r>
    </w:p>
    <w:p>
      <w:r>
        <w:t xml:space="preserve">Otsikko: Nimi: Kuntosalijäsenyys. Lause 1: Giles menetti motivaationsa käydä kuntosalilla vuoden puolivälissä. Lause 2: Giles alkoi käydä kahdesti viikossa, kerran jaloissa ja kerran käsissä. Lause 3: Hän osti kuntosalijäsenyyden, jonka voimassaoloaika on vuosi. Lause 4: Giles teki uudenvuodenlupauksen liikkua enemmän. Lause 5: Giles irtisanoi jäsenyyden, kun sen voimassaoloaika päättyi.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5.1827</w:t>
      </w:r>
    </w:p>
    <w:p>
      <w:r>
        <w:t xml:space="preserve">Otsikko: Nimi: Keilailu. Lause 1: Keith päätti, että keilailu ei ole häntä varten. Lause 2: Hän vuokrasi kengät ja alkoi pelata. Lause 3: Hän keilasi 50. Lause 4: Hän päätti, että se kuulosti hauskalta. Lause 5: Keith ei ollut keilannut vuosikymmeneen.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5.1828</w:t>
      </w:r>
    </w:p>
    <w:p>
      <w:r>
        <w:t xml:space="preserve">Otsikko: Nimi: The Party. Lause 1: Hän koristeli huoneen ja valmisti herkkuja. Lause 2: Hän halusi juhliensa teemaksi sen. Lause 3: Naisen poika rakasti Minecraftia. Lause 4: Juhlat olivat hauskat. Lause 5: Kaikki hänen ystävänsä tulivat juhlimaan.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5.1829</w:t>
      </w:r>
    </w:p>
    <w:p>
      <w:r>
        <w:t xml:space="preserve">Otsikko: Sairausloma. Lause 1: Will joutui usein jäämään pois töistä lääkärikäyntien vuoksi. Lause 2: Lopulta Willin pomo soitti puhuakseen hänelle poissaoloista. Lause 3: Hän aikoi antaa Willille potkut, koska hän oli ollut liian monta päivää poissa töistä. Lause 4: Willin äiti oli sairas, ja hän hoiti häntä. Lause 5: Will oli murtunut ja joutui muuttamaan serkkunsa luokse.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5.1830</w:t>
      </w:r>
    </w:p>
    <w:p>
      <w:r>
        <w:t xml:space="preserve">Otsikko: Nimi: Poissaolo. Lause 1: Hänen äitinsä kuuli hänen nyyhkytyksensä ja tuli katsomaan, mikä oli vialla. Lause 2: Hänellä ei ollut koskaan paljon ystäviä, ja hänet tavallisesti löydettiin yksin. Lause 3: Isaac oli altis masennukselle. Lause 4: Äiti rohkaisi Isaacaa, että hänellä olisi ikävä häntä, jos hän katoaisi. Lause 5: Hän kuvitteli, ettei kukaan kaipaisi häntä, ja alkoi itkeä.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5.1831</w:t>
      </w:r>
    </w:p>
    <w:p>
      <w:r>
        <w:t xml:space="preserve">Otsikko: Nimi: Suurennuslasi. Lause 1: Hän poltti muurahaisen tulella. Lause 2: Hän meni sisälle hakemaan suurennuslasiaan. Lause 3: Pieni poika näki pienen muurahaisen. Lause 4: Hänestä tuntui todella pahalta. Lause 5: Poika juoksi takaisin muurahaisen luo.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5.1832</w:t>
      </w:r>
    </w:p>
    <w:p>
      <w:r>
        <w:t xml:space="preserve">Otsikko: Nimi: Pushover. Lause 1: Hän ei ollut edes tietoinen siitä, ennen kuin se meni liian pitkälle. Lause 2: Hal oli todellinen tunkeilija. Lause 3: Kaikki käyttivät häntä hyväkseen. Lause 4: Hän piti puolensa eikä koskaan antanut kenenkään muun tyrkyttää itseään. Lause 5: Kun hän tajusi, miten ihmiset kohtelivat häntä, hän suuttui.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5.1833</w:t>
      </w:r>
    </w:p>
    <w:p>
      <w:r>
        <w:t xml:space="preserve">Otsikko: Nimi: Kasvupyrähdys. Lause 1: Max pyysi vanhemmiltaan käsipainoja. Lause 2: Kesän aikana Max treenasi joka päivä käsipainoilla. Lause 3: Max halusi vahvistua ennen yläasteen alkua. Lause 4: Kun koulu alkoi, ihmiset kysyivät Maxilta, oliko hän kasvanut. Lause 5: Maxista tuntui niin hienolta, että hän oli vahvistunut - ja kasvanut!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5.1834</w:t>
      </w:r>
    </w:p>
    <w:p>
      <w:r>
        <w:t xml:space="preserve">Otsikko: Nimi: Naapurikoira. Lause 1: Naapurin koira kahlasi luokseni. Lause 2: Kysyin mieheltäni, miten se saattoi kantaa pentuja. Lause 3: Järkytyin nähdessäni, että se oli synnyttänyt. Lause 4: Mieskin piti sitä ihastuttavana. Lause 5: Se oli hyvin pieni, enkä melkein huomannut sitä.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5.1835</w:t>
      </w:r>
    </w:p>
    <w:p>
      <w:r>
        <w:t xml:space="preserve">Otsikko: Nimi: Kyhmy rinnassani. Lause 1: Jessica soitti lääkärille varatakseen ajan ensi viikolle. Lause 2: Suihkussa käydessään Jessica tunsi kyhmyn rinnassaan. Lause 3: Hän oli niin peloissaan ja huolissaan, ettei pystynyt nukkumaan sillä viikolla lainkaan. Lause 4: Kun hänen lääkärinsä oli tarkastanut mammografian, hän sanoi, että hän oli kunnossa. Lause 5: Järkyttyneenä ja peloissaan hän ei aluksi tiennyt, mitä tehdä.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5.1836</w:t>
      </w:r>
    </w:p>
    <w:p>
      <w:r>
        <w:t xml:space="preserve">Otsikko: Nimi: Allergiat. Lause 1: John päätti mennä lääkäriin ja katsoa, voiko hän auttaa. Lause 2: Lääke auttoi Johnin allergioihin. Lause 3: Lääkäri antoi Johnille lääkettä. Lause 4: Johnin allergiat ovat vaivanneet häntä viikon ajan. Lause 5: Hän on ottanut kaikki mahdolliset lääkkeet.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5.1837</w:t>
      </w:r>
    </w:p>
    <w:p>
      <w:r>
        <w:t xml:space="preserve">Otsikko: Nimi: Pizza. Lause 1: Cole rakasti pizzaa. Lause 2: Kun hän pääsi kilpailuun, hän oli pienin henkilö. Lause 3: Hänen koulussaan oli pizzansyöntikilpailu. Lause 4: Hän päätti osallistua. Lause 5: Hän kuitenkin voitti ja oli niin innoissaan.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5.1838</w:t>
      </w:r>
    </w:p>
    <w:p>
      <w:r>
        <w:t xml:space="preserve">Otsikko: Nimi: Katie ja hänen poikaystävänsä. Lause 1: He ovat myös lähteneet yhdessä matkalle kaupungista. Lause 2: Katie on seurustellut miehen kanssa yli kaksi kuukautta. Lause 3: Katie haluaa mennä jonain päivänä naimisiin tämän nuoren miehen kanssa. Lause 4: Katie tapasi äskettäin nuoren miehen, josta hän pitää. Lause 5: Katie on hyvin sitoutunut tähän mieheen ja toivoo samaa hänestä.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5.1839</w:t>
      </w:r>
    </w:p>
    <w:p>
      <w:r>
        <w:t xml:space="preserve">Otsikko: Joe räjäyttää itsensä. Lause 1: Hän katseli golfmestaruuskilpailuja televisiosta. Lause 2: Yhtäkkiä hän kuuli pitkän pamauksen. Lause 3: Hän meni ulos ja näki kauhukseen autonsa palasina. Lause 4: Joella oli rauhallinen päivä kotona. Lause 5: Joella meni sulake rikki ja hän alkoi hyökätä pamauksen aiheuttaneen nuoren miehen kimppuun.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5.1840</w:t>
      </w:r>
    </w:p>
    <w:p>
      <w:r>
        <w:t xml:space="preserve">Otsikko: Nimi: The Cave. Lause 1: He löysivät pimeän, syvän luolan. Lause 2: He vaelsivat syvälle luolaan. Lause 3: Lapset olivat tutkimassa. Lause 4: He kuulivat sieltä murinaa. Lause 5: He juoksivat sisäänkäynnille niin nopeasti kuin pystyivät!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5.1841</w:t>
      </w:r>
    </w:p>
    <w:p>
      <w:r>
        <w:t xml:space="preserve">Otsikko: Nimi: Uusi harrastus. Lause 1: Kun hän kaivoi maata, hän löysi kultasormuksen! Lause 2: Eräänä päivänä hän meni rannalle ja hänen ilmaisimensa sekosi. Lause 3: Ray päätti, että hän halusi tehdä jotain uutta. Lause 4: Hän päätti aloittaa uuden harrastuksen ja osti metallinpaljastimen. Lause 5: Pari ensimmäistä päivää hän ei löytänyt mitään.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5.1842</w:t>
      </w:r>
    </w:p>
    <w:p>
      <w:r>
        <w:t xml:space="preserve">Otsikko: Nimi: Kutsu. Lause 1: Lisa tuijotti puhelintaan. Lause 2: Hän sai sen ja oli niin innoissaan! Lause 3: Hän odotti tärkeää puhelua koulusta. Lause 4: Puhelin soi viisi minuuttia vaille viisi. Lause 5: He aikoivat kertoa hänelle, oliko hän saanut stipendin vai ei.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5.1843</w:t>
      </w:r>
    </w:p>
    <w:p>
      <w:r>
        <w:t xml:space="preserve">Otsikko: Nimi: Long Drive Home. Lause 1: Kate jätti Tomin. Lause 2: He riitelivät illallisella. Lause 3: Valitettavasti he ajoivat yhdessä. Lause 4: Kate ja Tom olivat treffeillä. Lause 5: Molemmat pysyivät vaiti koko paluumatkan ajan.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5.1844</w:t>
      </w:r>
    </w:p>
    <w:p>
      <w:r>
        <w:t xml:space="preserve">Otsikko: Nimi: Luokan puheenjohtaja. Lause 1: Lucyn piti yrittää ensi vuonna uudelleen. Lause 2: Lopulta hänen ystävänsä voitti. Lause 3: Hän kilpaili parasta ystäväänsä vastaan. Lause 4: Lucy teki sitten parhaansa saadakseen paljon ääniä. Lause 5: Lucy halusi asettua ehdolle luokan puheenjohtajaksi.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5.1845</w:t>
      </w:r>
    </w:p>
    <w:p>
      <w:r>
        <w:t xml:space="preserve">Otsikko: Nimi: Lasi vettä. Lause 1: Minun piti myös mennä hakemaan kokonaan uusi vesilasi. Lause 2: Minä hain vettä lavuaarista. Lause 3: Palatessani takaisin yläkertaan läikytin lasini lattialle. Lause 4: Toissa päivänä menin alakertaan hakemaan lasin vettä. Lause 5: Minun piti hakea pyyhe siivotakseni sen.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5.1846</w:t>
      </w:r>
    </w:p>
    <w:p>
      <w:r>
        <w:t xml:space="preserve">Nimike: Sydänkohtaus. Lause 1: Hänelle tehtiin paljon kokeita. Lause 2: Häntä pidettiin sairaalassa päiviä. Lause 3: Vihdoin Ryan pääsi kotiin! Lause 4: Sitten he sanoivat, että hän oli taas terve. Lause 5: Ryan sai sydänkohtauksen.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5.1847</w:t>
      </w:r>
    </w:p>
    <w:p>
      <w:r>
        <w:t xml:space="preserve">Otsikko: Nimi: Making Rent. Lause 1: Vuokra oli maksettava hyvin pian. Lause 2: Tomilla ei ollut tarpeeksi rahaa sen maksamiseen. Lause 3: Hän myi televisionsa maksaakseen vuokran siinä kuussa. Lause 4: Tom ei voinut enää katsoa televisiota kotona. Lause 5: Tom oli juuri saanut potkut työpaikastaan.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5.1848</w:t>
      </w:r>
    </w:p>
    <w:p>
      <w:r>
        <w:t xml:space="preserve">Otsikko: Nimi: Öljynvaihto. Lause 1: Rick päätti tehdä öljynvaihdon itse säästääkseen rahaa. Lause 2: Hän osti öljyn ja suodattimen. Lause 3: Rick toivoi, että hän olisi mennyt vain korjaamolle öljynvaihtoon. Lause 4: Hän päätyi käyttämään paljon enemmän rahaa kuin oli suunnitellut! Lause 5: Mutta sitten hän tajusi tarvitsevansa öljypannun ja räikkä.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5.1849</w:t>
      </w:r>
    </w:p>
    <w:p>
      <w:r>
        <w:t xml:space="preserve">Otsikko: Nimi: Ei luottoa. Lause 1: Perhe meni kauppaan. Lause 2: Lapsilla oli nälkä sinä iltana. Lause 3: Lapset valitsivat lempiruokansa. Lause 4: Lapset olivat innoissaan. Lause 5: Isän kortti hylättiin.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5.1850</w:t>
      </w:r>
    </w:p>
    <w:p>
      <w:r>
        <w:t xml:space="preserve">Otsikko: Nimi: Dusty Road. Lause 1: Kate ajoi autiotietä pitkin. Lause 2: Ja tuulilasi pölyyntyi jatkuvasti, jolloin oli vaikea nähdä. Lause 3: Kate käytti pyyhinnestettä pitääkseen tuulilasin puhtaana. Lause 4: Hän vain toivoi, että heillä olisi tarpeeksi nestettä Vegasiin asti. Lause 5: Tie oli pölyinen.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5.1851</w:t>
      </w:r>
    </w:p>
    <w:p>
      <w:r>
        <w:t xml:space="preserve">Otsikko: Kieli: Opi kieltä, korjaa skanneri. Lause 1: Ulrichin epäonneksi se oli vieraalla kielellä. Lause 2: Ulrichin monitoimiskanneri ei toiminut. Lause 3: Hän oli yrittänyt lyödä sitä, mutta se ei ollut auttanut. Lause 4: Ulrich löysi Youtubesta videon, jossa näytettiin, miten se korjataan. Lause 5: Ulrich pystyi korjaamaan skannerin pelkästään videon avulla.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5.1852</w:t>
      </w:r>
    </w:p>
    <w:p>
      <w:r>
        <w:t xml:space="preserve">Otsikko: Nimi: Character Writing. Lause 1: Kun hän jäi jumiin, hän käytti tuttujaan. Lause 2: James kirjoitti työkseen novelleja. Lause 3: Jamesin kämppis huomasi, että häntä oli käytetty tarinassa. Lause 4: Hän jakoi tämän tiedon, ja monet muutkin huomasivat vihaisesti saman. Lause 5: Vaikeinta oli tehdä mielenkiintoisia hahmoja.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5.1853</w:t>
      </w:r>
    </w:p>
    <w:p>
      <w:r>
        <w:t xml:space="preserve">Otsikko: Nimi: The Last Piece. Lause 1: Kakun pala oli viimeinen. Lause 2: Pitkän riitelyn jälkeen heidän äitinsä puuttui asiaan ja ehdotti ratkaisua. Lause 3: Sekä Danny että hänen veljensä Marc halusivat syödä sen. Lause 4: Danny saisi leikata kakun kahteen osaan. Lause 5: Ja Marc saisi valita ensin, minkä palan hän haluaisi.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5.1854</w:t>
      </w:r>
    </w:p>
    <w:p>
      <w:r>
        <w:t xml:space="preserve">Otsikko: Nimi: Talvisää. Lause 1: Eikä hän voinut edes mennä ulos. Lause 2: Niinpä Tod ei voinut odottaa talvea. Lause 3: Tod odotti koko talven kesää. Lause 4: Oli polttavan kuuma. Lause 5: Mutta kun talvi saapui, se oli tavallista kylmempi.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5.1855</w:t>
      </w:r>
    </w:p>
    <w:p>
      <w:r>
        <w:t xml:space="preserve">Otsikko: Nimi: Paineenkeitin. Lause 1: Paistinjätteet peittivät seinät ja katot. Lause 2: Tuntia myöhemmin höyry vihelteli keittimestä. Lause 3: Yhtäkkiä kuului räjähdys. Lause 4: He menivät pizzeriaan syömään. Lause 5: Karynin äiti laittoi lihan painekattilaan.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5.1856</w:t>
      </w:r>
    </w:p>
    <w:p>
      <w:r>
        <w:t xml:space="preserve">Otsikko: Nimi: Kylmä kana. Lause 1: Jane oli järkyttynyt ja surullinen. Lause 2: Lopulta hän soitti ja sanoi jo syöneensä. Lause 3: Hän oli myöhässä kotiin. Lause 4: Jane valmisti miehensä lempikana-aterian. Lause 5: Hän laittoi ruoan jääkaappiin ja meni nukkumaan.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5.1857</w:t>
      </w:r>
    </w:p>
    <w:p>
      <w:r>
        <w:t xml:space="preserve">Otsikko: Nimi: Uusi työ. Lause 1: Dan vastasi puhelimeen ja sai kuulla, että hän oli saanut työpaikan! Lause 2: Kun Dan oli juuri aloittamassa työnhakua uudelleen, Danin puhelin soi. Lause 3: Dan kävi hiljattain toisessa haastattelussa asianajotoimistossa. Lause 4: Dan oli odottanut viikon ajan, että saisi kuulla palkkauksesta. Lause 5: Dan oli niin haltioissaan siitä, että hänestä tulisi firman uusi lakimies.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5.1858</w:t>
      </w:r>
    </w:p>
    <w:p>
      <w:r>
        <w:t xml:space="preserve">Otsikko: Nimi: Onnettomuus. Lause 1: Hän oli hieman liian humalassa. Lause 2: Se tahrasi hänen vaalean mattonsa. Lause 3: Jane joi viiniä. Lause 4: Janen oli saatava se ammattilaisen puhdistettavaksi. Lause 5: Jossain vaiheessa hän pudotti lasinsa.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5.1859</w:t>
      </w:r>
    </w:p>
    <w:p>
      <w:r>
        <w:t xml:space="preserve">Otsikko: Rocky. Lause 1: Rocky oli innokas hiihtäjä. Lause 2: Mutta unohti huomata valtavan puun tiellään! Lause 3: Rocky heräsi sinä päivänä keskellä sairaalaa. Lause 4: Hän kiersi vuorta kovaa vauhtia. Lause 5: Hän kiihdytti vauhdikkaasti mutkissa.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5.1860</w:t>
      </w:r>
    </w:p>
    <w:p>
      <w:r>
        <w:t xml:space="preserve">Otsikko: Nimi: Spooky HOuse. Lause 1: Sanotaan, että pieni tyttö kummittelee tässä vanhassa ja pelottavassa talossa. Lause 2: Jos vaellat keskiyön sumuun, ole valmis näkemään jotain pelottavaa. Lause 3: Jos keskiyön aikaan tuijotat ikkunasta sisään, voit nähdä tytön. Lause 4: Hän kävelee hitaasti ja ahdistavasti, kunnes hän saapuu päättyvälle käytävälle. Lause 5: Kummittelevan kukkulan talon sanottiin olevan kaikista pelottavin.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5.1861</w:t>
      </w:r>
    </w:p>
    <w:p>
      <w:r>
        <w:t xml:space="preserve">Otsikko: Overslept. Lause 1: Laboratorio-opettaja potkaisi hänet ulos toisella tunnilla. Lause 2: Hän myöhästyi ensimmäiseltä tunnilta, mutta meni kouluun. Lause 3: Jane heräsi myöhään, koska hän unohti asettaa herätyskellonsa. Lause 4: Jane oli koko loppupäivän äreä. Lause 5: Hän kertoi, ettei Jane saa käyttää shortseja laboratoriossa.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5.1862</w:t>
      </w:r>
    </w:p>
    <w:p>
      <w:r>
        <w:t xml:space="preserve">Otsikko: Nimi: Perheen tuholaiset. Lause 1: Mutta ne ovat vain järkyttyneitä siitä, ettei Jim ole siellä syöttämässä niille lisää skriptejä. Lause 2: Kaikki foorumilaiset teeskentelivät olevansa todella surullisia hänen poismenostaan. Lause 3: Jim tykkäsi varastaa toisten käsikirjoituksia ja pitää niitä omina käsikirjoituksinaan. Lause 4: Kaikki foorumilaiset rakastivat Jimiä, koska hän ruokki heitä lusikalla. Lause 5: Jim haukkui väärää henkilöä ja hänet hakattiin kuoliaaksi.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5.1863</w:t>
      </w:r>
    </w:p>
    <w:p>
      <w:r>
        <w:t xml:space="preserve">Otsikko: Nimi: Kalju rengas. Lause 1: Tom osui liukkaaseen kohtaan ja menetti autonsa hallinnan. Lause 2: Eräänä päivänä hän ajoi sateessa. Lause 3: Seuraavana päivänä hän päätti hankkia uudet renkaat. Lause 4: Ne olivat menneet aika kaljuiksi. Lause 5: Tomin renkaat olivat todella vanhat.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5.1864</w:t>
      </w:r>
    </w:p>
    <w:p>
      <w:r>
        <w:t xml:space="preserve">Nimike: Hit Walking. Lause 1: Yhtäkkiä auto tuli kaistaa pitkin ja melkein törmäsi häneen. Lause 2: Todd huusi kuljettajalle, mutta tämä ei pysähtynyt, ja hänen oli jatkettava matkaa. Lause 3: Hänen oli ensin ylitettävä suojatie. Lause 4: Kaikki sujui hyvin, kunnes hän oli melkein poikki. Lause 5: Todd käveli ruokakauppaan.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5.1865</w:t>
      </w:r>
    </w:p>
    <w:p>
      <w:r>
        <w:t xml:space="preserve">Nimi: Kotiinpaluu. Lause 1: Häntä nolotti aluksi. Lause 2: Sitten ystävät selittivät, että he äänestivät häntä, koska hän on mukava. Lause 3: Emma oli yllättynyt siitä, että hänet oli ehdolla tanssiaisten hoviin. Lause 4: Emma tunsi olonsa paljon paremmaksi ehdokkuudestaan. Lause 5: Hän pelkäsi, että muut lapset katsoisivat häntä eri tavalla.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5.1866</w:t>
      </w:r>
    </w:p>
    <w:p>
      <w:r>
        <w:t xml:space="preserve">Otsikko: Nimi: Työn menettäminen. Lause 1: Hän menetti työnsä. Lause 2: Nichole sai uuden työpaikan, koska hän oli tehnyt kovasti töitä edellisessä työpaikassaan. Lause 3: Nicholen yritys oli lopettamassa toimintaansa hänen toimipaikassaan. Lause 4: Hän sai haastattelun uutta työpaikkaa varten. Lause 5: Nicholen yritys suositteli häntä toiseen yritykseen.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5.1867</w:t>
      </w:r>
    </w:p>
    <w:p>
      <w:r>
        <w:t xml:space="preserve">Otsikko: Nimi: Rantamatka. Lause 1: Hän ei ollut tietoinen meduusoista. Lause 2: Hän sai pistoksen ja juoksi heti ulos. Lause 3: Se oli vuodenaika, jolloin niitä oli eniten liikkeellä. Lause 4: Tim teki retken rannalle. Lause 5: Tim yritti päästä veteen.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5.1868</w:t>
      </w:r>
    </w:p>
    <w:p>
      <w:r>
        <w:t xml:space="preserve">Otsikko: Rotta. Lause 1: Hän huusi ja hyppäsi tuolille. Lause 2: Sarah näki silmäkulmastaan jotain. Lause 3: Hänen talossaan oli rotta, joka juoksi pitkin lattiaa! Lause 4: Sarah päätti hankkia kissan pitääkseen rotat kurissa. Lause 5: Hänen miehensä ryntäsi sisään ja pelasti hänet.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5.1869</w:t>
      </w:r>
    </w:p>
    <w:p>
      <w:r>
        <w:t xml:space="preserve">Nimike: Kuumaa suklaata. Lause 1: Hän varoitti heitä, että se on hyvin kuumaa. Lause 2: Sen sijaan, että he olisivat odottaneet sen jäähtymistä, he joivat sitä kuitenkin. Lause 3: Katien opettaja teki oppilaille kuumaa kaakaota. Lause 4: He olivat kaikki innoissaan herkusta. Lause 5: Monet oppilaat polttivat sen seurauksena kielensä.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5.1870</w:t>
      </w:r>
    </w:p>
    <w:p>
      <w:r>
        <w:t xml:space="preserve">Otsikko: Nimi: Laserit. Lause 1: Hän halusi maistaa. Lause 2: Hän sanoi, että se maistui lasereilta. Lause 3: Hän avasi energiajuoman ja otti kulauksen. Lause 4: Hänen poikansa juoksi sisään ja kysyi, mitä hänellä oli. Lause 5: Hän otti ison ryypyn ja hymyili.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5.1871</w:t>
      </w:r>
    </w:p>
    <w:p>
      <w:r>
        <w:t xml:space="preserve">Otsikko: Nimi: Epäonnistuminen. Lause 1: Tunnin kuluttua heräsin yhtäkkiä ja tajusin nähneeni unta. Lause 2: Juoksin tunnille muutaman minuutin myöhässä. Lause 3: Tein kovasti töitä kokeen eteen. Lause 4: Epäonnistuminen ei ollut vaihtoehto. Lause 5: Opiskelin koko yön.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5.1872</w:t>
      </w:r>
    </w:p>
    <w:p>
      <w:r>
        <w:t xml:space="preserve">Otsikko: Nimi: Busking. Lause 1: Timoteus oli erittäin hyvä, ja ihmiset pitivät hänen musiikistaan. Lause 2: Hän tarvitsi vähän ylimääräistä rahaa taskuunsa. Lause 3: Timothy tunnettiin kaupungissa. Lause 4: Hän alkoi soittaa kitaraa siellä. Lause 5: Hän meni kaupungin suosittuun nurkkaan.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5.1873</w:t>
      </w:r>
    </w:p>
    <w:p>
      <w:r>
        <w:t xml:space="preserve">Nimike: Yksin kotona. Lause 1: Hän tilasi pizzoja ja osti välipaloja. Lause 2: He olivat jättäneet Kimille kolmesataa dollaria hätätilanteen varalle. Lause 3: Kim oli kotiarestissa, kun hänen vanhempansa palasivat. Lause 4: Kim kutsui ystävänsä kylään ja järjesti juhlat. Lause 5: Kimin vanhemmat olivat poissa kaupungista.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5.1874</w:t>
      </w:r>
    </w:p>
    <w:p>
      <w:r>
        <w:t xml:space="preserve">Otsikko: Nimi: Pakastettu Pizza. Lause 1: Hän pilasi pizzan. Lause 2: Kevin oli unohtanut ottaa muovin pois. Lause 3: Kevin yritti tehdä pizzaa. Lause 4: Hän laittoi sen uuniin. Lause 5: Hetken kuluttua tuli paljon savua.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5.1875</w:t>
      </w:r>
    </w:p>
    <w:p>
      <w:r>
        <w:t xml:space="preserve">Otsikko: Nimi: App. Lause 1: Hän sulki Carlin puhelimen koko kuukaudeksi. Lause 2: Carl pelasi peliä kännykällään. Lause 3: Pelisovelluksen avulla hän pystyi ostamaan kolikoita ja päivityksiä. Lause 4: Carl oppi läksynsä tuon kurjan kuukauden aikana! Lause 5: Mutta sitten hänen äitinsä näki, että hän oli käyttänyt viisikymmentä dollaria sovellukseen!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5.1876</w:t>
      </w:r>
    </w:p>
    <w:p>
      <w:r>
        <w:t xml:space="preserve">Otsikko: Nimi: Kirja. Lause 1: Jakob lähetti minulle viestin, jossa hän kiitti minua kovasti. Lause 2: Lähetin Jakobille lukemani romaanin elämästä juutalaisena Venäjällä. Lause 3: Asuimme vuosia samassa asunnossa. Lause 4: Jakob on juutalainen emigrantti Venäjältä. Lause 5: Poikani törmäsi vanhaan naapuriin viime viikolla.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5.1877</w:t>
      </w:r>
    </w:p>
    <w:p>
      <w:r>
        <w:t xml:space="preserve">Otsikko: Nimi: Mindfulness of Health. Lause 1: Häneltä kesti vuosia vähentää niiden aiheuttamaa kipua. Lause 2: Hän sai niitä, kun hän teki kovasti töitä itselleen. Lause 3: Annie oli hyvin altis päänsäryille. Lause 4: Hänen vapaapäivänsä kuluivat usein pahasta migreenistä toipumiseen. Lause 5: Hänen lääkkeekseen oli harjoittaa meditaatiota kolme kertaa päivässä.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5.1878</w:t>
      </w:r>
    </w:p>
    <w:p>
      <w:r>
        <w:t xml:space="preserve">Otsikko: Nimi: Vesivuoto. Lause 1: Työntekijä kertoi Joelle, että rikkoutunut putki oli hänen puolellaan mittaria. Lause 2: Eräänä päivänä Joe huomasi, että hänen vesimittarinsa laatikko oli täynnä vettä. Lause 3: Joe kaivoi rikkoutuneen putken esiin ja korjasi sen. Lause 4: Joe soitti vesilaitokselle ja pyysi henkilöä tarkistamaan putket. Lause 5: Joe säästi rahaa tekemällä sen itse.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5.1879</w:t>
      </w:r>
    </w:p>
    <w:p>
      <w:r>
        <w:t xml:space="preserve">Otsikko: Nimi: Ukkosmyrsky rannalla... Lause 1: Ollessaan rantahotellissaan Ben ja Dani todistivat myrskyä. Lause 2: Heistä oli jännittävää ja pelottavaa seurata myrskyn nopeaa ohi menoa. Lause 3: He istuivat parvekkeella ja katselivat, kun salamat alkoivat välähtää. Lause 4: Taivas muuttui kauniin violetin sävyiseksi, kun ukkonen jyrisi. Lause 5: Eräänä yönä, heti auringon laskettua, tuli hyvin tuulinen.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5.1880</w:t>
      </w:r>
    </w:p>
    <w:p>
      <w:r>
        <w:t xml:space="preserve">Otsikko: Nimi: Äyriäisallergia. Lause 1: Laura oli kutsuttu ystävänsä luokse illalliselle. Lause 2: Hänen ystävänsä tarjoili mereneläviä. Lause 3: Lauran ystävä ei tiennyt Lauran allergiasta. Lause 4: Lauralla oli äyriäisallergia. Lause 5: Laura tilasi pizzan päivälliseksi.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5.1881</w:t>
      </w:r>
    </w:p>
    <w:p>
      <w:r>
        <w:t xml:space="preserve">Otsikko: Nimi: Kissa puussa,. Lause 1: Hän näki ison, lihavan variksen istuvan yhdellä oksalla. Lause 2: Hän säikähti ja juoksi kiireesti alas puusta. Lause 3: Pelkäsin, ettei hän osannut kiivetä takaisin alas. Lause 4: Hän nousi yhä korkeammalle ja korkeammalle. Lause 5: Uusi kissanpentuni päätti kiivetä puuhun.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5.1882</w:t>
      </w:r>
    </w:p>
    <w:p>
      <w:r>
        <w:t xml:space="preserve">Otsikko: Nimi: Alligaattorit. Lause 1: Niinpä he menivät paikalliseen eläintarhaan. Lause 2: Pojat halusivat kovasti nähdä eläviä alligaattoreita. Lause 3: Heillä oli valtava alligaattori areA. Lause 4: Näimme tunteita ja harjoituksia. Lause 5: Olimme niin iloisia nähdessämme tämän.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5.1883</w:t>
      </w:r>
    </w:p>
    <w:p>
      <w:r>
        <w:t xml:space="preserve">Otsikko: Nimi: The Haircut. Lause 1: Hän oli aina halunnut kokeilla lyhyitä hiuksia, mutta häntä pelotti. Lause 2: Lopulta hän päätti tehdä sen. Lause 3: Hän valitsi söpön tyylin ja teki sen. Lause 4: Sally halusi hankkia uuden hiustenleikkauksen. Lause 5: Sally itki tuntikausia sen jälkeen ja vannoi, ettei enää koskaan leikkaa hiuksiaan.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5.1884</w:t>
      </w:r>
    </w:p>
    <w:p>
      <w:r>
        <w:t xml:space="preserve">Otsikko: Nimi: Cold Turkey. Lause 1: Nate käveli kaapilleen. Lause 2: Koska urheilija oli vihainen, hän löi Natea. Lause 3: Nate lyötiin tajuttomaksi. Lause 4: Urheilija kompastui vahingossa Naten kengännauhaan. Lause 5: Hän kaatui lattialle.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5.1885</w:t>
      </w:r>
    </w:p>
    <w:p>
      <w:r>
        <w:t xml:space="preserve">Otsikko: Nimi: Veneen päivitys. Lause 1: Viikkoa myöhemmin joku osti sen viidellä tuhannella dollarilla. Lause 2: Hänellä on yhä vanha vene, eikä hän tiennyt, mitä tehdä sillä. Lause 3: Bob osti uuden veneen kalastusta varten. Lause 4: Hän siivosi sen ja laittoi sen myyntiin. Lause 5: Bob otti rahat ja osti uuteen veneeseensä parannuksia.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5.1886</w:t>
      </w:r>
    </w:p>
    <w:p>
      <w:r>
        <w:t xml:space="preserve">Otsikko: Nimi: The Displays. Lause 1: Odotin ensimmäisen luokkani ulkopuolella ennen sen alkamista. Lause 2: Ensimmäinen opiskelupäiväni ei mennyt kovin hyvin. Lause 3: Nojasin lasisia näyttöjä vasten. Lause 4: Lasia oli kaikkialla, missä minua nolotti. Lause 5: Sitten kaadoin ne vahingossa.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5.1887</w:t>
      </w:r>
    </w:p>
    <w:p>
      <w:r>
        <w:t xml:space="preserve">Otsikko: Sofia ensimmäinen matka eläintarhaan. Lause 1: Sofia ei koskaan unohda ensimmäistä kertaa eläintarhassa. Lause 2: Hän näkee kaikki upeat eläimet. Lause 3: Sofia menee eläintarhaan. Lause 4: Sofia on surullinen lähtiessään eläintarhasta. Lause 5: Hän saa jopa silittää kirahveja.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5.1888</w:t>
      </w:r>
    </w:p>
    <w:p>
      <w:r>
        <w:t xml:space="preserve">Otsikko: Nimi: Ei munakakkua. Lause 1: Se osoittautui herkulliseksi. Lause 2: Hän halusi leipoa kakun, mutta ei käyttää siinä munia. Lause 3: Shari leipoi kakun reseptin mukaan. Lause 4: Shari oli vegaani. Lause 5: Hän löysi reseptin, jossa kananmunat korvattiin omenasoosilla.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5.1889</w:t>
      </w:r>
    </w:p>
    <w:p>
      <w:r>
        <w:t xml:space="preserve">Otsikko: Nimi: Pomppupallo. Lause 1: Se osui televisioon ja hajotti sen! Lause 2: He heittelivät pomppupalloa ympäriinsä. Lause 3: Isä oli raivoissaan! Lause 4: Lapset lupasivat tehdä töitä maksaakseen sen. Lause 5: Lapset leikkivät olohuoneessa.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5.1890</w:t>
      </w:r>
    </w:p>
    <w:p>
      <w:r>
        <w:t xml:space="preserve">Otsikko: Nimi: Pinaatti. Lause 1: Siinä oli vain vähän pinaattia. Lause 2: Itse asiassa hän söisi mitä tahansa muuta kuin pinaattia. Lause 3: Melissa todella vihasi pinaattia. Lause 4: Syömisen jälkeen Melissa päätti, että pinaatti maistui hyvältä. Lause 5: Eräänä päivänä hänen jääkaapissaan ei ollut mitään.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5.1891</w:t>
      </w:r>
    </w:p>
    <w:p>
      <w:r>
        <w:t xml:space="preserve">Otsikko: Nimi: Uusi ystävä. Lause 1: Sovimme tapaamisen ensi viikoksi. Lause 2: Nopeasti huomasimme, että meillä oli paljon yhteistä. Lause 3: Juttelimme hieman bussissa. Lause 4: Tapasin eilen uuden ystävän. Lause 5: Hän oli samassa bussissa kuin minä.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5.1892</w:t>
      </w:r>
    </w:p>
    <w:p>
      <w:r>
        <w:t xml:space="preserve">Otsikko: Graceland. Lause 1: Kerroin pojalleni vierailuistani siellä pienenä lapsena. Lause 2: Vierailin äskettäin serkkuni kuuluisassa kartanossa. Lause 3: Kaikki oli hyvin 1970-lukulaista ja juuri sellaista kuin muistin sen. Lause 4: Menimme sisään ja kävimme kierroksella. Lause 5: Hän oli hyvin vaikuttunut siitä, että tunsin kuninkaan.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5.1893</w:t>
      </w:r>
    </w:p>
    <w:p>
      <w:r>
        <w:t xml:space="preserve">Otsikko: Nimi: Friend Zone. Lause 1: Robbie oli juuri aloittanut ensimmäisen työpaikkansa ravintolassa. Lause 2: Hän ystävystyi Susan-nimisen söpön tarjoilijan kanssa. Lause 3: Susan flirttaili aina Robbien kanssa, kun he tapasivat toisensa. Lause 4: Robbie murtui, kun Susan kieltäytyi kutsusta tanssiaisiin. Lause 5: Susan oli useita vuosia Robbieta vanhempi.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5.1894</w:t>
      </w:r>
    </w:p>
    <w:p>
      <w:r>
        <w:t xml:space="preserve">Otsikko: Nimi: Matkani Pariisiin. Lause 1: Kaupunki oli hyvin kaunis. Lause 2: Haluan joskus palata Pariisiin. Lause 3: Söimme aitoa ruokaa ja kävimme monissa nähtävyyksissä. Lause 4: Kun olin kuusivuotias, perheeni vei minut Pariisiin. Lause 5: Matka oli pitkä, mutta lopulta saavuimme Ranskaan.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5.1895</w:t>
      </w:r>
    </w:p>
    <w:p>
      <w:r>
        <w:t xml:space="preserve">Otsikko: Eddie tarvitsee kengät. Lause 1: Eddie etsi täydellisiä kenkiä. Lause 2: Hän huomasi, että pohjassa oli reikä. Lause 3: Eddie käveli koulusta kotiin. Lause 4: Eddie päätti poiketa kaupassa. Lause 5: Eddie löysi hänelle sopivan parin ja osti ne.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5.1896</w:t>
      </w:r>
    </w:p>
    <w:p>
      <w:r>
        <w:t xml:space="preserve">Otsikko: Chris kadottaa puhelimensa. Lause 1: Niinpä hän päättää myydä puhelimensa craigslistillä. Lause 2: Toinen henkilö karkaa Chrisin puhelimen kanssa. Lause 3: Puistossa, kun he tekevät vaihtokaupan, Chris saa osuman. Lause 4: Hän tapaa puistossa henkilön, joka haluaa ostaa puhelimen. Lause 5: Chris tarvitsee epätoivoisesti rahaa.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5.1897</w:t>
      </w:r>
    </w:p>
    <w:p>
      <w:r>
        <w:t xml:space="preserve">Otsikko: Daredevil. Lause 1: Seuraavaksi hän laittoi kypärän päähänsä ja lähti ratsastamaan alakertaan. Lause 2: Steve päätti ajaa pyörällään talossa. Lause 3: Hän toi pyöränsä sisään ja vei sen yläkertaan. Lause 4: Vanhemmat saivat hänet kiinni ja hän sai kotiarestia. Lause 5: Vanhempien ollessa poissa hän sai idean.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5.1898</w:t>
      </w:r>
    </w:p>
    <w:p>
      <w:r>
        <w:t xml:space="preserve">Otsikko: Title: Kiitos äiti. Lause 1: Video lähti leviämään ja Draken lahjakkuus huomattiin netissä. Lause 2: Hän toivoi, että hänestä tulisi jonain päivänä suuri laulaja. Lause 3: Hän harjoitteli todella ahkerasti ja käytti hiusharjaa tekomikrofonina. Lause 4: Drake rakasti laulaa lauluja peilin edessä. Lause 5: Hänen äitinsä otti hänestä videon, jossa hän tekee näin.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5.1899</w:t>
      </w:r>
    </w:p>
    <w:p>
      <w:r>
        <w:t xml:space="preserve">Otsikko: Nimi: Goin To Bed. Lause 1: Kerran elämässäni voitin ensimmäisen palkinnon! Lause 2: Olin siitä hyvin iloinen! Lause 3: Sain usein valkoisen nauhan kolmannesta sijasta. Lause 4: Minä nautin uimisesta. Lause 5: Kilpailin ennen uintijoukkueessa, mutta en ollut kovin nopea.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5.1900</w:t>
      </w:r>
    </w:p>
    <w:p>
      <w:r>
        <w:t xml:space="preserve">Otsikko: Nimi: Aamutee. Lause 1: Hän joi usein vain kupin teetä aamulla. Lause 2: Eräänä aamuna hänen vedenkeittimensä rikkoutui, mikä sai hänet panikoimaan. Lause 3: Dannie ei pitänyt aamiaisen syömisestä. Lause 4: Dannie söi ensimmäistä kertaa aamulla muroja ja paahtoleipää. Lause 5: Hänen äitinsä ehdotti tavallista aamiaista.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5.1901</w:t>
      </w:r>
    </w:p>
    <w:p>
      <w:r>
        <w:t xml:space="preserve">Otsikko: Professori. Lause 1: Hänet tunnettiin hyvin kovanaamaisena. Lause 2: Hän opetti yliopistossa englannin kielen kursseja. Lause 3: Nancy tuli hänen luokseen ja sanoi olevansa hämmentynyt. Lause 4: Hän käytti aikaa selittääkseen Nancylle materiaalia. Lause 5: Tohtori Hamilton oli uusi professori.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5.1902</w:t>
      </w:r>
    </w:p>
    <w:p>
      <w:r>
        <w:t xml:space="preserve">Otsikko: Nimi: Petos. Lause 1: Hän piti tätä mallia uppoamattomana. Lause 2: Kunnes ihmiset lakkasivat välittämästä elektroniikkaromusta ja lopettivat. Lause 3: Sitten hän laittoi niihin pieniä uhkapelielementtejä koukuttaakseen ihmisiä. Lause 4: Hän käytti paljon rahaa muiden pelien brändin muuttamiseen. Lause 5: Olipa kerran kehittäjä nimeltä Babe Jewell.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5.1903</w:t>
      </w:r>
    </w:p>
    <w:p>
      <w:r>
        <w:t xml:space="preserve">Otsikko: Nimi: Muuttaminen. Lause 1: Lynn joutui hiljattain muuttamaan asuntoon. Lause 2: Sen sijaan hän meni kauppaan ja osti tarvitsemansa tavarat. Lause 3: Lynn sai sen seurauksena monia uusia kivoja keittiötarvikkeita. Lause 4: Ennen muuttoa hän oli laittanut tavaransa varastoon. Lause 5: Valitettavasti hänen tarvitsemansa tavarat olivat hautautuneet varastoon.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5.1904</w:t>
      </w:r>
    </w:p>
    <w:p>
      <w:r>
        <w:t xml:space="preserve">Otsikko: Nimi: Fun Times. Lause 1: Eräänä yönä Jim joutuu rattijuopumukseen ja joutuu AA:han. Lause 2: Hän ei enää koskaan kuullut yhdestäkään niin sanotusta ystävästään. Lause 3: Muista asiakkaista oli tullut hänen ystäviään. Lause 4: Varmistaakseen Jimin raittiuden hän lakkasi hengailemasta baarissa. Lause 5: Jim kävi samassa baarissa joka ilta.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5.1905</w:t>
      </w:r>
    </w:p>
    <w:p>
      <w:r>
        <w:t xml:space="preserve">Otsikko: Nimi: Adoptio. Lause 1: Heillä oli jo 8-vuotias poika, joka halusi epätoivoisesti sisaruksen. Lause 2: Heidän 8-vuotias poikansa oli kiitollinen ja kiitollinen uudesta veljestään. Lause 3: He adoptoivat kiinalaisen pikkulapsen ja heistä tuli uusi suuri perhe. Lause 4: Ensimmäisen lapsensa jälkeen Wilsonit eivät voineet saada toista lasta. Lause 5: He tunsivat, että heidän oli pakko ottaa seuraava askel ja adoptoida lapsi.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5.1906</w:t>
      </w:r>
    </w:p>
    <w:p>
      <w:r>
        <w:t xml:space="preserve">Otsikko: Nimi: Coran kävely. Lause 1: Viime lauantaina Cora näki oravan ja juoksi tielle. Lause 2: Ashley laittaa nyt Coran hihnaan, kun hän vie sen ulos. Lause 3: Onneksi Cora ei jäänyt auton alle. Lause 4: Ashley haluaa viedä Cora-koiransa iltapäivisin kävelylle. Lause 5: Cora ajattelee todella hyvin, joten Ashley ei käytä hihnaa.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5.1907</w:t>
      </w:r>
    </w:p>
    <w:p>
      <w:r>
        <w:t xml:space="preserve">Otsikko: Nimi: Puhelin. Lause 1: Hän soitti minulle ja kysyi, mikä puhelin on hyvä. Lause 2: David halusi uuden puhelimen. Lause 3: Kun David lähti kaupasta, hän oli hyvin tyytyväinen uuteen puhelimeensa! Lause 4: Annoin hänelle muutaman ehdotuksen, ja hän päätti valita yhden. Lause 5: David meni kauppaan hakemaan uutta puhelintaan.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5.1908</w:t>
      </w:r>
    </w:p>
    <w:p>
      <w:r>
        <w:t xml:space="preserve">Otsikko: Nimi: Matematiikkaongelma. Lause 1: Hän halusi parantua. Lause 2: Hän oli lopulta parempi matematiikassa. Lause 3: Simon ei ollut koskaan todella hyvä matematiikassa. Lause 4: Hänen opettajansa kehotti häntä harjoittelemaan. Lause 5: Simon harjoitteli vapaa-ajallaan, melkein joka päivä.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5.1909</w:t>
      </w:r>
    </w:p>
    <w:p>
      <w:r>
        <w:t xml:space="preserve">Otsikko: Nimi: The Magic Show. Lause 1: Taikuri sanoi, että hän voisi saada minut katoamaan. Lause 2: Sitten tulivat vartijat ja heittivät minut ulos. Lause 3: Mustasukkaisuuden takia ärsytin taikuria. Lause 4: Nauroin, kun hän puhalsi kovaan pilliin. Lause 5: Menin katsomaan taikuriesitystä.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5.1910</w:t>
      </w:r>
    </w:p>
    <w:p>
      <w:r>
        <w:t xml:space="preserve">Otsikko: Nimi: Tammi. Lause 1: Vaikka harjoittelin koko päivän, David voitti minut silti. Lause 2: David voittaa minut aina tammeissa. Lause 3: Hän sanoi, että se johtuu siitä, että hän on pelannut vuosia. Lause 4: Kysyin häneltä, miten hänestä on tullut niin hyvä. Lause 5: Eräänä päivänä päätin harjoitella tammea koko päivän, jotta voisin voittaa.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5.1911</w:t>
      </w:r>
    </w:p>
    <w:p>
      <w:r>
        <w:t xml:space="preserve">Otsikko: Nimi: Taiteilija. Lause 1: Olipa kerran taidemaalari, joka asui aivan yksin. Lause 2: Hän maalasi aina violetilla. Lause 3: Hän antoi maalauksiaan ilmaiseksi. Lause 4: Hän kuoli lopulta köyhänä, mutta hyvin tyytyväisenä siihen, miten hän eli elämänsä. Lause 5: Hän halusi vain tehdä ihmiset onnellisiksi.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5.1912</w:t>
      </w:r>
    </w:p>
    <w:p>
      <w:r>
        <w:t xml:space="preserve">Otsikko: Nimi: Uinti. Lause 1: Bo yritti tehdä Judyyn vaikutuksen rannalla, ja Andy nuhteli häntä. Lause 2: Andy riensi pelastamaan Bota, mutta oli liian myöhäistä, eikä Bota enää koskaan nähty. Lause 3: Judy ja Andy katsoivat, kun Bo alkoi hitaasti vajota aaltoihin. Lause 4: Niinpä Bo päätti kohdata pelkonsa ja päätti uida atollille. Lause 5: Andy tykkäsi kiusata Bo:ta tämän pelosta mennä veteen.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5.1913</w:t>
      </w:r>
    </w:p>
    <w:p>
      <w:r>
        <w:t xml:space="preserve">Otsikko: Nimi: Blue Apron. Lause 1: He näkivät Blue Apronin mainoksia verkossa koko ajan. Lause 2: Se on ruoan toimitusjärjestelmä, joka tuo ateriat kotiisi. Lause 3: Kun hänen vaimonsa oli raskaana, hänen ruokahalunsa oli liian arvaamaton. Lause 4: He pitivät siitä muutaman viikon ajan, mutta päättivät sitten peruuttaa sen. Lause 5: Sinun tarvitsee vain valmistaa ainekset ja noudattaa ohjeita.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5.1914</w:t>
      </w:r>
    </w:p>
    <w:p>
      <w:r>
        <w:t xml:space="preserve">Otsikko: Nimi: Koirat ja kirput. Lause 1: Annoin pillerin uudelle koiralleni. Lause 2: Sain äskettäin uuden koiran. Lause 3: Päätin kokeilla kuukausittaista pilleriä kirppujen poistamiseksi. Lause 4: Se näytti kutisevan paljon. Lause 5: Se ei enää kärsi kirppupuremista.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5.1915</w:t>
      </w:r>
    </w:p>
    <w:p>
      <w:r>
        <w:t xml:space="preserve">Otsikko: Nimi: Leikkaus. Lause 1: Onneksi sairaanhoitajat selittivät asiat hyvin ja auttoivat häntä tuntemaan olonsa rauhalliseksi. Lause 2: Mishan mies oli menossa leikkaukseen. Lause 3: Misha hyvästeli miehensä ja aloitti pitkän odotuksen. Lause 4: Hän oli hyvin hermostunut koko asiasta. Lause 5: Onneksi hän selvisi leikkauksesta hyvässä kunnossa.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5.1916</w:t>
      </w:r>
    </w:p>
    <w:p>
      <w:r>
        <w:t xml:space="preserve">Otsikko: Uncomfortable Choices. Lause 1: Hänen valintansa olivat liian kuuma nukkua tai liian meluisa nukkua. Lause 2: Hän avasi ikkunan, ja Lontoon kadun melu oli kova. Lause 3: Huoneessa ei ollut ilmastointia, ja Danilla oli lämmin. Lause 4: Hän yöpyi lontoolaisessa hotellissa, joka oli vanhassa rakennuksessa. Lause 5: Dan matkusti Lontooseen työmatkalle.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5.1917</w:t>
      </w:r>
    </w:p>
    <w:p>
      <w:r>
        <w:t xml:space="preserve">Otsikko: Clark sairastuu. Lause 1: Clark saa hoitoa sairauteensa ja lähtee kotiin. Lause 2: Muutamaa tuntia myöhemmin hänen vatsaansa sattuu. Lause 3: Hän menee sairaalaan. Lause 4: Clark syö lempipizzaansa. Lause 5: Hän sairastui pizzasta.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5.1918</w:t>
      </w:r>
    </w:p>
    <w:p>
      <w:r>
        <w:t xml:space="preserve">Otsikko: Nimi: Turkishirviö. Lause 1: Hän vinkui, kun koira hyppäsi sänkyyn. Lause 2: Se juoksi ylös ja nuoli omistajaansa kasvoihin. Lause 3: Mies kertoi, että turkishirviö oli tulossa hänen peräänsä. Lause 4: Se käpertyi sängyssä lähelle tyttöä. Lause 5: Tyttö piiloutui peiton alle paetakseen.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5.1919</w:t>
      </w:r>
    </w:p>
    <w:p>
      <w:r>
        <w:t xml:space="preserve">Otsikko: Nimi: Hattu. Lause 1: Se oli hieno hattu. Lause 2: Se näytti sateenkaarelta. Lause 3: Susie löysi tämän mahtavan hatun kadulta. Lause 4: Aluksi hän ei tiennyt, mikä se oli. Lause 5: Siinä oli kaikki nämä kirkkaat värit.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5.1920</w:t>
      </w:r>
    </w:p>
    <w:p>
      <w:r>
        <w:t xml:space="preserve">Otsikko: Nimi: Weeds. Lause 1: Stanin puutarha oli täynnä rikkaruohoja. Lause 2: Stanin selkään alkoi sattua. Lause 3: Hän päätti, että tänään oli oikea päivä kitkeä ne pois. Lause 4: Kuumassa auringossa vietettiin monta tuntia. Lause 5: Puutarhan näkeminen lopussa teki kaiken sen arvoiseksi.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5.1921</w:t>
      </w:r>
    </w:p>
    <w:p>
      <w:r>
        <w:t xml:space="preserve">Otsikko: Nimi: The Neat Freak. Lause 1: Hänen ystävänsä oli hyvin sotkuinen. Lause 2: Susie oli todella tiukkapipoinen. Lause 3: Susie läksytti häntä järjestäytymisestä. Lause 4: Lopulta ystävä sanoi, ettei halua enää hengailla. Lause 5: Hän piti siitä, että kaikki oli juuri oikein.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5.1922</w:t>
      </w:r>
    </w:p>
    <w:p>
      <w:r>
        <w:t xml:space="preserve">Otsikko: Gadget man. Lause 1: Jeremy oli hyvin innostunut uudesta teknologiasta. Lause 2: Hän osti sen kuitenkin vain siksi, että hän halusi saada uusinta tekniikkaa. Lause 3: Oli tulossa uusi älykello ja hän halusi sen ensimmäisenä. Lause 4: Valitettavasti ne myytiin netissä loppuun 2 minuutissa. Lause 5: Jeremy katsoi huutokauppasivustolta ja näki yhden kellon kolminkertaisella hinnalla.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5.1923</w:t>
      </w:r>
    </w:p>
    <w:p>
      <w:r>
        <w:t xml:space="preserve">Otsikko: Nimi: Uni. Lause 1: Hän ei suostunut siirtymään paikaltaan. Lause 2: Yritin tehdä tarpeeksi tilaa jaloilleni. Lause 3: Käskin hänen mennä sen alle, kuten hän yleensä tekee. Lause 4: Luovutin ja annoin hänen nukkua osittain päälleni. Lause 5: Koira hyppäsi sängyn päälle.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5.1924</w:t>
      </w:r>
    </w:p>
    <w:p>
      <w:r>
        <w:t xml:space="preserve">Otsikko: Nimi: Purukumi. Lause 1: Joanna oli iloinen siitä, että hän oli laittanut purkkaa laukkuunsa. Lause 2: Kipu hänen korvassaan hellitti. Lause 3: Joanna laittoi purkan suuhunsa ja alkoi pureskella. Lause 4: Joanna laittoi purkkaa laukkuunsa pitkän lentomatkan ajaksi. Lause 5: Lentokone lensi korkeammalle, ja paine Joannan korvissa alkoi kasvaa.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5.1925</w:t>
      </w:r>
    </w:p>
    <w:p>
      <w:r>
        <w:t xml:space="preserve">Otsikko: Peter's scare. Lause 1: Hän haukkoi henkeä ja soitti hätänumeroon. Lause 2: Onneksi ihmiset tulivat heti paikalle. Lause 3: Peter ei saanut henkeä. Lause 4: Peter oli eräänä päivänä ajamassa töihin. Lause 5: Matkalla töihin hän päätyi isoon vaa'an.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5.1926</w:t>
      </w:r>
    </w:p>
    <w:p>
      <w:r>
        <w:t xml:space="preserve">Otsikko: Nimi: Camping. Lause 1: Hän kävi edellisenä iltana varmistamassa, että hänellä oli kaikki mukana. Lause 2: Sinä yönä taivas oli kirkas ja näki paljon tähtiä. Lause 3: Hän meni aikaisin nukkumaan, koska leirintäalueelle oli kahden kilometrin matka. Lause 4: Jason ja hänen ystävänsä suunnittelivat telttailua huomiseksi. Lause 5: Kun he saapuivat leirintäalueelle, he pystyttivät teltat.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5.1927</w:t>
      </w:r>
    </w:p>
    <w:p>
      <w:r>
        <w:t xml:space="preserve">Otsikko: Nimi: Siivous on perseestä. Lause 1: Hän oli turhautunut ja hyvin hikinen. Lause 2: Kun hänen talonsa paloi, hänen ei tarvinnut siivota enää mitään. Lause 3: Paul päätti kastaa sen sytytysnesteellä ja puhdistaa sen sillä tavalla. Lause 4: Erityisesti liesi aiheutti hänelle vain pahimmat vaikeudet. Lause 5: Paul oli kyllästynyt siivoamaan taloaan myydäkseen sen.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5.1928</w:t>
      </w:r>
    </w:p>
    <w:p>
      <w:r>
        <w:t xml:space="preserve">Otsikko: Nimi: Turkistakki. Lause 1: Yleensä hän vältti turkista, mutta käytetyn turkin hän piti sitä ihan hyvänä. Lause 2: Hän vei takin takaisin ja pyysi hyvitystä. Lause 3: Nainen löysi turkistakin säästöliikkeestä. Lause 4: He heittivät maalia hänen takkinsa päälle! Lause 5: Hän käveli kadulla, kun joku huusi hänelle.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5.1929</w:t>
      </w:r>
    </w:p>
    <w:p>
      <w:r>
        <w:t xml:space="preserve">Nimi: ainoa eloonjäänyt. Lause 1: Kate tuntee itsensä avuttomaksi hän haluaa tietää, ovatko hänen vanhempansa sisällä. Lause 2: Palomiehet kertovat sitten Katelle, että hänen vanhempansa paloivat kuoliaaksi. Lause 3: Katen vanhempia ei löydy mistään. Lause 4: Palomiehet tulevat ja sammuttavat tulipalon. Lause 5: Eräänä iltana kotiin palatessaan Kate näkee talonsa palavan.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5.1930</w:t>
      </w:r>
    </w:p>
    <w:p>
      <w:r>
        <w:t xml:space="preserve">Otsikko: Nimi: Helppo säilöönotto. Lause 1: Hän odotti jonkin aikaa, että hänen silmänsä alkoivat nähdä normaalisti. Lause 2: Kun hän pystyi taas näkemään, hän antoi Alexisille jälki-istuntoa. Lause 3: Se löi opettajaa silmään. Lause 4: Alexis yritti ampua paperisaleja roskakoriin. Lause 5: Hän heitti ison paperipallon.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5.1931</w:t>
      </w:r>
    </w:p>
    <w:p>
      <w:r>
        <w:t xml:space="preserve">Otsikko: Nimi: Kinetic. Lause 1: Jotenkin se jäi silti kiinni itseensä. Lause 2: Kun he leikkivät sillä, se ei ollut sotkuinen. Lause 3: Polymeeri esti sitä tarttumasta esineisiin. Lause 4: Huomasin, että pakkauksessa luki, että se oli kineettinen. Lause 5: Ostin lapsille hiekkaa.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5.1932</w:t>
      </w:r>
    </w:p>
    <w:p>
      <w:r>
        <w:t xml:space="preserve">Otsikko: A Facial. Lause 1: Kelli oli valmistautumassa töihin. Lause 2: Kelli tajusi pesseensä kasvonsa suuvedellä. Lause 3: Kun hän nuoli huuliaan, se maistui mintulta. Lause 4: Myöhemmin hän tajusi, että hänen kasvonsa olivat tahmeat. Lause 5: Hän pesi kasvonsa erityisellä supistusaineella.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5.1933</w:t>
      </w:r>
    </w:p>
    <w:p>
      <w:r>
        <w:t xml:space="preserve">Otsikko: Nimi: Runner. Lause 1: Joey juoksi maratonilla. Lause 2: Muutaman kuukauden kuluttua hän oli parhaimmillaan. Lause 3: Hän ei voittanut, mutta oli tyytyväinen, että pääsi maaliin. Lause 4: Hän teki kovasti töitä ja hölkkäsi pari kilometriä joka päivä. Lause 5: Joey tuli kuntoon valmistautuakseen maratoniin.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5.1934</w:t>
      </w:r>
    </w:p>
    <w:p>
      <w:r>
        <w:t xml:space="preserve">Otsikko: Mikä on rugby? Lause 1: Vietin yön katsellen videoita ja lukiessani sääntöjä. Lause 2: Monen tunnin tutkimisen jälkeen opin säännöt. Lause 3: Minun piti pelata rugbya puistossa viikonloppuna. Lause 4: Lauantaina pelasin rugbya ja minulla oli hauskaa. Lause 5: Ainoa ongelma oli se, etten tiennyt sääntöjä.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5.1935</w:t>
      </w:r>
    </w:p>
    <w:p>
      <w:r>
        <w:t xml:space="preserve">Otsikko: Nimi: Sisarusten taistelu. Lause 1: Hiljaa hän nousi ylös ja käveli ovelle. Lause 2: Sitten hän nopeasti avasi oven ja potkaisi siskoaan. Lause 3: Silloin he tappelivat rajusti, mutta onneksi äiti asettui Jessican puolelle. Lause 4: Hän huomasi, että pikkusisko vakoili ovesta. Lause 5: Jessica yritti jutella poikaystävänsä kanssa puhelimessa.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5.1936</w:t>
      </w:r>
    </w:p>
    <w:p>
      <w:r>
        <w:t xml:space="preserve">Otsikko: Nimi: Rikkinäinen puhelimen näyttö. Lause 1: Puhelimen näyttö hajosi lattialle. Lause 2: Hän löysi netistä halvan korvaavan näytön. Lause 3: Tomilla ei ollut varaa hankkia uutta puhelinta. Lause 4: Tomin puhelin putosi hänen taskustaan. Lause 5: Hän korvasi sen itse youtube-videon avulla.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5.1937</w:t>
      </w:r>
    </w:p>
    <w:p>
      <w:r>
        <w:t xml:space="preserve">Otsikko: Nimi: Tyytyväisyys. Lause 1: Eräänä päivänä eräs asiakas tuli katsomaan autoja. Lause 2: Mutta hän ei pitänyt sen väristä. Lause 3: Heidän oli tilattava hänelle punainen auto. Lause 4: Martin on automyyjä. Lause 5: Hän piti yhdestä autosta, jota heillä oli myymälässä.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5.1938</w:t>
      </w:r>
    </w:p>
    <w:p>
      <w:r>
        <w:t xml:space="preserve">Otsikko: Earl leikkaa ruohon. Lause 1: Hänen mielestään oli aika leikata ruoho. Lause 2: Earl leikkaa ruohon siististi. Lause 3: Earl menee ulos ja käynnistää ruohonleikkurin. Lause 4: Earl on ylpeä saavutuksestaan. Lause 5: Earl tuijotti eräänä päivänä pihaansa.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5.1939</w:t>
      </w:r>
    </w:p>
    <w:p>
      <w:r>
        <w:t xml:space="preserve">Nimike: Hound Control. Lause 1: Se veti hihnasta niin kovaa, että se menetti otteensa siitä. Lause 2: Igor itki, kun hän raapi koiransa pois jalkakäytävältä. Lause 3: Igorin koira juoksi ulos liikenteeseen. Lause 4: Igorilla oli vaikeuksia hallita koiransa koiran koiraa. Lause 5: Suuri Greyhound-bussi ajoi suoraan sen yli.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5.1940</w:t>
      </w:r>
    </w:p>
    <w:p>
      <w:r>
        <w:t xml:space="preserve">Otsikko: Nimi: Looginen. Lause 1: Kun hän tapasi Briannan lounaalla, se oli kidutusta. Lause 2: Brianna pursusi tunteita kaikesta. Lause 3: Hannaa kiinnosti vain logiikka. Lause 4: Hänellä oli liian kiire ratkaista ongelmia päässään. Lause 5: Hanna ei vaivautunut kuuntelemaan.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5.1941</w:t>
      </w:r>
    </w:p>
    <w:p>
      <w:r>
        <w:t xml:space="preserve">Otsikko: Nimi: Essee. Lause 1: Seuraavana päivänä Patrickilla oli luokan paras essee. Lause 2: Patrick on erittäin huono kirjoittaja, joten hän sai apua opettajalta. Lause 3: Hänen opettajansa sanoi hänelle, että hänen oli kirjoitettava essee. Lause 4: Patrick vain käveli englannin tunnille. Lause 5: Hän tiesi, että siihen menisi kauan aikaa, joten hän valvoi koko yön.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5.1942</w:t>
      </w:r>
    </w:p>
    <w:p>
      <w:r>
        <w:t xml:space="preserve">Otsikko: Nimi: Odotettu toimitus. Lause 1: John tilasi Amazonista uuden pelin kolme päivää sitten. Lause 2: Odotettuaan koko päivän hän huomasi toimitusauton. Lause 3: Hän oli niin innoissaan, että seurasi seurantanumeroa joka päivä. Lause 4: Seuranta osoitti, että paketti saapuisi tänään. Lause 5: Kuorma-auto pysähtyi hänen talonsa eteen ja toimitti pelin!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5.1943</w:t>
      </w:r>
    </w:p>
    <w:p>
      <w:r>
        <w:t xml:space="preserve">Otsikko: Nimi: The Vacation. Lause 1: He päättivät rannalla. Lause 2: Oli mukavaa olla poissa koulusta! Lause 3: Heidän äitinsä suostui viemään heidät lomalle. Lause 4: Lapset olivat kyllästyneet kouluun. Lause 5: He lastasivat auton ja lähtivät Floridaan.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5.1944</w:t>
      </w:r>
    </w:p>
    <w:p>
      <w:r>
        <w:t xml:space="preserve">Otsikko: Nimi: Opettajan rooli. Lause 1: Hänen professorinsa ymmärsi hänen asemansa ja auttoi häntä suorittamaan tohtorin tutkinnon. Lause 2: Hän oli todella stressaantunut siitä, että hänen professorinsa ei ymmärtänyt. Lause 3: Hänen professorinsa oli vaikea miellyttää, ja hän oli hyvin tiukka. Lause 4: Erica teki väitöskirjaa biologian laboratoriossa. Lause 5: Kolmantena väitöskirjavuonna Erica koki henkilökohtaisen kriisin.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5.1945</w:t>
      </w:r>
    </w:p>
    <w:p>
      <w:r>
        <w:t xml:space="preserve">Otsikko: Nimi: Kala. Lause 1: Joe lähti kotiin kymmenkunta kalaa keitettäväksi. Lause 2: Joe lähti kalaan pilvisenä päivänä. Lause 3: Lopulta hän sai kalan ja sitten vielä toisenkin kalan. Lause 4: Hän istui veneessään pari tuntia. Lause 5: Hän ei uskonut saavansa yhtään kalaa.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5.1946</w:t>
      </w:r>
    </w:p>
    <w:p>
      <w:r>
        <w:t xml:space="preserve">Otsikko: Otsikko: Hinaus: Päivitys hinauksesta. Lause 1: Hinauspäivänä olimme yllättyneitä. Lause 2: Kaksi autoa oli pysäköitynä. Lause 3: Myöhemmin pieni hinausauto vei auton. Lause 4: Vain yksi laitettiin lavalle, ja ihmettelimme, miksi. Lause 5: Uskon, että tasohinauksessa auton jarrut olisivat vaurioituneet.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5.1947</w:t>
      </w:r>
    </w:p>
    <w:p>
      <w:r>
        <w:t xml:space="preserve">Otsikko: Nimi: Sinai Grace. Lause 1: Hän sai hoitoa haavoihinsa. Lause 2: Marcus joutui Detroitissa sattumanvaraisen ampumavälikohtauksen uhriksi. Lause 3: Marcus toipui täysin. Lause 4: Vastaavat ensihoitajat kuljettivat hänet Sinai Grace -sairaalaan. Tuomio 5: Marcus opettaa nyt nuorille, miten elää väkivallatonta elämää.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5.1948</w:t>
      </w:r>
    </w:p>
    <w:p>
      <w:r>
        <w:t xml:space="preserve">Otsikko: Nimi: Englannin luokka. Lause 1: Mikki oli vihannut englannin tunteja. Lause 2: Ensimmäisenä vuonna hän sai uuden opettajan. Lause 3: Hän oli nuorempi ja teki oppiaineesta jännittävän. Lause 4: Mikki oppi nauttimaan oppiaineesta. Lause 5: Vuoden loppuun mennessä englanti oli hänen lempiaineensa.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5.1949</w:t>
      </w:r>
    </w:p>
    <w:p>
      <w:r>
        <w:t xml:space="preserve">Otsikko: Nimi: Köyhä ateria. Lause 1: Mutta Kate nautti siitä, että söi siellä ja halveksi itseään. Lause 2: Joten sen sijaan, että hän olisi mennyt mukavaan ravintolaan, hän meni McDonald'siin. Lause 3: Mutta hän vihasi itseään. Lause 4: Siellä oli äänekkäitä lapsia, sotkuisia pöytiä ja huonoa ruokaa. Lause 5: Kate ansaitsi paljon rahaa.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5.1950</w:t>
      </w:r>
    </w:p>
    <w:p>
      <w:r>
        <w:t xml:space="preserve">Otsikko: Nimi: Rotat! Lause 1: Hän meni alakertaan ja huomasi, että rotat olivat pesineet kuivausrummun letkussa. Lause 2: Linda ei saanut selville, miksi kuivausrumpu ei toiminut. Lause 3: Lopulta hän kuuli eräänä iltana myöhään ääntä. Lause 4: Hän turvautui vaatteiden kuivaamiseen kahdesti. Lause 5: Kun hän meni tyhjentämään suodatinta, siinä ei ollut juuri lainkaan nukkaa.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5.1951</w:t>
      </w:r>
    </w:p>
    <w:p>
      <w:r>
        <w:t xml:space="preserve">Otsikko: Nimi: WC-paperi. Lause 1: Steve oli hyvin stressaantunut tästä. Lause 2: Tietty merkki tukkii vessanpöntön, joten hänen oli oltava varma, mikä merkki. Lause 3: Steve oli ostamassa vessapaperia perheelleen. Lause 4: Steve päätyi ostamaan merkin, joka oli myynnissä. Lause 5: Steve soitti äidilleen, mutta tämä ei muistanut merkkiä.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5.1952</w:t>
      </w:r>
    </w:p>
    <w:p>
      <w:r>
        <w:t xml:space="preserve">Otsikko: Nimi: Making it big: Making it big. Lause 1: He auttoivat häntä varaamaan keikkoja. Lause 2: Hänen ystävänsä ja perheensä tukivat häntä. Lause 3: He auttoivat myös matkakuluissa. Lause 4: Reid oli aina halunnut muusikoksi. Lause 5: Reid löysi etsimänsä muusikon uran.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5.1953</w:t>
      </w:r>
    </w:p>
    <w:p>
      <w:r>
        <w:t xml:space="preserve">Otsikko: Nimi: Kouluvaateostokset. Lause 1: Marie halusi uusia vaatteita koulun alkua varten. Lause 2: Marie sai kotityöt tehtyä ja äiti vei hänet ostoskeskukseen. Lause 3: Marie löysi uudet farkut, paidat, sukat ja tennarit. Lause 4: Äiti antoi hänelle listan kotitöistä, joilla hän ansaitsisi osan rahoista. Lause 5: Marie oli innoissaan, kun hän sai valita yhden uusista asuista ensimmäiseksi koulupäiväkseen.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5.1954</w:t>
      </w:r>
    </w:p>
    <w:p>
      <w:r>
        <w:t xml:space="preserve">Otsikko: Nimi: Murha. Lause 1: Poliisi etsi vastauksia vuosia. Lause 2: Hän halusi puhdistaa omatuntonsa ennen kuolemaansa. Lause 3: Tapausta ei koskaan saatu ratkaistua. Lause 4: Lopulta Archien ystävä tunnusti murhan. Lause 5: Archie löydettiin murhattuna kotoaan.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5.1955</w:t>
      </w:r>
    </w:p>
    <w:p>
      <w:r>
        <w:t xml:space="preserve">Otsikko: Nimi: Matka elokuviin. Lause 1: Niin hän lähti. Lause 2: Ne olivat mahtavia. Lause 3: Hän meni ystävänsä kanssa. Lause 4: Fred halusi mennä elokuviin. Lause 5: Fred näki kaksi eri elokuvaa.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5.1956</w:t>
      </w:r>
    </w:p>
    <w:p>
      <w:r>
        <w:t xml:space="preserve">Otsikko: Nimi: Gummy Bears. Lause 1: John meni automaatille ja osti lisää. Lause 2: John istui työpöytänsä ääressä. Lause 3: Hänen ystävänsä Jim tuli käymään. Lause 4: Hän söi nallekarkkeja. Lause 5: Jim otti kaikki Johnin nallekarkit.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5.1957</w:t>
      </w:r>
    </w:p>
    <w:p>
      <w:r>
        <w:t xml:space="preserve">Otsikko: Otsikko: Koiran sotku. Lause 1: Eräänä päivänä Larry astui koiran sotkemaan kasaan. Lause 2: Larryn naapurilla oli koira. Lause 3: Larry puhui naapurinsa kanssa tämän koiran jälkien siivoamisesta. Lause 4: Larryn piti vaihtaa kengät ja hän myöhästyi töistä. Lause 5: Hänen naapurinsa päästi koiran ulos joka aamu.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5.1958</w:t>
      </w:r>
    </w:p>
    <w:p>
      <w:r>
        <w:t xml:space="preserve">Otsikko: Nimi: Veitsi. Lause 1: Hän pelkäsi, että mies käyttäisi sitä häneen. Lause 2: Mies huusi hänelle, mutta ei tappanut häntä. Lause 3: Veitsi oli hammastettu. Lause 4: Hän makasi lattialla miehen jalkojen juuressa. Lause 5: Mies asetti jalkansa naisen pään päälle.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5.1959</w:t>
      </w:r>
    </w:p>
    <w:p>
      <w:r>
        <w:t xml:space="preserve">Otsikko: Nimi: Väsynyt vauva. Lause 1: Vauva huusi äitiään. Lause 2: Vauva heitti pullon lattialle. Lause 3: Äiti nosti vauvan ylös. Lause 4: Vauva lakkasi huutamasta. Lause 5: Äiti antoi vauvalle pullon.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5.1960</w:t>
      </w:r>
    </w:p>
    <w:p>
      <w:r>
        <w:t xml:space="preserve">Otsikko: Nimi: Mary ei koskaan kokkaa. Lause 1: Mary ei koskaan kokkaa. Lause 2: Hän syö pikaruokaa joka päivä. Lause 3: Mary päätti aloittaa ruoanlaiton kotona. Lause 4: Viime viikolla hän kävi lääkärissä. Lause 5: Lääkäri sanoi, että Maryn on syötävä terveellistä ruokaa.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5.1961</w:t>
      </w:r>
    </w:p>
    <w:p>
      <w:r>
        <w:t xml:space="preserve">Otsikko: Työhaastattelu. Lause 1: Poikani ihmetteli, oliko hän hieman ylipukeutunut. Lause 2: Poikani ystävä palasi tällä viikolla Texasista Bostoniin. Lause 3: Hän lähti Teksasiin etsimään itseään. Lause 4: Kun hän palasi, hän tarvitsi työtä. Lause 5: Hän käytti solmiota talonmiehen haastatteluun.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5.1962</w:t>
      </w:r>
    </w:p>
    <w:p>
      <w:r>
        <w:t xml:space="preserve">Otsikko: Nimi: Jacky tarvitsee uuden auton. Lause 1: Jackyn syntymäpäivä oli tulossa tällä viikolla. Lause 2: Jacky ajaa eräänä päivänä vanhalla autollaan töihin. Lause 3: Puolimatkassa töihin auto hajoaa, ja hän joutuu soittamaan apua. Lause 4: Jacky ajoi eräänä iltana töiden jälkeen pihatielle. Lause 5: Kun Jackie nousi ulos, hänen isänsä yllätti hänet upouudella autolla.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5.1963</w:t>
      </w:r>
    </w:p>
    <w:p>
      <w:r>
        <w:t xml:space="preserve">Otsikko: Nimi: Muistikortti. Lause 1: Tom tajusi sen vasta myöhemmin. Lause 2: Hän oli kuitenkin unohtanut poistaa kortin. Lause 3: Tom ei voinut tehdä asialle mitään. Lause 4: Tom myi kameran ja muistikortin. Lause 5: Hän huomasi useita kuviaan verkossa.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5.1964</w:t>
      </w:r>
    </w:p>
    <w:p>
      <w:r>
        <w:t xml:space="preserve">Otsikko: Nimi: Randyn työpaikan vaihto. Lause 1: Randy oli yrityksensä talousjohtaja. Lause 2: Randy oli lahjakas ja ahkera työntekijä. Lause 3: Hänen ponnisteluistaan huolimatta Randyn yritys oli vaikeuksissa. Lause 4: Randy otti menestyvän yrityksen talousjohtajan paikan. Lause 5: Randylle tarjottiin mahdollisuutta työskennellä menestyvässä yrityksessä.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5.1965</w:t>
      </w:r>
    </w:p>
    <w:p>
      <w:r>
        <w:t xml:space="preserve">Otsikko: Nimi: Aina myöhässä. Lause 1: Mutta koska hän unohti laittaa kellon ranteeseensa, hän oli silti myöhässä. Lause 2: Corinne kiitti häntä ja toivoi, että sillä olisi merkitystä. Lause 3: Hänen miehensä tarjosi hänelle älykelloa, jotta ongelma korjaantuisi. Lause 4: Corinne myöhästyi aina kaikista tapaamisistaan. Lause 5: Hänen miehensä piti tehdä kellosta kaulakoru, jotta se toimisi.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5.1966</w:t>
      </w:r>
    </w:p>
    <w:p>
      <w:r>
        <w:t xml:space="preserve">Otsikko: Nimi: Ihottuma. Lause 1: Seuraavana päivänä hänellä oli ihottumaa. Lause 2: Osa sokerista joutui hänen kasvoilleen. Lause 3: Hän söi sen kokonaan. Lause 4: Hänen ihonsa ärtyi siellä. Lause 5: Lapsi osti hattaraa.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5.1967</w:t>
      </w:r>
    </w:p>
    <w:p>
      <w:r>
        <w:t xml:space="preserve">Otsikko: Nimi: Rakkausruno. Lause 1: Kun Cathy pääsi kotiin, hän päätti tarkistaa postilaatikkonsa. Lause 2: Avatessaan postilaatikon Cathy näki kortin, jossa oli mitä kaunein rakkausruno. Lause 3: Hän huomasi kuitenkin vaaleanpunaisen kirjekuoren, joka oli osoitettu hänen poikaystävältään. Lause 4: Siinä oli tyypillisiä laskuja sekä muuta roskapostia. Lause 5: Cathy liikuttui kyyneliin poikaystävänsä lähettämästä runosta.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5.1968</w:t>
      </w:r>
    </w:p>
    <w:p>
      <w:r>
        <w:t xml:space="preserve">Otsikko: Nimi: Ei käy. Lause 1: Hän joutui uimaan pakkasessa. Lause 2: Hän ei halunnut paleltua. Lause 3: Susie ei halunnut sitä. Lause 4: Susie osallistui kilpailuun. Lause 5: Hänelle oli liian kylmä.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5.1969</w:t>
      </w:r>
    </w:p>
    <w:p>
      <w:r>
        <w:t xml:space="preserve">Otsikko: Nimi: The Water Slip. Lause 1: Hänen taaperonsa halusi häntä ja juoksi häntä kohti. Lause 2: Lätäkkö aiheutti sen, että hän liukastui ja loukkaantui. Lause 3: Naomi siivosi veden nopeasti pois, jotta vältyttäisiin uusilta loukkaantumisilta. Lause 4: Kun hän juoksi ammeen ohi, hän astui vesilätäkköön. Lause 5: Naomi harjasi hiuksiaan kylpyhuoneessaan.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5.1970</w:t>
      </w:r>
    </w:p>
    <w:p>
      <w:r>
        <w:t xml:space="preserve">Otsikko: Title: Locked Out. Lause 1: Kia vietti koko ajan kiroillen omaa tyhmyyttään! Lause 2: Hän oli niin turhautunut! Lause 3: Sha soitti huoltoyhtiölle ja pyysi apua. Lause 4: Kia lukitsi eräänä päivänä avaimensa autoonsa. Lause 5: Heiltä kesti tunti saapua paikalle.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5.1971</w:t>
      </w:r>
    </w:p>
    <w:p>
      <w:r>
        <w:t xml:space="preserve">Otsikko: Nimi: Autot. Lause 1: Ja hänellä oli autotallissaan useita muita autoja. Lause 2: Hän ei kuitenkaan voinut olla ostamatta uusia osia autoonsa. Lause 3: Luis rakasti autoja. Lause 4: Mutta hänellä oli tuskin varaa maksaa laskujaan. Lause 5: Mutta lopulta Luisin oli myytävä kaikki autot pitääkseen talonsa.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5.1972</w:t>
      </w:r>
    </w:p>
    <w:p>
      <w:r>
        <w:t xml:space="preserve">Otsikko: Al häviää kilpailun. Lause 1: Hän järjestää hienon kampanjan. Lause 2: Vaalien aika koittaa, eikä hän saa tarpeeksi ääniä. Lause 3: Al haluaa presidentiksi. Lause 4: Al pyrkii presidentiksi. Lause 5: Al häviää kisan.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5.1973</w:t>
      </w:r>
    </w:p>
    <w:p>
      <w:r>
        <w:t xml:space="preserve">Otsikko: Nimi: Muutto. Lause 1: Lopulta hän päätti pyytää kahdelta ystävältään apua. Lause 2: Tim oli muuttamassa uuteen asuntoonsa. Lause 3: Hän oli liian itsepäinen pyytääkseen apua ystäviltään. Lause 4: Ystäviensä avulla hän muutti hyvin nopeasti. Lause 5: Hänen oli siirrettävä kaikki vanhasta asunnostaan kiireellä.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5.1974</w:t>
      </w:r>
    </w:p>
    <w:p>
      <w:r>
        <w:t xml:space="preserve">Otsikko: Nimi: Kauppakeskus. Lause 1: Niinpä lähdin ostoskeskuksesta. Lause 2: Tänään menin ostoskeskukseen. Lause 3: Kävin monessa eri kaupassa. Lause 4: Olin menossa ostoksille. Lause 5: En löytänyt mitään, mistä pidin.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5.1975</w:t>
      </w:r>
    </w:p>
    <w:p>
      <w:r>
        <w:t xml:space="preserve">Otsikko: Nimi: Brain Freeze. Lause 1: Ollie käveli puistossa. Lause 2: Oli hyvin kylmä, ja hän sai aivopakkasen. Lause 3: Hän osti jäätelöä myyjältä. Lause 4: Ollie hyppi ylös ja alas, kun hänen isänsä nauroi. Lause 5: Hän puraisi jäätelöä.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5.1976</w:t>
      </w:r>
    </w:p>
    <w:p>
      <w:r>
        <w:t xml:space="preserve">Otsikko: Nimi: Crash. Lause 1: Jouduin ajamaan onnettomuuspaikan ympäri. Lause 2: Onneksi auto ei osunut taloon. Lause 3: Auto oli törmännyt ketjuaidan läpi pihalle. Lause 4: Eräänä päivänä olin viemässä poikani kavereita kotiin äidin luo. Lause 5: Olimme niin kauan katsomassa, että lapset olivat vähän myöhässä.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5.1977</w:t>
      </w:r>
    </w:p>
    <w:p>
      <w:r>
        <w:t xml:space="preserve">Otsikko: Nimi: Epäonnistunut urheilija. Lause 1: Häneltä meni muutama syöttö ohi harjoitusottelussa. Lause 2: Michael päätti sen sijaan käyttää enemmän aikaa opiskeluun. Lause 3: Michael kokeili yliopistossaan jalkapallojoukkuetta. Lause 4: Michael valmistui kunnialla. Lause 5: Michael ei päässyt joukkueeseen.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5.1978</w:t>
      </w:r>
    </w:p>
    <w:p>
      <w:r>
        <w:t xml:space="preserve">Otsikko: Nimi: Tics. Lause 1: He halusivat sanoa, että ole hiljaa, mutta tiesivät, ettei hän voinut sille mitään. Lause 2: Hän piti jatkuvasti ääntä kurkussaan. Lause 3: Se ärsytti kaikkia hänen ympärillään. Lause 4: Hänellä oli sentään diagnosoitu autismi. Lause 5: Hänen lapselleen oli kehittynyt tic.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5.1979</w:t>
      </w:r>
    </w:p>
    <w:p>
      <w:r>
        <w:t xml:space="preserve">Otsikko: Hiusten leikkaus. Lause 1: Hän pyysi ystäviltään ideoita. Lause 2: Nia halusi muuttaa ulkonäköään. Lause 3: Nia meni kampaajalle, joka leikkasi hänen hiuksensa. Lause 4: Nia on erittäin tyytyväinen uuteen hiustenleikkaukseensa. Lause 5: Yksi hänen ystävistään ehdotti uutta kampaajaa kaupungissa.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5.1980</w:t>
      </w:r>
    </w:p>
    <w:p>
      <w:r>
        <w:t xml:space="preserve">Otsikko: Nimi: Fun with Friends Old and New. Lause 1: Hänen oli vaikea saada ystäviä. Lause 2: Nyt Timmyllä oli paljon ystäviä, joiden kanssa leikkiä, ja hän tunsi olonsa paljon paremmaksi. Lause 3: Timmyn äiti kutsui vanhoja ystäviä kylään. Lause 4: Timmy oli surullinen muutettuaan uuteen naapurustoon. Lause 5: He leikkivät puistossa ja tapasivat myös uusia ystäviä.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5.1981</w:t>
      </w:r>
    </w:p>
    <w:p>
      <w:r>
        <w:t xml:space="preserve">Otsikko: Nimi: Testi. Lause 1: Hän ei opiskellut eilen. Lause 2: Hän oli hyvin onneton. Lause 3: Hän ei tiennyt, että tänään kirjoitetaan koe. Lause 4: Hän ei läpäissyt koetta. Lause 5: Martin meni kouluun tänä aamuna.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5.1982</w:t>
      </w:r>
    </w:p>
    <w:p>
      <w:r>
        <w:t xml:space="preserve">Otsikko: Nimi: Piilotettu ullakko. Lause 1: Hän kiipesi sisälle ja löysi ullakon, jonka sisällä oli vielä vanhoja laatikoita. Lause 2: Hän veti ulos työntyvästä narusta ja huomasi, että se avautui. Lause 3: Kodissa ei ollut mitään mielenkiintoista, ainakin James ajatteli niin. Lause 4: Kun James oli lapsi, hän asui normaalikokoisessa kodissa. Lause 5: Eräänä päivänä hän huomasi katossa olevan reiän ja yritti tutkia sitä.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5.1983</w:t>
      </w:r>
    </w:p>
    <w:p>
      <w:r>
        <w:t xml:space="preserve">Otsikko: Otsikko: Epäturvallinen leikkaaminen. Lause 1: Aaron työskenteli lihakaupassa. Lause 2: Eräs Aaronin työntekijä loukkasi sormensa terään. Lause 3: Hän oli esimies. Lause 4: Aaronia moitittiin, koska hän ei ohjeistanut työntekijää oikein. Lause 5: Aaron oli vastuussa työntekijöiden opettamisesta turvalliseen työskentelyyn.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5.1984</w:t>
      </w:r>
    </w:p>
    <w:p>
      <w:r>
        <w:t xml:space="preserve">Otsikko: Nimi: Uusi auto. Lause 1: Jacob sai hiljattain uuden työpaikan, joka vaatii paljon työmatkoja. Lause 2: Hän kysyi vanhemmiltaan, voisiko hän käyttää heidän autoaan, mutta he olivat kiireisiä. Lause 3: Jacobin kämppis kuuli keskustelun ja tarjoutui auttamaan. Lause 4: Jacob sitoutuu nyt kulkemaan töihin kämppiksensä autolla päivittäin! Lause 5: Tässä uudessa työpaikassa hän tienaa paljon rahaa, mutta hänellä ei ole varaa autoon!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5.1985</w:t>
      </w:r>
    </w:p>
    <w:p>
      <w:r>
        <w:t xml:space="preserve">Otsikko: Nimi: Hammaslääkäri Nimitys. Lause 1: Kun tajusin, ettei minulla ollut sitä, minun oli pakko kääntyä ympäri. Lause 2: Hammashoito maksaa vähemmän Meksikossa. Lause 3: Kun vihdoin pääsin perille, he olivat jo sulkeneet ovensa. Lause 4: Kerran kuukaudessa ylitän rajan hammaslääkärille. Lause 5: Viime viikolla minun piti mennä, mutta unohdin passini.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5.1986</w:t>
      </w:r>
    </w:p>
    <w:p>
      <w:r>
        <w:t xml:space="preserve">Nimike: maanjäristys. Lause 1: Jane pelkäsi maanjäristystä. Lause 2: Jane halusi muuttaa jonnekin muualle ja välttää maanjäristyksiä. Lause 3: Jane muutti New Yorkiin. Lause 4: Maanjäristys ei riittänyt uhkaamaan ihmishenkiä. Lause 5: Maanjäristys oli tapahtunut iltapäivällä puoliltapäivin.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5.1987</w:t>
      </w:r>
    </w:p>
    <w:p>
      <w:r>
        <w:t xml:space="preserve">Otsikko: Nimi: Potta-aika. Lause 1: Vicky oli yrittänyt kouluttaa kaksivuotiasta poikaansa potalle. Lause 2: Hänen poikansa pelkäsi kuollakseen pottaa. Lause 3: Hänen poikansa ei vieläkään suostunut istumaan potalle. Lause 4: Lopulta hän sai poikansa käyttämään isoa pottaa. Lause 5: Hän päätti hankkia pottaan tuolin, jossa oli pojan lempisarjakuva.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5.1988</w:t>
      </w:r>
    </w:p>
    <w:p>
      <w:r>
        <w:t xml:space="preserve">Otsikko: Nimi: Vasaran pudottaminen. Lause 1: Eräässä vaiheessa hän pudotti vasaran jalkansa päälle. Lause 2: Charles oli tekemässä rakennustöitä. Lause 3: Hänellä oli melko hyvä työturvallisuus. Lause 4: Onneksi hänellä oli yllään suojakengät. Lause 5: Charles nauroi asialle ja nosti vasaransa.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5.1989</w:t>
      </w:r>
    </w:p>
    <w:p>
      <w:r>
        <w:t xml:space="preserve">Otsikko: Nimi: Ruokavalio. Lause 1: Hän ryhtyi tiukalle dieetille. Lause 2: Hän innostui tekemään vielä parempaa. Lause 3: Sienna yritti laihduttaa. Lause 4: Sienna laihtui kymmenen kiloa ensimmäisen kuukauden aikana. Lause 5: Hän jatkoi dieettiä vielä viisi kuukautta.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5.1990</w:t>
      </w:r>
    </w:p>
    <w:p>
      <w:r>
        <w:t xml:space="preserve">Otsikko: Robbie the Hypocrite. Lause 1: Robbie kannatti innokkaasti kuolemanrangaistusta. Lause 2: Pitkän oikeudenkäynnin jälkeen Robbie tuomittiin. Lause 3: Nyt kuolemansellissä Robbie muutti mielensä kuolemanrangaistuksesta. Lause 4: Robbie oli valtava tekopyhä. Tuomio 5: Sitten häntä syytettiin väärin perustein murhasta.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5.1991</w:t>
      </w:r>
    </w:p>
    <w:p>
      <w:r>
        <w:t xml:space="preserve">Otsikko: Nimi: Elämä. Lause 1: Molemmat valmiina, he lähtivät kohti määränpäätään jalkaisin. Lause 2: Nainen lähetti tekstiviestin juuri ajoissa, ja mies hymyili lukiessaan hänen viestinsä. Lause 3: Hän oli väsynyt, mutta alkoi kuitenkin pukeutua. Lause 4: Ilma oli lauhkea, ja he huomauttivat siitä saapuessaan veneelle. Lause 5: Hän saapui tytön ovelle juuri, kun tämä oli kävelemässä ulos.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5.1992</w:t>
      </w:r>
    </w:p>
    <w:p>
      <w:r>
        <w:t xml:space="preserve">Otsikko: Nimi: Kuollut akku. Lause 1: Aluksi hän oli hyvin järkyttynyt ja huolissaan siitä, että hän jäisi jumiin. Lause 2: Hän osti uuden akun, eikä hänellä ollut enää ongelmia. Lause 3: Onneksi hän oli kaupungissa ja sai ystävän auttamaan. Lause 4: He käyttivät käynnistyskaapeleita ja saivat ladattua hänen akkunsa. Lause 5: Ryan meni käynnistämään autoaan ja huomasi, että akku oli tyhjä.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5.1993</w:t>
      </w:r>
    </w:p>
    <w:p>
      <w:r>
        <w:t xml:space="preserve">Otsikko: Nimi: Rukoile. Lause 1: Sitten naapuri vei hänet kirkkoon. Lause 2: Anna oli masentunut. Lause 3: Jeesuksen tunteminen teki Annan elämästä paljon parempaa. Lause 4: Siellä Anna löysi Kristuksen. Lause 5: Hänellä ei ollut perhettä eikä ystäviä.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5.1994</w:t>
      </w:r>
    </w:p>
    <w:p>
      <w:r>
        <w:t xml:space="preserve">Nimike: luistelu. Lause 1: Jane haki poikansa ja ystävänsä koulun jälkeen ja vei heidät luistelemaan. Lause 2: Hän tarjosi heille hot dogeja ja limsaa välipalalla. Lause 3: Jane suunnitteli syntymäpäiväjuhlia pojalleen. Lause 4: Ystävillä oli hauskaa luistella jäällä. Lause 5: Jane kehotti häntä kutsumaan ystäviä luisteluradalle, josta hän piti.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5.1995</w:t>
      </w:r>
    </w:p>
    <w:p>
      <w:r>
        <w:t xml:space="preserve">Otsikko: Nimi: Johnny ja perunalastut. Lause 1: Kun Johnny kaiveli pussia, hän löysi ainutlaatuisen perunalastun. Lause 2: Niinpä Johnny päätti säästää perunalastun sen sijaan, että olisi syönyt sen. Lause 3: Johnny laittoi perunalastun salkkuun ja aloitti sipsien keräilyn. Lause 4: Sipsi oli ainutlaatuinen, koska se näytti kuuluisalta koomikolta. Lause 5: Johnny söi pussillisen perunalastuja istuessaan sohvalla.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5.1996</w:t>
      </w:r>
    </w:p>
    <w:p>
      <w:r>
        <w:t xml:space="preserve">Otsikko: Nimi: Pieni kepponen. Lause 1: Tom halusi tehdä kepposen. Lause 2: Hän näki siskonsa nukkuvan. Lause 3: Hänestä se oli hauskaa. Lause 4: Hänen siskonsa oli kauhuissaan. Lause 5: Hän meni sisaren huoneeseen ja leikkasi tämän hiukset.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5.1997</w:t>
      </w:r>
    </w:p>
    <w:p>
      <w:r>
        <w:t xml:space="preserve">Otsikko: Nimi: Sumu. Lause 1: Toisesta suunnasta tullut kuorma-auto törmäsi häneen ja tappoi hänet. Lause 2: Hän kuuli kolahduksen autonsa alta. Lause 3: Kun hän ei nähnyt mitään, hän valmistautui palaamaan autoonsa. Lause 4: Kim nousi ulos nähdäkseen, oliko hän törmännyt johonkin. Lause 5: Kim ajoi varovasti sumun läpi.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5.1998</w:t>
      </w:r>
    </w:p>
    <w:p>
      <w:r>
        <w:t xml:space="preserve">Otsikko: Nimi: Lounas. Lause 1: Cindy ei tiennyt, mitä syödä tänään lounaaksi. Lause 2: Hän päätti tehdä voileivän. Lause 3: Mutta kun hän pääsi perille, hän päätti tyytyä pikaruokaan. Lause 4: Hän ajoi paikalliseen herkkukauppaan ostamaan sitä. Lause 5: Mutta hän tajusi, ettei hänellä ollut lihaa.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5.1999</w:t>
      </w:r>
    </w:p>
    <w:p>
      <w:r>
        <w:t xml:space="preserve">Otsikko: Adam katkaisee sen. Lause 1: Adam sai juuri lapsen tyttöystävänsä kanssa. Lause 2: Adam erosi tyttöystävästään. Lause 3: Adam ei enää pitänyt tyttöystävästään. Lause 4: Adam päätti, että oli aika päästä eroon kuolleesta painolastista. Lause 5: Hän on nyt vapaa mies ja voi viettää aikaansa vapaasti.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5.2000</w:t>
      </w:r>
    </w:p>
    <w:p>
      <w:r>
        <w:t xml:space="preserve">Otsikko: Nimi: Rikkinäiset lasit. Lause 1: Yhtäkkiä tunsin kaksi palaa. Lause 2: Lasit olivat rikki. Lause 3: Minun piti liimata ne yhteen. Lause 4: Kurkistin taskuuni saadakseni ne. Lause 5: Tarvitsin silmälaseja yhtenä päivänä.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5.2001</w:t>
      </w:r>
    </w:p>
    <w:p>
      <w:r>
        <w:t xml:space="preserve">Otsikko: Nimi: Ensimmäinen päivä. Lause 1: Hikoilin kovasti, koska minulla ei ollut uusia vaatteita. Lause 2: Ensimmäisenä päivänä olin niin ahdistunut, että unohdin reppuni. Lause 3: Hän vakuutti minulle, että kaikki järjestyisi, joten selvisin päivästä. Lause 4: En tiennyt, mitä odottaa lukiolta. Lause 5: Menin ensimmäiselle tunnille ja näin vanhan opettajani.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5.2002</w:t>
      </w:r>
    </w:p>
    <w:p>
      <w:r>
        <w:t xml:space="preserve">Otsikko: Nimi: Webcomic. Lause 1: Mutta hänen suosikkitaiteilijansa jäi pysyvästi tauolle. Lause 2: Siitä asti kun hän oli pieni ja luki niitä foorumeilta. Lause 3: Verkkosarjakuvia ei enää ollut! Lause 4: Mikki oli aina fanittanut verkkosarjakuvia. Lause 5: Kunnes Mikki päätti alkaa itse kirjoittaa ja piirtää sarjakuvia.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5.2003</w:t>
      </w:r>
    </w:p>
    <w:p>
      <w:r>
        <w:t xml:space="preserve">Otsikko: Nimi: Pizza Sickness. Lause 1: Kesti yli viikon ennen kuin olo parani. Lause 2: Söin pizzaa uudessa paikassa perheeni kanssa. Lause 3: Kun se oli ohi, en enää kestänyt pizzan näkemistä. Lause 4: Myöhemmin samana iltana katselin televisiota, kun aloin voida huonosti. Lause 5: Sairastuin pahasti, oksensin ja olin sängyssä päiväkausia.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5.2004</w:t>
      </w:r>
    </w:p>
    <w:p>
      <w:r>
        <w:t xml:space="preserve">Nimike: Närästys. Lause 1: Heräsin päiväunilta kamalaan närästykseen. Lause 2: Otin yhden pillerini, mutta minulla oli silti närästystä. Lause 3: Muistin, etten ole ottanut lääkkeitäni muutamaan päivään. Lause 4: Noin puolen tunnin kuluttua närästys meni ohi. Lause 5: Etsin kotoa antasidini ja otin sitä.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5.2005</w:t>
      </w:r>
    </w:p>
    <w:p>
      <w:r>
        <w:t xml:space="preserve">Otsikko: Nimi: Andyn uusi koiranpentu. Lause 1: Andy tunsi hiljattain tarvitsevansa kävelykumppanin. Lause 2: Saavuttuaan musta labradorinnoutaja hyppäsi hänen syliinsä, ja Andy rakastui. Lause 3: Andy kävi eläinsuojassa etsimässä koiraa. Lause 4: Andy oli innoissaan adoptoidessaan mustan labran. Lause 5: Andy päätti, että hän adoptoi koiran.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5.2006</w:t>
      </w:r>
    </w:p>
    <w:p>
      <w:r>
        <w:t xml:space="preserve">Otsikko: Nimi: Before It Gets Cold. Lause 1: Poliisi pysäytti Karan ylinopeudesta. Lause 2: He päättivät hakea illalliseksi ruokaa ulos. Lause 3: Jamesilla ja Karalla oli nälkä. Lause 4: Kotimatkalla Kara ajoi ylinopeutta. Lause 5: Kun poliisi näki, että heillä oli lämmintä ruokaa, hän päästi heidät menemään.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5.2007</w:t>
      </w:r>
    </w:p>
    <w:p>
      <w:r>
        <w:t xml:space="preserve">Otsikko: Nimi: Sleepy Mark. Lause 1: Mark ei nukkunut hyvin. Lause 2: Mark oli niin väsynyt, että hän nukahti kokouksen aikana. Lause 3: Tuolle aamulle oli sovittu suuri kokous. Lause 4: Hän oli huolissaan työpaikkansa menettämisestä. Lause 5: Mark sai potkut, koska nukkui ison kokouksen aikana.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5.2008</w:t>
      </w:r>
    </w:p>
    <w:p>
      <w:r>
        <w:t xml:space="preserve">Otsikko: Nimi: Englanninkielinen paperi. Lause 1: Hän oli kuitenkin väsynyt koko koulupäivän. Lause 2: Onneksi Sue sai sen ajoissa valmiiksi. Lause 3: Suella on englanninkielinen essee, joka on määrä jättää. Lause 4: Hän päätti tehdä koko yön töitä. Lause 5: Hän ei ole edes aloittanut sitä.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5.2009</w:t>
      </w:r>
    </w:p>
    <w:p>
      <w:r>
        <w:t xml:space="preserve">Otsikko: Nimi: Ensimmäinen kultamitali. Lause 1: Hän oli melko hermostunut. Lause 2: Mutta onneksi hän voitti kultaa. Lause 3: Hänen vanhempansa olivat innoissaan. Lause 4: Allie oli voimistelija. Lause 5: Hän oli nyt ensimmäisessä kilpailussaan.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5.2010</w:t>
      </w:r>
    </w:p>
    <w:p>
      <w:r>
        <w:t xml:space="preserve">Otsikko: Nimi: Pitkä. Lause 1: Jokainen urheiluvalmentaja halusi hänet joukkueeseensa. Lause 2: Kenny oli koulun pisin poika. Lause 3: Viisitoista-vuotiaana hän oli jo kaksimetrinen. Lause 4: He kutsuivat hänet luokasta kaksi kertaa viikossa ja yrittivät saada hänet. Lause 5: Kenny vihasi urheilua ja halusi vain, että he jättäisivät hänet rauhaan.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5.2011</w:t>
      </w:r>
    </w:p>
    <w:p>
      <w:r>
        <w:t xml:space="preserve">Otsikko: Nimi: Just Missed It. Lause 1: Eve löysi postimerkin ja juoksi ulos nappaamaan sitä. Lause 2: Hän ei ollut tarpeeksi nopea ja sen takavalot surkeasti. Lause 3: Eevan piti lähettää kirje postiin. Lause 4: Hän käytti paljon aikaa postimerkin metsästämiseen. Lause 5: Hän kuuli USPS:n kuorma-auton ulkona.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5.2012</w:t>
      </w:r>
    </w:p>
    <w:p>
      <w:r>
        <w:t xml:space="preserve">Otsikko: Nimi: Luonnonkatastrofit. Lause 1: Herra Johnson näki sen lähestyvän nopeasti ja soitti perheelleen. Lause 2: Perhe ryntäsi kellariin ja käpertyi tiiviisti yhteen. Lause 3: Kun myrsky laantui, maalaistalo oli raunioina. Lause 4: Rankka myrsky oli lähestymässä Johnsonin maalaistaloa. Lause 5: Melu oli kuurouttavaa ja näytti jatkuvan tuntikausia.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5.2013</w:t>
      </w:r>
    </w:p>
    <w:p>
      <w:r>
        <w:t xml:space="preserve">Otsikko: Nimi: Box That. Lause 1: Lopulta hän vain laittoi donglen yhteen pehmustettuun kirjekuoreen. Lause 2: Siinä ei ollut minkäänlaisia ohjeita sen kokoamiseen. Lause 3: Bob sai postissa litteän laatikon. Lause 4: Hän käytti 15 minuuttia yrittäessään koota niiden typerää laatikkoa. Lause 5: Bobin piti lähettää vakuutusyhtiönsä dongle takaisin.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5.2014</w:t>
      </w:r>
    </w:p>
    <w:p>
      <w:r>
        <w:t xml:space="preserve">Otsikko: Suzy haluaa lelun. Lause 1: Suzy oli kolmevuotias tyttö. Lause 2: Eräänä päivänä hänen isänsä vei hänet kauppaan. Lause 3: Suzy oli niin onnellinen, että isä osti hänelle tassupartiolelun! Lause 4: Hän aneli sitä isältään yötä päivää. Lause 5: Hän halusi kuuluisan tassupartiolelun.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5.2015</w:t>
      </w:r>
    </w:p>
    <w:p>
      <w:r>
        <w:t xml:space="preserve">Otsikko: Nimi: Pelottavin kurpitsa. Lause 1: Sinä iltana he molemmat istuivat ulkona äänestämässä. Lause 2: Karkki- tai keppostelijat äänestäisivät heitä. Lause 3: Kumpikin sai tasan kaksikymmentäkuusi ääntä, joten tulos oli tasan. Lause 4: Joe ja Bill kilpailivat siitä, kuka veistää pelottavimman kurpitsan. Lause 5: He aikoivat laittaa molemmat ulos Halloweenina.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5.2016</w:t>
      </w:r>
    </w:p>
    <w:p>
      <w:r>
        <w:t xml:space="preserve">Otsikko: Nimi: Huono investointi. Lause 1: Herman osti loma-asunnon Floridasta. Lause 2: Maaliskuussa Herman lähti perheensä kanssa asumaan kotiin. Lause 3: Hän ei tiennyt, että talo oli rakennettu suoalueelle. Lause 4: Kun he saapuivat paikalle, he löysivät kylpyhuoneesta alligaattoreita. Lause 5: Herman haastoi heti myyjän ja kiinteistönvälittäjän oikeuteen.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5.2017</w:t>
      </w:r>
    </w:p>
    <w:p>
      <w:r>
        <w:t xml:space="preserve">Otsikko: John Caught Cheating. Lause 1: Opettaja lähetti Johnin rehtorin kansliaan. Lause 2: John ei opiskellut lainkaan koetta varten, jonka hän oli tekemässä. Lause 3: Opettaja sai Johnin kiinni huijaamisesta kokeessa. Lause 4: Hän katsoi kaverinsa paperia ja kopioi kaikki vastaukset. Lause 5: John ei oikeastaan välittänyt koulusta.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5.2018</w:t>
      </w:r>
    </w:p>
    <w:p>
      <w:r>
        <w:t xml:space="preserve">Otsikko: Otsikko: Aika loppui. Lause 1: Pitkän viikon jälkeen hänellä oli pitkä ajomatka kotiin. Lause 2: Hän ei malttanut odottaa, että saisi nukkua omassa sängyssään. Lause 3: Hän kaipasi kovasti perhettään ja ystäviään. Lause 4: Michelle oli tehnyt kovasti töitä koko viikon. Lause 5: Pitkän ajomatkan jälkeen Michelle pääsi kotiin ja nukkui omassa sängyssään.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5.2019</w:t>
      </w:r>
    </w:p>
    <w:p>
      <w:r>
        <w:t xml:space="preserve">Otsikko: ... Lause 1: Kului viikkoja ennen kuin hän tajusi, että istuin oli kaikki siirtynyt hieman. Lause 2: Ryan on aina rakastanut rumpujen soittamista, mutta sai vasta äskettäin oman rumpusetin. Lause 3: Hän kamppaili löytääkseen mukavat asennot jokaiselle kitin palalle. Lause 4: Hän käytti kauan aikaa jokaisen osan säätämiseen ennen kuin hän soitti joka kerta. Lause 5: Aina kun hän lähti soittamaan, se tuntui hieman erilaiselta kuin edellisellä kerralla.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5.2020</w:t>
      </w:r>
    </w:p>
    <w:p>
      <w:r>
        <w:t xml:space="preserve">Otsikko: Nimi: Nukkuva. Lause 1: Hän otti kuvia nukkuvasta kämppiksestään. Lause 2: Hän suunnitteli kuvauksensa. Lause 3: Hänen kämppiksensä nukkui hänen vieressään. Lause 4: Hänen kämppiksensä suuttui todella pahasti. Lause 5: Gerry sai tehtäväkseen kuvata kuvia.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5.2021</w:t>
      </w:r>
    </w:p>
    <w:p>
      <w:r>
        <w:t xml:space="preserve">Otsikko: Lauren tulee raskaaksi. Lause 1: Lauren kertoi Keithille, että oli aika viedä heidän suhdettaan pidemmälle. Lause 2: Muutamaa päivää myöhemmin Lauren saa tietää olevansa raskaana. Lause 3: Lauren on lukiolaistyttö. Lause 4: Hänellä on suhde Keith-nimisen pojan kanssa. Lause 5: He päättävät, että heidän on aika rakastella.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5.2022</w:t>
      </w:r>
    </w:p>
    <w:p>
      <w:r>
        <w:t xml:space="preserve">Nimike: tanssirutiini. Lause 1: Myöhemmin hän sai selville, että tanssijat olivat erittäin taitavia. Lause 2: Hän valvoi koko yön ja kehitti hienon tanssirutiinin. Lause 3: Hän ei tiennyt muiden tanssijoiden vahvuuksia ja heikkouksia. Lause 4: Hän suunnitteli tekevänsä perusrutiinin. Lause 5: Whitney oli vastuussa uuden tanssin kehittämisestä ryhmälleen.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5.2023</w:t>
      </w:r>
    </w:p>
    <w:p>
      <w:r>
        <w:t xml:space="preserve">Nimike: Piilottelu. Lause 1: Hän söi keksejä ja oli unohtanut Bobin kokonaan. Lause 2: Kun oli Bobin vuoro piiloutua, hän odotti ja odotti. Lause 3: Lopulta hän meni takaisin sisälle ja löysi Joen pöydästä. Lause 4: Bob ja hänen ystävänsä Joe leikkivät piilosta. Lause 5: Joe ei koskaan tullut, joten hän ajatteli löytäneensä täydellisen paikan.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5.2024</w:t>
      </w:r>
    </w:p>
    <w:p>
      <w:r>
        <w:t xml:space="preserve">Otsikko: Nimi: Myrsky. Lause 1: Mutta työväki tuli korjaamaan sen heti. Lause 2: Se puhalsi sähkölinjan yli. Lause 3: Paha myrsky alkoi yöllä. Lause 4: Aamuun mennessä sähköt saatiin palautettua. Lause 5: Miken sähköt katkesivat!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5.2025</w:t>
      </w:r>
    </w:p>
    <w:p>
      <w:r>
        <w:t xml:space="preserve">Otsikko: Nimi: Korsetti. Lause 1: Hän huusi ja veri valui hänen ihostaan. Lause 2: Mies yritti kiinnittää sen hänen mekkoonsa, mutta ei osunut. Lause 3: Diane oli menossa tansseihin. Lause 4: Hänen iltansa oli pilalla! Lause 5: Hänen poikaystävänsä toi hänelle korsetin.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5.2026</w:t>
      </w:r>
    </w:p>
    <w:p>
      <w:r>
        <w:t xml:space="preserve">Otsikko: Nimi: Perhetapaaminen. Lause 1: Hän joutui keskusteluun jonkun kanssa, joka saattoi olla hänen tätinsä. Lause 2: Clarice oli sukukokouksessa. Lause 3: Hän ei tunnistanut ketään. Lause 4: Sitten nainen tajusi, että Clarice oli väärässä sukukokouksessa. Lause 5: Hän kysyi, tunsivatko he hänen isoisänsä Frankin.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5.2027</w:t>
      </w:r>
    </w:p>
    <w:p>
      <w:r>
        <w:t xml:space="preserve">Otsikko: Nimi: Summer Cash. Lause 1: Ash meni ja osti täydellisen laudan. Lause 2: Hän päätti alkaa leikata naapuruston nurmikoita käteistä vastaan. Lause 3: Kesän loppuun mennessä hän oli säästänyt melkoisen summan. Lause 4: Ashista tuntui hyvältä, mitä hän oli saanut aikaan. Lause 5: Ash, yläasteikäinen poika, halusi kovasti uuden rullalautan.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5.2028</w:t>
      </w:r>
    </w:p>
    <w:p>
      <w:r>
        <w:t xml:space="preserve">Otsikko: Nimi: Arts and Crafts. Lause 1: Tina otti paperilautasen, jossa oli makaronia ja liimaa. Lause 2: Neiti Brown valmisti lapsille useita askartelutehtäviä. Lause 3: Hän yritti liimata paloja yhteen tehdäkseen kasvot. Lause 4: Yksi lapsista pyysi apuani paperilentokoneen tekemisessä. Lause 5: Olin vapaaehtoisena sisällä luokassa.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5.2029</w:t>
      </w:r>
    </w:p>
    <w:p>
      <w:r>
        <w:t xml:space="preserve">Otsikko: Nimi: Koripallon ystävät. Lause 1: Hän päätti tehdä niitä. Lause 2: Hän vei koripallonsa puistoon. Lause 3: Hän pyysi erästä poikaa pelaamaan hänen kanssaan. Lause 4: Tomilla ei ollut ystäviä. Lause 5: He pelasivat koripalloa kaksi tuntia.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5.2030</w:t>
      </w:r>
    </w:p>
    <w:p>
      <w:r>
        <w:t xml:space="preserve">Otsikko: Nimi: Upouusi. Lause 1: Kun he lähtivät, olin pettynyt häneen. Lause 2: Hän ei kuitenkaan käyttäytynyt kuin oma itsensä puhuessaan heille. Lause 3: He viestittivät hänelle ja kohtelivat häntä kunnioittavasti. Lause 4: Hän tunsi itsensä noloksi, koska hän käyttäytyi huonosti. Lause 5: Esittelin Jennyn läheisille ystävilleni.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5.2031</w:t>
      </w:r>
    </w:p>
    <w:p>
      <w:r>
        <w:t xml:space="preserve">Otsikko: Nimi: Confidence with Women. Lause 1: Hän ajautui lyhyeen romanssiin naispuolisen työtoverinsa kanssa. Lause 2: Hän ystävystyi työpaikalla olleen kauniin tytön kanssa. Lause 3: Tämän romanssin myötä Anthony sai lisää itseluottamusta naisten kanssa. Lause 4: Anthony oli hyvin ujo naisten seurassa. Lause 5: Anthony oppi, että hänellä oli paljon yhteistä naisen kanssa.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5.2032</w:t>
      </w:r>
    </w:p>
    <w:p>
      <w:r>
        <w:t xml:space="preserve">Otsikko: Nimi: Käärmeen lumooja. Lause 1: Käärme vajosi hitaasti koriin. Lause 2: Jerry oli lumoutunut käärmeen hurmaajasta. Lause 3: Kaupat olivat sulkeneet ovensa illaksi. Lause 4: Yksi näytti siltä, että hän sai käärmeet tanssimaan musiikin tahtiin. Lause 5: Musiikki loppui yhtäkkiä.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5.2033</w:t>
      </w:r>
    </w:p>
    <w:p>
      <w:r>
        <w:t xml:space="preserve">Otsikko: Nimi: Break Up. Lause 1: Hän teki päätöksen erota poikaystävästään. Lause 2: Maddie on miettinyt paljon viime aikoina. Lause 3: Hänestä tuntui, että oli hänen vikansa, että hän tunsi näin. Lause 4: Hän ei ole ollut onnellinen suhteessaan. Lause 5: Se ei ollut helppoa.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5.2034</w:t>
      </w:r>
    </w:p>
    <w:p>
      <w:r>
        <w:t xml:space="preserve">Otsikko: Nimi: The Wedding Band. Lause 1: Hän oli vähällä luovuttaa, kun hän näki hienon videon. Lause 2: Flora rakasti musiikkia ja halusi täydellisen bändin häihinsä. Lause 3: Videolla näkyi paikallinen bändi jammailemassa juhlissa. Lause 4: Hän otti yhteyttä bändiin, ja onneksi bändi oli halukas työskentelemään hänelle. Lause 5: Useita ihmisiä oli koe-esiintymässä, mutta hän ei pitänyt heistä lainkaan.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5.2035</w:t>
      </w:r>
    </w:p>
    <w:p>
      <w:r>
        <w:t xml:space="preserve">Otsikko: Nimi: Baseball. Lause 1: Silloin hänellä ei ollut mitään mahdollisuuksia edetä. Lause 2: Heitin pallon oikealle pesälle. Lause 3: Veljeni piti pysyä omalla pesällään. Lause 4: Tämä oli videopeli. Lause 5: Hän opetti minua heittämään hänen edessään.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5.2036</w:t>
      </w:r>
    </w:p>
    <w:p>
      <w:r>
        <w:t xml:space="preserve">Nimike: lentokone. Lause 1: Rakastan rakentaa lentokoneen pienoismallia. Lause 2: Vihaan lentokonetta siitä lähtien. Lause 3: Minulla on täydellinen lelukokoelma lentokoneen malleja. Lause 4: Koko perheeni kuoli. Lause 5: Eräänä päivänä lentokone putoaa.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5.2037</w:t>
      </w:r>
    </w:p>
    <w:p>
      <w:r>
        <w:t xml:space="preserve">Otsikko: Nimi: Twice in One Week. Lause 1: Johannes oli kiitollinen. Lause 2: John heräsi viestiin, jossa sanottiin, että työtoveri oli häädetty! Lause 3: John häädettiin asunnostaan liiallisen melun vuoksi. Lause 4: Työtoveri tarjosi Johnille sohvaa, kun hän etsi uutta asuntoa. Lause 5: John nukkui sinä yönä työkaverin sohvalla.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5.2038</w:t>
      </w:r>
    </w:p>
    <w:p>
      <w:r>
        <w:t xml:space="preserve">Otsikko: Nimi: Jessyn juhlat. Lause 1: Hän kieltäytyi menemästä yksin, joten hän kyseli kaikilta ystäviltään. Lause 2: Juhlien jälkeen Jessy ajoi kotiin ja kiitti ystäväänsä kovasti. Lause 3: He menivät juhliin ja kaikilla oli hauskaa. Lause 4: Jessy halusi mennä juhliin, mutta kukaan hänen ystävistään ei ollut menossa. Lause 5: Yksi heistä sanoi lopulta menevänsä mukaan, joten Jessy haki hänet!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5.2039</w:t>
      </w:r>
    </w:p>
    <w:p>
      <w:r>
        <w:t xml:space="preserve">Otsikko: Popcorn. Lause 1: Lewis päätti tehdä popcornia koulussa ennen tunnin alkua. Lause 2: Oppilaat valittivat, ja opettajat nyrpistivät nenäänsä. Lause 3: Hän kuitenkin poltti popcornit melko pahasti. Lause 4: Kauhea haju leijaili läpi kaikkien pukuhuoneiden. Lause 5: Lewis ei koskaan kertonut kenellekään, että hän oli polttanut popcornit.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5.2040</w:t>
      </w:r>
    </w:p>
    <w:p>
      <w:r>
        <w:t xml:space="preserve">Otsikko: Nimi: Lapset ja kissat eivät sovi yhteen. Lause 1: Zoey nosti itkevän vauvan ja kantoi hänet pois. Lause 2: Yhtäkkiä Zoey veti kissan hännästä, ja kissa raapi häntä. Lause 3: Zoey oli käymässä tätinsä ja setänsä luona perheensä kanssa. Lause 4: Hänen taaperonsa leikki perheen kissan kanssa. Lause 5: Zoey ei ollut koskaan ollut lemmikkieläinten kanssa, ja hän nautti kissasta kovasti.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5.2041</w:t>
      </w:r>
    </w:p>
    <w:p>
      <w:r>
        <w:t xml:space="preserve">Otsikko: Nimi: Kenkäostokset. Lause 1: Will meni paikalliseen urheiluvälineliikkeeseen. Lause 2: Will etsi uusia juoksukenkiä. Lause 3: Will teki lopulta valintansa - pari New Balance -kenkiä. Lause 4: Will vertaili malleja, istuvuutta ja hintoja. Lause 5: Michael lähti kotiin hyvillä mielin ostoksestaan.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5.2042</w:t>
      </w:r>
    </w:p>
    <w:p>
      <w:r>
        <w:t xml:space="preserve">Otsikko: Nimi: The Hot Bowl. Lause 1: Se oli niin kuuma, että hän poltti sormensa yrittäessään laskea sitä. Lause 2: Jonathan halusi syödä tähteitä. Lause 3: Kun ruoka oli lämmennyt, hän veti kulhon esiin. Lause 4: Hänellä ei ollut mitään suunnitelmia, joten hän työnsi kulhon uuniin. Lause 5: Onneksi kattilatuki ratkaisi asian, joten hän pystyi syömään.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5.2043</w:t>
      </w:r>
    </w:p>
    <w:p>
      <w:r>
        <w:t xml:space="preserve">Otsikko: Nimi: Busted. Lause 1: Pian useat poliisit olivat pidättäneet juhlat! Lause 2: Kun meteli kävi liian kovaksi, naapuri soitti poliisille. Lause 3: He olivat kaikki teini-ikäisiä, joten Kia oli hermostunut. Lause 4: Kia oli juhlissa, kun hänen ystävänsä veti esiin viinapullon. Lause 5: Hän ei juonut, vaikka kaikki muut riehuivat ja riehuivat.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5.2044</w:t>
      </w:r>
    </w:p>
    <w:p>
      <w:r>
        <w:t xml:space="preserve">Otsikko: Nimi: Uusi näytönsuoja. Lause 1: Suojus ei ollut hyvä. Lause 2: Niinpä hänen oli hankittava uusi. Lause 3: Mutta ainoa huono puoli oli näytönsuoja. Lause 4: Se oli loistava puhelin. Lause 5: Allie rakasti puhelintaan.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5.2045</w:t>
      </w:r>
    </w:p>
    <w:p>
      <w:r>
        <w:t xml:space="preserve">Otsikko: Otsikko: Puhtaat ajovalot. Lause 1: Tom huomasi, että hänen ajovalonsa olivat likaisen näköiset. Lause 2: Tom yritti käyttää useita erilaisia. Lause 3: Hän yritti puhdistaa niitä, mutta se ei auttanut. Lause 4: Lopulta hän sai ne puhdistettua kunnolla. Lause 5: Hän meni nettiin ja löysi sieltä erityisiä puhdistusaineita.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5.2046</w:t>
      </w:r>
    </w:p>
    <w:p>
      <w:r>
        <w:t xml:space="preserve">Otsikko: Nimi: Down the Hill. Lause 1: Metsä oli alamäen alku. Lause 2: Koripallomaali oli metsän reunalla. Lause 3: Palloni oli pomppinut mäkeä alas. Lause 4: Se oli koripallo. Lause 5: Kävelin koko matkan mäkeä alas.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5.2047</w:t>
      </w:r>
    </w:p>
    <w:p>
      <w:r>
        <w:t xml:space="preserve">Otsikko: College. Lause 1: Joe oli innoissaan college-opintojen aloittamisesta. Lause 2: Kaiken kaikkiaan hänen ensimmäinen opiskelupäivänsä oli hieno. Lause 3: Sitten Joe eksyi yrittäessään löytää biologian laboratorionsa. Lause 4: Hän tiesi lukujärjestyksensä ja oli rento. Lause 5: Hän ehti ensimmäiselle tunnilleen ajoissa.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5.2048</w:t>
      </w:r>
    </w:p>
    <w:p>
      <w:r>
        <w:t xml:space="preserve">Otsikko: Nimi: Lasten palvelut. Lause 1: Marco teki kovasti töitä. Lause 2: Hän piiloutui ulos ikkunasta. Lause 3: Hän ja hänen lapsensa ajoivat pois ja yöpyivät motellissa. Lause 4: Lastensuojeluviranomaiset tulivat hakemaan hänen lapsensa pois. Lause 5: Hänellä ei ollut aikaa viettää aikaa poikansa kanssa.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5.2049</w:t>
      </w:r>
    </w:p>
    <w:p>
      <w:r>
        <w:t xml:space="preserve">Otsikko: Nimi: Menneiden asioiden muistelu. Lause 1: Luettuani viimeisen kirjan ostin tusinan Madeleineja ja söin ne. Lause 2: Vuosina 2007-2008 luin Menneiden asioiden muistoa. Lause 3: Sarjassa oli seitsemän romaania. Lause 4: Lukeminen kesti useita kuukausia, koska minun piti tehdä töitä. Lause 5: Madeliinit olivat kirjassa esillä.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5.2050</w:t>
      </w:r>
    </w:p>
    <w:p>
      <w:r>
        <w:t xml:space="preserve">Otsikko: New York. Lause 1: Minun oli käveltävä monta korttelia lisää päästäkseni takaisin hotelliin! Lause 2: Olin niin uppoutunut markkinoihin, että eksyin. Lause 3: Kävin viime vuonna New Yorkissa laulamassa. Lause 4: Kävin Central Parkissa ottamassa hienoja kuvia. Lause 5: Paluumatkalla näin katumarkkinat.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5.2051</w:t>
      </w:r>
    </w:p>
    <w:p>
      <w:r>
        <w:t xml:space="preserve">Otsikko: Nimi: Kadonnut kissa. Lause 1: Yhtäkkiä Tomin kissa putkahti esiin. Lause 2: Hän aikoi alkaa pystyttää kylttejä. Lause 3: Tom ei nähnyt sitä päiväkausiin. Lause 4: Tomin kissa karkasi eräänä päivänä kotoa. Lause 5: Tom oli onnellinen ja helpottunut.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5.2052</w:t>
      </w:r>
    </w:p>
    <w:p>
      <w:r>
        <w:t xml:space="preserve">Otsikko: Nimi: Uudet naapurit. Lause 1: Uudet naapurit muuttivat kadun toiselle puolelle. Lause 2: Päätin vihdoin puhua asiasta heidän kanssaan. Lause 3: Aluksi he vaikuttivat ihan hyviltä. Lause 4: He pyysivät anteeksi ja me jatkoimme eteenpäin. Lause 5: Jonkin ajan kuluttua he alkoivat olla öisin äänekkäitä.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5.2053</w:t>
      </w:r>
    </w:p>
    <w:p>
      <w:r>
        <w:t xml:space="preserve">Otsikko: Nimi: College. Lause 1: Hän päätti sen sijaan mennä katsomaan toista. Lause 2: Hän halusi, että koulu sopisi hänelle täydellisesti. Lause 3: Gabby oli valmistumassa lukiosta. Lause 4: Hän ei tiennyt, haluaisiko hän mennä sinne kouluun. Lause 5: Hän meni collegeen tutustumaan.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5.2054</w:t>
      </w:r>
    </w:p>
    <w:p>
      <w:r>
        <w:t xml:space="preserve">Otsikko: Nimi: Ei välipaloja. Lause 1: Hän avasi jääkaapin oven. Lause 2: Mikään ei kuulostanut hänestä hyvältä. Lause 3: Melissa yritti löytää jotain syötävää. Lause 4: Hän katseli vakaasti vaihtoehtojaan. Lause 5: Hän sulki oven kävellessään takaisin huoneeseensa.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5.2055</w:t>
      </w:r>
    </w:p>
    <w:p>
      <w:r>
        <w:t xml:space="preserve">Otsikko: Stevenin hiirimatto. Lause 1: Steven päätti hankkia mittatilaustyönä painetun hiirimaton. Lause 2: Hän sai vihdoin hiirimaton, joka oli juuri sellainen kuin hän halusi. Lause 3: Steven tarvitsi uuden hiirimaton. Lause 4: Hän ei löytänyt netistä edes sellaista, josta piti. Lause 5: Kaikki kaupassa olevat olivat liian tylsiä.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5.2056</w:t>
      </w:r>
    </w:p>
    <w:p>
      <w:r>
        <w:t xml:space="preserve">Otsikko: Nimi: Kadonneet avaimet. Lause 1: Lopulta hän luovutti ja soitti taksin. Lause 2: Hänen avaimensa olivat hänen käsilaukussaan koko ajan! Lause 3: Hän etsi kaikkialta, mutta ei silti löytänyt niitä! Lause 4: Taksi tuli ja vei hänet töihin, mutta sitten hän katsoi käsilaukkuunsa. Lause 5: Junen piti mennä töihin, mutta hän ei löytänyt avaimiaan.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5.2057</w:t>
      </w:r>
    </w:p>
    <w:p>
      <w:r>
        <w:t xml:space="preserve">Otsikko: JC The Man. Lause 1: Päätimme muuttaa yhteen, vaikka emme olleet koskaan fyysisesti tavanneet. Lause 2: Muutimme kahden osavaltion toiselle puolelle ollaksemme yhdessä. Lause 3: Tapasin JC:n foorumilla useita kuukausia sitten. Lause 4: Aloimme puhua yksityisviesteissä työstämme. Lause 5: Ajan myötä aloimme ihastua toisiimme.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5.2058</w:t>
      </w:r>
    </w:p>
    <w:p>
      <w:r>
        <w:t xml:space="preserve">Otsikko: Nimi: Sankari. Lause 1: Hänen naapurinsa oli ulkona nousemassa autoonsa. Lause 2: Toby meni ulos ulkoiluttamaan koiraansa. Lause 3: Toby huusi koiralleen, että se saisi miehen kiinni. Lause 4: Yhtäkkiä mies ryntäsi ohi ja tarttui hänen käsilaukkuunsa. Lause 5: Koira juoksi miehen perään, joka sitten pudotti käsilaukun.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5.2059</w:t>
      </w:r>
    </w:p>
    <w:p>
      <w:r>
        <w:t xml:space="preserve">Otsikko: Bianca syö maapähkinöitä. Lause 1: Hän on iloinen, että hän on napostellut. Lause 2: Bianca syö maapähkinöitä. Lause 3: Hän hakee kaapista muutaman maapähkinän. Lause 4: Bianca päättää, että hän haluaa syödä välipalaa. Lause 5: Kun hän on valmis, hän laittaa loput takaisin kaappiin.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5.2060</w:t>
      </w:r>
    </w:p>
    <w:p>
      <w:r>
        <w:t xml:space="preserve">Otsikko: Nimi: Ebay. Lause 1: Frank tarvitsi työpöydän toimistoonsa. Lause 2: Niinpä Frank etsi sellaisen Ebaysta. Lause 3: Frankilla on nyt uusi työpöytä. Lause 4: Frank tarjosi pöydästä useita tunteja ja sai sen lopulta. Lause 5: Työpöydästä käytiin huutokauppaa.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5.2061</w:t>
      </w:r>
    </w:p>
    <w:p>
      <w:r>
        <w:t xml:space="preserve">Otsikko: Nimi: Taitoluistelu. Lause 1: Cathy haaveili katsovansa taitoluistelua livenä. Lause 2: Cathy rakasti taitoluistelun katsomista. Lause 3: Cathy päätti ostaa lipun taitoluistelutapahtumaan. Lause 4: Cathy näki lehtisen, jossa entiset taitoluistelijat järjestivät tapahtuman. Lause 5: Cathy ei malttanut odottaa, että pääsee näkemään taitoluistelijat tapahtumassa.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5.2062</w:t>
      </w:r>
    </w:p>
    <w:p>
      <w:r>
        <w:t xml:space="preserve">Otsikko: Nimi: Kompromissi. Lause 1: Hän löysi karvattoman kissan ja toi sen kotiin, ja Justin oli kunnossa. Lause 2: Melanie jumaloi kissoja ja kysyi, milloin he voisivat adoptoida yhden. Lause 3: Justin ja Melanie olivat muuttamassa yhteen. Lause 4: Justin ilmoitti Melanialle olevansa pahasti allerginen kissan turkille. Lause 5: Melanien sydän murtui, ja hän halusi todella kissaseuraa.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5.2063</w:t>
      </w:r>
    </w:p>
    <w:p>
      <w:r>
        <w:t xml:space="preserve">Otsikko: Nimi: Ylinopeussakko. Lause 1: Sain sadan dollarin sakon ylinopeudesta. Lause 2: Ajoin todella lujaa moottoritiellä säästääkseni aikaa. Lause 3: Minut pysäytettiin. Lause 4: Myöhästyin tänään töistä. Lause 5: Minun piti kiirehtiä valmistautumaan.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5.2064</w:t>
      </w:r>
    </w:p>
    <w:p>
      <w:r>
        <w:t xml:space="preserve">Otsikko: Nimi: Käsityöpäivä rautakaupassa. Lause 1: Max sai ilmaisen esiliinan, johon oli kirjoitettu hänen nimensä. Lause 2: Max ja hänen isänsä rakensivat yhdessä linnunpöntön. Lause 3: Max ripusti linnunpönttönsä ylpeänä takapihalle. Lause 4: Max ja hänen isänsä kävivät askartelupäivässä rautakaupassa. Lause 5: Se oli heille hauska yhteinen kokemus.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5.2065</w:t>
      </w:r>
    </w:p>
    <w:p>
      <w:r>
        <w:t xml:space="preserve">Otsikko: Nimi: Lehmä. Lause 1: Hän laittoi saappaat jalkaansa. Lause 2: Hän meni ulos. Lause 3: Hän lypsää lehmän. Lause 4: Hän meni takaisin nukkumaan. Lause 5: Maanviljelijä nousi aamulla ylös.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5.2066</w:t>
      </w:r>
    </w:p>
    <w:p>
      <w:r>
        <w:t xml:space="preserve">Otsikko: Nimi: Rehtorin kanslia. Lause 1: Eräänä päivänä opettaja sai tarpeekseen! Lause 2: Hän lähetti hänet rehtorin kansliaan. Lause 3: Hän istui siellä loppupäivän rangaistuksena. Lause 4: Hän joutui joka päivä vaikeuksiin. Lause 5: Dennis oli hyvin ilkikurinen oppilas.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5.2067</w:t>
      </w:r>
    </w:p>
    <w:p>
      <w:r>
        <w:t xml:space="preserve">Otsikko: NIMI: GPS. Lause 1: Hän oli innoissaan uudesta ostoksestaan. Lause 2: Eräänä päivänä Ryan oli eksyksissä, ja GPS lähetti hänet jatkuvasti ympyrää. Lause 3: Ryanilla oli uusi auto, johon oli asennettu GPS. Lause 4: Sen jälkeen Ryan lakkasi kehuskelemasta GPS:llä. Lause 5: Paljon aikaa kului GPS-ominaisuudella kehuskeluun.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5.2068</w:t>
      </w:r>
    </w:p>
    <w:p>
      <w:r>
        <w:t xml:space="preserve">Otsikko: Megan näkee aaveen. Lause 1: Eräänä yönä Megan on viemässä roskia ulos. Lause 2: Hän ei näe aluksi mitään. Lause 3: Vieessään roskia ulos hän huomaa puskista kuuluvan äänen. Lause 4: Kun hän katsoo uudelleen, hän näkee valkoisen aavehahmon kävelevän. Lause 5: Hän menee tutkimaan asiaa.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5.2069</w:t>
      </w:r>
    </w:p>
    <w:p>
      <w:r>
        <w:t xml:space="preserve">Otsikko: Nimi: Maanjäristysromu. Lause 1: Tinan myymälä kärsi vahinkoa. Lause 2: Kaikki oli hajallaan. Lause 3: Onneksi hänen ystävänsä auttoivat. Lause 4: Hän menetti paljon rahaa. Lause 5: Tiinassa oli kauhea maanjäristys.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5.2070</w:t>
      </w:r>
    </w:p>
    <w:p>
      <w:r>
        <w:t xml:space="preserve">Otsikko: Nimi: Dirt Bike Racer. Lause 1: Cory harjoitteli koko vuoden. Lause 2: Hän voitti isänsä joka kerta. Lause 3: Cory ajoi maastopyöräkilpailuja isänsä kanssa. Lause 4: Hän sanoi, että ensi vuonna hän antaisi Coryn ajaa kilpaa piirikunnan messuilla. Lause 5: Kun oli aika kilpailla oikeassa kilpailussa, hän oli valmis.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5.2071</w:t>
      </w:r>
    </w:p>
    <w:p>
      <w:r>
        <w:t xml:space="preserve">Otsikko: Nimi: Helppo partiolainen. Lause 1: Professori huomasi ja kutsui hänen nimeään. Lause 2: Jane nousi ylös paikaltaan 10 minuuttia ennen tunnin päättymistä. Lause 3: Hän kysyi, minne Jane oli menossa. Lause 4: Vaikka Jane oli nolostunut, hän selitti, miksi hän lähti. Lause 5: Hän yritti lähteä aikaisin ehtiäkseen toiselle tunnille.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5.2072</w:t>
      </w:r>
    </w:p>
    <w:p>
      <w:r>
        <w:t xml:space="preserve">Nimike: painija. Lause 1: Painija hyppäsi vastustajan päälle. Lause 2: Vastustaja yritti päästä karkuun. Lause 3: Painija kiipesi yläköydelle. Lause 4: Hänen vastustajansa teki merkin. Lause 5: Painija voitti ottelun.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5.2073</w:t>
      </w:r>
    </w:p>
    <w:p>
      <w:r>
        <w:t xml:space="preserve">Otsikko: Nimi: The Bubbles. Lause 1: Hän kaatoi kuplaliuospullon. Lause 2: Gabby ei siivonnut kuplien aiheuttamaa sotkua. Lause 3: Hän putosi kupliin. Lause 4: Gabby puhalsi kuplia autokatoksessa. Lause 5: Gabbyn isä käveli autokatokselle.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5.2074</w:t>
      </w:r>
    </w:p>
    <w:p>
      <w:r>
        <w:t xml:space="preserve">Otsikko: Jackie. Lause 1: Jackie oli kaksitoistavuotias, kun hänen perheensä muutti pois. Lause 2: Jackie vietti suurimman osan päivästä lukittuna makuuhuoneeseensa. Lause 3: Hän ystävystyi kerhossa toisen samanikäisen tytön kanssa. Lause 4: Eräänä päivänä hänen äitinsä ilmoitti Jackien kirjekaverikerhoon. Lause 5: Hän oletti, ettei saisi koskaan uusia ystäviä.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5.2075</w:t>
      </w:r>
    </w:p>
    <w:p>
      <w:r>
        <w:t xml:space="preserve">Otsikko: Nimi: Affair. Lause 1: Nainen yritti saada miehen kiinni pettämisestä Facebookissa, mutta mies on ollut kiltti. Lause 2: Hänen vaimonsa perusti FB-sivun hänen nimissään. Lause 3: Kahdella työtoverillani toimistossa oli suhde. Lause 4: Hän lopetti suhteen ja lupasi olla uskollinen. Lause 5: Miehen vaimo sai tietää.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5.2076</w:t>
      </w:r>
    </w:p>
    <w:p>
      <w:r>
        <w:t xml:space="preserve">Otsikko: Nimi: Uusi puutarha. Lause 1: Onneksi puutarha kukoisti terveellisesti hetkessä. Lause 2: Kendall oli juuri kunnostanut koko takapihansa. Lause 3: Puutarhan perustaminen vei useita viikkoja ja paljon työtä. Lause 4: Hän päätti istuttaa puutarhan. Lause 5: Hän sai lopulta mukavan pellon tyhjäksi.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5.2077</w:t>
      </w:r>
    </w:p>
    <w:p>
      <w:r>
        <w:t xml:space="preserve">Otsikko: Nimi: Skate. Lause 1: Hänen veljensä suostui ja opetti häntä. Lause 2: Carlos oppi luistelemaan ja piti siitä. Lause 3: Niinpä hän pyysi veljeään opettamaan häntä luistelemaan. Lause 4: Carlosista tuli hyvä luistelija. Lause 5: Carlos halusi oppia luistelemaan.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5.2078</w:t>
      </w:r>
    </w:p>
    <w:p>
      <w:r>
        <w:t xml:space="preserve">Otsikko: Nimi: Rumat kukat. Lause 1: Tomin tyttöystävän mielestä ne olivat rumia. Lause 2: Hän ei tiennyt, millaisista kukista tyttö piti. Lause 3: Se todella loukkasi Tomin tunteita. Lause 4: Hän yritti ostaa tyttöystävälleen kukkia. Lause 5: Tom yritti olla romanttinen.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5.2079</w:t>
      </w:r>
    </w:p>
    <w:p>
      <w:r>
        <w:t xml:space="preserve">Otsikko: Nimi: Bad Dreams. Lause 1: Hän nousi hitaasti istumaan kyyneleet valuen pitkin hänen poskiaan. Lause 2: Kosketukseni sai hänet juoksemaan nurkkaan itkien. Lause 3: Ja sitten hän vain pysähtyi yhtäkkiä, kun hän heräsi painajaisestaan. Lause 4: Se tapahtui joka päivä hänen päiväuniensa aikana. Lause 5: Lucas heräsi yöllisiin kauhukohtauksiin.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5.2080</w:t>
      </w:r>
    </w:p>
    <w:p>
      <w:r>
        <w:t xml:space="preserve">Otsikko: Nimi: Hammaslääkäri Nimitys. Lause 1: Hän yritti aina päästä siitä pois. Lause 2: Hänen vanhempansa tiesivät, että hänellä oli tapaaminen tulossa. Lause 3: Tim ei pitänyt hammaslääkärissä käymisestä. Lause 4: Tim ei enää koskaan luottanut vanhempiinsa samalla tavalla. Lause 5: He huijasivat hänet menemään kertomalla, että he olivat menossa muualle.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5.2081</w:t>
      </w:r>
    </w:p>
    <w:p>
      <w:r>
        <w:t xml:space="preserve">Otsikko: Nimi: Työkalut. Lause 1: Hän tajusi, että hänellä oli kaikkea muuta paitsi se! Lause 2: Chrisin oli mentävä rautakauppaan ja ostettava sellainen. Lause 3: Hänellä oli valtava kokoelma työkaluja. Lause 4: Eräänä päivänä hän etsi vasaraa. Lause 5: Chris oli loistava remonttimies.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5.2082</w:t>
      </w:r>
    </w:p>
    <w:p>
      <w:r>
        <w:t xml:space="preserve">Otsikko: Nimi: Jalkapallon pelaaminen. Lause 1: Carlos heitti, ja hänen ystävänsä ampui ohi. Lause 2: Heidän oli pakko heittää hail mary. Lause 3: Hänen joukkueensa hävisi yhden touchdownin. Lause 4: Carlos pelasi pelinrakentajana. Lause 5: Carlos ajoi puistoon pelaamaan jalkapalloa ystäviensä kanssa.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5.2083</w:t>
      </w:r>
    </w:p>
    <w:p>
      <w:r>
        <w:t xml:space="preserve">Otsikko: Nimi: Matematiikan testi. Lause 1: James päätti vetää koko yön opiskellakseen. Lause 2: Hän ei saanut koettaan valmiiksi ja sai hylätyn arvosanan. Lause 3: Jamesilla on huomenna matematiikan koe. Lause 4: Hän on erittäin huolissaan siitä. Lause 5: James pääsi kouluun ja nukahti pulpettiinsa.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5.2084</w:t>
      </w:r>
    </w:p>
    <w:p>
      <w:r>
        <w:t xml:space="preserve">Otsikko: Nimi: Vastapuhe. Lause 1: Poika pyysi anteeksi, että oli puhunut hänelle vastaan. Lause 2: Äiti päästi pojan leikkimään, koska poika pyysi häneltä anteeksi. Lause 3: Poikaa rangaistiin siitä, että hän oli puhunut äidilleen vastaan. Lause 4: Hänet lähetettiin huoneeseensa. Lause 5: Myöhemmin hänen äitinsä selitti pojalle, mitä hän teki väärin.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5.2085</w:t>
      </w:r>
    </w:p>
    <w:p>
      <w:r>
        <w:t xml:space="preserve">Otsikko: Nimi: Laurenin Talent Show. Lause 1: Lauren oli hyvin luottavainen kykyihinsä. Lause 2: Hän yllätti kaikki lahjakkuudellaan. Lause 3: Lauren voitti toisen sijan ja palkinnon. Lause 4: Hän esiintyi ystävilleen joka päivä varmistaakseen, että hän oli valmis. Lause 5: Lauren harjoitteli kykyjenetsintäkilpailua varten.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5.2086</w:t>
      </w:r>
    </w:p>
    <w:p>
      <w:r>
        <w:t xml:space="preserve">Otsikko: Nimi: Museo. Lause 1: Hänellä oli hauskaa. Lause 2: Lopulta hän näki taidegallerian. Lause 3: Ensin hän näki dinosaurusten luurangot. Lause 4: Sitten hän näki luolamiehet. Lause 5: Eräänä päivänä Zane meni museoon.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5.2087</w:t>
      </w:r>
    </w:p>
    <w:p>
      <w:r>
        <w:t xml:space="preserve">Otsikko: Nimi: Kaatuminen bussissa. Lause 1: Poikajoukko kaatui käytävää pitkin. Lause 2: Bussi pysähtyi hyvin äkillisesti. Lause 3: Bussinkuljettaja pyysi heitä istumaan. Lause 4: Joukko poikia ei suostunut istumaan koulubussiin. Lause 5: He kieltäytyivät istumasta.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5.2088</w:t>
      </w:r>
    </w:p>
    <w:p>
      <w:r>
        <w:t xml:space="preserve">Otsikko: Nimi: Rikosdraama. Lause 1: Televisiodraama oli saavuttamassa jakson huipennuksen. Lause 2: Kun käänne paljastui, Martha päästi huudon. Lause 3: Martha tuijotti silmät räpäyttämättä hehkuvaa televisioruutua. Lause 4: Hän soitti heti parhaalle ystävälleen. Lause 5: Hänen kätensä tarttuivat tiukasti peittoon.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5.2089</w:t>
      </w:r>
    </w:p>
    <w:p>
      <w:r>
        <w:t xml:space="preserve">Otsikko: Nimi: Intense for Small Issues. Lause 1: Ennen kuin Brandy lähti töihin, hän yritti etsiä kynsiviilaa. Lause 2: Hän kertoi heittäneensä sen pois, koska se oli melkein rikki. Lause 3: Hän tönäisi häntä turhautuneena. Lause 4: Hän oli hieman pelästynyt eikä viitsinyt taistella vastaan. Lause 5: Hän kysyi Henryltä, näkikö tämä sen.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5.2090</w:t>
      </w:r>
    </w:p>
    <w:p>
      <w:r>
        <w:t xml:space="preserve">Otsikko: Nimi: More Than A Skiing Trip. Lause 1: Hän ei ollut käynyt hiihtämässä sen jälkeen, kun hän lähti kotoa opiskelemaan. Lause 2: Siellä ollessaan hän tapasi ihanan tytön, jonka kanssa hän myöhemmin meni naimisiin. Lause 3: Jimillä on nyt toinenkin syy rakastaa hiihtämistä niin paljon. Lause 4: Talviloma oli vihdoin tullut, joten hän lähti Snowshoen hiihtokeskukseen. Lause 5: Jim rakasti laskettelua ja halusi kovasti lähteä sinne.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5.2091</w:t>
      </w:r>
    </w:p>
    <w:p>
      <w:r>
        <w:t xml:space="preserve">Otsikko: Nimi: Lompakko. Lause 1: Kun hän otti lompakon käteensä, hän huomasi jo, että se oli täynnä. Lause 2: Omistaja oli niin kiitollinen, että hän antoi hänelle yhden lahjakorteistaan. Lause 3: Kun hän kumartui hakemaan sitä, hän huomasi lompakon. Lause 4: Hän harkitsi lompakon pitämistä, mutta päätti sitten luovuttaa sen. Lause 5: Betty käveli puiston läpi, kun hän pudotti puhelimensa.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5.2092</w:t>
      </w:r>
    </w:p>
    <w:p>
      <w:r>
        <w:t xml:space="preserve">Otsikko: Nimi: Onko hän se oikea. Lause 1: Tapasin kerran erään miehen ja rakastuin häneen syvästi. Lause 2: Puhuimme suhteestamme ja päätimme mennä naimisiin. Lause 3: Muutamaa päivää myöhemmin hän muutti mielensä. Lause 4: Nyt emme enää puhu toisillemme, mutta toivon, että voimme tehdä sovinnon. Lause 5: Aloimme puhua enemmän ja viettää aikaa toistemme kanssa.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5.2093</w:t>
      </w:r>
    </w:p>
    <w:p>
      <w:r>
        <w:t xml:space="preserve">Otsikko: Käärme. Lause 1: Se kääntyi minua vastaan hyvin nopeasti, ja me kaikki juoksimme. Lause 2: Yksi ystävistäni huomasi kepin liikkuvan. Lause 3: Nyt tiedän, ettei minun pitäisi leikkiä käärmeiden kanssa. Lause 4: Minä ja ystäväni näimme eräänä päivänä metsässä käärmeen. Lause 5: Tajusin, että se oli käärme, joten yritin koskettaa sen häntää.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5.2094</w:t>
      </w:r>
    </w:p>
    <w:p>
      <w:r>
        <w:t xml:space="preserve">Otsikko: Larry kokeilee aurinkolaseja. Lause 1: Larry kokeili monia aurinkolaseja, kunnes löysi hyvän parin. Lause 2: Hän piti siitä, miltä hän näytti aurinkolaseissa. Lause 3: Nyt Larry tunsi olonsa mahtavaksi, että hänkin näytti hyvältä aurinkolaseissa. Lause 4: Larry oli ollut kateellinen ihmisille, jotka näyttivät hyvältä aurinkolaseissa. Lause 5: Hän päätti, että hän halusi kokeilla paria.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5.2095</w:t>
      </w:r>
    </w:p>
    <w:p>
      <w:r>
        <w:t xml:space="preserve">Otsikko: Nimi: Kadonnut koiranpentu. Lause 1: He olivat leikkineet puistossa yhdessä. Lause 2: Julie kadotti koiranpentunsa Jamesin. Lause 3: Julie huolestui Jamesista. Lause 4: Se karkasi oravan perässä eikä koskaan palannut. Lause 5: Lähistöllä piknikillä ollut perhe löysi Jamesin ja palautti sen Julielle.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5.2096</w:t>
      </w:r>
    </w:p>
    <w:p>
      <w:r>
        <w:t xml:space="preserve">Otsikko: Nimi: Ei uusia temppuja. Lause 1: Hän yritti kouluttaa koiraa pottaan, mutta se ei suostunut virtsaamaan. Lause 2: Earl vei koiransa vessaan. Lause 3: Lisäksi hän kyllästyi temppujen tekemiseen. Lause 4: Sen sijaan hän käytti vessaa maassa. Lause 5: Tämän seurauksena hän vaihtoi koiran.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5.2097</w:t>
      </w:r>
    </w:p>
    <w:p>
      <w:r>
        <w:t xml:space="preserve">Otsikko: Nimi: Valmistuminen. Lause 1: Meillä oli melko tavallinen seremonia, ja palasimme vanhempieni kotiin. Lause 2: Minulla oli hauskaa, sitten ajoin parhaan ystäväni luokse. Lause 3: Siellä oli useita perheenjäseniä, joita en ollut nähnyt vuosiin. Lause 4: Päädyimme viettämään yön, tekemään pizzaa ja katsomaan elokuvia. Lause 5: Kun valmistuin lukiosta, luokassani oli vain noin 300 oppilasta.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5.2098</w:t>
      </w:r>
    </w:p>
    <w:p>
      <w:r>
        <w:t xml:space="preserve">Otsikko: Nimi: Kalastus. Lause 1: Tom vei uuden veneensä järvelle. Lause 2: Muutaman minuutin kuluttua hän tunsi vetoa siimastaan. Lause 3: Muutaman minuutin kuluttua hän sai kalan veneeseensä. Lause 4: Se oli ahven, ja hän päästi sen vapaaksi mitattuaan sen. Lause 5: Kun hän sai veneen vesille, hän alkoi kalastaa.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5.2099</w:t>
      </w:r>
    </w:p>
    <w:p>
      <w:r>
        <w:t xml:space="preserve">Otsikko: Nimi: The Big Race. Lause 1: Sam oli rakentanut autoaan vuosia. Lause 2: Hän sai vihdoin tilaisuuden ajaa sillä radalla. Lause 3: Kisa oli tiukka, ja Sam hävisi niukasti. Lause 4: Hän oli innoissaan siitä, että seuraavalla kerralla hän pärjäisi vielä paremmin. Lause 5: Hän kohtasi ystävänsä, jolla oli samanlainen auto.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5.2100</w:t>
      </w:r>
    </w:p>
    <w:p>
      <w:r>
        <w:t xml:space="preserve">Otsikko: Nimi: Lemmikkikäärme. Lause 1: Veli ei koskaan huolehtinut siitä. Lause 2: Hän piti sitä monta vuotta. Lause 3: Siitä tuli pian Jaken virallinen lemmikki. Lause 4: Jaken veljellä oli käärme. Lause 5: Jake otti lopulta sen hoidon hoitaakseen.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5.2101</w:t>
      </w:r>
    </w:p>
    <w:p>
      <w:r>
        <w:t xml:space="preserve">Nimike: Rankkasade. Lause 1: Hänen kauhukseensa alkoi kuitenkin sataa. Lause 2: Tina ja hänen ystävänsä lähtivät rannalle pitämään hauskaa. Lause 3: Tytöt pitivät hauskaa muutaman tunnin ajan auringossa. Lause 4: Sitten Tinan oli pakko juosta suojaan. Lause 5: Sade satoi kaatamalla ja kasteli kaiken,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5.2102</w:t>
      </w:r>
    </w:p>
    <w:p>
      <w:r>
        <w:t xml:space="preserve">Otsikko: Nimi: Kengän rakkula. Lause 1: Hän piti rakkulan huolellisesti koskemattomana, ja onneksi se parani nopeasti. Lause 2: Hän oli järkyttynyt nähdessään, että se oli iso rakko. Lause 3: Lily oli ollut koko päivän ostoksilla. Lause 4: Pian se oli liian kivulias sivuutettavaksi, joten hän tarkistutti sen. Lause 5: Hän huomasi, että hänen jalkaansa kehittyi paha kipu.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5.2103</w:t>
      </w:r>
    </w:p>
    <w:p>
      <w:r>
        <w:t xml:space="preserve">Otsikko: Nimi: Walking Sore. Lause 1: Laskutoimistot olivat kaupungin vastakkaisissa päissä, ja hän oli kävellen liikkeellä. Lause 2: Hän oli aluksi kunnossa ja nautti kävelystä. Lause 3: Kun hän vihdoin pääsi kotiin, hänen jalkojaan jomotti. Lause 4: Pian hän kuitenkin tunsi itsensä väsyneeksi ja kipeäksi. Lause 5: Annien oli hoidettava joitakin laskuja.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5.2104</w:t>
      </w:r>
    </w:p>
    <w:p>
      <w:r>
        <w:t xml:space="preserve">Otsikko: Nimi: Vanhustenhoito. Lause 1: Hän oli paljon onnellisempi, kun Ginger ehdotti, että hän muuttaisi hänen luokseen. Lause 2: Isoäiti oli vastahakoinen, mutta suostui muuttoon. Lause 3: Gingerin isoäiti ei enää pystynyt huolehtimaan itsestään. Lause 4: Hänen isoäitinsä ei pitänyt hoivakeskuksesta. Lause 5: Ginger päätti muuttaa isoäitinsä hoivakotiin.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5.2105</w:t>
      </w:r>
    </w:p>
    <w:p>
      <w:r>
        <w:t xml:space="preserve">Otsikko: Paul's Plate. Lause 1: Lautanen meni rikki, ja se pilasi hänen päivänsä. Lause 2: Paulilla oli nälkä ja hän teki voileivän. Lause 3: Lautanen oli sininen ja hehkui pimeässä. Lause 4: Hän laittoi voileivän lempilautaselleen. Lause 5: Kun hän käveli ulos keittiöstä, hän kompastui ja pudotti lautasen.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5.2106</w:t>
      </w:r>
    </w:p>
    <w:p>
      <w:r>
        <w:t xml:space="preserve">Otsikko: Jennifer ostaa pizzaa. Lause 1: Hän nautti siitä perheensä kanssa. Lause 2: Hän päätti ostaa pizzan. Lause 3: Hän oli ollut koko päivän asioilla. Lause 4: Jennifer oli niin nälkäinen. Lause 5: Jennifer vei pizzan kotiin.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5.2107</w:t>
      </w:r>
    </w:p>
    <w:p>
      <w:r>
        <w:t xml:space="preserve">Otsikko: Alexa's App. Lause 1: Hän päättää käyttää tietojaan sovelluksen luomiseen. Lause 2: Hän oppii jatkuvasti uutta teknologiaa ja uusia käytäntöjä. Lause 3: Alexa on teknisesti hyvin perehtynyt. Lause 4: Hänen sovelluksestaan tulee muutamassa viikossa ladatuin. Lause 5: Alexan sovellus on erittäin helppokäyttöinen ja ilmainen.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5.2108</w:t>
      </w:r>
    </w:p>
    <w:p>
      <w:r>
        <w:t xml:space="preserve">Otsikko: Nimi: Ei vielä naimisiin. Lause 1: Kuukausia myöhemmin ja pitkän yrittämisen jälkeen hän lopulta suostui. Lause 2: Ystäväni tapasi miehen, joka todella piti hänestä ja seurasi häntä. Lause 3: Hän tykkäsi seurustella miehen kanssa, ja he rakastuivat yhä enemmän ja enemmän. Lause 4: Nyt he ovat kaunis aviopari! Lause 5: Kieltäytyessään hän kertoi miehelle, ettei vastannut miehen tunteisiin.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5.2109</w:t>
      </w:r>
    </w:p>
    <w:p>
      <w:r>
        <w:t xml:space="preserve">Otsikko: Nimi: WC-paperi loppu. Lause 1: Hän ei tajunnut, että vessapaperi oli loppu. Lause 2: Tom oli käymässä vessassa. Lause 3: Tom meni heti sen jälkeen ostamaan lisää. Lause 4: Hänen oli noustava ylös ja mentävä keittiöön. Lause 5: Tom haki lautasliinat ja käytti niitä.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5.2110</w:t>
      </w:r>
    </w:p>
    <w:p>
      <w:r>
        <w:t xml:space="preserve">Otsikko: Nimi: Jotain huoneessa. Lause 1: Huoneessa oli hiiri. Lause 2: Jen huusi ja juoksi ulos huoneesta. Lause 3: Hän näki jonkin juoksevan lattian poikki. Lause 4: Jen istui olohuoneessa. Lause 5: Jen katsoi ylös.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5.2111</w:t>
      </w:r>
    </w:p>
    <w:p>
      <w:r>
        <w:t xml:space="preserve">Otsikko: Nimi: Track Meet. Lause 1: Julia asettui viivalle aloittaakseen 100 jaardin juoksun. Lause 2: Hän hyppäsi toisen esteen helposti. Lause 3: Hän hyppäsi ensimmäisen esteen helposti. Lause 4: Laukaus kuului ja Julia lähti liikkeelle. Lause 5: Hän ylitti maaliviivan ensimmäisenä ja sai kultamitalin.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5.2112</w:t>
      </w:r>
    </w:p>
    <w:p>
      <w:r>
        <w:t xml:space="preserve">Otsikko: Jenny tivolissa. Lause 1: Hän päättää pelata peliä. Lause 2: Jenny nautti päivästä tivolissa. Lause 3: Jenny on tivolissa. Lause 4: Hän voittaa ison pehmonallen. Lause 5: Hän pelaa peliä.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5.2113</w:t>
      </w:r>
    </w:p>
    <w:p>
      <w:r>
        <w:t xml:space="preserve">Otsikko: Nimi: Rude Susie. Lause 1: Hän piti kaikista muista paitsi yhdestä työtoverista. Lause 2: Susie oli aina töykeä ja passiivisen aggressiivinen. Lause 3: Sean kertoi pomolleen ongelmistaan. Lause 4: Sean oli juuri aloittanut uudessa työpaikassa. Lause 5: Onneksi Susie näytti hillitsevän itseään siitä lähtien.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5.2114</w:t>
      </w:r>
    </w:p>
    <w:p>
      <w:r>
        <w:t xml:space="preserve">Otsikko: Nimi: Annan matka. Lause 1: Hänen pomonsa sanoi hänelle, että hänen pitäisi käyttää osa lomastaan. Lause 2: Anna tunsi itsensä virkistyneeksi palattuaan. Lause 3: Hän päätti lähteä automatkalle. Lause 4: Anna näki paljon mielenkiintoisia asioita. Lause 5: Anna ei koskaan ottanut yhtään aikaa itselleen.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5.2115</w:t>
      </w:r>
    </w:p>
    <w:p>
      <w:r>
        <w:t xml:space="preserve">Otsikko: Nimi: Woof Woof. Lause 1: Päätimme, että se oli vain koira, kuten tavallista, ja menimme takaisin nukkumaan. Lause 2: Viime yönä se piti kovaa meteliä, ja kuulimme muutaman kolahduksen. Lause 3: Koiramme vaeltaa talossa öisin, kun me nukumme. Lause 4: Ryöstäjä vei televisiomme, koira oli yrittänyt varoittaa meitä. Lause 5: Se on iso koira ja hieman kömpelö.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5.2116</w:t>
      </w:r>
    </w:p>
    <w:p>
      <w:r>
        <w:t xml:space="preserve">Otsikko: Nimi: Caught. Lause 1: He jäivät kiinni, ja harjoittelija menetti kesätyönsä. Lause 2: He livahtivat pois töistä ja katsoivat elokuvan. Lause 3: Heille annetaan mieltä lamaannuttavia tehtäviä, kuten kopiointia. Lause 4: Yksi harjoittelija oli melko komea ja seurusteli työntekijän kanssa. Lause 5: Yrityksemme palkkaa kesäksi korkeakouluharjoittelijoita.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5.2117</w:t>
      </w:r>
    </w:p>
    <w:p>
      <w:r>
        <w:t xml:space="preserve">Otsikko: Nimi: Peli-ilta. Lause 1: Danilla ja hänen ystävillään oli niin hauskaa pelatessaan pelejä. Lause 2: Lisäksi Dan asetti Wii-pelikonsolinsa pelaamaan Guitar Heroa. Lause 3: Dan järjesti viikoittaisen peli-illan kotonaan. Lause 4: Dan ei malttanut odottaa seuraavaa kertaa, jolloin hän voisi jälleen isännöidä peli-iltaa. Lause 5: Dan päätti, että he pelaisivat ystävällisesti Scrabblea.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5.2118</w:t>
      </w:r>
    </w:p>
    <w:p>
      <w:r>
        <w:t xml:space="preserve">Otsikko: Nimi: Ensimmäiset treffit.. Lause 1: Hänen seuralaisensa ilmestyi ravintolaan. Lause 2: Ryan meni ravintolaan. Lause 3: Hän oli tavannut seuralaisensa netissä. Lause 4: Hän oli tapaamassa seurustelukumppaniaan. Lause 5: Ryanilla ja hänen treffikumppanillaan oli hauskaa tapaavat uudelleen.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5.2119</w:t>
      </w:r>
    </w:p>
    <w:p>
      <w:r>
        <w:t xml:space="preserve">Otsikko: Nimi: Wallyn päivällinen. Lause 1: Hän meni kotiin ja söi voileivän ja sipsejä. Lause 2: Hän olisi todella halunnut mennä syömään ulos ystäviensä kanssa, mutta hän oli rahaton. Lause 3: Wallylla ei ollut paljon rahaa ennen seuraavaa palkkaa. Lause 4: Wally sanoi ystävilleen, että hän liittyisi heidän seuraansa ensi kerralla. Lause 5: Hän käyttäisi rahansa varovaisemmin seuraavalla palkalla.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5.2120</w:t>
      </w:r>
    </w:p>
    <w:p>
      <w:r>
        <w:t xml:space="preserve">Otsikko: Tuskan pelko. Lause 1: Juniper pelkäsi kovasti kipua. Lause 2: Ja hänen ystävänsä käsi oli täysin turta kivusta. Lause 3: Hän pyysi ystäväänsä mukaansa putiikkiin. Lause 4: Silti hän halusi ottaa korvalävistyksen. Lause 5: Kun työntekijä puhkaisi hänen korvansa, hän kiljui.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5.2121</w:t>
      </w:r>
    </w:p>
    <w:p>
      <w:r>
        <w:t xml:space="preserve">Nimike: opettajan asia. Lause 1: Johnin naisopettaja pyysi häntä jäämään tunnin jälkeen. Lause 2: Hän puhui hänen huonoista arvosanoistaan ja siitä, mitä hän voi tehdä asialle. Lause 3: Opettaja jäi kiinni ja sai potkut. Lause 4: Johnin arvosanat olivat huonoissa kantimissa. Lause 5: Nainen kertoi hänelle haluavansa suhteen, johon John suostui.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5.2122</w:t>
      </w:r>
    </w:p>
    <w:p>
      <w:r>
        <w:t xml:space="preserve">Otsikko: Nimi: Allas. Lause 1: Hengenpelastaja potkaisi heidät pois altaasta. Lause 2: Hengenpelastaja näki sen. Lause 3: Vanhemmat vaativat hyvitystä. Lause 4: Toinen heistä tönäisi toista. Lause 5: Lapset leikkivät altaassa.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5.2123</w:t>
      </w:r>
    </w:p>
    <w:p>
      <w:r>
        <w:t xml:space="preserve">Otsikko: Nimi: Mehiläisen pisto. Lause 1: Minä ja veljeni juoksimme molemmat takaisin sisälle mummolaan. Lause 2: Heti kun pääsimme ulos, kuulin veljeni itkevän. Lause 3: Oli aurinkoinen iltapäivä. Lause 4: Isoäiti pakotti meidät ulos leikkimään. Lause 5: Sitten tunsin terävän pistoksen ja katselin, kun mehiläinen lensi pois.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5.2124</w:t>
      </w:r>
    </w:p>
    <w:p>
      <w:r>
        <w:t xml:space="preserve">Otsikko: Nimi: Crafty Cash!. Lause 1: Claire myi teoksensa tuhannella dollarilla! Lause 2: Hän päätti mennä lasinpuhalluskurssille. Lause 3: Claire suoritti kurssin loppuun, ja hänellä oli taideteos, jota hän saattoi esitellä. Lause 4: Claire halusi oppia uuden käsityön. Lause 5: Claire oli hyvin lupaava ja oppi paljon kurssilla.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5.2125</w:t>
      </w:r>
    </w:p>
    <w:p>
      <w:r>
        <w:t xml:space="preserve">Otsikko: Nimi: Catching Up. Lause 1: Nauroimme ja juttelimme kaksi tuntia. Lause 2: Näytimme kuvia perheistämme. Lause 3: Lupasimme tavata pian uudelleen. Lause 4: Puhuimme lapsistamme. Lause 5: Tapasin vanhan ystävän lounaalla.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5.2126</w:t>
      </w:r>
    </w:p>
    <w:p>
      <w:r>
        <w:t xml:space="preserve">Otsikko: Nimi: Säästäminen autoa varten. Lause 1: Steve pyysi vanhemmiltaan autoa. Lause 2: Steve sai osa-aikatyön. Lause 3: Steve oli juuri saanut ajokortin. Lause 4: Hänen vanhempansa sanoivat, että hänen piti maksaa puolet. Lause 5: Hän halusi hankkia auton.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5.2127</w:t>
      </w:r>
    </w:p>
    <w:p>
      <w:r>
        <w:t xml:space="preserve">Otsikko: Nimi: Trash Dogs. Lause 1: Minun oli kiidätettävä ne eläinlääkärille lääkitystä varten. Lause 2: Koirani söivät kaikki roskat, kun minä nukuin. Lause 3: Koirat alkoivat oksentaa. Lause 4: Minulta kesti kaksi tuntia siivota sotku. Lause 5: Nyt olen hankkinut roskikset, joissa on lukko päällä.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5.2128</w:t>
      </w:r>
    </w:p>
    <w:p>
      <w:r>
        <w:t xml:space="preserve">Otsikko: Nimi: Paras opettaja. Lause 1: Hänen oppilaansa ja työtoverinsa järjestivät hänelle pienet eläkejuhlat. Lause 2: Marsha aikoi jäädä eläkkeelle. Lause 3: Marsha oli opettaja. Lause 4: Marsha sai kyyneleet silmiin. Lause 5: Kaikki hänen oppilaansa rakastivat häntä.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5.2129</w:t>
      </w:r>
    </w:p>
    <w:p>
      <w:r>
        <w:t xml:space="preserve">Otsikko: Nimi: Risky Business. Lause 1: Grahame oli maailmankuulu taikuri Las Vegasissa. Lause 2: Tuon päivän jälkeen Grahame päätti olla vaarantamatta henkeään esiintyessään. Lause 3: Eräänä iltana hän päätti esittää yhden kuuluisimmista tempuistaan. Lause 4: Tapahtui erehdys, ja temppu meinasi maksaa Grahamelle hengen. Lause 5: Hänet tunnettiin kuolemaa uhmaavista tempauksista.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5.2130</w:t>
      </w:r>
    </w:p>
    <w:p>
      <w:r>
        <w:t xml:space="preserve">Otsikko: Arvosanat. Lause 1: Eräänä päivänä hän unohti opiskella. Lause 2: Jo oli yläasteella. Lause 3: Miley sai ensimmäisen huonon arvosanan. Lause 4: Hän oli tottunut saamaan hyviä arvosanoja. Lause 5: Hänen opettajansa antoi ponnahduslauseen.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5.2131</w:t>
      </w:r>
    </w:p>
    <w:p>
      <w:r>
        <w:t xml:space="preserve">Otsikko: John rakentaa voittajan. Lause 1: Joukkue voittaa monta mestaruutta. Lause 2: John on jalkapallojoukkueen varapuheenjohtaja. Lause 3: John rakensi voittajan. Lause 4: Hän hankki parhaat valmentajat. Lause 5: Hän toi parhaat pelaajat.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5.2132</w:t>
      </w:r>
    </w:p>
    <w:p>
      <w:r>
        <w:t xml:space="preserve">Otsikko: Nimi: Hätäkirurgia. Lause 1: Aamulla hän päätti mennä päivystykseen. Lause 2: Lääkärit tekivät paljon kokeita selvittääkseen, mikä oli vialla. Lause 3: Lisabeth heräsi keskellä yötä vatsakipuihin. Lause 4: Hän valvoi lähes koko yön eikä saanut unta. Lause 5: Lisabeth kiidätettiin hätäleikkaukseen umpilisäkkeen poistamiseksi.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5.2133</w:t>
      </w:r>
    </w:p>
    <w:p>
      <w:r>
        <w:t xml:space="preserve">Otsikko: Nimi: The Braid Failure. Lause 1: Hän vain kadotti jatkuvasti hiustensa sijainnin. Lause 2: Hän lopulta nautti siitä enemmän sillä tavalla. Lause 3: Lopulta hän luovutti ja teki yksinkertaisen letin. Lause 4: Charlie yritti opetella ranskalaista letitystä. Lause 5: Hän kokeili kuvioita yhä uudelleen ja uudelleen, mutta mikään ei toiminut.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5.2134</w:t>
      </w:r>
    </w:p>
    <w:p>
      <w:r>
        <w:t xml:space="preserve">Otsikko: Nimi: Kirkossa käyminen. Lause 1: Menimme yhdessä kirkkoon. Lause 2: Viime sunnuntaina matkalla kirkkoon sain rengasrikon. Lause 3: Soitin ystävälleni ja kysyin, voisiko hän tulla hakemaan minut. Lause 4: Kirkon jälkeen hän vei minut takaisin hoitoon ja auttoi minua korjaamaan renkaan. Lause 5: Hän suostui ja haki minut.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5.2135</w:t>
      </w:r>
    </w:p>
    <w:p>
      <w:r>
        <w:t xml:space="preserve">Otsikko: Eric. Lause 1: Hän aikoi ostaa eväitä jalkapallo-ottelua varten. Lause 2: Seuraavana päivänä Eric herää ja huomaa voittaneensa jättipotin! Lause 3: Eric oli matkalla kauppaan. Lause 4: Eric menee kotiin ja katsoo peliä. Lause 5: Hän päättää hakea myös lottokupongin.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5.2136</w:t>
      </w:r>
    </w:p>
    <w:p>
      <w:r>
        <w:t xml:space="preserve">Otsikko: Nimi: Uusi koristelu. Lause 1: Hän osti asuntoon uuden sisustuksen. Lause 2: Hän suostui siihen vastahakoisesti. Lause 3: Tom inhosi sitä ja pyysi häntä siirtämään sen. Lause 4: Tom asui tyttöystävänsä kanssa. Lause 5: Hän piti siitä kovasti ja laittoi sen olohuoneeseen.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5.2137</w:t>
      </w:r>
    </w:p>
    <w:p>
      <w:r>
        <w:t xml:space="preserve">Otsikko: Nimi: Fast Food. Lause 1: Vinny lähti retkelle. Lause 2: Hän söi jotain lounaaksi. Lause 3: Bussi pysähtyi ostoskeskuksessa. Lause 4: Hänelle tuli kova nälkä. Lause 5: Hän nousi ulos.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5.2138</w:t>
      </w:r>
    </w:p>
    <w:p>
      <w:r>
        <w:t xml:space="preserve">Otsikko: Nimi: Matka Italiaan. Lause 1: Hän todella nautti kokemuksesta. Lause 2: Sandra muistaisi aina ihanan matkansa Italiaan. Lause 3: He kiersivät koko Italian ja pysähtyivät useissa eri kaupungeissa. Lause 4: Hänen siskonsa oli tullut mukaan matkalle. Lause 5: Sandra ei ollut koskaan aikaisemmin käynyt Italiassa.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5.2139</w:t>
      </w:r>
    </w:p>
    <w:p>
      <w:r>
        <w:t xml:space="preserve">Otsikko: Nimi: The Win. Lause 1: Hän keskittyi koriin ottaessaan kolmen pisteen heiton. Lause 2: Kahden pisteen tappioasemassa Paul tiesi, että hänen oli heitettävä viimeinen heitto. Lause 3: Hän piti silmällä kelloa siirtyessään vapaaseen paikkaan kentällä. Lause 4: Pallo sinkoutui verkon kautta voittoon. Lause 5: Hän otti syötön kiinni ja dribbelsi ylöspäin.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5.2140</w:t>
      </w:r>
    </w:p>
    <w:p>
      <w:r>
        <w:t xml:space="preserve">Otsikko: Nimi: Kakku. Lause 1: Kakku tuli uunista ja näytti hyvältä. Lause 2: Sarah halusi leipoa kakun. Lause 3: Hän haki tarvitsemansa ainekset kaupasta. Lause 4: Niinpä hän etsi netistä reseptin. Lause 5: Hän alkoi tehdä kakkua.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5.2141</w:t>
      </w:r>
    </w:p>
    <w:p>
      <w:r>
        <w:t xml:space="preserve">Otsikko: Nimi: Bird Watching. Lause 1: Kävin tutkimassa lintuja kotini lähellä. Lause 2: Ostin lintujen tarkkailukirjan. Lause 3: Halusin harrastaa lintujen tarkkailua. Lause 4: Näin vain yhden linnun, ja se oli merilokki. Lause 5: Ostin hyvät kiikarit.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5.2142</w:t>
      </w:r>
    </w:p>
    <w:p>
      <w:r>
        <w:t xml:space="preserve">Otsikko: Nimi: Varojen loppuminen. Lause 1: Hänen tilillään oli jäljellä 4-5 dollaria. Lause 2: Hänen äitinsä soitti hänelle päivän päätteeksi. Lause 3: Ian ei nähnyt nälkää ja päätti ostaa ruokaa. Lause 4: Hän kertoi Ianille, että talossa ei ollut ruokaa. Lause 5: Ian osti kaikki koulutarvikkeensa lukukaudeksi.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5.2143</w:t>
      </w:r>
    </w:p>
    <w:p>
      <w:r>
        <w:t xml:space="preserve">Nimike: Toivoen. Lause 1: Kun hän pääsi huipulle, hän oli siellä, missä halusi olla. Lause 2: Hän kiipesi tikapuita ylöspäin joka vuosi. Lause 3: Hän löysi työpaikan avustajana. Lause 4: Felicityllä oli paljon toivoa uransa suhteen. Lause 5: Sitten hänen oli löydettävä uusi unelma, johon hän voisi laittaa kaikki toiveensa.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5.2144</w:t>
      </w:r>
    </w:p>
    <w:p>
      <w:r>
        <w:t xml:space="preserve">Otsikko: Neulominen. Lause 1: Hän neuloi muutaman rivin. Lause 2: Jotenkin jokainen rivi oli pidempi kuin edellinen. Lause 3: Josue kokeili uutta neulomallia. Lause 4: Hän purki sen ja aloitti alusta. Lause 5: Varmasti se onnistuisi tällä kertaa.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5.2145</w:t>
      </w:r>
    </w:p>
    <w:p>
      <w:r>
        <w:t xml:space="preserve">Otsikko: Nimi: Iltapäivän välipala. Lause 1: Pietari tiesi, mitä hänen oli tehtävä. Lause 2: Pietari halusi syödä välipalaa. Lause 3: Niinpä Peter meni kauppaan ostamaan lisää välipalaa. Lause 4: Peter palasi kotiin nauttimaan viimein välipalojaan. Lause 5: Peter tajusi, että karkit ja sipsit olivat loppu.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5.2146</w:t>
      </w:r>
    </w:p>
    <w:p>
      <w:r>
        <w:t xml:space="preserve">Otsikko: Nimi: Baseball-lippis. Lause 1: Hänellä ei kuitenkaan ollut tarpeeksi rahaa. Lause 2: Hänen ystävällään Billillä oli sellainen. Lause 3: Bill myi hänelle baseball-lippiksen vain parilla dollarilla. Lause 4: Larry halusi hankkia uuden pesäpallolakin. Lause 5: Hän alkoi kysellä ystäviltään, oliko heillä ylimääräisiä pipoja.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5.2147</w:t>
      </w:r>
    </w:p>
    <w:p>
      <w:r>
        <w:t xml:space="preserve">Otsikko: Nimi: The Court Case. Lause 1: Molemmat osapuolet olivat vihaisia ja katkeria. Lause 2: Heidän oli mentävä oikeuteen jakamaan omaisuutensa. Lause 3: Pariskunta kävi läpi ikävää avioeroa. Lause 4: Tuomari antoi heille päätöksensä. Lause 5: Kuuleminen oli ollut jännittynyt.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5.2148</w:t>
      </w:r>
    </w:p>
    <w:p>
      <w:r>
        <w:t xml:space="preserve">Otsikko: Nimi: Vyötäröni. Lause 1: Halusin esitellä sixpack-vatsani. Lause 2: Halusin olla ylpeä vyötäröstäni. Lause 3: Yhden istumaannousun jälkeen luovutin. Lause 4: Halusin laihtua paljon. Lause 5: Päätin, että olin hyvä sellaisena kuin olin.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5.2149</w:t>
      </w:r>
    </w:p>
    <w:p>
      <w:r>
        <w:t xml:space="preserve">Otsikko: Nimi: Lateless. Lause 1: Amanda oli vihainen Marthalle siitä, että hän oli myöhässä. Lause 2: Marthan piti hakea Amanda linja-autoasemalta. Lause 3: Häneltä kesti kokonainen tunti hakea heidät, jotta hän voisi lähteä. Lause 4: Ne putosivat lautojen väliin ja jäivät jumiin talon alle! Lause 5: Sitten juuri lähtiessään hän pudotti avaimet kuistille.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5.2150</w:t>
      </w:r>
    </w:p>
    <w:p>
      <w:r>
        <w:t xml:space="preserve">Otsikko: Betty's day. Lause 1: Betty oli aina iloinen tyttö, joka toi iloa mukanaan kaikkialle. Lause 2: Hänen opettajansa, luokkatoverinsa ja ne, joita hän tapasi koulun ulkopuolella, rakastivat sitä. Lause 3: Sen jälkeen hän toi joka viikko leivonnaisia. Lause 4: Mutta yksi päivä oli erityisen hyvä, kun hän sai aloittaa leipomisen. Lause 5: Hän valmisti monta tarjottavaa leivonnaisia, joita hän antoi kaikille.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5.2151</w:t>
      </w:r>
    </w:p>
    <w:p>
      <w:r>
        <w:t xml:space="preserve">Otsikko: Nimi: Bussimatka. Lause 1: Hän oli varma, että matkasta tulisi silti hauska. Lause 2: Hänellä oli siellä asuvia ystäviä, jotka kutsuivat hänet vierailulle. Lause 3: Jason tutki lentoja, mutta ne olivat liian kalliita. Lause 4: Jason päätti lähteä Dallasiin bussilla. Lause 5: Jason halusi käydä Dallasissa.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5.2152</w:t>
      </w:r>
    </w:p>
    <w:p>
      <w:r>
        <w:t xml:space="preserve">Otsikko: Nimi: Pizza. Lause 1: Neilillä oli kova nälkä. Lause 2: Hän tilasi pizzan. Lause 3: Mutta kun hän saapui paikalle, hän oli pettynyt. Lause 4: Pizza oli palanut! Lause 5: Neilin piti soittaa takaisin ja valittaa.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5.2153</w:t>
      </w:r>
    </w:p>
    <w:p>
      <w:r>
        <w:t xml:space="preserve">Otsikko: Nimi: Gross Tea. Lause 1: Tom meni takaisin drive through -automaattiin saadakseen sen vaihdettua. Lause 2: Hän tilasi ruokaa ja makeaa teetä. Lause 3: Tom oli drive through -automaatilla. Lause 4: Kun hän sai teetä, hän huomasi, ettei se ollut makeaa. Lause 5: He olivat antaneet hänelle vahingossa tavallista.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5.2154</w:t>
      </w:r>
    </w:p>
    <w:p>
      <w:r>
        <w:t xml:space="preserve">Otsikko: Nimi: The Harp Player. Lause 1: Tuomarit olivat hyvin vaikuttuneita! Lause 2: Hän pääsi koe-esiintymiseen paikalliseen sinfoniaorkesteriin. Lause 3: Hän harjoitteli kuukausia ollakseen hyvä siinä. Lause 4: Quincy oli loistava muusikko. Lause 5: Hän oppi soittamaan harppua.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5.2155</w:t>
      </w:r>
    </w:p>
    <w:p>
      <w:r>
        <w:t xml:space="preserve">Otsikko: Nimi: Painonpudotus. Lause 1: Hän oli päättänyt olla kunnossa ennen kesää. Lause 2: Hänellä oli tavoite tähtäimessä! Lause 3: Hänkin päätti aloittaa treenaamisen. Lause 4: Hän söi terveellisesti ja oli laihtunut kymmenen kiloa. Lause 5: Dawn halusi laihtua.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5.2156</w:t>
      </w:r>
    </w:p>
    <w:p>
      <w:r>
        <w:t xml:space="preserve">Otsikko: Nimi: Tarvitaan. Lause 1: Olin hyvin yksinäinen. Lause 2: Hänestä tuli koko maailmani. Lause 3: Tunsin itseni lapseksi, joten olin hermostunut. Lause 4: Päätin, että haluan lapsen. Lause 5: Halusin jonkun, jota rakastaa, joten sain lapsen.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5.2157</w:t>
      </w:r>
    </w:p>
    <w:p>
      <w:r>
        <w:t xml:space="preserve">Nimike: opettaja. Lause 1: Opiskelija käyttäytyi anteeksipyytävästi. Lause 2: Opettaja pyysi oppilasta jäämään tunnin jälkeen. Lause 3: Opettaja luennoi oppilaalle. Lause 4: Opettaja otti oppilaan kiinni. Lause 5: Opettaja päästi hänet varoituksella.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5.2158</w:t>
      </w:r>
    </w:p>
    <w:p>
      <w:r>
        <w:t xml:space="preserve">Otsikko: Nimi: Poliisien pelko. Lause 1: Tom käveli kotiin. Lause 2: Hän huomasi poliisin valot takanaan. Lause 3: Tom joutui vaikeuksiin pidätyksen vastustamisesta. Lause 4: Poliisit lähtivät hänen peräänsä ja pidättivät hänet. Lause 5: Hän alkoi vaistomaisesti juosta.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5.2159</w:t>
      </w:r>
    </w:p>
    <w:p>
      <w:r>
        <w:t xml:space="preserve">Otsikko: Nimi: Ruined Surprise. Lause 1: Poikaystävä teeskenteli kuitenkin yllättyneensä. Lause 2: Valitettavasti ystävä kertoi hänelle etukäteen. Lause 3: Kate halusi järjestää poikaystävälleen yllätysjuhlat. Lause 4: Kate tiesi, että mies tiesi. Lause 5: Kate arvosti miehen vaivannäköä.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5.2160</w:t>
      </w:r>
    </w:p>
    <w:p>
      <w:r>
        <w:t xml:space="preserve">Otsikko: Nimi: Jesajan hiustenleikkaus. Lause 1: Jesajan isä oli surullinen, ettei hän saanut viedä Jesajaa ensimmäiseen hiustenleikkuuseen. Lause 2: Hänen hiuksensa alkoivat olla pitkät, ja oli aika leikata hänen ensimmäiset hiuksensa. Lause 3: Isaiah oli vauva, joka ei ollut koskaan aikaisemmin leikannut hiuksiaan. Lause 4: Äiti vei Isaiaan sinä päivänä parturiin, kun isä oli töissä. Lause 5: Hänen isänsä oli suunnitellut vievänsä Isaian tuona viikonloppuna parturiin.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5.2161</w:t>
      </w:r>
    </w:p>
    <w:p>
      <w:r>
        <w:t xml:space="preserve">Otsikko: Nimi: Dirty Windows. Lause 1: Hän tajusi, kuinka likaisia hänen ikkunansa olivat. Lause 2: Hän käytti yhden päivän puhdistaakseen ne kaikki. Lause 3: Tomin asunto oli paljon valoisampi. Lause 4: Työ oli rankkaa, mutta kannatti. Lause 5: Tom huomasi, että hänen asuntonsa oli melko pimeä.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5.2162</w:t>
      </w:r>
    </w:p>
    <w:p>
      <w:r>
        <w:t xml:space="preserve">Otsikko: Nimi: Strangers at the Mall. Lause 1: Hän törmäsi vanhaan luokkatoveriin. Lause 2: Hän ei pitänyt ihmisistä. Lause 3: Tom jätti hänet huomiotta ja jatkoi kävelyä. Lause 4: Tom inhosi ostoskeskuksessa käymistä. Lause 5: Hänen oli eräänä päivänä mentävä ostamaan jotain.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5.2163</w:t>
      </w:r>
    </w:p>
    <w:p>
      <w:r>
        <w:t xml:space="preserve">Otsikko: Nimi: Suuri vauvakutsu. Lause 1: Vihdoin se päivä koitti. Lause 2: Ne olivat hänen siskolleen. Lause 3: Allie halusi pitää suuret vauvakutsut. Lause 4: Hänen siskonsa oli niin tyytyväinen lopputulokseen. Lause 5: Hän käytti paljon rahaa järjestämiseen.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5.2164</w:t>
      </w:r>
    </w:p>
    <w:p>
      <w:r>
        <w:t xml:space="preserve">Otsikko: Milton huijaa. Lause 1: Milton voitti pelin huijaamalla. Lause 2: Milton häviää pahasti. Lause 3: Hänen tyttöystävänsä ei tiennyt, että hän huijasi voittaakseen. Lause 4: Milton alkoi sitten huijata. Lause 5: Milton pelaa tietokilpailua tyttöystävänsä kanssa.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5.2165</w:t>
      </w:r>
    </w:p>
    <w:p>
      <w:r>
        <w:t xml:space="preserve">Otsikko: Nimi: Cross Court. Lause 1: Mutta jäljellä oli vain muutama sekunti. Lause 2: Rob teki valinnan heittää pallo kentän poikki. Lause 3: Robin joukkue oli koripallo-ottelussa muutaman pisteen jäljessä. Lause 4: Ja kun hän onnistui koriin, kaikki olivat hämmästyneitä. Lause 5: Rob oli onnellinen voitettuaan MVP-palkinnon.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5.2166</w:t>
      </w:r>
    </w:p>
    <w:p>
      <w:r>
        <w:t xml:space="preserve">Otsikko: Nimi: Testihuijaus. Lause 1: Koepäivänä kopioin muistista ja sain kiitettävän. Lause 2: En ymmärtänyt, miten tehtävät piti tehdä. Lause 3: Vihasin matematiikan tuntia enemmän kuin mitään muuta. Lause 4: Otin eräänä päivänä harjoituskokeen opettajan pöydältä. Lause 5: Opettelin sen ulkoa kokonaan.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5.2167</w:t>
      </w:r>
    </w:p>
    <w:p>
      <w:r>
        <w:t xml:space="preserve">Otsikko: Suzy menettää hampaan. Lause 1: Hänen hampaansa oli pudonnut. Lause 2: Hän huomaa, että jotain puuttuu. Lause 3: Suzy on ulkona leikkimässä. Lause 4: Hän kompastuu ja kaatuu. Lause 5: Hän juoksee ja laittaa sen tyynynsä alle hammaskeijulle.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5.2168</w:t>
      </w:r>
    </w:p>
    <w:p>
      <w:r>
        <w:t xml:space="preserve">Otsikko: Nimi: Lost Note. Lause 1: Nainen kertoi jättäneensä viestin, mutta mies ei löytänyt sitä. Lause 2: He saivat kuitenkin selville asiat melko helposti. Lause 3: Jane lainasi poikaystävänsä autoa mennäkseen töihin. Lause 4: Hänen poikaystävänsä ei tiennyt siitä. Lause 5: Hän soitti Janeen kysyäkseen, mitä oli tekeillä.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5.2169</w:t>
      </w:r>
    </w:p>
    <w:p>
      <w:r>
        <w:t xml:space="preserve">Otsikko: Nimi: Äidin tietokone. Lause 1: Hän käynnisti sen ja huomasi, että se oli hyödytön, koska siinä oli viruksia. Lause 2: Hän ajatteli työskennellä äitinsä tietokoneella. Lause 3: Hänen oli tehtävä jotain, jotta hän saisi rahaa, kunnes tietokone saapuu. Lause 4: Mutta kannettava tietokone, jonka hän osti verkosta, oli myöhässä. Lause 5: Kate aikoi työskennellä kotoa käsin pidennetyn loman aikana.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5.2170</w:t>
      </w:r>
    </w:p>
    <w:p>
      <w:r>
        <w:t xml:space="preserve">Otsikko: Nimi: Ristit kannettavana. Lause 1: Se ei vieläkään saanut satelliittia kiinni. Lause 2: Kotimatkalla en ollut varma, mihin suuntaan kääntyä. Lause 3: Tiesin, että ristit johtaisivat loppumatkan kotiin, lähelle. Lause 4: Poikani osoitti kolme valtavaa ristiä. Lause 5: Yritin tarkistaa gps:stä, olivatko ohjeet parantuneet.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5.2171</w:t>
      </w:r>
    </w:p>
    <w:p>
      <w:r>
        <w:t xml:space="preserve">Otsikko: Nimi: The Locket. Lause 1: Jasminella oli kaunis uusi kaulakoru. Lause 2: Hän laittoi molemmille puolille kuvia lapsistaan. Lause 3: Hän piti sitä ensimmäisenä päivänä uudessa työpaikassaan. Lause 4: Se oli medaljonki. Lause 5: Hän ajatteli, että medaljonki toi hänelle onnea.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5.2172</w:t>
      </w:r>
    </w:p>
    <w:p>
      <w:r>
        <w:t xml:space="preserve">Otsikko: Nimi: The Raft. Lause 1: Hän sai lautan valmiiksi. Lause 2: Hän aloitti lautan rakentamisen. Lause 3: Hän vei sen veteen ja se toimi hienosti. Lause 4: Frank päätti, että hän halusi rakentaa lautan. Lause 5: Hän kokosi kasan materiaalia.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5.2173</w:t>
      </w:r>
    </w:p>
    <w:p>
      <w:r>
        <w:t xml:space="preserve">Otsikko: Bake off. Lause 1: Hänen ilokseen hän lopulta voitti. Lause 2: Hän ei ollut koskaan aikaisemmin onnistunut siinä. Lause 3: Hän voitti sinisen nauhan. Lause 4: Stacy halusi kilpailla leipomuskilpailussa. Lause 5: Hän osallistui kilpailuun mustikkapiirakallaan.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5.2174</w:t>
      </w:r>
    </w:p>
    <w:p>
      <w:r>
        <w:t xml:space="preserve">Otsikko: Nimi: Early Bird. Lause 1: Hän tuli kotiin oltuaan kaksi kuukautta teho-osastolla. Lause 2: Kaleb syntyi 5 viikkoa ennenaikaisesti. Lause 3: Lääkäri veti hänet ulos ja hän alkoi itkeä. Lause 4: Hän tukehtui napanuoraansa. Lause 5: Hänet synnytettiin keisarinleikkauksella hätätilanteessa.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5.2175</w:t>
      </w:r>
    </w:p>
    <w:p>
      <w:r>
        <w:t xml:space="preserve">Otsikko: Nimi: Käynti ostoskeskuksessa. Lause 1: Rob löytää kengät, jotka hän haluaa ostaa. Lause 2: Hän lähtee kaupasta iloisena ja onnellisena. Lause 3: Rob käy iltapäivällä paikallisessa ostoskeskuksessa. Lause 4: Hän maksaa kengät kassalla. Lause 5: Hän menee kenkäkauppaan selaamaan valikoimaa.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5.2176</w:t>
      </w:r>
    </w:p>
    <w:p>
      <w:r>
        <w:t xml:space="preserve">Otsikko: Nimi: Markkinat. Lause 1: Se korvasi hänen normaalit ostosrutiininsa. Lause 2: Se oli hieno kauppa, jossa oli suuri valikoima. Lause 3: Hän osti uusia tavaroita, joita ei ollut koskaan ennen nähnyt. Lause 4: Ann kävi uudessa ruokakaupassa viime kuussa. Lause 5: Hän päätti tehdä kaikki ostoksensa tästä lähtien täällä.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5.2177</w:t>
      </w:r>
    </w:p>
    <w:p>
      <w:r>
        <w:t xml:space="preserve">Otsikko: Nimi: Katkarapu. Lause 1: Kaikki hänen perheessään rakastivat ruokaa. Lause 2: He pyysivät häntä tekemään sitä useammin! Lause 3: Tiinalla oli loistava uusi resepti. Lause 4: Se oli katkarapuruoka. Lause 5: Hän grillasi katkaravut ja laittoi ne sitten riisin päälle.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5.2178</w:t>
      </w:r>
    </w:p>
    <w:p>
      <w:r>
        <w:t xml:space="preserve">Otsikko: Nimi: Vuotava katto. Lause 1: Vesi purkautui katosta ja kasteli Janin. Lause 2: Välttääkseen lisävahingot Jan lävisti pullistuman luudanvarrella. Lause 3: Kaikki alkoi sadekuurosta. Lause 4: Jan käveli autotalliin ja näki lätäkön lattialla. Lause 5: Hän katsoi ylös ja huomasi, että katto oli pullistunut.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5.2179</w:t>
      </w:r>
    </w:p>
    <w:p>
      <w:r>
        <w:t xml:space="preserve">Otsikko: Otsikko: Hammaskipu. Lause 1: Hän söi liian kylmää ruokaa. Lause 2: Suzylla oli hammassärkyä. Lause 3: Mutta tunnin kuluttua hän tunsi olonsa paljon paremmaksi. Lause 4: Niinpä hän päätti laittaa siihen geeliä. Lause 5: Se kesti jonkin aikaa.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5.2180</w:t>
      </w:r>
    </w:p>
    <w:p>
      <w:r>
        <w:t xml:space="preserve">Otsikko: Nimi: The Broken Trinket. Lause 1: Adam osti siskolleen uuden rihkamakorun. Lause 2: Hän otti rahat, jotka hän oli säästänyt peliä varten. Lause 3: Hän rikkoi vahingossa siskolleen kuuluneen lasisen rihkamakorun. Lause 4: Adam säästi rahaa uuden videopelin ostamista varten. Lause 5: Adamille tuli paha mieli.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5.2181</w:t>
      </w:r>
    </w:p>
    <w:p>
      <w:r>
        <w:t xml:space="preserve">Otsikko: Nimi: Uudet lasit. Lause 1: Kävi ilmi, että kauppa sekoitti tilaukseni. Lause 2: Kun laitoin silmälasit päähäni, jokin oli pielessä. Lause 3: Menin ostoskeskukseen hakemaan uudet silmälasini. Lause 4: Vihdoinkin voin hylätä vanhat silmälasini. Lause 5: En nähnyt mitään kunnolla.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5.2182</w:t>
      </w:r>
    </w:p>
    <w:p>
      <w:r>
        <w:t xml:space="preserve">Otsikko: Nimi: Vihanhallinta. Lause 1: Hän räjähti aina pienistäkin asioista. Lause 2: Perhe pakotti Brettin lopulta vihanhallintaan. Lause 3: Mies käveli ohi ja puhalsi savukkeensa väärään aikaan. Lause 4: Brett oli hyvin vihainen kaveri. Lause 5: Hän hyökkäsi kerran miehen kimppuun, koska tämä puhalsi savua hänen kasvoihinsa.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5.2183</w:t>
      </w:r>
    </w:p>
    <w:p>
      <w:r>
        <w:t xml:space="preserve">Otsikko: Nimi: Kylmä yö. Lause 1: Se toi heidät lähemmäksi toisiaan. Lause 2: Heidän oli pakko painautua tiiviisti yhteen, jotta he voisivat nukkua yöllä lämpimässä. Lause 3: Oli talvi keskellä talvea. Lause 4: Samilla ja hänen poikaystävällään ei ollut varaa lämmitykseen. Lause 5: Heidän mielestään se oli itse asiassa mukavampaa.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5.2184</w:t>
      </w:r>
    </w:p>
    <w:p>
      <w:r>
        <w:t xml:space="preserve">Otsikko: Nimi: Leivänpaahdin. Lause 1: Hän heitti leipää leivänpaahtimeen. Lause 2: Leipä syttyi leivänpaahtimessa tuleen! Lause 3: Sitten hän riensi pakkaamaan lasten eväät. Lause 4: Lisa joutui paniikkiin ja heitti leivänpaahtimen ulos. Lause 5: Lisa kiirehti tekemään aamiaista.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5.2185</w:t>
      </w:r>
    </w:p>
    <w:p>
      <w:r>
        <w:t xml:space="preserve">Otsikko: Nimi: Rory ja hänen koiransa. Lause 1: Kun Rory oli tarpeeksi vanha, hän sai oman asunnon. Lause 2: Heidän äitinsä lähetti koiran asumaan tätinsä luokse. Lause 3: Rory rakasti lemmikkikoiraansa, mutta hänen veljensä oli allerginen. Lause 4: Hänellä ja koiralla oli pari hienoa vuotta yhdessä, ennen kuin koira kuoli. Lause 5: Rory asui tätinsä luona viikonloppuisin, jotta hän voisi käydä koiran luona.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5.2186</w:t>
      </w:r>
    </w:p>
    <w:p>
      <w:r>
        <w:t xml:space="preserve">Otsikko: Orava! Lause 1: Koirani rakastaa leikkiä takapihallamme. Lause 2: Eilen se näki oravan. Lause 3: Orava tunkeutui aidan reiästä. Lause 4: Koirani oli pettynyt, ettei saanut oravaa kiinni. Lause 5: Se lähti kuin ammuttu oravan perään.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5.2187</w:t>
      </w:r>
    </w:p>
    <w:p>
      <w:r>
        <w:t xml:space="preserve">Otsikko: Nimi: Roska. Lause 1: Mutta hänellä oli kiire töihin eikä hän kiinnittänyt huomiota. Lause 2: Hän halusi tyhjentää sen isoon roskikseen ennen pimeän tuloa. Lause 3: Ja se oli täynnä nenäliinoja. Lause 4: Ennen kuin hän huomasi, että oli pimeää. Lause 5: Katen huoneessa oli pieni roskapurkki työpöydän lähellä.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5.2188</w:t>
      </w:r>
    </w:p>
    <w:p>
      <w:r>
        <w:t xml:space="preserve">Otsikko: Nimi: Selfien ottaminen. Lause 1: Hän kaksinkertaisti ottamiensa kuvien määrän. Lause 2: Janet käytti sitä koko ajan. Lause 3: Hänen ystävänsä osti hänelle selfiekepin. Lause 4: Hän käytti sitä aina, kun hän sai tilaisuuden. Lause 5: Janet rakasti ottaa itsestään kuvia.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5.2189</w:t>
      </w:r>
    </w:p>
    <w:p>
      <w:r>
        <w:t xml:space="preserve">Otsikko: Nimi: Makeannälkä. Lause 1: Vein tyttäreni uuteen karkkikauppaan. Lause 2: Hän hymyili kovasti, kun hän näki kaikki karkit, joita heillä oli. Lause 3: Hänellä oli vaikeuksia valita, mitä ostaa. Lause 4: Hän ahmi ne heti, kun olimme ostaneet ne. Lause 5: Annoin hänen valita muutaman palan.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5.2190</w:t>
      </w:r>
    </w:p>
    <w:p>
      <w:r>
        <w:t xml:space="preserve">Otsikko: Jim's Dinner Party. Lause 1: Jim järjesti illalliskutsut työtovereilleen. Lause 2: Illallisen aikana joku pudotti koko pääruoan maahan! Lause 3: Juhlat olivat hienot ja kaikki olivat pukeutuneet hienosti. Lause 4: Kaikki olivat huolissaan siitä, että illallinen menisi pilalle. Lause 5: Jim kuitenkin tilasi pizzaa ja pelasti päivän.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5.2191</w:t>
      </w:r>
    </w:p>
    <w:p>
      <w:r>
        <w:t xml:space="preserve">Otsikko: Nimi: Juustohampurilainen. Lause 1: Jimmy sanoi tarjoilijalle, että tilaus oli väärä. Lause 2: Jimmy oli syömässä kuppilassa. Lause 3: Se oli juustohampurilainen. Lause 4: Tarjoilija toi hänen tilauksensa. Lause 5: Hän tilasi hampurilaisen.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5.2192</w:t>
      </w:r>
    </w:p>
    <w:p>
      <w:r>
        <w:t xml:space="preserve">Otsikko: Nimi: Sunburn. Lause 1: Hän sanoi, että minun pitäisi käyttää aurinkorasvaa, mutta luulin, että se oli ihan hyvä. Lause 2: Laura halusi mennä kanssani teemapuistoon jonain päivänä. Lause 3: Ulkona puhalsi oikein mukava tuuli, joten ei ollut kovin kuuma. Lause 4: Kun menimme huvipuistoon, ulkona oli hyvin aurinkoista. Lause 5: Huvipuiston jälkeen huomasin, että minulla oli auringonpolttama kaikkialla!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5.2193</w:t>
      </w:r>
    </w:p>
    <w:p>
      <w:r>
        <w:t xml:space="preserve">Otsikko: Otsikko: Riittää muutos. Lause 1: Hän oli hämmästynyt, kun hän sai laskun valmiiksi. Lause 2: Hän oli epätoivoinen, joten hän murtautui kolikkopurkkiinsa. Lause 3: Purkissa oli yli 500 dollaria, enemmän kuin tarpeeksi puhelimeen. Lause 4: Annie tarvitsi 250 dollaria ostaakseen itselleen matkapuhelimen. Lause 5: Hän oli laittanut kolikoita siihen viimeiset kahdeksan vuotta.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5.2194</w:t>
      </w:r>
    </w:p>
    <w:p>
      <w:r>
        <w:t xml:space="preserve">Otsikko: Nimi: Rahankeruu. Lause 1: Minun oli kerättävä omat rahani lähteäkseni. Lause 2: Keräsin tarpeeksi rahaa lähteäkseni matkalle. Lause 3: Ihmiset pitivät leivonnaisistani ja maksoivat minulle paljon rahaa. Lause 4: Leivoin leivonnaisia ja myin niitä kerätäkseni rahaa. Lause 5: Kävin nuorempana erityisellä matkalla.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5.2195</w:t>
      </w:r>
    </w:p>
    <w:p>
      <w:r>
        <w:t xml:space="preserve">Otsikko: Nimi: Celebration. Lause 1: Kun Jane valmistui lukiosta, hän halusi juhlia. Lause 2: Hän ei tiennyt sitä, mutta hänen perheensä ja ystävänsä olivat mukana. Lause 3: Hän ei ollut nähnyt isovanhempiaan vuosiin. Lause 4: Hänen vanhempansa järjestivät hänelle suuret juhlat. Lause 5: Kun hän astui sisään, kaikki halasivat häntä.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5.2196</w:t>
      </w:r>
    </w:p>
    <w:p>
      <w:r>
        <w:t xml:space="preserve">Otsikko: Nimi: Tie. Lause 1: Hän kysyi ystävältään, mitä tämä ajattelee. Lause 2: Mies kokeili solmiota. Lause 3: Hän oli samaa mieltä siitä, että se näytti paremmalta näin. Lause 4: Mies valmistautui treffeille. Lause 5: Hänen ystävänsä ehdotti solmiota.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5.2197</w:t>
      </w:r>
    </w:p>
    <w:p>
      <w:r>
        <w:t xml:space="preserve">Otsikko: Kirjasto. Lause 1: Hänellä ei ollut kyytiä kirjastoon, joten hän kyseli ystäviltään. Lause 2: Sanoin hänelle, että voisin viedä hänet. Lause 3: Ajoin hänet kirjastoon ja odotin, että voisin viedä hänet sen jälkeen kotiin! Lause 4: Ninan piti mennä kirjastoon tekemään tutkimusta raporttia varten. Lause 5: Saavuin hänen kotiinsa ja hain hänet.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5.2198</w:t>
      </w:r>
    </w:p>
    <w:p>
      <w:r>
        <w:t xml:space="preserve">Otsikko: Nimi: Ei ole puolellasi tänään. Lause 1: Joukkueemme voitti lopulta pelin. Lause 2: Peli oli tasan 89, kun jäljellä oli 30 sekuntia. Lause 3: Tim juoksi niin pian kuin pystyi tekemään korin. Lause 4: Pystyin saamaan levypallon ja tekemään siirtymäkorin. Lause 5: Kun hän yritti heittää kyynelheiton, se meni hieman ohi.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5.2199</w:t>
      </w:r>
    </w:p>
    <w:p>
      <w:r>
        <w:t xml:space="preserve">Otsikko: Nimi: Tentti. Lause 1: Betsy tiesi, että koe oli pian edessä. Lause 2: Betsy opiskeli ahkerasti joka ilta kokeeseen asti. Lause 3: Hän kirjoitti kokeen. Lause 4: Hän tarvitsi siitä hyvän arvosanan. Lause 5: Betsy tiesi, että hän sai kokeesta kiitettävän arvosanan.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5.2200</w:t>
      </w:r>
    </w:p>
    <w:p>
      <w:r>
        <w:t xml:space="preserve">Otsikko: Benjamin kiusaaja. Lause 1: Hän tappeli paljon häntä vanhempien sisarustensa kanssa. Lause 2: Hän oli ilkeä ja kiusasi kaikkia, joten Benjaminia kutsuttiin kiusaajaksi. Lause 3: Joskus hän aloitti tappelut, mutta useimmiten häntä vain kiusattiin. Lause 4: Benjamin meni kouluun ja purki vihansa luokkatovereihinsa. Lause 5: Kun Benjamin oli päiväkodissa, hänellä oli vaikeaa kotona.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5.2201</w:t>
      </w:r>
    </w:p>
    <w:p>
      <w:r>
        <w:t xml:space="preserve">Otsikko: Nimi: Garageband. Lause 1: Hän rakasti soittamista itse musiikin vuoksi. Lause 2: Hän ei välittänyt menestyksestä. Lause 3: Tom soitti enemmän rakkauden kuin rahan vuoksi. Lause 4: Yllättäen bändistä tuli suosittu. Lause 5: Tom oli autotallibändissä.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5.2202</w:t>
      </w:r>
    </w:p>
    <w:p>
      <w:r>
        <w:t xml:space="preserve">Otsikko: Nimi: Huoli. Lause 1: Noin tuntia myöhemmin Jillin äiti saapui vihdoin paikalle. Lause 2: Jillin äiti sanoi menevänsä ruokakauppaan. Lause 3: Hänellä kesti vain kauan, koska hän kävi useammassa kaupassa kuin oli suunnitellut. Lause 4: Jill alkoi huolestua ja harkitsi hätänumeroon soittamista. Lause 5: Mutta noin puoli tuntia myöhemmin hän ei ollut kotona.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5.2203</w:t>
      </w:r>
    </w:p>
    <w:p>
      <w:r>
        <w:t xml:space="preserve">Otsikko: Nimi: Kahvi. Lause 1: Toimistoni tarvitsee aamulla kahvia toimiakseen. Lause 2: Hän lähetti avustajansa Starbucksiin kaikkien puolesta. Lause 3: Johtaja päätti, että toimisto tarvitsee kahvia. Lause 4: Toimisto oli iloinen ja toimiva. Lause 5: Tänä aamuna keitimme kahvia, eikä sitä ollut keitettävänä.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5.2204</w:t>
      </w:r>
    </w:p>
    <w:p>
      <w:r>
        <w:t xml:space="preserve">Otsikko: Nimi: Puppy Love. Lause 1: Luettuaan sen Jess antoi Willille suukon huulille! Lause 2: Will päätti, että hän haluaa olla mies ja kertoa Jessille tunteistaan. Lause 3: Will antoi Jessille runon lammasmaisesti. Lause 4: Will piti todella eräästä Jess-nimisestä tytöstä biologian tunnilla. Lause 5: Will kirjoitti runon siitä, miten ihana Jess hänen mielestään oli.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5.2205</w:t>
      </w:r>
    </w:p>
    <w:p>
      <w:r>
        <w:t xml:space="preserve">Nimike: Hiustenleikkaus. Lause 1: Hänen kampaajansa ei ollut paikalla. Lause 2: Hän kokeilisi toista kampaajaa. Lause 3: Miranda halusi parturiin. Lause 4: Häntä jännitti hiustenleikkaus. Lause 5: Kun leikkaus oli tehty, Miranda päätti, että hän piti uudesta hiustenleikkauksesta.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5.2206</w:t>
      </w:r>
    </w:p>
    <w:p>
      <w:r>
        <w:t xml:space="preserve">Otsikko: Nimi: Hengenpelastaja. Lause 1: Istuessaan tuolissaan Jasonin ajatukset alkoivat harhailla. Lause 2: Jasonin esimies herätti hänet ja moitti häntä nukkumisesta. Lause 3: Jasonin työvuorossa ei koskaan tapahtunut mitään mielenkiintoista. Lause 4: Jason oli hengenpelastaja naapuruston uima-altaassa. Lause 5: Ei kestänyt kauan, ennen kuin hän torkahti.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5.2207</w:t>
      </w:r>
    </w:p>
    <w:p>
      <w:r>
        <w:t xml:space="preserve">Otsikko: Nimi: Talk the Talk. Lause 1: Kaveri oli äkkipikainen ja suuttui nopeasti. Lause 2: Kaveri joutuu takaisin vankilaan ehdonalaisensa rikkomisesta. Lause 3: Kaveri hakkasi Jimiä niin paljon, että hän joutui koomaan ja kuoli. Lause 4: Jim jatkoi räikeää puhettaan. Lause 5: Jim haukkui kaveria, joka oli juuri päässyt vankilasta.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5.2208</w:t>
      </w:r>
    </w:p>
    <w:p>
      <w:r>
        <w:t xml:space="preserve">Otsikko: Nimi: Jooga. Lause 1: On kulunut kaksi viikkoa, emmekä ole edes aloittaneet. Lause 2: Kestää vielä jonkin aikaa, ennen kuin hänen kehonsa rentoutuu tarpeeksi. Lause 3: Olemme sopineet harrastavamme sitä kaksi kertaa viikossa. Lause 4: Näytän hänelle asanaa, mutta hän ei vain pysty liikkumaan sillä tavalla. Lause 5: Mieheni haluaa, että opetan hänelle joogaa.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5.2209</w:t>
      </w:r>
    </w:p>
    <w:p>
      <w:r>
        <w:t xml:space="preserve">Otsikko: Nimi: Stop-merkki. Lause 1: Molly ajoi vanhempiensa autoa hyvin lujaa. Lause 2: Poliisi pysäytti hänet. Lause 3: Poliisi osoittautui Mollyn isäksi. Lause 4: Hän antoi Mollylle viikon kotiarestia. Lause 5: Molly ajoi stop-merkin ohi.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5.2210</w:t>
      </w:r>
    </w:p>
    <w:p>
      <w:r>
        <w:t xml:space="preserve">Otsikko: Nimi: Kuollut akku. Lause 1: Hänen akkunsa loppui. Lause 2: Ian toivoi, että kaupungeissa olisi vielä maksullisia puhelimia. Lause 3: Ian yritti soittaa puhelun. Lause 4: Ian yritti löytää pistorasiaa latausta varten. Lause 5: Mikään ravintola ei antanut hänen käyttää pistorasioita.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5.2211</w:t>
      </w:r>
    </w:p>
    <w:p>
      <w:r>
        <w:t xml:space="preserve">Otsikko: Nimi: Maalaus. Lause 1: Nainen poseerasi hänen studiossaan 1930-luvun muotiin pukeutuneena. Lause 2: Hänen oli poseerattava miehelle useita päiviä. Lause 3: Thomas pyysi Ginaa poseeraamaan maalausta varten. Lause 4: Kun maalaus oli valmis, Thomas piti siitä. Lause 5: Hän sanoi Ginalle, että se oli paras, jonka hän oli koskaan tehnyt.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5.2212</w:t>
      </w:r>
    </w:p>
    <w:p>
      <w:r>
        <w:t xml:space="preserve">Otsikko: Nimi: Muffinit. Lause 1: Hän sekoitti sen ja kaatoi sen muffinssivuokiin. Lause 2: Treyn perhe oli vaikuttunut hänen leipomistaidoistaan! Lause 3: Hän löysi kaapista banaanileipärasian. Lause 4: Trey halusi tehdä perheelleen makeaa välipalaa. Lause 5: Sitten hän leipoi tuoreita banaani-pähkinämuffinsseja.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5.2213</w:t>
      </w:r>
    </w:p>
    <w:p>
      <w:r>
        <w:t xml:space="preserve">Nimike: Hatchet. Lause 1: Muukalainen löi kirveensä pöytään vastaukseksi. Lause 2: Hän käveli suoraan keskuspankkiin. Lause 3: Muukalainen käveli kaupunkiin kirves vyöllään. Lause 4: Mies ei sanonut mitään kävellessään pankkivirkailijalle. Lause 5: Pankkivirkailija kysyi hänen tilitietojaan.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5.2214</w:t>
      </w:r>
    </w:p>
    <w:p>
      <w:r>
        <w:t xml:space="preserve">Otsikko: Nimi: Taikashow. Lause 1: Jane oli hermostunut, mutta se oli koulun laajuinen kykyjenetsintäkilpailu. Lause 2: Hän käytti siskoaan Janea avustajanaan. Lause 3: Eräänä päivänä hän sai Janen tekemään vaarallisen tempun. Lause 4: Jared rakasti taikatemppuja. Lause 5: Jared teki temppunsa ja voitti kykykilpailun siskonsa kanssa.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5.2215</w:t>
      </w:r>
    </w:p>
    <w:p>
      <w:r>
        <w:t xml:space="preserve">Otsikko: Nimi: Joululahjat. Lause 1: Hän oli valmis joulukuun alkuun mennessä. Lause 2: Jouluaamuna he kaikki repivät lahjansa auki. Lause 3: He saivat kaiken haluamansa! Lause 4: Hän kirjoitti jokaisen lahjan ylös, kun hän paketoi sen. Lause 5: Äiti valitsi huolellisesti joululahjat perheelleen.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5.2216</w:t>
      </w:r>
    </w:p>
    <w:p>
      <w:r>
        <w:t xml:space="preserve">Otsikko: Nimi: Sentimental Jewelry. Lause 1: Suurin osa niistä ei ollut kovinkaan arvokkaita. Lause 2: Hän ei koskaan saanut mitään niistä takaisin. Lause 3: Tinalla oli kuitenkin syvä tunnearvo. Lause 4: Tinan taloon murtauduttiin. Lause 5: Monet hänen koruistaan varastettiin.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5.2217</w:t>
      </w:r>
    </w:p>
    <w:p>
      <w:r>
        <w:t xml:space="preserve">Otsikko: Nimi: Bussi. Lause 1: Hän oli valmis seikkailuun. Lause 2: Hän päätti asua bussissa. Lause 3: Hän saattoi ajaa minne tahansa. Lause 4: James piti seikkailusta. Lause 5: Hän sisusti bussin ja laittoi siihen sängyn.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5.2218</w:t>
      </w:r>
    </w:p>
    <w:p>
      <w:r>
        <w:t xml:space="preserve">Otsikko: Nimi: Keskiverto asiakas. Lause 1: Asiakas erotettiin välittömästi tämän käytöksen vuoksi. Lause 2: Asiakas ei pitänyt ruoasta. Lause 3: Niinpä hän heitti sen maahan. Lause 4: Sara työskenteli pikaruokaravintolassa. Lause 5: Hän antoi tilauksen asiakkaalle.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5.2219</w:t>
      </w:r>
    </w:p>
    <w:p>
      <w:r>
        <w:t xml:space="preserve">Otsikko: Nimi: Kuvaprinttien ostaminen. Lause 1: Kävin kaupassa teettämässä vedoksia. Lause 2: Menin kotiin ja sain tuplasti enemmän vedoksia kuin olin odottanut saavani. Lause 3: Minulla oli paljon kuvia häistäni CD-levyllä. Lause 4: Liike antoi minulle lopulta puolet hinnasta vedoksistani. Lause 5: Mieheni oli hämmästynyt kotiin tuomieni vedosten määrästä.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5.2220</w:t>
      </w:r>
    </w:p>
    <w:p>
      <w:r>
        <w:t xml:space="preserve">Otsikko: Nimi: Talon rakentaminen. Lause 1: Kun hän oli valmis, hän alkoi koota mökkiä kuin kotia. Lause 2: Hän aloitti ostamalla kaiken halvan materiaalin, minkä pystyi. Lause 3: Mike halusi oman kodin, mutta hänellä ei ollut siihen varaa. Lause 4: Hän päätti rakentaa sellaisen itse. Lause 5: Hänen ilokseen hän sai nopeasti valmiiksi hyvän talon.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5.2221</w:t>
      </w:r>
    </w:p>
    <w:p>
      <w:r>
        <w:t xml:space="preserve">Otsikko: Nimi: Foster Kid. Lause 1: Hän oli niin onnellinen saadessaan vihdoin oikeat vanhemmat! Lause 2: Neil oli hurmioitunut, kun he kertoivat hänelle. Lause 3: Neil oli ollut sijaisperheessä vauvasta asti. Lause 4: Yhdeksänvuotiaana hänet sijoitettiin hyvin rakastavan pariskunnan luokse. Lause 5: Pian he päättivät adoptoida Neilin ja tulla oikeaksi perheeksi.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5.2222</w:t>
      </w:r>
    </w:p>
    <w:p>
      <w:r>
        <w:t xml:space="preserve">Otsikko: Nimi: Liian halvat cd-levyt. Lause 1: Vihdoin hän löysi kunnollisen pakkauksen. Lause 2: Hän etsi cd-levyjä netistä. Lause 3: Ne olivat hyvin halpoja. Lause 4: Hän oli järkyttynyt siitä, että ne olivat niin halpoja. Lause 5: Kevin meni tietokoneen ääreen.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5.2223</w:t>
      </w:r>
    </w:p>
    <w:p>
      <w:r>
        <w:t xml:space="preserve">Otsikko: Nimi: Jännittävä uusi kirja. Lause 1: Heillä oli useita hyviä suosituksia toisilleen. Lause 2: Tim rakasti kirjojen lukemista. Lause 3: Timillä oli joka kuukausi uusi jännittävä kirja luettavana. Lause 4: Hän sai uuden ystävän, jolla oli samanlainen intohimo. Lause 5: Heidän ystävyytensä on edelleen vahva lukemisen ansiosta.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5.2224</w:t>
      </w:r>
    </w:p>
    <w:p>
      <w:r>
        <w:t xml:space="preserve">Otsikko: Nimi: Disqualified. Lause 1: Dan kokosi tavaransa lomamatkaa varten. Lause 2: Koska hän maksoi siitä 300 dollaria, hän työnsi hänet. Lause 3: Ennen kuin hän lähti talosta, hänen siskonsa juoksi hänen luokseen. Lause 4: Hän näytti hänelle rikkinäistä kelloa. Lause 5: Hänen äitinsä näki heidän tappelevan ja antoi Danille kotiarestia.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5.2225</w:t>
      </w:r>
    </w:p>
    <w:p>
      <w:r>
        <w:t xml:space="preserve">Otsikko: Nimi: Lump. Lause 1: Se oli hyvänlaatuinen kasvain. Lause 2: Lääkäri oli huolissaan. Lause 3: Nainen tunsi kyhmyn. Lause 4: Kyhmy otettiin koepalaksi. Lause 5: Nainen pyysi lääkäriä tarkastamaan sen.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5.2226</w:t>
      </w:r>
    </w:p>
    <w:p>
      <w:r>
        <w:t xml:space="preserve">Otsikko: Nimi: Pianotunnit. Lause 1: Lopulta pianotunnit kannattivat. Lause 2: Sarah pärjäsi hyvin konsertissa kaikkien oppituntien ansiosta. Lause 3: Sarah inhosi lapsena pianotunteja. Lause 4: Nyt Sarah on todella iloinen, että hänellä oli kaikki ne pianotunnit. Lause 5: Vaikka hän inhosi sitä, hänen vanhempansa pakottivat hänet aina sinne.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5.2227</w:t>
      </w:r>
    </w:p>
    <w:p>
      <w:r>
        <w:t xml:space="preserve">Otsikko: Nimi: Subs. Lause 1: Hän ohitti suosikkisub-kauppaamme. Lause 2: Söin subini suurella nautinnolla. Lause 3: Olin täynnä sinä iltana. Lause 4: Hän osti kaksi pihvi- ja juustosämpylää. Lause 5: Vaimoni oli tänään Brightonissa Western Avenuella.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5.2228</w:t>
      </w:r>
    </w:p>
    <w:p>
      <w:r>
        <w:t xml:space="preserve">Otsikko: Arden käytti koko datasuunnitelmansa. Lause 1: Hän oli todella pettynyt siihen, ettei päässyt nettiin. Lause 2: Hänellä ei ollut muuta vaihtoehtoa kuin lisätä dataa pakettiinsa, niin hän voi käyttää sitä taas. Lause 3: Hän käytti uutta puhelintaan mielellään koko ajan, kun hän osti sen ensimmäisen kerran. Lause 4: Kahden viikon kuluessa hän sai viestin, jossa todettiin, että hän oli käyttänyt kaiken datan. Lause 5: Arden osti uuden puhelimen, joten hän ei tuntenut suunnitelmaa.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5.2229</w:t>
      </w:r>
    </w:p>
    <w:p>
      <w:r>
        <w:t xml:space="preserve">Otsikko: Meikkitaiteilija. Lause 1: Hän päätti aloittaa meikkaamisen sivutoimisesti. Lause 2: Mara rakastaa meikkaamista. Lause 3: Hänestä tuli hyvin menestyvä meikkaaja. Lause 4: Hän käyttää kaikki ylimääräiset rahansa Sephorassa. Lause 5: Nyt hän työskentelee meikkaajana kokopäiväisesti.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5.2230</w:t>
      </w:r>
    </w:p>
    <w:p>
      <w:r>
        <w:t xml:space="preserve">Otsikko: Nimi: Fair. Lause 1: Anna halusi viedä tyttärensä piirikunnan messuille. Lause 2: Hänen tyttärensä oli kahdeksanvuotias, ja Anna ajatteli, että hän pitäisi siitä. Lause 3: Sitten he pelasivat pelejä ja söivät paljon ruokaa! Lause 4: Yhdessä he menivät ja ratsastivat huvipuistoissa. Lause 5: Anna oli iloinen siitä, että hänen tyttärensä oli todellakin viihtynyt.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5.2231</w:t>
      </w:r>
    </w:p>
    <w:p>
      <w:r>
        <w:t xml:space="preserve">Nimike: Emäntälahja. Lause 1: Hän halusi tuoda emännälleen lahjan. Lause 2: Ari oli kutsuttu juhlapäivän juhliin. Lause 3: Mutta hänellä ei ollut aavistustakaan, mitä! Lause 4: Googletettuaan hän päätyi viinipulloon. Lause 5: Hänen emäntänsä oli hyvin tyytyväinen noita.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5.2232</w:t>
      </w:r>
    </w:p>
    <w:p>
      <w:r>
        <w:t xml:space="preserve">Otsikko: Bill ja käärme. Lause 1: Bill pelästyi niin, että putosi puroon. Lause 2: Hän oli melkein astunut kalkkarokäärmeen päälle! Lause 3: Eräänä päivänä kävellessään hän kuuli oudon surisevan äänen jalkojensa läheltä. Lause 4: Bill käveli mielellään lähellä puroa talonsa takana. Lause 5: Hän joutui kävelemään takaisin kotiin läpimärkänä.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5.2233</w:t>
      </w:r>
    </w:p>
    <w:p>
      <w:r>
        <w:t xml:space="preserve">Otsikko: Nimi: Pimple. Lause 1: Tom yritti puhkaista sitä ja teki valtavan sotkun. Lause 2: Tomilla oli iso kiusallinen näppylä nenässä. Lause 3: Hän meni treffeille Rudolfin näköisenä. Lause 4: Tomilla oli isot treffit. Lause 5: Hän oli niin hermostunut, että puhkesi.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5.2234</w:t>
      </w:r>
    </w:p>
    <w:p>
      <w:r>
        <w:t xml:space="preserve">Otsikko: Nimi: Kaappi. Lause 1: Hän otti esiin oppilaan repun. Lause 2: Se oli sama yhdistelmä. Lause 3: James käveli lukioon. Lause 4: Hän avasi vanhan kaappinsa. Lause 5: Hän otti rahat ja juoksi.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5.2235</w:t>
      </w:r>
    </w:p>
    <w:p>
      <w:r>
        <w:t xml:space="preserve">Otsikko: Nimi: Viimeinen kerta. Lause 1: Hän nauroi sinä iltana niin kovaa, että häneltä meni muutama tikki poikki. Lause 2: Viimeisen leikkauksen jälkeen Adam tuli kotiin vierailulle. Lause 3: Se oli viimeinen kerta, kun näin hänet elossa. Lause 4: Ajoin hänet kotiin, koska sytostaattihoito oli väsyttänyt häntä. Lause 5: Katsoimme yhdessä elokuvan sinä iltana, ennen kuin hänen piti palata kotiin.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5.2236</w:t>
      </w:r>
    </w:p>
    <w:p>
      <w:r>
        <w:t xml:space="preserve">Otsikko: Nimi: Tornado. Lause 1: Hän meni sisälle ja laittoi sääkanavan päälle. Lause 2: Hän kuuli kovan äänen ja esineitä alkoi pudota, se oli tornado. Lause 3: Juuri kun hän laittoi sen päälle, he ilmoittivat tornadovaroituksesta. Lause 4: Hän kiirehti kellariin. Lause 5: Taylor katseli, kuinka taivas pimeni.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5.2237</w:t>
      </w:r>
    </w:p>
    <w:p>
      <w:r>
        <w:t xml:space="preserve">Otsikko: Nimi: Lauantaiaamu. Lause 1: Tänään hän lähti siskonsa kanssa lapsenvahdiksi. Lause 2: Sitten soitin musiikkia, josta hän ei pitänyt. Lause 3: Katsoin elokuvan, josta hän ei pitäisi. Lause 4: Nyt minulta loppuivat ideat. Lause 5: Vaimoni viettää yleensä viikonloput kotona.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5.2238</w:t>
      </w:r>
    </w:p>
    <w:p>
      <w:r>
        <w:t xml:space="preserve">Otsikko: Nimi: Joen hiustenleikkaus. Lause 1: Joe meni leikkauttamaan hiuksensa. Lause 2: Joe kävi vuorollaan leikkauttamassa hiuksensa. Lause 3: Parturilla oli muitakin asiakkaita, joten Joe joutui odottamaan. Lause 4: Hän piti uudesta leikkauksestaan. Lause 5: Joe luki lehteä odottaessaan.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5.2239</w:t>
      </w:r>
    </w:p>
    <w:p>
      <w:r>
        <w:t xml:space="preserve">Otsikko: Nimi: Uninen karhu. Lause 1: Löysin sen myyntihyllystä vain 3 dollarilla. Lause 2: Vein sen kotiin ja laitoin sängylleni. Lause 3: Nukun sen ja Charlie Horse -hevoseni kanssa joka ikinen yö. Lause 4: Se oli ruskea ja pörröinen, ja sillä oli violetti unilakki. Lause 5: Pehmokarhuni tuli ruokakaupasta.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5.2240</w:t>
      </w:r>
    </w:p>
    <w:p>
      <w:r>
        <w:t xml:space="preserve">Otsikko: Twister. Lause 1: Minulla ei ollut aavistustakaan, mitä tehdä. Lause 2: Luojan kiitos se ei koskaan osunut maahan. Lause 3: Kaupungissani oli pyörremyrskyvaroitus. Lause 4: En ole koskaan kokenut pyörremyrskyä. Lause 5: Se oli vähän pelottavaa.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5.2241</w:t>
      </w:r>
    </w:p>
    <w:p>
      <w:r>
        <w:t xml:space="preserve">Otsikko: Nimi: Ensimmäinen iso raha. Lause 1: Viiden minuutin tauoilla venyttelin. Lause 2: Lopulta pääsin finaalipöytään, jossa oli vain kolme parasta. Lause 3: Ensimmäisen kerran sain suuren pokeripotin yliopistossa. Lause 4: Siinä vaiheessa olin jo niin väsynyt ja pelasin huonosti ja jäin pois. Lause 5: Pelasin 1 dollarin turnausta noin 8 tuntia.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5.2242</w:t>
      </w:r>
    </w:p>
    <w:p>
      <w:r>
        <w:t xml:space="preserve">Otsikko: Nimi: Valmistujaisjuhlat. Lause 1: Hänet kutsuttiin valmistujaisjuhliin, mutta hän ei halunnut mennä. Lause 2: Sasha oli juuri valmistunut lukiosta. Lause 3: Kotiin mentäessä hän tajusi, että nämä olivat viimeiset juhlat ikinä. Lause 4: Kaikki olivat iloisia, että hän tuli, ja hänellä oli hauskaa. Lause 5: Hän kääntyi vastentahtoisesti ympäri ja liittyi hauskanpitoon.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5.2243</w:t>
      </w:r>
    </w:p>
    <w:p>
      <w:r>
        <w:t xml:space="preserve">Otsikko: Nimi: Tytär. Lause 1: Carole lohdutti tytärtään. Lause 2: Hänen tyttärensä kuulosti huolestuneelta. Lause 3: Carole soitti tyttärelleen. Lause 4: Hänen tyttärensä itki. Lause 5: Carole ajoi tyttärensä luokse.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5.2244</w:t>
      </w:r>
    </w:p>
    <w:p>
      <w:r>
        <w:t xml:space="preserve">Otsikko: Nimi: Moving In. Lause 1: Toby löysi uuden asunnon. Lause 2: He tarjosivat hänelle asuntoa. Lause 3: Toby muutti tavaransa asuntoon. Lause 4: Hän hyväksyi tarjouksen. Lause 5: Hän haki oikeilla tiedoilla.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5.2245</w:t>
      </w:r>
    </w:p>
    <w:p>
      <w:r>
        <w:t xml:space="preserve">Otsikko: Nimi: Moving House. Lause 1: Huonekalujen muuttaminen on todella rasittanut häntä. Lause 2: Derek muutti tänään uuteen taloon. Lause 3: Hän on valvonut jo 24 tuntia putkeen. Lause 4: Hän on hyvin kiitollinen siitä, että hän ajatteli pystyttää sänkynsä ensin. Lause 5: Derek huomaa, että hän on vetänyt lihaksen selkäänsä.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5.2246</w:t>
      </w:r>
    </w:p>
    <w:p>
      <w:r>
        <w:t xml:space="preserve">Otsikko: Nimi: Sunburn. Lause 1: Hän heräsi auringonpolttamana. Lause 2: Blanch puki bikinit päälleen. Lause 3: Hän laittoi voidetta auringonpolttamaansa iholle. Lause 4: Hän makasi auringossa. Lause 5: Hän nukahti vahingossa.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5.2247</w:t>
      </w:r>
    </w:p>
    <w:p>
      <w:r>
        <w:t xml:space="preserve">Otsikko: Dan murtaa niskansa. Lause 1: Hän kiipesi talon katolle ja hyppäsi alas. Lause 2: He painivat ulkona takapihalla. Lause 3: Dan päätti tehdä superliikkeen talon päältä. Lause 4: Dan mursi niskansa, kun hän putosi ystävänsä päälle. Lause 5: Dan ja hänen ystävänsä painivat.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5.2248</w:t>
      </w:r>
    </w:p>
    <w:p>
      <w:r>
        <w:t xml:space="preserve">Otsikko: Nimi: Cool Sand Castle. Lause 1: Olin rannalla perheeni kanssa. Lause 2: Hän antoi meidän tehdä osan työstä. Lause 3: Olin yllättynyt siitä, miten ketterää hiekka voi olla. Lause 4: Siellä oli ammattimainen hiekkalinnan rakentaja. Lause 5: Sain veistää kiviä.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5.2249</w:t>
      </w:r>
    </w:p>
    <w:p>
      <w:r>
        <w:t xml:space="preserve">Otsikko: Nimi: Rikkinäinen silta. Lause 1: Hänen oli saatava se korjattua heti. Lause 2: Hän ei tiennyt, mitä tehdä. Lause 3: Hän oli valmistautumassa. Lause 4: Lucylla oli viulukonsertti. Lause 5: Sitten hän huomasi, että hänen siltansa oli rikki.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5.2250</w:t>
      </w:r>
    </w:p>
    <w:p>
      <w:r>
        <w:t xml:space="preserve">Otsikko: Nimi: Broken Line. Lause 1: Olin tullut hyvin väsyneeksi. Lause 2: Tiesin, että siimassa oli iso kala. Lause 3: Siima katkesi. Lause 4: Olin tuhlannut aikaani. Lause 5: Minun olisi pitänyt jatkaa kelaamista.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5.2251</w:t>
      </w:r>
    </w:p>
    <w:p>
      <w:r>
        <w:t xml:space="preserve">Otsikko: Nimi: Mallijuna Aika. Lause 1: Davis on aina rakastanut pienoisjunia. Lause 2: Hän pyysi poikaansa mukaan. Lause 3: Molemmat olivat hyvin ylpeitä, kun monimutkainen asetelma oli valmis. Lause 4: Hän päätti pystyttää pienoisjunalaitteen kellariinsa. Lause 5: He viettivät viikkoja kokoamalla sitä yksityiskohtaisesti.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5.2252</w:t>
      </w:r>
    </w:p>
    <w:p>
      <w:r>
        <w:t xml:space="preserve">Otsikko: Nimi: 4x4:n ostaminen. Lause 1: Maassa oli 28 tuumaa lunta sinä päivänä, kun ostin sen. Lause 2: En vaihtanut nelivetoa lähes kuukauteen. Lause 3: Ajoin sen pois tontilta nelivedolla. Lause 4: Koeajoin kuorma-auton nelivedolla. Lause 5: Ostin käytetyn nelivedon talvella.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5.2253</w:t>
      </w:r>
    </w:p>
    <w:p>
      <w:r>
        <w:t xml:space="preserve">Otsikko: Nimi: Piknik. Lause 1: Oli miellyttävä iltapäivä. Lause 2: Sitten hän söi ja nautti näköalasta. Lause 3: Sitten hän vei sen kukkulan huipulle. Lause 4: Ensin hän pakkasi ruoat. Lause 5: Eräänä päivänä Jon päätti lähteä piknikille.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5.2254</w:t>
      </w:r>
    </w:p>
    <w:p>
      <w:r>
        <w:t xml:space="preserve">Otsikko: Nimi: Joulukoristeet. Lause 1: Hän laittoi ne kaikki kauniisti esille. Lause 2: Hänen talonsa näytti niin juhlavalta! Lause 3: Jamie halusi koristella talonsa. Lause 4: Hän otti esiin kaikki joulukoristeet. Lause 5: Hän oli innokas isännöimään jouluateriaa koristellussa kodissaan.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5.2255</w:t>
      </w:r>
    </w:p>
    <w:p>
      <w:r>
        <w:t xml:space="preserve">Nimike: vinkki. Lause 1: He lisäsivät kelloaan. Lause 2: He havaitsivat epäilyttävää toimintaa. Lause 3: He seurasivat vihjettä. Lause 4: He saivat suuren rikollisliigan kiinni. Lause 5: Poliisit saivat vihjeen.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5.2256</w:t>
      </w:r>
    </w:p>
    <w:p>
      <w:r>
        <w:t xml:space="preserve">Otsikko: Nimi: Uudet naapurit. Lause 1: Kelley katsoi ulos ikkunastaan. Lause 2: Hänellä on uudet naapurit. Lause 3: He tervehtivät häntä avosylin. Lause 4: Kelley oli niin iloinen nähdessään heidät. Lause 5: Hän juoksi heti ulos tervehtimään heitä.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5.2257</w:t>
      </w:r>
    </w:p>
    <w:p>
      <w:r>
        <w:t xml:space="preserve">Otsikko: Ystävät voivat olla häiritseviä. Lause 1: Hänen ystävänsä tapasivat hänet yleensä siellä. Lause 2: He kaikki jäivät Johnin kotiin pelaamaan pelejä. Lause 3: Tony kävi usein skeittiparkissa. Lause 4: Eräänä päivänä he unohtivat kertoa hänelle, etteivät tule. Lause 5: Tony skeittasi paljon enemmän ilman, että kukaan oli hänen kanssaan.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5.2258</w:t>
      </w:r>
    </w:p>
    <w:p>
      <w:r>
        <w:t xml:space="preserve">Otsikko: Nimi: Vierailu. Lause 1: Kaipaamme häntä kovasti. Lause 2: Hän oli täällä neljä yötä. Lause 3: Hän itki, kun oli aika lähteä kotiin. Lause 4: Hän tuli New Yorkista Bostoniin. Lause 5: 2-vuotias tyttärentyttäremme vieraili viikonloppuna.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5.2259</w:t>
      </w:r>
    </w:p>
    <w:p>
      <w:r>
        <w:t xml:space="preserve">Otsikko: Ashton. Lause 1: Ashtonin esi-isät olivat aatelisia, ja hän piti siitä, että häntä kutsuttiin lordiksi. Lause 2: Hän sanoi Ashtonille, että tämä oli snobi ja että hänen oli elettävä uudella vuosisadalla. Lause 3: Koska Ashton todella piti Cassandrasta, hän luopui lordista miellyttääkseen Cassandraa. Lause 4: Hänen ystävänsä pilkkasivat häntä aina, mutta he tekivät niin kuin Ashton pyysi. Lause 5: Kun hän eräänä päivänä tapasi Cassandran, tämä oli ensimmäinen, joka kieltäytyi.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5.2260</w:t>
      </w:r>
    </w:p>
    <w:p>
      <w:r>
        <w:t xml:space="preserve">Otsikko: Nimi: Talvivaatteet. Lause 1: Hän löysi netistä kasan vaatteita. Lause 2: Hän halusi hankkia myös muita talvivaatteita. Lause 3: Ne tulivat kaksi viikkoa myöhemmin. Lause 4: Talvi oli tulossa, ja Kim halusi hankkia uudet takit. Lause 5: Hän tilasi vaatteet netistä.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5.2261</w:t>
      </w:r>
    </w:p>
    <w:p>
      <w:r>
        <w:t xml:space="preserve">Nimi: vuosipäivä. Lause 1: Justine pyysi anteeksi mietittyään asiaa. Lause 2: Hänen miehensä osti hänelle jotain muuta. Lause 3: Hän antoi vihjeitä haluamastaan lahjasta. Lause 4: Justinen hääpäivä oli tulossa. Lause 5: He riitelivät lahjasta.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5.2262</w:t>
      </w:r>
    </w:p>
    <w:p>
      <w:r>
        <w:t xml:space="preserve">Otsikko: Nimi: Monopoli. Lause 1: Pelasin monopolia perheeni kanssa. Lause 2: Lopulta voitin pelin. Lause 3: Lopulta sain heittää tuplan ja pääsin vankilasta. Lause 4: En kuitenkaan ollut, koska olin vankilassa. Lause 5: Heillä oli hauskaa.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5.2263</w:t>
      </w:r>
    </w:p>
    <w:p>
      <w:r>
        <w:t xml:space="preserve">Otsikko: Nimi: Taksitaistelu. Lause 1: Kun yksi pysähtyi, joku toinen yritti nousta kyytiin. Lause 2: Tomin oli vedettävä heidät ulos. Lause 3: Tom puhui heille siitä. Lause 4: Tom heilutti taksia alas. Lause 5: He yrittivät kuitenkin ottaa sen.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5.2264</w:t>
      </w:r>
    </w:p>
    <w:p>
      <w:r>
        <w:t xml:space="preserve">Otsikko: Nimi: Valentine's daMary. Lause 1: Niinpä ystävänpäivänä hän pyysi tyttöä omakseen. Lause 2: Tyttö sanoi hänelle, että hän haluaisi olla hänen kanssaan. Lause 3: Mark pelkäsi, ettei tyttö tuntenut samoin. Lause 4: He suutelivat ja heistä tuli pari ystävänpäivänä. Lause 5: Mark piti tytöstä.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5.2265</w:t>
      </w:r>
    </w:p>
    <w:p>
      <w:r>
        <w:t xml:space="preserve">Otsikko: Nimi: Seuraukset. Lause 1: Koska hän halusi yhä lähteä, hän hiipi ulos ja lähti juhliin kuitenkin. Lause 2: Hänen vanhempansa eivät kuitenkaan päästäneet häntä. Lause 3: Hän sai kahden viikon kotiarestia. Lause 4: Allie halusi eräänä iltana mennä juhliin. Lause 5: Hänen epäonnekseen hänen vanhempansa huomasivat, että hän oli poissa.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5.2266</w:t>
      </w:r>
    </w:p>
    <w:p>
      <w:r>
        <w:t xml:space="preserve">Otsikko: Plagioinnista: Busted for Self Plagiarism. Lause 1: Kopioin Jessille kirjoittamani runon ja annoin sen Lee Leelle. Lause 2: Kirjoitin lukiossa runon Jessi-nimiselle tytölle. Lause 3: Jessi ja minä erosimme. Lause 4: Sitten aloin seurustella Lee Leen kanssa. Lause 5: Lee Lee kertoi minulle, että Jessi näytti runon hänelle puoli vuotta aiemmin!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5.2267</w:t>
      </w:r>
    </w:p>
    <w:p>
      <w:r>
        <w:t xml:space="preserve">Otsikko: Valehtelija. Lause 1: Hänen äitinsä suostui tulemaan klo 17 eikä klo 15. Lause 2: Mutta hän ei halunnut riskeerata kotiarestia! Lause 3: Anna sai eräänä päivänä jälki-istuntoa luokassa. Lause 4: Hän soitti äidilleen ja sanoi, että hänellä oli kerhokokous koulun jälkeen. Lause 5: Anna tunsi syyllisyyttä siitä, että valehteli äidilleen.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5.2268</w:t>
      </w:r>
    </w:p>
    <w:p>
      <w:r>
        <w:t xml:space="preserve">Otsikko: Fenway Parkissa. Lause 1: Muissa konserteissa esitettiin popmusiikkia. Lause 2: Tämä konsertti oli ainutlaatuinen, koska siellä esiintyi sinfoniaorkesteri. Lause 3: Kapellimestari kuoli muutamaa viikkoa myöhemmin. Lause 4: Orkesteri soitti useita sävellyksiä. Lause 5: Vuonna 2010 kävimme konsertissa Fenway Parkissa.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5.2269</w:t>
      </w:r>
    </w:p>
    <w:p>
      <w:r>
        <w:t xml:space="preserve">Otsikko: Nimi: Osmoosi. Lause 1: Kaunis Spud oli pikkuruinen mies. Lause 2: Kaikkialla, missä hän käveli, ihmiset halusivat koskettaa hänen hienosti hoidettua partaansa. Lause 3: Valitettavasti eräänä päivänä hänet kidnapattiin ja ajeltiin. Lause 4: Mutta eniten hän himoitsi hänen kaljuaan päätään. Lause 5: Hän tiesi julkisuuden vaarat.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5.2270</w:t>
      </w:r>
    </w:p>
    <w:p>
      <w:r>
        <w:t xml:space="preserve">Otsikko: Nimi: Sarahin mysteerikirje. Lause 1: Hänen miehensä myöntää valehdelleensa kuolemastaan ja haluaa hänet takaisin. Lause 2: Sarah menetti miehensä sodassa. Lause 3: Sarah ei ollut nähnyt miestään vuosiin. Lause 4: Eräänä päivänä hän saa postissa kirjeen. Lause 5: Se oli kirje hänen mieheltään.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5.2271</w:t>
      </w:r>
    </w:p>
    <w:p>
      <w:r>
        <w:t xml:space="preserve">Otsikko: Nimi: Tarpeet. Lause 1: Kukaan ei ymmärtänyt hänen puhettaan, ja hän oli yksinäinen. Lause 2: Menimme olohuoneeseen. Lause 3: Hän sanoi haluavansa tietää, miten saada ystäviä. Lause 4: Hän lupasi auttaa häntä kaikin tavoin. Lause 5: Hän tuli makuuhuoneeseeni ja pyysi saada puhua.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5.2272</w:t>
      </w:r>
    </w:p>
    <w:p>
      <w:r>
        <w:t xml:space="preserve">Otsikko: hiljainen. Lause 1: Poika pystyi rentoutumaan. Lause 2: Hän vaipui uneen. Lause 3: Hänen äitinsä tuli kotiin. Lause 4: Kaikki oli hiljaista. Lause 5: Hänen äitinsä piti liikaa meteliä nukkuakseen.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5.2273</w:t>
      </w:r>
    </w:p>
    <w:p>
      <w:r>
        <w:t xml:space="preserve">Otsikko: Nimi: Haastattelu. Lause 1: Haastatteluun osallistunut esimies lopulta piti Amandasta todella paljon. Lause 2: Tämä olisi hänen ensimmäinen työhaastattelunsa. Lause 3: Amanda käytti haastatteluun lempimekkoaan ja lattiaan. Lause 4: Amandalle soitettiin kaksi viikkoa myöhemmin, että hän sai työpaikan! Lause 5: Amanda oli innoissaan työhaastattelustaan isossa tavaratalossa.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5.2274</w:t>
      </w:r>
    </w:p>
    <w:p>
      <w:r>
        <w:t xml:space="preserve">Otsikko: Nimi: Pelko. Lause 1: Poliisit odottivat puhuakseen hänelle. Lause 2: Hän sanoi, että hänet oli juuri ryöstetty. Lause 3: Valitsin kaikki ostokseni. Lause 4: Kassalla kassaneiti oli mustelmilla. Lause 5: Kävin eilen Walgreenissä.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5.2275</w:t>
      </w:r>
    </w:p>
    <w:p>
      <w:r>
        <w:t xml:space="preserve">Otsikko: Nimi: Walking Around the Block. Lause 1: Seuraavaksi Tim käveli ulkona joka päivä. Lause 2: Hänen piti kävellä joka päivä, jotta hän voisi olla aktiivinen. Lause 3: Hän ei tehnyt niin, ennen kuin hänen oli melkein pakko palata sairaalaan. Lause 4: Hänen vaimonsa selitti hänelle, miten tärkeää oli kävellä joka päivä. Lause 5: Tim oli ollut sairaalassa ja sieltä pois jo jonkin aikaa.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5.2276</w:t>
      </w:r>
    </w:p>
    <w:p>
      <w:r>
        <w:t xml:space="preserve">Otsikko: Nimi: Ensimmäinen hevonen. Lause 1: Kaikki oli sen arvoista, koska minulla oli vuoden kuluttua varaa omaan hevoseen. Lause 2: Se oli hevostilalla, jossa tein muun muassa karsinoiden siivousta. Lause 3: Joskus menin nukkumaan heti päivällisen jälkeen, koska olin niin väsynyt. Lause 4: Minun piti työskennellä kaikissa lämpötiloissa ympäri vuoden. Lause 5: Kun olin 12-vuotias, sain ensimmäisen työpaikkani.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5.2277</w:t>
      </w:r>
    </w:p>
    <w:p>
      <w:r>
        <w:t xml:space="preserve">Otsikko: Nimi: Stir-fry. Lause 1: Lopulta he tekivät sen täydelliseksi. Lause 2: Ruoka oli raikasta ja tuoretta. Lause 3: He ostivat wokin. Lause 4: Perhe opetteli tekemään kiinalaista ruokaa. Lause 5: He harjoittelivat paistamista tuntikausia.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5.2278</w:t>
      </w:r>
    </w:p>
    <w:p>
      <w:r>
        <w:t xml:space="preserve">Otsikko: Otsikko: Fat Felicia. Lause 1: Felicia makasi lattialla tuntikausia, kunnes hänen miehensä tuli kotiin. Lause 2: Hän ei päässyt sohvalta ylös ilman apua. Lause 3: Felicia söi niin paljon ruokaa, että hän lihoi pahasti. Lause 4: Hän yritti, mutta kaatui lattialle. Lause 5: Ketään ei ollut kotona, eikä hän päässyt ylös.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5.2279</w:t>
      </w:r>
    </w:p>
    <w:p>
      <w:r>
        <w:t xml:space="preserve">Otsikko: Nimi: Koiranpelko. Lause 1: Muutaman kuukauden terapian jälkeen Justin tunsi olonsa paremmaksi koirien seurassa. Lause 2: Justin pelkäsi koiria. Lause 3: Hänen tyttöystävällään oli koira, ja Justin halusi viihtyä sen kanssa. Lause 4: Justin kävi terapiassa, joka auttoi häntä pääsemään yli pelostaan. Lause 5: Justin muutti sitten tyttöystävänsä ja tämän koiran luokse.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5.2280</w:t>
      </w:r>
    </w:p>
    <w:p>
      <w:r>
        <w:t xml:space="preserve">Otsikko: Nimike: Pinball Wizard. Lause 1: Hän sai nimensä koneeseen korkeimman pistemäärän perusteella. Lause 2: Hän näki uuden flipperipelin. Lause 3: Caroline käveli kauppaan. Lause 4: Hän sai kahden dollarin edestä kolikoita. Lause 5: Hän pelasi flipperipeliä tunnin ajan.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5.2281</w:t>
      </w:r>
    </w:p>
    <w:p>
      <w:r>
        <w:t xml:space="preserve">Otsikko: Nimi: Childplay. Lause 1: Työtoverini toi 7-vuotiaan tyttärensä töihin. Lause 2: Heitin paperia ja löin häntä. Lause 3: Hän heitti takaisin. Lause 4: Hänen isänsä käski hänen olla hiljaa. Lause 5: Pian hän juoksi ja nauroi, kun minä jahtasin häntä.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5.2282</w:t>
      </w:r>
    </w:p>
    <w:p>
      <w:r>
        <w:t xml:space="preserve">Otsikko: Nimi: Dog Love. Lause 1: Cindy sanoo hankkivansa toisen koiranpennun, itselleen. Lause 2: Cindy sai uuden koiranpennun. Lause 3: Hän toivoi, että pennusta tulisi hänen paras ystävänsä. Lause 4: Pentu ei näytä pitävän hänestä kovin paljon. Lause 5: Pentu kuitenkin rakastaa Cindyn miestä.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5.2283</w:t>
      </w:r>
    </w:p>
    <w:p>
      <w:r>
        <w:t xml:space="preserve">Otsikko: Nimi: Jalkapallopeli. Lause 1: Joe sai kylkiluita, koska se oli hänen poikansa lempiruokaa. Lause 2: Joe meni poikansa peliin ja hänen poikansa voitti. Lause 3: Joten Joe halusi pitää isot juhlat sen jälkeen. Lause 4: Sen jälkeen Joe paistoi grillissä ribsejä ja hänen poikansa nautti niistä. Lause 5: Joen poika pelasi tänään ensimmäisen jalkapallo-ottelunsa.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5.2284</w:t>
      </w:r>
    </w:p>
    <w:p>
      <w:r>
        <w:t xml:space="preserve">Otsikko: Nimi: Pokeripeli. Lause 1: Stan hävisi neljäkymmentä dollaria. Lause 2: Stanin vaimo kiukutteli hänelle. Lause 3: Stanin vaimo sai selville, että hän menetti kaikki rahat. Lause 4: Stan pelasi pokeria ystäviensä kanssa. Lause 5: Hänellä ei ollut onnea.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5.2285</w:t>
      </w:r>
    </w:p>
    <w:p>
      <w:r>
        <w:t xml:space="preserve">Otsikko: Nimi: Tausta. Lause 1: Taustana oli yleinen kuva. Lause 2: Ostin hiljattain uuden pilvikirjan. Lause 3: Olin onnellinen siitä. Lause 4: Päätin personoida taustan. Lause 5: Minun oli lähetettävä kuva sähköpostitse tallennettavaksi uuteen tietokoneeseeni.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5.2286</w:t>
      </w:r>
    </w:p>
    <w:p>
      <w:r>
        <w:t xml:space="preserve">Otsikko: Nimi: Balettitunti. Lause 1: Lopulta hän kilpaili turnauksessa. Lause 2: Eräänä päivänä Gina päätti ilmoittautua balettitunnille. Lause 3: Hänellä alkoi olla hauskaa heti ensimmäisenä päivänä. Lause 4: Hän parani, kun hän kävi useammilla tunneilla. Lause 5: Lopulta hän voitti!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5.2287</w:t>
      </w:r>
    </w:p>
    <w:p>
      <w:r>
        <w:t xml:space="preserve">Otsikko: Nimi: Kauneuskilpailu. Lause 1: Elise halusi osallistua osavaltion kauneuskilpailuun. Lause 2: Elise hyppäsi riemusta, kun hän sai tietää, että hän pääsee kilpailuun. Lause 3: Kukaan ei yllättynyt, kun Elise kruunattiin uudeksi kauneuskuningattareksi. Lause 4: Hän hurmasi tuomarit itsevarmuudellaan ja kauneudellaan. Lause 5: Hän täytti hakemuksen ja lähetti sen postitse.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5.2288</w:t>
      </w:r>
    </w:p>
    <w:p>
      <w:r>
        <w:t xml:space="preserve">Otsikko: Nimi: Three Way Call. Lause 1: Rob luuli katkaisseensa puhelun. Lause 2: Rob vitsaili, kuinka hän on kamala älypuhelimien kanssa. Lause 3: Sam kertoi Robille siitä myöhemmin. Lause 4: Rob soitti sitten veljelleen, mutta Sam kuuli keskustelun. Lause 5: Veljeni Sam puhui ystävänsä Robin kanssa toissa päivänä.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5.2289</w:t>
      </w:r>
    </w:p>
    <w:p>
      <w:r>
        <w:t xml:space="preserve">Otsikko: Nimi: Rannelaite. Lause 1: Eräänä päivänä hän oli tekemässä kyselyä Amazon Mturkissa. Lause 2: Laitteet olivat kaikki yli 100 dollarin arvoisia, eivätkä ne tuntuneet Buddysta sen arvoisilta. Lause 3: Hän maksoi 10 dollaria, ja se tekee juuri sen, mitä hän halusi. Lause 4: Buddy oli kiinnostunut laitteesta, jolla hän voisi seurata harjoitteluaan. Lause 5: Hänelle tarjottiin laitetta teknologiayliopistosta.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5.2290</w:t>
      </w:r>
    </w:p>
    <w:p>
      <w:r>
        <w:t xml:space="preserve">Otsikko: Nimi: Koira. Lause 1: Tom oli ylpeä koiranomistaja. Lause 2: Tom ulkoilutti koiraansa yleensä omalla asuinalueellaan. Lause 3: Valitettavasti Tom oli yksinäinen mies. Lause 4: Tom tapasi siellä uusia ystäviä, eikä ollut enää koskaan yksinäinen. Lause 5: Eräänä päivänä Tom päätti viedä koiransa koirapuistoon.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5.2291</w:t>
      </w:r>
    </w:p>
    <w:p>
      <w:r>
        <w:t xml:space="preserve">Otsikko: Otsikko: Kiertokulmien leikkaaminen. Lause 1: Hän alkoi voittaa asiakkaita takaisin halvemman lihan ansiosta. Lause 2: David halusi yrityksensä menestyvän. Lause 3: Hänellä oli suuri kilpailu kadun toisella puolella sijaitsevien kilpailevien lihakauppiaiden kanssa. Lause 4: Päästäkseen voitolle David hankki halvempaa lihaa. Lause 5: Sitten hevosenlihaskandaali paljastui, ja David jäi kiinni.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5.2292</w:t>
      </w:r>
    </w:p>
    <w:p>
      <w:r>
        <w:t xml:space="preserve">Otsikko: Nimi: Vesihyödyt. Lause 1: Join ennen koko ajan limsaa. Lause 2: Sooda sai minut puhkeamaan akneen. Lause 3: Sitten opin vedestä ja sen hyödyistä. Lause 4: Kasvoni kirkastuivat, kun vaihdoin limsan veteen. Lause 5: Vesi on hämmästyttävä juoma ja liuotin.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5.2293</w:t>
      </w:r>
    </w:p>
    <w:p>
      <w:r>
        <w:t xml:space="preserve">Otsikko: Nimi: Aatamin seikkailu. Lause 1: Hän kuuli jostain takanaan oksan terävän napsahduksen. Lause 2: Nopeasti Aatami kääntyi ympäri selvittääkseen asian. Lause 3: Aatami oli hyvin huolissaan siitä, mikä oli aiheuttanut äänen. Lause 4: Adam huomasi, että se oli vain jänis, ja huokaisi helpotuksesta. Lause 5: Adam käveli metsässä.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5.2294</w:t>
      </w:r>
    </w:p>
    <w:p>
      <w:r>
        <w:t xml:space="preserve">Otsikko: Nimi: Dirty Room. Lause 1: Hänen äitinsä tuli tarkistamaan, oliko huone puhdas. Lause 2: Hän heitti kaikki likaiset vaatteensa kaappiin. Lause 3: Roger sai kolme päivää kotiarestia. Lause 4: Rogerin piti siivota huoneensa. Lause 5: Hän löysi likaiset vaatteet.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5.2295</w:t>
      </w:r>
    </w:p>
    <w:p>
      <w:r>
        <w:t xml:space="preserve">Otsikko: Nimi: The Pool Party. Lause 1: Kun juhlat olivat ohi, hän jakoi lahjapusseja. Lause 2: Hän täytti 9 vuotta ja piti synttärijuhlat. Lause 3: Cody oli innoissaan nähdessään ystävänsä sinä iltapäivänä. Lause 4: Kaikki hänen ystävänsä tulivat ja toivat lahjoja. Lause 5: He olivat menossa uimaan uima-altaaseen.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5.2296</w:t>
      </w:r>
    </w:p>
    <w:p>
      <w:r>
        <w:t xml:space="preserve">Otsikko: Nimi: Helposti pilaantuvat tuotteet. Lause 1: Wendy oli mennyt ostoksille. Lause 2: Osa Wendyn ruokatavaroista pilaantui kuumuudessa. Lause 3: Wendy pysähtyi ja jutteli naapurinsa kanssa. Lause 4: Palatessaan kotiin hän näki naapurinsa ulkona. Lause 5: Wendy unohti ruokatavarat autoon.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5.2297</w:t>
      </w:r>
    </w:p>
    <w:p>
      <w:r>
        <w:t xml:space="preserve">Otsikko: Nimi: Pasta. Lause 1: Chris valmisti pastaa illalliseksi. Lause 2: Hän vahti tätä pataa, ja siitä tuli täydellistä. Lause 3: Pastasta tuli tahmeaa ja liian pehmeää. Lause 4: Hän käveli pois, kun pasta kiehui, ja unohti sen. Lause 5: Chris päätti keittää toisen kattilan pastaa.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5.2298</w:t>
      </w:r>
    </w:p>
    <w:p>
      <w:r>
        <w:t xml:space="preserve">Otsikko: Nimi: The Badge. Lause 1: Saran mielestä virkamerkki toi paljon vastuuta. Lause 2: Hän oli ylpeä voidessaan palvella yhteisöään. Lause 3: Ensimmäisenä iltanaan hän pidätti ryöstön. Lause 4: Hänet oli juuri palkattu poliisiksi. Lause 5: Saralla oli upouusi virkamerkki.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5.2299</w:t>
      </w:r>
    </w:p>
    <w:p>
      <w:r>
        <w:t xml:space="preserve">Otsikko: Nimi: Uusi harrastus. Lause 1: Hän nukkui yöunet, myöhästyi bussista ja neljä taksia ohitti hänet! Lause 2: George oli myöhässä töistä. Lause 3: Yrjö juoksee nyt 5 mailia joka päivä! Lause 4: Vaikka hän oli myöhässä, hän tunsi olonsa selkeämieliseksi ja keskittyneeksi koko päivän. Lause 5: Hän päätti kirjaimellisesti juosta töihin.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5.2300</w:t>
      </w:r>
    </w:p>
    <w:p>
      <w:r>
        <w:t xml:space="preserve">Otsikko: Nimi: Tanssi. Lause 1: Tobias sai vihdoin rohkeutta. Lause 2: Hän meni ylös ja pyysi Junea tanssimaan. Lause 3: Tobiaksella ja Junella oli hauskaa tansseissa. Lause 4: June suostui. Lause 5: He tanssivat koko illan.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5.2301</w:t>
      </w:r>
    </w:p>
    <w:p>
      <w:r>
        <w:t xml:space="preserve">Otsikko: Nimi: Vanhemmat. Lause 1: He huusivat pelaajille peleissä. Lause 2: Ron oli valmentaja baseball-joukkueessa. Lause 3: Ron puhui liigan puheenjohtajan kanssa. Lause 4: Yhden pelaajan vanhemmat aiheuttivat paljon ongelmia. Lause 5: Puheenjohtaja käski vanhempia poistumaan puistosta.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5.2302</w:t>
      </w:r>
    </w:p>
    <w:p>
      <w:r>
        <w:t xml:space="preserve">Otsikko: Nimi: Yllätystyö. Lause 1: Mies ilmoitti saaneensa sen, ja nainen oli innoissaan. Lause 2: Martha söi päivällistä miehensä kanssa. Lause 3: Yhtäkkiä hän ilmoitti, että hänellä oli yllätys. Lause 4: He viettivät koko illan puhuen uusista tulevaisuuden suunnitelmistaan. Lause 5: Kertomatta Martalle hän oli hakenut hienoa työpaikkaa.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5.2303</w:t>
      </w:r>
    </w:p>
    <w:p>
      <w:r>
        <w:t xml:space="preserve">Otsikko: Nimi: Koira. Lause 1: Koira piti auringosta. Lause 2: Aurinko paistoi suoraan sen päälle. Lause 3: Koira meni tuuletusaukolle. Lause 4: Koira otti pitkät päiväunet. Lause 5: Se makasi peiton päällä.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5.2304</w:t>
      </w:r>
    </w:p>
    <w:p>
      <w:r>
        <w:t xml:space="preserve">Otsikko: Nimi: Brownies. Lause 1: Minulle sattui kuitenkin virhe, käytin tavallista sokeria enkä tomusokeria. Lause 2: Browniet maistuivat rakeisilta kuin niissä olisi ollut hiekkaa. Lause 3: Kaipasin kovasti suklaata. Lause 4: Luulin tehneeni kaiken reseptin mukaan. Lause 5: Päätin yrittää leipoa brownieita.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5.2305</w:t>
      </w:r>
    </w:p>
    <w:p>
      <w:r>
        <w:t xml:space="preserve">Otsikko: Nimi: Palkkapäivä. Lause 1: Hän tarvitsi ruokaa ja maksoi laskunsa. Lause 2: Vihdoin hän sai palkkasekkinsä. Lause 3: Hän hoiti kaikki velvoitteensa. Lause 4: Hän oli niin onnellinen! Lause 5: Rick oli niin rahaton.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5.2306</w:t>
      </w:r>
    </w:p>
    <w:p>
      <w:r>
        <w:t xml:space="preserve">Otsikko: Nimi: Ruoassani on torakka. Lause 1: He tilaavat ruokansa ja menevät istumaan. Lause 2: Hän tutki ranskalaisiaan ja löysi torakan. Lause 3: Kun ruoka saapui, Heather huomasi, että jokin liikkui. Lause 4: Hän ryntäsi kassalle ja vaati ja sai rahansa takaisin ja lähti. Lause 5: Heather oli miehensä kanssa pikaruokapaikassa.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5.2307</w:t>
      </w:r>
    </w:p>
    <w:p>
      <w:r>
        <w:t xml:space="preserve">Otsikko: Nimi: Orientaatio. Lause 1: Onneksi yksi hänen ystävistään löysi hänet lounaalla. Lause 2: Tänään oli hänen perehdyttämispäivänsä. Lause 3: Kylie aloitti pian yläasteen. Lause 4: Häntä jännitti, koska hän ei tuntenut siellä ketään. Lause 5: Kun ystävä oli hänen takanaan, Kylie oli paljon vähemmän peloissaan.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5.2308</w:t>
      </w:r>
    </w:p>
    <w:p>
      <w:r>
        <w:t xml:space="preserve">Otsikko: Nimi: Fidget. Lause 1: Eräänä päivänä hän alkoi kutsua minua Fidgetiksi. Lause 2: Siitä lähtien nimeni on ollut Fidget. Lause 3: En koskaan pystynyt pysymään paikoillani kovin kauan. Lause 4: Nimi jäi mieleen, ja kaikki kutsuivat minua Fidgetiksi. Lause 5: Isäni sanoi, että olin aina hötkyilevä.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5.2309</w:t>
      </w:r>
    </w:p>
    <w:p>
      <w:r>
        <w:t xml:space="preserve">Otsikko: Nimi: Liian epäröivä. Lause 1: Lopulta tulin järkiini ja aloin kirjoittaa. Lause 2: Yritin pysähtyä ja miettiä hetken. Lause 3: Jäin jumiin muutamaan koekysymykseen. Lause 4: Vaikka en ollut varma vastauksistani, lähetin jotain. Lause 5: Opettaja muistutti luokkaa siitä, että heillä on jäljellä 20 minuuttia.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5.2310</w:t>
      </w:r>
    </w:p>
    <w:p>
      <w:r>
        <w:t xml:space="preserve">Otsikko: Pond. Lause 1: Taloni takana oli lampi. Lause 2: Niinpä saimme lyhdyt. Lause 3: Sitten menimme katsomaan sitä. Lause 4: Ystäväni kävi luonani yön yli. Lause 5: Halusin näyttää hänelle.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5.2311</w:t>
      </w:r>
    </w:p>
    <w:p>
      <w:r>
        <w:t xml:space="preserve">Otsikko: Nimi: Kylpylä. Lause 1: Siellä ollessaan Barry teki matkan pienelle saarelle nimeltä Virgin Gorda. Lause 2: Barry oli hämmästynyt kauniista rannoista ja eräästä kalliomuodostelmasta. Lause 3: Kalliomuodostelma oli nimeltään The Baths. Lause 4: Barry vieraili äskettäin Brittiläisillä Neitsytsaarilla. Lause 5: Barry ei malttanut odottaa, että pääsisi käymään Virgin Gordalla uudelleen.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5.2312</w:t>
      </w:r>
    </w:p>
    <w:p>
      <w:r>
        <w:t xml:space="preserve">Otsikko: Nimi: Viinirypäleet. Lause 1: Hän mietti, miten hän söisi ne kaikki. Lause 2: Henry osti valtavan pussillisen viinirypäleitä. Lause 3: Hän jakoi mehunsa vaimonsa kanssa. Lause 4: Hän meni ostamaan lisää viinirypäleitä. Lause 5: Hän päätti mehustaa ne sen sijaan.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5.2313</w:t>
      </w:r>
    </w:p>
    <w:p>
      <w:r>
        <w:t xml:space="preserve">Otsikko: Nimi: Harjoitus. Lause 1: Stephen halusi laihtua. Lause 2: Hän näki painonsa laskeneen. Lause 3: Hän aloitti seuraavana päivänä juoksemisen. Lause 4: Se tuntui hänestä todella hyvältä. Lause 5: Hän suunnitteli harrastavansa enemmän liikuntaa.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5.2314</w:t>
      </w:r>
    </w:p>
    <w:p>
      <w:r>
        <w:t xml:space="preserve">Otsikko: Nimi: Vanha huuliharppu. Lause 1: Olin panttilainaamossa katselemassa kaikkea vanhaa tavaraa. Lause 2: Mies kaupan edessä antoi sen minulle kymmenellä dollarilla. Lause 3: Törmäsin suureen huuliharppuun ja päätin ostaa sen. Lause 4: Kun yritin soittaa sitä, tajusin, että se oli rikki. Lause 5: Ajoin innostuneena kotiin asti se taskussaan.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5.2315</w:t>
      </w:r>
    </w:p>
    <w:p>
      <w:r>
        <w:t xml:space="preserve">Otsikko: Wrong Runway. Lause 1: Hän ei koskaan noussut lentokoneesta. Lause 2: Kun kone laskeutui, halusin innokkaasti nähdä vaimoni. Lause 3: Sitten tajusin, että olin väärällä kiitoradalla. Lause 4: Seisoin lentokoneen kiitoradan vieressä. Lause 5: Odotin, että vaimoni nousisi ulos.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5.2316</w:t>
      </w:r>
    </w:p>
    <w:p>
      <w:r>
        <w:t xml:space="preserve">Otsikko: hakkuri. Lause 1: Hän käytti puun kuorimurskaksi. Lause 2: Hän yritti muistaa, millainen puu se oli. Lause 3: Kaikki kehuivat hänen sänkyjään. Lause 4: Dave laittoi puun hakkuriin. Lause 5: Hakkuri hakkasi puun.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5.2317</w:t>
      </w:r>
    </w:p>
    <w:p>
      <w:r>
        <w:t xml:space="preserve">Otsikko: Nimi: Väittelyryhmä. Lause 1: Andy yritti päästä joukkueeseen ja odotti jännittyneenä tuloksia. Lause 2: Andy näki hiljattain lehtisen, jossa hän haki liittymistä koulunsa väittelyjoukkueeseen. Lause 3: Andy on aina osannut suostutella. Lause 4: Andy oli haltioissaan, kun hän sai kuulla, että hänet oli valittu koulun väittelyjoukkueeseen. Lause 5: Andy päätti, että hän ilmoittautuisi kokeisiin.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5.2318</w:t>
      </w:r>
    </w:p>
    <w:p>
      <w:r>
        <w:t xml:space="preserve">Otsikko: Nimi: Älä myöhästy bussista. Lause 1: Melkein joka päivä saimme hänet odottamaan meitä. Lause 2: Eräänä päivänä hän kyllästyi odotteluun ja alkoi ajaa pois. Lause 3: Siskollani ja minulla oli tapana aina ärsyttää bussinkuljettajaa. Lause 4: Nappasin reppuni ja aloin jahdata sitä. Lause 5: Myöhemmin naapurini kertoi, että hän näki minut ja nauroi minulle.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5.2319</w:t>
      </w:r>
    </w:p>
    <w:p>
      <w:r>
        <w:t xml:space="preserve">Otsikko: Nimi: Makuupussi. Lause 1: Tim luottaa käyttävänsä nolla-asteista makuupussiansa nautinnokseen. Lause 2: Tim asui autossaan. Lause 3: Timillä oli hauskaa nukkua luonnonpuistoissa ilmaiseksi autossaan. Lause 4: Tim oli hyvin köyhä. Lause 5: Talvella oli hyvin kylmä.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5.2320</w:t>
      </w:r>
    </w:p>
    <w:p>
      <w:r>
        <w:t xml:space="preserve">Otsikko: Greg. Lause 1: Greg tykkäsi ajaa skeittilaudallaan skeittipuistossa. Lause 2: Ramppi oli niin korkea, että Greg pelästyi. Lause 3: Häntä nolotti, ettei hän voinut luistella ramppia pitkin. Lause 4: Hän päätti rakentaa oman rullalautarampin kotikäyttöön. Lause 5: Kun hän oli saanut rampin valmiiksi, hän seisoi sen huipulla skeittilautansa päällä.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5.2321</w:t>
      </w:r>
    </w:p>
    <w:p>
      <w:r>
        <w:t xml:space="preserve">Otsikko: Nimi: Monster Truck Rally. Lause 1: Bob vei Lauran Monster Truck Rallyyn. Lause 2: He istuivat eturivissä. Lause 3: Laura oli ensimmäistä kertaa Monster Truck Rallyssä. Lause 4: Laura katseli kaikkia eri rekkoja. Lause 5: Hän näki myös, miten eri autot murskautuivat.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5.2322</w:t>
      </w:r>
    </w:p>
    <w:p>
      <w:r>
        <w:t xml:space="preserve">Otsikko: Nimi: Päivämäärä. Lause 1: Työskentelin viehättävän tytön kanssa. Lause 2: Hän lopulta pyysi minua ulos. Lause 3: Minua jännitti pyytää häntä ulos. Lause 4: Vietimme kamalan illan yhdessä. Lause 5: Olimme siitä lähtien töissä kohteliaita mutta etäisiä.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5.2323</w:t>
      </w:r>
    </w:p>
    <w:p>
      <w:r>
        <w:t xml:space="preserve">Otsikko: Ned pesee jalkansa. Lause 1: Hän päättää pestä jalkansa. Lause 2: Ned on iloinen, ettei hänellä ole enää mutaisia jalkoja. Lause 3: Nedillä on mutaa jaloissaan, kun hän leikki tänään ulkona. Lause 4: Ned pesee molemmat jalkansa perusteellisesti. Lause 5: Sen jälkeen hän voi paljon paremmin.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5.2324</w:t>
      </w:r>
    </w:p>
    <w:p>
      <w:r>
        <w:t xml:space="preserve">Otsikko: Beth ostaa koiranpennun. Lause 1: Beth oli eräänä päivänä ostoksilla ostoskeskuksessa. Lause 2: Hän allekirjoitti kaikki paperit ja vei uuden koiranpentunsa kotiin! Lause 3: Juuri lähtiessään hän huomasi ikkunassa surullisen koiranpennun. Lause 4: Hän oli hakenut muutaman tavaran ja oli valmis lähtemään. Lause 5: Hän meni sisälle ja kysyi pennusta.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5.2325</w:t>
      </w:r>
    </w:p>
    <w:p>
      <w:r>
        <w:t xml:space="preserve">Otsikko: Nimi: Maistelu. Lause 1: Keskustelua oli enemmän kuin viiniä! Lause 2: Bri oli kutsuttu viininmaistajaisiin. Lause 3: Hänen yllätyksekseen hänellä oli kuitenkin hauskaa! Lause 4: Bri oli iloinen, että hän oli antanut sille mahdollisuuden. Lause 5: Hän suostui lähtemään, vaikka ei pitänytkään viinistä.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5.2326</w:t>
      </w:r>
    </w:p>
    <w:p>
      <w:r>
        <w:t xml:space="preserve">Otsikko: Nimi: Hehkulampun vaihtaminen. Lause 1: Hänellä ei ollut varalamppua. Lause 2: Tom päätti ottaa sen muualta. Lause 3: Tom luki kirjaa. Lause 4: Valo sammui. Lause 5: Hän korvasi lopulta toisen lampun.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5.2327</w:t>
      </w:r>
    </w:p>
    <w:p>
      <w:r>
        <w:t xml:space="preserve">Otsikko: Nimi: Varhainen äänestäminen. Lause 1: Andy katseli äskettäin uutisia tulevista vaaleista. Lause 2: Andy ei tiennyt, että hän voi äänestää aikaisin ja välttää jonot. Lause 3: Andy oli iloinen siitä, että hän teki päätöksen äänestää aikaisin. Lause 4: Andy päätti äänestää aikaisin välttääkseen jonot. Lause 5: Andy kävi paikallisella äänestyspaikalla saadakseen ennakkoäänestyslipun.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5.2328</w:t>
      </w:r>
    </w:p>
    <w:p>
      <w:r>
        <w:t xml:space="preserve">Otsikko: Nimi: Puku. Lause 1: Hän oli ostanut uuden mekon juuri tätä tilaisuutta varten. Lause 2: Kun hän oli pukeutunut, hän kiharteli hiuksensa. Lause 3: Jewel oli pukeutumassa illallista varten. Lause 4: Jewel oli innoissaan saadessaan syödä mukavan illallisen miehensä kanssa. Lause 5: Hän tunsi itsensä hyvin hienoksi!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5.2329</w:t>
      </w:r>
    </w:p>
    <w:p>
      <w:r>
        <w:t xml:space="preserve">Otsikko: Sydney voittaa turnauksen. Lause 1: Viimeisellä kierroksella Sydney antaa kaikkensa ja voittaa. Lause 2: Hän voittaa toisen ja kolmannen kierroksen. Lause 3: Hän voittaa ensimmäisen kierroksen. Lause 4: Sydney on nuori tennispelaaja. Lause 5: Hän pelaa isossa turnauksessa.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5.2330</w:t>
      </w:r>
    </w:p>
    <w:p>
      <w:r>
        <w:t xml:space="preserve">Otsikko: Nimi: Kukkaro. Lause 1: Vaimoni osti käsilaukun FB:stä. Lause 2: Se saapui ja vaimoni oli tyytyväinen ostokseensa. Lause 3: Myyjä asui Belmontissa, kolmen kilometrin päässä. Lause 4: Hän oli myöhässä liikenteen vuoksi. Lause 5: Googlasimme hänen osoitteensa ja ajoimme sinne.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5.2331</w:t>
      </w:r>
    </w:p>
    <w:p>
      <w:r>
        <w:t xml:space="preserve">Otsikko: Nimi: Broken Record. Lause 1: Levy pysähtyi. Lause 2: Alvin soitti levyä. Lause 3: Hän otti levyn käteensä kääntääkseen sen. Lause 4: Hän tanssi musiikin tahtiin. Lause 5: Hän pudotti levyn.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5.2332</w:t>
      </w:r>
    </w:p>
    <w:p>
      <w:r>
        <w:t xml:space="preserve">Otsikko: Nimi: Tanssiaiset. Lause 1: Näytimme kaikki hermostuneilta. Lause 2: Lopulta päätin kysyä tytöltä, haluaisiko hän tanssia. Lause 3: Kukaan ei tanssinut. Lause 4: Tyttö suostui, ja aloimme tanssia. Lause 5: Oli lukion tanssiaisilta.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5.2333</w:t>
      </w:r>
    </w:p>
    <w:p>
      <w:r>
        <w:t xml:space="preserve">Otsikko: Nimi: Ylinopeussakko. Tuomio 1: Hän pysäytti auton, kun hän näki vilkkuvat valot takanaan. Lause 2: Aaron hyväksyi sakon ja ajoi kotimatkalla paljon hitaammin. Lause 3: Konstaapeli antoi Aaronille pienen luennon ja valtavan sakon. Lause 4: Aaron rakastaa ajaa kovaa. Lause 5: Eräänä päivänä hän ajoi lähes kaksi kertaa ylinopeutta.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5.2334</w:t>
      </w:r>
    </w:p>
    <w:p>
      <w:r>
        <w:t xml:space="preserve">Otsikko: NIMI: TV. Lause 1: Tyttäreni haluaa ostaa miehelleen suurikokoisen television. Lause 2: Hän epäröi, koska televisio on 50 dollaria kalliimpi kuin mitä hän haluaa käyttää. Lause 3: Tarjouduimme auttamaan ostoksessa. Lause 4: Sanoin hänelle, että maksaisin ylimääräiset rahat mTurk-ansioilla. Lause 5: Heidän televisiossaan on tumma tahra.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5.2335</w:t>
      </w:r>
    </w:p>
    <w:p>
      <w:r>
        <w:t xml:space="preserve">Otsikko: Nimi: Peikot. Lause 1: En saanut hyvityksiä osallistumisesta ennenaikaisen lopettamisen vuoksi. Lause 2: Kaikki riitelivät ja loukkasivat toisiaan. Lause 3: Sen sijaan se oli täynnä ihmisiä, jotka olivat taistelevia trolleja. Lause 4: Astuin peliin toivoen, että voisin nauttia pelistä. Lause 5: Kyllästyin siihen ja kirjauduin ulos.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5.2336</w:t>
      </w:r>
    </w:p>
    <w:p>
      <w:r>
        <w:t xml:space="preserve">Otsikko: Nimi: Vähän väsynyt. Lause 1: Niinpä hän nukahti. Lause 2: Hän heräsi väsyneenä. Lause 3: Erin alkoi väsyä. Lause 4: Hän aikoi myöhästyä, joten hän juoksi ulos. Lause 5: Hän muisti myöhästyneensä työhaastattelusta.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5.2337</w:t>
      </w:r>
    </w:p>
    <w:p>
      <w:r>
        <w:t xml:space="preserve">Otsikko: Nimi: Lentopallo. Lause 1: Kävin eilen illalla pelaamassa lentopalloa ystävieni kanssa. Lause 2: Ystäväni Joey on erittäin hyvä lyömään palloa. Lause 3: Annoin hänelle pallon, ja hän piikitti sitä. Lause 4: Joey teki eilen illalla paljon pisteitä, ja minä autoin häntä! Lause 5: Pelasimme virkistyskeskuksen kentillä.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5.2338</w:t>
      </w:r>
    </w:p>
    <w:p>
      <w:r>
        <w:t xml:space="preserve">Otsikko: Nimi: Hedelmäiset välipalat. Lause 1: He säästivät hedelmäpalat viimeiseksi! Lause 2: He heittivät kukin muutaman hedelmäpalan. Lause 3: Se oli heidän lempiherkkunsa lounasaikaan. Lause 4: He söivät ensin voileipänsä ja sitten hedelmät. Lause 5: Lapset auttoivat pakkaamaan lounaansa.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5.2339</w:t>
      </w:r>
    </w:p>
    <w:p>
      <w:r>
        <w:t xml:space="preserve">Otsikko: Tuholaistorjuja. Lause 1: Joten Joe tarvitsi talonsa kaasutushävittäjän. Lause 2: Tuholaistorjuntahävittäjät tulivat aamulla ja aloittivat työnsä. Lause 3: Joen talo oli täynnä ötököitä. Lause 4: Joe pakkasi laukkunsa ja lähti veljensä taloon. Lause 5: Tuholaistorjuja hoiti ötökät pois, ja Joe oli tyytyväinen.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5.2340</w:t>
      </w:r>
    </w:p>
    <w:p>
      <w:r>
        <w:t xml:space="preserve">Otsikko: Nimi: Sushi. Lause 1: He olivat paikallisessa sushiravintolassa. Lause 2: Hänen lautasellaan oli hämähäkki. Lause 3: Sully söi päivällistä ystävänsä Billyn kanssa. Lause 4: Sully kehui kalan laatua. Lause 5: Kun he saivat ruokansa, Billy hyppäsi istuimeltaan.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5.2341</w:t>
      </w:r>
    </w:p>
    <w:p>
      <w:r>
        <w:t xml:space="preserve">Otsikko: Nimi: Runaway Bandit. Lause 1: Häntä pyydettiin ottamaan ajokortti esiin. Lause 2: Kun hän yritti kävellä takakonttiin, hän karkasi. Lause 3: Alfred sanoi, että hänen lompakkonsa on takakontissa. Lause 4: Poliisi pysäytti Alfredin. Lause 5: Poliisi ajoi häntä takaa.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5.2342</w:t>
      </w:r>
    </w:p>
    <w:p>
      <w:r>
        <w:t xml:space="preserve">Otsikko: Nimi: Peluri. Lause 1: Katariina on syntynyt uhkapelin lahjalla. Lause 2: Turnaus kesti kaksikymmentäneljä tuntia. Lause 3: Hän osallistui paikalliseen pokeriturnaukseen. Lause 4: Lopulta Katherine voitti ja vei kotiin viiden tonnin palkinnon. Lause 5: Hän luuli olevansa paras uhkapelaaja.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5.2343</w:t>
      </w:r>
    </w:p>
    <w:p>
      <w:r>
        <w:t xml:space="preserve">Otsikko: Otsikko: Kurpitsojen poiminta. Lause 1: Sam etsi reittiohjeita, kun me kaikki istuimme autoon. Lause 2: Juttelimme ja nautimme toistemme seurasta ajon aikana. Lause 3: Päätimme kavereideni kanssa, että meidän oli todellakin kaiverrettava kurpitsoja. Lause 4: Perille päästyämme kiirehdimme kaikki valitsemaan kurpitsat. Lause 5: Jokainen meistä sai kurpitsan, joka oli ainutlaatuinen ja kertoi jotain meistä.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5.2344</w:t>
      </w:r>
    </w:p>
    <w:p>
      <w:r>
        <w:t xml:space="preserve">Otsikko: Susan the Bully. Lause 1: Kun Susan alkoi itkeä, Jill-niminen oppilas tuli lohduttamaan häntä. Lause 2: Eräänä päivänä Susania kuitenkin tönäisi ilkeä vanhempi oppilas. Lause 3: Välitunnilla Susan pilkkasi muita oppilaita ja tönäisi heitä alas. Lause 4: Jillin ystävällisyyden ansiosta Susan ei enää koskaan kiusannut muita. Lause 5: Peruskoulun aikana Susan oli kiusaaja.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5.2345</w:t>
      </w:r>
    </w:p>
    <w:p>
      <w:r>
        <w:t xml:space="preserve">Otsikko: Nimi: Viimeinen myymälä. Lause 1: Mutta monet kaupat olivat lähdössä. Lause 2: Se oli valitettavaa. Lause 3: Allie oli surullinen. Lause 4: Allie rakasti naapurustoa. Lause 5: Vain yksi kauppa oli jäljellä.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5.2346</w:t>
      </w:r>
    </w:p>
    <w:p>
      <w:r>
        <w:t xml:space="preserve">Otsikko: Nimi: Uudet akut. Lause 1: Hän sai niistä hyvän hyödyn irti. Lause 2: Hän tarvitsi kannettavia paristoja. Lause 3: Ne kestivät pitkään. Lause 4: Hän osti ne mielellään. Lause 5: Allie tarvitsi paristoja.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5.2347</w:t>
      </w:r>
    </w:p>
    <w:p>
      <w:r>
        <w:t xml:space="preserve">Otsikko: Nimi: Aasi. Lause 1: Kaikki tiesivät hänen aasinsa, eivätkä ostaneet sitä. Lause 2: Eddie osti aasin. Lause 3: Kun hän yritti kytkeä kärryjä, aasi potkaisi häntä. Lause 4: Aasi ei kuitenkaan vetänyt kärryjä. Lause 5: Eddie palasi takaisin torille yrittäen myydä aasin eteenpäin.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5.2348</w:t>
      </w:r>
    </w:p>
    <w:p>
      <w:r>
        <w:t xml:space="preserve">Otsikko: Nimi: Jalkapallokenttä.. Lause 1: Yhdellä kentistä oli nurmikenttiä. Lause 2: Toinen kerta oli vuoden viimeinen peli. Lause 3: Oli vaikea ennustaa, mihin suuntaan pallo rullaisi. Lause 4: Me siellä kahdesti. Lause 5: Pelasin jalkapalloa yläasteella.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5.2349</w:t>
      </w:r>
    </w:p>
    <w:p>
      <w:r>
        <w:t xml:space="preserve">Otsikko: Davidin sydänkohtaus. Lause 1: David ei syö terveellisiä asioita. Lause 2: Hän tuntee kipua rinnassaan ja kaatuu polvilleen. Lause 3: Eräänä iltana pihviä syödessään David alkaa tuntea kipua. Lause 4: David on kookas mies. Lause 5: David saa sydänkohtauksen, ja hänen vaimonsa kutsuu apua.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5.2350</w:t>
      </w:r>
    </w:p>
    <w:p>
      <w:r>
        <w:t xml:space="preserve">Otsikko: Nimi: Työpaikka 14-vuotiaana. Lause 1: Hän kaipasi epätoivoisesti töitä, jotta hän voisi alkaa säästää opintoja varten. Lause 2: Lopulta hän löysi vanhan maanviljelijän, joka tarvitsi apua karsinoiden tyhjennyksessä. Lause 3: Nate oli halukas tekemään töitä ja sanoi niin - maanviljelijä kätteli häntä. Lause 4: Siinä sivussa Nate oli löytänyt ensimmäisen nuppinsa! Lause 5: Nate oli 14-vuotias ja asui maaseudulla.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5.2351</w:t>
      </w:r>
    </w:p>
    <w:p>
      <w:r>
        <w:t xml:space="preserve">Otsikko: Nimi: Renkaat myytävänä. Lause 1: Päädyin menettämään pyöräni. Lause 2: Ajoin polkupyörällä heidän kotiinsa. Lause 3: En saanut renkaita. Lause 4: Kuulin, että joku myisi minulle niitä. Lause 5: Kerran tarvitsin uudet autonrenkaat.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5.2352</w:t>
      </w:r>
    </w:p>
    <w:p>
      <w:r>
        <w:t xml:space="preserve">Otsikko: Käärme. Lause 1: Hän huusi ja juoksi pois. Lause 2: Hän ei halunnut palata metsään käärmeen takia. Lause 3: Hän näki käärmeen luikertelevan hänen jalkojensa ohi! Lause 4: Rita käveli metsässä. Lause 5: Ne olivat hänen suurin pelkonsa!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5.2353</w:t>
      </w:r>
    </w:p>
    <w:p>
      <w:r>
        <w:t xml:space="preserve">Otsikko: Nimi: Huonot päätökset. Lause 1: Tim tarvitsi bensaa autoonsa. Lause 2: Hän halusi myös ostaa olutta. Lause 3: Hän käveli seuraavana aamuna töihin. Lause 4: Tim päätti ostaa olutta. Lause 5: Molemmat maksoivat suunnilleen saman verran.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5.2354</w:t>
      </w:r>
    </w:p>
    <w:p>
      <w:r>
        <w:t xml:space="preserve">Otsikko: Nimi: Tulvavahingot. Lause 1: Bassin perhe omisti talon joen rannalla. Lause 2: He auttoivat naapureitaan puhdistamaan veden taloistaan. Lause 3: Heidän talonsa ei tulvinut. Lause 4: Eräänä vuonna joki tulvi. Lause 5: Heidän naapureidensa talot tulvivat.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5.2355</w:t>
      </w:r>
    </w:p>
    <w:p>
      <w:r>
        <w:t xml:space="preserve">Nimike: Historian opettaja. Lause 1: Kaikki oppilaat ja henkilökunta osallistuivat hänen hautajaisiinsa. Lause 2: Hän nukahti tuoliin henkilökunnan aulassa ja kuoli sitten. Lause 3: Professori Banns oli hyvin iäkäs historian professori. Lause 4: Oli välttämätöntä palkata toinen opettaja opettamaan historiaa. Lause 5: Toinen henkilökunnan jäsen löysi hänet kuolleena.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5.2356</w:t>
      </w:r>
    </w:p>
    <w:p>
      <w:r>
        <w:t xml:space="preserve">Otsikko: Shirley. Lause 1: Poliisi tuli, murtautui aidan läpi ja pelasti koiran. Lause 2: Hän ei päässyt koiran luo, joten hän soitti poliisille. Lause 3: Hän näki, että naapurit olivat kahlinneet koiransa ulos kuumana päivänä. Lause 4: Koira otettiin naapureilta ja se elää nyt terveenä. Lause 5: Shirley kuuli koiran itkevän ulkona.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5.2357</w:t>
      </w:r>
    </w:p>
    <w:p>
      <w:r>
        <w:t xml:space="preserve">Otsikko: Käärmeen kohtaaminen. Lause 1: Tom oli retkellä. Lause 2: Tom käveli hitaasti poispäin ja juoksi sitten. Lause 3: Tom meni tutkimaan. Lause 4: Se oli käärme. Lause 5: Hän kuuli kolinaa kallion lähellä.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5.2358</w:t>
      </w:r>
    </w:p>
    <w:p>
      <w:r>
        <w:t xml:space="preserve">Otsikko: Nimi: Täydellinen. Lause 1: He etsivät täydellistä puuta. Lause 2: Hän hymyili, koska se näytti hänen epämuodostuneelta kädeltään. Lause 3: Lenny näki oudon muotoisen puun. Lause 4: Veljekset veivät kotiin täydellisen puun. Lause 5: Lenny ja hänen veljensä kävelivät joulukuusen tontin läpi.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5.2359</w:t>
      </w:r>
    </w:p>
    <w:p>
      <w:r>
        <w:t xml:space="preserve">Otsikko: Nimi: Rikkinäinen televisio. Lause 1: Kun televisio oli asennettu uusiin osiin, se toimi. Lause 2: Craigin televisio hajosi. Lause 3: Kaikilla niillä rahoilla, jotka Craig käytti osiin, hän olisi voinut ostaa uuden television. Lause 4: Craig tilasi jatkuvasti osia yrittäessään korjata television. Lause 5: Craig halusi korjata sen itse.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5.2360</w:t>
      </w:r>
    </w:p>
    <w:p>
      <w:r>
        <w:t xml:space="preserve">Nimike: Apua. Lause 1: Naapuri kävi eilen katsomassa meitä. Lause 2: Hän käski soittaa hänelle, jos tarvitsemme jotain, ja suostuin helpottuneena. Lause 3: Sanoin hänelle, että kaikki oli hyvin. Lause 4: Hän kysyi, onko meillä kaikki hyvin. Lause 5: Vastasin oveen hermostuneena.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5.2361</w:t>
      </w:r>
    </w:p>
    <w:p>
      <w:r>
        <w:t xml:space="preserve">Otsikko: Valehtelija. Lause 1: Naapuri antoi hänelle paljon rahaa, jotta hän lähtisi etsimään aarretta. Lause 2: Shakira yritti huijata naapuriaan. Lause 3: Shakira vain otti rahat ja tuhlasi ne. Lause 4: Shakira tunsi syyllisyyttä siitä, millainen ihminen hän oli. Lause 5: Hän valehteli ja kertoi hullun tarinan haudatusta aarteesta.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5.2362</w:t>
      </w:r>
    </w:p>
    <w:p>
      <w:r>
        <w:t xml:space="preserve">Nimike: Heart Rock. Lause 1: Löysin yhden sydämen muotoisen. Lause 2: Eräällä vierailullamme rakennuksessa aloin katsella kiviä. Lause 3: Vanhempani sanoivat, että se on ihmisen luoma, mutta jotenkin se on päätynyt sinne. Lause 4: Säilytin sitä lipastossani, kunnes olin aikuinen. Lause 5: Se jopa kimalteli, mikä oli kiehtovaa.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5.2363</w:t>
      </w:r>
    </w:p>
    <w:p>
      <w:r>
        <w:t xml:space="preserve">Otsikko: Nimi: Ex-vaimon kämppis. Lause 1: Uusi aviomies oli potkaissut hänet ulos, ja hän tarvitsi asunnon. Lause 2: Darrenilla on nyt uusi kämppäkaveri ja se on hänen ex-vaimonsa. Lause 3: Eräänä päivänä hänen puhelimensa soi ja se oli hänen entinen vaimonsa. Lause 4: Darren oli ollut erossa vaimostaan kolme vuotta. Lause 5: He eivät olleet puhuneet sanaakaan toisilleen sen jälkeen.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5.2364</w:t>
      </w:r>
    </w:p>
    <w:p>
      <w:r>
        <w:t xml:space="preserve">Otsikko: Otsikko: Oppiminen lisäämään. Lause 1: Koska hän kieltäytyy aina tekemästä läksyjään, hän on jäänyt koulussa jälkeen. Lause 2: Bryan on kolmannella luokalla. Lause 3: Bryan on nyt oppinut matematiikkaa. 3. Lause 4: Hän tietää, että hänen on mentävä joka ilta tudoriin. Lause 5: Hän ei kuuntele vanhempiaan.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5.2365</w:t>
      </w:r>
    </w:p>
    <w:p>
      <w:r>
        <w:t xml:space="preserve">Otsikko: Nimi: The Scary Man. Lause 1: Karmiva mies seurasi! Lause 2: Amy ryntäsi kotiin ja paiskasi ja lukitsi oven. Lause 3: Hän päätti mennä kotiin. Lause 4: Karmiva mies katseli häntä. Lause 5: Amy tunsi olonsa epämukavaksi.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5.2366</w:t>
      </w:r>
    </w:p>
    <w:p>
      <w:r>
        <w:t xml:space="preserve">Otsikko: Nimi: Esikoulu. Lause 1: Toivottavasti hän sopeutuu hyvin. Lause 2: Minua jännittää hieman, että hän lähtee. Lause 3: Aloitan vasta puoli päivää. Lause 4: Aloitan poikani esikoulun syyskuussa. Lause 5: Hän on ollut luonani syntymästään asti.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5.2367</w:t>
      </w:r>
    </w:p>
    <w:p>
      <w:r>
        <w:t xml:space="preserve">Otsikko: Nimi: Likainen ympäristö. Lause 1: Onnistuin löytämään kirjan roskiksen sisältä. Lause 2: Suuhuni tuli kuitenkin rakkula. Lause 3: Oppikirjani katosi. Lause 4: Pölyä lensi joka puolella, erityisesti pöydällä. Lause 5: Yritin kurkistaa pesuhuoneen sisälle.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5.2368</w:t>
      </w:r>
    </w:p>
    <w:p>
      <w:r>
        <w:t xml:space="preserve">Otsikko: Nimi: Matka Disneyyn. Lause 1: Silti kun itse asiassa menin matkalle, vihasin sitä. Lause 2: Halusin kovasti lähteä. Lause 3: En ollut koskaan ennen käynyt siellä. Lause 4: Joten olin luonnollisesti innoissani. Lause 5: Minun oli määrä mennä Disney Worldiin.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5.2369</w:t>
      </w:r>
    </w:p>
    <w:p>
      <w:r>
        <w:t xml:space="preserve">Otsikko: Nimi: Ron likaantuu. Lause 1: Valmistellessaan hot dogia Ron läikyttää sinappia paidalleen. Lause 2: Ron on perheen kanssa kokkailemassa. Lause 3: Ron ei voi uskoa, että hän pilasi lempipaitansa. Lause 4: Ron suuttuu ja ryntää sisälle pesemään paitansa. Lause 5: Ron pukeutuu lempipaitaansa tehdäkseen vaikutuksen kaikkiin.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5.2370</w:t>
      </w:r>
    </w:p>
    <w:p>
      <w:r>
        <w:t xml:space="preserve">Otsikko: Nimi: RC Car Cam. Lause 1: Hän ajoi rc-autollaan oikeilla teillä huvikseen. Lause 2: Ja hän pystyi etänä näkemään tietokoneensa kameran kautta. Lause 3: Ja hän asensi siihen pienen kameran. Lause 4: Garryllä oli kallis rc-auto. Lause 5: Mutta kun hän ajoi rc-autoaan kotiin, se jäi auton alle.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5.2371</w:t>
      </w:r>
    </w:p>
    <w:p>
      <w:r>
        <w:t xml:space="preserve">Otsikko: Nimi: Soodat. Lause 1: Olin taas riippuvainen limsasta. Lause 2: Join kolme tai enemmän päivässä. Lause 3: Aloin juoda vettä ja ottaa kofeiinipillereitä korvikkeeksi. Lause 4: Päätin siirtyä hetkeksi laihdutusjuomiin. Lause 5: Se ei toiminut, sillä ostin edelleen kofeiinia sisältäviä.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5.2372</w:t>
      </w:r>
    </w:p>
    <w:p>
      <w:r>
        <w:t xml:space="preserve">Otsikko: Bernie My Bro?. Lause 1: Nyt oli aika tukea vastustajaa suuremman pahan torjumiseksi. Lause 2: Bernie kertoi kannattajilleen, että he olivat saaneet paljon aikaan. Lause 3: He buuasivat ehdotukselle, että heidän ei pitäisi äänestää Bernietä. Lause 4: Bernie oli kauhuissaan siitä, mitä se voisi merkitä maalle. Lause 5: Bernien kannattajat eivät olleet siitä suinkaan innoissaan.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5.2373</w:t>
      </w:r>
    </w:p>
    <w:p>
      <w:r>
        <w:t xml:space="preserve">Otsikko: Nimi: Eläkkeelle jäävä t-paita. Lause 1: Hän osti t-paidan Amazonista. Lause 2: Otin hänestä valokuvan. Lause 3: Vaimoni jää eläkkeelle tällä viikolla. Lause 4: Hän lähetti sen sähköpostitse lapsilleen hymiöhymiön kera. Lause 5: Sen iskulause on "Retired and Loving It".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5.2374</w:t>
      </w:r>
    </w:p>
    <w:p>
      <w:r>
        <w:t xml:space="preserve">Otsikko: Nimi: Bunny Mayhem. Lause 1: Hän osti uroksen ja kaksi naarasta. Lause 2: Johnilla oli nyt niin monta kania, ettei hän voi antaa niitä pois. Lause 3: Pian ne tuottivat paljon poikasia. Lause 4: John päätti, että hän halusi kasvattaa ja myydä kaneja. Lause 5: Hän antoi niille paljon rakkautta ja huomiota.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5.2375</w:t>
      </w:r>
    </w:p>
    <w:p>
      <w:r>
        <w:t xml:space="preserve">Otsikko: Bloated. Lause 1: Ja Tomista tuli liian pöhöttynyt nauttiakseen loppujuhlista. Lause 2: Mutta hän jätti heidät huomiotta. Lause 3: Jotkut hänen ystävistään kehottivat häntä lopettamaan. Lause 4: Tom oli juhlissa. Lause 5: Eikä hän suostunut lopettamaan ruoan syömistä.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5.2376</w:t>
      </w:r>
    </w:p>
    <w:p>
      <w:r>
        <w:t xml:space="preserve">Otsikko: Nimi: Shaking Hands. Lause 1: Hän sanoi, että joku Venäjällä käski häntä kättelemään Yhdysvalloissa. Lause 2: Hän kätteli minua ja hymyili. Lause 3: Naapurini Mischa ja hänen vaimonsa söivät 80 vuotta. Lause 4: Tänään Mischa ja hänen vaimonsa tulivat ulos taksista. Lause 5: He tulivat Venäjältä.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5.2377</w:t>
      </w:r>
    </w:p>
    <w:p>
      <w:r>
        <w:t xml:space="preserve">Otsikko: Nimi: Hahmo. Lause 1: Tyttäreni kirjoitti tarinaa. Lause 2: Hän piirsi kokonaisen perheen. Lause 3: Päätimme pitää tarinan, jotta voimme antaa sen hänelle takaisin, kun hän on kasvanut. Lause 4: He lähtivät matkalle disney worldiin. Lause 5: Se oli tarina, joka kerrottiin kuvien muodossa.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5.2378</w:t>
      </w:r>
    </w:p>
    <w:p>
      <w:r>
        <w:t xml:space="preserve">Otsikko: Nimi: Kiipeily. Lause 1: Red oli iloinen, että hän oppi uuden taidon ja nautti siitä. Lause 2: He kiipesivät ylös pienellä vaivalla ja pääsivät huipulle. Lause 3: Hän pääsi vuorelle ja tapasi oppaansa. Lause 4: Red päätti kokeilla kalliokiipeilyä. Lause 5: Hän tutki asiaa ja päätti, että joku auttaisi häntä, kun hän lähtisi.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5.2379</w:t>
      </w:r>
    </w:p>
    <w:p>
      <w:r>
        <w:t xml:space="preserve">Otsikko: Nimi: Päätös. Lause 1: Hän alkoi pakata ja valmistautua muuttoon! Lause 2: Naisen oli tehtävä vaikea valinta. Lause 3: Hän ei osannut päättää, halusiko hän ottaa uuden työpaikan Saksassa vai ei. Lause 4: Hän teki listan hyvistä ja huonoista puolista. Lause 5: Hän päätti ottaa työn vastaan.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5.2380</w:t>
      </w:r>
    </w:p>
    <w:p>
      <w:r>
        <w:t xml:space="preserve">Otsikko: Nimi: Kuorsaus. Lause 1: Hän oli niin mukava, että osti minulle korvatulpat yöksi. Lause 2: Hän oli yksi mukavimmista tapaamistani ihmisistä. Lause 3: Valitettavasti hän kuorsasi niin kovaa, etten saanut unta. Lause 4: Asuntooni muutti uusi kämppis. Lause 5: Lopulta puhuin hänelle hänen kuorsaamisestaan.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5.2381</w:t>
      </w:r>
    </w:p>
    <w:p>
      <w:r>
        <w:t xml:space="preserve">Otsikko: Nimi: Bad Gifts. Lause 1: Tom oli huono lahjojen antaja. Lause 2: He osasivat ohjata häntä parhaan valinnan suuntaan. Lause 3: Oli tyttöystävän syntymäpäivä, ja hän halusi saada jotain hyvää. Lause 4: Hän pyysi apua kaikilta tytön ystäviltä ja perheeltä. Lause 5: Hän halusi muuttaa sen.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5.2382</w:t>
      </w:r>
    </w:p>
    <w:p>
      <w:r>
        <w:t xml:space="preserve">Otsikko: Nimi: Orange Kitty. Lause 1: Hän oli hyvin surullinen, mutta päätti, että hän haluaa adoptoida toisen kisun. Lause 2: Viikonloppuna hän meni eläinsuojaan. Lause 3: Sharon menetti hiljattain lemmikkikissansa vanhuuden vuoksi. Lause 4: Hän otti kisun kotiin, ja se on nyt osa perhettä. Lause 5: Hän rakastui pieneen oranssiin tabby-kissaan ja antoi sille nimen Cheddar.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5.2383</w:t>
      </w:r>
    </w:p>
    <w:p>
      <w:r>
        <w:t xml:space="preserve">Otsikko: Nimi: Wing. Lause 1: Se vahingoitti linnun siipeä. Lause 2: Anna vei linnun eläinlääkärille. Lause 3: Eläinlääkäri lastoitti siiven ja antoi Annalle hoito-ohjeet. Lause 4: Annan kissa sai linnun kiinni pihalla. Lause 5: Anna hoiti lintua, kunnes se pääsi lentämään pois!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5.2384</w:t>
      </w:r>
    </w:p>
    <w:p>
      <w:r>
        <w:t xml:space="preserve">Otsikko: Nimi: Baseball-peli. Lause 1: Hän huusi jokaisella syöttövuorolla kolmen vuorokauden ajan. Lause 2: Edessäni oli äänekäs fani. Lause 3: Yleisö huusi sitten hänelle. Lause 4: Kävin pesäpallopelissä. Lause 5: Hän oli hyvin hiljaa loppupelin ajan.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5.2385</w:t>
      </w:r>
    </w:p>
    <w:p>
      <w:r>
        <w:t xml:space="preserve">Otsikko: Nimi: Registry Wit. Tuomio 1: Hän lähti ilman rekisteröintiä. Lause 2: Hän vitsaili, että veljentyttäreni varmaan rakastaa ottaa ihmisten dollareita. Lause 3: Eräänä päivänä eräs asiakas tuli rekisteröimään autonsa. Lause 4: Neiti vastasi, että hän varmaan rakastaa ajaa tietullien läpi, koska hän on velkaa 100 dollaria. Lause 5: Sisarentyttäreni on töissä liikennevirastossa.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5.2386</w:t>
      </w:r>
    </w:p>
    <w:p>
      <w:r>
        <w:t xml:space="preserve">Otsikko: Nimi: Henkivakuutus. Lause 1: Dwayne oli yhä surullinen, mutta hän oli myös iloinen rahasta. Lause 2: Dwayne päätti käyttää rahat asioihin, jotka Dwayne hyväksyisi. Lause 3: Dwayne oli surullinen, että hänen isoäitinsä oli kuollut. Lause 4: Se oli miljoona dollaria! Lause 5: Hän sai puhelun, että hänen vakuutuksensa oli maksettava hänelle.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5.2387</w:t>
      </w:r>
    </w:p>
    <w:p>
      <w:r>
        <w:t xml:space="preserve">Otsikko: Sick of meat. Lause 1: Lola ei pitänyt lihasta. Lause 2: Hänen vatsansa käyttäytyi oudosti, ja hän tunsi itsensä pahoinvoivaksi. Lause 3: Mutta kun hänet kutsuttiin uuden poikaystävänsä luokse, hän söi vähän. Lause 4: Hän lupasi itselleen, ettei hän enää koskaan söisi lihaa, tapahtui mitä tahansa. Lause 5: Hän katui sitä jälkeenpäin.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5.2388</w:t>
      </w:r>
    </w:p>
    <w:p>
      <w:r>
        <w:t xml:space="preserve">Otsikko: Nimi: Broken Toy. Lause 1: Hänen vanhempansa päättivät korvata sen hänelle. Lause 2: Hän rikkoi vahingossa lempilelunsa. Lause 3: Se sai Jaken tuntemaan olonsa paljon paremmaksi. Lause 4: Jake leikki leluillaan. Lause 5: Hän itki paljon sen takia.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5.2389</w:t>
      </w:r>
    </w:p>
    <w:p>
      <w:r>
        <w:t xml:space="preserve">Otsikko: Nimi: Ystävät. Lause 1: Sarah ajatteli, ettei hän olisi mitään ilman ystäviään. Lause 2: Sarah syntyi poskessa suuri syntymämerkki. Lause 3: Ja kaikki pilkkasivat häntä. Lause 4: Ja he vakuuttivat hänelle, ettei syntymämerkissä ollut mitään vikaa. Lause 5: Mutta koulussa hän sai vihdoin ystäviä.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5.2390</w:t>
      </w:r>
    </w:p>
    <w:p>
      <w:r>
        <w:t xml:space="preserve">Otsikko: Nimi: Ribs. Lause 1: Henry päätti syödä ribsejä lounaalla. Lause 2: Henry vannoi, ettei enää koskaan syö sotkuista ruokaa yrityksen tilaisuudessa. Lause 3: Henry oli tärkeässä työkokouksessa. Lause 4: Hän pudotti yhden pukuunsa. Lause 5: Kun oli lounasaika, ryhmä söi tarjoilulounaan.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5.2391</w:t>
      </w:r>
    </w:p>
    <w:p>
      <w:r>
        <w:t xml:space="preserve">Otsikko: Nimi: Vaaleanpunainen silmä. Lause 1: Piikki tai oksa joutui hänen silmäänsä, mikä aiheutti vuotoa ja ärsytystä. Lause 2: Joka päivä hän penkoi uusia paikkoja ja tutki villisti. Lause 3: Toivottavasti eläinlääkärissä käynti hillitsee sen innostusta vadelmiin. Lause 4: Koirani Jack oli innoissaan uudesta aidastaan, koska sillä oli enemmän tilaa. Lause 5: Hänen päätöksensä talloa vadelmapelto ei kuitenkaan mennyt hyvin.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5.2392</w:t>
      </w:r>
    </w:p>
    <w:p>
      <w:r>
        <w:t xml:space="preserve">Nimike: tuuli. Lause 1: Tuuli puhalsi yöllä roskakorin yli. Lause 2: Hän luuli, että lapset olivat kaataneet sen. Lause 3: Hän huusi lapsille, että he olivat kaataneet sen. Lause 4: Mies näki sen aamulla. Lause 5: Roskia meni ympäri katua.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5.2393</w:t>
      </w:r>
    </w:p>
    <w:p>
      <w:r>
        <w:t xml:space="preserve">Otsikko: Nimi: Golf. Lause 1: Hän osti uudet mailat ja jäsenyyden. Lause 2: Nurmi oli hoidettu ja kaunis. Lause 3: Rob löysi uuden golfpaikan. Lause 4: Hän alkoi golfata siellä joka ilta. Lause 5: Rob oli iloinen, että hänellä oli uusi pelipaikka, jolla hän pystyi parantamaan peliään.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5.2394</w:t>
      </w:r>
    </w:p>
    <w:p>
      <w:r>
        <w:t xml:space="preserve">Otsikko: Nimi: Dirty. Lause 1: Bill alkoi voida pahoin tultuaan kotiin. Lause 2: Bill käveli töistä kotiin. Lause 3: Ja koditon mies pyysi häneltä rahaa. Lause 4: Mutta hän ei pitänyt siitä, miten lähelle mies tuli häntä. Lause 5: Bill antoi miehelle muutaman dollarin.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5.2395</w:t>
      </w:r>
    </w:p>
    <w:p>
      <w:r>
        <w:t xml:space="preserve">Nimike: Kuumaa teetä. Lause 1: Sam keitti makeaa teetä. Lause 2: He polttivat suunsa. Lause 3: Hän ei ollut vielä laittanut siihen jäitä. Lause 4: Ystävä yritti juoda sitä huomaamattaan. Lause 5: Hän oli juuri lopettanut sen kaatamisen.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5.2396</w:t>
      </w:r>
    </w:p>
    <w:p>
      <w:r>
        <w:t xml:space="preserve">Otsikko: Nimi: Tietokoneen korjaus. Lause 1: Mike pyöritteli silmiään. Lause 2: Hän lähestyi Beaa ja tietokonetta ja huokaisi pitkään kärsivää huokausta. Lause 3: Mike käveli heidän yhteiseen toimistoonsa ja katsoi Beaa raivostuneena. Lause 4: Bea huusi, että tietokone oli taas rikki. Lause 5: Mike kytki tietokoneen näytön päälle.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5.2397</w:t>
      </w:r>
    </w:p>
    <w:p>
      <w:r>
        <w:t xml:space="preserve">Otsikko: Nimi: Astiat. Lause 1: Yrjöllä oli vapaapäivä töistä. Lause 2: Hänen vaimonsa pyysi häntä tiskaamaan, kun hän oli kotona. Lause 3: Yrjö joutui syömään lautasliinasta. Lause 4: Illallisella ei ollut puhtaita lautasia. Lause 5: Yrjö unohti.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5.2398</w:t>
      </w:r>
    </w:p>
    <w:p>
      <w:r>
        <w:t xml:space="preserve">Otsikko: Nimi: Ruokakauppa. Lause 1: Hän ei tiennyt, että lattia oli juuri mopattu. Lause 2: Se, joka moppasi, ei laittanut märkä lattia -kylttiä. Lause 3: Tom liukastui ja kaatui. Lause 4: En voinut olla nauramatta hänelle! Lause 5: Tom meni kauppaan hakemaan ruokaa.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5.2399</w:t>
      </w:r>
    </w:p>
    <w:p>
      <w:r>
        <w:t xml:space="preserve">Otsikko: Pop Up. Lause 1: Ostin hänelle kerrossängyn toivoen, että se auttaisi. Lause 2: Hän kertoi minulle, että hän tarvitsi paremman peiton. Lause 3: Autistinen poikani kieltäytyi nukkumasta omassa sängyssään. Lause 4: Sen sijaan hän näki pop up -teltan, joka vetoketjulla olisi hänen sänkynsä ympärillä. Lause 5: Laitoimme sen päälle, ja hän nukkui kuin vauva.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5.2400</w:t>
      </w:r>
    </w:p>
    <w:p>
      <w:r>
        <w:t xml:space="preserve">Otsikko: Nimi: Kävely kaupassa. Lause 1: Hän tunsi tukehtuvansa. Lause 2: Hän kuitenkin pelästyi. Lause 3: Suzy käveli sisään kauppaan. Lause 4: Hän huomasi, että hajuvettä oli liikaa. Lause 5: Hänen oli pakko lähteä.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5.2401</w:t>
      </w:r>
    </w:p>
    <w:p>
      <w:r>
        <w:t xml:space="preserve">Otsikko: Nimi: Turvapaikka. Lause 1: Hän päätti kirjoittaa kirjeen presidentille. Lause 2: Georginan elämä oli täynnä vaikeuksia. Lause 3: Hän yritti saada viisumia Yhdysvaltoihin. Lause 4: Hän haki turvapaikkaa, mutta maahanmuuttoviranomaiset hylkäsivät hänet. Lause 5: Presidentti oli liikuttunut Georginan ahdingosta ja myönsi hänelle turvapaikan.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5.2402</w:t>
      </w:r>
    </w:p>
    <w:p>
      <w:r>
        <w:t xml:space="preserve">Otsikko: Otsikko: Raskaus FB Post. Lause 1: Hän osti isosiskokirjan. Lause 2: Hän halusi ilmoittaa siitä FB:ssä. Lause 3: Hän julkaisi kuvan FB:ssä. Lause 4: Tyttäreni odottaa toista lastaan. Lause 5: Hän otti kuvan, jossa hänen ensimmäinen lapsensa lukee sitä.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5.2403</w:t>
      </w:r>
    </w:p>
    <w:p>
      <w:r>
        <w:t xml:space="preserve">Nimike: laukku. Lause 1: Lasku oli hyvin kallis. Lause 2: Meidän oli vietävä ne eläinlääkärille, joka auttoi meitä. Lause 3: Olimme hyvin järkyttyneitä kissasta. Lause 4: Kissa alkoi syödä muovipussin kahvoja. Lause 5: Seuraavana päivänä näimme, että niillä oli vaikeuksia kulkea sitä.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5.2404</w:t>
      </w:r>
    </w:p>
    <w:p>
      <w:r>
        <w:t xml:space="preserve">Otsikko: Nimi: Opettajan vapaapäivä. Lause 1: Hän käveli takaisin luokkaan rehtorin kanssa. Lause 2: Joeyn opettaja oli tänään poissa koulusta. Lause 3: Sijainen ei pystynyt hoitamaan lapsia. Lause 4: Sijainen poistui luokasta. Lause 5: Kaikki hänen luokkansa lapset olivat äänekkäitä ja riehakkaita.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5.2405</w:t>
      </w:r>
    </w:p>
    <w:p>
      <w:r>
        <w:t xml:space="preserve">Otsikko: Nimi: Vierailu. Lause 1: Hänellä oli hauskaa nähdä tyttäreni kaksivuotias tyttö. Lause 2: Tyttäreni on NYC:ssä ja hänen kämppiksensä FL:ssä. Lause 3: Tyttäreni piristi häntä suklaamaidolla. Lause 4: Tyttäreni vanha opiskelukämppis tuli tänään käymään. Lause 5: Tyttö itki, kun kämppis lähti.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5.2406</w:t>
      </w:r>
    </w:p>
    <w:p>
      <w:r>
        <w:t xml:space="preserve">Otsikko: Nimi: Off Roading. Lause 1: Hän pyöräytti jeeppinsä ensimmäisellä kerralla. Lause 2: Hän halusi, että se ottaisi sen heti pois. Lause 3: Tom ei ollut kovin kokenut siinä. Lause 4: Hän päätti lähteä maastoon ystäviensä kanssa. Lause 5: Tom osti uuden jeepin.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5.2407</w:t>
      </w:r>
    </w:p>
    <w:p>
      <w:r>
        <w:t xml:space="preserve">Otsikko: Nimi: Sateinen päivä. Lause 1: Tom toivoi, että se menisi ohi. Lause 2: Kun oli aika lähteä, alkoi sataa. Lause 3: Tomin oli peruttava suunnitelmansa ja jäätävä kotiin. Lause 4: Valitettavasti se ei satanut tuntikausiin. Lause 5: Tom suunnitteli piknikretkeä ystävien kanssa.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5.2408</w:t>
      </w:r>
    </w:p>
    <w:p>
      <w:r>
        <w:t xml:space="preserve">Otsikko: Nimi: Ear pop.. Lause 1: Inhoan lentokoneessa matkustamista. Lause 2: Korvani soivat lentäessäni. Lause 3: Korviini sattuu ja suutun. Lause 4: On tyydyttävää, kun kone laskeutuu ja korvani paukkuvat. Lause 5: Kuulen tuskin mitään.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5.2409</w:t>
      </w:r>
    </w:p>
    <w:p>
      <w:r>
        <w:t xml:space="preserve">Otsikko: Nimi: The Race. Lause 1: Avery piti pitkän matkan juoksemisesta. Lause 2: Maya harjoitteli kolme viikkoa kisaa varten. Lause 3: Hän haastoi ystävänsä Mayan kisaan. Lause 4: Voittaja saisi Starbucks-lahjakortin ja uuden iPhonen. Lause 5: Maya voitti kisan voittaen Averyn vain muutamalla sekunnilla.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5.2410</w:t>
      </w:r>
    </w:p>
    <w:p>
      <w:r>
        <w:t xml:space="preserve">Otsikko: Nimi: Air Horn. Lause 1: Emme saaneet sitä kierrosta päätökseen. Lause 2: Sanoin, että torvi tarkoitti hätätilannetta vesipuistossa. Lause 3: Torvi tarkoitti itse asiassa, että sade oli tulossa. Lause 4: Olin pelaamassa golfia ystäväni kanssa. Lause 5: Kuulin ilmatorven.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5.2411</w:t>
      </w:r>
    </w:p>
    <w:p>
      <w:r>
        <w:t xml:space="preserve">Otsikko: Nimi: Kengät. Lause 1: Päädyimme ostamaan samat kengät eri kokoisina. Lause 2: Halusimme ostaa kengät samasta kaupasta. Lause 3: Pari punaista kenkää sopi minulle, ja ne sopivat myös ystävälleni. Lause 4: Hänellä on hyvin pienet jalat, ja minulla on suuret jalat. Lause 5: Kävimme ystäväni kanssa kenkäostoksilla.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5.2412</w:t>
      </w:r>
    </w:p>
    <w:p>
      <w:r>
        <w:t xml:space="preserve">Otsikko: Nimi: Driving downtown.. Lause 1: Minun on oltava varovaisempi, kun ajan keskustaan. Lause 2: En melkein nähnyt heitä ja jouduin jarruttamaan. Lause 3: Ajoin eilen illalla kaupungille. Lause 4: Onneksi tein niin, koska melkein törmäsin heihin. Lause 5: Ajaessani joku yritti ylittää kadun.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5.2413</w:t>
      </w:r>
    </w:p>
    <w:p>
      <w:r>
        <w:t xml:space="preserve">Otsikko: Nimi: The Bucket. Lause 1: Hän täytti ämpärinsä sillä. Lause 2: Se oli painava, mutta hän raahasi sen kotiin. Lause 3: Morgan meni joelle hakemaan vettä. Lause 4: Juuri ennen kuin hän pääsi sinne, hän pudotti sen! Lause 5: Vesi roiskui kaikkialle.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5.2414</w:t>
      </w:r>
    </w:p>
    <w:p>
      <w:r>
        <w:t xml:space="preserve">Otsikko: Nimi: Musta silmä. Lause 1: Hän oli humalassa ja yritti iskeä tyttöä. Lause 2: Tom oli baarissa. Lause 3: Tom ei perääntynyt ja sai iskun silmään. Lause 4: Hänellä oli musta silmä yli viikon ajan. Lause 5: Hänellä oli poikaystävä, joka ei arvostanut sitä.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5.2415</w:t>
      </w:r>
    </w:p>
    <w:p>
      <w:r>
        <w:t xml:space="preserve">Otsikko: Nimi: Ruokavalio. Lause 1: Nyt Karen menee ulos eikä huolehdi siitä, mitä tilaa. Lause 2: Hän tyhjensi kaikki makeiset ja täytti jääkaapin hedelmillä. Lause 3: Karen oli päättänyt ryhtyä dieetille. Lause 4: Viikon kuluttua hän tuli siihen tulokseen, että laihdutus ei ollut häntä varten. Lause 5: Hän säilytti suklaarasiaa sänkynsä alla napostellakseen sitä iltaisin.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5.2416</w:t>
      </w:r>
    </w:p>
    <w:p>
      <w:r>
        <w:t xml:space="preserve">Otsikko: Nimi: Pyjama. Lause 1: Koska olen aina ollut sydämeltäni lapsi, etsin sellaisia, joissa oli jalat. Lause 2: Löysin sellaisia, joissa oli Betty Boop kaikkialla. Lause 3: Menin kauppaan ostamaan pyjamaa. Lause 4: Otin ne molemmat kotiin puettavaksi. Lause 5: Sitten löysin sellaisia, joissa oli Mikki Hiiri.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5.2417</w:t>
      </w:r>
    </w:p>
    <w:p>
      <w:r>
        <w:t xml:space="preserve">Otsikko: Nimi: Scratch. Lause 1: He söivät ja nauttivat rapujalkoja. Lause 2: Kate alkoi pelätä. Lause 3: Kate ja hänen ystävänsä söivät illallista mereneläviä tarjoavassa paikassa. Lause 4: Kate huomasi ystävänsä raapivan jatkuvasti. Lause 5: Kymmenen minuuttia myöhemmin hän huomasi, että Kate raapi yhä.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5.2418</w:t>
      </w:r>
    </w:p>
    <w:p>
      <w:r>
        <w:t xml:space="preserve">Otsikko: Nimi: Voimistelu. Lause 1: Kova työni kannatti, sillä voitin kilpailun. Lause 2: Olin aina erittäin hyvä voimistelussa, rakastin sitä. Lause 3: Kilpailupäivänä esitin harjoitukseni. Lause 4: Harjoittelin tuntikausia, jotta voisin tehdä parhaani. Lause 5: Oli tulossa suuri voimistelukilpailu, ja minun piti olla valmis.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5.2419</w:t>
      </w:r>
    </w:p>
    <w:p>
      <w:r>
        <w:t xml:space="preserve">Otsikko: Nimi: Virus. Lause 1: Hänen tietokoneensa alkoi sekoilla. Lause 2: Tietokone hajosi viruksen takia. Lause 3: Hän kuunteli sitä. Lause 4: Alex latasi musiikkia netistä. Lause 5: Hän yritti löytää ongelman.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5.2420</w:t>
      </w:r>
    </w:p>
    <w:p>
      <w:r>
        <w:t xml:space="preserve">Otsikko: Nimi: Rylo, tuholainen. Lause 1: Hän huijasi toista isosiskoaan Beccaa putoamaan portaita alas. Lause 2: Rylo oli ilkikurinen sisarus kahdelle isosiskolleen. Lause 3: Hän huijasi isosiskonsa Nancyn syömään mädäntyneitä vihanneksia. Lause 4: Hän nautti siitä, että sai heidät itkemään silloin, kun siihen ei ollut mitään syytä. Lause 5: Tämän vuoksi hän meni liian pitkälle ja hänet lähetettiin sisäoppilaitokseen 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5.2421</w:t>
      </w:r>
    </w:p>
    <w:p>
      <w:r>
        <w:t xml:space="preserve">Nimike: Hankin vapaapäivä. Lause 1: Oli Hankin vapaapäivä. Lause 2: Hän lähti rentouttavalle kävelylle rannalle. Lause 3: Siellä ollessaan hän otti kuvia rannan aalloista. Lause 4: Hank tunsi itsensä paljon virkeämmäksi, kun hän palasi töihin. Lause 5: Hän sai jopa kuvan ohi kulkevasta veneestä.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5.2422</w:t>
      </w:r>
    </w:p>
    <w:p>
      <w:r>
        <w:t xml:space="preserve">Otsikko: Nimi: Spot. Lause 1: Hoidin Spotin takaisin terveeksi. Lause 2: Nimesin pennun Spotiksi ja vein sen kotiin. Lause 3: Näin korin kelluvan joella. Lause 4: Nyt minä ja Spot olemme parhaita ystäviä. Lause 5: Nostin korin joesta, ja siinä oli koiranpentu.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5.2423</w:t>
      </w:r>
    </w:p>
    <w:p>
      <w:r>
        <w:t xml:space="preserve">Otsikko: Nimi: Amazing party. Lause 1: Lopulta Kelsillä oli niin hauskaa, että hän päätti jäädä pidemmäksi aikaa. Lause 2: Hänellä oli liian hauskaa lähteäkseen. Lause 3: Kelsi jäi lopulta kolmeksi tunniksi. Lause 4: Kun hän meni sisään, hän ajatteli viipyvänsä vain tunnin. Lause 5: Kelsi päätti mennä pubiin juomaan.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5.2424</w:t>
      </w:r>
    </w:p>
    <w:p>
      <w:r>
        <w:t xml:space="preserve">Otsikko: Nimi: Kasvomaalaus hauskaa. Lause 1: Tina sai tiikerin kasvoilleen. Lause 2: Hän piti siitä. Lause 3: Tina päätti, että hän haluaa kasvomaalauksen. Lause 4: Karnevaalit olivat kaupungissa. Lause 5: Kaikki kehuivat hänen kasvojaan.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5.2425</w:t>
      </w:r>
    </w:p>
    <w:p>
      <w:r>
        <w:t xml:space="preserve">Otsikko: Nimi: Not too Fast. Lause 1: Kun hän oli juuri lähdössä vastaanotolta, lääkäri soitti hänelle. Lause 2: Hänen elintoimintonsa mitattiin ja hänet lähetettiin toimistoon. Lause 3: Lääkäri tutki hänet nopeasti. Lause 4: Hänen verituloksissaan mainittiin jotain epätavallista. Lause 5: Kenny kiirehti lääkärin vastaanotolle.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5.2426</w:t>
      </w:r>
    </w:p>
    <w:p>
      <w:r>
        <w:t xml:space="preserve">Otsikko: Nimi: Paha haju. Lause 1: Hän löysi sen vihdoin. Lause 2: Hän ei saanut sitä selville. Lause 3: Hän etsi kaikkialta löytääkseen hajun. Lause 4: Se johtui hänen jumppavaatteistaan. Lause 5: Kun Kim astui taloon, hän haistoi jotain pahaa.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5.2427</w:t>
      </w:r>
    </w:p>
    <w:p>
      <w:r>
        <w:t xml:space="preserve">Otsikko: Nimi: Kakku. Lause 1: Siitä tuli aivan täydellinen! Lause 2: Hän sekoitti ainekset. Lause 3: Hän osti sekoitusta kaupasta. Lause 4: Trudy halusi kakkua. Lause 5: Hän laittoi sen uuniin.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5.2428</w:t>
      </w:r>
    </w:p>
    <w:p>
      <w:r>
        <w:t xml:space="preserve">Otsikko: Dory the Writer. Lause 1: Dory päätti julkaista tarinansa. Lause 2: Hänen äitinsä auttoi lähettämään tiedusteluja suurille kustantamoille. Lause 3: Dory halusi kirjailijaksi. Lause 4: Hän kirjoitti novelleja koulun lehteen. Lause 5: Dory päätyi julkaisemaan tarinakokoelmansa itse.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5.2429</w:t>
      </w:r>
    </w:p>
    <w:p>
      <w:r>
        <w:t xml:space="preserve">Otsikko: Nimi: Ratkaise palapeli.. Lause 1: Joka joulu Kevin sai mummolta palapelin. Lause 2: Tänä vuonna Kevin työskenteli useita päiviä ja oli lähellä loppua. Lause 3: Joka vuosi palapelissä on pienempiä paloja. Lause 4: Kevin näytti juuttuneen puuttuvaan palaseen. Lause 5: Kevin etsi kaikkialta eikä löytänyt palapelin palaa.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5.2430</w:t>
      </w:r>
    </w:p>
    <w:p>
      <w:r>
        <w:t xml:space="preserve">Otsikko: Nimi: The Great Pasta. Lause 1: Kim ja hänen ystävänsä menivät pizzaravintolaan. Lause 2: Tarjoilija suositteli pastaa. Lause 3: Tytöt jättivät tarjoilijalle suuren tipin. Lause 4: He pitivät tilaamastaan pastasta. Lause 5: Kim ja hänen ystävänsä tilasivat pastaa.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5.2431</w:t>
      </w:r>
    </w:p>
    <w:p>
      <w:r>
        <w:t xml:space="preserve">Otsikko: Nimi: Lumimyrsky Ajo. Lause 1: Noin 60 mailin päässä koulusta hän törmäsi kovaan lumisateeseen. Lause 2: Hän oli helpottunut, kun hän ajoi asuntolaansa. Lause 3: Tina oli hermostunut, koska pimeyskin oli laskeutumassa. Lause 4: Tina ajoi takaisin yliopistolle talviloman jälkeen. Lause 5: Hän tarttui tiukasti rattiin ja ajoi varovasti.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5.2432</w:t>
      </w:r>
    </w:p>
    <w:p>
      <w:r>
        <w:t xml:space="preserve">Otsikko: Nimi: Kalastajan onni. Lause 1: Hän veti sen ylös. Lause 2: Se oli itse asiassa saapas. Lause 3: Gary meni lammelle. Lause 4: Hän sai kalan. Lause 5: Hän heitti vavansa siihen.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5.2433</w:t>
      </w:r>
    </w:p>
    <w:p>
      <w:r>
        <w:t xml:space="preserve">Otsikko: Nimi: Kovaa työtä. Lause 1: Hän haki näyttelijöille vettä tai ruokaa. Lause 2: Hän oli aina paikalla, kun ihmiset tarvitsivat häntä. Lause 3: Kiitokseksi pitkän päivän jälkeen kuvausryhmä vei hänet oluelle. Lause 4: Vivian työskenteli kiireisellä kuvauspaikalla. Lause 5: Hän auttoi myös kantamaan laatikoita.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5.2434</w:t>
      </w:r>
    </w:p>
    <w:p>
      <w:r>
        <w:t xml:space="preserve">Otsikko: Nimi: Valentine Crush. Lause 1: Parker kirjoittaa, kuinka paljon hän jumaloi Marya. Lause 2: Parker on salaa ihastunut Maryyn. Lause 3: Mary tekee samoin ystävänpäiväkorttinsa sisällä. Lause 4: Mary on salaa ihastunut Parkeriin. Lause 5: He sopivat vaihtavansa ystävänpäiväkortteja keskenään.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5.2435</w:t>
      </w:r>
    </w:p>
    <w:p>
      <w:r>
        <w:t xml:space="preserve">Otsikko: Nimi: Kamppailu. Lause 1: Hänen tyttärellään oli erityistarpeita. Lause 2: Floran oli vaikea tehdä asioita yksin. Lause 3: Flora oli yksinhuoltajaäiti. Lause 4: He menivät naimisiin ja mies auttoi Floraa tyttären kanssa. Lause 5: Hän tapasi miehen, joka todella piti hänestä.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5.2436</w:t>
      </w:r>
    </w:p>
    <w:p>
      <w:r>
        <w:t xml:space="preserve">Otsikko: Nimi: Tutu Two. Lause 1: Ihmiset hymyilivät, kun kuljin käytävillä. Lause 2: Pidin sitä jopa ruokakauppaan mennessäni. Lause 3: Kaikki sanoivat, että se oli ihana. Lause 4: Rakastin tutua, joka minulla oli päälläni kisan aikana. Lause 5: Rakastin sitä niin paljon, että päätin pitää sitä koko päivän.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5.2437</w:t>
      </w:r>
    </w:p>
    <w:p>
      <w:r>
        <w:t xml:space="preserve">Otsikko: Nimi: Sään muutos. Lause 1: Olin lukenut ulkona shortsit jalassa. Lause 2: Bostonissa oli tällä viikolla helleaalto. Lause 3: Tänään satoi ja lämpötila laski seitsemäänkymmeneen. Lause 4: Laitoin pitkät housut jalkaan ja menin ulos, juuri kun sää selkeni. Lause 5: Lämpötila nousi kahdeksaankymmeneen, ja vaihdoin taas shortsit jalkaan.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5.2438</w:t>
      </w:r>
    </w:p>
    <w:p>
      <w:r>
        <w:t xml:space="preserve">Otsikko: Nimi: Ylennys. Lause 1: Yhteistyökumppanit olivat vaikuttuneita hänen työstään. Lause 2: Kun ylennys tuli, hän sai sen. Lause 3: Jane työskenteli arvostetussa asianajotoimistossa. Lause 4: Hän otti vastaan lisää tapauksia ja varmisti, että hän voitti. Lause 5: Kun oli aika saada ylennys, hän työskenteli erityisen ahkerasti.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5.2439</w:t>
      </w:r>
    </w:p>
    <w:p>
      <w:r>
        <w:t xml:space="preserve">Otsikko: Nimi: School Bus Trouble. Lause 1: Hän heräsi aikaisin ja käveli sen sijaan kouluun. Lause 2: Muut lapset kiusasivat häntä. Lause 3: Bussikuski ei tehnyt asialle mitään. Lause 4: Timillä oli ongelmia koulubussissa. Lause 5: Lopulta Tim lakkasi kulkemasta bussilla.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5.2440</w:t>
      </w:r>
    </w:p>
    <w:p>
      <w:r>
        <w:t xml:space="preserve">Otsikko: Nimi: Parhaat ystävät. Lause 1: Michael tykkää viedä koiransa kävelylle. Lause 2: Michaelilla on reppu, jossa hän kantaa koiraa. Lause 3: Koska hän on niin pieni, hän ei voi kävellä pitkään. Lause 4: Hänen koiransa on pieni pomeranialainen. Lause 5: Nyt hän voi viedä koiraansa ulos pitkäksi aikaa.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5.2441</w:t>
      </w:r>
    </w:p>
    <w:p>
      <w:r>
        <w:t xml:space="preserve">Otsikko: Nimi: Getting Booted. Lause 1: Hän hävisi pelin. Lause 2: Jim oli heitti kiukkua pelattuaan peliä. Lause 3: Jim pelasi videopeliä verkossa. Lause 4: Jim sai pelistä lähtöpassit. Lause 5: Hänen internet-yhteytensä katkesi.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5.2442</w:t>
      </w:r>
    </w:p>
    <w:p>
      <w:r>
        <w:t xml:space="preserve">Otsikko: Nimi: Pyyhe. Lause 1: Hän taitteli sen ja laittoi pois. Lause 2: Hän pesi pyykit. Lause 3: Harry työskenteli pukuhuoneessa. Lause 4: Hän kuivasi pyykit. Lause 5: Hän haki pyyhkeen.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5.2443</w:t>
      </w:r>
    </w:p>
    <w:p>
      <w:r>
        <w:t xml:space="preserve">Otsikko: Nimi: Kultainen tilaisuus. Lause 1: Gary oli kuitenkin oppinut, että yritys oli menossa eri suuntaan. Lause 2: Gary oli hakenut unelmiensa työpaikkaa. Lause 3: Garylle soitettiin ja hänelle tarjottiin paikkaa. Lause 4: Muutamaa päivää myöhemmin hän sai kuulla, että toinen kaveri reputti huumetestin. Lause 5: Hän oli päässyt kolmen viimeisen ehdokkaan joukkoon.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5.2444</w:t>
      </w:r>
    </w:p>
    <w:p>
      <w:r>
        <w:t xml:space="preserve">Otsikko: Nimi: Ilmapallot. Lause 1: Russell halusi ilmapallon, mutta hänellä ei ollut siihen varaa. Lause 2: Carl oli hyväntekeväisyydellä. Lause 3: Eräänä päivänä hän tapasi nuoren pojan nimeltä Russell. Lause 4: Carl oli vanha mies, joka myi ilmapalloja. Lause 5: Hän antoi Russellille kaksi ilmapalloa ilmaiseksi.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5.2445</w:t>
      </w:r>
    </w:p>
    <w:p>
      <w:r>
        <w:t xml:space="preserve">Otsikko: Dare. Lause 1: Mutta hän halusi näyttää siistiltä, joten hän suostui. Lause 2: Hän puri pienen palan pois ja pureskeli. Lause 3: Anna uskalsi kokeilla kampasimpukkaa. Lause 4: Valitettavasti kampasimpukka oli juuri niin ällöttävä kuin hän oli kuvitellutkin! Lause 5: Annan mielestä kampasimpukka oli ällöttävä.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5.2446</w:t>
      </w:r>
    </w:p>
    <w:p>
      <w:r>
        <w:t xml:space="preserve">Otsikko: Nimi: Keittiön uudistaminen. Lause 1: Laitteet olivat vanhoja ja vanhentuneita. Lause 2: Donna sai uudet laitteet ja lattianpäällysteen. Lause 3: Hänen miehensä mielestä se oli hyvä idea. Lause 4: Hän halusi nykyaikaisempia energiatehokkaita laitteita. Lause 5: Donna halusi remontoida keittiön.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5.2447</w:t>
      </w:r>
    </w:p>
    <w:p>
      <w:r>
        <w:t xml:space="preserve">Otsikko: Nimi: Surullinen päivä. Lause 1: Itse asiassa Abbylle kerrottiin äidiltään, että hänellä oli rintasyöpä. Lause 2: Abby oli edelleen hyvin surullinen äitinsä diagnoosista. Lause 3: Abbyllä ei ollut lainkaan hyvä päivä. Lause 4: Abby halusi vain ryömiä kuoppaan ja murjottaa äitinsä puolesta. Lause 5: Abbyn äiti kuitenkin vakuutti hänelle, että hänen syöpänsä oli hoidettavissa.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5.2448</w:t>
      </w:r>
    </w:p>
    <w:p>
      <w:r>
        <w:t xml:space="preserve">Otsikko: Pokemon. Lause 1: Kun Denise oli ylittämässä katua, hän näki ruudullaan pokemonin. Lause 2: Denise rakasti Pokemon Go -peliä. Lause 3: Denise jäi melkein auton alle, kun hän käveli liikenteeseen. Lause 4: Hän päätti lähteä kävelylle, jotta voisi pelata. Lause 5: Hän päätti pelata tästä lähtien vain jalkakäytävällä.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5.2449</w:t>
      </w:r>
    </w:p>
    <w:p>
      <w:r>
        <w:t xml:space="preserve">Otsikko: Lama. Lause 1: Lapset olivat eläintarhassa. Lause 2: He yrittivät silittää sitä, mutta se juoksi karkuun! Lause 3: He näkivät hyvin hauskan laaman. Lause 4: Lopulta se antoi heidän silittää korvaansa. Lause 5: He yrittivät koko päivän leikkiä laaman kanssa.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5.2450</w:t>
      </w:r>
    </w:p>
    <w:p>
      <w:r>
        <w:t xml:space="preserve">Otsikko: Nimi: Jan lipsahtaa. Lause 1: Hän pudottaa roskat maahan. Lause 2: Jan poimii pudottamansa roskat. Lause 3: Jan vie roskat ulos. Lause 4: Jan oli järkyttynyt siitä, että hän kaatui roskia viedessään. Lause 5: Kävellessään hän liukastuu.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5.2451</w:t>
      </w:r>
    </w:p>
    <w:p>
      <w:r>
        <w:t xml:space="preserve">Otsikko: Nimi: Rocket Man. Lause 1: Stewart käytti fysiikkaa selittääkseen, miksi hänen rakettinsa räjähti. Lause 2: Yksi hänen raketeistaan räjähti vahingossa lennon aikana. Lause 3: Hän aloitti tiedemessuprojektin pienoistorakettien fysiikasta. Lause 4: Stewart voitti tiedemessujen kolmannen sijan. Lause 5: Stewart nautti pienoistorakettien rakentamisesta.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5.2452</w:t>
      </w:r>
    </w:p>
    <w:p>
      <w:r>
        <w:t xml:space="preserve">Otsikko: Ei kylpyä! Lause 1: Derek inhosi kastumista. Lause 2: Hänen äitinsä riiteli hänen kanssaan koko ajan siitä. Lause 3: Hänen isänsä päätti asentaa värikkään sadesuihkun. Lause 4: Hän näytti Derekille suihkua, ja se sai hänet pitämään kylvystä. Lause 5: Derek ei pitänyt kylvystä.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5.2453</w:t>
      </w:r>
    </w:p>
    <w:p>
      <w:r>
        <w:t xml:space="preserve">Otsikko: Nimi: Vakuutusturva. Lause 1: Sam haki uutta työpaikkaa. Lause 2: Samilla ei ollut varaa lääkkeisiinsä. Lause 3: Sam löysi työpaikan, jossa oli enemmän työtunteja ja vakuutusturva. Lause 4: Samin työtunteja vähennettiin. Lause 5: Hän menetti sairausvakuutuksensa.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5.2454</w:t>
      </w:r>
    </w:p>
    <w:p>
      <w:r>
        <w:t xml:space="preserve">Otsikko: Nimi: Ensimmäinen koulupäivä. Lause 1: Sam pelkäsi koulun alkamista ja päivän viettämistä poissa kotoa. Lause 2: Sam lähti kotiin hymy huulillaan eikä malttanut odottaa kotiinpaluuta. Lause 3: Samilla ja Henryllä oli hauskaa leikkiä ja oppia yhdessä. Lause 4: Tänään oli Samin ensimmäinen koulupäivä. Lause 5: Henry-niminen poika näki, että Sam oli hermostunut, ja ystävystyi hänen kanssaan.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5.2455</w:t>
      </w:r>
    </w:p>
    <w:p>
      <w:r>
        <w:t xml:space="preserve">Otsikko: Nimi: Jännittynyt mikroaaltouuni. Lause 1: Hän ei tiennyt, että metallin kuumentaminen voi pilata mikroaaltouunin. Lause 2: Benjaminin vanhemmat erottivat liekit nopeasti. Lause 3: Benjamin laittoi ruokaa mikroaaltouuniin ensimmäistä kertaa. Lause 4: Kun kulhoa oli kuumennettu pari sekuntia, se räjähti. Lause 5: Mikroaaltouuni syttyi tuleen.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5.2456</w:t>
      </w:r>
    </w:p>
    <w:p>
      <w:r>
        <w:t xml:space="preserve">Otsikko: Nimi: Field Day Volunteer. Lause 1: Hänen tehtävänään oli poimia pavusäkit ja lapset niiden läpi. Lause 2: Lopussa hän ilmoitti voittajat. Lause 3: Lynn saapui koululle ja liittyi papupussinheittoon. Lause 4: Hän piti pisteet joukkueelle omalla paikallaan. Lause 5: Sitten lapset vaihtuivat, ja Lynn ohjasi uuden ryhmän lapsia.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5.2457</w:t>
      </w:r>
    </w:p>
    <w:p>
      <w:r>
        <w:t xml:space="preserve">Otsikko: Nimi: Tapahtuma. Lause 1: Hän tarkkaili tarkasti vieraita, jotka osallistuivat tilaisuuteen. Lause 2: Tony oli päättänyt tehdä tapahtumasta menestyksen. Lause 3: He kaikki innostuivat ja innostuivat ohjelmasta. Lause 4: Hän kutsui tuhat ihmistä. Lause 5: Tony oli järjestämässä suuria juhlia.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5.2458</w:t>
      </w:r>
    </w:p>
    <w:p>
      <w:r>
        <w:t xml:space="preserve">Nimike: Päävamma. Lause 1: Lääkäri tutki hänet ja sanoi, että hän on kunnossa. Lause 2: Yhtäkkiä portti putosi Nicolen pään päälle. Lause 3: Hänet kiidätettiin ambulanssilla sairaalaan. Lause 4: Nicole ja Michael leikkivät asuntovaunun portilla. Lause 5: Nicole ja hänen vanhempansa olivat iloisia, ettei hän loukkaantunut pahasti.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5.2459</w:t>
      </w:r>
    </w:p>
    <w:p>
      <w:r>
        <w:t xml:space="preserve">Otsikko: Nimi: Flipped. Lause 1: Kaikki seinät sisällä olivat neonvihreitä ja keltaisia. Lause 2: Tiesimme, ettei kukaan haluaisi ostaa rumaa taloa. Lause 3: Kun olimme valmiit, kaikki oli neutraalin ruskehtavaa. Lause 4: Maalasimme kaikki huoneet päiväkausia. Lause 5: Ostimme talon lähiöstä.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5.2460</w:t>
      </w:r>
    </w:p>
    <w:p>
      <w:r>
        <w:t xml:space="preserve">Otsikko: Gwenin sormus. Lause 1: Seuraavana päivänä Gwen vuokrasi metallinpaljastimen ja löysi sormuksensa. Lause 2: Gwen pudotti sormuksen katsomon läpi maahan. Lause 3: Gwen oli perjantai-iltana lukionsa jalkapallo-ottelussa. Lause 4: Alla oli pimeää ja maassa oli roskia. Lause 5: Hän esitteli poikaystävänsä uutta sormusta.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5.2461</w:t>
      </w:r>
    </w:p>
    <w:p>
      <w:r>
        <w:t xml:space="preserve">Otsikko: Nimi: Organisaatiolahja. Lause 1: Tomin tyttöystävä koki tunteen loukkaavaksi. Lause 2: Tom päätti hankkia hänelle lahjaksi organisointilaitteen. Lause 3: Tomin tyttöystävä oli hyvin epäorganisoitunut. Lause 4: Siitä tuli iso riita. Lause 5: Tom joutui ottamaan järjestelijän takaisin.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5.2462</w:t>
      </w:r>
    </w:p>
    <w:p>
      <w:r>
        <w:t xml:space="preserve">Otsikko: Nimi: Ruotsalainen ystävä. Lause 1: Kävelin ympäri lentokenttää etsien häntä. Lause 2: Ajoin lentokentälle hakemaan häntä. Lause 3: Ystäväni Sofie oli tulossa vierailulle Ruotsista. Lause 4: Tajusin, etten osannut lausua hänen sukunimeään. Lause 5: Lopulta minun oli pakko kutsua hänet kaiuttimen kautta.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5.2463</w:t>
      </w:r>
    </w:p>
    <w:p>
      <w:r>
        <w:t xml:space="preserve">Otsikko: Nimi: Bad Waiter. Lause 1: He nousivat ylös ja lähtivät. Lause 2: Sitten hän ei koskaan palannut heidän juomiensa kanssa. Lause 3: Tom ja hänen ystävänsä saivat tarpeekseen. Lause 4: Tom yritti syödä ravintolassa. Lause 5: Tarjoilijalta kesti ikuisuuden ottaa heidän tilauksensa.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5.2464</w:t>
      </w:r>
    </w:p>
    <w:p>
      <w:r>
        <w:t xml:space="preserve">Otsikko: James tarvitsee silmälasit. Lause 1: James oli hyvin surullinen, koska hänestä ei tulisi lentäjää. Lause 2: Mutta kun hän oli 10-vuotias, hän huomasi, että hänen oli vaikea lukea. Lause 3: James meni lääkäriin. Lause 4: James halusi lentäjäksi. Lause 5: Lääkäri sanoi hänelle, että hän tarvitsi silmälasit.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5.2465</w:t>
      </w:r>
    </w:p>
    <w:p>
      <w:r>
        <w:t xml:space="preserve">Otsikko: Nimi: Uusi musiikki. Lause 1: Yleisö ei pitänyt uudesta musiikista. Lause 2: Yleisö pilkkasi ja huudahti kappaleiden aikana. Lause 3: Albert oli bändin laulaja. Lause 4: Hänen yhtyeensä päätti kokeilla uudenlaista musiikkia. Lause 5: Albertin bändi palasi soittamaan vanhaa musiikkiaan.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5.2466</w:t>
      </w:r>
    </w:p>
    <w:p>
      <w:r>
        <w:t xml:space="preserve">Otsikko: Nimi: Uusi pyörä. Lause 1: Hänen vanhempansa olivat hankkimassa hänelle yllätystä. Lause 2: Oli Rebeccan syntymäpäivä. Lause 3: Se oli hänen neljäs syntymäpäivänsä. Lause 4: Se oli upouusi polkupyörä. Lause 5: He veivät hänet autotalliin.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5.2467</w:t>
      </w:r>
    </w:p>
    <w:p>
      <w:r>
        <w:t xml:space="preserve">Otsikko: Nimi: Luuranko. Lause 1: Luuranko opetti heille niin paljon! Lause 2: He oppivat eri luista. Lause 3: Kun oli kokeen aika, he kaikki tiesivät vastaukset. Lause 4: Oppilaat pitivät luonnontieteiden tunnista. Lause 5: Heillä oli oikea luuranko, jota he saivat koskettaa.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5.2468</w:t>
      </w:r>
    </w:p>
    <w:p>
      <w:r>
        <w:t xml:space="preserve">Otsikko: Nimi: Musiikki. Lause 1: Tomista tuli suosittu DJ. Lause 2: Tom soitti useissa juhlissa ympäri kaupunkiaan. Lause 3: Tom tienasi lopulta miljoona dollaria DJ-taidoillaan. Lause 4: Hän teki elektronista musiikkia. Lause 5: Tom oli DJ.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5.2469</w:t>
      </w:r>
    </w:p>
    <w:p>
      <w:r>
        <w:t xml:space="preserve">Otsikko: Nimi: Kaukosuhteet. Lause 1: Molemmat jäivät työn vuoksi eri paikkakunnille. Lause 2: Eräänä päivänä Sam tapasi toisen naisen kaupungissaan ja rakastui. Lause 3: Pian he erosivat toisistaan sekä henkisesti että fyysisesti. Lause 4: Sam ja Jane tajusivat, että etäisyys oli tappanut heidän suhteensa. Lause 5: Sam ja Jane olivat olleet naimisissa jo vuoden.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5.2470</w:t>
      </w:r>
    </w:p>
    <w:p>
      <w:r>
        <w:t xml:space="preserve">Otsikko: Nimi: Bad Take Out. Lause 1: Hän tilasi sen uudesta ravintolasta. Lause 2: John ei enää koskaan tilannut sieltä. Lause 3: Hän jäi sen takia yhden päivän pois töistä. Lause 4: Ruoka sai Johnin voimaan pahoin. Lause 5: John tilasi kiinalaista ruokaa.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5.2471</w:t>
      </w:r>
    </w:p>
    <w:p>
      <w:r>
        <w:t xml:space="preserve">Otsikko: Nimi: Sing Me a Tune. Lause 1: Janen lemmikkilintu rakasti laulaa. Lause 2: Ongelma oli, että se ärsytti hänen kämppäkaveriaan suunnattomasti. Lause 3: Hänen kämppiksensä vaati, että lintu olisi hiljaa. Lause 4: Sen jälkeen hänen kämppiksensä rakasti lintua! Lause 5: Jane sai idean ja opetti linnulle kämppiksensä lempilaulun.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5.2472</w:t>
      </w:r>
    </w:p>
    <w:p>
      <w:r>
        <w:t xml:space="preserve">Otsikko: Kissa. Lause 1: Kun menin kissahuoneeseen, olin häkeltynyt siitä, miten söpöjä ne olivat. Lause 2: Kävin viime perjantaina SPCA:ssa etsimässä uutta kissaa. Lause 3: Sitten eräs pieni oranssi kissa erottui minusta erityisesti. Lause 4: Otin sen käteeni ja tiesin, että löysin kissan itselleni. Lause 5: Kaikki kissat miausivat ja kerjäsivät huomiota, kun kävelin ympäriinsä.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5.2473</w:t>
      </w:r>
    </w:p>
    <w:p>
      <w:r>
        <w:t xml:space="preserve">Nimike: Hänen ensimmäinen junamatkansa. Lause 1: Hänen luokkansa oli lähdössä retkelle, ja hän pääsisi vihdoin. Lause 2: Emilylla oli iltapäivällä hauskaa ensimmäisellä junamatkallaan. Lause 3: Hän oli uskomattoman innoissaan. Lause 4: Emily ei ollut koskaan ennen ollut ollut junassa. Lause 5: Luokka nousi junaan ja juna lähti.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5.2474</w:t>
      </w:r>
    </w:p>
    <w:p>
      <w:r>
        <w:t xml:space="preserve">Otsikko: Nimi: Päivän pelastaminen. Lause 1: Hän lähtee tunnin ajomatkalle rannalle. Lause 2: Sandy tykkää käydä rannalla. Lause 3: Onneksi ohi ajoi hinausauton kuljettaja, joka antoi Sandyn kyydin. Lause 4: Hän aikoo mennä rannalle huomenna. Lause 5: Auto hajoaa puolimatkassa rannalle.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5.2475</w:t>
      </w:r>
    </w:p>
    <w:p>
      <w:r>
        <w:t xml:space="preserve">Otsikko: Nimi: Kallis lentokenttä. Lause 1: Koska minulla oli nälkä, etsin ruokaa. Lause 2: En voinut uskoa törkeää hintaa. Lause 3: Kauhukseni bagel maksoi viisi dollaria. Lause 4: Pysähdyin bagelpaikalle. Lause 5: Kävin eilen lentokentällä.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5.2476</w:t>
      </w:r>
    </w:p>
    <w:p>
      <w:r>
        <w:t xml:space="preserve">Otsikko: Nimi: Speed Chess. Lause 1: Olin voittamassa ensimmäistä peliä, mutta menetin kuningattareni. Lause 2: Olin hyvin onnellinen tänä iltana. Lause 3: Pelasin tänään kolme pikashakkipeliä netissä ystäväni Timin kanssa. Lause 4: Voitin toisen pelin ajoissa. Lause 5: Voitin kolmannen pelin materiaalin mukaan.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5.2477</w:t>
      </w:r>
    </w:p>
    <w:p>
      <w:r>
        <w:t xml:space="preserve">Otsikko: Nimi: The Sun Burn. Lause 1: Hän unohti laittaa aurinkovoidetta. Lause 2: Muutaman tunnin kuluttua kaikki huomasivat, että hän oli todella punainen. Lause 3: Hänen oli mentävä heti kotiin ja laitettava voidetta. Lause 4: Tom oli puistossa ystäviensä kanssa. Lause 5: Tom paloi pahasti auringossa.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5.2478</w:t>
      </w:r>
    </w:p>
    <w:p>
      <w:r>
        <w:t xml:space="preserve">Otsikko: Nimi: Sukellus. Lause 1: En ollut enää hermostunut ja hyppäsin. Lause 2: Tajusin, että kilpailun on tarkoitus olla hauskaa. Lause 3: Astuin hyppylaudalle ja olin hyvin hermostunut. Lause 4: Olin nuorempana sukelluskilpailussa. Lause 5: Sain hyvät pisteet ja minulla oli hauskaa.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5.2479</w:t>
      </w:r>
    </w:p>
    <w:p>
      <w:r>
        <w:t xml:space="preserve">Otsikko: Nimi: Tauot. Lause 1: He leikkivät merisahalla minuutteja. Lause 2: Kello soi, ja heidän oli palattava luokkaan. Lause 3: Hän juoksi niin nopeasti kuin pystyi ulos leikkimään. Lause 4: Billy kuuli välituntikellon soivan. Lause 5: Hän tapasi ystävänsä Josen mutta merisahan.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5.2480</w:t>
      </w:r>
    </w:p>
    <w:p>
      <w:r>
        <w:t xml:space="preserve">Otsikko: Nimi: The Mail. Lause 1: Hän tarkisti postilaatikon tunnin välein. Lause 2: Hän oli päässyt yliopistoon! Lause 3: Hän repi kirjeen auki innokkaana. Lause 4: Vihdoin se saapui. Lause 5: Ashley odotti innokkaasti postia.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5.2481</w:t>
      </w:r>
    </w:p>
    <w:p>
      <w:r>
        <w:t xml:space="preserve">Otsikko: Otsikko: Työllisyysongelmat. Lause 1: Hän odotti useita päiviä vastausta. Lause 2: Sitä ei koskaan tullut. Lause 3: Eloise halusi töitä. Lause 4: Hän haki paikalliseen ruokakauppaan kassanhoitajaksi. Lause 5: Hän oli niin lannistunut, että lopetti työnhaun kokonaan.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5.2482</w:t>
      </w:r>
    </w:p>
    <w:p>
      <w:r>
        <w:t xml:space="preserve">Otsikko: Nimi: Tekstiviestintä. Lause 1: Hänen ystävänsä varoittivat häntä tekstiviesteistä ajon aikana. Lause 2: Jeff kirjoitti aina tekstiviestejä. Lause 3: Hän ajoi kolarin, koska hän ei nähnyt edessään olevaa autoa. Lause 4: Jeff tekstasi matkalla töihin. Lause 5: Hän ei koskaan kuunnellut heitä.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5.2483</w:t>
      </w:r>
    </w:p>
    <w:p>
      <w:r>
        <w:t xml:space="preserve">Otsikko: Nimi: Addiction. Lause 1: Riippuvuus on jotain, jonka kanssa olen taistellut koko elämäni ajan. Lause 2: Kunnes se päivä koittaa, odotan täällä kutsumustani. Lause 3: Huomaan kyseenalaistavani, haluanko koskaan päästä eroon riippuvuudestani. Lause 4: Ehkä riippuvuuteni täytyy ensin murtaa minut. Lause 5: Mitä pidemmälle elämä etenee, sitä syvemmälle riippuvuuteni juurtuu.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5.2484</w:t>
      </w:r>
    </w:p>
    <w:p>
      <w:r>
        <w:t xml:space="preserve">Otsikko: Nimi: Road Trip. Lause 1: Tom vuokrasi ajoneuvon. Lause 2: Tom pakkasi laukkunsa. Lause 3: Tom teki suuren road tripin ja näki maata. Lause 4: Tom halusi nähdä maata. Lause 5: Tom päätti lähteä road tripille.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5.2485</w:t>
      </w:r>
    </w:p>
    <w:p>
      <w:r>
        <w:t xml:space="preserve">Otsikko: Nimi: Ylimääräinen lounas. Lause 1: Hän tajusi, että yksi lapsista oli jäänyt kotiin. Lause 2: Äiti ojensi kaikille lounaan. Lause 3: Hänellä oli yksi ylimääräinen lounas kädessään. Lause 4: Clarken perheessä oli kuusi lasta. Lause 5: He ajoivat puistoon piknikille.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5.2486</w:t>
      </w:r>
    </w:p>
    <w:p>
      <w:r>
        <w:t xml:space="preserve">Otsikko: Nimi: Viikingit. Lause 1: Kaikki hurrasivat, ja hän tilasi kierroksen. Lause 2: He olivat ylpeitä siitä, että olivat viikinkien jälkeläisiä. Lause 3: Lagertha heitti taistelukirveensä. Lause 4: Kaikki joivat lasinsa. Lause 5: Se lensi oikein ja hän osui maaliin.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5.2487</w:t>
      </w:r>
    </w:p>
    <w:p>
      <w:r>
        <w:t xml:space="preserve">Otsikko: Lisenssi: Asianajaja. Lause 1: Minulle kerrottiin, että minun oli hankittava asianajajalupa koputellakseni oville. Lause 2: Minun piti teettää kortti. Lause 3: Minun piti hankkia toimilupa. Lause 4: Eräs nainen yritti saada minultakin veroja. Lause 5: Menin keskustaan.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5.2488</w:t>
      </w:r>
    </w:p>
    <w:p>
      <w:r>
        <w:t xml:space="preserve">Otsikko: Kenin ensimmäinen päivä. Lause 1: Lopulta hän hyvästeli äitinsä ja käveli bussipysäkille. Lause 2: Se oli Kenin ensimmäinen koulupäivä. Lause 3: Hän puki koulupukunsa päälle. Lause 4: Hän otti laukkunsa ja käveli ovelle. Lause 5: Ken varmisti, että hän söi aamiaista.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5.2489</w:t>
      </w:r>
    </w:p>
    <w:p>
      <w:r>
        <w:t xml:space="preserve">Nimike: Hot. Lause 1: Tänä aamuna ulkona oli niin kuuma. Lause 2: Hän oli niin uupunut, että hänen oli pakko mennä makuulle. Lause 3: Koirani tuli sisään huohottaen kovasti. Lause 4: Sitten se pyysi ruokaa. Lause 5: Se joi koko kulhon vettä.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5.2490</w:t>
      </w:r>
    </w:p>
    <w:p>
      <w:r>
        <w:t xml:space="preserve">Nimike: Riippuliito. Lause 1: Hän kiinnitti itsensä riippuliitimeen yhdessä opettajansa kanssa. Lause 2: 1, 2, 3 ja he lähtivät lentoon! Lause 3: Tässä hän oli vuorella. Lause 4: Frank ei voinut uskoa, että hän aikoi tehdä tämän. Lause 5: Frank lensi sinä päivänä laakson yllä ja piti hauskaa.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5.2491</w:t>
      </w:r>
    </w:p>
    <w:p>
      <w:r>
        <w:t xml:space="preserve">Otsikko: Nimi: Bad Haircut. Lause 1: Tom tuhlasi lopulta enemmän rahaa. Lause 2: Tom halusi säästää rahaa. Lause 3: He sotkivat hänen hiuksensa. Lause 4: Hän meni halpaan kampaamoon leikkauttamaan hiuksensa. Lause 5: Hänen oli mentävä kalliimpaan kampaamoon korjauttamaan hiukset.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5.2492</w:t>
      </w:r>
    </w:p>
    <w:p>
      <w:r>
        <w:t xml:space="preserve">Otsikko: Nimi: Erikoiskakku. Lause 1: Denise itki ilon kyyneleitä siitä, että Dan teki hänelle niin erityisen asian. Lause 2: Dan yllätti Denisen syntymäpäivänään hänen ensimmäisellä syntymäpäiväkakullaan. Lause 3: Denise ei koskaan saanut juhlia syntymäpäiväänsä tai edes kakkua. Lause 4: Denisen lapsuus oli rankka. Lause 5: Denisen ystävä Dan tiesi tästä ja päätti hankkia hänelle kakun.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5.2493</w:t>
      </w:r>
    </w:p>
    <w:p>
      <w:r>
        <w:t xml:space="preserve">Otsikko: Nimi: Kissanpennut. Lause 1: Löysimme kissanpennut kyyhöttämässä sadevesiviemärissä, emoaan kaipaamassa. Lause 2: Kuulin kissanpentujen määkimisen ulkona. Lause 3: Kadun toisella puolella asuva nainen tuli käymään. Lause 4: Hän auttoi minua etsimään niitä. Lause 5: En saanut selville, missä ne olivat.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5.2494</w:t>
      </w:r>
    </w:p>
    <w:p>
      <w:r>
        <w:t xml:space="preserve">Otsikko: Lance saa tilaisuutensa. Lause 1: Hän oli parhaillaan koeajalla. Lause 2: Hänen piti tehdä hyvä esitys. Lause 3: Lance oli valmis pääsemään pesäpallojoukkueeseen. Lause 4: Lance loisti kirkkaasti ja ansaitsi paikkansa joukkueessa. Lause 5: Lance aikoi todistaa kuuluvansa joukkoon.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5.2495</w:t>
      </w:r>
    </w:p>
    <w:p>
      <w:r>
        <w:t xml:space="preserve">Otsikko: Killing Fleas. Lause 1: He kertoivat hänelle, että hänen koirallaan oli kirppuja. Lause 2: Tomilla oli lemmikkikoira. Lause 3: Sitä alkoi kutittaa. Lause 4: Tom tappoi ne lääkkeillä. Lause 5: Tom vei sen eläinlääkärille.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5.2496</w:t>
      </w:r>
    </w:p>
    <w:p>
      <w:r>
        <w:t xml:space="preserve">Otsikko: Nimi: Marks heartbreak. Lause 1: Mark aikoi kosia häntä tänä iltana. Lause 2: Mark oli niin rakastunut tyttöystäväänsä. Lause 3: Mark laskeutui polvelle ja kosi tyttöä. Lause 4: Hän vei tytön kaupungin hienoimpaan paikkaan. Lause 5: Tyttö sanoi ei, hän lakkasi rakastamasta Markia kuukausia sitten.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5.2497</w:t>
      </w:r>
    </w:p>
    <w:p>
      <w:r>
        <w:t xml:space="preserve">Otsikko: Nimi: Making the Team. Lause 1: Kaikki sanoivat Bobille, että hän oli liian lyhyt päästäkseen koripallojoukkueeseen. Lause 2: Hän ajatteli, että jos hän harjoittelisi ahkerasti, hän pääsisi joukkueeseen. Lause 3: Kokeissa hän oli nopein ja heitti parhaat vapaaheitot. Lause 4: Hän vietti koko kesän harjoitellen heittojaan ja kasvattaen kestävyyttään. Lause 5: Hän oli viisi senttiä lyhyempi kuin muut, mutta hän pääsi joukkueeseen.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5.2498</w:t>
      </w:r>
    </w:p>
    <w:p>
      <w:r>
        <w:t xml:space="preserve">Nimike: Huckleberry Picking. Lause 1: Me pakastimme marjat, jotta voimme käyttää niitä erityistilaisuuksissa. Lause 2: Marjat olivat kypsiä loppukesästä. Lause 3: Kävin isoäitini kanssa poimimassa mustikoita. Lause 4: Täytimme vanhat jäätelöämpärit marjoilla. Lause 5: Isoäidilläni oli salaisia paikkoja marjojen poimimiseen.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5.2499</w:t>
      </w:r>
    </w:p>
    <w:p>
      <w:r>
        <w:t xml:space="preserve">Otsikko: Nimi: The Pen Cap. Lause 1: Bill kääri kynän paperinippuun, joka toimi korkkina. Lause 2: Hän kurottautui kynän korkin luo, mutta sitä ei ollut siellä. Lause 3: Hän ei löytänyt sitä mistään pöydältä. Lause 4: Bill kirjoitti kirjeen loppuun kynällä ja paperilla. Lause 5: Hän laittoi varovasti kynän ja paperin nipun pöytälaatikkoonsa.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5.2500</w:t>
      </w:r>
    </w:p>
    <w:p>
      <w:r>
        <w:t xml:space="preserve">Nimike: hampurilaiset. Lause 1: Joe ja hänen veljensä päättivät mennä Jack and a boxiin. Lause 2: He eivät enää himoitse hampurilaisia. Lause 3: He saivat hampurilaisia ja ranskalaisia juomineen. Lause 4: He menivät Joen autolla. Lause 5: Joe ja hänen veljensä himoitsivat hampurilaisia keskiyöllä.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5.2501</w:t>
      </w:r>
    </w:p>
    <w:p>
      <w:r>
        <w:t xml:space="preserve">Otsikko: Nimi: Pakastetut tuotteet. Lause 1: Herättyään hän etsi juomaansa. Lause 2: Bill tilasi ruokaa taco-paikasta. Lause 3: Se jäi jääkaappiin yöksi Billin nukkuessa. Lause 4: Se jäi pakastimeen jäädytettynä. Lause 5: Kun hän pääsi kotiin, hän laittoi juomansa pakastimeen.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5.2502</w:t>
      </w:r>
    </w:p>
    <w:p>
      <w:r>
        <w:t xml:space="preserve">Otsikko: Nimi: Märkä koira. Lause 1: Unohdin tuoda sen sisään ulkoa. Lause 2: Koirani oli tänään koko päivän ulkona sateessa. Lause 3: Minun oli pakko kylvettää se heti. Lause 4: En enää koskaan jätä koiraani ulos sateeseen. Lause 5: Kun toin sen sisälle, se haisi todella pahalle.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5.2503</w:t>
      </w:r>
    </w:p>
    <w:p>
      <w:r>
        <w:t xml:space="preserve">Otsikko: Nimi: Pelokas kissa. Lause 1: Se pysyi piilossa sängyn alla tuntikausia. Lause 2: Janella oli lemmikkikissa. Lause 3: Hän kutsui ystäviä kylään. Lause 4: Kissa juoksi karkuun heti, kun se kuuli oven. Lause 5: Se pelkäsi kaikkea.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5.2504</w:t>
      </w:r>
    </w:p>
    <w:p>
      <w:r>
        <w:t xml:space="preserve">Otsikko: Nimi: Ilotulitus. Lause 1: Tom nautti kauniiden valojen näkymistä. Lause 2: Tom osti ilotulitteita valmistellakseen. Lause 3: Tomilla oli hauskaa ilotulitteiden sytyttämisessä. Lause 4: Tom odotti innolla heinäkuun neljännen päivän juhlaa. Lause 5: Tom sytytti ilotulitteet juhlapyhien aikana.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5.2505</w:t>
      </w:r>
    </w:p>
    <w:p>
      <w:r>
        <w:t xml:space="preserve">Otsikko: Nimi: Lahjonta. Lause 1: Iso Don halusi tehdä rahaa tekemättä kovasti töitä. Lause 2: Valtakunnansyyttäjä päätti olla nostamatta syytettä petoksesta. Lause 3: Hän perusti valekiinteistökoulun, joka veloitti opiskelijoiltaan liikaa. Lause 4: Big Don antoi suuren kampanjalahjoituksen oikeusministerille. Lause 5: Jotkut huijatuista opiskelijoista valittivat lainvalvontaviranomaisille.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5.2506</w:t>
      </w:r>
    </w:p>
    <w:p>
      <w:r>
        <w:t xml:space="preserve">Otsikko: Nimi: Perunamuusi jälkiruoaksi. Lause 1: Illalla oli liian myöhäistä ajaa kaupunkiin kauppaan. Lause 2: Hän tajusi, että hänellä oli vain vaniljaista soijamaitoa. Lause 3: Hänen vaniljanmakuiset perunansa maistuivat enemmän jälkiruoalta kuin illalliselta. Lause 4: Samantha päätti käyttää vain sitä, mitä hänellä oli käytettävissään. Lause 5: Samantha himoitsi perunamuusia päivälliseksi.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5.2507</w:t>
      </w:r>
    </w:p>
    <w:p>
      <w:r>
        <w:t xml:space="preserve">Otsikko: Nimi: Sleeping Early. Lause 1: Karen nukahti aina aikaisin. Lause 2: Hän heräsi aina aikaisin, ja hänellä oli aikaa. Lause 3: Aina kun hän yritti valvoa, hän oli seuraavana päivänä liian väsynyt. Lause 4: Karen päätti hankkia työpaikan, jossa työajat vaihtelisivat. Lause 5: Se sopi paremmin hänen unirytmiinsä.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5.2508</w:t>
      </w:r>
    </w:p>
    <w:p>
      <w:r>
        <w:t xml:space="preserve">Otsikko: Nimi: Fat Baby. Lause 1: Hän jatkoi itkemistä nukkumaanmenoon asti. Lause 2: Hän nautti omenakastikkeen syömisestä. Lause 3: Koska ylimääräistä astiaa ei ollut, Jackin piti rauhoitella häntä. Lause 4: Kun Jack heitti astian pois, hän alkoi itkeä. Lause 5: Jack syötti omenasosetta lapselleen.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5.2509</w:t>
      </w:r>
    </w:p>
    <w:p>
      <w:r>
        <w:t xml:space="preserve">Otsikko: Nimi: The Party. Lause 1: Kukaan ei kuitenkaan tullut paikalle. Lause 2: Hän oli niin innoissaan nähdessään kaikki! Lause 3: Sam tunsi itsensä noloksi ja surulliseksi. Lause 4: Sam kutsui koko luokkansa juhliinsa. Lause 5: Juhlien aamuna hän kokosi lahjapussit.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5.2510</w:t>
      </w:r>
    </w:p>
    <w:p>
      <w:r>
        <w:t xml:space="preserve">Otsikko: Nimi: Fondue. Lause 1: He upottivat jokaisen esineen sulavaan juustoon. Lause 2: Perhe sulatti paljon juustoa. Lause 3: He aikoivat syödä fondieta! Lause 4: He leikkasivat vihanneksia ja leipää. Lause 5: Se oli herkullista!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5.2511</w:t>
      </w:r>
    </w:p>
    <w:p>
      <w:r>
        <w:t xml:space="preserve">Otsikko: Nimi: Kalliovuoret. Lause 1: Alliella oli hauskaa. Lause 2: Hän leiriytyi pitkäksi aikaa. Lause 3: Hän meni Kalliovuorille. Lause 4: Allie lähti matkalle. Lause 5: Sitten hän meni takaisin vuotta myöhemmin.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5.2512</w:t>
      </w:r>
    </w:p>
    <w:p>
      <w:r>
        <w:t xml:space="preserve">Otsikko: Shawn eksyy. Lause 1: Shawn on telttailemassa. Lause 2: Shawn joutuu paniikkiin ja etsii kompassiaan. Lause 3: Hän ei löydä takaisin. Lause 4: Shawn harhailee metsässä. Lause 5: Hän ei löydä sitä ja on eksyksissä.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5.2513</w:t>
      </w:r>
    </w:p>
    <w:p>
      <w:r>
        <w:t xml:space="preserve">Otsikko: Otsikko: Olla rohkea. Lause 1: Hänen pomonsa kiusasi häntä töissä jatkuvasti. Lause 2: Stefan kutsuttiin seuraavana päivänä pääkonttoriin ja hänet erotettiin. Lause 3: Stefan oli hyvin sisäänpäin kääntynyt mies. Lause 4: Eräänä päivänä hän puolusti itseään ja haukkui pomonsa. Lause 5: Hän oli surullinen, mutta ylpeä siitä, että puolusti itseään.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5.2514</w:t>
      </w:r>
    </w:p>
    <w:p>
      <w:r>
        <w:t xml:space="preserve">Otsikko: Nimi: Fun in Funeral. Lause 1: Louis oli kyllästynyt olemaan sinkku. Lause 2: Hän päätti yrittää iskeä surullisia tyttöjä, jotka olivat hautajaisissa. Lause 3: Hän oli yrittänyt melkein kaikkea saadakseen treffit. Lause 4: Hän sai lopulta kolme numeroa ensimmäisellä yrityksellä. Lause 5: Kaikki paitsi yhden.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5.2515</w:t>
      </w:r>
    </w:p>
    <w:p>
      <w:r>
        <w:t xml:space="preserve">Otsikko: Nimi: Kukkia äidille. Lause 1: Hän näki tyttöystävänsä ulkona suutelemassa toista miestä. Lause 2: Marvin kääntyi ympäri lähteäkseen kotiin. Lause 3: Sen sijaan hän antoi kukat äidilleen. Lause 4: Marvin poimi kukkia tyttöystävälleen. Lause 5: Hän käveli tyttöystävänsä kotiin.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5.2516</w:t>
      </w:r>
    </w:p>
    <w:p>
      <w:r>
        <w:t xml:space="preserve">Otsikko: Nimi: Ylikuormitettu. Lause 1: Tom huomautti, että se oli myynnissä. Lause 2: Työntekijä pyysi jotakuta tarkistamaan hinnan. Lause 3: Tomille ilmoitettiin myyntihinta. Lause 4: Työntekijä yritti veloittaa Tomilta enemmän kuin se maksoi. Lause 5: Tom oli ostamassa televisiota.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5.2517</w:t>
      </w:r>
    </w:p>
    <w:p>
      <w:r>
        <w:t xml:space="preserve">Otsikko: Rex haluaa valmentaa. Lause 1: Hän tiesi, ettei hänestä voisi koskaan tulla pelaajaa. Lause 2: Hän pyysi paikallisesta lukiosta harjoittelupaikkaa. Lause 3: Rex on aina rakastanut jalkapalloa. Lause 4: Hän päätti, että hän halusi valmentaa peliä. Lause 5: Hänen pyyntöönsä suostuttiin, ja hän alkoi valmentaa rakastamaansa peliä.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5.2518</w:t>
      </w:r>
    </w:p>
    <w:p>
      <w:r>
        <w:t xml:space="preserve">Otsikko: Nimi: French. Lause 1: Kun hän oli poissa, opiskelin salaa myös ranskaa. Lause 2: Kun Eve palasi kotiin, tervehdin häntä puhumalla ranskaa. Lause 3: Yliopistossa aloin seurustella Eve-nimisen tytön kanssa. Lause 4: Hän kertoi minulle, että se oli se päivä, jolloin hän tiesi, että minä olin oikea mies hänelle. Lause 5: Eve vietti lukukauden opiskellen ranskaa Pariisissa.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5.2519</w:t>
      </w:r>
    </w:p>
    <w:p>
      <w:r>
        <w:t xml:space="preserve">Otsikko: Nimi: Pelottava ilmapallo. Lause 1: Tom oli täyttämässä ilmapalloja syntymäpäiväjuhlia varten. Lause 2: Tom säikähti ja huusi, kun hänen ystävänsä nauroi. Lause 3: Ystävä puhkaisi ilmapallon aivan Tomin korvan vierestä. Lause 4: Viimeistä ilmapalloa täytettäessä ystävä hiipi hänen taakseen. Lause 5: Hänellä oli jo useita täytettyjä ilmapalloja.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5.2520</w:t>
      </w:r>
    </w:p>
    <w:p>
      <w:r>
        <w:t xml:space="preserve">Otsikko: Nimi: The Right One. Lause 1: Jännittyneinä he ajoivat ystävänsä luokse. Lause 2: Hän huomasi punaisen, johon hän ihastui, ja kahdeksan viikon kuluttua hän vei sen kotiin. Lause 3: Heidän ystävänsä koira oli synnyttänyt kahdeksan pentua. Lause 4: Eräänä päivänä Benin äiti kertoi Benille, että he olivat hankkimassa pentua. Lause 5: Ben sai valita, minkä pennun hän halusi.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5.2521</w:t>
      </w:r>
    </w:p>
    <w:p>
      <w:r>
        <w:t xml:space="preserve">Nimi: palkinto. Lause 1: Olin hurmioitunut, hyvin onnellinen enkä voinut uskoa sitä. Lause 2: Minun ei pitäisi joutua maksamaan rahaa saadakseni palkinnon! Lause 3: Onneni hiipui pian. Lause 4: Se hiipui, kun hän pyysi minua lähettämään hänelle rahaa. Lause 5: Robert anderson soitti puhelimeeni ja sanoi, että olin voittanut arvonnan.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5.2522</w:t>
      </w:r>
    </w:p>
    <w:p>
      <w:r>
        <w:t xml:space="preserve">Otsikko: Fight Night. Lause 1: Ed halusi lopettaa ottelun, ei ottaa valokuvia. Lause 2: Ihmiset ottivat valokuvia ottelusta. Lause 3: Hän työnsi heidät syrjään ja lopetti tappelun. Lause 4: Ed meni kahden oppilaan väliin. Lause 5: Ed näki tappelun koulun ruokalassa.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5.2523</w:t>
      </w:r>
    </w:p>
    <w:p>
      <w:r>
        <w:t xml:space="preserve">Nimi: Hakkeroitu. Lause 1: Paul kävi kyberturvallisuuskurssin. Lause 2: Ja hän muutti sen A:ksi. Lause 3: Mutta muutamaa päivää myöhemmin hänen professorinsa sai tietää. Lause 4: Ja hän oli hyvin lähellä saada kiitettävän. Lause 5: Hän käytti kurssilla oppimiaan tietoja päästäkseen käsiksi arvosanaansa.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5.2524</w:t>
      </w:r>
    </w:p>
    <w:p>
      <w:r>
        <w:t xml:space="preserve">Otsikko: Nimi: Syntymäpäivä. Lause 1: Myöhemmin hän lähetti minulle myöhästyneen syntymäpäivälahjan. Lause 2: Hän oli kiitollinen. Lause 3: Olin iloinen. Lause 4: Lähetin DD-lahjakortin veljentyttärelleni. Lause 5: Hän oli murtanut jalkansa.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5.2525</w:t>
      </w:r>
    </w:p>
    <w:p>
      <w:r>
        <w:t xml:space="preserve">Otsikko: Nimi: Sopimus. Lause 1: Se antoi asiakkaille 5 dollaria alennusta kaikista kenkäostoksista. Lause 2: Äiti oli iloinen, että oli säästänyt rahaa. Lause 3: He kaikki saivat uudet sandaalit ja tennarit. Lause 4: Kaupassa oli meneillään erikoistarjous. Lause 5: Äiti päätti, että nyt oli hyvä aika ostaa kengät perheelle.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5.2526</w:t>
      </w:r>
    </w:p>
    <w:p>
      <w:r>
        <w:t xml:space="preserve">Otsikko: Nimi: Log ride. Lause 1: Oli lämmin päivä, joten kastuminen ei haitannut meitä. Lause 2: Kun se laskeutui mäkeä alas, me kaikki huusimme. Lause 3: Nousimme kyytiin ja odotimme, että se nousisi mäkeä ylös. Lause 4: Sitten nousimme pois kyydistä ja olimme aivan läpimärkiä mahtavasta kyydistä! Lause 5: Me kaikki menimme huvipuiston hirsiajelulle.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5.2527</w:t>
      </w:r>
    </w:p>
    <w:p>
      <w:r>
        <w:t xml:space="preserve">Otsikko: Nimi: Caught. Lause 1: Hänellä oli vaikeuksia maksaa vuokraa. Lause 2: Tyttäreni ystävä asuu hienossa kerrostalossa lähellä Fenway Parkia. Lause 3: Eräänä päivänä taloyhtiön johto sai tietää asiasta ja käski häntä lopettamaan. Lause 4: Hän joutui hankkimaan toisen työn maksaakseen vuokran. Lause 5: Hän alkoi mainostaa airbnb:ssä ja tienasi rahaa.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5.2528</w:t>
      </w:r>
    </w:p>
    <w:p>
      <w:r>
        <w:t xml:space="preserve">Otsikko: Nimi: Exhilaration. Lause 1: Matka oli riemastuttava. Lause 2: Mieheni ja tyttäreni vain nauroivat meille. Lause 3: Meillä kaikilla oli hauskaa vuoristoradassa. Lause 4: Poikani tarttui käteeni henkensä kaupalla. Lause 5: Huusin kovaa joka käänteessä.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5.2529</w:t>
      </w:r>
    </w:p>
    <w:p>
      <w:r>
        <w:t xml:space="preserve">Otsikko: Nimi: The Bag Gift. Lause 1: Jane kiitti häntä, sillä laukku auttoi häntä kaikessa. Lause 2: Jane käytti sitä siitä lähtien usein. Lause 3: Jane oli lähdössä ruokakaupasta kassien kanssa. Lause 4: Eräs nainen näki hänet ja tarjosi hänelle uudelleenkäytettävän ostoskassin. Lause 5: Janen iloksi nainen käski hänen pitää kassin.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5.2530</w:t>
      </w:r>
    </w:p>
    <w:p>
      <w:r>
        <w:t xml:space="preserve">Otsikko: George's Kitchen. Lause 1: Ravintolan omistaja oli vihainen Georgelle. Lause 2: Hän ei ollut pitänyt keittiötä siistinä. Lause 3: George työskenteli keittiössä kokkina. Lause 4: Terveystarkastaja tuli katsomaan keittiötä. Lause 5: Yrjö sai paljon huomautuksia.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5.2531</w:t>
      </w:r>
    </w:p>
    <w:p>
      <w:r>
        <w:t xml:space="preserve">Otsikko: Malcolm oppii rullalautailemaan. Lause 1: Hän rakensi oman rullalautansa puusta. Lause 2: Hän jatkoi oppimista ja paransi rullalautaansa. Lause 3: Lopulta hänestä tuli kaupungin paras rullalautailija. Lause 4: Eräänä päivänä Malcolm näki erään ihmisen rullalautailevan. Lause 5: Hän päätti opetella rullalautailemaan, mutta hänellä ei ollut varaa rullalautaan.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5.2532</w:t>
      </w:r>
    </w:p>
    <w:p>
      <w:r>
        <w:t xml:space="preserve">Nimike: Hampurilaisravintola. Lause 1: He toimittivat vastahakoisesti hyvin kypsän hampurilaisen. Lause 2: Tilasimme hampurilaisia paikallisesta ravintolasta. Lause 3: Tyttäreni hampurilainen oli puolikypsä, ei niin hyvin kypsennetty kuin tilattiin. Lause 4: Hän soitti ja pyysi toista hampurilaista, hyvin paistettua. Lause 5: Vierailimme tyttäremme luona New Yorkissa viime vuonna.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5.2533</w:t>
      </w:r>
    </w:p>
    <w:p>
      <w:r>
        <w:t xml:space="preserve">Otsikko: Nimi: Alisonin työ. Lause 1: Hän on voittoa tavoittelemattoman järjestön toiminnan koordinaattori. Lause 2: Hän aloitti työt siellä puolitoista vuotta sitten. Lause 3: Asiat osastolla ovat menneet paljon paremmin sen jälkeen, kun hän aloitti. Lause 4: Alison on todella hyvä työssään. Lause 5: Monet toivovat, ettei hän koskaan lähde.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5.2534</w:t>
      </w:r>
    </w:p>
    <w:p>
      <w:r>
        <w:t xml:space="preserve">Otsikko: Succulents. Lause 1: Olen ylpeä mokkapalvikokoelmastani. Lause 2: Kävin paikallisessa taimitarhassa ja ostin viisi muuta lajia. Lause 3: Siitä lähtien olen rakastunut mokkapaloihin. Lause 4: Huolehdin niistä ja kastelen ne vähintään kerran kuukaudessa. Lause 5: Ystäväni antoi minulle viisi vuotta sitten pienen jadekasvin.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5.2535</w:t>
      </w:r>
    </w:p>
    <w:p>
      <w:r>
        <w:t xml:space="preserve">Otsikko: Nimi: Mokkasaappaat. Lause 1: Mutta ne eivät olleet kovin käytännölliset. Lause 2: Kate halusi ostaa mokkasiinisaappaat. Lause 3: Ja hänen mielestään ne olivat liian kalliit satunnaiseen saappaaseen. Lause 4: Kate päätti kuitenkin hemmotella itseään ja ostaa saappaat. Lause 5: Hän tajusi, ettei voisi käyttää niitä lumipäivinä.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5.2536</w:t>
      </w:r>
    </w:p>
    <w:p>
      <w:r>
        <w:t xml:space="preserve">Otsikko: Nimi: Candy Land. Lause 1: Voitin jokaisen pelin. Lause 2: Kumpikaan meistä ei ollut koskaan pelannut sitä. Lause 3: Menimme kauppaan ja ostimme Candy Landin. Lause 4: Päätimme ostaa lautapelin. Lause 5: Laitoimme pelinappulat ja luimme ohjeet.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5.2537</w:t>
      </w:r>
    </w:p>
    <w:p>
      <w:r>
        <w:t xml:space="preserve">Otsikko: Aquasox. Lause 1: Palautin sukat takaisin. Lause 2: Ne toimivat yhden päivän, mutta olivat liian ohuet ja repesivät. Lause 3: Tarvitsen kengän tukisukkien päälle pitoa varten. Lause 4: Minun on käytettävä jalkatukea kävellessäni. Lause 5: Ostin akvaattiset sukat, jotka laitan tukivarren päälle.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5.2538</w:t>
      </w:r>
    </w:p>
    <w:p>
      <w:r>
        <w:t xml:space="preserve">Otsikko: Nimi: Jouluvalot. Lause 1: Ne ripustettiin katolta ja kiedottiin pylväiden ympärille. Lause 2: Yöllä talo näytti kauniilta! Lause 3: He halusivat koristella vielä enemmän ensi vuonna. Lause 4: Kodinomistajat aikoivat koristella talonsa. Lause 5: He ostivat seitsemän laatikkoa jouluvaloja.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5.2539</w:t>
      </w:r>
    </w:p>
    <w:p>
      <w:r>
        <w:t xml:space="preserve">Otsikko: Matti Moppari. Lause 1: Tämä oli paras moppi, jonka Matt on koskaan ostanut. Lause 2: Hän kokeili moppia keittiön lattialla. Lause 3: Lattian puhdistamiseen meni tunti, mutta se saatiin puhdistettua. Lause 4: Matti osti uuden mopin. Lause 5: Hän toi mopin kotiin.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5.2540</w:t>
      </w:r>
    </w:p>
    <w:p>
      <w:r>
        <w:t xml:space="preserve">Otsikko: Nimi: Elokuva. Lause 1: Lapset kerääntyivät television ääreen. Lause 2: Alkutekstit alkoivat, ja he innostuivat kovasti. Lause 3: He rakastivat elokuvailtaa! Lause 4: He valvoivat myöhään elokuvan loppuun. Lause 5: He aikoivat katsoa lempielokuvansa.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5.2541</w:t>
      </w:r>
    </w:p>
    <w:p>
      <w:r>
        <w:t xml:space="preserve">Nimi: Humalaiset häät. Lause 1: Hän oli juonut paljon. Lause 2: He viettivät yön toistensa kanssa. Lause 3: Mies meni häihin. Lause 4: Yksi morsiusneito oli myös juonut paljon. Lause 5: He tapasivat toisensa humalassa.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5.2542</w:t>
      </w:r>
    </w:p>
    <w:p>
      <w:r>
        <w:t xml:space="preserve">Nimike: Target Practice. Lause 1: Hän vei Alanin ampumaradalle, jotta he voisivat oppia ampumaan. Lause 2: Alanin isä osti hänelle pistoolin hänen kahdeksanneksitoista syntymäpäiväkseen. Lause 3: Aluksi Alan oli hyvin huono ampuja. Lause 4: Pian Alan ampui paremmin kuin isänsä! Lause 5: Mutta kun hän harjoitteli, hänen tähtäyksensä parani.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5.2543</w:t>
      </w:r>
    </w:p>
    <w:p>
      <w:r>
        <w:t xml:space="preserve">Otsikko: Lause 1: Elokuva kiehtoi häntä ja hän luki kirjan. Lause 2: Lopetin suhteen. Lause 3: Hän oli minua useita vuosia nuorempi. Lause 4: Hän yritti saada minut esittämään Sir Stephenin roolia. Lause 5: Näimme tyttöystäväni kanssa The Story of O:n vuonna 1980.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5.2544</w:t>
      </w:r>
    </w:p>
    <w:p>
      <w:r>
        <w:t xml:space="preserve">Otsikko: Nimi: Target Express. Lause 1: Tässä kuussa avattiin Target Express lähellä Bostonin yliopistoa. Lause 2: Veljeni kävi siellä ja sanoi, että se oli mukava paikka. Lause 3: Näin viime kuussa Target Expressin Queensissa. Lause 4: Saatamme mennä sinne joskus ostoksille. Lause 5: Minusta se oli hyvä idea.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5.2545</w:t>
      </w:r>
    </w:p>
    <w:p>
      <w:r>
        <w:t xml:space="preserve">Otsikko: Nimi: Cookout. Lause 1: LJ toi bataattiranskalaisia ja ruusukaaleja. Lause 2: Tällä viikolla he suunnittelivat tuovansa kukin eri tuotteita. Lause 3: He kokkailivat ne grillissä ja söivät päivällisen ulkona terassilla. Lause 4: Brandon toi lohta ja vesimelonia. Lause 5: LJ ja Brandon kokkailivat ulkona joka sunnuntai.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5.2546</w:t>
      </w:r>
    </w:p>
    <w:p>
      <w:r>
        <w:t xml:space="preserve">Otsikko: BSoD. Lause 1: Yhtäkkiä kasvoni ovat sinertävät, kun saan kuoleman sinisen ruudun. Lause 2: Näyttää siltä, että minun on peruttava viikonlopun suunnitelmani. Lause 3: Järjestelmä käynnistyy hitaasti, kun siemailen kahvia. Lause 4: Eilisestä jäänyt paperipino odottaa minua nurkassa. Lause 5: Avaan työkannettavani ja valmistaudun aloittamaan työt.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5.2547</w:t>
      </w:r>
    </w:p>
    <w:p>
      <w:r>
        <w:t xml:space="preserve">Otsikko: Nimi: Seisomaan nouseminen. Lause 1: Matt pyysi Tinaa treffeille. Lause 2: Tunti kului, eikä Tina vieläkään tullut. Lause 3: Tina sanoi kyllä. Lause 4: Matti seisoi pystyssä. Lause 5: Matti saapui ravintolaan ajoissa ja odotti.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5.2548</w:t>
      </w:r>
    </w:p>
    <w:p>
      <w:r>
        <w:t xml:space="preserve">Otsikko: Nimi: Losing It. Lause 1: Dan laihtui 43 kiloa sinä kesänä! Lause 2: Dan lenkkeili joka ilta. Lause 3: Dan tunsi laihtuvansa viikko viikolta. Lause 4: Dan päätti, että hän halusi laihduttaa 40 kiloa kesän aikana. Lause 5: Dan seurasi ruokavaliotaan hyvin tarkasti.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5.2549</w:t>
      </w:r>
    </w:p>
    <w:p>
      <w:r>
        <w:t xml:space="preserve">Otsikko: Nimi: Taistelevat naapurit. Lause 1: Lopulta äänet muuttuivat kovemmiksi ja pahemmiksi. Lause 2: Tomin naapurit kuulostivat tappelevan. Lause 3: Hän soitti poliisille ja pyysi heitä tarkistamaan tilanteen. Lause 4: Hän kuuli huutoa. Lause 5: Tom pelkäsi, että jotain tapahtuisi.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5.2550</w:t>
      </w:r>
    </w:p>
    <w:p>
      <w:r>
        <w:t xml:space="preserve">Otsikko: Nimi: Uusi näppäimistö. Lause 1: Hän löysi netistä halvan näppäimistön. Lause 2: Heti kun hän kytki sen, se toimi täydellisesti. Lause 3: Tämän seurauksena hän tarvitsi näppäimistön. Lause 4: Allie oli niin onnellinen. Lause 5: Allie sai uuden iPadin.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5.2551</w:t>
      </w:r>
    </w:p>
    <w:p>
      <w:r>
        <w:t xml:space="preserve">Otsikko: Bobby Tells a Lie. Lause 1: Bobby tunsi syyllisyyttä, kun Tommy sai rangaistuksen. Lause 2: Bobby veti Suzien letistä leikkikentällä. Lause 3: Sitten hän juoksi pois. Lause 4: Bobby valehteli ja sanoi, että se oli Tommy. Lause 5: Opettaja kysyi häneltä, oliko hän tehnyt sen.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5.2552</w:t>
      </w:r>
    </w:p>
    <w:p>
      <w:r>
        <w:t xml:space="preserve">Otsikko: Nimi: Not So Weird. Lause 1: Olen ollut köyhä koko ikäni. Lause 2: Ostin valtavan talon ja upean auton. Lause 3: Voitin viime kuussa lotossa. Lause 4: Minulla ei ollut varaa syödä muuta kuin Ramenia. Lause 5: Kaiken kukkuraksi ostin monta laatikkoa Ramenia.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5.2553</w:t>
      </w:r>
    </w:p>
    <w:p>
      <w:r>
        <w:t xml:space="preserve">Otsikko: Nimi: Uusi kappale. Lause 1: Koulumme sai uuden radan. Lause 2: Pystyimme järjestämään yleisurheilukilpailuja. Lause 3: Emme antaneet nastojen sotkea sitä. Lause 4: Se oli musta. Lause 5: Otimme tarpeettomat kumit pois.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5.2554</w:t>
      </w:r>
    </w:p>
    <w:p>
      <w:r>
        <w:t xml:space="preserve">Otsikko: Nimi: Pelit. Lause 1: Halusin pelata pelejä koko päivän. Lause 2: Löysin Star Trek -pelin. Lause 3: Olin innoissani nähdessäni, että se oli ilmainen. Lause 4: Laitoin Xboxin päälle. Lause 5: Aloin etsiä jotain uutta.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5.2555</w:t>
      </w:r>
    </w:p>
    <w:p>
      <w:r>
        <w:t xml:space="preserve">Otsikko: Nimi: Mikä päivä. Lause 1: Vihdoin oli aika lähteä toimistosta tältä päivältä. Lause 2: Kotona oleminen, hän ajatteli autotalliinsa astuessaan, oli ihanaa. Lause 3: Hän söi kakkua ja nautti ystävistään ja perheestään. Lause 4: Sitten juhlat yllättivät hänet, kun hän avasi kotiovensa. Lause 5: Sammy oli väsynyt työhön, mutta hän jaksoi.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5.2556</w:t>
      </w:r>
    </w:p>
    <w:p>
      <w:r>
        <w:t xml:space="preserve">Otsikko: Title: Bleach Accident. Lause 1: Se poltti hänen päänahkansa. Lause 2: Valitettavasti hän jätti sen liian pitkäksi aikaa. Lause 3: Jane menetti paljon hiuksiaan. Lause 4: Jane halusi vaaleat hiukset. Lause 5: Hänen täytyi ensin valkaista hiuksensa.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5.2557</w:t>
      </w:r>
    </w:p>
    <w:p>
      <w:r>
        <w:t xml:space="preserve">Otsikko: Nimi: Amazing album. Lause 1: Lucy halusi todella tämän uuden albumin. Lause 2: Lopulta hänen äitinsä suostui. Lause 3: Hän oli niin onnellinen saadessaan sen. Lause 4: Lucy löysi sen kuusen alta. Lause 5: Hän aneli sitä joka päivä.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5.2558</w:t>
      </w:r>
    </w:p>
    <w:p>
      <w:r>
        <w:t xml:space="preserve">Otsikko: Nimi: Ehdotus. Lause 1: Hän sanoi kyllä, ja he alkoivat suunnitella häitään. Lause 2: Evan oli seurustellut Kimin kanssa kuusi viikkoa. Lause 3: Evan päätti lopulta kosia Kimiä. Lause 4: Evan ei ollut vieläkään varma. Lause 5: Evan rakastui Evaniin heti.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5.2559</w:t>
      </w:r>
    </w:p>
    <w:p>
      <w:r>
        <w:t xml:space="preserve">Otsikko: Nimi: Kirjat sohvalla. Lause 1: Jaime käveli Anita-tätinsä taloon. Lause 2: Anita otti tietosanakirjan ja heitti sen poikaansa. Lause 3: Seuraavaksi Anitan poika käveli etuovesta sisään. Lause 4: Jaime ihmetteli, miksi sohvan vieressä istui pino tietosanakirjoja? Lause 5: Jaime hieroi leukaansa ja ajatteli, että siksi ne ovat siellä.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5.2560</w:t>
      </w:r>
    </w:p>
    <w:p>
      <w:r>
        <w:t xml:space="preserve">Otsikko: Nimi: Väärä osapuoli. Lause 1: Se ei ollut se, jota hän etsi, mutta hänellä oli hauskaa. Lause 2: Tom oli kutsuttu juhliin. Lause 3: Hän ei ollut varma osoitteesta. Lause 4: Tom päätyi lopulta juhliin, jotka hän löysi. Lause 5: Hän meni naapurustoon ja etsi sitä.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5.2561</w:t>
      </w:r>
    </w:p>
    <w:p>
      <w:r>
        <w:t xml:space="preserve">Nimi: lintu. Lause 1: Hän ruokki lemmikkilintuaan. Lause 2: Hän osti linnunruokaa ja ajoi kotiin ruokkimaan sitä. Lause 3: Andreaksen lemmikillä oli nyt ruokaa. Lause 4: Andrew'n lemmikkipapukaijalta loppui ruoka. Lause 5: Niinpä Andrew meni eläinkauppaan ostamaan ruokaa linnulleen.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5.2562</w:t>
      </w:r>
    </w:p>
    <w:p>
      <w:r>
        <w:t xml:space="preserve">Otsikko: Nimi: A Bag Spill. Lause 1: Onneksi pussi selvisi hienosti, eikä mitään mennyt pilalle. Lause 2: Tutkittuaan laukun hän huomasi, että laukkuun oli valunut voidetta. Lause 3: Yasmine kaiveli laukkuaan maksaakseen jotain. Lause 4: Hän pesi huolellisesti jokaisen likaantuneen esineen ja sitten itse laukun. Lause 5: Hän ei löytänyt korttiaan, mutta hän huomasi jotain märkää ja tahmeaa.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5.2563</w:t>
      </w:r>
    </w:p>
    <w:p>
      <w:r>
        <w:t xml:space="preserve">Otsikko: Cat. Lause 1: Hän meni eläinkauppaan ostamaan kissan raapimispuikkoa. Lause 2: Stephen huolehtii kissastaan ja osti kalleimman. Lause 3: Stephenin kissa raapii aina sohvaa. Lause 4: Stephenin kissa rakasti raapimistolppaa. Lause 5: Stephenin harmiksi kissa kyllästyi siihen viikon kuluttua.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5.2564</w:t>
      </w:r>
    </w:p>
    <w:p>
      <w:r>
        <w:t xml:space="preserve">Otsikko: Nimi: Oppitunti. Lause 1: Julie myöhästyi eilen töistä. Lause 2: Hän oppi, että ylinopeus ei kannata. Lause 3: Matkalla hän joutui onnettomuuteen. Lause 4: Onneksi se oli vain pieni kolari. Lause 5: Hän joutui ajamaan ylinopeutta töihin päästäkseen ajoissa perille.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5.2565</w:t>
      </w:r>
    </w:p>
    <w:p>
      <w:r>
        <w:t xml:space="preserve">Otsikko: Nimi: Flunking Out. Lause 1: Hän oli koeajalla. Lause 2: Hän lopetti lukukauden ja muutti takaisin kotiin. Lause 3: Jos hän reputtaisi vielä yhden kurssin, hänet potkittaisiin ulos. Lause 4: John pärjäsi koulussa huonosti. Lause 5: Valitettavasti John tiesi, että hän reputtaisi kaksi kurssia.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5.2566</w:t>
      </w:r>
    </w:p>
    <w:p>
      <w:r>
        <w:t xml:space="preserve">Nimike: takapiha. Lause 1: Pihalla oli iso aita. Lause 2: Lapsi oli takapihalla. Lause 3: Vanhemmat luulivat, että lapsi oli turvassa. Lause 4: Irrallinen koira tuli katsomaan tarkemmin. Lause 5: Joku oli jättänyt portin auki.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5.2567</w:t>
      </w:r>
    </w:p>
    <w:p>
      <w:r>
        <w:t xml:space="preserve">Otsikko: Nimi: Ehdotus. Lause 1: Hän oli päättänyt kosia. Lause 2: Hän osti täydellisen sormuksen. Lause 3: Josh ja Julie olivat seurustelleet kaksi vuotta. Lause 4: Hän vei Julie eräänä iltana illalliselle. Lause 5: Sitten hän lopulta esitti kysymyksen, ja Julie sanoi kyllä.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5.2568</w:t>
      </w:r>
    </w:p>
    <w:p>
      <w:r>
        <w:t xml:space="preserve">Otsikko: Nimi: Ei internetiä. Lause 1: Hän ei saanut paperiaan valmiiksi. Lause 2: Yhtäkkiä internet lakkasi toimimasta. Lause 3: Hän säikähti. Lause 4: Allie työsti tutkimustyötään. Lause 5: Hän tarvitsi internetiä.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5.2569</w:t>
      </w:r>
    </w:p>
    <w:p>
      <w:r>
        <w:t xml:space="preserve">Otsikko: Nimi: Uusi paita. Lause 1: Tommy oli iloinen, että hän löysi useamman kuin yhden. Lause 2: Tommy tarvitsi uuden paidan kirkkoa varten. Lause 3: Hän kävi suosikkikaupassaan töiden jälkeen. Lause 4: Hän osti lopulta kolme paitaa. Lause 5: Hän oli valmis koko vuodeksi.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5.2570</w:t>
      </w:r>
    </w:p>
    <w:p>
      <w:r>
        <w:t xml:space="preserve">Otsikko: Nimi: Earth Day. Lause 1: Tänä Maan päivänä Andy päätti istuttaa puun hänen kunniakseen. Lause 2: Hänen menehtynyt äitinsä oli innokas puutarhuri. Lause 3: Andy oli iloinen istuttaessaan puun äitinsä kunniaksi. Lause 4: Andy oli aina surullinen maapallon päivän aikaan. Lause 5: Andy valitsi takapihalleen istutettavaksi kauniin appelsiinipuun.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5.2571</w:t>
      </w:r>
    </w:p>
    <w:p>
      <w:r>
        <w:t xml:space="preserve">Otsikko: Nimi: Julien huono pizza. Lause 1: Julie tilasi ruoan nettisivuston kautta. Lause 2: Juliella oli nälkä. Lause 3: Julie meni syömään pizzaa ja se oli palanut! Lause 4: Pizza saapui ja Julie antoi kuljettajalle tippiä. Lause 5: Julie ajatteli tilata pizzaa.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5.2572</w:t>
      </w:r>
    </w:p>
    <w:p>
      <w:r>
        <w:t xml:space="preserve">Otsikko: Nimi: Cut Foot. Lause 1: Sally rikkoi lasin lattialla. Lause 2: Hänen äitinsä astui lasin päälle. Lause 3: Hän ei siivonnut lasia. Lause 4: Hän joutui saamaan tikkejä sairaalassa. Lause 5: Hänen jalkaansa tuli paha haava.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5.2573</w:t>
      </w:r>
    </w:p>
    <w:p>
      <w:r>
        <w:t xml:space="preserve">Otsikko: Nimi: Hummeri. Lause 1: Sitten minun piti kaivaa hyvää hummerinlihaa. Lause 2: Minun piti murskata se auki vasaralla. Lause 3: Se oli kuitenkin liian kova syötäväksi. Lause 4: Päätin tilata hummerin hienosta ravintolasta. Lause 5: Niinpä vaihdoin sen juustohampurilaiseen.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5.2574</w:t>
      </w:r>
    </w:p>
    <w:p>
      <w:r>
        <w:t xml:space="preserve">Otsikko: Nimi: Kadonnut takki. Lause 1: Hän ei löytänyt sitä, kun hän oli valmis. Lause 2: Hän käytti sitä koulussa ensimmäisenä paluupäivänä. Lause 3: Tim itki sitä päiväkausia. Lause 4: Tim sai joululahjaksi uuden takin. Lause 5: Tim otti sen pois leikkimään lounaalla.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5.2575</w:t>
      </w:r>
    </w:p>
    <w:p>
      <w:r>
        <w:t xml:space="preserve">Otsikko: Nimi: Myöhäinen istuja: Late sitter. Lause 1: Hän tarvitsi sellaisen lapsilleen. Lause 2: Viime yönä Stacy yritti saada lapsenvahtia. Lause 3: Hän tuli vasta tuntia myöhemmin. Lause 4: Valitettavasti Laura ei kuitenkaan koskaan tullut. Lause 5: Laura sanoi tulevansa istumaan.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5.2576</w:t>
      </w:r>
    </w:p>
    <w:p>
      <w:r>
        <w:t xml:space="preserve">Otsikko: Nimi: Lahjanvaihto. Lause 1: Se tehtiin salaisena joulupukkina. Lause 2: Tim sai hänen mielestään hienon lahjan. Lause 3: Tim järjesti työpaikallaan joululahjojen vaihdon. Lause 4: Vaihto meni sujuvasti. Lause 5: Heillä oli kahdenkymmenen dollarin budjetti.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5.2577</w:t>
      </w:r>
    </w:p>
    <w:p>
      <w:r>
        <w:t xml:space="preserve">Otsikko: Nimi: Resepti. Lause 1: Adam voi hyvin pian paremmin. Lause 2: Hänellä oli kauhea päänsärky monta päivää peräkkäin. Lause 3: Hän oli innoissaan siitä, että vihdoin sai helpotusta. Lause 4: Lääkäri määräsi hänelle migreenilääkettä. Lause 5: Adam ei voinut hyvin.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5.2578</w:t>
      </w:r>
    </w:p>
    <w:p>
      <w:r>
        <w:t xml:space="preserve">Otsikko: Nimi: Näytä. Lause 1: Tomin oli luettava tiivistelmä netistä. Lause 2: Tomin suosikkiohjelma esitetään joka tiistai. Lause 3: Hän ei aikonut olla kotona tänä tiistaina. Lause 4: Kun Tom tuli kotiin, hänen kämppiksensä myönsi unohtaneensa. Lause 5: Tom pyysi kämppäkaveriaan nauhoittamaan ohjelman hänelle.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5.2579</w:t>
      </w:r>
    </w:p>
    <w:p>
      <w:r>
        <w:t xml:space="preserve">Otsikko: Nimi: Pieni tyttö ja hänen kissanpentunsa. Lause 1: Pikkutyttö seurasi määkimistä hylättyyn autoon. Lause 2: Pikkutyttö käveli eräänä iltapäivänä koulusta kotiin. Lause 3: Pikkutyttö huomasi, että määkimisen lähde oli kissanpentu. Lause 4: Pikkutyttö adoptoi kissanpennun, ja ne elivät onnellisina elämänsä loppuun asti. Lause 5: Kun pikkutyttö lähti kotiin, hän kuuli määkimisen.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5.2580</w:t>
      </w:r>
    </w:p>
    <w:p>
      <w:r>
        <w:t xml:space="preserve">Otsikko: Nimi: Bit. Lause 1: Olen raapinut puremaa koko päivän siitä lähtien, kun sain sen. Lause 2: Huomenna yritän laittaa kuuman pyyhkeen sen päälle, jotta turvotus vähenisi. Lause 3: Jalkani on kutissut pahasti siitä lähtien, kun sain tuon hyttysenpureman. Lause 4: Hyttynen puri minua jalkapohjaan. Lause 5: Siihen laittamani voide ei auttanut juuri mitään.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5.2581</w:t>
      </w:r>
    </w:p>
    <w:p>
      <w:r>
        <w:t xml:space="preserve">Otsikko: Nimi: Korvien lävistäminen. Lause 1: Aluksi he eivät olleet siitä iloisia. Lause 2: Mutta lopulta he suostuivat. Lause 3: Tina oli niin onnellinen, että hän sai luvan. Lause 4: Hän rukoili vanhempiaan antamaan luvan. Lause 5: Tina halusi ottaa korvalävistyksen.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5.2582</w:t>
      </w:r>
    </w:p>
    <w:p>
      <w:r>
        <w:t xml:space="preserve">Otsikko: Nimi: Tumbling Down. Lause 1: Timin ystävien oli kutsuttava apua ja kannettava hänet. Lause 2: Hän loukkaantui vakavasti. Lause 3: Hän ei ollut tarkkaavainen ja menetti jalkansa. Lause 4: Tim oli patikoimassa vuorelle ystäviensä kanssa. Lause 5: Tim kaatui alas muutaman metrin matkan.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5.2583</w:t>
      </w:r>
    </w:p>
    <w:p>
      <w:r>
        <w:t xml:space="preserve">Otsikko: Otsikko: Kutiseva päänahka. Lause 1: Tomin päänahka kutisi. Lause 2: Se teki ihmeitä hänen päänahalleen. Lause 3: Ystävä suositteli erityistä shampoota. Lause 4: Tom kokeili sitä. Lause 5: Hänellä oli silloin tällöin valkoisia hiutaleita.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5.2584</w:t>
      </w:r>
    </w:p>
    <w:p>
      <w:r>
        <w:t xml:space="preserve">Otsikko: Nimi: Freaky Phone. Lause 1: Viime yönä sain jatkuvasti facetime-puheluita siskoltani. Lause 2: Kun soitin takaisin, se meni suoraan vastaajaan. Lause 3: Puhelin soi ja yhtäkkiä ne loppuivat. Lause 4: Hän soitti ja kertoi, että hänen puhelimensa soitti itsestään satunnaisia puheluita. Lause 5: Aloin huolestua.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5.2585</w:t>
      </w:r>
    </w:p>
    <w:p>
      <w:r>
        <w:t xml:space="preserve">Otsikko: Tomaattikatsomo. Lause 1: Minun piti tienata rahaa todella nopeasti. Lause 2: Minulla oli myytävänä vain tomaatteja. Lause 3: Avasin tomaattikojun kortteliini. Lause 4: Kukaan ei kuitenkaan nauranut, kun tein viidensadan dollarin myynnin. Lause 5: Kaikki nauroivat idealleni.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5.2586</w:t>
      </w:r>
    </w:p>
    <w:p>
      <w:r>
        <w:t xml:space="preserve">Otsikko: Otsikko: Tasapaino. Lause 1: Ihmiset sanoivat, että hän näytti oudolta, kun hänellä oli nasta vain toisessa korvassa. Lause 2: Morgan hankki vasemman korvansa lävistyksen muodin vuoksi. Lause 3: Morgan palasi lävistysliikkeeseen teettämään toisen korvan. Lause 4: Morganin mielestä hän näyttää nyt vielä vähemmän muodikkaalta. Lause 5: Likaantuneesta neulasta aiheutunut tulehdus pakotti hänet amputoimaan korvansa.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5.2587</w:t>
      </w:r>
    </w:p>
    <w:p>
      <w:r>
        <w:t xml:space="preserve">Otsikko: Nimi: Grounded. Lause 1: Kun hänen vanhempansa saivat tietää, he antoivat hänelle kotiarestia. Lause 2: Opettaja näki tämän ja jätti hänet pulaan. Lause 3: Hän yritti pärjätä kokeessa kopioimalla toiselta oppilaalta. Lause 4: Joe menestyi huonosti koulussa. Lause 5: Joe yritti salata huonon arvosanan vanhemmiltaan.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5.2588</w:t>
      </w:r>
    </w:p>
    <w:p>
      <w:r>
        <w:t xml:space="preserve">Otsikko: Nimi: Emergency Room Meeting. Lause 1: Mies, joka oli vastaanottovirkailija, tervehti meitä ja otti Brianin nimen. Lause 2: Kun astuimme päivystyshuoneeseen, siellä oli vain kaksitoista ihmistä. Lause 3: Ystäväni Brian oli sairas, joten vein hänet päivystykseen. Lause 4: He juttelivat hetken, sitten hän vei Brianin toimistoon. Lause 5: Neljäkymmentä minuuttia myöhemmin sairaanhoitaja käveli Brianin luo.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5.2589</w:t>
      </w:r>
    </w:p>
    <w:p>
      <w:r>
        <w:t xml:space="preserve">Otsikko: Nimi: The Fire Pit. Lause 1: He tykkäsivät kerääntyä sen ympärille ja tehdä nuotiopaistia. Lause 2: Se oli hieno lisä heidän takapihalleen. Lause 3: He eivät malttaneet odottaa kevättä päästäkseen käyttämään sitä lisää! Lause 4: Syksyn hämärtyessä he käyttivät tulipesää joka päivä. Lause 5: Perhe osti takapihalle uuden nuotiopaikan.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5.2590</w:t>
      </w:r>
    </w:p>
    <w:p>
      <w:r>
        <w:t xml:space="preserve">Nimi: maine. Lause 1: Laulaja teki kovasti töitä. Lause 2: Hän parani. Lause 3: Ihmiset huomasivat hänet. Lause 4: Hän teki albumin. Lause 5: Ihmiset ostivat sen.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5.2591</w:t>
      </w:r>
    </w:p>
    <w:p>
      <w:r>
        <w:t xml:space="preserve">Otsikko: Nimi: Elokuvat. Lause 1: Lopulta hänen äitinsä hankki Netflix-tilauksen, jotta hän voisi näyttää hänelle muita elokuvia. Lause 2: Nuorella äidillä oli poika, jolla oli pakkomielle tähän yhteen elokuvaan. Lause 3: Valitettavasti hänen poikansa kieltäytyi, koska hän rakasti nykyistä suosikkielokuvaansa. Lause 4: Hän yritti saada poikaa katsomaan muitakin elokuvia. Lause 5: Heti kun hän näki elokuvan Home, hän jäi koukkuun Netflixiin.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5.2592</w:t>
      </w:r>
    </w:p>
    <w:p>
      <w:r>
        <w:t xml:space="preserve">Otsikko: Nimi: Kulta. Lause 1: Koko päivän kullanetsinnän jälkeen Sam myönsi tappionsa. Lause 2: Mutta Sam vaati, ja Sam päästi hänet ulos siivilän kanssa. Lause 3: Hän myönsi äidin olleen oikeassa - heidän purossansa ei ollut kultaa! Lause 4: Hänen äitinsä sanoi, ettei heidän takapihansa purossa ollut kultaa. Lause 5: Sam oli juuri nähnyt elokuvan kullanetsinnästä.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5.2593</w:t>
      </w:r>
    </w:p>
    <w:p>
      <w:r>
        <w:t xml:space="preserve">Otsikko: Nimi: The Final Cut. Lause 1: Hän kyseli suosituksia ja valitsi kampaamon. Lause 2: Hänen äitinsä otti sakset esiin ja leikkasi hänen hiuksensa kauniiksi polkkatukaksi. Lause 3: Kampaaja leikkasi hänelle kauhean, vinon tukan. Lause 4: Marian tanssiaiset olivat tulossa, ja hän päätti käydä kampaajalla. Lause 5: Mary oli onneton ja ajatteli, että hän joutuisi jättämään tanssiaiset väliin.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5.2594</w:t>
      </w:r>
    </w:p>
    <w:p>
      <w:r>
        <w:t xml:space="preserve">Otsikko: Nimi: Yksi vuosi vankilassa. Tuomio 1: Kävi ilmi, että hän allekirjoitti väärennettyjä asiakirjoja. Tuomio 2: Vicky syyllistyi tietämättään rikokseen liiketoimintansa kautta. Lause 3: Hänet pidätettiin ja hän viettää vuoden vankilassa. Lause 4: FBI tutki hänen liiketoimintaansa, eikä hänellä ollut aavistustakaan. Lause 5: Hän allekirjoitti joitakin vilpillisiä asiakirjoja lukematta niitä.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5.2595</w:t>
      </w:r>
    </w:p>
    <w:p>
      <w:r>
        <w:t xml:space="preserve">Otsikko: Violet. Lause 1: Pyysin häneltä violetit piilolinssit. Lause 2: Valitsin kauniin violetin sävyn. Lause 3: Hän näytti minulle värit, joita hänellä oli varastossa. Lause 4: Menin tapaamaan silmälääkäriä. Lause 5: Päätin, että haluan olla erilainen.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5.2596</w:t>
      </w:r>
    </w:p>
    <w:p>
      <w:r>
        <w:t xml:space="preserve">Otsikko: Nimi: Ongelmia koulussa. Lause 1: Koulussa pidettiin kokous, mutta mitään ei saatu ratkaistua. Lause 2: Annan äiti ilmoitti asiasta koululle. Lause 3: Maria kertoi muille tytöille, että Anna haukkui heitä. Lause 4: Tytöt ahdistivat Annaa lukiossa. Lause 5: Isoveljeni Annalla on ollut ongelmia entisen ystävänsä Marian kanssa.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5.2597</w:t>
      </w:r>
    </w:p>
    <w:p>
      <w:r>
        <w:t xml:space="preserve">Otsikko: Nimi: Jalkapallovalmentaja. Lause 1: Hän varttui jalkapallon parissa ja halusi aina pelata ammattilaisena. Lause 2: Hän ei päässyt ammattilaiseksi. Lause 3: Ben kasvoi Yhdistyneessä kuningaskunnassa. Lause 4: Ben päätti sen sijaan ryhtyä valmentajaksi. Lause 5: Hän muutti Yhdysvaltoihin ja hänestä tuli kuuluisa jalkapallovalmentaja.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5.2598</w:t>
      </w:r>
    </w:p>
    <w:p>
      <w:r>
        <w:t xml:space="preserve">Otsikko: Billin banaanit. Lause 1: Bill tunsi itsensä sarjakuvahahmoksi koko loppupäivän. Lause 2: Hän ei huomannut ja liukastui kuorella. Lause 3: Hän meni keittiöön syömään banaaneja. Lause 4: Hän kuori banaanin ja pudotti kuoren. Lause 5: Billillä oli tänään nälkä.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5.2599</w:t>
      </w:r>
    </w:p>
    <w:p>
      <w:r>
        <w:t xml:space="preserve">Otsikko: Nimi: Liitu. Lause 1: Sitten alkoi sade ja pilasi kaiken! Lause 2: He työskentelivät sen parissa tuntikausia. Lause 3: He piirsivät usein liidulla. Lause 4: Lapset tykkäsivät leikkiä pihatiellä. Lause 5: Eräänä päivänä he tekivät jättimäisen mestariteoksen.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5.2600</w:t>
      </w:r>
    </w:p>
    <w:p>
      <w:r>
        <w:t xml:space="preserve">Otsikko: Nimi: Changing Clubs. Lause 1: Hän halusi kokeilla uutta golfmailaansa. Lause 2: Golfpallo osui läheisen talon kattoon. Lause 3: Paul löi golfpallon todella kauas vasemmalle. Lause 4: Paul osti urheiluvälineliikkeestä uuden golfmailan. Lause 5: Maila tuntui hieman hassulta hänen käsissään.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5.2601</w:t>
      </w:r>
    </w:p>
    <w:p>
      <w:r>
        <w:t xml:space="preserve">Nimike: lämpötila. Lause 1: Hän soitti ystävälleen. Lause 2: Oli hyvin kuuma. Lause 3: Hän perui golftreffinsä. Lause 4: Mies tarkisti lämpötilan. Lause 5: Mies päätti olla menemättä ulos.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5.2602</w:t>
      </w:r>
    </w:p>
    <w:p>
      <w:r>
        <w:t xml:space="preserve">Otsikko: Nimi: Varavastaanotin. Lause 1: Pelinrakentaja heitti pallon varavastaanottajalleen. Lause 2: Pelinrakentaja heitti pallon. Lause 3: Vastaanottaja pudotti syötön. Lause 4: Valmentaja veti vastaanottimen pois pelistä. Lause 5: Varavastaanottaja teki loistavan kiinnioton.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5.2603</w:t>
      </w:r>
    </w:p>
    <w:p>
      <w:r>
        <w:t xml:space="preserve">Otsikko: Luke häviää pelin. Lause 1: Luke pudottaa syötön ja häviää pelin. Lause 2: Luke tietää, että pallo on tulossa hänelle touchdownin tekemistä varten. Lause 3: Luke pelaa jalkapallopeliä. Lause 4: Luke on joukkueen tähtivastaanottaja. Lause 5: Luke juoksee syvälle ja pallo heitetään hänelle.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5.2604</w:t>
      </w:r>
    </w:p>
    <w:p>
      <w:r>
        <w:t xml:space="preserve">Otsikko: Slam. Lause 1: Aiheena olivat Ya Mama -vitsit. Lause 2: Koska äiti ei pystynyt esiintymään, hän teki seksivitsejä itsestään ja voitti. Lause 3: Anthony Montano joutui vitsikilpailuun. Lause 4: Hän luuli voittaneensa. Lause 5: Anthonyn vastustaja oli kuitenkin hänen oma äitinsä.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5.2605</w:t>
      </w:r>
    </w:p>
    <w:p>
      <w:r>
        <w:t xml:space="preserve">Otsikko: Joe murtaa kätensä. Lause 1: Joe tavoittelee palloa ja ampuu ohi. Lause 2: Joe oli ulkona pelaamassa jalkapalloa. Lause 3: Hän haki palloa. Lause 4: Joe saa pallon syötettyä hänelle. Lause 5: Hän laskeutuu kätensä päälle ja murtaa sen.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5.2606</w:t>
      </w:r>
    </w:p>
    <w:p>
      <w:r>
        <w:t xml:space="preserve">Otsikko: Beth polttaa keksit. Lause 1: Hän unohtaa keksit ja polttaa ne. Lause 2: Sitten hän lisää suklaalastuja. Lause 3: Sitten hän laittaa keksit uuniin. Lause 4: Hän aloittaa laittamalla taikinan pannulle. Lause 5: Beth leipoo keksejä tyttärensä juhliin.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5.2607</w:t>
      </w:r>
    </w:p>
    <w:p>
      <w:r>
        <w:t xml:space="preserve">Otsikko: Nimi: Walking At Night. Lause 1: Sade oli jotain hurjaa, kun hän vihdoin ei ollut. Lause 2: Bob oli puhelimessa koko päivän. Lause 3: Bob oli surullinen, ettei ollut päässyt päivittäiselle kävelylle. Lause 4: Kun sade lakkasi, hän näki, että oli täysikuu. Lause 5: Bob meni kävelylle keskiyöllä ja oli onnellinen.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5.2608</w:t>
      </w:r>
    </w:p>
    <w:p>
      <w:r>
        <w:t xml:space="preserve">Otsikko: Nimi: Uusi koti. Lause 1: Hän oli surullinen lähtiessään rakkaasta kodistaan. Lause 2: Hän oli nyt melkein satavuotias. Lause 3: Hänen oli muutettava vanhainkotiin. Lause 4: Hän sai aivohalvauksen. Lause 5: Jean asui talossaan seitsemänkymmentäviisi vuotta.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5.2609</w:t>
      </w:r>
    </w:p>
    <w:p>
      <w:r>
        <w:t xml:space="preserve">Otsikko: Nimi: Jalkapallo. Lause 1: Hän toivoo pääsevänsä ensi vuonna yliopistojoukkueeseen. Lause 2: Hän todella haluaa tehdä hyvää työtä. Lause 3: Jordan pelaa tänä vuonna koulun jalkapallojoukkueessa. Lause 4: Hän pelasi vain silloin, kun hän oli paljon nuorempi. Lause 5: Hän on harjoitellut joka ilta.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5.2610</w:t>
      </w:r>
    </w:p>
    <w:p>
      <w:r>
        <w:t xml:space="preserve">Otsikko: Nimi: Kajakit. Lause 1: He päättivät, että oli liian vaarallista jatkaa matkaa. Lause 2: He meloivat noin tunnin ajan, kun vesi kävi kovaksi. Lause 3: He aikoivat nousta kajakkiin ja meloa joelle. Lause 4: Lapset aikoivat lähteä seikkailuun. Lause 5: He kääntyivät takaisin kotiin.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5.2611</w:t>
      </w:r>
    </w:p>
    <w:p>
      <w:r>
        <w:t xml:space="preserve">Otsikko: Nimi: Papukaija. Lause 1: Ursula opetti hänet sanomaan kop-kop-vitsin. Lause 2: Ariel oli suuri hitti juhlissa! Lause 3: Ursulalla oli papukaija nimeltä Ariel. Lause 4: Se osasi toistaa kaiken, mitä sanoit. Lause 5: Hän rakasti laulaa.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5.2612</w:t>
      </w:r>
    </w:p>
    <w:p>
      <w:r>
        <w:t xml:space="preserve">Otsikko: Nimi: Väärinkäyttö. Lause 1: Hän kertoi, että julmaa kielenkäyttöä ja nimittelyä oli liikaa. Lause 2: Mies pilkkasi ja sanoi naisen olevan vain itkupilli. Lause 3: Nainen kysyi mieheltä, mitä hyväksikäyttö oli hänen mielestään. Lause 4: Mies sanoi, ettei se ollut pahoinpitelyä. Lause 5: Hän sanoi lyömistä, mustia silmiä ja murtuneita luita.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5.2613</w:t>
      </w:r>
    </w:p>
    <w:p>
      <w:r>
        <w:t xml:space="preserve">Otsikko: Nimi: Vanha kamera. Lause 1: Tom aloitti valokuvauksen uutena harrastuksena. Lause 2: Hän etsi sitä netistä. Lause 3: Tom löysi ullakolta vanhan kameran. Lause 4: Hänen ottamansa kuvat olivat synkkiä ja tunnelmallisia. Lause 5: Tom onnistui löytämään siihen filmiä.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5.2614</w:t>
      </w:r>
    </w:p>
    <w:p>
      <w:r>
        <w:t xml:space="preserve">Otsikko: Nimi: Päivämäärä. Lause 1: Hän päätti pyytää Maxia treffeille. Lause 2: Sitten hän änkytti ehdotustaan treffeistä sinä viikonloppuna. Lause 3: Tom piti todella Maxista, tytöstä hänen tiedeluokallaan. Lause 4: Hänen ilokseen ja järkytyksekseen Max hyväksyi hymyillen hänen tarjouksensa! Lause 5: Tom kesti hermonsa ja nappasi Maxin mukaansa tunnin jälkeen.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5.2615</w:t>
      </w:r>
    </w:p>
    <w:p>
      <w:r>
        <w:t xml:space="preserve">Otsikko: Sick. Lause 1: Koditon mies yski ja aivasteli vaihdon aikana. Lause 2: Ja hän päätti antaa miehelle rahaa. Lause 3: Ja Travis tunsi itsensä sairaaksi päästyään kotiin. Lause 4: Hän katui sitä, että lähestyi koditonta miestä. Lause 5: Travis näki kodittoman miehen jalkakäytävällä.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5.2616</w:t>
      </w:r>
    </w:p>
    <w:p>
      <w:r>
        <w:t xml:space="preserve">Otsikko: Nimi: Akun menettäminen. Lause 1: Lähdin eilen automatkalle. Lause 2: Neljänteen tuntiin mennessä menetin kaiken. Lause 3: Silti valitettavasti menetin akkua kuin hullu. Lause 4: Onneksi mukava mies antoi minun lainata laturiaan. Lause 5: Huolehdin, että puhelimeni on riittävästi ladattu.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5.2617</w:t>
      </w:r>
    </w:p>
    <w:p>
      <w:r>
        <w:t xml:space="preserve">Otsikko: Nimi: Ensimmäinen kerta isoisän istuimella. Lause 1: Hän ei ollut koskaan ennen käyttänyt sitä ilman valvontaa. Lause 2: Paul oli kaivanut pellon kokonaan ylös, kun hän sai sen valvottua. Lause 3: Traktori laahasi pois. Lause 4: Hän heräsi eräänä aamuna erityisen aikaisin ottaakseen traktorin esiin. Lause 5: Paul halusi isoisänsä tavoin maanviljelijäksi.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5.2618</w:t>
      </w:r>
    </w:p>
    <w:p>
      <w:r>
        <w:t xml:space="preserve">Otsikko: Nimi: Doom. Lause 1: Hän etsi Bethiä. Lause 2: Hänen äitinsä tuli kotiin. Lause 3: Beth tunsi tuomion tunnetta. Lause 4: Hän löysi Bethin tunnin kuluttua. Lause 5: Hän piiloutui kaappiin.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5.2619</w:t>
      </w:r>
    </w:p>
    <w:p>
      <w:r>
        <w:t xml:space="preserve">Otsikko: Nimi: Sinetti. Lause 1: Hylje tunki päänsä ahdistuneena ulos reiästä. Lause 2: Laurence lähti jääkalastamaan. Lause 3: Hän istui mökissä kylmissään ja tylsistyneenä. Lause 4: Yhtäkkiä hän sai ison haukan. Lause 5: Hän veti kalan ylös.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5.2620</w:t>
      </w:r>
    </w:p>
    <w:p>
      <w:r>
        <w:t xml:space="preserve">Otsikko: Nimi: Tulipalovaara. Lause 1: Kerran hän unohti. Lause 2: Timin täytyisi varmistaa, että hän sammuttaa savukkeensa. Lause 3: Hän nukahti usein tupakoidessaan. Lause 4: Hän oli tupakoitsija. Lause 5: Tim asui yksin äitinsä kanssa.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5.2621</w:t>
      </w:r>
    </w:p>
    <w:p>
      <w:r>
        <w:t xml:space="preserve">Otsikko: Nimi: Kurpitsa. Lause 1: Hän oli valmis Halloweeniin! Lause 2: Hän vei kurpitsan kotiin kaiverrettavaksi. Lause 3: Lapsi valitsi kurpitsan. Lause 4: Hän teki siitä aaveen näköisen. Lause 5: Hän laittoi sen kuistille.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5.2622</w:t>
      </w:r>
    </w:p>
    <w:p>
      <w:r>
        <w:t xml:space="preserve">Otsikko: Nimi: Jäätelö epäonnistui. Lause 1: Susie näki sitten, että se oli kuin keittoa. Lause 2: Susie teki jäätelöä. Lause 3: Mutta siitä tuli lopulta todella huonoa. Lause 4: Hän ei tekisi sitä enää koskaan. Lause 5: Hän ajatteli, että se maistuisi jotenkin kunnolliselta.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5.2623</w:t>
      </w:r>
    </w:p>
    <w:p>
      <w:r>
        <w:t xml:space="preserve">Otsikko: Nimi: Murtunut nilkka. Lause 1: Tina osti uudet korkokengät. Lause 2: Tauon aikana hän menetti tasapainonsa ja kaatui. Lause 3: Se murtui lopulta kolmeen osaan. Lause 4: Hän käytti niitä töissä. Lause 5: Tinan nilkka paisui lähes välittömästi.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5.2624</w:t>
      </w:r>
    </w:p>
    <w:p>
      <w:r>
        <w:t xml:space="preserve">Nimike: Hopscotch. Lause 1: Kaikki tytöt olivat valmiita aloittamaan. Lause 2: Hopscotchin pelaaminen oli heille hauskaa. Lause 3: Tytöt alkoivat hyppiä jokaiseen numeroituun ruutuun. Lause 4: He olivat käyttäneet jalkakäytävän liituja ja olivat valmiita leikkimään. Lause 5: He olivat käyttäneet hetken aikaa hopscotch-merkintöjen tekemiseen.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5.2625</w:t>
      </w:r>
    </w:p>
    <w:p>
      <w:r>
        <w:t xml:space="preserve">Otsikko: Nimi: Spangle. Lause 1: Hän oli aina tuntenut itsensä epävarmaksi ruumiillisen työn tekemisestä. Lause 2: Alberto Spangletini oli rakennusliikkeen kipsilevyseppähirttäjä. Lause 3: Lopulta hänet palkittiin ylennyksellä. Lause 4: Alberto lähti tulevina kuukausina töihin uuden tavoitteen kanssa. Lause 5: Hänen vaimonsa antoi hänelle neuvoja, jotka auttoivat häntä pääsemään yli negatiivisuudestaan.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5.2626</w:t>
      </w:r>
    </w:p>
    <w:p>
      <w:r>
        <w:t xml:space="preserve">Otsikko: Nimi: The Drive. Lause 1: Hän harjoitteli ajamista äitinsä kanssa kuukausia. Lause 2: Koepäivänä hän ajoi hyvin, mutta hänellä oli vaikeuksia pysäköidä rinnakkain. Lause 3: Hän harjoitteli lisää ja läpäisi kokeen viikkoa myöhemmin toisella yrittämällä! Lause 4: Hän oli hyvin järkyttynyt huomatessaan, että hän reputti kokeen. Lause 5: Gloria oli hyvin innokas saamaan ajokortin.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5.2627</w:t>
      </w:r>
    </w:p>
    <w:p>
      <w:r>
        <w:t xml:space="preserve">Otsikko: Nimi: Keksit. Lause 1: Hän ei uskonut läikyttäneensä liikaa. Lause 2: Kun hän sekoitti aineksia, hän pudotti suolan. Lause 3: Hän heräsi eräänä aamuna paistamaan kotitekoisia keksejä. Lause 4: Jen oli hyvä keksien kokkaamisessa. Lause 5: Kun keksit olivat kypsennetty, hän maistoi niitä, ja ne olivat kamalia.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5.2628</w:t>
      </w:r>
    </w:p>
    <w:p>
      <w:r>
        <w:t xml:space="preserve">Otsikko: Nimi: Märkä loma. Lause 1: Ystävä ehdotti, että hän lentäisi Thaimaahan. Lause 2: Oltuaan maassa kuukauden, hän irtisanoutui kotimaassaan. Lause 3: Hän halusi päästä pois toimistosta ja levätä. Lause 4: Ursula nousi lentokoneeseen täynnä odotusta. Lause 5: Ursula oli uupunut liian kovasta työstä.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5.2629</w:t>
      </w:r>
    </w:p>
    <w:p>
      <w:r>
        <w:t xml:space="preserve">Otsikko: Otsikko: Hyppytanko. Lause 1: Tein 60 hyppytankoa. Lause 2: Nyt ystäväni on minulle viisi dollaria velkaa. Lause 3: Hän löi vetoa viidestä dollarista, että pystyy tekemään enemmän. Lause 4: Ystäväni teki 50 hyppytankoa. Lause 5: Ystäväni haastoi minut hyppytukkikilpailuun.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5.2630</w:t>
      </w:r>
    </w:p>
    <w:p>
      <w:r>
        <w:t xml:space="preserve">Nimike: Halloweenin vaihtaja. Lause 1: Sara halusi olla noita. Lause 2: Saran äiti halusi, että hänestä tulisi Halloweenina kurpitsa. Lause 3: Saran äiti puki hänet kurpitsaksi. Lause 4: Sara vaihtoi vaatteensa, kun hän pääsi ulos. Lause 5: Saran äiti ei koskaan saanut tietää.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5.2631</w:t>
      </w:r>
    </w:p>
    <w:p>
      <w:r>
        <w:t xml:space="preserve">Otsikko: Nimi: Hammaskipu. Lause 1: Tim löysi paikallisen hyväntekeväisyysjärjestön, joka teki työtä ilmaiseksi. Lause 2: Hänellä oli todella kova hammassärky. Lause 3: Timin hammasta ei voitu pelastaa halvalla. Lause 4: Hyväntekeväisyysjärjestö poisti sen hänen puolestaan. Lause 5: Timillä ei ollut hammaslääkärivakuutusta.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5.2632</w:t>
      </w:r>
    </w:p>
    <w:p>
      <w:r>
        <w:t xml:space="preserve">Nimike: Historiakoe. Lause 1: Evanilla on huomenna historian koe. Lause 2: Hän kuitenkin nukahti opiskellessaan. Lause 3: Evan ei ollut vieläkään valmis kokeeseensa. Lause 4: Hän päätti nukkua koko yön. Lause 5: Hän ei ole opiskellut lainkaan.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5.2633</w:t>
      </w:r>
    </w:p>
    <w:p>
      <w:r>
        <w:t xml:space="preserve">Otsikko: Nimi: Off Roading. Lause 1: Leo siis ajoi maastossa vain muutaman kerran kuukaudessa. Lause 2: Mutta hänellä ei ollut varaa ylläpitää ajoneuvoaan. Lause 3: Leo halusi lähteä maastoon. Lause 4: Hänellä oli hauskaa maastossa. Lause 5: Niinpä hänen seuraava autonsa oli maastoauto.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5.2634</w:t>
      </w:r>
    </w:p>
    <w:p>
      <w:r>
        <w:t xml:space="preserve">Otsikko: Nimi: Valjaat. Lause 1: Hän tarvitsi erityiset valjaat. Lause 2: Valjaat auttoivat hallitsemaan pientä koiraa. Lause 3: Courtney puki sen varovasti sen päähän. Lause 4: Courtneyn koira oli pieni. Lause 5: He lähtivät lyhyelle kävelylle.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5.2635</w:t>
      </w:r>
    </w:p>
    <w:p>
      <w:r>
        <w:t xml:space="preserve">Nimike: Onnellinen ilman syytä. Lause 1: Hän otti avaimet esiin ja heitti ne ilmaan. Lause 2: Hän hyppi jalkakäytävällä iloisesti. Lause 3: Hän sai ne kiinni, kun menetti tasapainonsa. Lause 4: Olive oli hyvin onnellinen sinä päivänä. Lause 5: Hän kaatui lattialle ja loukkasi lonkkansa pahasti.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5.2636</w:t>
      </w:r>
    </w:p>
    <w:p>
      <w:r>
        <w:t xml:space="preserve">Otsikko: Nimi: Bloggaaja. Lause 1: Hän oli kuuluisin ruokabloggaaja. Lause 2: Hänen uusin reseptinsä sai paljon huomiota. Lause 3: Erica oli tehnyt blogistaan uran. Lause 4: Hän kirjoitti viisi kertaa viikossa. Lause 5: Hän sai sen julkaistua monissa lehdissä sillä viikolla.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5.2637</w:t>
      </w:r>
    </w:p>
    <w:p>
      <w:r>
        <w:t xml:space="preserve">Otsikko: Riad. Lause 1: Hän seurasi muslimipappia. Lause 2: Hän oli muutaman askeleen päässä ja veti veitsensä esiin. Lause 3: Mies kääntyi ympäri ja tajusi, ettei se ollut hän. Lause 4: Kaikki Saudi-Arabiassa käyttivät samoja vaatteita. Lause 5: Gemini oli Riadissa tehtävässä.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5.2638</w:t>
      </w:r>
    </w:p>
    <w:p>
      <w:r>
        <w:t xml:space="preserve">Otsikko: Nimi: Rush Hour. Lause 1: Hän torveili edellä ajavalle autolle. Lause 2: Teagan joutui iltapäivän ruuhkaan. Lause 3: Hän yrittää kovasti välttää sitä joka päivä. Lause 4: Teagan alkaa ärsyyntyä odottamisesta. Lause 5: Kuljettaja heitti limsansa hänen ikkunaansa.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5.2639</w:t>
      </w:r>
    </w:p>
    <w:p>
      <w:r>
        <w:t xml:space="preserve">Otsikko: Nimi: Äitiä etsimässä. Lause 1: Nainen löysi äidin, joka työnsi tyttönsä taivaalle. Lause 2: Janette keinutti itsensä keinussa. Lause 3: Nainen lähestyi häntä kysyen, missä hänen äitinsä oli. Lause 4: Janette ei tiennyt, mutta halusi keinua korkeammalla. Lause 5: Mutta kun hän halusi nousta korkeammalle, hän huusi puistossa.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5.2640</w:t>
      </w:r>
    </w:p>
    <w:p>
      <w:r>
        <w:t xml:space="preserve">Otsikko: Nimi: Veistos. Lause 1: Hänen naapurinsa kehuivat häntä uudesta hienosta lisäyksestä. Lause 2: Laura osti yhden hänen teoksistaan. Lause 3: Hän loi jättimäisiä veistoksia. Lause 4: Hän esitteli sitä pihallaan. Lause 5: Uusi taiteilija oli saamassa paikallista huomiota.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5.2641</w:t>
      </w:r>
    </w:p>
    <w:p>
      <w:r>
        <w:t xml:space="preserve">Otsikko: Nimi: Graceful. Lause 1: Sitten he ilmoittautuivat hänen karatekursseilleen. Lause 2: Siellä Grace löysi iloisen markkinaraon täynnä energiaa ja opettavaisia manöövereitä! Lause 3: He kirjasivat seitsemänvuotiaan Gracen tanssitunneille. Lause 4: Gracen vanhemmat halusivat, että Grace purkaa ylimääräistä energiaansa. Lause 5: Mutta hän inhosi niitä - hänellä ei ollut kärsivällisyyttä eikä ryhtiä!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5.2642</w:t>
      </w:r>
    </w:p>
    <w:p>
      <w:r>
        <w:t xml:space="preserve">Otsikko: Nimi: Matto. Lause 1: Hän löysi kauniita mattoja. Lause 2: Hän levitti ne keittiönsä lattialle. Lause 3: Hän ei malttanut odottaa, että pääsisi siirtymään talon muihin osiin. Lause 4: Jessica oli remontoimassa keittiötään. Lause 5: Ne olivat juuri sitä, mitä huoneesta oli puuttunut!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5.2643</w:t>
      </w:r>
    </w:p>
    <w:p>
      <w:r>
        <w:t xml:space="preserve">Otsikko: Nimi: Puhuminen luokassa. Lause 1: Samantha oli niin hämillään, että hän oli lopulta hiljaa. Lause 2: Hänen opettajansa yritti kaikkensa saadakseen hänet lopettamaan. Lause 3: Samantha puhui aina luokassa, vaikka hänen ei pitäisi. Lause 4: Lopulta hän oppi lopettamaan puhumisen luokassa. Lause 5: Lopulta hän pakotti hänet istumaan pulpettiinsa aivan opettajan viereen.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5.2644</w:t>
      </w:r>
    </w:p>
    <w:p>
      <w:r>
        <w:t xml:space="preserve">Otsikko: Nimi: Sairas vauva. Lause 1: Vauvan ääni kuulosti heikolta ja sairaalta. Lause 2: Hän vei vauvan sinä päivänä lääkäriin. Lause 3: Onneksi he pystyivät antamaan hänelle lääkettä, joka auttoi. Lause 4: Tällä kertaa jokin näytti olevan pielessä, joten hän kiirehti tarkistamaan. Lause 5: Annie heräsi eräänä aamuna vauvansa itkuun.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5.2645</w:t>
      </w:r>
    </w:p>
    <w:p>
      <w:r>
        <w:t xml:space="preserve">Otsikko: Nimi: Realistinen painajainen. Lause 1: Hän oli peloissaan koko seuraavan päivän. Lause 2: Jane vaipui eräänä yönä syvään uneen. Lause 3: Hänen oli pakotettava itsensä heräämään. Lause 4: Hän näki todella pelottavaa painajaista. Lause 5: Jane ei pystynyt sen jälkeen enää nukahtamaan.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5.2646</w:t>
      </w:r>
    </w:p>
    <w:p>
      <w:r>
        <w:t xml:space="preserve">Otsikko: Nimi: Kirurgia. Lause 1: Tom leikattiin kirurgian klinikalla ja hän lähti kotiin samana päivänä. Lause 2: Muutaman viikon kuluttua ihmiset sanoivat Tomin näyttävän paljon nuoremmalta. Lause 3: Kirurgi näytti Tomille kuvia aiempien potilaiden leikkaustuloksista. Lause 4: Tom huomasi, että hänen silmäluomensa roikkuivat ja koskettivat hänen ripsiään. Lause 5: Hän varasi ajan plastiikkakirurgille.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5.2647</w:t>
      </w:r>
    </w:p>
    <w:p>
      <w:r>
        <w:t xml:space="preserve">Otsikko: Nimi: Valmistumispäivä. Lause 1: Huomenna hän valmistuu ja aloittaa loppuelämänsä. Lause 2: Häntä pelottaa jättää ystävänsä, mutta hän on innoissaan aikuisuuden aloittamisesta. Lause 3: Hänen äitinsä puhui hänelle ja muistutti, että kasvaminen kuuluu elämään. Lause 4: Tina valmistui ylpeänä eikä ole koskaan katsonut taakseen. Lause 5: Tina on lukion ylioppilas.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5.2648</w:t>
      </w:r>
    </w:p>
    <w:p>
      <w:r>
        <w:t xml:space="preserve">Otsikko: Nimi: Chatroom. Lause 1: Menin suosikkikeskustelupalstalleni. Lause 2: Me hengailimme ostoskeskuksessa. Lause 3: Kävin paljon internetissä. Lause 4: Juttelin joidenkin nettikaverieni kanssa. Lause 5: Yksi pyysi minua tapaamaan ostoskeskukseen.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5.2649</w:t>
      </w:r>
    </w:p>
    <w:p>
      <w:r>
        <w:t xml:space="preserve">Otsikko: Otsikko: Nettideittailu. Lause 1: Hän järkyttyi nähdessään, että se oli hänen naapurinsa, jonka kanssa hän oli puhunut. Lause 2: Daniel ja Sally menivät kihloihin pian ensimmäisten treffien jälkeen. Lause 3: Hän tapasi naisen ja päätti tavata tämän oikeassa elämässä. Lause 4: Kun hän saapui ravintolaan, hän näki naapurinsa Sallyn. Lause 5: Daniel oli hyvin yksinäinen ja aloitti nettitreffiprofiilin.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5.2650</w:t>
      </w:r>
    </w:p>
    <w:p>
      <w:r>
        <w:t xml:space="preserve">Otsikko: Steve's Soggy Sandwich. Lause 1: Eräänä päivänä eräs häiriö viivästytti hänen voileipänsä syömistä. Lause 2: Hän pysähtyi aina samaan voileipäkauppaan lounaalle. Lause 3: Kun hän vihdoin söi voileipänsä, se oli hyvin märkä. Lause 4: Hän teki asiat aina hyvin tarkasti samoihin aikoihin. Lause 5: Stevellä oli tiukka päiväohjelma.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5.2651</w:t>
      </w:r>
    </w:p>
    <w:p>
      <w:r>
        <w:t xml:space="preserve">Otsikko: Nimi: Ei tarkoitusta. Lause 1: Hänestä tuli hyvin köyhä. Lause 2: Hän teki päätöksen olla tekemättä mitään. Lause 3: Hän menetti talonsa. Lause 4: Mies mietti tarkoitustaan. Lause 5: Hän päätti, ettei hänellä ollut sellaista.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5.2652</w:t>
      </w:r>
    </w:p>
    <w:p>
      <w:r>
        <w:t xml:space="preserve">Otsikko: Carlton hylätään. Lause 1: Tyttö sanoo hänelle ei. Lause 2: Carlton on ihastunut koulun tyttöön. Lause 3: Carlton on ihastunut menee itkien kotiin. Lause 4: Tulee päivä ja Carlton pyytää tyttöä ulos. Lause 5: Kuukausia hän on ajatellut pyytää tyttöä ulos.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5.2653</w:t>
      </w:r>
    </w:p>
    <w:p>
      <w:r>
        <w:t xml:space="preserve">Otsikko: Nimi: Pommi. Lause 1: Hänet saatiin pelastettua tiimin voimin. Lause 2: Pommi räjähti. Lause 3: Ajoneuvo ajoi autopommin päälle. Lause 4: Ajoneuvo kaatui. Lause 5: Mies jäi loukkuun ajoneuvoon.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5.2654</w:t>
      </w:r>
    </w:p>
    <w:p>
      <w:r>
        <w:t xml:space="preserve">Otsikko: Nimi: Lukulasit. Lause 1: Nyt Angelina näkee asiat taas selvästi. Lause 2: Joskus hän käytti myös piilolaseja. Lause 3: Angelina huomasi, että hän ei nähnyt asioita yhtä selvästi kuin ennen. Lause 4: Hän päätti kokeilla, auttaisivatko lukulasit hänen näkökykyynsä. Lause 5: Hän käytti silmälasejaan lähes koko päivän.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5.2655</w:t>
      </w:r>
    </w:p>
    <w:p>
      <w:r>
        <w:t xml:space="preserve">Otsikko: Nimi: Selkäkirurgia. Lause 1: Hän sai invalidisoivan selkävamman. Lause 2: Kirurgi ei noudattanut asianmukaisia hygieniamenettelyjä. Lause 3: Hänelle tehtiin leikkaus, jolla lievitettiin siihen liittyvää pannaa. Lause 4: Larry kuoli kuukautta myöhemmin septiseen sokkiin. Lause 5: Larry joutui auto-onnettomuuteen muutama vuosi sitten.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5.2656</w:t>
      </w:r>
    </w:p>
    <w:p>
      <w:r>
        <w:t xml:space="preserve">Otsikko: Nimi: Spagetti Aversion. Lause 1: Sawyer vihasi spagettia. Lause 2: Hänen mielestään se näytti matoilta. Lause 3: Äiti teki Sawyerille sen sijaan hot dogin. Lause 4: Kun Sawyer oli vierailulla, hänen parhaan ystävänsä äiti teki spagettia. Lause 5: Hänen paras ystävänsä kertoi äidilleen Sawyerin inhosta.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5.2657</w:t>
      </w:r>
    </w:p>
    <w:p>
      <w:r>
        <w:t xml:space="preserve">Otsikko: Nimi: Scary Night. Lause 1: Tim säikähti kovasti. Lause 2: Hän luuli jatkuvasti näkevänsä satunnaisia varjoja. Lause 3: Tim oli keppostelemassa. Lause 4: Hänen vanhempiensa oli vietävä hänet kotiin aikaisin. Lause 5: Hän huomasi ulkona paljon pelottavia pukuja.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5.2658</w:t>
      </w:r>
    </w:p>
    <w:p>
      <w:r>
        <w:t xml:space="preserve">Otsikko: Nimi: Arvauspeli. Lause 1: Yritin arvata, minkä elokuvan he aikoivat katsoa. Lause 2: Olin väärässä, sillä kukaan muu ei ollut elokuvateatterissa katsomassa Star Trekiä. Lause 3: Minä ja vaimoni näimme eilen Star Trek -elokuvan. Lause 4: Näin nörttiteinin ja arvasin, että hän oli menossa katsomaan Star Trekiä. Lause 5: Näimme joitakin ihmisiä aulassa.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5.2659</w:t>
      </w:r>
    </w:p>
    <w:p>
      <w:r>
        <w:t xml:space="preserve">Otsikko: Nimi: Filthy Park. Lause 1: Sen jälkeen olin onnellinen, kun olin puhtaassa puistossa. Lause 2: Päätin siivota sen. Lause 3: Menin puistoon. Lause 4: Olin ällöttynyt. Lause 5: Roskia oli kaikkialla.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5.2660</w:t>
      </w:r>
    </w:p>
    <w:p>
      <w:r>
        <w:t xml:space="preserve">Otsikko: Nimi: Lasipala. Lause 1: Donald joutui puhdistamaan lasin huolellisesti. Lause 2: Hän pudotti sen vahingossa. Lause 3: Se hajosi lattialle. Lause 4: Se oli lasipullosta. Lause 5: Donald joi teetä.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5.2661</w:t>
      </w:r>
    </w:p>
    <w:p>
      <w:r>
        <w:t xml:space="preserve">Otsikko: Nilkka kipeytyi. Lause 1: Tarvitsin kipsin jalkaani varten. Lause 2: Päätin, etten enää koskaan tee takaperinvoltteja. Lause 3: Tein kolme peräkkäin. Lause 4: Kun menin tekemään toisen, loukkasin nilkkani. Lause 5: Näytin ystävilleni, että osaan tehdä voltteja.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5.2662</w:t>
      </w:r>
    </w:p>
    <w:p>
      <w:r>
        <w:t xml:space="preserve">Otsikko: Nimi: Lahja. Lause 1: Juoksen äitini luo ja halaan häntä lahjan vuoksi. Lause 2: Silmäni syttyvät, kun näen upouuden iPodin pakkauksessa. Lause 3: Oli syntymäpäiväni, ja olen aina halunnut uuden iPodin. Lause 4: Mutta se on minulle vähän vaikeaa, koska kaikki tuijottavat minua. Lause 5: Kun avasin lahjani, yritin olla olematta kiusallinen.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5.2663</w:t>
      </w:r>
    </w:p>
    <w:p>
      <w:r>
        <w:t xml:space="preserve">Otsikko: Nimi: Suojalasit. Lause 1: Yritin moittia häntä sohvalle kiipeämisestä. Lause 2: Kolmevuotias lapseni löysi uimalasit. Lause 3: Hän hyppäsi alas ja kiipesi syliini ja nauroi kanssani. Lause 4: Hän näytti niin hölmöltä uimalaseissa, että pystyin vain nauramaan. Lause 5: Hän puki ne ylleen ja kiipesi sohvalle.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5.2664</w:t>
      </w:r>
    </w:p>
    <w:p>
      <w:r>
        <w:t xml:space="preserve">Nimike: Kotitekoinen leipä. Lause 1: Inkivääri kurkisti jääkaapin syvyyksiin. Lause 2: Juuri kun hän oli luopumassa toivosta, hän näki pussin pöydällä. Lause 3: Valitettavasti se oli edelleen yhtä tyhjä kuin edellisenä iltana. Lause 4: Sisällä oli hillopurkki ja leipä, joka olisi herkullista. Lause 5: Nyt hän joutui pohtimaan, mitä söisi aamiaiseksi.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5.2665</w:t>
      </w:r>
    </w:p>
    <w:p>
      <w:r>
        <w:t xml:space="preserve">Otsikko: Nimi: Nukketeatteri. Lause 1: He kaikki sanoivat ei. Lause 2: Lynette oli suunnitellut nukketeatterin. Lause 3: Sen oli tarkoitus opettaa lapsille kiusaamisesta. Lause 4: Lynette oli niin lannistunut! Lause 5: Hän kysyi monelta koululta, voisiko hän tulla niihin.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5.2666</w:t>
      </w:r>
    </w:p>
    <w:p>
      <w:r>
        <w:t xml:space="preserve">Nimike: Hall of Fame. Lause 1: Yhtyettä ei enää päästetty Hall of Fameen. Lause 2: Heidät aiottiin liittää rock and rollin kunniagalleriaan. Lause 3: Tom oli rockbändissä. Lause 4: Tom joutui todella pahoihin oikeudellisiin ongelmiin juuri ennen sitä. Lause 5: Hänet todettiin syylliseksi todella kauheisiin rikoksiin.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5.2667</w:t>
      </w:r>
    </w:p>
    <w:p>
      <w:r>
        <w:t xml:space="preserve">Otsikko: Nimi: The Canvas. Lause 1: Hän maalasi tuntikausia. Lause 2: Tina aikoi maalata jotain. Lause 3: Kun hän oli saanut sen valmiiksi, se oli kaunis! Lause 4: Hän otti esiin kankaansa. Lause 5: Hän halusi täyttää koko kankaan kukilla.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5.2668</w:t>
      </w:r>
    </w:p>
    <w:p>
      <w:r>
        <w:t xml:space="preserve">Otsikko: Nimi: Tassut. Lause 1: Hän kertoi vanhemmilleen, ja he päättivät odottaa viikon. Lause 2: Sillä ei ollut panta eikä nimilappua. Lause 3: Viikon kuluttua kukaan ei ollut hakenut koiraa. Lause 4: He päättivät adoptoida sen ja antaa sille nimen Tassu. Lause 5: Jill löysi koiran pihansa ulkopuolelta.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5.2669</w:t>
      </w:r>
    </w:p>
    <w:p>
      <w:r>
        <w:t xml:space="preserve">Otsikko: Nimi: Pox Party. Lause 1: Mutta äidit olivat järkyttyneitä, kun myös heidän lapsensa saivat flunssan! Lause 2: Cindyn pojalla oli vesirokko, joten keskiviikoksi suunniteltiin juhlia. Lause 3: Lapsilla oli hauskaa, ja kaikki meni hyvin. Lause 4: Naapuruston äidit alkoivat suunnitella vesirokkojuhlia. Lause 5: Juhlat sujuivat ilmeisesti vähän liiankin hyvin.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5.2670</w:t>
      </w:r>
    </w:p>
    <w:p>
      <w:r>
        <w:t xml:space="preserve">Otsikko: Nimi: Lost at the Fair. Lause 1: Hän hermostui ja yritti löytää heidät. Lause 2: Hän harhaili yksin muutaman kojun lähelle. Lause 3: Lopulta hän sai poliisin auttamaan häntä. Lause 4: Courtney tajusi, ettei hän löytänyt vanhempiaan. Lause 5: Courtney meni messuille vanhempiensa kanssa.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5.2671</w:t>
      </w:r>
    </w:p>
    <w:p>
      <w:r>
        <w:t xml:space="preserve">Otsikko: Nimi: Falling Out. Lause 1: Kun hiukseni oli rentoutettu, rakastin hiuksiani todella paljon. Lause 2: Ne olivat paksut ja pitkät ja kiiltävät. Lause 3: Noin vuoden ajan elin ohuiden hiusten kanssa, kunnes ne kasvoivat takaisin. Lause 4: Eräänä päivänä ja muutaman viikon aikana jokin muuttui. Lause 5: Hiukseni alkoivat pudota, enkä voinut tehdä mitään.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5.2672</w:t>
      </w:r>
    </w:p>
    <w:p>
      <w:r>
        <w:t xml:space="preserve">Otsikko: Miksi tarinoista maksetaan. Lause 1: Lähetin sähköpostia ihmisille ja sain vastauksen kysymykseeni. Lause 2: Päätin kysyä ihmisiltä, jotka maksavat rahaa, miksi he tekevät niin. Lause 3: Tienaan rahaa työskentelemällä internetissä. Lause 4: Olen aina ihmetellyt, miksi ihmiset maksavat tällaisista tarinoista. Lause 5: Yksi asia, jota teen, on viiden lauseen tarinoiden keksiminen.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5.2673</w:t>
      </w:r>
    </w:p>
    <w:p>
      <w:r>
        <w:t xml:space="preserve">Otsikko: Nimi: Alph. Lause 1: Silloin hän kompastui betoniteräksen palaan ja lyötiin tajuttomaksi. Lause 2: Tällä kertaa kyse oli hänen kihlauksestaan rakkaansa kanssa. Lause 3: Hän mietti, millainen mekko hänellä olisi yllään, kun hän käveli toimistoon. Lause 4: Hän teki niin usein ollessaan rakennustyömaalla. Lause 5: Albert Bertal haaveili taas.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5.2674</w:t>
      </w:r>
    </w:p>
    <w:p>
      <w:r>
        <w:t xml:space="preserve">Otsikko: Nalle. Lause 1: He ostivat hänelle suurimman löytämänsä nallen! Lause 2: Jamie ja hänen miehensä halusivat hemmotella häntä alusta alkaen. Lause 3: Jamie sai uuden vauvan. Lause 4: Vauva oli kaunis, terve poika. Lause 5: He tunsivat itsensä hyviksi vanhemmiksi, kun he antoivat vauvalleen kivoja asioita.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5.2675</w:t>
      </w:r>
    </w:p>
    <w:p>
      <w:r>
        <w:t xml:space="preserve">Otsikko: Nimi: Yllätyssade. Lause 1: Alkoi sataa. Lause 2: Walter katsoi ennustetta. Lause 3: Walter kastui. Lause 4: Walter meni ulos ilman sateenvarjoaan. Lause 5: Sen piti olla aurinkoista.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5.2676</w:t>
      </w:r>
    </w:p>
    <w:p>
      <w:r>
        <w:t xml:space="preserve">Otsikko: Nimi: Sore Loser. Lause 1: Hän oli juonut muutaman oluen liikaa. Lause 2: Tom pelasi potkupalloa ystäviensä kanssa. Lause 3: Tom hävisi pahasti. Lause 4: Tom potkaisi pallon pois ja käveli pois. Lause 5: Hän suuttui siitä hetken kuluttua aidosti.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5.2677</w:t>
      </w:r>
    </w:p>
    <w:p>
      <w:r>
        <w:t xml:space="preserve">Otsikko: Mott. Lause 1: Hänellä oli valkoista ainetta suunsa kulmassa. Lause 2: Hän sanoi, että se oli sanallista ripulia, mutta se oli kermavaahtoa twinkiesistä. Lause 3: Hän oli hyvin kiihtynyt puhuessaan. Lause 4: Ilmoittauduin yhdelle tohtori Mottin kursseista. Lause 5: Hän oli hyvin seurallinen mies.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5.2678</w:t>
      </w:r>
    </w:p>
    <w:p>
      <w:r>
        <w:t xml:space="preserve">Otsikko: Nimi: Tutkimushanke. Lause 1: Hän tunsi olonsa erittäin hyväksi projektin parissa tekemästään työstä. Lause 2: Penelope teki kaiken tutkimuksensa. Lause 3: Penelopella oli tulossa erittäin suuri kouluprojekti. Lause 4: Hän jätti sen ja menestyi siinä erinomaisesti. Lause 5: Hän teki kovasti töitä.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5.2679</w:t>
      </w:r>
    </w:p>
    <w:p>
      <w:r>
        <w:t xml:space="preserve">Otsikko: Nimi: Kotitehtävä. Lause 1: Bobby sai kotitehtäviä. Lause 2: Bobbyn piti mennä nukkumaan heti, kun hän oli saanut läksyt valmiiksi. Lause 3: Bobby sai läksyt tehtyä todella myöhään. Lause 4: Bobby ei pitänyt läksyistä. Lause 5: Hänen vanhempansa pakottivat hänet tekemään niitä.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5.2680</w:t>
      </w:r>
    </w:p>
    <w:p>
      <w:r>
        <w:t xml:space="preserve">Otsikko: Nimi: Ranskan kielen opetus. Lause 1: Hän vei heidät katsomaan elokuvia ja teatterinäytelmiä ranskaksi. Lause 2: Vuoden lopussa Giselle oli hyvin ylpeä heistä kaikista. Lause 3: He oppivat myös kirjoittamaan ja ilmaisemaan mielipiteitään. Lause 4: Giselle opetti ranskaa ryhmälle oppilaita. Lause 5: He oppivat hyvin nopeasti ja pystyivät pian keskustelemaan.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5.2681</w:t>
      </w:r>
    </w:p>
    <w:p>
      <w:r>
        <w:t xml:space="preserve">Otsikko: Nimi: Hylkääminen. Lause 1: Fred halusi pyytää Lisaa ulos. Lause 2: Häntä kuitenkin pelotti tehdä se. Lause 3: Kun hän pyysi tyttöä, tämä kieltäytyi. Lause 4: Fred oli murtunut. Lause 5: Hän menetti itseluottamuksensa.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5.2682</w:t>
      </w:r>
    </w:p>
    <w:p>
      <w:r>
        <w:t xml:space="preserve">Otsikko: Nimi: Pyydän häntä ulos. Lause 1: Halusin pyytää häntä treffeille. Lause 2: Vihdoin uskalsin pyytää häntä. Lause 3: Hän työskenteli siellä aamuisin. Lause 4: Valitettavasti pyysin häntä suoraan hänen miehensä nähden. Lause 5: Oli eräs nainen, jonka näin joka päivä kahvilassa.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5.2683</w:t>
      </w:r>
    </w:p>
    <w:p>
      <w:r>
        <w:t xml:space="preserve">Otsikko: Nimi: Hirvipata. Lause 1: Hän teki sinä iltana hirvimuhennosta. Lause 2: Hän valmisti lihan. Lause 3: Hän jakoi sen ystävänsä kanssa. Lause 4: Taylor lähti viikonloppuna metsästämään. Lause 5: Hän vei kotiin hirven.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5.2684</w:t>
      </w:r>
    </w:p>
    <w:p>
      <w:r>
        <w:t xml:space="preserve">Otsikko: Nimi: Drive Through. Lause 1: Hän odotti drive through -autossa. Lause 2: Tom kävi kärsimättömäksi ja lähti. Lause 3: Jono liikkui liian hitaasti. Lause 4: Sen sijaan hän valmisti ruokaa kotona. Lause 5: Tom oli hakemassa ruokaa.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5.2685</w:t>
      </w:r>
    </w:p>
    <w:p>
      <w:r>
        <w:t xml:space="preserve">Otsikko: Nimi: Palkkani. Lause 1: Työpaikallani tapahtui virhe palkkasekkini kanssa. Lause 2: Se taitaa olla myöhässä. Lause 3: Minulta jäi yksi päivä saamatta. Lause 4: Vuokrani on erääntynyt. Lause 5: Se tapahtui huonoon aikaan.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5.2686</w:t>
      </w:r>
    </w:p>
    <w:p>
      <w:r>
        <w:t xml:space="preserve">Otsikko: Onnekas vihdoin. Lause 1: Hän raapaisi sitä. Lause 2: Ja hämmästyneenä hän näki, että hän oli voittanut tuhat dollaria. Lause 3: Kun hän siis löysi lottokupongin koskemattomana, hän hämmästyi. Lause 4: Gabby ei koskaan ollut onnekas. Lause 5: Hän lunasti voittonsa vakuuttuneena siitä, että nyt hän oli onnekas tyttö.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5.2687</w:t>
      </w:r>
    </w:p>
    <w:p>
      <w:r>
        <w:t xml:space="preserve">Nimike: Nälkä. Lause 1: Kun söin välipalan, tunsin oloni paljon paremmaksi ja sain energiaa takaisin. Lause 2: Tänään minulla oli niin kiire töissä, että unohdin syödä mitään. Lause 3: Muistin, etten ollut syönyt, ja tein itselleni välipalan. Lause 4: Päivän päätteeksi huomasin, että päätäni särki ja oloni oli vetämätön. Lause 5: Juoksin koko päivän, suoritin tehtäviä ja kävin tapaamisissa.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5.2688</w:t>
      </w:r>
    </w:p>
    <w:p>
      <w:r>
        <w:t xml:space="preserve">Otsikko: Nimi: Alpakka. Lause 1: Se oli sateenkaaren pastellivärinen. Lause 2: Hän osti sen toimitettavaksi kahden viikon kuluttua. Lause 3: Hän laittoi sen ostoskoriinsa kassalle. Lause 4: Hän löysi erittäin kauniin alpakan. Lause 5: Hän meni verkkoon tilatakseen pehmolelun.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5.2689</w:t>
      </w:r>
    </w:p>
    <w:p>
      <w:r>
        <w:t xml:space="preserve">Otsikko: Nimi: Yritetään olla huijareita. Lause 1: Greg ei pitänyt koetta vaikeana. Lause 2: Opiskelijat alkoivat työskennellä kokeen parissa. Lause 3: Hän yritti valmistua ennen kaikkia. Lause 4: Seuraavana päivänä hän sai tuloksensa. Lause 5: Hän sai nelosen, koska hän unohti vastata joihinkin kysymyksiin.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5.2690</w:t>
      </w:r>
    </w:p>
    <w:p>
      <w:r>
        <w:t xml:space="preserve">Otsikko: Nimi: Sing. Lause 1: Hän teki kokopäivätyötä ja esiintyi viikonloppuisin. Lause 2: Hän tiesi olevansa hyvä, ja kaikki sanoivat niin. Lause 3: Lopulta viiden vuoden jälkeen James sai levytyssopimuksen. Lause 4: Hän jatkoi musiikkiuraansa. Lause 5: James halusi olla ammattilaulaja.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5.2691</w:t>
      </w:r>
    </w:p>
    <w:p>
      <w:r>
        <w:t xml:space="preserve">Otsikko: Tekijä: Ei se yö, jota hän oli suunnitellut. Lause 1: He menivät yläkertaan, ja nainen piteli miestä, kunnes tämä nukahti. Lause 2: Hän teki miehen lempiruokaa, lihamureketta, ja osti viiniä. Lause 3: Kun mies tuli sisään, hänellä oli ilme, jollaista hän ei ollut koskaan nähnyt. Lause 4: Verna odotti, että hänen miehensä palaisi kotiin ensimmäiseltä päivältään ensihoitajana. Lause 5: Mies sanoi, ettei hänellä ollut nälkä, hän halusi vain maata.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5.2692</w:t>
      </w:r>
    </w:p>
    <w:p>
      <w:r>
        <w:t xml:space="preserve">Otsikko: Nimi: Stix. Lause 1: Pian sain sokerihumalan. Lause 2: Avasin ne yksi kerrallaan ja söin ne kaikki. Lause 3: Päädyin siivoamaan koko talon energiasta. Lause 4: Halusin karkkia. Lause 5: Ostin paketin, joka oli täynnä sokeritikkuja.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5.2693</w:t>
      </w:r>
    </w:p>
    <w:p>
      <w:r>
        <w:t xml:space="preserve">Otsikko: Donald rikkoo rullalautansa. Lause 1: Donald rullalautaili paikallisessa puistossaan. Lause 2: Hän rikkoi rullalautansa kahtia laskeutuessaan. Lause 3: Donald meni sen jälkeen kotiin. Lause 4: Hän yritti grindata kaiteella. Lause 5: Hän tilasi netistä uuden rullalautan rikkoutuneen tilalle.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5.2694</w:t>
      </w:r>
    </w:p>
    <w:p>
      <w:r>
        <w:t xml:space="preserve">Otsikko: Nimi: Väärennetty FB-tili. Lause 1: Hän lopetti suhteen vaimonsa saatuaan tietää. Lause 2: Ystävälläni Annilla oli kymmenen vuoden suhde naimisissa olevan miehen kanssa. Lause 3: Ann ei koskaan ystävystynyt tilin kanssa, koska tiesi sen olevan ansa. Lause 4: Hänen vaimonsa perusti äskettäin FB-tilin miehensä nimellä. Lause 5: Hän halusi nähdä, kuka ystävystyi hänen miehensä kanssa.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5.2695</w:t>
      </w:r>
    </w:p>
    <w:p>
      <w:r>
        <w:t xml:space="preserve">Otsikko: Nimi: Rileyn laturi. Lause 1: Rileylle kirjoitettiin sakko. Lause 2: Poliisi pysäytti Rileyn ylinopeuden vuoksi. Lause 3: Riley rakasti ajaa Chargerillaan. Lause 4: Riley ajoi aivan liian lujaa kaupungilla ollessaan. Lause 5: Hänellä ei ollut aavistustakaan, miten kertoa vanhemmilleen.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5.2696</w:t>
      </w:r>
    </w:p>
    <w:p>
      <w:r>
        <w:t xml:space="preserve">Otsikko: Nimi: Hätäkirurgia. Lause 1: Janet kaatui eräänä päivänä töissä portaissa. Lause 2: Hänen nimensä oli niin paljon maksettu. Lause 3: Janet päätyi hätäleikkaukseen. Lause 4: Hän tiesi heti, että hän todella satutti itsensä. Lause 5: Hän meni sairaalaan sinä päivänä töiden jälkeen.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5.2697</w:t>
      </w:r>
    </w:p>
    <w:p>
      <w:r>
        <w:t xml:space="preserve">Otsikko: Nimi: Yökeskustelu. Lause 1: Hän odotti miestä koko yön. Lause 2: Hän höpötti ja höpötti. Lause 3: Hän vajosi sohvalle kuuntelemaan häntä, ilmeisen kiinnostumatta. Lause 4: Kun mies vihdoin tuli kotiin, nainen otti miehen vastaan. Lause 5: Kahden tunnin kuluttua hän otti matkalaukkunsa ja lähti.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5.2698</w:t>
      </w:r>
    </w:p>
    <w:p>
      <w:r>
        <w:t xml:space="preserve">Otsikko: Nimi: Raskausilmoitus. Lause 1: He odottivat terveydenhoitajalta tuloksia. Lause 2: Karen ja Steven istuivat sohvalla. Lause 3: Lopulta hän soitti heille viisi minuuttia myöhemmin. Lause 4: Hän kertoi heille, että he ovat raskaana. Lause 5: Karen ja Steven itkivät ilosta uutisesta.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5.2699</w:t>
      </w:r>
    </w:p>
    <w:p>
      <w:r>
        <w:t xml:space="preserve">Otsikko: Nimi: Ensimmäinen suudelma. Lause 1: Jim ei enää kestänyt sitä ja suuteli häntä. Lause 2: Eräänä päivänä he menivät leikkimään puistoon yhdessä. Lause 3: Erica ja Jim pitivät molemmat toisistaan. Lause 4: Erica katsoi Jimiin ja hymyili. Lause 5: He kävelivät pois ollen yhdessä.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5.2700</w:t>
      </w:r>
    </w:p>
    <w:p>
      <w:r>
        <w:t xml:space="preserve">Otsikko: Nimi: Amazing headband. Lause 1: Tina osti sen heti. Lause 2: Hän todella halusi sen. Lause 3: Hän oli innoissaan ostoksesta. Lause 4: Tina näki tämän otsanauhan verkossa. Lause 5: Sitten hän huomasi, että se oli myynnissä.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5.2701</w:t>
      </w:r>
    </w:p>
    <w:p>
      <w:r>
        <w:t xml:space="preserve">Otsikko: Nimi: Kynsilakka. Lause 1: Kun hän maalasi kynsiään, hänen kissansa juoksi ohi. Lause 2: Kissa kaatoi kynsilakan. Lause 3: Jane ei saanut lakkauslätäkköä ylös. Lause 4: Janella on nyt vaaleanpunainen jälki lattialla. Lause 5: Jane osti uuden kynsilakan.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5.2702</w:t>
      </w:r>
    </w:p>
    <w:p>
      <w:r>
        <w:t xml:space="preserve">Otsikko: Robert. Lause 1: Perhe oli hyvin mukava Robertille. Lause 2: Robert oli koditon mies Renossa. Lause 3: Hän teki pihahommia naapurustossa olutrahan takia. Lause 4: Eräänä päivänä perhe, jolle hän työskenteli, kutsui hänet asumaan autotalliinsa. Lause 5: Robert teki kaikki pihatyöt maksuksi.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5.2703</w:t>
      </w:r>
    </w:p>
    <w:p>
      <w:r>
        <w:t xml:space="preserve">Otsikko: Nimi: Vanha ystävä. Lause 1: He olivat ennen läheisiä, mutta olivat ajautuneet erilleen. Lause 2: Henkilö oli hänen vanha ystävänsä Olivia ala-asteelta. Lause 3: Kylie kutsui hänet kahville, ja he saivat yhteyden uudelleen. Lause 4: Kylie oli ostoskeskuksessa etsimässä uutta villapaitaa. Lause 5: Hän selaili, kun hän törmäsi tuttuihin kasvoihin.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5.2704</w:t>
      </w:r>
    </w:p>
    <w:p>
      <w:r>
        <w:t xml:space="preserve">Otsikko: Tanya's Test. Lause 1: Tanya on hyvin hermostunut kokeesta. Lause 2: Tanya opiskelee yliopistossa. Lause 3: Tanya toivoo pärjäävänsä kokeessa hyvin. Lause 4: Tanjalla on huomenna suuri koe. Lause 5: Tanya opiskeli ahkerasti.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5.2705</w:t>
      </w:r>
    </w:p>
    <w:p>
      <w:r>
        <w:t xml:space="preserve">Otsikko: Nimi: Pojan lelu. Lause 1: Hän katsoi sohvan alle. Lause 2: Hänen autonsa oli sohvan alla. Lause 3: Poika meni huoneeseen. Lause 4: Hänen lempiautonsa ei ollut siellä. Lause 5: Hän katseli ympärilleen.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5.2706</w:t>
      </w:r>
    </w:p>
    <w:p>
      <w:r>
        <w:t xml:space="preserve">Otsikko: Nimi: Hampurilaiset. Lause 1: Valittavana oli monia ravintoloita. Lause 2: Poikani halusi kuitenkin vain hampurilaisen. Lause 3: Kaupunki oli turistinähtävyys. Lause 4: Päädyimme pysähtymään pieneen hampurilaiskojuun huoltoaseman sisällä. Lause 5: Ne osoittautuivat parhaiksi hampurilaisiksi, joita olen koskaan syönyt.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5.2707</w:t>
      </w:r>
    </w:p>
    <w:p>
      <w:r>
        <w:t xml:space="preserve">Otsikko: Nimi: Esteet. Lause 1: He harjoittelivat voittaakseen esteet. Lause 2: Joukkue osallistui kilpailuun. Lause 3: Kilpailupäivä koitti. Lause 4: He panostivat siihen. Lause 5: He voittivat kilpailun!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5.2708</w:t>
      </w:r>
    </w:p>
    <w:p>
      <w:r>
        <w:t xml:space="preserve">Otsikko: Nimi: Pakastettu kalkkuna. Lause 1: Hänen piti kypsentää sitä kaksi tuntia pidempään! Lause 2: Hän tajusi, että se oli pakastettu, kun hän oli laittanut sen sisään. Lause 3: Mutta kun hän meni ottamaan sen ulos, se ei ollut valmis. Lause 4: Hän oli varma, että hän laittoi kalkkunan ylikypsäksi hyvissä ajoin. Lause 5: Bev suunnitteli kaiken, jotta kiitospäivä olisi täydellinen.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5.2709</w:t>
      </w:r>
    </w:p>
    <w:p>
      <w:r>
        <w:t xml:space="preserve">Otsikko: Nimi: Piparkakkutalo. Lause 1: Hän on aina lapsena ihaillut niitä. Lause 2: Hän ei kuitenkaan ole koskaan rakentanut sellaista. Lause 3: Puolentoista tunnin kuluttua Manny luovutti. Lause 4: Manny oli rakentamassa piparkakkutaloa. Lause 5: Hän söi mieluummin vain palat.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5.2710</w:t>
      </w:r>
    </w:p>
    <w:p>
      <w:r>
        <w:t xml:space="preserve">Otsikko: Nimi: Smiley Face. Lause 1: Sally pyysi pikkuveljeään laittamaan aurinkovoidetta selkäänsä. Lause 2: Sallyn selässä oli pieniä hymynaamoja! Lause 3: Hänen veljensä muotoilee hänen selkäänsä aurinkovoiteella. Lause 4: Myöhemmin samana päivänä joku nauroi, kun hän käveli ohi. Lause 5: Hänen mielestään mies teki hyvää työtä, koska hän käytti aikaa.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5.2711</w:t>
      </w:r>
    </w:p>
    <w:p>
      <w:r>
        <w:t xml:space="preserve">Otsikko: Nimi: Koulukiusaaja. Lause 1: Valitettavasti he eivät tehneet asialle mitään. Lause 2: Kimiä kiusattiin luokassa. Lause 3: Lopulta Kim hermostui ja löi kiusaajaa. Lause 4: Hän joutui vaikeuksiin kouluviranomaisten kanssa. Lause 5: Hän kertoi asiasta opettajille.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5.2712</w:t>
      </w:r>
    </w:p>
    <w:p>
      <w:r>
        <w:t xml:space="preserve">Otsikko: Ed joutuu tappeluun. Lause 1: Pelissä lyödään foul-pallo hänen lähelleen. Lause 2: Ed oli pesäpallopelissä. Lause 3: Hän kurottautuu hanskallaan kiinni. Lause 4: Yhtäkkiä toinen mies työntää hänet pois tieltä ja nappaa sen. Lause 5: Ed alkaa tapella miehen kanssa ja saa turpiinsa.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5.2713</w:t>
      </w:r>
    </w:p>
    <w:p>
      <w:r>
        <w:t xml:space="preserve">Otsikko: Nimi: Mushy Apples. Lause 1: Upotin hampaani siihen pettyneenä. Lause 2: Kun hän palasi, hän ojensi minulle ison punaisen omenan. Lause 3: Poikaystäväni oli mennyt kauppaan, joten hän haki muutaman minulle. Lause 4: Olin koko aamun himoinnut makeaa rapeaa omenaa. Lause 5: Se oli mössöinen.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5.2714</w:t>
      </w:r>
    </w:p>
    <w:p>
      <w:r>
        <w:t xml:space="preserve">Otsikko: Tekijä: Lopultakin alas. Lause 1: Gerard sammui yhden drinkin jälkeen. Lause 2: Gerard oli kova juomaan. Lause 3: Hän antoi Gerardille absinttia juotavaksi. Lause 4: Hänen ystävänsä Paul vei hänet eräänä päivänä baariin korjaamaan asian. Lause 5: Hän ei kokeillut yhtään juomaa, joka olisi kaatanut hänet.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5.2715</w:t>
      </w:r>
    </w:p>
    <w:p>
      <w:r>
        <w:t xml:space="preserve">Otsikko: Nimi: The Game Changer. Lause 1: Charles oli noin kaksikymmentä vuotta vanhempi kuin kentällä olevat lapset. Lause 2: Charles teeskenteli hermostunutta ja upotti sitten hyppyheiton! Lause 3: Erään pelin aikana tänä kesänä tilanne oli tasan. Lause 4: Mutta hän osasi liikkeitä koripallolla, joita he eivät osanneet kuvitellakaan. Lause 5: Charlesilla oli pallo ja hänen joukkueensa tarvitsi yhden korin voittaakseen.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5.2716</w:t>
      </w:r>
    </w:p>
    <w:p>
      <w:r>
        <w:t xml:space="preserve">Otsikko: Nimi: Hajuvesi. Lause 1: Päätin ostaa tyttöystävälleni hajuvettä. Lause 2: Hänen suosikkihajuvettinsa oli kuitenkin aivan liian kallis. Lause 3: Tajusin vihdoin, että tästä saisi paremman hedelmäsalaatin. Lause 4: Päätin tehdä oman hajuveden, jonka annan hänelle. Lause 5: Sekoitin kulhossa persikoita, vesimelonia ja kirsikoita.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5.2717</w:t>
      </w:r>
    </w:p>
    <w:p>
      <w:r>
        <w:t xml:space="preserve">Otsikko: Nimi: Bad Boss. Lause 1: Tom kieltäytyi tekemästä niin. Lause 2: Hän piti pomoaan epäpätevänä. Lause 3: Eräänä päivänä hänen pomonsa pyysi Tomia tekemään jotain vaarallista. Lause 4: Tom vihasi työtään. Lause 5: Hänen pomonsa yritti kirjoittaa Tomille potkut, mutta hänellä ei ollut laillista syytä.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5.2718</w:t>
      </w:r>
    </w:p>
    <w:p>
      <w:r>
        <w:t xml:space="preserve">Otsikko: Otsikko: Ketunhansikkaat. Lause 1: Hän pysyy nyt poissa pihaltani. Lause 2: Varmistan, että puutarhani on aidattu. Lause 3: Naapurin koira söi niitä kerran. Lause 4: Pidän siitä, että puutarhassani kasvatetaan ketunhattua. Lause 5: Ne ovat tunnetusti myrkyllisiä.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5.2719</w:t>
      </w:r>
    </w:p>
    <w:p>
      <w:r>
        <w:t xml:space="preserve">Otsikko: Nimi: Lelu. Lause 1: Siitä lähtien Tommy saattoi leikkiä leluautollaan vain kotonaan. Lause 2: Tommy leikki leluautollaan. Lause 3: Onneksi Tommyn äiti haki hänet ja hänen leluautonsa keskeltä routa. Lause 4: Leluauto rullasi keskelle katua. Lause 5: Kun Tommy meni hakemaan autoa pois tieltä, auto lähestyi 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5.2720</w:t>
      </w:r>
    </w:p>
    <w:p>
      <w:r>
        <w:t xml:space="preserve">Otsikko: Nimi: Very Bubbly Bath. Lause 1: Annie päätti, että hän haluaisi ottaa vaahtokylvyn. Lause 2: Hänen äitinsä sanoi, että se oli ihan ok, mutta että hänen piti olla varovainen. Lause 3: Kupliva päätyi valumaan ammeesta lattialle. Lause 4: Mutta hän käytti liikaa! Lause 5: Hän kaatoi mansikantuoksuista kuplakylpyä veden alle.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5.2721</w:t>
      </w:r>
    </w:p>
    <w:p>
      <w:r>
        <w:t xml:space="preserve">Otsikko: Laktoosi-intoleranssi. Lause 1: Valitettavasti mikään ei oikeastaan auttanut paljon. Lause 2: Hän yritti ottaa siihen lääkkeitä. Lause 3: Hän kuitenkin rakasti maitotuotteita. Lause 4: Tim oli usein sairas. Lause 5: Tim oli laktoosi-intolerantti.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5.2722</w:t>
      </w:r>
    </w:p>
    <w:p>
      <w:r>
        <w:t xml:space="preserve">Otsikko: Nimi: Tutkimus. Lause 1: Koira laitettiin aikalisälle. Lause 2: Hän löysi revittyä paperia. Lause 3: Koiralla oli paperia suussaan. Lause 4: Hän huomasi, että roskakori oli kaatunut. Lause 5: Bill käveli taloon.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5.2723</w:t>
      </w:r>
    </w:p>
    <w:p>
      <w:r>
        <w:t xml:space="preserve">Otsikko: Nimi: Tyttöpartiolaisten keksit. Lause 1: Kun kaikki oli laskettu, Beth ja hänen ystävänsä olivat myyneet eniten. Lause 2: He kävivät koko päivän ovelta ovelle myymässä keksejä. Lause 3: Päivän päätteeksi he olivat molemmat uupuneita. Lause 4: He myivät keksejä vuotuista varainkeruuta varten. Lause 5: Beth ja hänen ystävänsä olivat partiotyttöjä.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5.2724</w:t>
      </w:r>
    </w:p>
    <w:p>
      <w:r>
        <w:t xml:space="preserve">Otsikko: Nimi: Kampanja. Lause 1: Poliitikko kampanjoi ympäri vuorokauden. Lause 2: Hän oli monissa tapahtumissa kaupungissa. Lause 3: Hän piti lehdistötilaisuuksia ja antoi haastatteluja. Lause 4: Marraskuussa hän voitti ylivoimaisesti. Lause 5: Kaikki kaupungissa tiesivät hänen kampanjastaan.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5.2725</w:t>
      </w:r>
    </w:p>
    <w:p>
      <w:r>
        <w:t xml:space="preserve">Otsikko: Nimi: No Good Deed. Lause 1: Tasha tarjosi naiselle kyydin kauppaan. Lause 2: Jos hän tiesi, että tarvitsit jotain, hän yritti auttaa sinua saamaan sen. Lause 3: Tasha uskoi tarvitsevien auttamiseen. Lause 4: Kiitokseksi nainen kaappasi Tashan auton. Lause 5: Ajaessaan töihin hän huomasi naisen kävelevän valtatien varrella.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5.2726</w:t>
      </w:r>
    </w:p>
    <w:p>
      <w:r>
        <w:t xml:space="preserve">Otsikko: Nimi: Myrsky. Lause 1: Sade kesti vain 30 minuuttia, mutta tuulet aiheuttivat paljon vahinkoa. Lause 2: Kesti kaksi päivää ennen kuin sähköt palasivat. Lause 3: Naapurustossa kaatui 22 puuta. Lause 4: Valtava ukkosmyrsky puhalsi kaupungin läpi. Lause 5: Rick ja hänen tyttönsä kävelivät sen jälkeen ympäri naapurustoa.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5.2727</w:t>
      </w:r>
    </w:p>
    <w:p>
      <w:r>
        <w:t xml:space="preserve">Otsikko: Aika: Seafood Time. Lause 1: Bobin tyttöystävä pyysi päivälliseksi mereneläviä. Lause 2: Bobin tyttöystävä ei voinut syödä ruokaa kuumuuden vuoksi. Lause 3: Bob valmisti tyttöystävälle sen sijaan pakastepizzan. Lause 4: Bob päätti valmistaa hänelle mausteisen valkosipulikatkarapu- ja tilapia-annoksen. Lause 5: Bob lisäsi liikaa mausteista punapippurimaustetta.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5.2728</w:t>
      </w:r>
    </w:p>
    <w:p>
      <w:r>
        <w:t xml:space="preserve">Otsikko: Nimi: Monkey Business. Lause 1: Hän pyysi vanhemmiltaan lemmikkiapinaa. Lause 2: Opien vanhemmat ostivat hänelle sen sijaan koiranpennun. Lause 3: He selittivät, että apinat olivat huonoja lemmikkejä. Lause 4: Opie päätti, että hän halusi lemmikkiapinan. Lause 5: Opie näki apinan eläintarhassa.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5.2729</w:t>
      </w:r>
    </w:p>
    <w:p>
      <w:r>
        <w:t xml:space="preserve">Otsikko: Nimi: Vanha kuori. Lause 1: Jay valitsi suloisen vanhan kolmijalkaisen koiran nimeltä Old Bark! Lause 2: Hänen vanhempansa veivät hänet turvakotiin, jossa he katselivat eläimiä. Lause 3: Hänen vanhempansa olivat ylpeitä Jayn herkästä valinnasta. Lause 4: Aluksi Jay halusi söpön, reippaan koiranpennun, mutta muutti sitten mielensä. Lause 5: Jay oli kuusi ja valmis ensimmäiseen lemmikkiinsä.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5.2730</w:t>
      </w:r>
    </w:p>
    <w:p>
      <w:r>
        <w:t xml:space="preserve">Otsikko: Nimi: Koiran elämä. Lause 1: Lapset ihailevat niitä, ja aikuisilla on niihin aivan erityinen side. Lause 2: Nukkumaan mennessä ne rakastavat kuhertelua lempi-ihmisensä kanssa. Lause 3: Toisinaan ne saavat viettää ylimääräistä aikaa ulkona kauniina päivinä. Lause 4: Koiramme ovat hyvin tärkeä osa perhettämme. Lause 5: Yleensä niiden päivät koostuvat runsaasta herkuttelusta, ruoasta ja rakkaudesta.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5.2731</w:t>
      </w:r>
    </w:p>
    <w:p>
      <w:r>
        <w:t xml:space="preserve">Otsikko: Nimi: The Purple Room. Lause 1: Sitten hän jätti minut, ja olin hyvin surullinen. Lause 2: Kun olin 13-vuotias, poikaystäväni lempiväri oli violetti. Lause 3: Päätin, että violetti oli minunkin lempivärini, ja maalasin makuuhuoneeni. Lause 4: Kapinoin maalaamalla huoneeni uudelleen neonvihreäksi, joka on hyvin ruma väri. Lause 5: Jokainen seinä oli violetti, ja rakastin sitä kovasti.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5.2732</w:t>
      </w:r>
    </w:p>
    <w:p>
      <w:r>
        <w:t xml:space="preserve">Otsikko: Nimi: Ensimmäinen päivä. Lause 1: Oli Dexterin ensimmäinen päivä päiväkodissa. Lause 2: Veljen läsnäolo antoi Dexterille kaivattua itseluottamusta. Lause 3: Onneksi hänen kaksoisveljensä oli samalla luokalla. Lause 4: Dexter oli äärimmäisen hermostunut mutta samalla innoissaan. Lause 5: Lopulta hän todella nautti ensimmäisestä päivästä.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5.2733</w:t>
      </w:r>
    </w:p>
    <w:p>
      <w:r>
        <w:t xml:space="preserve">Otsikko: Nimi: Putoaminen. Lause 1: Eräänä päivänä hän kävi kurssin putoamisesta. Lause 2: Ihailen Beniä. Lause 3: 99-vuotiaalla ystävälläni Benillä on kävelyvaikeuksia. Lause 4: Hänellä on kävelyteline ja hän pelkää kaatumista. Lause 5: Kurssin käytyään hän ei ole enää kaatunut.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5.2734</w:t>
      </w:r>
    </w:p>
    <w:p>
      <w:r>
        <w:t xml:space="preserve">Otsikko: Nimi: Kidnappaus. Lause 1: Mutta tyttöä ei koskaan löydetty. Lause 2: Kaikki naapuruston äidit olivat kauhuissaan. Lause 3: Pieni tyttö oli kadonnut. Lause 4: Hän etsi häntä joka päivä vuosien ajan. Lause 5: Äiti oli varma, että tyttö oli kidnapattu.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5.2735</w:t>
      </w:r>
    </w:p>
    <w:p>
      <w:r>
        <w:t xml:space="preserve">Nimi: taivas. Lause 1: Mies putosi lentokoneesta. Lause 2: Hän veti ensisijaisen varjonsa narusta. Lause 3: Hänen varjonsa ei auennut. Lause 4: Se laskuvarjo aukesi. Lause 5: Hän veti varavarjon narusta.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5.2736</w:t>
      </w:r>
    </w:p>
    <w:p>
      <w:r>
        <w:t xml:space="preserve">Otsikko: Nimi: Karnevaali. Lause 1: Jane ja James tunsivat olonsa pahoinvoiviksi. Lause 2: Aivan huipulla Jane oksensi alhaalla olevan väkijoukon päälle. Lause 3: He päättivät mennä vielä kerran. Lause 4: He olivat käyneet kahdessatoista tivoliajelussa peräkkäin. Lause 5: Se oli maailmanpyörä.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5.2737</w:t>
      </w:r>
    </w:p>
    <w:p>
      <w:r>
        <w:t xml:space="preserve">Otsikko: Nimi: Liikkeellä kasvaminen: Growing Up On the Move. Lause 1: Asetuimme asumaan yhdyskuntaan vasta, kun olin lukiossa. Lause 2: Isäni oli armeijassa, kun olin ala- ja yläasteella. Lause 3: Jouduimme muuttamaan paljon eri puolille maata. Lause 4: Minun oli opittava sopeutumaan nopeasti uusiin ihmisiin ja uusiin kulttuureihin. Lause 5: Koulussa minulla ei ollut sopeutumisongelmia, toisin kuin useimmilla ikätovereillani.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5.2738</w:t>
      </w:r>
    </w:p>
    <w:p>
      <w:r>
        <w:t xml:space="preserve">Otsikko: Nimi: Kynttilä. Lause 1: Taylor meni nopeasti hakemaan kynttilöitä. Lause 2: Sen jälkeen hänellä oli valoa uudessa kodissaan. Lause 3: Eräänä päivänä sähköt katkesivat. Lause 4: Hänen täytyi ajaa kauppaan. Lause 5: Taylor oli juuri ostanut uuden talon.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5.2739</w:t>
      </w:r>
    </w:p>
    <w:p>
      <w:r>
        <w:t xml:space="preserve">Otsikko: Nimi: Konsertti. Lause 1: Konsertti oli puistossa, joten päätin pukeutua viileämpiin vaatteisiin. Lause 2: Kuuntelimme lempimusiikkiamme kolme tuntia. Lause 3: Tapasin parhaan ystäväni konserttipaikan parkkipaikalla. Lause 4: Viime kesänä kävin konsertissa. Lause 5: Kävelimme konserttiin yhdessä.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5.2740</w:t>
      </w:r>
    </w:p>
    <w:p>
      <w:r>
        <w:t xml:space="preserve">Otsikko: Nimi: Kadut. Lause 1: Lapset eivät liikkuneet. Lause 2: Auto torveili. Lause 3: Lapset leikkivät kadulla. Lause 4: Ulkona oli yö. Lause 5: Jotkut autot yrittivät ajaa ohi.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5.2741</w:t>
      </w:r>
    </w:p>
    <w:p>
      <w:r>
        <w:t xml:space="preserve">Nimike: Korkokengät. Lause 1: Beth rakasti kenkiä. Lause 2: Hän löysi upeat korkokengät ja osti ne. Lause 3: Hän meni ostoksille. Lause 4: Hän piti erityisesti korkokengistä ja halusi ostaa niitä lisää. Lause 5: Hän oli tyytyväinen ostokseensa.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5.2742</w:t>
      </w:r>
    </w:p>
    <w:p>
      <w:r>
        <w:t xml:space="preserve">Otsikko: Painijoukkue. Lause 1: Valmentaja käski Bradia lihottamaan noin kymmenen kiloa ja palaamaan sitten takaisin. Lause 2: Brad vietti seuraavat kolme kuukautta syöden proteiinia ja nostellen painoja. Lause 3: Hän kasvatti kymmenen kiloa lihaksia, kokeili ja pääsi joukkueeseen. Lause 4: Brad halusi päästä koulun painijoukkueeseen. Lause 5: Hän kysyi valmentajalta, mitä hänen piti tehdä.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5.2743</w:t>
      </w:r>
    </w:p>
    <w:p>
      <w:r>
        <w:t xml:space="preserve">Otsikko: Nimi: Juoksukengät. Lause 1: Jane palasi sen sijaan vanhoihin kenkiinsä. Lause 2: Hän hankki kalliin parin. Lause 3: Hän päätti hankkia uudet juoksukengät. Lause 4: Jane lenkkeili usein. Lause 5: Ne osoittautuivat epämukaviksi.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5.2744</w:t>
      </w:r>
    </w:p>
    <w:p>
      <w:r>
        <w:t xml:space="preserve">Otsikko: Lois pelästyy. Lause 1: Hän joutui paniikkiin, mutta löysi nopeasti rakastamansa puhelimen. Lause 2: Hän katsoi puhelimestaan monia tv-ohjelmia. Lause 3: Hän rakasti aina pelata puhelimellaan. Lause 4: Eräänä päivänä Lois kadotti puhelimensa. Lause 5: Lois oli kaunis nainen.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5.2745</w:t>
      </w:r>
    </w:p>
    <w:p>
      <w:r>
        <w:t xml:space="preserve">Otsikko: Nimi: Ystävälliset koirat. Lause 1: Yhtäkkiä hän näki valtavan koiran juoksevan häntä kohti. Lause 2: Mutta kun koira saapui paikalle, se vain alkoi nuolla Thomasia. Lause 3: Thomas käveli koulusta kotiin. Lause 4: Thomas oli iloinen huomatessaan, että kulkukoira oli mukava. Lause 5: Hän pelkäsi, että koira aikoi hyökätä hänen kimppuunsa.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5.2746</w:t>
      </w:r>
    </w:p>
    <w:p>
      <w:r>
        <w:t xml:space="preserve">Otsikko: Nimi: The Wrinkled Tie. Lause 1: Hän ei tiennyt, miten solmio pestään, joten hän etsi sen. Lause 2: Kun hän ei saanut hyviä tuloksia, hän päätti silittää sen. Lause 3: Onneksi se näytti riittävän. Lause 4: Hän huomasi, että hänen yksi solmionsa näytti ryppyiseltä. Lause 5: JJ oli laittamassa työvaatteita valmiiksi ennen nukkumaanmenoa.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5.2747</w:t>
      </w:r>
    </w:p>
    <w:p>
      <w:r>
        <w:t xml:space="preserve">Nimi: ruoanlaittokurssi. Lause 1: Brandon odottaa innolla pääsevänsä näyttämään ruoanlaittotaitonsa. Lause 2: Brandon halusi oppia kokkaamaan. Lause 3: Kurssin aikana hän viihtyi keittiössä. Lause 4: Kurssi kesti kaksitoista viikkoa. Lause 5: Hän ilmoittautui ilmaiselle kurssille kaupungin keskustassa.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5.2748</w:t>
      </w:r>
    </w:p>
    <w:p>
      <w:r>
        <w:t xml:space="preserve">Otsikko: Nimi: Ei makeisia sinulle. Lause 1: Kun hänellä todettiin candida, hän ei voinut enää syödä makeisia. Lause 2: Se oli hyvin vaikeaa, koska monta syntymäpäivää oli tulossa. Lause 3: Suzie rakasti kaikkea makeaa. Lause 4: Hän joutui katsomaan, kun kaikki söivät kakkua. Lause 5: Ja oli raskasta odottaa, että hän parantuisi.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5.2749</w:t>
      </w:r>
    </w:p>
    <w:p>
      <w:r>
        <w:t xml:space="preserve">Otsikko: Nimi: Paha tuoksu. Lause 1: Tom haisi aina pahalle. Lause 2: Hänestä tuntui pahalta. Lause 3: Kukaan ei halunnut kertoa hänelle. Lause 4: Joku jätti nimettömän viestin. Lause 5: Tom alkoi lopulta käyttää deodoranttia.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5.2750</w:t>
      </w:r>
    </w:p>
    <w:p>
      <w:r>
        <w:t xml:space="preserve">Otsikko: Nimi: Alennetut liput. Lause 1: Sitten hän pystyi lähtemään. Lause 2: Ongelma oli, että se oli liian kallis. Lause 3: Hän löysi liput puoleen hintaan. Lause 4: Tina halusi mennä huvipuistoon. Lause 5: Niinpä hän päätyi alennussivustolle.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5.2751</w:t>
      </w:r>
    </w:p>
    <w:p>
      <w:r>
        <w:t xml:space="preserve">Otsikko: Puhelin: Löytyi. Lause 1: Hän huomasi puhelimen lattialla. Lause 2: Hän aikoi viedä sen löytötavarataloon. Lause 3: Tim oli baarissa. Lause 4: Mutta se alkoi soida matkalla. Lause 5: Tim vastasi siihen ja palautti sen omistajan ystäville.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5.2752</w:t>
      </w:r>
    </w:p>
    <w:p>
      <w:r>
        <w:t xml:space="preserve">Otsikko: Nimi: Lemmikkieläin gerbiili. Lause 1: Aaron vei sen välittömästi eläinlääkäriin. Lause 2: Lopulta se oli kuin uusi. Lause 3: Aaron oli hyvin onnellinen. Lause 4: Onneksi Aaron oli tarpeeksi nopea saadakseen sen hoitoon. Lause 5: Eräänä päivänä Aaronin lemmikkiräkärä sairastui.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5.2753</w:t>
      </w:r>
    </w:p>
    <w:p>
      <w:r>
        <w:t xml:space="preserve">Otsikko: Nimi: Ryhmäprojekti. Lause 1: Ulric ja hänen ystävänsä ryhmittyivät kouluprojektia varten. Lause 2: He kinastelivat pari tuntia castingista. Lause 3: Heidän oli tarkoitus näytellä Shakespearen kohtaus. Lause 4: Opettaja jakoi heille roolit kaikkien tyytymättömyydeksi. Lause 5: Jotkut ystävistä valittivat opettajalle ryhmästä.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5.2754</w:t>
      </w:r>
    </w:p>
    <w:p>
      <w:r>
        <w:t xml:space="preserve">Otsikko: Nimi: Kiitospäivän päivällinen. Lause 1: Tästä tulisi hänen ensimmäinen vuotensa. Lause 2: Tom joutui perumaan päivällisen. Lause 3: Hän oli liian hermostunut ja hänellä oli ongelmia kotona. Lause 4: Hänen perheensä ymmärsi tilanteen. Lause 5: Tom ei koskaan syönyt kiitospäivän päivällistä kotonaan.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5.2755</w:t>
      </w:r>
    </w:p>
    <w:p>
      <w:r>
        <w:t xml:space="preserve">Otsikko: Nimi: Copper and Blaze. Lause 1: Joskus on vaikea käsitellä molempia yksin. Lause 2: Poikani ja minä veimme ne eilen paikalliseen koirapuistoon. Lause 3: Koirani rakastavat kävelylenkkejä puistossa. Lause 4: Yksi koiristani irrottautui hihnasta ja karkasi. Lause 5: Jouduimme juoksemaan kaksi korttelia, ennen kuin saimme sen kiinni!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5.2756</w:t>
      </w:r>
    </w:p>
    <w:p>
      <w:r>
        <w:t xml:space="preserve">Otsikko: Nimi: Viikunapuu. Lause 1: Meillä on suuri viikunapuu. Lause 2: Kanamme syövät mielellään viikunoita. Lause 3: Ne hyppivät ylös yrittäessään saada kypsiä viikunoita. Lause 4: Meidän on poimittava viikunat, ennen kuin ne syövät ne kaikki! Lause 5: Meillä on myös neljä kanaa.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5.2757</w:t>
      </w:r>
    </w:p>
    <w:p>
      <w:r>
        <w:t xml:space="preserve">Otsikko: Nimi: Lounas. Lause 1: Peto tarttui otuksen päähän hampaillaan. Lause 2: Kului jonkin aikaa. Lause 3: Olento työnsi päänsä ulos. Lause 4: Olento syötiin lounaaksi. Lause 5: Olento piiloutui peloissaan.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5.2758</w:t>
      </w:r>
    </w:p>
    <w:p>
      <w:r>
        <w:t xml:space="preserve">Otsikko: Nimi: The Walk. Lause 1: He lähtivät talosta. Lause 2: Perhe oli todella väsynyt istumaan talossa. Lause 3: Perhe rakasti aikaa ulkona! Lause 4: He päättivät lähteä kävelylle! Lause 5: He ottivat rattaat esiin.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5.2759</w:t>
      </w:r>
    </w:p>
    <w:p>
      <w:r>
        <w:t xml:space="preserve">Otsikko: Nimi: Taking Back What's His. Lause 1: Dannyn kämppis kiisti varastaneensa kengät, mutta Danny soitti poliisit. Lause 2: Kämppis palautti kengät, mutta sanoi, ettei hän varastanut niitä. Lause 3: Danny heräsi tyttöystävänsä kanssa ja valmistautui saattamaan hänet autolleen. Lause 4: Hän etsi sänkynsä alta ja sitten kaikkialta uudet lenkkarit. Lause 5: Hänen tyttöystävänsä hermostui, koska tiesi kämppiksen varastaneen hänen kenkänsä.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5.2760</w:t>
      </w:r>
    </w:p>
    <w:p>
      <w:r>
        <w:t xml:space="preserve">Otsikko: Nimi: Tammipeli. Lause 1: Tänään veljeni voitti. Lause 2: Haastan veljeni pelaamaan koko ajan. Lause 3: En enää pidä tammea pelaamisesta. Lause 4: Olen aina voittanut hänet. Lause 5: Rakastan pelata tammea.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5.2761</w:t>
      </w:r>
    </w:p>
    <w:p>
      <w:r>
        <w:t xml:space="preserve">Otsikko: Nimi: Konserttikonsertti. Lause 1: Joka kerta, kun hänen piti pitää esitelmiä, hän hikoili hillittömästi. Lause 2: Otto piti ensimmäisen pianoesityksensä seitsemänvuotiaana. Lause 3: Mutta ajan mittaan hänestä tuli yhä itsetietoisempi. Lause 4: Silloin hän ei ollut kovin peloissaan, koska hän oli liian nuori hermostuakseen. Lause 5: Hän joutui pyyhkimään itsensä monta kertaa ennen lavalle menoa.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5.2762</w:t>
      </w:r>
    </w:p>
    <w:p>
      <w:r>
        <w:t xml:space="preserve">Otsikko: Nimi: Museomatka. Lause 1: Bob piti modernin taiteen osastosta. Lause 2: Bob meni museoon. Lause 3: Museossa oli paljon osastoja. Lause 4: Bob meni modernin taiteen osastolle. Lause 5: Hän näki paljon kuuluisia maalauksia.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5.2763</w:t>
      </w:r>
    </w:p>
    <w:p>
      <w:r>
        <w:t xml:space="preserve">Otsikko: Nimi: Sweet Sleep. Lause 1: Tom alkoi lenkkeillä joka päivä. Lause 2: Hänen ystävänsä suositteli hänelle liikunnan aloittamista. Lause 3: Tom noudatti tätä neuvoa. Lause 4: Totta kai Tom alkoi pian nukkua kuin vauva! Lause 5: Tomilla oli aina ollut vaikeuksia nukahtaa öisin.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5.2764</w:t>
      </w:r>
    </w:p>
    <w:p>
      <w:r>
        <w:t xml:space="preserve">Otsikko: Nimi: Hattu. Lause 1: Kun hän sai tarpeekseen, hänen haluamansa hattu oli poissa. Lause 2: Zoe päätti, että hän halusi hatun. Lause 3: Hän meni ostamaan hattua. Lause 4: Zoe päätti säästää, kunnes hänellä olisi tarpeeksi. Lause 5: Hänen haluamansa hattu oli liian kallis.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5.2765</w:t>
      </w:r>
    </w:p>
    <w:p>
      <w:r>
        <w:t xml:space="preserve">Otsikko: Ensi kerralla en tee sitä, lupaan sen. Lause 1: Hän vannoi, ettei syö ensi vuonna yhtä paljon suklaata. Lause 2: Joka vuosi hänestä tuntuu tältä. Lause 3: Oli pääsiäissunnuntai. Lause 4: Hän söi niin paljon suklaata, että oli melkein sairas. Lause 5: Amy rakasti pääsiäissunnuntaita suklaan takia.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5.2766</w:t>
      </w:r>
    </w:p>
    <w:p>
      <w:r>
        <w:t xml:space="preserve">Otsikko: Nimi: Palkinto. Lause 1: Hän harjoitteli laulamista joka päivä viikkojen ajan ennen kilpailua. Lause 2: Hän voitti ensimmäisen sijan ja oli hyvin ylpeä palkinnostaan. Lause 3: Kaikki pitivät hänen esityksestään! Lause 4: Naomi ei ollut koskaan ennen voittanut palkintoa. Lause 5: Eräänä päivänä hän päätti yrittää voittaa paikallisen kykykilpailun.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5.2767</w:t>
      </w:r>
    </w:p>
    <w:p>
      <w:r>
        <w:t xml:space="preserve">Otsikko: Lemon Square. Lause 1: Hän hankki minulle sitruunaneliön. Lause 2: Keitin kupin kahvia ja söin neliön. Lause 3: Vaimoni pääsi tänään aikaisin töistä. Lause 4: Hän meni DD:hen ostamaan kahvia. Lause 5: Se oli hyvin maukasta.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5.2768</w:t>
      </w:r>
    </w:p>
    <w:p>
      <w:r>
        <w:t xml:space="preserve">Otsikko: Nimi: Anniskelulupa. Lause 1: Joseph ei oikein pitänyt baarissa työskentelystä. Lause 2: Joseph alkoi etsiä uutta työtä. Lause 3: Hänen anniskelulupansa oli päättymässä. Lause 4: Hän odotti, kunnes hänen anniskelulupansa loppui. Lause 5: Joseph työskenteli baarissa.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5.2769</w:t>
      </w:r>
    </w:p>
    <w:p>
      <w:r>
        <w:t xml:space="preserve">Otsikko: Nimi: Ohjelmointi. Lause 1: Hän pohti, mitä opiskelisi pääaineena. Lause 2: Elle oli lukionsa ylioppilas. Lause 3: Hän varmisti hyvin palkatun uran loppuelämäkseen. Lause 4: Hän päätti pääaineenaan tietojenkäsittelytiede. Lause 5: Hän halusi taattua työsuhdeturvaa.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5.2770</w:t>
      </w:r>
    </w:p>
    <w:p>
      <w:r>
        <w:t xml:space="preserve">Otsikko: Nimi: Anniversary Painting. Lause 1: Jon päätti maalata muotokuvan Eevasta ja lahjoittaa sen hänelle. Lause 2: Jonin ja hänen vaimonsa Evan ensimmäinen hääpäivä oli tulossa. Lause 3: Kun Eve vihdoin näki maalauksen, hän itki liikutuksen ja ilon kyyneleitä. Lause 4: Jon oli köyhä ja yritti keksiä huomaavaisen lahjan, johon hänellä olisi varaa. Lause 5: Jon valoi sielunsa maalaukseen.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5.2771</w:t>
      </w:r>
    </w:p>
    <w:p>
      <w:r>
        <w:t xml:space="preserve">Otsikko: Beatles CD:t. Lause 1: Hän osti paljon bootleg-cd-levyjä. Lause 2: Hän siirsi musiikin tietokoneelleen. Lause 3: Myin ne eBayssa ja tienasin noin 4 000 dollaria. Lause 4: Hän oli hämmästynyt. Lause 5: Työkaverini oli Beatles-fani.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5.2772</w:t>
      </w:r>
    </w:p>
    <w:p>
      <w:r>
        <w:t xml:space="preserve">Otsikko: Nimi: Learning To Fly. Lause 1: Tänään oli Darnellin ensimmäinen lentotunti. Lause 2: Hän oli hermostunut, mutta innoissaan. Lause 3: He nousivat ilmaan ja lensivät. Lause 4: Darnell ei voinut uskoa sitä, hän lensi lentokonetta! Lause 5: Hän nousi lentokoneeseen opettajansa kanssa.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5.2773</w:t>
      </w:r>
    </w:p>
    <w:p>
      <w:r>
        <w:t xml:space="preserve">Otsikko: A Spider Too Far. Lause 1: Hän vei hämähäkin kouluun, ja hänellä oli suuria suunnitelmia. Lause 2: John laittoi hämähäkin Maryn eväspussiin. Lause 3: Hän oli pyörtynyt - lounasaikaan! Lause 4: John osti suuren muovisen hämähäkin. Lause 5: Myöhemmin John kuuli, että Mary oli viety kouluterveydenhoitajalle.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5.2774</w:t>
      </w:r>
    </w:p>
    <w:p>
      <w:r>
        <w:t xml:space="preserve">Otsikko: Nimi: Tietokoneen näyttö. Lause 1: Sitä ei tarvita ennen kuin saan muut tietokoneen osat. Lause 2: Saatan joutua ostamaan toisen tietokonemonitorin. Lause 3: Nyt hän sanoo olevansa liian kiintynyt siihen antaakseen minun käyttää sitä. Lause 4: Olen antanut tyttöystäväni käyttää sitä televisiona. Lause 5: Ostin tietokonemonitorin uutta tietokonetta varten.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5.2775</w:t>
      </w:r>
    </w:p>
    <w:p>
      <w:r>
        <w:t xml:space="preserve">Otsikko: Alice lopettaa. Lause 1: Alicen pomo ei ole kovin mukava. Lause 2: Hän huusi Alicelle ja suututti hänet. Lause 3: Alice irtisanoutui työstään. Lause 4: Alice on tarjoilija. Lause 5: Hän myöhästyi töistä.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5.2776</w:t>
      </w:r>
    </w:p>
    <w:p>
      <w:r>
        <w:t xml:space="preserve">Otsikko: Nimi: Voittaminen. Lause 1: Leirillä Rob oppi pelaamaan shakkia. Lause 2: Rob haastoi Trentin peliin. Lause 3: Trent ei osannut pelata. Lause 4: Rob ja Trent olivat kaksoset, jotka rakastivat kilpailemista. Lause 5: Trent yritti parhaansa, mutta hävisi.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5.2777</w:t>
      </w:r>
    </w:p>
    <w:p>
      <w:r>
        <w:t xml:space="preserve">Otsikko: Nimi: Myrskyn jäänteet. Lause 1: Hurrikaanin jäänteet iskivät Oliverin alueelle muutamaa viikkoa myöhemmin. Lause 2: Kuiva maaperä hylkäsi vettä, ja kaikkialla sattui äkkitulvia. Lause 3: Syksyn alussa kehittyi suuri hurrikaani avomerellä. Lause 4: Oliver asui hyvin kuivalla alueella. Lause 5: Koko alueella satoi hyvin vähän koko vuoden ajan.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5.2778</w:t>
      </w:r>
    </w:p>
    <w:p>
      <w:r>
        <w:t xml:space="preserve">Otsikko: Nimi: Väärä ammatti. Lause 1: Janet on aina halunnut ensihoitajaksi. Lause 2: Hän nautti ihmisten auttamisesta ja siitä, että hän sai heidät tuntemaan olonsa mukavammaksi. Lause 3: Hän päätti, ettei voinut elää muistojen kanssa, ja lopetti työnsä. Lause 4: Hän oli innoissaan aloittaessaan työskentelyn ammattilaisten tiimin kanssa. Lause 5: Eräänä päivänä hän näki jotain, mitä hän ei voisi koskaan unohtaa.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5.2779</w:t>
      </w:r>
    </w:p>
    <w:p>
      <w:r>
        <w:t xml:space="preserve">Otsikko: Nimi: Mike joutui tappeluun. Lause 1: Hän oli matkalla kouluun, kun kiusaajat lähestyivät häntä. Lause 2: Mike reagoi lyömällä häntä suuhun. Lause 3: Yksi kiusaajista yritti viedä hänen laukkunsa. Lause 4: Tänään Mike joutui tappeluun. Lause 5: Mike pystyi lyömään kiusaajan ja pitämään laukkunsa.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5.2780</w:t>
      </w:r>
    </w:p>
    <w:p>
      <w:r>
        <w:t xml:space="preserve">Otsikko: ILP. Lause 1: Sisarentyttäreni D sai lapsen vuonna 1999. Lause 2: He ajattelivat, että lapsi tarvitsee yksilöllisen oppimisohjelman. Lause 3: Muutamaa vuotta myöhemmin D testautti lapsen ja sai hänet ILP-ohjelmaan. Lause 4: Kun lapsi oli kuusivuotias, koulu ehdotti testausta. Lause 5: D sanoi, ettei se olisi tarpeen.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5.2781</w:t>
      </w:r>
    </w:p>
    <w:p>
      <w:r>
        <w:t xml:space="preserve">Otsikko: Nimi: Lisa tekee voileivän. Lause 1: Hän otti kaksi viipaletta leipää. Lause 2: Lisalla oli kova nälkä. Lause 3: Sitten hän lisäsi väliin maapähkinävoita. Lause 4: Lisa söi voileipänsä tyytyväisenä. Lause 5: Lisa päätti, että hänen oli syötävä.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5.2782</w:t>
      </w:r>
    </w:p>
    <w:p>
      <w:r>
        <w:t xml:space="preserve">Otsikko: Nimi: No Way of Climbing. Lause 1: Jalkani nuoli vahingossa tikkaita, kun pääsin huipulle. Lause 2: Tikkaat putosivat ja putosivat puuhun. Lause 3: Vaimoni löysi minut lopulta muutaman tunnin kuluttua. Lause 4: Kiipesin tikkailla katolle. Lause 5: Koska ulkona ei ollut ketään, en tiennyt, mitä tehdä.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5.2783</w:t>
      </w:r>
    </w:p>
    <w:p>
      <w:r>
        <w:t xml:space="preserve">Otsikko: Nimi: Kallis hotelli. Lause 1: Seuraavana päivänä Tomille tuli iso lasku. Lause 2: Tom asui hotellissa. Lause 3: Hän päätti ostaa muutaman välipalan. Lause 4: Tom ei tajunnut, miten ylihintaista kaikki oli. Lause 5: Hän melkein kieltäytyi maksamasta sitä.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5.2784</w:t>
      </w:r>
    </w:p>
    <w:p>
      <w:r>
        <w:t xml:space="preserve">Otsikko: Nimi: Kävely. Lause 1: John käveli eilen töihin. Lause 2: Taidan kävellä hänen kanssaan ensi kerralla. Lause 3: Hän on yrittänyt liikkua useammin. Lause 4: Kävely on hänelle hyvä tapa harrastaa liikuntaa. Luulen, että saatan g. Lause 5: Sää oli täydellinen.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5.2785</w:t>
      </w:r>
    </w:p>
    <w:p>
      <w:r>
        <w:t xml:space="preserve">Otsikko: Nimi: Liimapuu. Lause 1: Hän täytti reiän teräsvillalla ja puuliimalla. Lause 2: Hän kertoi huolensa veljelleen. Lause 3: Hän oli huolissaan siitä, että hänen täytyisi vaihtaa koko lankku. Lause 4: Katen talon ikkunanpuitteessa oli reikä. Lause 5: Juuri niin pieni puuliima korjasi hänen valtavan ongelmansa.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5.2786</w:t>
      </w:r>
    </w:p>
    <w:p>
      <w:r>
        <w:t xml:space="preserve">Otsikko: Nimi: The Pool. Lause 1: Perhe päätti mennä uima-altaalle viimeisen kerran. Lause 2: He lastasivat pyyhkeet ja suojalasit. Lause 3: Kesä oli päättymässä. Lause 4: Uima-allas oli sulkeutunut aikaisin syksyksi! Lause 5: Kun he ajoivat sisään, se oli autio.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5.2787</w:t>
      </w:r>
    </w:p>
    <w:p>
      <w:r>
        <w:t xml:space="preserve">Otsikko: Nimi: Kateellinen kasvissyöjä. Lause 1: Dan lähti aikaisin etsimään syötävää. Lause 2: Hänellä oli kuitenkin nälkä. Lause 3: Vaikka hän on kasvissyöjä, hän yritti silti pitää hauskaa. Lause 4: Dan meni veljensä kanssa juhliin. Lause 5: Siellä oli meneillään suuret grillijuhlat.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5.2788</w:t>
      </w:r>
    </w:p>
    <w:p>
      <w:r>
        <w:t xml:space="preserve">Otsikko: Nimi: Varastettu pyörä. Lause 1: Hän myi vihreän mopon tuntemattomalle. Lause 2: Hän ajoi sen liikkeeseen. Lause 3: Muukalainen sai myöhemmin tietää, että se oli varastettu. Lause 4: Felix varasti mopon kadulta. Lause 5: Hän antoi liikkeen maalata sen vihreäksi.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5.2789</w:t>
      </w:r>
    </w:p>
    <w:p>
      <w:r>
        <w:t xml:space="preserve">Otsikko: Nimi: Ericin video. Lause 1: Hän ajatteli, että myös hänen ystävänsä nauttisivat siitä. Lause 2: Eric päätti olla lähettämättä enää videoita ystävilleen. Lause 3: Eric löysi internetistä hauskan videon. Lause 4: Eric lähetti videon muutamalle ystävälleen. Lause 5: Hänen ystävänsä eivät pitäneet sitä yhtä hauskana kuin Eric.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5.2790</w:t>
      </w:r>
    </w:p>
    <w:p>
      <w:r>
        <w:t xml:space="preserve">Otsikko: Nimi: Pizza. Lause 1: Ystävät menivät hakemaan pizzaa. Lause 2: Hän vei sen ystävilleen. Lause 3: Hänen ystävänsä halusivat kaikki yhden. Lause 4: Poika sai palan pizzaa. Lause 5: Hän söi sen ystäviensä nähden.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5.2791</w:t>
      </w:r>
    </w:p>
    <w:p>
      <w:r>
        <w:t xml:space="preserve">Otsikko: Nimi: The Road Trip. Lause 1: He päättivät, että road tripin pitäisi odottaa. Lause 2: Ensimmäisenä päivänä he saivat rengasrikon. Lause 3: He aikoivat mennä Coloradoon ja Utahiin. Lause 4: He eivät malttaneet odottaa vuorille kiipeämistä ja leiriytymistä. Lause 5: Pariskunta oli lähdössä road tripille.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5.2792</w:t>
      </w:r>
    </w:p>
    <w:p>
      <w:r>
        <w:t xml:space="preserve">Otsikko: Nimi: Stop the wedding. Lause 1: Se oli hänen entinen poikaystävänsä. Lause 2: Alicia oli menossa tänään naimisiin Tomin kanssa. Lause 3: Mutta yhtäkkiä joku ryntäsi ovesta sisään. Lause 4: Hän oli innoissaan siitä, että hänestä tulisi hänen vaimonsa. Lause 5: Mies rukoili häntä olemaan menemättä naimisiin.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5.2793</w:t>
      </w:r>
    </w:p>
    <w:p>
      <w:r>
        <w:t xml:space="preserve">Nimi: Hän huijasi juoksijaa. Lause 1: Oli World Series -ottelu, ja Puerto Rico oli lyöntivuorossa. Lause 2: Syöttäjä katsoi kerran kakkoselle ennen jokaista syöttöä. Lause 3: Oli viimeinen vuoropari ja juoksijat olivat ykkösellä ja kakkosella. Lause 4: Amerikkalaisjoukkue johti High Schoolin peliä yksi-nolla. Lause 5: Kun laskenta oli 3-2, hän katsoi kahdesti ja otti juoksijan pois.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5.2794</w:t>
      </w:r>
    </w:p>
    <w:p>
      <w:r>
        <w:t xml:space="preserve">Otsikko: Nimi: The Odd Timer. Lause 1: Yksi palomiehistä laukaisi palohälyttimen. Lause 2: Hän kysyi lapsilta, mitä sen aiheuttama ääni tarkoitti. Lause 3: Yksi pikkupoika sanoi, että se kertoi hänelle, kun äiti oli laittanut ruokaa. Lause 4: Useat palomiehet vierailivat paikallisessa peruskoulussa. Lause 5: He olivat siellä opettamassa lapsille paloturvallisuutta.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5.2795</w:t>
      </w:r>
    </w:p>
    <w:p>
      <w:r>
        <w:t xml:space="preserve">Otsikko: Nimi: Vanha matonlakaisija. Lause 1: Hän säilytti sitä komerossaan. Lause 2: Se toimi yhä. Lause 3: Hänellä oli raskas matonlakaisukone vuodelta 1950. Lause 4: Yritin myydä sitä eBayssä hänen puolestaan, mutta en onnistunut siinä. Lause 5: Kälyni ei koskaan heitä tavaroita pois.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5.2796</w:t>
      </w:r>
    </w:p>
    <w:p>
      <w:r>
        <w:t xml:space="preserve">Otsikko: Otsikko: Repaleiset farkut. Lause 1: Ne sopivat hänelle täydellisesti. Lause 2: Kelsi osti eilen ostoskeskuksesta upeat farkut. Lause 3: Heti kun hän sovitti niitä, hän ihastui niihin. Lause 4: Kelsi käytti niitä lopulta joka ikinen päivä. Lause 5: Valitettavasti ne lopulta repesivät.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5.2797</w:t>
      </w:r>
    </w:p>
    <w:p>
      <w:r>
        <w:t xml:space="preserve">Otsikko: Nimi: Vesivuode. Lause 1: Valitettavasti reikä oli liian suuri. Lause 2: Vesi täytti suurimman osan Tomin huoneesta. Lause 3: Hän päätti tehdä siihen reiän saadakseen uuden. Lause 4: Tomilla oli hand me down -vesisänky. Lause 5: Hän ei oikein pitänyt siitä.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5.2798</w:t>
      </w:r>
    </w:p>
    <w:p>
      <w:r>
        <w:t xml:space="preserve">Otsikko: Nimi: Proud Pizzeria. Lause 1: Alku oli horjuva, mutta yhteisö alkoi rakastaa hänen pizzeriaansa. Lause 2: Jonain päivänä hän siirtää yrityksen perheelleen. Lause 3: Työskenneltyään monta vuotta hänen unelmansa toteutui vihdoin. Lause 4: Antonio haaveili siitä päivästä, jolloin hän perustaisi pizzeriayrityksen. Lause 5: Se teki hänet onnelliseksi, että hänen unelmansa onnistui.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5.2799</w:t>
      </w:r>
    </w:p>
    <w:p>
      <w:r>
        <w:t xml:space="preserve">Otsikko: Nimi: Pepperoni. Lause 1: Keith tykkäsi puuhastella pizzan täytteiden kanssa. Lause 2: Hän laittoi pizzalle reilun määrän. Lause 3: Eräänä päivänä hän teki itse pepperonia. Lause 4: He sanoivat, että se oli hänen paras pizzansa tähän mennessä. Lause 5: Hänen perheensä ahmi sen.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5.2800</w:t>
      </w:r>
    </w:p>
    <w:p>
      <w:r>
        <w:t xml:space="preserve">Otsikko: Nimi: Perjantai. Lause 1: Huomenna saamme nukkua pitkään ja pitää hauskaa koko päivän. Lause 2: Ei haittaa, jos haluan olla huomenna laiska. Lause 3: Olen niin iloinen, että tänään on perjantai. Lause 4: Tämän päivän jälkeen ei ole enää töitä eikä koulua. Lause 5: Tänä iltana menen baariin ystävieni kanssa.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5.2801</w:t>
      </w:r>
    </w:p>
    <w:p>
      <w:r>
        <w:t xml:space="preserve">Otsikko: Nimi: Brighton Museum. Lause 1: Kyseessä on paikallisen historiallisen yhdistyksen sponsoroima pieni näyttely. Lause 2: Myöhemmin liityin Brightonin historialliseen yhdistykseen. Lause 3: Vuonna 2010 vierailimme vaimoni kanssa Brightonin museossa. Lause 4: Katselimme huoneita ja ostimme postikortteja. Lause 5: Esillä oli kylttejä, karttoja ja esineitä.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5.2802</w:t>
      </w:r>
    </w:p>
    <w:p>
      <w:r>
        <w:t xml:space="preserve">Otsikko: Nimi: Vatsanapin lävistys. Lause 1: Hänen äitinsä kieltäytyi. Lause 2: Stacy meni sitten kuitenkin tekemään sen. Lause 3: Hän rukoili äitiään, että hän antaisi hänen tehdä sen. Lause 4: Myöhemmin hän katui sitä, koska siitä tuli kamala. Lause 5: Stacy halusi lävistää napansa.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5.2803</w:t>
      </w:r>
    </w:p>
    <w:p>
      <w:r>
        <w:t xml:space="preserve">Otsikko: Nimi: Äidin yllätys. Lause 1: Kun hän sai tietää, että hän vihdoin onnistui, isäni oli ulkomailla. Lause 2: Kun isäni sai tietää, hän lähetti äidille 12 tusinaa punaista ruusua. Lause 3: Hän oli riemuissaan siitä, että sai sittenkin juhlia isän kanssa. Lause 4: Hän oli pettynyt, koska hän halusi juhlia hänen kanssaan. Lause 5: Äitini oli yrittänyt tulla uudelleen raskaaksi jo vuosia.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5.2804</w:t>
      </w:r>
    </w:p>
    <w:p>
      <w:r>
        <w:t xml:space="preserve">Otsikko: Nimi: Burned. Lause 1: Hän oli kiireinen juttelemaan eikä kiinnittänyt huomiota. Lause 2: Hänen kätensä paloi pahasti. Lause 3: Yhtäkkiä hän tunsi poltteen - hänen tikkunsa oli syttynyt tuleen! Lause 4: Sophia joutui pitämään siteitä lähes kuukauden ajan! Lause 5: Sophia oli eräänä iltana tekemässä nuotiota nuotiolla.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5.2805</w:t>
      </w:r>
    </w:p>
    <w:p>
      <w:r>
        <w:t xml:space="preserve">Nimike: Loukkaantunut nilkka. Lause 1: Tom tunsi nilkkansa murtuvan. Lause 2: Häneltä kesti kauan nilkuttaa takaisin. Lause 3: Hän otti väärän askeleen ja kaatui. Lause 4: Tom oli retkellä. Lause 5: Hän joutui saamaan kipsin sairaalassa.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5.2806</w:t>
      </w:r>
    </w:p>
    <w:p>
      <w:r>
        <w:t xml:space="preserve">Otsikko: Nimi: Camping. Lause 1: He pystyttivät teltan leirintäalueelle. Lause 2: Steve ja hänen vaimonsa olivat menossa telttailemaan. Lause 3: Hänen vaimonsa ei ollut koskaan aikaisemmin käynyt. Lause 4: Kun retki oli ohi, he molemmat olivat yhtä mieltä siitä, että se oli hauskaa. Lause 5: Heillä oli hauskaa sinä iltana, kun he tekivät leivoksia ja juttelivat.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5.2807</w:t>
      </w:r>
    </w:p>
    <w:p>
      <w:r>
        <w:t xml:space="preserve">Otsikko: Nimi: Pitkä tyttö. Lause 1: Häntä pyydettiin aina pelaamaan koripalloa, ei koskaan mitään muuta urheilua. Lause 2: Ajan myötä Kate pääsi yli pituuserostaan ja tuli itsevarmemmaksi. Lause 3: Hän haaveili usein siitä, että hän olisi normaalin pituinen. Lause 4: Eräänä päivänä hän kokeili jalkapalloa ja hänet valittiin joukkueeseen. Lause 5: Kate ei pitänyt siitä, että häntä pilkattiin hänen pituutensa vuoksi.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5.2808</w:t>
      </w:r>
    </w:p>
    <w:p>
      <w:r>
        <w:t xml:space="preserve">Otsikko: Nimi: Soita minulle takaisin viidessä minuutissa. Lause 1: Olin ulkona, joten minulla ei ollut kynää tai paperia, johon kirjoittaa. Lause 2: Olen etsinyt töitä jo kolme kuukautta. Lause 3: Tänään minulle vihdoin soitettiin takaisin eräästä työpaikasta. Lause 4: Siitä on kolme tuntia, eikä hän ole vieläkään soittanut. Lause 5: Pyysin miestä soittamaan minulle takaisin viiden minuutin kuluttua, ja hän suostui.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5.2809</w:t>
      </w:r>
    </w:p>
    <w:p>
      <w:r>
        <w:t xml:space="preserve">Otsikko: Nimi: Työskentely vammaisten kanssa.. Lause 1: Näen itseni tässä työssä pitkään. Lause 2: Aloitin viime vuonna uuden työn vammaisten aikuisten parissa. Lause 3: Pidän siitä, että voin työskennellä itsenäisesti tässä työssä. Lause 4: Työ on melko rentoa, ja määrittelen omat työaikani. Lause 5: Työ on myös hyvin palkitsevaa minulle.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5.2810</w:t>
      </w:r>
    </w:p>
    <w:p>
      <w:r>
        <w:t xml:space="preserve">Otsikko: Nimi: Game Shows. Lause 1: Joka tapauksessa peliohjelmat ovat aina viihdyttäviä. Lause 2: Ne ovat aina viihdyttäviä. Lause 3: Pidän siitä, että ihmiset voittavat ja innostuvat. Lause 4: Minulla on syyllinen nautinto nähdä muiden epäonnistuvan. Lause 5: Rakastan katsoa peliohjelmia.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5.2811</w:t>
      </w:r>
    </w:p>
    <w:p>
      <w:r>
        <w:t xml:space="preserve">Otsikko: Nimi: Express. Lause 1: Veljentyttäreni matkusti eräänä päivänä kotiinsa vaunulla. Lause 2: Kuljettaja teki ilmoituksen vitsinä, Lause 3: Muutama ihminen nousi pois vaunusta. Lause 4: Veljentyttäreni oli hämmästynyt, sillä Babcock seuraa Pleasantia. Lause 5: Kuljettaja sanoi, että juna oli pikajuna Pleasantista Babcockiin.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5.2812</w:t>
      </w:r>
    </w:p>
    <w:p>
      <w:r>
        <w:t xml:space="preserve">Otsikko: Nimi: Lemmikkieläin marsu. Lause 1: Hän toi Stanleyn kotiin ja laittoi sen häkkiinsä. Lause 2: Hän antoi sille nimen Stanley. Lause 3: Stanley rakasti häkkiä. Lause 4: Se oli hyvä marsu. Lause 5: Eräänä päivänä Eleanor sai lemmikkimarsun.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5.2813</w:t>
      </w:r>
    </w:p>
    <w:p>
      <w:r>
        <w:t xml:space="preserve">Nimike: Vaellus. Lause 1: Ajoimme vaellusreitille. Lause 2: Menin hyvin hitaasti polkua ylös. Lause 3: Kun olimme valmiit, jalkani tuntuivat kumilta. Lause 4: Pysähdyin lepäämään huipulla. Lause 5: Korkeuden vuoksi oli vaikea hengittää.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5.2814</w:t>
      </w:r>
    </w:p>
    <w:p>
      <w:r>
        <w:t xml:space="preserve">Otsikko: Nimi: Kalkkuna. Lause 1: Hän katseli, kuinka outo otus vaelteli pihalla. Lause 2: Terry ei voinut uskoa, mitä hän oli juuri nähnyt! Lause 3: Terry kuuli outoa ääntä ulkoa. Lause 4: Lopulta se meni takaisin metsään. Lause 5: Se oli villi kalkkuna!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5.2815</w:t>
      </w:r>
    </w:p>
    <w:p>
      <w:r>
        <w:t xml:space="preserve">Otsikko: Natalie näyttelijä asettaa mielen materian yläpuolelle. Lause 1: Nyt Natalie on hyvin kiitollinen siitä, ettei hän jäänyt sänkyyn koko päiväksi. Lause 2: Hän halusi jäädä sänkyyn ja jättää koe-esiintymisensä väliin myöhemmin samana päivänä. Lause 3: Natalie onnistui lopulta koe-esiintymisessä täydellisesti ja sai työpaikan. Lause 4: Mutta hänen äitinsä sai hänet vakuuttuneeksi siitä, että mieli oli tärkeämpi kuin asia, ja hän lähti kuitenkin. Lause 5: Natalie ei voinut hyvin, kun hän heräsi maanantaiaamuna.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5.2816</w:t>
      </w:r>
    </w:p>
    <w:p>
      <w:r>
        <w:t xml:space="preserve">Nimike: Nälkä. Lause 1: Ethanilla oli kova nälkä. Lause 2: Hän laittoi dollarin. Lause 3: Hän sai haluamaansa ruokaa! Lause 4: Hän löysi automaatin. Lause 5: Hän lähti tunnilta aikaisin hakemaan ruokaa.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5.2817</w:t>
      </w:r>
    </w:p>
    <w:p>
      <w:r>
        <w:t xml:space="preserve">Otsikko: Nimi: Street Food. Lause 1: Bill otti asian tosissaan ja alkoi myydä ruokaa etupihallaan. Lause 2: Ja yksi vitsaili, että hänen pitäisi myydä ruokaansa. Lause 3: Ja ajan myötä Billin ruoasta tuli hyvin suosittua. Lause 4: Billin ystävät kehuivat aina hänen ruokaansa. Lause 5: Hän valmisti hampurilaisia, ranskalaisia, perunoita ja pizzaa.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5.2818</w:t>
      </w:r>
    </w:p>
    <w:p>
      <w:r>
        <w:t xml:space="preserve">Otsikko: Nimi: Kasvomaali. Lause 1: He tekivät valtavan sotkun. Lause 2: Tyttäreni ja hänen ystävänsä löysivät kasvomaalia. Lause 3: He piilottivat kasvomaalin reppuun. Lause 4: Sotkusta huolimatta heillä oli hauskaa. Lause 5: He menivät kylpyhuoneeseen ja maalasivat kasvonsa.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5.2819</w:t>
      </w:r>
    </w:p>
    <w:p>
      <w:r>
        <w:t xml:space="preserve">Otsikko: Nimi: Junasarja. Lause 1: Päätin olla pyytämättä sitä. Lause 2: Äitini sanoi, että se olisi ainoa joululahjani. Lause 3: Näin harrastekaupassa junasarjan. Lause 4: Se olisi ollut turhaa. Lause 5: Se oli pienempi kuin tavallinen.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5.2820</w:t>
      </w:r>
    </w:p>
    <w:p>
      <w:r>
        <w:t xml:space="preserve">Otsikko: Julie ja Pat. Lause 1: Koulun jälkeen he muuttivat eri paikkakunnille opiskelemaan. Lause 2: He rakastuivat heti toisiinsa ja elivät onnellisina ikuisesti. Lause 3: Useiden vuosien jälkeen he tapasivat toisensa sattumalta Detroitissa. Lause 4: Julie ja Pat olivat koulussa parhaita ystäviä. Lause 5: He unohtivat toisensa täysin ajan myötä.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5.2821</w:t>
      </w:r>
    </w:p>
    <w:p>
      <w:r>
        <w:t xml:space="preserve">Otsikko: Nimi: Merirosvot. Lause 1: He veivät kaikki arvoesineet ja purjehtivat sitten auringonlaskuun. Lause 2: Pian merirosvot rantautuivat saarelle. Lause 3: Hän huusi muille varoittaakseen heitä. Lause 4: He uhkailivat asukkaita aseilla. Lause 5: Cindy huomasi merirosvolaivan horisontissa.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5.2822</w:t>
      </w:r>
    </w:p>
    <w:p>
      <w:r>
        <w:t xml:space="preserve">Otsikko: Nimi: Camel Line. Lause 1: Candyn perhe ei halunnut odottaa jonossa. Lause 2: Kameleilla ratsastamista odotti jono. Lause 3: Candy meni eläintarhaan perheensä kanssa. Lause 4: Candy halusi ratsastaa kameleilla. Lause 5: Candy odotti jonossa yksin, kun hänen perheensä katseli muita eläimiä.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5.2823</w:t>
      </w:r>
    </w:p>
    <w:p>
      <w:r>
        <w:t xml:space="preserve">Otsikko: Nimi: Vohvelit tai pannukakut. Lause 1: Tilanne kärjistyi niin, että päätimme perua retken. Lause 2: Me kaikki riitelimme asiasta. Lause 3: Luokka, jonka kanssa olin retkellä, äänesti jostain tärkeästä asiasta. Lause 4: Olin lähdössä retkelle. Lause 5: Äänestimme siitä, söisimmekö vohveleita vai pannukakkuja.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5.2824</w:t>
      </w:r>
    </w:p>
    <w:p>
      <w:r>
        <w:t xml:space="preserve">Otsikko: Neulominen. Lause 1: Hänen äidiltään kului aikaa hänen opettamiseensa. Lause 2: Eräänä päivänä Bethany pyysi äitiään opettamaan häntä neulomaan. Lause 3: Bethany alkoi heti oppia. Lause 4: Hänen äitinsä oli ylpeä hänestä. Lause 5: Pian hän oli mestari!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5.2825</w:t>
      </w:r>
    </w:p>
    <w:p>
      <w:r>
        <w:t xml:space="preserve">Otsikko: Nimi: Liian aikaisin. Lause 1: Sam tajusi, että hän oli valinnut väärän ajan. Lause 2: Kun hän saapui paikalle, kukaan muu ei ollut paikalla. Lause 3: Samin piti tavata ystäviä illallisella. Lause 4: Hän sai pöydän ja odotti. Lause 5: Kukaan ei päässyt paikalle vähään aikaan.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5.2826</w:t>
      </w:r>
    </w:p>
    <w:p>
      <w:r>
        <w:t xml:space="preserve">Otsikko: Nimi: Kaikki työ kaikki leikki. Lause 1: Ensimmäinen asia olivat numerot, ja toinen oli ihmisten pomottaminen. Lause 2: Hän rakasti työtään, koska siinä yhdistyi kaksi hänen lempipuuhaansa. Lause 3: Michael rakasti työtään. Lause 4: Michaelia oli helppo miellyttää. Lause 5: Hän työskenteli tilitoimiston toimistopäällikkönä.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5.2827</w:t>
      </w:r>
    </w:p>
    <w:p>
      <w:r>
        <w:t xml:space="preserve">Otsikko: Nimi: Mallikaupunki. Lause 1: Hän asetti siihen letkun simuloidakseen kauheaa tulvaa. Lause 2: Kaupunkisuunnittelija rakensi mallin kaupungista, jossa hän työskenteli. Lause 3: Kaupunkisuunnittelija paikallisti hyvät paikat lisää viemäreitä varten. Lause 4: Pormestari antoi suunnittelijalle palkinnon hänen hyvästä työstään. Lause 5: Mallin tiet täyttyivät vedestä.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5.2828</w:t>
      </w:r>
    </w:p>
    <w:p>
      <w:r>
        <w:t xml:space="preserve">Otsikko: Nimi: Liian itsepäinen. Lause 1: Henry osallistui ensimmäistä kertaa biokemian tunnille. Lause 2: Hän reputti lopulta kaksi seuraavaa koetta ja lopulta koko kurssin. Lause 3: Hän ei suoriutunut ensimmäisestä tentistä kovin hyvin ahdistusongelmien vuoksi. Lause 4: Hän jatkoi myös tavallisia opiskelutottumuksiaan. Lause 5: Hän ei kuitenkaan koskaan yrittänyt hakea tukiopetusta tai apua.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5.2829</w:t>
      </w:r>
    </w:p>
    <w:p>
      <w:r>
        <w:t xml:space="preserve">Otsikko: Nimi: Making Fun. Lause 1: Eräänä päivänä mies pilkkasi tytön kenkiä tytön kuullen. Lause 2: Hän kieltäytyi antamasta miehen tietää, että tämä oli suututtanut hänet. Lause 3: Hän pilkkasi kaikkia. Lause 4: Kate istui pöydällään yrittäen purra kieltään. Lause 5: Kate ei pitänyt työkaveristaan.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5.2830</w:t>
      </w:r>
    </w:p>
    <w:p>
      <w:r>
        <w:t xml:space="preserve">Otsikko: Nimi: Ballerina. Lause 1: Hän luuli rakastavansa tanssimista. Lause 2: Ana meni balettitunnille. Lause 3: Ana päätti, että tanssi ei ollut häntä varten. Lause 4: Hän ei pitänyt siitä ollenkaan! Lause 5: Mutta tunti ei vastannut hänen odotuksiaan.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5.2831</w:t>
      </w:r>
    </w:p>
    <w:p>
      <w:r>
        <w:t xml:space="preserve">Otsikko: Nimi: Kaasu. Lause 1: Yritin päästä nopeasti sillan yli. Lause 2: Pysähdyin ja tankkasin huojentuneena. Lause 3: Ajoin pois valtatieltä. Lause 4: Löysin vihdoin huoltoaseman. Lause 5: Autossani syttyi bensavalo.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5.2832</w:t>
      </w:r>
    </w:p>
    <w:p>
      <w:r>
        <w:t xml:space="preserve">Otsikko: Nimi: Rakentaminen. Lause 1: He olivat työskennelleet sen parissa kuukausia. Lause 2: Se oli rakennushanke. Lause 3: Se oli vihdoin korjattu. Lause 4: Se oli kaista, joka oli osittain veden päällä. Lause 5: Lähin uloskäynti oli kilometrin päässä.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5.2833</w:t>
      </w:r>
    </w:p>
    <w:p>
      <w:r>
        <w:t xml:space="preserve">Otsikko: Knot. Lause 1: Hän alkoi itkeä kivusta. Lause 2: Hän päätti mennä lääkäriin. Lause 3: Oli hyvin kylmä. Lause 4: Solmu alkoi turvota kivuliaasti. Lause 5: Hän laittoi siihen pakastetun hernepussin.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5.2834</w:t>
      </w:r>
    </w:p>
    <w:p>
      <w:r>
        <w:t xml:space="preserve">Otsikko: Nimi: The Park. Lause 1: Naapurustossa avattiin uusi puisto. Lause 2: Nainen kertoi joka päivä olevansa kiireinen. Lause 3: Seuraavana päivänä äiti yllätti hänet viemällä hänet puistoon. Lause 4: Ian rukoili äitiään viemään hänet sinne leikkimään ystäviensä kanssa. Lause 5: Viikon kuluttua Ian lopetti pettymyksekseen pyytämisen.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5.2835</w:t>
      </w:r>
    </w:p>
    <w:p>
      <w:r>
        <w:t xml:space="preserve">Otsikko: Nimi: Getaway Driver. Lause 1: Hän huomasi kumppaninsa tulevan ulos rakennuksesta, mutta jatkoi ajamista. Lause 2: Luke oli erittäin hyvä kuljettaja. Lause 3: Luke ei halunnut sekaantua murhaan, joten hän lähti. Lause 4: Hän oli myös rikollinen ja hänet palkattiin pankkityöhön. Lause 5: Luke huomasi, että rakennuksessa ollut mies oli ampunut jonkun.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5.2836</w:t>
      </w:r>
    </w:p>
    <w:p>
      <w:r>
        <w:t xml:space="preserve">Otsikko: Nimi: Toinen mahdollisuus. Lause 1: Mutta Markilla oli salaa suhde hänen parhaan ystävänsä kanssa. Lause 2: Jessica sai tietää sen vahingossa, kun hän nuuski Markin puhelinta. Lause 3: Hän kohtasi Markin, ja tämä aneli anteeksiantoa. Lause 4: Mark ja Jessica seurustelivat ja näyttivät olevan rakastuneita. Lause 5: Jessica rakasti Markia ja päätti antaa hänelle toisen mahdollisuuden.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5.2837</w:t>
      </w:r>
    </w:p>
    <w:p>
      <w:r>
        <w:t xml:space="preserve">Otsikko: Nimi: Lewis ja temppu. Lause 1: Hän odotti, kunnes tyttö nukkui, ja meni sitten ulos. Lause 2: Lewis alkoi paukuttaa ikkunaa ja pitää meteliä. Lause 3: Hänen sisarensa oli kauhuissaan. Lause 4: Lewis yritti huijata siskoaan. Lause 5: Hänen vanhempansa näkivät Lewisin nauravan ja tiesivät, että se oli hän.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5.2838</w:t>
      </w:r>
    </w:p>
    <w:p>
      <w:r>
        <w:t xml:space="preserve">Nimike: hai. Lause 1: Hai hyökkäsi yhtäkkiä kimppuuni. Lause 2: Eräänä päivänä näin ison hain. Lause 3: Menetin vasemman käteni. Lause 4: En ole sen jälkeen enää koskaan palannut rannalle. Lause 5: Rakastin rannalla uimista.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5.2839</w:t>
      </w:r>
    </w:p>
    <w:p>
      <w:r>
        <w:t xml:space="preserve">Otsikko: Nimi: Mary tapaa Skipin. Lause 1: Mary meni sinne ja esittäytyi Skipille. Lause 2: Molemmat ottivat yhteyttä toisiinsa. Lause 3: Skipistä ja Marysta tuli pari ja he muistavat pitkään tuon illan. Lause 4: Mary oli menossa maakuntamessuille. Lause 5: Mary näki erittäin söpön nuoren miehen nimeltä Skip.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5.2840</w:t>
      </w:r>
    </w:p>
    <w:p>
      <w:r>
        <w:t xml:space="preserve">Otsikko: Nimi: Odottamaton vapaapäivä. Lause 1: John oli innoissaan siitä, että hänen ei tarvinnutkaan pitää esitelmää! Lause 2: Hän työskenteli koko viikonlopun valmistautuen esitykseen. Lause 3: Yhtäkkiä hänen pomonsa soitti hänelle sunnuntai-iltana. Lause 4: John oli hermostunut esityksestä, joka hänen piti tehdä tiistaina töissä. Lause 5: Johnin pomo kertoi hänelle, että hänen työpaikkansa on suljettu keskiviikkoon asti!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5.2841</w:t>
      </w:r>
    </w:p>
    <w:p>
      <w:r>
        <w:t xml:space="preserve">Otsikko: Kuningas. Lause 1: Mies kruunattiin kuninkaaksi. Lause 2: Hänet murhattiin yöllä. Lause 3: Hänen esikuntansa alkoi vihata häntä. Lause 4: Hänen veljestään tuli kuningas. Lause 5: Hän teki monia epäsuosittuja päätöksiä.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5.2842</w:t>
      </w:r>
    </w:p>
    <w:p>
      <w:r>
        <w:t xml:space="preserve">Otsikko: Nimi: Jessica ja kissa. Lause 1: Kissa loukkaantui pudotessaan puusta. Lause 2: Jessica kiidätti kissan eläinsairaalaan. Lause 3: Kissa hinkuu ja kynsii häntä. Lause 4: Jessica pelkää parhaan ystävänsä kissaa. Lause 5: Kissa on nyt hyvin ystävällinen Jessicaa kohtaan.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5.2843</w:t>
      </w:r>
    </w:p>
    <w:p>
      <w:r>
        <w:t xml:space="preserve">Otsikko: Tornadovaroitus. Lause 1: Mutta hän sai varoituksen puhelimeensa. Lause 2: Hän ei halunnut, että se vahingoittaisi hänen taloaan. Lause 3: Susie oli ajamassa töistä kotiin. Lause 4: Oli tornadovaroitus. Lause 5: Susie säikähti sitten.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5.2844</w:t>
      </w:r>
    </w:p>
    <w:p>
      <w:r>
        <w:t xml:space="preserve">Otsikko: Nimi: Pikaruoan hankkiminen. Lause 1: Toby oli hyvin nälkäinen. Lause 2: Hän nousi autoonsa ja lähti liikkeelle. Lause 3: Hän halusi syödä, mutta ei todellakaan halunnut laittaa ruokaa. Lause 4: Hän meni lähimpään pikaruokapaikkaan. Lause 5: Hän tilasi ruokansa ja söi tyydyttäen nälkänsä.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5.2845</w:t>
      </w:r>
    </w:p>
    <w:p>
      <w:r>
        <w:t xml:space="preserve">Otsikko: Otsikko: Hengenahdistus. Lause 1: Kyle kurottautui astmainhalaattorinsa luo vinkuen. Lause 2: Hän laski sen pöydälle ja kumartui lähemmäs ruumista. Lause 3: Maton kääriminen oli kovaa työtä. Lause 4: Hän nosti sen suuhunsa ja hengitti sisään. Lause 5: Välittömästi hän tunsi helpotuksen, kun hänen keuhkonsa alkoivat laajentua.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5.2846</w:t>
      </w:r>
    </w:p>
    <w:p>
      <w:r>
        <w:t xml:space="preserve">Otsikko: Tailgating. Lause 1: Auto oli ajanut hänen perässään jo ikuisuudelta tuntuvan ajan. Lause 2: Lopulta auto ohitti hänet. Lause 3: Pian hänen takanaan ajoi kuitenkin toinen samanlainen auto. Lause 4: Sokaistuneena hän ajoi yhä hitaammin ja hitaammin. Lause 5: Ajovalot loistivat suoraan hänen takaikkunaansa.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5.2847</w:t>
      </w:r>
    </w:p>
    <w:p>
      <w:r>
        <w:t xml:space="preserve">Otsikko: Nimi: Ei paitaa. Lause 1: Hän ei pitänyt tuollaisesta huomiosta. Lause 2: Hän lähti juoksemaan ulos. Lause 3: Seuraavana päivänä hän juoksi paita päällä. Lause 4: Mies otti paidan pois. Lause 5: Jotkut tytöt kadulla vihelsivät hänelle.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5.2848</w:t>
      </w:r>
    </w:p>
    <w:p>
      <w:r>
        <w:t xml:space="preserve">Otsikko: Natalie. Lause 1: Poliisi pysäytti Natalien ja luuli hänen käyttävän huumeita. Lause 2: Poliisi pidätti hänet. Lause 3: Natalie ihmetteli yöllä. Lause 4: Hän mutisi jotain siansaksaa ja jatkoi kävelyä. Lause 5: Hän vietti yön vankilassa ja heräsi krapulassa.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5.2849</w:t>
      </w:r>
    </w:p>
    <w:p>
      <w:r>
        <w:t xml:space="preserve">Otsikko: Nimi: Epäröinti. Lause 1: Brandy halusi pelata korttia, kun taas Jake halusi pelata dominoa. Lause 2: Keskustelun jälkeen he eivät vieläkään päässeet yksimielisyyteen. Lause 3: Brandy ja hänen veljensä Jake riitelivät siitä, mitä peliä pelaisivat. Lause 4: Heidän äitinsä sanoi, että heidän on päästävä yhteisymmärrykseen. Lause 5: He päättivät lukea sen sijaan kirjaa.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5.2850</w:t>
      </w:r>
    </w:p>
    <w:p>
      <w:r>
        <w:t xml:space="preserve">Otsikko: Nimi: Myöhästynyt lento. Lause 1: Paty odotti innolla matkaansa. Lause 2: Patyn lento oli myöhässä. Lause 3: Sitten alkoi ukkostaa. Lause 4: Hän ei päässyt koneeseen neljään tuntiin. Lause 5: Hän valmistautui täysin.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5.2851</w:t>
      </w:r>
    </w:p>
    <w:p>
      <w:r>
        <w:t xml:space="preserve">Otsikko: Nimi: Surullinen päivä. Lause 1: Stacey on aina halunnut olla äiti. Lause 2: Hän päätti adoptoida lapsen itse. Lause 3: Stacey löysi lapsen adoptoitavaksi. Lause 4: Häntä jännitti, mutta hän tiesi voivansa olla hyvä äiti. Lause 5: Synnytyspäivänä vauva menehtyi.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5.2852</w:t>
      </w:r>
    </w:p>
    <w:p>
      <w:r>
        <w:t xml:space="preserve">Otsikko: Nimi: The Comfy Couch. Lause 1: Sinä iltana Carla odotti innolla television katsomista. Lause 2: Se sopi täydellisesti olohuoneeseen, jossa hänen vanha sohvansa oli ollut. Lause 3: Carla osti uuden sohvan internetistä. Lause 4: Kun se toimitettiin, hän oli hyvin innoissaan. Lause 5: Hän istuutui sohvalle, ja se oli niin mukava, että hän nukahti.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5.2853</w:t>
      </w:r>
    </w:p>
    <w:p>
      <w:r>
        <w:t xml:space="preserve">Otsikko: Polaroid. Lause 1: Callie osti vanhan Polaroid-kameran. Lause 2: Sitten hän otti muutaman hauskan kuvan. Lause 3: Callie oli niin pettynyt! Lause 4: Hän otti sen mukaansa perhepiknikille. Lause 5: Mutta kamera ei toiminut!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5.2854</w:t>
      </w:r>
    </w:p>
    <w:p>
      <w:r>
        <w:t xml:space="preserve">Nimi: Savukkeiden piilottaminen. Lause 1: Royn isä kurottautui istuimen alle ja löysi lopulta savukkeet. Lause 2: Roy tupakoi, mutta yritti salata sen perheeltään. Lause 3: Eräänä päivänä hänen isänsä ajoi hänen kanssaan autossa. Lause 4: Hän piilotti savukkeet auton istuimen alle. Lause 5: Royn vanhemmat pitivät tiukasti kiinni siitä, ettei Roy tupakoi.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5.2855</w:t>
      </w:r>
    </w:p>
    <w:p>
      <w:r>
        <w:t xml:space="preserve">Otsikko: Nimi: Liian humalassa. Lause 1: Larryllä oli pieni alkoholiongelma, mutta hän lähti silti. Lause 2: Larryn ystävät lakkasivat puhumasta hänelle. Lause 3: He halusivat mennä baariin. Lause 4: Larry halusi lähteä ulos ystäviensä kanssa. Lause 5: Hän juopui liikaa ja teki itsestään hölmön.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5.2856</w:t>
      </w:r>
    </w:p>
    <w:p>
      <w:r>
        <w:t xml:space="preserve">Otsikko: Jasonin rengas puhkeaa. Lause 1: Alkaa sataa, ja hän pysähtyy. Lause 2: Lopulta apu saapuu ja hän korjaa renkaan. Lause 3: Jason juoksee keskitielle. Lause 4: Eräänä yönä, kun hän ajoi pakettiautollaan, - Lause 5: Tämä aiheuttaa pakettiauton renkaan puhkeamisen.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5.2857</w:t>
      </w:r>
    </w:p>
    <w:p>
      <w:r>
        <w:t xml:space="preserve">Otsikko: Nimi: Paras joulu ikinä. Lause 1: Kun marraskuu koitti, meillä oli jo joulukuusi pystyssä ja valmiina. Lause 2: Perheeni valmistautui jouluun. Lause 3: Kun olin joulukuussa meillä oli kaikki valot ja lahjat kuusen alla. Lause 4: He olivat odottaneet pari kuukautta, että joulukuu tulisi. Lause 5: Tämä vuosi oli paras joulumme ikinä.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5.2858</w:t>
      </w:r>
    </w:p>
    <w:p>
      <w:r>
        <w:t xml:space="preserve">Otsikko: Nimi: Kanaa ja parsakaalia. Lause 1: Sarah valmistaa parasta broilerin ja parsakaalin pataa. Lause 2: Kaikki hänen ystävänsä rakastavat sitä. Lause 3: Kun hän vei sitä potluckiin, kukaan ei syönyt sitä. Lause 4: Tällä kertaa hän kokeili jotain muuta. Lause 5: Sarah päätti, ettei hän enää muuttaisi reseptiä.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5.2859</w:t>
      </w:r>
    </w:p>
    <w:p>
      <w:r>
        <w:t xml:space="preserve">Nimike: Valtava barrikadi. Lause 1: Poliisit tulivat koululle pysäyttämään mielenosoittajia. Lause 2: Heidät myös sokeutettiin pippurisumutteella. Lause 3: Ryhmä mielenosoittajia meni kampuksen pääkeskukseen. Lause 4: Useita mielenosoittajia pahoinpideltiin kepillä. Lause 5: He kieltäytyivät osallistumasta opetukseen ja puhuivat tulotasa-arvoa vastaan.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5.2860</w:t>
      </w:r>
    </w:p>
    <w:p>
      <w:r>
        <w:t xml:space="preserve">Otsikko: Valas. Lause 1: Hän kertoi kaikille ystävilleen hämmästyttävästä kokemuksesta. Lause 2: Gary toivoi, että hänellä olisi ollut kamera mukana. Lause 3: Yhtäkkiä hänen eteensä ilmestyi valtava valas! Lause 4: Greg meloi merellä. Lause 5: Valas paiskautui isosti.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5.2861</w:t>
      </w:r>
    </w:p>
    <w:p>
      <w:r>
        <w:t xml:space="preserve">Otsikko: Rocky voittaa isosti. Lause 1: Hän nappaa muutaman välipalan ja ostaa lottokupongin. Lause 2: Seuraavana päivänä hän herää ja tarkistaa lottokupongin ja voittaa! Lause 3: Hän unohtaa sen ja menee nukkumaan. Lause 4: Rocky oli matkalla töistä kotiin. Lause 5: Hän tarvitsi bensaa, joten hän pysähtyi huoltoasemalle.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5.2862</w:t>
      </w:r>
    </w:p>
    <w:p>
      <w:r>
        <w:t xml:space="preserve">Otsikko: Nimi: Urheilusankari. Lause 1: Mutta eräänä päivänä Nickin valmentaja pidätettiin huumeiden käytöstä. Lause 2: Eikä Nickillä enää ollut sankaria, jota ihailla. Lause 3: Nick ihaili lukionsa koripallovalmentajaa. Lause 4: Hän halusi olla hänen kaltaisensa. Lause 5: Lopulta hän jätti lukion kesken.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5.2863</w:t>
      </w:r>
    </w:p>
    <w:p>
      <w:r>
        <w:t xml:space="preserve">Otsikko: Thomas Train. Lause 1: Hän päätti pitää tauon ja tavata poikansa Amosin. Lause 2: Hän työskenteli viikkoja kerrallaan. Lause 3: Thomas työskenteli rautatiellä. Lause 4: Hän kertoi isälleen, että hänen uusi nimensä oli Thomas Train. Lause 5: Hän kertoi pojalleen, että hän oli työskennellyt rautatiellä.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5.2864</w:t>
      </w:r>
    </w:p>
    <w:p>
      <w:r>
        <w:t xml:space="preserve">Otsikko: Nimi: Clashing Color. Lause 1: Tomia oli tarkoitus haastatella uutisissa. Lause 2: Valitettavasti hän valitsi huonon värin. Lause 3: Hän päätti pukeutua hienosti. Lause 4: Tom kysyi, voisiko hän vaihtaa vaatteet, mutta aikaa ei ollut. Lause 5: Se sopi yhteen ja törmäsi taustan kanssa.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5.2865</w:t>
      </w:r>
    </w:p>
    <w:p>
      <w:r>
        <w:t xml:space="preserve">Otsikko: Nimi: Luokkasormus. Lause 1: Don ja Andrea seurustelivat pitkään lukiossa. Lause 2: He erosivat muutama viikko sen jälkeen. Lause 3: Don antoi lopulta Andrealle luokkasormuksensa. Lause 4: Andrea ei halunnut nähdä Donia, joten hän laittoi sormuksen tämän postilaatikkoon. Lause 5: Don pyysi Andreaa palauttamaan sormuksensa.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5.2866</w:t>
      </w:r>
    </w:p>
    <w:p>
      <w:r>
        <w:t xml:space="preserve">Otsikko: Charlene the Song Bird. Lause 1: Charlenen äiti palkkasi laulunopettajan opettamaan häntä. Lause 2: Charlene työskenteli ahkerasti lauluvalmentajansa kanssa useita kuukausia. Lause 3: Charlene halusi laulajaksi. Lause 4: Mutta kun hän pääsi koe-esiintymiseen kuoroon, hänen äänensä oli kuulemma huono. Lause 5: Tänään Charlenella on kuorossa sooloesitys.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5.2867</w:t>
      </w:r>
    </w:p>
    <w:p>
      <w:r>
        <w:t xml:space="preserve">Nimike: karkkikauppa. Lause 1: Blake varasti karkit. Lause 2: Blake rakasti käydä lempikarkkikaupassaan. Lause 3: Blakelta loppuivat lopulta rahat. Lause 4: Blake osti usein karkkeja muutaman kerran viikossa. Lause 5: Omistaja sai Blaken kiinni ja pyysi anteeksi käytöstään.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5.2868</w:t>
      </w:r>
    </w:p>
    <w:p>
      <w:r>
        <w:t xml:space="preserve">Otsikko: Nimi: Skillset. Lause 1: Troy tunsi itsensä hieman oudoksi, kun hän siirtyi tekemään vartalomaalausta. Lause 2: Hän opiskeli tivolin parhaiden taiteilijoiden johdolla. Lause 3: Hänellä ei ollut aavistustakaan, kuinka hankalaksi se siitä tulisi. Lause 4: Hän eteni kasvomaalarikollegoidensa joukkoon. Lause 5: Troy päätti opetella kasvomaalausta.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5.2869</w:t>
      </w:r>
    </w:p>
    <w:p>
      <w:r>
        <w:t xml:space="preserve">Otsikko: Nimi: Hoitokoti. Lause 1: Muutto hoitokotiin oli meille kaikille hyvin surullinen. Lause 2: Emme pystyneet huolehtimaan hänestä ja veimme hänet hoitokotiin. Lause 3: Äidillämme oli Alzheimerin tauti. Lause 4: Hän kuoli kuusi kuukautta myöhemmin. Lause 5: Isämme kuoli vuonna 1998.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5.2870</w:t>
      </w:r>
    </w:p>
    <w:p>
      <w:r>
        <w:t xml:space="preserve">Otsikko: Nimi: Caught in the rain. Lause 1: Hän kastui läpimäräksi. Lause 2: Yhtäkkiä alkoi sataa. Lause 3: Tina jäi sateeseen. Lause 4: Tina oli kävelyllä kadulla. Lause 5: Hänellä ei ollut sateenvarjoa.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5.2871</w:t>
      </w:r>
    </w:p>
    <w:p>
      <w:r>
        <w:t xml:space="preserve">Otsikko: Nimi: Unohdin kupin. Lause 1: Keitän säännöllisesti kahvia sulhaselleni. Lause 2: Eräänä iltana soitin kitaraa, kun latasin Keurigia. Lause 3: Painoin oikeita nappeja ja vaelsin ympäri taloa soitellen. Lause 4: Unohdin kupin ja sain siivota sotkun, mutta kirjoitin siitä laulun. Lause 5: Kun palasin keittiöön, kahvi oli lattialla!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5.2872</w:t>
      </w:r>
    </w:p>
    <w:p>
      <w:r>
        <w:t xml:space="preserve">Otsikko: Taksinkuljettaja hakattu. Lause 1: Hän menee kotiin ja kertoo vaimolleen huonosta päivästä. Lause 2: Eräänä iltana mies oli täyttämässä taksiautoa bensiinillä. Lause 3: Taksinkuljettaja on hyvin surullinen. Lause 4: Tankkauksen aikana joukko miehiä käy hänen kimppuunsa. Lause 5: He hakkasivat hänet ja veivät kaikki hänen rahansa.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5.2873</w:t>
      </w:r>
    </w:p>
    <w:p>
      <w:r>
        <w:t xml:space="preserve">Otsikko: Nimi: Katse ylös tähtiin. Lause 1: Valitettavasti hänen kaupungissaan on liikaa valoa. Lause 2: Sama ajoi kaupungin ulkopuolelle tunnin ajan. Lause 3: Hän katseli aina ylös taivaalle. Lause 4: Siellä hän näki kaikki tähdet taivaallaan. Lause 5: Sam rakasti tähtitiedettä.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5.2874</w:t>
      </w:r>
    </w:p>
    <w:p>
      <w:r>
        <w:t xml:space="preserve">Otsikko: Nimi: TV-ohjelma. Lause 1: Syötyään päivällisen hän meni olohuoneeseensa. Lause 2: Hän katsoi suosikkiohjelmaansa. Lause 3: Kelsey katsoi mielellään televisiota. Lause 4: Hänellä oli yksi ohjelma, josta hän todella piti. Lause 5: Hän laittoi television päälle.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5.2875</w:t>
      </w:r>
    </w:p>
    <w:p>
      <w:r>
        <w:t xml:space="preserve">Otsikko: Nimi: Rikkinäinen lelulaatikko. Lause 1: Sitten hän käänsi roskiksen ympäri ja yritti seistä sen päällä. Lause 2: Valitettavasti muovi murtui hänen painonsa alla. Lause 3: Hän halusi nähdä ulos ikkunasta, mutta oli liian lyhyt. Lause 4: Greg oli huoneessaan leikkimässä. Lause 5: Hän heitti lelunsa pois roskiksesta, jossa ne olivat.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5.2876</w:t>
      </w:r>
    </w:p>
    <w:p>
      <w:r>
        <w:t xml:space="preserve">Otsikko: Nimi: Vanha hotelli. Lause 1: Päätin ottaa siitä kaiken irti. Lause 2: Olin lomalla vanhassa hotellissa. Lause 3: Hotellihuone tarvitsi paljon korjauksia. Lause 4: Hakkasin rumpua vesipisaroiden ääniin. Lause 5: Katosta vuoti vettä.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5.2877</w:t>
      </w:r>
    </w:p>
    <w:p>
      <w:r>
        <w:t xml:space="preserve">Otsikko: Nimi: The Show. Lause 1: Se oli niin suuri menestys, että teimme sen uudelleen kaksi kuukautta myöhemmin. Lause 2: Koska kaupungissamme oli vähän tekemistä, osallistujamäärä oli suuri. Lause 3: Kutsuimme viisi koulusta tuttua bändiä esiintymään. Lause 4: Lukiossa kaksi kaveria ja minä halusimme järjestää rock-shown. Lause 5: Vuokrasimme paikallisen puiston virkistyskeskuksen.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5.2878</w:t>
      </w:r>
    </w:p>
    <w:p>
      <w:r>
        <w:t xml:space="preserve">Otsikko: Nimi: Bubble Wrap.. Lause 1: Se lievittää paljon stressiä. Lause 2: Suutun, jos vanhempani heittävät kuplamuovini pois. Lause 3: Kuplien puhkominen saa minut hyvälle tuulelle. Lause 4: Rakastan leikkiä kuplamuovilla. Lause 5: Kaivan roskiksia vain leikkiäkseni kuplamuovilla.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5.2879</w:t>
      </w:r>
    </w:p>
    <w:p>
      <w:r>
        <w:t xml:space="preserve">Otsikko: Otsikko: Peilihäiriö. Lause 1: Hän pelkäsi sitä, miltä hän näytti peilissä. Lause 2: Äiti kävi katsomassa häntä, mutta hän vaikutti surulliselta. Lause 3: Kun hän näki kasvonsa, hän alkoi heti huutaa. Lause 4: Maria pukeutui ystävänsä syntymäpäiväjuhliin. Lause 5: Ennen kuin hän meni ulos, hän katsoi peiliin.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5.2880</w:t>
      </w:r>
    </w:p>
    <w:p>
      <w:r>
        <w:t xml:space="preserve">Otsikko: Nimi: Roska. Lause 1: Sitten hän halusi viedä poikansa Austinin, mutta hänkin nukkui vielä. Lause 2: Sitten hän tajusi, että hänen oli otettava poikansa Christian, joka ei ole avulias. Lause 3: Arden otti Christianin, koska hänen apunsa on parempi kuin ei apua ollenkaan. Lause 4: Arden tarvitsi apua roskien lastaamisessa kaupungin kaatopaikalle vietäväksi. Lause 5: Hän halusi ottaa poikansa Glavinen, mutta tämä nukkui vielä.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5.2881</w:t>
      </w:r>
    </w:p>
    <w:p>
      <w:r>
        <w:t xml:space="preserve">Otsikko: Nimi: Uupunut. Lause 1: Syön päivällisen ja menen sitten nukkumaan. Lause 2: Toistan saman kaavan seuraavana päivänä. Lause 3: Koulun jälkeen menen bändiharjoituksiin. Lause 4: Sen jälkeen teen kotitehtäväni loppuun. Lause 5: Sitten menen jalkapalloharjoituksiin.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5.2882</w:t>
      </w:r>
    </w:p>
    <w:p>
      <w:r>
        <w:t xml:space="preserve">Otsikko: Waiting Too Long. Lause 1: Hän odotti koko ajan aloittaakseen sen. Lause 2: Tim tajusi, ettei aika riitä. Lause 3: Timillä oli essee erästä kurssia varten. Lause 4: Hän sai siitä huonon arvosanan. Lause 5: Tim odotti, kunnes sen piti olla valmis.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5.2883</w:t>
      </w:r>
    </w:p>
    <w:p>
      <w:r>
        <w:t xml:space="preserve">Otsikko: Nimi: Pedikyyri painajainen. Lause 1: Heti kun istuin alas, se oli outoa. Lause 2: Jalkani olivat hyvin kutisevat. Lause 3: En pitänyt siitä tunteesta. Lause 4: Aloin vinkua. Lause 5: Kävin eilen jalkahoidossa.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5.2884</w:t>
      </w:r>
    </w:p>
    <w:p>
      <w:r>
        <w:t xml:space="preserve">Otsikko: Nimi: Aurinkosuoja. Lause 1: He olivat uima-altaalla ja olivat unohtaneet aurinkovoiteen. Lause 2: He lupasivat olla vastuullisempia. Lause 3: Kun he tulivat kotiin, heidän ihonsa oli aivan punainen. Lause 4: Jennifer oli huolissaan lapsistaan. Lause 5: Jennifer laittoi heille aloeta ja varoitti heitä tekemästä niin enää koskaan.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5.2885</w:t>
      </w:r>
    </w:p>
    <w:p>
      <w:r>
        <w:t xml:space="preserve">Otsikko: Nimi: Salaperäinen kuolema. Lause 1: Hän ilmoittautui sairaaksi töissä ja yritti levätä ja hoitaa itseään. Lause 2: Kahden viikon kuluttua hän kirjautui sairaalaan ja kuoli samana yönä. Lause 3: Mutta hän sairastui päivä päivältä enemmän. Lause 4: Star tunsi itsensä yhtäkkiä sairaaksi. Lause 5: Lääkäri sanoi, että jokin tartutti hänen maksansa ja sammutti sen.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5.2886</w:t>
      </w:r>
    </w:p>
    <w:p>
      <w:r>
        <w:t xml:space="preserve">Otsikko: Nimi: Laina. Lause 1: Hänellä oli huono luotto. Lause 2: Andy yritti saada lainaa autoa varten. Lause 3: Hän sai vanhempansa allekirjoittamaan lainan. Lause 4: Andy pystyi lainaamaan rahaa. Lause 5: Hänen pankkinsa hylkäsi lainan.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5.2887</w:t>
      </w:r>
    </w:p>
    <w:p>
      <w:r>
        <w:t xml:space="preserve">Otsikko: Nimi: Uudet lakanat. Lause 1: Dan ei malttanut odottaa, että saisi laittaa uudet lakanat sänkyynsä. Lause 2: Dan päätti, että hän halusi ostaa uudet lakanat päiväsänkyynsä. Lause 3: Dan päätti ostaa lakanasarjan sänkyynsä välittömästi. Lause 4: Dan oli vaimonsa kanssa ostoksilla Walmartissa. Lause 5: Löydettyään lakanakäytävän hän löysi sinisen sävyisen lakanasetin.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5.2888</w:t>
      </w:r>
    </w:p>
    <w:p>
      <w:r>
        <w:t xml:space="preserve">Otsikko: Kissa ja koira. Lause 1: Kolme koiraa tallusteli kadulla. Lause 2: Sen sijaan kissa sihisi, paisui ja kynsi koiran nenää. Lause 3: Koira alkoi ulvoa ja juoksi takaisin seuralaisensa luo. Lause 4: Yksi rohkea koira lähestyi kissaa toivoen, että se juoksisi. Lause 5: Ne näkivät kissan jonkun pihalla ja alkoivat haukkua sitä.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5.2889</w:t>
      </w:r>
    </w:p>
    <w:p>
      <w:r>
        <w:t xml:space="preserve">Otsikko: Nimi: Ilmoitus. Lause 1: Eräänä päivänä hän jätti kahden viikon irtisanomisilmoituksen. Lause 2: Kate ei pitänyt vieressä istuvasta työtoveristaan. Lause 3: Kaikki olivat surullisia. Lause 4: Heti kun hän käveli pois, hän säteili korvasta korvaan. Lause 5: Kate teeskenteli miehen silmiin, että hänkin oli järkyttynyt.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5.2890</w:t>
      </w:r>
    </w:p>
    <w:p>
      <w:r>
        <w:t xml:space="preserve">Otsikko: Nimi: Kadonnut puhelin. Lause 1: FB-kaverini lähetti surullisen viestin. Lause 2: Onneksi hän löysi puhelimensa. Lause 3: Hän pyysi FB-kavereitaan tekemään samoin. Lause 4: Hän kertoi kadottaneensa puhelimensa ja rukoili Pyhää Antoniusta. Lause 5: Hän kiitti pyhimystä FB:ssä.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5.2891</w:t>
      </w:r>
    </w:p>
    <w:p>
      <w:r>
        <w:t xml:space="preserve">Otsikko: elokuva tyttöystävän kanssa. Lause 1: Kun he väsyivät, Joe ajoi tyttöystävänsä kotiin. Lause 2: Joe toi pari välipalaa ja he nauttivat uudesta jaksosta. Lause 3: Oli kouluvuoden puoliväli ja he molemmat halusivat rentoutua. Lause 4: Doug kutsui tyttöystävänsä katsomaan elokuvaa. Lause 5: He katsoivat lempisarjaansa ja hengailivat hänen luonaan.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5.2892</w:t>
      </w:r>
    </w:p>
    <w:p>
      <w:r>
        <w:t xml:space="preserve">Otsikko: Nimi: Alicen uusi kahvipannu.. Lause 1: Kun hänen kahvipannunsa meni rikki, hän alkoi tutkia uusia. Lause 2: Alice tilasi koneen ja oli siitä innoissaan. Lause 3: Alice oli suuri kahvinjuoja. Lause 4: Alice sai tietää huippuluokan kahvinkeittimestä. Lause 5: Koneella pystyi valmistamaan erikoisjuomia ja jääkahvia.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5.2893</w:t>
      </w:r>
    </w:p>
    <w:p>
      <w:r>
        <w:t xml:space="preserve">Otsikko: Nimi: Taiteilija. Lause 1: Mutta hänen oli löydettävä opettaja. Lause 2: Kirja käsitteli akvarellimaalausta, ja hän oppi siitä olemaan hyvä. Lause 3: Niin hän etsi ja etsi, kunnes eräänä päivänä hän löysi kirjan. Lause 4: Jackie päätti tulla hyväksi akvarellimaalariksi. Lause 5: Niinpä hän osti tarvikkeet ja ryhtyi harjoittelemaan.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5.2894</w:t>
      </w:r>
    </w:p>
    <w:p>
      <w:r>
        <w:t xml:space="preserve">Otsikko: Nimi: Aakkoset. Lause 1: Hän teki kovasti töitä opetellakseen sen ulkoa. Lause 2: Joskus häneltä jäi kirjain huomaamatta. Lause 3: Lopulta Kimberley oppi aakkoset. Lause 4: Kimberley opetteli vasta aakkosia. Lause 5: Hän jätti jopa unen väliin oppiakseen niitä.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5.2895</w:t>
      </w:r>
    </w:p>
    <w:p>
      <w:r>
        <w:t xml:space="preserve">Otsikko: Nimi: Kadonnut muistikortti. Lause 1: Tom oli lomalla. Lause 2: Joku muu löysi sen ja laittoi sen nettiin. Lause 3: Hän ja hänen vaimonsa ottivat useita kuvia. Lause 4: Valitettavasti Tom kadotti muistikortin. Lause 5: Tom sai sen onneksi takaisin.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5.2896</w:t>
      </w:r>
    </w:p>
    <w:p>
      <w:r>
        <w:t xml:space="preserve">Otsikko: Nimi: Kukkaro. Lause 1: Hän löysi täydellisen käsilaukun ja sai sen syntymäpäivänään. Lause 2: Se olisi hänen ensimmäinen käsilaukkunsa, joten hän oli innoissaan. Lause 3: Emma alkoi etsiä netistä. Lause 4: Emma oli täyttämässä 13 vuotta. Lause 5: Emman äiti sanoi ostavansa hänelle uuden käsilaukun syntymäpäiväksi.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5.2897</w:t>
      </w:r>
    </w:p>
    <w:p>
      <w:r>
        <w:t xml:space="preserve">Otsikko: Charlesin voittokuponki. Lause 1: Loton jättipotti oli tällä kertaa kasvanut historiallisen suureksi. Lause 2: Charles pelasi aina keskiviikkoisin onnenlukujaan. Lause 3: Charles melkein sylki kaiken ruokansa ulos, kun hänen numeronsa osuivat kohdalleen. Lause 4: Charles katsoi arvonnan myöhemmin samana iltana tv-illallisensa kanssa. Lause 5: Charles pysähtyy lempipaikalleen ja pelaa onnenumeronsa.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5.2898</w:t>
      </w:r>
    </w:p>
    <w:p>
      <w:r>
        <w:t xml:space="preserve">Otsikko: Nimi: Haisevat kainalot. Lause 1: Tom lakkasi käyttämästä deodoranttia. Lause 2: Hänen uusi tyttöystävänsä pitää Tomin kainaloiden tuoksusta. Lause 3: Hän kieltäytyi käyttämästä sitä. Lause 4: Menin kauppaan ja ostin Tomille uutta deodoranttia. Lause 5: Haistoin hänen kainalonsa.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5.2899</w:t>
      </w:r>
    </w:p>
    <w:p>
      <w:r>
        <w:t xml:space="preserve">Otsikko: Nimi: Ensimmäinen syntymäpäivä. Lause 1: Hän ei voinut hyvin. Lause 2: Oli Evanin ensimmäiset syntymäpäiväjuhlat. Lause 3: Evanin äiti lykkäsi juhlia. Lause 4: Evan tunsi olonsa paljon paremmaksi juhlia varten. Lause 5: Hän siirsi juhlat kahden viikon päähän.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5.2900</w:t>
      </w:r>
    </w:p>
    <w:p>
      <w:r>
        <w:t xml:space="preserve">Otsikko: Nimi: Ruoanlaitto on tärkeää. Lause 1: Hänellä ei ollut aavistustakaan, miten ostaa ja valmistaa edullista ja ravitsevaa ruokaa. Lause 2: Allen kasvoi aikuiseksi ja muutti pois lapsuudenkodistaan. Lause 3: Pian hänen ruokabudjettinsa ja terveytensä olivat huonossa kunnossa. Lause 4: Hän söi ulkona lähes joka aterian. Lause 5: Hän ei ollut koskaan ennen kokannut tai pilkkonut.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5.2901</w:t>
      </w:r>
    </w:p>
    <w:p>
      <w:r>
        <w:t xml:space="preserve">Otsikko: Nimi: Esiliina. Lause 1: Hänellä oli esiliina, jota hän säilytti ruokakomerossaan. Lause 2: Esiliina sai hänet tuntemaan itsensä suureksi kokiksi. Lause 3: Se piti myös hänen vaatteensa puhtaina ja siisteinä. Lause 4: Hän puki sen vaatteidensa päälle kokatessaan. Lause 5: Holly rakasti kokkaamista.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5.2902</w:t>
      </w:r>
    </w:p>
    <w:p>
      <w:r>
        <w:t xml:space="preserve">Otsikko: Nimi: After School Fun. Lause 1: Sen jälkeen he leikkivät kentällä. Lause 2: Jane ja hänen ystävänsä menevät koulun jälkeen paikalliseen puistoon. Lause 3: Seuraavaksi he leikkivät apinatangoilla ja liukumäessä. Lause 4: Leikkien jälkeen lapset kävelevät yhdessä kotiin. Lause 5: Puistossa he leikkivät keinulla.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5.2903</w:t>
      </w:r>
    </w:p>
    <w:p>
      <w:r>
        <w:t xml:space="preserve">Otsikko: Nimi: Sade. Lause 1: Toivottavasti hän oli paremmalla tuulella kotiin tullessaan. Lause 2: Snapchat-kaverini D kävelee tunnin verran töihinsa. Lause 3: Hän postasi vihaisen snapchatin, kun hän käveli sateessa. Lause 4: Hän joutui iltapäivällä sateeseen. Lause 5: Hänellä ei ollut sateenvarjoa.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5.2904</w:t>
      </w:r>
    </w:p>
    <w:p>
      <w:r>
        <w:t xml:space="preserve">Nimike: pesu. Lause 1: Niinpä hän erotti vaatteensa. Lause 2: Hän alkoi pestä niitä. Lause 3: Johannes tarvitsi vaatteita. Lause 4: Pesun jälkeen hän kuivasi ne. Lause 5: Johanneksella on nyt vaatteita.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5.2905</w:t>
      </w:r>
    </w:p>
    <w:p>
      <w:r>
        <w:t xml:space="preserve">Nimike: Helgan lavakammo. Lause 1: Hän on aina hermostunut ennen esitystä. Lause 2: Hän tekee vaa'ankieli- ja syvähengitysharjoituksia. Lause 3: Helga soittaa saksofonia jazzbändissä. Lause 4: Helgan soittotyylistä ei huomaa, että hän on hermostunut! Lause 5: Hän lämmittelee mahdollisimman kaukana muista ihmisistä.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5.2906</w:t>
      </w:r>
    </w:p>
    <w:p>
      <w:r>
        <w:t xml:space="preserve">Otsikko: Nimi: Rottahyökkäys. Lause 1: Mario oli töissä Macy'sissa. Lause 2: Hän näki rotan. Lause 3: Hän pelkäsi rottia. Lause 4: Mario melkein pyörtyi. Lause 5: Eräänä päivänä hän työskenteli myöhään illalla.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5.2907</w:t>
      </w:r>
    </w:p>
    <w:p>
      <w:r>
        <w:t xml:space="preserve">Otsikko: Nimi: He tappoivat hänen kanansa. Lause 1: Hän rakasti kanaansa, ja siitä kasvoi suuri, kaunis kukko. Lause 2: Äitini serkku tiesi, oliko se hänen, mutta poimi hänen kanansa kokattavaksi. Lause 3: Vuosia myöhemmin äitimme sanoi, että hänellä oli jotain tekemistä asian kanssa. Lause 4: Kun siskoni oli nuori, hänellä oli kana, jota hän piti laatikossa sänkynsä vieressä. Lause 5: Pöydässä oli kanaa ja nyyttejä, kun hän tuli kotiin.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5.2908</w:t>
      </w:r>
    </w:p>
    <w:p>
      <w:r>
        <w:t xml:space="preserve">Otsikko: Nimi: A Long Nap. Lause 1: Hänen vaimonsa tuli kotiin ja herätti hänet. Lause 2: Kaveri ei voinut hyvin. Lause 3: Hän nukahti tuntikausiksi. Lause 4: Oli aika mennä nukkumaan. Lause 5: Hän päätti ottaa päiväunet sohvalla.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5.2909</w:t>
      </w:r>
    </w:p>
    <w:p>
      <w:r>
        <w:t xml:space="preserve">Otsikko: Nimi: Muuttaminen. Lause 1: Kay tapasi Chadin verkossa. Lause 2: Kay ja Chad tulivat läheisiksi. Lause 3: Kay päätti muuttaa maan toiselle puolelle asumaan Chadin kanssa. Lause 4: Kay asuu nyt onnellisesti Chadin kanssa. Lause 5: Kay vuokrasi Uhaulin ja ajoi maan halki.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5.2910</w:t>
      </w:r>
    </w:p>
    <w:p>
      <w:r>
        <w:t xml:space="preserve">Otsikko: Nimi: Kirjan palautus. Lause 1: Ihmiset jättävät kirjansa rakennuksemme kerhohuoneeseen. Lause 2: Amazon-sovellukseni mukaan kirja oli 5 dollarin arvoinen. Lause 3: Palautin kirjan. Lause 4: Aioin lähettää sen postiin, kun näin, että se oli vahingoittunut. Lause 5: Eräänä päivänä jätin kirjan ja otin yhden.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5.2911</w:t>
      </w:r>
    </w:p>
    <w:p>
      <w:r>
        <w:t xml:space="preserve">Otsikko: Nimi: Raidat. Lause 1: Sam ajatteli hetken ja toimi sitten. Lause 2: Hän pyörähti penkillä ja loi lisää raitoja. Lause 3: Johtajat olivat vaikuttuneita hänen raitapuvustaan. Lause 4: Sam tajusi, että hän oli juuri istunut penkillä, jossa oli märkää maalia. Lause 5: Hänen kalliissa puvussaan oli raitoja, minuutteja ennen suurta kokousta!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5.2912</w:t>
      </w:r>
    </w:p>
    <w:p>
      <w:r>
        <w:t xml:space="preserve">Otsikko: Nimi: Valehteleva pomo. Lause 1: Janetin pomo alkoi antaa hänelle yhä vähemmän tunteja. Lause 2: Hän irtisanoutui ja sai uuden työpaikan. Lause 3: Janet tarvitsi lisää tunteja. Lause 4: Janet oli saanut uuden työn. Lause 5: Pomo oli luvannut hänelle 35 tuntia viikossa.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5.2913</w:t>
      </w:r>
    </w:p>
    <w:p>
      <w:r>
        <w:t xml:space="preserve">Otsikko: Nimi: "Kaikki myöhästyvät. Lause 1: Kesti odotettua kauemmin, ja kaikki olivat myöhässä. Lause 2: Hän oli myöhässä. Lause 3: Ken oli kimppakyydissä työkavereiden kanssa. Lause 4: Hän pyysi kaikkia odottamaan häntä vielä vähän kauemmin. Lause 5: Ken potkaistiin ulos kimppakyydistä.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5.2914</w:t>
      </w:r>
    </w:p>
    <w:p>
      <w:r>
        <w:t xml:space="preserve">Otsikko: Nimi: Myyntiguru. Lause 1: Don alkoi tuntea olonsa itsevarmemmaksi puhelimessa myydessään. Lause 2: Don katseli myös innostavia ja hyödyllisiä opetusvideoita. Lause 3: Don halusi parantaa myyntilukujaan työssään. Lause 4: Neljänneksen lopussa Don oli toimiston paras myyjä! Lause 5: Don alkoi harrastaa roolileikkejä työkaverinsa kanssa vapaa-ajalla.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5.2915</w:t>
      </w:r>
    </w:p>
    <w:p>
      <w:r>
        <w:t xml:space="preserve">Otsikko: Irlanti. Lause 1: Viisivuotispäivänä he ostivat liput Irlantiin. Lause 2: He viipyivät siellä kaksi viikkoa eivätkä halunneet lähteä, kun oli aika. Lause 3: Naimisiin mentyään myös hänen miehensä alkoi osallistua. Lause 4: Hän on tehnyt kovasti töitä ja säästänyt rahaa yli viiden vuoden ajan. Lause 5: Tamra on aina halunnut käydä Irlannissa.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5.2916</w:t>
      </w:r>
    </w:p>
    <w:p>
      <w:r>
        <w:t xml:space="preserve">Otsikko: Nimi: Laulaminen. Lause 1: Hän alkoi laulaa mukana. Lause 2: Hänen vaimonsa taputti hänelle, kun se oli valmis. Lause 3: Mies kuuli laulun, josta hän piti. Lause 4: Hän tajusi osaavansa kaikki sanat. Lause 5: Hänen laulunsa muuttui varmemmaksi.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5.2917</w:t>
      </w:r>
    </w:p>
    <w:p>
      <w:r>
        <w:t xml:space="preserve">Otsikko: Nimi: Sama reppu. Lause 1: Hänellä ja hänen ystävällään oli sama reppu. Lause 2: Lucy ei ollut siitä iloinen. Lause 3: Hän halusi olla yksilö. Lause 4: Lucy meni kouluun. Lause 5: Kun hän pääsi sinne, hän huomasi jotain.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5.2918</w:t>
      </w:r>
    </w:p>
    <w:p>
      <w:r>
        <w:t xml:space="preserve">Otsikko: Nimi: Rikkinäinen puhelin. Lause 1: Hänen puhelimensa oli hänen mukanaan. Lause 2: Puhelin oli tuhoutunut. Lause 3: Tom oli allasbileissä ystäviensä kanssa. Lause 4: Tomin vakuutus ei korvannut vesivahinkoa. Lause 5: Joku päätti heittää hänet sisään.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5.2919</w:t>
      </w:r>
    </w:p>
    <w:p>
      <w:r>
        <w:t xml:space="preserve">Otsikko: Nimi: Ei luottamusta. Lause 1: Hän oli eräänä päivänä myöhässä töistä. Lause 2: Hänen poikaystävänsä ei vastannut heti. Lause 3: Maya ei luottanut poikaystäväänsä. Lause 4: Maya suuttui poikaystävälleen. Lause 5: Hän soitti Mayalle tämän kännykkään.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5.2920</w:t>
      </w:r>
    </w:p>
    <w:p>
      <w:r>
        <w:t xml:space="preserve">Nimike: Hot. Lause 1: Oli melkein 90 astetta lämmintä. Lause 2: Kaikki muutkin hikoilivat. Lause 3: Hänen mielestään oli kylmä. Lause 4: Isoäitini sammutti ilmastointilaitteen. Lause 5: He laittoivat tuulettimen päälle.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5.2921</w:t>
      </w:r>
    </w:p>
    <w:p>
      <w:r>
        <w:t xml:space="preserve">Otsikko: Nimi: Chasing a Rabbit. Lause 1: Don jahtasi sitä, kunnes väsyi. Lause 2: Don oli pellolla. Lause 3: Jänis juoksi hitaasti karkuun. Lause 4: Hän näki jäniksen tulevan lähelle. Lause 5: Don päätti jahdata sitä.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5.2922</w:t>
      </w:r>
    </w:p>
    <w:p>
      <w:r>
        <w:t xml:space="preserve">Otsikko: Nimi: Rafting. Lause 1: Susan melkein heittäytyi kaksi kertaa lautalta nykimisen vuoksi. Lause 2: Hän ei ollut koskaan ennen ollut lautalla. Lause 3: Hänen ystävänsä vakuuttivat, että se olisi huoletonta ja hauskaa. Lause 4: Itse asiassa se oli hänen mielestään stressaavaa ja pelottavaa. Lause 5: Susan lähti koskenlaskuretkelle.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5.2923</w:t>
      </w:r>
    </w:p>
    <w:p>
      <w:r>
        <w:t xml:space="preserve">Otsikko: Nimi: Kaasu. Lause 1: Hän sanoi, että hän oli vain unohtanut katsoa polttoainemittaria. Lause 2: Hän meni huoltoasemalle ja tankkasi. Lause 3: Vaimoni käyttää autoa enemmän kuin minä. Lause 4: Hän täyttää auton yleensä bensiinillä, jos se on puoliksi täynnä. Lause 5: Tänään hän nousi autoon ja se oli melkein tyhjä.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5.2924</w:t>
      </w:r>
    </w:p>
    <w:p>
      <w:r>
        <w:t xml:space="preserve">Otsikko: Nimi: Taidekriitikko. Lause 1: Aina silloin tällöin hän pysähtyi arvostelemaan jotakin maalausta. Lause 2: Kaikki galleriassa kokivat, että Allen oli ankara ja epäystävällinen. Lause 3: Hän moitti jokaista teosta tylsäksi, tylsäksi ja epäoriginaaliseksi. Lause 4: Allen käveli taidegalleriassa keskittynein silmin. Lause 5: Kun hän lähti, gallerian asiakkaat olivat helpottuneita.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5.2925</w:t>
      </w:r>
    </w:p>
    <w:p>
      <w:r>
        <w:t xml:space="preserve">Otsikko: Nimi: Kallis päivämäärä. Lause 1: Kelsey oli treffeillä uuden koulupojan kanssa. Lause 2: Hän oli nauttinut keskustelusta ja heidän illallisestaan varsin paljon. Lause 3: Lopulta hän suostui antamaan miehen maksaa. Lause 4: Yhtäkkiä shekki tuli ja hän näki valtavan velan. Lause 5: Hän vaati, että mies auttaisi häntä maksamaan, mutta mies riiteli hänen kanssaan.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5.2926</w:t>
      </w:r>
    </w:p>
    <w:p>
      <w:r>
        <w:t xml:space="preserve">Otsikko: Nimi: Pimple. Lause 1: Valitettavasti tämä sai näppylän näyttämään pahemmalta. Lause 2: Se oli punainen ja Donnan mielestä ruma. Lause 3: Hänen oli mentävä kauppaan hakemaan kasvojen puhdistusainetta. Lause 4: Donnalla oli näppylä poskessa. Lause 5: Hän kosketteli sitä säännöllisesti sormillaan tottumuksesta.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5.2927</w:t>
      </w:r>
    </w:p>
    <w:p>
      <w:r>
        <w:t xml:space="preserve">Otsikko: Nimi: Painonpudotus. Lause 1: Annien oli laihdutettava. Lause 2: Hän alkoi hitaasti laihtua. Lause 3: Annie alkoi kävellä siskonsa kanssa. Lause 4: Hänen siskonsa käveli puistossa joka aamu. Lause 5: Annie tunsi olonsa paremmaksi.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5.2928</w:t>
      </w:r>
    </w:p>
    <w:p>
      <w:r>
        <w:t xml:space="preserve">Otsikko: Nimi: Leikkiminen koirani kanssa. Lause 1: Menimme metsään tutkimaan. Lause 2: Koirani seurasi minua tänään kaikkialle. Lause 3: Leikimme, kunnes äiti kutsui meidät kotiin. Lause 4: Minulla oli vaikeuksia pysyä mukana. Lause 5: Se tykkäsi juosta puiden ympärillä ja kaivaa pudonneita lehtiä.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5.2929</w:t>
      </w:r>
    </w:p>
    <w:p>
      <w:r>
        <w:t xml:space="preserve">Otsikko: Nimi: The Alley. Lause 1: Kahden suuren rakennuksen välissä oli kuja. Lause 2: Kukaan ei koskaan mennyt sinne, koska se oli pimeä ja pelottava. Lause 3: Linda päätti tarkistaa sen. Lause 4: Ne sihisivät hänelle, joten hän juoksi pois. Lause 5: Kun hän hiipi sinne, hän löysi yhdeksän kulkukissaa.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5.2930</w:t>
      </w:r>
    </w:p>
    <w:p>
      <w:r>
        <w:t xml:space="preserve">Otsikko: Nimi: Flatworms. Lause 1: Ne tulivat siitä, että akvaariossa oli liikaa ruokaa. Lause 2: Ella vähensi välittömästi ruokinta-aikatauluaan. Lause 3: Ella näki pieniä valkoisia kiemurtelevia otuksia akvaariossaan. Lause 4: Hän googlasi niitä ja löysi, että niitä kutsutaan litteiksi matoiksi. Lause 5: Pian hän huomasi, että madot olivat kadonneet.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5.2931</w:t>
      </w:r>
    </w:p>
    <w:p>
      <w:r>
        <w:t xml:space="preserve">Otsikko: Nimi: Savukkeet. Lause 1: Tim päätti lopettaa tupakoinnin samana päivänä. Lause 2: Myös Timin isä poltti savukkeita. Lause 3: Tim ei enää koskaan polttanut. Lause 4: Tim poltti savukkeita. Lause 5: Eräänä päivänä Timin isä kuoli keuhkosyöpään.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5.2932</w:t>
      </w:r>
    </w:p>
    <w:p>
      <w:r>
        <w:t xml:space="preserve">Otsikko: Nimi: College Dropout. Lause 1: Hän työskenteli kaksi vuotta kaupassa. Lause 2: Sitten hänen äitinsä heitti hänet ulos ja kutsui häntä köyhäksi. Lause 3: Hän meni Las Vegasiin ja voitti tarpeeksi rahaa naapuriasuntoon. Lause 4: Charles oli lukion jälkeen kolme vuotta yliopistossa. Lause 5: Koska hän reputti, oli aika palata kotiin.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5.2933</w:t>
      </w:r>
    </w:p>
    <w:p>
      <w:r>
        <w:t xml:space="preserve">Otsikko: Nimi: Mail. Lause 1: Kyseessä oli uusi Internet-reititin. Lause 2: Hän ojensi minulle laatikon. Lause 3: En koskaan avannut sitä. Lause 4: Kävelin postin rouvan luo. Lause 5: Ovelleni koputettiin.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5.2934</w:t>
      </w:r>
    </w:p>
    <w:p>
      <w:r>
        <w:t xml:space="preserve">Otsikko: Koira: Kaupunki tappoi koirani!. Lause 1: Eddie avasi ovensa ja antoi saksanpaimenkoiransa hyökätä hänen kimppuunsa. Lause 2: Eddie Lampkin oli velkaa asuntolainansa maksun. Lause 3: Aamulla paikalle ilmestyi arvioija ja vaati häntä tekemään arvion. Lause 4: Hän soitti poliisille, ja koiran sieppaaja otti Eddien koiran. Lause 5: Eddie sai koiran takaisin, mutta se kuoli syöpään kuukautta myöhemmin.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5.2935</w:t>
      </w:r>
    </w:p>
    <w:p>
      <w:r>
        <w:t xml:space="preserve">Otsikko: Tantrum. Lause 1: Hän laittoi Kian kahdenkymmenen minuutin ajaksi ulos. Lause 2: Hän pyysi äitiään ostamaan hänelle suklaapatukan. Lause 3: Äiti rankaisi Kiaa, kun he tulivat kotiin. Lause 4: Kian äiti kieltäytyi, joten Kia sai raivokohtauksen. Lause 5: Kia oli äitinsä kanssa ruokakaupassa.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5.2936</w:t>
      </w:r>
    </w:p>
    <w:p>
      <w:r>
        <w:t xml:space="preserve">Otsikko: Nimi: Riitaisat naapurit. Lause 1: Thomas ajoi viime viikolla vahingossa naapurinsa kukkapenkin päälle. Lause 2: Naapuri Bullock uskoi, että Thomasin teko oli tahallinen. Lause 3: Thomas kaatoi Bullockin talon puskutraktorilla. Lause 4: Bullock törmäsi vanhalla Ford-lava-autollaan Thomasin uuteen Camaroon. Tuomio 5: Molemmat miehet pidätettiin, ja heitä odottaa vankilatuomio.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5.2937</w:t>
      </w:r>
    </w:p>
    <w:p>
      <w:r>
        <w:t xml:space="preserve">Otsikko: Nimi: Kadonnut koira. Lause 1: Naapuri löysi koiran ja palautti sen hänelle. Lause 2: Eräänä päivänä koira näki jäniksen ja juoksi sen perään. Lause 3: Olipa kerran pieni tyttö, jolla oli lemmikkikoira. Lause 4: Tyttö ei löytänyt koiraansa, joten hän alkoi ripustaa lehtisiä. Lause 5: Tyttö rakasti koiraa kovasti ja koira rakasti häntä.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5.2938</w:t>
      </w:r>
    </w:p>
    <w:p>
      <w:r>
        <w:t xml:space="preserve">Otsikko: Nimi: Mess Apartment. Lause 1: Kumpikaan heistä ei koskaan auttanut siivoamisessa. Lause 2: Hän muutti pois ilmoittamatta kenellekään mitään. Lause 3: Timillä oli kaksi kämppistä. Lause 4: Tim käski heitä jatkuvasti, mutta he eivät kuunnelleet. Lause 5: Lopulta Tim turhautui siihen liikaa.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5.2939</w:t>
      </w:r>
    </w:p>
    <w:p>
      <w:r>
        <w:t xml:space="preserve">Otsikko: Kohtaus: Huolimaton isä saa maistaa omaa lääkettään. Lause 1: Mutta hän ei viettänyt paljon aikaa heidän kanssaan, kun he olivat lapsia. Lause 2: Allan on kolmen lapsen isä. Lause 3: Lapset ovat nyt aikuisia eivätkä halua viettää aikaa Allanin kanssa. Lause 4: Lapset rukoilivat viettää aikaa Alanin kanssa, mutta hän ei halunnut. Lause 5: Allan saa nyt maistaa omaa lääkettään eikä pidä siitä.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5.2940</w:t>
      </w:r>
    </w:p>
    <w:p>
      <w:r>
        <w:t xml:space="preserve">Otsikko: Nimi: Varkaudesta kiinni jääminen. Lause 1: Hänen äitinsä syytti Bernietä varkaudesta. Lause 2: Bernie myönsi varastaneensa. Lause 3: Äiti tiesi, ettei Berniellä ollut rahaa. Lause 4: Bernie ja hänen äitinsä palasivat kauppaan maksamaan voileivän. Lause 5: Bernie varasti kaupasta voileivän.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5.2941</w:t>
      </w:r>
    </w:p>
    <w:p>
      <w:r>
        <w:t xml:space="preserve">Otsikko: Arcade. Lause 1: Hän voitti muutaman lipun hiihtopallokoneesta. Lause 2: Hänellä oli hauskaa lyhyellä kiertomatkallaan kotiin. Lause 3: Hänellä oli muutama kolikko säästössä. Lause 4: Hän vaihtoi lippunsa halpaan muovisormukseen. Lause 5: Ike halusi poiketa pelihallissa tunnin jälkeen.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5.2942</w:t>
      </w:r>
    </w:p>
    <w:p>
      <w:r>
        <w:t xml:space="preserve">Otsikko: Nimi: Kansalaisvapauden paras vuosi. Lause 1: Kun henkilö yritti irrottautua, Jed tarkensi. Lause 2: Hän oli innoissaan siitä, että ihmiset voivat vihdoin kuvata poliisien toimintaa. Lause 3: Hän oli valinnut väkijoukosta jonkun jakamaan tämän. Lause 4: Jedin väijyttämä satunnainen väkijoukon henkilö irtautui ja juoksi. Lause 5: Jed totesi, että vuosi 2013 oli kansalaisvapauksien kannalta paras vuosi.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5.2943</w:t>
      </w:r>
    </w:p>
    <w:p>
      <w:r>
        <w:t xml:space="preserve">Otsikko: Nimi: Älä koskaan sano mitä tahansa. Lause 1: Olen halunnut tatuoinnin koko ikäni, mutta en ole koskaan osannut päättää, minkälaisen. Lause 2: Hän pyysi tatuointia, ja humalassa suostuin. Lause 3: Heräsin tatuointiin, jossa oli savuketta polttava marihuananlehti. Lause 4: Olin eräänä iltana humalassa tatuointitaiteilija lankoni kanssa. Lause 5: Aloimme puhua tatuoinneista ja myönsin tämän hänelle.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5.2944</w:t>
      </w:r>
    </w:p>
    <w:p>
      <w:r>
        <w:t xml:space="preserve">Otsikko: Nimi: Bird Fears. Lause 1: Hän näkee painajaisia siitä, että häntä nokitellaan ja raapitaan. Lause 2: Hänellä on myös huonoa onnea lintujen kanssa. Lause 3: Ystäväni Jordan pelkää lintuja. Lause 4: Kerran Jordan oli syömässä sipsiä, kun lintu syöksyi alas ja varasti sen. Lause 5: Hän melkein pyörtyi pelosta.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5.2945</w:t>
      </w:r>
    </w:p>
    <w:p>
      <w:r>
        <w:t xml:space="preserve">Nimike: Hiustenleikkaus. Lause 1: Riisuin vaatteeni alusvaatteita lukuun ottamatta. Lause 2: Menimme tyttöystäväni kanssa äitini luokse. Lause 3: Käytin sähköparranajokonetta. Lause 4: Hiukseni olivat puolitoista senttiä pitkät. Lause 5: Ajoin partani.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5.2946</w:t>
      </w:r>
    </w:p>
    <w:p>
      <w:r>
        <w:t xml:space="preserve">Otsikko: Nimi: Keyboard. Lause 1: Minulla oli lähes uusi näppäimistö. Lause 2: Päätin yrittää myydä sen Amazonissa. Lause 3: Minuuttia myöhemmin sain peruutuspyynnön. Lause 4: Olin hyvin pettynyt. Lause 5: Sain myynti-ilmoituksen ja pakkasin tuotteen.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5.2947</w:t>
      </w:r>
    </w:p>
    <w:p>
      <w:r>
        <w:t xml:space="preserve">Otsikko: Nimi: Puu. Lause 1: Eräänä yönä oli paha myrsky. Lause 2: Smithin perhe oli huolissaan myrskystä. Lause 3: Salama iski, ja puu kaatui autotalliin. Lause 4: Vahinkoja oli paljon, mutta heillä oli vakuutus. Lause 5: He olivat kiitollisia, ettei kukaan loukkaantunut.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5.2948</w:t>
      </w:r>
    </w:p>
    <w:p>
      <w:r>
        <w:t xml:space="preserve">Otsikko: Nimi: Lipun korjaaminen. Lause 1: Lippu irtosi ja putosi maahan. Lause 2: Kat oli koulussa, kun hän huomasi, että lippu heilui ympäriinsä. Lause 3: Kaikki olivat hyvin ylpeitä etiikastaan. Lause 4: Oli erittäin myrskyinen päivä. Lause 5: Kat ja hänen ystävänsä päättivät mennä ulos ja korjata lipun.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5.2949</w:t>
      </w:r>
    </w:p>
    <w:p>
      <w:r>
        <w:t xml:space="preserve">Otsikko: Otsikko: Pyöräonnettomuus. Lause 1: Laskeuduin kovaa ja iskin vasikkaani teräviin hammaspyöriin. Lause 2: Pyörän ketju irtosi juuri kun olin päässyt liian kovaan vauhtiin pysähtyäkseni. Lause 3: Asuin ennen naapurustossa, jossa oli hyvin jyrkkä mäki. Lause 4: Eräänä päivänä päätin ajaa pyörälläni mäkeä alas saadakseni jännitystä. Lause 5: Minulla on edelleen kolme kolmionmuotoista arpea vasikassa.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5.2950</w:t>
      </w:r>
    </w:p>
    <w:p>
      <w:r>
        <w:t xml:space="preserve">Otsikko: Nimi: Jump Rope. Lause 1: Tytöt saivat käyttää letkua hyppynarulla leikkimiseen. Lause 2: Hän irrotti letkun. Lause 3: Kenelläkään heistä ei ollut hyppynarua. Lause 4: Katie huomasi etupihallaan pienen letkun. Lause 5: Katie, Briana ja Susie halusivat kaikki leikkiä hyppynarua.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5.2951</w:t>
      </w:r>
    </w:p>
    <w:p>
      <w:r>
        <w:t xml:space="preserve">Otsikko: Nimi: Sirkus. Lause 1: Hänen isänsä lupasi viedä hänet viikonloppuna. Lause 2: Danny halusi käydä sirkuksessa. Lause 3: Danny oli hämmästynyt siitä, miten suuri teltta oli. Lause 4: Hän ei malttanut odottaa, että sirkus tulisi taas kaupunkiin. Lause 5: Danny pääsi jopa ratsastamaan norsulla yleisön edessä.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5.2952</w:t>
      </w:r>
    </w:p>
    <w:p>
      <w:r>
        <w:t xml:space="preserve">Otsikko: Nimi: Uusi opettaja. Lause 1: Hän on odottanut koko kesän, kuka hänen opettajansa tulee olemaan. Lause 2: Se ei ollut se opettaja, jota hän halusi. Lause 3: Saimme eilen postissa postikortin, jossa oli hänen opettajansa nimi. Lause 4: Tyttäreni on menossa ensimmäiselle luokalle. Lause 5: Toivottavasti tämä opettaja on yhtä hyvä.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5.2953</w:t>
      </w:r>
    </w:p>
    <w:p>
      <w:r>
        <w:t xml:space="preserve">Otsikko: Nimi: Televisio. Lause 1: He olivat ostaneet uuden kodin ja heidän piti sisustaa se. Lause 2: Millerit olivat ostoksilla. Lause 3: Heidän listansa viimeinen kohde oli televisio. Lause 4: He kävivät useissa elektroniikkaliikkeissä. Lause 5: Lopulta he saivat edullisesti 50 tuuman television.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5.2954</w:t>
      </w:r>
    </w:p>
    <w:p>
      <w:r>
        <w:t xml:space="preserve">Otsikko: Astronautti. Lause 1: He päättivät kouluttaa häntä lähettämällä hänet avaruusleirille! Lause 2: Hänen vanhempansa halusivat rohkaista häntä unelmoimaan suurista unelmista, mutta olemaan realistisia. Lause 3: Nate vietti leirillä upeat kaksi viikkoa oppien kaikenlaista avaruusfaktaa. Lause 4: Nate oli kahdeksanvuotias ja halusi astronautiksi. Lause 5: Hän oli niin kiitollinen vanhempiensa antamasta tuesta ja rakkaudesta!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5.2955</w:t>
      </w:r>
    </w:p>
    <w:p>
      <w:r>
        <w:t xml:space="preserve">Otsikko: Nimi: Allergiat. Lause 1: Kun pääsimme kotiin, hänen allerginen reaktionsa loppui ja hän oli kunnossa. Lause 2: Emme olleet varmoja, mitä hän tarkalleen ottaen söi. Lause 3: Laura sai allergisen reaktion, kun olimme ulkona syömässä! Lause 4: Ajattelimme, että koska reaktio ei ollut suuri, hän oli kunnossa. Lause 5: Hän oli allerginen aika monelle asialle, joten se oli vaikeaa.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5.2956</w:t>
      </w:r>
    </w:p>
    <w:p>
      <w:r>
        <w:t xml:space="preserve">Otsikko: Nimi: Gabe the nuisance. Lause 1: Hän kuoli ilman, että hänen ystävänsä olivat hänen vierellään silloin, kun hän tarvitsi heitä eniten. Lause 2: Hän lakkasi syömästä, sairastui pahoin ja sai potkut työstään. Lause 3: Gabe tarkoitti hyvää, ja hänen ystävänsä tiesivät sen suurimmaksi osaksi. Lause 4: Häntä pyydettiin harvoin mukaan ystäväpiiriin ja hänestä tuli surullinen. Lause 5: Vuosien mittaan hänestä tuli kuitenkin yhä enemmän riesa.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5.2957</w:t>
      </w:r>
    </w:p>
    <w:p>
      <w:r>
        <w:t xml:space="preserve">Otsikko: Karen't party. Lause 1: Karen päätti kutsua vain parhaat ystävänsä. Lause 2: Karenin äiti salli hänen kutsua vain 10 lasta. Lause 3: Hän halusi kutsua kaikki luokkatoverinsa. Lause 4: Karen suunnitteli syntymäpäiväjuhlansa. Lause 5: Karen mietti, keitä hän halusi eniten.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5.2958</w:t>
      </w:r>
    </w:p>
    <w:p>
      <w:r>
        <w:t xml:space="preserve">Otsikko: Nimi: Marian puhelinsoitto. Lause 1: Hän kertoi Marialle tulevansa aikaisemmin kotiin tulipalon vuoksi. Lause 2: Marian poikaystävä kertoi, että hänen työpaikallaan oli ollut tulipalo. Lause 3: Maria hyvästeli ja käveli kotiinsa. Lause 4: Lähdettyään ravintolasta Maria soitti poikaystävälleen takaisin. Lause 5: Maria sanoi, että hänkin oli menossa kotiin.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5.2959</w:t>
      </w:r>
    </w:p>
    <w:p>
      <w:r>
        <w:t xml:space="preserve">Otsikko: Karnevaali. Lause 1: Tom suostui poikansa pyyntöön. Lause 2: Tomin poika pyysi häntä lähtemään tivoliin. Lause 3: Tomin pojalla oli hauskaa. Lause 4: Tom ja hänen poikansa matkustivat Teksasin halki. Lause 5: Tom vei poikansa tivoliin.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5.2960</w:t>
      </w:r>
    </w:p>
    <w:p>
      <w:r>
        <w:t xml:space="preserve">Nimike: Hot dogin syömiskilpailu. Lause 1: Susie meni messuille. Lause 2: Hän halusi katsoa kilpailua. Lause 3: Se oli nakkisämpylöiden syömiskilpailu. Lause 4: Hän oli järkyttynyt. Lause 5: Voittaja söi sata.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5.2961</w:t>
      </w:r>
    </w:p>
    <w:p>
      <w:r>
        <w:t xml:space="preserve">Otsikko: Nimi: Salainen rakkauskirje. Lause 1: Saul piti todella Theresasta. Lause 2: Theresa ei näyttänyt pitävän hänestä. Lause 3: Hän oli hyvin iloinen ja vaikuttunut Saulin taidoista. Lause 4: Niinpä hän kirjoitti Theresalle kirjeen. Lause 5: Jotenkin Theresa löysi tämän kirjeen.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5.2962</w:t>
      </w:r>
    </w:p>
    <w:p>
      <w:r>
        <w:t xml:space="preserve">Otsikko: Nimi: The Cast. Lause 1: Caleb oli pieni poika, joka oli hyvin utelias. Lause 2: Caleb päätti tutkia luolaa. Lause 3: Calebin oli mentävä sairaalaan, jotta hänen murtuneeseen nilkkaansa laitettaisiin kipsi. Lause 4: Hän oli löytänyt pienen luolan kävellessään puistossa. Lause 5: Hän kaatui halkeamaan ja nyrjäytti nilkkansa.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5.2963</w:t>
      </w:r>
    </w:p>
    <w:p>
      <w:r>
        <w:t xml:space="preserve">Otsikko: Laser. Lause 1: Hänen syntymäpäivänsä oli tulossa. Lause 2: Tom rakasti vempaimia. Lause 3: Tom rakasti lahjaansa. Lause 4: Tomilla oli hauskaa laserosoittimen kanssa. Lause 5: Hänen tyttöystävänsä osti hänelle laserosoittimen.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5.2964</w:t>
      </w:r>
    </w:p>
    <w:p>
      <w:r>
        <w:t xml:space="preserve">Otsikko: Nimi: Ampumarata. Lause 1: Kaikki, joiden kanssa Tom puhui, olivat idiootteja. Lause 2: Hän päätti mennä ampumaradalle. Lause 3: Tom halusi ostaa aseen. Lause 4: Se sai Tomin miettimään asekulttuuria uudelleen. Lause 5: Hän ajatteli, että se olisi hyvä paikka oppia niistä.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5.2965</w:t>
      </w:r>
    </w:p>
    <w:p>
      <w:r>
        <w:t xml:space="preserve">Otsikko: Nimi: Varastettu auto. Lause 1: Kun hän palasi autolleen, se oli kadonnut. Lause 2: Hän pysäköi autonsa huonolle seudulle. Lause 3: Tom soitti poliisille ja teki rikosilmoituksen. Lause 4: Tim oli ystäviensä luona. Lause 5: Valitettavasti autoa ei koskaan löydetty.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5.2966</w:t>
      </w:r>
    </w:p>
    <w:p>
      <w:r>
        <w:t xml:space="preserve">Otsikko: Laula "Off. Lause 1: Beaux haastoi hänet laulamaan pois. Lause 2: Reynolds piti häntä loistavana laulajana. Lause 3: Beaux harjoitteli ahkerasti, mutta Reynolds ei. Lause 4: Beaux voitti ylivoimaisesti. Lause 5: Reynolds otti haasteen vastaan.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5.2967</w:t>
      </w:r>
    </w:p>
    <w:p>
      <w:r>
        <w:t xml:space="preserve">Otsikko: Nimi: Suihku. Lause 1: Vesi oli suljettu! Lause 2: Hän ei malttanut odottaa, että saisi kaiken lian pois päältään. Lause 3: Hän käänsi nuppia, mutta mitään ei tapahtunut. Lause 4: Bonnie oli vaeltanut koko päivän. Lause 5: Hän meni kotiin suihkuun.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5.2968</w:t>
      </w:r>
    </w:p>
    <w:p>
      <w:r>
        <w:t xml:space="preserve">Otsikko: Nimi: The Purse. Lause 1: Saraa harmitti, ettei nainen osoittanut minkäänlaista arvostusta. Lause 2: Sara löysi kukkaron JC Penneyn naisten vessasta. Lause 3: Nainen ei kiittänyt Saraa siitä, että hän oli ilmoittanut asiasta. Lause 4: Hän oletti käsilaukun kuuluvan juuri lähteneelle naiselle. Lause 5: Sara lähti naisen perään kertoakseen hänelle käsilaukusta.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5.2969</w:t>
      </w:r>
    </w:p>
    <w:p>
      <w:r>
        <w:t xml:space="preserve">Otsikko: Nimi: Kylpyhuonetaide. Lause 1: Joshin opettaja oli ilmoittanut Joshin olleen poissa pitkään. Lause 2: Hän jäi kylpyhuoneeseen piirtämään seinille. Lause 3: Seuraavana päivänä rehtori kutsui Joshin toimistoon. Lause 4: Josh poistui koulun vessaan. Lause 5: Josh myönsi tehneensä piirustukset.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5.2970</w:t>
      </w:r>
    </w:p>
    <w:p>
      <w:r>
        <w:t xml:space="preserve">Otsikko: Nimi: Influenssa. Lause 1: Rintakehän röntgenkuvauksen jälkeen lääkäri sanoi, että Kylellä oli keuhkokuume! Lause 2: Oli suuri onni, että Kyle oli päässyt ajoissa lääkäriin hoitoon! Lause 3: Lopulta hänen äitinsä vei hänet lääkäriin. Lause 4: Hän tarvitsi erittäin vahvaa lääkitystä. Lause 5: Kylen flunssa oli pitkittynyt.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5.2971</w:t>
      </w:r>
    </w:p>
    <w:p>
      <w:r>
        <w:t xml:space="preserve">Otsikko: Nimi: Kurpitsa. Lause 1: Poliiseilla ei ollut muuta vaihtoehtoa kuin tutkia asiaa. Lause 2: Mies myönsi rikoksensa. Lause 3: Mies murskasi kurpitsan. Lause 4: Naapurit näkivät miehen tekevän sen. Lause 5: Naapurit kertoivat poliiseille.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5.2972</w:t>
      </w:r>
    </w:p>
    <w:p>
      <w:r>
        <w:t xml:space="preserve">Otsikko: Monica's Quilt. Lause 1: Kun hän kävi kangaskaupassa, hän löysi täydelliset kaavat. Lause 2: Kotona hän tajusi, ettei hänellä ollut tarpeeksi kangasta. Lause 3: Hän mietti tarkkaan ystävänsä lempivärejä. Lause 4: Monica halusi tehdä peiton ystävälleen. Lause 5: Hän korvasi kätkönsä kankailla hieman omia suosikkikankaitaan.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5.2973</w:t>
      </w:r>
    </w:p>
    <w:p>
      <w:r>
        <w:t xml:space="preserve">Otsikko: Nimi: Uudet univormut. Lause 1: Ne olivat ruman violetin ja vihreän väriset. Lause 2: Kauden ensimmäisenä päivänä valmentaja esitteli uudet peliasut. Lause 3: Hän oli harjoitellut joka päivä. Lause 4: Derek teki ilmeen. Lause 5: Derek oli innoissaan uuden jalkapallokauden alkamisesta.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5.2974</w:t>
      </w:r>
    </w:p>
    <w:p>
      <w:r>
        <w:t xml:space="preserve">Otsikko: Nimi: Keramiikka Luokka: Keramiikka. Lause 1: Kelly etsi aina uusia harrastuksia. Lause 2: Hän näki lehdessä ilmoituksen uudesta keramiikkakurssista. Lause 3: Hän oppi käsinrakentamista ja pyörällä heittämistä. Lause 4: Hän päätti kokeilla sitä. Lause 5: Kelley teki paljon mukeja ja jatkoi keramiikkatöitä vielä kauan kurssin jälkeen.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5.2975</w:t>
      </w:r>
    </w:p>
    <w:p>
      <w:r>
        <w:t xml:space="preserve">Otsikko: Käärme. Lause 1: Ryhmä pysähtyi lounaalle. Lause 2: Mary oli safarilla Afrikassa. Lause 3: Hän pudotti voileipänsä! Lause 4: Hän oli niin peloissaan. Lause 5: Käärme ryömi hänen viereensä.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5.2976</w:t>
      </w:r>
    </w:p>
    <w:p>
      <w:r>
        <w:t xml:space="preserve">Otsikko: Nimi: Taksi. Lause 1: Khan yritti pyytää häntä treffeille. Lause 2: Khan ajoi taksia Mumbaissa. Lause 3: Nainen säikähti ja pyysi poistumaan. Lause 4: Eräänä iltana hän otti kyytiin kauniin naisen. Lause 5: Khan ajoi kotiin tyrmistyneenä.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5.2977</w:t>
      </w:r>
    </w:p>
    <w:p>
      <w:r>
        <w:t xml:space="preserve">Otsikko: Hups! Lause 1: Tilaisuus oli pilalla - sitä ei enää koskaan saada. Lause 2: Hän tarttui toimeen ja raatoi, mutta ei välittänyt säännöistä. Lause 3: Hän saattoi tienata tästä tilaisuudesta rahaa, mutta säännöt olivat olemassa. Lause 4: Se oli niin kovin jännittävää, ja kirjailijan mieli kiihtyi. Lause 5: Olipa kerran nuori kirjailija, joka löysi hienon tilaisuuden.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5.2978</w:t>
      </w:r>
    </w:p>
    <w:p>
      <w:r>
        <w:t xml:space="preserve">Otsikko: Nimi: Voimalaitos. Lause 1: Liza hyppäsi aidan yli ja uskaltautui sisälle. Lause 2: Vartija pysäytti hänet ja pidätti hänet vakoilusta. Lause 3: Hän näki voimalaitoksen. Lause 4: Liza lähti koiransa kanssa kävelylle. Lause 5: Liza oli ymmällään ja luovutti.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5.2979</w:t>
      </w:r>
    </w:p>
    <w:p>
      <w:r>
        <w:t xml:space="preserve">Otsikko: Nimi: Ensimmäinen päivä. Lause 1: Hänen vanhempansa pakottivat hänet seisomaan valokuvissa. Lause 2: Hän näytti söpöltä univormussaan. Lause 3: Se oli Dannyn ensimmäinen koulupäivä. Lause 4: Danny yritti hymyillä. Lause 5: Hänen vanhempansa julkaisevat kuvan Facebookissa.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5.2980</w:t>
      </w:r>
    </w:p>
    <w:p>
      <w:r>
        <w:t xml:space="preserve">Otsikko: Nimi: New Yorkin loma. Lause 1: Eräänä päivänä Zickerin perhe lähti lomalle New Yorkiin. Lause 2: Ensin he menivät Empire State Buildingiin. Lause 3: Sitten he menivät Central Parkiin. Lause 4: Sitten he kävelivät ympäri keskustaa. Lause 5: Lopuksi he menivät Bronxin eläintarhaan.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5.2981</w:t>
      </w:r>
    </w:p>
    <w:p>
      <w:r>
        <w:t xml:space="preserve">Otsikko: Nimi: Nurmikonhoito. Lause 1: Brian sai nurmikkotyönsä valmiiksi ja sai palkkioksi kaksikymmentä dollaria. Lause 2: Hän otti ruohonleikkurin esiin ja ryhtyi töihin! Lause 3: Hän ajoi nopeasti huoltoasemalle ja tankkasi sen. Lause 4: Brianin vanhemmat päättivät, että nurmikko oli leikattava. Lause 5: Yhtäkkiä siitä loppui bensa.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5.2982</w:t>
      </w:r>
    </w:p>
    <w:p>
      <w:r>
        <w:t xml:space="preserve">Otsikko: Nimi: Palomies. Lause 1: Bill ajatteli, että hän voisi läpäistä kokeen ilman aiempaa koulutusta. Lause 2: Hän reputti kokeen ja alkoi kouluttautua kuusi kuukautta yhtäjaksoisesti. Lause 3: Hän halusi olla palomies. Lause 4: Bill oli hyvin urheilullinen ja vahvempi kuin useimmat miehet ympärillä. Lause 5: Kun hän suoritti kokeen uudestaan, hän läpäisi sen erinomaisesti.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5.2983</w:t>
      </w:r>
    </w:p>
    <w:p>
      <w:r>
        <w:t xml:space="preserve">Otsikko: Nimi: Tanssikonsertti. Lause 1: Jennyä jännitti tanssikonsertti. Lause 2: Jenny oli niin iloinen, että hän ilmoittautui seuraavaan tanssikonserttiin. Lause 3: Jenny sai esityksensä jälkeen seisovat aplodit. Lause 4: Hänen tanssinopettajansa kertoi hänelle jälkeenpäin, että hänellä oli paras tanssi. Lause 5: Hän harjoitteli kaksi tuntia ennen kuin hänen piti nousta lavalle.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5.2984</w:t>
      </w:r>
    </w:p>
    <w:p>
      <w:r>
        <w:t xml:space="preserve">Otsikko: Nimi: Ei palautuksia. Lause 1: Hän olisi ollut hieman innostuneempi, jos hänen lippunsa olisi voitu palauttaa. Lause 2: Hänen tyttöystävänsä tuli yllättämään hänet. Lause 3: Hänellä oli lentolippu jo kuukausia. Lause 4: Kesken pakkaamisen hän saa koputuksen ovelleen. Lause 5: Sam oli lähdössä yllättämään tyttöystävänsä Kiinaan huomenna.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5.2985</w:t>
      </w:r>
    </w:p>
    <w:p>
      <w:r>
        <w:t xml:space="preserve">Otsikko: Nimi: Sormuksen valitseminen. Lause 1: Mies kysyi tytöltä, millaisia sormuksia tämä suosii. Lause 2: Viimeisessä liikkeessä hänen huomionsa kiinnittyi kimaltelevaan timanttiin. Lause 3: Dan halusi kosia Cathya, mutta hänellä ei ollut vielä sormusta. Lause 4: Dan shoppaili verkossa ja kaupoissa etsien täydellistä sormusta. Lause 5: Dan osti sormuksen, kosi Cathya ja on nyt kihloissa.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5.2986</w:t>
      </w:r>
    </w:p>
    <w:p>
      <w:r>
        <w:t xml:space="preserve">Otsikko: Nimi: Elokuvat. Lause 1: Hän tilasi kaksikymmentä elokuvaa netistä. Lause 2: Andrew'n veljesten syntymäpäivä oli tulossa. Lause 3: Andrew sai ne ja antoi ne veljelleen. Lause 4: Andrew ei tiennyt, mitä hankkia hänelle. Lause 5: Andrew päätti hankkia veljelleen elokuvia.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5.2987</w:t>
      </w:r>
    </w:p>
    <w:p>
      <w:r>
        <w:t xml:space="preserve">Otsikko: Nimi: Japani astuu sotaan. Lause 1: Japani päätti tehdä ennalta ehkäisevän iskun. Lause 2: Japanin oli saatava Yhdysvallat pois Tyynenmeren alueelta. Lause 3: Japani oli rakentamassa imperiumia Aasiaan. Lause 4: 7. joulukuuta Japani teki yllätyshyökkäyksen. Lause 5: Yhdysvallat ei tukenut tätä.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5.2988</w:t>
      </w:r>
    </w:p>
    <w:p>
      <w:r>
        <w:t xml:space="preserve">Otsikko: Nimi: Sade. Lause 1: Iko ei malttanut odottaa sadetta. Lause 2: Iko oli pettynyt, koska hän ei pitänyt lumesta. Lause 3: Ei satanutkaan, vaan satoi lunta - kovaa! Lause 4: Ennuste oli luvannut ukkosmyrskyä. Lause 5: Mutta sitten alkoi kylmyys.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5.2989</w:t>
      </w:r>
    </w:p>
    <w:p>
      <w:r>
        <w:t xml:space="preserve">Otsikko: Nimi: Stolen Candy. Lause 1: Tim oli ystäviensä kanssa keppostelemassa. Lause 2: Hän oli varastanut heidän karkkejaan, ja he ottivat ne takaisin. Lause 3: He kaikki tarkistivat hänen laukkunsa. Lause 4: Tim huomasi, että yhdellä ystävällä oli enemmän kuin muilla. Lause 5: He kaikki saivat paljon karkkia.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5.2990</w:t>
      </w:r>
    </w:p>
    <w:p>
      <w:r>
        <w:t xml:space="preserve">Otsikko: Nimi: Kalastus. Lause 1: Isäni vei minut kalaan. Lause 2: Siellä näin pienen vihreän käärmeen. Lause 3: Kumarruin jopa ja otin sen käteeni, koska se oli mielestäni söpö. Lause 4: Kun seisoimme rannalla, katsoin alas. Lause 5: En pelännyt sitä.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5.2991</w:t>
      </w:r>
    </w:p>
    <w:p>
      <w:r>
        <w:t xml:space="preserve">Otsikko: Nimi: Driving Them Back. Lause 1: He käyttivät tuon ajan myös Saksan infrastruktuurin heikentämiseen. Lause 2: 6. kesäkuuta he hyökkäsivät Hitlerin valtakuntaan Ranskassa. Lause 3: Lopulta he valitsivat päivämäärän, jolloin aika ja vuorovesi olivat oikeat. Lause 4: Englanti ja Amerikka tiesivät, että heidän oli hyökättävä Eurooppaan. Lause 5: He käyttivät kolme vuotta tarvikkeiden varastointiin.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5.2992</w:t>
      </w:r>
    </w:p>
    <w:p>
      <w:r>
        <w:t xml:space="preserve">Otsikko: Kierrättää. Lause 1: Nyt Tanya ja hänen naapurinsa kierrättävät kaikki uudelleenkäytettävät tavarat. Lause 2: Tanjan naapurustossa ei ole kierrätysreittiä. Lause 3: Muut naapurit liittyivät hänen pyrkimyksiinsä. Lause 4: Tanya otti omakseen oman kierrätysastian perustamisen. Lause 5: Tanya inhoaa sitä, että roskat, jotka voidaan käyttää uudelleen, heitetään pois.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5.2993</w:t>
      </w:r>
    </w:p>
    <w:p>
      <w:r>
        <w:t xml:space="preserve">Otsikko: Nimi: Kasvatus. Lause 1: Tim halusi todella kasvaa pidemmäksi. Lause 2: Hän mittasi itsensä joka ikinen päivä. Lause 3: Hän kuuli opettajaltaan, että maito auttaa kasvamaan. Lause 4: Tim joi kuukauden ajan niin paljon maitoa kuin pystyi. Lause 5: Hän onnistui kasvamaan sentin pidemmäksi!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5.2994</w:t>
      </w:r>
    </w:p>
    <w:p>
      <w:r>
        <w:t xml:space="preserve">Otsikko: Nimi: Peach Party. Lause 1: Maanviljelijä kasvatti persikoita. Lause 2: Hänelle niitä oli liikaa. Lause 3: Hän otti yhteyttä ystäviinsä, jotta he tulisivat poimimaan niitä. Lause 4: Ne kypsyivät syksyllä. Lause 5: Kaikki olivat hyvin kiitollisia.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5.2995</w:t>
      </w:r>
    </w:p>
    <w:p>
      <w:r>
        <w:t xml:space="preserve">Otsikko: Nimi: Lävistetty korva. Lause 1: Kent halusi lävistää korvansa. Lause 2: Kaikki naapuruston pojat lävistivät korvansa. Lause 3: Hänen vanhempansa eivät halunneet hänen lävistävän korviaan. Lause 4: Kent koki velvollisuudekseen lävistää korvansa. Lause 5: Koska Kent antoi ystävänsä lävistää korvansa, hänen korvansa sai tulehduksen.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5.2996</w:t>
      </w:r>
    </w:p>
    <w:p>
      <w:r>
        <w:t xml:space="preserve">Otsikko: Murrayn uusi koira. Lause 1: Murray halusi todella beaglen. Lause 2: Hän etsi tietynlaista koiraa. Lause 3: Murray tiesi heti, että Chip oli juuri se beagle, jonka hän halusi. Lause 4: Juuri kun hän luuli nähneensä kaikki koirat, hän näki Chipin. Lause 5: Tänään Murray kävi koirankoppiin.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5.2997</w:t>
      </w:r>
    </w:p>
    <w:p>
      <w:r>
        <w:t xml:space="preserve">Otsikko: Nimi: Suosikkibändi. Lause 1: Menimme sinä iltana baariin innoissaan tapaamaan sankareitamme. Lause 2: Suosikkiyhtyeemme pysytteli pukuhuoneessaan koko illan. Lause 3: Bändini oli varattu yhden suosikkibändimme esiintyjäksi. Lause 4: Opimme, että ei ole aina hyvä tavata sankareitaan. Lause 5: Keikan jälkeen he käyttäytyivät meitä kohtaan ylimielisesti.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5.2998</w:t>
      </w:r>
    </w:p>
    <w:p>
      <w:r>
        <w:t xml:space="preserve">Otsikko: Hämähäkki. Lause 1: Hän säikähti. Lause 2: Kun hän laittoi shampoota hiuksiinsa, hän näki hämähäkin. Lause 3: Hän juoksi alasti pois kylpyammeesta. Lause 4: Hän laittoi veden päälle ja istui ammeeseen. Lause 5: Maria päätti ottaa kylvyn.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5.2999</w:t>
      </w:r>
    </w:p>
    <w:p>
      <w:r>
        <w:t xml:space="preserve">Otsikko: Nimi: It Didn't Matter. Lause 1: Sillä ei ollut väliä, Patriots onnistui voittamaan. Lause 2: Hän on pelikiellossa NFL-kauden 2016 neljän ensimmäisen ottelun ajan. Lause 3: Arizona oli kotonaan ja Patsilla oli testaamaton qb keskushyökkääjänä. Lause 4: Tom Brady on New England Patriotsin pelinrakentaja. Lause 5: Patriotsin odotettiin häviävän sunnuntain avausottelun Arizonaa vastaan.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5.3000</w:t>
      </w:r>
    </w:p>
    <w:p>
      <w:r>
        <w:t xml:space="preserve">Otsikko: Nimi: Slide Tackle. Lause 1: Stephan joutui olemaan vähemmän aggressiivinen sen jälkeen. Lause 2: Hän ampui pallon ohi ja osui toiseen pelaajaan. Lause 3: Hänen valmentajansa otti hänet pois pelistä, koska hän ei ollut yhtä tehokas. Lause 4: Erotuomari antoi hänelle keltaisen kortin. Lause 5: Stephan teki liukutaklauksen jalkapalloon.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5.3001</w:t>
      </w:r>
    </w:p>
    <w:p>
      <w:r>
        <w:t xml:space="preserve">Otsikko: Nimi: Muutto Vegasiin. Lause 1: Muuttoani Vegasiin ei suunniteltu hyvin. Lause 2: Minulta kesti noin kaksi päivää hyvin pienin taukoin ajaa sinne. Lause 3: Eräänä päivänä olin niin turhautunut työhön, että lähdin kotiin ja pakkasin. Lause 4: Se oli kuitenkin yksi parhaista asioista, joita olen elämässäni tehnyt. Lause 5: Olen asunut täällä siitä lähtien enkä ole katsonut taakseni!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5.3002</w:t>
      </w:r>
    </w:p>
    <w:p>
      <w:r>
        <w:t xml:space="preserve">Otsikko: Nimi: Vuotava katto. Lause 1: Mutta valitettavasti katto vuoti. Lause 2: Hän luuli päässeensä eroon kaikesta lumesta. Lause 3: Susylla oli hyvin suuri talo. Lause 4: Viime viikolla satoi kovasti lunta. Lause 5: Niinpä Susyn oli soitettava jollekulle.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5.3003</w:t>
      </w:r>
    </w:p>
    <w:p>
      <w:r>
        <w:t xml:space="preserve">Otsikko: Nimi: Sulkapallo. Lause 1: Liikuntatunnilla pelattiin aina mielenkiintoisia pelejä. Lause 2: Peleistä tuli hyvin kilpailuhenkisiä ja hauskoja. Lause 3: He päättivät kokeilla sulkapalloa. Lause 4: Pian he olivat kaikki erittäin hyviä pelissä. Lause 5: He löivät birdietä yli seuraavan, edestakaisin.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5.3004</w:t>
      </w:r>
    </w:p>
    <w:p>
      <w:r>
        <w:t xml:space="preserve">Otsikko: Nimi: Maidon loppu. Lause 1: Hän meni täyttämään pikkulapsensa kuppia maidolla, mutta maitoa ei löytynyt. Lause 2: Hän niputti lapsensa autoon ja riensi kauppaan. Lause 3: Vihdoin he saivat maitoa ja aamiainen saattoi jatkua. Lause 4: Koska hänen taaperonsa tarvitsi maitoa joka päivä, hänen oli mentävä ulos. Lause 5: Danny oli eräänä aamuna ruokkimassa lapsiaan.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5.3005</w:t>
      </w:r>
    </w:p>
    <w:p>
      <w:r>
        <w:t xml:space="preserve">Nimike: Kuumailmapallofestivaali. Lause 1: Hän on aina halunnut mennä suurelle festivaalille. Lause 2: Jane rakasti kuumailmapalloja. Lause 3: Hänen poikaystävänsä säästi rahaa kuukausia. Lause 4: Jane vietti elämänsä parasta aikaa. Lause 5: Mies vei hänet lopulta New Mexicoon.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5.3006</w:t>
      </w:r>
    </w:p>
    <w:p>
      <w:r>
        <w:t xml:space="preserve">Otsikko: Nimi: Protestitaistelu. Lause 1: Geoff oli mielenosoituksessa poliittista henkilöä vastaan. Lause 2: Geoff päätti puuttua asiaan ja erottaa heidät. Lause 3: Hän yritti pysyä omissa oloissaan, kun joku törmäsi häneen. Lause 4: Kaksi kaveria hänen lähellään tappeli rajusti. Lause 5: Onneksi hän teki niin, koska toinen oli loukkaantunut pahasti ja joutui lähtemään.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5.3007</w:t>
      </w:r>
    </w:p>
    <w:p>
      <w:r>
        <w:t xml:space="preserve">Otsikko: Vakiovaihteisto. Lause 1: Eilen hän sammutti autonsa viisi kertaa. Lause 2: Sisarentyttäreni sai juuri ensimmäisen autonsa. Lause 3: Hän ei oppinut ajamaan vakiovaihteistolla. Lause 4: Se on käytetty auto, jossa on vakiovaihteisto. Lause 5: Hänen isänsä antoi hänelle muutamia ajotunteja.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5.3008</w:t>
      </w:r>
    </w:p>
    <w:p>
      <w:r>
        <w:t xml:space="preserve">Nimike: serkku. Lause 1: Eräänä päivänä hän sai tietää, että hänen serkkunsa oli muuttamassa. Lause 2: Nyt Michael tapaa serkkunsa vain kerran kuussa. Lause 3: Michael rakasti serkkuaan paljon. Lause 4: Tämä sai Mikaelin hyvin surulliseksi. Lause 5: He olivat parhaita ystäviä pienestä pitäen.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5.3009</w:t>
      </w:r>
    </w:p>
    <w:p>
      <w:r>
        <w:t xml:space="preserve">Otsikko: Nimi: Siivoustalo.. Lause 1: Inhosin sitä, että hän huusi tiskaamisesta, roskista ja lakaisemisesta. Lause 2: Minun oli pakko siivota, ja nyt kunnioitan äitiäni paljon enemmän. Lause 3: Äiti valitti aina talon siivoamisesta. Lause 4: Eräällä viikolla äiti lähti lomalle muualle. Lause 5: Luulin aina, että hänen työnsä oli helppoa.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5.3010</w:t>
      </w:r>
    </w:p>
    <w:p>
      <w:r>
        <w:t xml:space="preserve">Otsikko: Nimi: Bad Partner. Lause 1: Hän tarvitsi kumppaninsa apua. Lause 2: Kumppani pilasi poliisin jutun. Lause 3: Poliisi oli jutussa mukana. Lause 4: Hänen työparinsa teki vahingossa väärin. Lause 5: Hänen kumppaninsa ei ollut fiksu.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5.3011</w:t>
      </w:r>
    </w:p>
    <w:p>
      <w:r>
        <w:t xml:space="preserve">Otsikko: Nimi: Haisevat tossut. Lause 1: Sitä oli melkein kaikkialla, minne hän meni. Lause 2: Hän ei pystynyt paikallistamaan sitä vähään aikaan. Lause 3: Sitten hän sattumalta haistoi yllään olleet tossut. Lause 4: Ne olivat äänen aiheuttaja. Lause 5: Tom huomasi asunnossaan hajun.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5.3012</w:t>
      </w:r>
    </w:p>
    <w:p>
      <w:r>
        <w:t xml:space="preserve">Otsikko: Nimi: Kymmenen vuoden jälleennäkeminen. Lause 1: Kyseessä oli hänen lukioaikainen poikaystävänsä, jota hän ei ollut nähnyt kymmeneen vuoteen. Lause 2: Joycen valmistumisesta oli kulunut kymmenen vuotta. Lause 3: Hän lähti luokkakokoukseen yksin, koska hän ja hänen poikaystävänsä olivat eronneet. Lause 4: Hän jutteli vanhojen ystävien kanssa, kun hän kuuli tutun äänen. Lause 5: He viettivät illan jutellen ja päättivät tavata seuraavana päivänä.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5.3013</w:t>
      </w:r>
    </w:p>
    <w:p>
      <w:r>
        <w:t xml:space="preserve">Otsikko: Nimi: Joulu. Lause 1: Oli joulu. Lause 2: Hän oli järkyttynyt. Lause 3: Se ei merkinnyt hänelle mitään. Lause 4: Suzy vietti joulun yksin. Lause 5: Hän ei edes halunnut juhlia.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5.3014</w:t>
      </w:r>
    </w:p>
    <w:p>
      <w:r>
        <w:t xml:space="preserve">Otsikko: Nimi: Epävarma. Lause 1: Mutta se oli halpaa merkkiä. Lause 2: Paul sai syntymäpäivälahjaksi polkupyörän. Lause 3: Lopulta Paul osti kalliimman pyörän. Lause 4: Häntä nolotti ajaa sillä. Lause 5: Mutta hän ei halunnut tuhlata lahjaansa.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5.3015</w:t>
      </w:r>
    </w:p>
    <w:p>
      <w:r>
        <w:t xml:space="preserve">Otsikko: Nimi: Vaikuttaminen ystäviin. Lause 1: Koska hän rakasti sitä, ettei hänen ihollaan ollut kovettumia, hän jätti kitaran rauhaan. Lause 2: Jensen osti uuden kitaran tehdäkseen vaikutuksen ystäviinsä. Lause 3: Ja kun hän oli hyvä siinä, hän maksoi ystävilleen tehdäkseen vaikutuksen. Lause 4: Hän osti sen sijaan pianon. Lause 5: Hän opetteli muutaman soinnun, mutta hänen sormiaan särki kovasti.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5.3016</w:t>
      </w:r>
    </w:p>
    <w:p>
      <w:r>
        <w:t xml:space="preserve">Otsikko: Nimi: Kadonnut matkapuhelin. Lause 1: Jen lähetti ystävälleen viestin verkossa. Lause 2: Kotiin päästyään Jen tajusi, ettei hänellä ollut puhelintaan. Lause 3: Hän sai heidät soittamaan puhelimeen ja etsimään sen. Lause 4: Hän jätti sen ravintolaan ja haki sen sieltä. Lause 5: Jen oli illallisella ystäviensä kanssa.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5.3017</w:t>
      </w:r>
    </w:p>
    <w:p>
      <w:r>
        <w:t xml:space="preserve">Otsikko: Dean tekee laukauksen. Lause 1: Hänen joukkueensa on vain yhden kauhan tappiolla. Lause 2: Dean heittää. Lause 3: Pallo syötetään Deanille. Lause 4: Hän onnistuu ja voittaa pelin joukkueelleen. Lause 5: Dean pelaa koripalloa.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5.3018</w:t>
      </w:r>
    </w:p>
    <w:p>
      <w:r>
        <w:t xml:space="preserve">Otsikko: Nimi: The Moving Sale. Lause 1: Hän teki murhaa auttaakseen häntä seuraavassa yrityksessään. Lause 2: Hän päätti laskea tavaroita 60 prosenttia. Lause 3: Kaikki parveilivat hänen myymälässään innokkaina ostoksille. Lause 4: Hän oli lopettamassa toimintaansa ja halusi myydä kaiken. Lause 5: Janet omisti lemmikkieläinten ruokakaupan.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5.3019</w:t>
      </w:r>
    </w:p>
    <w:p>
      <w:r>
        <w:t xml:space="preserve">Otsikko: Nimi: Kumppani. Lause 1: He tulivat heti toimeen keskenään. Lause 2: Pian Sonia oli innoissaan uudesta järjestelystä. Lause 3: Eräänä päivänä hän sai kumppanin. Lause 4: Sonia työskenteli yleensä yksin. Lause 5: Hän oli nyt paljon tuottavampi!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5.3020</w:t>
      </w:r>
    </w:p>
    <w:p>
      <w:r>
        <w:t xml:space="preserve">Nimike: High School Football. Lause 1: Hänellä oli vain yksi peli jäljellä urallaan. Lause 2: Derek rakasti jalkapallon pelaamista. Lause 3: Hän heitti voittomaalin. Lause 4: Hän oli pelinrakentaja ja oli aika hyvä. Lause 5: Hän halusi sen olevan hyvä.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5.3021</w:t>
      </w:r>
    </w:p>
    <w:p>
      <w:r>
        <w:t xml:space="preserve">Otsikko: Bills. Lause 1: Kun hän laittoi ne kirjekuoriin, hän vahingossa vaihtoi ne keskenään. Lause 2: Molemmat jäsenet pilkkasivat Joeta ja maksoivat kuitenkin. Lause 3: Hän lähetti väärät laskut vääriin osoitteisiin. Lause 4: Hänellä oli vain kaksi tehtävää kuukauden aikana. Lause 5: Joe laati laskut yhdistyksen jäsenille.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5.3022</w:t>
      </w:r>
    </w:p>
    <w:p>
      <w:r>
        <w:t xml:space="preserve">Otsikko: Nimi: Wooden Coaster. Lause 1: Ja hän oli innoissaan päästessään ajamaan vuoristoradalla, jossa on puinen rata. Lause 2: Ja hän päätti, ettei koskaan ajaisi sillä. Lause 3: Paul oli kaukana sijaitsevassa huvipuistossa. Lause 4: Mutta kun hän tuli lähemmäksi, häntä alkoi jännittää. Lause 5: Pitkän kotimatkan jälkeen hän katui sitä, ettei hän ajanut vuoristoradalla.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5.3023</w:t>
      </w:r>
    </w:p>
    <w:p>
      <w:r>
        <w:t xml:space="preserve">Otsikko: Loves Me Not. Lause 1: Olen ihastunut erääseen tyttöön koulussani. Lause 2: Tajusin, että kyseessä on triviaali matemaattinen suhde. Lause 3: Valitsemalla kukan, jossa on pariton määrä terälehtiä, voitin helposti. Lause 4: Valitettavasti kyseinen tyttö ei ollut järkyttynyt ja hylkäsi minut silti. Lause 5: Päätin valita kukan testatakseni, pitääkö tyttö minusta takaisin.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5.3024</w:t>
      </w:r>
    </w:p>
    <w:p>
      <w:r>
        <w:t xml:space="preserve">Otsikko: Otsikko: Auringonpaiste. Lause 1: Minä nukahdin. Lause 2: Tarra teki mukavan rusketusraidan. Lause 3: Menin rannalle. Lause 4: Ja minä paloin auringossa. Lause 5: Minulla oli tarra rinnassani.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5.3025</w:t>
      </w:r>
    </w:p>
    <w:p>
      <w:r>
        <w:t xml:space="preserve">Otsikko: Nimi: Vankila. Lause 1: Hän istui siellä päiväkausia, kunnes hänet vapautettiin takuita vastaan. Lause 2: Maria oli suurissa vaikeuksissa. Lause 3: Hän joutui vankilaan. Lause 4: Maryn piti ilmoittautua oikeustalolle oikeudenkäyntiä varten. Lause 5: Hän oli ryöstänyt huoltoaseman.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5.3026</w:t>
      </w:r>
    </w:p>
    <w:p>
      <w:r>
        <w:t xml:space="preserve">Otsikko: Nimi: Uusi kirja. Lause 1: Susie rakasti lukea. Lause 2: Eräänä päivänä Susie päätti ostaa uuden kirjan. Lause 3: Onneksi se oli myynnissä. Lause 4: Niinpä hän meni kauppaan ostamaan sellaisen. Lause 5: Hän luki joka päivä.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5.3027</w:t>
      </w:r>
    </w:p>
    <w:p>
      <w:r>
        <w:t xml:space="preserve">Otsikko: Nimi: Ei jarruja. Lause 1: Hän tappoi ja haavoitti useita ihmisiä. Lause 2: Tom ei koskaan vaihtanut jarrupalojaan. Lause 3: Hän oli moottoritiellä, ja liikenne pysähtyi hänen eteensä. Lause 4: Tom ei ehtinyt pysähtyä ajoissa. Lause 5: Lopulta ne alkoivat pettää.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5.3028</w:t>
      </w:r>
    </w:p>
    <w:p>
      <w:r>
        <w:t xml:space="preserve">Otsikko: Nimi: Kansanmusiikki. Lause 1: Sain tietää, että hän kuoli hyvin nuorena ja kärsi mielisairaudesta. Lause 2: Päätin tutkia hänen elämäänsä. Lause 3: Hänen protestilaulunsa ovat yhtä hyviä kuin Bob Dylanin. Lause 4: Olen suuri Phil Ochsin fani. Lause 5: Nyt Phil Ochs on minusta sekä traaginen että inspiroiva henkilö.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5.3029</w:t>
      </w:r>
    </w:p>
    <w:p>
      <w:r>
        <w:t xml:space="preserve">Nimike: Heimlichin manööveri. Lause 1: Opettaja näki oppilaan lyyhistyneenä käytävällä. Lause 2: Opettaja teki Heimlichin manööverin. Lause 3: Hän luuli, että oppilas tukehtui eikä saanut henkeä. Lause 4: Oppilas pystyi puhumaan vasta kolmannella yrityksellä. Lause 5: Hän selitti, ettei hän tukehtunut, vaan hänen kylkiluunsa olivat murtuneet liikuntatunneilla.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5.3030</w:t>
      </w:r>
    </w:p>
    <w:p>
      <w:r>
        <w:t xml:space="preserve">Otsikko: Nimi: Tahto. Lause 1: He olivat kaikki ällistyneitä! Lause 2: Hänen perheensä kokoontui selvittämään, mitä testamentissa luki. Lause 3: He olivat vihaisia siitä, että Harold oli unohtanut heidät. Lause 4: Harold oli kuollut 100-vuotiaana. Lause 5: Harold oli jättänyt omaisuutensa hyvin kaukaiselle sukulaiselle.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5.3031</w:t>
      </w:r>
    </w:p>
    <w:p>
      <w:r>
        <w:t xml:space="preserve">Otsikko: Nimi: Kutina. Lause 1: Laskeuduin koirankarvakasaan. Lause 2: Koirankarvat saivat ihoni kutiamaan. Lause 3: Käännyin ympäri saadakseni oloni mukavammaksi. Lause 4: Koirani oli leikkinyt tässä huoneessa. Lause 5: Istuin lattialla.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5.3032</w:t>
      </w:r>
    </w:p>
    <w:p>
      <w:r>
        <w:t xml:space="preserve">Otsikko: Nimi: The Game. Lause 1: Hän kiirehti ehtiäkseen ajoissa. Lause 2: Lesley myöhästyi koulun jalkapallo-ottelusta. Lause 3: Lesley kompastui keppiin. Lause 4: Hän nyrjäytti nilkkansa. Lause 5: Lesley joutui hoitamaan nilkkansa kouluterveydenhoitajalla.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5.3033</w:t>
      </w:r>
    </w:p>
    <w:p>
      <w:r>
        <w:t xml:space="preserve">Otsikko: Nimi: Plane. Lause 1: Hän oli matkalla ensimmäiseen työpaikkaansa Japaniin. Lause 2: Aya oli lähdössä ensimmäiselle lentomatkalleen. Lause 3: Mutta kun hän nousi lentokoneeseen, hän oli iloisesti yllättynyt. Lause 4: Hän huomasi, että lentäminen oli itse asiassa ihanaa! Lause 5: Hän pelkäsi aluksi.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5.3034</w:t>
      </w:r>
    </w:p>
    <w:p>
      <w:r>
        <w:t xml:space="preserve">Otsikko: Nimi: Korttipeli. Lause 1: Hän päätti osallistua suureen turnaukseen. Lause 2: Dan rakastaa pokeria. Lause 3: Hän voitti turnauksessa yli 1000 dollaria. Lause 4: Hän on erittäin hyvä siinä. Lause 5: Dan päätti jatkaa pokeriturnausten pelaamista.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5.3035</w:t>
      </w:r>
    </w:p>
    <w:p>
      <w:r>
        <w:t xml:space="preserve">Otsikko: Tekijä: Nimenhuuto: Valmis treffeille. Lause 1: Brianna luopui seurustelusta. Lause 2: Brianna etsi aina sitä oikeaa miestä. Lause 3: Mutta kaikki hylkäsivät hänet. Lause 4: Nyt hän vain odottaa, että muut pyytävät häntä ulos. Lause 5: Hän pyysi kaikkia miehiä, joista piti.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5.3036</w:t>
      </w:r>
    </w:p>
    <w:p>
      <w:r>
        <w:t xml:space="preserve">Otsikko: Nimi: Ruma kissa. Lause 1: Tom huomasi kulkukissan. Lause 2: Tom päätti pitää sen lemmikkinä. Lause 3: Tom meni kuitenkin silittämään sitä. Lause 4: Se oli todella ruma. Lause 5: Kissa oli superystävällinen ja kiltti.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5.3037</w:t>
      </w:r>
    </w:p>
    <w:p>
      <w:r>
        <w:t xml:space="preserve">Otsikko: Jason mokaa. Lause 1: Jason teki töitä eräälle miehelle. Lause 2: Jason päätti maalata sen punaiseksi. Lause 3: Hän oli maalaamassa aitaa. Lause 4: Mies suuttui ja antoi Jasonille potkut. Lause 5: Mies sanoi Jasonille, että hän halusi sinisen värin.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5.3038</w:t>
      </w:r>
    </w:p>
    <w:p>
      <w:r>
        <w:t xml:space="preserve">Otsikko: Ben the Bully. Lause 1: Hän ei ollut mukava luokkatovereilleen. Lause 2: Benillä oli huono maine. Lause 3: Ben teki töitä maineensa korjaamiseksi. Lause 4: Hän yritti olla ystävällisempi ympärillään oleville ihmisille. Lause 5: Kaikki pelkäsivät häntä.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5.3039</w:t>
      </w:r>
    </w:p>
    <w:p>
      <w:r>
        <w:t xml:space="preserve">Otsikko: Nimi: Lapset. Lause 1: Oli stressaavaa yrittää tehdä päätös työn ja kodin välillä. Lause 2: Kotona hänellä oli vaimo, poika ja vastasyntynyt tytär. Lause 3: Hänen vaimonsa alkoi jopa väsyä hänen poissaoloonsa. Lause 4: Sips päätti tehdä töitä kotoa käsin ollakseen lastensa luona. Lause 5: Sips oli mies, joka käytti paljon aikaa rahan tekemiseen verkossa.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5.3040</w:t>
      </w:r>
    </w:p>
    <w:p>
      <w:r>
        <w:t xml:space="preserve">Otsikko: Nimi: Mulligans. Lause 1: He löivät noin kaksikymmentä palloa. Lause 2: He löysivät suurimman osan niistä. Lause 3: Peter ja Derek lähtivät golfaamaan. Lause 4: Viimeisellä reiällä he yrittivät saada hyvän lyöntipaikan. Lause 5: Lopulta he olivat tyytyväisiä lyöntiin.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5.3041</w:t>
      </w:r>
    </w:p>
    <w:p>
      <w:r>
        <w:t xml:space="preserve">Otsikko: Nimi: Löydetty raha. Lause 1: Heather käveli kaupan parkkipaikalla ja löysi lompakon. Lause 2: Hän katsoi sisään ja huomasi, että siellä oli muutama sata dollaria. Lause 3: Hän ajoi omistajan kotiin luovuttaakseen lompakon. Lause 4: Heather näki sen henkilön ajokortin, jolle lompakko kuului. Lause 5: Omistaja oli hyvin tyytyväinen ja antoi Heatherille kahdenkymmenen dollarin tipin.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5.3042</w:t>
      </w:r>
    </w:p>
    <w:p>
      <w:r>
        <w:t xml:space="preserve">Otsikko: Nimi: Renessanssimessut. Lause 1: Kun valmistelin asuani, hän tuli ulos ja hänellä oli aikakauden vaatteita. Lause 2: Kädet lukittuina ja hymyillen varustautuneina kävelimme sisään messuille. Lause 3: Olo oli ollut alakuloinen jo jonkin aikaa, joten ajattelin, että tämä voisi olla piristysruiske. Lause 4: Ystäväni päätti viedä minut renessanssimessuille pitämään hauskaa. Lause 5: Katsoin häntä, kun julkisivuni kaatui vieressäni, ja päästin leveän hymyn.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5.3043</w:t>
      </w:r>
    </w:p>
    <w:p>
      <w:r>
        <w:t xml:space="preserve">Otsikko: Nimi: Ostokset. Lause 1: Tänään menin kauppaan. Lause 2: Löysin ison pakkauksen paperipyyhkeitä. Lause 3: Minun piti ostaa paperipyyhkeitä. Lause 4: Paperipyyhkeet olivat juuri sitä, mitä tarvitsin. Lause 5: Ostin paperipyyhkeitä.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5.3044</w:t>
      </w:r>
    </w:p>
    <w:p>
      <w:r>
        <w:t xml:space="preserve">Otsikko: Kobe The Athlete. Lause 1: Kobe pelasi lopulta NBA:ssa. Lause 2: Kobe treenasi ahkerasti tuntikausia. Lause 3: Kobe halusi olla joukkueensa paras koripalloilija. Lause 4: Kobe oli lukiolainen ja kuului koripallojoukkueeseen. Lause 5: Koben taidot paranivat huomattavasti.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5.3045</w:t>
      </w:r>
    </w:p>
    <w:p>
      <w:r>
        <w:t xml:space="preserve">Otsikko: Johnny saa ystävän. Lause 1: He istuivat yhdessä lounasaikaan. Lause 2: Hän tapasi kuitenkin erään mukavan ihmisen ensimmäisen oppitunnin jälkeen. Lause 3: Johnny oli iloinen, että hän oli tavannut jonkun mukavan uudessa koulussaan. Lause 4: Hän oli huolissaan siitä, että ihmisten tapaaminen olisi vaikeaa. Lause 5: Johnny aloitti ensimmäisen päivänsä uudessa koulussa.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5.3046</w:t>
      </w:r>
    </w:p>
    <w:p>
      <w:r>
        <w:t xml:space="preserve">Otsikko: Nimi: Stop Drop Roll. Lause 1: Palomies unohti, mitä hänen piti tehdä seuraavaksi. Lause 2: Palomies tuli 3. luokan luokkaan pitämään esityksen. Lause 3: Kun hän sytytti paitansa tuleen, hän joutui hieman paniikkiin. Lause 4: Hän sytytti paitansa tuleen ja näytti, miten pysähtyä, pudota ja vieriä. Lause 5: Opettaja joutui taklaamaan häntä tukahduttaakseen liekin.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5.3047</w:t>
      </w:r>
    </w:p>
    <w:p>
      <w:r>
        <w:t xml:space="preserve">Otsikko: Nimi: Kick Ball. Lause 1: Pelaamme yleensä koulun jälkeen pesäpalloa. Lause 2: Rick teki kolme maalia. Lause 3: Rick ei osaa tarttua mailaan eikä pitää palloa. Lause 4: Rick löi tänään kätensä auton oveen. Lause 5: Niinpä päätimme pelata sen sijaan potkupalloa.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5.3048</w:t>
      </w:r>
    </w:p>
    <w:p>
      <w:r>
        <w:t xml:space="preserve">Otsikko: Nimi: Suihkupila. Lause 1: John huusi ja ihmetteli, mikä meni pieleen. Lause 2: John lauloi täysillä Rihannan uusinta kappaletta. Lause 3: Hetken kuluttua kuuma vesi palasi ja John nauroi pilalle. Lause 4: Kylpyhuoneen oven läpi John kuuli kämppiksensä naurun. Lause 5: Yhtäkkiä vesi muuttui jäiseksi.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5.3049</w:t>
      </w:r>
    </w:p>
    <w:p>
      <w:r>
        <w:t xml:space="preserve">Otsikko: Nimi: Lap. Lause 1: Hän pyysi minua istumaan polvelleen. Lause 2: Hän kysyi, mitä haluan joululahjaksi. Lause 3: Hän sanoi kertovansa tontuille. Lause 4: Mies oli pukeutunut joulupukiksi. Lause 5: Sanoin hänelle, että haluan leluponin.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5.3050</w:t>
      </w:r>
    </w:p>
    <w:p>
      <w:r>
        <w:t xml:space="preserve">Otsikko: Rick käyttää lahjojaan. Lause 1: Hänen veljensä oli niin vaikuttunut, että hän osti autotallin. Lause 2: Hän rakensi vaihteiston uudelleen ja sai sen toimimaan hienosti. Lause 3: Hänen veljensä osti eräänä päivänä vanhan romun ja pyysi Rickiä korjaamaan sen. Lause 4: Hän teki Rickistä tasavertaisen osakkaan, ja se oli todellinen menestys. Lause 5: Rick rakasti autojen korjaamista.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5.3051</w:t>
      </w:r>
    </w:p>
    <w:p>
      <w:r>
        <w:t xml:space="preserve">Otsikko: Nimi: Bussit. Lause 1: Olin hämmästynyt niiden suuresta määrästä. Lause 2: Ystäväni tuli käymään luonani. Lause 3: Näimme useiden koulubussien muodostaman jonon. Lause 4: Oli aika aloittaa koulu. Lause 5: Olimme juuri lähdössä ulos.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5.3052</w:t>
      </w:r>
    </w:p>
    <w:p>
      <w:r>
        <w:t xml:space="preserve">Otsikko: Otsikko: Kulmakarvojen kierteitys. Lause 1: Denise on kuitenkin hiljattain oppinut kulmakarvojen kierteittämisestä. Lause 2: Denise oli innoissaan kulmakarvojen säikeistyksen tuloksesta. Lause 3: Denise on aina vahannut kulmakarvansa. Lause 4: Kun Denise oli löytänyt asiantuntijan, hän teki kierteitystoimenpiteen. Lause 5: Denise päätti kokeilla kulmakarvojen kierteittämistä.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5.3053</w:t>
      </w:r>
    </w:p>
    <w:p>
      <w:r>
        <w:t xml:space="preserve">Otsikko: Nimi: Lentoasema. Lause 1: Tim pyysi ystävältään kyydin. Lause 2: Hänen ystävänsä suostui. Lause 3: Tim tarvitsisi kyydin lentokentälle. Lause 4: Tim sai tarvitsemansa kyydin lentokentälle. Lause 5: Tim valmistautui lähtemään matkalle pois kaupungista.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5.3054</w:t>
      </w:r>
    </w:p>
    <w:p>
      <w:r>
        <w:t xml:space="preserve">Otsikko: Nimi: Nachos. Lause 1: Eräänä iltana hän unohti ostaessaan tomaattikastiketta. Lause 2: Hänen erikoisuutensa oli lihamureke. Lause 3: Hän korvasi sen ketsupilla, ja se oli hyvää. Lause 4: Sue rakasti kokkaamista. Lause 5: Suen oli oltava luova.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5.3055</w:t>
      </w:r>
    </w:p>
    <w:p>
      <w:r>
        <w:t xml:space="preserve">Otsikko: Nimi: Kokki. Lause 1: Kun Ida täytti kahdeksan vuotta, hän kysyi, voisiko hänkin auttaa. Lause 2: Mutta ongelmana oli, ettei hän osannut kokata yhtään mitään! Lause 3: Sitten Idan äiti kertoi, että hän voisi heittää ja laittaa salaatin. Lause 4: Ida oli niin iloinen voidessaan osallistua! Lause 5: Idan koko perhe kokkaili illallista yhdessä joka ilta rituaalina.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5.3056</w:t>
      </w:r>
    </w:p>
    <w:p>
      <w:r>
        <w:t xml:space="preserve">Otsikko: Nimi: Löysin sen verkosta. Lause 1: Se oli jäänyt kiinni yhteen hämähäkinseitistä. Lause 2: Lämmityskanavien takana oli paljon hämähäkinseittejä. Lause 3: Irrotin yhden kanavan osan ja löysin sieltä 20,00 dollarin setelin. Lause 4: Olin remontoimassa kellaria ystävälleni. Lause 5: Kerroin ystävälleni, että löysin juuri 20 dollaria verkosta.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5.3057</w:t>
      </w:r>
    </w:p>
    <w:p>
      <w:r>
        <w:t xml:space="preserve">Otsikko: Nimi: Blackjack. Lause 1: Olin niin innoissani ja tunsin itseni niin voimakkaaksi, että yritin voittaa vielä kaksisataa. Lause 2: Jossain vaiheessa voitin kaksisataa dollaria. Lause 3: Pelasin blackjackia yömyöhään. Lause 4: Aamuun mennessä olin sata dollaria miinuksella. Lause 5: Menin pelaamaan blackjackia kasinolle.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5.3058</w:t>
      </w:r>
    </w:p>
    <w:p>
      <w:r>
        <w:t xml:space="preserve">Otsikko: Nimi: Toistuva laulu. Lause 1: Dan kertoi äskettäin tyttärelleen lapsuudestaan. Lause 2: Danin tytär ei kuitenkaan pitänyt laulusta, koska se toistui. Lause 3: Kun klippi soi, Dan lauloi tunnuskappaleen mukana. Lause 4: Dan kertoi tyttärelleen suosikkinuoriso-ohjelmastaan, Lamb chop's play-alongista. Lause 5: Dan päätti näyttää tyttärelleen YouTubessa olevan klipin ohjelmasta.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5.3059</w:t>
      </w:r>
    </w:p>
    <w:p>
      <w:r>
        <w:t xml:space="preserve">Otsikko: Nimi: Hieroja-asiakas. Lause 1: Dolores aloitti hierontaharjoittelunsa oudon asiakkaan kanssa. Lause 2: Hän antoi miehelle peiton peittämään hänen vartalonsa. Lause 3: Hän kertoi miehelle, että se ei toiminut näin. Lause 4: Mies riisuutui hänen edessään ja istui pöydälle. Lause 5: Ja mies sanoi olevansa pahoillaan, hän luuli naista lääkäriksi.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5.3060</w:t>
      </w:r>
    </w:p>
    <w:p>
      <w:r>
        <w:t xml:space="preserve">Otsikko: Nimi: Sähkökatkos. Lause 1: Peg joutui valitettavasti auttamaan erittäin töykeää asiakasta. Lause 2: Hän ei ollut koskaan ollut näin kiitollinen sähkökatkosta. Lause 3: Tuntien kuluttua sähköt saatiin palautettua ja tietokoneet käynnistettyä. Lause 4: Pegin työpaikalla oli ollut sähkökatkoksia koko aamun. Lause 5: Useiden surkeiden minuuttien jälkeen hänen tietokoneensa sammui yhtäkkiä.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5.3061</w:t>
      </w:r>
    </w:p>
    <w:p>
      <w:r>
        <w:t xml:space="preserve">Otsikko: Nimi: Lucy ja lavakammo. Lause 1: Lucyn draamaopettaja kertoi Lucylle, miten hieno hän oli, ja helpotti hänen hermojaan. Lause 2: Tällä kertaa Lucy näytteli yhtä esityksen päärooleista. Lause 3: Lucy päätyi rokkaamaan esityksessä ja voittamaan lavakammonsa. Lause 4: Lucya jännitti kovasti esiintyminen koulun näytelmässä. Lause 5: Hänellä oli aina ollut lavakammoa, mutta tällä kertaa se oli vielä pahempaa.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5.3062</w:t>
      </w:r>
    </w:p>
    <w:p>
      <w:r>
        <w:t xml:space="preserve">Otsikko: Nimi: Lisäpisteet. Lause 1: Hän tarjosi pojalle lisäpisteitä yksityiskohtaisen kirjaraportin kirjoittamisesta. Lause 2: Epätoivoisesti hän kysyi opettajaltaan, mitä hän voisi tehdä. Lause 3: Onneksi Cal uppoutui kirjaan ja sitten raporttiinsa. Lause 4: Onneksi hän sai tarpeeksi lisäpisteitä läpäistäkseen kurssin! Lause 5: Cal oli vaarassa reputtaa englannin tunnilla.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5.3063</w:t>
      </w:r>
    </w:p>
    <w:p>
      <w:r>
        <w:t xml:space="preserve">Otsikko: Nimi: Juorut. Lause 1: Jennifer juorusi työkaveristaan. Lause 2: Jenniferiä kiellettiin puhumasta työkaveristaan. Lause 3: Hän puhui asiasta Jenniferin pomolle. Lause 4: Hänen pomonsa teki virallisen valituksen hänen puolestaan. Lause 5: Hänen työtoverinsa kuuli, mitä hän puhui.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5.3064</w:t>
      </w:r>
    </w:p>
    <w:p>
      <w:r>
        <w:t xml:space="preserve">Otsikko: Nimi: Kaapattu nainen. Lause 1: Noin kello 10.40 hänet nähtiin raahattavan tummanväriseen ajoneuvoon. Lause 2: Silminnäkijöiden mukaan kuljettajana oli keski-ikäinen valkoinen mies. Lause 3: Ajoneuvon nähtiin viimeksi kulkevan pohjoiseen 11th Streetillä. Lause 4: Hän käveli 10th Streetin ja South Streetin kulmassa noin kello 22.30. Lause 5: Nainen siepattiin Philadelphian kaduilla.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5.3065</w:t>
      </w:r>
    </w:p>
    <w:p>
      <w:r>
        <w:t xml:space="preserve">Otsikko: Nimi: Summer Ice Skate. Lause 1: Fred halusi luistella, mutta oli elokuu. Lause 2: Jää oli liian liukas ja Fred kaatui naamalleen. Lause 3: Fred yritti luistella kovapuulattioillaan. Lause 4: Hän haki pakastimestaan kaksi jääpalaa. Lause 5: Hän kiinnitti jään kenkiensä pohjiin.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5.3066</w:t>
      </w:r>
    </w:p>
    <w:p>
      <w:r>
        <w:t xml:space="preserve">Otsikko: .. Lause 1: Lopulta saimme sohvan alakertaan, kun olimme tehneet paljon töitä. Lause 2: Sohva oli todella painava ja vaikea siirtää. Lause 3: Minulla oli ennen sohva yläkerrassa huoneessani. Lause 4: Eräänä päivänä päätin siirtää sen alakertaan. Lause 5: Minun oli kutsuttava ystäväni auttamaan minua sen siirtämisessä.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5.3067</w:t>
      </w:r>
    </w:p>
    <w:p>
      <w:r>
        <w:t xml:space="preserve">Otsikko: Nimi: Ajaminen yöllä. Lause 1: Jenan oli soitettava hinausauto. Lause 2: Hän näki tiellä eläimen. Lause 3: Jena väisti väistääkseen eläintä. Lause 4: Jena ajoi myöhään yöllä. Lause 5: Auto ajoi ojaan.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5.3068</w:t>
      </w:r>
    </w:p>
    <w:p>
      <w:r>
        <w:t xml:space="preserve">Otsikko: Robin the lady. Lause 1: Hän päätti pukeutua ja leikkiä heidän palkattua lastenhoitajaansa. Lause 2: Robin rakasti viettää aikaa lastensa kanssa myös jonain toisena. Lause 3: Hän oli menettämässä lastensa huoltajuuden. Lause 4: Robin kävi läpi ikävää avioeroa. Lause 5: Hän päätti, että hänen oli keksittävä keino tavata lapsiaan.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5.3069</w:t>
      </w:r>
    </w:p>
    <w:p>
      <w:r>
        <w:t xml:space="preserve">Otsikko: Nimi: True Rain Story. Lause 1: Kun olin kirjoittamassa tarinoita, ulkona alkoi sataa. Lause 2: Niinpä palasin sisälle, ja nyt lähetän tämän tarinan. Lause 3: Mutta sitten sade lakkasi. Lause 4: Rakastan sadetta, mutta asun keskellä Mojaven autiomaata. Lause 5: Niinpä nappasin takin ja hatun ja menin ulos nauttimaan siitä.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5.3070</w:t>
      </w:r>
    </w:p>
    <w:p>
      <w:r>
        <w:t xml:space="preserve">Otsikko: Nimi: Niitto. Lause 1: Soitin ympäriinsä saadakseni tarjouksia. Lause 2: Lopulta löysin jonkun, joka teki sen halvalla. Lause 3: Päädyin lopulta yrittämään, mutta rikoin ruohonleikkurin. Lause 4: Kaikki halusivat pitkäaikaisen kalliin sopimuksen. Lause 5: Kun mieheni lähti, en osannut leikata nurmikkoa.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5.3071</w:t>
      </w:r>
    </w:p>
    <w:p>
      <w:r>
        <w:t xml:space="preserve">Otsikko: Brent saa työn. Lause 1: Brent sai työpaikan ja muutti pois vanhempiensa luota. Lause 2: Hän asui taas vanhempiensa luona. Lause 3: Hänellä ei ollut ollut ollut paljon onnea työnhaussa. Lause 4: Brent haki kokoaikaista johtajan paikkaa vähittäiskaupasta. Lause 5: Brent oli nuori mies, joka oli juuri valmistunut yliopistosta.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5.3072</w:t>
      </w:r>
    </w:p>
    <w:p>
      <w:r>
        <w:t xml:space="preserve">Otsikko: Sick on a Plane. Lause 1: Ennen pitkää hän sairastui kylpyhuoneessa. Lause 2: Hänen pahoinvointinsa jatkui koko kotimatkan ajan. Lause 3: Miriam oli pitkällä lennolla lomalta kotiin. Lause 4: Se oli hänen koko elämänsä pahin lento. Lause 5: Lennon puolivälissä hän alkoi voida pahoin.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5.3073</w:t>
      </w:r>
    </w:p>
    <w:p>
      <w:r>
        <w:t xml:space="preserve">Otsikko: Rubikin kuutio. Lause 1: Hän oli aina toivonut saavansa ratkaistua sellaisen, mutta ei koskaan onnistunut. Lause 2: Eräänä päivänä hän työskenteli sen parissa lähes kuusi tuntia. Lause 3: Brown oli aina lapsena leikkinyt Rubikin kuutiolla. Lause 4: Kun hän ratkaisi sen, Brown oli tyytyväinen. Lause 5: Hän ei edes syönyt mitään ennen kuin oli ratkaissut sen.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5.3074</w:t>
      </w:r>
    </w:p>
    <w:p>
      <w:r>
        <w:t xml:space="preserve">Otsikko: Buns are Tough. Lause 1: Mikään ei tuntunut toimivan, kunnes lopulta hän huomasi jotain. Lause 2: Videolta löytyneen tempun avulla hän sai vihdoin tehtyä pullansa. Lause 3: Julia yritti laittaa hiuksiaan pullaan. Lause 4: Hän etsi internetistä hyödyllisiä neuvoja. Lause 5: Mitä tahansa hän tekikin, hän ei saanut sitä oikein aikaiseksi.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5.3075</w:t>
      </w:r>
    </w:p>
    <w:p>
      <w:r>
        <w:t xml:space="preserve">Nimike: Lukion kepponen. Lause 1: Rehtori oli huvittunut. Lause 2: Hän päätti tehdä hänestä valeuutisen. Lause 3: Tom halusi pilailla rehtorinsa kanssa. Lause 4: Hänen oikea sanomalehtensä korvattiin väärennetyllä. Lause 5: Myös Tomin mielestä se oli hauskaa.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5.3076</w:t>
      </w:r>
    </w:p>
    <w:p>
      <w:r>
        <w:t xml:space="preserve">Otsikko: Jim löytää kellon. Lause 1: Jim vie sen kotiin ja pitää sen itsellään. Lause 2: Hän nostaa sen ja huomaa, että se on hyvin kallis kello. Lause 3: Eräänä iltana kävellessään töistä kotiin. Lause 4: Hän menee katsomaan, mikä se on. Lause 5: Jim huomaa, että maassa makaa jotain.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5.3077</w:t>
      </w:r>
    </w:p>
    <w:p>
      <w:r>
        <w:t xml:space="preserve">Otsikko: Nimi: Kirjaraportti. Lause 1: Hän kirjoitti kirjaraportin. Lause 2: Opettaja piti siitä, että hän teki sen. Lause 3: Alex luki kirjan kesällä. Lause 4: Hän sai kiitosta. Lause 5: Hän tarjosi hänelle lisäpisteitä tehtävästä.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5.3078</w:t>
      </w:r>
    </w:p>
    <w:p>
      <w:r>
        <w:t xml:space="preserve">Otsikko: Nimi: Yllätysjuhlat. Lause 1: Susiella oli tänään syntymäpäivä. Lause 2: Susie oli järkyttynyt siitä, ettei hän kuullut kenestäkään. Lause 3: Hän oli melko hermostunut siitä. Lause 4: Hän päätti mennä lempiravintolaansa. Lause 5: Hänen ilokseen hänen ystävänsä olivat siellä yllättämässä hänet.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5.3079</w:t>
      </w:r>
    </w:p>
    <w:p>
      <w:r>
        <w:t xml:space="preserve">Otsikko: Nimi: Uusi harjoitus. Lause 1: En pystyisi enää koskaan tekemään tuota harjoitusta. Lause 2: Päädyin tekemään sen. Lause 3: Päätin kokeilla uutta harjoitusta. Lause 4: Joten löysin nopean videon. Lause 5: Sitten tunteja myöhemmin minulla oli niin paljon kipuja.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5.3080</w:t>
      </w:r>
    </w:p>
    <w:p>
      <w:r>
        <w:t xml:space="preserve">Otsikko: Nimi: Ydinreaktori. Lause 1: Poliisit pysähtyivät hänen talonsa eteen. Lause 2: He päästivät hänet menemään, koska olivat niin vaikuttuneita. Lause 3: He näkivät hänen reaktorinsa ja olivat hämmästyneitä. Lause 4: Jimmy teki ydinreaktorin autotallissaan. Lause 5: Hän päätyi ylikuormittamaan sähköverkon.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5.3081</w:t>
      </w:r>
    </w:p>
    <w:p>
      <w:r>
        <w:t xml:space="preserve">Otsikko: Nimi: Kihlaus. Lause 1: Dori sanoi kyllä ja suuteli intohimoisesti Charlesia. Lause 2: Kun he pitelivät onkiansa vedessä, Charles kosi. Lause 3: Charlesin kauan odottama päivä oli vihdoin koittanut. Lause 4: Charles vei Dorin purolle, jossa he rakastivat kalastaa öisin. Lause 5: Hän aikoi kosia Doria ja pyytää tämän kättä.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5.3082</w:t>
      </w:r>
    </w:p>
    <w:p>
      <w:r>
        <w:t xml:space="preserve">Otsikko: Nimi: Hämähäkkipelko. Lause 1: Hänen tyttärensä tuli huoneeseen kengän kanssa ja tappoi hämähäkin. Lause 2: Heatherilla on hämähäkkifobia. Lause 3: Yhtäkkiä hän katsoi ylös ja näki seinällä valtavan hämähäkin. Lause 4: Heather makasi sängyllään ja työskenteli kannettavalla tietokoneellaan. Lause 5: Tämä hämähäkki halvaannutti hänet pelosta, kun hän huusi apua.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5.3083</w:t>
      </w:r>
    </w:p>
    <w:p>
      <w:r>
        <w:t xml:space="preserve">Otsikko: Nimi: Täynnä oleva pakettiauto. Lause 1: He unohtivat teltan. Lause 2: Perhe lähti telttailemaan. Lause 3: He kaikki joutuivat nukkumaan pakettiautossa. Lause 4: Pakettiautossa oli liian ahdasta mukavuuden kannalta. Lause 5: Sinä yönä satoi.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5.3084</w:t>
      </w:r>
    </w:p>
    <w:p>
      <w:r>
        <w:t xml:space="preserve">Otsikko: Nimi: Aasi. Lause 1: He rakastivat silittää sitä. Lause 2: Maanviljelijällä oli iso aasi nimeltä Jake. Lause 3: Heillä oli ollut hieno päivä työskennellä Jaken kanssa. Lause 4: Lapset olivat vierailulla maatilalla. Lause 5: He menevät myös johdattamaan sitä pitkin peltoja.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5.3085</w:t>
      </w:r>
    </w:p>
    <w:p>
      <w:r>
        <w:t xml:space="preserve">Otsikko: Don't Look Back. Lause 1: Hän oli matkalla takaisin kotimaahansa kolmen vuoden jälkeen. Lause 2: Kun Miguel aloitti pakkaamisen, hän huomasi olevansa surullinen ja raskassydäminen. Lause 3: Hän huomasi olevansa emotionaalisesti kiintynyt äitinsä kotikaupunkiin. Lause 4: Miguel lähestyi lentokoneen lähtöaikaa. Lause 5: Pohdittuaan ja saatuaan äidiltään jäähyväissuukon hän ei katsonut taakseen.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5.3086</w:t>
      </w:r>
    </w:p>
    <w:p>
      <w:r>
        <w:t xml:space="preserve">Otsikko: Nimi: Koirapuisto. Lause 1: Hän päätti odottaa ja etsiä puiston pienemmille eläimille. Lause 2: Hän katsoi netistä ja löysi yhden läheltä kotiaan. Lause 3: Missy ja hänen koiransa kävelivät puistoon. Lause 4: Missy yllättyi nähdessään sen olevan täynnä hyvin suuria koiria. Lause 5: Missy halusi viedä koiransa koirapuistoon.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5.3087</w:t>
      </w:r>
    </w:p>
    <w:p>
      <w:r>
        <w:t xml:space="preserve">Otsikko: Nimi: Tunkkaiset sipsit. Lause 1: He lähettivät hänelle kuponkeja hyvittääkseen sen. Lause 2: Tom soitti pussissa olevaan numeroon. Lause 3: Hän valitti ja kertoi, mitä oli tapahtunut. Lause 4: Kun hän avasi ne, ne olivat jo ummehtuneita. Lause 5: Tom osti pussillisen sipsejä.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5.3088</w:t>
      </w:r>
    </w:p>
    <w:p>
      <w:r>
        <w:t xml:space="preserve">Otsikko: Nimi: Fysiikan koe. Lause 1: Hän tiesi kaavat, mutta ei tuntenut oloaan varmaksi. Lause 2: Hän pääsi kokeesta läpi. Lause 3: Hän päätti tehdä kokeen koko yön. Lause 4: Timillä on huomenna fysiikan koe. Lause 5: Hän ei ole opiskellut lainkaan.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5.3089</w:t>
      </w:r>
    </w:p>
    <w:p>
      <w:r>
        <w:t xml:space="preserve">Otsikko: Brad oppii läksynsä. Lause 1: Brad halusi juoda itsensä humalaan ensimmäistä kertaa ikinä. Lause 2: Hän oli järjestämässä suuria juhlia ja kutsui kaikki ystävänsä. Lause 3: Hän heräsi valtavaan päänsärkyyn ja oppi olemaan juomatta enää koskaan. Lause 4: Brad oksensi kaikkialle. Lause 5: He kaikki juopottelivat niin paljon kuin pystyivät.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5.3090</w:t>
      </w:r>
    </w:p>
    <w:p>
      <w:r>
        <w:t xml:space="preserve">Otsikko: Nimi: Kengät. Lause 1: Hän osti nuo kengät. Lause 2: Tristan löysi upean parin Paylessista. Lause 3: Hän etsi uuden parin. Lause 4: Hänen uudet kenkänsä peittyivät mutaan. Lause 5: Tristan astui mutaan.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5.3091</w:t>
      </w:r>
    </w:p>
    <w:p>
      <w:r>
        <w:t xml:space="preserve">Otsikko: Nimi: Katien uusi työ. Lause 1: Katien oli löydettävä uusi työ ansaitakseen rahaa. Lause 2: Hän pyysi ystäväänsä Alexia palkkaamaan hänet ravintolaansa. Lause 3: Katie oli vaarassa saada häädön asunnostaan. Lause 4: Katie palkkasi hänet seuraavana päivänä. Lause 5: Hän pystyi maksamaan vuokransa ajallaan.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5.3092</w:t>
      </w:r>
    </w:p>
    <w:p>
      <w:r>
        <w:t xml:space="preserve">Otsikko: Nimi: Uusi skeittipuisto. Lause 1: Barry oli iloinen siitä, että hän saisi rullalautailla vapaasti. Lause 2: Hänellä ei kuitenkaan koskaan ollut paikkaa, jossa hän olisi voinut rullalautailla vapaasti. Lause 3: Kun Barry käveli, hän huomasi uuden skeittipuiston kyltin. Lause 4: Barry oli innokas rullalautailija. Lause 5: Barry oli tyytyväinen nähdessään, että puisto valmistuisi joulukuuhun mennessä.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5.3093</w:t>
      </w:r>
    </w:p>
    <w:p>
      <w:r>
        <w:t xml:space="preserve">Otsikko: Nick Writes a Play. Lause 1: Nickin piti kirjoittaa näytelmä koulua varten. Lause 2: Eräänä päivänä hän meni kotiin, ja hänen vanhempansa riitelivät. Lause 3: Hän ei keksinyt näytelmää, jonka voisi kirjoittaa. Lause 4: Hän sai näytelmästään kiitettävän. Lause 5: Hän päätti kirjoittaa näytelmän vanhemmistaan.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5.3094</w:t>
      </w:r>
    </w:p>
    <w:p>
      <w:r>
        <w:t xml:space="preserve">Otsikko: Nimi: Puhallettu sateenvarjo. Lause 1: Sateenvarjo vedettiin Irikseltä. Lause 2: Hän kantoi sateenvarjoa päänsä päällä. Lause 3: Iris käveli sateessa. Lause 4: Tuuli voimistui. Lause 5: Iris päätyi läpimäräksi ilman sateenvarjoa.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5.3095</w:t>
      </w:r>
    </w:p>
    <w:p>
      <w:r>
        <w:t xml:space="preserve">Otsikko: Nimi: Hiljaiset naapurit. Lause 1: Hän ei ollut nähnyt häntä myöskään ulkona. Lause 2: Tomin naapuri oli muuttanut pois kertomatta kenellekään. Lause 3: Hetken kuluttua hän meni koputtamaan, mutta kukaan ei vastannut. Lause 4: Hän soitti viranomaisille varmuuden vuoksi. Lause 5: Tom ei ollut kuullut yläkerran naapurinsa liikkuvan pitkään aikaan.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5.3096</w:t>
      </w:r>
    </w:p>
    <w:p>
      <w:r>
        <w:t xml:space="preserve">Otsikko: Nimi: Mekaanikko. Lause 1: Odotettuaan kaksi tuntia mekaanikko tuli ulos huolestuneen näköisenä. Lause 2: Jenny vei autonsa öljynvaihtoon. Lause 3: "Pieni eläin on pureskellut moottorin johtoja." Lause 4: Jenny oli melko varma, että se oli katkaissut johdot, mutta mitä hän voisi tehdä? Lause 5: "En tiedä, miten pääsit tänne", hän sanoi.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5.3097</w:t>
      </w:r>
    </w:p>
    <w:p>
      <w:r>
        <w:t xml:space="preserve">Otsikko: Nimi: Anything for fame.. Lause 1: Olympialaisissa hän voitti ensimmäisen sijan, mutta hänet hylättiin ja hylättiin. Lause 2: Hän voitti kultamitaleita vasemmalta ja oikealta. Lause 3: Kävi ilmi, että hän käytti koko ajan huumeita. Lause 4: Atlas oli huippu-urheilija. Lause 5: Huumeet paransivat hänen suoritustaan, häpeä.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5.3098</w:t>
      </w:r>
    </w:p>
    <w:p>
      <w:r>
        <w:t xml:space="preserve">Otsikko: Tuskallinen laserhoito. Lause 1: Niinpä hän päätti kokeilla sitä itse. Lause 2: Ann halusi saada iholleen laserhoitoa. Lause 3: Kun Ann sai hoidon, se oli kivuliainta ikinä. Lause 4: Hän varasi ajan ja käveli sisään. Lause 5: Hän oli kuullut, että kaikki uusimmat julkkikset tekivät sen.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5.3099</w:t>
      </w:r>
    </w:p>
    <w:p>
      <w:r>
        <w:t xml:space="preserve">Otsikko: Nimi: Beating Around the Bush. Lause 1: Kun Brad pyysi häntä ulos, Ben suuttui. Lause 2: Hän piti niitä kuitenkin ystävällisinä tekoina. Lause 3: Hän jätti Dianan huomiotta koko lukukauden ajan. Lause 4: Ben hengaili Dianan seurassa niin paljon kuin pystyi. Lause 5: Hän osoitti Dianalle merkkejä todellisista tunteistaan.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5.3100</w:t>
      </w:r>
    </w:p>
    <w:p>
      <w:r>
        <w:t xml:space="preserve">Otsikko: Nimi: Kalastusretki. Lause 1: He kalastivat koko päivän ja jäivät yöksi. Lause 2: Joe ja Dan halusivat päästä pois. Lause 3: He päättivät lähteä kalastamaan. Lause 4: Se oli molemmille pojille mieleenpainuva retki. Lause 5: He valitsivat rauhallisen paikan rannikolta.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5.3101</w:t>
      </w:r>
    </w:p>
    <w:p>
      <w:r>
        <w:t xml:space="preserve">Otsikko: Nimi: Peli. Lause 1: Minulla on liput Red Soxin peliin. Lause 2: En ole koskaan käynyt pelissä. Lause 3: Poikaystäväni osti ne minulle. Lause 4: Olin niin innoissani. Lause 5: Se oli niin hauskaa.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5.3102</w:t>
      </w:r>
    </w:p>
    <w:p>
      <w:r>
        <w:t xml:space="preserve">Otsikko: Nimi: Evästeet. Lause 1: Lounasnainen ojensi hänelle valtavan keksin. Lause 2: Charles odotti innoissaan, mitä lounaaksi oli tarjolla. Lause 3: Hän oli innoissaan! Lause 4: Hän ihmetteli, mitä huomenna olisi lounaaksi. Lause 5: Koulun keksit olivat parhaita.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5.3103</w:t>
      </w:r>
    </w:p>
    <w:p>
      <w:r>
        <w:t xml:space="preserve">Otsikko: Nimi: The Fly. Lause 1: Tarjoilija poimi kärpäsen ja kysyi häneltä, mikä on ongelma. Lause 2: Luis söi omenapiirakkaa. Lause 3: Luis valitti tarjoilijattarelle. Lause 4: Se oli kärpänen. Lause 5: Sitten hän löysi jotain piirakasta.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5.3104</w:t>
      </w:r>
    </w:p>
    <w:p>
      <w:r>
        <w:t xml:space="preserve">Otsikko: Nimi: Polkupyöräkilpailu. Lause 1: Hän harjoitteli kuukausia joka päivä tullakseen paremmaksi ja vahvemmaksi. Lause 2: Kilpailupäivänä hän oli hyvin hermostunut. Lause 3: Hän teki parhaansa ja voitti lopulta kilpailun. Lause 4: Steve tykkää todella ajaa polkupyörällä. Lause 5: Hän päätti osallistua kilpailuun testatakseen taitojaan.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5.3105</w:t>
      </w:r>
    </w:p>
    <w:p>
      <w:r>
        <w:t xml:space="preserve">Otsikko: Bobby the Rooster. Lause 1: Meillä oli pieni mustavalkoinen kukko nimeltä Bobby. Lause 2: Se ratsasti kuorma-auton päällä ja hakkasi siivillään, kunnes putosi pois. Lause 3: Kun rekka tuli lähelle, Bobby hyppäsi rekan päälle ja väijyi sitä. Lause 4: Bobby piiloutui pusikkoon odottamaan rekan tuloa. Lause 5: Bobby vihasi poikani kauko-ohjattavaa autoa.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5.3106</w:t>
      </w:r>
    </w:p>
    <w:p>
      <w:r>
        <w:t xml:space="preserve">Otsikko: Nimi: Viime hetken päätös. Lause 1: Tom oli vartijana vankilassa. Lause 2: Siellä oli pieni kapina. Lause 3: Vanki tukehtui ja kuoli. Lause 4: Hän yritti pitää vankia alhaalla. Lause 5: Tom yritti auttaa parhaansa mukaan.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5.3107</w:t>
      </w:r>
    </w:p>
    <w:p>
      <w:r>
        <w:t xml:space="preserve">Otsikko: Nimi: Bettyn suuri yllätys. Lause 1: Hän päätti hakea lottokupongin. Lause 2: Hän oli eräänä päivänä tekemässä muutamia asioita taloa varten. Lause 3: Betty katseli arvontakierrosta eikä ollut uskoa silmiään, kun Voitto! Lause 4: Hän palasi kotiin ja unohti arvan. Lause 5: Betty oli keski-ikäinen kotiäiti.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5.3108</w:t>
      </w:r>
    </w:p>
    <w:p>
      <w:r>
        <w:t xml:space="preserve">Otsikko: Nimi: Taideprojekti. Lause 1: Se hajosi palasiksi lattialle. Lause 2: Hän pudotti projektinsa. Lause 3: Toinen oppilas törmäsi Geneen. Lause 4: Genen piti tehdä projekti taideluokassaan. Lause 5: Hän kantoi sitä luokkaan.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5.3109</w:t>
      </w:r>
    </w:p>
    <w:p>
      <w:r>
        <w:t xml:space="preserve">Otsikko: Nimi: Soppakeittiö. Lause 1: Päivän päätteeksi Terry oli uupunut, mutta onnellinen. Lause 2: Hän tiesi, että auttaminen oli oikein. Lause 3: Terry tiesi, että auttaminen oli tärkeää. Lause 4: Hän teki sinä päivänä kovasti töitä kauhoen keittoa kaikille. Lause 5: Hän oli ilmoittautunut vapaaehtoiseksi soppakeittiöön sen vuoksi.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5.3110</w:t>
      </w:r>
    </w:p>
    <w:p>
      <w:r>
        <w:t xml:space="preserve">Otsikko: Nimi: Suihku. Lause 1: Anna aloitti yliopistossa asuen kahden pojan ja kahden tytön kanssa. Lause 2: Eräänä päivänä hän oli suihkussa. Lause 3: Hän vannoi lukitsevansa oven tästä lähtien. Lause 4: Mies lähti nopeasti, mutta Anna oli murtunut! Lause 5: Yhtäkkiä yksi hänen uusista miespuolisista kämppiksistään käveli sisään!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5.3111</w:t>
      </w:r>
    </w:p>
    <w:p>
      <w:r>
        <w:t xml:space="preserve">Otsikko: Otsikko: Huono haastattelu. Lause 1: Yrityksellä ei ollut mennyt kovin hyvin viime aikoina. Lause 2: Hän joutui tekemään haastattelun siitä. Lause 3: Don oli yrityksensä tiedottaja. Lause 4: Haastattelun suorittaja oli intensiivinen. Lause 5: Don ei pärjännyt siinä hyvin.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5.3112</w:t>
      </w:r>
    </w:p>
    <w:p>
      <w:r>
        <w:t xml:space="preserve">Otsikko: Nimi: Jedin päivä rannalla. Lause 1: Hän palautti vesiskootterin päivän päätteeksi. Lause 2: Jed lähti rannalta. Lause 3: Jed vietti päivän vesiskootterilla. Lause 4: Hän vuokrasi vesiskootterin päiväksi. Lause 5: Jed vietti päivän rannalla.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5.3113</w:t>
      </w:r>
    </w:p>
    <w:p>
      <w:r>
        <w:t xml:space="preserve">Otsikko: Nimi: The Trip Charm. Lause 1: Hallie vieraili New Yorkissa. Lause 2: Hän on aina pitänyt matkoillaan keräilemästä loitsuja. Lause 3: Onneksi Vapaudenpatsaan lahjatavarakauppa myi niitä. Lause 4: Hän etsi kaikkialta eikä melkein löytänyt yhtään. Lause 5: Ainoa ongelma oli se, ettei hän tiennyt, mistä hän löytäisi charmia.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5.3114</w:t>
      </w:r>
    </w:p>
    <w:p>
      <w:r>
        <w:t xml:space="preserve">Otsikko: Nimi: Pölynkeräys. Lause 1: Joten tein pölysuodattimen sukkahousuista. Lause 2: Kotelossa oli isoja verkkoreikiä emolevyn yläpuolella. Lause 3: Pelkäsin, että emolevyyn kertyy pölyä. Lause 4: Rakensin viime kuussa upouuden tietokoneen. Lause 5: Kotelo, johon rakensin sen, oli budjettikotelo.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5.3115</w:t>
      </w:r>
    </w:p>
    <w:p>
      <w:r>
        <w:t xml:space="preserve">Otsikko: Nimi: Käytetty puolikas. Lause 1: Ostin siis aloe-geeliä. Lause 2: En pitänyt siitä. Lause 3: Olin iloinen, että sain sitä. Lause 4: Sain viime viikolla auringonpolttaman. Lause 5: Silti käytin lopulta puolet siitä.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5.3116</w:t>
      </w:r>
    </w:p>
    <w:p>
      <w:r>
        <w:t xml:space="preserve">Otsikko: Nimi: Juna. Lause 1: He olivat matkalla kaupunkiin. Lause 2: Junalla matkustaminen oli erittäin kätevää! Lause 3: Kun he saapuivat perille, he olivat iloisia, ettei heidän tarvinnut etsiä parkkipaikkaa. Lause 4: Matka oli sujuva ja nopea. Lause 5: Perhe nousi junaan.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5.3117</w:t>
      </w:r>
    </w:p>
    <w:p>
      <w:r>
        <w:t xml:space="preserve">Otsikko: Kovien olosuhteiden valokuvaaminen. Lause 1: Hän seisoi autonsa konepellillä ja otti kuvan maisemasta. Lause 2: Anita halusi nukkua, mutta näyttelijä kehotti häntä lähtemään. Lause 3: Hänen autonsa liukastui jäisellä tiellä, joten hän lopetti ajamisen. Lause 4: Haastattelu kesti aamuviiteen asti. Lause 5: Anita ajoi kauas vuoristoon haastattelemaan näyttelijää.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5.3118</w:t>
      </w:r>
    </w:p>
    <w:p>
      <w:r>
        <w:t xml:space="preserve">Otsikko: Nimi: Kuollut kala. Lause 1: Timin kultakala kuoli. Lause 2: Se korvattiin Timin tietämättä. Lause 3: Hänen vanhempansa eivät halunneet kertoa hänelle. Lause 4: Hän ei koskaan tiennyt totuutta. Lause 5: He menivät ja ostivat uuden.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5.3119</w:t>
      </w:r>
    </w:p>
    <w:p>
      <w:r>
        <w:t xml:space="preserve">Otsikko: Nimi: Palveluntarjoaja. Lause 1: Myös hänen vaimonsa vihaa matkustamista. Lause 2: Hän huolehtii mielellään kasvavasta perheestään siitä huolimatta. Lause 3: Heillä on kaksoset tulossa, joten lopettaminen ei ole vaihtoehto. Lause 4: John inhoaa työnsä vuoksi matkustamista. Lause 5: Hän pitää työstään, mutta ei matkustamisesta.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5.3120</w:t>
      </w:r>
    </w:p>
    <w:p>
      <w:r>
        <w:t xml:space="preserve">Otsikko: Nimi: Karkki tai kepponen! Lause 1: Kakkasin housuihini vain kolmen talon päässä kotoa. Lause 2: En halunnut kertoa heille, että minun piti pysähtyä vessatauolle. Lause 3: Yritin pidätellä sitä, kunnes pääsin kotiin, mutta en pystynyt. Lause 4: Kävin isoveljeni kanssa karkki tai kepponen -retkellä naapurustossani. Lause 5: He olivat hyvin tosissaan maksimoimassa karkkikuormansa!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5.3121</w:t>
      </w:r>
    </w:p>
    <w:p>
      <w:r>
        <w:t xml:space="preserve">Otsikko: Gary sekoaa. Lause 1: Gary pelkää luurankoja, mutta hän huomaa jotain muuta. Lause 2: Gary on kavereidensa kanssa keppostelemassa. Lause 3: Hän näkee aaveen kävelevän pihan poikki. Lause 4: Gary säikähtää ja juoksee kotiin. Lause 5: Gary saapuu yhdelle karmivalle talolle, jossa on luurankoja.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5.3122</w:t>
      </w:r>
    </w:p>
    <w:p>
      <w:r>
        <w:t xml:space="preserve">Otsikko: Nimi: Jalkapallopeli. Lause 1: Kun hän rauhoittui, hän pelasi paljon paremmin. Lause 2: Hän ei alkanut pelata hyvin. Lause 3: Hän oli todella hermostunut. Lause 4: Rick teki jopa touchdownin viimeisellä neljänneksellä. Lause 5: Rickillä oli lauantaina ensimmäinen jalkapallo-ottelu.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5.3123</w:t>
      </w:r>
    </w:p>
    <w:p>
      <w:r>
        <w:t xml:space="preserve">Otsikko: Nimi: Jake College Graduate. Lause 1: Hänellä ei ollut onnea työnhaussa. Lause 2: Jake oli hiljattain valmistunut yliopistosta. Lause 3: Jake haki satoihin yrityksiin verkossa. Lause 4: Ne kaikki hylkäsivät hänet. Lause 5: Jake joutui tekemään osa-aikatyötä elättääkseen itsensä.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5.3124</w:t>
      </w:r>
    </w:p>
    <w:p>
      <w:r>
        <w:t xml:space="preserve">Otsikko: Nimi: Äänestyslippu. Lause 1: Ajattelin, että näin en voi enää koskaan jättää äänestämättä. Lause 2: Kunnes eräänä vuonna töideni vuoksi myöhästyin vaalipäivänä. Lause 3: Minulla oli tapana käydä aina äänestyspaikalla. Lause 4: Olen pysyvä kirjeäänestäjä. Lause 5: Ne olivat minulle todella tärkeät vaalit.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5.3125</w:t>
      </w:r>
    </w:p>
    <w:p>
      <w:r>
        <w:t xml:space="preserve">Otsikko: Nimi: Love Story. Lause 1: Hän rakastui heti tyttöön. Lause 2: Se oli täynnä romanttisia julistuksia ja runollisia sanoja. Lause 3: Lopulta hän hermostui liikaa ja rypisti kirjeen kokoon. Lause 4: Hän otti paperin esiin ja kirjoitti pitkän rakkauskirjeen. Lause 5: Gabriel näki Chloen ensimmäistä kertaa puistossa.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5.3126</w:t>
      </w:r>
    </w:p>
    <w:p>
      <w:r>
        <w:t xml:space="preserve">Otsikko: Nimi: Stuart ostaa Bowtie. Lause 1: Eräänä päivänä hän osti kauniin keltaisen rusetin. Lause 2: Stuart oli aina pitänyt hienoista vaatteista. Lause 3: Hän haaveili omistavansa rusetin erityisiä tilaisuuksia varten. Lause 4: Stuart oli iloinen saadessaan hienoja vaatteita tilaisuuksia varten. Lause 5: Hän käytti sitä erityisellä piknikillä ystävien kanssa.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5.3127</w:t>
      </w:r>
    </w:p>
    <w:p>
      <w:r>
        <w:t xml:space="preserve">Nimike: maanviljely. Lause 1: Hänen vanhempansa antoivat hänelle tontin. Lause 2: Pojan puutarha kasvoi. Lause 3: Poika oppi maanviljelystä. Lause 4: Hän kertoi vanhemmilleen. Lause 5: Hän istutti siemeniä.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5.3128</w:t>
      </w:r>
    </w:p>
    <w:p>
      <w:r>
        <w:t xml:space="preserve">Otsikko: Nimi: Olemme raskaana!. Lause 1: Barry oli riemuissaan, kun hänen vaimonsa huusi: Olemme raskaana! Lause 2: Kuukausien yrittämisen jälkeen Barryn vaimo tunsi itsensä sairaaksi. Lause 3: Barry käski vaimoaan tekemään raskaustestin. Lause 4: Kun Barry odotti innokkaasti tuloksia, hän ajatteli isäksi tulemista. Lause 5: Barry ja hänen vaimonsa yrittivät saada lapsen.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5.3129</w:t>
      </w:r>
    </w:p>
    <w:p>
      <w:r>
        <w:t xml:space="preserve">Otsikko: Nimi: Virtuaalitodellisuus. Lause 1: Teknologia oli hyvin kehittynyttä. Lause 2: Hän käyttäytyi kuin kiipeäisi vuorelle. Lause 3: James piti videopelien pelaamisesta. Lause 4: Se oli uskomatonta! Lause 5: Hän sai joululahjaksi virtuaalitodellisuuskuulokkeet.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5.3130</w:t>
      </w:r>
    </w:p>
    <w:p>
      <w:r>
        <w:t xml:space="preserve">Otsikko: Jeffy the Cat ja Zaddyfracks. Lause 1: Nyt Zaddyfracks asuu Jeffyn kanssa. Lause 2: Kissat leikkivät koko päivän. Lause 3: Jeffy asui talossa, jossa hän oli ainoa kissa. Lause 4: Eräänä päivänä Zaddyfrackin omistaja toi sen tänne. Lause 5: Ne juoksivat yhdessä käytävää pitkin ylös ja alas.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5.3131</w:t>
      </w:r>
    </w:p>
    <w:p>
      <w:r>
        <w:t xml:space="preserve">Otsikko: Willie hajoaa. Lause 1: Willie on matkalla kotiin konsertista. Lause 2: Moottori savusi pahasti. Lause 3: Hänen autonsa moottori on räjähtänyt! Lause 4: Hän kuulee kovaa ääntä autostaan. Lause 5: Hän pysähtyy katsomaan, mikä on vialla.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5.3132</w:t>
      </w:r>
    </w:p>
    <w:p>
      <w:r>
        <w:t xml:space="preserve">Otsikko: Nimi: The Cave. Lause 1: Hän aikoi palata sinne uudelleen tulevaisuudessa. Lause 2: Hän poistui luolasta useiden tuntien jälkeen ja meni hakemaan lisää tarvikkeita. Lause 3: Hän kuvasi matkansa. Lause 4: Beth tutki paikallista luolaa. Lause 5: Hän käveli kilometrin verran luolan tunneleihin.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5.3133</w:t>
      </w:r>
    </w:p>
    <w:p>
      <w:r>
        <w:t xml:space="preserve">Otsikko: Nimike: Korjaus korjattuihin asioihin. Lause 1: Hänen äitinsä piilotti ruuvimeisselit, joten hän käytti voiveitsiä. Lause 2: Lopulta hän ratkaisi asian ostamalla kärryn säästökaupan elektroniikkaa. Lause 3: Hän kyllästyi siihen, ettei hänellä ollut enää mitään koottua. Lause 4: Hän tykkäsi purkaa kaiken, minkä sai käsiinsä. Lause 5: Stanista piti tulla isona tiedemies.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5.3134</w:t>
      </w:r>
    </w:p>
    <w:p>
      <w:r>
        <w:t xml:space="preserve">Otsikko: Nimi: Tearing Down the Shed. Lause 1: Tom ja hänen veljensä halusivat siirtää kasan pihan takaosaan. Lause 2: He heittivät kaikki käytöstä poistetut puut kasaan. Lause 3: Tom ja hänen veljensä hinasivat puut perävaunulla. Lause 4: He lastasivat kaikki puut perävaunuun. Lause 5: Tom auttoi veljeään purkamaan vajan.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5.3135</w:t>
      </w:r>
    </w:p>
    <w:p>
      <w:r>
        <w:t xml:space="preserve">Otsikko: Nimi: Pakeneva lehmä. Lause 1: Niinpä Tom antoi Hitin vain jatkaa pakenemista. Lause 2: Se ei mennyt kauas eikä joutunut vaikeuksiin. Lause 3: Tom työskenteli maatilalla. Lause 4: Yksi karkasi aina alueelta. Lause 5: Heillä oli useita lehmiä.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5.3136</w:t>
      </w:r>
    </w:p>
    <w:p>
      <w:r>
        <w:t xml:space="preserve">Otsikko: Nimi: NFL-pelaaja. Lause 1: Hänen unelmansa olivat menneet pilalle. Lause 2: Pelaaja toivoi, että hän voisi joskus palata NFL:ään. Lause 3: Mies oli vihdoin päässyt suuriin liigoihin. Lause 4: Hän oli NFL-pelaaja! Lause 5: Ensimmäisessä ottelussaan häneltä repesi pohjeluu.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5.3137</w:t>
      </w:r>
    </w:p>
    <w:p>
      <w:r>
        <w:t xml:space="preserve">Otsikko: Nimi: Allergialääkkeet. Lause 1: Hän oli allerginen ilmassa leijuvalle siitepölylle. Lause 2: Lääkäri määräsi hänelle nenäsumutetta. Lause 3: Suella oli vaikeuksia selviytyä kesäallergiastaan. Lause 4: Sue ei enää aivastellut lääkityksen myötä. Lause 5: Sue kävi lääkärissä tarkastuksessa.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5.3138</w:t>
      </w:r>
    </w:p>
    <w:p>
      <w:r>
        <w:t xml:space="preserve">Otsikko: Nimi: Burns. Lause 1: Minulla oli spagettia kattilassa. Lause 2: Olin keittämässä lounasta. Lause 3: Kattila poltti käteni. Lause 4: Käteni kosketti kuumaa kattilaa. Lause 5: Laitoin palovammageeliä käteeni.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5.3139</w:t>
      </w:r>
    </w:p>
    <w:p>
      <w:r>
        <w:t xml:space="preserve">Otsikko: Nimi: Easy Out. Lause 1: Kakkospesäpelaaja juoksi sisäkentälle ja otti lippiksensä pois. Lause 2: Hän nappasi pallon ja lyöjä oli ulkona. Lause 3: Syöttäjä heitti korkean lyöjän kohti lyöjää. Lause 4: Hän nosti hanskansa ja odotti, että pallo laskeutuisi siihen. Lause 5: Lyöjä huitaisi ja pallo lähti purjehtimaan ylöspäin.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5.3140</w:t>
      </w:r>
    </w:p>
    <w:p>
      <w:r>
        <w:t xml:space="preserve">Otsikko: Nimi: Sattuma. Lause 1: Hän tarvitsi ylimääräistä vaihtorahaa päästäkseen bussilla. Lause 2: Joku mies kiinnitti huomioni bussipysäkillä. Lause 3: Sain asiantuntevia neuvoja ennen kuin hän lähti. Lause 4: Koska hän opiskeli myös kemiaa, puhuimme useista kursseista. Lause 5: Lainasin hänelle rahaa ja menimme bussiin.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5.3141</w:t>
      </w:r>
    </w:p>
    <w:p>
      <w:r>
        <w:t xml:space="preserve">Otsikko: Nimi: Rescue. Lause 1: Hän sai hänet ulos, ja Tom pelasti ystävänsä hengen. Lause 2: Eräänä päivänä Tom päätti käydä ystävänsä luona. Lause 3: Kun hän pääsi sinne, hän näki, että talo oli tulessa. Lause 4: Hän yritti päästä sisälle, mutta ovi oli lukossa. Lause 5: Sitten hän potkaisi sen sisään ja löysi ystävänsä lattialta.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5.3142</w:t>
      </w:r>
    </w:p>
    <w:p>
      <w:r>
        <w:t xml:space="preserve">Otsikko: Nimi: Isoisä. Lause 1: Kenny oli surullinen, koska hän ei halunnut isoisänsä lähtevän. Lause 2: Hänen isoisänsä ilmoitti muuttavansa Floridaan. Lause 3: Koko perhe muutti Floridaan. Lause 4: Hän puhui äidilleen siitä, että hän muuttaisi myös Floridaan. Lause 5: Kenny tykkäsi käydä isoisänsä luona.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5.3143</w:t>
      </w:r>
    </w:p>
    <w:p>
      <w:r>
        <w:t xml:space="preserve">Otsikko: Nimi: Pelottava. Lause 1: Mies pelästytti hänet, kun hän astui sisään. Lause 2: Adam oli pilailija. Lause 3: Hän odotti häntä kylpyhuoneessa. Lause 4: Hän halusi pelotella siskoaan. Lause 5: Hän pukeutui pelleasuun.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5.3144</w:t>
      </w:r>
    </w:p>
    <w:p>
      <w:r>
        <w:t xml:space="preserve">Otsikko: Nimi: Rullalautailu. Lause 1: Mutta hän taipui ja antoi poikansa harrastaa rullalautailua. Lause 2: Hershelistä tuntui, että joukkuelaji olisi parempi seurustelun kannalta. Lause 3: Hershelin poika sai skeittipuistossa ystäviä, mikä tyydytti molempia osapuolia. Lause 4: Hershel halusi poikansa harrastavan urheilua. Lause 5: Hershelin poika halusi harrastaa skeittausta.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5.3145</w:t>
      </w:r>
    </w:p>
    <w:p>
      <w:r>
        <w:t xml:space="preserve">Nimike: Ham Radio. Lause 1: Hän kuuli jonkun Japanissa kysyvän, miten hän voi. Lause 2: Sitten yhtäkkiä yhteys katkesi. Lause 3: Phillip vastasi tekstiviestillä olevansa kunnossa. Lause 4: Phillip kuunteli morsekoodia hamppuradionsa kautta. Lause 5: Philip odotti tuntikausia, mutta hän ei enää koskaan kuullut ystävästään.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5.3146</w:t>
      </w:r>
    </w:p>
    <w:p>
      <w:r>
        <w:t xml:space="preserve">Otsikko: Nimi: Beach Day. Lause 1: Hän ei malttanut odottaa, että pääsee koulusta. Lause 2: Koulun kello soi. Lause 3: Hänellä oli elämänsä parasta aikaa. Lause 4: Andrew halusi todella lähteä surffaamaan. Lause 5: Hän juoksi nopeasti rannalle.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5.3147</w:t>
      </w:r>
    </w:p>
    <w:p>
      <w:r>
        <w:t xml:space="preserve">Otsikko: Nimi: Merkki. Lause 1: Hän työnsi hänet seinää vasten ja käski hänen tehdä yhteistyötä. Lause 2: Fenton katsoi vasemmalle ja näki pojan juoksevan hänen ohitseen. Lause 3: Katupoika yritti juosta, mutta Fenton tarttui yhtä takista. Lause 4: Poika kertoi hänelle, että hänen epäiltynsä roikkui siellä aiemmin. Lause 5: Fenton otti lompakkonsa esiin ja vilautti virkamerkkiä.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5.3148</w:t>
      </w:r>
    </w:p>
    <w:p>
      <w:r>
        <w:t xml:space="preserve">Otsikko: Nimi: Kameleontti. Lause 1: Törmäsimme niin moniin ihmeellisiin eläimiin. Lause 2: Taisimme pelästyttää sen, koska se alkoi heti muuttua ruskeaksi. Lause 3: Perheeni oli viime vuonna matkalla Bahamalla. Lause 4: Törmäsimme siihen puun vieressä ja se oli vihreä. Lause 5: Ylivoimaisesti hämmästyttävin eläin oli kameleontti.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5.3149</w:t>
      </w:r>
    </w:p>
    <w:p>
      <w:r>
        <w:t xml:space="preserve">Otsikko: Nimi: Left at the Game. Lause 1: Hänen isänsä ei tullut peliin. Lause 2: Tim pelasi nappulaliigaa. Lause 3: Tim itki koko automatkan. Lause 4: Erään Timin kaverin isä vei hänet kotiin. Lause 5: Hänkään ei koskaan tullut hakemaan Timiä.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5.3150</w:t>
      </w:r>
    </w:p>
    <w:p>
      <w:r>
        <w:t xml:space="preserve">Otsikko: Nimi: Hamsteri. Lause 1: Hän tunsi itsensä vastuulliseksi ja kypsäksi. Lause 2: He leikkivät joka päivä. Lause 3: James laittoi hamsterin palloon ja pyöritteli sitä ympäri olohuonetta. Lause 4: Hän oli juuri hankkinut hamsterin, joka oli todella hauska. Lause 5: Jamesilla oli uusi lemmikki.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5.3151</w:t>
      </w:r>
    </w:p>
    <w:p>
      <w:r>
        <w:t xml:space="preserve">Otsikko: Nimi: Isoäiti. Lause 1: Ongelma oli se, ettei hän koskaan lopettanut, ja naiset lähtivät. Lause 2: Naiset kysyivät aina, miten hänestä tuli sellainen kuin tuli. Lause 3: Max oli oppinut mummoltaan olemaan kohtelias. Lause 4: Joten kun hän vei naisia treffeille, hän oli aina paras. Lause 5: Ja hän rakasti puhua isoäidistään ja kertoa, miten tämä opetti häntä.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5.3152</w:t>
      </w:r>
    </w:p>
    <w:p>
      <w:r>
        <w:t xml:space="preserve">Otsikko: Otsikko: Vaaleanpunainen korostusväri. Lause 1: He tekivät muistiinpanoja pääasiassa kynällä tai lyijykynällä. Lause 2: Jane teki muistiinpanoja aina vaaleanpunaisella korostuskynällä. Lause 3: Jane ei pystynyt lukemaan muistiinpanojaan valaistuksessa ja alkoi itkeä. Lause 4: Muut oppilaat pitivät sitä omituisena, mutta huomaamattomana. Lause 5: Avoimien muistiinpanojen tenttipäivänä huone oli pimeä.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5.3153</w:t>
      </w:r>
    </w:p>
    <w:p>
      <w:r>
        <w:t xml:space="preserve">Otsikko: Nimi: Tennis aika. Lause 1: Hän ei tuntenut ketään muuta, joka olisi pelannut hänen kanssaan. Lause 2: Paul rakasti pelata tennistä. Lause 3: Kuntosalilla hän kuuli toisen kaverin puhuvan pelaamisesta. Lause 4: Paul kutsui hänet pelaamaan ottelua. Lause 5: He pelasivat tennistä tuntikausia, ja molemmilla oli hauskaa.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5.3154</w:t>
      </w:r>
    </w:p>
    <w:p>
      <w:r>
        <w:t xml:space="preserve">Otsikko: Nimi: Loma. Lause 1: Hän varasi matkan Costa Ricaan ja maksoi sen säästöillään. Lause 2: Emily ei ollut käynyt lomalla yli kymmeneen vuoteen. Lause 3: Kahden vuoden säästämisen jälkeen hänellä oli tarpeeksi rahaa lähteä jonnekin hienoon paikkaan. Lause 4: Hänellä oli mahtavaa aikaa Costa Ricassa. Lause 5: Hänellä oli vihdoin hyvä työpaikka, joten hän päätti säästää rahansa.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5.3155</w:t>
      </w:r>
    </w:p>
    <w:p>
      <w:r>
        <w:t xml:space="preserve">Nimike: Historian koe. Lause 1: Hän näki kokeensa ja tiesi kaikki vastaukset. Lause 2: Kun hän saapui tunnille, hän oli yhä hermostunut. Lause 3: Tim sai kokeesta erinomaisen arvosanan. Lause 4: Timillä on historian koe. Lause 5: Hän on opiskellut viikkoja.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5.3156</w:t>
      </w:r>
    </w:p>
    <w:p>
      <w:r>
        <w:t xml:space="preserve">Otsikko: Nimi: Avioliitot. Lause 1: Hän rakasti miestä, mutta he erosivat toisistaan. Lause 2: Leah meni naimisiin 16-vuotiaana. Lause 3: Leah meni naimisiin ja oli onnellinen. Lause 4: He rakastuivat. Lause 5: Hän tapasi ihanan miehen 2 vuotta myöhemmin.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5.3157</w:t>
      </w:r>
    </w:p>
    <w:p>
      <w:r>
        <w:t xml:space="preserve">Otsikko: Nimi: Joulu auringossa.. Lause 1: Hän uskoo, että he nauttivat auringosta enemmän kuin kylmästä. Lause 2: Tänä jouluna hän aikoo ottaa vanhempansa mukaansa. Lause 3: Hän aikoo viedä heidät Australiaan. Lause 4: Hän teki näin, koska hänellä ei ollut paljon perhettä. Lause 5: Sammy vietti kaikki joulut ulkomailla.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5.3158</w:t>
      </w:r>
    </w:p>
    <w:p>
      <w:r>
        <w:t xml:space="preserve">Otsikko: Nimi: Uhkapelaaminen. Lause 1: Hän soitti vihjepuhelimeen saadakseen apua. Lause 2: Vähitellen hän sai pelaamisensa kuriin. Lause 3: Hänet ohjattiin neuvontaryhmään. Lause 4: Ässällä oli peliongelma. Lause 5: Ace kävi kuukausien ajan joka viikko.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5.3159</w:t>
      </w:r>
    </w:p>
    <w:p>
      <w:r>
        <w:t xml:space="preserve">Otsikko: Nimi: Caring Pups. Lause 1: Kaadoin vettä kaikkialle, kaaduin maahan, jalka jyskytti. Lause 2: Odottaessani kyytiä ensiapuun sain siunaukseksi huolestuneita koiran suukkoja. Lause 3: Astuin terassilta kastellakseni kasveja ja käänsin jalkani jyrkästi. Lause 4: Koska en pystynyt kävelemään, hyppelin ja ryömin talolle kutsuakseni apua. Lause 5: Koirani juoksivat rinnalleni, ja nojauduin niihin istuessani.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5.3160</w:t>
      </w:r>
    </w:p>
    <w:p>
      <w:r>
        <w:t xml:space="preserve">Otsikko: Salaatti. Lause 1: Se oli niin hyvää, ettei hän enää ostanut hampurilaisia. Lause 2: Mutta uusi salaattibaari avattiin. Lause 3: Ja hän aikoi ostaa hampurilaisen ruokapaikasta, kuten tavallisesti. Lause 4: Ian oli ostoskeskuksessa. Lause 5: Ja hän päätti kokeilla sitä.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5.3161</w:t>
      </w:r>
    </w:p>
    <w:p>
      <w:r>
        <w:t xml:space="preserve">Otsikko: Nimi: Ohjelmisto. Lause 1: Joey vietti päivän hankkimalla paljon ohjelmia uuteen tietokoneeseensa. Lause 2: Joey osti upouuden tietokoneen. Lause 3: Valitettavasti hän unohti hankkia virustorjuntaohjelman. Lause 4: Siihen oli asennettu vain käyttöjärjestelmä. Lause 5: Joey joutui pyyhkimään tietokoneensa puhtaaksi useita päiviä myöhemmin viruksen takia.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5.3162</w:t>
      </w:r>
    </w:p>
    <w:p>
      <w:r>
        <w:t xml:space="preserve">Otsikko: Nimi: Jalkapallokokeilut. Lause 1: Sam pääsi joukkueeseen, mutta Alexis ei. Lause 2: Sam ja Alexis olivat parhaita ystäviä. Lause 3: He molemmat rakastivat jalkapalloa ja yrittivät päästä koulunsa joukkueeseen. Lause 4: Koko vuoden Sam auttoi Alexisia valmistautumaan seuraaviin kokeisiin. Lause 5: Seuraavana syksynä sekä Sam että Alexis pääsivät joukkueeseen.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5.3163</w:t>
      </w:r>
    </w:p>
    <w:p>
      <w:r>
        <w:t xml:space="preserve">Otsikko: Nimi: Vaahtopuolue. Lause 1: He tunsivat itsensä tyhmiksi tanssiessaan vaahdossa. Lause 2: He välttelivät juhlia ja menivät rannalle. Lause 3: Heidän lomakohteessaan oli hassut vaahtojuhlat. Lause 4: He tunsivat itsensä liian vanhoiksi kaikkeen siihen hulinaan. Lause 5: Jamie ja hänen miehensä olivat Meksikossa.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5.3164</w:t>
      </w:r>
    </w:p>
    <w:p>
      <w:r>
        <w:t xml:space="preserve">Otsikko: Nimi: Uusi ipod. Lause 1: Hän antoi äidilleen vastalahjaksi suuren lahjan. Lause 2: Lopulta hänen äitinsä hankki hänelle ipodin syntymäpäivälahjaksi. Lause 3: Susie oli niin onnellinen. Lause 4: Susie halusi uuden ipodin. Lause 5: Hänellä ei ollut puhelinta, joten hänellä ei ollut kannettavaa musiikkia.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5.3165</w:t>
      </w:r>
    </w:p>
    <w:p>
      <w:r>
        <w:t xml:space="preserve">Otsikko: Nimi: Getting Saved. Lause 1: Rukoilin Herraa. Lause 2: Menin tapaamaan isovanhempiani. Lause 3: He veivät minut kirkkoon. Lause 4: Ja minä pelastuin. Lause 5: Isoisäni näytti minulle traktaatin.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5.3166</w:t>
      </w:r>
    </w:p>
    <w:p>
      <w:r>
        <w:t xml:space="preserve">Otsikko: Nimi: Grounded. Lause 1: Hänen äitinsä haki hänet kyytiin ja huusi koko kotimatkan. Lause 2: Onneksi ajan myötä hän hyväksyi sen, ja aika kului hitaasti. Lause 3: Mason oli niin järkyttynyt, että hän sai aluksi raivokohtauksen. Lause 4: Mason oli jäänyt koulussa kiinni tupakanpoltosta. Lause 5: Lopulta hän päätti antaa Masonille kuukauden kotiarestia.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5.3167</w:t>
      </w:r>
    </w:p>
    <w:p>
      <w:r>
        <w:t xml:space="preserve">Otsikko: Nimi: Dinging. Lause 1: Asensin hiljattain tietokoneeseeni uuden käsikirjoituksen. Lause 2: Vaihdoin sen kassakoneen ääneksi. Lause 3: Kun se osuu maaliini, se soi kovaa. Lause 4: Se auttaa minua näkemään, mitä olen ansainnut päivässä. Lause 5: Minun oli vaihdettava ääni, koska se oli ärsyttävä.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5.3168</w:t>
      </w:r>
    </w:p>
    <w:p>
      <w:r>
        <w:t xml:space="preserve">Otsikko: Nimi: Keilailujoukkue. Lause 1: Hän sijoittui lopulta viidenneksi. Lause 2: Eräänä päivänä hän näki mainoslehtisen turnauksesta, joka järjestettiin keilaradalla. Lause 3: Hän ei uskonut voivansa voittaa, mutta päätti kuitenkin osallistua. Lause 4: Leonard oli aina pitänyt keilaradalla käymisestä. Lause 5: Hän ei koskaan pitänyt itseään kovin hyvänä, mutta hänestä se oli hauskaa.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5.3169</w:t>
      </w:r>
    </w:p>
    <w:p>
      <w:r>
        <w:t xml:space="preserve">Otsikko: Nimi: Kadonnut lompakko. Lause 1: Tom huomasi sen lähdettyään kaupasta. Lause 2: Kun hän vaihtoi housuja, hänen lompakkonsa putosi ulos. Lause 3: Hän oli sovittamassa vaatteita. Lause 4: Kun hän palasi takaisin, se oli onneksi vielä pukuhuoneessa. Lause 5: Tom oli ostoksilla ostoskeskuksessa.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5.3170</w:t>
      </w:r>
    </w:p>
    <w:p>
      <w:r>
        <w:t xml:space="preserve">Otsikko: Nimi: Silitys. Lause 1: Hänen poikansa kieltäytyi ottamasta syytä niskoilleen. Lause 2: Hänen poikansa häiritsi häntä. Lause 3: Hän teki paitaan palojäljen. Lause 4: Sally silitti paidan. Lause 5: Hän syytti poikaa.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5.3171</w:t>
      </w:r>
    </w:p>
    <w:p>
      <w:r>
        <w:t xml:space="preserve">Otsikko: Leahin uusi kauppa. Lause 1: Leah avasi muotiputiikin keskustaan. Lause 2: Leah työskenteli vaatekaupassa monta vuotta. Lause 3: Hänen liikkeensä menestyi hyvin. Lause 4: Lopulta hän oli valmis avaamaan oman liikkeen. Lause 5: Hän oli säästänyt oman yrityksen perustamista varten.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5.3172</w:t>
      </w:r>
    </w:p>
    <w:p>
      <w:r>
        <w:t xml:space="preserve">Otsikko: Nimi: Uusi työ. Lause 1: Haastattelun jälkeen Angie sai työpaikan uudelta alalta. Lause 2: Hän haki useita työpaikkoja alueellaan. Lause 3: Angie viihtyi työssään, mutta halusi vaihtelua. Lause 4: Hän alkoi tutkia ilmoituksia. Lause 5: Hän on innoissaan oppiessaan jotain uutta.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5.3173</w:t>
      </w:r>
    </w:p>
    <w:p>
      <w:r>
        <w:t xml:space="preserve">Otsikko: Nimi: Uusi pentu menetys. Lause 1: Hänen äitinsä selitti, ettei se ollut hänen vikansa, ja hän tunsi olonsa paremmaksi. Lause 2: Hän oli niin surullinen ja syyllinen koko päivän. Lause 3: Eräänä aamuna hän järkyttyneenä huomasi, että yksi pentu oli menehtynyt. Lause 4: Danin aikuinen koira oli juuri saanut ensimmäisen pentueensa. Lause 5: Dan rakasti kaikkia pieniä pentuja ja piti niistä hyvää huolta.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5.3174</w:t>
      </w:r>
    </w:p>
    <w:p>
      <w:r>
        <w:t xml:space="preserve">Otsikko: Nimi: Virhe. Lause 1: He vannoivat, etteivät enää koskaan tee samaa virhettä. Lause 2: Harry ja Larry reputtivat kokeessa. Lause 3: Koepäivänä he molemmat olivat valmistautumattomia. Lause 4: He juttelivat opiskelun sijaan. Lause 5: Harry tapasi Larryn kirjastossa opiskellakseen suurta koetta varten.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5.3175</w:t>
      </w:r>
    </w:p>
    <w:p>
      <w:r>
        <w:t xml:space="preserve">Otsikko: Nimi: The House. Lause 1: Jim päätti rakentaa talon. Lause 2: Hän noudatti suunnitelmia kirjaimellisesti. Lause 3: Kun talo oli valmis, hän tajusi rakentaneensa koirankopin. Lause 4: Olemassa olevia suunnitelmia käyttäen hän lisäsi perustuksen ja kehysti talon. Lause 5: Seuraavaksi hän lisäsi seinät, oven ja katon.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5.3176</w:t>
      </w:r>
    </w:p>
    <w:p>
      <w:r>
        <w:t xml:space="preserve">Otsikko: Nimi: Pesukone. Lause 1: Kälyni pesukone kuoli tänä keväänä. Lause 2: Hän melkein pyörtyi, kun hän sai tietää, että pesukone maksoi 850 dollaria. Lause 3: Hänen miehensä on hyvin säästäväinen, eikä halunnut ostaa uutta laitetta. Lause 4: Kuukausia kestäneen lobbauksen jälkeen hän antoi periksi tänä kesänä. Lause 5: Hänen vaimonsa on kuitenkin hyvin onnellinen.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5.3177</w:t>
      </w:r>
    </w:p>
    <w:p>
      <w:r>
        <w:t xml:space="preserve">Otsikko: Nimi: Sade konsertissa. Lause 1: Allie halusi nähdä konsertin. Lause 2: Mutta kun hän pääsi sinne, alkoi sataa. Lause 3: Hän osti halvat liput. Lause 4: Allie oli pettynyt. Lause 5: Kaikki hänen tavaransa kastuivat.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5.3178</w:t>
      </w:r>
    </w:p>
    <w:p>
      <w:r>
        <w:t xml:space="preserve">Nimike: Vaellus. Lause 1: Käskimme hänen laskeutua alas. Lause 2: Puut olivat hyvin korkeita. Lause 3: Kävimme patikoimassa metsässä kotini lähellä. Lause 4: Veljeni kiipesi yhteen puista. Lause 5: Hän putosi puusta.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5.3179</w:t>
      </w:r>
    </w:p>
    <w:p>
      <w:r>
        <w:t xml:space="preserve">Otsikko: Nimi: Pelit. Lause 1: Me kolme aloimme leikkiä. Lause 2: Valitsimme suosikkipelimme. Lause 3: Laitoimme kaikki lautapelit esille. Lause 4: Emme kertoneet hänelle, koska annoimme hänen pelata. Lause 5: Nuorin voitti jokaisen pelin.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5.3180</w:t>
      </w:r>
    </w:p>
    <w:p>
      <w:r>
        <w:t xml:space="preserve">Otsikko: Nimi: Video Store. Lause 1: Hän päätti tehdä kyselyn selvittääkseen miksi. Lause 2: Ajan myötä Sallyn kaupassa kävi kuitenkin yhä vähemmän ihmisiä. Lause 3: Kysely paljasti, että Netflix oli vienyt monet hänen asiakkaistaan. Lause 4: Sally omisti videovuokraamon. Lause 5: Vuosien ajan kauppa menestyi hyvin.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5.3181</w:t>
      </w:r>
    </w:p>
    <w:p>
      <w:r>
        <w:t xml:space="preserve">Otsikko: Nimi: Speed Freak. Lause 1: Jameson sai ylinopeussakon ja pisteitä ajokorttiinsa. Lause 2: Jameson rakasti uutta autoaan. Lause 3: Hänen autonsa oli paljon nopeampi kuin hänen edellinen autonsa. Lause 4: Hän päätti hankkia hitaamman auton välttääkseen kiusauksen ajaa ylinopeutta. Lause 5: Se oli niin nopea, että hän jäi vahingossa kiinni ylinopeudesta moottoritiellä.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5.3182</w:t>
      </w:r>
    </w:p>
    <w:p>
      <w:r>
        <w:t xml:space="preserve">Otsikko: Selling It. Lause 1: Vuoden sisällä Van oli alueen paras kiinteistönvälittäjä. Lause 2: Kurssin päätyttyä hänen ystävänsä hankki hänelle työpaikan toimistostaan. Lause 3: Van halusi kiinteistönvälittäjäksi. Lause 4: Hänellä oli ystävä, joka oli kiinteistönvälittäjä. Lause 5: Hänen ystävänsä kertoi hänelle jostain koulutuksesta, joka olisi hyvä.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5.3183</w:t>
      </w:r>
    </w:p>
    <w:p>
      <w:r>
        <w:t xml:space="preserve">Otsikko: Nimi: Kesäkoti. Lause 1: He viettivät koko viikon kesäkodissaan. Lause 2: Smithit päättivät mennä kesäkotiinsa lomalle. Lause 3: He ajoivat kolmen osavaltion halki päästäkseen kesäkotiinsa. Lause 4: He retkeilivät, kalastivat, uivat, grillailivat ja shoppailivat siellä. Lause 5: He eivät voineet lakata puhumasta lomastaan viikkoon.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5.3184</w:t>
      </w:r>
    </w:p>
    <w:p>
      <w:r>
        <w:t xml:space="preserve">Otsikko: Nimi: The Terrific Treehouse. Lause 1: Poika oli uskomattoman yllättynyt ja innoissaan upeasta lahjasta. Lause 2: Kun Markin poika tuli koulusta kotiin, Mark näytti hänelle lahjan. Lause 3: Mark päätti, että hän haluaa yllättää poikansa hienolla lahjalla. Lause 4: Hän laati suunnitelmat erinomaisesta puumajasta, jonka hän voisi rakentaa takapihalle. Lause 5: Mark kokosi ystäviä yhteen rakentamaan sen yhdessä päivässä.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5.3185</w:t>
      </w:r>
    </w:p>
    <w:p>
      <w:r>
        <w:t xml:space="preserve">Nimike: Metsästys. Lause 1: Mary valitsi koiranpennun. Lause 2: Hän päätti ostaa pojalle metsästyskoiran. Lause 3: Hänen miehensä ilahtui lahjasta. Lause 4: Hän oli innokas urheilumies. Lause 5: Maria yritti löytää täydellisen lahjan miehelleen.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5.3186</w:t>
      </w:r>
    </w:p>
    <w:p>
      <w:r>
        <w:t xml:space="preserve">Otsikko: Nimi: Rikottu lupaus. Lause 1: Hänen lapsensa alkoi itkeä. Lause 2: Kun hän löysi lelun, Vanessa vain palautti sen ja lähti. Lause 3: Hänen lapsensa ryntäsi kohti leluosastoa. Lause 4: He saapuivat supermarkettiin hakemaan muutamia tavaroita. Lause 5: Vanessa kertoi lapselleen, että hän ostaisi hänelle uuden lelun.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5.3187</w:t>
      </w:r>
    </w:p>
    <w:p>
      <w:r>
        <w:t xml:space="preserve">Nimike: ulkona. Lause 1: Poika näki hänet alasti. Lause 2: Yksi lapsista tuli takaisin sisälle. Lause 3: Hän kertoi siitä koko naapurustolle. Lause 4: Hän veti itselleen kuuman kylvyn. Lause 5: Äiti lähetti lapset ulos.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5.3188</w:t>
      </w:r>
    </w:p>
    <w:p>
      <w:r>
        <w:t xml:space="preserve">Nimike: eroaminen. Lause 1: LAborin päivän viikonloppuna laitoin puhelimeni hetkeksi pois. Lause 2: Mutta näyttää siltä, että joka kerta kun otamme kaksi askelta eteenpäin, - Lause 3: Tyttöystäväni näki tekstiviestit puhelimessani ja nyt olemme eronneet. Lause 4: Paholainen pakottaa meidät menemään kaksi askelta taaksepäin. Lause 5: Minä ja tyttöystäväni olemme seurustelleet nyt vuoden.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5.3189</w:t>
      </w:r>
    </w:p>
    <w:p>
      <w:r>
        <w:t xml:space="preserve">Otsikko: Nimi: Helikopteri. Lause 1: Se oli mahtava tapa nähdä maisemia! Lause 2: Helikopteri vei hänet vesiputousten ja vuorten yli. Lause 3: Hän päätti lähteä helikopterikyydillä lomalle. Lause 4: Natalie ei ollut koskaan ennen ollut helikopterissa. Lause 5: Natalie oli onnellinen siitä, että hän oli vihdoin kokenut helikopterin.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5.3190</w:t>
      </w:r>
    </w:p>
    <w:p>
      <w:r>
        <w:t xml:space="preserve">Otsikko: Suzy's trip to the circus. Lause 1: Hänen isänsä sanoi aina, ettei hänellä ollut rahaa. Lause 2: Hänen isänsä vei hänet sirkukseen. Lause 3: Hän nautti joka minuutista eikä unohda sitä koskaan. Lause 4: Suzy on rukoillut isäänsä lähtemään sirkukseen. Lause 5: Lopulta eräänä päivänä Suzy sai yllätyksen.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5.3191</w:t>
      </w:r>
    </w:p>
    <w:p>
      <w:r>
        <w:t xml:space="preserve">Otsikko: Nimi: Turkki. Lause 1: Eli söi mielellään kalkkunaa joka kiitospäivä perheensä kanssa. Lause 2: Se ahmi ylpeänä ympäri maatilaansa. Lause 3: Sen elinvoimaisuus kosketti Elia. Lause 4: Eräänä päivänä hän kuitenkin näki elävän kalkkunan. Lause 5: Hän vannoi, ettei enää koskaan syö kalkkunaa!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5.3192</w:t>
      </w:r>
    </w:p>
    <w:p>
      <w:r>
        <w:t xml:space="preserve">Otsikko: Nimi: Bloody Mary. Lause 1: Sitten, ennen kuin mitään ehti tapahtua - kaikki juoksivat kauhuissaan! Lause 2: Kane oli vuotta vanhempi, joten hänen oli pakko suostua, vaikka häntä pelotti! Lause 3: He kaikki menivät pimeään kylpyhuoneeseen ja sanoivat hänen nimensä kolmesti. Lause 4: Kanen pikkusisko ehdotti, että he leikkisivät Bloody Marya. Lause 5: Kane ja hänen ystävänsä viettivät Halloween-juhlia.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5.3193</w:t>
      </w:r>
    </w:p>
    <w:p>
      <w:r>
        <w:t xml:space="preserve">Otsikko: Jerome onnistuu. Lause 1: Pallo syötetään Jeromelle. Lause 2: Hän oli keskellä peliä. Lause 3: Jerome oli lukionsa koripalloilija. Lause 4: Jerome heittää heiton ja se menee sisään. Lause 5: Hänen joukkueensa oli korin tappiolla, ja aikaa oli vähän jäljellä.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5.3194</w:t>
      </w:r>
    </w:p>
    <w:p>
      <w:r>
        <w:t xml:space="preserve">Otsikko: Nimi: Kiltti työntekijä. Lause 1: Maria oli erittäin mukava ihminen. Lause 2: Työntekijä oli nälissään. Lause 3: Niinpä Maria antoi hänelle oman lounaansa. Lause 4: Maria auttoi kaikkia, joita pystyi. Lause 5: Eräänä päivänä työtoveri unohti lounaansa.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5.3195</w:t>
      </w:r>
    </w:p>
    <w:p>
      <w:r>
        <w:t xml:space="preserve">Otsikko: Nimi: Beep. Lause 1: Hän listasi sen paikalliseen Freecycle-verkkopalveluun, jotta kuka tahansa voi haluta sen. Lause 2: Aben UPS:ssä vilkkui punainen led, ja hänen piti vaihtaa akku. Lause 3: Abe kyllästyi pelleilemään toimintahäiriöisen laitteen kanssa. Lause 4: UPS näytti, että akku oli ladattu täyteen. Lause 5: Hän kytki sarjakaapelin kannettavaan tietokoneeseensa nähdäkseen todellisen diagnoosin.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5.3196</w:t>
      </w:r>
    </w:p>
    <w:p>
      <w:r>
        <w:t xml:space="preserve">Otsikko: Nimi: Viinirypäle. Lause 1: Jodi omisti erittäin suuren viinitarhan. Lause 2: Jodi päätyi voittamaan mitaleita mielenkiintoisesta viinistään. Lause 3: Hän palkkasi paljon ihmisiä auttamaan sadonkorjuukauden aikana. Lause 4: Hänen valmistamassaan viinissä käytettiin harvinaista rypälelajiketta. Lause 5: Hänen viimeisin viinieränsä oli erikoinen.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5.3197</w:t>
      </w:r>
    </w:p>
    <w:p>
      <w:r>
        <w:t xml:space="preserve">Otsikko: Nimi: Veronkierto. Lause 1: Hänen onnekseen Jimmyllä oli hieman epäeettinen kirjanpitäjä. Lause 2: Hän oli hiljattain eronnut vaimostaan ja saanut potkut työstään. Lause 3: Jimmy oli vaikeassa tilanteessa. Lause 4: Kaiken kukkuraksi verovirasto vaati häneltä tuhansia veroja. Lause 5: Hän pystyi piilottamaan osan rahoistaan offshore-tilille.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5.3198</w:t>
      </w:r>
    </w:p>
    <w:p>
      <w:r>
        <w:t xml:space="preserve">Otsikko: Nimi: Anita ja papukaija. Lause 1: Anita sai rahaa syntymäpäivälahjaksi. Lause 2: Anita meni eläinkauppaan. Lause 3: Anita oli hyvin onnellinen uudesta papukaijastaan. Lause 4: Anita osti papukaijan. Lause 5: Anita halusi ostaa lemmikin.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5.3199</w:t>
      </w:r>
    </w:p>
    <w:p>
      <w:r>
        <w:t xml:space="preserve">Otsikko: Nimi: The Blankets. Lause 1: Kelly kasasi huopia päälleen. Lause 2: Valtava tuulenpuuska puhalsi vetoisista ikkunoista. Lause 3: Yöstä oli tullut kylmä. Lause 4: Kelly tarttui toiseen peittoon ja lisäsi sen kasaan. Lause 5: Hän alkoi lämmetä.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5.3200</w:t>
      </w:r>
    </w:p>
    <w:p>
      <w:r>
        <w:t xml:space="preserve">Otsikko: Nimi: Kelvoton. Lause 1: Tinder on ollut minulle uusi sovellus. Lause 2: Menin siihen ja selvitin, miten löytää treffejä. Lause 3: Nyt minulla on kamala olo enkä aio palata treffeille. Lause 4: Useat naiset vaikuttivat houkuttelevilta, joten pidin heistä. Lause 5: Sain viestin, että olin liian vanha ja ruma yhdelle naiselle.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5.3201</w:t>
      </w:r>
    </w:p>
    <w:p>
      <w:r>
        <w:t xml:space="preserve">Otsikko: Nimi: Uusi puhelin. Lause 1: Hän pudotti sen kovalle lattialle. Lause 2: Ostin viime viikolla uuden puhelimen. Lause 3: Kosketusnäyttö ei enää toiminut. Lause 4: Annoin tyttäreni pelata sillä pelejä. Lause 5: Jouduin viemään puhelimen korjaukseen.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5.3202</w:t>
      </w:r>
    </w:p>
    <w:p>
      <w:r>
        <w:t xml:space="preserve">Otsikko: Nimi: Voittaja. Lause 1: Kia juoksi juoksukilpailussa hyvin lähellä toista tyttöä. Tuomio 2: Sitten tuomari katsoi videon ja ilmoitti olevansa väärässä. Lause 3: Kia oli pettynyt. Lause 4: Tuomari ilmoitti, että toinen tyttö voitti kisan! Lause 5: Kia oli itse asiassa ylittänyt maaliviivan ensimmäisenä!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5.3203</w:t>
      </w:r>
    </w:p>
    <w:p>
      <w:r>
        <w:t xml:space="preserve">Otsikko: Nimi: Kaukosuhde. Lause 1: Tomin sydän oli täysin särkynyt. Lause 2: He päätyivät eri yliopistoihin. Lause 3: Tom yritti jatkaa seurustelua. Lause 4: Valitettavasti Tom petti häntä kuukausien kuluessa. Lause 5: Tomilla oli tyttöystävä lukiossa.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5.3204</w:t>
      </w:r>
    </w:p>
    <w:p>
      <w:r>
        <w:t xml:space="preserve">Otsikko: Nimi: Herääminen töihin. Lause 1: Onneksi Adam tunsi olevansa valmis hyppäämään sängystä ja lähtemään töihin. Lause 2: Varmistaakseen, että hän saisi työnsä valmiiksi, hän asetti herätyskellon. Lause 3: Herätyskello herätti hänet aikaisin aamulla. Lause 4: Hän alkoi nukahtaa ja päätti levätä. Lause 5: Adam yritti valvoa myöhään töitä varten.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5.3205</w:t>
      </w:r>
    </w:p>
    <w:p>
      <w:r>
        <w:t xml:space="preserve">Otsikko: Nimi: Sisarusten kilpailu. Lause 1: Caleb oli aina ilkeä siskolleen. Lause 2: Eräänä päivänä hän veti Calebiä hiuksista ja työnsi hänet kumoon. Lause 3: Calebin äiti sanoi hänelle, että siksi ei pidä olla ilkeä. Lause 4: Caleb oli niin järkyttynyt, että hän alkoi itkeä. Lause 5: Itkun sijaan hän otti yhden Calebin toimintafiguurista ja rikkoi sen.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5.3206</w:t>
      </w:r>
    </w:p>
    <w:p>
      <w:r>
        <w:t xml:space="preserve">Otsikko: Nimi: Laskin. Lause 1: Travis oli iloinen voitettuaan ensimmäisen sijan. Lause 2: Travis oli aina ollut loistava laskutaidossa. Lause 3: Siksi hänen ei koskaan tarvinnut käyttää laskinta. Lause 4: Ihmiset tulivat tietoisiksi hänen lahjakkuudestaan. Lause 5: Ja he rohkaisivat häntä osallistumaan mielentilalaskukilpailuun.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5.3207</w:t>
      </w:r>
    </w:p>
    <w:p>
      <w:r>
        <w:t xml:space="preserve">Otsikko: Nimi: Lumiukko. Lause 1: Ricky alkoi innoissaan tehdä pohjaa lumiukolleen. Lause 2: Hän raahasi lunta talonsa edustalle. Lause 3: Hänen isänsä odotti siellä opettamassa Rickyä tekemään ensimmäisen lumiukkonsa. Lause 4: Hän alkoi lastata kelkkaansa tuoreella lumella. Lause 5: Ricky raahasi lunta kelkkansa kanssa.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5.3208</w:t>
      </w:r>
    </w:p>
    <w:p>
      <w:r>
        <w:t xml:space="preserve">Otsikko: Nimi: Pikakorjaus. Lause 1: 1990-luvulla isäni korjaili paljon kuorma-autoaan. Lause 2: Se oli vanhempi oranssin värinen Dodge Ram, mutta hän rakasti sitä. Lause 3: Kun hän eräänä päivänä yritti kiukkuisesti ratkaista ongelmaa, hän valitti. Lause 4: Hän ryntäsi turhautuneena taloon. Lause 5: Hän huusi, että hän toivoi, että se tarvitsisi vain jotain halpaa, kuten laastaria.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5.3209</w:t>
      </w:r>
    </w:p>
    <w:p>
      <w:r>
        <w:t xml:space="preserve">Otsikko: Nimi: Violetit. Lause 1: Grace rakasti violetteja kukkia. Lause 2: Eräänä päivänä hän leikkasi kukan ja laittoi sen hiuksiinsa. Lause 3: Hän löysi kauniita orvokkeja istutettavaksi pihalleen. Lause 4: Hän halusi kantaa kaunista kasvia mukanaan kävellessään. Lause 5: Hän tykkäsi katsella niitä joka aamu.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5.3210</w:t>
      </w:r>
    </w:p>
    <w:p>
      <w:r>
        <w:t xml:space="preserve">Otsikko: Nimi: Babysitter. Lause 1: Hänet löydettiin pojan kanssa olohuoneesta, ja hän oli myös humalassa. Lause 2: Mindy sai potkut, eikä kukaan halunnut palkata häntä sen päivän jälkeen. Lause 3: Kun Miltonit palkkasivat hänet, he järkyttyivät, kun pääsivät aikaisin kotiin. Lause 4: Häntä suositeltiin kovasti, ja kaikki pitivät hänen työstään ja hinnastaan. Lause 5: Mindy oli kokopäiväinen lapsenvahti, joka rakasti työtään.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5.3211</w:t>
      </w:r>
    </w:p>
    <w:p>
      <w:r>
        <w:t xml:space="preserve">Otsikko: Title: My Furry Surprise. Lause 1: Syntymäpäivänäni hän yllätti minut omalla kissanpennulla! Lause 2: Olin hukkua iloon. Lause 3: Halusin uuden kissanpennun. Lause 4: Olin hyvin järkyttynyt, koska rakastan kissoja. Lause 5: Mieheni kieltäytyi, koska meillä ei ollut rahaa.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5.3212</w:t>
      </w:r>
    </w:p>
    <w:p>
      <w:r>
        <w:t xml:space="preserve">Otsikko: Nimi: Rainy bbq. Lause 1: Kelsi ja hänen ystävänsä päättivät pitää grillijuhlat. Lause 2: Tytöt joutuivat siirtymään sisälle. Lause 3: He alkoivat grillata hampurilaisia ja hodareita. Lause 4: Heidän grillijuhlansa meni pilalle. Lause 5: Yhtäkkiä alkoi sataa.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5.3213</w:t>
      </w:r>
    </w:p>
    <w:p>
      <w:r>
        <w:t xml:space="preserve">Otsikko: Nimi: Uusi teknologia. Lause 1: Hän ei malttanut odottaa, että saisi sen päälle. Lause 2: Hän oli innoissaan uusimmasta teknologiasta. Lause 3: Steve tilasi kannettavan tietokoneen ennakkoon. Lause 4: Steven kannettava tietokone saapui kuitenkin rikkinäisenä, ja hänen oli palautettava se. Lause 5: Kun hänen tietokoneensa vihdoin saapui, hän oli niin onnellinen.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5.3214</w:t>
      </w:r>
    </w:p>
    <w:p>
      <w:r>
        <w:t xml:space="preserve">Otsikko: Lori Takes Action to Live Fully. Lause 1: Lori toipui vakavasta sairaudesta viime vuonna. Lause 2: Tänä keväänä hän päätti lähteä ensimmäistä kertaa laskuvarjohyppäämään. Lause 3: Lori sanoo, että tämä on osa hänen uutta pyrkimystään elää täysillä. Lause 4: Hän aikoo myös mennä tänä kesänä benjihyppäämään. Lause 5: Ajattelin, että hän on hullu, koska pelkään korkeita paikkoja.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5.3215</w:t>
      </w:r>
    </w:p>
    <w:p>
      <w:r>
        <w:t xml:space="preserve">Otsikko: Nimi: The Bad Orange. Lause 1: Hän huomasi, että hänen työlaukussaan oli erittäin paha haju. Lause 2: Hän muisti laittaneensa sen sinne viikkoja sitten. Lause 3: Hän tutki asiaa ja löysi vanhan appelsiinin. Lause 4: Kun hän heitti sen pois, haju parani heti. Lause 5: Kendall oli valmistautumassa töihin.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5.3216</w:t>
      </w:r>
    </w:p>
    <w:p>
      <w:r>
        <w:t xml:space="preserve">Otsikko: Ted löytää kämppiksen. Lause 1: Yhtäkkiä hänen puhelimensa soi. Lause 2: Hän laittoi ilmoituksen craigslistiin etsien kämppistä. Lause 3: Hänellä oli asunto, mutta hän tarvitsi kämppiksen. Lause 4: Ted juttelee Johnin kanssa ja heistä tulee kämppiksiä. Lause 5: Ted oli juuri aloittamassa opintojaan.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5.3217</w:t>
      </w:r>
    </w:p>
    <w:p>
      <w:r>
        <w:t xml:space="preserve">Otsikko: Nimi: Et ole joulupukki. Lause 1: Koska hän oli jo arestissa, hän ei voinut mennä. Lause 2: Hän jäi jumiin takkaan, ja vanhempien oli soitettava hätänumeroon. Lause 3: Derrickin kaverilla oli juhlat, ja hän halusi kovasti mennä sinne. Lause 4: Kun Derrick tajusi jättäneensä avaimensa huoneeseensa, hänen oli löydettävä tie sisään. Lause 5: Derrick hiipi ulos talosta vanhempien nukkuessa.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5.3218</w:t>
      </w:r>
    </w:p>
    <w:p>
      <w:r>
        <w:t xml:space="preserve">Otsikko: Nimi: Kukat. Lause 1: Tiffany toivoi saavansa kukkia ystävänpäivänä. Lause 2: Hänen poikaystävänsä ei koskaan saanut selville hänen todellisia tunteitaan. Lause 3: Tiffany kiitti poikaa lahjoista, mutta oli salaa surullinen. Lause 4: Hänen poikaystävänsä ei tiennyt, että Tiffany halusi juuri sitä. Lause 5: Sen sijaan hän osti tytölle suklaata ja kortin.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5.3219</w:t>
      </w:r>
    </w:p>
    <w:p>
      <w:r>
        <w:t xml:space="preserve">Otsikko: Nimi: Kukat. Lause 1: Hänen miehensä puhui hänen kanssaan puhelimessa ja ajatteli, että hän kuulosti järkyttyneeltä. Lause 2: Mies osti hänelle valtavan ruusukimpun. Lause 3: Andrealla oli kamala päivä. Lause 4: Hänen mielialansa muuttui yhtäkkiä! Lause 5: Andrean kasvot syttyivät.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5.3220</w:t>
      </w:r>
    </w:p>
    <w:p>
      <w:r>
        <w:t xml:space="preserve">Otsikko: Nimi: Taloustiede. Lause 1: Emilyn lukukausi oli vaikea. Lause 2: Emily päätti vaihtaa pääainetta. Lause 3: Hän opiskeli joka ilta, mutta sai silti vain C:n. Lause 4: Hän kävi taloustieteen kurssin, joka oli todella vaikea. Lause 5: Hän etsi jotain sellaista, johon ei tarvittu taloustieteen kursseja.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5.3221</w:t>
      </w:r>
    </w:p>
    <w:p>
      <w:r>
        <w:t xml:space="preserve">Otsikko: Nimi: Asema yksi. Lause 1: Bill tajusi sitten, että oli lauantai. Lause 2: Hän odotti asemalla yksi 30 minuuttia. Lause 3: Hänen kadullaan oli noutopaikka nimeltä asema yksi. Lause 4: Billin oli noustava koulubussiin joka päivä. Lause 5: Mutta bussi ei tullut.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5.3222</w:t>
      </w:r>
    </w:p>
    <w:p>
      <w:r>
        <w:t xml:space="preserve">Otsikko: Nimi: Ensimmäisen luokan lento. Lause 1: Lentoyhtiö nosti hänet ensimmäiseen luokkaan, ja Chetin päivä parani. Lause 2: Hänellä oli vaikeuksia päästä turvatarkastuksen läpi. Lause 3: Hänestä tuntui, ettei päivä päättyisi koskaan. Lause 4: Hänellä oli punaisen silmän lento, eikä hän voinut hyvin. Lause 5: Chetillä oli kamala päivä.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5.3223</w:t>
      </w:r>
    </w:p>
    <w:p>
      <w:r>
        <w:t xml:space="preserve">Otsikko: Nimi: Open Mic Night. Lause 1: Cheryl on hermostunut ennen esiintymistään. Lause 2: Yleisö piti hänen laulustaan. Lause 3: Tänä iltana hän esittää oman kappaleensa. Lause 4: Cheryl soittaa open mic -iltana joka perjantai. Lause 5: Hän nauttii laulamisesta ihmisille.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5.3224</w:t>
      </w:r>
    </w:p>
    <w:p>
      <w:r>
        <w:t xml:space="preserve">Otsikko: Nimi: Surullinen päivä.. Lause 1: Hän ajoi 70 mailia tunnissa, kun se tapahtui. Lause 2: Mies menehtyi sydänkohtaukseen. Lause 3: Hän menetti autonsa hallinnan. Lause 4: Lopulta hän törmäsi henkilöautoon, jossa loukkaantui kolme ihmistä. Lause 5: Mies sai sydänkohtauksen ajaessaan tänään.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5.3225</w:t>
      </w:r>
    </w:p>
    <w:p>
      <w:r>
        <w:t xml:space="preserve">Otsikko: Nimi: Vauvahirviö. Lause 1: Siitä hetkestä lähtien hän puhui miehestä vain yhdellä nimellä. Lause 2: Leikimme pikkuveljentyttäreni kanssa. Lause 3: Siitä lähtien hän kutsui poikaa nimellä vauvahirviö. Lause 4: Sitten hän muuttui hirviöksi kutittaakseen häntä. Lause 5: Lankoni teeskenteli olevansa vauva.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5.3226</w:t>
      </w:r>
    </w:p>
    <w:p>
      <w:r>
        <w:t xml:space="preserve">Otsikko: Nimi: Uusi iPod. Lause 1: Kun hän sai sen, se oli hieno. Lause 2: Hän etsi sitä kaikkialta. Lause 3: Lopulta hän halusi vaaleanpunaisen, josta hän piti. Lause 4: Tina halusi uuden iPodin. Lause 5: Tina halusi toisen iPodin.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5.3227</w:t>
      </w:r>
    </w:p>
    <w:p>
      <w:r>
        <w:t xml:space="preserve">Otsikko: Nimi: Uusi ruokavalio. Lause 1: Hän ei tajunnut, että hän ei syönyt koko aikaa, jonka hän käytti etsimiseen. Lause 2: Hän laihtui kolmekymmentä kiloa ja loi oman ruokavalionsa. Lause 3: Frank tiesi, että hänen oli laihdutettava. Lause 4: Hän etsi kaikkialta löytääkseen toimivan ruokavalion. Lause 5: Hän oli myös koko etsinnän ajan juoksemassa ympäriinsä.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5.3228</w:t>
      </w:r>
    </w:p>
    <w:p>
      <w:r>
        <w:t xml:space="preserve">Otsikko: Nimi: Kauneus. Lause 1: Ja hän tajusi, että hänen huoneensa oli sotkuinen. Lause 2: Ja hänen huoneensa näytti kauniilta. Lause 3: Hän päätti siivota ja järjestää kaiken. Lause 4: Sean oli huonolla tuulella. Lause 5: Ja Sean oli harvemmin pahalla tuulella.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5.3229</w:t>
      </w:r>
    </w:p>
    <w:p>
      <w:r>
        <w:t xml:space="preserve">Otsikko: Nimi: Ruohotahrat. Lause 1: Uudet siniset housuni olivat vihreiden ruohotahrojen peitossa. Lause 2: Olin niin vihainen, että jätin pelin kesken. Lause 3: Sitten minua taklattiin nurmikolla. Lause 4: Pelasin jalkapalloa ystävieni kanssa. Lause 5: Kun nousin ylös, ystäväni nauroivat minulle.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5.3230</w:t>
      </w:r>
    </w:p>
    <w:p>
      <w:r>
        <w:t xml:space="preserve">Otsikko: Nimi: Lentopelko. Lause 1: Robinia jännitti lento paljon vähemmän. Lause 2: Kun hän saapui lentokentälle, häntä pelotti niin paljon, että hän tunsi itsensä sairaaksi. Lause 3: Lentoemäntä lohdutti häntä ja esitteli hänelle koneen paikkoja. Lause 4: Robin pelkäsi lentämistä. Lause 5: Hänen täytyi lentää kaksitoista tuntia päästäkseen Japaniin.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5.3231</w:t>
      </w:r>
    </w:p>
    <w:p>
      <w:r>
        <w:t xml:space="preserve">Otsikko: Nimi: SUitcases. Lause 1: Hän piti siitä, että hänellä oli oma paikka matkatavaroille. Lause 2: Kun hän oli valmis pakkaamaan, hän vain haki laukkunsa. Lause 3: Hän oli rakentanut uuteen taloonsa matkatavarahuoneen. Lause 4: Heather inhosi matkalaukkujen raahaamista varastosta jokaista matkaa varten. Lause 5: Uusi huone teki hänestä paljon järjestäytyneemmän.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5.3232</w:t>
      </w:r>
    </w:p>
    <w:p>
      <w:r>
        <w:t xml:space="preserve">Otsikko: Nimi: Loud Noishes. Lause 1: Tim katsoi elokuvaa. Lause 2: Tim yritti nostaa äänenvoimakkuutta. Lause 3: Hänellä oli surround-ääni päällä. Lause 4: Puhuvat kohdat olivat todella hiljaisia. Lause 5: Valitettavasti räjähdykset olivat liian kovalla.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5.3233</w:t>
      </w:r>
    </w:p>
    <w:p>
      <w:r>
        <w:t xml:space="preserve">Otsikko: Nimi: Partiopäivä. Lause 1: Will ja Alex harjoittelivat joka ilta. Lause 2: Willin poika Alex oli lukion baseball-pituri. Lause 3: Alex heitti tuona päivänä nopean pallon, joka oli yhdeksänkymmentäviisi mailia tunnissa! Lause 4: Will toivoi, että Alex saisi stipendin. Lause 5: Eräänä päivänä yliopistojen kykyjenetsijät tulivat katsomaan Alexin peliä.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5.3234</w:t>
      </w:r>
    </w:p>
    <w:p>
      <w:r>
        <w:t xml:space="preserve">Otsikko: Nimi: Golftunnit. Lause 1: Kevin oli innokas golfaaja. Lause 2: Kevinin lyönti parani paljon. Lause 3: Hän kuitenkin päätti, että hän tarvitsi apua svinginsä kanssa. Lause 4: Hän alkoi vihdoin voittaa turnauksia. Lause 5: Hän päätti aloittaa oppitunnit.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5.3235</w:t>
      </w:r>
    </w:p>
    <w:p>
      <w:r>
        <w:t xml:space="preserve">Otsikko: Nimi: Pizza ja kyyneleet. Lause 1: Saimme tietää, että lapsi, joka rakasti syödä, vihasi pizzaa! Lause 2: Eräänä päivänä lounaalla söimme kuitenkin pizzaa. Lause 3: Hän rakasti syödä eikä vaikuttanut nirsolta. Lause 4: Jostain syystä hän vain istui ja itki syömättä. Lause 5: Toisella luokallani oli yksi todella ylipainoinen oppilas.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5.3236</w:t>
      </w:r>
    </w:p>
    <w:p>
      <w:r>
        <w:t xml:space="preserve">Otsikko: Nimi: Renkaan puhkeaminen. Lause 1: Tomin autossa oli vanhat renkaat. Lause 2: Hän ei onneksi loukkaantunut. Lause 3: Eräänä päivänä häneltä puhkesi yksi rengas moottoritiellä. Lause 4: Hän oli liian laiska vaihtamaan renkaat. Lause 5: Tom päätti ostaa uudet renkaat seuraavana päivänä.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5.3237</w:t>
      </w:r>
    </w:p>
    <w:p>
      <w:r>
        <w:t xml:space="preserve">Otsikko: Nimi: Uupumus. Lause 1: Menimme kuitenkin uimaan, mutta lepakko putosi veteen. Lause 2: Koska en tiennyt paremmasta, yritin ottaa sen pois paljain käsin. Lause 3: Pysähdyimme pikkukaupungin pieneen motelliin. Lause 4: Se oli lähellä luolia, joten uima-altaan lähellä oli lepakoita. Lause 5: Pitkän ajomatkan jälkeen halusimme vain levätä.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5.3238</w:t>
      </w:r>
    </w:p>
    <w:p>
      <w:r>
        <w:t xml:space="preserve">Otsikko: Nimi: Jane tilaa syntymäpäivälahjan. Lause 1: Hän tilasi Amazonista upouuden valurautaisen keittoastiasarjan. Lause 2: Äitinsä syntymäpäivänä Janen lahja ei saapunut. Lause 3: Jane sai osittaisen hyvityksen myöhästyneestä toimituksesta. Lause 4: Jane halusi tehdä jotain erityistä äitinsä syntymäpäiväksi. Lause 5: Jane teki tilauksen Amazon prime -palvelulla.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5.3239</w:t>
      </w:r>
    </w:p>
    <w:p>
      <w:r>
        <w:t xml:space="preserve">Otsikko: Stone. Lause 1: Tämä johtui siitä, että ne olivat hyvin kovia. Lause 2: Jaakob rakasti leikkiä kivillä. Lause 3: Eräänä päivänä Jaakob ei löytänyt yhtään kiveä. Lause 4: Lopulta Jaakob löysi kasan kiviä, joilla leikkiä. Lause 5: Sitten Jaakob juoksi yli kilometrin verran.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5.3240</w:t>
      </w:r>
    </w:p>
    <w:p>
      <w:r>
        <w:t xml:space="preserve">Otsikko: Nimi: Lisää politiikkaa. Lause 1: Hän huomautti, ettei edes oksennuskuppi äänestäisi hänen valintaansa. Lause 2: Jessie ilmoitti, että vain kupillinen lämmintä oksennusta tukisi häntä. Lause 3: Jessie luuli olevansa erittäin fiksu ja nokkela. Lause 4: Jessie oli hyvin äänekäs siitä, ettei hän pitänyt vastustamastaan ehdokkaasta. Lause 5: Eräs foorumin jäsen leikkasi Jessietä syvältä hänen ehdokkaastaan antamallaan vastineella.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5.3241</w:t>
      </w:r>
    </w:p>
    <w:p>
      <w:r>
        <w:t xml:space="preserve">Otsikko: Nimi: Posti. Lause 1: Hänet ylennettiin pääkuljettajaksi kokemuksensa ansiosta. Lause 2: Ned oli ollut arvostettu postiyhteisön jäsen. Lause 3: Hän oli omistautunut palvelemaan yhteisöään. Lause 4: Ned oli toiminut postinkantajana monta vuotta. Lause 5: Kun hän jäi eläkkeelle, rakennus nimettiin hänen mukaansa.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5.3242</w:t>
      </w:r>
    </w:p>
    <w:p>
      <w:r>
        <w:t xml:space="preserve">Otsikko: Elefantti. Lause 1: Tom meni eläintarhaan ystäviensä kanssa. Lause 2: He ratsastivat norsuilla. Lause 3: He halusivat ratsastaa norsuilla. Lause 4: He näkivät norsujen ratsastusnäyttelyn. Lause 5: Heillä oli hauskaa.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5.3243</w:t>
      </w:r>
    </w:p>
    <w:p>
      <w:r>
        <w:t xml:space="preserve">Otsikko: . Lause 1: Siskoni pyysi minua käymään luonaan. Lause 2: Se oli ultraäänikuva hänen vauvastaan. Lause 3: Siskoni ojensi meille kaikki kuvat. Lause 4: En tiennyt, mistä oli kyse. Lause 5: Tulin paikalle ja huomasin, että koko perhe oli paikalla.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5.3244</w:t>
      </w:r>
    </w:p>
    <w:p>
      <w:r>
        <w:t xml:space="preserve">Otsikko: Nimi: Uusi palvelin. Lause 1: Jan oli uusi tarjoilija ravintolassa, jossa Lars työskenteli. Lause 2: Jan oli kokematon ja pelkäsi mokaavansa. Lause 3: Janin avulla hänestä tuli taitavampi tarjoilija. Lause 4: Tämä toi heidät myös lähemmäksi toisiaan, ja he alkoivat seurustella. Lause 5: Lars huomasi tämän ja tarjoutui auttamaan häntä opettelemaan.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5.3245</w:t>
      </w:r>
    </w:p>
    <w:p>
      <w:r>
        <w:t xml:space="preserve">Otsikko: Nimi: Viimeinen siirto.. Lause 1: Neftali oli vahva kilpailija. Lause 2: Hän oli häviämässä kilpailijalleen Neftalille. Lause 3: Pedro pelasi shakkiturnauksessa. Lause 4: Viimeisellä siirrolla Pedro laittoi hänet shakkimattiin. Lause 5: Pedro pelasi fiksua peliä.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5.3246</w:t>
      </w:r>
    </w:p>
    <w:p>
      <w:r>
        <w:t xml:space="preserve">Otsikko: Nimi: Ghost Hunting. Lause 1: Tim rakasti kummitustenmetsästysohjelmia. Lause 2: He eivät koskaan löytäneet mitään, mutta heillä oli hauskaa. Lause 3: Hän halusi kokeilla sitä itse. Lause 4: He menivät paikkoihin, jotka he löysivät netistä. Lause 5: Hän kokosi ystäviä, jotka olivat kiinnostuneita.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5.3247</w:t>
      </w:r>
    </w:p>
    <w:p>
      <w:r>
        <w:t xml:space="preserve">Otsikko: Nimi: Painonpudotus. Lause 1: Aluksi mikään ei näyttänyt muuttuvan, mutta hän piti kiinni uudesta elämäntavastaan. Lause 2: Hän ei myöntänyt sitä, mutta hänen miehensä tunsi vähemmän vetoa häneen. Lause 3: Abbey oli ollut ylipainoinen siitä lähtien, kun hän oli saanut kolmannen lapsensa. Lause 4: Hän oli päättänyt päästä takaisin kuntoon. Lause 5: Onneksi hän alkoi hitaasti laihtua.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5.3248</w:t>
      </w:r>
    </w:p>
    <w:p>
      <w:r>
        <w:t xml:space="preserve">Otsikko: Nimi: Puhujat. Lause 1: Yritin laittaa äänen kovemmalle. Lause 2: Mikään ei saanut sitä kovemmaksi. Lause 3: Luovutin ja ostin uudet kaiuttimet. Lause 4: Uudet kaiuttimet tekivät tehtävänsä, ja olin tyytyväinen. Lause 5: Kuulin tuskin mitään.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5.3249</w:t>
      </w:r>
    </w:p>
    <w:p>
      <w:r>
        <w:t xml:space="preserve">Otsikko: Maria saa yllätyksen. Lause 1: Seisoessaan linnan vieressä. Lause 2: Mies kosii Mariaa, ja Maria suostuu. Lause 3: He molemmat katsovat ilotulitusta. Lause 4: Poikaystävä laskeutuu polvelleen. Lause 5: Maria on Disneylandissa poikaystävänsä kanssa.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5.3250</w:t>
      </w:r>
    </w:p>
    <w:p>
      <w:r>
        <w:t xml:space="preserve">Otsikko: Nimi: Komissio. Lause 1: He ostivat televisionsa Kylen kautta. Lause 2: Kyle sai myynnistä suuren provision. Lause 3: Hän sai provisiota osastollaan tekemästään myynnistä. Lause 4: Kyle työskenteli elektroniikkaliikkeessä. Lause 5: Hänen vanhempansa halusivat ostaa uuden taulutelevision.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5.3251</w:t>
      </w:r>
    </w:p>
    <w:p>
      <w:r>
        <w:t xml:space="preserve">Otsikko: Jane ostaa uuden auton. Lause 1: Jane suuntaa autoliikkeeseen katsomaan, mitä heillä on. Lause 2: Häntä hermostuttaa tehdä suuri sitoumus. Lause 3: Jane puhuu erittäin mukavan myyjän kanssa. Lause 4: Jane tarvitsee uuden auton. Lause 5: Hän myy Janelle upouuden auton, ja Jane rakastaa sitä täysin.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5.3252</w:t>
      </w:r>
    </w:p>
    <w:p>
      <w:r>
        <w:t xml:space="preserve">Otsikko: Nimi: Uuden kalan ostaminen. Lause 1: Hän päätti mennä eläinkauppaan ja ostaa lisää kaloja. Lause 2: Kaikki Tracyn akvaariossa olleet kalat olivat kuolleet. Lause 3: Hän päätti hankkia kaksi uutta kultakalaa. Lause 4: Hän vei ne kotiin, ja ne olivat onnellisia uudessa kodissaan. Lause 5: Siellä hänen oli vaikea valita, minkä kalan hän hankkisi.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5.3253</w:t>
      </w:r>
    </w:p>
    <w:p>
      <w:r>
        <w:t xml:space="preserve">Otsikko: Nimi: Tupakointipaine. Lause 1: Tanya oli ainoa, joka sanoi ei, ja kaikki pilkkasivat häntä. Lause 2: Tanya hengaili ystäviensä kanssa jalkapallopelin aikana. Lause 3: Vastahakoisesti hän otti savukkeen vastaan ja poltti sen, ja hän tunsi itsensä pahoinvoivaksi. Lause 4: Yksi hänen ystävistään oli kova tupakoitsija, ja hän veti tupakan esiin. Lause 5: Hän tarjosi tupakkaa kaikille ryhmän ystäville.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5.3254</w:t>
      </w:r>
    </w:p>
    <w:p>
      <w:r>
        <w:t xml:space="preserve">Otsikko: Otsikko: Huono arvostelukyky. Lause 1: Itse asiassa Denisin käytös oli niin huonoa, että se heijastui huonosti Warreniin. Lause 2: Denis oli niskuroiva ja laiska. Lause 3: Warren palkkasi Denisin hetken mielijohteesta. Lause 4: Hän katui päätöstään hyvin nopeasti. Lause 5: Hänen esimiehensä soitti Warrenille antaakseen hänelle potkut huonon arvostelukyvyn vuoksi.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5.3255</w:t>
      </w:r>
    </w:p>
    <w:p>
      <w:r>
        <w:t xml:space="preserve">Otsikko: Nimi: Escape. Lause 1: Jimmy Jackson oli vanginvartija. Lause 2: Hän vietti suurimman osan päivästä valvomalla häntä tarkasti. Lause 3: Eräänä päivänä häntä pyydettiin vahtimaan erästä korkean turvallisuusluokan vankia. Lause 4: Kunnes vanki karkasi, kun hän oli syömässä lounasta. Lause 5: Vangillakin oli nälkä, joten hän söi hampurilaisen ja jäi kiinni.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5.3256</w:t>
      </w:r>
    </w:p>
    <w:p>
      <w:r>
        <w:t xml:space="preserve">Otsikko: Nimi: Kuollut hamsteri. Lause 1: Toukat olivat syöneet puolet sen kasvoista pois. Lause 2: Olin töissä ja tulin kotiin vasta myöhään. Lause 3: Viimeinen hamsterini kuoli eräänä kesäpäivänä. Lause 4: Heitin koko häkin ulos. Lause 5: Katsoin häkkiin ja hamsteri oli kuollut.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5.3257</w:t>
      </w:r>
    </w:p>
    <w:p>
      <w:r>
        <w:t xml:space="preserve">Otsikko: Nimi: The Rock. Lause 1: Hän oli hieman huolissaan kodistaan. Lause 2: Paul lähti lomalle perheensä kanssa viikoksi. Lause 3: Hän asui huonolla alueella, jossa oli paljon rikollisuutta. Lause 4: Poliisien piti ottaa sormenjäljet kaikesta. Lause 5: Kun Paul palasi kotiin, hänen kotinsa oli sekaisin.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5.3258</w:t>
      </w:r>
    </w:p>
    <w:p>
      <w:r>
        <w:t xml:space="preserve">Otsikko: Nimi: Chili Resepti: Chili Lause 1: Rachel otti kyynelehtien vastaan kunnioitetun reseptin. Lause 2: Sinä iltana hän teki kulhollisen erityisesti tätinsä kunniaksi. Lause 3: Kun hän kuoli, kaikki ihmettelivät sitä. Lause 4: Hänen testamenttinsa määräsi, että resepti menee hänen veljentyttärelleen Rachelille. Lause 5: Marthalla oli aina palkittu chiliresepti.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5.3259</w:t>
      </w:r>
    </w:p>
    <w:p>
      <w:r>
        <w:t xml:space="preserve">Otsikko: Nimi: The Fishing Guy. Lause 1: Hän tykkäsi kalastaa läheisellä järvellä, joka ei ollut kaukana hänen kodistaan. Lause 2: Bill pitää kalastuksesta. Lause 3: Bill meni veteen hakemaan sitä juurta jaksain. Lause 4: Bill oli kalassa, kun hänen koukkunsa jäi kiinni juureen. Lause 5: Hän pystyi irrottamaan siimansa ja jatkamaan kalastusta.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5.3260</w:t>
      </w:r>
    </w:p>
    <w:p>
      <w:r>
        <w:t xml:space="preserve">Otsikko: Nimi: Out of Ink. Lause 1: John kirjoitti esseetä viime hetkellä. Lause 2: Hänen tulostimestaan oli loppunut muste. Lause 3: Kun hän meni tulostamaan, se ei toiminut. Lause 4: John joutui käyttämään koulun tulostimia ja myöhästyi tunnilta. Lause 5: Hän valmistui juuri ajoissa tunnille.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5.3261</w:t>
      </w:r>
    </w:p>
    <w:p>
      <w:r>
        <w:t xml:space="preserve">Otsikko: Nimi: Klassinen lamppu. Lause 1: Se oli tuhansien dollarien arvoinen. Lause 2: Tom käytti kauan aikaa sen takaisinmaksuun. Lause 3: Hänen vanhemmillaan oli paljon antiikkia. Lause 4: Tom oli tyttöystävänsä luona. Lause 5: Tom pudotti vahingossa lampun.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5.3262</w:t>
      </w:r>
    </w:p>
    <w:p>
      <w:r>
        <w:t xml:space="preserve">Otsikko: Maui. Lause 1: Kona vietti täällä ollessaan elämänsä parasta aikaa! Lause 2: Kona pyysi 16-vuotissyntymäpäivänään matkaa kotiosavaltioonsa. Lause 3: Hän halusi nähdä taas aallot ja valkoiset hiekat. Lause 4: Hänen vanhempansa lähettivät hänet Mauille isovanhempiensa luokse. Lause 5: Hänen vanhempansa olivat muuttaneet Mauilta, Havaijilta, kun Kona oli vasta kaksivuotias.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5.3263</w:t>
      </w:r>
    </w:p>
    <w:p>
      <w:r>
        <w:t xml:space="preserve">Otsikko: Nimi: Puhelinongelmat. Lause 1: He tuskin kuulivat minua. Lause 2: Ystäväni sanoi, että ääneni oli vaimea. Lause 3: Olin toivonut voivani puhua hänen kanssaan. Lause 4: Minä huusin. Lause 5: Ääneni oli hyvä.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5.3264</w:t>
      </w:r>
    </w:p>
    <w:p>
      <w:r>
        <w:t xml:space="preserve">Otsikko: Nimi: Maalaismarkkinat. Lause 1: Kävimme aamulla torilla. Lause 2: Menin etsimään ystävääni, jotta voisin jakaa hedelmäni. Lause 3: Me molemmat ostimme hedelmiä toisillemme, hauska erehdys! Lause 4: Löysin hänet ja hän tarjosi minulle hedelmiä. Lause 5: Maistoin hedelmiä ja ostin niitä.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5.3265</w:t>
      </w:r>
    </w:p>
    <w:p>
      <w:r>
        <w:t xml:space="preserve">Otsikko: jäätelötikkuja. Lause 1: Siltoja aiottiin arvostella suunnittelun perusteella. Lause 2: Useat oppilaat päättivät työskennellä yhdessä yhden suuren sillan parissa. Lause 3: Herra Rutherford oli vaikuttunut heidän työstään ja antoi heille kiitettäviä. Lause 4: Herra Rutherford oli pyytänyt fysiikan luokkaansa rakentamaan sillan. Lause 5: Ainoat materiaalit, joita he saattoivat käyttää, olivat liima ja jäätelötikut.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5.3266</w:t>
      </w:r>
    </w:p>
    <w:p>
      <w:r>
        <w:t xml:space="preserve">Otsikko: Calla. Lause 1: Häntä hermostutti niin suuri, dramaattinen muutos. Lause 2: Pian Calla rakasti kotiäitinä olemista enemmän kuin mitään muuta! Lause 3: Calla sai tietää, että hän ja hänen miehensä odottivat lasta. Lause 4: Kun hän oppi lahden rytmit ja rutiinit, se kuitenkin parani. Lause 5: He keskustelivat asiasta ja päättivät, että Calla jäisi kotiin vauvan kanssa.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5.3267</w:t>
      </w:r>
    </w:p>
    <w:p>
      <w:r>
        <w:t xml:space="preserve">Otsikko: Nimi: Ruined Shoes. Lause 1: Tom oli retkeilemässä. Lause 2: Hänen kenkänsä kastuivat ja peittyivät mutaan. Lause 3: Hänellä ei ollut oikeita kenkiä. Lause 4: Tomin oli heitettävä ne pois. Lause 5: Hän ei tiennyt, että vettä olisi niin paljon.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5.3268</w:t>
      </w:r>
    </w:p>
    <w:p>
      <w:r>
        <w:t xml:space="preserve">Otsikko: Nimi: Rakkaus. Lause 1: Heidät vihittiin puistossa täysikuun alla. Lause 2: Eräänä päivänä pari tapasi tanssiklubilla. Lause 3: Sen jälkeen he olivat erottamattomat. Lause 4: He halusivat viettää kaiken aikansa yhdessä. Lause 5: Lopulta monien vuosien jälkeen mies kosi naista.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5.3269</w:t>
      </w:r>
    </w:p>
    <w:p>
      <w:r>
        <w:t xml:space="preserve">Otsikko: Nia sairastuu. Lause 1: Hänen vanhempansa vievät hänet sairaalaan. Lause 2: Eräänä päivänä Nia alkaa oksentaa. Lause 3: Hän oksentaa, kunnes hänen oksennuksensa muuttuu tummanvihreäksi. Lause 4: Nialle annetaan lääkettä, ja hän paranee. Lause 5: Nia on nuori vastasyntynyt.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5.3270</w:t>
      </w:r>
    </w:p>
    <w:p>
      <w:r>
        <w:t xml:space="preserve">Otsikko: Nimi: Open Mic Night. Lause 1: Barry oli järkyttynyt yleisön myönteisestä reaktiosta. Lause 2: Barry päätti laulaa tilaisuudessa Michael Jacksonin kappaleen. Lause 3: Barry päätti osallistua tällaiseen tapahtumaan läheisessä paikallisessa baarissa. Lause 4: Barry oli amatöörilaulaja. Lause 5: Barryn ystävä suositteli, että hän osallistuisi open mic -iltaan.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5.3271</w:t>
      </w:r>
    </w:p>
    <w:p>
      <w:r>
        <w:t xml:space="preserve">Otsikko: Nimi: Lumipäivä. Lause 1: Smithit asuivat hyvin kylmällä alueella. Lause 2: He liottivat hyvin ohuet takkinsa kylmällä vedellä. Lause 3: He nousivat mäkeä ylös kelkoilla ja heittelivät toisiaan lumella. Lause 4: Lapset palasivat kotiin nuha vuotavana ja väristen. Lause 5: Eräänä päivänä satoi lunta, ja lapset olivat poissa koulusta.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5.3272</w:t>
      </w:r>
    </w:p>
    <w:p>
      <w:r>
        <w:t xml:space="preserve">Otsikko: Nimi: Rocket Set. Lause 1: Tim menestyi akateemisesti hyvin molemmilla aloilla. Lause 2: Hänen setänsä ostivat hänelle rakettisarjan. Lause 3: Se herätti lisää kiinnostusta avaruuteen ja matematiikkaan. Lause 4: Timillä oli pakkomielle avaruudesta ja raketeista. Lause 5: Tim raketti raketeilla leikkimistä.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5.3273</w:t>
      </w:r>
    </w:p>
    <w:p>
      <w:r>
        <w:t xml:space="preserve">Otsikko: Tattletale Bird. Lause 1: He puhuivat asiasta sopien syyttävänsä papukaijaa. Lause 2: Hän kertoi heidän äidilleen heidän suunnitelmastaan. Lause 3: Oscar ja Frank rikkoivat vahingossa äitinsä lempilampun. Lause 4: He yrittivät kieltää asian, mutta äiti tiesi, ettei papukaija koskaan valehtele. Lause 5: Kun heidän äitinsä astui olohuoneeseen, papukaija puhui.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5.3274</w:t>
      </w:r>
    </w:p>
    <w:p>
      <w:r>
        <w:t xml:space="preserve">Otsikko: Nimi: Party. Lause 1: Sen jälkeen he söivät yhdessä kakkua. Lause 2: Sullivan oli kutsuttu ystävänsä juhliin. Lause 3: Hän ei tiennyt, mitä antaa lahjaksi. Lause 4: Paljon mietittyään hän osti lahjakortin. Lause 5: Hänen ystävänsä piti lahjasta kovasti.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5.3275</w:t>
      </w:r>
    </w:p>
    <w:p>
      <w:r>
        <w:t xml:space="preserve">Otsikko: Nimi: Yölliset mielihalut. Lause 1: Gina tykkäsi herätä yöllä ja syödä jotain. Lause 2: Hän vaihtoi maapähkinävoi-purkin suolakurkkuihin. Lause 3: Hänen miehensä, joka oli tietoinen hänen käytöksestään, yritti auttaa häntä lopettamaan. Lause 4: Mutta Gina rakasti ruokaa niin paljon, ettei hän edes huomannut sitä. Lause 5: Hän valmisti paahtoleipää keskellä yötä iloisesti.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5.3276</w:t>
      </w:r>
    </w:p>
    <w:p>
      <w:r>
        <w:t xml:space="preserve">Otsikko: Nimi: Ota tai jätä. Lause 1: Jos hän ei ota sitä, hän ei valmistu lukiosta. Lause 2: Michelle ei halua oppia espanjaa. Lause 3: Joskus ihmiset tekevät sitä, mistä he eivät pidä, saadakseen tehdä sitä, mistä he pitävät. Lause 4: Hänestä tuntuu, että hänen ei pitäisi joutua, jos hän ei halua. Lause 5: Hänen koulunsa sanoo toisin!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5.3277</w:t>
      </w:r>
    </w:p>
    <w:p>
      <w:r>
        <w:t xml:space="preserve">Otsikko: Nimi: Sikari. Lause 1: Hank yritti lopettaa tupakoinnin. Lause 2: Hänellä oli yksi sikari jäljellä. Lause 3: Hän sanoi itselleen polttavansa vain puolet siitä. Lause 4: Hän otti sen ja sytytti sen. Lause 5: Hän tuijotti sitä ja yritti saada tahdonvoimaa pysyä poissa.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5.3278</w:t>
      </w:r>
    </w:p>
    <w:p>
      <w:r>
        <w:t xml:space="preserve">Otsikko: John on nälkäinen. Lause 1: John ostaa pastaa. Lause 2: Johnilla on nälkä. Lause 3: Hän huomaa, että pasta on loppu. Lause 4: Hän päättää keittää pastaa. Lause 5: John menee kauppaan.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5.3279</w:t>
      </w:r>
    </w:p>
    <w:p>
      <w:r>
        <w:t xml:space="preserve">Otsikko: Nimi: Luopuja. Lause 1: Mutta hänen vanhempansa sanoivat, että hänen oli pysyttävä koulussa. Lause 2: Peter oli 16-vuotias ja halusi lopettaa koulunkäynnin. Lause 3: Hän kiitti vanhempiaan heidän fiksusta päätöksestään. Lause 4: Hän toivoi voivansa tehdä töitä koko päivän sen sijaan, että istuisi luokassa. Lause 5: Myöhemmin elämässään Peter tajusi, että he olivat tehneet oikein.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5.3280</w:t>
      </w:r>
    </w:p>
    <w:p>
      <w:r>
        <w:t xml:space="preserve">Otsikko: Kenny pelastaa naisen. Lause 1: Kenny pelastaa naisen palavasta talosta. Lause 2: Kenny käveli kotiin. Lause 3: Hän juoksee sisälle pelastamaan naista. Lause 4: Kenny näkee naisen loukussa palavassa talossa. Lause 5: Kenny auttaa naisen turvaan.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5.3281</w:t>
      </w:r>
    </w:p>
    <w:p>
      <w:r>
        <w:t xml:space="preserve">Otsikko: Nimi: Uusi koiranpentu.. Lause 1: Yritin pitää pennun hereillä päivisin leikkimällä. Lause 2: Mutta se valitti silti koko yön. Lause 3: Äiti sanoi, että pentu oli hämmentynyt päivän ja yön suhteen. Lause 4: Uusi pentu nukkui koko päivän. Lause 5: Sitten se valitti koko yön.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5.3282</w:t>
      </w:r>
    </w:p>
    <w:p>
      <w:r>
        <w:t xml:space="preserve">Otsikko: Nimi: Store Alarm. Lause 1: Hälytys laukesi jälleen, kun hän oli lähdössä. Lause 2: Hälytys laukesi, kun hän käveli sisään. Lause 3: Tom meni kauppaan. Lause 4: Tomia nolotti, mutta hän ei joutunut vaikeuksiin. Lause 5: Vartijat eivät huomanneet mitään, mikä laukaisi sen.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5.3283</w:t>
      </w:r>
    </w:p>
    <w:p>
      <w:r>
        <w:t xml:space="preserve">Otsikko: Nimi: Kirjaudu sisään. Lause 1: Hänen tietokoneensa hyytyi. Lause 2: Hän käynnisti tietokoneen uudelleen. Lause 3: Hän lähetti tapahtuneesta huoltotapahtuman. Lause 4: Hän pystyi kirjautumaan sisään hienosti. Lause 5: Mies kirjautui tietokoneeseensa.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5.3284</w:t>
      </w:r>
    </w:p>
    <w:p>
      <w:r>
        <w:t xml:space="preserve">Otsikko: Nimi: Singer Crush. Lause 1: Keikan jälkeen hän pyysi mieheltä nimikirjoitusta. Lause 2: Hän piti soittaneesta bändistä. Lause 3: Stella kävi konsertissa paikallisella klubilla. Lause 4: Mies suostui, ja Stella oli riemuissaan. Lause 5: Hän ihastui heti bändin laulajaan.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5.3285</w:t>
      </w:r>
    </w:p>
    <w:p>
      <w:r>
        <w:t xml:space="preserve">Otsikko: Nimi: Liikkuva organismi. Lause 1: Hän yritti yllättää minut tilaamalla erikoiskeiton. Lause 2: Elävä kalmari alkoi yllättäen kiivetä sen päälle. Lause 3: Laitoin lusikkani keiton sisään. Lause 4: Ystäväni esitteli minulle tämän kalaravintolan. Lause 5: Kun tarjoilija päätti tuoda ruoan, olin innoissani.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5.3286</w:t>
      </w:r>
    </w:p>
    <w:p>
      <w:r>
        <w:t xml:space="preserve">Otsikko: Nimi: Menossa Italiaan. Lause 1: Alex viipyi noin viikon ja nautti nähtävyyksien katselusta ja vierailuista. Lause 2: Lentomatka oli hyvin pitkä, eikä hän malttanut odottaa perille pääsyä! Lause 3: Hänen perheensä tapasi hänet lentokentällä ja vei hänet kotiinsa. Lause 4: Hän päätti, että hän lähtisi useammin. Lause 5: Alex päätti käydä perheensä luona Italiassa.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5.3287</w:t>
      </w:r>
    </w:p>
    <w:p>
      <w:r>
        <w:t xml:space="preserve">Otsikko: Nimi: Needing that jolting that jolt. Lause 1: Siksi päätin, että olisi parempi juoda kahvia. Lause 2: Olin eilen illalla hyvin valmis nukahtamaan. Lause 3: Mutta minulla oli niin paljon tekemistä. Lause 4: Sitten tunsin oloni paljon paremmaksi. Lause 5: Tarvitsin sitä energiapyrähdystä.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5.3288</w:t>
      </w:r>
    </w:p>
    <w:p>
      <w:r>
        <w:t xml:space="preserve">Otsikko: Nimi: The Wedges. Lause 1: Zoe rakasti funkkikenkiä. Lause 2: Hän päätti ostaa ne. Lause 3: Hän rakasti niitä niin paljon, että hän käytti niitä kaupasta ulos. Lause 4: Hän puki ne jalkaansa ja katsoi peiliin. Lause 5: Hän löysi siistit kiilakengät.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5.3289</w:t>
      </w:r>
    </w:p>
    <w:p>
      <w:r>
        <w:t xml:space="preserve">Otsikko: Nimi: Tanssifinaalit. Lause 1: Hänellä oli kova kilpailu finaalissa. Lause 2: Hän oli erittäin hermostunut. Lause 3: Hän oli voittanut jo kaksi ensimmäistä kierrosta. Lause 4: Hän sijoittui lopulta toiseksi. Lause 5: Tyttäreni kutsuttiin takaisin finaaliin tanssimaan.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5.3290</w:t>
      </w:r>
    </w:p>
    <w:p>
      <w:r>
        <w:t xml:space="preserve">Otsikko: Nimi: Tree. Lause 1: Nykyään tuo puu on naapuruston korkein ja vahvin. Lause 2: Will meni taimitarhaan ja osti nuoren puun. Lause 3: Will hoiti puuta monta kuukautta sen jälkeen. Lause 4: Will istutti tuon puun etupihalleen. Lause 5: Willin mielestä hänen pihansa oli liian paljas.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5.3291</w:t>
      </w:r>
    </w:p>
    <w:p>
      <w:r>
        <w:t xml:space="preserve">Nimike: Hilary. Lause 1: Käymme yhä yhdessä kirkossa. Lause 2: Hän on vihainen minulle. Lause 3: Suutelin häntä poskelle pyytämättä. Lause 4: Minulla oli ystävä nimeltä Hilary. Lause 5: Työskentelimme yhdessä vuoden ajan.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5.3292</w:t>
      </w:r>
    </w:p>
    <w:p>
      <w:r>
        <w:t xml:space="preserve">Otsikko: Nimi: Kissan sänky. Lause 1: Sillä oli uusi tyyny. Lause 2: Kissa meni olohuoneeseen. Lause 3: Kissa piti uudesta tyynystä. Lause 4: Kissa tökkäsi tyynyä tassullaan. Lause 5: Siinä oli jotain hassua.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5.3293</w:t>
      </w:r>
    </w:p>
    <w:p>
      <w:r>
        <w:t xml:space="preserve">Otsikko: Nimi: The Rings. Lause 1: Kun potkaisin mieheni ulos, minun oli lähdettävä muutamaksi viikoksi. Lause 2: Olin hyvin järkyttynyt siitä, että 4000 dollarin sormukseni olivat poissa. Lause 3: Kaikki oli likaista ja lian peitossa. Lause 4: Etsin tavaroitani, ja osa niistä puuttui. Lause 5: Kun palasin, talo oli raunioina.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5.3294</w:t>
      </w:r>
    </w:p>
    <w:p>
      <w:r>
        <w:t xml:space="preserve">Otsikko: Nimi: Pihvit. Lause 1: Hän otti pihvin pakastimesta ja laittoi sen jääkaappiin. Lause 2: Bob päätti tilata sen sijaan pizzan päivälliseksi. Lause 3: Bob halusi pihvin päivälliseksi. Lause 4: Hän yllättyi, kun huomasi pihvin olevan yhä pakastettuna. Lause 5: Sinä iltana hän meni hakemaan pihvinsä ja laittamaan sen valmiiksi.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5.3295</w:t>
      </w:r>
    </w:p>
    <w:p>
      <w:r>
        <w:t xml:space="preserve">Otsikko: Nimi: Misty menee yliopistoon. Lause 1: Hän osoitti kaikkien olleen väärässä ja napsahti kuntoon viimeisenä vuotenaan. Lause 2: Hän valmistui parhaana ja luokkansa parhaana. Lause 3: Hänen vanhempansa olivat varmoja, että hän reputtaisi lukiossa ja elämässä. Lause 4: Hän lintsasi usein koulusta eikä kiinnittänyt huomiota, kun hän kävi koulua. Lause 5: Misty oli kapinallinen teini-ikäinen, joka sai huonoja arvosanoja.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5.3296</w:t>
      </w:r>
    </w:p>
    <w:p>
      <w:r>
        <w:t xml:space="preserve">Otsikko: Nimi: Kaapelitelevisio. Lause 1: Joe kytkeytyi kaapelilaatikkoon ja varasti lähetyksen. Lause 2: Ystäväni Joe asui taloyhtiössämme vuonna 1993. Lause 3: Yhtiö epäili ja lähetti edustajan Joen yksikköön. Lause 4: Joen vaimo kieltäytyi päästämästä edustajaa asuntoonsa. Lause 5: Joe katkaisi yhteyden sinä yönä.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5.3297</w:t>
      </w:r>
    </w:p>
    <w:p>
      <w:r>
        <w:t xml:space="preserve">Otsikko: Nimi: Loma. Lause 1: Matka oli hauska ja antoi Ryanille mahdollisuuden levätä ennen töihin paluuta. Lause 2: Työ antoi hänelle harvoin mahdollisuuden päästä lomalle. Lause 3: Eräänä päivänä hän päätti, että hän tarvitsi lomaa rentoutuakseen. Lause 4: Ryan ei ollut ollut ollut lomalla vuosiin. Lause 5: Hän suunnitteli matkaa rannalle.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5.3298</w:t>
      </w:r>
    </w:p>
    <w:p>
      <w:r>
        <w:t xml:space="preserve">Otsikko: Nimi: Hyvä naapuri. Lause 1: Dan halusi auttaa häntä, mutta ei halunnut olla tunteeton. Lause 2: Dan lähetti hänelle nimettömän viidenkymmenentuhannen dollarin maksumääräyksen. Lause 3: Leski ei vielä tänäkään päivänä tiedä, keneltä hän sai rahat. Lause 4: Dan kuuli, että hänen naapuristaan oli juuri tullut leski. Lause 5: Dan päätti auttaa leskiä taloudellisesti.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5.3299</w:t>
      </w:r>
    </w:p>
    <w:p>
      <w:r>
        <w:t xml:space="preserve">Otsikko: Nimi: Keksejä. Lause 1: Mavis meni puistoon koiransa kanssa. Lause 2: Hän yritti kävellä hitaasti pois. Lause 3: Hän pudotti reppunsa. Lause 4: Hän näki siellä ison ruskean karhun. Lause 5: Karhu haisteli reppua ja otti sieltä keksipaketin.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5.3300</w:t>
      </w:r>
    </w:p>
    <w:p>
      <w:r>
        <w:t xml:space="preserve">Otsikko: Nimi: Snorklaus. Lause 1: Bailey meni varovasti veteen. Lause 2: Hän pelkäsi mennä syvään veteen. Lause 3: Baileyn perhe oli menossa snorklaamaan Key Westiin. Lause 4: Hänen äitinsä antoi hänelle kelluntavälineen. Lause 5: Hänellä oli heti hauskaa katsella erilaisia kaloja.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5.3301</w:t>
      </w:r>
    </w:p>
    <w:p>
      <w:r>
        <w:t xml:space="preserve">Otsikko: Karate. Lause 1: Hän halusi oppia puolustamaan itseään, joten hän ilmoittautui karatetunnille. Lause 2: Joe käytti karatetaitojaan puolustaakseen itseään, eikä häntä enää kiusattu. Lause 3: Joe oli pieni poika ja häntä kiusattiin jatkuvasti. Lause 4: Eräänä päivänä kiusaaja tuli Joen luo ja alkoi kiusata häntä. Lause 5: Joe oli hyvin ahkera oppilas ja harjoitteli ahkerasti.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5.3302</w:t>
      </w:r>
    </w:p>
    <w:p>
      <w:r>
        <w:t xml:space="preserve">Otsikko: Nimi: Viimeinen pala pizzaa... Lause 1: Bob söi itsekkäästi viimeisen palan pizzaa. Lause 2: Bob työskenteli yrityksen markkinointiosastolla. Lause 3: Bob tilasi 8 ekstra isoa pizzaa töineen. Lause 4: Bob söi lopulta suurimman osan pizzasta ja suututti työtoverinsa. Lause 5: Bob päätti pitää työkavereidensa kanssa tapaamisen hotellihuoneessa.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5.3303</w:t>
      </w:r>
    </w:p>
    <w:p>
      <w:r>
        <w:t xml:space="preserve">Otsikko: Nimi: Maksetut kyselyt. Lause 1: Hänen ystävänsä Marsha kertoi hänelle maksullisesta nettikyselysivustosta. Lause 2: Nyt hän saa palkkaa kyselyihin osallistumisesta. Lause 3: Hän tekisi niitä ilmaiseksi. Lause 4: Diane nautti kyselyiden tekemisestä vapaa-ajallaan. Lause 5: Diane rekisteröityi sivustolle.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5.3304</w:t>
      </w:r>
    </w:p>
    <w:p>
      <w:r>
        <w:t xml:space="preserve">Otsikko: Nimi: Lautapelit. Lause 1: Jake kutsui ystävänsä kylään pelaamaan lautapelejä. Lause 2: Kaikilla oli hauskaa. Lause 3: He päättivät pelin tasapeliksi ja lähtivät kotiin. Lause 4: Lopulta voittajaa ei löytynyt, ja tuli myöhä. Lause 5: He joivat juomia ja pelasivat enimmäkseen Monopolia.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5.3305</w:t>
      </w:r>
    </w:p>
    <w:p>
      <w:r>
        <w:t xml:space="preserve">Otsikko: Nimi: Meidän pitäisi valita, mihin uskomme. Lause 1: Piilouduin pöydän alle enkä tullut ulos. Lause 2: He veivät minut kirkkoon, ja minua pelotti. Lause 3: Ajattelin, että sen pitäisi olla minun päätökseni, ja aioin vastustaa. Lause 4: Minua ei kastettu, mutta uskoin jumalaan ja muutin myöhemmin mieleni. Lause 5: Kun olin pieni, äitini suunnitteli, että minut kastettaisiin.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5.3306</w:t>
      </w:r>
    </w:p>
    <w:p>
      <w:r>
        <w:t xml:space="preserve">Otsikko: Nimi: Älä mene ulos. Lause 1: Hän käveli ulos. Lause 2: Eräänä päivänä Ruffles halusi mennä ulos. Lause 3: Lisalla oli kotikissa Ruffles. Lause 4: Onneksi Lisa sai sen ajoissa kiinni. Lause 5: Ruffles pysyi aina sisällä.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5.3307</w:t>
      </w:r>
    </w:p>
    <w:p>
      <w:r>
        <w:t xml:space="preserve">Otsikko: Macyn suosikkijäätelö. Lause 1: Mansikkajäätelö on hänen suosikkinsa. Lause 2: Macy rakastaa jäätelöä. Lause 3: Kaupasta oli loppunut mansikkajäätelö. Lause 4: Macy meni toiseen kauppaan ja osti lempijäätelönsä. Lause 5: Hän meni kauppaan ostamaan sitä.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5.3308</w:t>
      </w:r>
    </w:p>
    <w:p>
      <w:r>
        <w:t xml:space="preserve">Otsikko: Nimi: Teinit. Lause 1: Usein he suuntaavat ostoskeskukseen shoppailemaan. Lause 2: Hän tietää, että on normaalia, että teini-ikäiset käyvät kiukkuisiksi. Lause 3: Joskus hänen tytärpuolensa on epäkunnioittava. Lause 4: Peggy rakastaa viettää aikaa tytärpuolensa kanssa. Lause 5: Peggy ei kuitenkaan ota sitä henkilökohtaisesti.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5.3309</w:t>
      </w:r>
    </w:p>
    <w:p>
      <w:r>
        <w:t xml:space="preserve">Otsikko: Nimi: Suuri ostoskierros. Lause 1: Hän käytti tuhat dollaria. Lause 2: Hänen isänsä antoi hänelle luottokorttinsa. Lause 3: Allie rakasti shoppailua. Lause 4: Kun hän tuli kotiin, hänen isänsä oli raivoissaan. Lause 5: Allie innostui lopulta liikaa.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5.3310</w:t>
      </w:r>
    </w:p>
    <w:p>
      <w:r>
        <w:t xml:space="preserve">Otsikko: Nimi: Elokuvat. Lause 1: Johnia nolotti, koska hän halusi nähdä romanssin. Lause 2: Johanneksen kaverit kiusasivat häntä kauheasti sen takia! Lause 3: Muut halusivat nähdä toimintaelokuvan. Lause 4: Jotkut heistä halusivat nähdä komedian. Lause 5: John ja hänen ystävänsä menivät elokuviin.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5.3311</w:t>
      </w:r>
    </w:p>
    <w:p>
      <w:r>
        <w:t xml:space="preserve">Otsikko: Nimi: Hyvä työ. Lause 1: Miehen pomo tiedusteli hänen edistymistään. Lause 2: Pomo pyysi miehelle palkankorotusta. Lause 3: Korotuspyyntö evättiin. Lause 4: Mies lähetti raportin pomolleen. Lause 5: Pomo oli vaikuttunut miehen edistymisestä.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5.3312</w:t>
      </w:r>
    </w:p>
    <w:p>
      <w:r>
        <w:t xml:space="preserve">Otsikko: Nimi: Asiakkaan väärinkäyttö. Lause 1: Koko loppuelämänsä ajan Jim valehteli omaksi edukseen. Lause 2: Ja hän sai ilmaisen aterian seuraavalla käynnillään. Lause 3: Ja hän sai kunnollista palvelua. Lause 4: Jim oli ravintolassa. Lause 5: Mutta myöhemmin hän soitti heille puhelimitse ja valehteli palvelusta.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5.3313</w:t>
      </w:r>
    </w:p>
    <w:p>
      <w:r>
        <w:t xml:space="preserve">Otsikko: Nimi: Kaksinkertainen persoonallisuus. Lause 1: Tom oli töissä hyvin tiukka pomo. Lause 2: Siksi hänen työntekijänsä pelkäsivät häntä suurimman osan ajasta. Lause 3: Kun joulujuhla koitti, he kaikki ajattelivat, ettei siitä tulisi hauskaa. Lause 4: Mutta työn ulkopuolella Tom oli erittäin hauska ja sympaattinen. Lause 5: Hän ei koskaan vitsaillut tai hymyillyt.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5.3314</w:t>
      </w:r>
    </w:p>
    <w:p>
      <w:r>
        <w:t xml:space="preserve">Otsikko: Nimi: Ensimmäinen työpäivä. Lause 1: Häntä nolotti tulla 10 minuuttia myöhässä ensimmäisenä työpäivänään. Lause 2: Hän sai sähköpostin, jossa kerrottiin, minne mennä perehdytykseen. Lause 3: Heather oli innoissaan ensimmäisestä päivästä uudessa työpaikassaan. Lause 4: Mutta rakennus oli niin suuri, että häneltä kesti 40 minuuttia löytää huone. Lause 5: Hän saapui paikalle kolmekymmentä minuuttia aikaisemmin ollakseen varma, että hän löysi oikean huoneen.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5.3315</w:t>
      </w:r>
    </w:p>
    <w:p>
      <w:r>
        <w:t xml:space="preserve">Otsikko: Nimi: Kouluaika. Lause 1: Bryan oli viettänyt koko kesän nukkumalla. Lause 2: Hän alkoi mennä aikaisemmin nukkumaan ja yrittää nousta aamulla. Lause 3: Hänen täytyisi alkaa herätä kuudelta aamulla. Lause 4: Muutaman päivän kuluttua Brian oli palannut aikaisin heräämisen rutiiniin. Lause 5: Koulu oli alkamassa muutaman päivän kuluttua.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5.3316</w:t>
      </w:r>
    </w:p>
    <w:p>
      <w:r>
        <w:t xml:space="preserve">Otsikko: Nimi: Harmaantuminen. Lause 1: Hän ei voinut uskoa sitä. Lause 2: Hän ajoi sen heti pois. Lause 3: Lisa näki itsensä peilistä. Lause 4: Lisa piti itseään aivan liian nuorena. Lause 5: Hän oli harmaantumassa.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5.3317</w:t>
      </w:r>
    </w:p>
    <w:p>
      <w:r>
        <w:t xml:space="preserve">Otsikko: Nimi: Silent. Lause 1: Hän nyökkäsi päätään. Lause 2: Hän sanoi, että mies voisi taas puhua. Lause 3: Mies näytti yllättyneeltä. Lause 4: Nainen hiljensi miehen. Lause 5: Nainen selitti, miksi hän oli tehnyt niin.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5.3318</w:t>
      </w:r>
    </w:p>
    <w:p>
      <w:r>
        <w:t xml:space="preserve">Otsikko: Nimi: Robotti. Lause 1: Hän katsoi robotin sisälle. Lause 2: Mies huomasi, että hänen sormuksensa puuttui. Lause 3: Hän sai sormuksensa puhdistettua ammattimaisesti. Lause 4: Robotti lakaisi lattian. Lause 5: Hän löysi sormuksensa.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5.3319</w:t>
      </w:r>
    </w:p>
    <w:p>
      <w:r>
        <w:t xml:space="preserve">Otsikko: Nimi: Epämiellyttävä ystävyys. Lause 1: Susie oli innoissaan nähdessään ystävänsä Stacyn, jota hän ei ollut nähnyt aikoihin. Lause 2: Hän kyseenalaisti heidän ystävyytensä lainkaan. Lause 3: Kun Stacy saapui, Susie halasi häntä. Lause 4: Susie tunsi itsensä lyötyksi. Lause 5: Stacy vain seisoi siinä eikä tehnyt mitään.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5.3320</w:t>
      </w:r>
    </w:p>
    <w:p>
      <w:r>
        <w:t xml:space="preserve">Otsikko: Nimi: Öljytankkeri. Lause 1: Sen oli määrä viedä öljyä muutamalle laivalle merellä. Lause 2: Laivat odottivat sitä innokkaasti! Lause 3: Laiva tankkasi öljyä ja lähti liikkeelle. Lause 4: Laiva lähti merelle. Lause 5: Se oli valtava öljytankkeri.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5.3321</w:t>
      </w:r>
    </w:p>
    <w:p>
      <w:r>
        <w:t xml:space="preserve">Otsikko: Nimi: Maalaus. Lause 1: Maria rakasti maalaamista maaseudulla. Lause 2: Valitettavasti eräänä päivänä hänen autonsa hajosi keskellä kaupunkia. Lause 3: Hän lähti joka viikonloppu maalaamaan maalle. Lause 4: Hän päätyi tekemään hienon maalauksen eräästä rakennuksesta ja oli tyytyväinen. Lause 5: Hänellä ei ollut muuta vaihtoehtoa kuin palata kotiin ja maalata sieltä käsin.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5.3322</w:t>
      </w:r>
    </w:p>
    <w:p>
      <w:r>
        <w:t xml:space="preserve">Nimike: pentu. Lause 1: Hän päätti hankkia tytölle koiranpennun. Lause 2: Hän mietti pitkään ja hartaasti hyviä ideoita. Lause 3: Hän keksi lopulta parhaan idean. Lause 4: Mike ei tiennyt, mitä hankkia vaimolleen tämän syntymäpäiväksi. Lause 5: Hän oli niin innoissaan uudesta koirasta.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5.3323</w:t>
      </w:r>
    </w:p>
    <w:p>
      <w:r>
        <w:t xml:space="preserve">Otsikko: Nimi: Babysitter. Lause 1: He päättivät hankkia lapsenvahdin. Lause 2: Hänellä ja hänen vaimollaan ei ollut paljon vapaata. Lause 3: He tarkistivat arvostelut ja valitsivat suosikkinsa. Lause 4: Timillä oli hiljattain lapsia. Lause 5: He valitsivat hyvän ja heillä oli paljon enemmän vapaata.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5.3324</w:t>
      </w:r>
    </w:p>
    <w:p>
      <w:r>
        <w:t xml:space="preserve">Otsikko: Nimi: Alamo. Lause 1: Perhe teki matkan San Antonioon. Lause 2: Se oli hämmästyttävä pala historiaa. Lause 3: Se oli ollut hyvin opettavainen loma. Lause 4: He kiersivät Alamossa. Lause 5: He oppivat paljon Teksasin historiasta.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5.3325</w:t>
      </w:r>
    </w:p>
    <w:p>
      <w:r>
        <w:t xml:space="preserve">Otsikko: Nimi: Jalkapallo. Lause 1: Äiti suostui vihdoin antamaan hänen pelata. Lause 2: Mutta hänen äitinsä mielestä hän oli liian pieni. Lause 3: Kate halusi pelata jalkapalloa. Lause 4: Kate oli niin onnellinen, että hän juoksi ja halasi äitiään. Lause 5: Hän teki koko kesän kovasti töitä kasvattaakseen lihaksia.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5.3326</w:t>
      </w:r>
    </w:p>
    <w:p>
      <w:r>
        <w:t xml:space="preserve">Otsikko: Binge Watching. Lause 1: Hän jäi heti koukkuun. Lause 2: Tina löysi uuden sarjan Netflixistä. Lause 3: Hän päätti katsoa jakson tai kaksi. Lause 4: Tina päätyi katsomaan koko ensimmäisen kauden. Lause 5: Hän vietti koko viikon katsomalla loput.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5.3327</w:t>
      </w:r>
    </w:p>
    <w:p>
      <w:r>
        <w:t xml:space="preserve">Otsikko: Nimi: Painava ongelma. Lause 1: Näytti siltä, että Sue oli laihtumassa vaarallisen laihaksi. Lause 2: Karen alkoi epäillä, että Sue oli anorektikko. Lause 3: Karen vei Suen syömishäiriöasiantuntijalle. Lause 4: Hoito tehosi, ja pian Sue söi normaalisti. Lause 5: Karen oli huolissaan tyttärensä Suen ruokavaliosta.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5.3328</w:t>
      </w:r>
    </w:p>
    <w:p>
      <w:r>
        <w:t xml:space="preserve">Otsikko: Nimi: Konekirjoitus. Lause 1: Ihmiset tulivat hänen luokseen kirjoittamaan asiakirjojaan. Lause 2: Eräänä päivänä Anita löi vahingossa sormensa oveen. Lause 3: Hän mursi sormensa eikä voinut enää koskaan kirjoittaa konetta. Lause 4: Hän kirjoitti nopeammin kuin kukaan muu hänen työpaikallaan. Lause 5: Ruby rakasti nopeaa kirjoittamista.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5.3329</w:t>
      </w:r>
    </w:p>
    <w:p>
      <w:r>
        <w:t xml:space="preserve">Otsikko: Nimi: Loud Engine. Lause 1: Kevinin naapurilla on äänekäs auto. Lause 2: Kevin toivoi, ettei hänen tarvitsisi enää koskaan kuulla naapuriaan. Lause 3: Mutta Kevin lopulta kaipasi kuulla sen joka aamu. Lause 4: Auto vaurioitui pahasti onnettomuudessa. Lause 5: Ja joka aamu hän kuulee auton käynnistyvän ja lähtevän liikkeelle.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5.3330</w:t>
      </w:r>
    </w:p>
    <w:p>
      <w:r>
        <w:t xml:space="preserve">Otsikko: Cabbage Patch Doll. Lause 1: Cathy kuitenkin hävisi tarjouskilpailun, ja joku muu voitti. Lause 2: Äskettäin Cathy näki Ebayssä myytävänä harvinaisen nuken. Lause 3: Cathy on innokas Cabbage Patch -nukkien keräilijä. Lause 4: Cathyn sydän murtui, kun hän hävisi huutokaupan nukesta. Lause 5: Cathy teki tarjouksen ja toivoi voittavansa tarjouksen.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5.3331</w:t>
      </w:r>
    </w:p>
    <w:p>
      <w:r>
        <w:t xml:space="preserve">Otsikko: Nimi: Loma. Lause 1: Saimme hotellin aivan puiston vierestä. Lause 2: Tiedän, että lapset tulevat rakastamaan Disneytä. Lause 3: Tämä on ensimmäinen perhelomamme. Lause 4: Olen todella innoissani siitä. Lause 5: Varasin juuri lennot Floridaan.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5.3332</w:t>
      </w:r>
    </w:p>
    <w:p>
      <w:r>
        <w:t xml:space="preserve">Otsikko: Nimi: Lady Bug. Lause 1: Hän tunnusteli ja löysi leppäkertun. Lause 2: Hän yritti vetää sen varovasti ulos ja vapauttaa sen. Lause 3: Leppäkerttu näytti hämmentyneeltä, mutta muuten oli kunnossa. Lause 4: Lopulta se lensi pois puutarhaan. Lause 5: Katariina tunsi jotain hiuksissaan.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5.3333</w:t>
      </w:r>
    </w:p>
    <w:p>
      <w:r>
        <w:t xml:space="preserve">Otsikko: Nimi: Isot yllätysjuhlat. Lause 1: Kun hänen syntymäpäivänsä koitti, he päättivät järjestää hänelle suuret juhlat. Lause 2: Mutta heti kun hän saapui paikalle, kaikki yllättivät hänet hurraamalla. Lause 3: Cameronilla oli vain kaksi ystävää. Lause 4: Cameron saapui juhliinsa odottaen rauhallista iltaa. Lause 5: Jotta juhlista tulisi eloisammat, he palkkasivat ihmisiä toimimaan ystävinä.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5.3334</w:t>
      </w:r>
    </w:p>
    <w:p>
      <w:r>
        <w:t xml:space="preserve">Otsikko: Nimi: Kiipeily. Lause 1: Hän soitti kavereilleen ja kertoi haluavansa kiivetä. Lause 2: Hän kiipesi korkeimman vuoren huipulle. Lause 3: Hän oli juuri eronnut pitkäaikaisesta tyttöystävästään. Lause 4: Hän päätti, että hänen oli otettava haaste vastaan. Lause 5: David tarvitsi jotain uutta.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5.3335</w:t>
      </w:r>
    </w:p>
    <w:p>
      <w:r>
        <w:t xml:space="preserve">Otsikko: Nimi: Mitä maksaa? Lause 1: Seuraavaksi hänelle suositeltiin ikivanhaa teetä. Lause 2: Ainoa sivuvaikutus oli se, että häntä vainosivat pahimmat painajaiset. Lause 3: Se oli kiinalaista ja se paransi hänen unettomuutensa ja hän pystyi lepäämään. Lause 4: Cortanalla oli vakava uniongelma, hän ei ollut nukkunut päiväkausiin. Lause 5: Lääkäri määräsi hänelle unilääkkeitä, mutta ne eivät tehonneet.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5.3336</w:t>
      </w:r>
    </w:p>
    <w:p>
      <w:r>
        <w:t xml:space="preserve">Otsikko: Nimi: Prom. Lause 1: Kun he pääsivät sinne, Susanilla oli niin hauskaa. Lause 2: Billy ja Susan nauttivat todella tanssiaisista. Lause 3: Susanin äiti otti paljon kuvia. Lause 4: He lähtivät tansseihin kiiltävällä autolla. Lause 5: Billy tuli hakemaan Susanin tanssiaisiin.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5.3337</w:t>
      </w:r>
    </w:p>
    <w:p>
      <w:r>
        <w:t xml:space="preserve">Otsikko: Nimi: Scary Music. Lause 1: Hänen isovanhempansa järkyttyivät kielteisesti. Lause 2: Tim piti kovasta metallimusiikista. Lause 3: Hänen isovanhempansa olivat vierailulla. Lause 4: Tim ei tajunnut, kun hän soitti soittolistaan. Lause 5: Tim selitti, että se oli vain musiikkia.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5.3338</w:t>
      </w:r>
    </w:p>
    <w:p>
      <w:r>
        <w:t xml:space="preserve">Otsikko: Nimi: Loukkaantuminen. Lause 1: Toinen veli huusi toista lopettamaan. Lause 2: Veljekset painivat etupihalla. Lause 3: Huutavalla veljellä oli olkapää sijoiltaan. Lause 4: Veli auttoi häntä laittamaan sen takaisin paikalleen. Lause 5: Toinen veli nousi nopeasti ylös.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5.3339</w:t>
      </w:r>
    </w:p>
    <w:p>
      <w:r>
        <w:t xml:space="preserve">Otsikko: Nimi: Unitestit. Lause 1: Lääkäri kertoi Chuckille, että hän juo liikaa kahvia myöhään illalla. Lause 2: Chuck päätti lopettaa kahvin juomisen puolenpäivän jälkeen. Lause 3: HÄN meni lääkäriin teettämään unikokeita. Lause 4: Yhtäkkiä Chuck alkoi nukkua paremmin. Lause 5: Chuckilla oli vaikeuksia nukkua öisin.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5.3340</w:t>
      </w:r>
    </w:p>
    <w:p>
      <w:r>
        <w:t xml:space="preserve">Otsikko: Nimi: Virtuaalitodellisuus. Lause 1: Ken halusi kovasti VR-kuulokkeet PS4-pelijärjestelmäänsä. Lause 2: Mutta jopa eBaysta niitä oli vaikea löytää ja ne olivat hyvin kalliita! Lause 3: Sen sijaan hän osti Kenille samanlaisen virtuaalitodellisuussetin hänen puhelimeensa. Lause 4: Hänen helpotuksekseen Ken oli hyvin tyytyväinen lahjaan! Lause 5: Hänen vaimonsa Anna yritti, mutta hänellä ei ollut varaa kuulokkeisiin.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5.3341</w:t>
      </w:r>
    </w:p>
    <w:p>
      <w:r>
        <w:t xml:space="preserve">Otsikko: Nimi: Aikuinen. Lause 1: Oli 12-vuotissyntymäpäiväni, ja luulin olevani tarpeeksi vanha. Lause 2: Mutta äiti ilmestyi puun takaa ja saattoi minut kotiin. Lause 3: Kävelin tänään yksin ruokakauppaan. Lause 4: En taida sittenkään olla tarpeeksi vanha. Lause 5: Paluumatkalla eksyin ja aloin itkeä.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5.3342</w:t>
      </w:r>
    </w:p>
    <w:p>
      <w:r>
        <w:t xml:space="preserve">Otsikko: Nimi: Uimaopetus. Lause 1: Aluksi Tim pelkäsi liian paljon päästäkseen altaaseen. Lause 2: Timin vanhemmat kirjoittivat hänet uimaopetukseen paikalliseen uima-altaaseen. Lause 3: Hänen vanhempansa halusivat epätoivoisesti, että Tim oppisi uimaan. Lause 4: Kuukauden kuluttua Tim ui itse ja alkoi nauttia siitä! Lause 5: Tim pelkäsi uintia.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5.3343</w:t>
      </w:r>
    </w:p>
    <w:p>
      <w:r>
        <w:t xml:space="preserve">Otsikko: Nimi: Juhlat. Lause 1: Hänen ystävänsä olivat kaikki juomassa. Lause 2: Lanie kertoi ystävilleen lähtevänsä. Lause 3: Lanie tiesi joutuvansa vaikeuksiin, jos hän joisi. Lause 4: Lanie jätti juhlat ja ystävänsä. Lause 5: Lanie lähti juhliin ystäviensä kanssa.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5.3344</w:t>
      </w:r>
    </w:p>
    <w:p>
      <w:r>
        <w:t xml:space="preserve">Otsikko: Cindy valmistaa aviomiehen lempiruokaa. Lause 1: Cindy päätti kokata Willille hänen lempiateriansa päivälliseksi. Lause 2: Will oli hyvin kiitollinen ja sanoi, että kaikki oli herkullista. Lause 3: Cindystä tuntui pahalta, mutta hän oli otettu siitä, ettei Will valittanut. Lause 4: Cindy maistoi Willin kanaa ja huomasi, että se oli raakaa. Lause 5: Willin ollessa töissä Cindy paistoi kanan ja valmisti lisukkeet.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5.3345</w:t>
      </w:r>
    </w:p>
    <w:p>
      <w:r>
        <w:t xml:space="preserve">Otsikko: Nimi: Desire. Lause 1: Tom opiskeli filosofiaa ja buddhalaisuutta. Lause 2: Tom halusi itselleen parasta. Lause 3: Tom poisti kärsimyksen hillitsemällä halunsa. Lause 4: Tom oppi hillitsemään halunsa. Lause 5: Tom oli köyhästä perheestä.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5.3346</w:t>
      </w:r>
    </w:p>
    <w:p>
      <w:r>
        <w:t xml:space="preserve">Otsikko: Nimi: Munat Benedict. Lause 1: Hän oppi tekemään munia benediktiä. Lause 2: Kendra halusi oppia kokkaamaan. Lause 3: Kendra valmisti munakasta aina, kun heillä oli vieraita. Lause 4: Hänen hollandaise-kastikkeensa oli uskomatonta! Lause 5: Hän osallistui huvikseen aamiaiskokkikurssille kansalaisopistossa.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5.3347</w:t>
      </w:r>
    </w:p>
    <w:p>
      <w:r>
        <w:t xml:space="preserve">Otsikko: Ricky ja adoptoitu kissanpentu. Lause 1: Ricky adoptoi kissanpennun ja antoi sille nimen pretzel. Lause 2: Ricky rakastui heti ihastuttavaan kissanpentuun. Lause 3: Ricky kuuli pienen miauäänen ruukkukasvin takaa. Lause 4: Kun Ricky meni katsomaan, mistä ääni kuului, hän löysi kissanpennun. Lause 5: Ricky lähestyi kotinsa ulko-ovea.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5.3348</w:t>
      </w:r>
    </w:p>
    <w:p>
      <w:r>
        <w:t xml:space="preserve">Otsikko: Nimi: Party Problems. Lause 1: Kutsuimme 50 ihmistä asuntolahuoneeseemme. Lause 2: Meillä oli kovaa musiikkia ja alkoholia. Lause 3: Jäimme ystäväni kanssa eilen kiinni juhlimasta. Lause 4: Saimme 25 tuntia yhdyskuntapalvelua. Lause 5: Poliisi tuli ja kertoi vanhemmillemme ja koululle.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5.3349</w:t>
      </w:r>
    </w:p>
    <w:p>
      <w:r>
        <w:t xml:space="preserve">Otsikko: Nimi: Villapaita. Lause 1: Hän antoi sen hänelle jouluna! Lause 2: May katsoi opetusvideoita ja alkoi tehdä villapaitaa. Lause 3: Talveen mennessä hän oli saanut valmiiksi miehelleen tarkoitetun villapaidan. Lause 4: Hän päätti opetella neulomaan. Lause 5: May halusi antaa miehelleen hienon lahjan.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5.3350</w:t>
      </w:r>
    </w:p>
    <w:p>
      <w:r>
        <w:t xml:space="preserve">Otsikko: Nimi: Tehtävä. Lause 1: Heti kun hän oli lopettanut, hän päätti etsiä työpaikkailmoituksia. Lause 2: Carlosin oli löydettävä toinen työpaikka, jotta hän voisi maksaa autonsa maksut. Lause 3: Hän onnistui löytämään muutaman avoimen työpaikan lääkintäapulaisen tehtävistä. Lause 4: Hän lähetti ansioluettelonsa ja hakemuksensa ja odotti puhelua. Lause 5: Hän meni tietokoneelle päivittämään ansioluetteloaan.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5.3351</w:t>
      </w:r>
    </w:p>
    <w:p>
      <w:r>
        <w:t xml:space="preserve">Otsikko: Nimi: Overdressed Student.. Lause 1: Hän tykkää kommentoida pukeutumistaan. Lause 2: James oli ylipukeutunut opiskelija. Lause 3: Hän tuli luokkaan joka päivä puku ja solmio yllään. Lause 4: Opettaja onnitteli häntä siitä, että hän oli pukeutunut kuin opiskelija. Lause 5: Muutamaa viikkoa myöhemmin hän tuli tunnille rennosti pukeutuneena.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5.3352</w:t>
      </w:r>
    </w:p>
    <w:p>
      <w:r>
        <w:t xml:space="preserve">Otsikko: Nimi: Uusi työpaikka. Lause 1: Hän käytti ylimääräistä aikaa Jennyn kouluttamiseen ja motivointiin. Lause 2: Jenny oli hermostunut uudesta työstään. Lause 3: Jennystä tuli lopulta luontainen myyjä, ja hän teki paljon kauppoja. Lause 4: Jenny ei ollut koskaan aikaisemmin tehnyt myyntityötä. Lause 5: Johtaja huomasi, että Jenny oli hermostunut.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5.3353</w:t>
      </w:r>
    </w:p>
    <w:p>
      <w:r>
        <w:t xml:space="preserve">Otsikko: Titteli: Käsipainin mestari. Lause 1: Johnny julistettiin silloin kaupunkinsa vahvimmaksi mieheksi. Lause 2: Hän päätti osallistua kaupunkinsa paikalliseen kovan miehen kilpailuun. Lause 3: Johnnylle sanottiin aina, että hän on erittäin vahva kokoonsa nähden. Lause 4: Johnny päätyi voittamaan vastustajansa kolmen ensimmäisen sekunnin aikana. Lause 5: Pääkilpailu oli kädenvääntökilpailu.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5.3354</w:t>
      </w:r>
    </w:p>
    <w:p>
      <w:r>
        <w:t xml:space="preserve">Otsikko: Nimi: Pop's Boat. Lause 1: En malta odottaa, että hän vie minut kalaan. Lause 2: Meillä on aina tosi hauskaa. Lause 3: Isä sai tänään uuden veneen. Lause 4: Joskus saamme jopa kalaa. Lause 5: Se on isompi kuin hänen edellinen veneensä.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5.3355</w:t>
      </w:r>
    </w:p>
    <w:p>
      <w:r>
        <w:t xml:space="preserve">Otsikko: Nimi: Uusi luuta. Lause 1: Ostin kaupasta uuden luudan, joka auttaa siivoamisessa. Lause 2: Pöly sai minut sairaaksi viikoksi. Lause 3: Sitten päätin palkata siivoojan siivoamaan. Lause 4: Lakaisin, kunnes ilmassa oli paljon pölyä. Lause 5: Asuntoni näytti likaiselta.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5.3356</w:t>
      </w:r>
    </w:p>
    <w:p>
      <w:r>
        <w:t xml:space="preserve">Otsikko: Nimi: Fyysinen. Lause 1: Hän kävi lääkärintarkastuksessa klinikalla. Lause 2: 19-vuotias sisarentyttäreni on toisen vuoden opiskelija. Lause 3: Hän hermostui, kun hänen verensokeriaan testattiin. Lause 4: Hän oli kunnossa. Lause 5: Hän aloitti opinnot tällä viikolla.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5.3357</w:t>
      </w:r>
    </w:p>
    <w:p>
      <w:r>
        <w:t xml:space="preserve">Otsikko: Nimi: Abstrakti taide. Lause 1: Hän lätkäisi sattumanvaraisesti maalia kankaalle ja esitteli sitä. Lause 2: Kim ei ollut taiteilija, mutta luuli voivansa huijata heitä. Lause 3: Kim tarvitsi lisärahaa laskujen maksuun, joten hän opetti taidekursseja. Lause 4: Ensimmäisellä tunnilla hän opasti oppilaitaan abstraktissa taiteessa. Lause 5: Yksi oppilaista ilmoitti, että se näytti enemmän abstraktilta pierulta.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5.3358</w:t>
      </w:r>
    </w:p>
    <w:p>
      <w:r>
        <w:t xml:space="preserve">Otsikko: Nimi: Tylsät veitset. Lause 1: Sam yritti laittaa ruokaa. Lause 2: Hän pystyi tuskin leikkaamaan vihanneksia. Lause 3: Hän yritti teroittaa niitä, mutta se ei onnistunut. Lause 4: Kaikki hänen veitsensä olivat tylsiä. Lause 5: Samin oli lopulta ostettava uudet veitset.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5.3359</w:t>
      </w:r>
    </w:p>
    <w:p>
      <w:r>
        <w:t xml:space="preserve">Otsikko: Nimi: Evakuoikaa kerros. Lause 1: Liityin Nancyn kumppaniksi. Lause 2: Opiskelijat työskentelivät laboratoriotehtävän parissa. Lause 3: Valmistellessaan kemikaaleja hän sekoitti muutamia. Lause 4: Kaikkien oli evakuoitava rakennus, koska tulipalo laajeni. Lause 5: Koska kyseessä oli väärä seos, tulipalo syttyi.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5.3360</w:t>
      </w:r>
    </w:p>
    <w:p>
      <w:r>
        <w:t xml:space="preserve">Otsikko: Waiting Up. Lause 1: Tomille tuli paha mieli tilanteesta. Lause 2: Hänen äitinsä ei asettanut ulkonaliikkumiskieltoa, vaan soitti tarkistamaan hänen vointinsa. Lause 3: Tom oli ulkona ystäviensä kanssa. Lause 4: Hän kertoi Tomille odottavansa häntä. Lause 5: Hän päätti mennä kotiin kohtuulliseen aikaan.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5.3361</w:t>
      </w:r>
    </w:p>
    <w:p>
      <w:r>
        <w:t xml:space="preserve">Otsikko: Gone But Not Forgotten. Lause 1: Hän on poissa, mutta häntä ei ole unohdettu. Lause 2: Karenilla on neljä lasta. Lause 3: Pikku Tasha oli Karenin kanssa ensimmäiset viisi vuotta elämästään. Lause 4: Tasha kuoli kolme viikkoa viidennen syntymäpäivänsä jälkeen. Lause 5: Hän synnytti viisi lasta, mutta yhdellä todettiin syöpä.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5.3362</w:t>
      </w:r>
    </w:p>
    <w:p>
      <w:r>
        <w:t xml:space="preserve">Otsikko: Nimi: Uusi lastenvahti. Lause 1: He eivät tienneet, miten käy. Lause 2: Kun lapsenvahti tuli paikalle, he olivat todella vaikuttuneita. Lause 3: Jelly ja hänen siskonsa olivat saamassa uuden lapsenvahdin. Lause 4: He olivat aika hermostuneita. Lause 5: He olivat iloisia siitä, että he saivat hänen sijastaan.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5.3363</w:t>
      </w:r>
    </w:p>
    <w:p>
      <w:r>
        <w:t xml:space="preserve">Otsikko: Nimi: Coffee Shop. Lause 1: Kahvila-asiakkaat nurisivat paheksuen. Lause 2: Minuutin kuluttua hän kysyi baristalta, mikä siinä kestää. Lause 3: Cheryl käveli kahvilaan otsa kurtussa. Lause 4: Hän vaati baristalta isoa kahvia ja napsautti sormiaan. Lause 5: Kun hänen kahvinsa oli valmis, hän tarttui siihen ja ryntäsi ulos ovesta.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5.3364</w:t>
      </w:r>
    </w:p>
    <w:p>
      <w:r>
        <w:t xml:space="preserve">Otsikko: Nimi: Siivous. Lause 1: Hän ei koskaan suostunut. Lause 2: Tomilla oli sotkuinen tyttöystävä. Lause 3: Lopulta se oli liikaa, ja Tom jätti hänet. Lause 4: Hän pyysi Tomia jatkuvasti olemaan siistimpi. Lause 5: Tom joutui aina siivoamaan Tomin jäljet.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5.3365</w:t>
      </w:r>
    </w:p>
    <w:p>
      <w:r>
        <w:t xml:space="preserve">Otsikko: Nimi: Postimerkkikokoelma. Lause 1: Hän säilytti sitä ullakollaan. Lause 2: Hän piti sitä typeränä harrastuksena. Lause 3: Hän tutki sitä ja piti sitä hyvin mielenkiintoisena. Lause 4: Katy peri isoisänsä postimerkkikokoelman. Lause 5: Kaksikymmentä vuotta myöhemmin hän muisti, että se oli siellä.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5.3366</w:t>
      </w:r>
    </w:p>
    <w:p>
      <w:r>
        <w:t xml:space="preserve">Otsikko: Nimi: Pettymys aamiainen. Lause 1: Kompuroi keittiöön ja haaveili jo pannukakuista. Lause 2: George heräsi nälkäisenä. Lause 3: Yrjön kauhuksi hän huomasi, että pannukakkusiirappi oli loppu. Lause 4: George etsi kaappeja jälleen pettyneenä. Lause 5: Lopulta hän päätti aamiaiseksi kaurapuuroa.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5.3367</w:t>
      </w:r>
    </w:p>
    <w:p>
      <w:r>
        <w:t xml:space="preserve">Otsikko: Nimi: Retki. Lause 1: Annan päiväkotiluokka teki retken eläintarhaan. Lause 2: Anna ja hänen luokkatoverinsa ajoivat bussilla takaisin kouluun. Lause 3: Annan luokka söi säkkilounaan sademetsässä. Lause 4: He kävelivät apinatalon läpi. Lause 5: He nousivat bussista, kun he saapuivat eläintarhaan.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5.3368</w:t>
      </w:r>
    </w:p>
    <w:p>
      <w:r>
        <w:t xml:space="preserve">Nimike: Ratsastus. Lause 1: Hän meni eräänä päivänä maatilalle ja alkoi ratsastaa. Lause 2: Susanna nautti ratsastuksesta. Lause 3: Hän ratsasti ympäriinsä. Lause 4: Susanna oli melko hyvä ratsastamaan hevosilla. Lause 5: Hänellä oli sinä päivänä hauskaa ratsastaessaan hevosilla.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5.3369</w:t>
      </w:r>
    </w:p>
    <w:p>
      <w:r>
        <w:t xml:space="preserve">Otsikko: Nimi: Huijaaja. Lause 1: Sarahilla ja Jimillä oli kemiaa koskeva koe. Lause 2: Sarah yritti antaa hänelle vastaukset koepäivänä, mutta jäi kiinni. Lause 3: Sarah kertoi Jimille auttavansa häntä opiskelemaan ja läpäisemään kokeen. Lause 4: Molemmat saivat hylättyjä arvosanoja, ja heidän oli uusittava kurssi ensi lukuvuonna. Lause 5: Jim ei kiinnittänyt huomiota opiskeluun ja lahjoi Sarahin vain huijaamaan.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5.3370</w:t>
      </w:r>
    </w:p>
    <w:p>
      <w:r>
        <w:t xml:space="preserve">Otsikko: Nimi: Arvet. Lause 1: Derek oli vasta kuusivuotias, kun hän alkoi sairastua. Lause 2: Leikkaus onnistui, mutta jätti hänen päähänsä valtavan arven. Lause 3: Niinpä hänen isänsä meni ja otti päähänsä arpea vastaavan tatuoinnin. Lause 4: Kävi ilmi, että hänellä oli aivokasvain ja hänet piti leikata. Lause 5: Derek pelkäsi, että hänen luokkatoverinsa pilkkaavat häntä.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5.3371</w:t>
      </w:r>
    </w:p>
    <w:p>
      <w:r>
        <w:t xml:space="preserve">Otsikko: Kevin halusi auton. Lause 1: Kevin näki kaikkien ystäviensä ajavan autoa. Lause 2: Kevin alkoi säästää rahaa tekemällä töitä. Lause 3: Kevin otti työpaikan. Lause 4: Kevin pystyi ostamaan itselleen hienon auton! Lause 5: Kevin halusi auton.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5.3372</w:t>
      </w:r>
    </w:p>
    <w:p>
      <w:r>
        <w:t xml:space="preserve">Otsikko: Nimi: Mikroaaltotausta. Lause 1: Kaksi Bell Labin tutkijaa havaitsi tällaisen signaalin vuonna 1964. Lause 2: Säteilyn pitäisi olla voimakkainta mikroaaltojen aallonpituuksilla. Lause 3: Bell Labin tutkijat saivat löydöstään Nobelin palkinnon. Lause 4: Alkuräjähdysteoria ennusti taustasäteilyä taivaalla. Lause 5: He puhdistivat antennin kyyhkysen ulosteesta varmistaakseen, että se oli aito.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5.3373</w:t>
      </w:r>
    </w:p>
    <w:p>
      <w:r>
        <w:t xml:space="preserve">Otsikko: Otsikko: Ranskalaiset. Lause 1: Mutta hänellä ei ollut rahaa, eikä hänen äidillään ollut mitään lainattavaa. Lause 2: Nicon katsellessa äiti raastoi ja paistoi perunoita öljyssä. Lause 3: Sitten hänen äitinsä hymyili ja sanoi, ettei tarvitse huolehtia - Nico saisi ranskalaisia! Lause 4: Itse tehdyt ranskalaiset olivat vielä parempia kuin Nico oli luullut! Lause 5: Nicolla oli kova himo ranskalaisiin!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5.3374</w:t>
      </w:r>
    </w:p>
    <w:p>
      <w:r>
        <w:t xml:space="preserve">Otsikko: Nimi: First. Lause 1: Kun eräänä aamuna uusi oppilas istui hänen tuoliinsa, hän käski häntä siirtymään. Lause 2: Marjorie saapui aina ensimmäisenä tunnille. Lause 3: Hän istui ensimmäiselle pulpetille opettajan edessä. Lause 4: Marjorie joutui sen sijaan etsimään paikan luokan takaosasta. Lause 5: Mutta uusi oppilas kieltäytyi sanomalla, että hänen piti olla lähellä, jotta hän saisi eron kiinni.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5.3375</w:t>
      </w:r>
    </w:p>
    <w:p>
      <w:r>
        <w:t xml:space="preserve">Otsikko: Nimi: Strike out. Lause 1: Syöttäjä heitti parhaan pikapallonsa. Lause 2: Jokaisella pesällä oli juoksijoita. Lause 3: Jack astui levypallolle, kun viimeisessä vuoroparissa oli kaksi ulkona. Lause 4: Pisteet olivat tasan. Lause 5: Jack löi niin kovaa kuin pystyi, mutta turhaan.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5.3376</w:t>
      </w:r>
    </w:p>
    <w:p>
      <w:r>
        <w:t xml:space="preserve">Otsikko: Nimi: Yhdessä siivoaminen. Lause 1: Sandra asui lähellä ränsistynyttä puistoa. Lause 2: He olivat pian saaneet kaiken valmiiksi. Lause 3: Sandra pyysi naapureita auttamaan häntä siivoamisessa. Lause 4: Naapurit tulivat kaikki paikalle ja maalasivat ja siivosivat. Lause 5: He järjestivät suuren piknikin kiittääkseen Sandran ideasta.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5.3377</w:t>
      </w:r>
    </w:p>
    <w:p>
      <w:r>
        <w:t xml:space="preserve">Otsikko: Nimi: Menossa baseball-otteluun. Lause 1: Eilen menin isäni kanssa pesäpallopeliin. Lause 2: Myöhemmin samana iltana menimme ulos heittämään pesäpalloa. Lause 3: Puhuimme siitä, miten hauskaa meillä oli pelissä. Lause 4: Olimme niin onnellisia, kun kotijoukkue voitti pelin! Lause 5: Rakastan käydä isäni kanssa pesäpallo-otteluissa.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5.3378</w:t>
      </w:r>
    </w:p>
    <w:p>
      <w:r>
        <w:t xml:space="preserve">Otsikko: Kalifornian unelmointi. Lause 1: Sitten eräänä päivänä hänelle tarjottiin työtä siellä, ja hänen unelmansa toteutuivat. Lause 2: Hän vieraili siellä usein ja nautti oleskelustaan. Lause 3: Jean yritti miettiä, miten hän pärjäisi taloudellisesti. Lause 4: Hänen poikansa ja monet ystävänsä asuivat siellä. Lause 5: Jean halusi aina asua Etelä-Kaliforniassa.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5.3379</w:t>
      </w:r>
    </w:p>
    <w:p>
      <w:r>
        <w:t xml:space="preserve">Otsikko: Lilly sai aivohalvauksen. Lause 1: Hän yrittää parhaansa mukaan pysyä heidän perässään. Lause 2: Lilly leikkii lastenlastensa kanssa. Lause 3: Lillyllä alkaa olla kamala olo. Lause 4: Hän kaatuu maahan. Lause 5: Lilly kiidätetään sairaalaan, koska hän sai aivohalvauksen.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5.3380</w:t>
      </w:r>
    </w:p>
    <w:p>
      <w:r>
        <w:t xml:space="preserve">Otsikko: työnnetty. Lause 1: Kukaan ei tunnustanut sitä. Lause 2: Hän kysyi, kuka sen oli tehnyt. Lause 3: Poika tönäistiin. Lause 4: Hän kaatui maahan. Lause 5: Poika suuttui kaikille.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5.3381</w:t>
      </w:r>
    </w:p>
    <w:p>
      <w:r>
        <w:t xml:space="preserve">Nimike: Hidden. Lause 1: Siellä, turvallisesti piilossa, he odottivat vaaraa. Lause 2: Äiti ja isä veivät hänet kiireesti suojaan. Lause 3: Kara ei ollut koskaan nähnyt sellaista. Lause 4: Kara asui Kansasissa, jossa tornadot olivat yleisiä. Lause 5: Sitten eräänä päivänä annettiin varoitus.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5.3382</w:t>
      </w:r>
    </w:p>
    <w:p>
      <w:r>
        <w:t xml:space="preserve">Otsikko: Nimi: Broken Mouse. Lause 1: Lopulta hän yritti käyttää toista hiirtä. Lause 2: Hän ajatteli, että ehkä liian monta ohjelmaa oli käynnissä samanaikaisesti. Lause 3: Kursori hidasteli jatkuvasti. Lause 4: Johnin tietokone toimi oudosti. Lause 5: John huomasi, että hänen nykyinen hiirensä oli rikki.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5.3383</w:t>
      </w:r>
    </w:p>
    <w:p>
      <w:r>
        <w:t xml:space="preserve">Otsikko: Brett pärjää Hollywoodissa. Lause 1: Hän haluaa Brettin tulevan koe-esiintymään isoa elokuvaroolia varten. Lause 2: Brett on nuori näyttelijä, joka on aina halunnut saada roolin isossa elokuvassa. Lause 3: Eräs elokuvatuottaja näkee yhden hänen mainoksistaan. Lause 4: Brett alkaa työskennellä mainoksissa. Lause 5: Brett onnistuu koe-esiintymisessä ja saa roolin elokuvassa.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5.3384</w:t>
      </w:r>
    </w:p>
    <w:p>
      <w:r>
        <w:t xml:space="preserve">Otsikko: Nimi: Märät vaatteet. Lause 1: Seuraavana päivänä hänen oli mentävä töihin. Lause 2: Tom pesi pyykkiä yöllä. Lause 3: Tomin oli sen sijaan käytettävä likaisia vaatteita. Lause 4: Hän laittoi vaatteensa kuivausrumpuun. Lause 5: Kaikki hänen vaatteensa olivat yhä märkiä.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5.3385</w:t>
      </w:r>
    </w:p>
    <w:p>
      <w:r>
        <w:t xml:space="preserve">Otsikko: Nimi: Epilepsia. Lause 1: Hän yritti elää parasta mahdollista elämäänsä, vaikka toisinaan hän oli surullinen. Lause 2: Eräänä iltana paikallisessa tapahtumassa hän sai kohtauksen yrittäessään esiintyä. Lause 3: Hän rakasti tanssimista ja pyrki tanssimaan ahdingostaan huolimatta. Lause 4: Hän kuoli ja hänestä tuli paikallinen sankari, joka inspiroi kaikkia kaltaisiaan. Lause 5: Mathiasilla oli epilepsia siitä lähtien, kun hän muisti, jopa lapsena.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5.3386</w:t>
      </w:r>
    </w:p>
    <w:p>
      <w:r>
        <w:t xml:space="preserve">Otsikko: Nimi: Hemmoteltu kana. Lause 1: Valitettavasti se aiheutti sen, että osa siitä pilaantui. Lause 2: Hän söi yleensä grillattua kanaa. Lause 3: Tom yritti ostaa sitä etukäteen. Lause 4: Tom söi tiukkaa ruokavaliota. Lause 5: Tom sairastui sen takia.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5.3387</w:t>
      </w:r>
    </w:p>
    <w:p>
      <w:r>
        <w:t xml:space="preserve">Otsikko: Nimi: Limonadi. Lause 1: Otin pahvilaatikon ja kirjoitin siihen limonadin hinnat. Lause 2: Niinpä hän teki neljä kannullista limonadia. Lause 3: Hän pystytti limonadikioskinsa jalkakäytävälle etupihan lähelle. Lause 4: Susie myi kaiken limonadin ja tienasi sata dollaria. Lause 5: Susie päätti myydä limonadia kortteliinsa.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5.3388</w:t>
      </w:r>
    </w:p>
    <w:p>
      <w:r>
        <w:t xml:space="preserve">Otsikko: Nimi: Uusi talo. Lause 1: Erään työvuoroni jälkeen tulin kotiin ja näin paloautoja. Lause 2: Paniikissa ryntäsin kadulle ja näin taloni olevan tulessa. Lause 3: Sain juuri uuden työn ja alan nauttia ajastani. Lause 4: Muutimme viime vuonna uuteen taloon maan toiselle puolelle. Lause 5: Muutto on aina ollut minulle vaikeaa.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5.3389</w:t>
      </w:r>
    </w:p>
    <w:p>
      <w:r>
        <w:t xml:space="preserve">Otsikko: Nimi: Aarteen löytäminen. Lause 1: Se alkoi varoittaa häntä jostakin. Lause 2: Tom oli lomalla rannalla. Lause 3: Hän otti mukaansa metallinpaljastimen. Lause 4: Tom tarkisti nopeasti, oliko se aarre. Lause 5: Valitettavasti se oli vain yksi tölkki lisää.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5.3390</w:t>
      </w:r>
    </w:p>
    <w:p>
      <w:r>
        <w:t xml:space="preserve">Otsikko: Nimi: Leukemia. Lause 1: Soitamme heille nyt joka päivä ilmoittautuaksemme. Lause 2: Hän täytti äskettäin kaksi vuotta. Lause 3: Ystävällä on pieni poika nimeltä Luke. Lause 4: Muutama viikko hänen syntymäpäivänsä jälkeen saimme tietää, että hänellä on syöpä. Lause 5: Veimme hänen äidilleen herkkuja auttaaksemme heitä vaikean ajan yli.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5.3391</w:t>
      </w:r>
    </w:p>
    <w:p>
      <w:r>
        <w:t xml:space="preserve">Otsikko: Nimi: Pilvet. Lause 1: Tom oli tiedemies ja rakasti pilviä, hän hymyili harvoin. Lause 2: Hän katsoi joka päivä, mutta kaipasi edelleen sitä erityistä pilveä. Lause 3: Hän etsi aina aivan erityistä pilvityyppiä tutkittavaksi. Lause 4: Hän ei ollut koskaan ennen nähnyt tätä erityistä pilvityyppiä henkilökohtaisesti. Lause 5: Eräänä päivänä hän näki pilven ja oli niin onnellinen, että nauroi ääneen.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5.3392</w:t>
      </w:r>
    </w:p>
    <w:p>
      <w:r>
        <w:t xml:space="preserve">Otsikko: Nimi: Perintö. Lause 1: He jättivät Loun perinnöksi pari miljoonaa dollaria. Lause 2: Lou oli melkoinen pummi. Lause 3: Hän ei tehnyt elämässään juuri mitään. Lause 4: Mutta eräänä päivänä hän sai kuulla, että hänen isovanhempansa olivat kuolleet. Lause 5: Lou sijoitti kymmeneen startup-yritykseen ja on nyt monimiljardööri.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5.3393</w:t>
      </w:r>
    </w:p>
    <w:p>
      <w:r>
        <w:t xml:space="preserve">Otsikko: Nimi: The Doughnut Shop. Lause 1: Tässä paikassa oli kaupungin parhaat donitsit. Lause 2: Jasmine ja hänen perheensä astuivat kauppaan. Lause 3: Hän oli hyvin innoissaan. Lause 4: He menivät tiskille ja tilasivat. Lause 5: He saivat donitsinsa ja söivät, ne olivat mahtavia Jasminin mielestä.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5.3394</w:t>
      </w:r>
    </w:p>
    <w:p>
      <w:r>
        <w:t xml:space="preserve">Otsikko: Landonin päätös. Lause 1: Landon päätti pitäytyä tuntemissaan tempuissa. Lause 2: Landon on uhkarohkea ja kokeilee melkein mitä tahansa. Lause 3: Viime kuussa hän kokeili skeittilaudallaan kaiteella ajamista. Lause 4: Hän mokasi ja mursi nilkkansa. Lause 5: Se ei ollut hyvä idea.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5.3395</w:t>
      </w:r>
    </w:p>
    <w:p>
      <w:r>
        <w:t xml:space="preserve">Otsikko: Nimi: Uuden puhelimen hankkiminen. Lause 1: Menin kauppaan ostamaan puhelinta. Lause 2: Myyjä sai minut ostamaan 500 dollarin puhelimen. Lause 3: En tiennyt, mitä ostaa. Lause 4: Olin ostamassa ensimmäistä älypuhelintani. Lause 5: Olin surullinen, kun huomasin, että älypuhelimia myytiin 40 dollarilla.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5.3396</w:t>
      </w:r>
    </w:p>
    <w:p>
      <w:r>
        <w:t xml:space="preserve">Otsikko: Nimi: Rusinat. Lause 1: Jenna taipui ja antoi heille sen sijaan keksejä. Lause 2: Jenna halusi antaa lapsilleen terveellisiä välipaloja. Lause 3: Hän osti laatikon ja antoi niitä lapsille koulun jälkeen. Lause 4: He vihasivat niitä! Lause 5: Hän päätti, että lapset pitäisivät rusinoista.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5.3397</w:t>
      </w:r>
    </w:p>
    <w:p>
      <w:r>
        <w:t xml:space="preserve">Otsikko: Nimi: Riippuliidin. Lause 1: Hän ei malttanut odottaa, että pääsisi taas lentämään! Lause 2: Hän nousi ilmaan ja oli ihmeissään. Lause 3: Hän ei ollut koskaan ennen tehnyt mitään seikkailullista. Lause 4: Kun oli aika tulla takaisin alas, hän oli järkyttynyt. Lause 5: Marsha oli innoissaan kokeillessaan riippuliitoa.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5.3398</w:t>
      </w:r>
    </w:p>
    <w:p>
      <w:r>
        <w:t xml:space="preserve">Otsikko: Buddy menettää jarrunsa. Lause 1: Buddy ajaa autollaan kotiin. Lause 2: Ajaessaan Buddy huomaa, että hänen jarrunsa eivät toimi. Lause 3: Buddy vetää käsijarrua. Lause 4: Auto pysähtyy. Lause 5: Buddy on helpottunut, että hän selvisi jarrujensa pettämisestä.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5.3399</w:t>
      </w:r>
    </w:p>
    <w:p>
      <w:r>
        <w:t xml:space="preserve">Otsikko: Nimi: Vankila. Lause 1: Poliisit löysivät naisen. Lause 2: He soittivat poliisit. Lause 3: Kauppa kuvasi sen kameralla. Lause 4: Nainen varasti kaupasta polkupyörän. Lause 5: Nainen joutui vankilaan.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5.3400</w:t>
      </w:r>
    </w:p>
    <w:p>
      <w:r>
        <w:t xml:space="preserve">Otsikko: Tanglewoodin matka. Lause 1: Bussi vei meidät kotiin alkuillasta. Lause 2: Bussi haki meidät Bostonista ja matkusti Tanglewoodiin. Lause 3: Emme aja pitkiä matkoja ja otimme bussin. Lause 4: Facebook muistutti minua siitä, että kävin Tanglewoodissa kaksi vuotta sitten. Lause 5: Kuuntelimme Mozartia ja Beethovenia.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5.3401</w:t>
      </w:r>
    </w:p>
    <w:p>
      <w:r>
        <w:t xml:space="preserve">Otsikko: Nimi: Sarjamurhaaja. Lause 1: Hän päätti lukea kuuluisasta sarjamurhaajasta menneisyydestä. Lause 2: Marlon oli kauhuelokuvien ja veritekojen ystävä. Lause 3: Marlon teki raportin sarjamurhaajasta. Lause 4: Marlonilla oli historian tehtävä. Lause 5: Hänen piti lukea historiallinen kirja ja tehdä siitä kirjaraportti.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5.3402</w:t>
      </w:r>
    </w:p>
    <w:p>
      <w:r>
        <w:t xml:space="preserve">Otsikko: Taken for Granted. Lause 1: Konstaapeli ärsyyntyi. Lause 2: Mike vietti lopulta koko päivän vankilassa. Lause 3: Mike yritti olla koominen ja heitti paperinpalan ruohikolle. Lause 4: Hän nousi autostaan ja laittoi Miken käsirautoihin. Lause 5: Mike käveli tien sivuun pysäköineen poliisin yli.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5.3403</w:t>
      </w:r>
    </w:p>
    <w:p>
      <w:r>
        <w:t xml:space="preserve">Otsikko: Nimi: Sijainen. Lause 1: Me kaikki aloimme kävellä jonoon. Lause 2: Leikkikentällä kuulimme kellon soivan. Lause 3: Kerroimme opettajillemme, kun menimme takaisin sisälle. Lause 4: Päivystävä sijainen oli vihainen. Lause 5: Hän huusi meille kirosanoja.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5.3404</w:t>
      </w:r>
    </w:p>
    <w:p>
      <w:r>
        <w:t xml:space="preserve">Otsikko: Nimi: Valmistuminen. Lause 1: Dave käveli puhujakorokkeelle lakkiin ja kaapuun pukeutuneena. Lause 2: Ennen kuin hän huomasikaan, tutkintotodistus oli hänen käsissään. Lause 3: Se oli hyvin ylpeä päivä. Lause 4: Sinä iltana hän meni perheensä kanssa hienoon ravintolaan. Lause 5: Hän katsoi ihmisjoukkoon ja näki perheensä vilkuttavan.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5.3405</w:t>
      </w:r>
    </w:p>
    <w:p>
      <w:r>
        <w:t xml:space="preserve">Otsikko: Nimi: Uudet kengät. Lause 1: John tarvitsi uudet kengät. Lause 2: Hän päätti hankkia lisätyön auttaakseen kenkien maksamisessa. Lause 3: Hänellä ei ollut ylimääräistä rahaa. Lause 4: Lopulta hän säästi tarpeeksi. Lause 5: Hän oli innoissaan saadessaan ostaa omat kengät.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5.3406</w:t>
      </w:r>
    </w:p>
    <w:p>
      <w:r>
        <w:t xml:space="preserve">Otsikko: Nimi: Poikien pallo. Lause 1: Poika potkaisi sitä. Lause 2: Auto osui palloon. Lause 3: Pallo vieri. Lause 4: Pallo lensi kadulle. Lause 5: Poikien pallo meni pilalle.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5.3407</w:t>
      </w:r>
    </w:p>
    <w:p>
      <w:r>
        <w:t xml:space="preserve">Otsikko: Nimi: Kirjakerho. Lause 1: Kun oli aika puhua asiasta, hän keksi juttuja. Lause 2: Kaikki olivat hänen kanssaan samaa mieltä, ja hän tunsi itsensä huijariksi. Lause 3: Paitsi kerran, kun hän ei saanut ehdotettua kirjaa loppuun. Lause 4: Hän oli hyvin mukana ja luki kaikki kirjat. Lause 5: Maria rakasti käydä kirjakerhossaan.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5.3408</w:t>
      </w:r>
    </w:p>
    <w:p>
      <w:r>
        <w:t xml:space="preserve">Nimi: Hän ei koskaan soittanut. Lause 1: Seuraavana päivänä hän näki miehen, ja he päätyivät eroamaan. Lause 2: Ann tunsi itsensä petetyksi ja sai tarpeekseen miehestä. Lause 3: Annia alkoi kuitenkin ärsyttää heidän suhteensa. Lause 4: Mies sanoi Annille tänään soittavansa, mutta ei soittanutkaan. Lause 5: Ann oli ollut Fredin kanssa muutaman kuukauden.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5.3409</w:t>
      </w:r>
    </w:p>
    <w:p>
      <w:r>
        <w:t xml:space="preserve">Otsikko: Nimi: Youtubea katsellen. Lause 1: Menetin kuitenkin täysin ajantajun. Lause 2: Katselin taannoin youtubea. Lause 3: Minun piti valvoa hyvin myöhään, jotta sain kotitehtäväni tehtyä. Lause 4: Unohdin kokonaan tehdä läksyni. Lause 5: Minun on kiinnitettävä enemmän huomiota aikaan, kun katson youtubea.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5.3410</w:t>
      </w:r>
    </w:p>
    <w:p>
      <w:r>
        <w:t xml:space="preserve">Otsikko: Nimi: Huono palvelu. Lause 1: Hän odotti kymmenen minuuttia, ennen kuin kukaan ilmestyi vastaanotolle. Lause 2: Sitten hotellin henkilökunta antoi hänelle väärän avaimen huoneeseensa. Lause 3: Hän jätti huonon arvostelun hotellin verkkosivuille. Lause 4: Kumiko tuli hotelliin perjantai-iltana. Lause 5: Kumikon piti mennä takaisin alas ja vaihtaa avain.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5.3411</w:t>
      </w:r>
    </w:p>
    <w:p>
      <w:r>
        <w:t xml:space="preserve">Otsikko: Nimi: Siskoni vierailu. Lause 1: Hän yöpyi hotellin sijasta kotonani. Lause 2: Vietimme viikon syöden ravintoloissa ja vaihtaen kuulumisia. Lause 3: Hain hänet lentokentältä, kun hän saapui. Lause 4: Siskoni lähtöpäivänä olin surullinen hänen lähdöstään. Lause 5: Siskoni tuli käymään luonani Floridassa viime viikonloppuna.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5.3412</w:t>
      </w:r>
    </w:p>
    <w:p>
      <w:r>
        <w:t xml:space="preserve">Otsikko: Nimi: Spagetti. Lause 1: Eräänä päivänä hän unohti ostaa mausteita. Lause 2: Onneksi kaikki onnistui ja maistui hyvältä. Lause 3: Hänen oli keksittävä uusi resepti. Lause 4: Hän rakasti tehdä sitä. Lause 5: Sethin erikoisuus oli spagetti.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5.3413</w:t>
      </w:r>
    </w:p>
    <w:p>
      <w:r>
        <w:t xml:space="preserve">Otsikko: Nimi: Moottorikelkkailun vaara. Lause 1: Hän pääsi turvallisesti pois, ja nauroimme sille myöhemmin. Lause 2: Ystäväporukka lähti eräänä iltapäivänä moottorikelkka-ajelulle. Lause 3: Hän hyppäsi kelkasta ja juoksi karkuun ja oli vähällä jäädä murskatuksi. Lause 4: Hän päätti lopettaa kaasun antamisen, ja alkoi heti pyöriä sivuttain. Lause 5: Edessäni ajanut ajaja liikkui vinosti rinnettä ylöspäin.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5.3414</w:t>
      </w:r>
    </w:p>
    <w:p>
      <w:r>
        <w:t xml:space="preserve">Otsikko: Nimi: Uusi tietokoneeni. Lause 1: Tilasin tietokoneen, jolla oli parhaat arvostelut. Lause 2: Etsin netistä vertaillakseni ominaisuuksia ja hintoja. Lause 3: Luin muiden asiakkaiden arvosteluja tietokoneista. Lause 4: Tietokoneeni tuli postissa, ja olin hyvin tyytyväinen. Lause 5: Päätin, että tarvitsen uuden tietokoneen.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5.3415</w:t>
      </w:r>
    </w:p>
    <w:p>
      <w:r>
        <w:t xml:space="preserve">Otsikko: Nimi: The Beach Bum. Lause 1: Laura makasi rannalla täysin rentoutuneena. Lause 2: Kun oli aika lähteä, Laura oli surullinen. Lause 3: Kotiin päästyään hän alkoi suunnitella seuraavaa matkaansa. Lause 4: Hän pystytti tuolin ja levitti huovan. Lause 5: Hän oli haaveillut tästä lomasta kuukausia.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5.3416</w:t>
      </w:r>
    </w:p>
    <w:p>
      <w:r>
        <w:t xml:space="preserve">Otsikko: Nimi: Gangland. Lause 1: Tom asui huonolla alueella. Lause 2: Hän kulki koulusta yleensä bussilla. Lause 3: Eräänä päivänä hän joutui kävelemään kotiin. Lause 4: Eri alueilla oli eri jengejä, jotka kyselivät häneltä kysymyksiä. Lause 5: Tom jatkoi kävelyä ja yritti olla välittämättä kaikista.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5.3417</w:t>
      </w:r>
    </w:p>
    <w:p>
      <w:r>
        <w:t xml:space="preserve">Otsikko: Nimi: Lost in Translation. Lause 1: Hän huokaisi ajatellen, ettei hän koskaan pärjäisi Meksikossa. Lause 2: Poika puhui kirjasta opittua englantia, ja niin voi Tomkin! Lause 3: Tom yritti käyttää käännössovellustaan, mutta espanja ei ollut oikein. Lause 4: Juuri silloin hän huomasi pojan, joka myi käännössanakirjoja. Lause 5: Miehet ja naiset yrittivät auttaa häntä ymmärtämään, mutta hän oli hukassa.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5.3418</w:t>
      </w:r>
    </w:p>
    <w:p>
      <w:r>
        <w:t xml:space="preserve">Nimike: Sairaalaruoka. Lause 1: Kasey oli sairaalassa sen jälkeen, kun hänen vauvansa oli syntynyt. Lause 2: Hän oli hermostunut huonoa makua koskevien huhujen vuoksi. Lause 3: Hän oli aikeissa syödä ensimmäisen ateriansa. Lause 4: Siitä lähtien hän odotti innolla aterioita. Lause 5: Silti kun hän maistoi ruokaa, hän nautti siitä kovasti.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5.3419</w:t>
      </w:r>
    </w:p>
    <w:p>
      <w:r>
        <w:t xml:space="preserve">Otsikko: Nimi: Cary's Order. Lause 1: Johtaja korvasi Caryn rahat. Lause 2: Cary oli ällöttynyt. Lause 3: Hän pyysi saada puhua johtajan kanssa. Lause 4: Cary oli syömässä ravintolassa. Lause 5: Hän huomasi salaatissaan ötökän.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5.3420</w:t>
      </w:r>
    </w:p>
    <w:p>
      <w:r>
        <w:t xml:space="preserve">Otsikko: Martha menettää vaatteensa. Lause 1: Hän riisuu kaikki vaatteensa. Lause 2: Uidessaan joku ottaa hänen vaatteensa. Lause 3: Hän ui altaassa alasti. Lause 4: Martha päättää, ettei uiminen ole tarpeeksi hauskaa. Lause 5: Martha ui.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5.3421</w:t>
      </w:r>
    </w:p>
    <w:p>
      <w:r>
        <w:t xml:space="preserve">Otsikko: Nimi: Tyhmä repun käyttö. Lause 1: Hän oli lainannut sitä säilyttääkseen siinä joitakin nukkejaan! Lause 2: Stanley valmistautui palaamaan kouluun. Lause 3: Hän heitti nuket ulos ja laittoi vihkot ja kynät sisään. Lause 4: Hän ei löytänyt reppuaan, joten hän etsi koko talon läpi. Lause 5: Lopulta hän löysi reppunsa siskonsa huoneesta.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5.3422</w:t>
      </w:r>
    </w:p>
    <w:p>
      <w:r>
        <w:t xml:space="preserve">Nimike: Kinkkuvoileipä. Lause 1: Tulin ulos ja se oli poissa. Lause 2: Istuin sen alas ja menin vessaan. Lause 3: Katselin ympärilleni enkä löytänyt sitä. Lause 4: Tein itselleni kinkkuvoileivän. Lause 5: Sitten huomasin, että äitini kautta se oli vahingossa poissa.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5.3423</w:t>
      </w:r>
    </w:p>
    <w:p>
      <w:r>
        <w:t xml:space="preserve">Otsikko: Otsikko: Kaljuuntuminen. Lause 1: Hän yritti tehdä useita asioita sen korjaamiseksi. Lause 2: Hän huomasi, että hän oli kaljuuntumassa. Lause 3: Tom oli vanhenemassa. Lause 4: Mikään tuote ei toiminut. Lause 5: Tom lopulta vain hyväksyi asian.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5.3424</w:t>
      </w:r>
    </w:p>
    <w:p>
      <w:r>
        <w:t xml:space="preserve">Otsikko: Title: Umm, Thanks. Lause 1: Sydämeni murtuneena annoin hänelle kuitenkin oikean numeroni. Lause 2: Hän ei koskaan soittanut. Lause 3: Olin innoissani huomiosta, joten kirjoitin sen ylös. Lause 4: Kun hän katseli minua, hän sanoi, ettei sen tarvitse olla oikea numero. Lause 5: Tänään söpö mies tuli luokseni ja kysyi numeroani.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5.3425</w:t>
      </w:r>
    </w:p>
    <w:p>
      <w:r>
        <w:t xml:space="preserve">Otsikko: Nimi: Epäilyttävä. Lause 1: Hän halusi piiloutua opetusavustajalta. Lause 2: Lopulta hän käveli Ginan luokse ja huomasi tämän shortsit. Lause 3: Avustaja huomasi, että Gina tuijotti häntä paljon. Lause 4: Gina sai potkut laboratoriosta. Lause 5: Gina käytti tunnilla lyhyitä housuja.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5.3426</w:t>
      </w:r>
    </w:p>
    <w:p>
      <w:r>
        <w:t xml:space="preserve">Otsikko: Nimi: Strange Connection. Lause 1: Ystäväni auto söi usein CV-niveliä. Lause 2: Vaihdoin akselit ja lisäsin maahihnan. Lause 3: Hihnan vaihdon jälkeen sillä ei ollut enää koskaan akseliongelmia. Lause 4: Hän toi sen minulle korjattavaksi. Lause 5: Puuttuva hihna sai akselit toimimaan maadoituksena käynnistimelle.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5.3427</w:t>
      </w:r>
    </w:p>
    <w:p>
      <w:r>
        <w:t xml:space="preserve">Otsikko: Nimi: Juhlat jahdilla. Lause 1: Susie piti juhlat. Lause 2: Mutta kuten kävi ilmi, kukaan ei päässyt paikalle. Lause 3: Hän päätti pitää juhlat isänsä jahdilla. Lause 4: Joten hän jäi yksin. Lause 5: Hän odotti juhlia innolla.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5.3428</w:t>
      </w:r>
    </w:p>
    <w:p>
      <w:r>
        <w:t xml:space="preserve">Otsikko: Nimi: Etäongelmat. Lause 1: Viikkoa myöhemmin hän vihdoin oppi ohjaamaan televisiota. Lause 2: Hän ei osannut käyttää sitä. Lause 3: Hän käytti tuntikausia etsimällä ohjeita internetistä. Lause 4: Kaukosäätimessä oli vain viisi painiketta. Lause 5: Courtney sai uuden television joululahjaksi.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5.3429</w:t>
      </w:r>
    </w:p>
    <w:p>
      <w:r>
        <w:t xml:space="preserve">Otsikko: Kyle menettää hampaan. Lause 1: Hän kiirehtii puhdistamaan suunsa ja tyrehdyttämään verenvuodon. Lause 2: Syödessään hän huomaa suunsa vuotavan verta. Lause 3: Hän katsoo peiliin. Lause 4: Hän näkee, että hänen hampaansa on tullut ulos. Lause 5: Kyle syö lempikarkkejaan.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5.3430</w:t>
      </w:r>
    </w:p>
    <w:p>
      <w:r>
        <w:t xml:space="preserve">Otsikko: Nimi: Close Robbery. Lause 1: Kun ajoin yöllä, tiellä oli mies. Lause 2: Hän seisoi keskellä eikä vaivautunut liikkumaan. Lause 3: Hän kaatui, kun potkaisin häntä. Lause 4: Kun tulin hänen lähelleen, hän yritti varastaa autonavaimeni. Lause 5: Pysähdyin tien sivuun ja nousin autostani.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5.3431</w:t>
      </w:r>
    </w:p>
    <w:p>
      <w:r>
        <w:t xml:space="preserve">Otsikko: Nimi: Uutisvihamielipide. Lause 1: Tom katsoi paljon uutisia. Lause 2: Tom suostui ja tunsi itsensä onnellisemmaksi. Lause 3: Se sai hänet surulliseksi ja vihaiseksi. Lause 4: Hänellä alkoi olla ongelmia sen takia. Lause 5: Hänen terapeuttinsa suositteli, että hän katsoisi vähemmän uutisia.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5.3432</w:t>
      </w:r>
    </w:p>
    <w:p>
      <w:r>
        <w:t xml:space="preserve">Otsikko: Sairastuminen. Lause 1: Hänen äitinsä käski hänen ottaa C-vitamiinia. Lause 2: Sen jälkeen hän tunsi olonsa tarpeeksi hyväksi mennäkseen töihin. Lause 3: Hän oli tulossa todella sairaaksi. Lause 4: Hän jäi kotiin sänkyyn koko päiväksi. Lause 5: Tim alkoi aivastella ja yskiä.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5.3433</w:t>
      </w:r>
    </w:p>
    <w:p>
      <w:r>
        <w:t xml:space="preserve">Otsikko: Nimi: Flashy Outfit. Lause 1: Tom oli ollut sinkku jo jonkin aikaa. Lause 2: Tom sai huomiota, mutta se oli negatiivista. Lause 3: Tytöt pitivät Tomia hassun näköisenä. Lause 4: Hänen ystävänsä kutsuivat hänet baariin. Lause 5: Tom päätti pukeutua näyttäviin vaatteisiin saadakseen huomiota.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5.3434</w:t>
      </w:r>
    </w:p>
    <w:p>
      <w:r>
        <w:t xml:space="preserve">Otsikko: Nimi: Kaupungintalo. Lause 1: Kaikki lähtivät kotiin uusien ideoiden kanssa. Lause 2: Kaupunki halusi yleisön mielipiteen. Lause 3: Merkkihenkilöt tulivat paikalle. Lause 4: He esittivät hyviä kysymyksiä. Lause 5: He pitivät kaupungintalon.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5.3435</w:t>
      </w:r>
    </w:p>
    <w:p>
      <w:r>
        <w:t xml:space="preserve">Otsikko: Nimi: Hyvä jäätelö. Lause 1: Hän maistoi. Lause 2: Se oli hyvää. Lause 3: Tina halusi mennä takaisin. Lause 4: Niinpä hän päätti hakea jäätelöä. Lause 5: Tiinalla oli nälkä.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5.3436</w:t>
      </w:r>
    </w:p>
    <w:p>
      <w:r>
        <w:t xml:space="preserve">Otsikko: Totta kai. Lause 1: Kun hän lähti juoksemaan, hän juoksi kolme mailia. Lause 2: Viimeisen mailin lopussa hän oli uupunut. Lause 3: Kelsin oli todella pakko treenata. Lause 4: Hän ei ollut treenannut aikoihin. Lause 5: Hän päätti mennä juoksumatolle.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5.3437</w:t>
      </w:r>
    </w:p>
    <w:p>
      <w:r>
        <w:t xml:space="preserve">Otsikko: Nimi: Ostokset. Lause 1: He valitsivat kukin kuusi erilaista asua ja ostivat ne koulua varten. Lause 2: He tykkäsivät kokeilla erilaisia asuja. Lause 3: Hän kävi tyttöjen kanssa Walmartissa ostamassa heille vaatteita. Lause 4: Lyndi rakasti käydä tyttäriensä kanssa ostoksilla. Lause 5: Hänen lempikauppansa oli Walmart.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5.3438</w:t>
      </w:r>
    </w:p>
    <w:p>
      <w:r>
        <w:t xml:space="preserve">Otsikko: Nimi: Bow. Lause 1: Hän maalasi pieniä valkoisia pilkkuja koko rusetin päälle. Lause 2: Hän sai valkoista maalia. Lause 3: Hän sitoi punaisen rusetin solmuun. Lause 4: Hän veti liiman pois. Lause 5: Hän liimasi sen pohjaan.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5.3439</w:t>
      </w:r>
    </w:p>
    <w:p>
      <w:r>
        <w:t xml:space="preserve">Otsikko: Nimi: Koripallo. Lause 1: Coby on rakastanut koripalloa lapsesta asti. Lause 2: Coby sai potkut joukkueesta ja pelikiellon. Lause 3: Hän joutui kuitenkin tekemisiin pahojen lasten kanssa. Lause 4: Coby yritti myydä crackia joukkuetoverilleen. Lause 5: He halusivat hänen myyvän huumeita.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5.3440</w:t>
      </w:r>
    </w:p>
    <w:p>
      <w:r>
        <w:t xml:space="preserve">Otsikko: Nimi: Tytöt. Lause 1: Bobbyn oli vaikea puhua tytöille. Lause 2: Näin Bobby viihtyisi vähitellen paremmin. Lause 3: Hänen veljensä ehdotti, että hän vain pakottaisi itsensä tekemään sen. Lause 4: Hän kokeili tätä tekniikkaa koulussa seuraavana päivänä. Lause 5: Hän huomasi, että tytöille puhuminen ei ollutkaan niin vaikeaa.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5.3441</w:t>
      </w:r>
    </w:p>
    <w:p>
      <w:r>
        <w:t xml:space="preserve">Otsikko: Nimi: Autovarkaus. Lause 1: Meillä oli vanha Chevy Chevette. Lause 2: Automme oli pysäköity ikkunamme eteen. Lause 3: Asuimme usean vuoden ajan omistusasunnossa Brightonissa, MA:ssa. Lause 4: Auto oli uusi Audi. Lause 5: Eräänä yönä näin varkaan varastavan automme viereisen auton.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5.3442</w:t>
      </w:r>
    </w:p>
    <w:p>
      <w:r>
        <w:t xml:space="preserve">Otsikko: Nimi: Liput. Lause 1: He puhuisivat hänelle halvan prepaid-puhelimen kautta. Lause 2: Tuntematon henkilö, joka seurasi tämän tapahtumia, tarjosi heille kaksi ilmaislippua. Lause 3: He katselivat, kun hän käveli sisäänkäynnille, ja seisoivat ympärillä. Lause 4: Heillä oli juuri ja juuri tarpeeksi rahaa yhteen hotelliyöpymiseen ja hänen sisäänpääsyynsä. Lause 5: Joslynin vanhemmilla oli varaa vain siihen, että hän pääsi Disneylandiin.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5.3443</w:t>
      </w:r>
    </w:p>
    <w:p>
      <w:r>
        <w:t xml:space="preserve">Otsikko: Timbuktu. Lause 1: Luna teki matkan Timbuktuun. Lause 2: Hän ei käyttänyt päähineitä. Lause 3: Luna yritti paeta, mutta hänet pysäytettiin. Lause 4: He hymyilivät ja sanoivat, että hän oli pudottanut käsilaukkunsa. Lause 5: Jotkut miehet tulivat hyvin vihaisen näköisinä.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5.3444</w:t>
      </w:r>
    </w:p>
    <w:p>
      <w:r>
        <w:t xml:space="preserve">Otsikko: Nimi: Kukat. Lause 1: Aioin ostaa tyttöystävälleni kukkia. Lause 2: Näin kaupan ikkunassa suuren valikoiman. Lause 3: Poimin kukkia kaupan vieressä olevasta puutarhasta. Lause 4: Valitettavasti se maksoi 80 dollaria. Lause 5: Tyttöystäväni sanoi, että ne olivat kauniita.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5.3445</w:t>
      </w:r>
    </w:p>
    <w:p>
      <w:r>
        <w:t xml:space="preserve">Otsikko: Nimi: Sarah paraatissa. Lause 1: Näyttelijöiden oli mainostettava näytelmää kävelemällä kevätkulkueessa. Lause 2: Kun Sarahin opettaja sai tietää asiasta, hän suuttui. Lause 3: Sarah oli sinä päivänä kipeä, joten hän aivasteli ja yski koko ajan. Lause 4: Hän sanoi Sarahille, että hänen olisi pitänyt jäädä kotiin. Lause 5: Sarah oli koulunsa näytelmän tähti.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5.3446</w:t>
      </w:r>
    </w:p>
    <w:p>
      <w:r>
        <w:t xml:space="preserve">Otsikko: Nimi: Zebra Exhibit. Lause 1: Andy piti seeproja aina mystisenä eläimenä. Lause 2: Andy ei ollut koskaan ennen käynyt eläintarhassa, ja tänään oli hänen ensimmäinen vierailunsa. Lause 3: Andy tiesi, ettei hän halunnut nähdä muuta kuin seeprat. Lause 4: Andy oli innoissaan nähdessään eläintarhan seepranäyttelyn. Lause 5: Lisäksi Andy oli ihastunut myös seepran raitojen näkemiseen.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5.3447</w:t>
      </w:r>
    </w:p>
    <w:p>
      <w:r>
        <w:t xml:space="preserve">Otsikko: Väärä puhelin. Lause 1: Heillä kaikilla oli kännykät samalla alueella. Lause 2: Vasta seuraavana päivänä hänelle soitettiin asiasta. Lause 3: Tim pyysi anteeksi ja vaihtoi puhelimet takaisin. Lause 4: Tim otti väärän puhelimen, kun hän meni kotiin. Lause 5: Tim työskenteli ryhmän kanssa.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5.3448</w:t>
      </w:r>
    </w:p>
    <w:p>
      <w:r>
        <w:t xml:space="preserve">Otsikko: Nimi: Loma ystävien kanssa. Lause 1: Marc muutti kauas kaikista ystävistään. Lause 2: Hän kutsui heidät mukaansa lomalle. Lause 3: He kaikki lähtivät yhdessä San Franciscoon. Lause 4: Hänellä oli ikävä heitä ja hän halusi nähdä heidät uudelleen. Lause 5: Marc oli niin onnellinen saadessaan olla taas ystäviensä seurassa.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5.3449</w:t>
      </w:r>
    </w:p>
    <w:p>
      <w:r>
        <w:t xml:space="preserve">Otsikko: Otsikko: Huppari. Lause 1: Lopulta annoin paidan hyväntekeväisyyteen. Lause 2: Pystyin tuskin kävelemään siinä. Lause 3: Se tuntui hyvältä ja mukavalta. Lause 4: Ostin uuden collegepaidan. Lause 5: Kun olin laittanut sen kuivausrumpuun, paita tuntui jäykältä.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5.3450</w:t>
      </w:r>
    </w:p>
    <w:p>
      <w:r>
        <w:t xml:space="preserve">Otsikko: Nimi: Viikonlopun suunnitelmat. Lause 1: Kun hän saapui moottoritielle, siellä oli paljon ruuhkaa. Lause 2: Hän pakkasi laukkunsa autoonsa. Lause 3: Wendy oli valmis lähtemään viikonlopuksi. Lause 4: Hän kiinnitti kanootin auton päälle. Lause 5: Häntä ei haitannut, sillä hän oli jo päässyt melomaan.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5.3451</w:t>
      </w:r>
    </w:p>
    <w:p>
      <w:r>
        <w:t xml:space="preserve">Otsikko: Nimi: Diet Coke. Lause 1: Seisoin jääkaapin ääressä pitkään ja harkitsin sen ottamista. Lause 2: Vaimoni juo mielellään dieettikokista, ja niin juon minäkin. Lause 3: Kun heräsin tänä aamuna, jääkaapissa oli yksi dieettikokis. Lause 4: Otin sitten sen dieettikokiksen, se oli niin kylmää ja herkullista, kun join sen. Lause 5: Tiesin jo silloin, että siitä olisi ikäviä seurauksia.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5.3452</w:t>
      </w:r>
    </w:p>
    <w:p>
      <w:r>
        <w:t xml:space="preserve">Otsikko: Nimi: Strangeland. Lause 1: Roger Rumface nousi lentokoneesta. Lause 2: Hän katsoi lippuaan. Lause 3: Hänen ympärillään oli lyhyitä ihmisiä, jotka puhuivat eri kieltä. Lause 4: Sitten hän tajusi olevansa Singaporessa eikä Los Angelesissa. Lause 5: Tämä hämmensi Rogeria.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5.3453</w:t>
      </w:r>
    </w:p>
    <w:p>
      <w:r>
        <w:t xml:space="preserve">Otsikko: Nimi: Baby Bird. Lause 1: Joy huomasi pienen linnun maassa. Lause 2: Joy käytti huiviaan nostaakseen linnunpoikasen pesään. Lause 3: Hän oli innoissaan nähdessään äidin palaavan muutaman minuutin kuluttua. Lause 4: Emolintu ei ollut siinä. Lause 5: Hän katsoi ylös ja näki pesän muutaman metrin korkeudella maasta.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5.3454</w:t>
      </w:r>
    </w:p>
    <w:p>
      <w:r>
        <w:t xml:space="preserve">Otsikko: Nimi: Tuhottu ruoka. Lause 1: Tim tarttui siihen ja heitti sen ympäriinsä. Lause 2: Timille syötettiin vauvanruokaa. Lause 3: Tim sai sen sijaan pullon. Lause 4: Kaikki oli liian sekaisin, jotta häntä olisi voinut yrittää ruokkia. Lause 5: Hän oli tänään erityisen kiukkuinen.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5.3455</w:t>
      </w:r>
    </w:p>
    <w:p>
      <w:r>
        <w:t xml:space="preserve">Otsikko: Nimi: Aurinkopaneelit. Lause 1: Kun hänen omaisuutensa kukoisti, hän keskittyi selviytymiseen. Lause 2: Jim oli täysin toimivan maatilan omistaja. Lause 3: Häneltä kesti vuosia säästää rahaa paneeleihin. Lause 4: Yksi hänen ideoistaan oli asentaa aurinkopaneelit. Lause 5: Lopulta hän sai ne asennettua, ja ne alkoivat heti säästää rahaa.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5.3456</w:t>
      </w:r>
    </w:p>
    <w:p>
      <w:r>
        <w:t xml:space="preserve">Otsikko: Nimi: Myynti. Lause 1: Samin suosikkikaupassa oli valtava alennusmyynti. Lause 2: Kun hän meni kauppaan, ihmisiä oli kaikkialla. Lause 3: Hän lähti kaupasta tyhjin käsin ja pettyneenä. Lause 4: Hänen mielestään se oli loistava tilaisuus ostaa haluamiaan tavaroita. Lause 5: Hän etsi haluamiaan tavaroita, mutta kaikki hänen kokoisiaan tavaroita ei enää ollut.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5.3457</w:t>
      </w:r>
    </w:p>
    <w:p>
      <w:r>
        <w:t xml:space="preserve">Otsikko: Nimi: Leipä. Lause 1: Hän noudatti reseptiä täydellisesti. Lause 2: Hän oli loistava keittiössä. Lause 3: Hän osti kaikki kurpitsaleivän ainekset. Lause 4: Jane päätti leipoa leipää. Lause 5: Hänen leivästään tuli hyvää.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5.3458</w:t>
      </w:r>
    </w:p>
    <w:p>
      <w:r>
        <w:t xml:space="preserve">Otsikko: Nimi: Risteilyalus. Lause 1: Hän kääntyi ympäri, ja naisen aviomies löi Jimiä. Lause 2: Jim eksyi risteilyaluksella jonkun toisen huoneeseen. Lause 3: Hän näki sängyllä makaavan naisen alusvaatteissa. Lause 4: Jim ajatteli, ettei tämä voi olla totta. Lause 5: Nainen kutsui Jimiä lähemmäs.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5.3459</w:t>
      </w:r>
    </w:p>
    <w:p>
      <w:r>
        <w:t xml:space="preserve">Otsikko: Nimi: Varastettu kello. Lause 1: Tim kohtasi toisen pojan. Lause 2: Päiväkausia myöhemmin hän näki jonkun toisen käyttävän sitä. Lause 3: Hän katseli ympärilleen, mutta ei koskaan löytänyt sitä. Lause 4: Tim kadotti kellonsa koulussa. Lause 5: Toinen poika sanoi löytäneensä sen, mutta Tim ei uskonut häntä.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5.3460</w:t>
      </w:r>
    </w:p>
    <w:p>
      <w:r>
        <w:t xml:space="preserve">Otsikko: Nimi: Takaisin kouluun. Lause 1: Hän aikoo kirjoittaa muutaman kirjeen kertoakseen lomastaan. Lause 2: Monica odottaa innolla uutta hienoa kouluvuotta ystäviensä kanssa. Lause 3: Monica on todella innoissaan palatessaan kouluun. Lause 4: Hän sanoo kaipaavansa ystäviään ja opettajiaan. Lause 5: Hän on varma, että he ilahtuvat hänen tarinoistaan.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5.3461</w:t>
      </w:r>
    </w:p>
    <w:p>
      <w:r>
        <w:t xml:space="preserve">Otsikko: Bolt. Lause 1: Hän on ollut 100 metrin juoksun ykkönen kolmissa viimeisissä olympialaisissa. Lause 2: Kukaan ei ole koskaan ollut näin hallitseva sprintissä. Lause 3: Hän on myös voittanut kolme kertaa peräkkäin 200 metrin juoksun. Lause 4: Se on todella uskomaton jalka häneltä. Lause 5: Usain Bolt on maailman nopein mies.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5.3462</w:t>
      </w:r>
    </w:p>
    <w:p>
      <w:r>
        <w:t xml:space="preserve">Otsikko: John on väsynyt. Lause 1: Hän menee nukkumaan kello 10. Lause 2: Hän päättää mennä tänään aikaisin nukkumaan. Lause 3: John valvoo koko yön. Lause 4: Johannes on hyvin väsynyt. Lause 5: Naapurit alkavat pitää kovaa meteliä.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5.3463</w:t>
      </w:r>
    </w:p>
    <w:p>
      <w:r>
        <w:t xml:space="preserve">Otsikko: Nimi: Epävarma. Lause 1: Hän teki abortin, koska ei ollut valmis vanhemmuuteen. Lause 2: Lopulta Nina sai poikansa ja rakasti häntä kovasti. Lause 3: Mutta sitten hän lykkäsi sitä tapaamista - ja seuraavaa. Lause 4: Nina oli 18-vuotias ja raskaana - ja kauhuissaan. Lause 5: Vaikka hän kamppaili, Nina huomasi, että se oli sen arvoista!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5.3464</w:t>
      </w:r>
    </w:p>
    <w:p>
      <w:r>
        <w:t xml:space="preserve">Otsikko: Ronald ostaa kenkiä. Lause 1: Ronald huomasi, että hänen kenkänsä alkoivat haista. Lause 2: Ronald oli iloinen siitä, ettei hänen enää tarvinnut käyttää haisevia kenkiä. Lause 3: Kuukausien etsimisen jälkeen hän löysi upeat kengät. Lause 4: Hän oli ylpeä uusista kengistään. Lause 5: Hän päätti, että hänen pitäisi ostaa uusi pari.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5.3465</w:t>
      </w:r>
    </w:p>
    <w:p>
      <w:r>
        <w:t xml:space="preserve">Otsikko: Nimi: Frizzle. Lause 1: Hän mursi jalkansa ajaessaan pyörällä kouluun. Lause 2: Kaikki ihmettelivät, mitä hänelle tapahtui. Lause 3: Frizzle oli erään opettajan nimi ala-asteella. Lause 4: Kaikki pitivät neiti Frizzlestä ja halusivat hänen luokkaansa. Lause 5: Eräänä päivänä hän ei ollut koulussa opettamassa.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5.3466</w:t>
      </w:r>
    </w:p>
    <w:p>
      <w:r>
        <w:t xml:space="preserve">Otsikko: Nimi: Joukkue. Lause 1: Kuultuaan uutisen muut tiedemiehet itkivät suuresta ilosta. Lause 2: Koeputkessa oli violettia nestettä. Lause 3: Tutkijaryhmä kokoontui pieneen kokoushuoneeseen. Lause 4: Johtava tiedemies kertoi muille, että tämä oli lääke. Lause 5: Johtava tiedemies nousi ylös ja veti takistaan koeputken.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5.3467</w:t>
      </w:r>
    </w:p>
    <w:p>
      <w:r>
        <w:t xml:space="preserve">Otsikko: Nimi: Jäätelötehdas. Lause 1: Hän tilasi kaksi jäätelöpakkausta lapsilleen. Lause 2: Nancy meni paikalliseen jäätelötehtaaseen. Lause 3: He istuutuivat koulun eteen. Lause 4: Kun he olivat lopettaneet, he lähtivät kotiin. Lause 5: Hänen poikansa ahmi kaiken jäätelönsä.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5.3468</w:t>
      </w:r>
    </w:p>
    <w:p>
      <w:r>
        <w:t xml:space="preserve">Otsikko: Nimi: Kaivosmies. Lause 1: Sitten kun hänen poikansa valmistui lukiosta, Cole otti rahat esiin. Lause 2: Hän oli päättänyt, ettei hänen poikansa tarvitsisi. Lause 3: Hänen poikansa itki nähdessään, että nyt hänellä oli varaa opiskella! Lause 4: Cane louhi hiiltä koko ikänsä. Lause 5: Kahdeksantoista vuoden ajan hän pani sivuun jokaisen ylimääräisen pennin, jonka pystyi.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5.3469</w:t>
      </w:r>
    </w:p>
    <w:p>
      <w:r>
        <w:t xml:space="preserve">Otsikko: Nimi: Seth menee naimisiin. Lause 1: Seth oli aina halunnut mennä naimisiin. Lause 2: Lopulta hän tapasi mukavan naisen, josta hän piti kovasti. Lause 3: Seth oli onnellinen siitä, että hän vihdoin meni naimisiin. Lause 4: Hän oli kuitenkin huolissaan siitä, ettei hän koskaan rakastuisi. Lause 5: He päättivät mennä naimisiin.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5.3470</w:t>
      </w:r>
    </w:p>
    <w:p>
      <w:r>
        <w:t xml:space="preserve">Otsikko: Nimi: Kuollut. Lause 1: Hänen perheensä hautasi hänet. Lause 2: Testamentin mukaan hän halusi tulla tuhkatuksi. Lause 3: Hänen testamenttinsa löydettiin. Lause 4: Mies kuoli. Lause 5: Miehen ruumis jouduttiin kaivamaan ylös.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5.3471</w:t>
      </w:r>
    </w:p>
    <w:p>
      <w:r>
        <w:t xml:space="preserve">Otsikko: Nimi: Golfing Out Front. Lause 1: Hän sai tikkejä, mutta oli lopulta kunnossa! Lause 2: Seuraavaksi hän löi siskoani mailalla kasvoihin. Lause 3: Piha oli pieni, joten käytimme muovipalloja mutta oikeita mailoja. Lause 4: Kerran ystävämme oli golfaamassa kanssamme, mutta ei ollut tarkkana. Lause 5: Kun olin lapsi, meillä oli tapana golfata etupihallamme.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5.3472</w:t>
      </w:r>
    </w:p>
    <w:p>
      <w:r>
        <w:t xml:space="preserve">Otsikko: Tomin koira. Lause 1: Etsittyään koko päivän hän ei löytänyt mitään ja lähti surullisena kotiin. Lause 2: Sitten hän sai puhelun, jossa kerrottiin, että joku oli nähnyt hänen koiransa puistossa. Lause 3: Hän meni sinne, ja pitkän etsinnän jälkeen Tom löysi koiransa puskista! Lause 4: Tom etsi koiraansa ympäri kaupunkia. Lause 5: Eräänä päivänä Tomin koira karkasi.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5.3473</w:t>
      </w:r>
    </w:p>
    <w:p>
      <w:r>
        <w:t xml:space="preserve">Otsikko: Nimi: Ystävänpäivän lahja. Lause 1: Michael päätyi valitsemaan kauniin kaulakorun. Lause 2: Jalokivikauppias näytti hänelle monia eri vaihtoehtoja. Lause 3: Korumyyjä auttoi häntä mielellään. Lause 4: Hän meni paikalliseen koruliikkeeseen. Lause 5: Michael halusi hankkia vaimolleen erityisen ystävänpäivälahjan.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5.3474</w:t>
      </w:r>
    </w:p>
    <w:p>
      <w:r>
        <w:t xml:space="preserve">Otsikko: Nimi: Testaus. Lause 1: Hän ei ollut tehnyt joitakin näistä aineista vuosiin! Lause 2: Yliopiston valmentautumiskoe oli hyvin vaikea. Lause 3: Oli tärkeää saada hyvä arvosana. Lause 4: Muistettavaa oli niin paljon! Lause 5: Hän toivoi muistavansa kaiken.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5.3475</w:t>
      </w:r>
    </w:p>
    <w:p>
      <w:r>
        <w:t xml:space="preserve">Otsikko: NYC. Lause 1: Hän tapasi ystävänsä linja-autoasemalla. Lause 2: Sarah lähti ensimmäistä kertaa New Yorkiin. Lause 3: He kävelivät Bryant Parkin läpi. Lause 4: Seuraavaksi he nousivat Queensiin menevään metrojunaan. Lause 5: Lopulta he päättivät käydä ostoksilla Queensin ostoskeskuksessa.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5.3476</w:t>
      </w:r>
    </w:p>
    <w:p>
      <w:r>
        <w:t xml:space="preserve">Otsikko: Nimi: Pokerin pelaaminen. Lause 1: Charles päätti pelata heidän kanssaan uudelleen. Lause 2: Hän pärjäsi hyvin illan päätteeksi. Lause 3: Charles kutsuttiin pelaamaan pokeria ystävien kanssa. Lause 4: Hän oppi pelatessaan ja voitti jatkuvasti. Lause 5: Hän ei ollut koskaan ennen pelannut.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5.3477</w:t>
      </w:r>
    </w:p>
    <w:p>
      <w:r>
        <w:t xml:space="preserve">Otsikko: Nimi: Steven adoptoi lapsen. Lause 1: Hän päättää, että hän haluaa adoptoida lapsen. Lause 2: Prosessi on pitkä ja vaikea. Lause 3: Hän on onnellinen siitä, että hänestä tulee vihdoin isä. Lause 4: Lopulta Steven voi adoptoida lapsen. Lause 5: Steven on aina halunnut saada lapsen.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5.3478</w:t>
      </w:r>
    </w:p>
    <w:p>
      <w:r>
        <w:t xml:space="preserve">Otsikko: Nimi: Rähisevät lapset. Lause 1: Eräänä päivänä hän sai tarpeekseen. Lause 2: Niinpä hän nuhteli lapsia ankarasti. Lause 3: Nyt lapset käyttäytyvät hieman paremmin. Lause 4: Frida ei koskaan huutanut lapsilleen. Lause 5: Hänen lapsensa olivat kilttejä mutta riehakkaita.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5.3479</w:t>
      </w:r>
    </w:p>
    <w:p>
      <w:r>
        <w:t xml:space="preserve">Otsikko: Kuinka tapasin tyttöni. Lause 1: Vietin suuren osan ajastani rannalla kalastaen. Lause 2: Hän päihitti minut, ja minun oli tehtävä kaikki, mitä hän pyysi. Lause 3: Haastoin Rean kalastuskilpailuun saadakseni paikkani takaisin. Lause 4: Onneksi hän pyysi minua viemään hänet treffeille, ja niin olemme seurustelleet siitä lähtien. Lause 5: Eräänä päivänä tapasin kauniin Rean, joka kalasti juuri minun paikallani.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5.3480</w:t>
      </w:r>
    </w:p>
    <w:p>
      <w:r>
        <w:t xml:space="preserve">Otsikko: Nimi: Ei paluuta. Lause 1: Joen ylittämistä pidettiin uhkana kaupungille. Lause 2: Kenraali odotti armeijansa kanssa päättämässä, mitä tehdä. Lause 3: Sitä pidettiin kaupungin rajana. Lause 4: Joki virtasi kaupungin läpi kaukaa pohjoisesta. Lause 5: Caesar kokosi joukkonsa ja ylitti Rubiconin matkallaan Roomaan.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5.3481</w:t>
      </w:r>
    </w:p>
    <w:p>
      <w:r>
        <w:t xml:space="preserve">Otsikko: Nimi: Monsterikeksi. Lause 1: Andrew oli leipomassa. Lause 2: Hän oli lapsena aina kutsunut niitä hirviökekseiksi. Lause 3: Hän päätti tehdä jättimäisiä keksejä, joissa oli M&amp;M:iä. Lause 4: Hän otti ne uunista eikä voinut uskoa sitä. Lause 5: Ne olivat aivan kuin hänen lapsuudessaan!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5.3482</w:t>
      </w:r>
    </w:p>
    <w:p>
      <w:r>
        <w:t xml:space="preserve">Otsikko: Ana's Burn. Lause 1: Hänellä oli kipuja puolet viikosta. Lause 2: Ana sai pahan auringonpolttaman. Lause 3: Ana meni rannalle. Lause 4: Hän oli innoissaan auringossa oleskelusta. Lause 5: Ana unohti laittaa aurinkovoidetta.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5.3483</w:t>
      </w:r>
    </w:p>
    <w:p>
      <w:r>
        <w:t xml:space="preserve">Otsikko: Nimi: Lottovoitto. Lause 1: April oli surullinen kuullessaan, ettei hän voittanut lotossa. Lause 2: Hän mietti, mitä hän tekisi rahoilla, jos hän voittaisi. Lause 3: Hän oli innoissaan mahdollisuudesta voittaa miljoonia dollareita. Lause 4: April osti huoltoasemalta Powerball-lottokupongin. Lause 5: Arvontapäivänä hän katsoi arvonnan suorana lähetyksenä televisiosta.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5.3484</w:t>
      </w:r>
    </w:p>
    <w:p>
      <w:r>
        <w:t xml:space="preserve">Otsikko: Nimi: Happi. Lause 1: Troy laittoi sen salaa kovemmalle. Lause 2: Hän tajusi, että he olivat kääntäneet happipitoisuutta hieman alaspäin. Lause 3: Sen jälkeen kaikki tunsivat olonsa onnellisemmaksi ja energisemmäksi. Lause 4: Hänen alkoi olla vaikea hengittää. Lause 5: Troy työskenteli laivaston sukellusveneessä.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5.3485</w:t>
      </w:r>
    </w:p>
    <w:p>
      <w:r>
        <w:t xml:space="preserve">Otsikko: Nimi: Dog Walks. Lause 1: Onneksi karkuri saatiin kiinni ja lähetettiin kotiin. Lause 2: Terry jahtasi sitä yhdessä muiden koirien kanssa. Lause 3: Terry ulkoilutti useita koiria ansaitakseen rahaa. Lause 4: Häntä ei haitannut se ja hän jopa piti koirista. Lause 5: Yhtäkkiä yksi koira vapautui ja karkasi.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5.3486</w:t>
      </w:r>
    </w:p>
    <w:p>
      <w:r>
        <w:t xml:space="preserve">Otsikko: Nimi: Viimeinen hissi. Lause 1: Jane oli myöhässä töistä. Lause 2: Jane sai lopulta nuhteita myöhästymisestään. Lause 3: Hississä oleva henkilö kieltäytyi pitämästä hissiä hänen puolestaan. Lause 4: Jane joutui juoksemaan kaksi korttelia, koska hän ei saanut parkkipaikkaa. Lause 5: Viime hetkellä hän yritti ehtiä hissiin.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5.3487</w:t>
      </w:r>
    </w:p>
    <w:p>
      <w:r>
        <w:t xml:space="preserve">Otsikko: . Lause 1: Ensimmäiseksi vein roskat ulos, mutta ne olivat yhä siellä. Lause 2: Minulla ei ollut aavistustakaan, mistä tämä outo tuoksu tuli. Lause 3: Vein ne ulos ja suihkuttelin ilmanraikastinta, ja se oli poissa. Lause 4: Kun kävelin kotiini, huomasin, että se haisi todella pahalta. Lause 5: Äskettäin ostettu perunapussi aiheutti ongelman.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5.3488</w:t>
      </w:r>
    </w:p>
    <w:p>
      <w:r>
        <w:t xml:space="preserve">Otsikko: Nimi: Pennut. Lause 1: Koira oli ylisuojeleva. Lause 2: Sam yritti auttaa niitä. Lause 3: Sam pystyi pelastamaan loput. Lause 4: Samin koira sai pentuja. Lause 5: Se aiheutti kahden pennun kuoleman.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5.3489</w:t>
      </w:r>
    </w:p>
    <w:p>
      <w:r>
        <w:t xml:space="preserve">Otsikko: Viulukonsertti. Lause 1: Hänellä oli eräänä päivänä suuri konsertti. Lause 2: Hän oppi soittamaan viulua. Lause 3: Tim pärjäsi hienosti. Lause 4: Hän sai lopulta stipendin taitojensa ansiosta. Lause 5: Tim joutui lapsena orkesteriin.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5.3490</w:t>
      </w:r>
    </w:p>
    <w:p>
      <w:r>
        <w:t xml:space="preserve">Otsikko: Nimi: Jousiammuntakilpailu. Lause 1: Lopulta hän voitti useita ensimmäisiä paikkoja ja palkintoja. Lause 2: Tim jatkoi suurempiin kilpailuihin. Lause 3: Tim oli todella hyvä jousiammunnassa. Lause 4: Häntä kannustettiin osallistumaan kilpailuihin. Lause 5: Ensimmäisen kilpailun, johon hän osallistui, hän voitti helposti.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5.3491</w:t>
      </w:r>
    </w:p>
    <w:p>
      <w:r>
        <w:t xml:space="preserve">Otsikko: Nimi: Uusi auto. Lause 1: Hän säästi kaikki työstään saamansa rahat. Lause 2: Häneltä kesti kaksi kesää, ennen kuin hänellä oli tarpeeksi rahaa. Lause 3: Mike halusi hankkia uuden auton. Lause 4: Nyt hän ajaa uudella autollaan kaikkialle. Lause 5: Lopulta hän pystyi menemään ostamaan uuden auton.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5.3492</w:t>
      </w:r>
    </w:p>
    <w:p>
      <w:r>
        <w:t xml:space="preserve">Otsikko: Nimi: Golf Swing. Lause 1: Hän parantui vihdoin. Lause 2: Hän päätti palkata ammattilaisen. Lause 3: Hän tarvitsi kuitenkin apua oikean lyönnin kanssa. Lause 4: Joe oli innokas golfinpelaaja. Lause 5: Hän pelasi koko ajan.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5.3493</w:t>
      </w:r>
    </w:p>
    <w:p>
      <w:r>
        <w:t xml:space="preserve">Otsikko: Nimi: Slipped in the Crease. Lause 1: Kun nousin istuimeltani, lompakkoni putosi taskustani. Lause 2: Se putosi pieneen aukkoon. Lause 3: Soitin löytötavaratoimistoon, kun tajusin tämän. Lause 4: Sukkula saapui koululle. Lause 5: Onneksi lompakko ilmoitettiin löydetyksi.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5.3494</w:t>
      </w:r>
    </w:p>
    <w:p>
      <w:r>
        <w:t xml:space="preserve">Otsikko: Nimi: Kynnet. Lause 1: Se oli leikki sanan kynnet ja nimen Claus välillä. Lause 2: Tämä oli hauskaa, koska oli joulu. Lause 3: Pienen harkinnan jälkeen päätimme kutsua häntä Kynsiksi. Lause 4: Hän halusi antaa hänelle hauskan nimen. Lause 5: Poikani löysi harmaan tabbyn etupihalta muutama viikko sitten.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5.3495</w:t>
      </w:r>
    </w:p>
    <w:p>
      <w:r>
        <w:t xml:space="preserve">Otsikko: Nimi: Nyrkkeilysäkki. Lause 1: Rudolf meni sairaalaan. Lause 2: Hän loukkasi kätensä nyrkkeilysäkkiin. Lause 3: Hän näytti valmentajalleen. Lause 4: Hänen valmentajansa luuli, että se oli murtunut. Lause 5: Rudolf harjoitteli tällä nyrkkeilysäkillä.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5.3496</w:t>
      </w:r>
    </w:p>
    <w:p>
      <w:r>
        <w:t xml:space="preserve">Nimike: Pää jumissa. Lause 1: Onneksi hän pystyi vetämään miehen läpi. Lause 2: Vuonna 1987 asuimme kerrostaloasunnossa, jossa oli uima-allas. Lause 3: Hänen oli laitettava öljyä miehen päähän. Lause 4: Eräänä päivänä serkkuni 2-vuotias lapsi jäi päässään kiinni aitaan. Lause 5: Siinä oli rauta-aita.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5.3497</w:t>
      </w:r>
    </w:p>
    <w:p>
      <w:r>
        <w:t xml:space="preserve">Otsikko: Nimi: Kynsilakka. Lause 1: Hän maalasi kynsiään, kun hänen koiransa tuli juosten. Lause 2: Hänen koiransa kaatoi pullon, ja se hajosi lattialle. Lause 3: Lacey ei saanut tahraa pois. Lause 4: Hänen keittiönsä laatassa on nyt kirkkaan sininen tahra. Lause 5: Lacey osti juuri uuden kynsilakan.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5.3498</w:t>
      </w:r>
    </w:p>
    <w:p>
      <w:r>
        <w:t xml:space="preserve">Otsikko: Nimi: Drew haluaa tyttöystävän. Lause 1: Kun se ei onnistunut, hän päätti kokeilla internetiä. Lause 2: Hänen piti löytää joku, jonka kanssa viettää elämänsä. Lause 3: Hän löysi tyttöystävän, joka tekee hänet onnelliseksi ja kokonaiseksi. Lause 4: Hän yritti löytää tyttöystävän perinteisellä tavalla. Lause 5: Drew oli hyvin yksinäinen.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5.3499</w:t>
      </w:r>
    </w:p>
    <w:p>
      <w:r>
        <w:t xml:space="preserve">Otsikko: Nimi: Tarvitsemme salasanan. Lause 1: Pikku Timmy perusti kerhon. Lause 2: Eräänä päivänä sinne kuitenkin tuli useita vieraita. Lause 3: Niinpä hän loi salasanan, jolla hän päästi sisään vain ystävänsä. Lause 4: Hänellä oli hauskaa ystäviensä kanssa. Lause 5: Hänen ystävänsä tulivat huoneeseen, joka oli täynnä hauskoja pelejä.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5.3500</w:t>
      </w:r>
    </w:p>
    <w:p>
      <w:r>
        <w:t xml:space="preserve">Otsikko: Nimi: Murtunut vasen kantapää. Lause 1: Löysin täydelliset korkokengät, ja koko asuni näytti upealta. Lause 2: Eilen minun piti pukeutua hyvin tärkeään kokoukseen. Lause 3: Mutta ennen kuin menin rakennukseen kokoukseeni, vasen kantapääni murtui! Lause 4: Kokeilin sitten erilaisia korkokenkiä, jotka sopivat asuun. Lause 5: Minun oli näytettävä ammattimaiselta, joten laitoin päälleni parhaan hameen ja parhaan topin.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5.3501</w:t>
      </w:r>
    </w:p>
    <w:p>
      <w:r>
        <w:t xml:space="preserve">Otsikko: Nimi: Rumpu. Lause 1: Michelle rakasti monia soittimia. Lause 2: Hän haaveili aina siitä, että saisi omistaa rummut. Lause 3: Syntymäpäivänsä jälkeen Michellellä oli tarpeeksi rahaa. Lause 4: Hänen lempisoittimensa oli kuitenkin rumpu. Lause 5: Lopulta Michelle sai ostaa omat rummut.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5.3502</w:t>
      </w:r>
    </w:p>
    <w:p>
      <w:r>
        <w:t xml:space="preserve">Otsikko: Nimi: Rahavirhe. Lause 1: Angela ei koskaan tehnyt kirjanpitovirheitä. Lause 2: Mutta lopulta hän joutui maksamaan rahat omasta taskustaan. Lause 3: Kun hänen kassakoneestaan puuttui rahaa, hän joutui paniikkiin. Lause 4: Hän katsoi jopa tiskin alle. Lause 5: Hän laski rahat uudelleen varmistaakseen asian.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5.3503</w:t>
      </w:r>
    </w:p>
    <w:p>
      <w:r>
        <w:t xml:space="preserve">Otsikko: Nimi: Valitukset.. Lause 1: Teen yleensä hyvää työtä. Lause 2: Omistin kerran autopesulan. Lause 3: Eräänä päivänä olin kuitenkin hyvin laiska. Lause 4: Asiakkaat alkoivat lopulta valittaa minulle. Lause 5: Tein huonoa työtä autojen pesussa.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5.3504</w:t>
      </w:r>
    </w:p>
    <w:p>
      <w:r>
        <w:t xml:space="preserve">Otsikko: Nimi: Kuntoon pääseminen. Lause 1: Jena yritti päästä kuntoon. Lause 2: Jena alkoi käydä kuntosalilla. Lause 3: Hän halusi alkaa harrastaa enemmän liikuntaa. Lause 4: Jena sai tietää, että hänen työpaikallaan oli tarjolla kuntosalijäsenyys. Lause 5: Hän alkoi päästä kuntoon.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5.3505</w:t>
      </w:r>
    </w:p>
    <w:p>
      <w:r>
        <w:t xml:space="preserve">Otsikko: Otsikko: Sytytin. Lause 1: Halusin ostaa uuden sytyttimen. Lause 2: Kävelin kauppaan. Lause 3: Löysin sytytinhyllyn. Lause 4: Katsoin läpi kaikki mallit. Lause 5: Päädyin ostamaan neljän monivärisen sytyttimen paketin.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5.3506</w:t>
      </w:r>
    </w:p>
    <w:p>
      <w:r>
        <w:t xml:space="preserve">Otsikko: Nimi: Kotimatka. Lause 1: Kolmen kilometrin päässä tiellä nainen veti veitsen Tomeikaa kohti. Lause 2: Vaikka hän ei tuntenut naista, Tomeika tarjosi hänelle kyydin. Lause 3: Nainen kiitti häntä ja nousi autoon. Lause 4: Tomeika oli lähdössä töistä, kun hänellä oli työtoveri kävelemässä kotiin. Lause 5: Poliisi kertoi Tomeikalle, että nainen oli juuri päässyt vankilasta.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5.3507</w:t>
      </w:r>
    </w:p>
    <w:p>
      <w:r>
        <w:t xml:space="preserve">Otsikko: Kershaw palaa. Lause 1: Tänä iltana Kershaw palaa. Lause 2: Hän syöttää kotona Miami Marlinsia vastaan. Lause 3: Hän on ollut yli kaksi kuukautta sivussa loukkaantumisen takia. Lause 4: Clayton Kershaw on Los Angeles Dodgersin baseball-joukkueen ässä. Lause 5: Hän kärsi välilevytyrästä eikä ole pelannut kesäkuun lopun jälkeen.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5.3508</w:t>
      </w:r>
    </w:p>
    <w:p>
      <w:r>
        <w:t xml:space="preserve">Otsikko: Sophia's Investment. Lause 1: Hän sai perinnön ja hänellä on ylimääräistä rahaa. Lause 2: Sen seurauksena hän avasi oman muotiputiikin. Lause 3: Hänen putiikkinsa on niin menestynyt, että hän kolminkertaisti perintönsä. Lause 4: Sophia on kiinnostunut muodista. Lause 5: Hän päättää sijoittaa perintönsä muotialalle.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5.3509</w:t>
      </w:r>
    </w:p>
    <w:p>
      <w:r>
        <w:t xml:space="preserve">Otsikko: Nimi: Aromit. Lause 1: Hän valitsi yleensä konkreettisen hääkakun. Lause 2: Tällä kertaa hän valitsi jotain lapsellisempaa. Lause 3: Hän söi iloisesti jäätelönsä, joka oli päällystetty murskatuilla oreoilla ja purukumeilla. Lause 4: Jäätelöä oli monenlaista makuista. Lause 5: Hän poimi likaa ja matoja.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5.3510</w:t>
      </w:r>
    </w:p>
    <w:p>
      <w:r>
        <w:t xml:space="preserve">Otsikko: Nimi: Hiiri. Lause 1: Talossani oli hiiri. Lause 2: Hiiri poistettiin turvallisesti. Lause 3: Hiiri ei suostunut tulemaan ulos seinistä. Lause 4: Asetin hiirenloukkuja juustolla. Lause 5: Soitin tuholaistorjujalle.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5.3511</w:t>
      </w:r>
    </w:p>
    <w:p>
      <w:r>
        <w:t xml:space="preserve">Otsikko: Nimi: Bad Boss. Lause 1: Abby tunsi kuitenkin itsensä enemmänkin yrityksen toimitusjohtajaksi. Lause 2: Abby työskenteli yrityksen toimitusjohtajan hallinnollisena avustajana. Lause 3: Abbyn pomo siirsi paljon vastuualueitaan Abbylle. Lause 4: Abby ei ollut tyytyväinen siihen, miten hänen pomonsa kohteli häntä. Lause 5: Lisäksi Abbyn työskennellessä hänen pomonsa pelasi golfia.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5.3512</w:t>
      </w:r>
    </w:p>
    <w:p>
      <w:r>
        <w:t xml:space="preserve">Otsikko: Nimi: Yksinäinen. Lause 1: Hän halusi aloittaa alusta. Lause 2: Hän poimi kukan ja katseli sitä. Lause 3: Hän tunsi itsensä yksinäiseksi ja uupuneeksi. Lause 4: Hän istuutui portaalle. Lause 5: Hän oli tehnyt kaikkensa.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5.3513</w:t>
      </w:r>
    </w:p>
    <w:p>
      <w:r>
        <w:t xml:space="preserve">Otsikko: Nimi: Kuivat kädet. Lause 1: Sen jälkeen Paul piti kätensä aina kosteutettuina. Lause 2: Ja paraneminen kesti yli viikon. Lause 3: Mutta hän ei välittänyt niiden kosteuttamisesta. Lause 4: Paulin kädet olivat aina kuivat. Lause 5: Eräänä talvena hänen ihonsa alkoi halkeilla ja vuotaa verta.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5.3514</w:t>
      </w:r>
    </w:p>
    <w:p>
      <w:r>
        <w:t xml:space="preserve">Otsikko: Nimi: Jäätelö autossa. Lause 1: Daniellen äiti ei enää koskaan antanut hänen syödä jäätelöä autossa. Lause 2: Danielle halusi jäätelötötterön. Lause 3: Danielle sotki jäätelön. Lause 4: Danielle istui syömässä jäätelötötteröä takapenkillä. Lause 5: Hänen äitinsä osti hänelle tötterön drive thru -ravintolasta.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5.3515</w:t>
      </w:r>
    </w:p>
    <w:p>
      <w:r>
        <w:t xml:space="preserve">Otsikko: Nimi: Isoäiti ja äiti. Lause 1: Tämän jälkeen en koskaan epäillyt äitini suojelevuutta. Lause 2: Poimin kukan, ja isoäitini nykäisi kovaa hiuslenkistä. Lause 3: Kun olin pieni lapsi, leikin ulkona mummolassa. Lause 4: Jossain vaiheessa eksyin mummoni kukkapenkkiin. Lause 5: Äitini näki tämän ja raivostui mummolleni.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5.3516</w:t>
      </w:r>
    </w:p>
    <w:p>
      <w:r>
        <w:t xml:space="preserve">Nimike: Kauhuelokuvailta. Lause 1: Jaken paikallisessa elokuvateatterissa oli kauhuelokuvailta. Lause 2: Valitettavasti hänen tyttöystävällään ei ollut. Lause 3: Lopulta hän sai tytön suostuteltua katsomaan elokuvan. Lause 4: Hän pelkäsi ja näki painajaisia. Lause 5: Hän rakasti kauhuelokuvia.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5.3517</w:t>
      </w:r>
    </w:p>
    <w:p>
      <w:r>
        <w:t xml:space="preserve">Otsikko: Nimi: Beach Day. Lause 1: Piryan suosikki on auringonlasku veden yllä. Lause 2: Sitten hän asettuu sateenvarjon alle. Lause 3: Priya nauttii iltapäivästä rannalla. Lause 4: Hän aloittaa etsimällä simpukankuoria. Lause 5: Hän rentoutuu katsellessaan aaltojen vyöryä.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5.3518</w:t>
      </w:r>
    </w:p>
    <w:p>
      <w:r>
        <w:t xml:space="preserve">Otsikko: Nimi: Käyminen. Lause 1: Mies valmisti ensimmäisen erän olutta. Lause 2: Eräänä päivänä hän kuuli kovan paukahduksen. Lause 3: Hän heitti kaikki ensimmäisen erän oluet pois. Lause 4: Hän laittoi olutpullot kaappiin käymään. Lause 5: Yksi pulloista oli räjähtänyt.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5.3519</w:t>
      </w:r>
    </w:p>
    <w:p>
      <w:r>
        <w:t xml:space="preserve">Otsikko: Kobe's Last Game. Lause 1: Andy oli niin iloinen, että hän pääsi näkemään Koben viimeisen pelin. Lause 2: Andy ihaili Kobea koko sen ajan, kun tämä oli kentällä. Lause 3: Andy on innokas Los Angeles Lakersin fani. Lause 4: Andyn tietämättä se oli Koben viimeinen peli. Lause 5: Andy oli iloinen, kun hänen ystävänsä Paul kutsui hänet peliin.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5.3520</w:t>
      </w:r>
    </w:p>
    <w:p>
      <w:r>
        <w:t xml:space="preserve">Otsikko: Nimi: Cool. Lause 1: Bostonissa oli kuuma kesä. Lause 2: Vaimoni vaihtoi shortsit farkkuihin. Lause 3: Tänään istuimme vaimoni kanssa penkillä. Lause 4: Menimme takaisin sisälle hetken kuluttua. Lause 5: Lämpötila laski ja tuuli voimistui.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5.3521</w:t>
      </w:r>
    </w:p>
    <w:p>
      <w:r>
        <w:t xml:space="preserve">Otsikko: Nimi: Loistava palvelu. Lause 1: Tom oli erittäin vaikuttunut. Lause 2: Hän sai kaikki heidän tilauksensa oikein ja oli nopea. Lause 3: Tom oli ravintolassa ystäviensä kanssa. Lause 4: He kaikki jättivät todella suuren tipin. Lause 5: Heidän tarjoilijansa oli ystävällinen ja mukava.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5.3522</w:t>
      </w:r>
    </w:p>
    <w:p>
      <w:r>
        <w:t xml:space="preserve">Otsikko: Nimi: Pieni mutta tehokas. Lause 1: Josiah piti baseballin pelaamisesta. Lause 2: Hän pyrki osoittamaan joukkueelleen olevansa hyvä pelaaja. Lause 3: Seuraavalla kerralla hän löi kunnarin. Lause 4: Mutta hän oli niin pieni, että hänet valittiin aina viimeiseksi. Lause 5: Kaikki taputtivat, ja he näkivät vihdoin, miten hyvä hän oli.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5.3523</w:t>
      </w:r>
    </w:p>
    <w:p>
      <w:r>
        <w:t xml:space="preserve">Otsikko: Barracuda. Lause 1: Aloitin matalasta paikasta. Lause 2: Se oli ensimmäinen kerta kun snorklailin. Lause 3: Isäni osoitti barrakudaa. Lause 4: Se näytti leijuvan vedessä. Lause 5: Vesi oli kristallinkirkasta.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5.3524</w:t>
      </w:r>
    </w:p>
    <w:p>
      <w:r>
        <w:t xml:space="preserve">Otsikko: Burnsin suunnitelmat peruttu... Lause 1: Herra Burns aikoi lähteä patikoimaan. Lause 2: Herra Burns jäi auton alle eikä voinut lähteä. Lause 3: Päivää ennen kuin heidän oli tarkoitus lähteä retkelle. Lause 4: Hän oli suunnitellut tätä matkaa kolme kuukautta. Lause 5: Herra Burns aikoi ottaa Smithyn mukaansa.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5.3525</w:t>
      </w:r>
    </w:p>
    <w:p>
      <w:r>
        <w:t xml:space="preserve">Otsikko: Beth polttaa päivällisen. Lause 1: Hän kadottaa ajan ja polttaa ruoan. Lause 2: Beth valmistaa päivällistä. Lause 3: Beth valmistaa lastensa lempiruokaa. Lause 4: Lapset joutuvat syömään äitinsä palaneen päivällisen. Lause 5: Ruoanlaiton aikana hän saa puhelun.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5.3526</w:t>
      </w:r>
    </w:p>
    <w:p>
      <w:r>
        <w:t xml:space="preserve">Otsikko: Jeff menee taikashow'hun. Lause 1: Jeff oli 8-vuotias poika, joka rakasti taikuutta. Lause 2: Hänellä oli suosikkitaikuri. Lause 3: Eräänä päivänä hän kuuli, että hänen lempitaikurinsa oli tulossa kaupunkiin. Lause 4: Hän oli aina halunnut nähdä Jeffin, mutta tämä ei koskaan tullut hänen kaupunkiinsa. Lause 5: Jeff rukoili vanhempiaan menemään, ja he antoivat hänelle rahaa nähdä hänet.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5.3527</w:t>
      </w:r>
    </w:p>
    <w:p>
      <w:r>
        <w:t xml:space="preserve">Otsikko: Nimi: Uusi elokuva. Lause 1: Hän ei halunnut mennä yksin. Lause 2: He päättivät lopulta lähteä. Lause 3: Julie halusi mennä elokuvaan. Lause 4: Juliella ja hänen ystävillään oli hauskaa elokuvassa. Lause 5: Hän päätti pyytää ystäviään.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5.3528</w:t>
      </w:r>
    </w:p>
    <w:p>
      <w:r>
        <w:t xml:space="preserve">Otsikko: Gon haluaa voittaa. Lause 1: Hän pelasi hyvin aggressiivisesti, ja hänen joukkueensa voitti. Lause 2: Gon pyysi anteeksi, mutta hänen maineensa kärsi. Lause 3: Koska hän oli niin aggressiivinen, yksi muista pelaajista loukkaantui. Lause 4: Gon halusi voittaa koulun lentopallo-ottelun. Lause 5: Toinen pelaaja oli hyvin vihainen ja halusi pyytää anteeksi.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5.3529</w:t>
      </w:r>
    </w:p>
    <w:p>
      <w:r>
        <w:t xml:space="preserve">Otsikko: Nimi: Kommunikoi ennen kuin lopetat. Lause 1: Noahin on vaikea löytää uutta työtä. Lause 2: Tämä sai hänen vanhempansa hyvin surullisiksi, koska he eivät ymmärtäneet miksi. Lause 3: Hänen vanhempansa sanoivat, että hänen olisi pitänyt puhua asiasta pomon kanssa. Lause 4: Noah selitti, että toinen poika kiusasi häntä työpaikalla. Lause 5: Noah lopetti työnsä kertomatta siitä vanhemmilleen.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5.3530</w:t>
      </w:r>
    </w:p>
    <w:p>
      <w:r>
        <w:t xml:space="preserve">Otsikko: Johns motor onnettomuus. Lause 1: John sokeutuu eikä näe mitään. Lause 2: Hän menettää pyöränsä hallinnan. Lause 3: John kiidätetään sairaalaan saamaan hoitoa vammoihinsa. Lause 4: Hän törmää ojaan. Lause 5: John ajaa moottoripyörällään.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5.3531</w:t>
      </w:r>
    </w:p>
    <w:p>
      <w:r>
        <w:t xml:space="preserve">Otsikko: Nimi: Kadonnut vauva. Lause 1: Hän huusi apua. Lause 2: Hänet rauhoitettiin nopeasti ja hänelle näytettiin, mihin rattaat vierivät. Lause 3: Hän kääntyi ympäri, ja rattaat vierivät pois. Lause 4: Hän säikähti ja huusi, kun hän ei nähnyt sitä. Lause 5: Karenilla oli vauva rattaissa.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5.3532</w:t>
      </w:r>
    </w:p>
    <w:p>
      <w:r>
        <w:t xml:space="preserve">Otsikko: Nimi: Menneisyys vs. tulevaisuus. Lause 1: Jotkut opettajat väittävät, että olemme oppineet menneisyyden virheistä. Lause 2: Toivottavasti tulevaisuutemme osoittaa, että olemme oppineet. Lause 3: Ei todellakaan ole mitään takeita siitä, että me koskaan opimme. Lause 4: Koulussa meille opetetaan monia asioita historiastamme. Lause 5: Toiset sanovat, että meidän on pakko toistaa ne uudelleen.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5.3533</w:t>
      </w:r>
    </w:p>
    <w:p>
      <w:r>
        <w:t xml:space="preserve">Otsikko: Otsikko: Yritän saada yhteyden. Lause 1: Teresa piti tätä ärsyttävänä. Lause 2: Hän sanoi äidilleen, ettei hänen tarvinnut tehdä sitä. Lause 3: Niinpä hänen äitinsä yritti olla siisti tekemällä samoja asioita kuin hän. Lause 4: Teresalla ja hänen äidillään ei ollut monia yhteisiä asioita. Lause 5: Joten hänen äitinsä lopetti tuon käytöksen.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5.3534</w:t>
      </w:r>
    </w:p>
    <w:p>
      <w:r>
        <w:t xml:space="preserve">Otsikko: Nimi: Ensimmäiset treffit. Lause 1: Hän pyysi neuvoja sitä varten. Lause 2: Tim ei ollut koskaan ollut virallisilla treffeillä. Lause 3: Tim yritti ja se meni hyvin. Lause 4: Häntä jännitti ensimmäiset treffit. Lause 5: Kaikki kehottivat häntä olemaan oma itsensä.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5.3535</w:t>
      </w:r>
    </w:p>
    <w:p>
      <w:r>
        <w:t xml:space="preserve">Otsikko: Kouluttaja. Lause 1: Valmentaja teki kovasti töitä. Lause 2: Lopulta hän kyllästyi kouluttajaan. Lause 3: Hän antoi hänelle potkut ja palasi katsomaan televisiota huvikseen. Lause 4: Hän meni kuntosalille ja palkkasi valmentajan. Lause 5: Ella ajatteli, että olisi hauskaa päästä kuntoon.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5.3536</w:t>
      </w:r>
    </w:p>
    <w:p>
      <w:r>
        <w:t xml:space="preserve">Otsikko: Nimi: Polkupyörän oikeudet. Lause 1: Kaupungin polkupyöräilijät kokivat usein, ettei heitä huomioida. Lause 2: He päättivät esittää vetoomuksen hallituksen virkamiehille. Lause 3: Lainsäätäjät olivat heidän kanssaan samaa mieltä. Lause 4: He loivat lisää pyöräteitä. Lause 5: He halusivat omia pyöräkaistoja ja muita turvatoimia.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5.3537</w:t>
      </w:r>
    </w:p>
    <w:p>
      <w:r>
        <w:t xml:space="preserve">Otsikko: Nimi: Paperityön täyttäminen. Lause 1: Hänet jouduttiin erottamaan pian sen jälkeen. Lause 2: Sam ei pystynyt ottamaan kiinni. Lause 3: Sam työskenteli toimistossa. Lause 4: Hän oli viime aikoina laiskotellut. Lause 5: Paljon paperitöitä alkoi kasaantua.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5.3538</w:t>
      </w:r>
    </w:p>
    <w:p>
      <w:r>
        <w:t xml:space="preserve">Otsikko: Nimi: Maria löytää ravintolan. Lause 1: Maria meni verkkoon ja alkoi tehdä tilausta. Lause 2: Nepalilaisen ravintolan ruokalista oli verkossa. Lause 3: Maria näki lähistöllä uuden nepalilaisen ravintolan, jolla oli hyvät arvostelut. Lause 4: Maria luki ruokalistaa ja päätti tilata ruokaa. Lause 5: Maria katsoi ravintolan arvosteluja Yelpistä.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5.3539</w:t>
      </w:r>
    </w:p>
    <w:p>
      <w:r>
        <w:t xml:space="preserve">Otsikko: Nimi: Uusi hoito. Lause 1: Hän päätti ottaa lisää kemoterapiaa ja sädehoitoa. Lause 2: 1-2 vuoden kuluttua hänen tilansa parani jälleen. Lause 3: Valitettavasti hän kertoi hänelle syövän uusiutumisesta. Lause 4: Niin masentunut kuin Ben olikin, hänen oli tehtävä vaikeita päätöksiä. Lause 5: Ben tuli sairaalaan lääkärin soitettua.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5.3540</w:t>
      </w:r>
    </w:p>
    <w:p>
      <w:r>
        <w:t xml:space="preserve">Otsikko: Nimi: Sukat. Lause 1: Hän heitti pois kaikki sukat ilman paria. Lause 2: Steve kävi läpi sukkalaatikkonsa. Lause 3: Hän oli jo laittanut roskat roskikseen. Lause 4: Hän huomasi, että joitakin sukkia oli pyykissä. Lause 5: Hän heitti sukat pyykkiin säästääkseen aikaa.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5.3541</w:t>
      </w:r>
    </w:p>
    <w:p>
      <w:r>
        <w:t xml:space="preserve">Otsikko: Nimi: Gonna Fly Away. Lause 1: Bob päätti lentää Pohjois-Dakotaan katsomaan taloja. Lause 2: Bob oli hajamielinen ajatellessaan taloja eikä huomannut savua. Lause 3: Pitkän viivästyksen jälkeen kone vihdoin nousi ilmaan. Lause 4: Hän varasi lennon lentoyhtiöltä, jolla hän ei ollut koskaan aiemmin lentänyt. Lause 5: Lentokoneen moottorit syttyivät tuleen, ja se syöksyi maahan tappaen kaikki.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5.3542</w:t>
      </w:r>
    </w:p>
    <w:p>
      <w:r>
        <w:t xml:space="preserve">Otsikko: Nimi: Illallinen. Lause 1: Illallinen sujui hyvin, mutta olimme huolissamme siitä. Lause 2: Se oli ensimmäinen illallinen talossa, joten olimme innoissamme. Lause 3: Kun saimme päivällisen uunista, olimme hyvin tyytyväisiä! Lause 4: Muutettuamme uuteen taloon Laura ja minä päätimme kokata päivällisen. Lause 5: Valitsimme reseptin ja aloimme laittaa ruokaa.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5.3543</w:t>
      </w:r>
    </w:p>
    <w:p>
      <w:r>
        <w:t xml:space="preserve">Otsikko: Nimi: Teltta. Lause 1: Se oli tilava. Lause 2: Hän kutsui kymmenen ystäväänsä leirille kanssaan. Lause 3: Hän osti uuden teltan. Lause 4: Laurie oli menossa telttailemaan. Lause 5: Heillä kaikilla oli hauskaa.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5.3544</w:t>
      </w:r>
    </w:p>
    <w:p>
      <w:r>
        <w:t xml:space="preserve">Otsikko: Disney. Lause 1: Mutta sitten hänen syntymäpäivänään he antoivat hänelle yllätyspaketin. Lause 2: Heidän oli ehkä odotettava vielä vuosi, jolloin Joe täytti yhdeksän. Lause 3: Hänen vanhempansa olivat sanoneet, ettei heillä ehkä olisi vielä varaa matkalle. Lause 4: Joe halusi epätoivoisesti päästä Disney Worldiin, mutta hän oli huolissaan. Lause 5: Siinä oli kolme lippua - Disney Worldiin!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5.3545</w:t>
      </w:r>
    </w:p>
    <w:p>
      <w:r>
        <w:t xml:space="preserve">Otsikko: Nimi: Meribiologi. Lause 1: Kävin vanhempieni kanssa snorklaamassa nähdäkseni kaloja niiden elinympäristössä. Lause 2: Lapsena rakastin oppia meren eliöistä. Lause 3: Tajusin, etten enää halunnut meribiologiksi. Lause 4: Halusin kasvaa isona meribiologiksi ja uida kalojen kanssa. Lause 5: Sain paniikkikohtauksen snorklatessani kalojen takia.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5.3546</w:t>
      </w:r>
    </w:p>
    <w:p>
      <w:r>
        <w:t xml:space="preserve">Otsikko: Nimi: Valot. Lause 1: Se toimi ajovalona. Lause 2: Se oli johdotusongelma. Lause 3: Skootterini valot sammuivat. Lause 4: Menin kauppaan. Lause 5: Ostin taskulampun.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5.3547</w:t>
      </w:r>
    </w:p>
    <w:p>
      <w:r>
        <w:t xml:space="preserve">Otsikko: Nimi: Koulu vai uima-allas? Lause 1: Hänen ystävänsä Carl kutsui hänet uimaan kotiinsa. Lause 2: Molemmat näyttivät altaasta noustessaan hummereilta. Lause 3: Seuraavana päivänä he jäivät pois koulusta, koska he olivat niin kipeinä. Lause 4: Abby oppi uimaan paikallisessa YMCA:ssa. Lause 5: Abbyllä ja Carlilla oli hauskaa altaassa, mutta he unohtivat aurinkorasvan.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5.3548</w:t>
      </w:r>
    </w:p>
    <w:p>
      <w:r>
        <w:t xml:space="preserve">Otsikko: Nimi: Tyhjiö. Lause 1: Se oli ääriään myöten täynnä. Lause 2: Tyhjiö täyttyi nopeasti koirankarvoista. Lause 3: Minun oli lopulta ostettava isompi imuri. Lause 4: Se toimi paljon paremmin. Lause 5: Jouduin vaihtamaan sen useita kertoja.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5.3549</w:t>
      </w:r>
    </w:p>
    <w:p>
      <w:r>
        <w:t xml:space="preserve">Otsikko: Nimi: Leijan lennättäminen. Lause 1: Hän purki narun, jotta se olisi pidempi. Lause 2: Hän löysäsi narun kahvasta ja katseli, kuinka leija nousi ilmaan. Lause 3: Leija leijui ilmaan. Lause 4: Lane avasi paketin, jossa oli hänen tuntemansa leija. Lause 5: Hän alkoi juosta, kun tuuli tarttui hänen leijaansa.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5.3550</w:t>
      </w:r>
    </w:p>
    <w:p>
      <w:r>
        <w:t xml:space="preserve">Otsikko: Nimi: Pizza Day. Lause 1: Ensi kuusta alkaen meille luvattiin kuitenkin pizza. Lause 2: Olimme kaikki innoissamme. Lause 3: Kuukauden ajan saimme joka päivä koulussa lounaaksi huonoa ruokaa. Lause 4: Kun seuraava kuukausi koitti, emme saaneet pizzaa. Lause 5: Kaikki lapset olivat pettyneitä.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5.3551</w:t>
      </w:r>
    </w:p>
    <w:p>
      <w:r>
        <w:t xml:space="preserve">Otsikko: Nimi: Rikkinäiset kuulokkeet. Lause 1: Ne olivat epämukavat, ja Megan inhosi niitä. Lause 2: Hän etsi netistä uuden parin. Lause 3: Megan rikkoi suosikkikuulokeparinsa. Lause 4: Meganin äiti antoi hänelle löytämänsä vanhan parin toimivia kuulokkeita. Lause 5: Megan valitsi kivan parin ja valmistautui ostamaan ne.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5.3552</w:t>
      </w:r>
    </w:p>
    <w:p>
      <w:r>
        <w:t xml:space="preserve">Otsikko: Nimi: Arkkitehti. Lause 1: Rakentaminen alkaisi heti. Lause 2: Hän suunnitteli valtavan pilvenpiirtäjän. Lause 3: Frank rakasti rakennusten suunnittelua. Lause 4: Hän työskenteli arkkitehtina suuressa yrityksessä. Lause 5: Hän oli niin innoissaan nähdessään sen valmistuvan.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5.3553</w:t>
      </w:r>
    </w:p>
    <w:p>
      <w:r>
        <w:t xml:space="preserve">Otsikko: Nimi: Elokuvan katselu. Lause 1: Yhtäkkiä sähköt katkesivat. Lause 2: Yksi rasiassa olevista katkaisijoista oli lauennut. Lause 3: Hän korjasi sen ja lopetti sitten elokuvan. Lause 4: John nousi tutkimaan asiaa. Lause 5: John oli kotona katsomassa elokuvaa.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5.3554</w:t>
      </w:r>
    </w:p>
    <w:p>
      <w:r>
        <w:t xml:space="preserve">Otsikko: Nimi: Reppureissaaja. Lause 1: Hän päätti ottaa hyvin epätavanomaisen seuraavan askeleen - matkan. Lause 2: Anna oli juuri päättänyt neljä vuotta arvostetussa yliopistossa. Lause 3: Se oli riskialtis urasiirto, mutta hän keskittyi nauttimaan hetkestä. Lause 4: Ja kun hän palasi, useat toimistot alkoivat kosiskella häntä heti! Lause 5: Hän suunnitteli reppureissaavansa Länsi-Euroopan halki 8 kuukauden ajan!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5.3555</w:t>
      </w:r>
    </w:p>
    <w:p>
      <w:r>
        <w:t xml:space="preserve">Otsikko: Nimi: Drive In Scares. Lause 1: Sisään päästyään he löysivät paikan ja pysäköivät. Lause 2: Carl ja minä päätimme mennä drive in -ravintolaan. Lause 3: He pakkasivat auton ja ajoivat sinne. Lause 4: Elokuva oli pelottava ja Ivy tunsi pelkoa. Lause 5: He halailivat ja katsoivat elokuvan loppuun asti.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5.3556</w:t>
      </w:r>
    </w:p>
    <w:p>
      <w:r>
        <w:t xml:space="preserve">Otsikko: Nimi: Orava. Lause 1: Hän ei nähnyt siellä mitään. Lause 2: Se oli syömässä lounastaan. Lause 3: Johannes istui puiston penkillä. Lause 4: Hän katsoi ylös. Lause 5: Orava pudotti pähkinän hänen päähänsä.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5.3557</w:t>
      </w:r>
    </w:p>
    <w:p>
      <w:r>
        <w:t xml:space="preserve">Otsikko: Sivu: Korvat lävistetty. Lause 1: Lucy oli halunnut lävistää korvansa. Lause 2: Hän pelkäsi kipua. Lause 3: Lopulta hän sai ne lävistettyä. Lause 4: Hän istui tuolissa valmiina. Lause 5: Yhtäkkiä hänen hermonsa ottivat vallan.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5.3558</w:t>
      </w:r>
    </w:p>
    <w:p>
      <w:r>
        <w:t xml:space="preserve">Otsikko: Nimi: The Reason. Lause 1: Mies epäili, että jotain oli tekeillä. Lause 2: Mies sai selville syyn, miksi hänen vaimonsa ei vastannut. Lause 3: Mies vakoili vaimoaan. Lause 4: Mies esitti vaimolleen kysymyksen. Lause 5: Vaimo ei vastannut.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5.3559</w:t>
      </w:r>
    </w:p>
    <w:p>
      <w:r>
        <w:t xml:space="preserve">Otsikko: Nimi: Ammattilaiset. Lause 1: Kate maksoi ammattilaiselle, jotta tämä löytäisi hänelle sellaisen. Lause 2: Mutta he olivat keksineet kymmenkunta vaihtoehtoa. Lause 3: Kate pelkäsi, ettei heillä olisi mitään hänen budjetissaan. Lause 4: Kate oli hyvin tyytyväinen, että oli päättänyt käyttää ammattilaisia. Lause 5: Hän melkein jätti heidät käyttämättä, koska hänen asuntobudjettinsa oli pieni.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5.3560</w:t>
      </w:r>
    </w:p>
    <w:p>
      <w:r>
        <w:t xml:space="preserve">Otsikko: Nimi: Pitkä vaellus. Lause 1: Mutta kun pääsimme perille, alkoi sataa. Lause 2: Se oli hyvin pitkä vaellus. Lause 3: Viime viikolla ystäväni kutsui minut vaellukselle. Lause 4: Olin niin pettynyt. Lause 5: Olin innoissani.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5.3561</w:t>
      </w:r>
    </w:p>
    <w:p>
      <w:r>
        <w:t xml:space="preserve">Otsikko: Nimi: Rikkinäiset lasit. Lause 1: Janen silmälasit olivat lentäneet salin poikki. Lause 2: Mutta lasien oikea puoli putosi takaisin maahan. Lause 3: Jane seisoi suu auki, kun hänen sydämensä painui maahan. Lause 4: Hän tarttui silmälasien vasempaan varteen tarkastellakseen vaurioita. Lause 5: Hän tiesi, että todennäköisyys, etteivät ne olleet menneet rikki, oli pieni.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5.3562</w:t>
      </w:r>
    </w:p>
    <w:p>
      <w:r>
        <w:t xml:space="preserve">Otsikko: Nimi: Uskomusten uudelleenarviointi. Lause 1: Don alkoi tutkia uskomuksiaan salaa verkossa. Lause 2: Don alkoi miettiä uudelleen joitakin syvimpiä uskomuksiaan. Lause 3: Hän pelkäsi, että hänen perheensä tuomitsisi hänet epäilyksistään. Lause 4: Don tunsi olonsa paljon varmemmaksi uusissa uskomuksissaan, mutta ei kertonut siitä kenellekään. Lause 5: Don päätyi lopulta muuttamaan uskomuksiaan täysin uudelleen.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5.3563</w:t>
      </w:r>
    </w:p>
    <w:p>
      <w:r>
        <w:t xml:space="preserve">Otsikko: Nimi: Burned. Lause 1: Aurinko paistoi kirkkaasti. Lause 2: Courtney luki kirjaa ulkona. Lause 3: Courtney paloi auringossa. Lause 4: Courtney ei ollut varjossa. Lause 5: Hän nukahti ruohotuoliin.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5.3564</w:t>
      </w:r>
    </w:p>
    <w:p>
      <w:r>
        <w:t xml:space="preserve">Otsikko: Nimi: Lutikat. Lause 1: Kun he pääsivät kotiin, he huomasivat, että heillä kaikilla oli luteiden puremat! Lause 2: He pesivät kaikki vaatteensa erittäin kuumassa vedessä. Lause 3: He soittivat varmuuden vuoksi tuholaistorjujalle. Lause 4: He estivät luteiden leviämisen. Lause 5: Perhe yöpyi varjoisassa hotellissa.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5.3565</w:t>
      </w:r>
    </w:p>
    <w:p>
      <w:r>
        <w:t xml:space="preserve">Otsikko: Nimi: Caryn tuoli. Lause 1: Hän oli ajatellut katsoa Netflixiä yön yli. Lause 2: Hän meni Caryn tuolin luo ja istuutui siihen. Lause 3: Muutama minuutti istumisen jälkeen tuoli hajosi. Lause 4: Cary tuli töistä kotiin. Lause 5: Cary joutui katsomaan Netflixiä lattialla yön yli.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5.3566</w:t>
      </w:r>
    </w:p>
    <w:p>
      <w:r>
        <w:t xml:space="preserve">Otsikko: Nimi: Kuivasilmäisyys. Lause 1: Tom työskenteli pitkään tietokoneella. Lause 2: Hän huomasi, että hänen silmänsä kuivuivat työn aikana. Lause 3: Tom alkoi käyttää tippoja säännöllisesti. Lause 4: Tom ei enää koskaan kärsinyt kuivista silmistä. Lause 5: Tom osti silmätipat apteekista.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5.3567</w:t>
      </w:r>
    </w:p>
    <w:p>
      <w:r>
        <w:t xml:space="preserve">Otsikko: Nimi: Utelias nainen. Lause 1: Hän kertoi minulle, että vauvan pään on vaarallista olla suojaamatta. Lause 2: Kiitin häntä hänen lääketieteellisestä mielipiteestään. Lause 3: Sanoin hänelle, että voisin ottaa asian vakavammin, jos hän ei polttaisi. Lause 4: Olin lähtenyt sinä aamuna kiireellä bussille. Lause 5: Kotimatkalla eräs nainen moitti minua siitä, että olin unohtanut lapseni hatun.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5.3568</w:t>
      </w:r>
    </w:p>
    <w:p>
      <w:r>
        <w:t xml:space="preserve">Otsikko: Nimi: Palanut riisi. Lause 1: Cassie laittoi riisin kiehumaan. Lause 2: Hän haistoi yhtäkkiä jotain palavaa. Lause 3: Hän juoksi keittiöön, ja hänen riisinsä oli tulessa. Lause 4: Hän unohti riisin ja jatkoi puhumista. Lause 5: Kun hän oli keittämässä, hän sai puhelun.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5.3569</w:t>
      </w:r>
    </w:p>
    <w:p>
      <w:r>
        <w:t xml:space="preserve">Otsikko: Nimi: The deer again.. Lause 1: Hirvi ylitti tien. Lause 2: Becky pysähtyi. Lause 3: Becky näki peuran. Lause 4: Becky ajoi eteenpäin. Lause 5: Becky odotti ja ajoi eteenpäin.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5.3570</w:t>
      </w:r>
    </w:p>
    <w:p>
      <w:r>
        <w:t xml:space="preserve">Nimi: Maailman ympäri. Lause 1: Bradilla oli halu päästä kansainvälisen yrityksen myyntimieheksi. Lause 2: Hän kävi koulua ja suoritti kauppatieteellisen tutkinnon. Lause 3: Brad on viettänyt viimeiset kymmenen vuotta matkustellen ympäri Eurooppaa. Lause 4: Hän oli päättänyt hankkia työpaikan Yhdysvalloista ollakseen lähempänä perhettään. Lause 5: Koulun jälkeen hänelle tarjottiin hyvää työtä maailmalla matkustellen.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5.3571</w:t>
      </w:r>
    </w:p>
    <w:p>
      <w:r>
        <w:t xml:space="preserve">Otsikko: Joe goes Gambling. Lause 1: Hän pelaa rulettia. Lause 2: Hän pelaa crapsia. Lause 3: Hän häviää paljon. Lause 4: Hän menee kasinolle. Lause 5: Joe menee Las Vegasiin.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5.3572</w:t>
      </w:r>
    </w:p>
    <w:p>
      <w:r>
        <w:t xml:space="preserve">Otsikko: Nimi: Heikko askel. Lause 1: James astui askelmalle ja se murtui. Lause 2: James käveli ulos ulko-ovesta. Lause 3: James mursi nilkkansa. Lause 4: Hänen etuaskelmansa oli epävakaa. Lause 5: Hänen jalkansa meni askelman läpi.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5.3573</w:t>
      </w:r>
    </w:p>
    <w:p>
      <w:r>
        <w:t xml:space="preserve">Otsikko: Nimi: Sotkuinen kissa. Lause 1: Jonkin ajan kuluttua kissanpentu käytti pentulaatikkoa. Lause 2: Tim sai uuden kissanpennun. Lause 3: Se kakkasi minne tahansa, missä se viihtyi. Lause 4: Tim käytti viikon siihen, että se koulutti sen kunnolla siihen, mihin kakkaa. Lause 5: Se ei ollut kotiutunut.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5.3574</w:t>
      </w:r>
    </w:p>
    <w:p>
      <w:r>
        <w:t xml:space="preserve">Otsikko: Nimi: Lentopelko. Lause 1: Hän otti lääkettä rauhoittaakseen hermojaan. Lause 2: Hän pelkäsi kuollakseen lentämistä. Lause 3: Se riitti juuri ja juuri siihen, että hän selvisi siitä. Lause 4: Eräänä päivänä hänen piti lentää tapaamaan sukulaisia. Lause 5: Ken vihasi lentokoneita.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5.3575</w:t>
      </w:r>
    </w:p>
    <w:p>
      <w:r>
        <w:t xml:space="preserve">Otsikko: Nimi: Loma. Lause 1: Hän päätti ostaa topografisen kartan, jonka hän voi asettaa esille kotiinsa. Lause 2: Hän käytti karttaa tehdäkseen parhaan päätöksen. Lause 3: Tom odotti innolla seuraavaa lomaa. Lause 4: Hän oli päättämässä, minne mennä. Lause 5: Hän kiitti karttaa valitessaan hienon vuoriston, jossa hän halusi vierailla.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5.3576</w:t>
      </w:r>
    </w:p>
    <w:p>
      <w:r>
        <w:t xml:space="preserve">Otsikko: Nimi: Pankki. Lause 1: Pankkivirkailija ilmoitti hänelle, ettei hän voi tallettaa ilman sitä. Lause 2: Hän lähestyi kassatyöntekijää. Lause 3: Kun hän tarttui lompakkoonsa, hän huomasi unohtaneensa korttinsa. Lause 4: Hän lähti kotiinsa melko hölmön oloisena. Lause 5: Adrianin piti tallettaa varoja pankkiin.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5.3577</w:t>
      </w:r>
    </w:p>
    <w:p>
      <w:r>
        <w:t xml:space="preserve">Otsikko: tylsä. Lause 1: Joku muu liittyi mukaan. Lause 2: Mies kääntyi takanaan istuvan henkilön puoleen. Lause 3: Elokuva oli tylsä. Lause 4: Pian kaikki teatterissa puhuivat. Lause 5: Hän aloitti keskustelun.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5.3578</w:t>
      </w:r>
    </w:p>
    <w:p>
      <w:r>
        <w:t xml:space="preserve">Otsikko: Nimi: Vesipuistohuvi. Lause 1: Barry päätti viedä lapsensa vesipuistoon. Lause 2: Barry kertoi mielellään lapsille, että he olivat menossa vesipuistoon. Lause 3: Barry halusi yllättää lapset, joten hän ei kertonut heille puistosta. Lause 4: Kun he lähestyivät puistoa, lapset alkoivat huutaa iloisesti. Lause 5: Kun Barry ajoi, lapset kyselivät koko ajan, minne he olivat menossa.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5.3579</w:t>
      </w:r>
    </w:p>
    <w:p>
      <w:r>
        <w:t xml:space="preserve">Otsikko: Fredistä tulee poliisi. Lause 1: Vihdoin Fredistä tuli poliisi. Lause 2: Hän oli ylpeä siitä, että hänestä tuli poliisi. Lause 3: Fred oli aina halunnut poliisiksi. Lause 4: Hän teki kovasti töitä tullakseen poliisiksi. Lause 5: Se oli vaikeaa.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5.3580</w:t>
      </w:r>
    </w:p>
    <w:p>
      <w:r>
        <w:t xml:space="preserve">Otsikko: Nimi: Herkkä hälytys. Lause 1: Se korvattiin jollakin vastaavalla. Lause 2: Tim yritti vaihtaa sitä, mutta se ei onnistunut. Lause 3: Hänen oli soitettava hälytysyhtiölle, jotta se korjattaisiin. Lause 4: Timin kodin hälytin soi jatkuvasti öisin. Lause 5: Pienikin liike laukaisi sen.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5.3581</w:t>
      </w:r>
    </w:p>
    <w:p>
      <w:r>
        <w:t xml:space="preserve">Otsikko: Nimi: Uusi sana. Lause 1: James oppi koulussa uuden sanan. Lause 2: Hänen isänsä käski hänen olla vähäksi aikaa hiljaa tuon sanan kanssa. Lause 3: James kielsi tuon sanan käytön viikoksi. Lause 4: Hän alkoi käyttää sitä koko ajan. Lause 5: Se meni siihen pisteeseen, että hänen vanhempansa ärsyyntyivät siitä.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5.3582</w:t>
      </w:r>
    </w:p>
    <w:p>
      <w:r>
        <w:t xml:space="preserve">Otsikko: Nimi: Gone Battery. Lause 1: Hän nousi sohvalta vaihtaakseen pariston. Lause 2: John vaihtoi kaukosäätimen paristot. Lause 3: Hän huomasi, että kaukosäätimen valot eivät toimineet. Lause 4: John oli sohvalla katsomassa televisiota. Lause 5: Hän yritti vaihtaa kanavaa, mutta mitään ei tapahtunut.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5.3583</w:t>
      </w:r>
    </w:p>
    <w:p>
      <w:r>
        <w:t xml:space="preserve">Otsikko: Nimi: Salaperäinen reikä. Lause 1: Tim leikki takapihallaan. Lause 2: Hän löysi syvän kuopan. Lause 3: Hän kertoi siitä perheelleen. Lause 4: Se osoittautui vanhaksi kaivoksi. Lause 5: He eivät antaneet Timin leikkiä sen lähellä, kun he tutkivat asiaa.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5.3584</w:t>
      </w:r>
    </w:p>
    <w:p>
      <w:r>
        <w:t xml:space="preserve">Otsikko: George tarvitsee kyydin. Lause 1: Hänen autonsa oli juuri hajonnut tienvarteen. Lause 2: Hän ei päässyt pysähtymään. Lause 3: Sitten kohtelias muukalainen pysähtyi ja auttoi Georgen ulos. Lause 4: Hän soitti taksia, mutta ei saanut mitään. Lause 5: George etsi kyytiä töihin.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5.3585</w:t>
      </w:r>
    </w:p>
    <w:p>
      <w:r>
        <w:t xml:space="preserve">Otsikko: Nimi: The Haircut. Lause 1: Hän juoksi kotiin ja itki. Lause 2: Hän meni kampaamoon ja kertoi kampaajalle, mitä hän halusi. Lause 3: Kun hän pyörähti ympäri, hän huusi. Lause 4: Lindsay tarvitsi uuden ilmeen. Lause 5: Hänen hiuksensa oli kokonaan leikattu pois!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5.3586</w:t>
      </w:r>
    </w:p>
    <w:p>
      <w:r>
        <w:t xml:space="preserve">Otsikko: Nimi: Tyttöystävä. Lause 1: Meillä oli paljon hauskaa ja lopulta päätimme seurustella. Lause 2: Hänestä tuli lopulta tyttöystäväni, ja olen siitä erittäin onnellinen! Lause 3: Hän sanoi kyllä, ja olin äärimmäisen onnellinen! Lause 4: Asiat olivat vähän vaikeat jonkin aikaa, mutta se järjestyi. Lause 5: Pyysin tyttöä ulos muutama kuukausi sitten.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5.3587</w:t>
      </w:r>
    </w:p>
    <w:p>
      <w:r>
        <w:t xml:space="preserve">Otsikko: Nimi: Sulanut. Lause 1: Anna oli iloinen, että heillä oli sentään valokuvansa! Lause 2: Lopulta se oli täydellinen, ja he napsivat kuvia. Lause 3: Yhdessä he uurastivat tuntikausia. Lause 4: Anna auttoi pikkusisko Kellyä tekemään lumiukon. Lause 5: Mutta yön aikana tuli sulaa, ja se suli!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5.3588</w:t>
      </w:r>
    </w:p>
    <w:p>
      <w:r>
        <w:t xml:space="preserve">Otsikko: Nimi: Watercooler. Lause 1: Toimistolla on suuri vesijäähdytin. Lause 2: Eräs erityisen kömpelö työntekijä kompastui ja kaatoi sen. Lause 3: Soitimme hänelle, että hän tulisi tänne auttamaan. Lause 4: Kun minä ja eräs työkaverini autoimme siivoamisessa, kömpelö käveli pois. Lause 5: Vettä valui lattialle.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5.3589</w:t>
      </w:r>
    </w:p>
    <w:p>
      <w:r>
        <w:t xml:space="preserve">Otsikko: Nimi: Parempi työ. Lause 1: Kileylle tarjottiin työtä viikkoa myöhemmin. Lause 2: Kiley halusi parempaa työtä. Lause 3: Hän katsoi lehdistä, mitä oli tarjolla. Lause 4: Hän varasi haastattelun seuraavalle päivälle. Lause 5: Hän näki ilmoituksen mielenkiintoisesta työpaikasta.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5.3590</w:t>
      </w:r>
    </w:p>
    <w:p>
      <w:r>
        <w:t xml:space="preserve">Nimi: Hurting. Lause 1: En ollut koskaan elämässäni tuntenut niin paljon tunnekipua. Lause 2: Halusin vain paeta sitä kaikkea. Lause 3: Nyökkäsin hiljaa, koska se oli totta. Lause 4: Hän istui siinä vihaisena ja poltti savuketta. Lause 5: Hän sanoi minulle toivovansa, että sydämeeni sattui.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5.3591</w:t>
      </w:r>
    </w:p>
    <w:p>
      <w:r>
        <w:t xml:space="preserve">Otsikko: Nimi: Pelin viivästyminen. Lause 1: Tommylla oli pesäpallopeli. Lause 2: Kaikki juoksivat pois kentältä. Lause 3: Ihmiset odottivat, että sade loppuisi. Lause 4: Lopulta he päättivät lykätä peliä. Lause 5: Pojat olivat kentällä, kun alkoi sataa.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5.3592</w:t>
      </w:r>
    </w:p>
    <w:p>
      <w:r>
        <w:t xml:space="preserve">Otsikko: Nimi: Vauvasta huolehtiminen. Lause 1: Jimin vaimo oli äskettäin synnyttänyt. Lause 2: Jim oli kotona yksin poikansa kanssa. Lause 3: Jimin äiti tuli auttamaan häntä pojan hoidossa. Lause 4: Jim soitti äidilleen. Lause 5: Hän ei ollut oikein varma, miten korjata vauvan kaava.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5.3593</w:t>
      </w:r>
    </w:p>
    <w:p>
      <w:r>
        <w:t xml:space="preserve">Otsikko: Nimi: Suklaan sulattaminen. Lause 1: Hän päätyi antamaan sitä ystävilleen. Lause 2: He pitivät siitä. Lause 3: Mutta se suli liian helposti. Lause 4: Mandy teki suklaata. Lause 5: Sitten hän laittoi sitä muotteihin.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5.3594</w:t>
      </w:r>
    </w:p>
    <w:p>
      <w:r>
        <w:t xml:space="preserve">Otsikko: Nimi: Uusi talo. Lause 1: Brandy oli muuttamassa uuteen taloon. Lause 2: Uusi talo ei ollut kovin kaukana hänen vanhasta talostaan. Lause 3: Hänellä olisi ikävä vanhaa taloa. Lause 4: Hän oli hyvin innoissaan. Lause 5: Hän todella piti uudesta talosta.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5.3595</w:t>
      </w:r>
    </w:p>
    <w:p>
      <w:r>
        <w:t xml:space="preserve">Otsikko: Nimi: En halua mennä drive in -ravintolaan. Lause 1: Hän laskeskeli minuutteja, kunnes voisi lähteä. Lause 2: Kun he katsoivat elokuvia, Anne tunsi tuskallisen tylsää. Lause 3: Ann halusi kovasti nähdä Susien, mutta ei halunnut mennä sinne. Lause 4: Susie halusi mennä Annin kanssa drive in -elokuviin. Lause 5: Mutta Susie tunsi syyllisyyttä, joten hän suostui kuitenkin.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5.3596</w:t>
      </w:r>
    </w:p>
    <w:p>
      <w:r>
        <w:t xml:space="preserve">Otsikko: Nimi: Malliauto. Lause 1: Halusin sen näyttävän myös siistiltä. Lause 2: Se oli suunniteltu rullaamaan rataa pitkin. Lause 3: Se näytti lopulta batmobilelta. Lause 4: Se ei olisi ollut käytännöllinen auto. Lause 5: Isäni auttoi minua rakentamaan mielenkiintoisen pienoisauton.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5.3597</w:t>
      </w:r>
    </w:p>
    <w:p>
      <w:r>
        <w:t xml:space="preserve">Otsikko: Nimi: Liian lihava. Lause 1: Hän laittoi vanhemman kuvan täydellisestä kuvakulmasta. Lause 2: Tina oli ylipainoinen. Lause 3: Hänen seurustelukumppaninsa pettyivät pahasti, kun he tapasivat hänet. Lause 4: Hän kokeili nettideittailua. Lause 5: Se sai hänet näyttämään paljon laihemmalta.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5.3598</w:t>
      </w:r>
    </w:p>
    <w:p>
      <w:r>
        <w:t xml:space="preserve">Otsikko: Nimi: Forgetful Me. Lause 1: Äitini sanoi, että jos teen kotityöt loppuun, hän vie minut kotiin. Lause 2: Äitini sanoi, ettet ole saanut kuorojasi valmiiksi. Lause 3: Aloin valmistautua, ja ennen kuin huomasinkaan, oli aika lähteä. Lause 4: En koskaan mennyt, koska olin niin innoissani valmistautumisesta, etten saanut askareitani valmiiksi. Lause 5: Halusin mennä elokuviin ja tavata ystäviäni.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5.3599</w:t>
      </w:r>
    </w:p>
    <w:p>
      <w:r>
        <w:t xml:space="preserve">Otsikko: Otsikko: Läheltä piti. Lause 1: Eläinlääkäri onnistui pelastamaan peuran juuri ajoissa. Lause 2: Callum oli kuorma-autonkuljettaja. Lause 3: Hän vietti paljon aikaa tien päällä. Lause 4: Hän lastasi peuran kuorma-autoonsa ajaakseen eläinlääkärille. Lause 5: Eräänä iltana hän huomasi haavoittuneen peuran tien vieressä.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5.3600</w:t>
      </w:r>
    </w:p>
    <w:p>
      <w:r>
        <w:t xml:space="preserve">Otsikko: Nimi: Skipping Around. Lause 1: Theo piti hyppelyä juoksemista tai kävelemistä parempana. Lause 2: Theo pääsi nopeasti perille ja nautti matkasta. Lause 3: Hän sai outoja katseita, kun hän hyppäsi ympäriinsä. Lause 4: Hänestä se oli energiatehokasta ja nopeaa. Lause 5: Theoa ei haitannut.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5.3601</w:t>
      </w:r>
    </w:p>
    <w:p>
      <w:r>
        <w:t xml:space="preserve">Otsikko: Nimi: Shade. Lause 1: Varjolla oli hintansa. Lause 2: Sen sijaan hän valitsi paikan useiden puiden varjossa. Lause 3: Mutta kun hän palasi takaisin autolleen, hän koki järkytyksen. Lause 4: Anna ei halunnut pysäköidä kuumaan aurinkoon. Lause 5: Hänen autonsa oli valkoisten lintujen ulosteiden peitossa!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5.3602</w:t>
      </w:r>
    </w:p>
    <w:p>
      <w:r>
        <w:t xml:space="preserve">Otsikko: Nimi: Pullotettu vesi. Lause 1: Pullotettu vesi oli ainoa tuote jääkaapissa, joten otin sen. Lause 2: En ole veden ystävä. Lause 3: Tänään menin ulos istumaan penkille. Lause 4: Juoma oli itse asiassa aika virkistävä. Lause 5: Otan yleensä mehupullon.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5.3603</w:t>
      </w:r>
    </w:p>
    <w:p>
      <w:r>
        <w:t xml:space="preserve">Otsikko: Nimi: Televisio. Lause 1: Tulin eräänä päivänä töistä kotiin. Lause 2: Yritin painaa käynnistysnappia muutaman kerran. Lause 3: Yritin käyttää kaukosäätimen päälle-painiketta. Lause 4: Televisio ei toiminut. Lause 5: Kävi ilmi, että televisiota ei ollut kytketty.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5.3604</w:t>
      </w:r>
    </w:p>
    <w:p>
      <w:r>
        <w:t xml:space="preserve">Otsikko: Nimi: Liikennesakko. Lause 1: Poliisi pysäytti hänet. Lause 2: John oli myöhässä töistä. Lause 3: Hän ajoi hyvin lujaa. Lause 4: Poliisi antoi Johnille sakon. Lause 5: John ajoi sen jälkeen töihin laillista nopeutta.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5.3605</w:t>
      </w:r>
    </w:p>
    <w:p>
      <w:r>
        <w:t xml:space="preserve">Otsikko: Nimi: Viikset. Lause 1: Muutaman viikon ajan hän ei ajanut partaansa. Lause 2: Valitettavasti hän sai parhaimmillaan aikaan vain pienet, oudot viikset. Lause 3: Pystyin kasvattamaan todella suuren parran. Lause 4: Ystäväni sen sijaan pystyi tuskin kasvattamaan itselleen sellaista. Lause 5: Hän kertoi, että parrani motivoi häntä yrittämään.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5.3606</w:t>
      </w:r>
    </w:p>
    <w:p>
      <w:r>
        <w:t xml:space="preserve">Otsikko: Nimi: Jouluyllätys. Lause 1: Jouluna hän haluaa yllättää heidät. Lause 2: Toby ei ole nähnyt vanhempiaan kahteen vuoteen. Lause 3: Hän on armeijassa ja asuu Saksassa. Lause 4: Hänellä on piakkoin vähän lomaa, joten hän aikoo nähdä heidät. Lause 5: Kun hän saapui heidän kotiinsa, he itkivät ilosta.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5.3607</w:t>
      </w:r>
    </w:p>
    <w:p>
      <w:r>
        <w:t xml:space="preserve">Otsikko: Nimi: Lost Cup. Lause 1: Hän oli myöhässä töistä. Lause 2: Jen juoksi ulos talosta laukku ja kuppi mukanaan. Lause 3: Töihin päästyään Jen ei löytänyt kuppiaan. Lause 4: Hän etsi autosta ja laukusta. Lause 5: Sitten hän tajusi laittaneensa sen autonsa päälle.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5.3608</w:t>
      </w:r>
    </w:p>
    <w:p>
      <w:r>
        <w:t xml:space="preserve">Otsikko: Nimi: Chips. Lause 1: Sipsit olivat hänen lempiruokansa. Lause 2: Hän söi niitä joka päivä lounaaksi. Lause 3: Tim rakasti välipaloja. Lause 4: Hän söi ison pussin loppuun parissa päivässä. Lause 5: Timin vaimo käski häntä syömään terveellisempiä välipaloja tästä lähtien.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5.3609</w:t>
      </w:r>
    </w:p>
    <w:p>
      <w:r>
        <w:t xml:space="preserve">Otsikko: Peter's Painful Realization. Lause 1: Pietari oli huolimaton ja helposti suuttuva kuljettaja. Lause 2: Monet hänen ystävistään kieltäytyivät kyydistä hänen autossaan muutaman läheltä piti -tilanteen jälkeen. Lause 3: Eräänä päivänä hän joutui hyvin vakavaan onnettomuuteen ja päätyi sairaalaan. Lause 4: Toipuessaan hän tajusi, että oli itse aiheuttanut sen. Lause 5: Peter kieltäytyi itsepintaisesti uskomasta, että hän oli itse syypää.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5.3610</w:t>
      </w:r>
    </w:p>
    <w:p>
      <w:r>
        <w:t xml:space="preserve">Otsikko: Nimi: Drive-thru. Lause 1: Sen piti olla nopeaa, joten päätin valita drive-thru-ravintolan. Lause 2: Ajoin drive-thru-asemalle, ja siellä oli hyvin kiire. Lause 3: Minulla oli kiire ruokaan taukoni aikana, joten olin stressaantunut. Lause 4: Päädyin juuri ja juuri siihen, että ehdin tauon jälkeen takaisin töihin! Lause 5: En ollut varma, mitä söisin lounaaksi, eikä lounasta ollut paljon tarjolla.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5.3611</w:t>
      </w:r>
    </w:p>
    <w:p>
      <w:r>
        <w:t xml:space="preserve">Nimike: Karkkien jakaminen. Lause 1: Oli halloween-ilta. Lause 2: Yhtäkkiä iski salama. Lause 3: Hän oli aivan kauhuissaan. Lause 4: Tricia jakoi karkkia. Lause 5: Tricia menetti voimansa.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5.3612</w:t>
      </w:r>
    </w:p>
    <w:p>
      <w:r>
        <w:t xml:space="preserve">Otsikko: Nimi: The Sage. Lause 1: Hän kertoi ystävälleen, että hänen oli saatava paljon enemmän rahaa ja nopeasti. Lause 2: Charlesilla oli paljon ongelmia, mutta ne kaikki johtuivat rahasta. Lause 3: The Sage oli 42-vuotias mies, joka ei koskaan poistunut yliopiston kampukselta. Lause 4: Hän kehotti Charlesia menemään Las Vegasiin ja hankkimaan kaiken tarvitsemansa rahan. Lause 5: Hänen ystävänsä kehotti häntä kysymään tietäjältä, miten hän saisi lisää rahaa.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5.3613</w:t>
      </w:r>
    </w:p>
    <w:p>
      <w:r>
        <w:t xml:space="preserve">Otsikko: Tim oppii lentämään.. Lause 1: Tim on aina halunnut lentää lentokonetta lapsesta asti. Lause 2: Tim päätti tehdä unelmastaan totta. Lause 3: Tim ilmoittautui lentotunneille. Lause 4: Tim sai lentäjän lupakirjan ja lentää nyt lentokoneita. Lause 5: Tim googlasi yrityksen, joka koulutti lentäjiksi aikovia lentäjiä lentämään.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5.3614</w:t>
      </w:r>
    </w:p>
    <w:p>
      <w:r>
        <w:t xml:space="preserve">Otsikko: Nimi: Kaatunut matkalaukku. Lause 1: Yhtäkkiä joku pudotti matkalaukkunsa jalkani päälle. Lause 2: Istuin eilen penkillä odottamassa pizzaa. Lause 3: Mutta se sattui silti, ja olin ärtynyt. Lause 4: Ulkona oli hyvin ahdasta. Lause 5: He pyysivät anteeksi.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5.3615</w:t>
      </w:r>
    </w:p>
    <w:p>
      <w:r>
        <w:t xml:space="preserve">Otsikko: Nimi: Kesäleiri. Lause 1: Hän on aina pitänyt kesää siellä. Lause 2: Häntä jännitti niin paljon vieraita ihmisiä. Lause 3: Jane pelkäsi kesäleiriä. Lause 4: Lopulta Jane ei halunnut palata kotiin. Lause 5: Ensimmäisen päivän jälkeen hän alkoi rentoutua.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5.3616</w:t>
      </w:r>
    </w:p>
    <w:p>
      <w:r>
        <w:t xml:space="preserve">Otsikko: Nimi: Uinti. Lause 1: Joonaksella oli uima-allas, ja he uivat siellä. Lause 2: He uivat koko päivän. Lause 3: Kesällä he kävivät joka päivä uimassa. Lause 4: Joonas ja hänen ystävänsä rakastivat uintia. Lause 5: Jonas ja hänen ystävänsä rakastivat uintia.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5.3617</w:t>
      </w:r>
    </w:p>
    <w:p>
      <w:r>
        <w:t xml:space="preserve">Otsikko: Clintin ura. Lause 1: Hänen suosituimmat kuvansa olivat salamakuvia, ja hän sai upean näkymän. Lause 2: Hän koristeli autonsa ja seurasi myrskyjä kamerallaan. Lause 3: Kun Clint aloitti työnsä, hän halusi ryhtyä myrskyjen jahtaajaksi. Lause 4: Vuosien läheltä piti -tilanteiden jälkeen hän sai todella hienoja tornadokuvia. Lause 5: Hän lopetti myrskyjen jahtaamisen ja ryhtyi valokuvaajaksi.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5.3618</w:t>
      </w:r>
    </w:p>
    <w:p>
      <w:r>
        <w:t xml:space="preserve">Otsikko: Nimi: Talent Show. Lause 1: Trisha voitti kykyjenetsintäkilpailun esittämällä Beatles-kappaleen. Lause 2: Kun vuosittainen kykykilpailu lähestyi, hän osallistui siihen. Lause 3: Trishalla oli hyvin erityinen lahjakkuus. Lause 4: Trisha kävi hyvin suurta lukiota. Lause 5: Hän halusi saada lisää ystäviä.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5.3619</w:t>
      </w:r>
    </w:p>
    <w:p>
      <w:r>
        <w:t xml:space="preserve">Otsikko: Nimi: Jäätelö epäonnistui. Lause 1: Kävelin pois ja aloin pitää siitä. Lause 2: Olin kauhuissani siitä, että minun oli pakko saada toinen. Lause 3: Tilasin sitä viisi lusikallista. Lause 4: Kävin eilen jäätelöllä. Lause 5: Valitettavasti kauhat putosivat maahan.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5.3620</w:t>
      </w:r>
    </w:p>
    <w:p>
      <w:r>
        <w:t xml:space="preserve">Otsikko: Otsikko: Hiustenleikkaus. Lause 1: Niinpä hän meni kampaamoon. Lause 2: Susie tarvitsi todella hiustenleikkuuta. Lause 3: He tekivät hienoa työtä. Lause 4: Kun Susie palasi, hän oli ihmeissään. Lause 5: Hän oli kyllästynyt leikkaamaan itse hiuksensa.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5.3621</w:t>
      </w:r>
    </w:p>
    <w:p>
      <w:r>
        <w:t xml:space="preserve">Otsikko: Nimi: Inventaario. Lause 1: Myymälässäni tehtiin juuri vuosittainen inventaario. Lause 2: Ulkopuolinen yritys on palkattu laskemaan kaikki. Lause 3: Useita johtajia on alennettu, ja menetimme seuraavan bonuksemme. Lause 4: Tuloksemme olivat paljon huonommat kuin viime vuonna. Lause 5: Osastoni on ainoa, joka paransi viime vuoden tuloksia.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5.3622</w:t>
      </w:r>
    </w:p>
    <w:p>
      <w:r>
        <w:t xml:space="preserve">Otsikko: Nimi: Prime Evidence. Lause 1: Tulokset viittasivat Samiin, jota epäiltiin murhasta. Lause 2: Rikostekninen ryhmä löysi maasta aseen. Lause 3: He pidättivät Samin. Lause 4: He tekivät useita DNA-testejä selvittääkseen, oliko joku jättänyt sormenjälkiä. Lause 5: Lopulta hän tunnusti ampuneensa vaimonsa ja hänet passitettiin vankilaan.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5.3623</w:t>
      </w:r>
    </w:p>
    <w:p>
      <w:r>
        <w:t xml:space="preserve">Otsikko: Nimi: Takki. Lause 1: Hänen työnsä edellytti, että hänellä oli nuo vaatteet yllään joka päivä. Lause 2: Olin lyhyt, joten niihin oli vaikea yltää. Lause 3: Aloin hakea niitä hänelle aamuisin. Lause 4: Hän yhdisti sen aina suojakypärään. Lause 5: Isäni käytti töissä sinistä takkia.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5.3624</w:t>
      </w:r>
    </w:p>
    <w:p>
      <w:r>
        <w:t xml:space="preserve">Otsikko: Nimi: Bad purchase.. Lause 1: Kävin ebayssä ostamassa pari kenkiä. Lause 2: Kun paketti vihdoin saapui olin onnellinen. Lause 3: Sitten, kun avasin paketin, huomasin, että jotain oli pielessä. Lause 4: Henkilö, joka myi ne minulle, valehteli kengän koosta. Lause 5: Kengät olivat hyvin pienet.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5.3625</w:t>
      </w:r>
    </w:p>
    <w:p>
      <w:r>
        <w:t xml:space="preserve">Otsikko: Leila menee museoon. Lause 1: He katsovat monia näyttelyesineitä. Lause 2: Leilan lempipuuhaa on nähdä, miten sähkö toimii. Lause 3: Hän lähtee kouluun hänen luokkansa kanssa. Lause 4: Siellä on suuri T-Rex-näyttely. Lause 5: Tänään Leila menee museoon.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5.3626</w:t>
      </w:r>
    </w:p>
    <w:p>
      <w:r>
        <w:t xml:space="preserve">Otsikko: Nimi: Uusi kannettava tietokone. Lause 1: Lopulta hän osti uudemman version siitä, mikä hänellä oli. Lause 2: Tomin vanha kannettava tietokone oli liian hidas. Lause 3: Hän teki paljon tutkimuksia ja kyseli ystäviltään. Lause 4: Tom päätti ostaa uuden. Lause 5: Päivityksistä huolimatta se ei pysynyt mukana.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5.3627</w:t>
      </w:r>
    </w:p>
    <w:p>
      <w:r>
        <w:t xml:space="preserve">Otsikko: Nimi: Kiipeily. Lause 1: Tämä oli heidän kolmas kiipeämisensä - he olivat kiivenneet Everestille ja Kilimanjarolle. Lause 2: Mutta he ponnistivat huipulle asti. Lause 3: Aluksi näytti siltä, että kuumuus ja kosteus pysäyttäisivät heidät. Lause 4: Anna ja hänen isänsä kiipesivät yhdessä Fuji-vuorelle. Lause 5: Anna ja hänen isänsä kiipesivät Fuji-vuorta yhdessä voitokkaasti!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5.3628</w:t>
      </w:r>
    </w:p>
    <w:p>
      <w:r>
        <w:t xml:space="preserve">Otsikko: Nimi: Uusi koira. Lause 1: Barry menetti koiransa. Lause 2: Hänen löytämänsä koira oli mahtava. Lause 3: Ne ovat nyt parhaita ystäviä. Lause 4: Hän tunsi aukon sydämessään. Lause 5: Hän meni eläinkauppaan.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5.3629</w:t>
      </w:r>
    </w:p>
    <w:p>
      <w:r>
        <w:t xml:space="preserve">Otsikko: Nimi: Dokumenttielokuva. Lause 1: Hän päätti katsoa dokumentin toisesta maailmansodasta. Lause 2: Jane oppi paljon sellaista, mitä hän ei ollut tiennyt aiemmin. Lause 3: Jane oli hyvin kiinnostunut historiasta. Lause 4: Hän päätti katsoa sarjan seuraavan dokumentin. Lause 5: Se oli mukaansatempaava ja hyvin tehty.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5.3630</w:t>
      </w:r>
    </w:p>
    <w:p>
      <w:r>
        <w:t xml:space="preserve">Otsikko: Nimi: Body Work. Lause 1: Auto oli ruostunut altapäin. Lause 2: Mies luopui auton korjaamisesta. Lause 3: Mies poisti ruosteen. Lause 4: Mies hioi vanhan maalin pois. Lause 5: Metallilevyjä ei ollut paljon jäljellä.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5.3631</w:t>
      </w:r>
    </w:p>
    <w:p>
      <w:r>
        <w:t xml:space="preserve">Otsikko: Nimi: Robbien terveys. Lause 1: Hän yritti saada Robbieta harrastamaan liikuntaa, mutta Robbie kieltäytyi. Lause 2: Robbie sai sydänkohtauksen ollessaan neljäkymmentäyhdeksän. Lause 3: Hän kuoli viisikymmentäyksi vuotiaana, koska hän kieltäytyi tekemästä terveellisiä valintoja. Lause 4: Hän joi liikaa viskiä ja söi vain grilliruokaa. Lause 5: Robbien vaimo oli huolissaan hänen terveydestään.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5.3632</w:t>
      </w:r>
    </w:p>
    <w:p>
      <w:r>
        <w:t xml:space="preserve">Otsikko: Nimi: Lukittu auto. Lause 1: Adam maksoi lukkosepälle. Lause 2: Lukkoseppä avasi Aatamin auton lukituksen. Lause 3: Hän oli varovaisempi, kun hän lukitsi autonsa tarkistaakseen, ettei hänellä ole avaimia. Lause 4: Adam lukitsi avaimensa autoonsa. Lause 5: Hän soitti lukkosepälle.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5.3633</w:t>
      </w:r>
    </w:p>
    <w:p>
      <w:r>
        <w:t xml:space="preserve">Otsikko: Nimi: Dance Off. Lause 1: He haastoivat hänet tanssikilpailuun. Lause 2: Tom rakasti break-tanssia. Lause 3: Kilpaileva tanssiryhmä astui hänen luokseen. Lause 4: Tom suostui, ja kaikilla oli hauskaa. Lause 5: Hän harjoitteli koulussa.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5.3634</w:t>
      </w:r>
    </w:p>
    <w:p>
      <w:r>
        <w:t xml:space="preserve">Otsikko: Nimi: The Beach. Lause 1: He olivat järkyttyneitä, koska he halusivat mennä veteen. Lause 2: Virtaus oli voimakas, joten he jäivät rantaan. Lause 3: Olive ja Jerry menivät rannalle. Lause 4: Myöhemmin alkoi sataa. Lause 5: Heillä kahdella oli pettynyt päivä.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5.3635</w:t>
      </w:r>
    </w:p>
    <w:p>
      <w:r>
        <w:t xml:space="preserve">Otsikko: Nimi: Makea tee. Lause 1: Hän antoi teen hautua ja lisäsi sokerin. Lause 2: Lopulta siitä tuli täydellistä. Lause 3: Eräänä päivänä hän yritti noudattaa äitinsä reseptiä. Lause 4: Jackson rakasti makeaa teetä. Lause 5: Hän ei kuitenkaan koskaan onnistunut tekemään sitä oikein.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5.3636</w:t>
      </w:r>
    </w:p>
    <w:p>
      <w:r>
        <w:t xml:space="preserve">Otsikko: Pop Fly. Lause 1: Hän huusi, että hänellä oli se. Lause 2: Barry pelasi ulkokentällä. Lause 3: Hän asettui pallon alle. Lause 4: Pallo nousi ja nousi. Lause 5: Hän nappasi pallon ja sai outin.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5.3637</w:t>
      </w:r>
    </w:p>
    <w:p>
      <w:r>
        <w:t xml:space="preserve">Otsikko: Nimi: Varasto. Lause 1: Hän törmäsi hylättyyn varastoon. Lause 2: Hän oli hyvin tylsistynyt ja lähti tutkimaan. Lause 3: Sisällä ei ollut mitään, ja Wally lähti pois. Lause 4: Wally löysi varaston sisäänkäynnin ja hiipi sisään. Lause 5: Wally kävi setänsä luona kaupungissa.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5.3638</w:t>
      </w:r>
    </w:p>
    <w:p>
      <w:r>
        <w:t xml:space="preserve">Otsikko: Nimi: Bunnyn varpaat. Lause 1: Bunny pyysi Jeffiä katsomaan varpaitaan. Lause 2: Talossa Jeff tapasi kauniin tytön nimeltä Bunny. Lause 3: Jeff meni käymään Lebowskin luona. Lause 4: Jeff hyvästeli Bunnyn ja meni sisälle. Lause 5: Bunnyn varpaissa oli vihreää kynsilakkaa.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5.3639</w:t>
      </w:r>
    </w:p>
    <w:p>
      <w:r>
        <w:t xml:space="preserve">Otsikko: Nimi: Oppiminen ruoanlaittoon. Lause 1: Kylen kokkauskurssilla oli hauskaa. Lause 2: Kyle oli hyvin kiinnostunut ruoanlaiton oppimisesta. Lause 3: Hän jatkoi kurssilla käymistä. Lause 4: Hän päätti osallistua kokkikurssille. Lause 5: Lopulta Kyle liittyi kokkikouluun.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5.3640</w:t>
      </w:r>
    </w:p>
    <w:p>
      <w:r>
        <w:t xml:space="preserve">Otsikko: Nimi: Force. Lause 1: Katselin, kun hän repi pihan poikki ja kiipesi puuhun. Lause 2: Se innostui ja ponnisti pää edellä oveen. Lause 3: Minun oli päästettävä irti, kun ovi räjähti auki. Lause 4: Se puski niin kovaa, etten voinut enää hallita ovea. Lause 5: Avasin takaoven päästääkseni kissan ulos.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5.3641</w:t>
      </w:r>
    </w:p>
    <w:p>
      <w:r>
        <w:t xml:space="preserve">Otsikko: Nimi: Mike ostaa talon isälle. Lause 1: Mike vei isänsä katsomaan ostamaansa taloa. Lause 2: Miken isä oli hyvin tyytyväinen ja asui Miken hänelle ostamassa talossa. Lause 3: Kun Mike oli vihdoin säästänyt tarpeeksi rahaa, hän osti isälleen talon. Lause 4: Mike halusi aina ostaa isälleen talon. Lause 5: Mike päätti säästää tarvittavat rahat ostaakseen isälleen talon.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5.3642</w:t>
      </w:r>
    </w:p>
    <w:p>
      <w:r>
        <w:t xml:space="preserve">Otsikko: Nimi: Ulkona. Lause 1: Lähdimme kotiin väsyttyämme. Lause 2: Ei ollut niin kuuma, joten otimme aikaa. Lause 3: Hän haisteli kukkia ja pissasi postilaatikolle. Lause 4: Kävelimme korttelin ympäri kolme kertaa. Lause 5: Vein koiran tänään pitkälle kävelylle.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5.3643</w:t>
      </w:r>
    </w:p>
    <w:p>
      <w:r>
        <w:t xml:space="preserve">Otsikko: Nimi: Saksan kieli. Lause 1: Dan osti saksankielisiä kirjoja. Lause 2: Dan halusi oppia puhumaan saksaa. Lause 3: Dan vietti kesän Saksassa ja uppoutui kieleen. Lause 4: Dan opiskeli joka ikinen päivä. Lause 5: Nyt Dan puhuu sujuvasti saksaa.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5.3644</w:t>
      </w:r>
    </w:p>
    <w:p>
      <w:r>
        <w:t xml:space="preserve">Otsikko: Nimi: Luksusauto. Lause 1: Hän ajoi tyttöä ympäri kaupunkia ikkunat alas laskettuina. Lause 2: Hän kysyi mieheltä, voisiko hän päästä kyytiin. Lause 3: Se oli hienoin auto, jonka hän oli koskaan nähnyt! Lause 4: Brad oli juuri ajanut paikalle uudella BMW:llä. Lause 5: Beth tuijotti uutta autoa.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5.3645</w:t>
      </w:r>
    </w:p>
    <w:p>
      <w:r>
        <w:t xml:space="preserve">Otsikko: Nimi: Kiitospäivä. Lause 1: Kaikki tarjoilivat itselleen ruokaa. Lause 2: Mary vietti kiitospäivää kotonaan. Lause 3: Hän oli koko päivän keittiössä laittamassa ruokaa. Lause 4: Maijalla oli hauskaa, ja ruoka oli ihanaa. Lause 5: Lopulta hän lopetti ruoanlaiton illalla.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5.3646</w:t>
      </w:r>
    </w:p>
    <w:p>
      <w:r>
        <w:t xml:space="preserve">Otsikko: Nimi: Uudet housut. Lause 1: Tom osti ostoskeskuksesta uudet housut. Lause 2: Tom ajatteli, että hän totuttaisi ne ajan myötä. Lause 3: Hän käytti niitä kotona koko ajan. Lause 4: Muutaman viikon kuluttua ne olivat kunnolla sisäänajetut. Lause 5: Ne olivat tiukasti istuvat farkut.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5.3647</w:t>
      </w:r>
    </w:p>
    <w:p>
      <w:r>
        <w:t xml:space="preserve">Otsikko: Nimi: Nimeämisongelmat. Lause 1: Heti yliopisto-opintojen jälkeen hän muutti sen. Lause 2: Max katui myöhemmin ainutlaatuisen nimensä menettämistä. Lause 3: Ferdinand ei koskaan pitänyt nimestään. Lause 4: Hänestä se oli vanhanaikainen ja ruma. Lause 5: Hän valitsi sen sijaan nimen "Max".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5.3648</w:t>
      </w:r>
    </w:p>
    <w:p>
      <w:r>
        <w:t xml:space="preserve">Otsikko: Nimi: Rokotus. Lause 1: Hän sai raivokohtauksen ja yritti välttää sitä. Lause 2: Hänelle annettiin rokote, ja hän itki kovasti. Lause 3: Hänen äitinsä piti häntä aloillaan. Lause 4: Charliella oli lääkäriaika. Lause 5: He sanoivat, että hän tarvitsi rokotuksen.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5.3649</w:t>
      </w:r>
    </w:p>
    <w:p>
      <w:r>
        <w:t xml:space="preserve">Otsikko: Nimi: Leipä. Lause 1: Hän otti veitsen ruokailuvälinekokoelmastaan. Lause 2: Kun hän oli valmis, hänen suuhunsa tuli vettä odotuksesta. Lause 3: Sillä hän leikkasi leivän ohuiksi viipaleiksi. Lause 4: Sitten hän levitti voita ohuiden viipaleiden päälle. Lause 5: Patrick osti kaupasta leivän.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5.3650</w:t>
      </w:r>
    </w:p>
    <w:p>
      <w:r>
        <w:t xml:space="preserve">Otsikko: Nimi: Lintujen kakka. Lause 1: Kun hän heräsi, hänen kasvoihinsa oli tarttunut jotain. Lause 2: Harold oli kalastanut lempipuunsa alla koko päivän. Lause 3: Hän alkoi poimia sitä pois. Lause 4: Hän ei voinut uskoa, että lintu oli kakannut hänen päälleen. Lause 5: Hän oli nukahtanut hetkeksi.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5.3651</w:t>
      </w:r>
    </w:p>
    <w:p>
      <w:r>
        <w:t xml:space="preserve">Otsikko: Nimi: Isoäiti. Lause 1: Isoäiti säästää pahvinpaloja ja muita tähteitä tätä tarkoitusta varten. Lause 2: Eräällä vierailulla he rakensivat ison pahvirobotin, joka oli päällystetty alumiinifoliolla. Lause 3: Hän ja Matthew tekevät usein yhdessä käsitöitä. Lause 4: Kuukausia myöhemmin Matthew puhuu yhä tuosta robotista. Lause 5: Isoäiti rakastaa sitä, kun 9-vuotias Matthew tulee vierailulle.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5.3652</w:t>
      </w:r>
    </w:p>
    <w:p>
      <w:r>
        <w:t xml:space="preserve">Otsikko: Nimi: The Run. Lause 1: Anthony liittyi lukionsa maastojuoksujoukkueeseen. Lause 2: Hänellä oli luontainen lahja lajiin. Lause 3: Kuun lopussa oli tulossa tärkeä kilpailu. Lause 4: Kisapäivänä Anthony teki uuden rataennätyksen. Lause 5: Anthony harjoitteli ahkerasti joka päivä.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5.3653</w:t>
      </w:r>
    </w:p>
    <w:p>
      <w:r>
        <w:t xml:space="preserve">Otsikko: Nimi: Mix up. Lause 1: Tarjoilija toi hänelle kuitenkin appelsiinimehua. Lause 2: Joe meni ulos syömään. Lause 3: Hän tilasi aamiaisen ja lasillisen maitoa. Lause 4: Kun Joe valmistautui lähtemään, hänen tarjoilijansa näki virheen ja tunsi itsensä kauheaksi. Lause 5: Valittamisen sijaan Joe joi kuitenkin appelsiinimehun.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5.3654</w:t>
      </w:r>
    </w:p>
    <w:p>
      <w:r>
        <w:t xml:space="preserve">Otsikko: Nimi: Vahva olut. Lause 1: Tim joi niitä, mutta ei pitänyt niiden mausta. Lause 2: Hänen ystävänsä tarjosivat vahvoja oluita. Lause 3: Hän jatkoi kevytoluen juomista. Lause 4: Hän pitäytyi enimmäkseen vaaleissa oluissa. Lause 5: Tim rakasti oluen juomista.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5.3655</w:t>
      </w:r>
    </w:p>
    <w:p>
      <w:r>
        <w:t xml:space="preserve">Otsikko: Nimi: Jalkapallo. Lause 1: Hänen äitinsä sanoi, ettei hän pystynyt kävelemään tänä aamuna. Lause 2: Hänen oli vietävä poika sairaalaan. Lause 3: Ben loukkaantui eilen illalla jalkapalloa pelatessaan. Lause 4: Lääkäri teki röntgenkuvia ja testejä. Lause 5: Benille kerrottiin, että hänen jalkansa oli murtunut.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5.3656</w:t>
      </w:r>
    </w:p>
    <w:p>
      <w:r>
        <w:t xml:space="preserve">Otsikko: Nimi: Shakki. Lause 1: Hän sanoi yrittävänsä saada paperin valmiiksi määräaikaan mennessä. Lause 2: Sanoin, että ottaisin häneen yhteyttä myöhemmin, kun hän ei olisi yhtä kiireinen. Lause 3: Hänellä oli kokouspuheluita koko päivän. Lause 4: Yritin pelata shakkia netissä ystäväni Tedin kanssa. Lause 5: Lähetin hänelle tekstiviestin tänä iltana.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5.3657</w:t>
      </w:r>
    </w:p>
    <w:p>
      <w:r>
        <w:t xml:space="preserve">Otsikko: Robert osallistui peliin. Lause 1: Hän meni nettiin ja löysi aktiviteetteja alueeltaan. Lause 2: Robert halusi tehdä tänään jotain mielenkiintoista. Lause 3: He osallistuivat peliin ja saivat jopa kunnaripallon kiinni! Lause 4: Hän tilasi lipun itselleen ja pojalleen. Lause 5: Hän näki, että IronPigs pelaisi kotipelin.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5.3658</w:t>
      </w:r>
    </w:p>
    <w:p>
      <w:r>
        <w:t xml:space="preserve">Otsikko: Nimi: Ice Cream Crazy. Lause 1: Päätimme kämppikseni kanssa tehdä jäätelöä yhdessä ja olimme innoissamme. Lause 2: Jäädytimme kanisterin, sekoitimme ainekset ja annoimme niiden sekoittua. Lause 3: Odotimme ja odottelimme, mutta harmiksemme emme koskaan saaneet jäätelöä. Lause 4: Eräänä vuonna äiti osti minulle syntymäpäivälahjaksi jäätelökoneen. Lause 5: Olen aina rakastanut jäätelöä.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5.3659</w:t>
      </w:r>
    </w:p>
    <w:p>
      <w:r>
        <w:t xml:space="preserve">Otsikko: Nimi: Uusi työpaikka. Lause 1: Lopulta hän sai haastattelun hienosta yrityksestä. Lause 2: Erican haastattelu sujui hyvin, ja hänet palkattiin. Lause 3: Hän käytti useita tunteja päivässä uusien työpaikkojen hakemiseen. Lause 4: Hän oli hyvin järkyttynyt asiasta. Lause 5: Erica menetti hiljattain työpaikkansa.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5.3660</w:t>
      </w:r>
    </w:p>
    <w:p>
      <w:r>
        <w:t xml:space="preserve">Otsikko: Nimi: Lämmin loma. Lause 1: Loman lähestyessä isoisä sairastui. Lause 2: Isoisä valmisteli aina kokoontumiset. Lause 3: Smithin perhe kokoontui yhteen joka joulu. Lause 4: Kun joulu tuli, kaikki saapuivat paikalle tavalliseen tapaan. Lause 5: Hän pelkäsi, ettei kukaan tulisi, koska hän ei ollut suunnitellut sitä tällä kertaa.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5.3661</w:t>
      </w:r>
    </w:p>
    <w:p>
      <w:r>
        <w:t xml:space="preserve">Otsikko: Rachel. Lause 1: Rachel halusi mennä elokuviin ystävänsä Gregin kanssa. Lause 2: Huolestuneena siitä, että jotain pahaa oli tapahtunut, Rachel soitti Gregille. Lause 3: Mies lupasi mennä hänen kanssaan viime viikonloppuna. Lause 4: Kävi ilmi, että Greg oli ajanut väärään elokuvateatteriin. Lause 5: Greg ei tullut elokuviin.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5.3662</w:t>
      </w:r>
    </w:p>
    <w:p>
      <w:r>
        <w:t xml:space="preserve">Otsikko: Nimi: Taidegalleria. Lause 1: Jan tykkäsi maalata vapaa-ajallaan. Lause 2: Eräänä päivänä hän kysyi galleriasta, voisivatko he näyttää yhden hänen maalauksistaan. Lause 3: Kun Janin maalaus asetettiin esille, monet ihmiset kehuivat sitä. Lause 4: Hän tunsi itsensä hyvin ylpeäksi tämän vuoksi. Lause 5: Galleria suostui tähän.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5.3663</w:t>
      </w:r>
    </w:p>
    <w:p>
      <w:r>
        <w:t xml:space="preserve">Otsikko: Wombat Report. Lause 1: Kimin piti tehdä biologian tunnilla raportti nisäkkäästä. Lause 2: Kimin opettaja piti huumorista hänen raportissaan wombatista. Lause 3: Luettuaan wombateista hän piti niitä hulvattoman hauskoina. Lause 4: Hän sisällytti paljon huumoria kirjalliseen raporttiinsa wombateista. Lause 5: Hän päätti tehdä raporttinsa wombateista.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5.3664</w:t>
      </w:r>
    </w:p>
    <w:p>
      <w:r>
        <w:t xml:space="preserve">Nimike: Käsintehty saippua. Lause 1: Alicia tarvitsi lahjan ystävälleen. Lause 2: Alicia päätti ryhtyä yrittäjäksi. Lause 3: Hän päätti tehdä Alicialle saippuoita. Lause 4: Kun hän antoi lahjan, hänen ystävänsä ihastui siihen. Lause 5: Hänen mielestään se oli huomaavaista.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5.3665</w:t>
      </w:r>
    </w:p>
    <w:p>
      <w:r>
        <w:t xml:space="preserve">Otsikko: Nimi: The Pool Trick. Lause 1: Puhelin oli pilalla. Lause 2: Hänen äitinsä käveli ohi. Lause 3: Carterin äidillä oli kännykkä taskussaan. Lause 4: Carter työnsi äitinsä altaaseen. Lause 5: Carter oli ulkona altaalla.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5.3666</w:t>
      </w:r>
    </w:p>
    <w:p>
      <w:r>
        <w:t xml:space="preserve">Nimike: Hiusten leikkaus. Lause 1: Hän on käyttänyt hattuja töissä joka päivä tällä viikolla. Lause 2: Hän pyysi naista leikkaamaan hiuksensa. Lause 3: Hän kauhistui nähdessään niin paljon hiuksiaan lattialla jalkojensa juuressa. Lause 4: Hän istutti miehen keittiöön ja leikkasi hänen hiuksensa hämärissä valoissa. Lause 5: Edward ei tajunnut, että hänen siskonsa oli humalassa.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5.3667</w:t>
      </w:r>
    </w:p>
    <w:p>
      <w:r>
        <w:t xml:space="preserve">Otsikko: Nimi: Burnt Pizza. Lause 1: Tina päätti tehdä pakastepizzan. Lause 2: Hälytys laukesi, ja hän oli hämillään. Lause 3: Ennen kuin hän huomasi, se oli savuamassa. Lause 4: Mutta sitten hän unohti sen. Lause 5: Hän otti sen ulos ja laittoi sen uuniin.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5.3668</w:t>
      </w:r>
    </w:p>
    <w:p>
      <w:r>
        <w:t xml:space="preserve">Otsikko: Nimi: Onnettomuus. Lause 1: Kun hän avasi silmänsä, auto oli pysähtynyt hänen eteensä. Lause 2: Mies ajoi moottoripyörällään töihin joka päivä normaalisti. Lause 3: Aivastellessaan hän sulki silmänsä. Lause 4: Eräässä erityisen kapeassa mutkassa hän joutui aivastelemaan. Lause 5: Refleksimäisesti hän väisti autoa ja pääsi turvallisesti töihin.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5.3669</w:t>
      </w:r>
    </w:p>
    <w:p>
      <w:r>
        <w:t xml:space="preserve">Otsikko: Nimi: Tyttöystäväni lääke. Lause 1: Soitin tyttöystävälleni puhelimeen. Lause 2: Hän kertoi minulle, että hän ja hänen poikansa olivat sairaita. Lause 3: Ostin lääkkeitä ja ajoin hänen kotiinsa. Lause 4: Hän kiitti minua vuolaasti lääkkeiden tuomisesta. Lause 5: Lääke auttoi häntä ja hänen poikaansa voimaan paremmin.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5.3670</w:t>
      </w:r>
    </w:p>
    <w:p>
      <w:r>
        <w:t xml:space="preserve">Otsikko: Nimi: Lanka. Lause 1: Beverly oli kutomassa huopaa. Lause 2: Yksi hänen kynsistään sotkeutui palloon. Lause 3: Valitettavasti Beverlyn kissa alkoi lyödä lankakerää. Lause 4: Keltainen lankapallo vieri lattialla Beverlyn neuloessa. Lause 5: Beverly kurkotti alas ja vapautti kissanpennun keltaisesta pallosta.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5.3671</w:t>
      </w:r>
    </w:p>
    <w:p>
      <w:r>
        <w:t xml:space="preserve">Otsikko: Nimi: Elokuva. Lause 1: Vannoi, ettei enää koskaan katso sitä. Lause 2: Kun se oli valmis, he päättivät, että se oli huonoin elokuva, jonka he olivat koskaan nähneet. Lause 3: Juonessa oli paljon virheitä. Lause 4: Lapset katsoivat todella typerää elokuvaa. Lause 5: He katsoivat sitä epäilevästi.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5.3672</w:t>
      </w:r>
    </w:p>
    <w:p>
      <w:r>
        <w:t xml:space="preserve">Otsikko: Nimi: Kotityöt. Lause 1: Hänen vanhempansa kysyivät epäluuloisesti, mitä nämä ystävät tekivät rahoillaan. Lause 2: Hänen vanhempansa keskustelivat asiasta ja suostuivat antamaan Rudylle viikkorahaa. Lause 3: Rudy oli 11-vuotias ja halusi viikkorahaa, koska kaikki hänen ystävänsä saivat sitä. Lause 4: Rudy myönsi, että he tekivät kotitöitä, kuten roskien tyhjennystä ja ruohonleikkuuta. Lause 5: Rudy oli iloinen kuullessaan, että hän saisi 10 dollaria viikossa lakaisemisesta ja imuroimisesta!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5.3673</w:t>
      </w:r>
    </w:p>
    <w:p>
      <w:r>
        <w:t xml:space="preserve">Otsikko: Lotion. Lause 1: Harperilla oli hyvin kuiva iho. Lause 2: Hän oli tyytyväinen ihonsa ulkonäköön sen jälkeen. Lause 3: Korjatakseen sen hän osti voidetta. Lause 4: Hän levitti sitä runsaasti iholleen. Lause 5: Hetken kuluttua se kuivui kokonaan.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5.3674</w:t>
      </w:r>
    </w:p>
    <w:p>
      <w:r>
        <w:t xml:space="preserve">Otsikko: Nimi: Liian nopea. Lause 1: Hänen siskonsa juoksi sohvalla. Lause 2: Hän otti aggressiivisesti kaukosäätimen siskoltaan. Lause 3: Hän otti kaukosäätimen ja vaihtoi kanavaa. Lause 4: Tom meni keittiöön etsimään välipalaa. Lause 5: Kun Tom palasi huoneeseen, hän oli ärtynyt.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5.3675</w:t>
      </w:r>
    </w:p>
    <w:p>
      <w:r>
        <w:t xml:space="preserve">Otsikko: Nimi: Oreganoöljy. Lause 1: Hän teki niin, ja korvasärky oli poissa seuraavana aamuna. Lause 2: Hänen lääkärinsä vastaanotto oli viikonlopun ajan kiinni. Lause 3: Hän etsi lääkkeitä internetistä. Lause 4: Hän luki, että korvaan pitää laittaa oreganoöljyä ja tukkia se pumpulipallolla. Lause 5: Oli perjantai-ilta ja Larryllä oli korvasärky.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5.3676</w:t>
      </w:r>
    </w:p>
    <w:p>
      <w:r>
        <w:t xml:space="preserve">Otsikko: Nimi: Kalenteri. Lause 1: Ainoa ongelma oli, ettei hänellä ollut rahaa. Lause 2: Brown löysi sitten nopeasti työpaikan. Lause 3: Nyt Brown pystyi ostamaan kalenterin. Lause 4: Brown tarvitsi uuden kalenterin. Lause 5: Parin tunnin kuluttua hänellä oli tarpeeksi rahaa.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5.3677</w:t>
      </w:r>
    </w:p>
    <w:p>
      <w:r>
        <w:t xml:space="preserve">Otsikko: Nimi: Uinti. Lause 1: Aluksi hän menetti ne kaikki. Lause 2: Hän kilpaili monissa kilpailuissa. Lause 3: Hän harjoitteli joka päivä. Lause 4: Nyt hän on kaupungin paras. Lause 5: Ana halusi olla paras uimari.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5.3678</w:t>
      </w:r>
    </w:p>
    <w:p>
      <w:r>
        <w:t xml:space="preserve">Otsikko: Nimi: Ei noutoa. Lause 1: Kauhuissaan olevalla Katella ei ollut aavistustakaan, miten hän pääsisi kotiin. Lause 2: Hänen oli liian pitkä matka kävellä kotiin. Lause 3: Kahdeksalta Kate sai tietää, ettei hän päässyt hakemaan häntä. Lause 4: Katen äiti oli jättänyt hänet ystävänsä luokse. Lause 5: Hänen äitinsä piti hakea hänet klo 7.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5.3679</w:t>
      </w:r>
    </w:p>
    <w:p>
      <w:r>
        <w:t xml:space="preserve">Otsikko: Nimi: Dancing in the Spotlight. Lause 1: Häntä nolotti niin paljon, että hän juoksi itkien pois. Lause 2: Se virhe sai hänet oppimaan, että kaikki kaatuvat, jopa parrasvaloissa. Lause 3: Hänen lempipuuhansa tunnilla oli, kun hänet kutsuttiin näyttämään jokin liike. Lause 4: Eräänä päivänä hän kaatui peffalleen, kun hän oli esittelemässä liikettä. Lause 5: Gracie rakasti aina tanssitunteja.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5.3680</w:t>
      </w:r>
    </w:p>
    <w:p>
      <w:r>
        <w:t xml:space="preserve">Otsikko: Nimi: Spider Jump. Lause 1: Hän hyppäsi sohvalta ja huusi. Lause 2: Jennifer luki sohvalla. Lause 3: Hän näki yhtäkkiä hämähäkin vieressä olevalla seinällä. Lause 4: Sitten hän tajusi, ettei se ollutkaan hämähäkki, vaan vain lampun varjo. Lause 5: Jennifer tunsi itsensä hölmöksi ja noloksi.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5.3681</w:t>
      </w:r>
    </w:p>
    <w:p>
      <w:r>
        <w:t xml:space="preserve">Otsikko: Nimi: Jäähdytä leipä? Lause 1: Kerroin vaimolleni, että sivustot kehottivat pakastamaan leivän. Lause 2: Useilla sivustoilla sanottiin kuitenkin, että se pahentaisi tilannetta. Lause 3: Aloin etsiä keinoja homeen hidastamiseksi. Lause 4: Ajattelin, että leivän jäähdyttäminen toimisi. Lause 5: Vaimoni kolme päivää vanha leipä pilaantui tänään.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5.3682</w:t>
      </w:r>
    </w:p>
    <w:p>
      <w:r>
        <w:t xml:space="preserve">Otsikko: Nimi: Manikyyri. Lause 1: Fred löysi myöhemmin laadukkaan manikyristin hieman kauempaa. Lause 2: Hän ei ollut koskaan tehnyt manikyyriä kaupungissa, jossa hän nyt asui. Lause 3: Hän kokeili pientä putiikkia muutaman korttelin päässä. Lause 4: Fred etsi uutta hyvää manikyristiä. Lause 5: Hänen kynsiään leikattiin liian läheltä ja ne olivat epämiellyttävät.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5.3683</w:t>
      </w:r>
    </w:p>
    <w:p>
      <w:r>
        <w:t xml:space="preserve">Otsikko: Sarah like her swing. Lause 1: Sarah on tyttövauva. Lause 2: Äiti toi sen takaisin puhdistettuaan sen, ja Sarah oli taas onnellinen. Lause 3: Hänellä on ruskea keinu, jossa hän rakastaa keinua. Lause 4: Hän on useimmiten onnellinen. Lause 5: Eräänä päivänä äiti otti hänen keinunsa pois, ja hän itki.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5.3684</w:t>
      </w:r>
    </w:p>
    <w:p>
      <w:r>
        <w:t xml:space="preserve">Otsikko: Nimi: Palohälytys. Lause 1: Allie oli tekemässä SAT-koetta. Lause 2: Joten Allie sai vielä tehdä kokeensa loppuun. Lause 3: Onneksi tulipaloa ei kuitenkaan ollut. Lause 4: Mutta yhtäkkiä palohälytin soi. Lause 5: Allie ja hänen luokkatoverinsa juoksivat ulos.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5.3685</w:t>
      </w:r>
    </w:p>
    <w:p>
      <w:r>
        <w:t xml:space="preserve">Otsikko: Nimi: Maissin keittäminen. Lause 1: Eräänä päivänä Gina päätti keittää maissia. Lause 2: Hän täytti suuren kattilan vedellä ja laittoi sen kiehumaan. Lause 3: Hän laittoi varovasti maissinkorvat kiehuvaan veteen. Lause 4: Hän antoi maissin kiehua kymmenen minuuttia. Lause 5: Hän sekoitti sokerin ja sitruunamehun joukkoon, jolloin sokeri liukeni.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5.3686</w:t>
      </w:r>
    </w:p>
    <w:p>
      <w:r>
        <w:t xml:space="preserve">Otsikko: Nimi: Pisin hot dog. Lause 1: Hodari oli kolme metriä pitkä. Lause 2: Kelley ja hänen perheensä halusivat kilpailla. Lause 3: He halusivat tehdä pisimmän hot dogin. Lause 4: He voittivat kilpailun. Lause 5: He työskentelivät kolme päivää.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5.3687</w:t>
      </w:r>
    </w:p>
    <w:p>
      <w:r>
        <w:t xml:space="preserve">Otsikko: Nimi: Peli. Lause 1: Hän oli paras maalintekijä. Lause 2: Hän meni peliin. Lause 3: Tomilla on huomenna tärkeä peli. Lause 4: Hän oli stressaantunut. Lause 5: Hän oli innoissaan.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5.3688</w:t>
      </w:r>
    </w:p>
    <w:p>
      <w:r>
        <w:t xml:space="preserve">Otsikko: Nimi: Lääkitys. Lause 1: Hän oli iloinen, ettei ollut jumissa sisätiloissa. Lause 2: Paul pääsi leikkimään ulos. Lause 3: Lääke auttoi paljon! Lause 4: Paulilla oli kamala allergia. Lause 5: Lääkäri määräsi hänelle lääkettä.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5.3689</w:t>
      </w:r>
    </w:p>
    <w:p>
      <w:r>
        <w:t xml:space="preserve">Otsikko: Nimi: Flirttailu klubilla. Lause 1: Lopulta hänen oli pakko siirtyä eteenpäin. Lause 2: Ken näki klubilla söpön tytön. Lause 3: Hän tarjoutui ostamaan tytölle drinkin. Lause 4: Tyttö kieltäytyi. Lause 5: Ken jatkoi sinnikkäästi, mutta tyttö kieltäytyi.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5.3690</w:t>
      </w:r>
    </w:p>
    <w:p>
      <w:r>
        <w:t xml:space="preserve">Otsikko: Nimi: Sirkus. Lause 1: Alfredin ilo lisääntyi jokaisen esityksen myötä. Lause 2: Kiertävä sirkus oli kaupungissa. Lause 3: Lauantaina Alfred ja hänen perheensä näkivät eläimiä, akrobaatteja ja klovneja. Lause 4: Hän tiesi, että tämä olisi päivä, jota hän ei koskaan unohtaisi. Lause 5: Alfred oli innoissaan lähtiessään perheensä kanssa tuona viikonloppuna.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5.3691</w:t>
      </w:r>
    </w:p>
    <w:p>
      <w:r>
        <w:t xml:space="preserve">Otsikko: Nimi: Puolivahinko. Lause 1: Greg ei ehtinyt kääntää autoaan. Lause 2: Hän törmäsi rekkaan päin. Lause 3: Greg ajoi eräänä päivänä töistä kotiin. Lause 4: Hän kurottautui ottamaan puhelimensa, koska se soi. Lause 5: Kun hän katsoi ylös, hän näki puoliperävaunun tulevan häntä kohti.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5.3692</w:t>
      </w:r>
    </w:p>
    <w:p>
      <w:r>
        <w:t xml:space="preserve">Otsikko: Nimi: Uniaika. Lause 1: Hän lähti pois varpaillaan ja vilkaisi viimeisen kerran. Lause 2: Sitten hän veti peiton miehen leukaan asti pitääkseen miehen lämpimänä. Lause 3: Kun hän oli varma, että poika nukkui, hän sammutti valon. Lause 4: Hän meni omaan makuuhuoneeseensa valmistautumaan nukkumaanmenoon. Lause 5: Hänen silmänsä olivat sulkeutumassa, ja se oli vain ajan kysymys.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5.3693</w:t>
      </w:r>
    </w:p>
    <w:p>
      <w:r>
        <w:t xml:space="preserve">Otsikko: Nimi: Lauantaiaamiainen. Lause 1: Hän asuu New Yorkissa. Lause 2: Me kaikki söimme kaurapuuroa aamiaiseksi. Lause 3: Meillä oli viikonloppuna 2-vuotias tyttärentyttärentyttäremme NYC:stä. Lause 4: Tyttärentyttäremme söi paljon mustikoita. Lause 5: Nautimme hänen näkemisestään.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5.3694</w:t>
      </w:r>
    </w:p>
    <w:p>
      <w:r>
        <w:t xml:space="preserve">Otsikko: Nimi: Vanha ystävä. Lause 1: Hän kävi kärsimättömäksi, kun kukaan ei ilmaissut kiinnostustaan. Lause 2: Bob päätti tarjota kuorma-autoaan ystävälleen muutamalla sadalla dollarilla. Lause 3: Bob yritti saada kuorma-autostaan kohtuullisen hinnan. Lause 4: Hän ajoi sen hänen kotiinsa ja antoi avaimet hänelle. Lause 5: Hän ilmaisi kiitollisuutensa Bobille parhaalla mahdollisella tavalla.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5.3695</w:t>
      </w:r>
    </w:p>
    <w:p>
      <w:r>
        <w:t xml:space="preserve">Otsikko: Nimi: Hääjännitys. Lause 1: Sheila sai kutsun serkkunsa Maran häihin. Lause 2: Heillä oli hauskaa tanssia koko ilta vastaanotolla. Lause 3: Hänen seurustelukumppaninsa Mark ehdotti, että hän lähtisi Sheilan kanssa häihin. Lause 4: Sheila oli jo suunnitellut treffejä hääpäiväksi. Lause 5: Hän soitti seuralaiselleen peruuttaakseen ja selitti asian.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5.3696</w:t>
      </w:r>
    </w:p>
    <w:p>
      <w:r>
        <w:t xml:space="preserve">Otsikko: Nimi: Over The Counter. Lause 1: Hän meni lopulta apteekkiin hakemaan apua. Lause 2: Dave huomasi, että magnesium todella auttoi hänen ummetukseensa. Lause 3: Dave oli tuntenut ummetusta jo päiviä. Lause 4: Apteekkari kehotti häntä kokeilemaan eri lääkkeitä. Lause 5: Hänellä oli keskittymisvaikeuksia töissä ja kotona.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5.3697</w:t>
      </w:r>
    </w:p>
    <w:p>
      <w:r>
        <w:t xml:space="preserve">Otsikko: Nimi: The Paint Spill. Lause 1: Danny oli äidin maalatessa huonettaan. Lause 2: Onneksi hänen äidillään oli erityinen keitos, joka puhdisti sen. Lause 3: Yhtäkkiä hän kompastui maaliämpäriin ja kaatoi sen. Lause 4: Maalia valui kaikkialle ja tahri mattoa. Lause 5: Hän juoksi sisään kesken hippaleikin.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5.3698</w:t>
      </w:r>
    </w:p>
    <w:p>
      <w:r>
        <w:t xml:space="preserve">Otsikko: Nimi: Perhoset. Lause 1: Hän ajatteli, että olisi hauskaa pyydystää ja tutkia niitä. Lause 2: Mutta sitten hän huomasi, miten herkkiä ne olivat. Lause 3: Lia osti perhosverkon. Lause 4: Hän päätti sittenkin olla jahtaamatta niitä. Lause 5: Hän ajatteli, että verkko satuttaisi niitä.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5.3699</w:t>
      </w:r>
    </w:p>
    <w:p>
      <w:r>
        <w:t xml:space="preserve">Otsikko: Nimi: Suuri löytö. Lause 1: Se oli paras ateria, jonka hän koskaan muisti. Lause 2: Hän ajoi mutkaisia teitä pysähtyen kuvaamaan vesiputouksia. Lause 3: Se osoittautui rennoksi, mutta hienoksi ranskalaiseksi ravintolaksi. Lause 4: John lomaili Länsi-Nord-Carolinan vuoristossa. Lause 5: Hän pysähtyi tankkaamaan ja löysi huoltoasemalta ravintolan.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5.3700</w:t>
      </w:r>
    </w:p>
    <w:p>
      <w:r>
        <w:t xml:space="preserve">Otsikko: Nimi: Randall Studies Biology. Lause 1: Randall oli ylpeä siitä, että hänellä oli luonnontieteellinen tutkinto. Lause 2: Vihdoinkin hän valmistui tutkinnon kanssa. Lause 3: Randall oli aina halunnut opiskella luonnontieteitä. Lause 4: Opiskellessaan hän päätti opiskella biologiaa. Lause 5: Hänen kurssinsa olivat vaikeita, mutta hän opiskeli ahkerasti.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5.3701</w:t>
      </w:r>
    </w:p>
    <w:p>
      <w:r>
        <w:t xml:space="preserve">Otsikko: Nimi: The Dress Shop. Lause 1: Hän teki valmistelut ja avasi oven kuukautta myöhemmin. Lause 2: Lila oli hiljattain saanut rahaa. Lause 3: Onneksi hänen liikkeellään näytti menevän hyvin. Lause 4: Hän halusi sijoittaa rahat unelmiinsa ja tulevaisuuteensa. Lause 5: Hän tunsi olonsa riskialttiiksi ja päätti avata pukuliikkeen.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5.3702</w:t>
      </w:r>
    </w:p>
    <w:p>
      <w:r>
        <w:t xml:space="preserve">Otsikko: Nimi: Hyvä treffit. Lause 1: Heillä oli hyvät treffit. Lause 2: He tapasivat ravintolassa. Lause 3: Kun hän tuli sinne, hän näki miehen. Lause 4: Kevin pyysi Tonia treffeille. Lause 5: Molemmat olivat hermostuneita.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5.3703</w:t>
      </w:r>
    </w:p>
    <w:p>
      <w:r>
        <w:t xml:space="preserve">Nimike: Helikopterilento. Lause 1: He ostivat liput ja lähtivät pian lentoon. Lause 2: Pojanpoika halusi lähteä mukaan. Lause 3: He kiersivät järven ympäri ja näkivät vesiputouksen. Lause 4: Melvin halusi lähteä helikopterilennolle lomallaan. Lause 5: Heillä molemmilla oli hauskaa, jonka he muistavat ikuisesti.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5.3704</w:t>
      </w:r>
    </w:p>
    <w:p>
      <w:r>
        <w:t xml:space="preserve">Otsikko: Nimi: Ranta. Lause 1: Max halusi mennä rannalle ystäviensä kanssa. Lause 2: Hän päätti, että päivä ei ollutkaan hyvä rannalle. Lause 3: Max astui ulos autosta ja tunsi sadepisarat kasvoillaan. Lause 4: Hän pakkasi uimapukunsa ja surffilautansa. Lause 5: Hän nousi autoon ja ajoi rannalle.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5.3705</w:t>
      </w:r>
    </w:p>
    <w:p>
      <w:r>
        <w:t xml:space="preserve">Otsikko: Nimi: Keskiviikkoisin. Lause 1: Hän alkoi pitää keskiviikkoisin vapaata. Lause 2: Hänen pomonsa Mary suostui uuteen työaikatauluun. Lause 3: Mary alkoi ajatella, että vapaapäivä olisi hienoa. Lause 4: Tänään hän meni lounaalle miehensä kanssa. Lause 5: Vaimoni aloitti osa-aikatyön viime vuonna.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5.3706</w:t>
      </w:r>
    </w:p>
    <w:p>
      <w:r>
        <w:t xml:space="preserve">Otsikko: Nimi: Jerryn pasta. Lause 1: Hän näki, että supermarketissa oli myynnissä pastaa. Lause 2: Kun Jerry pääsi kotiin, hän teki pastaa ja oli aika tyytyväinen. Lause 3: Edellisenä iltana Jerry katsoi kokkiohjelman, jossa kerrottiin pastan tekemisestä. Lause 4: Jerry osti pastaa ja meni kotiin. Lause 5: Jerry käveli supermarketin läpi.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5.3707</w:t>
      </w:r>
    </w:p>
    <w:p>
      <w:r>
        <w:t xml:space="preserve">Otsikko: Nimi: Tanssikengät. Lause 1: Hän oli onnellinen, kun ne vihdoin tulivat sisään. Lause 2: Kun hän saapui paikalle, ne olivat loppuunmyytyjä. Lause 3: Sue joutui tilaamaan kengät. Lause 4: Sue tarvitsi tanssikengät. Lause 5: Hän meni tanssitarvikeliikkeeseen ostamaan parin.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5.3708</w:t>
      </w:r>
    </w:p>
    <w:p>
      <w:r>
        <w:t xml:space="preserve">Otsikko: Nimi: Tanssimaan oppiminen. Lause 1: Carl otti salaisia tanssitunteja. Lause 2: Hän halusi yllättää tytön heidän hääpäivänään. Lause 3: Carl rakasti vaimoaan. Lause 4: Carl oli vaikuttunut ja liikuttunut hänen lahjastaan. Lause 5: Heidän hääpäivänään Carl vei vaimonsa tanssimaan.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5.3709</w:t>
      </w:r>
    </w:p>
    <w:p>
      <w:r>
        <w:t xml:space="preserve">Otsikko: Nimi: Backing Ou. Lause 1: Hänellä oli ystävänsä DJ seremoniassa. Lause 2: He ilmoittivat hänelle, etteivät voi esiintyä. Lause 3: Danny palkkasi bändin häihinsä. Lause 4: Danny ei pystynyt varaamaan toista bändiä. Lause 5: Bändi otti häneen yhteyttä kaksi kuukautta ennen häitä.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5.3710</w:t>
      </w:r>
    </w:p>
    <w:p>
      <w:r>
        <w:t xml:space="preserve">Otsikko: Nimi: Kaapelilaki. Lause 1: Mark vietti enemmän aikaa lukemalla ja tekemällä palapelejä. Lause 2: Hän säästi paljon rahaa joka kuukausi. Lause 3: Hän päätti irtisanoa palvelun. Lause 4: Mark päätti, että hänen kaapelilaskunsa oli liian korkea. Lause 5: Mark käytti säästämänsä rahat tyttöystävänsä ulkoiluttamiseen.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5.3711</w:t>
      </w:r>
    </w:p>
    <w:p>
      <w:r>
        <w:t xml:space="preserve">Otsikko: Nimi: Nightclub Sadness. Lause 1: Kaikki naiset torjuivat hänet. Lause 2: Kun hän pääsi sisälle, hän näki monia viehättäviä naisia. Lause 3: Greg oli hyvin surullinen ja päätti lähteä kotiin. Lause 4: Greg päätti eräänä iltana mennä ystäviensä kanssa klubille. Lause 5: Greg tarjoutui ostamaan joillekin heistä juotavaa.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5.3712</w:t>
      </w:r>
    </w:p>
    <w:p>
      <w:r>
        <w:t xml:space="preserve">Otsikko: Zika-virus. Lause 1: Mutta kun Zika-virus muuttui epidemiaksi, hän pelkäsi lähteä. Lause 2: Hän pelkäsi liikaa Zika-virusta ja perui Floridan-matkansa. Lause 3: Latoya oli 6kk raskaana ja hänellä oli suunnitteilla matka Floridaan. Lause 4: Hän kysyi lääkäriltään, oliko se turvallista, ja tämä sanoi, ettei ollut varma. Lause 5: Niinpä Latoyaa kehotettiin käyttämään omaa harkintaansa.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5.3713</w:t>
      </w:r>
    </w:p>
    <w:p>
      <w:r>
        <w:t xml:space="preserve">Otsikko: Nimi: Paras opiskelija. Lause 1: Kuun lopussa hän sai todistuksensa. Lause 2: John halusi aina saada koulussa kiitettäviä arvosanoja. Lause 3: Hän sai lopulta kiitettäviä arvosanoja. Lause 4: Hän opiskeli jopa neljä tuntia päivässä. Lause 5: Eräänä kuukautena hän yritti kokeilla sitä.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5.3714</w:t>
      </w:r>
    </w:p>
    <w:p>
      <w:r>
        <w:t xml:space="preserve">Nimi: Ystävät kuin perhe. Lause 1: Eräänä päivänä hän on se, joka tarvitsee apua. Lause 2: Koska hän oli ollut meille hyvä ystävä, autoimme häntä. Lause 3: Nancy on auttavainen ystävä. Lause 4: Sitten tajusimme, että ystävät auttavat toisiaan kuin perhe. Lause 5: Hän auttaa meitä aina kaikin tavoin.</w:t>
      </w:r>
    </w:p>
    <w:p>
      <w:r>
        <w:rPr>
          <w:b/>
        </w:rPr>
        <w:t xml:space="preserve">Tulos</w:t>
      </w:r>
    </w:p>
    <w:p>
      <w:r>
        <w:t xml:space="preserve">35124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docId:B4464A4091D59E81170A6893B7713CEC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