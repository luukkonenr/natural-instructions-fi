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9.1660</w:t>
      </w:r>
    </w:p>
    <w:p>
      <w:r>
        <w:t xml:space="preserve">Nigerian perustuslain perimysjärjestyksen mukaisesti presidentti Umaru Yar 'Aduan kuoltua 5. toukokuuta 2010 virkaatekevä presidentti Goodluck Jonathan vannoi virkavalansa Nigerian liittotasavallan presidenttinä 6. toukokuuta 2010, jolloin hänestä tuli Nigerian 14. valtionpäämies.</w:t>
      </w:r>
    </w:p>
    <w:p>
      <w:r>
        <w:rPr>
          <w:b/>
        </w:rPr>
        <w:t xml:space="preserve">Tulos</w:t>
      </w:r>
    </w:p>
    <w:p>
      <w:r>
        <w:t xml:space="preserve">Jonathan vannoi virkavalansa Yar 'Aduan tilalle 6. toukokuuta 2010, jolloin hänestä tuli Nigerian 14. valtionpäämies.</w:t>
      </w:r>
    </w:p>
    <w:p>
      <w:r>
        <w:rPr>
          <w:b/>
        </w:rPr>
        <w:t xml:space="preserve">Esimerkki 9.1661</w:t>
      </w:r>
    </w:p>
    <w:p>
      <w:r>
        <w:t xml:space="preserve">Italian yhdentyminen ( -RSB- ) , joka tunnetaan myös nimellä Risorgimento ( , -RSB- ; tarkoittaa " elpyminen " ) , oli poliittinen ja yhteiskunnallinen liike, joka yhdisti Italian niemimaan eri valtiot yhdeksi valtioksi Italian kuningaskunnan 1800-luvulla .</w:t>
      </w:r>
    </w:p>
    <w:p>
      <w:r>
        <w:rPr>
          <w:b/>
        </w:rPr>
        <w:t xml:space="preserve">Tulos</w:t>
      </w:r>
    </w:p>
    <w:p>
      <w:r>
        <w:t xml:space="preserve">Italian yhdentyminen , joka tunnetaan myös nimellä Risorgimento ( joka tarkoittaa " heräämistä " ) , viittaa italialaiseen liikkeeseen, joka yhdisti Italian valtiot 1800-luvulla .</w:t>
      </w:r>
    </w:p>
    <w:p>
      <w:r>
        <w:rPr>
          <w:b/>
        </w:rPr>
        <w:t xml:space="preserve">Esimerkki 9.1662</w:t>
      </w:r>
    </w:p>
    <w:p>
      <w:r>
        <w:t xml:space="preserve">Sana " rhombus " tulee kreikan kielestä ( " rhombos " ) , joka tarkoittaa jotakin, joka pyörii , joka juontuu verbistä ρ ̔ ε ́ μβω ( " rhembo ̄ " ) , joka tarkoittaa " kääntyä ympäri ja ympäri . "</w:t>
      </w:r>
    </w:p>
    <w:p>
      <w:r>
        <w:rPr>
          <w:b/>
        </w:rPr>
        <w:t xml:space="preserve">Tulos</w:t>
      </w:r>
    </w:p>
    <w:p>
      <w:r>
        <w:t xml:space="preserve">Sana "rhombus" tulee kreikan kielen sanasta "rhombos" , joka tarkoittaa "pyörivää huippua" .</w:t>
      </w:r>
    </w:p>
    <w:p>
      <w:r>
        <w:rPr>
          <w:b/>
        </w:rPr>
        <w:t xml:space="preserve">Esimerkki 9.1663</w:t>
      </w:r>
    </w:p>
    <w:p>
      <w:r>
        <w:t xml:space="preserve">Hän sijoitti 53 kappaletta "Billboard" Hot 100, ja sen edeltäjät, välillä 1957 ja 1973, mukaan lukien "Poor Little Fool" vuonna 1958, joka oli ensimmäinen # 1 laulu "Billboard" lehden 's silloin hiljattain luotu Hot 100 kaavio.</w:t>
      </w:r>
    </w:p>
    <w:p>
      <w:r>
        <w:rPr>
          <w:b/>
        </w:rPr>
        <w:t xml:space="preserve">Tulos</w:t>
      </w:r>
    </w:p>
    <w:p>
      <w:r>
        <w:t xml:space="preserve">Hän sijoitti 53 kappaletta "Billboard" Hot 100, ja sen edeltäjät, välillä 1957 ja 1973, mukaan lukien "Poor Little Fool" vuonna 1958.</w:t>
      </w:r>
    </w:p>
    <w:p>
      <w:r>
        <w:rPr>
          <w:b/>
        </w:rPr>
        <w:t xml:space="preserve">Esimerkki 9.1664</w:t>
      </w:r>
    </w:p>
    <w:p>
      <w:r>
        <w:t xml:space="preserve">Ministerineuvoston puheenjohtaja (puolaksi: " Prezes Rady Ministro ́ w " ), josta käytetään puhekielessä nimitystä pääministeri (puolaksi: " premier " ) , on Puolan hallituksen puheenjohtaja ja hallituksen päämies.</w:t>
      </w:r>
    </w:p>
    <w:p>
      <w:r>
        <w:rPr>
          <w:b/>
        </w:rPr>
        <w:t xml:space="preserve">Tulos</w:t>
      </w:r>
    </w:p>
    <w:p>
      <w:r>
        <w:t xml:space="preserve">Ministerineuvoston puheenjohtaja (puolaksi: " Prezes Rady Ministro ́ w " ) on Puolan hallituksen puheenjohtaja ja hallituksen päämies.</w:t>
      </w:r>
    </w:p>
    <w:p>
      <w:r>
        <w:rPr>
          <w:b/>
        </w:rPr>
        <w:t xml:space="preserve">Esimerkki 9.1665</w:t>
      </w:r>
    </w:p>
    <w:p>
      <w:r>
        <w:t xml:space="preserve">Tehokas tapa arvioida itsemurha-ajatuksia on keskustella suoraan henkilön kanssa, kysyä masennuksesta ja arvioida itsemurhasuunnitelmia sen suhteen, miten ja milloin itsemurhaa saatetaan yrittää.</w:t>
      </w:r>
    </w:p>
    <w:p>
      <w:r>
        <w:rPr>
          <w:b/>
        </w:rPr>
        <w:t xml:space="preserve">Tulos</w:t>
      </w:r>
    </w:p>
    <w:p>
      <w:r>
        <w:t xml:space="preserve">Henkilöltä voidaan myös kysyä masennuksesta ja siitä, aikooko hän yrittää itsemurhaa.</w:t>
      </w:r>
    </w:p>
    <w:p>
      <w:r>
        <w:rPr>
          <w:b/>
        </w:rPr>
        <w:t xml:space="preserve">Esimerkki 9.1666</w:t>
      </w:r>
    </w:p>
    <w:p>
      <w:r>
        <w:t xml:space="preserve">Lady Anne Romilly kertoi ystävälleen, kirjailija Maria Edgeworthille, että "Mansfield Parkia" on ihailtu täällä melko yleisesti", ja Edgeworth totesi myöhemmin, että "Mansfield Park on viihdyttänyt meitä paljon".</w:t>
      </w:r>
    </w:p>
    <w:p>
      <w:r>
        <w:rPr>
          <w:b/>
        </w:rPr>
        <w:t xml:space="preserve">Tulos</w:t>
      </w:r>
    </w:p>
    <w:p>
      <w:r>
        <w:t xml:space="preserve">Lady Anne Romilly kertoi ystävälleen, kirjailija Maria Edgeworthille, että "Mansfield Parkia" on ihailtu täällä melko yleisesti".</w:t>
      </w:r>
    </w:p>
    <w:p>
      <w:r>
        <w:rPr>
          <w:b/>
        </w:rPr>
        <w:t xml:space="preserve">Esimerkki 9.1667</w:t>
      </w:r>
    </w:p>
    <w:p>
      <w:r>
        <w:t xml:space="preserve">Brändi käsittää ohjelmalohkoja NBC Universalin ja Ionin lippulaivojen televisioverkoissa ( NBC , Telemundo ja Ion Television ) , tilausvideopalvelun , verkkosivuston ja itsenäisen 24-tuntisen verkon, joka lähetetään digitaalisena alikanavana Ion Media Networksin omistamilla maanpäällisillä televisiokanavilla ja maksullisilla televisiopalveluntarjoajilla.</w:t>
      </w:r>
    </w:p>
    <w:p>
      <w:r>
        <w:rPr>
          <w:b/>
        </w:rPr>
        <w:t xml:space="preserve">Tulos</w:t>
      </w:r>
    </w:p>
    <w:p>
      <w:r>
        <w:t xml:space="preserve">Tuotemerkillä olisi ohjelmalohkoja NBC:llä, Telemundolla ja Ion Televisionilla, tilausvideopalvelu, verkkosivusto ja 24-tuntinen itsenäinen kanava, joka toimii digitaalisena alakanavana Ionin paikallisilla tytäryhtiöillä.</w:t>
      </w:r>
    </w:p>
    <w:p>
      <w:r>
        <w:rPr>
          <w:b/>
        </w:rPr>
        <w:t xml:space="preserve">Esimerkki 9.1668</w:t>
      </w:r>
    </w:p>
    <w:p>
      <w:r>
        <w:t xml:space="preserve">Vapaaehtoinen ryhmä tai liitto ( joskus kutsutaan myös vapaaehtoiseksi organisaatioksi , yhteiseksi etuyhdistykseksi , yhdistykseksi tai yhteiskunnaksi ) on ryhmä yksilöitä, jotka tekevät sopimuksen , yleensä vapaaehtoisina , muodostaakseen elimen ( tai organisaation ) jonkin tarkoituksen saavuttamiseksi .</w:t>
      </w:r>
    </w:p>
    <w:p>
      <w:r>
        <w:rPr>
          <w:b/>
        </w:rPr>
        <w:t xml:space="preserve">Tulos</w:t>
      </w:r>
    </w:p>
    <w:p>
      <w:r>
        <w:t xml:space="preserve">Vapaaehtoinen yhdistys tai liitto on ryhmä yksilöitä, jotka vapaaehtoisesti tekevät sopimuksen muodostaakseen elimen ( tai organisaation ) työskennelläkseen yhdessä tiettyä tarkoitusta varten.</w:t>
      </w:r>
    </w:p>
    <w:p>
      <w:r>
        <w:rPr>
          <w:b/>
        </w:rPr>
        <w:t xml:space="preserve">Esimerkki 9.1669</w:t>
      </w:r>
    </w:p>
    <w:p>
      <w:r>
        <w:t xml:space="preserve">Jäätävä sade on nimitys sateelle, jota ympäröivän ilmamassan lämpötila pysyy pakkasen alapuolella ja joka jäätyy kosketuksissa pintojen kanssa .</w:t>
      </w:r>
    </w:p>
    <w:p>
      <w:r>
        <w:rPr>
          <w:b/>
        </w:rPr>
        <w:t xml:space="preserve">Tulos</w:t>
      </w:r>
    </w:p>
    <w:p>
      <w:r>
        <w:t xml:space="preserve">Jäätävä sade on sade, joka jäätyy maahan osuessaan.</w:t>
      </w:r>
    </w:p>
    <w:p>
      <w:r>
        <w:rPr>
          <w:b/>
        </w:rPr>
        <w:t xml:space="preserve">Esimerkki 9.1670</w:t>
      </w:r>
    </w:p>
    <w:p>
      <w:r>
        <w:t xml:space="preserve">Huoltovarastoja johtaa yleensä logistiikkaupseeri, jonka tehtävänä on jakaa tarvikkeita tarpeen mukaan niitä pyytäville yksiköille .</w:t>
      </w:r>
    </w:p>
    <w:p>
      <w:r>
        <w:rPr>
          <w:b/>
        </w:rPr>
        <w:t xml:space="preserve">Tulos</w:t>
      </w:r>
    </w:p>
    <w:p>
      <w:r>
        <w:t xml:space="preserve">Huoltovarastoja johtaa yleensä logistiikkaupseeri .</w:t>
      </w:r>
    </w:p>
    <w:p>
      <w:r>
        <w:rPr>
          <w:b/>
        </w:rPr>
        <w:t xml:space="preserve">Esimerkki 9.1671</w:t>
      </w:r>
    </w:p>
    <w:p>
      <w:r>
        <w:t xml:space="preserve">Suklaakeksi on Yhdysvalloista peräisin oleva pisarakeksi, jossa on suklaalastuja tai suklaapaloja sen tunnusomaisena ainesosana .</w:t>
      </w:r>
    </w:p>
    <w:p>
      <w:r>
        <w:rPr>
          <w:b/>
        </w:rPr>
        <w:t xml:space="preserve">Tulos</w:t>
      </w:r>
    </w:p>
    <w:p>
      <w:r>
        <w:t xml:space="preserve">Suklaakeksi on yhdysvaltalainen pisarakeksi .</w:t>
      </w:r>
    </w:p>
    <w:p>
      <w:r>
        <w:rPr>
          <w:b/>
        </w:rPr>
        <w:t xml:space="preserve">Esimerkki 9.1672</w:t>
      </w:r>
    </w:p>
    <w:p>
      <w:r>
        <w:t xml:space="preserve">NXT Championship on ammatillinen paini maailmanmestaruuden luonut ja edistämä amerikkalainen ammatillinen paini edistäminen WWE niiden NXT brändi.</w:t>
      </w:r>
    </w:p>
    <w:p>
      <w:r>
        <w:rPr>
          <w:b/>
        </w:rPr>
        <w:t xml:space="preserve">Tulos</w:t>
      </w:r>
    </w:p>
    <w:p>
      <w:r>
        <w:t xml:space="preserve">NXT Championship on ammatillinen paini mestaruuden WWE .</w:t>
      </w:r>
    </w:p>
    <w:p>
      <w:r>
        <w:rPr>
          <w:b/>
        </w:rPr>
        <w:t xml:space="preserve">Esimerkki 9.1673</w:t>
      </w:r>
    </w:p>
    <w:p>
      <w:r>
        <w:t xml:space="preserve">Seychellien papukaija tai Seychellien saaripapukaija ( " Psittacula wardi " ) on sukupuuttoon kuollut papukaijalaji, joka oli endeeminen Intian valtameren Seychellien saariryhmässä.</w:t>
      </w:r>
    </w:p>
    <w:p>
      <w:r>
        <w:rPr>
          <w:b/>
        </w:rPr>
        <w:t xml:space="preserve">Tulos</w:t>
      </w:r>
    </w:p>
    <w:p>
      <w:r>
        <w:t xml:space="preserve">Seychelles-papukaija ( Psittacula wardi ) on sukupuuttoon kuollut lintu.</w:t>
      </w:r>
    </w:p>
    <w:p>
      <w:r>
        <w:rPr>
          <w:b/>
        </w:rPr>
        <w:t xml:space="preserve">Esimerkki 9.1674</w:t>
      </w:r>
    </w:p>
    <w:p>
      <w:r>
        <w:t xml:space="preserve">Vaikka Kansasin perustuslakia muutettiin vuonna 1986 sallimaan alkoholijuomien myynti yksittäisten juomien myynnin äänestäjien suostumuksella, Gove County on pysynyt kieltolain mukaisena tai "kuivana" maakuntana.</w:t>
      </w:r>
    </w:p>
    <w:p>
      <w:r>
        <w:rPr>
          <w:b/>
        </w:rPr>
        <w:t xml:space="preserve">Tulos</w:t>
      </w:r>
    </w:p>
    <w:p>
      <w:r>
        <w:t xml:space="preserve">Vaikka Kansasin perustuslakia muutettiin vuonna 1986 siten, että alkoholin myynti sallittiin, Goven piirikunta on edelleen "kuiva" piirikunta.</w:t>
      </w:r>
    </w:p>
    <w:p>
      <w:r>
        <w:rPr>
          <w:b/>
        </w:rPr>
        <w:t xml:space="preserve">Esimerkki 9.1675</w:t>
      </w:r>
    </w:p>
    <w:p>
      <w:r>
        <w:t xml:space="preserve">Oaxaca de Jua ́ rez ( -RSB- ) , tai yksinkertaisesti Oaxaca , on Meksikon samannimisen osavaltion pääkaupunki ja suurin kaupunki.</w:t>
      </w:r>
    </w:p>
    <w:p>
      <w:r>
        <w:rPr>
          <w:b/>
        </w:rPr>
        <w:t xml:space="preserve">Tulos</w:t>
      </w:r>
    </w:p>
    <w:p>
      <w:r>
        <w:t xml:space="preserve">Oaxaca de Jua ́ rez on Meksikon Oaxacan osavaltion pääkaupunki.</w:t>
      </w:r>
    </w:p>
    <w:p>
      <w:r>
        <w:rPr>
          <w:b/>
        </w:rPr>
        <w:t xml:space="preserve">Esimerkki 9.1676</w:t>
      </w:r>
    </w:p>
    <w:p>
      <w:r>
        <w:t xml:space="preserve">Rahtialusten myynnistä, josta A300 oli aiemmin kilpaillut myöhemmässä elämässään, vastaa sen sijaan A330-200F , joka on uudemman Airbus A330:n johdannainen.</w:t>
      </w:r>
    </w:p>
    <w:p>
      <w:r>
        <w:rPr>
          <w:b/>
        </w:rPr>
        <w:t xml:space="preserve">Tulos</w:t>
      </w:r>
    </w:p>
    <w:p>
      <w:r>
        <w:t xml:space="preserve">A300:n rahtialusversio on korvattu A330-200F:llä.</w:t>
      </w:r>
    </w:p>
    <w:p>
      <w:r>
        <w:rPr>
          <w:b/>
        </w:rPr>
        <w:t xml:space="preserve">Esimerkki 9.1677</w:t>
      </w:r>
    </w:p>
    <w:p>
      <w:r>
        <w:t xml:space="preserve">Arkeologiset todisteet osoittavat, että Ylä-Egyptin kulttuuri korvasi tämän Buto-kulttuurin suistossa, kun Ala-Egypti ja Ylä-Egypti yhdistyivät, ja korvaamista pidetään tärkeänä todisteena muinaisen Egyptin kahden osan yhdentymisestä yhdeksi kokonaisuudeksi.</w:t>
      </w:r>
    </w:p>
    <w:p>
      <w:r>
        <w:rPr>
          <w:b/>
        </w:rPr>
        <w:t xml:space="preserve">Tulos</w:t>
      </w:r>
    </w:p>
    <w:p>
      <w:r>
        <w:t xml:space="preserve">Arkeologiset todisteet osoittavat, että Ylä-Egyptin kulttuuri korvasi Buto-kulttuurin suistossa, kun Ylä- ja Ala-Egypti yhdistyivät.</w:t>
      </w:r>
    </w:p>
    <w:p>
      <w:r>
        <w:rPr>
          <w:b/>
        </w:rPr>
        <w:t xml:space="preserve">Esimerkki 9.1678</w:t>
      </w:r>
    </w:p>
    <w:p>
      <w:r>
        <w:t xml:space="preserve">Kansainvälisen luonnonsuojeluliiton haiasiantuntijaryhmä toteaa, että haiden eväpyynti on laajalle levinnyttä ja että "nopeasti laajeneva ja suurelta osin sääntelemätön hain eväkauppa on yksi vakavimmista uhkista haipopulaatioille maailmanlaajuisesti".</w:t>
      </w:r>
    </w:p>
    <w:p>
      <w:r>
        <w:rPr>
          <w:b/>
        </w:rPr>
        <w:t xml:space="preserve">Tulos</w:t>
      </w:r>
    </w:p>
    <w:p>
      <w:r>
        <w:t xml:space="preserve">Kansainvälisen luonnonsuojeluliiton haiasiantuntijaryhmän mukaan hain eväkauppa on vakava uhka haipopulaatiolle.</w:t>
      </w:r>
    </w:p>
    <w:p>
      <w:r>
        <w:rPr>
          <w:b/>
        </w:rPr>
        <w:t xml:space="preserve">Esimerkki 9.1679</w:t>
      </w:r>
    </w:p>
    <w:p>
      <w:r>
        <w:t xml:space="preserve">Interstate H-3 (lyhenne H-3) on osavaltion sisäinen Interstate Highway, joka sijaitsee O'ahun saarella Havaijin osavaltiossa Yhdysvalloissa.</w:t>
      </w:r>
    </w:p>
    <w:p>
      <w:r>
        <w:rPr>
          <w:b/>
        </w:rPr>
        <w:t xml:space="preserve">Tulos</w:t>
      </w:r>
    </w:p>
    <w:p>
      <w:r>
        <w:t xml:space="preserve">Interstate H-3 on valtatie Havaijin osavaltiossa Yhdysvalloissa.</w:t>
      </w:r>
    </w:p>
    <w:p>
      <w:r>
        <w:rPr>
          <w:b/>
        </w:rPr>
        <w:t xml:space="preserve">Esimerkki 9.1680</w:t>
      </w:r>
    </w:p>
    <w:p>
      <w:r>
        <w:t xml:space="preserve">Real Club Deportivo de La Corun ̃ a ( -RSB- ; English : " Royal Sporting Club of La Corun ̃ a " ) on ammattilaisjalkapalloseura, jonka kotipaikka on A Corun ̃ a ( tunnetaan espanjaksi La Corun ̃ a ) , Galicia , Espanja .</w:t>
      </w:r>
    </w:p>
    <w:p>
      <w:r>
        <w:rPr>
          <w:b/>
        </w:rPr>
        <w:t xml:space="preserve">Tulos</w:t>
      </w:r>
    </w:p>
    <w:p>
      <w:r>
        <w:t xml:space="preserve">Deportivo La Corun ̃ a on jalkapalloseura, joka pelaa kaupungissa A Corun ̃ a , Galicia , Espanja .</w:t>
      </w:r>
    </w:p>
    <w:p>
      <w:r>
        <w:rPr>
          <w:b/>
        </w:rPr>
        <w:t xml:space="preserve">Esimerkki 9.1681</w:t>
      </w:r>
    </w:p>
    <w:p>
      <w:r>
        <w:t xml:space="preserve">Euroopan komissio toimii sekä EU:n toimeenpanevana elimenä, joka vastaa EU:n päivittäisestä toiminnasta, että lainsäädäntöaloitteentekijänä, jolla on yksinomainen valta ehdottaa lakeja keskusteltavaksi.</w:t>
      </w:r>
    </w:p>
    <w:p>
      <w:r>
        <w:rPr>
          <w:b/>
        </w:rPr>
        <w:t xml:space="preserve">Tulos</w:t>
      </w:r>
    </w:p>
    <w:p>
      <w:r>
        <w:t xml:space="preserve">Euroopan komissio johtaa EU:n päivittäistä toimintaa ja laatii lakeja hallituksen tavoin.</w:t>
      </w:r>
    </w:p>
    <w:p>
      <w:r>
        <w:rPr>
          <w:b/>
        </w:rPr>
        <w:t xml:space="preserve">Esimerkki 9.1682</w:t>
      </w:r>
    </w:p>
    <w:p>
      <w:r>
        <w:t xml:space="preserve">Werethekau ( egyptiläinen : " wrt-hk3w " " suuri taikuri , suuri loitsuneito " ; vaihtoehtoisesti Urthekau , Weret Hekau ) oli muinaisen Egyptin jumaluus .</w:t>
      </w:r>
    </w:p>
    <w:p>
      <w:r>
        <w:rPr>
          <w:b/>
        </w:rPr>
        <w:t xml:space="preserve">Tulos</w:t>
      </w:r>
    </w:p>
    <w:p>
      <w:r>
        <w:t xml:space="preserve">Nimi " weret hekau " tarkoittaa " suuri taikuuden " .</w:t>
      </w:r>
    </w:p>
    <w:p>
      <w:r>
        <w:rPr>
          <w:b/>
        </w:rPr>
        <w:t xml:space="preserve">Esimerkki 9.1683</w:t>
      </w:r>
    </w:p>
    <w:p>
      <w:r>
        <w:t xml:space="preserve">Inkojen sisällissota , joka tunnetaan myös nimellä Inkojen dynastinen sota , Inkojen perimyssota , tai , joskus , sota kahden veljeksen taisteli kahden veljeksen , Hua ́ scar ja Atahualpa , pojat Huayna Capac , perimyssodasta valtaistuimelle Inkojen valtakunnan .</w:t>
      </w:r>
    </w:p>
    <w:p>
      <w:r>
        <w:rPr>
          <w:b/>
        </w:rPr>
        <w:t xml:space="preserve">Tulos</w:t>
      </w:r>
    </w:p>
    <w:p>
      <w:r>
        <w:t xml:space="preserve">Siinä taisteltiin kahden veljeksen, Huayna Capacin poikien Hua ́ scarin ja Atahualpan, välillä siitä, kuka olisi seuraava keisari.</w:t>
      </w:r>
    </w:p>
    <w:p>
      <w:r>
        <w:rPr>
          <w:b/>
        </w:rPr>
        <w:t xml:space="preserve">Esimerkki 9.1684</w:t>
      </w:r>
    </w:p>
    <w:p>
      <w:r>
        <w:t xml:space="preserve">Hän yhdisti voimansa Ashina Mishen ja Ashina Buzhenin kanssa ja teki yllätyshyökkäyksen uudelleen ryhmittäytyvää Ashina Heliota vastaan, kukisti hänet jälleen ja vangitsi tai tappoi joitakin kymmeniä tuhansia miehiä.</w:t>
      </w:r>
    </w:p>
    <w:p>
      <w:r>
        <w:rPr>
          <w:b/>
        </w:rPr>
        <w:t xml:space="preserve">Tulos</w:t>
      </w:r>
    </w:p>
    <w:p>
      <w:r>
        <w:t xml:space="preserve">He liittyivät Misheen ja Buzheniin , tekivät yllätyshyökkäyksen Heluun ja vangitsivat tai tappoivat kymmeniä tuhansia.</w:t>
      </w:r>
    </w:p>
    <w:p>
      <w:r>
        <w:rPr>
          <w:b/>
        </w:rPr>
        <w:t xml:space="preserve">Esimerkki 9.1685</w:t>
      </w:r>
    </w:p>
    <w:p>
      <w:r>
        <w:t xml:space="preserve">Jotta hallitus voisi toimia nopeasti, jos merkittävä kansallinen tai kansainvälinen kriisi syntyy, kun kongressi ei ole koolla, presidentillä on valtuudet kutsua koolle kongressin toinen tai molemmat kamarit ylimääräiseen istuntoon.</w:t>
      </w:r>
    </w:p>
    <w:p>
      <w:r>
        <w:rPr>
          <w:b/>
        </w:rPr>
        <w:t xml:space="preserve">Tulos</w:t>
      </w:r>
    </w:p>
    <w:p>
      <w:r>
        <w:t xml:space="preserve">Tämän lausekkeen tarkoituksena on antaa hallitukselle mahdollisuus toimia nopeasti, jos suuri hätätilanne syntyy, kun kongressi ei ole koolla.</w:t>
      </w:r>
    </w:p>
    <w:p>
      <w:r>
        <w:rPr>
          <w:b/>
        </w:rPr>
        <w:t xml:space="preserve">Esimerkki 9.1686</w:t>
      </w:r>
    </w:p>
    <w:p>
      <w:r>
        <w:t xml:space="preserve">Metro Vancouver on poliittinen elin ja yhteisö, joka on nimetty maakunnan lainsäädännössä yhdeksi alueellisista alueista Brittiläisessä Kolumbiassa, Kanadassa.</w:t>
      </w:r>
    </w:p>
    <w:p>
      <w:r>
        <w:rPr>
          <w:b/>
        </w:rPr>
        <w:t xml:space="preserve">Tulos</w:t>
      </w:r>
    </w:p>
    <w:p>
      <w:r>
        <w:t xml:space="preserve">Metro Vancouver on alueellinen alue Brittiläisessä Kolumbiassa Kanadassa.</w:t>
      </w:r>
    </w:p>
    <w:p>
      <w:r>
        <w:rPr>
          <w:b/>
        </w:rPr>
        <w:t xml:space="preserve">Esimerkki 9.1687</w:t>
      </w:r>
    </w:p>
    <w:p>
      <w:r>
        <w:t xml:space="preserve">Siinä korostetaan terveys-epidemiologisen tiedustelun merkitystä terveys-epidemiologisen tilanteen arvioinnissa , ennaltaehkäisevien toimien järjestämisessä ja toteuttamisessa , patogeenisten biologisten tekijöiden osoittamisessa ja tunnistamisessa ympäristökohteissa , biologisten materiaalien laboratorioanalyysien tekemisessä , tartuntatautien pesäkkeiden tukahduttamisessa , neuvonta- ja käytännön avun antamisessa paikallisille terveysviranomaisille.</w:t>
      </w:r>
    </w:p>
    <w:p>
      <w:r>
        <w:rPr>
          <w:b/>
        </w:rPr>
        <w:t xml:space="preserve">Tulos</w:t>
      </w:r>
    </w:p>
    <w:p>
      <w:r>
        <w:t xml:space="preserve">Epidemiologinen terveystiedustelu on tärkeää terveys-epidemiologisen tilanteen arvioinnissa , ennaltaehkäisevien toimien järjestämisessä ja toteuttamisessa , patogeenisten biologisten tekijöiden osoittamisessa ja tunnistamisessa , tartuntatautien pesäkkeiden tukahduttamisessa sekä neuvonta- ja käytännön avun antamisessa paikallisille terveysviranomaisille.</w:t>
      </w:r>
    </w:p>
    <w:p>
      <w:r>
        <w:rPr>
          <w:b/>
        </w:rPr>
        <w:t xml:space="preserve">Esimerkki 9.1688</w:t>
      </w:r>
    </w:p>
    <w:p>
      <w:r>
        <w:t xml:space="preserve">Nebula-palkinto parhaasta novellista on Science Fiction and Fantasy Writers of America ( SFWA ) -järjestön vuosittain myöntämä kirjallisuuspalkinto tieteiskirjallisille tai fantasiakirjallisille novelleille.</w:t>
      </w:r>
    </w:p>
    <w:p>
      <w:r>
        <w:rPr>
          <w:b/>
        </w:rPr>
        <w:t xml:space="preserve">Tulos</w:t>
      </w:r>
    </w:p>
    <w:p>
      <w:r>
        <w:t xml:space="preserve">Joka vuosi he antavat " " Nebula-palkinnon parhaasta novellista " " .</w:t>
      </w:r>
    </w:p>
    <w:p>
      <w:r>
        <w:rPr>
          <w:b/>
        </w:rPr>
        <w:t xml:space="preserve">Esimerkki 9.1689</w:t>
      </w:r>
    </w:p>
    <w:p>
      <w:r>
        <w:t xml:space="preserve">A tram stop , tram station , streetcar stop , or light rail station is a place designated for a tram , streetcar , or light rail vehicle to stop so passengers can board or alight it .</w:t>
      </w:r>
    </w:p>
    <w:p>
      <w:r>
        <w:rPr>
          <w:b/>
        </w:rPr>
        <w:t xml:space="preserve">Tulos</w:t>
      </w:r>
    </w:p>
    <w:p>
      <w:r>
        <w:t xml:space="preserve">Raitiovaunupysäkki on paikka, jossa raitiovaunu pysähtyy, jotta matkustajat voivat nousta kyytiin tai jäädä pois .</w:t>
      </w:r>
    </w:p>
    <w:p>
      <w:r>
        <w:rPr>
          <w:b/>
        </w:rPr>
        <w:t xml:space="preserve">Esimerkki 9.1690</w:t>
      </w:r>
    </w:p>
    <w:p>
      <w:r>
        <w:t xml:space="preserve">Tyypillisesti ensimmäinen vaihe fistelin hoidossa on lääkärin suorittama tutkimus, jossa määritetään fistelin laajuus ja "reitti", jonka fisteli kulkee kudoksen läpi.</w:t>
      </w:r>
    </w:p>
    <w:p>
      <w:r>
        <w:rPr>
          <w:b/>
        </w:rPr>
        <w:t xml:space="preserve">Tulos</w:t>
      </w:r>
    </w:p>
    <w:p>
      <w:r>
        <w:t xml:space="preserve">Ensimmäinen askel fistelin hoidossa on yleensä lääkärin suorittama tutkimus .</w:t>
      </w:r>
    </w:p>
    <w:p>
      <w:r>
        <w:rPr>
          <w:b/>
        </w:rPr>
        <w:t xml:space="preserve">Esimerkki 9.1691</w:t>
      </w:r>
    </w:p>
    <w:p>
      <w:r>
        <w:t xml:space="preserve">Hornin lauseke, jossa on täsmälleen yksi positiivinen kirjainlause, on definitiivinen lauseke tai tiukka Hornin lauseke ; definitiivistä lauseketta, jossa ei ole negatiivisia kirjaimia, kutsutaan joskus yksikkölauseeksi , ja yksikkölauseketta ilman muuttujia kutsutaan joskus faktaksi ; ja Hornin lauseketta, jossa ei ole positiivista kirjainta, kutsutaan joskus maalilausekkeeksi ( huomaa, että tyhjä lauseke, joka ei sisällä kirjaimia, on maalilauseke ).</w:t>
      </w:r>
    </w:p>
    <w:p>
      <w:r>
        <w:rPr>
          <w:b/>
        </w:rPr>
        <w:t xml:space="preserve">Tulos</w:t>
      </w:r>
    </w:p>
    <w:p>
      <w:r>
        <w:t xml:space="preserve">Hornin lauseke, jossa on täsmälleen yksi positiivinen kirjainlause, on definitiivinen lauseke; definitiivistä lauseketta, jossa ei ole negatiivisia kirjaimia, kutsutaan joskus "faktaksi"; ja Hornin lauseketta, jossa ei ole positiivista kirjainta, kutsutaan joskus maalilausekkeeksi.</w:t>
      </w:r>
    </w:p>
    <w:p>
      <w:r>
        <w:rPr>
          <w:b/>
        </w:rPr>
        <w:t xml:space="preserve">Esimerkki 9.1692</w:t>
      </w:r>
    </w:p>
    <w:p>
      <w:r>
        <w:t xml:space="preserve">Tähtitieteessä , kosmogonia viittaa tutkimukseen alkuperän tiettyjen astrofysikaalisten kohteiden tai järjestelmien , ja sitä käytetään yleisimmin viittaus alkuperän maailmankaikkeuden , aurinkokunnan , tai Maa - Kuu järjestelmän .</w:t>
      </w:r>
    </w:p>
    <w:p>
      <w:r>
        <w:rPr>
          <w:b/>
        </w:rPr>
        <w:t xml:space="preserve">Tulos</w:t>
      </w:r>
    </w:p>
    <w:p>
      <w:r>
        <w:t xml:space="preserve">Tähtitieteessä kosmogonia tutkii maailmankaikkeuden, aurinkokunnan tai Maa-Kuu-järjestelmän kaltaisten asioiden alkuperää.</w:t>
      </w:r>
    </w:p>
    <w:p>
      <w:r>
        <w:rPr>
          <w:b/>
        </w:rPr>
        <w:t xml:space="preserve">Esimerkki 9.1693</w:t>
      </w:r>
    </w:p>
    <w:p>
      <w:r>
        <w:t xml:space="preserve">Berliinin maanalainen ( Untergrundbahn , U-Bahn ) ja Berliinin S-Bahn ( pääkaupunkiseudun joukkoliikenneverkko ) , sodan jälkeen uudelleen rakennettu , jatkoivat kaikkien miehityssektoreiden kattavaa liikennöintiä.</w:t>
      </w:r>
    </w:p>
    <w:p>
      <w:r>
        <w:rPr>
          <w:b/>
        </w:rPr>
        <w:t xml:space="preserve">Tulos</w:t>
      </w:r>
    </w:p>
    <w:p>
      <w:r>
        <w:t xml:space="preserve">U-Bahn- ja S-Bahn-verkot , jotka rakennettiin uudelleen sodan jälkeen, kattoivat kaikki miehitysalat.</w:t>
      </w:r>
    </w:p>
    <w:p>
      <w:r>
        <w:rPr>
          <w:b/>
        </w:rPr>
        <w:t xml:space="preserve">Esimerkki 9.1694</w:t>
      </w:r>
    </w:p>
    <w:p>
      <w:r>
        <w:t xml:space="preserve">Taipei ( ; Mandariini : ; Hokkien POJ : " Ta ̂ i-pak " ) , joka tunnetaan virallisesti nimellä Taipei City , on Taiwanin (virallisesti Kiinan tasavalta , " ROC " ) pääkaupunki ja erityiskunta.</w:t>
      </w:r>
    </w:p>
    <w:p>
      <w:r>
        <w:rPr>
          <w:b/>
        </w:rPr>
        <w:t xml:space="preserve">Tulos</w:t>
      </w:r>
    </w:p>
    <w:p>
      <w:r>
        <w:t xml:space="preserve">Taipein kaupunki on Kiinan tasavallan pääkaupunki, jonka useimmat ihmiset tuntevat yksinkertaisesti nimellä Taiwan .</w:t>
      </w:r>
    </w:p>
    <w:p>
      <w:r>
        <w:rPr>
          <w:b/>
        </w:rPr>
        <w:t xml:space="preserve">Esimerkki 9.1695</w:t>
      </w:r>
    </w:p>
    <w:p>
      <w:r>
        <w:t xml:space="preserve">Yhdysvaltojen perustuslain kahdeskymmenes neljäs muutos ( muutos XXIV ) kieltää sekä kongressia että osavaltioita asettamasta liittovaltion vaaleissa äänioikeuden ehdoksi äänestysveron tai muunlaisen veron maksamista.</w:t>
      </w:r>
    </w:p>
    <w:p>
      <w:r>
        <w:rPr>
          <w:b/>
        </w:rPr>
        <w:t xml:space="preserve">Tulos</w:t>
      </w:r>
    </w:p>
    <w:p>
      <w:r>
        <w:t xml:space="preserve">Kahdeskymmenesneljäs muutos estää Yhdysvaltojen kongressia ja Yhdysvaltojen osavaltioita perimästä äänestysveroa liittovaltion vaaleissa.</w:t>
      </w:r>
    </w:p>
    <w:p>
      <w:r>
        <w:rPr>
          <w:b/>
        </w:rPr>
        <w:t xml:space="preserve">Esimerkki 9.1696</w:t>
      </w:r>
    </w:p>
    <w:p>
      <w:r>
        <w:t xml:space="preserve">Yhdysvalloissa poissulkemissääntö on perustuslakiin perustuva oikeudellinen sääntö, joka estää vastaajan perustuslaillisten oikeuksien vastaisesti kerättyjen tai analysoitujen todisteiden käytön tuomioistuimessa.</w:t>
      </w:r>
    </w:p>
    <w:p>
      <w:r>
        <w:rPr>
          <w:b/>
        </w:rPr>
        <w:t xml:space="preserve">Tulos</w:t>
      </w:r>
    </w:p>
    <w:p>
      <w:r>
        <w:t xml:space="preserve">Poissulkemissääntö on Yhdysvaltojen perustuslaissa oleva sääntö .</w:t>
      </w:r>
    </w:p>
    <w:p>
      <w:r>
        <w:rPr>
          <w:b/>
        </w:rPr>
        <w:t xml:space="preserve">Esimerkki 9.1697</w:t>
      </w:r>
    </w:p>
    <w:p>
      <w:r>
        <w:t xml:space="preserve">NXT Tag Team Championship on ammatillinen paini tag team mestaruuden luonut ja edistämä amerikkalainen ammatillinen paini edistäminen WWE niiden NXT brändi.</w:t>
      </w:r>
    </w:p>
    <w:p>
      <w:r>
        <w:rPr>
          <w:b/>
        </w:rPr>
        <w:t xml:space="preserve">Tulos</w:t>
      </w:r>
    </w:p>
    <w:p>
      <w:r>
        <w:t xml:space="preserve">NXT Tag Team Championship on ammatillinen paini mestaruuden WWE .</w:t>
      </w:r>
    </w:p>
    <w:p>
      <w:r>
        <w:rPr>
          <w:b/>
        </w:rPr>
        <w:t xml:space="preserve">Esimerkki 9.1698</w:t>
      </w:r>
    </w:p>
    <w:p>
      <w:r>
        <w:t xml:space="preserve">Huijaaminen videopeleissä tarkoittaa sitä, että videopelin pelaaja käyttää tavallisuudesta poikkeavia menetelmiä luodakseen etua tai haittaa tavanomaisen pelattavuuden lisäksi, jotta peli olisi helpompi tai vaikeampi.</w:t>
      </w:r>
    </w:p>
    <w:p>
      <w:r>
        <w:rPr>
          <w:b/>
        </w:rPr>
        <w:t xml:space="preserve">Tulos</w:t>
      </w:r>
    </w:p>
    <w:p>
      <w:r>
        <w:t xml:space="preserve">Videopeleissä pelaaja yleensä huijaa tehdäkseen pelistä helpomman.</w:t>
      </w:r>
    </w:p>
    <w:p>
      <w:r>
        <w:rPr>
          <w:b/>
        </w:rPr>
        <w:t xml:space="preserve">Esimerkki 9.1699</w:t>
      </w:r>
    </w:p>
    <w:p>
      <w:r>
        <w:t xml:space="preserve">Hän perusti myös monia YK:n kehitys- ja ympäristöjärjestöjä, -rahastoja ja -ohjelmia, kuten YK:n kehitysohjelman (UNDP), YK:n yliopiston, YK:n kauppa- ja kehityskonferenssin, YK:n koulutus- ja tutkimuslaitoksen (UNITAR) ja YK:n ympäristöohjelman.</w:t>
      </w:r>
    </w:p>
    <w:p>
      <w:r>
        <w:rPr>
          <w:b/>
        </w:rPr>
        <w:t xml:space="preserve">Tulos</w:t>
      </w:r>
    </w:p>
    <w:p>
      <w:r>
        <w:t xml:space="preserve">Hän perusti myös monia YK:n kehitys- ja ympäristöjärjestöjä, -rahastoja ja -ohjelmia, kuten Yhdistyneiden Kansakuntien kehitysohjelman (UNDP), YK:n yliopiston, UNCTADin, UNITARin ja Yhdistyneiden Kansakuntien ympäristöohjelman.</w:t>
      </w:r>
    </w:p>
    <w:p>
      <w:r>
        <w:rPr>
          <w:b/>
        </w:rPr>
        <w:t xml:space="preserve">Esimerkki 9.1700</w:t>
      </w:r>
    </w:p>
    <w:p>
      <w:r>
        <w:t xml:space="preserve">Hän on jäsenenä Kamerunin maajoukkue , jonka kanssa hän on pelannut 2012 kesäolympialaiset , Afrikan naisten mestaruuskilpailut , ja 2015 FIFA naisten MM-kisat .</w:t>
      </w:r>
    </w:p>
    <w:p>
      <w:r>
        <w:rPr>
          <w:b/>
        </w:rPr>
        <w:t xml:space="preserve">Tulos</w:t>
      </w:r>
    </w:p>
    <w:p>
      <w:r>
        <w:t xml:space="preserve">Kamerunin kanssa hän on pelannut vuoden 2012 kesäolympialaisissa ja vuoden 2015 naisten MM-kisoissa.</w:t>
      </w:r>
    </w:p>
    <w:p>
      <w:r>
        <w:rPr>
          <w:b/>
        </w:rPr>
        <w:t xml:space="preserve">Esimerkki 9.1701</w:t>
      </w:r>
    </w:p>
    <w:p>
      <w:r>
        <w:t xml:space="preserve">Matematiikassa potenssi kaksi on luku muodossa 2, jossa n on kokonaisluku, eli tulos potensoinnista, jossa luku kaksi on perusta ja kokonaisluku n on eksponentti.</w:t>
      </w:r>
    </w:p>
    <w:p>
      <w:r>
        <w:rPr>
          <w:b/>
        </w:rPr>
        <w:t xml:space="preserve">Tulos</w:t>
      </w:r>
    </w:p>
    <w:p>
      <w:r>
        <w:t xml:space="preserve">Matematiikassa potenssi kaksi on mikä tahansa luku, joka on kokonaisluvun potenssi kaksi.</w:t>
      </w:r>
    </w:p>
    <w:p>
      <w:r>
        <w:rPr>
          <w:b/>
        </w:rPr>
        <w:t xml:space="preserve">Esimerkki 9.1702</w:t>
      </w:r>
    </w:p>
    <w:p>
      <w:r>
        <w:t xml:space="preserve">Itä-Assyrian kirkko , virallisesti Pyhä Apostolinen Katolinen Assyrian kirkko , on itäinen kristillinen kirkko, joka noudattaa historiallisen Itä-Assyrian kirkon perinteistä kristologiaa ja ekklesiologiaa.</w:t>
      </w:r>
    </w:p>
    <w:p>
      <w:r>
        <w:rPr>
          <w:b/>
        </w:rPr>
        <w:t xml:space="preserve">Tulos</w:t>
      </w:r>
    </w:p>
    <w:p>
      <w:r>
        <w:t xml:space="preserve">Assyrian kirkko idän kutsutaan myös Pyhä apostolinen katolinen Assyrian kirkko idän on kristillinen kirkko .</w:t>
      </w:r>
    </w:p>
    <w:p>
      <w:r>
        <w:rPr>
          <w:b/>
        </w:rPr>
        <w:t xml:space="preserve">Esimerkki 9.1703</w:t>
      </w:r>
    </w:p>
    <w:p>
      <w:r>
        <w:t xml:space="preserve">Basalttipylväitä on nähtävissä monin paikoin, ja meri on syönyt pehmeää kalliota rantaviivasta ja kaivanut esiin monia viehättäviä poukamia ja luolia, jotka ovat saarten erityispiirteitä.</w:t>
      </w:r>
    </w:p>
    <w:p>
      <w:r>
        <w:rPr>
          <w:b/>
        </w:rPr>
        <w:t xml:space="preserve">Tulos</w:t>
      </w:r>
    </w:p>
    <w:p>
      <w:r>
        <w:t xml:space="preserve">Basalttipylväitä on nähtävissä monin paikoin, samoin kuin pehmeän kallion eroosion aiheuttamia poukamia.</w:t>
      </w:r>
    </w:p>
    <w:p>
      <w:r>
        <w:rPr>
          <w:b/>
        </w:rPr>
        <w:t xml:space="preserve">Esimerkki 9.1704</w:t>
      </w:r>
    </w:p>
    <w:p>
      <w:r>
        <w:t xml:space="preserve">Joillakin lainkäyttöalueilla päivittäistavarakaupoilla on lupa myydä alkoholia, vaikka monet tällaiset lainkäyttöalueet rajoittavat tällaiset juomat suhteellisen vähän alkoholia sisältäviin juomiin, kuten olueen ja viiniin.</w:t>
      </w:r>
    </w:p>
    <w:p>
      <w:r>
        <w:rPr>
          <w:b/>
        </w:rPr>
        <w:t xml:space="preserve">Tulos</w:t>
      </w:r>
    </w:p>
    <w:p>
      <w:r>
        <w:t xml:space="preserve">Joissakin paikoissa kulmakaupoilla on lupa myydä alkoholia, yleensä olutta ja viiniä.</w:t>
      </w:r>
    </w:p>
    <w:p>
      <w:r>
        <w:rPr>
          <w:b/>
        </w:rPr>
        <w:t xml:space="preserve">Esimerkki 9.1705</w:t>
      </w:r>
    </w:p>
    <w:p>
      <w:r>
        <w:t xml:space="preserve">ECW Hardcore Revolution on ammatillinen paini videopeli julkaistiin Acclaim Entertainment , joka perustuu ammatillinen paini edistäminen Extreme Championship Wrestling ( ECW ) .</w:t>
      </w:r>
    </w:p>
    <w:p>
      <w:r>
        <w:rPr>
          <w:b/>
        </w:rPr>
        <w:t xml:space="preserve">Tulos</w:t>
      </w:r>
    </w:p>
    <w:p>
      <w:r>
        <w:t xml:space="preserve">ECW Hardcore Revolution on ammatillinen paini videopeli julkaissut ja julkaissut Acclaim Entertainment .</w:t>
      </w:r>
    </w:p>
    <w:p>
      <w:r>
        <w:rPr>
          <w:b/>
        </w:rPr>
        <w:t xml:space="preserve">Esimerkki 9.1706</w:t>
      </w:r>
    </w:p>
    <w:p>
      <w:r>
        <w:t xml:space="preserve">Tohoku Rakuten Golden Eagles ( 東北楽天コ ゙ ールテ ゙ ンイーク ゙ ルス , To ̄ hoku Rakuten Go ̄ ruden I ̄ gurusu ) , usein lyhennettynä Rakuten Eagles ( 楽天イーク ゙ ルス , Rakuten I ̄ gurusu ) , ovat pesäpallojoukkue, jonka kotipaikka on Sendai , Miyagin prefektuurissa , Japanissa .</w:t>
      </w:r>
    </w:p>
    <w:p>
      <w:r>
        <w:rPr>
          <w:b/>
        </w:rPr>
        <w:t xml:space="preserve">Tulos</w:t>
      </w:r>
    </w:p>
    <w:p>
      <w:r>
        <w:t xml:space="preserve">Tohoku Rakuten Golden Eagles ( 東北楽天コ ゙ ールテ ゙ ンイーク ゙ ルス , To ̄ hoku Rakuten Go ̄ ruden I ̄ gurusu ) on japanilainen pesäpallojoukkue Sendaissa , Miyagin prefektuurissa .</w:t>
      </w:r>
    </w:p>
    <w:p>
      <w:r>
        <w:rPr>
          <w:b/>
        </w:rPr>
        <w:t xml:space="preserve">Esimerkki 9.1707</w:t>
      </w:r>
    </w:p>
    <w:p>
      <w:r>
        <w:t xml:space="preserve">Common law -oikeusjärjestelmissä ennakkotapaus on aiemmassa oikeustapauksessa vahvistettu periaate tai sääntö, joka joko sitoo tuomioistuinta tai muuta tuomioistuinta tai muuta tuomioistuinta tai muuta tuomioistuinta, kun se ratkaisee myöhempiä tapauksia, joissa on samankaltaisia kysymyksiä tai tosiseikkoja.</w:t>
      </w:r>
    </w:p>
    <w:p>
      <w:r>
        <w:rPr>
          <w:b/>
        </w:rPr>
        <w:t xml:space="preserve">Tulos</w:t>
      </w:r>
    </w:p>
    <w:p>
      <w:r>
        <w:t xml:space="preserve">Common law -oikeusjärjestelmissä ennakkotapaus tai auktoriteetti on oikeustapaus, jossa vahvistetaan periaate tai sääntö .</w:t>
      </w:r>
    </w:p>
    <w:p>
      <w:r>
        <w:rPr>
          <w:b/>
        </w:rPr>
        <w:t xml:space="preserve">Esimerkki 9.1708</w:t>
      </w:r>
    </w:p>
    <w:p>
      <w:r>
        <w:t xml:space="preserve">All India Anna Dravida Munnetra Kazhagam ( AIADMK ) ( All India Anna Dravida Munnetra Kazhagam ) ( All India Anna Dravidian Progressive Party ) on keskustalainen alueellinen poliittinen puolue Intian Tamil Nadun osavaltiossa ja Puducherryn liittoalueella.</w:t>
      </w:r>
    </w:p>
    <w:p>
      <w:r>
        <w:rPr>
          <w:b/>
        </w:rPr>
        <w:t xml:space="preserve">Tulos</w:t>
      </w:r>
    </w:p>
    <w:p>
      <w:r>
        <w:t xml:space="preserve">All India Anna Dravida Munnetra Kazhagam on intialainen poliittinen puolue Tamil Nadun osavaltiossa ja Puducherryn liiton alueella.</w:t>
      </w:r>
    </w:p>
    <w:p>
      <w:r>
        <w:rPr>
          <w:b/>
        </w:rPr>
        <w:t xml:space="preserve">Esimerkki 9.1709</w:t>
      </w:r>
    </w:p>
    <w:p>
      <w:r>
        <w:t xml:space="preserve">Wat Phra Kaew ( , , -RSB- ) , joka tunnetaan yleisesti englanniksi nimellä Smaragdibuddhan temppeli ja virallisesti nimellä Wat Phra Si Rattana Satsadaram , pidetään Thaimaan pyhimpänä buddhalaistemppelinä ( wat ).</w:t>
      </w:r>
    </w:p>
    <w:p>
      <w:r>
        <w:rPr>
          <w:b/>
        </w:rPr>
        <w:t xml:space="preserve">Tulos</w:t>
      </w:r>
    </w:p>
    <w:p>
      <w:r>
        <w:t xml:space="preserve">Wat Phrasri Rattana Sasadaram tai Wat Phra Kaew , "Smaragdibuddhan temppeli" , on yksi Thaimaan pyhimmistä buddhalaistemppeleistä.</w:t>
      </w:r>
    </w:p>
    <w:p>
      <w:r>
        <w:rPr>
          <w:b/>
        </w:rPr>
        <w:t xml:space="preserve">Esimerkki 9.1710</w:t>
      </w:r>
    </w:p>
    <w:p>
      <w:r>
        <w:t xml:space="preserve">Kalsium-alumiinirikkaat sulkeumat - vanhimmat tunnetut kiinteät ainesosat meteoriiteissa, jotka ovat muodostuneet Aurinkokunnan sisällä - ovat 4,567 miljardia vuotta vanhoja, mikä antaa alemman rajan Aurinkokunnan iälle.</w:t>
      </w:r>
    </w:p>
    <w:p>
      <w:r>
        <w:rPr>
          <w:b/>
        </w:rPr>
        <w:t xml:space="preserve">Tulos</w:t>
      </w:r>
    </w:p>
    <w:p>
      <w:r>
        <w:t xml:space="preserve">Ca-Al-rikkaat sulkeumat - vanhimmat tunnetut kiinteät kappaleet meteoriiteissa, jotka on muodostettu aurinkokunnassa - ovat 4,567 miljardia vuotta vanhoja.</w:t>
      </w:r>
    </w:p>
    <w:p>
      <w:r>
        <w:rPr>
          <w:b/>
        </w:rPr>
        <w:t xml:space="preserve">Esimerkki 9.1711</w:t>
      </w:r>
    </w:p>
    <w:p>
      <w:r>
        <w:t xml:space="preserve">Kansainvälisesti Blackpool Dance Festival , joka järjestetään vuosittain Blackpoolissa, Englannissa, pidetään arvostetuimpana tapahtumana, johon tanssiurheilun kilpailija voi osallistua.</w:t>
      </w:r>
    </w:p>
    <w:p>
      <w:r>
        <w:rPr>
          <w:b/>
        </w:rPr>
        <w:t xml:space="preserve">Tulos</w:t>
      </w:r>
    </w:p>
    <w:p>
      <w:r>
        <w:t xml:space="preserve">Tunnetuin kilpailu on Blackpool Dance Festival , Englanti .</w:t>
      </w:r>
    </w:p>
    <w:p>
      <w:r>
        <w:rPr>
          <w:b/>
        </w:rPr>
        <w:t xml:space="preserve">Esimerkki 9.1712</w:t>
      </w:r>
    </w:p>
    <w:p>
      <w:r>
        <w:t xml:space="preserve">Uniform Resource Locator ( URL ) , jota kutsutaan puhekielessä verkko-osoitteeksi , on viittaus verkkoresurssiin, joka määrittää sen sijainnin tietoverkossa ja mekanismin, jolla se voidaan hakea.</w:t>
      </w:r>
    </w:p>
    <w:p>
      <w:r>
        <w:rPr>
          <w:b/>
        </w:rPr>
        <w:t xml:space="preserve">Tulos</w:t>
      </w:r>
    </w:p>
    <w:p>
      <w:r>
        <w:t xml:space="preserve">Uniform Resource Locator ( URL ) on toinen nimi verkko-osoitteelle .</w:t>
      </w:r>
    </w:p>
    <w:p>
      <w:r>
        <w:rPr>
          <w:b/>
        </w:rPr>
        <w:t xml:space="preserve">Esimerkki 9.1713</w:t>
      </w:r>
    </w:p>
    <w:p>
      <w:r>
        <w:t xml:space="preserve">Wu Qingyuan ( 12. kesäkuuta 1914 - 30. marraskuuta 2014 ) , joka tunnetaan paremmin japanilaisen ääntämisen hänen nimensä , Go Seigen ( こ ゙ せいけ ゙ ん ) , oli kiinalaissyntyinen japanilainen mestari pelin Go .</w:t>
      </w:r>
    </w:p>
    <w:p>
      <w:r>
        <w:rPr>
          <w:b/>
        </w:rPr>
        <w:t xml:space="preserve">Tulos</w:t>
      </w:r>
    </w:p>
    <w:p>
      <w:r>
        <w:t xml:space="preserve">Wu Qingyuan ( ; 12. kesäkuuta 1914 - 30. marraskuuta 2014 ) , joka tunnetaan myös nimellä Go Seigen , oli japanilainen Go-pelaaja .</w:t>
      </w:r>
    </w:p>
    <w:p>
      <w:r>
        <w:rPr>
          <w:b/>
        </w:rPr>
        <w:t xml:space="preserve">Esimerkki 9.1714</w:t>
      </w:r>
    </w:p>
    <w:p>
      <w:r>
        <w:t xml:space="preserve">Määräyksellä myönnettiin Gilgit-Baltistanin kansalle itsehallinto muun muassa perustamalla vaaleilla valittu Gilgit-Baltistanin lakiasäätävä kokous ja Gilgit-Baltistanin neuvosto.</w:t>
      </w:r>
    </w:p>
    <w:p>
      <w:r>
        <w:rPr>
          <w:b/>
        </w:rPr>
        <w:t xml:space="preserve">Tulos</w:t>
      </w:r>
    </w:p>
    <w:p>
      <w:r>
        <w:t xml:space="preserve">Tämä määräys antoi alueelle itsehallinnon ja vaaleilla valitun lakiasäätävän kokouksen.</w:t>
      </w:r>
    </w:p>
    <w:p>
      <w:r>
        <w:rPr>
          <w:b/>
        </w:rPr>
        <w:t xml:space="preserve">Esimerkki 9.1715</w:t>
      </w:r>
    </w:p>
    <w:p>
      <w:r>
        <w:t xml:space="preserve">Oscar-palkinto parhaasta kuvauksesta on Oscar-palkinto, joka myönnetään vuosittain kuvaajalle työstä yhdessä tietyssä elokuvassa .</w:t>
      </w:r>
    </w:p>
    <w:p>
      <w:r>
        <w:rPr>
          <w:b/>
        </w:rPr>
        <w:t xml:space="preserve">Tulos</w:t>
      </w:r>
    </w:p>
    <w:p>
      <w:r>
        <w:t xml:space="preserve">Oscar-palkinto parhaasta kuvauksesta on Oscar-palkinto .</w:t>
      </w:r>
    </w:p>
    <w:p>
      <w:r>
        <w:rPr>
          <w:b/>
        </w:rPr>
        <w:t xml:space="preserve">Esimerkki 9.1716</w:t>
      </w:r>
    </w:p>
    <w:p>
      <w:r>
        <w:t xml:space="preserve">Kun vain kolme HouseGuests jäljellä, katsojat äänestäisivät, kuka heistä pitäisi voittaa sarjan, ja HouseGuest eniten ääniä olisi tullut voittaja.</w:t>
      </w:r>
    </w:p>
    <w:p>
      <w:r>
        <w:rPr>
          <w:b/>
        </w:rPr>
        <w:t xml:space="preserve">Tulos</w:t>
      </w:r>
    </w:p>
    <w:p>
      <w:r>
        <w:t xml:space="preserve">Kun jäljellä oli kolme HouseGuests jäljellä , yleisö äänestäisi voittajaa.</w:t>
      </w:r>
    </w:p>
    <w:p>
      <w:r>
        <w:rPr>
          <w:b/>
        </w:rPr>
        <w:t xml:space="preserve">Esimerkki 9.1717</w:t>
      </w:r>
    </w:p>
    <w:p>
      <w:r>
        <w:t xml:space="preserve">Ruotsin evankelinen lähetys ( SEM ) ( ruotsiksi " Evangeliska Fosterlands-Stiftelsen " " Evankelinen kotimaan säätiö " , EFS ) on itsenäinen järjestö Ruotsin kirkon sisällä.</w:t>
      </w:r>
    </w:p>
    <w:p>
      <w:r>
        <w:rPr>
          <w:b/>
        </w:rPr>
        <w:t xml:space="preserve">Tulos</w:t>
      </w:r>
    </w:p>
    <w:p>
      <w:r>
        <w:t xml:space="preserve">Ruotsin evankelinen lähetys ( SEM ) ( " EFS " ) on Ruotsin kirkon itsenäinen järjestö.</w:t>
      </w:r>
    </w:p>
    <w:p>
      <w:r>
        <w:rPr>
          <w:b/>
        </w:rPr>
        <w:t xml:space="preserve">Esimerkki 9.1718</w:t>
      </w:r>
    </w:p>
    <w:p>
      <w:r>
        <w:t xml:space="preserve">Kun on tarve käsitellä visuaalista informaatiota mahdollisimman nopeasti, esimerkiksi hätätilanteessa, visuaalinen järjestelmä voi toimia vain harmaan sävyissä, jolloin värien lisäämiseen liittyvä ylimääräinen informaatiokuorma jää pois.</w:t>
      </w:r>
    </w:p>
    <w:p>
      <w:r>
        <w:rPr>
          <w:b/>
        </w:rPr>
        <w:t xml:space="preserve">Tulos</w:t>
      </w:r>
    </w:p>
    <w:p>
      <w:r>
        <w:t xml:space="preserve">Tietyissä tapauksissa, kun on tärkeää ymmärtää tietoa hyvin nopeasti , visuaalinen järjestelmä voi luopua väreistä ja toimia vain harmaan sävyissä.</w:t>
      </w:r>
    </w:p>
    <w:p>
      <w:r>
        <w:rPr>
          <w:b/>
        </w:rPr>
        <w:t xml:space="preserve">Esimerkki 9.1719</w:t>
      </w:r>
    </w:p>
    <w:p>
      <w:r>
        <w:t xml:space="preserve">Valtaosa Kambodžan väestöstä on etnistä khmer-alkuperää (yli 95 prosenttia), ja he puhuvat khmerin kieltä, joka on maan ainoa virallinen kieli.</w:t>
      </w:r>
    </w:p>
    <w:p>
      <w:r>
        <w:rPr>
          <w:b/>
        </w:rPr>
        <w:t xml:space="preserve">Tulos</w:t>
      </w:r>
    </w:p>
    <w:p>
      <w:r>
        <w:t xml:space="preserve">Khmerit (kambodžalaiset) muodostavat valtaosan väestöstä.</w:t>
      </w:r>
    </w:p>
    <w:p>
      <w:r>
        <w:rPr>
          <w:b/>
        </w:rPr>
        <w:t xml:space="preserve">Esimerkki 9.1720</w:t>
      </w:r>
    </w:p>
    <w:p>
      <w:r>
        <w:t xml:space="preserve">Euroopan kulttuuripääkaupunki on kaupunki, jonka Euroopan unioni ( EU ) nimeää yhdeksi kalenterivuodeksi, jonka aikana se järjestää sarjan kulttuuritapahtumia, joilla on vahva yleiseurooppalainen ulottuvuus .</w:t>
      </w:r>
    </w:p>
    <w:p>
      <w:r>
        <w:rPr>
          <w:b/>
        </w:rPr>
        <w:t xml:space="preserve">Tulos</w:t>
      </w:r>
    </w:p>
    <w:p>
      <w:r>
        <w:t xml:space="preserve">Euroopan kulttuuripääkaupunki on kaupunki, jonka Euroopan unioni valitsee yhdeksi kalenterivuodeksi .</w:t>
      </w:r>
    </w:p>
    <w:p>
      <w:r>
        <w:rPr>
          <w:b/>
        </w:rPr>
        <w:t xml:space="preserve">Esimerkki 9.1721</w:t>
      </w:r>
    </w:p>
    <w:p>
      <w:r>
        <w:t xml:space="preserve">Geenitekniikan ja biotekniikan instituutti, joka tunnetaan myös nimellä INGEB , on julkinen bosnialais-hertsegovinalainen tiedelaitos, Sarajevon yliopiston (UNSA) jäsen, kansainvälisen geenitekniikan ja biotekniikan keskuksen (ICGEB) jäsenkeskus.</w:t>
      </w:r>
    </w:p>
    <w:p>
      <w:r>
        <w:rPr>
          <w:b/>
        </w:rPr>
        <w:t xml:space="preserve">Tulos</w:t>
      </w:r>
    </w:p>
    <w:p>
      <w:r>
        <w:t xml:space="preserve">Geenitekniikan ja biotekniikan instituutti ( INGEB ) on Sarajevon yliopiston ( UNSA ) julkinen bosnialais-hertsegovinalainen instituutti.</w:t>
      </w:r>
    </w:p>
    <w:p>
      <w:r>
        <w:rPr>
          <w:b/>
        </w:rPr>
        <w:t xml:space="preserve">Esimerkki 9.1722</w:t>
      </w:r>
    </w:p>
    <w:p>
      <w:r>
        <w:t xml:space="preserve">Asiakas-palvelin-malli on hajautettu sovellusrakenne, jossa tehtävät tai työmäärät jaetaan resurssien tai palvelujen tarjoajien , joita kutsutaan palvelimiksi , ja palvelujen pyytäjien , joita kutsutaan asiakkaiksi , kesken.</w:t>
      </w:r>
    </w:p>
    <w:p>
      <w:r>
        <w:rPr>
          <w:b/>
        </w:rPr>
        <w:t xml:space="preserve">Tulos</w:t>
      </w:r>
    </w:p>
    <w:p>
      <w:r>
        <w:t xml:space="preserve">Asiakas-palvelinsovellus on hajautettu järjestelmä, joka koostuu sekä asiakas- että palvelinohjelmistosta .</w:t>
      </w:r>
    </w:p>
    <w:p>
      <w:r>
        <w:rPr>
          <w:b/>
        </w:rPr>
        <w:t xml:space="preserve">Esimerkki 9.1723</w:t>
      </w:r>
    </w:p>
    <w:p>
      <w:r>
        <w:t xml:space="preserve">Tomomi Tsuruta ( 鶴田 友美 , Tsuruta Tomomi , 25. maaliskuuta 1951 - 13. toukokuuta 2000 ) , joka tunnetaan paremmin rengasnimellään Jumbo Tsuruta ( シ ゙ ャンホ ゙ 鶴田 , Janbotsuruta ) , oli japanilainen ammattipainija, joka paini All Japan Pro Wrestling ( AJPW ) -joukkueessa suurimman osan urastaan , Hänet tunnetaan siitä, että hän oli kaikkien aikojen ensimmäinen Triple Crown Heavyweight Champion , voitettuaan PWF Heavyweight Championship , NWA United National Championship , ja NWA International Heavyweight Championship , ja yhdistämällä nämä kolme titteliä .</w:t>
      </w:r>
    </w:p>
    <w:p>
      <w:r>
        <w:rPr>
          <w:b/>
        </w:rPr>
        <w:t xml:space="preserve">Tulos</w:t>
      </w:r>
    </w:p>
    <w:p>
      <w:r>
        <w:t xml:space="preserve">Tomomi Tsuruta ( 25. maaliskuuta 1951 - 13. toukokuuta 2000 ) , joka tunnetaan paremmin hänen rengas nimi Jumbo Tsuruta , oli ammatillinen painija, joka paini All Japan Pro Wrestling suurimman osan urastaan , ja on tunnettu siitä, että ensimmäinen AJPW Triple Crown Heavyweight Champion , voitettuaan PWF raskaansarjan mestaruuden , NWA United National Championship , ja NWA International Heavyweight Championship , ja yhdistämällä kolme otsikot .</w:t>
      </w:r>
    </w:p>
    <w:p>
      <w:r>
        <w:rPr>
          <w:b/>
        </w:rPr>
        <w:t xml:space="preserve">Esimerkki 9.1724</w:t>
      </w:r>
    </w:p>
    <w:p>
      <w:r>
        <w:t xml:space="preserve">Singaporen valuutta on Singaporen dollari ( SGD tai S $ ) , jonka on laskenut liikkeeseen Singaporen rahaviranomainen ( MAS ) .</w:t>
      </w:r>
    </w:p>
    <w:p>
      <w:r>
        <w:rPr>
          <w:b/>
        </w:rPr>
        <w:t xml:space="preserve">Tulos</w:t>
      </w:r>
    </w:p>
    <w:p>
      <w:r>
        <w:t xml:space="preserve">Singaporen valuutta on Singaporen dollari .</w:t>
      </w:r>
    </w:p>
    <w:p>
      <w:r>
        <w:rPr>
          <w:b/>
        </w:rPr>
        <w:t xml:space="preserve">Esimerkki 9.1725</w:t>
      </w:r>
    </w:p>
    <w:p>
      <w:r>
        <w:t xml:space="preserve">Choa Chu Kang MRT / LRT-asema ( NS4 / JS1 / BP1 ) on maanpäällinen Mass Rapid Transit ( MRT ) ja Light Rail Transit ( LRT ) -asema Choa Chu Kangissa, Singaporessa.</w:t>
      </w:r>
    </w:p>
    <w:p>
      <w:r>
        <w:rPr>
          <w:b/>
        </w:rPr>
        <w:t xml:space="preserve">Tulos</w:t>
      </w:r>
    </w:p>
    <w:p>
      <w:r>
        <w:t xml:space="preserve">Choa Chu Kang MRT / LRT-asema ( NS4 / BP1 ) on MRT-asema Singaporessa.</w:t>
      </w:r>
    </w:p>
    <w:p>
      <w:r>
        <w:rPr>
          <w:b/>
        </w:rPr>
        <w:t xml:space="preserve">Esimerkki 9.1726</w:t>
      </w:r>
    </w:p>
    <w:p>
      <w:r>
        <w:t xml:space="preserve">Ruotsin helluntailiike on protestanttinen yhteisö, joka koostuu 463 seurakunnasta ( 31. joulukuuta 2011), jotka yhdessä muodostavat ruotsalaisen helluntailiikkeen .</w:t>
      </w:r>
    </w:p>
    <w:p>
      <w:r>
        <w:rPr>
          <w:b/>
        </w:rPr>
        <w:t xml:space="preserve">Tulos</w:t>
      </w:r>
    </w:p>
    <w:p>
      <w:r>
        <w:t xml:space="preserve">Joulukuun 31. päivänä 2011 siihen kuului 463 seurakuntaa .</w:t>
      </w:r>
    </w:p>
    <w:p>
      <w:r>
        <w:rPr>
          <w:b/>
        </w:rPr>
        <w:t xml:space="preserve">Esimerkki 9.1727</w:t>
      </w:r>
    </w:p>
    <w:p>
      <w:r>
        <w:t xml:space="preserve">Cutty Sark for Maritime Greenwich on kevyt metroasema Docklands Light Railway ( DLR ) Bank-Lewisham Line Greenwichissä , Kaakkois-Lontoossa , niin nimetty sen läheisyydestä Cutty Sark Maritime Greenwichin alueella .</w:t>
      </w:r>
    </w:p>
    <w:p>
      <w:r>
        <w:rPr>
          <w:b/>
        </w:rPr>
        <w:t xml:space="preserve">Tulos</w:t>
      </w:r>
    </w:p>
    <w:p>
      <w:r>
        <w:t xml:space="preserve">Cutty Sark for Maritime Greenwich on kevyt metroasema Docklands Light Railway ( DLR ) Bank-Lewisham Line -linjalla Greenwichissä, Kaakkois-Lontoossa.</w:t>
      </w:r>
    </w:p>
    <w:p>
      <w:r>
        <w:rPr>
          <w:b/>
        </w:rPr>
        <w:t xml:space="preserve">Esimerkki 9.1728</w:t>
      </w:r>
    </w:p>
    <w:p>
      <w:r>
        <w:t xml:space="preserve">Melodraama on dramaattinen teos, jossa juoni , joka on tyypillisesti sensaatiomainen ja suunniteltu vetoamaan voimakkaasti tunteisiin , menee yksityiskohtaisen luonnehdinnan edelle.</w:t>
      </w:r>
    </w:p>
    <w:p>
      <w:r>
        <w:rPr>
          <w:b/>
        </w:rPr>
        <w:t xml:space="preserve">Tulos</w:t>
      </w:r>
    </w:p>
    <w:p>
      <w:r>
        <w:t xml:space="preserve">Melodraama on dramaattinen tai kirjallinen teos, jonka juoni on sensaatiomainen .</w:t>
      </w:r>
    </w:p>
    <w:p>
      <w:r>
        <w:rPr>
          <w:b/>
        </w:rPr>
        <w:t xml:space="preserve">Esimerkki 9.1729</w:t>
      </w:r>
    </w:p>
    <w:p>
      <w:r>
        <w:t xml:space="preserve">Suomessa on kielletty sellaisen rehun, juoman tai muun ravinnon antaminen, jonka tiedetään olevan vaarallista hoidettavalle eläimelle, sekä sellaisten ravintoaineiden antamatta jättäminen, joiden puutteen tiedetään aiheuttavan eläimen sairastumisen.</w:t>
      </w:r>
    </w:p>
    <w:p>
      <w:r>
        <w:rPr>
          <w:b/>
        </w:rPr>
        <w:t xml:space="preserve">Tulos</w:t>
      </w:r>
    </w:p>
    <w:p>
      <w:r>
        <w:t xml:space="preserve">Suomessa on laitonta antaa eläimelle ruokaa, jonka hoitaja tietää olevan sille haitallista, ja laitonta on myös antaa eläimelle liian vähän ruokaa.</w:t>
      </w:r>
    </w:p>
    <w:p>
      <w:r>
        <w:rPr>
          <w:b/>
        </w:rPr>
        <w:t xml:space="preserve">Esimerkki 9.1730</w:t>
      </w:r>
    </w:p>
    <w:p>
      <w:r>
        <w:t xml:space="preserve">Hölmöys on määritelty harjoittaa " naurettavaa hulluutta ", osoittaa " järjen tai arvostelukyvyn puutetta " tai " kevytmielisyyttä, vähäpätöisyyttä tai pinnallisuutta " .</w:t>
      </w:r>
    </w:p>
    <w:p>
      <w:r>
        <w:rPr>
          <w:b/>
        </w:rPr>
        <w:t xml:space="preserve">Tulos</w:t>
      </w:r>
    </w:p>
    <w:p>
      <w:r>
        <w:t xml:space="preserve">Hölmöily on sitä, kun henkilö käyttäytyy kuin hölmö tai osoittaa järjen tai arvostelukyvyn puutetta.</w:t>
      </w:r>
    </w:p>
    <w:p>
      <w:r>
        <w:rPr>
          <w:b/>
        </w:rPr>
        <w:t xml:space="preserve">Esimerkki 9.1731</w:t>
      </w:r>
    </w:p>
    <w:p>
      <w:r>
        <w:t xml:space="preserve">Myös serbokroaatin kielen eri standardisoituja variantteja varten on olemassa kansalliset Wikipedia-versiot, kuten bosnian, kroaatin ja serbian kieli.</w:t>
      </w:r>
    </w:p>
    <w:p>
      <w:r>
        <w:rPr>
          <w:b/>
        </w:rPr>
        <w:t xml:space="preserve">Tulos</w:t>
      </w:r>
    </w:p>
    <w:p>
      <w:r>
        <w:t xml:space="preserve">Lisäksi on olemassa kroatian-, serbian- ja bosnianinkielisiä Wikipedioita.</w:t>
      </w:r>
    </w:p>
    <w:p>
      <w:r>
        <w:rPr>
          <w:b/>
        </w:rPr>
        <w:t xml:space="preserve">Esimerkki 9.1732</w:t>
      </w:r>
    </w:p>
    <w:p>
      <w:r>
        <w:t xml:space="preserve">Käyttäjät rullaa palloa sijoittaa näytön osoitin , käyttäen peukaloa , sormet , tai yleisesti kämmenellä samalla sormenpäillä painamalla hiiren painikkeita .</w:t>
      </w:r>
    </w:p>
    <w:p>
      <w:r>
        <w:rPr>
          <w:b/>
        </w:rPr>
        <w:t xml:space="preserve">Tulos</w:t>
      </w:r>
    </w:p>
    <w:p>
      <w:r>
        <w:t xml:space="preserve">Käyttäjä vierittää palloa peukalolla, sormilla tai kämmenellä siirtääkseen kursoria.</w:t>
      </w:r>
    </w:p>
    <w:p>
      <w:r>
        <w:rPr>
          <w:b/>
        </w:rPr>
        <w:t xml:space="preserve">Esimerkki 9.1733</w:t>
      </w:r>
    </w:p>
    <w:p>
      <w:r>
        <w:t xml:space="preserve">Albumi sisältää nämä useat tuottajat, jotka olivat mukana ja ovat antaneet sen tuotannon ; kuten Diplo , Rico Love , Jim Jonsin , Salaam Remi , Pharrell Williams ja Max Martin , muun muassa .</w:t>
      </w:r>
    </w:p>
    <w:p>
      <w:r>
        <w:rPr>
          <w:b/>
        </w:rPr>
        <w:t xml:space="preserve">Tulos</w:t>
      </w:r>
    </w:p>
    <w:p>
      <w:r>
        <w:t xml:space="preserve">Albumin tuottivat Diplo , Rico Love , Jim Jonsin , Salaam Remi , Pharrell Williams ja Max Martin .</w:t>
      </w:r>
    </w:p>
    <w:p>
      <w:r>
        <w:rPr>
          <w:b/>
        </w:rPr>
        <w:t xml:space="preserve">Esimerkki 9.1734</w:t>
      </w:r>
    </w:p>
    <w:p>
      <w:r>
        <w:t xml:space="preserve">Huoltovarastot ovat eräänlaisia sotilaallisia laitoksia, joita armeijat käyttävät taistelukentän tarvikkeiden tilapäiseen varastointiin rintamalinjoilla tai niiden läheisyydessä, kunnes ne voidaan jakaa sotilasyksiköille .</w:t>
      </w:r>
    </w:p>
    <w:p>
      <w:r>
        <w:rPr>
          <w:b/>
        </w:rPr>
        <w:t xml:space="preserve">Tulos</w:t>
      </w:r>
    </w:p>
    <w:p>
      <w:r>
        <w:t xml:space="preserve">Huoltovarikko on sotilaallinen laitos, jota käytetään sotilastarvikkeiden varastointiin .</w:t>
      </w:r>
    </w:p>
    <w:p>
      <w:r>
        <w:rPr>
          <w:b/>
        </w:rPr>
        <w:t xml:space="preserve">Esimerkki 9.1735</w:t>
      </w:r>
    </w:p>
    <w:p>
      <w:r>
        <w:t xml:space="preserve">Hänelle on myönnetty muun muassa Slovenian tasavallan vapauden kunniamerkki ( , 1996 ) , joka on Slovenian korkein palkinto ja jonka myöntää Slovenian presidentti.</w:t>
      </w:r>
    </w:p>
    <w:p>
      <w:r>
        <w:rPr>
          <w:b/>
        </w:rPr>
        <w:t xml:space="preserve">Tulos</w:t>
      </w:r>
    </w:p>
    <w:p>
      <w:r>
        <w:t xml:space="preserve">Vuonna 1996 hänelle myönnettiin Slovenian tasavallan kunniamitali.</w:t>
      </w:r>
    </w:p>
    <w:p>
      <w:r>
        <w:rPr>
          <w:b/>
        </w:rPr>
        <w:t xml:space="preserve">Esimerkki 9.1736</w:t>
      </w:r>
    </w:p>
    <w:p>
      <w:r>
        <w:t xml:space="preserve">Rutgersilla on kolme kampusta, jotka sijaitsevat New Jerseyssä: New Brunswickin kampus New Brunswickissa ja viereisessä Piscatawayssä, Newarkin kampus ja Camdenin kampus.</w:t>
      </w:r>
    </w:p>
    <w:p>
      <w:r>
        <w:rPr>
          <w:b/>
        </w:rPr>
        <w:t xml:space="preserve">Tulos</w:t>
      </w:r>
    </w:p>
    <w:p>
      <w:r>
        <w:t xml:space="preserve">Rutgersin kampukset sijaitsevat New Brunswickissa, Piscatawayssä, Newarkissa ja Camdenissa.</w:t>
      </w:r>
    </w:p>
    <w:p>
      <w:r>
        <w:rPr>
          <w:b/>
        </w:rPr>
        <w:t xml:space="preserve">Esimerkki 9.1737</w:t>
      </w:r>
    </w:p>
    <w:p>
      <w:r>
        <w:t xml:space="preserve">Käytännössä Australian valtionpäämiehen rooli on jaettu kahden henkilön kesken, Australian kuningattaren ja Australian kenraalikuvernöörin, jonka kuningatar nimittää Australian pääministerin neuvojen perusteella.</w:t>
      </w:r>
    </w:p>
    <w:p>
      <w:r>
        <w:rPr>
          <w:b/>
        </w:rPr>
        <w:t xml:space="preserve">Tulos</w:t>
      </w:r>
    </w:p>
    <w:p>
      <w:r>
        <w:t xml:space="preserve">Käytännössä Australian valtionpäämiehen rooli on jaettu kahden henkilön, Australian kuningattaren ja Australian kenraalikuvernöörin, kesken.</w:t>
      </w:r>
    </w:p>
    <w:p>
      <w:r>
        <w:rPr>
          <w:b/>
        </w:rPr>
        <w:t xml:space="preserve">Esimerkki 9.1738</w:t>
      </w:r>
    </w:p>
    <w:p>
      <w:r>
        <w:t xml:space="preserve">Armenialaisten ja tataarien verilöylyillä ( tunnetaan myös nimillä Armenian ja tataarien sota , Armeno-Tataarien sota ja viime aikoina Azeri-Armenian sota ) tarkoitetaan veristä etnisten ryhmien välistä vastakkainasettelua armenialaisten ja azerbaidžanilaisten ( joita tuolloin kutsuttiin yleisesti nimellä "Kaukasian tataarit" tai "Kaukasuksen tataarit" ) välillä koko Venäjän Kaukasuksella vuosina 1905-1907 .</w:t>
      </w:r>
    </w:p>
    <w:p>
      <w:r>
        <w:rPr>
          <w:b/>
        </w:rPr>
        <w:t xml:space="preserve">Tulos</w:t>
      </w:r>
    </w:p>
    <w:p>
      <w:r>
        <w:t xml:space="preserve">Armenialaisten ja tataarien verilöylyillä ( tunnetaan myös nimillä armenialaisten tataarien sota ja armeno-tataarien sota ) tarkoitetaan armenialaisten ja kaukasialaisten tataarien ( nykyiset azerit ) välistä etnistä taistelua Kaukasuksella vuosina 1905-1907 .</w:t>
      </w:r>
    </w:p>
    <w:p>
      <w:r>
        <w:rPr>
          <w:b/>
        </w:rPr>
        <w:t xml:space="preserve">Esimerkki 9.1739</w:t>
      </w:r>
    </w:p>
    <w:p>
      <w:r>
        <w:t xml:space="preserve">Yhteyttä muodostettaessa Minitelin integroitu modeemi valitsi yleensä lyhyen koodinumeron, joka yhdisti tilaajan analogisen puhelinlinjan PAVI-pisteeseen ( " Point d 'Acce ̀ s VIde ́ otexte " , " videotekstiliittymäpiste " ).</w:t>
      </w:r>
    </w:p>
    <w:p>
      <w:r>
        <w:rPr>
          <w:b/>
        </w:rPr>
        <w:t xml:space="preserve">Tulos</w:t>
      </w:r>
    </w:p>
    <w:p>
      <w:r>
        <w:t xml:space="preserve">Minitel-modeemi valitsi yleensä erikoisnumeron voidakseen muodostaa yhteyden PAVI-pisteeseen ( " Point d 'Acce ̀ s VIde ́ otexte " , " videotekstin yhteyspiste " ) .</w:t>
      </w:r>
    </w:p>
    <w:p>
      <w:r>
        <w:rPr>
          <w:b/>
        </w:rPr>
        <w:t xml:space="preserve">Esimerkki 9.1740</w:t>
      </w:r>
    </w:p>
    <w:p>
      <w:r>
        <w:t xml:space="preserve">Niiden uskotaan olevan verrattavissa vanhaan maaspanieliin, ne ovat samankaltaisia kuin englantilaiset Springer Spanielit, ja historiallisesti niitä on kutsuttu sekä walesin spanieliksi että walesin cockerspanieliksi.</w:t>
      </w:r>
    </w:p>
    <w:p>
      <w:r>
        <w:rPr>
          <w:b/>
        </w:rPr>
        <w:t xml:space="preserve">Tulos</w:t>
      </w:r>
    </w:p>
    <w:p>
      <w:r>
        <w:t xml:space="preserve">Ne ovat läheistä sukua englanninspringerspanielille ja cockerspanielille .</w:t>
      </w:r>
    </w:p>
    <w:p>
      <w:r>
        <w:rPr>
          <w:b/>
        </w:rPr>
        <w:t xml:space="preserve">Esimerkki 9.1741</w:t>
      </w:r>
    </w:p>
    <w:p>
      <w:r>
        <w:t xml:space="preserve">Go ̈ teborgsvarvet ( -RSB- ) on vuosittainen puolimaratonjuoksukilpailu Göteborgissa, Ruotsissa ( usein Göteborgin puolimaraton ) .</w:t>
      </w:r>
    </w:p>
    <w:p>
      <w:r>
        <w:rPr>
          <w:b/>
        </w:rPr>
        <w:t xml:space="preserve">Tulos</w:t>
      </w:r>
    </w:p>
    <w:p>
      <w:r>
        <w:t xml:space="preserve">Go ̈ teborgsvarvet on vuosittainen puolimaratonjuoksutapahtuma Göteborgissa, Ruotsissa .</w:t>
      </w:r>
    </w:p>
    <w:p>
      <w:r>
        <w:rPr>
          <w:b/>
        </w:rPr>
        <w:t xml:space="preserve">Esimerkki 9.1742</w:t>
      </w:r>
    </w:p>
    <w:p>
      <w:r>
        <w:t xml:space="preserve">Commensurability on tieteenfilosofian käsite, jonka mukaan tieteelliset teoriat ovat commensurable, jos tutkijat voivat keskustella niistä käyttämällä yhteistä nimikkeistöä, joka mahdollistaa teorioiden suoran vertailun sen määrittämiseksi, mikä teoria on pätevämpi tai hyödyllisempi.</w:t>
      </w:r>
    </w:p>
    <w:p>
      <w:r>
        <w:rPr>
          <w:b/>
        </w:rPr>
        <w:t xml:space="preserve">Tulos</w:t>
      </w:r>
    </w:p>
    <w:p>
      <w:r>
        <w:t xml:space="preserve">Tieteellisiä teorioita kuvataan "vertailukelpoisiksi", jos niitä voidaan verrata toisiinsa ja selvittää, mikä niistä on tarkempi.</w:t>
      </w:r>
    </w:p>
    <w:p>
      <w:r>
        <w:rPr>
          <w:b/>
        </w:rPr>
        <w:t xml:space="preserve">Esimerkki 9.1743</w:t>
      </w:r>
    </w:p>
    <w:p>
      <w:r>
        <w:t xml:space="preserve">Hän on yleisesti kuvattu miehenä suuri voima ja uskollisuus , ja suosittu aihe Japanin kansanperinne , esitelty monissa antiikin ja modernin kirjallisuuden ja tuotantojen.</w:t>
      </w:r>
    </w:p>
    <w:p>
      <w:r>
        <w:rPr>
          <w:b/>
        </w:rPr>
        <w:t xml:space="preserve">Tulos</w:t>
      </w:r>
    </w:p>
    <w:p>
      <w:r>
        <w:t xml:space="preserve">Japanilaisessa kansanperinteessä hänet esitetään voimakkaana ja uskollisena miehenä.</w:t>
      </w:r>
    </w:p>
    <w:p>
      <w:r>
        <w:rPr>
          <w:b/>
        </w:rPr>
        <w:t xml:space="preserve">Esimerkki 9.1744</w:t>
      </w:r>
    </w:p>
    <w:p>
      <w:r>
        <w:t xml:space="preserve">FLAC ( ; Free Lossless Audio Codec ) on äänikoodausmuoto digitaalisen äänen häviöttömään pakkaamiseen, ja se on myös FLAC-työkaluja tuottavan vapaan ohjelmistoprojektin nimi, joka on viiteohjelmistopaketti, joka sisältää koodekin toteutuksen.</w:t>
      </w:r>
    </w:p>
    <w:p>
      <w:r>
        <w:rPr>
          <w:b/>
        </w:rPr>
        <w:t xml:space="preserve">Tulos</w:t>
      </w:r>
    </w:p>
    <w:p>
      <w:r>
        <w:t xml:space="preserve">FLAC ( joka tulee sanoista Free Lossless Audio Codec ) on tapa koodata äänitiedostoja .</w:t>
      </w:r>
    </w:p>
    <w:p>
      <w:r>
        <w:rPr>
          <w:b/>
        </w:rPr>
        <w:t xml:space="preserve">Esimerkki 9.1745</w:t>
      </w:r>
    </w:p>
    <w:p>
      <w:r>
        <w:t xml:space="preserve">Sulfonamidilääkkeet olivat ensimmäiset systeemisesti käytettävät antibakteeriset aineet, ja ne tasoittivat tietä antibioottivallankumoukselle lääketieteessä.</w:t>
      </w:r>
    </w:p>
    <w:p>
      <w:r>
        <w:rPr>
          <w:b/>
        </w:rPr>
        <w:t xml:space="preserve">Tulos</w:t>
      </w:r>
    </w:p>
    <w:p>
      <w:r>
        <w:t xml:space="preserve">Sulfonamidilääkkeet olivat ensimmäiset mikrobilääkkeet.</w:t>
      </w:r>
    </w:p>
    <w:p>
      <w:r>
        <w:rPr>
          <w:b/>
        </w:rPr>
        <w:t xml:space="preserve">Esimerkki 9.1746</w:t>
      </w:r>
    </w:p>
    <w:p>
      <w:r>
        <w:t xml:space="preserve">Kaupunki rajoittuu pohjoisessa Angatin ja Pandin kuntiin, etelässä San Jose del Monten kaupungin osaan, idässä Norzagarayyn ja muihin San Jose del Monten osiin sekä länsipuolella Marilaon ja Bocauen kuntiin.</w:t>
      </w:r>
    </w:p>
    <w:p>
      <w:r>
        <w:rPr>
          <w:b/>
        </w:rPr>
        <w:t xml:space="preserve">Tulos</w:t>
      </w:r>
    </w:p>
    <w:p>
      <w:r>
        <w:t xml:space="preserve">Sitä ympäröivät Angatin ja Pandin kaupungit pohjoisessa, San Jose del Monten kaupunki etelässä, Norzagaray idässä sekä Marilao ja Bocaue lännessä.</w:t>
      </w:r>
    </w:p>
    <w:p>
      <w:r>
        <w:rPr>
          <w:b/>
        </w:rPr>
        <w:t xml:space="preserve">Esimerkki 9.1747</w:t>
      </w:r>
    </w:p>
    <w:p>
      <w:r>
        <w:t xml:space="preserve">Näin ollen valkoinen kääpiö, jonka massa ylittää rajan, on alttiina gravitaatiokollapsiin, joka kehittyy erityyppiseksi tähtijäännökseksi, kuten neutronitähdeksi tai mustaksi aukoksi.</w:t>
      </w:r>
    </w:p>
    <w:p>
      <w:r>
        <w:rPr>
          <w:b/>
        </w:rPr>
        <w:t xml:space="preserve">Tulos</w:t>
      </w:r>
    </w:p>
    <w:p>
      <w:r>
        <w:t xml:space="preserve">Silloin valkoiset kääpiöt, joiden massa ylittää rajan, romahtaisivat gravitaatiolla neutronitähdeksi tai mustaksi aukoksi.</w:t>
      </w:r>
    </w:p>
    <w:p>
      <w:r>
        <w:rPr>
          <w:b/>
        </w:rPr>
        <w:t xml:space="preserve">Esimerkki 9.1748</w:t>
      </w:r>
    </w:p>
    <w:p>
      <w:r>
        <w:t xml:space="preserve">Mutta viime aikoina, vuonna 2013, kun hän aloitti kansainvälisenä artistina, hän on alkanut käyttää mononyymiä A ́ sgeir levytysnimenä.</w:t>
      </w:r>
    </w:p>
    <w:p>
      <w:r>
        <w:rPr>
          <w:b/>
        </w:rPr>
        <w:t xml:space="preserve">Tulos</w:t>
      </w:r>
    </w:p>
    <w:p>
      <w:r>
        <w:t xml:space="preserve">Vuonna 2013 hän alkoi julkaista musiikkia nimellä A ́ sgeir .</w:t>
      </w:r>
    </w:p>
    <w:p>
      <w:r>
        <w:rPr>
          <w:b/>
        </w:rPr>
        <w:t xml:space="preserve">Esimerkki 9.1749</w:t>
      </w:r>
    </w:p>
    <w:p>
      <w:r>
        <w:t xml:space="preserve">Vuonna 2006 hänet valittiin Miss Golden Globe 2006, jossa hän toimi ensimmäisenä toisen sukupolven Miss Golden Globe Globe Globe historiassa.</w:t>
      </w:r>
    </w:p>
    <w:p>
      <w:r>
        <w:rPr>
          <w:b/>
        </w:rPr>
        <w:t xml:space="preserve">Tulos</w:t>
      </w:r>
    </w:p>
    <w:p>
      <w:r>
        <w:t xml:space="preserve">Hänet nimettiin Miss Golden Globe vuonna 2006 .</w:t>
      </w:r>
    </w:p>
    <w:p>
      <w:r>
        <w:rPr>
          <w:b/>
        </w:rPr>
        <w:t xml:space="preserve">Esimerkki 9.1750</w:t>
      </w:r>
    </w:p>
    <w:p>
      <w:r>
        <w:t xml:space="preserve">Kuolinnaamio on henkilön kasvojen kuva (yleensä vaha- tai kipsivalu) kuoleman jälkeen, joka on usein tehty ottamalla valukappale tai jälki suoraan ruumiista.</w:t>
      </w:r>
    </w:p>
    <w:p>
      <w:r>
        <w:rPr>
          <w:b/>
        </w:rPr>
        <w:t xml:space="preserve">Tulos</w:t>
      </w:r>
    </w:p>
    <w:p>
      <w:r>
        <w:t xml:space="preserve">Kuolinnaamio on henkilön kasvoista tehty vaha- tai kipsivalu.</w:t>
      </w:r>
    </w:p>
    <w:p>
      <w:r>
        <w:rPr>
          <w:b/>
        </w:rPr>
        <w:t xml:space="preserve">Esimerkki 9.1751</w:t>
      </w:r>
    </w:p>
    <w:p>
      <w:r>
        <w:t xml:space="preserve">Työhypoteesi on hypoteesi, joka on alustavasti hyväksytty perustaksi jatkotutkimukselle siinä toivossa, että kestävä teoria tuotetaan, vaikka hypoteesi lopulta epäonnistuu.</w:t>
      </w:r>
    </w:p>
    <w:p>
      <w:r>
        <w:rPr>
          <w:b/>
        </w:rPr>
        <w:t xml:space="preserve">Tulos</w:t>
      </w:r>
    </w:p>
    <w:p>
      <w:r>
        <w:t xml:space="preserve">Toiveena on, että teoria tuotetaan, vaikka hypoteesi lopulta epäonnistuu.</w:t>
      </w:r>
    </w:p>
    <w:p>
      <w:r>
        <w:rPr>
          <w:b/>
        </w:rPr>
        <w:t xml:space="preserve">Esimerkki 9.1752</w:t>
      </w:r>
    </w:p>
    <w:p>
      <w:r>
        <w:t xml:space="preserve">Uskon kautta Jumalan työhön ne, jotka seuraavat Jeesusta, herätetään henkisesti henkiin hänen kanssaan, jotta he voivat vaeltaa uudella elämäntavalla ja saada iankaikkisen pelastuksen, ja heidät herätetään fyysisesti henkiin asumaan taivasten valtakunnassa.</w:t>
      </w:r>
    </w:p>
    <w:p>
      <w:r>
        <w:rPr>
          <w:b/>
        </w:rPr>
        <w:t xml:space="preserve">Tulos</w:t>
      </w:r>
    </w:p>
    <w:p>
      <w:r>
        <w:t xml:space="preserve">Kristityt uskovat, että uskomalla Jumalaan heidät tehdään hengellisesti eläviksi Jeesuksen kanssa, jotta he voivat elää uutta elämää.</w:t>
      </w:r>
    </w:p>
    <w:p>
      <w:r>
        <w:rPr>
          <w:b/>
        </w:rPr>
        <w:t xml:space="preserve">Esimerkki 9.1753</w:t>
      </w:r>
    </w:p>
    <w:p>
      <w:r>
        <w:t xml:space="preserve">Venäjän perustuslain mukaan Venäjän federaatio koostuu tasavalloista , maakunnista , oblasteista , liittovaltion tärkeinä pitämistä kaupungeista , autonomisesta oblastista ja autonomisista okruugeista , jotka kaikki ovat Venäjän federaation tasavertaisia subjekteja .</w:t>
      </w:r>
    </w:p>
    <w:p>
      <w:r>
        <w:rPr>
          <w:b/>
        </w:rPr>
        <w:t xml:space="preserve">Tulos</w:t>
      </w:r>
    </w:p>
    <w:p>
      <w:r>
        <w:t xml:space="preserve">Liittovaltion aiheet on jaettu oblasteihin , tasavaltoihin , alueisiin , autonomisiin piirikuntiin , liittovaltion kaupunkeihin ja autonomisiin alueisiin .</w:t>
      </w:r>
    </w:p>
    <w:p>
      <w:r>
        <w:rPr>
          <w:b/>
        </w:rPr>
        <w:t xml:space="preserve">Esimerkki 9.1754</w:t>
      </w:r>
    </w:p>
    <w:p>
      <w:r>
        <w:t xml:space="preserve">Projekti , alustavasti nimeltään " Thalapathy 62 " (työnimi, koska se on 62. elokuva pääosassa Vijay , joka tunnetaan Thalapathy fanien keskuudessa ), oli tarkoitus aloittaa tuotanto, kun Vijay valmis " Mersal " ja Murugadoss valmis " Spyder " .</w:t>
      </w:r>
    </w:p>
    <w:p>
      <w:r>
        <w:rPr>
          <w:b/>
        </w:rPr>
        <w:t xml:space="preserve">Tulos</w:t>
      </w:r>
    </w:p>
    <w:p>
      <w:r>
        <w:t xml:space="preserve">Projekti , alustavasti nimeltään " Vijay 's 62 " , on tarkoitus aloittaa tuotanto kun Vijay valmistuu " Mersal " ja A R Murugadoss valmistuu " Spyder " .</w:t>
      </w:r>
    </w:p>
    <w:p>
      <w:r>
        <w:rPr>
          <w:b/>
        </w:rPr>
        <w:t xml:space="preserve">Esimerkki 9.1755</w:t>
      </w:r>
    </w:p>
    <w:p>
      <w:r>
        <w:t xml:space="preserve">Rooman valtakunta , jota kutsutaan myös Rooman monarkiaksi tai antiikin Rooman kuninkaalliseksi kaudeksi , oli Rooman historian varhaisin ajanjakso , jolloin kaupunkia ja sen aluetta hallitsivat kuninkaat .</w:t>
      </w:r>
    </w:p>
    <w:p>
      <w:r>
        <w:rPr>
          <w:b/>
        </w:rPr>
        <w:t xml:space="preserve">Tulos</w:t>
      </w:r>
    </w:p>
    <w:p>
      <w:r>
        <w:t xml:space="preserve">Rooman valtakunta oli Rooman kaupungin ja sen alueiden monarkkinen hallinto.</w:t>
      </w:r>
    </w:p>
    <w:p>
      <w:r>
        <w:rPr>
          <w:b/>
        </w:rPr>
        <w:t xml:space="preserve">Esimerkki 9.1756</w:t>
      </w:r>
    </w:p>
    <w:p>
      <w:r>
        <w:t xml:space="preserve">Kun tiedettiin, että pelastushelikoptereilla oli vaikeuksia laskeutua Wenchuanin epikeskusalueelle, eräs opiskelija ehdotti laskeutumispaikkaa verkossa, ja se valittiin helikoptereiden ensimmäiseksi laskeutumispaikaksi.</w:t>
      </w:r>
    </w:p>
    <w:p>
      <w:r>
        <w:rPr>
          <w:b/>
        </w:rPr>
        <w:t xml:space="preserve">Tulos</w:t>
      </w:r>
    </w:p>
    <w:p>
      <w:r>
        <w:t xml:space="preserve">Kun pelastushelikoptereilla oli vaikeuksia laskeutua Wenchuanin epikeskuksen lähelle, eräs opiskelija ehdotti verkossa uutta laskeutumispaikkaa.</w:t>
      </w:r>
    </w:p>
    <w:p>
      <w:r>
        <w:rPr>
          <w:b/>
        </w:rPr>
        <w:t xml:space="preserve">Esimerkki 9.1757</w:t>
      </w:r>
    </w:p>
    <w:p>
      <w:r>
        <w:t xml:space="preserve">Koska sekoitus biokemian ja epäorgaanisen kemian , bioanorgaaninen kemia on tärkeää selvittää vaikutuksia elektroninsiirtoproteiinien , substraatin sitoutuminen ja aktivointi , atomin ja ryhmän siirto kemia sekä metallien ominaisuuksia biologisen kemian .</w:t>
      </w:r>
    </w:p>
    <w:p>
      <w:r>
        <w:rPr>
          <w:b/>
        </w:rPr>
        <w:t xml:space="preserve">Tulos</w:t>
      </w:r>
    </w:p>
    <w:p>
      <w:r>
        <w:t xml:space="preserve">Bioanorgaaninen kemia tutkii elektroninsiirtoproteiinien , substraatin sitoutumisen ja aktivoitumisen , atomin ja ryhmän kemian sekä metallien ominaisuuksien vaikutuksia biologiaan.</w:t>
      </w:r>
    </w:p>
    <w:p>
      <w:r>
        <w:rPr>
          <w:b/>
        </w:rPr>
        <w:t xml:space="preserve">Esimerkki 9.1758</w:t>
      </w:r>
    </w:p>
    <w:p>
      <w:r>
        <w:t xml:space="preserve">Shahada ( " " -RSB- , " todistus " ) on islamilainen uskontunnustus , yksi islamin viidestä pilarista , jossa julistetaan usko Jumalan ykseyteen ( " tawhid " ) ja Muhammedin hyväksyminen Jumalan profeetaksi .</w:t>
      </w:r>
    </w:p>
    <w:p>
      <w:r>
        <w:rPr>
          <w:b/>
        </w:rPr>
        <w:t xml:space="preserve">Tulos</w:t>
      </w:r>
    </w:p>
    <w:p>
      <w:r>
        <w:t xml:space="preserve">Shahadah on muslimien julistus uskosta Jumalan ykseyteen ja Muhammadiin hänen viimeisenä profeettanaan.</w:t>
      </w:r>
    </w:p>
    <w:p>
      <w:r>
        <w:rPr>
          <w:b/>
        </w:rPr>
        <w:t xml:space="preserve">Esimerkki 9.1759</w:t>
      </w:r>
    </w:p>
    <w:p>
      <w:r>
        <w:t xml:space="preserve">Alue valittiin 1960-luvulla uuden kaupungin sijoituspaikaksi, jonka nimeksi tuli "Lille-Est" ja jonka oli määrä kanavoida Lillen kaupungin taajaman kasvua ja alueella sijaitsevien laitosten kehitystä.</w:t>
      </w:r>
    </w:p>
    <w:p>
      <w:r>
        <w:rPr>
          <w:b/>
        </w:rPr>
        <w:t xml:space="preserve">Tulos</w:t>
      </w:r>
    </w:p>
    <w:p>
      <w:r>
        <w:t xml:space="preserve">Sen sijainti valittiin 1960-luvulla uuden Lille-Estin kaupungin sijoittamiseksi, jonka oli määrä ohjata taajaman kehitystä.</w:t>
      </w:r>
    </w:p>
    <w:p>
      <w:r>
        <w:rPr>
          <w:b/>
        </w:rPr>
        <w:t xml:space="preserve">Esimerkki 9.1760</w:t>
      </w:r>
    </w:p>
    <w:p>
      <w:r>
        <w:t xml:space="preserve">Vertailu on joidenkin kielten morfologian tai syntaksin piirre, jossa adjektiivit ja adverbit taivutetaan tai muunnetaan osoittamaan adjektiivin tai adverbin määrittelemän ominaisuuden suhteellista astetta.</w:t>
      </w:r>
    </w:p>
    <w:p>
      <w:r>
        <w:rPr>
          <w:b/>
        </w:rPr>
        <w:t xml:space="preserve">Tulos</w:t>
      </w:r>
    </w:p>
    <w:p>
      <w:r>
        <w:t xml:space="preserve">Vertailu on kieliopissa adjektiivien ja adverbien ominaisuus.</w:t>
      </w:r>
    </w:p>
    <w:p>
      <w:r>
        <w:rPr>
          <w:b/>
        </w:rPr>
        <w:t xml:space="preserve">Esimerkki 9.1761</w:t>
      </w:r>
    </w:p>
    <w:p>
      <w:r>
        <w:t xml:space="preserve">Perinteisessä käytössä , tylsyys on emotionaalinen ja joskus psykologinen tila kokenut , kun yksilö on jäänyt ilman mitään erityistä tekemistä , ei ole kiinnostunut ympäristöstään , tai tuntuu , että päivä tai jakso on tylsä tai tylsä .</w:t>
      </w:r>
    </w:p>
    <w:p>
      <w:r>
        <w:rPr>
          <w:b/>
        </w:rPr>
        <w:t xml:space="preserve">Tulos</w:t>
      </w:r>
    </w:p>
    <w:p>
      <w:r>
        <w:t xml:space="preserve">Tylsistyminen on tunnetila, joka syntyy, kun ihmisellä ei ole mitään tekemistä, eikä hän ole kiinnostunut mistään.</w:t>
      </w:r>
    </w:p>
    <w:p>
      <w:r>
        <w:rPr>
          <w:b/>
        </w:rPr>
        <w:t xml:space="preserve">Esimerkki 9.1762</w:t>
      </w:r>
    </w:p>
    <w:p>
      <w:r>
        <w:t xml:space="preserve">Tietojenkäsittelytieteessä tulkki on tietokoneohjelma, joka suorittaa suoraan ohjelmointi- tai käsikirjoituskielellä kirjoitettuja ohjeita ilman, että ne on aiemmin käännetty konekieliseksi ohjelmaksi.</w:t>
      </w:r>
    </w:p>
    <w:p>
      <w:r>
        <w:rPr>
          <w:b/>
        </w:rPr>
        <w:t xml:space="preserve">Tulos</w:t>
      </w:r>
    </w:p>
    <w:p>
      <w:r>
        <w:t xml:space="preserve">Tietojenkäsittelytieteessä tulkki on tietokoneohjelma, joka suorittaa tietokoneen ohjelmointikielellä kirjoitettuja komentoja.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docId:93E9F0DB8128E28F08AD424FA9EEFC38</keywords>
  <dc:description>generated by python-docx</dc:description>
  <lastModifiedBy/>
  <revision>1</revision>
  <dcterms:created xsi:type="dcterms:W3CDTF">2013-12-23T23:15:00.0000000Z</dcterms:created>
  <dcterms:modified xsi:type="dcterms:W3CDTF">2013-12-23T23:15:00.0000000Z</dcterms:modified>
  <category/>
</coreProperties>
</file>