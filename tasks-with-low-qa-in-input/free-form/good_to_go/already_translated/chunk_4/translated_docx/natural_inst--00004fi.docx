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8.1046</w:t>
      </w:r>
    </w:p>
    <w:p>
      <w:r>
        <w:t xml:space="preserve">lause: Asiakas käveli pankkiin ja puukotti yhtä kassanhoitajista . Hänet vietiin välittömästi sairaalaan . aspekti: Voice</w:t>
      </w:r>
    </w:p>
    <w:p>
      <w:r>
        <w:rPr>
          <w:b/>
        </w:rPr>
        <w:t xml:space="preserve">Tulos</w:t>
      </w:r>
    </w:p>
    <w:p>
      <w:r>
        <w:t xml:space="preserve">Pankkiin kävellyt asiakas puukotti yhtä pankkivirkailijaa. Hänet vietiin välittömästi sairaalaan .</w:t>
      </w:r>
    </w:p>
    <w:p>
      <w:r>
        <w:rPr>
          <w:b/>
        </w:rPr>
        <w:t xml:space="preserve">Esimerkki 8.1047</w:t>
      </w:r>
    </w:p>
    <w:p>
      <w:r>
        <w:t xml:space="preserve">lause: Jane koputti Susanin oveen, mutta hän ei saanut vastausta ... näkökohta: Sukupuoli</w:t>
      </w:r>
    </w:p>
    <w:p>
      <w:r>
        <w:rPr>
          <w:b/>
        </w:rPr>
        <w:t xml:space="preserve">Tulos</w:t>
      </w:r>
    </w:p>
    <w:p>
      <w:r>
        <w:t xml:space="preserve">Andrew koputti Billin oveen, mutta hän ei saanut vastausta.</w:t>
      </w:r>
    </w:p>
    <w:p>
      <w:r>
        <w:rPr>
          <w:b/>
        </w:rPr>
        <w:t xml:space="preserve">Esimerkki 8.1048</w:t>
      </w:r>
    </w:p>
    <w:p>
      <w:r>
        <w:t xml:space="preserve">lause: Joe on myynyt talonsa ja ostanut uuden muutaman kilometrin päässä . Hän muuttaa siitä pois torstaina . aspekti: Numero</w:t>
      </w:r>
    </w:p>
    <w:p>
      <w:r>
        <w:rPr>
          <w:b/>
        </w:rPr>
        <w:t xml:space="preserve">Tulos</w:t>
      </w:r>
    </w:p>
    <w:p>
      <w:r>
        <w:t xml:space="preserve">Joe ja Bill ovat myyneet talonsa ja ostaneet uudet muutaman kilometrin päässä . He muuttavat niistä pois torstaina .</w:t>
      </w:r>
    </w:p>
    <w:p>
      <w:r>
        <w:rPr>
          <w:b/>
        </w:rPr>
        <w:t xml:space="preserve">Esimerkki 8.1049</w:t>
      </w:r>
    </w:p>
    <w:p>
      <w:r>
        <w:t xml:space="preserve">lause: Susan tiesi, että Annin poika oli ollut auto-onnettomuudessa, joten hän kertoi Annille siitä . aspekti: Numero</w:t>
      </w:r>
    </w:p>
    <w:p>
      <w:r>
        <w:rPr>
          <w:b/>
        </w:rPr>
        <w:t xml:space="preserve">Tulos</w:t>
      </w:r>
    </w:p>
    <w:p>
      <w:r>
        <w:t xml:space="preserve">Susan ja Hannah tiesivät, että Annin ja Pollyn pojat olivat olleet auto-onnettomuuksissa, joten he kertoivat heille siitä.</w:t>
      </w:r>
    </w:p>
    <w:p>
      <w:r>
        <w:rPr>
          <w:b/>
        </w:rPr>
        <w:t xml:space="preserve">Esimerkki 8.1050</w:t>
      </w:r>
    </w:p>
    <w:p>
      <w:r>
        <w:t xml:space="preserve">lause: Vaikka Joen setä on 30 vuotta vanhempi, hän voittaa hänet edelleen tenniksessä: Voice</w:t>
      </w:r>
    </w:p>
    <w:p>
      <w:r>
        <w:rPr>
          <w:b/>
        </w:rPr>
        <w:t xml:space="preserve">Tulos</w:t>
      </w:r>
    </w:p>
    <w:p>
      <w:r>
        <w:t xml:space="preserve">Joe voi edelleen voittaa setänsä tenniksessä, vaikka tämä on 30 vuotta vanhempi.</w:t>
      </w:r>
    </w:p>
    <w:p>
      <w:r>
        <w:rPr>
          <w:b/>
        </w:rPr>
        <w:t xml:space="preserve">Esimerkki 8.1051</w:t>
      </w:r>
    </w:p>
    <w:p>
      <w:r>
        <w:t xml:space="preserve">lause: Mary peitteli tyttärensä Annen sänkyyn, jotta hän voisi työskennellä: Numero</w:t>
      </w:r>
    </w:p>
    <w:p>
      <w:r>
        <w:rPr>
          <w:b/>
        </w:rPr>
        <w:t xml:space="preserve">Tulos</w:t>
      </w:r>
    </w:p>
    <w:p>
      <w:r>
        <w:t xml:space="preserve">Mary ja Joan peittelivät tyttärensä Annen ja Lucyn sänkyyn, jotta he voisivat työskennellä.</w:t>
      </w:r>
    </w:p>
    <w:p>
      <w:r>
        <w:rPr>
          <w:b/>
        </w:rPr>
        <w:t xml:space="preserve">Esimerkki 8.1052</w:t>
      </w:r>
    </w:p>
    <w:p>
      <w:r>
        <w:t xml:space="preserve">lause: Thomson vieraili Cooperin haudalla vuonna 1765 . Tuolloin hän oli matkustanut viisi vuotta ... näkökulma: Numero</w:t>
      </w:r>
    </w:p>
    <w:p>
      <w:r>
        <w:rPr>
          <w:b/>
        </w:rPr>
        <w:t xml:space="preserve">Tulos</w:t>
      </w:r>
    </w:p>
    <w:p>
      <w:r>
        <w:t xml:space="preserve">Thomson ja Williams kävivät Cooperin ja Harrisonin haudoilla vuonna 1765.  Tuolloin he olivat matkustaneet viisi vuotta.</w:t>
      </w:r>
    </w:p>
    <w:p>
      <w:r>
        <w:rPr>
          <w:b/>
        </w:rPr>
        <w:t xml:space="preserve">Esimerkki 8.1053</w:t>
      </w:r>
    </w:p>
    <w:p>
      <w:r>
        <w:t xml:space="preserve">lause: Katso ! Tuon ankan alapuolella ui muikku ! Sen on parasta päästä turvaan nopeasti ! näkökulma: Voice</w:t>
      </w:r>
    </w:p>
    <w:p>
      <w:r>
        <w:rPr>
          <w:b/>
        </w:rPr>
        <w:t xml:space="preserve">Tulos</w:t>
      </w:r>
    </w:p>
    <w:p>
      <w:r>
        <w:t xml:space="preserve">Katsokaa! Tuon ankan alapuolella uiskentelee minnow! Sen on parasta päästä turvaan nopeasti!</w:t>
      </w:r>
    </w:p>
    <w:p>
      <w:r>
        <w:rPr>
          <w:b/>
        </w:rPr>
        <w:t xml:space="preserve">Esimerkki 8.1054</w:t>
      </w:r>
    </w:p>
    <w:p>
      <w:r>
        <w:t xml:space="preserve">lause: Carol uskoi, että Rebecca epäili, että hän oli varastanut kellon ... näkökohta: Numero</w:t>
      </w:r>
    </w:p>
    <w:p>
      <w:r>
        <w:rPr>
          <w:b/>
        </w:rPr>
        <w:t xml:space="preserve">Tulos</w:t>
      </w:r>
    </w:p>
    <w:p>
      <w:r>
        <w:t xml:space="preserve">Carol ja Julia uskoivat, että Rebecca ja Nancy epäilivät, että he olivat varastaneet kellon.</w:t>
      </w:r>
    </w:p>
    <w:p>
      <w:r>
        <w:rPr>
          <w:b/>
        </w:rPr>
        <w:t xml:space="preserve">Esimerkki 8.1055</w:t>
      </w:r>
    </w:p>
    <w:p>
      <w:r>
        <w:t xml:space="preserve">lause: Sue voitti Sallyn, koska hänellä oli niin huono alku: .</w:t>
      </w:r>
    </w:p>
    <w:p>
      <w:r>
        <w:rPr>
          <w:b/>
        </w:rPr>
        <w:t xml:space="preserve">Tulos</w:t>
      </w:r>
    </w:p>
    <w:p>
      <w:r>
        <w:t xml:space="preserve">Vaikka he juoksevat suunnilleen samaa vauhtia, Sue voittaa Sallyn, koska tämä on saanut niin huonon alun.</w:t>
      </w:r>
    </w:p>
    <w:p>
      <w:r>
        <w:rPr>
          <w:b/>
        </w:rPr>
        <w:t xml:space="preserve">Esimerkki 8.1056</w:t>
      </w:r>
    </w:p>
    <w:p>
      <w:r>
        <w:t xml:space="preserve">lause: Tänä aamuna Joey rakensi hiekkalinnan rannalle ja laittoi lelulipun korkeimpaan torniin, mutta iltapäivällä tuuli kaatoi sen. aspekti: Voice</w:t>
      </w:r>
    </w:p>
    <w:p>
      <w:r>
        <w:rPr>
          <w:b/>
        </w:rPr>
        <w:t xml:space="preserve">Tulos</w:t>
      </w:r>
    </w:p>
    <w:p>
      <w:r>
        <w:t xml:space="preserve">Tänä aamuna Joey rakensi rannalle hiekkalinnan ja laittoi korkeimpaan torniin lelulipun, mutta iltapäivällä tuuli kaatoi sen.</w:t>
      </w:r>
    </w:p>
    <w:p>
      <w:r>
        <w:rPr>
          <w:b/>
        </w:rPr>
        <w:t xml:space="preserve">Esimerkki 8.1057</w:t>
      </w:r>
    </w:p>
    <w:p>
      <w:r>
        <w:t xml:space="preserve">lause: Adams ilmoitti Katelle, että hänellä on syöpä, ja esitteli useita vaihtoehtoja tulevaa hoitoa varten...: Aika</w:t>
      </w:r>
    </w:p>
    <w:p>
      <w:r>
        <w:rPr>
          <w:b/>
        </w:rPr>
        <w:t xml:space="preserve">Tulos</w:t>
      </w:r>
    </w:p>
    <w:p>
      <w:r>
        <w:t xml:space="preserve">Tohtori Adams ilmoittaa Katelle, että hänellä on syöpä, ja esittää useita vaihtoehtoja tulevaa hoitoa varten.</w:t>
      </w:r>
    </w:p>
    <w:p>
      <w:r>
        <w:rPr>
          <w:b/>
        </w:rPr>
        <w:t xml:space="preserve">Esimerkki 8.1058</w:t>
      </w:r>
    </w:p>
    <w:p>
      <w:r>
        <w:t xml:space="preserve">lause: Se oli vaarallinen paikka uida, koska meren rannalla oli nähty hai: Adverb</w:t>
      </w:r>
    </w:p>
    <w:p>
      <w:r>
        <w:rPr>
          <w:b/>
        </w:rPr>
        <w:t xml:space="preserve">Tulos</w:t>
      </w:r>
    </w:p>
    <w:p>
      <w:r>
        <w:t xml:space="preserve">Menimme kiireesti järvelle , koska meren rannalla oli nähty hai , joten se oli vaarallinen paikka uida .</w:t>
      </w:r>
    </w:p>
    <w:p>
      <w:r>
        <w:rPr>
          <w:b/>
        </w:rPr>
        <w:t xml:space="preserve">Esimerkki 8.1059</w:t>
      </w:r>
    </w:p>
    <w:p>
      <w:r>
        <w:t xml:space="preserve">lause: Bill ojensi puoliksi tyhjän lautasen Johnille, koska hän oli täynnä ... näkökohta: Sukupuoli</w:t>
      </w:r>
    </w:p>
    <w:p>
      <w:r>
        <w:rPr>
          <w:b/>
        </w:rPr>
        <w:t xml:space="preserve">Tulos</w:t>
      </w:r>
    </w:p>
    <w:p>
      <w:r>
        <w:t xml:space="preserve">Joan ojensi puoliksi tyhjän lautasen Marialle, koska tämä oli täynnä.</w:t>
      </w:r>
    </w:p>
    <w:p>
      <w:r>
        <w:rPr>
          <w:b/>
        </w:rPr>
        <w:t xml:space="preserve">Esimerkki 8.1060</w:t>
      </w:r>
    </w:p>
    <w:p>
      <w:r>
        <w:t xml:space="preserve">lause: Sam Goodmanin elämäkerta spartalaisesta kenraali Ksenofanesista antaa elävän kuvan vaikeuksista, joita hän kohtasi lapsuudessaan ... näkökulma: Adverbi</w:t>
      </w:r>
    </w:p>
    <w:p>
      <w:r>
        <w:rPr>
          <w:b/>
        </w:rPr>
        <w:t xml:space="preserve">Tulos</w:t>
      </w:r>
    </w:p>
    <w:p>
      <w:r>
        <w:t xml:space="preserve">Sam Goodmanin elämäkerta spartalaisesta kenraali Ksenofanesista välittää terävästi elävän tunteen niistä vaikeuksista, joita hän kohtasi aina lapsuudessaan .</w:t>
      </w:r>
    </w:p>
    <w:p>
      <w:r>
        <w:rPr>
          <w:b/>
        </w:rPr>
        <w:t xml:space="preserve">Esimerkki 8.1061</w:t>
      </w:r>
    </w:p>
    <w:p>
      <w:r>
        <w:t xml:space="preserve">lause: ...: Adverb</w:t>
      </w:r>
    </w:p>
    <w:p>
      <w:r>
        <w:rPr>
          <w:b/>
        </w:rPr>
        <w:t xml:space="preserve">Tulos</w:t>
      </w:r>
    </w:p>
    <w:p>
      <w:r>
        <w:t xml:space="preserve">Valitettavasti minun ja näyttämön välissä on pylväs , enkä näe sen ympäri.</w:t>
      </w:r>
    </w:p>
    <w:p>
      <w:r>
        <w:rPr>
          <w:b/>
        </w:rPr>
        <w:t xml:space="preserve">Esimerkki 8.1062</w:t>
      </w:r>
    </w:p>
    <w:p>
      <w:r>
        <w:t xml:space="preserve">lause: Nainen hymyili tytölle . aspekti: Adverb</w:t>
      </w:r>
    </w:p>
    <w:p>
      <w:r>
        <w:rPr>
          <w:b/>
        </w:rPr>
        <w:t xml:space="preserve">Tulos</w:t>
      </w:r>
    </w:p>
    <w:p>
      <w:r>
        <w:t xml:space="preserve">Rentoutuneesti selkäänsä venyttelemällä nainen haukotteli tytölle.</w:t>
      </w:r>
    </w:p>
    <w:p>
      <w:r>
        <w:rPr>
          <w:b/>
        </w:rPr>
        <w:t xml:space="preserve">Esimerkki 8.1063</w:t>
      </w:r>
    </w:p>
    <w:p>
      <w:r>
        <w:t xml:space="preserve">lause: Liisa yritti kuumeisesti estää tytärtään rupattelemasta juhlissa , jolloin jäimme ihmettelemään, miksi hän käyttäytyi niin oudosti . aspekti: Sukupuoli</w:t>
      </w:r>
    </w:p>
    <w:p>
      <w:r>
        <w:rPr>
          <w:b/>
        </w:rPr>
        <w:t xml:space="preserve">Tulos</w:t>
      </w:r>
    </w:p>
    <w:p>
      <w:r>
        <w:t xml:space="preserve">Jack yritti kuumeisesti estää poikaansa rupattelemasta juhlissa , jolloin jäimme ihmettelemään, miksi poika käyttäytyi niin oudosti.</w:t>
      </w:r>
    </w:p>
    <w:p>
      <w:r>
        <w:rPr>
          <w:b/>
        </w:rPr>
        <w:t xml:space="preserve">Esimerkki 8.1064</w:t>
      </w:r>
    </w:p>
    <w:p>
      <w:r>
        <w:t xml:space="preserve">lause: näkökulma: Pöytä ei mahdu oviaukosta, koska se on liian leveä: .</w:t>
      </w:r>
    </w:p>
    <w:p>
      <w:r>
        <w:rPr>
          <w:b/>
        </w:rPr>
        <w:t xml:space="preserve">Tulos</w:t>
      </w:r>
    </w:p>
    <w:p>
      <w:r>
        <w:t xml:space="preserve">Pöytä ei mahtunut oviaukosta, koska se oli liian leveä.</w:t>
      </w:r>
    </w:p>
    <w:p>
      <w:r>
        <w:rPr>
          <w:b/>
        </w:rPr>
        <w:t xml:space="preserve">Esimerkki 8.1065</w:t>
      </w:r>
    </w:p>
    <w:p>
      <w:r>
        <w:t xml:space="preserve">lause: Frank tunsi olevansa oikeassa, kun hänen pitkäaikainen kilpailijansa Bill paljasti, että hän oli kilpailun voittaja ... näkökohta: Adverb</w:t>
      </w:r>
    </w:p>
    <w:p>
      <w:r>
        <w:rPr>
          <w:b/>
        </w:rPr>
        <w:t xml:space="preserve">Tulos</w:t>
      </w:r>
    </w:p>
    <w:p>
      <w:r>
        <w:t xml:space="preserve">Frank tunsi itsensä täysin oikeutetuksi, kun hänen pitkäaikainen kilpailijansa Bill paljasti, että hän oli kilpailun voittaja .</w:t>
      </w:r>
    </w:p>
    <w:p>
      <w:r>
        <w:rPr>
          <w:b/>
        </w:rPr>
        <w:t xml:space="preserve">Esimerkki 8.1066</w:t>
      </w:r>
    </w:p>
    <w:p>
      <w:r>
        <w:t xml:space="preserve">lause: ..: Numero</w:t>
      </w:r>
    </w:p>
    <w:p>
      <w:r>
        <w:rPr>
          <w:b/>
        </w:rPr>
        <w:t xml:space="preserve">Tulos</w:t>
      </w:r>
    </w:p>
    <w:p>
      <w:r>
        <w:t xml:space="preserve">Isät kantoivat nukkuvia poikia sylissään .</w:t>
      </w:r>
    </w:p>
    <w:p>
      <w:r>
        <w:rPr>
          <w:b/>
        </w:rPr>
        <w:t xml:space="preserve">Esimerkki 8.1067</w:t>
      </w:r>
    </w:p>
    <w:p>
      <w:r>
        <w:t xml:space="preserve">lause: ... näkökulma: Sukupuoli:</w:t>
      </w:r>
    </w:p>
    <w:p>
      <w:r>
        <w:rPr>
          <w:b/>
        </w:rPr>
        <w:t xml:space="preserve">Tulos</w:t>
      </w:r>
    </w:p>
    <w:p>
      <w:r>
        <w:t xml:space="preserve">Joan viittasi baarimikolle ja osoitti tyhjää lasiaan.</w:t>
      </w:r>
    </w:p>
    <w:p>
      <w:r>
        <w:rPr>
          <w:b/>
        </w:rPr>
        <w:t xml:space="preserve">Esimerkki 8.1068</w:t>
      </w:r>
    </w:p>
    <w:p>
      <w:r>
        <w:t xml:space="preserve">lause: Frank oli vihainen Tomille, koska Tomilta ostettu leivänpaahdin ei toiminut ... näkökohta: Numero</w:t>
      </w:r>
    </w:p>
    <w:p>
      <w:r>
        <w:rPr>
          <w:b/>
        </w:rPr>
        <w:t xml:space="preserve">Tulos</w:t>
      </w:r>
    </w:p>
    <w:p>
      <w:r>
        <w:t xml:space="preserve">Frank ja Bill olivat suuttuneet Tomille ja Stevelle, koska heiltä ostettu leivänpaahdin ei toiminut.</w:t>
      </w:r>
    </w:p>
    <w:p>
      <w:r>
        <w:rPr>
          <w:b/>
        </w:rPr>
        <w:t xml:space="preserve">Esimerkki 8.1069</w:t>
      </w:r>
    </w:p>
    <w:p>
      <w:r>
        <w:t xml:space="preserve">lause: Tom sanoi "shakki" Ralphille, kun tämä siirsi lähettinsä ... aspekti: Sukupuoli:</w:t>
      </w:r>
    </w:p>
    <w:p>
      <w:r>
        <w:rPr>
          <w:b/>
        </w:rPr>
        <w:t xml:space="preserve">Tulos</w:t>
      </w:r>
    </w:p>
    <w:p>
      <w:r>
        <w:t xml:space="preserve">Linda sanoi "Check" Ninalle, kun hän siirsi lähettinsä.</w:t>
      </w:r>
    </w:p>
    <w:p>
      <w:r>
        <w:rPr>
          <w:b/>
        </w:rPr>
        <w:t xml:space="preserve">Esimerkki 8.1070</w:t>
      </w:r>
    </w:p>
    <w:p>
      <w:r>
        <w:t xml:space="preserve">lause: James pyysi Robertilta palvelusta, mutta tämä kieltäytyi ... näkökulma: Numero</w:t>
      </w:r>
    </w:p>
    <w:p>
      <w:r>
        <w:rPr>
          <w:b/>
        </w:rPr>
        <w:t xml:space="preserve">Tulos</w:t>
      </w:r>
    </w:p>
    <w:p>
      <w:r>
        <w:t xml:space="preserve">James ja Henry pyysivät Robertilta ja Williamilta palvelusta, mutta nämä kieltäytyivät.</w:t>
      </w:r>
    </w:p>
    <w:p>
      <w:r>
        <w:rPr>
          <w:b/>
        </w:rPr>
        <w:t xml:space="preserve">Esimerkki 8.1071</w:t>
      </w:r>
    </w:p>
    <w:p>
      <w:r>
        <w:t xml:space="preserve">lause: Sue voitti Sallyn, koska hänellä oli niin huono alku: Numero</w:t>
      </w:r>
    </w:p>
    <w:p>
      <w:r>
        <w:rPr>
          <w:b/>
        </w:rPr>
        <w:t xml:space="preserve">Tulos</w:t>
      </w:r>
    </w:p>
    <w:p>
      <w:r>
        <w:t xml:space="preserve">Vaikka he juoksivat suunnilleen samaa vauhtia, Sue ja Joan päihittivät Sallyn ja Maryn, koska heillä oli niin huono alku.</w:t>
      </w:r>
    </w:p>
    <w:p>
      <w:r>
        <w:rPr>
          <w:b/>
        </w:rPr>
        <w:t xml:space="preserve">Esimerkki 8.1072</w:t>
      </w:r>
    </w:p>
    <w:p>
      <w:r>
        <w:t xml:space="preserve">lause: Koska satoi , kannoin sanomalehteä reppuni päällä pitääkseni sen kuivana. aspekti: Adverb</w:t>
      </w:r>
    </w:p>
    <w:p>
      <w:r>
        <w:rPr>
          <w:b/>
        </w:rPr>
        <w:t xml:space="preserve">Tulos</w:t>
      </w:r>
    </w:p>
    <w:p>
      <w:r>
        <w:t xml:space="preserve">Koska satoi rankasti , kannoin sanomalehteä reppuni päällä pitääkseni sen kuivana.</w:t>
      </w:r>
    </w:p>
    <w:p>
      <w:r>
        <w:rPr>
          <w:b/>
        </w:rPr>
        <w:t xml:space="preserve">Esimerkki 8.1073</w:t>
      </w:r>
    </w:p>
    <w:p>
      <w:r>
        <w:t xml:space="preserve">lause: Joan kiitti Susania kaikesta hänen antamastaan avusta ... näkökohta: Sukupuoli:</w:t>
      </w:r>
    </w:p>
    <w:p>
      <w:r>
        <w:rPr>
          <w:b/>
        </w:rPr>
        <w:t xml:space="preserve">Tulos</w:t>
      </w:r>
    </w:p>
    <w:p>
      <w:r>
        <w:t xml:space="preserve">John kiitti Billiä kaikesta hänen antamastaan avusta.</w:t>
      </w:r>
    </w:p>
    <w:p>
      <w:r>
        <w:rPr>
          <w:b/>
        </w:rPr>
        <w:t xml:space="preserve">Esimerkki 8.1074</w:t>
      </w:r>
    </w:p>
    <w:p>
      <w:r>
        <w:t xml:space="preserve">lause: näkökohta: Sukupuoli</w:t>
      </w:r>
    </w:p>
    <w:p>
      <w:r>
        <w:rPr>
          <w:b/>
        </w:rPr>
        <w:t xml:space="preserve">Tulos</w:t>
      </w:r>
    </w:p>
    <w:p>
      <w:r>
        <w:t xml:space="preserve">Jane itki, koska Lucy ei halunnut jakaa leluaan .</w:t>
      </w:r>
    </w:p>
    <w:p>
      <w:r>
        <w:rPr>
          <w:b/>
        </w:rPr>
        <w:t xml:space="preserve">Esimerkki 8.1075</w:t>
      </w:r>
    </w:p>
    <w:p>
      <w:r>
        <w:t xml:space="preserve">lause: Bob maksoi Charlien yliopisto-opinnot, mutta nyt Charlie käyttäytyy kuin sitä ei olisi koskaan tapahtunutkaan. Hän on hyvin kiittämätön . aspekti : Sukupuoli:</w:t>
      </w:r>
    </w:p>
    <w:p>
      <w:r>
        <w:rPr>
          <w:b/>
        </w:rPr>
        <w:t xml:space="preserve">Tulos</w:t>
      </w:r>
    </w:p>
    <w:p>
      <w:r>
        <w:t xml:space="preserve">Jane maksoi Annen yliopisto-opinnot, mutta nyt Anne käyttäytyy kuin sitä ei olisi koskaan tapahtunutkaan. Hän on hyvin kiittämätön.</w:t>
      </w:r>
    </w:p>
    <w:p>
      <w:r>
        <w:rPr>
          <w:b/>
        </w:rPr>
        <w:t xml:space="preserve">Esimerkki 8.1076</w:t>
      </w:r>
    </w:p>
    <w:p>
      <w:r>
        <w:t xml:space="preserve">lause: Heinäkuussa Kamtshatka julisti sodan Jakutskille. Koska Jakutskin armeija oli paljon paremmin varustettu ja kymmenen kertaa suurempi , he olivat voitokkaita muutamassa viikossa . aspekti : Adverb</w:t>
      </w:r>
    </w:p>
    <w:p>
      <w:r>
        <w:rPr>
          <w:b/>
        </w:rPr>
        <w:t xml:space="preserve">Tulos</w:t>
      </w:r>
    </w:p>
    <w:p>
      <w:r>
        <w:t xml:space="preserve">Heinäkuussa Kamtshatka julisti yllättäen sodan Jakutskille.  Koska Jakutskin armeija oli selvästi paljon paremmin varustettu ja kymmenen kertaa suurempi , he olivat ennakoitavissa voittajina muutamassa viikossa .</w:t>
      </w:r>
    </w:p>
    <w:p>
      <w:r>
        <w:rPr>
          <w:b/>
        </w:rPr>
        <w:t xml:space="preserve">Esimerkki 8.1077</w:t>
      </w:r>
    </w:p>
    <w:p>
      <w:r>
        <w:t xml:space="preserve">lause: Siksi rankaisimme heitä: Adverb</w:t>
      </w:r>
    </w:p>
    <w:p>
      <w:r>
        <w:rPr>
          <w:b/>
        </w:rPr>
        <w:t xml:space="preserve">Tulos</w:t>
      </w:r>
    </w:p>
    <w:p>
      <w:r>
        <w:t xml:space="preserve">Vanhemmat oppilaat kiusasivat aina nuorempia, joten rankaisimme heitä.</w:t>
      </w:r>
    </w:p>
    <w:p>
      <w:r>
        <w:rPr>
          <w:b/>
        </w:rPr>
        <w:t xml:space="preserve">Esimerkki 8.1078</w:t>
      </w:r>
    </w:p>
    <w:p>
      <w:r>
        <w:t xml:space="preserve">lause: Mutta metro tuli asemalle, enkä kuullut sitä: Numero</w:t>
      </w:r>
    </w:p>
    <w:p>
      <w:r>
        <w:rPr>
          <w:b/>
        </w:rPr>
        <w:t xml:space="preserve">Tulos</w:t>
      </w:r>
    </w:p>
    <w:p>
      <w:r>
        <w:t xml:space="preserve">He lähettivät kuulutuksia , mutta metro tuli asemalle enkä kuullut niitä.</w:t>
      </w:r>
    </w:p>
    <w:p>
      <w:r>
        <w:rPr>
          <w:b/>
        </w:rPr>
        <w:t xml:space="preserve">Esimerkki 8.1079</w:t>
      </w:r>
    </w:p>
    <w:p>
      <w:r>
        <w:t xml:space="preserve">lause: Bob maksoi Charlien yliopisto-opinnot. Hän on hyvin kiitollinen : .</w:t>
      </w:r>
    </w:p>
    <w:p>
      <w:r>
        <w:rPr>
          <w:b/>
        </w:rPr>
        <w:t xml:space="preserve">Tulos</w:t>
      </w:r>
    </w:p>
    <w:p>
      <w:r>
        <w:t xml:space="preserve">Bob maksaa Charlien yliopistokoulutuksen . Hän on hyvin kiitollinen .</w:t>
      </w:r>
    </w:p>
    <w:p>
      <w:r>
        <w:rPr>
          <w:b/>
        </w:rPr>
        <w:t xml:space="preserve">Esimerkki 8.1080</w:t>
      </w:r>
    </w:p>
    <w:p>
      <w:r>
        <w:t xml:space="preserve">lause: John oli tekemässä tutkimusta kirjastossa, kun hän kuuli miehen hyräilevän ja viheltävän. Hän oli hyvin ärsyyntynyt : Adverb</w:t>
      </w:r>
    </w:p>
    <w:p>
      <w:r>
        <w:rPr>
          <w:b/>
        </w:rPr>
        <w:t xml:space="preserve">Tulos</w:t>
      </w:r>
    </w:p>
    <w:p>
      <w:r>
        <w:t xml:space="preserve">John oli hiljaa tekemässä tutkimusta kirjastossa, kun hän yhtäkkiä kuuli miehen hyräilevän ja viheltävän.   Hän oli hyvin ärsyyntynyt .</w:t>
      </w:r>
    </w:p>
    <w:p>
      <w:r>
        <w:rPr>
          <w:b/>
        </w:rPr>
        <w:t xml:space="preserve">Esimerkki 8.1081</w:t>
      </w:r>
    </w:p>
    <w:p>
      <w:r>
        <w:t xml:space="preserve">lause: Tuomarit eivät voineet Loebner-kilpailussa selvittää, ketkä vastaajista olivat chatbotteja, koska ne olivat niin kehittyneitä ... näkökohta: Adverb</w:t>
      </w:r>
    </w:p>
    <w:p>
      <w:r>
        <w:rPr>
          <w:b/>
        </w:rPr>
        <w:t xml:space="preserve">Tulos</w:t>
      </w:r>
    </w:p>
    <w:p>
      <w:r>
        <w:t xml:space="preserve">Loebner-kilpailussa tuomarit eivät oikein pystyneet selvittämään, mitkä vastaajat olivat chatbotteja, koska ne olivat niin kehittyneitä.</w:t>
      </w:r>
    </w:p>
    <w:p>
      <w:r>
        <w:rPr>
          <w:b/>
        </w:rPr>
        <w:t xml:space="preserve">Esimerkki 8.1082</w:t>
      </w:r>
    </w:p>
    <w:p>
      <w:r>
        <w:t xml:space="preserve">lause: Susan näki laskeutumisraiteen: Adverb</w:t>
      </w:r>
    </w:p>
    <w:p>
      <w:r>
        <w:rPr>
          <w:b/>
        </w:rPr>
        <w:t xml:space="preserve">Tulos</w:t>
      </w:r>
    </w:p>
    <w:p>
      <w:r>
        <w:t xml:space="preserve">Kun Andrea ohitti viljakuivurilla reippaasti Susanin, hän näki selvästi laskukiitotien.</w:t>
      </w:r>
    </w:p>
    <w:p>
      <w:r>
        <w:rPr>
          <w:b/>
        </w:rPr>
        <w:t xml:space="preserve">Esimerkki 8.1083</w:t>
      </w:r>
    </w:p>
    <w:p>
      <w:r>
        <w:t xml:space="preserve">lause: Jane koputti Susanin oveen, mutta hän ei saanut vastausta ... näkökohta: Ääni</w:t>
      </w:r>
    </w:p>
    <w:p>
      <w:r>
        <w:rPr>
          <w:b/>
        </w:rPr>
        <w:t xml:space="preserve">Tulos</w:t>
      </w:r>
    </w:p>
    <w:p>
      <w:r>
        <w:t xml:space="preserve">Jane koputti Susanin oveen, mutta hän ei saanut vastausta.</w:t>
      </w:r>
    </w:p>
    <w:p>
      <w:r>
        <w:rPr>
          <w:b/>
        </w:rPr>
        <w:t xml:space="preserve">Esimerkki 8.1084</w:t>
      </w:r>
    </w:p>
    <w:p>
      <w:r>
        <w:t xml:space="preserve">lause: Isä kantoi nukkuvaa poikaa kehdossaan ..: Voice</w:t>
      </w:r>
    </w:p>
    <w:p>
      <w:r>
        <w:rPr>
          <w:b/>
        </w:rPr>
        <w:t xml:space="preserve">Tulos</w:t>
      </w:r>
    </w:p>
    <w:p>
      <w:r>
        <w:t xml:space="preserve">Isä kantoi nukkuvaa poikaa vauvansängyssä.</w:t>
      </w:r>
    </w:p>
    <w:p>
      <w:r>
        <w:rPr>
          <w:b/>
        </w:rPr>
        <w:t xml:space="preserve">Esimerkki 8.1085</w:t>
      </w:r>
    </w:p>
    <w:p>
      <w:r>
        <w:t xml:space="preserve">lause: John vuokrasi itsensä Billille, jotta tämä huolehtisi hänestä ..: Numero</w:t>
      </w:r>
    </w:p>
    <w:p>
      <w:r>
        <w:rPr>
          <w:b/>
        </w:rPr>
        <w:t xml:space="preserve">Tulos</w:t>
      </w:r>
    </w:p>
    <w:p>
      <w:r>
        <w:t xml:space="preserve">John ja Peter vuokrasivat itsensä Billille ja Stevenille, jotta nämä huolehtisivat heistä.</w:t>
      </w:r>
    </w:p>
    <w:p>
      <w:r>
        <w:rPr>
          <w:b/>
        </w:rPr>
        <w:t xml:space="preserve">Esimerkki 8.1086</w:t>
      </w:r>
    </w:p>
    <w:p>
      <w:r>
        <w:t xml:space="preserve">lause: Joan kiitti Susania kaikesta hänen antamastaan avusta ... näkökohta: Aika</w:t>
      </w:r>
    </w:p>
    <w:p>
      <w:r>
        <w:rPr>
          <w:b/>
        </w:rPr>
        <w:t xml:space="preserve">Tulos</w:t>
      </w:r>
    </w:p>
    <w:p>
      <w:r>
        <w:t xml:space="preserve">Joan kiittää Susania kaikesta hänen antamastaan avusta.</w:t>
      </w:r>
    </w:p>
    <w:p>
      <w:r>
        <w:rPr>
          <w:b/>
        </w:rPr>
        <w:t xml:space="preserve">Esimerkki 8.1087</w:t>
      </w:r>
    </w:p>
    <w:p>
      <w:r>
        <w:t xml:space="preserve">lause: John ei nähnyt lavalle, kun Billy oli hänen edessään, koska hän on niin pitkä ... näkökohta: Aspekti: Aikamuoto</w:t>
      </w:r>
    </w:p>
    <w:p>
      <w:r>
        <w:rPr>
          <w:b/>
        </w:rPr>
        <w:t xml:space="preserve">Tulos</w:t>
      </w:r>
    </w:p>
    <w:p>
      <w:r>
        <w:t xml:space="preserve">John ei näe lavalle, kun Billy on hänen edessään, koska hän on niin pitkä .</w:t>
      </w:r>
    </w:p>
    <w:p>
      <w:r>
        <w:rPr>
          <w:b/>
        </w:rPr>
        <w:t xml:space="preserve">Esimerkki 8.1088</w:t>
      </w:r>
    </w:p>
    <w:p>
      <w:r>
        <w:t xml:space="preserve">lause: Mary peitteli tyttärensä Annen sänkyyn, jotta tämä voisi nukkua ... näkökohta: Voice</w:t>
      </w:r>
    </w:p>
    <w:p>
      <w:r>
        <w:rPr>
          <w:b/>
        </w:rPr>
        <w:t xml:space="preserve">Tulos</w:t>
      </w:r>
    </w:p>
    <w:p>
      <w:r>
        <w:t xml:space="preserve">Maria peitti tyttären, Annen, sänkyyn, jotta hän voisi nukkua.</w:t>
      </w:r>
    </w:p>
    <w:p>
      <w:r>
        <w:rPr>
          <w:b/>
        </w:rPr>
        <w:t xml:space="preserve">Esimerkki 8.1089</w:t>
      </w:r>
    </w:p>
    <w:p>
      <w:r>
        <w:t xml:space="preserve">lause: ..: Adverb</w:t>
      </w:r>
    </w:p>
    <w:p>
      <w:r>
        <w:rPr>
          <w:b/>
        </w:rPr>
        <w:t xml:space="preserve">Tulos</w:t>
      </w:r>
    </w:p>
    <w:p>
      <w:r>
        <w:t xml:space="preserve">Isä kantoi varovasti nukkuvaa poikaa sylissään .</w:t>
      </w:r>
    </w:p>
    <w:p>
      <w:r>
        <w:rPr>
          <w:b/>
        </w:rPr>
        <w:t xml:space="preserve">Esimerkki 8.1090</w:t>
      </w:r>
    </w:p>
    <w:p>
      <w:r>
        <w:t xml:space="preserve">lause: Se näytti paljon paremmalta, kun sen yläpuolella oli toinen piirros... näkökohta: Numero</w:t>
      </w:r>
    </w:p>
    <w:p>
      <w:r>
        <w:rPr>
          <w:b/>
        </w:rPr>
        <w:t xml:space="preserve">Tulos</w:t>
      </w:r>
    </w:p>
    <w:p>
      <w:r>
        <w:t xml:space="preserve">Samin piirustukset ripustettiin juuri Tinan piirustusten yläpuolelle, ja ne näyttivät paljon paremmilta, kun niiden yläpuolella oli muita piirustuksia.</w:t>
      </w:r>
    </w:p>
    <w:p>
      <w:r>
        <w:rPr>
          <w:b/>
        </w:rPr>
        <w:t xml:space="preserve">Esimerkki 8.1091</w:t>
      </w:r>
    </w:p>
    <w:p>
      <w:r>
        <w:t xml:space="preserve">lause: näkökulma: Adverb</w:t>
      </w:r>
    </w:p>
    <w:p>
      <w:r>
        <w:rPr>
          <w:b/>
        </w:rPr>
        <w:t xml:space="preserve">Tulos</w:t>
      </w:r>
    </w:p>
    <w:p>
      <w:r>
        <w:t xml:space="preserve">Veistos vieri hitaasti hyllystä, koska sitä ei ollut ankkuroitu.</w:t>
      </w:r>
    </w:p>
    <w:p>
      <w:r>
        <w:rPr>
          <w:b/>
        </w:rPr>
        <w:t xml:space="preserve">Esimerkki 8.1092</w:t>
      </w:r>
    </w:p>
    <w:p>
      <w:r>
        <w:t xml:space="preserve">lause: John ei nähnyt lavalle, kun Billy oli hänen edessään, koska hän on niin pitkä ... näkökohta: Sukupuoli</w:t>
      </w:r>
    </w:p>
    <w:p>
      <w:r>
        <w:rPr>
          <w:b/>
        </w:rPr>
        <w:t xml:space="preserve">Tulos</w:t>
      </w:r>
    </w:p>
    <w:p>
      <w:r>
        <w:t xml:space="preserve">Mary ei nähnyt näyttämölle, kun Lucy oli hänen edessään, koska hän on niin pitkä.</w:t>
      </w:r>
    </w:p>
    <w:p>
      <w:r>
        <w:rPr>
          <w:b/>
        </w:rPr>
        <w:t xml:space="preserve">Esimerkki 8.1093</w:t>
      </w:r>
    </w:p>
    <w:p>
      <w:r>
        <w:t xml:space="preserve">lause: Arkeologit ovat päätelleet, että ihmiset asuivat Laputassa 20 000 vuotta sitten . He metsästivät peuroja joen rannoilla . näkökohta: Adverb</w:t>
      </w:r>
    </w:p>
    <w:p>
      <w:r>
        <w:rPr>
          <w:b/>
        </w:rPr>
        <w:t xml:space="preserve">Tulos</w:t>
      </w:r>
    </w:p>
    <w:p>
      <w:r>
        <w:t xml:space="preserve">Arkeologit ovat alustavasti päätelleet, että ihmiset asuivat Laputassa 20 000 vuotta sitten .   He metsästivät itse asiassa peuroja joen rannoilla .</w:t>
      </w:r>
    </w:p>
    <w:p>
      <w:r>
        <w:rPr>
          <w:b/>
        </w:rPr>
        <w:t xml:space="preserve">Esimerkki 8.1094</w:t>
      </w:r>
    </w:p>
    <w:p>
      <w:r>
        <w:t xml:space="preserve">lause: Se on hyvin kuuluisa ... näkökohta: Aspekti: Aikamuoto</w:t>
      </w:r>
    </w:p>
    <w:p>
      <w:r>
        <w:rPr>
          <w:b/>
        </w:rPr>
        <w:t xml:space="preserve">Tulos</w:t>
      </w:r>
    </w:p>
    <w:p>
      <w:r>
        <w:t xml:space="preserve">Olen varma, että kartassani oli tämä rakennus ; se oli hyvin kuuluisa.</w:t>
      </w:r>
    </w:p>
    <w:p>
      <w:r>
        <w:rPr>
          <w:b/>
        </w:rPr>
        <w:t xml:space="preserve">Esimerkki 8.1095</w:t>
      </w:r>
    </w:p>
    <w:p>
      <w:r>
        <w:t xml:space="preserve">lause: Frank oli vihainen Tomille, koska tämän myymä leivänpaahdin ei toiminut ... näkökohta: Adverb</w:t>
      </w:r>
    </w:p>
    <w:p>
      <w:r>
        <w:rPr>
          <w:b/>
        </w:rPr>
        <w:t xml:space="preserve">Tulos</w:t>
      </w:r>
    </w:p>
    <w:p>
      <w:r>
        <w:t xml:space="preserve">Frank oli melko vihainen Tomille, koska tämän myymä leivänpaahdin ei toiminut.</w:t>
      </w:r>
    </w:p>
    <w:p>
      <w:r>
        <w:rPr>
          <w:b/>
        </w:rPr>
        <w:t xml:space="preserve">Esimerkki 8.1096</w:t>
      </w:r>
    </w:p>
    <w:p>
      <w:r>
        <w:t xml:space="preserve">lause: Se oli vaarallinen paikka uida, koska meren rannalla oli nähty hai, joten se oli vaarallinen paikka uida: .</w:t>
      </w:r>
    </w:p>
    <w:p>
      <w:r>
        <w:rPr>
          <w:b/>
        </w:rPr>
        <w:t xml:space="preserve">Tulos</w:t>
      </w:r>
    </w:p>
    <w:p>
      <w:r>
        <w:t xml:space="preserve">Menemme järvelle, koska meren rannalla on nähty hai, joten se on vaarallinen paikka uida.</w:t>
      </w:r>
    </w:p>
    <w:p>
      <w:r>
        <w:rPr>
          <w:b/>
        </w:rPr>
        <w:t xml:space="preserve">Esimerkki 8.1097</w:t>
      </w:r>
    </w:p>
    <w:p>
      <w:r>
        <w:t xml:space="preserve">lause: Tom sanoi "shakki" Ralphille, kun tämä siirsi lähettinsä ... aspekti: Adverb</w:t>
      </w:r>
    </w:p>
    <w:p>
      <w:r>
        <w:rPr>
          <w:b/>
        </w:rPr>
        <w:t xml:space="preserve">Tulos</w:t>
      </w:r>
    </w:p>
    <w:p>
      <w:r>
        <w:t xml:space="preserve">Tom sanoi Ralphille hilpeästi "Check", kun hän siirsi hitaasti lähettinsä.</w:t>
      </w:r>
    </w:p>
    <w:p>
      <w:r>
        <w:rPr>
          <w:b/>
        </w:rPr>
        <w:t xml:space="preserve">Esimerkki 8.1098</w:t>
      </w:r>
    </w:p>
    <w:p>
      <w:r>
        <w:t xml:space="preserve">lause: George sai ilmaisliput näytelmään, mutta hän antoi ne Ericille, vaikka tämä oli erityisen innokas katsomaan näytelmää. näkökulma: Aspekti: Aikamuoto</w:t>
      </w:r>
    </w:p>
    <w:p>
      <w:r>
        <w:rPr>
          <w:b/>
        </w:rPr>
        <w:t xml:space="preserve">Tulos</w:t>
      </w:r>
    </w:p>
    <w:p>
      <w:r>
        <w:t xml:space="preserve">Yrjö saa ilmaiset liput näytelmään , mutta hän antaa ne Ericille , vaikka tämä on erityisen innokas näkemään näytelmän .</w:t>
      </w:r>
    </w:p>
    <w:p>
      <w:r>
        <w:rPr>
          <w:b/>
        </w:rPr>
        <w:t xml:space="preserve">Esimerkki 8.1099</w:t>
      </w:r>
    </w:p>
    <w:p>
      <w:r>
        <w:t xml:space="preserve">lause: Näin Jimin huutavan jollekin sotilaspukuiselle kaverille, jolla oli valtava punainen parta. En tiedä miksi hän oli , mutta hän näytti hyvin onnettomalta . aspekti: Adverbi</w:t>
      </w:r>
    </w:p>
    <w:p>
      <w:r>
        <w:rPr>
          <w:b/>
        </w:rPr>
        <w:t xml:space="preserve">Tulos</w:t>
      </w:r>
    </w:p>
    <w:p>
      <w:r>
        <w:t xml:space="preserve">Näin Jimin huutavan kovaan ääneen jollekin sotilaspukuiselle miehelle, jolla oli valtava punainen parta.  En tiedä miksi hän oli , mutta hän näytti hyvin onnettomalta .</w:t>
      </w:r>
    </w:p>
    <w:p>
      <w:r>
        <w:rPr>
          <w:b/>
        </w:rPr>
        <w:t xml:space="preserve">Esimerkki 8.1100</w:t>
      </w:r>
    </w:p>
    <w:p>
      <w:r>
        <w:t xml:space="preserve">lause: Alice etsi ystäväänsä Jadea väkijoukosta . Koska hänellä on aina hyvä tuuri , Alice huomasi hänet nopeasti . näkökohta : Sukupuoli</w:t>
      </w:r>
    </w:p>
    <w:p>
      <w:r>
        <w:rPr>
          <w:b/>
        </w:rPr>
        <w:t xml:space="preserve">Tulos</w:t>
      </w:r>
    </w:p>
    <w:p>
      <w:r>
        <w:t xml:space="preserve">Jack etsi ystäväänsä Henryä väkijoukosta. Koska hänellä on aina hyvä tuuri , Jack huomasi hänet nopeasti .</w:t>
      </w:r>
    </w:p>
    <w:p>
      <w:r>
        <w:rPr>
          <w:b/>
        </w:rPr>
        <w:t xml:space="preserve">Esimerkki 8.1101</w:t>
      </w:r>
    </w:p>
    <w:p>
      <w:r>
        <w:t xml:space="preserve">lause: Aspekti: Kaadoin vettä pullosta kuppiin, kunnes se oli täynnä: .</w:t>
      </w:r>
    </w:p>
    <w:p>
      <w:r>
        <w:rPr>
          <w:b/>
        </w:rPr>
        <w:t xml:space="preserve">Tulos</w:t>
      </w:r>
    </w:p>
    <w:p>
      <w:r>
        <w:t xml:space="preserve">Kaadan vettä pullosta kuppiin, kunnes se on täynnä .</w:t>
      </w:r>
    </w:p>
    <w:p>
      <w:r>
        <w:rPr>
          <w:b/>
        </w:rPr>
        <w:t xml:space="preserve">Esimerkki 8.1102</w:t>
      </w:r>
    </w:p>
    <w:p>
      <w:r>
        <w:t xml:space="preserve">lause: Mark kertoi Petelle monia valheita itsestään, jotka Pete sisällytti kirjaansa. Hänen olisi pitänyt olla epäilevämpi . näkökulma : Ääni</w:t>
      </w:r>
    </w:p>
    <w:p>
      <w:r>
        <w:rPr>
          <w:b/>
        </w:rPr>
        <w:t xml:space="preserve">Tulos</w:t>
      </w:r>
    </w:p>
    <w:p>
      <w:r>
        <w:t xml:space="preserve">Mark kertoi Petelle monia valheita itsestään, jotka Pete sisällytti kirjaansa.  Hänen olisi pitänyt olla skeptisempi .</w:t>
      </w:r>
    </w:p>
    <w:p>
      <w:r>
        <w:rPr>
          <w:b/>
        </w:rPr>
        <w:t xml:space="preserve">Esimerkki 8.1103</w:t>
      </w:r>
    </w:p>
    <w:p>
      <w:r>
        <w:t xml:space="preserve">lause: Tom antoi Ralphille kyydin kouluun, jotta hänen ei tarvitsisi kävellä ... näkökohta: Aika</w:t>
      </w:r>
    </w:p>
    <w:p>
      <w:r>
        <w:rPr>
          <w:b/>
        </w:rPr>
        <w:t xml:space="preserve">Tulos</w:t>
      </w:r>
    </w:p>
    <w:p>
      <w:r>
        <w:t xml:space="preserve">Tom antaa Ralphille kyydin kouluun, jotta hänen ei tarvitse kävellä.</w:t>
      </w:r>
    </w:p>
    <w:p>
      <w:r>
        <w:rPr>
          <w:b/>
        </w:rPr>
        <w:t xml:space="preserve">Esimerkki 8.1104</w:t>
      </w:r>
    </w:p>
    <w:p>
      <w:r>
        <w:t xml:space="preserve">lause: Sara lainasi kirjan kirjastosta, koska hän tarvitsee sitä työstämäänsä artikkelia varten. Hän lukee sitä, kun hän tulee töistä kotiin . näkökulma : Ääni</w:t>
      </w:r>
    </w:p>
    <w:p>
      <w:r>
        <w:rPr>
          <w:b/>
        </w:rPr>
        <w:t xml:space="preserve">Tulos</w:t>
      </w:r>
    </w:p>
    <w:p>
      <w:r>
        <w:t xml:space="preserve">Sara lainasi kirjan kirjastosta, koska hän tarvitsee sitä työstämäänsä artikkelia varten. Hän lukee sitä, kun hän tulee töistä kotiin .</w:t>
      </w:r>
    </w:p>
    <w:p>
      <w:r>
        <w:rPr>
          <w:b/>
        </w:rPr>
        <w:t xml:space="preserve">Esimerkki 8.1105</w:t>
      </w:r>
    </w:p>
    <w:p>
      <w:r>
        <w:t xml:space="preserve">lause: Tom heitti koululaukkunsa Raylle päästyään portaiden yläpäähän ... näkökohta: Adverb</w:t>
      </w:r>
    </w:p>
    <w:p>
      <w:r>
        <w:rPr>
          <w:b/>
        </w:rPr>
        <w:t xml:space="preserve">Tulos</w:t>
      </w:r>
    </w:p>
    <w:p>
      <w:r>
        <w:t xml:space="preserve">Tom heitti nopeasti koululaukkunsa Raylle päästyään portaiden yläpäähän.</w:t>
      </w:r>
    </w:p>
    <w:p>
      <w:r>
        <w:rPr>
          <w:b/>
        </w:rPr>
        <w:t xml:space="preserve">Esimerkki 8.1106</w:t>
      </w:r>
    </w:p>
    <w:p>
      <w:r>
        <w:t xml:space="preserve">lause: Arkeologit ovat päätelleet, että ihmiset asuivat Laputassa 20 000 vuotta sitten . He metsästivät peuroja joen rannoilla . näkökohta: .</w:t>
      </w:r>
    </w:p>
    <w:p>
      <w:r>
        <w:rPr>
          <w:b/>
        </w:rPr>
        <w:t xml:space="preserve">Tulos</w:t>
      </w:r>
    </w:p>
    <w:p>
      <w:r>
        <w:t xml:space="preserve">Arkeologit päättelevät, että ihmiset asuivat Laputassa 20 000 vuotta sitten . He metsästivät peuroja joen rannoilla .</w:t>
      </w:r>
    </w:p>
    <w:p>
      <w:r>
        <w:rPr>
          <w:b/>
        </w:rPr>
        <w:t xml:space="preserve">Esimerkki 8.1107</w:t>
      </w:r>
    </w:p>
    <w:p>
      <w:r>
        <w:t xml:space="preserve">lause: mutta joku oli täyttänyt avaimenreiän purukumilla, enkä saanut sitä sisään: Aika</w:t>
      </w:r>
    </w:p>
    <w:p>
      <w:r>
        <w:rPr>
          <w:b/>
        </w:rPr>
        <w:t xml:space="preserve">Tulos</w:t>
      </w:r>
    </w:p>
    <w:p>
      <w:r>
        <w:t xml:space="preserve">Yritän avata lukkoa avaimella , mutta joku oli täyttänyt avaimenreiän purukumilla , enkä saa sitä sisään .</w:t>
      </w:r>
    </w:p>
    <w:p>
      <w:r>
        <w:rPr>
          <w:b/>
        </w:rPr>
        <w:t xml:space="preserve">Esimerkki 8.1108</w:t>
      </w:r>
    </w:p>
    <w:p>
      <w:r>
        <w:t xml:space="preserve">lause: George sai ilmaisliput näytelmään, mutta hän antoi ne Ericille, koska tämä ei ollut erityisen innokas katsomaan sitä. aspekti: Sukupuoli</w:t>
      </w:r>
    </w:p>
    <w:p>
      <w:r>
        <w:rPr>
          <w:b/>
        </w:rPr>
        <w:t xml:space="preserve">Tulos</w:t>
      </w:r>
    </w:p>
    <w:p>
      <w:r>
        <w:t xml:space="preserve">Lily sai ilmaiset liput näytelmään , mutta hän antoi ne Joanille , koska tämä ei ollut erityisen innokas katsomaan näytelmää .</w:t>
      </w:r>
    </w:p>
    <w:p>
      <w:r>
        <w:rPr>
          <w:b/>
        </w:rPr>
        <w:t xml:space="preserve">Esimerkki 8.1109</w:t>
      </w:r>
    </w:p>
    <w:p>
      <w:r>
        <w:t xml:space="preserve">lause: Jane koputti Susanin oveen, mutta Susan ei vastannut ...: Sukupuoli</w:t>
      </w:r>
    </w:p>
    <w:p>
      <w:r>
        <w:rPr>
          <w:b/>
        </w:rPr>
        <w:t xml:space="preserve">Tulos</w:t>
      </w:r>
    </w:p>
    <w:p>
      <w:r>
        <w:t xml:space="preserve">Andrew koputti Billin oveen, mutta tämä ei vastannut.</w:t>
      </w:r>
    </w:p>
    <w:p>
      <w:r>
        <w:rPr>
          <w:b/>
        </w:rPr>
        <w:t xml:space="preserve">Esimerkki 8.1110</w:t>
      </w:r>
    </w:p>
    <w:p>
      <w:r>
        <w:t xml:space="preserve">lause: John ei nähnyt lavalle, kun Billy oli hänen edessään, koska hän on niin pitkä ... näkökohta: Voice</w:t>
      </w:r>
    </w:p>
    <w:p>
      <w:r>
        <w:rPr>
          <w:b/>
        </w:rPr>
        <w:t xml:space="preserve">Tulos</w:t>
      </w:r>
    </w:p>
    <w:p>
      <w:r>
        <w:t xml:space="preserve">John ei nähnyt lavaa, kun Billy oli hänen edessään, koska hän on niin pitkä.</w:t>
      </w:r>
    </w:p>
    <w:p>
      <w:r>
        <w:rPr>
          <w:b/>
        </w:rPr>
        <w:t xml:space="preserve">Esimerkki 8.1111</w:t>
      </w:r>
    </w:p>
    <w:p>
      <w:r>
        <w:t xml:space="preserve">lause: Arnold vaikutti suuresti Jacksoniin, vaikka hän eli kaksi vuosisataa myöhemmin: Numero</w:t>
      </w:r>
    </w:p>
    <w:p>
      <w:r>
        <w:rPr>
          <w:b/>
        </w:rPr>
        <w:t xml:space="preserve">Tulos</w:t>
      </w:r>
    </w:p>
    <w:p>
      <w:r>
        <w:t xml:space="preserve">Arnold ja Louis vaikuttivat suuresti Jacksoniin ja Henryyn, vaikka he elivät kaksi vuosisataa myöhemmin.</w:t>
      </w:r>
    </w:p>
    <w:p>
      <w:r>
        <w:rPr>
          <w:b/>
        </w:rPr>
        <w:t xml:space="preserve">Esimerkki 8.1112</w:t>
      </w:r>
    </w:p>
    <w:p>
      <w:r>
        <w:t xml:space="preserve">lause: näkökulma: Pöytä ei mahdu oviaukosta, koska se on liian kapea: Adverb</w:t>
      </w:r>
    </w:p>
    <w:p>
      <w:r>
        <w:rPr>
          <w:b/>
        </w:rPr>
        <w:t xml:space="preserve">Tulos</w:t>
      </w:r>
    </w:p>
    <w:p>
      <w:r>
        <w:t xml:space="preserve">Pöytä ei mahdu kokonaan oviaukon läpi, koska se on liian kapea.</w:t>
      </w:r>
    </w:p>
    <w:p>
      <w:r>
        <w:rPr>
          <w:b/>
        </w:rPr>
        <w:t xml:space="preserve">Esimerkki 8.1113</w:t>
      </w:r>
    </w:p>
    <w:p>
      <w:r>
        <w:t xml:space="preserve">lause: Joan kiitti Susania kaikesta hänen antamastaan avusta ... näkökohta: Numero</w:t>
      </w:r>
    </w:p>
    <w:p>
      <w:r>
        <w:rPr>
          <w:b/>
        </w:rPr>
        <w:t xml:space="preserve">Tulos</w:t>
      </w:r>
    </w:p>
    <w:p>
      <w:r>
        <w:t xml:space="preserve">Joan ja Sally kiittivät Susania ja Marya kaikesta heidän antamastaan avusta.</w:t>
      </w:r>
    </w:p>
    <w:p>
      <w:r>
        <w:rPr>
          <w:b/>
        </w:rPr>
        <w:t xml:space="preserve">Esimerkki 8.1114</w:t>
      </w:r>
    </w:p>
    <w:p>
      <w:r>
        <w:t xml:space="preserve">lause: Maria otti huilunsa esiin ja soitti yhden lempikappaleistaan. Hän on rakastanut sitä lapsesta asti . näkökohta: Numero</w:t>
      </w:r>
    </w:p>
    <w:p>
      <w:r>
        <w:rPr>
          <w:b/>
        </w:rPr>
        <w:t xml:space="preserve">Tulos</w:t>
      </w:r>
    </w:p>
    <w:p>
      <w:r>
        <w:t xml:space="preserve">Mary ja Anne ottivat huilunsa esiin ja soittivat joitakin suosikkikappaleitaan. He ovat rakastaneet niitä lapsesta asti .</w:t>
      </w:r>
    </w:p>
    <w:p>
      <w:r>
        <w:rPr>
          <w:b/>
        </w:rPr>
        <w:t xml:space="preserve">Esimerkki 8.1115</w:t>
      </w:r>
    </w:p>
    <w:p>
      <w:r>
        <w:t xml:space="preserve">lause: Carol uskoi, että Rebecca epäili, että hän oli varastanut kellon ... näkökohta: Sukupuoli</w:t>
      </w:r>
    </w:p>
    <w:p>
      <w:r>
        <w:rPr>
          <w:b/>
        </w:rPr>
        <w:t xml:space="preserve">Tulos</w:t>
      </w:r>
    </w:p>
    <w:p>
      <w:r>
        <w:t xml:space="preserve">Jack uskoi, että David epäili hänen varastaneen kellon.</w:t>
      </w:r>
    </w:p>
    <w:p>
      <w:r>
        <w:rPr>
          <w:b/>
        </w:rPr>
        <w:t xml:space="preserve">Esimerkki 8.1116</w:t>
      </w:r>
    </w:p>
    <w:p>
      <w:r>
        <w:t xml:space="preserve">lause: Bob maksoi Charlien yliopisto-opinnot. Hän on hyvin kiitollinen : Numero</w:t>
      </w:r>
    </w:p>
    <w:p>
      <w:r>
        <w:rPr>
          <w:b/>
        </w:rPr>
        <w:t xml:space="preserve">Tulos</w:t>
      </w:r>
    </w:p>
    <w:p>
      <w:r>
        <w:t xml:space="preserve">Bob ja Steve maksoivat Charlien ja Williamin yliopistokoulutuksen. He ovat hyvin kiitollisia .</w:t>
      </w:r>
    </w:p>
    <w:p>
      <w:r>
        <w:rPr>
          <w:b/>
        </w:rPr>
        <w:t xml:space="preserve">Esimerkki 8.1117</w:t>
      </w:r>
    </w:p>
    <w:p>
      <w:r>
        <w:t xml:space="preserve">lause: ...: Numero</w:t>
      </w:r>
    </w:p>
    <w:p>
      <w:r>
        <w:rPr>
          <w:b/>
        </w:rPr>
        <w:t xml:space="preserve">Tulos</w:t>
      </w:r>
    </w:p>
    <w:p>
      <w:r>
        <w:t xml:space="preserve">Otin vesipullot pois repuista, jotta ne olisivat käteviä.</w:t>
      </w:r>
    </w:p>
    <w:p>
      <w:r>
        <w:rPr>
          <w:b/>
        </w:rPr>
        <w:t xml:space="preserve">Esimerkki 8.1118</w:t>
      </w:r>
    </w:p>
    <w:p>
      <w:r>
        <w:t xml:space="preserve">lause: Fred on ainoa elossa oleva mies, joka vielä muistaa isäni vauvana . Kun Fred näki isäni ensimmäisen kerran, hän oli kahdentoista kuukauden ikäinen . näkökulma: Sukupuoli:</w:t>
      </w:r>
    </w:p>
    <w:p>
      <w:r>
        <w:rPr>
          <w:b/>
        </w:rPr>
        <w:t xml:space="preserve">Tulos</w:t>
      </w:r>
    </w:p>
    <w:p>
      <w:r>
        <w:t xml:space="preserve">Jane on ainoa elossa oleva nainen, joka vielä muistaa äitini vauvana. Kun Jane näki äitini ensimmäisen kerran, hän oli kahdentoista kuukauden ikäinen.</w:t>
      </w:r>
    </w:p>
    <w:p>
      <w:r>
        <w:rPr>
          <w:b/>
        </w:rPr>
        <w:t xml:space="preserve">Esimerkki 8.1119</w:t>
      </w:r>
    </w:p>
    <w:p>
      <w:r>
        <w:t xml:space="preserve">lause: Kun Tommy pudotti jäätelönsä, Timmy kikatti, joten isä katsoi häntä myötätuntoisesti. aspekti: Sukupuoli:</w:t>
      </w:r>
    </w:p>
    <w:p>
      <w:r>
        <w:rPr>
          <w:b/>
        </w:rPr>
        <w:t xml:space="preserve">Tulos</w:t>
      </w:r>
    </w:p>
    <w:p>
      <w:r>
        <w:t xml:space="preserve">Kun Nina pudotti jäätelönsä , Lily kikatti , joten isä katsoi häntä myötätuntoisesti.</w:t>
      </w:r>
    </w:p>
    <w:p>
      <w:r>
        <w:rPr>
          <w:b/>
        </w:rPr>
        <w:t xml:space="preserve">Esimerkki 8.1120</w:t>
      </w:r>
    </w:p>
    <w:p>
      <w:r>
        <w:t xml:space="preserve">lause: Madonna antoi potkut valmentajalleen, koska hän ei voinut sietää poikaystäväänsä ..: Voice</w:t>
      </w:r>
    </w:p>
    <w:p>
      <w:r>
        <w:rPr>
          <w:b/>
        </w:rPr>
        <w:t xml:space="preserve">Tulos</w:t>
      </w:r>
    </w:p>
    <w:p>
      <w:r>
        <w:t xml:space="preserve">Kouluttaja sai potkut madonnalta, koska hän ei kestänyt poikaystäväänsä .</w:t>
      </w:r>
    </w:p>
    <w:p>
      <w:r>
        <w:rPr>
          <w:b/>
        </w:rPr>
        <w:t xml:space="preserve">Esimerkki 8.1121</w:t>
      </w:r>
    </w:p>
    <w:p>
      <w:r>
        <w:t xml:space="preserve">lause: Emma ei syöttänyt palloa Janille, vaikka hän näki, että tämä oli vapaana...: Sukupuoli</w:t>
      </w:r>
    </w:p>
    <w:p>
      <w:r>
        <w:rPr>
          <w:b/>
        </w:rPr>
        <w:t xml:space="preserve">Tulos</w:t>
      </w:r>
    </w:p>
    <w:p>
      <w:r>
        <w:t xml:space="preserve">Bill ei syöttänyt palloa Stevenille, vaikka näki, että tämä oli vapaana.</w:t>
      </w:r>
    </w:p>
    <w:p>
      <w:r>
        <w:rPr>
          <w:b/>
        </w:rPr>
        <w:t xml:space="preserve">Esimerkki 8.1122</w:t>
      </w:r>
    </w:p>
    <w:p>
      <w:r>
        <w:t xml:space="preserve">lause: Joten pelastimme heidät: Numero</w:t>
      </w:r>
    </w:p>
    <w:p>
      <w:r>
        <w:rPr>
          <w:b/>
        </w:rPr>
        <w:t xml:space="preserve">Tulos</w:t>
      </w:r>
    </w:p>
    <w:p>
      <w:r>
        <w:t xml:space="preserve">Vanhempi oppilas kiusasi nuorempaa, joten pelastimme hänet.</w:t>
      </w:r>
    </w:p>
    <w:p>
      <w:r>
        <w:rPr>
          <w:b/>
        </w:rPr>
        <w:t xml:space="preserve">Esimerkki 8.1123</w:t>
      </w:r>
    </w:p>
    <w:p>
      <w:r>
        <w:t xml:space="preserve">lause: Ethan jahtasi Lukea, koska hän oli "se". näkökulma: Ääni</w:t>
      </w:r>
    </w:p>
    <w:p>
      <w:r>
        <w:rPr>
          <w:b/>
        </w:rPr>
        <w:t xml:space="preserve">Tulos</w:t>
      </w:r>
    </w:p>
    <w:p>
      <w:r>
        <w:t xml:space="preserve">Aikana peli tag , Luke oli jahdannut Ethan koska hän oli "se" .</w:t>
      </w:r>
    </w:p>
    <w:p>
      <w:r>
        <w:rPr>
          <w:b/>
        </w:rPr>
        <w:t xml:space="preserve">Esimerkki 8.1124</w:t>
      </w:r>
    </w:p>
    <w:p>
      <w:r>
        <w:t xml:space="preserve">lause: Fred katsoi televisiota, kun George meni ostamaan elintarvikkeita . Tunnin kuluttua hän palasi : Sukupuoli:</w:t>
      </w:r>
    </w:p>
    <w:p>
      <w:r>
        <w:rPr>
          <w:b/>
        </w:rPr>
        <w:t xml:space="preserve">Tulos</w:t>
      </w:r>
    </w:p>
    <w:p>
      <w:r>
        <w:t xml:space="preserve">Mary katsoi televisiota, kun Lily meni ostamaan elintarvikkeita.  Tunnin kuluttua hän palasi .</w:t>
      </w:r>
    </w:p>
    <w:p>
      <w:r>
        <w:rPr>
          <w:b/>
        </w:rPr>
        <w:t xml:space="preserve">Esimerkki 8.1125</w:t>
      </w:r>
    </w:p>
    <w:p>
      <w:r>
        <w:t xml:space="preserve">lause: Säkki perunoita oli sijoitettu jauhopussin yläpuolelle, joten se oli siirrettävä ensin: Numero</w:t>
      </w:r>
    </w:p>
    <w:p>
      <w:r>
        <w:rPr>
          <w:b/>
        </w:rPr>
        <w:t xml:space="preserve">Tulos</w:t>
      </w:r>
    </w:p>
    <w:p>
      <w:r>
        <w:t xml:space="preserve">Perunasäkit oli sijoitettu jauhosäkkien yläpuolelle, joten ne oli siirrettävä ensin.</w:t>
      </w:r>
    </w:p>
    <w:p>
      <w:r>
        <w:rPr>
          <w:b/>
        </w:rPr>
        <w:t xml:space="preserve">Esimerkki 8.1126</w:t>
      </w:r>
    </w:p>
    <w:p>
      <w:r>
        <w:t xml:space="preserve">lause: Sam mursi molemmat nilkkansa ja hän kävelee kainalosauvojen kanssa . Mutta noin kuukauden päästä niiden pitäisi olla paremmassa kunnossa . aspekti : .</w:t>
      </w:r>
    </w:p>
    <w:p>
      <w:r>
        <w:rPr>
          <w:b/>
        </w:rPr>
        <w:t xml:space="preserve">Tulos</w:t>
      </w:r>
    </w:p>
    <w:p>
      <w:r>
        <w:t xml:space="preserve">Sam mursi molemmat nilkkansa ja käveli kainalosauvojen kanssa. Mutta noin kuukauden kuluttua siitä ne olivat paremmin .</w:t>
      </w:r>
    </w:p>
    <w:p>
      <w:r>
        <w:rPr>
          <w:b/>
        </w:rPr>
        <w:t xml:space="preserve">Esimerkki 8.1127</w:t>
      </w:r>
    </w:p>
    <w:p>
      <w:r>
        <w:t xml:space="preserve">lause: Laitoin kakun pois jääkaappiin . Siinä on paljon voita . näkökulma : Adverb</w:t>
      </w:r>
    </w:p>
    <w:p>
      <w:r>
        <w:rPr>
          <w:b/>
        </w:rPr>
        <w:t xml:space="preserve">Tulos</w:t>
      </w:r>
    </w:p>
    <w:p>
      <w:r>
        <w:t xml:space="preserve">Laitoin vain kakun pois jääkaappiin . Siinä on varmasti paljon voita .</w:t>
      </w:r>
    </w:p>
    <w:p>
      <w:r>
        <w:rPr>
          <w:b/>
        </w:rPr>
        <w:t xml:space="preserve">Esimerkki 8.1128</w:t>
      </w:r>
    </w:p>
    <w:p>
      <w:r>
        <w:t xml:space="preserve">lause: Kissa makasi hiiren kolossa odottamassa hiirtä, mutta se oli liian kärsimätön: Adverb</w:t>
      </w:r>
    </w:p>
    <w:p>
      <w:r>
        <w:rPr>
          <w:b/>
        </w:rPr>
        <w:t xml:space="preserve">Tulos</w:t>
      </w:r>
    </w:p>
    <w:p>
      <w:r>
        <w:t xml:space="preserve">Kissa makasi kärsivällisesti hiiren kolon vieressä odottamassa hiirtä, mutta se oli liian kärsimätön.</w:t>
      </w:r>
    </w:p>
    <w:p>
      <w:r>
        <w:rPr>
          <w:b/>
        </w:rPr>
        <w:t xml:space="preserve">Esimerkki 8.1129</w:t>
      </w:r>
    </w:p>
    <w:p>
      <w:r>
        <w:t xml:space="preserve">lause: Tämä kirja esitteli Shakespearen Ovidiukselle ; se oli hieno valikoima hänen kirjoituksiaan . aspekti: .</w:t>
      </w:r>
    </w:p>
    <w:p>
      <w:r>
        <w:rPr>
          <w:b/>
        </w:rPr>
        <w:t xml:space="preserve">Tulos</w:t>
      </w:r>
    </w:p>
    <w:p>
      <w:r>
        <w:t xml:space="preserve">Tämä kirja esittelee Shakespearen Ovidiin ; se on hieno valikoima hänen kirjoituksiaan .</w:t>
      </w:r>
    </w:p>
    <w:p>
      <w:r>
        <w:rPr>
          <w:b/>
        </w:rPr>
        <w:t xml:space="preserve">Esimerkki 8.1130</w:t>
      </w:r>
    </w:p>
    <w:p>
      <w:r>
        <w:t xml:space="preserve">lause: Jane koputti Susanin oveen, mutta Susan ei vastannut ...: Numero</w:t>
      </w:r>
    </w:p>
    <w:p>
      <w:r>
        <w:rPr>
          <w:b/>
        </w:rPr>
        <w:t xml:space="preserve">Tulos</w:t>
      </w:r>
    </w:p>
    <w:p>
      <w:r>
        <w:t xml:space="preserve">Jane ja Julia koputtivat Susanin ja Maryn ovelle, mutta he eivät vastanneet.</w:t>
      </w:r>
    </w:p>
    <w:p>
      <w:r>
        <w:rPr>
          <w:b/>
        </w:rPr>
        <w:t xml:space="preserve">Esimerkki 8.1131</w:t>
      </w:r>
    </w:p>
    <w:p>
      <w:r>
        <w:t xml:space="preserve">lause: Jane koputti Susanin oveen, mutta kukaan ei vastannut. Hän oli pettynyt: .</w:t>
      </w:r>
    </w:p>
    <w:p>
      <w:r>
        <w:rPr>
          <w:b/>
        </w:rPr>
        <w:t xml:space="preserve">Tulos</w:t>
      </w:r>
    </w:p>
    <w:p>
      <w:r>
        <w:t xml:space="preserve">Jane koputtaa Susanin oveen , mutta kukaan ei vastaa. Hän on pettynyt .</w:t>
      </w:r>
    </w:p>
    <w:p>
      <w:r>
        <w:rPr>
          <w:b/>
        </w:rPr>
        <w:t xml:space="preserve">Esimerkki 8.1132</w:t>
      </w:r>
    </w:p>
    <w:p>
      <w:r>
        <w:t xml:space="preserve">lause: Tämä kirja esitteli Shakespearen Goethelle ; se oli hieno valikoima hänen kirjoituksiaan ... näkökohta: Voice</w:t>
      </w:r>
    </w:p>
    <w:p>
      <w:r>
        <w:rPr>
          <w:b/>
        </w:rPr>
        <w:t xml:space="preserve">Tulos</w:t>
      </w:r>
    </w:p>
    <w:p>
      <w:r>
        <w:t xml:space="preserve">Shakespeare tutustui Goetheen tämän kirjan avulla ; se oli hieno valikoima hänen kirjoituksiaan.</w:t>
      </w:r>
    </w:p>
    <w:p>
      <w:r>
        <w:rPr>
          <w:b/>
        </w:rPr>
        <w:t xml:space="preserve">Esimerkki 8.1133</w:t>
      </w:r>
    </w:p>
    <w:p>
      <w:r>
        <w:t xml:space="preserve">lause: Jane koputti Susanin oveen, mutta kukaan ei vastannut. Hän oli pettynyt: Adverb</w:t>
      </w:r>
    </w:p>
    <w:p>
      <w:r>
        <w:rPr>
          <w:b/>
        </w:rPr>
        <w:t xml:space="preserve">Tulos</w:t>
      </w:r>
    </w:p>
    <w:p>
      <w:r>
        <w:t xml:space="preserve">Jane koputti toistuvasti Susanin oveen , mutta kukaan ei vastannut. Hän oli todella pettynyt .</w:t>
      </w:r>
    </w:p>
    <w:p>
      <w:r>
        <w:rPr>
          <w:b/>
        </w:rPr>
        <w:t xml:space="preserve">Esimerkki 8.1134</w:t>
      </w:r>
    </w:p>
    <w:p>
      <w:r>
        <w:t xml:space="preserve">lause: Frank oli vihainen Tomille, koska tämän myymä leivänpaahdin ei toiminut ... näkökohta: Sukupuoli</w:t>
      </w:r>
    </w:p>
    <w:p>
      <w:r>
        <w:rPr>
          <w:b/>
        </w:rPr>
        <w:t xml:space="preserve">Tulos</w:t>
      </w:r>
    </w:p>
    <w:p>
      <w:r>
        <w:t xml:space="preserve">Elisabet oli vihainen Marialle, koska hänen myymä leivänpaahdin ei toiminut.</w:t>
      </w:r>
    </w:p>
    <w:p>
      <w:r>
        <w:rPr>
          <w:b/>
        </w:rPr>
        <w:t xml:space="preserve">Esimerkki 8.1135</w:t>
      </w:r>
    </w:p>
    <w:p>
      <w:r>
        <w:t xml:space="preserve">lause: Koira jahtasi kissaa , joka juoksi puuhun. Se odotti huipulla: Voice</w:t>
      </w:r>
    </w:p>
    <w:p>
      <w:r>
        <w:rPr>
          <w:b/>
        </w:rPr>
        <w:t xml:space="preserve">Tulos</w:t>
      </w:r>
    </w:p>
    <w:p>
      <w:r>
        <w:t xml:space="preserve">Kissa jahtasi koiraa , joka juoksi puuhun. Se odotti huipulla .</w:t>
      </w:r>
    </w:p>
    <w:p>
      <w:r>
        <w:rPr>
          <w:b/>
        </w:rPr>
        <w:t xml:space="preserve">Esimerkki 8.1136</w:t>
      </w:r>
    </w:p>
    <w:p>
      <w:r>
        <w:t xml:space="preserve">lause: Ethan pakeni Lukelta, koska hän oli "se". aspekti: Adverb</w:t>
      </w:r>
    </w:p>
    <w:p>
      <w:r>
        <w:rPr>
          <w:b/>
        </w:rPr>
        <w:t xml:space="preserve">Tulos</w:t>
      </w:r>
    </w:p>
    <w:p>
      <w:r>
        <w:t xml:space="preserve">Aikana peli tag , Ethan nopeasti juoksi Luke koska hän oli "se" .</w:t>
      </w:r>
    </w:p>
    <w:p>
      <w:r>
        <w:rPr>
          <w:b/>
        </w:rPr>
        <w:t xml:space="preserve">Esimerkki 8.1137</w:t>
      </w:r>
    </w:p>
    <w:p>
      <w:r>
        <w:t xml:space="preserve">lause: Mark kertoi Petelle monia valheita itsestään, jotka Pete sisällytti kirjaansa. Hänen olisi pitänyt olla epäilevämpi . näkökulma : Sukupuoli</w:t>
      </w:r>
    </w:p>
    <w:p>
      <w:r>
        <w:rPr>
          <w:b/>
        </w:rPr>
        <w:t xml:space="preserve">Tulos</w:t>
      </w:r>
    </w:p>
    <w:p>
      <w:r>
        <w:t xml:space="preserve">Julia kertoi Angelalle monia valheita itsestään, jotka Angela sisällytti kirjaansa. Hänen olisi pitänyt olla epäilevämpi .</w:t>
      </w:r>
    </w:p>
    <w:p>
      <w:r>
        <w:rPr>
          <w:b/>
        </w:rPr>
        <w:t xml:space="preserve">Esimerkki 8.1138</w:t>
      </w:r>
    </w:p>
    <w:p>
      <w:r>
        <w:t xml:space="preserve">lause: Monet ihmiset alkavat lukea Paavalin kirjoja eivätkä voi laskea niitä alas. He ovat innoissaan, koska Paul kirjoittaa niin hyvin . näkökohta: Adverb</w:t>
      </w:r>
    </w:p>
    <w:p>
      <w:r>
        <w:rPr>
          <w:b/>
        </w:rPr>
        <w:t xml:space="preserve">Tulos</w:t>
      </w:r>
    </w:p>
    <w:p>
      <w:r>
        <w:t xml:space="preserve">Monet ihmiset alkavat lukea Paulin kirjoja myöhässä eivätkä voi oikeastaan laskea niitä alas. He ovat vakavasti otettuja, koska Paul kirjoittaa niin hyvin .</w:t>
      </w:r>
    </w:p>
    <w:p>
      <w:r>
        <w:rPr>
          <w:b/>
        </w:rPr>
        <w:t xml:space="preserve">Esimerkki 8.1139</w:t>
      </w:r>
    </w:p>
    <w:p>
      <w:r>
        <w:t xml:space="preserve">lause: Se vaikutti suuresti Shakespearen kirjoittamiseen...: .</w:t>
      </w:r>
    </w:p>
    <w:p>
      <w:r>
        <w:rPr>
          <w:b/>
        </w:rPr>
        <w:t xml:space="preserve">Tulos</w:t>
      </w:r>
    </w:p>
    <w:p>
      <w:r>
        <w:t xml:space="preserve">Tämä kirja esittelee Shakespearen Ovidiukselle ; se on merkittävä vaikutus hänen kirjoittamiseensa.</w:t>
      </w:r>
    </w:p>
    <w:p>
      <w:r>
        <w:rPr>
          <w:b/>
        </w:rPr>
        <w:t xml:space="preserve">Esimerkki 8.1140</w:t>
      </w:r>
    </w:p>
    <w:p>
      <w:r>
        <w:t xml:space="preserve">lause: Sid selitti teoriansa Markille, mutta Mark ei ymmärtänyt häntä ... näkökohta: .</w:t>
      </w:r>
    </w:p>
    <w:p>
      <w:r>
        <w:rPr>
          <w:b/>
        </w:rPr>
        <w:t xml:space="preserve">Tulos</w:t>
      </w:r>
    </w:p>
    <w:p>
      <w:r>
        <w:t xml:space="preserve">Sid selittää teoriaansa Markille, mutta tämä ei ymmärrä häntä.</w:t>
      </w:r>
    </w:p>
    <w:p>
      <w:r>
        <w:rPr>
          <w:b/>
        </w:rPr>
        <w:t xml:space="preserve">Esimerkki 8.1141</w:t>
      </w:r>
    </w:p>
    <w:p>
      <w:r>
        <w:t xml:space="preserve">lause: mutta joku oli täyttänyt avaimenreiän purukumilla, enkä saanut sitä ulos: Aspekti:</w:t>
      </w:r>
    </w:p>
    <w:p>
      <w:r>
        <w:rPr>
          <w:b/>
        </w:rPr>
        <w:t xml:space="preserve">Tulos</w:t>
      </w:r>
    </w:p>
    <w:p>
      <w:r>
        <w:t xml:space="preserve">Yritän avata lukkoa avaimella , mutta joku oli täyttänyt avaimenreiän purukumilla , enkä saa sitä ulos .</w:t>
      </w:r>
    </w:p>
    <w:p>
      <w:r>
        <w:rPr>
          <w:b/>
        </w:rPr>
        <w:t xml:space="preserve">Esimerkki 8.1142</w:t>
      </w:r>
    </w:p>
    <w:p>
      <w:r>
        <w:t xml:space="preserve">lause: Thomson vieraili Cooperin haudalla vuonna 1765 . Tuolloin hän oli ollut kuollut viisi vuotta ... näkökohta: Voice</w:t>
      </w:r>
    </w:p>
    <w:p>
      <w:r>
        <w:rPr>
          <w:b/>
        </w:rPr>
        <w:t xml:space="preserve">Tulos</w:t>
      </w:r>
    </w:p>
    <w:p>
      <w:r>
        <w:t xml:space="preserve">Thomson vieraili Cooperin haudalla vuonna 1765. Tuolloin hän oli ollut kuolleena viisi vuotta.</w:t>
      </w:r>
    </w:p>
    <w:p>
      <w:r>
        <w:rPr>
          <w:b/>
        </w:rPr>
        <w:t xml:space="preserve">Esimerkki 8.1143</w:t>
      </w:r>
    </w:p>
    <w:p>
      <w:r>
        <w:t xml:space="preserve">lause: Asiakas käveli pankkiin ja puukotti yhtä kassanhoitajista . Hänet vietiin välittömästi poliisiasemalle . näkökohta : Voice</w:t>
      </w:r>
    </w:p>
    <w:p>
      <w:r>
        <w:rPr>
          <w:b/>
        </w:rPr>
        <w:t xml:space="preserve">Tulos</w:t>
      </w:r>
    </w:p>
    <w:p>
      <w:r>
        <w:t xml:space="preserve">Pankkiin kävellyt asiakas puukotti yhtä pankkivirkailijoista. Hänet vietiin välittömästi poliisiasemalle .</w:t>
      </w:r>
    </w:p>
    <w:p>
      <w:r>
        <w:rPr>
          <w:b/>
        </w:rPr>
        <w:t xml:space="preserve">Esimerkki 8.1144</w:t>
      </w:r>
    </w:p>
    <w:p>
      <w:r>
        <w:t xml:space="preserve">lause: Se oli kuin ilmoitus, mutta metro tuli asemalle, enkä kuullut sitä: .</w:t>
      </w:r>
    </w:p>
    <w:p>
      <w:r>
        <w:rPr>
          <w:b/>
        </w:rPr>
        <w:t xml:space="preserve">Tulos</w:t>
      </w:r>
    </w:p>
    <w:p>
      <w:r>
        <w:t xml:space="preserve">He lähettävät kuulutusta , mutta metro tulee asemalle enkä kuule sitä.</w:t>
      </w:r>
    </w:p>
    <w:p>
      <w:r>
        <w:rPr>
          <w:b/>
        </w:rPr>
        <w:t xml:space="preserve">Esimerkki 8.1145</w:t>
      </w:r>
    </w:p>
    <w:p>
      <w:r>
        <w:t xml:space="preserve">lause: . Se oli maukas: Voice</w:t>
      </w:r>
    </w:p>
    <w:p>
      <w:r>
        <w:rPr>
          <w:b/>
        </w:rPr>
        <w:t xml:space="preserve">Tulos</w:t>
      </w:r>
    </w:p>
    <w:p>
      <w:r>
        <w:t xml:space="preserve">Kala söi madon . Se oli maukas .</w:t>
      </w:r>
    </w:p>
    <w:p>
      <w:r>
        <w:rPr>
          <w:b/>
        </w:rPr>
        <w:t xml:space="preserve">Esimerkki 8.1146</w:t>
      </w:r>
    </w:p>
    <w:p>
      <w:r>
        <w:t xml:space="preserve">lause: Anne synnytti tyttären viime kuussa . Hän on hyvin viehättävä vauva . näkökulma: Numero</w:t>
      </w:r>
    </w:p>
    <w:p>
      <w:r>
        <w:rPr>
          <w:b/>
        </w:rPr>
        <w:t xml:space="preserve">Tulos</w:t>
      </w:r>
    </w:p>
    <w:p>
      <w:r>
        <w:t xml:space="preserve">Anne ja Julia synnyttivät tyttäret viime kuussa . He ovat hyvin viehättäviä vauvoja .</w:t>
      </w:r>
    </w:p>
    <w:p>
      <w:r>
        <w:rPr>
          <w:b/>
        </w:rPr>
        <w:t xml:space="preserve">Esimerkki 8.1147</w:t>
      </w:r>
    </w:p>
    <w:p>
      <w:r>
        <w:t xml:space="preserve">lause: Steve seuraa kaikessa Fredin esimerkkiä. Hän ihailee Frediä valtavasti . näkökulma : Sukupuoli</w:t>
      </w:r>
    </w:p>
    <w:p>
      <w:r>
        <w:rPr>
          <w:b/>
        </w:rPr>
        <w:t xml:space="preserve">Tulos</w:t>
      </w:r>
    </w:p>
    <w:p>
      <w:r>
        <w:t xml:space="preserve">Lucy seuraa kaikessa Joanin esimerkkiä.   Hän ihailee häntä valtavasti .</w:t>
      </w:r>
    </w:p>
    <w:p>
      <w:r>
        <w:rPr>
          <w:b/>
        </w:rPr>
        <w:t xml:space="preserve">Esimerkki 8.1148</w:t>
      </w:r>
    </w:p>
    <w:p>
      <w:r>
        <w:t xml:space="preserve">lause: Mies nosti pojan kerrossänkyynsä..: .</w:t>
      </w:r>
    </w:p>
    <w:p>
      <w:r>
        <w:rPr>
          <w:b/>
        </w:rPr>
        <w:t xml:space="preserve">Tulos</w:t>
      </w:r>
    </w:p>
    <w:p>
      <w:r>
        <w:t xml:space="preserve">Mies nostaa pojan kerrossänkyynsä .</w:t>
      </w:r>
    </w:p>
    <w:p>
      <w:r>
        <w:rPr>
          <w:b/>
        </w:rPr>
        <w:t xml:space="preserve">Esimerkki 8.1149</w:t>
      </w:r>
    </w:p>
    <w:p>
      <w:r>
        <w:t xml:space="preserve">lause: Se on liian pieni ... näkökohta: .</w:t>
      </w:r>
    </w:p>
    <w:p>
      <w:r>
        <w:rPr>
          <w:b/>
        </w:rPr>
        <w:t xml:space="preserve">Tulos</w:t>
      </w:r>
    </w:p>
    <w:p>
      <w:r>
        <w:t xml:space="preserve">En voinut kaataa tuota puuta tuolla kirveellä; se oli liian pieni.</w:t>
      </w:r>
    </w:p>
    <w:p>
      <w:r>
        <w:rPr>
          <w:b/>
        </w:rPr>
        <w:t xml:space="preserve">Esimerkki 8.1150</w:t>
      </w:r>
    </w:p>
    <w:p>
      <w:r>
        <w:t xml:space="preserve">lause: Emma ei syöttänyt palloa Janille, vaikka tämä oli vapaana ... näkökulma: Adverb</w:t>
      </w:r>
    </w:p>
    <w:p>
      <w:r>
        <w:rPr>
          <w:b/>
        </w:rPr>
        <w:t xml:space="preserve">Tulos</w:t>
      </w:r>
    </w:p>
    <w:p>
      <w:r>
        <w:t xml:space="preserve">Emma ei oikeastaan syöttänyt palloa Janie:lle, vaikka tämä oli selvästi vapaana. </w:t>
      </w:r>
    </w:p>
    <w:p>
      <w:r>
        <w:rPr>
          <w:b/>
        </w:rPr>
        <w:t xml:space="preserve">Esimerkki 8.1151</w:t>
      </w:r>
    </w:p>
    <w:p>
      <w:r>
        <w:t xml:space="preserve">lause: näkökulma: Pöytä ei mahdu oviaukosta, koska se on liian kapea: .</w:t>
      </w:r>
    </w:p>
    <w:p>
      <w:r>
        <w:rPr>
          <w:b/>
        </w:rPr>
        <w:t xml:space="preserve">Tulos</w:t>
      </w:r>
    </w:p>
    <w:p>
      <w:r>
        <w:t xml:space="preserve">Pöytä ei mahtunut oviaukosta, koska se oli liian kapea.</w:t>
      </w:r>
    </w:p>
    <w:p>
      <w:r>
        <w:rPr>
          <w:b/>
        </w:rPr>
        <w:t xml:space="preserve">Esimerkki 8.1152</w:t>
      </w:r>
    </w:p>
    <w:p>
      <w:r>
        <w:t xml:space="preserve">lause: Frank tunsi itsensä murskatuksi, kun hänen pitkäaikainen kilpailijansa Bill paljasti, että hän oli kilpailun voittaja ... näkökohta: Adverb</w:t>
      </w:r>
    </w:p>
    <w:p>
      <w:r>
        <w:rPr>
          <w:b/>
        </w:rPr>
        <w:t xml:space="preserve">Tulos</w:t>
      </w:r>
    </w:p>
    <w:p>
      <w:r>
        <w:t xml:space="preserve">Frank tunsi itsensä täysin murskatuksi, kun hänen pitkäaikainen kilpailijansa Bill paljasti, että hän oli kilpailun voittaja .</w:t>
      </w:r>
    </w:p>
    <w:p>
      <w:r>
        <w:rPr>
          <w:b/>
        </w:rPr>
        <w:t xml:space="preserve">Esimerkki 8.1153</w:t>
      </w:r>
    </w:p>
    <w:p>
      <w:r>
        <w:t xml:space="preserve">lause: Joe on myynyt talonsa ja ostanut uuden muutaman kilometrin päässä . Hän muuttaa sinne torstaina . aspekti: Numero</w:t>
      </w:r>
    </w:p>
    <w:p>
      <w:r>
        <w:rPr>
          <w:b/>
        </w:rPr>
        <w:t xml:space="preserve">Tulos</w:t>
      </w:r>
    </w:p>
    <w:p>
      <w:r>
        <w:t xml:space="preserve">Joe ja Bill ovat myyneet talonsa ja ostaneet uudet muutaman kilometrin päässä . He muuttavat niihin torstaina .</w:t>
      </w:r>
    </w:p>
    <w:p>
      <w:r>
        <w:rPr>
          <w:b/>
        </w:rPr>
        <w:t xml:space="preserve">Esimerkki 8.1154</w:t>
      </w:r>
    </w:p>
    <w:p>
      <w:r>
        <w:t xml:space="preserve">lause: Aspekti: .</w:t>
      </w:r>
    </w:p>
    <w:p>
      <w:r>
        <w:rPr>
          <w:b/>
        </w:rPr>
        <w:t xml:space="preserve">Tulos</w:t>
      </w:r>
    </w:p>
    <w:p>
      <w:r>
        <w:t xml:space="preserve">Kesken ulkoilmakonsertin alkaa sataa , ja sade jatkuu klo 10 asti.</w:t>
      </w:r>
    </w:p>
    <w:p>
      <w:r>
        <w:rPr>
          <w:b/>
        </w:rPr>
        <w:t xml:space="preserve">Esimerkki 8.1155</w:t>
      </w:r>
    </w:p>
    <w:p>
      <w:r>
        <w:t xml:space="preserve">lause: Madonna antoi potkut valmentajalleen, koska tämä makasi poikaystävänsä kanssa ...: Voice</w:t>
      </w:r>
    </w:p>
    <w:p>
      <w:r>
        <w:rPr>
          <w:b/>
        </w:rPr>
        <w:t xml:space="preserve">Tulos</w:t>
      </w:r>
    </w:p>
    <w:p>
      <w:r>
        <w:t xml:space="preserve">Kouluttaja sai potkut Madonnalta, koska hän makasi poikaystävänsä kanssa .</w:t>
      </w:r>
    </w:p>
    <w:p>
      <w:r>
        <w:rPr>
          <w:b/>
        </w:rPr>
        <w:t xml:space="preserve">Esimerkki 8.1156</w:t>
      </w:r>
    </w:p>
    <w:p>
      <w:r>
        <w:t xml:space="preserve">lause: Danin oli estettävä Billiä leikkimästä loukkaantuneen linnun kanssa. Hän on hyvin myötätuntoinen : Adverbi</w:t>
      </w:r>
    </w:p>
    <w:p>
      <w:r>
        <w:rPr>
          <w:b/>
        </w:rPr>
        <w:t xml:space="preserve">Tulos</w:t>
      </w:r>
    </w:p>
    <w:p>
      <w:r>
        <w:t xml:space="preserve">Danin oli nopeasti estettävä Billiä leikkimästä loukkaantuneen linnun kanssa.  Hän on todella hyvin myötätuntoinen .</w:t>
      </w:r>
    </w:p>
    <w:p>
      <w:r>
        <w:rPr>
          <w:b/>
        </w:rPr>
        <w:t xml:space="preserve">Esimerkki 8.1157</w:t>
      </w:r>
    </w:p>
    <w:p>
      <w:r>
        <w:t xml:space="preserve">lause: Sam Goodmanin elämäkerta spartalaisesta kenraali Ksenofanesista antaa elävän kuvan niistä vaikeuksista, joita hän kohtasi tutkimuksessaan . aspekti: Adverbi</w:t>
      </w:r>
    </w:p>
    <w:p>
      <w:r>
        <w:rPr>
          <w:b/>
        </w:rPr>
        <w:t xml:space="preserve">Tulos</w:t>
      </w:r>
    </w:p>
    <w:p>
      <w:r>
        <w:t xml:space="preserve">Sam Goodmanin elämäkerta spartalaisesta kenraali Ksenofanesista välittää terävästi elävän tunteen niistä vaikeuksista, joita hän aina kohtasi tutkimustyössään.</w:t>
      </w:r>
    </w:p>
    <w:p>
      <w:r>
        <w:rPr>
          <w:b/>
        </w:rPr>
        <w:t xml:space="preserve">Esimerkki 8.1158</w:t>
      </w:r>
    </w:p>
    <w:p>
      <w:r>
        <w:t xml:space="preserve">lause: Tutkijat tutkivat kolmea kalalajia, jotka on äskettäin löydetty Intian valtamerestä. Ne ilmestyivät kaksi vuotta sitten ..: Adverb</w:t>
      </w:r>
    </w:p>
    <w:p>
      <w:r>
        <w:rPr>
          <w:b/>
        </w:rPr>
        <w:t xml:space="preserve">Tulos</w:t>
      </w:r>
    </w:p>
    <w:p>
      <w:r>
        <w:t xml:space="preserve">Tutkijat tutkivat huolellisesti kolmea kalalajia, jotka on äskettäin löydetty Intian valtamerestä. Ne ilmestyivät vasta kaksi vuotta sitten .</w:t>
      </w:r>
    </w:p>
    <w:p>
      <w:r>
        <w:rPr>
          <w:b/>
        </w:rPr>
        <w:t xml:space="preserve">Esimerkki 8.1159</w:t>
      </w:r>
    </w:p>
    <w:p>
      <w:r>
        <w:t xml:space="preserve">lause: Säkki oli sijoitettu jauhopussin alapuolelle, joten se oli siirrettävä ensin: .</w:t>
      </w:r>
    </w:p>
    <w:p>
      <w:r>
        <w:rPr>
          <w:b/>
        </w:rPr>
        <w:t xml:space="preserve">Tulos</w:t>
      </w:r>
    </w:p>
    <w:p>
      <w:r>
        <w:t xml:space="preserve">Perunasäkki asetetaan jauhosäkin alapuolelle, joten se on siirrettävä ensin.</w:t>
      </w:r>
    </w:p>
    <w:p>
      <w:r>
        <w:rPr>
          <w:b/>
        </w:rPr>
        <w:t xml:space="preserve">Esimerkki 8.1160</w:t>
      </w:r>
    </w:p>
    <w:p>
      <w:r>
        <w:t xml:space="preserve">lause: George sai ilmaisliput näytelmään, mutta hän antoi ne Ericille, vaikka tämä oli erityisen innokas katsomaan näytelmää. näkökulma: Adverb</w:t>
      </w:r>
    </w:p>
    <w:p>
      <w:r>
        <w:rPr>
          <w:b/>
        </w:rPr>
        <w:t xml:space="preserve">Tulos</w:t>
      </w:r>
    </w:p>
    <w:p>
      <w:r>
        <w:t xml:space="preserve">George sai hiljattain ilmaiset liput näytelmään , mutta hän antoi ne avokätisesti Ericille , vaikka tämä oli todella erityisen innokas näkemään näytelmän .</w:t>
      </w:r>
    </w:p>
    <w:p>
      <w:r>
        <w:rPr>
          <w:b/>
        </w:rPr>
        <w:t xml:space="preserve">Esimerkki 8.1161</w:t>
      </w:r>
    </w:p>
    <w:p>
      <w:r>
        <w:t xml:space="preserve">lause: Tämä kirja esitteli Shakespearen Ovidiukselle ; se oli hieno valikoima hänen kirjoituksiaan . aspekti: Sukupuoli</w:t>
      </w:r>
    </w:p>
    <w:p>
      <w:r>
        <w:rPr>
          <w:b/>
        </w:rPr>
        <w:t xml:space="preserve">Tulos</w:t>
      </w:r>
    </w:p>
    <w:p>
      <w:r>
        <w:t xml:space="preserve">Tämä kirja esitteli Woolfille Shelleyn ; se oli hieno valikoima hänen kirjoituksiaan.</w:t>
      </w:r>
    </w:p>
    <w:p>
      <w:r>
        <w:rPr>
          <w:b/>
        </w:rPr>
        <w:t xml:space="preserve">Esimerkki 8.1162</w:t>
      </w:r>
    </w:p>
    <w:p>
      <w:r>
        <w:t xml:space="preserve">lause: Siksi rankaisimme heitä: .</w:t>
      </w:r>
    </w:p>
    <w:p>
      <w:r>
        <w:rPr>
          <w:b/>
        </w:rPr>
        <w:t xml:space="preserve">Tulos</w:t>
      </w:r>
    </w:p>
    <w:p>
      <w:r>
        <w:t xml:space="preserve">Vanhemmat oppilaat kiusaavat nuorempia, joten rankaisemme heitä.</w:t>
      </w:r>
    </w:p>
    <w:p>
      <w:r>
        <w:rPr>
          <w:b/>
        </w:rPr>
        <w:t xml:space="preserve">Esimerkki 8.1163</w:t>
      </w:r>
    </w:p>
    <w:p>
      <w:r>
        <w:t xml:space="preserve">lause: Viemärin tukkeutuminen hiuksista . Se on puhdistettava: .</w:t>
      </w:r>
    </w:p>
    <w:p>
      <w:r>
        <w:rPr>
          <w:b/>
        </w:rPr>
        <w:t xml:space="preserve">Tulos</w:t>
      </w:r>
    </w:p>
    <w:p>
      <w:r>
        <w:t xml:space="preserve">Viemäri oli tukossa hiuksista . Se piti puhdistaa .</w:t>
      </w:r>
    </w:p>
    <w:p>
      <w:r>
        <w:rPr>
          <w:b/>
        </w:rPr>
        <w:t xml:space="preserve">Esimerkki 8.1164</w:t>
      </w:r>
    </w:p>
    <w:p>
      <w:r>
        <w:t xml:space="preserve">lause: Liisa yritti kuumeisesti estää tytärtään rupattelemasta juhlissa , jolloin jäimme ihmettelemään, miksi hän käyttäytyi niin oudosti . aspekti: Numero</w:t>
      </w:r>
    </w:p>
    <w:p>
      <w:r>
        <w:rPr>
          <w:b/>
        </w:rPr>
        <w:t xml:space="preserve">Tulos</w:t>
      </w:r>
    </w:p>
    <w:p>
      <w:r>
        <w:t xml:space="preserve">Alice ja Lucy yrittivät kuumeisesti estää tyttäriään keskustelemasta juhlissa , jolloin jäimme ihmettelemään, miksi he käyttäytyivät niin oudosti.</w:t>
      </w:r>
    </w:p>
    <w:p>
      <w:r>
        <w:rPr>
          <w:b/>
        </w:rPr>
        <w:t xml:space="preserve">Esimerkki 8.1165</w:t>
      </w:r>
    </w:p>
    <w:p>
      <w:r>
        <w:t xml:space="preserve">lause: Asianajaja esitti todistajalle kysymyksen, mutta tämä ei halunnut toistaa sitä: Adverb</w:t>
      </w:r>
    </w:p>
    <w:p>
      <w:r>
        <w:rPr>
          <w:b/>
        </w:rPr>
        <w:t xml:space="preserve">Tulos</w:t>
      </w:r>
    </w:p>
    <w:p>
      <w:r>
        <w:t xml:space="preserve">Asianajaja esitti äänekkäästi todistajalle kysymyksen , mutta tämä ei halunnut toistaa sitä.</w:t>
      </w:r>
    </w:p>
    <w:p>
      <w:r>
        <w:rPr>
          <w:b/>
        </w:rPr>
        <w:t xml:space="preserve">Esimerkki 8.1166</w:t>
      </w:r>
    </w:p>
    <w:p>
      <w:r>
        <w:t xml:space="preserve">lause: Se on liian suuri: Adverb</w:t>
      </w:r>
    </w:p>
    <w:p>
      <w:r>
        <w:rPr>
          <w:b/>
        </w:rPr>
        <w:t xml:space="preserve">Tulos</w:t>
      </w:r>
    </w:p>
    <w:p>
      <w:r>
        <w:t xml:space="preserve">Palkinto ei mahdu kunnolla ruskeaan matkalaukkuun, koska se on liian suuri .</w:t>
      </w:r>
    </w:p>
    <w:p>
      <w:r>
        <w:rPr>
          <w:b/>
        </w:rPr>
        <w:t xml:space="preserve">Esimerkki 8.1167</w:t>
      </w:r>
    </w:p>
    <w:p>
      <w:r>
        <w:t xml:space="preserve">lause: Carol uskoi, että Rebecca katui sitä, että oli varastanut kellon ... näkökulma: Sukupuoli</w:t>
      </w:r>
    </w:p>
    <w:p>
      <w:r>
        <w:rPr>
          <w:b/>
        </w:rPr>
        <w:t xml:space="preserve">Tulos</w:t>
      </w:r>
    </w:p>
    <w:p>
      <w:r>
        <w:t xml:space="preserve">Jack uskoi, että David katui sitä, että oli varastanut kellon .</w:t>
      </w:r>
    </w:p>
    <w:p>
      <w:r>
        <w:rPr>
          <w:b/>
        </w:rPr>
        <w:t xml:space="preserve">Esimerkki 8.1168</w:t>
      </w:r>
    </w:p>
    <w:p>
      <w:r>
        <w:t xml:space="preserve">lause: Paul yritti soittaa Georgelle puhelimitse, mutta hän ei ollut tavoitettavissa: .</w:t>
      </w:r>
    </w:p>
    <w:p>
      <w:r>
        <w:rPr>
          <w:b/>
        </w:rPr>
        <w:t xml:space="preserve">Tulos</w:t>
      </w:r>
    </w:p>
    <w:p>
      <w:r>
        <w:t xml:space="preserve">Paul yrittää soittaa Georgelle puhelimitse , mutta hän ei ole tavoitettavissa.</w:t>
      </w:r>
    </w:p>
    <w:p>
      <w:r>
        <w:rPr>
          <w:b/>
        </w:rPr>
        <w:t xml:space="preserve">Esimerkki 8.1169</w:t>
      </w:r>
    </w:p>
    <w:p>
      <w:r>
        <w:t xml:space="preserve">lause: Myrskyssä puu kaatui ja syöksyi taloni katon läpi. Nyt minun on saatava se pois . aspekti: Numero</w:t>
      </w:r>
    </w:p>
    <w:p>
      <w:r>
        <w:rPr>
          <w:b/>
        </w:rPr>
        <w:t xml:space="preserve">Tulos</w:t>
      </w:r>
    </w:p>
    <w:p>
      <w:r>
        <w:t xml:space="preserve">Myrskyssä puut kaatuivat ja kaatuivat taloni kattojen läpi. Nyt minun on saatava ne pois .</w:t>
      </w:r>
    </w:p>
    <w:p>
      <w:r>
        <w:rPr>
          <w:b/>
        </w:rPr>
        <w:t xml:space="preserve">Esimerkki 8.1170</w:t>
      </w:r>
    </w:p>
    <w:p>
      <w:r>
        <w:t xml:space="preserve">lause: Näyttelijä oli ennen nimeltään Terpsichore , mutta hän muutti sen muutama vuosi sitten Tiinaksi , koska hän ajatteli, että se oli liian vaikea lausua . aspekti: Number</w:t>
      </w:r>
    </w:p>
    <w:p>
      <w:r>
        <w:rPr>
          <w:b/>
        </w:rPr>
        <w:t xml:space="preserve">Tulos</w:t>
      </w:r>
    </w:p>
    <w:p>
      <w:r>
        <w:t xml:space="preserve">Näyttelijättärien nimet olivat ennen Terpsichore ja Melpomene , mutta ne muutettiin muutama vuosi sitten Tiinaksi ja Melanieksi , koska ne olivat liian vaikeita lausua .</w:t>
      </w:r>
    </w:p>
    <w:p>
      <w:r>
        <w:rPr>
          <w:b/>
        </w:rPr>
        <w:t xml:space="preserve">Esimerkki 8.1171</w:t>
      </w:r>
    </w:p>
    <w:p>
      <w:r>
        <w:t xml:space="preserve">lause: . Kun vedin nuppineulan ulos , se jätti reiän . aspekti: Numero</w:t>
      </w:r>
    </w:p>
    <w:p>
      <w:r>
        <w:rPr>
          <w:b/>
        </w:rPr>
        <w:t xml:space="preserve">Tulos</w:t>
      </w:r>
    </w:p>
    <w:p>
      <w:r>
        <w:t xml:space="preserve">Pistelin nuppineuloja porkkanoiden läpi .  Kun vedin nastat ulos , ne jättivät reikiä .</w:t>
      </w:r>
    </w:p>
    <w:p>
      <w:r>
        <w:rPr>
          <w:b/>
        </w:rPr>
        <w:t xml:space="preserve">Esimerkki 8.1172</w:t>
      </w:r>
    </w:p>
    <w:p>
      <w:r>
        <w:t xml:space="preserve">lause: näkökulma: Koska satoi , kannoin sanomalehteä repussani, jotta se pysyisi kuivana: Voice</w:t>
      </w:r>
    </w:p>
    <w:p>
      <w:r>
        <w:rPr>
          <w:b/>
        </w:rPr>
        <w:t xml:space="preserve">Tulos</w:t>
      </w:r>
    </w:p>
    <w:p>
      <w:r>
        <w:t xml:space="preserve">Koska satoi , sanomalehti kannettiin repussani, jotta se pysyisi kuivana.</w:t>
      </w:r>
    </w:p>
    <w:p>
      <w:r>
        <w:rPr>
          <w:b/>
        </w:rPr>
        <w:t xml:space="preserve">Esimerkki 8.1173</w:t>
      </w:r>
    </w:p>
    <w:p>
      <w:r>
        <w:t xml:space="preserve">lause: Seinä on aukko . Sen takaa näkee puutarhaan . näkökohta: .</w:t>
      </w:r>
    </w:p>
    <w:p>
      <w:r>
        <w:rPr>
          <w:b/>
        </w:rPr>
        <w:t xml:space="preserve">Tulos</w:t>
      </w:r>
    </w:p>
    <w:p>
      <w:r>
        <w:t xml:space="preserve">Seinässä oli aukko . Sen takaa näkyi puutarha .</w:t>
      </w:r>
    </w:p>
    <w:p>
      <w:r>
        <w:rPr>
          <w:b/>
        </w:rPr>
        <w:t xml:space="preserve">Esimerkki 8.1174</w:t>
      </w:r>
    </w:p>
    <w:p>
      <w:r>
        <w:t xml:space="preserve">lause: Fred on ainoa elossa oleva mies, joka muistaa isoisoisäni . Hän oli merkittävä mies : Numero</w:t>
      </w:r>
    </w:p>
    <w:p>
      <w:r>
        <w:rPr>
          <w:b/>
        </w:rPr>
        <w:t xml:space="preserve">Tulos</w:t>
      </w:r>
    </w:p>
    <w:p>
      <w:r>
        <w:t xml:space="preserve">Fred ja Julian ovat ainoat elossa olevat miehet, jotka muistavat isoisoisäni.   He olivat merkittäviä miehiä .</w:t>
      </w:r>
    </w:p>
    <w:p>
      <w:r>
        <w:rPr>
          <w:b/>
        </w:rPr>
        <w:t xml:space="preserve">Esimerkki 8.1175</w:t>
      </w:r>
    </w:p>
    <w:p>
      <w:r>
        <w:t xml:space="preserve">lause: Danin oli estettävä Billiä leikkimästä loukkaantuneen linnun kanssa. Hän on hyvin julma : Aspekti: Aikamuoto</w:t>
      </w:r>
    </w:p>
    <w:p>
      <w:r>
        <w:rPr>
          <w:b/>
        </w:rPr>
        <w:t xml:space="preserve">Tulos</w:t>
      </w:r>
    </w:p>
    <w:p>
      <w:r>
        <w:t xml:space="preserve">Dan joutuu estämään Billiä leikkimästä loukkaantuneen linnun kanssa . Hän on hyvin julma .</w:t>
      </w:r>
    </w:p>
    <w:p>
      <w:r>
        <w:rPr>
          <w:b/>
        </w:rPr>
        <w:t xml:space="preserve">Esimerkki 8.1176</w:t>
      </w:r>
    </w:p>
    <w:p>
      <w:r>
        <w:t xml:space="preserve">lause: Pamin vanhemmat tulivat kotiin ja löysivät hänet harrastamasta seksiä poikaystävänsä Paulin kanssa. He olivat raivoissaan siitä : Numero</w:t>
      </w:r>
    </w:p>
    <w:p>
      <w:r>
        <w:rPr>
          <w:b/>
        </w:rPr>
        <w:t xml:space="preserve">Tulos</w:t>
      </w:r>
    </w:p>
    <w:p>
      <w:r>
        <w:t xml:space="preserve">Pamin vanhemmat tulivat kotiin ja löysivät hänet harrastamasta seksiä poikaystävänsä Paulin kanssa. Hän oli raivoissaan siitä .</w:t>
      </w:r>
    </w:p>
    <w:p>
      <w:r>
        <w:rPr>
          <w:b/>
        </w:rPr>
        <w:t xml:space="preserve">Esimerkki 8.1177</w:t>
      </w:r>
    </w:p>
    <w:p>
      <w:r>
        <w:t xml:space="preserve">lause: Sam ja Amy ovat intohimoisesti rakastuneita, mutta Amyn vanhemmat ovat tyytymättömiä siihen, koska he ovat viisitoista ...: Numero</w:t>
      </w:r>
    </w:p>
    <w:p>
      <w:r>
        <w:rPr>
          <w:b/>
        </w:rPr>
        <w:t xml:space="preserve">Tulos</w:t>
      </w:r>
    </w:p>
    <w:p>
      <w:r>
        <w:t xml:space="preserve">Sam on intohimoisesti rakastunut , mutta Samin isä on tyytymätön siihen , koska hän on viisitoista .</w:t>
      </w:r>
    </w:p>
    <w:p>
      <w:r>
        <w:rPr>
          <w:b/>
          <w:u w:val="single"/>
        </w:rPr>
        <w:t xml:space="preserve">Tehtävä numero 9</w:t>
      </w:r>
    </w:p>
    <w:p>
      <w:r>
        <w:t xml:space="preserve">Sinulle annetaan matemaattinen sanatehtävä, ja sinun on tarkoitus soveltaa useita matemaattisia operaattoreita, kuten yhteen-, vähennys-, kerto- tai jakolaskua, tekstiin upotettuihin lukuihin vastataksesi seuraavaan kysymykseen ja ilmoittaa sitten vain lopullinen numeerinen vastaus.</w:t>
      </w:r>
    </w:p>
    <w:p>
      <w:r>
        <w:rPr>
          <w:b/>
        </w:rPr>
        <w:t xml:space="preserve">Esimerkki 9.0</w:t>
      </w:r>
    </w:p>
    <w:p>
      <w:r>
        <w:t xml:space="preserve">Jos hänellä on 12 kirjaa laitettavana ja jokaiseen hyllyyn mahtuu 4 kirjaa, kuinka monta hyllyä hän tarvitsee?</w:t>
      </w:r>
    </w:p>
    <w:p>
      <w:r>
        <w:rPr>
          <w:b/>
        </w:rPr>
        <w:t xml:space="preserve">Tulos</w:t>
      </w:r>
    </w:p>
    <w:p>
      <w:r>
        <w:t xml:space="preserve">3</w:t>
      </w:r>
    </w:p>
    <w:p>
      <w:r>
        <w:rPr>
          <w:b/>
        </w:rPr>
        <w:t xml:space="preserve">Esimerkki 9.1</w:t>
      </w:r>
    </w:p>
    <w:p>
      <w:r>
        <w:t xml:space="preserve">Billy valmisti jäätä jääpalojen avulla . kuhunkin lokeroon mahtui 9 jääpalaa . jos hänellä olisi 8 lokeroa, kuinka monta jääpalaa hän voisi valmistaa ?</w:t>
      </w:r>
    </w:p>
    <w:p>
      <w:r>
        <w:rPr>
          <w:b/>
        </w:rPr>
        <w:t xml:space="preserve">Tulos</w:t>
      </w:r>
    </w:p>
    <w:p>
      <w:r>
        <w:t xml:space="preserve">72</w:t>
      </w:r>
    </w:p>
    <w:p>
      <w:r>
        <w:rPr>
          <w:b/>
        </w:rPr>
        <w:t xml:space="preserve">Esimerkki 9.2</w:t>
      </w:r>
    </w:p>
    <w:p>
      <w:r>
        <w:t xml:space="preserve">Jenny ja hänen perheensä muuttivat juuri uuteen kaupunkiin, ja tänään olisi hänen ensimmäinen päivänsä uudessa koulussa . hän halusi varmistaa, että hän on hyvin levännyt, joten hän varmisti, että hän nukkui 8 tuntia . jos tunti koostuu 60 minuutista, kuinka monta minuuttia hän nukkui?</w:t>
      </w:r>
    </w:p>
    <w:p>
      <w:r>
        <w:rPr>
          <w:b/>
        </w:rPr>
        <w:t xml:space="preserve">Tulos</w:t>
      </w:r>
    </w:p>
    <w:p>
      <w:r>
        <w:t xml:space="preserve">480</w:t>
      </w:r>
    </w:p>
    <w:p>
      <w:r>
        <w:rPr>
          <w:b/>
        </w:rPr>
        <w:t xml:space="preserve">Esimerkki 9.3</w:t>
      </w:r>
    </w:p>
    <w:p>
      <w:r>
        <w:t xml:space="preserve">hän söi myös runsaan aamiaisen, jotta hänellä olisi riittävästi energiaa . hän osti 5 palaa lempileipiään . jos jokainen leipä maksaa 30 senttiä, kuinka paljon Jenny käytti aamiaiseensa ?</w:t>
      </w:r>
    </w:p>
    <w:p>
      <w:r>
        <w:rPr>
          <w:b/>
        </w:rPr>
        <w:t xml:space="preserve">Tulos</w:t>
      </w:r>
    </w:p>
    <w:p>
      <w:r>
        <w:t xml:space="preserve">150</w:t>
      </w:r>
    </w:p>
    <w:p>
      <w:r>
        <w:rPr>
          <w:b/>
        </w:rPr>
        <w:t xml:space="preserve">Esimerkki 9.4</w:t>
      </w:r>
    </w:p>
    <w:p>
      <w:r>
        <w:t xml:space="preserve">Teollisuuskone valmisti 12 paitaa . se voi valmistaa 2 paitaa minuutissa . kuinka monta minuuttia kone työskenteli 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9.5</w:t>
      </w:r>
    </w:p>
    <w:p>
      <w:r>
        <w:t xml:space="preserve">Jos jokaisen ikkunan asentaminen kestää 4 tuntia, kuinka kauan häneltä kestää asentaa loput ikkunat?</w:t>
      </w:r>
    </w:p>
    <w:p>
      <w:r>
        <w:rPr>
          <w:b/>
        </w:rPr>
        <w:t xml:space="preserve">Tulos</w:t>
      </w:r>
    </w:p>
    <w:p>
      <w:r>
        <w:t xml:space="preserve">36</w:t>
      </w:r>
    </w:p>
    <w:p>
      <w:r>
        <w:rPr>
          <w:b/>
        </w:rPr>
        <w:t xml:space="preserve">Esimerkki 9.6</w:t>
      </w:r>
    </w:p>
    <w:p>
      <w:r>
        <w:t xml:space="preserve">Kun hän saapui sinne, hän lähti kiipeämään putousten huipulle . yleensä huipulle pääseminen kestää 30 minuuttia . stanley käytti aikaa näkymän katseluun, joten hänen kiipeämisensä kesti 7 kertaa tavallista kauemmin . kuinka monta minuuttia stanley tarvitsi huipulle pääsemiseen ?</w:t>
      </w:r>
    </w:p>
    <w:p>
      <w:r>
        <w:rPr>
          <w:b/>
        </w:rPr>
        <w:t xml:space="preserve">Tulos</w:t>
      </w:r>
    </w:p>
    <w:p>
      <w:r>
        <w:t xml:space="preserve">210</w:t>
      </w:r>
    </w:p>
    <w:p>
      <w:r>
        <w:rPr>
          <w:b/>
        </w:rPr>
        <w:t xml:space="preserve">Esimerkki 9.7</w:t>
      </w:r>
    </w:p>
    <w:p>
      <w:r>
        <w:t xml:space="preserve">Hänellä oli myös 8 akvaariota suolaisen veden eläimiä varten . jokaisessa akvaariossa on 64 eläintä . kuinka monta suolaisen veden eläintä Tylerilla on ?</w:t>
      </w:r>
    </w:p>
    <w:p>
      <w:r>
        <w:rPr>
          <w:b/>
        </w:rPr>
        <w:t xml:space="preserve">Tulos</w:t>
      </w:r>
    </w:p>
    <w:p>
      <w:r>
        <w:t xml:space="preserve">512</w:t>
      </w:r>
    </w:p>
    <w:p>
      <w:r>
        <w:rPr>
          <w:b/>
        </w:rPr>
        <w:t xml:space="preserve">Esimerkki 9.8</w:t>
      </w:r>
    </w:p>
    <w:p>
      <w:r>
        <w:t xml:space="preserve">Jos hänellä on jo kuusi metriä köyttä ja hän tarvitsee lisäköysiä, joiden pituus on viisi kertaa suurempi kuin hänen jo omistamansa, kuinka pitkä lisäköyden pitäisi olla?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9.9</w:t>
      </w:r>
    </w:p>
    <w:p>
      <w:r>
        <w:t xml:space="preserve">Beniä pyydettiin laskemaan, kuinka monta lehmää heillä on . hän näki, että jokaisessa karjassa on yhteensä 40 lehmää . kuinka monta lehmää heillä on yhteensä, jos tilalla on kahdeksan lehmäkarjaa ?</w:t>
      </w:r>
    </w:p>
    <w:p>
      <w:r>
        <w:rPr>
          <w:b/>
        </w:rPr>
        <w:t xml:space="preserve">Tulos</w:t>
      </w:r>
    </w:p>
    <w:p>
      <w:r>
        <w:t xml:space="preserve">320</w:t>
      </w:r>
    </w:p>
    <w:p>
      <w:r>
        <w:rPr>
          <w:b/>
        </w:rPr>
        <w:t xml:space="preserve">Esimerkki 9.10</w:t>
      </w:r>
    </w:p>
    <w:p>
      <w:r>
        <w:t xml:space="preserve">balettiluokka haluaa jakaa 90 jäsentään suuriin ryhmiin, joissa kussakin on 7 jäsentä, ja pieniin ryhmiin, joissa kussakin on 3 jäsentä. jotta ryhmiä olisi mahdollisimman vähän, kuinka monta suurta ryhmää pitäisi muodostaa?</w:t>
      </w:r>
    </w:p>
    <w:p>
      <w:r>
        <w:rPr>
          <w:b/>
        </w:rPr>
        <w:t xml:space="preserve">Tulos</w:t>
      </w:r>
    </w:p>
    <w:p>
      <w:r>
        <w:t xml:space="preserve">12.857142857142858</w:t>
      </w:r>
    </w:p>
    <w:p>
      <w:r>
        <w:rPr>
          <w:b/>
        </w:rPr>
        <w:t xml:space="preserve">Esimerkki 9.11</w:t>
      </w:r>
    </w:p>
    <w:p>
      <w:r>
        <w:t xml:space="preserve">124 oppilasta tekee kukin 3 tähteä koulun seinälle . kuinka monta tähteä he tekevät yhteensä ?</w:t>
      </w:r>
    </w:p>
    <w:p>
      <w:r>
        <w:rPr>
          <w:b/>
        </w:rPr>
        <w:t xml:space="preserve">Tulos</w:t>
      </w:r>
    </w:p>
    <w:p>
      <w:r>
        <w:t xml:space="preserve">372</w:t>
      </w:r>
    </w:p>
    <w:p>
      <w:r>
        <w:rPr>
          <w:b/>
        </w:rPr>
        <w:t xml:space="preserve">Esimerkki 9.12</w:t>
      </w:r>
    </w:p>
    <w:p>
      <w:r>
        <w:t xml:space="preserve">marian leipoi myös kaurakeksejä luokkatovereilleen . jos hän voi laittaa 12 keksiä tarjottimelle kerrallaan, kuinka monta tarjotinta hän tarvitsee valmistaa 276 kaurakeksiä kerrallaan ?</w:t>
      </w:r>
    </w:p>
    <w:p>
      <w:r>
        <w:rPr>
          <w:b/>
        </w:rPr>
        <w:t xml:space="preserve">Tulos</w:t>
      </w:r>
    </w:p>
    <w:p>
      <w:r>
        <w:t xml:space="preserve">23</w:t>
      </w:r>
    </w:p>
    <w:p>
      <w:r>
        <w:rPr>
          <w:b/>
        </w:rPr>
        <w:t xml:space="preserve">Esimerkki 9.13</w:t>
      </w:r>
    </w:p>
    <w:p>
      <w:r>
        <w:t xml:space="preserve">Jos hän keräsi 56 kirsikkatomaattia ja aikoo laittaa ne pieniin purkkeihin, joihin mahtuu 8 kirsikkatomaattia kerrallaan, kuinka monta purkkia hän tarvitsee?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9.14</w:t>
      </w:r>
    </w:p>
    <w:p>
      <w:r>
        <w:t xml:space="preserve">Jos koulu, jossa on 1230 oppilasta ja opettajaa, lähtee retkelle, kuinka monta bussia pitäisi vuokrata?</w:t>
      </w:r>
    </w:p>
    <w:p>
      <w:r>
        <w:rPr>
          <w:b/>
        </w:rPr>
        <w:t xml:space="preserve">Tulos</w:t>
      </w:r>
    </w:p>
    <w:p>
      <w:r>
        <w:t xml:space="preserve">25.625</w:t>
      </w:r>
    </w:p>
    <w:p>
      <w:r>
        <w:rPr>
          <w:b/>
        </w:rPr>
        <w:t xml:space="preserve">Esimerkki 9.15</w:t>
      </w:r>
    </w:p>
    <w:p>
      <w:r>
        <w:t xml:space="preserve">Bridgetin korttelikokoelmassa on 820 korttelia. Jos korttelit on järjestetty 82 ryhmään, kuinka suuri kukin ryhmä on?</w:t>
      </w:r>
    </w:p>
    <w:p>
      <w:r>
        <w:rPr>
          <w:b/>
        </w:rPr>
        <w:t xml:space="preserve">Tulos</w:t>
      </w:r>
    </w:p>
    <w:p>
      <w:r>
        <w:t xml:space="preserve">10</w:t>
      </w:r>
    </w:p>
    <w:p>
      <w:r>
        <w:rPr>
          <w:b/>
        </w:rPr>
        <w:t xml:space="preserve">Esimerkki 9.16</w:t>
      </w:r>
    </w:p>
    <w:p>
      <w:r>
        <w:t xml:space="preserve">tyler eläinten oikeuksien puolestapuhuja päätti rakentaa oman eläinsuojelualueen suojellakseen eri eläimiä salametsästäjiltä . suojelualue jaettiin eri alueisiin . ensimmäinen alue oli lintujen suojelualue . aluksi hänellä oli 29 uhanalaista lintulajia kyseisellä alueella . jos kullakin lajilla on 7 paria lintuja, kuinka monta paria hänellä on yhteensä ?</w:t>
      </w:r>
    </w:p>
    <w:p>
      <w:r>
        <w:rPr>
          <w:b/>
        </w:rPr>
        <w:t xml:space="preserve">Tulos</w:t>
      </w:r>
    </w:p>
    <w:p>
      <w:r>
        <w:t xml:space="preserve">203</w:t>
      </w:r>
    </w:p>
    <w:p>
      <w:r>
        <w:rPr>
          <w:b/>
        </w:rPr>
        <w:t xml:space="preserve">Esimerkki 9.17</w:t>
      </w:r>
    </w:p>
    <w:p>
      <w:r>
        <w:t xml:space="preserve">Jos jokaisessa bussissa on 9 istuinriviä ja jokaiselle istuinriville mahtuu 4 lasta, kuinka monta lasta mahtuu kuhunkin bussiin?</w:t>
      </w:r>
    </w:p>
    <w:p>
      <w:r>
        <w:rPr>
          <w:b/>
        </w:rPr>
        <w:t xml:space="preserve">Tulos</w:t>
      </w:r>
    </w:p>
    <w:p>
      <w:r>
        <w:t xml:space="preserve">36</w:t>
      </w:r>
    </w:p>
    <w:p>
      <w:r>
        <w:rPr>
          <w:b/>
        </w:rPr>
        <w:t xml:space="preserve">Esimerkki 9.18</w:t>
      </w:r>
    </w:p>
    <w:p>
      <w:r>
        <w:t xml:space="preserve">Olivia oli keräämässä tölkkejä kierrätykseen . hänellä oli 4 pussia, joissa jokaisessa oli 5 tölkkiä . kuinka monta tölkkiä hänellä oli 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9.19</w:t>
      </w:r>
    </w:p>
    <w:p>
      <w:r>
        <w:t xml:space="preserve">Julian kirjoittaa sarjakuvaa . hänen tarinassaan on yhteensä 143 kehystä . jos hän haluaa laittaa tasan 11 kehystä jokaiselle sivulle, kuinka monta sivua hänellä olisi ?</w:t>
      </w:r>
    </w:p>
    <w:p>
      <w:r>
        <w:rPr>
          <w:b/>
        </w:rPr>
        <w:t xml:space="preserve">Tulos</w:t>
      </w:r>
    </w:p>
    <w:p>
      <w:r>
        <w:t xml:space="preserve">13</w:t>
      </w:r>
    </w:p>
    <w:p>
      <w:r>
        <w:rPr>
          <w:b/>
        </w:rPr>
        <w:t xml:space="preserve">Esimerkki 9.20</w:t>
      </w:r>
    </w:p>
    <w:p>
      <w:r>
        <w:t xml:space="preserve">Jos laatikoita on 53, kuinka monta kynää mahtuu kuhunkin laatikkoon?</w:t>
      </w:r>
    </w:p>
    <w:p>
      <w:r>
        <w:rPr>
          <w:b/>
        </w:rPr>
        <w:t xml:space="preserve">Tulos</w:t>
      </w:r>
    </w:p>
    <w:p>
      <w:r>
        <w:t xml:space="preserve">76</w:t>
      </w:r>
    </w:p>
    <w:p>
      <w:r>
        <w:rPr>
          <w:b/>
        </w:rPr>
        <w:t xml:space="preserve">Esimerkki 9.21</w:t>
      </w:r>
    </w:p>
    <w:p>
      <w:r>
        <w:t xml:space="preserve">Rouva Smith antoi 53 mansikkaa 8 tytölle tasan . kuinka monta mansikkaa kukin tyttö sai ?</w:t>
      </w:r>
    </w:p>
    <w:p>
      <w:r>
        <w:rPr>
          <w:b/>
        </w:rPr>
        <w:t xml:space="preserve">Tulos</w:t>
      </w:r>
    </w:p>
    <w:p>
      <w:r>
        <w:t xml:space="preserve">6.625</w:t>
      </w:r>
    </w:p>
    <w:p>
      <w:r>
        <w:rPr>
          <w:b/>
        </w:rPr>
        <w:t xml:space="preserve">Esimerkki 9.22</w:t>
      </w:r>
    </w:p>
    <w:p>
      <w:r>
        <w:t xml:space="preserve">Zoe osti sovelluksen, joka maksoi 5 dollaria . sitten joka kuukausi sinun on maksettava 8 dollaria pelata verkossa . jos hän pelasi peliä verkossa 2 kuukautta kuinka paljon rahaa hän olisi viettänyt yhteensä sovelluksen ja online-käytön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9.23</w:t>
      </w:r>
    </w:p>
    <w:p>
      <w:r>
        <w:t xml:space="preserve">Kimillä on 4 serkkua . hän haluaa antaa jokaiselle 5 purukumia . kuinka paljon purukumia hän tarvitsee?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9.24</w:t>
      </w:r>
    </w:p>
    <w:p>
      <w:r>
        <w:t xml:space="preserve">Haukat teki 3 touchdownia 7 pisteen arvosta kukin . kuinka monta pistettä heillä on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9.25</w:t>
      </w:r>
    </w:p>
    <w:p>
      <w:r>
        <w:t xml:space="preserve">Jos hän pystyy lukemaan 9 kirjaa päivässä, kuinka monta kirjaa hän pystyy lukemaan vuodessa ( vuosi = 365 päivää ) ?</w:t>
      </w:r>
    </w:p>
    <w:p>
      <w:r>
        <w:rPr>
          <w:b/>
        </w:rPr>
        <w:t xml:space="preserve">Tulos</w:t>
      </w:r>
    </w:p>
    <w:p>
      <w:r>
        <w:t xml:space="preserve">3285</w:t>
      </w:r>
    </w:p>
    <w:p>
      <w:r>
        <w:rPr>
          <w:b/>
        </w:rPr>
        <w:t xml:space="preserve">Esimerkki 9.26</w:t>
      </w:r>
    </w:p>
    <w:p>
      <w:r>
        <w:t xml:space="preserve">Matkailijaryhmässä on 26 henkilöä . he haluavat vuokrata hotellista joitakin suuria huoneita kolmelle hengelle ja joitakin pieniä huoneita kahdelle hengelle . jotta voitaisiin vuokrata mahdollisimman vähän huoneita ja jotta jokainen huone olisi täyteen varattu, kuinka monta suurta huonetta olisi vuokrattava ?</w:t>
      </w:r>
    </w:p>
    <w:p>
      <w:r>
        <w:rPr>
          <w:b/>
        </w:rPr>
        <w:t xml:space="preserve">Tulos</w:t>
      </w:r>
    </w:p>
    <w:p>
      <w:r>
        <w:t xml:space="preserve">8.666666666666666</w:t>
      </w:r>
    </w:p>
    <w:p>
      <w:r>
        <w:rPr>
          <w:b/>
        </w:rPr>
        <w:t xml:space="preserve">Esimerkki 9.27</w:t>
      </w:r>
    </w:p>
    <w:p>
      <w:r>
        <w:t xml:space="preserve">Ennen kokouksen päättymistä Tom laski kokoelmissaan olevien robottien kokonaismäärän . hänellä on 6 robottisarjaa, ja kussakin sarjassa on 7 robottia . kuinka monta robottia Tomilla on kokoelmassaan ?</w:t>
      </w:r>
    </w:p>
    <w:p>
      <w:r>
        <w:rPr>
          <w:b/>
        </w:rPr>
        <w:t xml:space="preserve">Tulos</w:t>
      </w:r>
    </w:p>
    <w:p>
      <w:r>
        <w:t xml:space="preserve">42</w:t>
      </w:r>
    </w:p>
    <w:p>
      <w:r>
        <w:rPr>
          <w:b/>
        </w:rPr>
        <w:t xml:space="preserve">Esimerkki 9.28</w:t>
      </w:r>
    </w:p>
    <w:p>
      <w:r>
        <w:t xml:space="preserve">wendy sai 5 pistettä jokaisesta kierrättämästään tölkkipussista . jos hänellä olisi ollut 11 pussia, mutta hän ei kierrättänyt niistä kahta, kuinka monta pistettä hän olisi saanut?</w:t>
      </w:r>
    </w:p>
    <w:p>
      <w:r>
        <w:rPr>
          <w:b/>
        </w:rPr>
        <w:t xml:space="preserve">Tulos</w:t>
      </w:r>
    </w:p>
    <w:p>
      <w:r>
        <w:t xml:space="preserve">45</w:t>
      </w:r>
    </w:p>
    <w:p>
      <w:r>
        <w:rPr>
          <w:b/>
        </w:rPr>
        <w:t xml:space="preserve">Esimerkki 9.29</w:t>
      </w:r>
    </w:p>
    <w:p>
      <w:r>
        <w:t xml:space="preserve">marianin ystävät olivat tulossa kylään tuona iltapäivänä, joten hän valmisti 480 suupalan kokoista rinkeliä . jos 1 annos vastaa 12:ta rinkeliä, kuinka monta annosta suupalan kokoisia rinkeleitä marian pystyi valmistamaan ?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Esimerkki 9.30</w:t>
      </w:r>
    </w:p>
    <w:p>
      <w:r>
        <w:t xml:space="preserve">Frank luki läpi lempikirjansa . kirjassa oli 672 sivua ja Frankilta kesti kaksi päivää lukea kirja loppuun . kuinka monta sivua hän luki päivässä ?</w:t>
      </w:r>
    </w:p>
    <w:p>
      <w:r>
        <w:rPr>
          <w:b/>
        </w:rPr>
        <w:t xml:space="preserve">Tulos</w:t>
      </w:r>
    </w:p>
    <w:p>
      <w:r>
        <w:t xml:space="preserve">336</w:t>
      </w:r>
    </w:p>
    <w:p>
      <w:r>
        <w:rPr>
          <w:b/>
        </w:rPr>
        <w:t xml:space="preserve">Esimerkki 9.31</w:t>
      </w:r>
    </w:p>
    <w:p>
      <w:r>
        <w:t xml:space="preserve">hän yritti myös tutustua koulun opettajiin . hän sai selville, että koulussa on 7 osastoa, ja jokaisella osastolla on 20 opettajaa . kuinka monta opettajaa koulussa on yhteensä ?</w:t>
      </w:r>
    </w:p>
    <w:p>
      <w:r>
        <w:rPr>
          <w:b/>
        </w:rPr>
        <w:t xml:space="preserve">Tulos</w:t>
      </w:r>
    </w:p>
    <w:p>
      <w:r>
        <w:t xml:space="preserve">140</w:t>
      </w:r>
    </w:p>
    <w:p>
      <w:r>
        <w:rPr>
          <w:b/>
        </w:rPr>
        <w:t xml:space="preserve">Esimerkki 9.32</w:t>
      </w:r>
    </w:p>
    <w:p>
      <w:r>
        <w:t xml:space="preserve">ronaldilla on 16 munaa ja 3 karkkia . jos hän jakaa munat 8 ystävän kesken, kuinka monta munaa kukin ystävä saa?</w:t>
      </w:r>
    </w:p>
    <w:p>
      <w:r>
        <w:rPr>
          <w:b/>
        </w:rPr>
        <w:t xml:space="preserve">Tulos</w:t>
      </w:r>
    </w:p>
    <w:p>
      <w:r>
        <w:t xml:space="preserve">2</w:t>
      </w:r>
    </w:p>
    <w:p>
      <w:r>
        <w:rPr>
          <w:b/>
        </w:rPr>
        <w:t xml:space="preserve">Esimerkki 9.33</w:t>
      </w:r>
    </w:p>
    <w:p>
      <w:r>
        <w:t xml:space="preserve">wendy pelasi videopeliä, jossa hän saa 5 pistettä jokaisesta löytämästään aarteesta . jos hän löysi 4 aarretta ensimmäiseltä tasolta ja 3 aarretta toiselta tasolta, mikä olisi hänen pistemääränsä ?</w:t>
      </w:r>
    </w:p>
    <w:p>
      <w:r>
        <w:rPr>
          <w:b/>
        </w:rPr>
        <w:t xml:space="preserve">Tulos</w:t>
      </w:r>
    </w:p>
    <w:p>
      <w:r>
        <w:t xml:space="preserve">35</w:t>
      </w:r>
    </w:p>
    <w:p>
      <w:r>
        <w:rPr>
          <w:b/>
        </w:rPr>
        <w:t xml:space="preserve">Esimerkki 9.34</w:t>
      </w:r>
    </w:p>
    <w:p>
      <w:r>
        <w:t xml:space="preserve">Matt ja hänen ystävänsä ajattelivat tehdä joulukoristeita naapurustossaan sijaitsevaan kerhotaloon . heidän on määrä maalata uudelleen 350 palloa 10 eri värillä . jos he maalasivat yhtä monta palloa jokaista väriä varten, kuinka monta palloa on jokaista väriä varten ?</w:t>
      </w:r>
    </w:p>
    <w:p>
      <w:r>
        <w:rPr>
          <w:b/>
        </w:rPr>
        <w:t xml:space="preserve">Tulos</w:t>
      </w:r>
    </w:p>
    <w:p>
      <w:r>
        <w:t xml:space="preserve">35</w:t>
      </w:r>
    </w:p>
    <w:p>
      <w:r>
        <w:rPr>
          <w:b/>
        </w:rPr>
        <w:t xml:space="preserve">Esimerkki 9.35</w:t>
      </w:r>
    </w:p>
    <w:p>
      <w:r>
        <w:t xml:space="preserve">nurmikonhoitoyritys osti 4 ruohonleikkurin terää 8 dollarilla kappale. he ostivat myös kelan rikkaruohonleikkurin narua 7 dollarilla. kuinka paljon rahaa he käyttivät tarvikkeisiin?</w:t>
      </w:r>
    </w:p>
    <w:p>
      <w:r>
        <w:rPr>
          <w:b/>
        </w:rPr>
        <w:t xml:space="preserve">Tulos</w:t>
      </w:r>
    </w:p>
    <w:p>
      <w:r>
        <w:t xml:space="preserve">39</w:t>
      </w:r>
    </w:p>
    <w:p>
      <w:r>
        <w:rPr>
          <w:b/>
        </w:rPr>
        <w:t xml:space="preserve">Esimerkki 9.36</w:t>
      </w:r>
    </w:p>
    <w:p>
      <w:r>
        <w:t xml:space="preserve">perjantaina eläintarhassa vieraili 1250 ihmistä . Lauantaina kävi 3 kertaa enemmän ihmisiä kuin perjantaina . kuinka monta ihmistä kävi eläintarhassa lauantaina ?</w:t>
      </w:r>
    </w:p>
    <w:p>
      <w:r>
        <w:rPr>
          <w:b/>
        </w:rPr>
        <w:t xml:space="preserve">Tulos</w:t>
      </w:r>
    </w:p>
    <w:p>
      <w:r>
        <w:t xml:space="preserve">3750</w:t>
      </w:r>
    </w:p>
    <w:p>
      <w:r>
        <w:rPr>
          <w:b/>
        </w:rPr>
        <w:t xml:space="preserve">Esimerkki 9.37</w:t>
      </w:r>
    </w:p>
    <w:p>
      <w:r>
        <w:t xml:space="preserve">Ben sai myös 7 lokeroa munia tutkittavaksi . jos jokaisessa lokerossa on 10 munaa, kuinka monta munaa Ben tutki yhteensä?</w:t>
      </w:r>
    </w:p>
    <w:p>
      <w:r>
        <w:rPr>
          <w:b/>
        </w:rPr>
        <w:t xml:space="preserve">Tulos</w:t>
      </w:r>
    </w:p>
    <w:p>
      <w:r>
        <w:t xml:space="preserve">70</w:t>
      </w:r>
    </w:p>
    <w:p>
      <w:r>
        <w:rPr>
          <w:b/>
        </w:rPr>
        <w:t xml:space="preserve">Esimerkki 9.38</w:t>
      </w:r>
    </w:p>
    <w:p>
      <w:r>
        <w:t xml:space="preserve">Susie ja hänen siskonsa keräsivät kaikki 98 nalleaan ja asettivat ne makuuhuoneen hyllyille . jos jokaiseen hyllyyn mahtuu enintään 7 nallea, kuinka monta hyllyä on täynnä ?</w:t>
      </w:r>
    </w:p>
    <w:p>
      <w:r>
        <w:rPr>
          <w:b/>
        </w:rPr>
        <w:t xml:space="preserve">Tulos</w:t>
      </w:r>
    </w:p>
    <w:p>
      <w:r>
        <w:t xml:space="preserve">14</w:t>
      </w:r>
    </w:p>
    <w:p>
      <w:r>
        <w:rPr>
          <w:b/>
        </w:rPr>
        <w:t xml:space="preserve">Esimerkki 9.39</w:t>
      </w:r>
    </w:p>
    <w:p>
      <w:r>
        <w:t xml:space="preserve">Francesin kynäkokoelmassa on 25 kynää. Jos kynät järjestetään viiteen ryhmään, kuinka suuri kukin ryhmä on?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9.40</w:t>
      </w:r>
    </w:p>
    <w:p>
      <w:r>
        <w:t xml:space="preserve">pelihallissa Amyllä oli 6 lippua, jotka hän oli säästänyt edelliseltä kerralta, kun hän kävi pelihallissa . tällä kertaa hän pelasi peliä 7 kertaa ja ansaitsi 5 lippua jokaisella pelikerralla . kuinka monta lippua hänellä on nyt ?</w:t>
      </w:r>
    </w:p>
    <w:p>
      <w:r>
        <w:rPr>
          <w:b/>
        </w:rPr>
        <w:t xml:space="preserve">Tulos</w:t>
      </w:r>
    </w:p>
    <w:p>
      <w:r>
        <w:t xml:space="preserve">41</w:t>
      </w:r>
    </w:p>
    <w:p>
      <w:r>
        <w:rPr>
          <w:b/>
        </w:rPr>
        <w:t xml:space="preserve">Esimerkki 9.41</w:t>
      </w:r>
    </w:p>
    <w:p>
      <w:r>
        <w:t xml:space="preserve">Willillä oli 28 vesipulloa . jos hän joi 7 pulloa joka päivä, kuinka monta päivää ne riittäisivät hänelle 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9.42</w:t>
      </w:r>
    </w:p>
    <w:p>
      <w:r>
        <w:t xml:space="preserve">Kuljetusyhtiö osti 95 tonnia öljyä . suureen tynnyriin mahtuu 6 tonnia öljyä ja pieneen tynnyriin 5 tonnia öljyä . jotta tynnyreitä käytettäisiin mahdollisimman vähän ja jokainen tynnyri olisi täynnä, kuinka monta suurta tynnyriä pitäisi käyttää ?</w:t>
      </w:r>
    </w:p>
    <w:p>
      <w:r>
        <w:rPr>
          <w:b/>
        </w:rPr>
        <w:t xml:space="preserve">Tulos</w:t>
      </w:r>
    </w:p>
    <w:p>
      <w:r>
        <w:t xml:space="preserve">15.833333333333334</w:t>
      </w:r>
    </w:p>
    <w:p>
      <w:r>
        <w:rPr>
          <w:b/>
        </w:rPr>
        <w:t xml:space="preserve">Esimerkki 9.43</w:t>
      </w:r>
    </w:p>
    <w:p>
      <w:r>
        <w:t xml:space="preserve">pesukone voi pestä 28 kiloa vaatteita päivässä . jos päivässä pestäviä vaatteita on 200 kiloa, kuinka monta pesukonetta tarvitaan?</w:t>
      </w:r>
    </w:p>
    <w:p>
      <w:r>
        <w:rPr>
          <w:b/>
        </w:rPr>
        <w:t xml:space="preserve">Tulos</w:t>
      </w:r>
    </w:p>
    <w:p>
      <w:r>
        <w:t xml:space="preserve">7.142857142857143</w:t>
      </w:r>
    </w:p>
    <w:p>
      <w:r>
        <w:rPr>
          <w:b/>
        </w:rPr>
        <w:t xml:space="preserve">Esimerkki 9.44</w:t>
      </w:r>
    </w:p>
    <w:p>
      <w:r>
        <w:t xml:space="preserve">Kaupungin karnevaaleissa Billy ajoi maailmanpyörällä 7 kertaa ja puskuriautoilla 3 kertaa . jos kukin ajelu maksoi 5 lippua, kuinka monta lippua hän käytti?</w:t>
      </w:r>
    </w:p>
    <w:p>
      <w:r>
        <w:rPr>
          <w:b/>
        </w:rPr>
        <w:t xml:space="preserve">Tulos</w:t>
      </w:r>
    </w:p>
    <w:p>
      <w:r>
        <w:t xml:space="preserve">50</w:t>
      </w:r>
    </w:p>
    <w:p>
      <w:r>
        <w:rPr>
          <w:b/>
        </w:rPr>
        <w:t xml:space="preserve">Esimerkki 9.45</w:t>
      </w:r>
    </w:p>
    <w:p>
      <w:r>
        <w:t xml:space="preserve">toinen alue oli makean veden eliöiden vesireservi . jos alueella on 6 vesistöä, joissa kussakin on 175 eri kalaa, kuinka monta kalaa hänellä on yhteensä ?</w:t>
      </w:r>
    </w:p>
    <w:p>
      <w:r>
        <w:rPr>
          <w:b/>
        </w:rPr>
        <w:t xml:space="preserve">Tulos</w:t>
      </w:r>
    </w:p>
    <w:p>
      <w:r>
        <w:t xml:space="preserve">1050</w:t>
      </w:r>
    </w:p>
    <w:p>
      <w:r>
        <w:rPr>
          <w:b/>
        </w:rPr>
        <w:t xml:space="preserve">Esimerkki 9.46</w:t>
      </w:r>
    </w:p>
    <w:p>
      <w:r>
        <w:t xml:space="preserve">kaupassa naudanlihapihvi maksoi 34,23 dollaria 3 kiloa. jos ostaisit 7 kiloa, kuinka paljon se maksaisi?</w:t>
      </w:r>
    </w:p>
    <w:p>
      <w:r>
        <w:rPr>
          <w:b/>
        </w:rPr>
        <w:t xml:space="preserve">Tulos</w:t>
      </w:r>
    </w:p>
    <w:p>
      <w:r>
        <w:t xml:space="preserve">79.87</w:t>
      </w:r>
    </w:p>
    <w:p>
      <w:r>
        <w:rPr>
          <w:b/>
        </w:rPr>
        <w:t xml:space="preserve">Esimerkki 9.47</w:t>
      </w:r>
    </w:p>
    <w:p>
      <w:r>
        <w:t xml:space="preserve">Puhtaan valkoisen paperin kasan vieressä oli pino 700 arkkia käytettyä paperia . hän haluaa laittaa ne laatikoihin kierrätystä varten . jos jokaiseen laatikkoon mahtuu 100 arkkia, kuinka monta laatikkoa hän tarvitsee 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9.48</w:t>
      </w:r>
    </w:p>
    <w:p>
      <w:r>
        <w:t xml:space="preserve">Annie suunnitteli myös ajan, jonka hän viettäisi kiertämällä kylänsä 9 korttelia . jos hän aikoo käyttää vain 8 minuuttia jokaiseen kortteliin, kuinka paljon aikaa häneltä menisi karkki- tai keppostelujen lopettamiseen?</w:t>
      </w:r>
    </w:p>
    <w:p>
      <w:r>
        <w:rPr>
          <w:b/>
        </w:rPr>
        <w:t xml:space="preserve">Tulos</w:t>
      </w:r>
    </w:p>
    <w:p>
      <w:r>
        <w:t xml:space="preserve">72</w:t>
      </w:r>
    </w:p>
    <w:p>
      <w:r>
        <w:rPr>
          <w:b/>
        </w:rPr>
        <w:t xml:space="preserve">Esimerkki 9.49</w:t>
      </w:r>
    </w:p>
    <w:p>
      <w:r>
        <w:t xml:space="preserve">Frankilla oli 42 karkkia . jos hän laittaisi ne pusseihin, joissa kussakin pussissa olisi 7 karkkia, kuinka monta pussia hänellä olisi?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9.50</w:t>
      </w:r>
    </w:p>
    <w:p>
      <w:r>
        <w:t xml:space="preserve">58 lasta lähtee bussilla eläintarhaan . jokaiselle istumapaikalle istuu 2 lasta . kuinka monta istumapaikkaa lapset tarvitsevat yhteensä ?</w:t>
      </w:r>
    </w:p>
    <w:p>
      <w:r>
        <w:rPr>
          <w:b/>
        </w:rPr>
        <w:t xml:space="preserve">Tulos</w:t>
      </w:r>
    </w:p>
    <w:p>
      <w:r>
        <w:t xml:space="preserve">29</w:t>
      </w:r>
    </w:p>
    <w:p>
      <w:r>
        <w:rPr>
          <w:b/>
        </w:rPr>
        <w:t xml:space="preserve">Esimerkki 9.51</w:t>
      </w:r>
    </w:p>
    <w:p>
      <w:r>
        <w:t xml:space="preserve">Ruokailuhuoneen jokaisessa pöydässä istui 6 oppilasta . pöytiä on 34 . kuinka monta oppilasta istui ruokailuhuoneessa ?</w:t>
      </w:r>
    </w:p>
    <w:p>
      <w:r>
        <w:rPr>
          <w:b/>
        </w:rPr>
        <w:t xml:space="preserve">Tulos</w:t>
      </w:r>
    </w:p>
    <w:p>
      <w:r>
        <w:t xml:space="preserve">204</w:t>
      </w:r>
    </w:p>
    <w:p>
      <w:r>
        <w:rPr>
          <w:b/>
        </w:rPr>
        <w:t xml:space="preserve">Esimerkki 9.52</w:t>
      </w:r>
    </w:p>
    <w:p>
      <w:r>
        <w:t xml:space="preserve">86 oppilasta on lähdössä vaellukselle . jokaiseen koulubussiin mahtuu 9 oppilasta . kuinka monta koulubussia tarvitaan ?</w:t>
      </w:r>
    </w:p>
    <w:p>
      <w:r>
        <w:rPr>
          <w:b/>
        </w:rPr>
        <w:t xml:space="preserve">Tulos</w:t>
      </w:r>
    </w:p>
    <w:p>
      <w:r>
        <w:t xml:space="preserve">9.555555555555555</w:t>
      </w:r>
    </w:p>
    <w:p>
      <w:r>
        <w:rPr>
          <w:b/>
        </w:rPr>
        <w:t xml:space="preserve">Esimerkki 9.53</w:t>
      </w:r>
    </w:p>
    <w:p>
      <w:r>
        <w:t xml:space="preserve">63 ihmistä on menossa eläintarhaan . on 3 autoa, jotka vievät ihmiset eläintarhaan . kuinka monta menee jokaiseen autoon, jos sama määrä menee jokaiseen autoon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9.54</w:t>
      </w:r>
    </w:p>
    <w:p>
      <w:r>
        <w:t xml:space="preserve">janicella on 316 pullonkorkkia, jotka on laitettava laatikoihin . douglas tulee auttamaan ja tuo 17 keksiä jaettavaksi janicen kanssa . jos laatikoita on 79, kuinka monta pullonkorkkia on laitettava kuhunkin laatikkoon 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9.55</w:t>
      </w:r>
    </w:p>
    <w:p>
      <w:r>
        <w:t xml:space="preserve">Annie suhtautuu karkki tai kepponen tosissaan . niinpä päivää ennen halloweenia hän varmistaa, että hänen karkki tai kepponen yksityiskohdat ovat hyvin suunniteltuja . ensin hän halusi selvittää talojen määrän kylässään . jos kylässä on 5 taloa per kortteli ja on yhteensä 9 korttelia, kuinka monta taloa on hänen kylässään ?</w:t>
      </w:r>
    </w:p>
    <w:p>
      <w:r>
        <w:rPr>
          <w:b/>
        </w:rPr>
        <w:t xml:space="preserve">Tulos</w:t>
      </w:r>
    </w:p>
    <w:p>
      <w:r>
        <w:t xml:space="preserve">45</w:t>
      </w:r>
    </w:p>
    <w:p>
      <w:r>
        <w:rPr>
          <w:b/>
        </w:rPr>
        <w:t xml:space="preserve">Esimerkki 9.56</w:t>
      </w:r>
    </w:p>
    <w:p>
      <w:r>
        <w:t xml:space="preserve">Jos Tom aikoo korjata 158 kelloa 12 kelloa päivässä, kuinka monta päivää hän tarvitsee kellojen korjaamiseen?</w:t>
      </w:r>
    </w:p>
    <w:p>
      <w:r>
        <w:rPr>
          <w:b/>
        </w:rPr>
        <w:t xml:space="preserve">Tulos</w:t>
      </w:r>
    </w:p>
    <w:p>
      <w:r>
        <w:t xml:space="preserve">13.166666666666666</w:t>
      </w:r>
    </w:p>
    <w:p>
      <w:r>
        <w:rPr>
          <w:b/>
        </w:rPr>
        <w:t xml:space="preserve">Esimerkki 9.57</w:t>
      </w:r>
    </w:p>
    <w:p>
      <w:r>
        <w:t xml:space="preserve">Hänellä on 945 helmeä ja hän tekee 7 kaulakorua, joissa jokaisessa käytetään sama määrä helmiä. Kuinka monta helmeä kukin kaulakoru käyttää?</w:t>
      </w:r>
    </w:p>
    <w:p>
      <w:r>
        <w:rPr>
          <w:b/>
        </w:rPr>
        <w:t xml:space="preserve">Tulos</w:t>
      </w:r>
    </w:p>
    <w:p>
      <w:r>
        <w:t xml:space="preserve">135</w:t>
      </w:r>
    </w:p>
    <w:p>
      <w:r>
        <w:rPr>
          <w:b/>
        </w:rPr>
        <w:t xml:space="preserve">Esimerkki 9.58</w:t>
      </w:r>
    </w:p>
    <w:p>
      <w:r>
        <w:t xml:space="preserve">jakelukuljettajan oli tehtävä vielä 3 pysähdystä reitillään . jokaisella pysähdyksellä hänen oli jätettävä 9 laatikkoa . kuinka monta laatikkoa hänellä on ?</w:t>
      </w:r>
    </w:p>
    <w:p>
      <w:r>
        <w:rPr>
          <w:b/>
        </w:rPr>
        <w:t xml:space="preserve">Tulos</w:t>
      </w:r>
    </w:p>
    <w:p>
      <w:r>
        <w:t xml:space="preserve">27</w:t>
      </w:r>
    </w:p>
    <w:p>
      <w:r>
        <w:rPr>
          <w:b/>
        </w:rPr>
        <w:t xml:space="preserve">Esimerkki 9.59</w:t>
      </w:r>
    </w:p>
    <w:p>
      <w:r>
        <w:t xml:space="preserve">ruukkuja on 544 . jokaisessa ruukussa on 32 kukkaa . kuinka monta kukkaa on yhteensä ?</w:t>
      </w:r>
    </w:p>
    <w:p>
      <w:r>
        <w:rPr>
          <w:b/>
        </w:rPr>
        <w:t xml:space="preserve">Tulos</w:t>
      </w:r>
    </w:p>
    <w:p>
      <w:r>
        <w:t xml:space="preserve">17408</w:t>
      </w:r>
    </w:p>
    <w:p>
      <w:r>
        <w:rPr>
          <w:b/>
        </w:rPr>
        <w:t xml:space="preserve">Esimerkki 9.60</w:t>
      </w:r>
    </w:p>
    <w:p>
      <w:r>
        <w:t xml:space="preserve">Haleyn luokassa on 5 poikaa, jotka rakastavat kuulaleikkiä . jos Haleyllä on 35 kuulaa, kuinka monta kukin pojista saa?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9.61</w:t>
      </w:r>
    </w:p>
    <w:p>
      <w:r>
        <w:t xml:space="preserve">Adam mahtuisi huoneensa jokaiseen hyllyyn 9 toimintafiguuria . hänen huoneessaan on 3 hyllyä . kuinka monta toimintafiguuria hänen hyllyihinsä mahtuisi yhteensä ?</w:t>
      </w:r>
    </w:p>
    <w:p>
      <w:r>
        <w:rPr>
          <w:b/>
        </w:rPr>
        <w:t xml:space="preserve">Tulos</w:t>
      </w:r>
    </w:p>
    <w:p>
      <w:r>
        <w:t xml:space="preserve">27</w:t>
      </w:r>
    </w:p>
    <w:p>
      <w:r>
        <w:rPr>
          <w:b/>
        </w:rPr>
        <w:t xml:space="preserve">Esimerkki 9.62</w:t>
      </w:r>
    </w:p>
    <w:p>
      <w:r>
        <w:t xml:space="preserve">1 kirkkaana aurinkoisena päivänä betty päätti tehdä rannekoruja kauniista kivistä, joita hän osti paikallisesta kaupasta . hän osti 88 vaaleanpunaista kukkakiveä ja halusi tehdä niistä 8 rannekorua . kuinka monta vaaleanpunaista kukkakiveä jokaisessa rannekorussa on, jos hän käytti samaa määrää kiviä jokaisessa rannekorussa ?</w:t>
      </w:r>
    </w:p>
    <w:p>
      <w:r>
        <w:rPr>
          <w:b/>
        </w:rPr>
        <w:t xml:space="preserve">Tulos</w:t>
      </w:r>
    </w:p>
    <w:p>
      <w:r>
        <w:t xml:space="preserve">11</w:t>
      </w:r>
    </w:p>
    <w:p>
      <w:r>
        <w:rPr>
          <w:b/>
        </w:rPr>
        <w:t xml:space="preserve">Esimerkki 9.63</w:t>
      </w:r>
    </w:p>
    <w:p>
      <w:r>
        <w:t xml:space="preserve">Mike pelasi 6 koripallo-ottelua ystäviensä kanssa . jos Mike teki 4 pistettä jokaisessa pelissä, kuinka monta pistettä hän teki yhteensä ?</w:t>
      </w:r>
    </w:p>
    <w:p>
      <w:r>
        <w:rPr>
          <w:b/>
        </w:rPr>
        <w:t xml:space="preserve">Tulos</w:t>
      </w:r>
    </w:p>
    <w:p>
      <w:r>
        <w:t xml:space="preserve">24</w:t>
      </w:r>
    </w:p>
    <w:p>
      <w:r>
        <w:rPr>
          <w:b/>
        </w:rPr>
        <w:t xml:space="preserve">Esimerkki 9.64</w:t>
      </w:r>
    </w:p>
    <w:p>
      <w:r>
        <w:t xml:space="preserve">kalebin on myytävä 710 suklaapatukkaa saadakseen palkinnon . jos jokainen laatikko sisältää 5 suklaapatukkaa, kuinka monta laatikkoa hänen on myytävä ?</w:t>
      </w:r>
    </w:p>
    <w:p>
      <w:r>
        <w:rPr>
          <w:b/>
        </w:rPr>
        <w:t xml:space="preserve">Tulos</w:t>
      </w:r>
    </w:p>
    <w:p>
      <w:r>
        <w:t xml:space="preserve">142</w:t>
      </w:r>
    </w:p>
    <w:p>
      <w:r>
        <w:rPr>
          <w:b/>
        </w:rPr>
        <w:t xml:space="preserve">Esimerkki 9.65</w:t>
      </w:r>
    </w:p>
    <w:p>
      <w:r>
        <w:t xml:space="preserve">Jos hänellä olisi 4 laatikkoa, kuinka monta vaatekappaletta siihen mahtuisi?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9.66</w:t>
      </w:r>
    </w:p>
    <w:p>
      <w:r>
        <w:t xml:space="preserve">On Rachelin syntymäpäivä . hänen vanhempansa halusivat, että hänellä on hauskaa, joten he menivät sirkukseen, joka sattui olemaan kaupungissa sinä päivänä . saapuessaan sirkukseen he menivät lipunmyyntikojulle ja kysyivät, kuinka paljon kukin lippu maksaa . jos kukin lippu maksaa 44 dollaria ja he ostivat 7 lippua, kuinka paljon rahaa he käyttivät lippuihin ?</w:t>
      </w:r>
    </w:p>
    <w:p>
      <w:r>
        <w:rPr>
          <w:b/>
        </w:rPr>
        <w:t xml:space="preserve">Tulos</w:t>
      </w:r>
    </w:p>
    <w:p>
      <w:r>
        <w:t xml:space="preserve">308</w:t>
      </w:r>
    </w:p>
    <w:p>
      <w:r>
        <w:rPr>
          <w:b/>
        </w:rPr>
        <w:t xml:space="preserve">Esimerkki 9.67</w:t>
      </w:r>
    </w:p>
    <w:p>
      <w:r>
        <w:t xml:space="preserve">christian ja nuorempi metsänvartija toivat mukanaan pussillisen 140 naulaa, kun he kävivät jokaisella nuoremmalle metsänvartijalle osoitetulla asemalla . jos he jättivät tasan 7 naulaa jokaiselle asemalle, jolla he kävivät, kuinka monella asemalla joline ja nuorempi metsänvartija kävivät 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9.68</w:t>
      </w:r>
    </w:p>
    <w:p>
      <w:r>
        <w:t xml:space="preserve">lukas tekee keskimäärin 12 pistettä per peli koripallossa . kuinka monta pistettä hän tekisi 5 pelissä ?</w:t>
      </w:r>
    </w:p>
    <w:p>
      <w:r>
        <w:rPr>
          <w:b/>
        </w:rPr>
        <w:t xml:space="preserve">Tulos</w:t>
      </w:r>
    </w:p>
    <w:p>
      <w:r>
        <w:t xml:space="preserve">60</w:t>
      </w:r>
    </w:p>
    <w:p>
      <w:r>
        <w:rPr>
          <w:b/>
        </w:rPr>
        <w:t xml:space="preserve">Esimerkki 9.69</w:t>
      </w:r>
    </w:p>
    <w:p>
      <w:r>
        <w:t xml:space="preserve">Amyllä oli 180 videopeliä . jos hän sijoittaisi pelit 9 eri pinoihin, kuinka monta peliä kussakin pinossa olisi?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9.70</w:t>
      </w:r>
    </w:p>
    <w:p>
      <w:r>
        <w:t xml:space="preserve">Bryanilla oli kokoelmassaan 8 jalokiveä, jotka hän myi ystävälleen koruliikkeestä . jos kivet myytiin 1785 dollarin kappalehintaan, kuinka paljon rahaa Bryan sai yhteensä ?</w:t>
      </w:r>
    </w:p>
    <w:p>
      <w:r>
        <w:rPr>
          <w:b/>
        </w:rPr>
        <w:t xml:space="preserve">Tulos</w:t>
      </w:r>
    </w:p>
    <w:p>
      <w:r>
        <w:t xml:space="preserve">14280</w:t>
      </w:r>
    </w:p>
    <w:p>
      <w:r>
        <w:rPr>
          <w:b/>
        </w:rPr>
        <w:t xml:space="preserve">Esimerkki 9.71</w:t>
      </w:r>
    </w:p>
    <w:p>
      <w:r>
        <w:t xml:space="preserve">Martha osti 18 pientä kakkua . hänellä on 3 lasta . hän haluaisi jakaa kakut lastensa kesken niin, että jokainen lapsi saisi saman määrän . kuinka monta kakkua kukin lapsi saisi 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9.72</w:t>
      </w:r>
    </w:p>
    <w:p>
      <w:r>
        <w:t xml:space="preserve">Jos hän käytti 9 dollaria jokaista pelattua peliä kohti ja he pelasivat yhteensä 5 peliä, kuinka paljon rahaa hän käytti sinä iltana?</w:t>
      </w:r>
    </w:p>
    <w:p>
      <w:r>
        <w:rPr>
          <w:b/>
        </w:rPr>
        <w:t xml:space="preserve">Tulos</w:t>
      </w:r>
    </w:p>
    <w:p>
      <w:r>
        <w:t xml:space="preserve">45</w:t>
      </w:r>
    </w:p>
    <w:p>
      <w:r>
        <w:rPr>
          <w:b/>
        </w:rPr>
        <w:t xml:space="preserve">Esimerkki 9.73</w:t>
      </w:r>
    </w:p>
    <w:p>
      <w:r>
        <w:t xml:space="preserve">Jos Simonin on valmistettava 519 lahjapussia 42 pussin päivävauhdilla, kuinka monta päivää hän tarvitsee valmistuakseen kaikista lahjapakkauksista?</w:t>
      </w:r>
    </w:p>
    <w:p>
      <w:r>
        <w:rPr>
          <w:b/>
        </w:rPr>
        <w:t xml:space="preserve">Tulos</w:t>
      </w:r>
    </w:p>
    <w:p>
      <w:r>
        <w:t xml:space="preserve">12.357142857142858</w:t>
      </w:r>
    </w:p>
    <w:p>
      <w:r>
        <w:rPr>
          <w:b/>
        </w:rPr>
        <w:t xml:space="preserve">Esimerkki 9.74</w:t>
      </w:r>
    </w:p>
    <w:p>
      <w:r>
        <w:t xml:space="preserve">aikana Arkansas ja Texas Tech peli he myivät 245 t-paitoja. kuinka paljon rahaa he tekivät myymällä t-paitoja?</w:t>
      </w:r>
    </w:p>
    <w:p>
      <w:r>
        <w:rPr>
          <w:b/>
        </w:rPr>
        <w:t xml:space="preserve">Tulos</w:t>
      </w:r>
    </w:p>
    <w:p>
      <w:r>
        <w:t xml:space="preserve">2205</w:t>
      </w:r>
    </w:p>
    <w:p>
      <w:r>
        <w:rPr>
          <w:b/>
        </w:rPr>
        <w:t xml:space="preserve">Esimerkki 9.75</w:t>
      </w:r>
    </w:p>
    <w:p>
      <w:r>
        <w:t xml:space="preserve">Hän kävi katsomassa, miten appelsiineja korjataan . hän sai selville, että päivässä korjataan 83 säkkiä . kuinka monta säkkiä appelsiineja on 6 päivän sadonkorjuun jälkeen ?</w:t>
      </w:r>
    </w:p>
    <w:p>
      <w:r>
        <w:rPr>
          <w:b/>
        </w:rPr>
        <w:t xml:space="preserve">Tulos</w:t>
      </w:r>
    </w:p>
    <w:p>
      <w:r>
        <w:t xml:space="preserve">498</w:t>
      </w:r>
    </w:p>
    <w:p>
      <w:r>
        <w:rPr>
          <w:b/>
        </w:rPr>
        <w:t xml:space="preserve">Esimerkki 9.76</w:t>
      </w:r>
    </w:p>
    <w:p>
      <w:r>
        <w:t xml:space="preserve">Dave-setä osti 143 jäätelövoileipää . jos hän haluaa antaa ne 11 nälkäiselle sisarentyttärelleen, kuinka monta kukin sisarentytär voi saada?</w:t>
      </w:r>
    </w:p>
    <w:p>
      <w:r>
        <w:rPr>
          <w:b/>
        </w:rPr>
        <w:t xml:space="preserve">Tulos</w:t>
      </w:r>
    </w:p>
    <w:p>
      <w:r>
        <w:t xml:space="preserve">13</w:t>
      </w:r>
    </w:p>
    <w:p>
      <w:r>
        <w:rPr>
          <w:b/>
        </w:rPr>
        <w:t xml:space="preserve">Esimerkki 9.77</w:t>
      </w:r>
    </w:p>
    <w:p>
      <w:r>
        <w:t xml:space="preserve">Raportin mukaan keskimääräinen youtube-katsoja katsoo joka päivä 2 videota, joista kukin kestää 7 minuuttia. lisäksi he katsovat myös 3 minuuttia mainoksia. raportin mukaan kuinka monta minuuttia ihmiset viettävät yhteensä youtubessa?</w:t>
      </w:r>
    </w:p>
    <w:p>
      <w:r>
        <w:rPr>
          <w:b/>
        </w:rPr>
        <w:t xml:space="preserve">Tulos</w:t>
      </w:r>
    </w:p>
    <w:p>
      <w:r>
        <w:t xml:space="preserve">17</w:t>
      </w:r>
    </w:p>
    <w:p>
      <w:r>
        <w:rPr>
          <w:b/>
        </w:rPr>
        <w:t xml:space="preserve">Esimerkki 9.78</w:t>
      </w:r>
    </w:p>
    <w:p>
      <w:r>
        <w:t xml:space="preserve">Jaa 39 ilmapalloa seitsemään yhtä suureen ryhmään. Kuinka monta ilmapalloa kussakin ryhmässä on?</w:t>
      </w:r>
    </w:p>
    <w:p>
      <w:r>
        <w:rPr>
          <w:b/>
        </w:rPr>
        <w:t xml:space="preserve">Tulos</w:t>
      </w:r>
    </w:p>
    <w:p>
      <w:r>
        <w:t xml:space="preserve">5.571428571428571</w:t>
      </w:r>
    </w:p>
    <w:p>
      <w:r>
        <w:rPr>
          <w:b/>
        </w:rPr>
        <w:t xml:space="preserve">Esimerkki 9.79</w:t>
      </w:r>
    </w:p>
    <w:p>
      <w:r>
        <w:t xml:space="preserve">Jos hänellä on 210 kirjaa, jotka on jaettava tasan hänen korjaamilleen 10 hyllylle, kuinka monta kirjaa kussakin hyllyssä on?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9.80</w:t>
      </w:r>
    </w:p>
    <w:p>
      <w:r>
        <w:t xml:space="preserve">Jos kyydissä on 7 teekuppia, kuinka monta ihmistä yhteensä voi ratsastaa kerrallaan?</w:t>
      </w:r>
    </w:p>
    <w:p>
      <w:r>
        <w:rPr>
          <w:b/>
        </w:rPr>
        <w:t xml:space="preserve">Tulos</w:t>
      </w:r>
    </w:p>
    <w:p>
      <w:r>
        <w:t xml:space="preserve">63</w:t>
      </w:r>
    </w:p>
    <w:p>
      <w:r>
        <w:rPr>
          <w:b/>
        </w:rPr>
        <w:t xml:space="preserve">Esimerkki 9.81</w:t>
      </w:r>
    </w:p>
    <w:p>
      <w:r>
        <w:t xml:space="preserve">Jane pystyy järjestämään 16 maljakkoa kukkia päivässä . jos järjestettäviä kukkia on 248 maljakkoa, kuinka monta päivää hän tarvitsee saadakseen kaikki kukka-asetelmat valmiiksi ?</w:t>
      </w:r>
    </w:p>
    <w:p>
      <w:r>
        <w:rPr>
          <w:b/>
        </w:rPr>
        <w:t xml:space="preserve">Tulos</w:t>
      </w:r>
    </w:p>
    <w:p>
      <w:r>
        <w:t xml:space="preserve">15.5</w:t>
      </w:r>
    </w:p>
    <w:p>
      <w:r>
        <w:rPr>
          <w:b/>
        </w:rPr>
        <w:t xml:space="preserve">Esimerkki 9.82</w:t>
      </w:r>
    </w:p>
    <w:p>
      <w:r>
        <w:t xml:space="preserve">Adamilla oli 8 laatikollista leluja . jokaisessa laatikossa oli 6 lelua . myöhemmin Adam osti 5 lelua lisää . kuinka monta lelua hänellä oli yhteensä ?</w:t>
      </w:r>
    </w:p>
    <w:p>
      <w:r>
        <w:rPr>
          <w:b/>
        </w:rPr>
        <w:t xml:space="preserve">Tulos</w:t>
      </w:r>
    </w:p>
    <w:p>
      <w:r>
        <w:t xml:space="preserve">53</w:t>
      </w:r>
    </w:p>
    <w:p>
      <w:r>
        <w:rPr>
          <w:b/>
        </w:rPr>
        <w:t xml:space="preserve">Esimerkki 9.83</w:t>
      </w:r>
    </w:p>
    <w:p>
      <w:r>
        <w:t xml:space="preserve">Jos jokaisessa hänen ostamassaan kutsupaketissa oli 9 kutsua ja hän osti 5 pakettia, kuinka monta ystävää hän voi kutsua?</w:t>
      </w:r>
    </w:p>
    <w:p>
      <w:r>
        <w:rPr>
          <w:b/>
        </w:rPr>
        <w:t xml:space="preserve">Tulos</w:t>
      </w:r>
    </w:p>
    <w:p>
      <w:r>
        <w:t xml:space="preserve">45</w:t>
      </w:r>
    </w:p>
    <w:p>
      <w:r>
        <w:rPr>
          <w:b/>
        </w:rPr>
        <w:t xml:space="preserve">Esimerkki 9.84</w:t>
      </w:r>
    </w:p>
    <w:p>
      <w:r>
        <w:t xml:space="preserve">luokassa on 32 oppilasta . opettaja jakoi heidät viiteen yhtä suureen ryhmään . kuinka monta oppilasta on kussakin ryhmässä ?</w:t>
      </w:r>
    </w:p>
    <w:p>
      <w:r>
        <w:rPr>
          <w:b/>
        </w:rPr>
        <w:t xml:space="preserve">Tulos</w:t>
      </w:r>
    </w:p>
    <w:p>
      <w:r>
        <w:t xml:space="preserve">6.4</w:t>
      </w:r>
    </w:p>
    <w:p>
      <w:r>
        <w:rPr>
          <w:b/>
        </w:rPr>
        <w:t xml:space="preserve">Esimerkki 9.85</w:t>
      </w:r>
    </w:p>
    <w:p>
      <w:r>
        <w:t xml:space="preserve">Kirjamessuilla oli alennusmyynti, jossa 3 kirjaa maksoi 18,72 dollaria . jos haluaisit ostaa 6 kirjaa, kuinka paljon rahaa tarvitsisit?</w:t>
      </w:r>
    </w:p>
    <w:p>
      <w:r>
        <w:rPr>
          <w:b/>
        </w:rPr>
        <w:t xml:space="preserve">Tulos</w:t>
      </w:r>
    </w:p>
    <w:p>
      <w:r>
        <w:t xml:space="preserve">37.44</w:t>
      </w:r>
    </w:p>
    <w:p>
      <w:r>
        <w:rPr>
          <w:b/>
        </w:rPr>
        <w:t xml:space="preserve">Esimerkki 9.86</w:t>
      </w:r>
    </w:p>
    <w:p>
      <w:r>
        <w:t xml:space="preserve">Paul osti 6 laatikkoa suklaakarkkeja ja 4 laatikkoa kinuskikarkkeja . jos kussakin laatikossa on 9 kappaletta, kuinka paljon karkkeja hänellä oli yhteensä ?</w:t>
      </w:r>
    </w:p>
    <w:p>
      <w:r>
        <w:rPr>
          <w:b/>
        </w:rPr>
        <w:t xml:space="preserve">Tulos</w:t>
      </w:r>
    </w:p>
    <w:p>
      <w:r>
        <w:t xml:space="preserve">90</w:t>
      </w:r>
    </w:p>
    <w:p>
      <w:r>
        <w:rPr>
          <w:b/>
        </w:rPr>
        <w:t xml:space="preserve">Esimerkki 9.87</w:t>
      </w:r>
    </w:p>
    <w:p>
      <w:r>
        <w:t xml:space="preserve">Koulu tilasi 195 uutta lyijykynää osavaltion kokeita varten . jos jokaiselle oppilaalle annetaan 3 kynää, kuinka monta oppilasta koulussa on ?</w:t>
      </w:r>
    </w:p>
    <w:p>
      <w:r>
        <w:rPr>
          <w:b/>
        </w:rPr>
        <w:t xml:space="preserve">Tulos</w:t>
      </w:r>
    </w:p>
    <w:p>
      <w:r>
        <w:t xml:space="preserve">65</w:t>
      </w:r>
    </w:p>
    <w:p>
      <w:r>
        <w:rPr>
          <w:b/>
        </w:rPr>
        <w:t xml:space="preserve">Esimerkki 9.88</w:t>
      </w:r>
    </w:p>
    <w:p>
      <w:r>
        <w:t xml:space="preserve">kukin pussi sisältää 23 kiloa appelsiineja . kuinka monta kiloa appelsiineja on 45 pussissa ?</w:t>
      </w:r>
    </w:p>
    <w:p>
      <w:r>
        <w:rPr>
          <w:b/>
        </w:rPr>
        <w:t xml:space="preserve">Tulos</w:t>
      </w:r>
    </w:p>
    <w:p>
      <w:r>
        <w:t xml:space="preserve">1035</w:t>
      </w:r>
    </w:p>
    <w:p>
      <w:r>
        <w:rPr>
          <w:b/>
        </w:rPr>
        <w:t xml:space="preserve">Esimerkki 9.89</w:t>
      </w:r>
    </w:p>
    <w:p>
      <w:r>
        <w:t xml:space="preserve">Lawrencella on 5504 kuulaa . jos hän jakaa ne 64 ystävän kesken, kuinka monta kuulaa kukin ystävä saa?</w:t>
      </w:r>
    </w:p>
    <w:p>
      <w:r>
        <w:rPr>
          <w:b/>
        </w:rPr>
        <w:t xml:space="preserve">Tulos</w:t>
      </w:r>
    </w:p>
    <w:p>
      <w:r>
        <w:t xml:space="preserve">86</w:t>
      </w:r>
    </w:p>
    <w:p>
      <w:r>
        <w:rPr>
          <w:b/>
        </w:rPr>
        <w:t xml:space="preserve">Esimerkki 9.90</w:t>
      </w:r>
    </w:p>
    <w:p>
      <w:r>
        <w:t xml:space="preserve">eräs leipuri teki 2 erää suklaakeksejä . kummassakin erässä oli 3 keksiä . sitten hän teki vielä 4 kaurakeksiä siltä varalta, että joku ei halunnut suklaakeksejä . kuinka monta keksiä hän leipoi yhteensä ?</w:t>
      </w:r>
    </w:p>
    <w:p>
      <w:r>
        <w:rPr>
          <w:b/>
        </w:rPr>
        <w:t xml:space="preserve">Tulos</w:t>
      </w:r>
    </w:p>
    <w:p>
      <w:r>
        <w:t xml:space="preserve">10</w:t>
      </w:r>
    </w:p>
    <w:p>
      <w:r>
        <w:rPr>
          <w:b/>
        </w:rPr>
        <w:t xml:space="preserve">Esimerkki 9.91</w:t>
      </w:r>
    </w:p>
    <w:p>
      <w:r>
        <w:t xml:space="preserve">Paul luki läpi suosikkikirjasarjansa . joka viikko hän luki 4 eri kirjaa . kuinka monta kirjaa hän olisi lukenut läpi 5 viikon jälkeen 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9.92</w:t>
      </w:r>
    </w:p>
    <w:p>
      <w:r>
        <w:t xml:space="preserve">Kussakin korissa on 17 omenaa. Kuinka monta omenaa on yhteensä?</w:t>
      </w:r>
    </w:p>
    <w:p>
      <w:r>
        <w:rPr>
          <w:b/>
        </w:rPr>
        <w:t xml:space="preserve">Tulos</w:t>
      </w:r>
    </w:p>
    <w:p>
      <w:r>
        <w:t xml:space="preserve">629</w:t>
      </w:r>
    </w:p>
    <w:p>
      <w:r>
        <w:rPr>
          <w:b/>
        </w:rPr>
        <w:t xml:space="preserve">Esimerkki 9.93</w:t>
      </w:r>
    </w:p>
    <w:p>
      <w:r>
        <w:t xml:space="preserve">Jos 8 ystävää aikoi ajaa vuoristoradalla, kuinka monta lippua he tarvitsisivat?</w:t>
      </w:r>
    </w:p>
    <w:p>
      <w:r>
        <w:rPr>
          <w:b/>
        </w:rPr>
        <w:t xml:space="preserve">Tulos</w:t>
      </w:r>
    </w:p>
    <w:p>
      <w:r>
        <w:t xml:space="preserve">48</w:t>
      </w:r>
    </w:p>
    <w:p>
      <w:r>
        <w:rPr>
          <w:b/>
        </w:rPr>
        <w:t xml:space="preserve">Esimerkki 9.94</w:t>
      </w:r>
    </w:p>
    <w:p>
      <w:r>
        <w:t xml:space="preserve">Lentoyhtiö antaa jokaiselle matkustajalle 8 matkatavaraa. Jos lennolle lähtee 4 ihmistä, kuinka monta matkalaukkua he voivat ottaa mukaansa?</w:t>
      </w:r>
    </w:p>
    <w:p>
      <w:r>
        <w:rPr>
          <w:b/>
        </w:rPr>
        <w:t xml:space="preserve">Tulos</w:t>
      </w:r>
    </w:p>
    <w:p>
      <w:r>
        <w:t xml:space="preserve">32</w:t>
      </w:r>
    </w:p>
    <w:p>
      <w:r>
        <w:rPr>
          <w:b/>
        </w:rPr>
        <w:t xml:space="preserve">Esimerkki 9.95</w:t>
      </w:r>
    </w:p>
    <w:p>
      <w:r>
        <w:t xml:space="preserve">haleyllä on 63 lehteä kaapissaan . hän aikoo lähettää ne alueensa kierrätystoimistoon . jos hän laittaa ne laatikoihin, joihin mahtuu 9 lehteä, kuinka monta laatikkoa hän käyttää 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9.96</w:t>
      </w:r>
    </w:p>
    <w:p>
      <w:r>
        <w:t xml:space="preserve">Cody tienasi kesällä 12 dollaria nurmikoita leikkaamalla . jos hän veloitti 4 dollaria kustakin nurmikosta, kuinka monta nurmikkoa hän leikkasi?</w:t>
      </w:r>
    </w:p>
    <w:p>
      <w:r>
        <w:rPr>
          <w:b/>
        </w:rPr>
        <w:t xml:space="preserve">Tulos</w:t>
      </w:r>
    </w:p>
    <w:p>
      <w:r>
        <w:t xml:space="preserve">3</w:t>
      </w:r>
    </w:p>
    <w:p>
      <w:r>
        <w:rPr>
          <w:b/>
        </w:rPr>
        <w:t xml:space="preserve">Esimerkki 9.97</w:t>
      </w:r>
    </w:p>
    <w:p>
      <w:r>
        <w:t xml:space="preserve">Jos veden syvyys on 10 kertaa Deanin pituus ja hän on 1,5 metriä pitkä, kuinka syvää vesi oli?</w:t>
      </w:r>
    </w:p>
    <w:p>
      <w:r>
        <w:rPr>
          <w:b/>
        </w:rPr>
        <w:t xml:space="preserve">Tulos</w:t>
      </w:r>
    </w:p>
    <w:p>
      <w:r>
        <w:t xml:space="preserve">60</w:t>
      </w:r>
    </w:p>
    <w:p>
      <w:r>
        <w:rPr>
          <w:b/>
        </w:rPr>
        <w:t xml:space="preserve">Esimerkki 9.98</w:t>
      </w:r>
    </w:p>
    <w:p>
      <w:r>
        <w:t xml:space="preserve">kaupassa oli 3 pakettia paperia 3,87 dollarilla . kuinka paljon se maksaisi, jos ostaisit 6 pakettia?</w:t>
      </w:r>
    </w:p>
    <w:p>
      <w:r>
        <w:rPr>
          <w:b/>
        </w:rPr>
        <w:t xml:space="preserve">Tulos</w:t>
      </w:r>
    </w:p>
    <w:p>
      <w:r>
        <w:t xml:space="preserve">7.74</w:t>
      </w:r>
    </w:p>
    <w:p>
      <w:r>
        <w:rPr>
          <w:b/>
        </w:rPr>
        <w:t xml:space="preserve">Esimerkki 9.99</w:t>
      </w:r>
    </w:p>
    <w:p>
      <w:r>
        <w:t xml:space="preserve">Jos hän menee 4 kortteliin, kuinka monta kappaletta roskapostia hänen pitäisi antaa kussakin korttelissa?</w:t>
      </w:r>
    </w:p>
    <w:p>
      <w:r>
        <w:rPr>
          <w:b/>
        </w:rPr>
        <w:t xml:space="preserve">Tulos</w:t>
      </w:r>
    </w:p>
    <w:p>
      <w:r>
        <w:t xml:space="preserve">48</w:t>
      </w:r>
    </w:p>
    <w:p>
      <w:r>
        <w:rPr>
          <w:b/>
        </w:rPr>
        <w:t xml:space="preserve">Esimerkki 9.100</w:t>
      </w:r>
    </w:p>
    <w:p>
      <w:r>
        <w:t xml:space="preserve">Billyn ravintolaan tuli syömään ryhmä, jossa oli 2 aikuista ja 5 lasta . jos jokainen ateria maksoi 3 dollaria, paljonko lasku oli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9.101</w:t>
      </w:r>
    </w:p>
    <w:p>
      <w:r>
        <w:t xml:space="preserve">He keräsivät myös paperia tehdäkseen tähdenmuotoisia paperimassoja . jos jokaiseen tähteen tarvitaan 20 paperinpalaa ja heillä oli 680 paperinpalaa, kuinka monta tähteä he pystyivät tekemään?</w:t>
      </w:r>
    </w:p>
    <w:p>
      <w:r>
        <w:rPr>
          <w:b/>
        </w:rPr>
        <w:t xml:space="preserve">Tulos</w:t>
      </w:r>
    </w:p>
    <w:p>
      <w:r>
        <w:t xml:space="preserve">34</w:t>
      </w:r>
    </w:p>
    <w:p>
      <w:r>
        <w:rPr>
          <w:b/>
        </w:rPr>
        <w:t xml:space="preserve">Esimerkki 9.102</w:t>
      </w:r>
    </w:p>
    <w:p>
      <w:r>
        <w:t xml:space="preserve">Faye asetti lyijykynät riveihin, joissa kussakin rivissä oli 8 lyijykynää. Jos hänellä olisi 32 lyijykynää, kuinka monta riviä hän voisi tehdä?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9.103</w:t>
      </w:r>
    </w:p>
    <w:p>
      <w:r>
        <w:t xml:space="preserve">Minulla on 80 senttiä rahaa karkkien ostamiseen . jos jokainen purukumi maksaa 4 senttiä, kuinka monta purukumia voin ostaa?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9.104</w:t>
      </w:r>
    </w:p>
    <w:p>
      <w:r>
        <w:t xml:space="preserve">kaupungissa on ystävänpäivä, ja pormestari Harvey haluaa juhlistaa sitä antamalla naisille tarkoitetuille laitoksille kukkia . hänen ensimmäinen edunsaaja oli vanhusten hoitokoti . hän osti 3 kukkasarjaa 90 kappaletta kutakin . kuinka monta kukkaa hän osti hoitokodille ?</w:t>
      </w:r>
    </w:p>
    <w:p>
      <w:r>
        <w:rPr>
          <w:b/>
        </w:rPr>
        <w:t xml:space="preserve">Tulos</w:t>
      </w:r>
    </w:p>
    <w:p>
      <w:r>
        <w:t xml:space="preserve">270</w:t>
      </w:r>
    </w:p>
    <w:p>
      <w:r>
        <w:rPr>
          <w:b/>
        </w:rPr>
        <w:t xml:space="preserve">Esimerkki 9.105</w:t>
      </w:r>
    </w:p>
    <w:p>
      <w:r>
        <w:t xml:space="preserve">Jos ravintolassa jokainen aikuisten ateria maksaa 8 dollaria ja lapset syövät ilmaiseksi. Jos sisään tulisi 11 hengen ryhmä, jossa olisi kaksi lasta, kuinka paljon ryhmän syöminen maksaisi?</w:t>
      </w:r>
    </w:p>
    <w:p>
      <w:r>
        <w:rPr>
          <w:b/>
        </w:rPr>
        <w:t xml:space="preserve">Tulos</w:t>
      </w:r>
    </w:p>
    <w:p>
      <w:r>
        <w:t xml:space="preserve">72</w:t>
      </w:r>
    </w:p>
    <w:p>
      <w:r>
        <w:rPr>
          <w:b/>
        </w:rPr>
        <w:t xml:space="preserve">Esimerkki 9.106</w:t>
      </w:r>
    </w:p>
    <w:p>
      <w:r>
        <w:t xml:space="preserve">Bethillä on 4 väriliitupakkausta . jokaisessa pakkauksessa on 10 väriliitua . hänellä on myös 6 ylimääräistä väriliitua . kuinka monta väriliitua Bethillä on yhteensä ?</w:t>
      </w:r>
    </w:p>
    <w:p>
      <w:r>
        <w:rPr>
          <w:b/>
        </w:rPr>
        <w:t xml:space="preserve">Tulos</w:t>
      </w:r>
    </w:p>
    <w:p>
      <w:r>
        <w:t xml:space="preserve">46</w:t>
      </w:r>
    </w:p>
    <w:p>
      <w:r>
        <w:rPr>
          <w:b/>
        </w:rPr>
        <w:t xml:space="preserve">Esimerkki 9.107</w:t>
      </w:r>
    </w:p>
    <w:p>
      <w:r>
        <w:t xml:space="preserve">kirjahyllyjä oli 150 . jokaisessa kirjahyllyssä oli 15 kirjaa . kuinka monta kirjaa hyllyissä oli ?</w:t>
      </w:r>
    </w:p>
    <w:p>
      <w:r>
        <w:rPr>
          <w:b/>
        </w:rPr>
        <w:t xml:space="preserve">Tulos</w:t>
      </w:r>
    </w:p>
    <w:p>
      <w:r>
        <w:t xml:space="preserve">2250</w:t>
      </w:r>
    </w:p>
    <w:p>
      <w:r>
        <w:rPr>
          <w:b/>
        </w:rPr>
        <w:t xml:space="preserve">Esimerkki 9.108</w:t>
      </w:r>
    </w:p>
    <w:p>
      <w:r>
        <w:t xml:space="preserve">Brenda Bettyn sisko halusi kolme rannekorua, joissa on tähtikiviä . hän osti myös 36 tähtikiveä paikallisesta kaupasta ja antoi ne Bettylle . kuinka monta tähtikiveä on jokaisessa rannekorussa, jonka Betty tekee Brendalle 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9.109</w:t>
      </w:r>
    </w:p>
    <w:p>
      <w:r>
        <w:t xml:space="preserve">päättäneet pitää hauskaa he matkustivat seuraavaan huvipuistoon happylandiin . jos he kulkevat 328 jalkaa jokaista matkustusminuuttia kohden ja he matkustivat 9 minuuttia, kuinka kaukana happyland on sfl:stä?</w:t>
      </w:r>
    </w:p>
    <w:p>
      <w:r>
        <w:rPr>
          <w:b/>
        </w:rPr>
        <w:t xml:space="preserve">Tulos</w:t>
      </w:r>
    </w:p>
    <w:p>
      <w:r>
        <w:t xml:space="preserve">2952</w:t>
      </w:r>
    </w:p>
    <w:p>
      <w:r>
        <w:rPr>
          <w:b/>
        </w:rPr>
        <w:t xml:space="preserve">Esimerkki 9.110</w:t>
      </w:r>
    </w:p>
    <w:p>
      <w:r>
        <w:t xml:space="preserve">Lounaalle osallistuu 234 henkilöä . jos pöytään mahtuu 9 henkilöä, kuinka monta pöytää tarvitaan?</w:t>
      </w:r>
    </w:p>
    <w:p>
      <w:r>
        <w:rPr>
          <w:b/>
        </w:rPr>
        <w:t xml:space="preserve">Tulos</w:t>
      </w:r>
    </w:p>
    <w:p>
      <w:r>
        <w:t xml:space="preserve">26</w:t>
      </w:r>
    </w:p>
    <w:p>
      <w:r>
        <w:rPr>
          <w:b/>
        </w:rPr>
        <w:t xml:space="preserve">Esimerkki 9.111</w:t>
      </w:r>
    </w:p>
    <w:p>
      <w:r>
        <w:t xml:space="preserve">Järvellä on 5 venettä . jokaisessa veneessä on 3 ihmistä . kuinka monta ihmistä on järvellä olevissa veneissä ?</w:t>
      </w:r>
    </w:p>
    <w:p>
      <w:r>
        <w:rPr>
          <w:b/>
        </w:rPr>
        <w:t xml:space="preserve">Tulos</w:t>
      </w:r>
    </w:p>
    <w:p>
      <w:r>
        <w:t xml:space="preserve">15</w:t>
      </w:r>
    </w:p>
    <w:p>
      <w:r>
        <w:rPr>
          <w:b/>
        </w:rPr>
        <w:t xml:space="preserve">Esimerkki 9.112</w:t>
      </w:r>
    </w:p>
    <w:p>
      <w:r>
        <w:t xml:space="preserve">maalla on sadonkorjuukausi . lewis, jonka perhe omistaa hedelmätilan, valvoo viljelijöitä, kun nämä korjaavat hedelmiä . hänen päivänsä alkaa menemällä omenatarhaan . viljelijät ilmoittivat, että he korjaavat päivittäin 45 säkillistä omenoita jokaisesta kahdeksasta omenatarhan osasta . kuinka monta omenaa korjataan joka päivä ?</w:t>
      </w:r>
    </w:p>
    <w:p>
      <w:r>
        <w:rPr>
          <w:b/>
        </w:rPr>
        <w:t xml:space="preserve">Tulos</w:t>
      </w:r>
    </w:p>
    <w:p>
      <w:r>
        <w:t xml:space="preserve">360</w:t>
      </w:r>
    </w:p>
    <w:p>
      <w:r>
        <w:rPr>
          <w:b/>
        </w:rPr>
        <w:t xml:space="preserve">Esimerkki 9.113</w:t>
      </w:r>
    </w:p>
    <w:p>
      <w:r>
        <w:t xml:space="preserve">Jos jokaisessa laatikossa oli 7 kirjaa, kuinka monta kirjaa hän osti?</w:t>
      </w:r>
    </w:p>
    <w:p>
      <w:r>
        <w:rPr>
          <w:b/>
        </w:rPr>
        <w:t xml:space="preserve">Tulos</w:t>
      </w:r>
    </w:p>
    <w:p>
      <w:r>
        <w:t xml:space="preserve">35</w:t>
      </w:r>
    </w:p>
    <w:p>
      <w:r>
        <w:rPr>
          <w:b/>
        </w:rPr>
        <w:t xml:space="preserve">Esimerkki 9.114</w:t>
      </w:r>
    </w:p>
    <w:p>
      <w:r>
        <w:t xml:space="preserve">Rouva Hilt luki 4 kirjaa . jokaisessa kirjassa oli 17 lukua . kuinka monta lukua rouva Hilt luki ?</w:t>
      </w:r>
    </w:p>
    <w:p>
      <w:r>
        <w:rPr>
          <w:b/>
        </w:rPr>
        <w:t xml:space="preserve">Tulos</w:t>
      </w:r>
    </w:p>
    <w:p>
      <w:r>
        <w:t xml:space="preserve">68</w:t>
      </w:r>
    </w:p>
    <w:p>
      <w:r>
        <w:rPr>
          <w:b/>
        </w:rPr>
        <w:t xml:space="preserve">Esimerkki 9.115</w:t>
      </w:r>
    </w:p>
    <w:p>
      <w:r>
        <w:t xml:space="preserve">eläinten piirtämisen lisäksi Shiela maalaa mielellään kukkia . jos hänellä on 18 kukkamaalausta, kuinka monta maalausta hän voi antaa kummallekin kahdesta isoäidistään 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9.116</w:t>
      </w:r>
    </w:p>
    <w:p>
      <w:r>
        <w:t xml:space="preserve">shielan kotona on ollut perinne ripustaa takan yläpuolelle sukka jokaiselle perheenjäsenelle . tänä vuonna hän laittoi joka päivä kanelipallon sukkaan viidelle perheenjäsenelleen . kuinka kauan hän voi tehdä näin, jos hän osti 50 kanelipalloa ?</w:t>
      </w:r>
    </w:p>
    <w:p>
      <w:r>
        <w:rPr>
          <w:b/>
        </w:rPr>
        <w:t xml:space="preserve">Tulos</w:t>
      </w:r>
    </w:p>
    <w:p>
      <w:r>
        <w:t xml:space="preserve">10</w:t>
      </w:r>
    </w:p>
    <w:p>
      <w:r>
        <w:rPr>
          <w:b/>
        </w:rPr>
        <w:t xml:space="preserve">Esimerkki 9.117</w:t>
      </w:r>
    </w:p>
    <w:p>
      <w:r>
        <w:t xml:space="preserve">Nancy oli ostamassa saippuaa kylpyhuoneeseensa . hän osti 6 pakkausta, joissa jokaisessa oli 5 palaa . kuinka monta palaa saippuaa hän osti 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9.118</w:t>
      </w:r>
    </w:p>
    <w:p>
      <w:r>
        <w:t xml:space="preserve">kaupassa on cd-levyjä ja dvd-levyjä, joita tarvitset . kuinka monta pakkausta dvd-levyjä voit ostaa 132 dollarilla, jos yksi pakkaus maksaa 12 dollaria?</w:t>
      </w:r>
    </w:p>
    <w:p>
      <w:r>
        <w:rPr>
          <w:b/>
        </w:rPr>
        <w:t xml:space="preserve">Tulos</w:t>
      </w:r>
    </w:p>
    <w:p>
      <w:r>
        <w:t xml:space="preserve">11</w:t>
      </w:r>
    </w:p>
    <w:p>
      <w:r>
        <w:rPr>
          <w:b/>
        </w:rPr>
        <w:t xml:space="preserve">Esimerkki 9.119</w:t>
      </w:r>
    </w:p>
    <w:p>
      <w:r>
        <w:t xml:space="preserve">Kukkakauppias tarvitsi käyttää 2 kiloa lannoitetta 9 päivän ajan ja sitten viimeisenä päivänä käyttää normaalia määrää plus vielä 4 kiloa . kuinka monta kiloa lannoitetta hän käyttää kaiken kaikkiaan ?</w:t>
      </w:r>
    </w:p>
    <w:p>
      <w:r>
        <w:rPr>
          <w:b/>
        </w:rPr>
        <w:t xml:space="preserve">Tulos</w:t>
      </w:r>
    </w:p>
    <w:p>
      <w:r>
        <w:t xml:space="preserve">22</w:t>
      </w:r>
    </w:p>
    <w:p>
      <w:r>
        <w:rPr>
          <w:b/>
        </w:rPr>
        <w:t xml:space="preserve">Esimerkki 9.120</w:t>
      </w:r>
    </w:p>
    <w:p>
      <w:r>
        <w:t xml:space="preserve">Christianin isä ja vanhempi metsänvartija keräsivät polttopuita kävellessään kohti puiston järveä ja toivat mukanaan säkkejä . jos jokaiseen säkkiin mahtuu noin 20 puuta, kuinka monta säkkiä he pystyivät täyttämään, jos he keräsivät 80 puuta 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9.121</w:t>
      </w:r>
    </w:p>
    <w:p>
      <w:r>
        <w:t xml:space="preserve">baseball-stadionilla popcornin hinta on 14,70 dollaria viidestä pussista . jos haluaisit ostaa 4 pussia popcornia, kuinka paljon se maksaisi?</w:t>
      </w:r>
    </w:p>
    <w:p>
      <w:r>
        <w:rPr>
          <w:b/>
        </w:rPr>
        <w:t xml:space="preserve">Tulos</w:t>
      </w:r>
    </w:p>
    <w:p>
      <w:r>
        <w:t xml:space="preserve">11.76</w:t>
      </w:r>
    </w:p>
    <w:p>
      <w:r>
        <w:rPr>
          <w:b/>
        </w:rPr>
        <w:t xml:space="preserve">Esimerkki 9.122</w:t>
      </w:r>
    </w:p>
    <w:p>
      <w:r>
        <w:t xml:space="preserve">Minulla on 648 lyijykynää . jos laitan 4 lyijykynää jokaiseen lyijykynälaatikkoon, kuinka monta lyijykynälaatikkoa täytän?</w:t>
      </w:r>
    </w:p>
    <w:p>
      <w:r>
        <w:rPr>
          <w:b/>
        </w:rPr>
        <w:t xml:space="preserve">Tulos</w:t>
      </w:r>
    </w:p>
    <w:p>
      <w:r>
        <w:t xml:space="preserve">162</w:t>
      </w:r>
    </w:p>
    <w:p>
      <w:r>
        <w:rPr>
          <w:b/>
        </w:rPr>
        <w:t xml:space="preserve">Esimerkki 9.123</w:t>
      </w:r>
    </w:p>
    <w:p>
      <w:r>
        <w:t xml:space="preserve">Allen Shielan veli tykkää leikkiä palikoilla . Shiela maalasi Allenin vanhat palikat eri väreillä . jos Allenilla on 49 samanlaista palikkaa ja jokaista käytettyä maaliväriä kohden on 7 palikkaa, kuinka monta väriä Shiela käytti 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9.124</w:t>
      </w:r>
    </w:p>
    <w:p>
      <w:r>
        <w:t xml:space="preserve">Paratiisipuiston maailmanpyörässä on 14 istuinta . kuhunkin istuimeen mahtuu 6 ihmistä . kuinka monta ihmistä voi ajaa maailmanpyörällä yhtä aikaa ?</w:t>
      </w:r>
    </w:p>
    <w:p>
      <w:r>
        <w:rPr>
          <w:b/>
        </w:rPr>
        <w:t xml:space="preserve">Tulos</w:t>
      </w:r>
    </w:p>
    <w:p>
      <w:r>
        <w:t xml:space="preserve">84</w:t>
      </w:r>
    </w:p>
    <w:p>
      <w:r>
        <w:rPr>
          <w:b/>
        </w:rPr>
        <w:t xml:space="preserve">Esimerkki 9.125</w:t>
      </w:r>
    </w:p>
    <w:p>
      <w:r>
        <w:t xml:space="preserve">lintutarhassa lapset pääsivät käymään viidessä eri lintuhäkissä, joissa kussakin oli 8 erilaista lintua . kuinka monta erilaista lintua lapset näkivät lintuhäkeistä ?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Esimerkki 9.126</w:t>
      </w:r>
    </w:p>
    <w:p>
      <w:r>
        <w:t xml:space="preserve">Ensimmäisessä näytöksessä oli 5 klovnipukua, joissa jokaisessa oli 28 klovnia . kuinka monta klovnia on kaikkien klovnipukkien sisällä yhteensä ?</w:t>
      </w:r>
    </w:p>
    <w:p>
      <w:r>
        <w:rPr>
          <w:b/>
        </w:rPr>
        <w:t xml:space="preserve">Tulos</w:t>
      </w:r>
    </w:p>
    <w:p>
      <w:r>
        <w:t xml:space="preserve">140</w:t>
      </w:r>
    </w:p>
    <w:p>
      <w:r>
        <w:rPr>
          <w:b/>
        </w:rPr>
        <w:t xml:space="preserve">Esimerkki 9.127</w:t>
      </w:r>
    </w:p>
    <w:p>
      <w:r>
        <w:t xml:space="preserve">robinilla on 27 purkkapakkausta . jokaisessa pakkauksessa on 18 palaa . kuinka monta palaa purukumia robinilla on ?</w:t>
      </w:r>
    </w:p>
    <w:p>
      <w:r>
        <w:rPr>
          <w:b/>
        </w:rPr>
        <w:t xml:space="preserve">Tulos</w:t>
      </w:r>
    </w:p>
    <w:p>
      <w:r>
        <w:t xml:space="preserve">486</w:t>
      </w:r>
    </w:p>
    <w:p>
      <w:r>
        <w:rPr>
          <w:b/>
        </w:rPr>
        <w:t xml:space="preserve">Esimerkki 9.128</w:t>
      </w:r>
    </w:p>
    <w:p>
      <w:r>
        <w:t xml:space="preserve">betty osti myös 140 kiiltävää sinistä pyöreää kiveä . jos 14 kappaletta tätä kiveä on jokaisessa rannekorussa, kuinka monta rannekorua sinisiä kiiltäviä pyöreitä kiviä on?</w:t>
      </w:r>
    </w:p>
    <w:p>
      <w:r>
        <w:rPr>
          <w:b/>
        </w:rPr>
        <w:t xml:space="preserve">Tulos</w:t>
      </w:r>
    </w:p>
    <w:p>
      <w:r>
        <w:t xml:space="preserve">10</w:t>
      </w:r>
    </w:p>
    <w:p>
      <w:r>
        <w:rPr>
          <w:b/>
        </w:rPr>
        <w:t xml:space="preserve">Esimerkki 9.129</w:t>
      </w:r>
    </w:p>
    <w:p>
      <w:r>
        <w:t xml:space="preserve">Edward käytti 2 dollaria lautapeliin ja osti 4 toimintafiguuria, joista kukin maksoi 7 dollaria . kuinka paljon rahaa hän käytti peliin ja figuureihin 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9.130</w:t>
      </w:r>
    </w:p>
    <w:p>
      <w:r>
        <w:t xml:space="preserve">Lanalla oli 72 ylimääräistä kolikkoa . jos hän laittaisi ne pinoihin, joissa kussakin pinossa olisi 8 kolikkoa, kuinka monta pinoa hän voisi tehdä?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9.131</w:t>
      </w:r>
    </w:p>
    <w:p>
      <w:r>
        <w:t xml:space="preserve">Kuinka monta neljännestä vastaa 2,25 dollaria?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9.132</w:t>
      </w:r>
    </w:p>
    <w:p>
      <w:r>
        <w:t xml:space="preserve">John rakentaa puumajan, jota hän käyttää piilopaikkanaan aina kun hän haluaa viettää aikaa yksin itsensä kanssa . ensimmäinen asia, jonka hän teki, oli kerätä materiaaleja . pylväitä varten hän tarvitsee kaksi eripituista puusarjaa . jos ensimmäinen puusarja on neljä jalkaa pitkä ja toinen puusarja on viisi kertaa pidempi kuin ensimmäinen sarja, kuinka pitkä on toinen puusarja 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9.133</w:t>
      </w:r>
    </w:p>
    <w:p>
      <w:r>
        <w:t xml:space="preserve">Kolmannen luokan oppilaat lähtivät konserttiin kahdeksalla bussilla . jokaiseen bussiin meni 45 oppilasta . kuinka monta oppilasta meni konserttiin ?</w:t>
      </w:r>
    </w:p>
    <w:p>
      <w:r>
        <w:rPr>
          <w:b/>
        </w:rPr>
        <w:t xml:space="preserve">Tulos</w:t>
      </w:r>
    </w:p>
    <w:p>
      <w:r>
        <w:t xml:space="preserve">360</w:t>
      </w:r>
    </w:p>
    <w:p>
      <w:r>
        <w:rPr>
          <w:b/>
        </w:rPr>
        <w:t xml:space="preserve">Esimerkki 9.134</w:t>
      </w:r>
    </w:p>
    <w:p>
      <w:r>
        <w:t xml:space="preserve">christian ja hänen vanhempansa menivät viikonlopuksi mt. faltonin kansallispuistoon . metsänvartijat toivottivat heidät lämpimästi tervetulleiksi . he kutsuivat vapaaehtoisia ja kutsuivat heitä "maanvartijoiksi" . nuorempi metsänvartija pyysi christiania auttamaan häntä asettamaan 420 taimea paketteihin . jos jokaisessa paketissa on oltava 7 siementä, kuinka monta pakettia he tarvitsevat ?</w:t>
      </w:r>
    </w:p>
    <w:p>
      <w:r>
        <w:rPr>
          <w:b/>
        </w:rPr>
        <w:t xml:space="preserve">Tulos</w:t>
      </w:r>
    </w:p>
    <w:p>
      <w:r>
        <w:t xml:space="preserve">60</w:t>
      </w:r>
    </w:p>
    <w:p>
      <w:r>
        <w:rPr>
          <w:b/>
        </w:rPr>
        <w:t xml:space="preserve">Esimerkki 9.135</w:t>
      </w:r>
    </w:p>
    <w:p>
      <w:r>
        <w:t xml:space="preserve">Hänellä on myös osio täynnä novellivihkoja . jos jokaisessa vihkossa on 9 sivua ja novelliosastossa on 49 vihkoa, kuinka monta sivua Jackin on käytävä läpi, jos hän aikoo lukea ne kaikki?</w:t>
      </w:r>
    </w:p>
    <w:p>
      <w:r>
        <w:rPr>
          <w:b/>
        </w:rPr>
        <w:t xml:space="preserve">Tulos</w:t>
      </w:r>
    </w:p>
    <w:p>
      <w:r>
        <w:t xml:space="preserve">441</w:t>
      </w:r>
    </w:p>
    <w:p>
      <w:r>
        <w:rPr>
          <w:b/>
        </w:rPr>
        <w:t xml:space="preserve">Esimerkki 9.136</w:t>
      </w:r>
    </w:p>
    <w:p>
      <w:r>
        <w:t xml:space="preserve">eräällä maanviljelijällä oli 225 siementä istutettavana . hän istutti saman määrän siemeniä joka päivä ja häneltä kesti 5 päivää istuttaa ne kaikki . kuinka monta siementä hän istutti päivässä ?</w:t>
      </w:r>
    </w:p>
    <w:p>
      <w:r>
        <w:rPr>
          <w:b/>
        </w:rPr>
        <w:t xml:space="preserve">Tulos</w:t>
      </w:r>
    </w:p>
    <w:p>
      <w:r>
        <w:t xml:space="preserve">45</w:t>
      </w:r>
    </w:p>
    <w:p>
      <w:r>
        <w:rPr>
          <w:b/>
        </w:rPr>
        <w:t xml:space="preserve">Esimerkki 9.137</w:t>
      </w:r>
    </w:p>
    <w:p>
      <w:r>
        <w:t xml:space="preserve">Katariinalla on 18 pullonkorkkia ja 19 palikkaa . jos hän jakaa pullonkorkit 6 ystävän kesken, kuinka monta pullonkorkkia kukin ystävä saa ?</w:t>
      </w:r>
    </w:p>
    <w:p>
      <w:r>
        <w:rPr>
          <w:b/>
        </w:rPr>
        <w:t xml:space="preserve">Tulos</w:t>
      </w:r>
    </w:p>
    <w:p>
      <w:r>
        <w:t xml:space="preserve">3</w:t>
      </w:r>
    </w:p>
    <w:p>
      <w:r>
        <w:rPr>
          <w:b/>
        </w:rPr>
        <w:t xml:space="preserve">Esimerkki 9.138</w:t>
      </w:r>
    </w:p>
    <w:p>
      <w:r>
        <w:t xml:space="preserve">Viime viikolla he myivät 45 t-paitaa. Kuinka paljon rahaa he tienasivat viime viikolla?</w:t>
      </w:r>
    </w:p>
    <w:p>
      <w:r>
        <w:rPr>
          <w:b/>
        </w:rPr>
        <w:t xml:space="preserve">Tulos</w:t>
      </w:r>
    </w:p>
    <w:p>
      <w:r>
        <w:t xml:space="preserve">720</w:t>
      </w:r>
    </w:p>
    <w:p>
      <w:r>
        <w:rPr>
          <w:b/>
        </w:rPr>
        <w:t xml:space="preserve">Esimerkki 9.139</w:t>
      </w:r>
    </w:p>
    <w:p>
      <w:r>
        <w:t xml:space="preserve">Sunnuntaiaamua vietettiin puukaiverrusten tekemiseen, joita voidaan myydä matkamuistoksi turisteille . ne sijoitettiin hyllyihin, joihin mahtuu 8 puukaiverrusta kerrallaan . jos 56 puukaiverrusta oli esillä, kuinka monta hyllyä oli täynnä kaiverruksia 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9.140</w:t>
      </w:r>
    </w:p>
    <w:p>
      <w:r>
        <w:t xml:space="preserve">Lauralla on 28 palikkaa ja 8 korttia . jos hän jakaa palikat neljän ystävän kesken, kuinka monta palikkaa kukin ystävä saa?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9.141</w:t>
      </w:r>
    </w:p>
    <w:p>
      <w:r>
        <w:t xml:space="preserve">luokassa on 9 oppilasta ja 27 keilaa . jos keilat jaetaan tasan oppilaiden kesken, kuinka monta kukin oppilas saa ?</w:t>
      </w:r>
    </w:p>
    <w:p>
      <w:r>
        <w:rPr>
          <w:b/>
        </w:rPr>
        <w:t xml:space="preserve">Tulos</w:t>
      </w:r>
    </w:p>
    <w:p>
      <w:r>
        <w:t xml:space="preserve">3</w:t>
      </w:r>
    </w:p>
    <w:p>
      <w:r>
        <w:rPr>
          <w:b/>
        </w:rPr>
        <w:t xml:space="preserve">Esimerkki 9.142</w:t>
      </w:r>
    </w:p>
    <w:p>
      <w:r>
        <w:t xml:space="preserve">molempia pyydettiin myös merkitsemään muistiin tilalla olevien kanojen kokonaismäärä . ben laski yhteensä 9 kanakoppia ja daniel sanoi, että yhdessä kopissa on 60 kanaa . kuinka monta kanaa heillä on yhteensä ?</w:t>
      </w:r>
    </w:p>
    <w:p>
      <w:r>
        <w:rPr>
          <w:b/>
        </w:rPr>
        <w:t xml:space="preserve">Tulos</w:t>
      </w:r>
    </w:p>
    <w:p>
      <w:r>
        <w:t xml:space="preserve">540</w:t>
      </w:r>
    </w:p>
    <w:p>
      <w:r>
        <w:rPr>
          <w:b/>
        </w:rPr>
        <w:t xml:space="preserve">Esimerkki 9.143</w:t>
      </w:r>
    </w:p>
    <w:p>
      <w:r>
        <w:t xml:space="preserve">Tiffanyllä oli 6 sivua matematiikan kotitehtäviä ja 4 sivua lukemisen kotitehtäviä. jos jokaisella sivulla oli 3 ongelmaa, kuinka monta ongelmaa hänen piti ratkaista yhteensä?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9.144</w:t>
      </w:r>
    </w:p>
    <w:p>
      <w:r>
        <w:t xml:space="preserve">Jos hän leipoi 5 pannullista keksejä ja jokaisessa pannussa on 8 keksiä, kuinka monta keksiä hänen äitinsä leipoi hänen syntymäpäiväkseen?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Esimerkki 9.145</w:t>
      </w:r>
    </w:p>
    <w:p>
      <w:r>
        <w:t xml:space="preserve">ennen lounasta tarjoilija oli jo ansainnut 5 dollaria juomarahaa . lounaan jälkeen hänellä oli 7 asiakasta ja jokainen asiakas antoi hänelle 2 dollarin juomarahan . kuinka paljon hän ansaitsi yhteensä ?</w:t>
      </w:r>
    </w:p>
    <w:p>
      <w:r>
        <w:rPr>
          <w:b/>
        </w:rPr>
        <w:t xml:space="preserve">Tulos</w:t>
      </w:r>
    </w:p>
    <w:p>
      <w:r>
        <w:t xml:space="preserve">19</w:t>
      </w:r>
    </w:p>
    <w:p>
      <w:r>
        <w:rPr>
          <w:b/>
        </w:rPr>
        <w:t xml:space="preserve">Esimerkki 9.146</w:t>
      </w:r>
    </w:p>
    <w:p>
      <w:r>
        <w:t xml:space="preserve">He astuivat sirkustelttaan ja näkivät, että yleisöä varten on neljä istumapaikkaosastoa. Jos kuhunkin osastoon mahtuu 246 ihmistä, kuinka monta ihmistä telttaan mahtuu yhteensä?</w:t>
      </w:r>
    </w:p>
    <w:p>
      <w:r>
        <w:rPr>
          <w:b/>
        </w:rPr>
        <w:t xml:space="preserve">Tulos</w:t>
      </w:r>
    </w:p>
    <w:p>
      <w:r>
        <w:t xml:space="preserve">984</w:t>
      </w:r>
    </w:p>
    <w:p>
      <w:r>
        <w:rPr>
          <w:b/>
        </w:rPr>
        <w:t xml:space="preserve">Esimerkki 9.147</w:t>
      </w:r>
    </w:p>
    <w:p>
      <w:r>
        <w:t xml:space="preserve">Jill kutsui syntymäpäiväjuhliinsa 37 henkilöä . he söivät kukin 8 pizzapalaa . kuinka monta pizzapalaa he söivät ?</w:t>
      </w:r>
    </w:p>
    <w:p>
      <w:r>
        <w:rPr>
          <w:b/>
        </w:rPr>
        <w:t xml:space="preserve">Tulos</w:t>
      </w:r>
    </w:p>
    <w:p>
      <w:r>
        <w:t xml:space="preserve">296</w:t>
      </w:r>
    </w:p>
    <w:p>
      <w:r>
        <w:rPr>
          <w:b/>
        </w:rPr>
        <w:t xml:space="preserve">Esimerkki 9.148</w:t>
      </w:r>
    </w:p>
    <w:p>
      <w:r>
        <w:t xml:space="preserve">Koulu osti 54 koripalloa ja jakoi ne 7 luokalle tasan . kuinka monta koripalloa kukin luokka sai ?</w:t>
      </w:r>
    </w:p>
    <w:p>
      <w:r>
        <w:rPr>
          <w:b/>
        </w:rPr>
        <w:t xml:space="preserve">Tulos</w:t>
      </w:r>
    </w:p>
    <w:p>
      <w:r>
        <w:t xml:space="preserve">7.714285714285714</w:t>
      </w:r>
    </w:p>
    <w:p>
      <w:r>
        <w:rPr>
          <w:b/>
        </w:rPr>
        <w:t xml:space="preserve">Esimerkki 9.149</w:t>
      </w:r>
    </w:p>
    <w:p>
      <w:r>
        <w:t xml:space="preserve">Maggilla oli 3 kuppikakkupakettia . jokaisessa paketissa on 4 kuppikakkua . hän söi 5 kuppikakkua . kuinka monta on jäljellä 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9.150</w:t>
      </w:r>
    </w:p>
    <w:p>
      <w:r>
        <w:t xml:space="preserve">Debby osti 355 pulloa vettä, kun ne olivat alennuksessa . jos hän joisi 5 pulloa päivässä, kuinka monta päivää ne riittäisivät hänelle ?</w:t>
      </w:r>
    </w:p>
    <w:p>
      <w:r>
        <w:rPr>
          <w:b/>
        </w:rPr>
        <w:t xml:space="preserve">Tulos</w:t>
      </w:r>
    </w:p>
    <w:p>
      <w:r>
        <w:t xml:space="preserve">71</w:t>
      </w:r>
    </w:p>
    <w:p>
      <w:r>
        <w:rPr>
          <w:b/>
        </w:rPr>
        <w:t xml:space="preserve">Esimerkki 9.151</w:t>
      </w:r>
    </w:p>
    <w:p>
      <w:r>
        <w:t xml:space="preserve">herra Lee korjasi 495 omenaa ja pakkasi ne tasaisesti koreihin . jos jokaisessa korissa on 25 omenaa, kuinka monta koria omenoita on ?</w:t>
      </w:r>
    </w:p>
    <w:p>
      <w:r>
        <w:rPr>
          <w:b/>
        </w:rPr>
        <w:t xml:space="preserve">Tulos</w:t>
      </w:r>
    </w:p>
    <w:p>
      <w:r>
        <w:t xml:space="preserve">19.8</w:t>
      </w:r>
    </w:p>
    <w:p>
      <w:r>
        <w:rPr>
          <w:b/>
        </w:rPr>
        <w:t xml:space="preserve">Esimerkki 9.152</w:t>
      </w:r>
    </w:p>
    <w:p>
      <w:r>
        <w:t xml:space="preserve">pannussa oli 1050 ml teetä . anna kaatoi teetä kuppeihin . jos jokaisessa kupissa oli 65 ml teetä, kuinka monta kuppia täyttyi teellä ?</w:t>
      </w:r>
    </w:p>
    <w:p>
      <w:r>
        <w:rPr>
          <w:b/>
        </w:rPr>
        <w:t xml:space="preserve">Tulos</w:t>
      </w:r>
    </w:p>
    <w:p>
      <w:r>
        <w:t xml:space="preserve">16.153846153846153</w:t>
      </w:r>
    </w:p>
    <w:p>
      <w:r>
        <w:rPr>
          <w:b/>
        </w:rPr>
        <w:t xml:space="preserve">Esimerkki 9.153</w:t>
      </w:r>
    </w:p>
    <w:p>
      <w:r>
        <w:t xml:space="preserve">Jos jokaiseen lasiin tarvitaan 2 sitruunaa, kuinka monta lasillista tuoretta limonadia hän voi valmistaa, jos heillä on 18 sitruunaa?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9.154</w:t>
      </w:r>
    </w:p>
    <w:p>
      <w:r>
        <w:t xml:space="preserve">haleyn suosikkibändi järjesti konsertin, jonka liput maksoivat 4 dollaria kappale. haley osti 3 lippua itselleen ja ystävilleen ja 5 ylimääräistä lippua siltä varalta, että joku muu haluaisi mennä. kuinka paljon hän käytti?</w:t>
      </w:r>
    </w:p>
    <w:p>
      <w:r>
        <w:rPr>
          <w:b/>
        </w:rPr>
        <w:t xml:space="preserve">Tulos</w:t>
      </w:r>
    </w:p>
    <w:p>
      <w:r>
        <w:t xml:space="preserve">32</w:t>
      </w:r>
    </w:p>
    <w:p>
      <w:r>
        <w:rPr>
          <w:b/>
        </w:rPr>
        <w:t xml:space="preserve">Esimerkki 9.155</w:t>
      </w:r>
    </w:p>
    <w:p>
      <w:r>
        <w:t xml:space="preserve">Jos Jackilla on kokoelma 6 klassikkokirjailijaa, joista kullakin on 33 kirjaa, kuinka monta kirjaa hänellä on klassikko-osastolla?</w:t>
      </w:r>
    </w:p>
    <w:p>
      <w:r>
        <w:rPr>
          <w:b/>
        </w:rPr>
        <w:t xml:space="preserve">Tulos</w:t>
      </w:r>
    </w:p>
    <w:p>
      <w:r>
        <w:t xml:space="preserve">198</w:t>
      </w:r>
    </w:p>
    <w:p>
      <w:r>
        <w:rPr>
          <w:b/>
        </w:rPr>
        <w:t xml:space="preserve">Esimerkki 9.156</w:t>
      </w:r>
    </w:p>
    <w:p>
      <w:r>
        <w:t xml:space="preserve">koulu suunnittelee retkeä . koulussa on 11 luokkahuonetta . koulussa on 100 oppilasta ja jokaisessa koulubussissa on 20 paikkaa . kuinka monta bussia tarvitaan retkeä varten 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9.157</w:t>
      </w:r>
    </w:p>
    <w:p>
      <w:r>
        <w:t xml:space="preserve">hiekkalaatikko on 312 senttimetriä pitkä ja 146 senttimetriä leveä . kuinka monta neliösenttimetriä maata hiekkalaatikko kattaa ?</w:t>
      </w:r>
    </w:p>
    <w:p>
      <w:r>
        <w:rPr>
          <w:b/>
        </w:rPr>
        <w:t xml:space="preserve">Tulos</w:t>
      </w:r>
    </w:p>
    <w:p>
      <w:r>
        <w:t xml:space="preserve">45552</w:t>
      </w:r>
    </w:p>
    <w:p>
      <w:r>
        <w:rPr>
          <w:b/>
        </w:rPr>
        <w:t xml:space="preserve">Esimerkki 9.158</w:t>
      </w:r>
    </w:p>
    <w:p>
      <w:r>
        <w:t xml:space="preserve">Mark Deanin ystävä päätti lähteä laivamatkalle. Jos matka maksaa 8 dollaria jokaista mailia kohden ja he matkustivat 40 mailia, kuinka paljon matka maksaisi Markille?</w:t>
      </w:r>
    </w:p>
    <w:p>
      <w:r>
        <w:rPr>
          <w:b/>
        </w:rPr>
        <w:t xml:space="preserve">Tulos</w:t>
      </w:r>
    </w:p>
    <w:p>
      <w:r>
        <w:t xml:space="preserve">320</w:t>
      </w:r>
    </w:p>
    <w:p>
      <w:r>
        <w:rPr>
          <w:b/>
        </w:rPr>
        <w:t xml:space="preserve">Esimerkki 9.159</w:t>
      </w:r>
    </w:p>
    <w:p>
      <w:r>
        <w:t xml:space="preserve">Jos meillä on 4 vesimelonia, kuinka monta siementä pitäisi olla, kun kaikki siemenet otetaan pois vesimeloneista?</w:t>
      </w:r>
    </w:p>
    <w:p>
      <w:r>
        <w:rPr>
          <w:b/>
        </w:rPr>
        <w:t xml:space="preserve">Tulos</w:t>
      </w:r>
    </w:p>
    <w:p>
      <w:r>
        <w:t xml:space="preserve">400</w:t>
      </w:r>
    </w:p>
    <w:p>
      <w:r>
        <w:rPr>
          <w:b/>
        </w:rPr>
        <w:t xml:space="preserve">Esimerkki 9.160</w:t>
      </w:r>
    </w:p>
    <w:p>
      <w:r>
        <w:t xml:space="preserve">172 opiskelijaa muodostaa joukkueita vuorikiipeilykilpailua varten . jokaisessa joukkueessa pitäisi olla 18 opiskelijaa . kuinka monta joukkuetta he voivat muodostaa ?</w:t>
      </w:r>
    </w:p>
    <w:p>
      <w:r>
        <w:rPr>
          <w:b/>
        </w:rPr>
        <w:t xml:space="preserve">Tulos</w:t>
      </w:r>
    </w:p>
    <w:p>
      <w:r>
        <w:t xml:space="preserve">9.555555555555555</w:t>
      </w:r>
    </w:p>
    <w:p>
      <w:r>
        <w:rPr>
          <w:b/>
        </w:rPr>
        <w:t xml:space="preserve">Esimerkki 9.161</w:t>
      </w:r>
    </w:p>
    <w:p>
      <w:r>
        <w:t xml:space="preserve">Rouva Hilt näki 144 mehiläistä pesässä . seuraavana päivänä hän näki kolme kertaa niin monta mehiläistä . kuinka monta mehiläistä hän näki toisena päivänä ?</w:t>
      </w:r>
    </w:p>
    <w:p>
      <w:r>
        <w:rPr>
          <w:b/>
        </w:rPr>
        <w:t xml:space="preserve">Tulos</w:t>
      </w:r>
    </w:p>
    <w:p>
      <w:r>
        <w:t xml:space="preserve">432</w:t>
      </w:r>
    </w:p>
    <w:p>
      <w:r>
        <w:rPr>
          <w:b/>
        </w:rPr>
        <w:t xml:space="preserve">Esimerkki 9.162</w:t>
      </w:r>
    </w:p>
    <w:p>
      <w:r>
        <w:t xml:space="preserve">herra guzman osti 48 donitsia, jotka oli pakattu tasaisesti neljään laatikkoon . kuinka monta donitsia kussakin laatikossa oli?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9.163</w:t>
      </w:r>
    </w:p>
    <w:p>
      <w:r>
        <w:t xml:space="preserve">Jos hänellä on 56 kirjaa jokaisessa yhdeksässä kirjahyllyssä, kuinka monta kirjaa hänellä on yhteensä?</w:t>
      </w:r>
    </w:p>
    <w:p>
      <w:r>
        <w:rPr>
          <w:b/>
        </w:rPr>
        <w:t xml:space="preserve">Tulos</w:t>
      </w:r>
    </w:p>
    <w:p>
      <w:r>
        <w:t xml:space="preserve">504</w:t>
      </w:r>
    </w:p>
    <w:p>
      <w:r>
        <w:rPr>
          <w:b/>
        </w:rPr>
        <w:t xml:space="preserve">Esimerkki 9.164</w:t>
      </w:r>
    </w:p>
    <w:p>
      <w:r>
        <w:t xml:space="preserve">Jos korttelissa on 4 taloa, kuinka monta roskapostia hänen on annettava kullekin talolle?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9.165</w:t>
      </w:r>
    </w:p>
    <w:p>
      <w:r>
        <w:t xml:space="preserve">Emily tekee helmikaulakoruja ystävilleen . hänellä on 28 helmeä ja jokaiseen kaulakoruun tarvitaan 7 helmeä . kuinka monta kaulakorua Emily voi tehdä 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9.166</w:t>
      </w:r>
    </w:p>
    <w:p>
      <w:r>
        <w:t xml:space="preserve">Jos busseja on 7 ja jokaisessa bussissa on 3 aikuista ohjaajaa opastamassa lapsia, kuinka monta ohjaajaa on yhteensä?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9.167</w:t>
      </w:r>
    </w:p>
    <w:p>
      <w:r>
        <w:t xml:space="preserve">lehtiä on 84 . jokaisella lehdellä on 139 leppäkerttua . kuinka monta leppäkerttua on yhteensä ?</w:t>
      </w:r>
    </w:p>
    <w:p>
      <w:r>
        <w:rPr>
          <w:b/>
        </w:rPr>
        <w:t xml:space="preserve">Tulos</w:t>
      </w:r>
    </w:p>
    <w:p>
      <w:r>
        <w:t xml:space="preserve">11676</w:t>
      </w:r>
    </w:p>
    <w:p>
      <w:r>
        <w:rPr>
          <w:b/>
        </w:rPr>
        <w:t xml:space="preserve">Esimerkki 9.168</w:t>
      </w:r>
    </w:p>
    <w:p>
      <w:r>
        <w:t xml:space="preserve">Mehiläisellä on 6 jalkaa . kuinka monta jalkaa 8 mehiläisellä on ?</w:t>
      </w:r>
    </w:p>
    <w:p>
      <w:r>
        <w:rPr>
          <w:b/>
        </w:rPr>
        <w:t xml:space="preserve">Tulos</w:t>
      </w:r>
    </w:p>
    <w:p>
      <w:r>
        <w:t xml:space="preserve">48</w:t>
      </w:r>
    </w:p>
    <w:p>
      <w:r>
        <w:rPr>
          <w:b/>
        </w:rPr>
        <w:t xml:space="preserve">Esimerkki 9.169</w:t>
      </w:r>
    </w:p>
    <w:p>
      <w:r>
        <w:t xml:space="preserve">Jenny päätti matkustaakseen kouluun koulun kaksikerroksisella bussilla . bussissa on yhteensä 20 istuinriviä, ja jokaiselle riville mahtuu 4 lasta . kuinka monta lasta koulubussissa voi yhteensä matkustaa ?</w:t>
      </w:r>
    </w:p>
    <w:p>
      <w:r>
        <w:rPr>
          <w:b/>
        </w:rPr>
        <w:t xml:space="preserve">Tulos</w:t>
      </w:r>
    </w:p>
    <w:p>
      <w:r>
        <w:t xml:space="preserve">80</w:t>
      </w:r>
    </w:p>
    <w:p>
      <w:r>
        <w:rPr>
          <w:b/>
        </w:rPr>
        <w:t xml:space="preserve">Esimerkki 9.170</w:t>
      </w:r>
    </w:p>
    <w:p>
      <w:r>
        <w:t xml:space="preserve">Jos taukotilassa on 4 pöytää, kuinka monta ihmistä mahtuu istumaan sinne?</w:t>
      </w:r>
    </w:p>
    <w:p>
      <w:r>
        <w:rPr>
          <w:b/>
        </w:rPr>
        <w:t xml:space="preserve">Tulos</w:t>
      </w:r>
    </w:p>
    <w:p>
      <w:r>
        <w:t xml:space="preserve">32</w:t>
      </w:r>
    </w:p>
    <w:p>
      <w:r>
        <w:rPr>
          <w:b/>
        </w:rPr>
        <w:t xml:space="preserve">Esimerkki 9.171</w:t>
      </w:r>
    </w:p>
    <w:p>
      <w:r>
        <w:t xml:space="preserve">Stevenin keilakokoelmassa on 5929 keilaa. Stevenillä on myös 11 pyyhekumi. Jos keilat on järjestetty 77 ryhmään, kuinka suuri kukin ryhmä on?</w:t>
      </w:r>
    </w:p>
    <w:p>
      <w:r>
        <w:rPr>
          <w:b/>
        </w:rPr>
        <w:t xml:space="preserve">Tulos</w:t>
      </w:r>
    </w:p>
    <w:p>
      <w:r>
        <w:t xml:space="preserve">77</w:t>
      </w:r>
    </w:p>
    <w:p>
      <w:r>
        <w:rPr>
          <w:b/>
        </w:rPr>
        <w:t xml:space="preserve">Esimerkki 9.172</w:t>
      </w:r>
    </w:p>
    <w:p>
      <w:r>
        <w:t xml:space="preserve">Vanessan oli täytettävä 3 sivua kotitehtäviä . kullakin sivulla oli 4 ongelmaa . kuinka monta ongelmaa hänen oli täytettävä yhteensä 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9.173</w:t>
      </w:r>
    </w:p>
    <w:p>
      <w:r>
        <w:t xml:space="preserve">Maria laittoi kolikoita pinoihin . jokaisessa pinossa oli 3 kolikkoa . jos hänellä oli 5 pinoa, kuinka monta kolikkoa hänellä oli ?</w:t>
      </w:r>
    </w:p>
    <w:p>
      <w:r>
        <w:rPr>
          <w:b/>
        </w:rPr>
        <w:t xml:space="preserve">Tulos</w:t>
      </w:r>
    </w:p>
    <w:p>
      <w:r>
        <w:t xml:space="preserve">15</w:t>
      </w:r>
    </w:p>
    <w:p>
      <w:r>
        <w:rPr>
          <w:b/>
        </w:rPr>
        <w:t xml:space="preserve">Esimerkki 9.174</w:t>
      </w:r>
    </w:p>
    <w:p>
      <w:r>
        <w:t xml:space="preserve">Zoe purki vanhoja talvivaatteitaan . hän löysi 8 laatikollista vaatteita ja jokaisen laatikon sisällä oli 4 huivia ja 6 lapasta . kuinka monta talvivaatetta Zoella oli yhteensä ?</w:t>
      </w:r>
    </w:p>
    <w:p>
      <w:r>
        <w:rPr>
          <w:b/>
        </w:rPr>
        <w:t xml:space="preserve">Tulos</w:t>
      </w:r>
    </w:p>
    <w:p>
      <w:r>
        <w:t xml:space="preserve">80</w:t>
      </w:r>
    </w:p>
    <w:p>
      <w:r>
        <w:rPr>
          <w:b/>
        </w:rPr>
        <w:t xml:space="preserve">Esimerkki 9.175</w:t>
      </w:r>
    </w:p>
    <w:p>
      <w:r>
        <w:t xml:space="preserve">Davella oli 10 videopeliä, mutta kaksi niistä ei toiminut. Jos hän haluaisi myydä toimivat pelit 4 dollarilla kappaleelta, kuinka paljon rahaa hän voisi ansaita?</w:t>
      </w:r>
    </w:p>
    <w:p>
      <w:r>
        <w:rPr>
          <w:b/>
        </w:rPr>
        <w:t xml:space="preserve">Tulos</w:t>
      </w:r>
    </w:p>
    <w:p>
      <w:r>
        <w:t xml:space="preserve">32</w:t>
      </w:r>
    </w:p>
    <w:p>
      <w:r>
        <w:rPr>
          <w:b/>
        </w:rPr>
        <w:t xml:space="preserve">Esimerkki 9.176</w:t>
      </w:r>
    </w:p>
    <w:p>
      <w:r>
        <w:t xml:space="preserve">daniel ja hänen veljensä ben menivät isoisänsä maatilalle muutamaksi viikoksi lomalle . maatilalla ollessaan heitä pyydettiin hoitamaan eläimiä . eräänä päivänä isoisä kysyi, voisivatko he laskea lampaiden kokonaismäärän . jos lampaita on kolme laumaa ja jokaisessa laumassa on 20 lammasta, kuinka monta lammasta heillä on yhteensä ?</w:t>
      </w:r>
    </w:p>
    <w:p>
      <w:r>
        <w:rPr>
          <w:b/>
        </w:rPr>
        <w:t xml:space="preserve">Tulos</w:t>
      </w:r>
    </w:p>
    <w:p>
      <w:r>
        <w:t xml:space="preserve">60</w:t>
      </w:r>
    </w:p>
    <w:p>
      <w:r>
        <w:rPr>
          <w:b/>
        </w:rPr>
        <w:t xml:space="preserve">Esimerkki 9.177</w:t>
      </w:r>
    </w:p>
    <w:p>
      <w:r>
        <w:t xml:space="preserve">Taikuri myi taikakorttipakkeja 2 dollarilla kappale. jos hän aloitti 5 pakalla ja päivän lopussa hänellä oli jäljellä 3 pakkaa, kuinka paljon rahaa hän ansaitsi?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9.178</w:t>
      </w:r>
    </w:p>
    <w:p>
      <w:r>
        <w:t xml:space="preserve">Jos jokaisessa albumissa oli 2 kappaletta, kuinka monta kappaletta hän osti yhteensä?</w:t>
      </w:r>
    </w:p>
    <w:p>
      <w:r>
        <w:rPr>
          <w:b/>
        </w:rPr>
        <w:t xml:space="preserve">Tulos</w:t>
      </w:r>
    </w:p>
    <w:p>
      <w:r>
        <w:t xml:space="preserve">16</w:t>
      </w:r>
    </w:p>
    <w:p>
      <w:r>
        <w:rPr>
          <w:b/>
        </w:rPr>
        <w:t xml:space="preserve">Esimerkki 9.179</w:t>
      </w:r>
    </w:p>
    <w:p>
      <w:r>
        <w:t xml:space="preserve">Jos lentäjä lentää saman määrän kilometrejä kolme viikkoa peräkkäin, kuinka monta kilometriä hän lentää yhteensä?</w:t>
      </w:r>
    </w:p>
    <w:p>
      <w:r>
        <w:rPr>
          <w:b/>
        </w:rPr>
        <w:t xml:space="preserve">Tulos</w:t>
      </w:r>
    </w:p>
    <w:p>
      <w:r>
        <w:t xml:space="preserve">7827</w:t>
      </w:r>
    </w:p>
    <w:p>
      <w:r>
        <w:rPr>
          <w:b/>
        </w:rPr>
        <w:t xml:space="preserve">Esimerkki 9.180</w:t>
      </w:r>
    </w:p>
    <w:p>
      <w:r>
        <w:t xml:space="preserve">Jos hän leikkaisi narun 9 yhtä pitkäksi palaksi, mikä olisi kunkin palan pituus?</w:t>
      </w:r>
    </w:p>
    <w:p>
      <w:r>
        <w:rPr>
          <w:b/>
        </w:rPr>
        <w:t xml:space="preserve">Tulos</w:t>
      </w:r>
    </w:p>
    <w:p>
      <w:r>
        <w:t xml:space="preserve">51</w:t>
      </w:r>
    </w:p>
    <w:p>
      <w:r>
        <w:rPr>
          <w:b/>
        </w:rPr>
        <w:t xml:space="preserve">Esimerkki 9.181</w:t>
      </w:r>
    </w:p>
    <w:p>
      <w:r>
        <w:t xml:space="preserve">Shelbylla oli 92 karkkia . hän antoi 4 karkkia kukin 9 ystävälleen . kuinka monta karkkia Shelbylla on jäljellä ?</w:t>
      </w:r>
    </w:p>
    <w:p>
      <w:r>
        <w:rPr>
          <w:b/>
        </w:rPr>
        <w:t xml:space="preserve">Tulos</w:t>
      </w:r>
    </w:p>
    <w:p>
      <w:r>
        <w:t xml:space="preserve">56</w:t>
      </w:r>
    </w:p>
    <w:p>
      <w:r>
        <w:rPr>
          <w:b/>
        </w:rPr>
        <w:t xml:space="preserve">Esimerkki 9.182</w:t>
      </w:r>
    </w:p>
    <w:p>
      <w:r>
        <w:t xml:space="preserve">wendyn veljellä oli 6 karkkia . wendyllä oli 2 laatikkoa, joissa kummassakin oli 3 karkkia . kuinka monta karkkia heillä oli yhteensä 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9.183</w:t>
      </w:r>
    </w:p>
    <w:p>
      <w:r>
        <w:t xml:space="preserve">Koulu suunnittelee retkeä . oppilaita on 60 ja jokaisessa koulubussissa on 10 paikkaa . kuinka monta bussia tarvitaan retkeä varten 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9.184</w:t>
      </w:r>
    </w:p>
    <w:p>
      <w:r>
        <w:t xml:space="preserve">Jos yksi purkkapakkaus maksaa 2 dollaria, kuinka monta purkkapakkausta voit ostaa 16 dollarilla?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9.185</w:t>
      </w:r>
    </w:p>
    <w:p>
      <w:r>
        <w:t xml:space="preserve">Jos sinulla olisi 37 keksipussia, joissa kussakin olisi 19 keksiä, kuinka monta keksiä sinulla olisi?</w:t>
      </w:r>
    </w:p>
    <w:p>
      <w:r>
        <w:rPr>
          <w:b/>
        </w:rPr>
        <w:t xml:space="preserve">Tulos</w:t>
      </w:r>
    </w:p>
    <w:p>
      <w:r>
        <w:t xml:space="preserve">703</w:t>
      </w:r>
    </w:p>
    <w:p>
      <w:r>
        <w:rPr>
          <w:b/>
        </w:rPr>
        <w:t xml:space="preserve">Esimerkki 9.186</w:t>
      </w:r>
    </w:p>
    <w:p>
      <w:r>
        <w:t xml:space="preserve">Jos hän leikkasi 5 nurmikkoa ja hänellä oli jo 7 dollaria säästössä, kuinka paljon rahaa hänellä on yhteensä?</w:t>
      </w:r>
    </w:p>
    <w:p>
      <w:r>
        <w:rPr>
          <w:b/>
        </w:rPr>
        <w:t xml:space="preserve">Tulos</w:t>
      </w:r>
    </w:p>
    <w:p>
      <w:r>
        <w:t xml:space="preserve">47</w:t>
      </w:r>
    </w:p>
    <w:p>
      <w:r>
        <w:rPr>
          <w:b/>
        </w:rPr>
        <w:t xml:space="preserve">Esimerkki 9.187</w:t>
      </w:r>
    </w:p>
    <w:p>
      <w:r>
        <w:t xml:space="preserve">tiffany oli ostamassa käsipyyhkeitä kotiinsa . hän osti 9 pakettia, joissa jokaisessa oli 3 pyyhettä . kuinka monta pyyhettä hän osti ?</w:t>
      </w:r>
    </w:p>
    <w:p>
      <w:r>
        <w:rPr>
          <w:b/>
        </w:rPr>
        <w:t xml:space="preserve">Tulos</w:t>
      </w:r>
    </w:p>
    <w:p>
      <w:r>
        <w:t xml:space="preserve">27</w:t>
      </w:r>
    </w:p>
    <w:p>
      <w:r>
        <w:rPr>
          <w:b/>
        </w:rPr>
        <w:t xml:space="preserve">Esimerkki 9.188</w:t>
      </w:r>
    </w:p>
    <w:p>
      <w:r>
        <w:t xml:space="preserve">Larryn nurmikonhoito veloittaa 9 taalaa pensasaidan leikkaamisesta . jos Henryllä on 3 pensasaitaa, kuinka paljon rahaa hän käyttäisi?</w:t>
      </w:r>
    </w:p>
    <w:p>
      <w:r>
        <w:rPr>
          <w:b/>
        </w:rPr>
        <w:t xml:space="preserve">Tulos</w:t>
      </w:r>
    </w:p>
    <w:p>
      <w:r>
        <w:t xml:space="preserve">27</w:t>
      </w:r>
    </w:p>
    <w:p>
      <w:r>
        <w:rPr>
          <w:b/>
        </w:rPr>
        <w:t xml:space="preserve">Esimerkki 9.189</w:t>
      </w:r>
    </w:p>
    <w:p>
      <w:r>
        <w:t xml:space="preserve">Stanley autoharrastaja rakastaa ajaa eri paikoissa kuin harrastus . niin hänen lomansa hän päätti mennä ympäri hänen suosikki paikkoja . hänen ensimmäinen kohde on kuuluisa taivas putoaa 1 korkein vesiputouksia hänen maassaan . sen sanotaan olevan 20 kertaa niin korkea kuin korkein rakennus heidän kaupunkinsa . jos rakennus on 9 jalkaa pitkä kuinka pitkä on taivas putoaa ?</w:t>
      </w:r>
    </w:p>
    <w:p>
      <w:r>
        <w:rPr>
          <w:b/>
        </w:rPr>
        <w:t xml:space="preserve">Tulos</w:t>
      </w:r>
    </w:p>
    <w:p>
      <w:r>
        <w:t xml:space="preserve">180</w:t>
      </w:r>
    </w:p>
    <w:p>
      <w:r>
        <w:rPr>
          <w:b/>
        </w:rPr>
        <w:t xml:space="preserve">Esimerkki 9.190</w:t>
      </w:r>
    </w:p>
    <w:p>
      <w:r>
        <w:t xml:space="preserve">talon seiniin hän käyttäisi 9 suurta puulautaa . jos jokainen puulauta tarvitsee 8 kappaletta nauloja kiinnitettäväksi, kuinka monta naulaa John tarvitsee talon seinään ?</w:t>
      </w:r>
    </w:p>
    <w:p>
      <w:r>
        <w:rPr>
          <w:b/>
        </w:rPr>
        <w:t xml:space="preserve">Tulos</w:t>
      </w:r>
    </w:p>
    <w:p>
      <w:r>
        <w:t xml:space="preserve">72</w:t>
      </w:r>
    </w:p>
    <w:p>
      <w:r>
        <w:rPr>
          <w:b/>
        </w:rPr>
        <w:t xml:space="preserve">Esimerkki 9.191</w:t>
      </w:r>
    </w:p>
    <w:p>
      <w:r>
        <w:t xml:space="preserve">Videopelikauppa oli hankkiutumassa eroon vanhoista peleistä, joita myytiin 3 kappaletta 34,26 dollarilla. jos he olisivat myyneet 2 peliä, kuinka paljon rahaa he olisivat tienanneet?</w:t>
      </w:r>
    </w:p>
    <w:p>
      <w:r>
        <w:rPr>
          <w:b/>
        </w:rPr>
        <w:t xml:space="preserve">Tulos</w:t>
      </w:r>
    </w:p>
    <w:p>
      <w:r>
        <w:t xml:space="preserve">22.84</w:t>
      </w:r>
    </w:p>
    <w:p>
      <w:r>
        <w:rPr>
          <w:b/>
        </w:rPr>
        <w:t xml:space="preserve">Esimerkki 9.192</w:t>
      </w:r>
    </w:p>
    <w:p>
      <w:r>
        <w:t xml:space="preserve">Zoen koulu myi arpalippuja 620 dollarin edestä. Jos jokainen lippu maksoi 4 dollaria, kuinka monta lippua he myivät?</w:t>
      </w:r>
    </w:p>
    <w:p>
      <w:r>
        <w:rPr>
          <w:b/>
        </w:rPr>
        <w:t xml:space="preserve">Tulos</w:t>
      </w:r>
    </w:p>
    <w:p>
      <w:r>
        <w:t xml:space="preserve">155</w:t>
      </w:r>
    </w:p>
    <w:p>
      <w:r>
        <w:rPr>
          <w:b/>
        </w:rPr>
        <w:t xml:space="preserve">Esimerkki 9.193</w:t>
      </w:r>
    </w:p>
    <w:p>
      <w:r>
        <w:t xml:space="preserve">koulun bändissä on 40 oppilasta. jos bändin opettaja asettaa oppilaat riveihin, joissa kussakin rivissä on 5 oppilasta, kuinka monta riviä hän voisi tehdä?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9.194</w:t>
      </w:r>
    </w:p>
    <w:p>
      <w:r>
        <w:t xml:space="preserve">Rebecca haluaa jakaa munakokoelman 2:n ryhmiin. Rebeccalla on 16 munaa ja 3 kuulaa. kuinka monta ryhmää syntyy?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9.195</w:t>
      </w:r>
    </w:p>
    <w:p>
      <w:r>
        <w:t xml:space="preserve">Rouva Hilt käyttää 2 unssia pesuainetta pestäkseen kilon vaatteita . kuinka monta unssia saippuaa hän käyttää pestäkseen 9 kiloa vaatteita ?</w:t>
      </w:r>
    </w:p>
    <w:p>
      <w:r>
        <w:rPr>
          <w:b/>
        </w:rPr>
        <w:t xml:space="preserve">Tulos</w:t>
      </w:r>
    </w:p>
    <w:p>
      <w:r>
        <w:t xml:space="preserve">18</w:t>
      </w:r>
    </w:p>
    <w:p>
      <w:r>
        <w:rPr>
          <w:b/>
        </w:rPr>
        <w:t xml:space="preserve">Esimerkki 9.196</w:t>
      </w:r>
    </w:p>
    <w:p>
      <w:r>
        <w:t xml:space="preserve">Jos sinulla olisi 25 kukkaa, kuinka monta maljakkoa tarvitsisit?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9.197</w:t>
      </w:r>
    </w:p>
    <w:p>
      <w:r>
        <w:t xml:space="preserve">Terryn pullonkorkkikokoelmassa on 560 pullonkorkkia. Jos pullonkorkit järjestetään 80 ryhmään, kuinka suuri kukin ryhmä on?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9.198</w:t>
      </w:r>
    </w:p>
    <w:p>
      <w:r>
        <w:t xml:space="preserve">Philipin banaanikokoelmassa on 407 banaania. Jos banaanit järjestetään 11 ryhmään, kuinka suuri kukin ryhmä on?</w:t>
      </w:r>
    </w:p>
    <w:p>
      <w:r>
        <w:rPr>
          <w:b/>
        </w:rPr>
        <w:t xml:space="preserve">Tulos</w:t>
      </w:r>
    </w:p>
    <w:p>
      <w:r>
        <w:t xml:space="preserve">37</w:t>
      </w:r>
    </w:p>
    <w:p>
      <w:r>
        <w:rPr>
          <w:b/>
        </w:rPr>
        <w:t xml:space="preserve">Esimerkki 9.199</w:t>
      </w:r>
    </w:p>
    <w:p>
      <w:r>
        <w:t xml:space="preserve">Kun he saapuivat happylandiin, he menivät heti sisään ja ostivat lippunsa. Jos jokainen lippu maksoi 17 dollaria ja he ostivat 8 lippua, kuinka paljon he käyttivät lippuihin?</w:t>
      </w:r>
    </w:p>
    <w:p>
      <w:r>
        <w:rPr>
          <w:b/>
        </w:rPr>
        <w:t xml:space="preserve">Tulos</w:t>
      </w:r>
    </w:p>
    <w:p>
      <w:r>
        <w:t xml:space="preserve">136</w:t>
      </w:r>
    </w:p>
    <w:p>
      <w:r>
        <w:rPr>
          <w:b/>
        </w:rPr>
        <w:t xml:space="preserve">Esimerkki 9.200</w:t>
      </w:r>
    </w:p>
    <w:p>
      <w:r>
        <w:t xml:space="preserve">Viidennen luokan näytelmää varten tuolit on sijoitettu 27 riviin, joissa kussakin rivissä on 16 tuolia. kuinka monta tuolia näytelmää varten on sijoitettu?</w:t>
      </w:r>
    </w:p>
    <w:p>
      <w:r>
        <w:rPr>
          <w:b/>
        </w:rPr>
        <w:t xml:space="preserve">Tulos</w:t>
      </w:r>
    </w:p>
    <w:p>
      <w:r>
        <w:t xml:space="preserve">432</w:t>
      </w:r>
    </w:p>
    <w:p>
      <w:r>
        <w:rPr>
          <w:b/>
        </w:rPr>
        <w:t xml:space="preserve">Esimerkki 9.201</w:t>
      </w:r>
    </w:p>
    <w:p>
      <w:r>
        <w:t xml:space="preserve">amanda ja hänen ystävänsä päättivät lähteä viikonlopuksi huvipuistoon . lähin huvipuisto heidän kaupungistaan on super fun-tastic land . jos he kulkevat 27 mailin matkan jokaista matkustustuntia kohden ja he matkustivat 3 tuntia, kuinka kaukana sfl on kaupungista ?</w:t>
      </w:r>
    </w:p>
    <w:p>
      <w:r>
        <w:rPr>
          <w:b/>
        </w:rPr>
        <w:t xml:space="preserve">Tulos</w:t>
      </w:r>
    </w:p>
    <w:p>
      <w:r>
        <w:t xml:space="preserve">81</w:t>
      </w:r>
    </w:p>
    <w:p>
      <w:r>
        <w:rPr>
          <w:b/>
        </w:rPr>
        <w:t xml:space="preserve">Esimerkki 9.202</w:t>
      </w:r>
    </w:p>
    <w:p>
      <w:r>
        <w:t xml:space="preserve">Lukelle pelattiin 5 kierrosta tietovisa-peliä ja hän sai 300 pistettä . jos hän sai saman määrän pisteitä jokaisella kierroksella, kuinka monta pistettä hän sai per kierros ?</w:t>
      </w:r>
    </w:p>
    <w:p>
      <w:r>
        <w:rPr>
          <w:b/>
        </w:rPr>
        <w:t xml:space="preserve">Tulos</w:t>
      </w:r>
    </w:p>
    <w:p>
      <w:r>
        <w:t xml:space="preserve">60</w:t>
      </w:r>
    </w:p>
    <w:p>
      <w:r>
        <w:rPr>
          <w:b/>
        </w:rPr>
        <w:t xml:space="preserve">Esimerkki 9.203</w:t>
      </w:r>
    </w:p>
    <w:p>
      <w:r>
        <w:t xml:space="preserve">hän säästi viinirypäleiden tarkastamisen viimeiseksi pysähdyksekseen . yksi poimijoista kertoi hänelle, että he täyttävät 324 tynnyriä viinirypäleitä päivässä . kuinka monta tynnyriä viinirypäleitä täytettäisiin 9 päivässä ?</w:t>
      </w:r>
    </w:p>
    <w:p>
      <w:r>
        <w:rPr>
          <w:b/>
        </w:rPr>
        <w:t xml:space="preserve">Tulos</w:t>
      </w:r>
    </w:p>
    <w:p>
      <w:r>
        <w:t xml:space="preserve">2916</w:t>
      </w:r>
    </w:p>
    <w:p>
      <w:r>
        <w:rPr>
          <w:b/>
        </w:rPr>
        <w:t xml:space="preserve">Esimerkki 9.204</w:t>
      </w:r>
    </w:p>
    <w:p>
      <w:r>
        <w:t xml:space="preserve">perhosia on 397 . jokaisessa perhosessa on 12 mustaa pistettä ja 17 keltaista pistettä . kuinka monta mustaa pistettä on yhteensä ?</w:t>
      </w:r>
    </w:p>
    <w:p>
      <w:r>
        <w:rPr>
          <w:b/>
        </w:rPr>
        <w:t xml:space="preserve">Tulos</w:t>
      </w:r>
    </w:p>
    <w:p>
      <w:r>
        <w:t xml:space="preserve">4764</w:t>
      </w:r>
    </w:p>
    <w:p>
      <w:r>
        <w:rPr>
          <w:b/>
        </w:rPr>
        <w:t xml:space="preserve">Esimerkki 9.205</w:t>
      </w:r>
    </w:p>
    <w:p>
      <w:r>
        <w:t xml:space="preserve">Jos on 4 suota, joissa kussakin on 356 erilaista matelijaa, kuinka monta matelijaa asuu suoalueilla?</w:t>
      </w:r>
    </w:p>
    <w:p>
      <w:r>
        <w:rPr>
          <w:b/>
        </w:rPr>
        <w:t xml:space="preserve">Tulos</w:t>
      </w:r>
    </w:p>
    <w:p>
      <w:r>
        <w:t xml:space="preserve">1424</w:t>
      </w:r>
    </w:p>
    <w:p>
      <w:r>
        <w:rPr>
          <w:b/>
        </w:rPr>
        <w:t xml:space="preserve">Esimerkki 9.206</w:t>
      </w:r>
    </w:p>
    <w:p>
      <w:r>
        <w:t xml:space="preserve">Lex lukee 420-sivuisen kirjan musiikista ja soittimista . jos hän pystyy lukemaan tasan 30 sivua päivässä, kuinka monta päivää Lexiltä kestää lukea kirja loppuun?</w:t>
      </w:r>
    </w:p>
    <w:p>
      <w:r>
        <w:rPr>
          <w:b/>
        </w:rPr>
        <w:t xml:space="preserve">Tulos</w:t>
      </w:r>
    </w:p>
    <w:p>
      <w:r>
        <w:t xml:space="preserve">14</w:t>
      </w:r>
    </w:p>
    <w:p>
      <w:r>
        <w:rPr>
          <w:b/>
        </w:rPr>
        <w:t xml:space="preserve">Esimerkki 9.207</w:t>
      </w:r>
    </w:p>
    <w:p>
      <w:r>
        <w:t xml:space="preserve">Jos Tomilla on 3 lentävää robottia, kuinka monta lentävää robottia Michaelilla on?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9.208</w:t>
      </w:r>
    </w:p>
    <w:p>
      <w:r>
        <w:t xml:space="preserve">Kun hän oli mennyt alas putouksia hän sitten meni rock sumu vuoret . jos vuori on 50 kertaa kauempana kaupungista kuin taivas putoaa ja taivas putoaa on 8 mailia kaupungista kuinka kaukana on rock sumu kaupungista ?</w:t>
      </w:r>
    </w:p>
    <w:p>
      <w:r>
        <w:rPr>
          <w:b/>
        </w:rPr>
        <w:t xml:space="preserve">Tulos</w:t>
      </w:r>
    </w:p>
    <w:p>
      <w:r>
        <w:t xml:space="preserve">400</w:t>
      </w:r>
    </w:p>
    <w:p>
      <w:r>
        <w:rPr>
          <w:b/>
        </w:rPr>
        <w:t xml:space="preserve">Esimerkki 9.209</w:t>
      </w:r>
    </w:p>
    <w:p>
      <w:r>
        <w:t xml:space="preserve">Kokilla oli vain 3 omenaa, joten hän tilasi 2 pussia lisää . jos kussakin pussissa on 9 omenaa, kuinka monta omenaa hänellä on yhteensä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9.210</w:t>
      </w:r>
    </w:p>
    <w:p>
      <w:r>
        <w:t xml:space="preserve">Susien äiti keräsi kaikki perhekuvat ja halusi laittaa ne kaikki albumiin. Jos albumiin mahtuu 20 kuvaa, kuinka monta albumia hän tarvitsee, jos kuvia on 480?</w:t>
      </w:r>
    </w:p>
    <w:p>
      <w:r>
        <w:rPr>
          <w:b/>
        </w:rPr>
        <w:t xml:space="preserve">Tulos</w:t>
      </w:r>
    </w:p>
    <w:p>
      <w:r>
        <w:t xml:space="preserve">24</w:t>
      </w:r>
    </w:p>
    <w:p>
      <w:r>
        <w:rPr>
          <w:b/>
        </w:rPr>
        <w:t xml:space="preserve">Esimerkki 9.211</w:t>
      </w:r>
    </w:p>
    <w:p>
      <w:r>
        <w:t xml:space="preserve">Karkkikaupasta saisi 2 jättitikkaria 2,40 dollarilla. Kuinka paljon maksaisi 6 tikkaria?</w:t>
      </w:r>
    </w:p>
    <w:p>
      <w:r>
        <w:rPr>
          <w:b/>
        </w:rPr>
        <w:t xml:space="preserve">Tulos</w:t>
      </w:r>
    </w:p>
    <w:p>
      <w:r>
        <w:t xml:space="preserve">7.2</w:t>
      </w:r>
    </w:p>
    <w:p>
      <w:r>
        <w:rPr>
          <w:b/>
        </w:rPr>
        <w:t xml:space="preserve">Esimerkki 9.212</w:t>
      </w:r>
    </w:p>
    <w:p>
      <w:r>
        <w:t xml:space="preserve">Jos maanviljelijä tarvitsisi 6 kiloa siemeniä, kuinka paljon se maksaisi hänelle?</w:t>
      </w:r>
    </w:p>
    <w:p>
      <w:r>
        <w:rPr>
          <w:b/>
        </w:rPr>
        <w:t xml:space="preserve">Tulos</w:t>
      </w:r>
    </w:p>
    <w:p>
      <w:r>
        <w:t xml:space="preserve">134.04</w:t>
      </w:r>
    </w:p>
    <w:p>
      <w:r>
        <w:rPr>
          <w:b/>
        </w:rPr>
        <w:t xml:space="preserve">Esimerkki 9.213</w:t>
      </w:r>
    </w:p>
    <w:p>
      <w:r>
        <w:t xml:space="preserve">kaupassa oli 44 kannettavaa tietokonetta ja Mike jakoi ne tasan 5 riviin . kuinka monta kannettavaa tietokonetta on kullakin rivillä ?</w:t>
      </w:r>
    </w:p>
    <w:p>
      <w:r>
        <w:rPr>
          <w:b/>
        </w:rPr>
        <w:t xml:space="preserve">Tulos</w:t>
      </w:r>
    </w:p>
    <w:p>
      <w:r>
        <w:t xml:space="preserve">8.8</w:t>
      </w:r>
    </w:p>
    <w:p>
      <w:r>
        <w:rPr>
          <w:b/>
        </w:rPr>
        <w:t xml:space="preserve">Esimerkki 9.214</w:t>
      </w:r>
    </w:p>
    <w:p>
      <w:r>
        <w:t xml:space="preserve">Jos hän jakaa värikynät 30 ystävän kesken, kuinka monta värikynää kukin ystävä saa?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9.215</w:t>
      </w:r>
    </w:p>
    <w:p>
      <w:r>
        <w:t xml:space="preserve">Jääpalakoneessa oli 294 jääkuutiota . jos olisit täyttämässä 7 jäälaatikkoa ja jokaisessa laatikossa olisi sama määrä jääpaloja, kuinka monta jääpalaa kukin laatikko saisi ?</w:t>
      </w:r>
    </w:p>
    <w:p>
      <w:r>
        <w:rPr>
          <w:b/>
        </w:rPr>
        <w:t xml:space="preserve">Tulos</w:t>
      </w:r>
    </w:p>
    <w:p>
      <w:r>
        <w:t xml:space="preserve">42</w:t>
      </w:r>
    </w:p>
    <w:p>
      <w:r>
        <w:rPr>
          <w:b/>
        </w:rPr>
        <w:t xml:space="preserve">Esimerkki 9.216</w:t>
      </w:r>
    </w:p>
    <w:p>
      <w:r>
        <w:t xml:space="preserve">kaleb osti 14 laatikollista suklaakarkkeja ja antoi 5 hänen pikkuveljelleen . jos jokaisessa laatikossa on 6 kappaletta, kuinka monta kappaletta kalebilla on vielä jäljellä ?</w:t>
      </w:r>
    </w:p>
    <w:p>
      <w:r>
        <w:rPr>
          <w:b/>
        </w:rPr>
        <w:t xml:space="preserve">Tulos</w:t>
      </w:r>
    </w:p>
    <w:p>
      <w:r>
        <w:t xml:space="preserve">54</w:t>
      </w:r>
    </w:p>
    <w:p>
      <w:r>
        <w:rPr>
          <w:b/>
        </w:rPr>
        <w:t xml:space="preserve">Esimerkki 9.217</w:t>
      </w:r>
    </w:p>
    <w:p>
      <w:r>
        <w:t xml:space="preserve">Rouva Hilt osti 6 hodaria . jokainen hodari maksoi 50 senttiä . kuinka paljon hän maksoi kaikista hodareista ?</w:t>
      </w:r>
    </w:p>
    <w:p>
      <w:r>
        <w:rPr>
          <w:b/>
        </w:rPr>
        <w:t xml:space="preserve">Tulos</w:t>
      </w:r>
    </w:p>
    <w:p>
      <w:r>
        <w:t xml:space="preserve">300</w:t>
      </w:r>
    </w:p>
    <w:p>
      <w:r>
        <w:rPr>
          <w:b/>
        </w:rPr>
        <w:t xml:space="preserve">Esimerkki 9.218</w:t>
      </w:r>
    </w:p>
    <w:p>
      <w:r>
        <w:t xml:space="preserve">shiela on alkanut kirjoittaa luetteloa lahjoista, jotka hän aikoo antaa perheelleen ja ystävilleen tänä jouluna . luokkatovereilleen hän teki värikkäitä paperitähtiä, jotka laitetaan pieniin kirkkaisiin pulloihin . hän sai valmistettua 45 paperitähteä . kuinka monta tähteä laitetaan kuhunkin pulloon, jos shielalla on 9 luokkatoveria 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9.219</w:t>
      </w:r>
    </w:p>
    <w:p>
      <w:r>
        <w:t xml:space="preserve">eläinkaupassa oli 4 käärmettä . käärmeet olivat häkeissä, joissa kussakin oli 2 käärmettä . kuinka monta häkkiä eläinkaupassa oli ?</w:t>
      </w:r>
    </w:p>
    <w:p>
      <w:r>
        <w:rPr>
          <w:b/>
        </w:rPr>
        <w:t xml:space="preserve">Tulos</w:t>
      </w:r>
    </w:p>
    <w:p>
      <w:r>
        <w:t xml:space="preserve">2</w:t>
      </w:r>
    </w:p>
    <w:p>
      <w:r>
        <w:rPr>
          <w:b/>
        </w:rPr>
        <w:t xml:space="preserve">Esimerkki 9.220</w:t>
      </w:r>
    </w:p>
    <w:p>
      <w:r>
        <w:t xml:space="preserve">Kahdeksalle lapselle on jaossa 96 kuppikakkua . kuinka paljon kukin saa, jos he jakavat kuppikakut tasan 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9.221</w:t>
      </w:r>
    </w:p>
    <w:p>
      <w:r>
        <w:t xml:space="preserve">Elokuvateatterissa on 270 paikkaa. Jos elokuvateatterissa on 9 osastoa, joissa jokaisessa osastossa on sama määrä paikkoja, kuinka monta paikkaa kussakin osastossa on?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9.222</w:t>
      </w:r>
    </w:p>
    <w:p>
      <w:r>
        <w:t xml:space="preserve">Melissa teki 120 pistettä jokaisessa pelissä . kuinka monta pistettä hän teki 10 pelissä ?</w:t>
      </w:r>
    </w:p>
    <w:p>
      <w:r>
        <w:rPr>
          <w:b/>
        </w:rPr>
        <w:t xml:space="preserve">Tulos</w:t>
      </w:r>
    </w:p>
    <w:p>
      <w:r>
        <w:t xml:space="preserve">1200</w:t>
      </w:r>
    </w:p>
    <w:p>
      <w:r>
        <w:rPr>
          <w:b/>
        </w:rPr>
        <w:t xml:space="preserve">Esimerkki 9.223</w:t>
      </w:r>
    </w:p>
    <w:p>
      <w:r>
        <w:t xml:space="preserve">1 pannullisen keksejä leipomiseen menee 7 minuuttia . kuinka kauan kestää leipoa 4 pannullista keksejä ?</w:t>
      </w:r>
    </w:p>
    <w:p>
      <w:r>
        <w:rPr>
          <w:b/>
        </w:rPr>
        <w:t xml:space="preserve">Tulos</w:t>
      </w:r>
    </w:p>
    <w:p>
      <w:r>
        <w:t xml:space="preserve">28</w:t>
      </w:r>
    </w:p>
    <w:p>
      <w:r>
        <w:rPr>
          <w:b/>
        </w:rPr>
        <w:t xml:space="preserve">Esimerkki 9.224</w:t>
      </w:r>
    </w:p>
    <w:p>
      <w:r>
        <w:t xml:space="preserve">Jos hän jakaisi karkit kahdeksaan pussiin, joissa kussakin pussissa olisi sama määrä karkkia, kuinka monta karkkia kussakin pussissa olisi?</w:t>
      </w:r>
    </w:p>
    <w:p>
      <w:r>
        <w:rPr>
          <w:b/>
        </w:rPr>
        <w:t xml:space="preserve">Tulos</w:t>
      </w:r>
    </w:p>
    <w:p>
      <w:r>
        <w:t xml:space="preserve">81</w:t>
      </w:r>
    </w:p>
    <w:p>
      <w:r>
        <w:rPr>
          <w:b/>
        </w:rPr>
        <w:t xml:space="preserve">Esimerkki 9.225</w:t>
      </w:r>
    </w:p>
    <w:p>
      <w:r>
        <w:t xml:space="preserve">säkkeihin täytettävää hiekkaa on 757 kiloa . jos kunkin säkin kapasiteetti on 65 kiloa, kuinka monta säkkiä tarvitaan?</w:t>
      </w:r>
    </w:p>
    <w:p>
      <w:r>
        <w:rPr>
          <w:b/>
        </w:rPr>
        <w:t xml:space="preserve">Tulos</w:t>
      </w:r>
    </w:p>
    <w:p>
      <w:r>
        <w:t xml:space="preserve">11.646153846153846</w:t>
      </w:r>
    </w:p>
    <w:p>
      <w:r>
        <w:rPr>
          <w:b/>
        </w:rPr>
        <w:t xml:space="preserve">Esimerkki 9.226</w:t>
      </w:r>
    </w:p>
    <w:p>
      <w:r>
        <w:t xml:space="preserve">urakoitsija oli ostamassa pistorasioita rakentamaansa uuteen taloon. jokaiseen huoneeseen tarvitaan 6 pistorasiaa. jos talossa on 7 huonetta, kuinka monta pistorasiaa hän tarvitsee yhteensä?</w:t>
      </w:r>
    </w:p>
    <w:p>
      <w:r>
        <w:rPr>
          <w:b/>
        </w:rPr>
        <w:t xml:space="preserve">Tulos</w:t>
      </w:r>
    </w:p>
    <w:p>
      <w:r>
        <w:t xml:space="preserve">42</w:t>
      </w:r>
    </w:p>
    <w:p>
      <w:r>
        <w:rPr>
          <w:b/>
        </w:rPr>
        <w:t xml:space="preserve">Esimerkki 9.227</w:t>
      </w:r>
    </w:p>
    <w:p>
      <w:r>
        <w:t xml:space="preserve">Puutarhassa on 52 riviä ja 15 saraketta papukasveja . kuinka monta kasvia on yhteensä ?</w:t>
      </w:r>
    </w:p>
    <w:p>
      <w:r>
        <w:rPr>
          <w:b/>
        </w:rPr>
        <w:t xml:space="preserve">Tulos</w:t>
      </w:r>
    </w:p>
    <w:p>
      <w:r>
        <w:t xml:space="preserve">780</w:t>
      </w:r>
    </w:p>
    <w:p>
      <w:r>
        <w:rPr>
          <w:b/>
        </w:rPr>
        <w:t xml:space="preserve">Esimerkki 9.228</w:t>
      </w:r>
    </w:p>
    <w:p>
      <w:r>
        <w:t xml:space="preserve">Laatikkoon mahtuu 18 liitukappaletta . jos liituja on 3484 kappaletta, kuinka monta laatikkoa on täynnä, jotta kaikki liitu mahtuu sinne?</w:t>
      </w:r>
    </w:p>
    <w:p>
      <w:r>
        <w:rPr>
          <w:b/>
        </w:rPr>
        <w:t xml:space="preserve">Tulos</w:t>
      </w:r>
    </w:p>
    <w:p>
      <w:r>
        <w:t xml:space="preserve">193.55555555555557</w:t>
      </w:r>
    </w:p>
    <w:p>
      <w:r>
        <w:rPr>
          <w:b/>
        </w:rPr>
        <w:t xml:space="preserve">Esimerkki 9.229</w:t>
      </w:r>
    </w:p>
    <w:p>
      <w:r>
        <w:t xml:space="preserve">eläintarhan takaosassa on vuori, jossa linnut voivat liikkua vapaasti luonnollisessa elinympäristössä . lapset näkivät 6 kotkalajia, jotka asuivat vuoren jokaisessa osassa . jos vuoressa on 3 osaa, kuinka monta kotkalajia lapset näkivät yhteensä ?</w:t>
      </w:r>
    </w:p>
    <w:p>
      <w:r>
        <w:rPr>
          <w:b/>
        </w:rPr>
        <w:t xml:space="preserve">Tulos</w:t>
      </w:r>
    </w:p>
    <w:p>
      <w:r>
        <w:t xml:space="preserve">18</w:t>
      </w:r>
    </w:p>
    <w:p>
      <w:r>
        <w:rPr>
          <w:b/>
        </w:rPr>
        <w:t xml:space="preserve">Esimerkki 9.230</w:t>
      </w:r>
    </w:p>
    <w:p>
      <w:r>
        <w:t xml:space="preserve">Jos ensimmäisessä vaatekaapissa on 35 barbie-nukkea, kuinka monta barbie-nukkea on toisessa vaatekaapissa enemmän kuin ensimmäisessä?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9.231</w:t>
      </w:r>
    </w:p>
    <w:p>
      <w:r>
        <w:t xml:space="preserve">Jos jokaisessa kansiossa on sama määrä kortteja, kuinka monta korttia kussakin kansiossa on?</w:t>
      </w:r>
    </w:p>
    <w:p>
      <w:r>
        <w:rPr>
          <w:b/>
        </w:rPr>
        <w:t xml:space="preserve">Tulos</w:t>
      </w:r>
    </w:p>
    <w:p>
      <w:r>
        <w:t xml:space="preserve">109</w:t>
      </w:r>
    </w:p>
    <w:p>
      <w:r>
        <w:rPr>
          <w:b/>
        </w:rPr>
        <w:t xml:space="preserve">Esimerkki 9.232</w:t>
      </w:r>
    </w:p>
    <w:p>
      <w:r>
        <w:t xml:space="preserve">Jos kussakin sarjassa on 7 metallipalkkia, kuinka monta metallipalkkia on yhteensä?</w:t>
      </w:r>
    </w:p>
    <w:p>
      <w:r>
        <w:rPr>
          <w:b/>
        </w:rPr>
        <w:t xml:space="preserve">Tulos</w:t>
      </w:r>
    </w:p>
    <w:p>
      <w:r>
        <w:t xml:space="preserve">14</w:t>
      </w:r>
    </w:p>
    <w:p>
      <w:r>
        <w:rPr>
          <w:b/>
        </w:rPr>
        <w:t xml:space="preserve">Esimerkki 9.233</w:t>
      </w:r>
    </w:p>
    <w:p>
      <w:r>
        <w:t xml:space="preserve">isabel sai syntymäpäivälahjaksi 14 dollaria . myöhemmin hän löysi leluja, jotka maksoivat 2 dollaria kappale. kuinka monta lelua hän voisi ostaa?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9.234</w:t>
      </w:r>
    </w:p>
    <w:p>
      <w:r>
        <w:t xml:space="preserve">tylerillä oli 15 koiraa . jokaisella koiralla oli 5 pentua . kuinka monta pentua tylerillä on nyt ?</w:t>
      </w:r>
    </w:p>
    <w:p>
      <w:r>
        <w:rPr>
          <w:b/>
        </w:rPr>
        <w:t xml:space="preserve">Tulos</w:t>
      </w:r>
    </w:p>
    <w:p>
      <w:r>
        <w:t xml:space="preserve">75</w:t>
      </w:r>
    </w:p>
    <w:p>
      <w:r>
        <w:rPr>
          <w:b/>
        </w:rPr>
        <w:t xml:space="preserve">Esimerkki 9.235</w:t>
      </w:r>
    </w:p>
    <w:p>
      <w:r>
        <w:t xml:space="preserve">pelatessaan peliä Frank voitti 6 vihollista . jokaisesta vihollisesta hän sai 9 pistettä . sitten hän sai vielä 8 pistettä tason suorittamisesta . kuinka monta pistettä hän sai yhteensä ?</w:t>
      </w:r>
    </w:p>
    <w:p>
      <w:r>
        <w:rPr>
          <w:b/>
        </w:rPr>
        <w:t xml:space="preserve">Tulos</w:t>
      </w:r>
    </w:p>
    <w:p>
      <w:r>
        <w:t xml:space="preserve">62</w:t>
      </w:r>
    </w:p>
    <w:p>
      <w:r>
        <w:rPr>
          <w:b/>
        </w:rPr>
        <w:t xml:space="preserve">Esimerkki 9.236</w:t>
      </w:r>
    </w:p>
    <w:p>
      <w:r>
        <w:t xml:space="preserve">He päättivät pitää juhlat takapihallaan . jos heillä on 8 pöytäsarjaa ja jokaisessa sarjassa on 7 tuolia, kuinka monta tuolia heillä on vieraille?</w:t>
      </w:r>
    </w:p>
    <w:p>
      <w:r>
        <w:rPr>
          <w:b/>
        </w:rPr>
        <w:t xml:space="preserve">Tulos</w:t>
      </w:r>
    </w:p>
    <w:p>
      <w:r>
        <w:t xml:space="preserve">56</w:t>
      </w:r>
    </w:p>
    <w:p>
      <w:r>
        <w:rPr>
          <w:b/>
        </w:rPr>
        <w:t xml:space="preserve">Esimerkki 9.237</w:t>
      </w:r>
    </w:p>
    <w:p>
      <w:r>
        <w:t xml:space="preserve">Jos hän käytti 2 appelsiinia per mehulasi ja hän teki 6 lasillista mehua, kuinka monta appelsiinia hän käytti?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9.238</w:t>
      </w:r>
    </w:p>
    <w:p>
      <w:r>
        <w:t xml:space="preserve">Viimeinen pysähdyspaikka ennen eläintarhasta lähtöä on lintumuseo . siellä he kävivät läpi 7 lintunäyttelyä ja käyttivät 9 minuuttia kunkin näyttelyesineen kiertämiseen . kuinka paljon aikaa he käyttivät museon kiertämiseen ?</w:t>
      </w:r>
    </w:p>
    <w:p>
      <w:r>
        <w:rPr>
          <w:b/>
        </w:rPr>
        <w:t xml:space="preserve">Tulos</w:t>
      </w:r>
    </w:p>
    <w:p>
      <w:r>
        <w:t xml:space="preserve">63</w:t>
      </w:r>
    </w:p>
    <w:p>
      <w:r>
        <w:rPr>
          <w:b/>
        </w:rPr>
        <w:t xml:space="preserve">Esimerkki 9.239</w:t>
      </w:r>
    </w:p>
    <w:p>
      <w:r>
        <w:t xml:space="preserve">Jos isoäidin talo on 100 mailin päässä, kuinka monta gallonaa bensiiniä kuluu, jotta pääsee hänen kotiinsa?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9.240</w:t>
      </w:r>
    </w:p>
    <w:p>
      <w:r>
        <w:t xml:space="preserve">emily keräsi kananmunat ja laittoi ne 303 koriin . hän laittoi 28 munaa jokaiseen koriin . kuinka monta munaa emily keräsi ?</w:t>
      </w:r>
    </w:p>
    <w:p>
      <w:r>
        <w:rPr>
          <w:b/>
        </w:rPr>
        <w:t xml:space="preserve">Tulos</w:t>
      </w:r>
    </w:p>
    <w:p>
      <w:r>
        <w:t xml:space="preserve">8484</w:t>
      </w:r>
    </w:p>
    <w:p>
      <w:r>
        <w:rPr>
          <w:b/>
        </w:rPr>
        <w:t xml:space="preserve">Esimerkki 9.241</w:t>
      </w:r>
    </w:p>
    <w:p>
      <w:r>
        <w:t xml:space="preserve">Yksi hänen suosikeistaan on kirja nimeltä elämän ja kaiken muun tietosanakirja . kirjassa on 7 suurta lukua, joissa jokaisessa on 566 sivua . kuinka monta sivua tietosanakirjassa on yhteensä ?</w:t>
      </w:r>
    </w:p>
    <w:p>
      <w:r>
        <w:rPr>
          <w:b/>
        </w:rPr>
        <w:t xml:space="preserve">Tulos</w:t>
      </w:r>
    </w:p>
    <w:p>
      <w:r>
        <w:t xml:space="preserve">3962</w:t>
      </w:r>
    </w:p>
    <w:p>
      <w:r>
        <w:rPr>
          <w:b/>
        </w:rPr>
        <w:t xml:space="preserve">Esimerkki 9.242</w:t>
      </w:r>
    </w:p>
    <w:p>
      <w:r>
        <w:t xml:space="preserve">Shiela oli kiinnostunut Aasian historiasta . hän pystyy lukemaan 11 sivua tunnissa kirjasta nimeltä `` Asia 's history made easy '' . jos tietosanakirjassa on 143 sivua, kuinka monta tuntia Shielalta kesti lukea kirja loppuun ?</w:t>
      </w:r>
    </w:p>
    <w:p>
      <w:r>
        <w:rPr>
          <w:b/>
        </w:rPr>
        <w:t xml:space="preserve">Tulos</w:t>
      </w:r>
    </w:p>
    <w:p>
      <w:r>
        <w:t xml:space="preserve">13</w:t>
      </w:r>
    </w:p>
    <w:p>
      <w:r>
        <w:rPr>
          <w:b/>
        </w:rPr>
        <w:t xml:space="preserve">Esimerkki 9.243</w:t>
      </w:r>
    </w:p>
    <w:p>
      <w:r>
        <w:t xml:space="preserve">Jos 1 pakkaus maksaa 11 dollaria, kuinka monta dvd-pakkausta voit ostaa 110 dollarilla?</w:t>
      </w:r>
    </w:p>
    <w:p>
      <w:r>
        <w:rPr>
          <w:b/>
        </w:rPr>
        <w:t xml:space="preserve">Tulos</w:t>
      </w:r>
    </w:p>
    <w:p>
      <w:r>
        <w:t xml:space="preserve">10</w:t>
      </w:r>
    </w:p>
    <w:p>
      <w:r>
        <w:rPr>
          <w:b/>
        </w:rPr>
        <w:t xml:space="preserve">Esimerkki 9.244</w:t>
      </w:r>
    </w:p>
    <w:p>
      <w:r>
        <w:t xml:space="preserve">Jos jokaisessa laitoksessa on 80 ihmistä, kuinka monta ihmistä pormestari ja varapormestari onnellistivat?</w:t>
      </w:r>
    </w:p>
    <w:p>
      <w:r>
        <w:rPr>
          <w:b/>
        </w:rPr>
        <w:t xml:space="preserve">Tulos</w:t>
      </w:r>
    </w:p>
    <w:p>
      <w:r>
        <w:t xml:space="preserve">480</w:t>
      </w:r>
    </w:p>
    <w:p>
      <w:r>
        <w:rPr>
          <w:b/>
        </w:rPr>
        <w:t xml:space="preserve">Esimerkki 9.245</w:t>
      </w:r>
    </w:p>
    <w:p>
      <w:r>
        <w:t xml:space="preserve">Kun he saapuivat paikalle, he näkivät, että sfl on jo täynnä ihmisiä . jokaisella sisäänkäynnillä on pitkä jono, jossa 283 ihmistä odottaa pääsyä sisään . jos sfl:llä on 5 sisäänkäyntiä, kuinka monta ihmistä yhteensä odottaa pääsyä sisään ?</w:t>
      </w:r>
    </w:p>
    <w:p>
      <w:r>
        <w:rPr>
          <w:b/>
        </w:rPr>
        <w:t xml:space="preserve">Tulos</w:t>
      </w:r>
    </w:p>
    <w:p>
      <w:r>
        <w:t xml:space="preserve">1415</w:t>
      </w:r>
    </w:p>
    <w:p>
      <w:r>
        <w:rPr>
          <w:b/>
        </w:rPr>
        <w:t xml:space="preserve">Esimerkki 9.246</w:t>
      </w:r>
    </w:p>
    <w:p>
      <w:r>
        <w:t xml:space="preserve">peter haluaa jakaa lyijykynäkokoelman 11 ryhmän ryhmiin peterillä on 154 lyijykynää . kuinka monta ryhmää syntyy ?</w:t>
      </w:r>
    </w:p>
    <w:p>
      <w:r>
        <w:rPr>
          <w:b/>
        </w:rPr>
        <w:t xml:space="preserve">Tulos</w:t>
      </w:r>
    </w:p>
    <w:p>
      <w:r>
        <w:t xml:space="preserve">14</w:t>
      </w:r>
    </w:p>
    <w:p>
      <w:r>
        <w:rPr>
          <w:b/>
        </w:rPr>
        <w:t xml:space="preserve">Esimerkki 9.247</w:t>
      </w:r>
    </w:p>
    <w:p>
      <w:r>
        <w:t xml:space="preserve">Matthew'lla oli 27 keksiä . jos Matthew antoi yhtä monta keksiä yhdeksälle ystävälleen, kuinka monta keksiä kukin söi?</w:t>
      </w:r>
    </w:p>
    <w:p>
      <w:r>
        <w:rPr>
          <w:b/>
        </w:rPr>
        <w:t xml:space="preserve">Tulos</w:t>
      </w:r>
    </w:p>
    <w:p>
      <w:r>
        <w:t xml:space="preserve">3</w:t>
      </w:r>
    </w:p>
    <w:p>
      <w:r>
        <w:rPr>
          <w:b/>
        </w:rPr>
        <w:t xml:space="preserve">Esimerkki 9.248</w:t>
      </w:r>
    </w:p>
    <w:p>
      <w:r>
        <w:t xml:space="preserve">Ennen vuorille pääsyä Stanley pysähtyi autoliikkeeseen ostamaan uudet renkaat tien varteen. Jos hän osti 4 rengasta kukin 60 dollarilla, kuinka paljon hän käytti renkaisiin yhteensä ?</w:t>
      </w:r>
    </w:p>
    <w:p>
      <w:r>
        <w:rPr>
          <w:b/>
        </w:rPr>
        <w:t xml:space="preserve">Tulos</w:t>
      </w:r>
    </w:p>
    <w:p>
      <w:r>
        <w:t xml:space="preserve">240</w:t>
      </w:r>
    </w:p>
    <w:p>
      <w:r>
        <w:rPr>
          <w:b/>
        </w:rPr>
        <w:t xml:space="preserve">Esimerkki 9.249</w:t>
      </w:r>
    </w:p>
    <w:p>
      <w:r>
        <w:t xml:space="preserve">Jos kukin kruunu on tehty 7 erivärisestä höyhenestä, kuinka monta höyheniä tarvitaan 934 kruunuun?</w:t>
      </w:r>
    </w:p>
    <w:p>
      <w:r>
        <w:rPr>
          <w:b/>
        </w:rPr>
        <w:t xml:space="preserve">Tulos</w:t>
      </w:r>
    </w:p>
    <w:p>
      <w:r>
        <w:t xml:space="preserve">6538</w:t>
      </w:r>
    </w:p>
    <w:p>
      <w:r>
        <w:rPr>
          <w:b/>
        </w:rPr>
        <w:t xml:space="preserve">Esimerkki 9.250</w:t>
      </w:r>
    </w:p>
    <w:p>
      <w:r>
        <w:t xml:space="preserve">Michelle haluaa säästää rahaa aina silloin tällöin, jotta hänellä olisi rahaa ostaa haluamiaan asioita. yhtenä päivänä hän päätti laskea säästönsä . hän avasi säästöpossunsa ja lajitteli eri kolikot ja dollarin setelit . jos hän laski yhteensä 20 nikkeliä ( nikkeli vastaa 5 senttiä ), mikä on hänen rahansa kokonaisarvo nikkeinä ?</w:t>
      </w:r>
    </w:p>
    <w:p>
      <w:r>
        <w:rPr>
          <w:b/>
        </w:rPr>
        <w:t xml:space="preserve">Tulos</w:t>
      </w:r>
    </w:p>
    <w:p>
      <w:r>
        <w:t xml:space="preserve">100</w:t>
      </w:r>
    </w:p>
    <w:p>
      <w:r>
        <w:rPr>
          <w:b/>
        </w:rPr>
        <w:t xml:space="preserve">Esimerkki 9.251</w:t>
      </w:r>
    </w:p>
    <w:p>
      <w:r>
        <w:t xml:space="preserve">Jos jokainen laatikko sisältää 24 t-paitaa, kuinka monta t-paitaa he tilasivat?</w:t>
      </w:r>
    </w:p>
    <w:p>
      <w:r>
        <w:rPr>
          <w:b/>
        </w:rPr>
        <w:t xml:space="preserve">Tulos</w:t>
      </w:r>
    </w:p>
    <w:p>
      <w:r>
        <w:t xml:space="preserve">288</w:t>
      </w:r>
    </w:p>
    <w:p>
      <w:r>
        <w:rPr>
          <w:b/>
        </w:rPr>
        <w:t xml:space="preserve">Esimerkki 9.252</w:t>
      </w:r>
    </w:p>
    <w:p>
      <w:r>
        <w:t xml:space="preserve">Jos hän lukisi 6 kirjaa viikossa, kuinka monta viikkoa häneltä kestäisi saada sarja loppuun?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9.253</w:t>
      </w:r>
    </w:p>
    <w:p>
      <w:r>
        <w:t xml:space="preserve">Tilasimme 21 pizzaa . jokaisessa pizzassa on 8 viipaletta . kuinka monta viipaletta pizzaa on yhteensä ?</w:t>
      </w:r>
    </w:p>
    <w:p>
      <w:r>
        <w:rPr>
          <w:b/>
        </w:rPr>
        <w:t xml:space="preserve">Tulos</w:t>
      </w:r>
    </w:p>
    <w:p>
      <w:r>
        <w:t xml:space="preserve">168</w:t>
      </w:r>
    </w:p>
    <w:p>
      <w:r>
        <w:rPr>
          <w:b/>
        </w:rPr>
        <w:t xml:space="preserve">Esimerkki 9.254</w:t>
      </w:r>
    </w:p>
    <w:p>
      <w:r>
        <w:t xml:space="preserve">Berylillä on 88 retiisiä . hän laittaa ne kahteen koriin . jos ensimmäisessä korissa on 37 retiisiä, kuinka monta retiisiä on toisessa korissa enemmän kuin ensimmäisessä?</w:t>
      </w:r>
    </w:p>
    <w:p>
      <w:r>
        <w:rPr>
          <w:b/>
        </w:rPr>
        <w:t xml:space="preserve">Tulos</w:t>
      </w:r>
    </w:p>
    <w:p>
      <w:r>
        <w:t xml:space="preserve">14</w:t>
      </w:r>
    </w:p>
    <w:p>
      <w:r>
        <w:rPr>
          <w:b/>
        </w:rPr>
        <w:t xml:space="preserve">Esimerkki 9.255</w:t>
      </w:r>
    </w:p>
    <w:p>
      <w:r>
        <w:t xml:space="preserve">luokallasi on pizzajuhlat . ostat 5 pizzaa . jokaisessa pizzassa on 4 viipaletta . montako viipaletta se on yhteensä 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9.256</w:t>
      </w:r>
    </w:p>
    <w:p>
      <w:r>
        <w:t xml:space="preserve">Tom luki 3 lukua kirjasta . jos kukin luku oli 8 sivua, kuinka monta sivua hän luki?</w:t>
      </w:r>
    </w:p>
    <w:p>
      <w:r>
        <w:rPr>
          <w:b/>
        </w:rPr>
        <w:t xml:space="preserve">Tulos</w:t>
      </w:r>
    </w:p>
    <w:p>
      <w:r>
        <w:t xml:space="preserve">24</w:t>
      </w:r>
    </w:p>
    <w:p>
      <w:r>
        <w:rPr>
          <w:b/>
        </w:rPr>
        <w:t xml:space="preserve">Esimerkki 9.257</w:t>
      </w:r>
    </w:p>
    <w:p>
      <w:r>
        <w:t xml:space="preserve">Jos tasolla on yhteensä 6 vihollista ja tuhoat kaikki muut paitsi 2 niistä, kuinka monta pistettä ansaitset?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9.258</w:t>
      </w:r>
    </w:p>
    <w:p>
      <w:r>
        <w:t xml:space="preserve">eräs yritys tarjosi erikoisuutena matkapuhelimia 2 dollarilla kappale. mutta vain jos käytit 7 dollaria kuukaudessa 4 kuukauden ajan. kuinka paljon se lopulta maksaisi sinulle yhteensä, jos ostaisit 1 puhelimen?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9.259</w:t>
      </w:r>
    </w:p>
    <w:p>
      <w:r>
        <w:t xml:space="preserve">sarjakuvakokouksessa Janet halusi ostaa 8 sarjakuvaa, mutta jokainen sarjakuva maksaa 4 dollaria, ja lisäksi sisäänpääsy maksaa 2 dollaria . kuinka paljon rahaa hänen pitäisi ottaa mukaansa, jotta hän pääsisi sisään ja voisi ostaa haluamansa?</w:t>
      </w:r>
    </w:p>
    <w:p>
      <w:r>
        <w:rPr>
          <w:b/>
        </w:rPr>
        <w:t xml:space="preserve">Tulos</w:t>
      </w:r>
    </w:p>
    <w:p>
      <w:r>
        <w:t xml:space="preserve">34</w:t>
      </w:r>
    </w:p>
    <w:p>
      <w:r>
        <w:rPr>
          <w:b/>
        </w:rPr>
        <w:t xml:space="preserve">Esimerkki 9.260</w:t>
      </w:r>
    </w:p>
    <w:p>
      <w:r>
        <w:t xml:space="preserve">lex luki toisen kirjan, jossa oli 240 sivua . jos hän luki saman määrän sivuja 12 päivän ajan, kuinka monta sivua hän luki joka päivä 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9.261</w:t>
      </w:r>
    </w:p>
    <w:p>
      <w:r>
        <w:t xml:space="preserve">Tuotekaupasta voi ostaa 2 pussia banaaneja 12,46 dollarilla. Kuinka paljon maksaisi, jos ostaisi 6 pussia?</w:t>
      </w:r>
    </w:p>
    <w:p>
      <w:r>
        <w:rPr>
          <w:b/>
        </w:rPr>
        <w:t xml:space="preserve">Tulos</w:t>
      </w:r>
    </w:p>
    <w:p>
      <w:r>
        <w:t xml:space="preserve">37.38</w:t>
      </w:r>
    </w:p>
    <w:p>
      <w:r>
        <w:rPr>
          <w:b/>
        </w:rPr>
        <w:t xml:space="preserve">Esimerkki 9.262</w:t>
      </w:r>
    </w:p>
    <w:p>
      <w:r>
        <w:t xml:space="preserve">brendan äiti teki keksejä viidelle . jos hän valmisti 35 keksiä ja jokaisella oli sama määrä keksejä, kuinka monta keksiä kullakin oli 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9.263</w:t>
      </w:r>
    </w:p>
    <w:p>
      <w:r>
        <w:t xml:space="preserve">Koulussa on 336 oppilasta. Jos koulussa on 7 luokkaa ja jokaisella luokalla oli sama määrä oppilaita, kuinka monta oppilasta oli kullakin luokalla?</w:t>
      </w:r>
    </w:p>
    <w:p>
      <w:r>
        <w:rPr>
          <w:b/>
        </w:rPr>
        <w:t xml:space="preserve">Tulos</w:t>
      </w:r>
    </w:p>
    <w:p>
      <w:r>
        <w:t xml:space="preserve">48</w:t>
      </w:r>
    </w:p>
    <w:p>
      <w:r>
        <w:rPr>
          <w:b/>
        </w:rPr>
        <w:t xml:space="preserve">Esimerkki 9.264</w:t>
      </w:r>
    </w:p>
    <w:p>
      <w:r>
        <w:t xml:space="preserve">Jos yritys ostaa 728 gallonaa öljyä, kuinka monta säiliötä tarvitaan, jotta kaikki öljy mahtuu siihen?</w:t>
      </w:r>
    </w:p>
    <w:p>
      <w:r>
        <w:rPr>
          <w:b/>
        </w:rPr>
        <w:t xml:space="preserve">Tulos</w:t>
      </w:r>
    </w:p>
    <w:p>
      <w:r>
        <w:t xml:space="preserve">22.75</w:t>
      </w:r>
    </w:p>
    <w:p>
      <w:r>
        <w:rPr>
          <w:b/>
        </w:rPr>
        <w:t xml:space="preserve">Esimerkki 9.265</w:t>
      </w:r>
    </w:p>
    <w:p>
      <w:r>
        <w:t xml:space="preserve">Rouva Hiltillä on 50 senttiä . kynä maksaa 5 senttiä . kuinka monta kynää hän voi ostaa rahoillaan ?</w:t>
      </w:r>
    </w:p>
    <w:p>
      <w:r>
        <w:rPr>
          <w:b/>
        </w:rPr>
        <w:t xml:space="preserve">Tulos</w:t>
      </w:r>
    </w:p>
    <w:p>
      <w:r>
        <w:t xml:space="preserve">10</w:t>
      </w:r>
    </w:p>
    <w:p>
      <w:r>
        <w:rPr>
          <w:b/>
        </w:rPr>
        <w:t xml:space="preserve">Esimerkki 9.266</w:t>
      </w:r>
    </w:p>
    <w:p>
      <w:r>
        <w:t xml:space="preserve">Jos jokaisessa yhdeksässä korttelissa on 6 lasta, kuinka monta lasta menee karkki tai kepponen Annien kylässä?</w:t>
      </w:r>
    </w:p>
    <w:p>
      <w:r>
        <w:rPr>
          <w:b/>
        </w:rPr>
        <w:t xml:space="preserve">Tulos</w:t>
      </w:r>
    </w:p>
    <w:p>
      <w:r>
        <w:t xml:space="preserve">54</w:t>
      </w:r>
    </w:p>
    <w:p>
      <w:r>
        <w:rPr>
          <w:b/>
        </w:rPr>
        <w:t xml:space="preserve">Esimerkki 9.267</w:t>
      </w:r>
    </w:p>
    <w:p>
      <w:r>
        <w:t xml:space="preserve">Olivia oli ostamassa dvd-levyjä suosikkisarjoistaan . jokaisella kaudella oli 8 dvd-levyä . jos hän osti 5 kauden sarjat, kuinka monta dvd-levyä hän osti yhteensä ?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Esimerkki 9.268</w:t>
      </w:r>
    </w:p>
    <w:p>
      <w:r>
        <w:t xml:space="preserve">Shirley myi 54 laatikkoa kolmilehtisiä. Kuinka monta 6 laatikon laatikkoa Shirleyn on toimitettava?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9.269</w:t>
      </w:r>
    </w:p>
    <w:p>
      <w:r>
        <w:t xml:space="preserve">Rouva Hilt mittasi etäisyyden työpöydältään suihkulähteelle. se oli 30 jalkaa. kuinka monta jalkaa rouva Hilt kävelee matkoillaan suihkulähteelle, jos hän käy suihkulähteellä neljä kertaa tänään?</w:t>
      </w:r>
    </w:p>
    <w:p>
      <w:r>
        <w:rPr>
          <w:b/>
        </w:rPr>
        <w:t xml:space="preserve">Tulos</w:t>
      </w:r>
    </w:p>
    <w:p>
      <w:r>
        <w:t xml:space="preserve">120</w:t>
      </w:r>
    </w:p>
    <w:p>
      <w:r>
        <w:rPr>
          <w:b/>
        </w:rPr>
        <w:t xml:space="preserve">Esimerkki 9.270</w:t>
      </w:r>
    </w:p>
    <w:p>
      <w:r>
        <w:t xml:space="preserve">9 poikaa meni kastelemaan puita . puita oli 29 . jos jokainen heistä kasteli yhtä monta puuta, kuinka monta puuta kukin poika kasteli ?</w:t>
      </w:r>
    </w:p>
    <w:p>
      <w:r>
        <w:rPr>
          <w:b/>
        </w:rPr>
        <w:t xml:space="preserve">Tulos</w:t>
      </w:r>
    </w:p>
    <w:p>
      <w:r>
        <w:t xml:space="preserve">3.2222222222222223</w:t>
      </w:r>
    </w:p>
    <w:p>
      <w:r>
        <w:rPr>
          <w:b/>
        </w:rPr>
        <w:t xml:space="preserve">Esimerkki 9.271</w:t>
      </w:r>
    </w:p>
    <w:p>
      <w:r>
        <w:t xml:space="preserve">kevään ensimmäisenä lauantaina jane heräsi aikaisin nauttiakseen koko päivästä ja auttaakseen kotitöissä . jane oli säästänyt suuria tyhjiä tölkkejä auringonkukkien ruukuiksi . jos hänellä on 54 auringonkukansiementä ja tölkkejä on 9, kuinka monta siementä tulee jokaiseen tölkkiä, jos hän laittaa yhtä monta siementä jokaiseen tölkkiä 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9.272</w:t>
      </w:r>
    </w:p>
    <w:p>
      <w:r>
        <w:t xml:space="preserve">Tom näki, että Michaelilla on harvinainen robotti, joka täydentäisi yhden hänen robottisarjoistaan . Michael tarjoutui myymään sen, mutta sanoi, että Tomin on maksettava kolminkertainen hinta alkuperäiseen hintaan verrattuna . jos harvinaisen robotin alkuperäinen hinta on 3 dollaria, kuinka paljon Tomin pitäisi maksaa 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9.273</w:t>
      </w:r>
    </w:p>
    <w:p>
      <w:r>
        <w:t xml:space="preserve">Kun pelataan koripalloa joukkue a teki 18 pistettä . jos jokainen henkilö teki 2 pistettä kuinka monta henkilöä pelasi 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9.274</w:t>
      </w:r>
    </w:p>
    <w:p>
      <w:r>
        <w:t xml:space="preserve">arkkitehti oli rakentamassa hotellia keskustaan . hän rakensi sen 3 kerrosta korkeaksi ja 8 huonetta jokaiseen kerrokseen . kuinka monta huonetta hotellissa on yhteensä ?</w:t>
      </w:r>
    </w:p>
    <w:p>
      <w:r>
        <w:rPr>
          <w:b/>
        </w:rPr>
        <w:t xml:space="preserve">Tulos</w:t>
      </w:r>
    </w:p>
    <w:p>
      <w:r>
        <w:t xml:space="preserve">24</w:t>
      </w:r>
    </w:p>
    <w:p>
      <w:r>
        <w:rPr>
          <w:b/>
        </w:rPr>
        <w:t xml:space="preserve">Esimerkki 9.275</w:t>
      </w:r>
    </w:p>
    <w:p>
      <w:r>
        <w:t xml:space="preserve">Janet harjoitteli maratonia varten . hän harjoitteli 9 päivän ajan juosten 8 mailia joka päivä . kuinka monta mailia Janet juoksi yhteensä ?</w:t>
      </w:r>
    </w:p>
    <w:p>
      <w:r>
        <w:rPr>
          <w:b/>
        </w:rPr>
        <w:t xml:space="preserve">Tulos</w:t>
      </w:r>
    </w:p>
    <w:p>
      <w:r>
        <w:t xml:space="preserve">72</w:t>
      </w:r>
    </w:p>
    <w:p>
      <w:r>
        <w:rPr>
          <w:b/>
        </w:rPr>
        <w:t xml:space="preserve">Esimerkki 9.276</w:t>
      </w:r>
    </w:p>
    <w:p>
      <w:r>
        <w:t xml:space="preserve">Billy osti 7 karkkirasiaa, joissa jokaisessa oli 3 karkkia . kuinka monta karkkia hänellä oli yhteensä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9.277</w:t>
      </w:r>
    </w:p>
    <w:p>
      <w:r>
        <w:t xml:space="preserve">jos kaikki kolme söivät yhtä monta palaa kanelipyöryköitä, kuinka monta palaa Jane söi?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9.278</w:t>
      </w:r>
    </w:p>
    <w:p>
      <w:r>
        <w:t xml:space="preserve">Sam kutsui 9 ystävää syntymäpäiväjuhliin, mutta 6 ei päässyt paikalle. Jos hän haluaisi ostaa niin monta kuppikakkua, että jokainen saisi tasan 2 kuppikakkua, kuinka monta kuppikakkua hänen pitäisi ostaa?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9.279</w:t>
      </w:r>
    </w:p>
    <w:p>
      <w:r>
        <w:t xml:space="preserve">Paul oli pakkaamassa vanhoja lelujaan . hän sai puristettua 8 lelua laatikkoon . jos Paul täytti 4 laatikkoa, kuinka monta lelua hän pakkasi yhteensä ?</w:t>
      </w:r>
    </w:p>
    <w:p>
      <w:r>
        <w:rPr>
          <w:b/>
        </w:rPr>
        <w:t xml:space="preserve">Tulos</w:t>
      </w:r>
    </w:p>
    <w:p>
      <w:r>
        <w:t xml:space="preserve">32</w:t>
      </w:r>
    </w:p>
    <w:p>
      <w:r>
        <w:rPr>
          <w:b/>
        </w:rPr>
        <w:t xml:space="preserve">Esimerkki 9.280</w:t>
      </w:r>
    </w:p>
    <w:p>
      <w:r>
        <w:t xml:space="preserve">Mikellä on 64 toimintafiguuria, jotka hän haluaa asettaa näytteille. Jos hänen huoneensa jokaiseen hyllyyn mahtuu 8 figuuria, kuinka monta hyllyä hän tarvitsee?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9.281</w:t>
      </w:r>
    </w:p>
    <w:p>
      <w:r>
        <w:t xml:space="preserve">Jessen huone on 12 jalkaa pitkä ja 8 jalkaa leveä. Kuinka paljon mattoa hän tarvitsee peittääkseen koko lattian?</w:t>
      </w:r>
    </w:p>
    <w:p>
      <w:r>
        <w:rPr>
          <w:b/>
        </w:rPr>
        <w:t xml:space="preserve">Tulos</w:t>
      </w:r>
    </w:p>
    <w:p>
      <w:r>
        <w:t xml:space="preserve">96</w:t>
      </w:r>
    </w:p>
    <w:p>
      <w:r>
        <w:rPr>
          <w:b/>
        </w:rPr>
        <w:t xml:space="preserve">Esimerkki 9.282</w:t>
      </w:r>
    </w:p>
    <w:p>
      <w:r>
        <w:t xml:space="preserve">Jos kuormalavalla oli 3 laatikkoa ja jokainen laatikko painoi saman verran, kuinka paljon kukin laatikko painoi?</w:t>
      </w:r>
    </w:p>
    <w:p>
      <w:r>
        <w:rPr>
          <w:b/>
        </w:rPr>
        <w:t xml:space="preserve">Tulos</w:t>
      </w:r>
    </w:p>
    <w:p>
      <w:r>
        <w:t xml:space="preserve">89</w:t>
      </w:r>
    </w:p>
    <w:p>
      <w:r>
        <w:rPr>
          <w:b/>
        </w:rPr>
        <w:t xml:space="preserve">Esimerkki 9.283</w:t>
      </w:r>
    </w:p>
    <w:p>
      <w:r>
        <w:t xml:space="preserve">Allen, Charles, Lex ja Shiela lukivat päiviä kirjoja kirjaraporttiaan varten . tekstit oli painettu hyvin pieninä, joten he pystyivät lukemaan vain muutamia sivuja päivässä . Allen luki aurinkokunnasta . hän luki 10 sivua päivässä kirjasta, jossa oli 120 sivua . kuinka monta päivää Allenilta kesti lukea kirja loppuun 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9.284</w:t>
      </w:r>
    </w:p>
    <w:p>
      <w:r>
        <w:t xml:space="preserve">Dean lähti ystäviensä kanssa rannalle nauttimaan kesän viimeisistä viikoista . kun he pääsivät rannalle, he vuokrasivat talon, jossa he asuivat pari viikkoa . jos heitä on 7, Dean mukaan lukien, ja kukin maksoi vuokraa 70 dollaria, kuinka paljon he maksoivat yhteensä ?</w:t>
      </w:r>
    </w:p>
    <w:p>
      <w:r>
        <w:rPr>
          <w:b/>
        </w:rPr>
        <w:t xml:space="preserve">Tulos</w:t>
      </w:r>
    </w:p>
    <w:p>
      <w:r>
        <w:t xml:space="preserve">490</w:t>
      </w:r>
    </w:p>
    <w:p>
      <w:r>
        <w:rPr>
          <w:b/>
        </w:rPr>
        <w:t xml:space="preserve">Esimerkki 9.285</w:t>
      </w:r>
    </w:p>
    <w:p>
      <w:r>
        <w:t xml:space="preserve">Christianin äiti valmisti limonadia . jokaiseen kannuun mahtuu 5 lasillista limonadia . jos hän pystyi tarjoilemaan 30 lasillista limonadia, kuinka monta kannullista limonadia hän valmisti 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9.286</w:t>
      </w:r>
    </w:p>
    <w:p>
      <w:r>
        <w:t xml:space="preserve">Peterillä on 54 lippua ja 4 lyijykynää . jos hän jakaa liput 9 ystävän kesken, kuinka monta lippua kukin ystävä saa 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9.287</w:t>
      </w:r>
    </w:p>
    <w:p>
      <w:r>
        <w:t xml:space="preserve">Seuraavaksi hänen tarkistuslistallaan ovat mansikkapellot . siellä hän sai selville, että he voivat saada 268 kiloa hedelmiä jokaista mansikkariviä kohden . jos mansikkakasveja on 7 riviä, kuinka monta kiloa mansikoita he voivat korjata ?</w:t>
      </w:r>
    </w:p>
    <w:p>
      <w:r>
        <w:rPr>
          <w:b/>
        </w:rPr>
        <w:t xml:space="preserve">Tulos</w:t>
      </w:r>
    </w:p>
    <w:p>
      <w:r>
        <w:t xml:space="preserve">1876</w:t>
      </w:r>
    </w:p>
    <w:p>
      <w:r>
        <w:rPr>
          <w:b/>
        </w:rPr>
        <w:t xml:space="preserve">Esimerkki 9.288</w:t>
      </w:r>
    </w:p>
    <w:p>
      <w:r>
        <w:t xml:space="preserve">lemmikkieläinkauppa myi hiiriä 2 kappaletta hintaan 5,34 dollaria. Jos he myivät lopulta 7 hiirtä, kuinka paljon rahaa he olisivat ansainneet?</w:t>
      </w:r>
    </w:p>
    <w:p>
      <w:r>
        <w:rPr>
          <w:b/>
        </w:rPr>
        <w:t xml:space="preserve">Tulos</w:t>
      </w:r>
    </w:p>
    <w:p>
      <w:r>
        <w:t xml:space="preserve">18.69</w:t>
      </w:r>
    </w:p>
    <w:p>
      <w:r>
        <w:rPr>
          <w:b/>
        </w:rPr>
        <w:t xml:space="preserve">Esimerkki 9.289</w:t>
      </w:r>
    </w:p>
    <w:p>
      <w:r>
        <w:t xml:space="preserve">Kussakin kulhossa on 23 kalaa. Kuinka monta kalaa on?</w:t>
      </w:r>
    </w:p>
    <w:p>
      <w:r>
        <w:rPr>
          <w:b/>
        </w:rPr>
        <w:t xml:space="preserve">Tulos</w:t>
      </w:r>
    </w:p>
    <w:p>
      <w:r>
        <w:t xml:space="preserve">6003</w:t>
      </w:r>
    </w:p>
    <w:p>
      <w:r>
        <w:rPr>
          <w:b/>
        </w:rPr>
        <w:t xml:space="preserve">Esimerkki 9.290</w:t>
      </w:r>
    </w:p>
    <w:p>
      <w:r>
        <w:t xml:space="preserve">bändiharjoituksissa oli 4 oppilasriviä, joissa jokaisessa rivissä oli 8 oppilasta ja sitten vielä 9 oppilasta takana. kuinka monta oppilasta siellä oli yhteensä?</w:t>
      </w:r>
    </w:p>
    <w:p>
      <w:r>
        <w:rPr>
          <w:b/>
        </w:rPr>
        <w:t xml:space="preserve">Tulos</w:t>
      </w:r>
    </w:p>
    <w:p>
      <w:r>
        <w:t xml:space="preserve">41</w:t>
      </w:r>
    </w:p>
    <w:p>
      <w:r>
        <w:rPr>
          <w:b/>
        </w:rPr>
        <w:t xml:space="preserve">Esimerkki 9.291</w:t>
      </w:r>
    </w:p>
    <w:p>
      <w:r>
        <w:t xml:space="preserve">Herra Lee haluaa lastata 134 tonnia hedelmiä . suuri kuorma-auto voi lastata 15 tonnia hedelmiä ja pieni kuorma-auto voi lastata 7 tonnia . jotta kuorma-autoja käytettäisiin mahdollisimman vähän ja jotta jokainen kuorma-auto olisi täynnä, kuinka monta suurta kuorma-autoa olisi käytettävä?</w:t>
      </w:r>
    </w:p>
    <w:p>
      <w:r>
        <w:rPr>
          <w:b/>
        </w:rPr>
        <w:t xml:space="preserve">Tulos</w:t>
      </w:r>
    </w:p>
    <w:p>
      <w:r>
        <w:t xml:space="preserve">8.933333333333334</w:t>
      </w:r>
    </w:p>
    <w:p>
      <w:r>
        <w:rPr>
          <w:b/>
        </w:rPr>
        <w:t xml:space="preserve">Esimerkki 9.292</w:t>
      </w:r>
    </w:p>
    <w:p>
      <w:r>
        <w:t xml:space="preserve">Gwen järjesteli kirjahyllyään varmistaen, että jokaisella hyllyllä oli tasan 4 kirjaa . jos hänellä oli 5 hyllyä mysteerikirjoja ja 3 hyllyä kuvakirjoja, kuinka monta kirjaa hänellä oli yhteensä ?</w:t>
      </w:r>
    </w:p>
    <w:p>
      <w:r>
        <w:rPr>
          <w:b/>
        </w:rPr>
        <w:t xml:space="preserve">Tulos</w:t>
      </w:r>
    </w:p>
    <w:p>
      <w:r>
        <w:t xml:space="preserve">32</w:t>
      </w:r>
    </w:p>
    <w:p>
      <w:r>
        <w:rPr>
          <w:b/>
        </w:rPr>
        <w:t xml:space="preserve">Esimerkki 9.293</w:t>
      </w:r>
    </w:p>
    <w:p>
      <w:r>
        <w:t xml:space="preserve">Adam ansaitsi 9 dollaria jokaisesta leikkaamastaan nurmikosta . jos hänellä oli 12 nurmikkoa leikattavana, mutta hän unohti leikata niistä kahdeksan, kuinka paljon rahaa hän todellisuudessa ansaitsi?</w:t>
      </w:r>
    </w:p>
    <w:p>
      <w:r>
        <w:rPr>
          <w:b/>
        </w:rPr>
        <w:t xml:space="preserve">Tulos</w:t>
      </w:r>
    </w:p>
    <w:p>
      <w:r>
        <w:t xml:space="preserve">36</w:t>
      </w:r>
    </w:p>
    <w:p>
      <w:r>
        <w:rPr>
          <w:b/>
        </w:rPr>
        <w:t xml:space="preserve">Esimerkki 9.294</w:t>
      </w:r>
    </w:p>
    <w:p>
      <w:r>
        <w:t xml:space="preserve">arkkitehti oli rakentamassa hotellia keskustaan . hän osti 147 lamppua huoneisiin . jos jokaiseen huoneeseen tulee 7 lamppua, kuinka monta huonetta hotellissa on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9.295</w:t>
      </w:r>
    </w:p>
    <w:p>
      <w:r>
        <w:t xml:space="preserve">Jos hänellä on 5 litraa maalia kutakin väriä varten, kuinka monta litraa maalia hänellä on yhteensä?</w:t>
      </w:r>
    </w:p>
    <w:p>
      <w:r>
        <w:rPr>
          <w:b/>
        </w:rPr>
        <w:t xml:space="preserve">Tulos</w:t>
      </w:r>
    </w:p>
    <w:p>
      <w:r>
        <w:t xml:space="preserve">15</w:t>
      </w:r>
    </w:p>
    <w:p>
      <w:r>
        <w:rPr>
          <w:b/>
        </w:rPr>
        <w:t xml:space="preserve">Esimerkki 9.296</w:t>
      </w:r>
    </w:p>
    <w:p>
      <w:r>
        <w:t xml:space="preserve">Hänen äitinsä laittoi pallot pusseihin sijaiskodeissa oleville lapsille. Jos jokaiseen pussiin mahtuu 4 palloa ja Haleyllä on 36 palloa, kuinka monta pussia käytetään?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9.297</w:t>
      </w:r>
    </w:p>
    <w:p>
      <w:r>
        <w:t xml:space="preserve">Hän laski värikynät ja sai selville, että hänellä on 80 värikynää, jotka hän sijoittaa värikynärasioihin. jokaiseen värikynärasiaan mahtuu 8 värikynää. kuinka monta värikynärasiaa hän tarvitsee?</w:t>
      </w:r>
    </w:p>
    <w:p>
      <w:r>
        <w:rPr>
          <w:b/>
        </w:rPr>
        <w:t xml:space="preserve">Tulos</w:t>
      </w:r>
    </w:p>
    <w:p>
      <w:r>
        <w:t xml:space="preserve">10</w:t>
      </w:r>
    </w:p>
    <w:p>
      <w:r>
        <w:rPr>
          <w:b/>
        </w:rPr>
        <w:t xml:space="preserve">Esimerkki 9.298</w:t>
      </w:r>
    </w:p>
    <w:p>
      <w:r>
        <w:t xml:space="preserve">Lisa vuokrasi 4 dvd:tä 4,80 dollarilla. Kuinka paljon kukin dvd maksoi vuokraamisesta?</w:t>
      </w:r>
    </w:p>
    <w:p>
      <w:r>
        <w:rPr>
          <w:b/>
        </w:rPr>
        <w:t xml:space="preserve">Tulos</w:t>
      </w:r>
    </w:p>
    <w:p>
      <w:r>
        <w:t xml:space="preserve">1.2</w:t>
      </w:r>
    </w:p>
    <w:p>
      <w:r>
        <w:rPr>
          <w:b/>
        </w:rPr>
        <w:t xml:space="preserve">Esimerkki 9.299</w:t>
      </w:r>
    </w:p>
    <w:p>
      <w:r>
        <w:t xml:space="preserve">Opettaja jakoi 42 kynää 12 oppilaalle tasapuolisesti . kuinka monta kynää kukin oppilas sai ?</w:t>
      </w:r>
    </w:p>
    <w:p>
      <w:r>
        <w:rPr>
          <w:b/>
        </w:rPr>
        <w:t xml:space="preserve">Tulos</w:t>
      </w:r>
    </w:p>
    <w:p>
      <w:r>
        <w:t xml:space="preserve">3.5</w:t>
      </w:r>
    </w:p>
    <w:p>
      <w:r>
        <w:rPr>
          <w:b/>
        </w:rPr>
        <w:t xml:space="preserve">Esimerkki 9.300</w:t>
      </w:r>
    </w:p>
    <w:p>
      <w:r>
        <w:t xml:space="preserve">Olivian isä vei hänet ja hänen ystävänsä syömään hänen syntymäpäivänään . jos jokainen ateria maksaa 7 dollaria ja hänen isänsä maksoi 3 ateriaa, kuinka paljon hän käytti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9.301</w:t>
      </w:r>
    </w:p>
    <w:p>
      <w:r>
        <w:t xml:space="preserve">Rouva Hilt leipoo leipää . hän tarvitsee 5 kuppia jauhoja leipoakseen 2 leipää . kuinka paljon jauhoja hän tarvitsee 1 leivän leipomiseen ?</w:t>
      </w:r>
    </w:p>
    <w:p>
      <w:r>
        <w:rPr>
          <w:b/>
        </w:rPr>
        <w:t xml:space="preserve">Tulos</w:t>
      </w:r>
    </w:p>
    <w:p>
      <w:r>
        <w:t xml:space="preserve">2.5</w:t>
      </w:r>
    </w:p>
    <w:p>
      <w:r>
        <w:rPr>
          <w:b/>
        </w:rPr>
        <w:t xml:space="preserve">Esimerkki 9.302</w:t>
      </w:r>
    </w:p>
    <w:p>
      <w:r>
        <w:t xml:space="preserve">Teollisuuskone valmisti 196 paitaa . jos se teki 1 minuutissa 7 paitaa, kuinka monta minuuttia se työskenteli?</w:t>
      </w:r>
    </w:p>
    <w:p>
      <w:r>
        <w:rPr>
          <w:b/>
        </w:rPr>
        <w:t xml:space="preserve">Tulos</w:t>
      </w:r>
    </w:p>
    <w:p>
      <w:r>
        <w:t xml:space="preserve">28</w:t>
      </w:r>
    </w:p>
    <w:p>
      <w:r>
        <w:rPr>
          <w:b/>
        </w:rPr>
        <w:t xml:space="preserve">Esimerkki 9.303</w:t>
      </w:r>
    </w:p>
    <w:p>
      <w:r>
        <w:t xml:space="preserve">Jos sinulla olisi 10 lippua, kuinka monta kertaa voisit ajaa vuoristoradalla?</w:t>
      </w:r>
    </w:p>
    <w:p>
      <w:r>
        <w:rPr>
          <w:b/>
        </w:rPr>
        <w:t xml:space="preserve">Tulos</w:t>
      </w:r>
    </w:p>
    <w:p>
      <w:r>
        <w:t xml:space="preserve">2</w:t>
      </w:r>
    </w:p>
    <w:p>
      <w:r>
        <w:rPr>
          <w:b/>
        </w:rPr>
        <w:t xml:space="preserve">Esimerkki 9.304</w:t>
      </w:r>
    </w:p>
    <w:p>
      <w:r>
        <w:t xml:space="preserve">amy latasi 180 kuvaa facebookiin . jos hän laittoi kuvat 9 albumiin, joissa jokaisessa on sama määrä kuvia, kuinka monta kuvaa kussakin albumissa oli?</w:t>
      </w:r>
    </w:p>
    <w:p>
      <w:r>
        <w:rPr>
          <w:b/>
        </w:rPr>
        <w:t xml:space="preserve">Tulos</w:t>
      </w:r>
    </w:p>
    <w:p>
      <w:r>
        <w:t xml:space="preserve">20</w:t>
      </w:r>
    </w:p>
    <w:p>
      <w:r>
        <w:rPr>
          <w:b/>
        </w:rPr>
        <w:t xml:space="preserve">Esimerkki 9.305</w:t>
      </w:r>
    </w:p>
    <w:p>
      <w:r>
        <w:t xml:space="preserve">Chris kutsuu 82 ystävää juhliin . hänellä on 1804 keksiä ja 10 karkkia . kuinka monta keksiä kukin ystävä saa?</w:t>
      </w:r>
    </w:p>
    <w:p>
      <w:r>
        <w:rPr>
          <w:b/>
        </w:rPr>
        <w:t xml:space="preserve">Tulos</w:t>
      </w:r>
    </w:p>
    <w:p>
      <w:r>
        <w:t xml:space="preserve">22</w:t>
      </w:r>
    </w:p>
    <w:p>
      <w:r>
        <w:rPr>
          <w:b/>
        </w:rPr>
        <w:t xml:space="preserve">Esimerkki 9.306</w:t>
      </w:r>
    </w:p>
    <w:p>
      <w:r>
        <w:t xml:space="preserve">Tietovisa-joukkueessa oli yhteensä 9 jäsentä, mutta pelin aikana 3 jäsentä ei tullut paikalle. Jos jokainen paikalle tullut jäsen sai 2 pistettä, kuinka monta pistettä saatiin yhteensä?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9.307</w:t>
      </w:r>
    </w:p>
    <w:p>
      <w:r>
        <w:t xml:space="preserve">Bryan on aina pitänyt kivien ja mineraalien tutkimisesta . hänellä on huone täynnä kirjoja ja näytteitä erilaisista kivilajeista. Eräänä päivänä hän meni huoneeseen katsomaan mineraalinäytteitä . jos hänellä on 65 mineraalinäytettä per hylly ja hänellä on yhteensä 7 hyllyä, kuinka monta mineraalinäytettä hänellä on ?</w:t>
      </w:r>
    </w:p>
    <w:p>
      <w:r>
        <w:rPr>
          <w:b/>
        </w:rPr>
        <w:t xml:space="preserve">Tulos</w:t>
      </w:r>
    </w:p>
    <w:p>
      <w:r>
        <w:t xml:space="preserve">455</w:t>
      </w:r>
    </w:p>
    <w:p>
      <w:r>
        <w:rPr>
          <w:b/>
        </w:rPr>
        <w:t xml:space="preserve">Esimerkki 9.308</w:t>
      </w:r>
    </w:p>
    <w:p>
      <w:r>
        <w:t xml:space="preserve">Warrenin juhliin on tulossa 252 vierasta . jokaiseen pöytään mahtuu 4 vierasta . kuinka monta pöytää hän tarvitsee?</w:t>
      </w:r>
    </w:p>
    <w:p>
      <w:r>
        <w:rPr>
          <w:b/>
        </w:rPr>
        <w:t xml:space="preserve">Tulos</w:t>
      </w:r>
    </w:p>
    <w:p>
      <w:r>
        <w:t xml:space="preserve">63</w:t>
      </w:r>
    </w:p>
    <w:p>
      <w:r>
        <w:rPr>
          <w:b/>
        </w:rPr>
        <w:t xml:space="preserve">Esimerkki 9.309</w:t>
      </w:r>
    </w:p>
    <w:p>
      <w:r>
        <w:t xml:space="preserve">eräässä kenkäkaupassa oli kouluunpaluun alennusmyynti, jossa voit ostaa 2 paria kenkiä 23,10 dollarilla. Jos suuri perhe päättäisi ostaa 7 paria kenkiä, kuinka paljon se maksaisi heille?</w:t>
      </w:r>
    </w:p>
    <w:p>
      <w:r>
        <w:rPr>
          <w:b/>
        </w:rPr>
        <w:t xml:space="preserve">Tulos</w:t>
      </w:r>
    </w:p>
    <w:p>
      <w:r>
        <w:t xml:space="preserve">80.85</w:t>
      </w:r>
    </w:p>
    <w:p>
      <w:r>
        <w:rPr>
          <w:b/>
        </w:rPr>
        <w:t xml:space="preserve">Esimerkki 9.310</w:t>
      </w:r>
    </w:p>
    <w:p>
      <w:r>
        <w:t xml:space="preserve">Keithillä on 5530 kuulaa ja 3 lyijykynää . jos hän jakaa kuulat 79 ystävän kesken, kuinka monta kuulaa kukin ystävä saa ?</w:t>
      </w:r>
    </w:p>
    <w:p>
      <w:r>
        <w:rPr>
          <w:b/>
        </w:rPr>
        <w:t xml:space="preserve">Tulos</w:t>
      </w:r>
    </w:p>
    <w:p>
      <w:r>
        <w:t xml:space="preserve">70</w:t>
      </w:r>
    </w:p>
    <w:p>
      <w:r>
        <w:rPr>
          <w:b/>
        </w:rPr>
        <w:t xml:space="preserve">Esimerkki 9.311</w:t>
      </w:r>
    </w:p>
    <w:p>
      <w:r>
        <w:t xml:space="preserve">Johnny harjoitteli yleisurheilujoukkueessa ja juoksi 3 kierrosta minuutissa . kuinka monta minuuttia Johnnylta kesti juosta 10 kierrosta ?</w:t>
      </w:r>
    </w:p>
    <w:p>
      <w:r>
        <w:rPr>
          <w:b/>
        </w:rPr>
        <w:t xml:space="preserve">Tulos</w:t>
      </w:r>
    </w:p>
    <w:p>
      <w:r>
        <w:t xml:space="preserve">3.333</w:t>
      </w:r>
    </w:p>
    <w:p>
      <w:r>
        <w:rPr>
          <w:b/>
        </w:rPr>
        <w:t xml:space="preserve">Esimerkki 9.312</w:t>
      </w:r>
    </w:p>
    <w:p>
      <w:r>
        <w:t xml:space="preserve">Kuinka monta kilometriä voin ajaa viidellä litralla bensiiniä?</w:t>
      </w:r>
    </w:p>
    <w:p>
      <w:r>
        <w:rPr>
          <w:b/>
        </w:rPr>
        <w:t xml:space="preserve">Tulos</w:t>
      </w:r>
    </w:p>
    <w:p>
      <w:r>
        <w:t xml:space="preserve">100</w:t>
      </w:r>
    </w:p>
    <w:p>
      <w:r>
        <w:rPr>
          <w:b/>
        </w:rPr>
        <w:t xml:space="preserve">Esimerkki 9.313</w:t>
      </w:r>
    </w:p>
    <w:p>
      <w:r>
        <w:t xml:space="preserve">Jos jokainen pallo maksaa 1,54 dollaria, kuinka paljon Kyokon on maksettava kolmesta pallosta?</w:t>
      </w:r>
    </w:p>
    <w:p>
      <w:r>
        <w:rPr>
          <w:b/>
        </w:rPr>
        <w:t xml:space="preserve">Tulos</w:t>
      </w:r>
    </w:p>
    <w:p>
      <w:r>
        <w:t xml:space="preserve">4.62</w:t>
      </w:r>
    </w:p>
    <w:p>
      <w:r>
        <w:rPr>
          <w:b/>
        </w:rPr>
        <w:t xml:space="preserve">Esimerkki 9.314</w:t>
      </w:r>
    </w:p>
    <w:p>
      <w:r>
        <w:t xml:space="preserve">Jos kukin jonglööri jonglööraa 6 palloa kerrallaan, kuinka monta palloa tarvitaan, jos esitystä tekee samanaikaisesti 378 jonglööriä?</w:t>
      </w:r>
    </w:p>
    <w:p>
      <w:r>
        <w:rPr>
          <w:b/>
        </w:rPr>
        <w:t xml:space="preserve">Tulos</w:t>
      </w:r>
    </w:p>
    <w:p>
      <w:r>
        <w:t xml:space="preserve">2268</w:t>
      </w:r>
    </w:p>
    <w:p>
      <w:r>
        <w:rPr>
          <w:b/>
        </w:rPr>
        <w:t xml:space="preserve">Esimerkki 9.315</w:t>
      </w:r>
    </w:p>
    <w:p>
      <w:r>
        <w:t xml:space="preserve">Oppilaita on 43 ja omenoita 1720 . jokaisella oppilaalla on 9 keilaa . jos omenat jaetaan tasan oppilaiden kesken, kuinka monta kukin oppilas saa?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Esimerkki 9.316</w:t>
      </w:r>
    </w:p>
    <w:p>
      <w:r>
        <w:t xml:space="preserve">Lounaalla tarjoilijalla oli 10 asiakasta, joista 5 ei jättänyt tippiä. Jos hän sai 3 dollaria jokaiselta tippiä antaneelta asiakkaalta, kuinka paljon hän ansaitsi?</w:t>
      </w:r>
    </w:p>
    <w:p>
      <w:r>
        <w:rPr>
          <w:b/>
        </w:rPr>
        <w:t xml:space="preserve">Tulos</w:t>
      </w:r>
    </w:p>
    <w:p>
      <w:r>
        <w:t xml:space="preserve">15</w:t>
      </w:r>
    </w:p>
    <w:p>
      <w:r>
        <w:rPr>
          <w:b/>
        </w:rPr>
        <w:t xml:space="preserve">Esimerkki 9.317</w:t>
      </w:r>
    </w:p>
    <w:p>
      <w:r>
        <w:t xml:space="preserve">jerryn pakastimessa oli 30 jääpalaa . jos hänen pitäisi saada jäätä 6 kuppia varten, kuinka monta palaa hänen pitäisi laittaa kuhunkin kuppiin, jotta niissä olisi sama määrä?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9.318</w:t>
      </w:r>
    </w:p>
    <w:p>
      <w:r>
        <w:t xml:space="preserve">Jos rouva Hilt osti 12 lippua, kuinka paljon hän maksoi?</w:t>
      </w:r>
    </w:p>
    <w:p>
      <w:r>
        <w:rPr>
          <w:b/>
        </w:rPr>
        <w:t xml:space="preserve">Tulos</w:t>
      </w:r>
    </w:p>
    <w:p>
      <w:r>
        <w:t xml:space="preserve">3</w:t>
      </w:r>
    </w:p>
    <w:p>
      <w:r>
        <w:rPr>
          <w:b/>
        </w:rPr>
        <w:t xml:space="preserve">Esimerkki 9.319</w:t>
      </w:r>
    </w:p>
    <w:p>
      <w:r>
        <w:t xml:space="preserve">Kun hän saapui kouluun, hän näki, että koulu koostuu 9 rakennuksesta, joissa jokaisessa on 30 luokkahuonetta . kuinka monta luokkahuonetta koulussa on ?</w:t>
      </w:r>
    </w:p>
    <w:p>
      <w:r>
        <w:rPr>
          <w:b/>
        </w:rPr>
        <w:t xml:space="preserve">Tulos</w:t>
      </w:r>
    </w:p>
    <w:p>
      <w:r>
        <w:t xml:space="preserve">270</w:t>
      </w:r>
    </w:p>
    <w:p>
      <w:r>
        <w:rPr>
          <w:b/>
        </w:rPr>
        <w:t xml:space="preserve">Esimerkki 9.320</w:t>
      </w:r>
    </w:p>
    <w:p>
      <w:r>
        <w:t xml:space="preserve">Luke auttoi äitiään pesemään vaatteita . he pesivät 6 kuormaa, joissa jokaisessa oli 7 pyyhettä. Kuinka monta pyyhettä he pesivät yhteensä ?</w:t>
      </w:r>
    </w:p>
    <w:p>
      <w:r>
        <w:rPr>
          <w:b/>
        </w:rPr>
        <w:t xml:space="preserve">Tulos</w:t>
      </w:r>
    </w:p>
    <w:p>
      <w:r>
        <w:t xml:space="preserve">42</w:t>
      </w:r>
    </w:p>
    <w:p>
      <w:r>
        <w:rPr>
          <w:b/>
        </w:rPr>
        <w:t xml:space="preserve">Esimerkki 9.321</w:t>
      </w:r>
    </w:p>
    <w:p>
      <w:r>
        <w:t xml:space="preserve">Jos jokainen puku maksaa 5 dollaria, kuinka paljon he käyttivät?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Esimerkki 9.322</w:t>
      </w:r>
    </w:p>
    <w:p>
      <w:r>
        <w:t xml:space="preserve">Hän järjesti juhlat ja kutsui koko kaupungin osallistumaan niihin. Jos hän palkkasi viisi pitopalvelua, joilla kullakin on 50 työntekijää, kuinka monta henkilöä työskentelee juhlia varten?</w:t>
      </w:r>
    </w:p>
    <w:p>
      <w:r>
        <w:rPr>
          <w:b/>
        </w:rPr>
        <w:t xml:space="preserve">Tulos</w:t>
      </w:r>
    </w:p>
    <w:p>
      <w:r>
        <w:t xml:space="preserve">250</w:t>
      </w:r>
    </w:p>
    <w:p>
      <w:r>
        <w:rPr>
          <w:b/>
        </w:rPr>
        <w:t xml:space="preserve">Esimerkki 9.323</w:t>
      </w:r>
    </w:p>
    <w:p>
      <w:r>
        <w:t xml:space="preserve">Victor osti useita laatikoita kirjoja pihamyyjäisistä ja sai lopulta yhteensä 24 kirjaa . jos jokaisessa laatikossa oli 3 kirjaa, kuinka monta laatikkoa hän osti 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9.324</w:t>
      </w:r>
    </w:p>
    <w:p>
      <w:r>
        <w:t xml:space="preserve">Janicen banaanikokoelmassa on 3300 banaania . Janicella on myös 5 värikynää . jos banaanit järjestetään 75 ryhmään, kuinka suuri kukin ryhmä on ?</w:t>
      </w:r>
    </w:p>
    <w:p>
      <w:r>
        <w:rPr>
          <w:b/>
        </w:rPr>
        <w:t xml:space="preserve">Tulos</w:t>
      </w:r>
    </w:p>
    <w:p>
      <w:r>
        <w:t xml:space="preserve">44</w:t>
      </w:r>
    </w:p>
    <w:p>
      <w:r>
        <w:rPr>
          <w:b/>
        </w:rPr>
        <w:t xml:space="preserve">Esimerkki 9.325</w:t>
      </w:r>
    </w:p>
    <w:p>
      <w:r>
        <w:t xml:space="preserve">Kuinka monta t-paitaa voidaan valmistaa 60 metrillä materiaalia?</w:t>
      </w:r>
    </w:p>
    <w:p>
      <w:r>
        <w:rPr>
          <w:b/>
        </w:rPr>
        <w:t xml:space="preserve">Tulos</w:t>
      </w:r>
    </w:p>
    <w:p>
      <w:r>
        <w:t xml:space="preserve">15</w:t>
      </w:r>
    </w:p>
    <w:p>
      <w:r>
        <w:rPr>
          <w:b/>
        </w:rPr>
        <w:t xml:space="preserve">Esimerkki 9.326</w:t>
      </w:r>
    </w:p>
    <w:p>
      <w:r>
        <w:t xml:space="preserve">Jos he tienasivat saman verran rahaa joka päivä, kuinka paljon he tienasivat päivässä?</w:t>
      </w:r>
    </w:p>
    <w:p>
      <w:r>
        <w:rPr>
          <w:b/>
        </w:rPr>
        <w:t xml:space="preserve">Tulos</w:t>
      </w:r>
    </w:p>
    <w:p>
      <w:r>
        <w:t xml:space="preserve">140</w:t>
      </w:r>
    </w:p>
    <w:p>
      <w:r>
        <w:rPr>
          <w:b/>
        </w:rPr>
        <w:t xml:space="preserve">Esimerkki 9.327</w:t>
      </w:r>
    </w:p>
    <w:p>
      <w:r>
        <w:t xml:space="preserve">Phyllisin marmorikokoelmassa on 64 kuulaa. Jos kuulat järjestetään 32 ryhmään, kuinka suuri kukin ryhmä on?</w:t>
      </w:r>
    </w:p>
    <w:p>
      <w:r>
        <w:rPr>
          <w:b/>
        </w:rPr>
        <w:t xml:space="preserve">Tulos</w:t>
      </w:r>
    </w:p>
    <w:p>
      <w:r>
        <w:t xml:space="preserve">2</w:t>
      </w:r>
    </w:p>
    <w:p>
      <w:r>
        <w:rPr>
          <w:b/>
        </w:rPr>
        <w:t xml:space="preserve">Esimerkki 9.328</w:t>
      </w:r>
    </w:p>
    <w:p>
      <w:r>
        <w:t xml:space="preserve">juhlien päätteeksi Mona antoi matkamuistoja kuudelle läheisimmälle ystävälleen . jos kukin heistä sai 2 matkamuistoa, kuinka monta matkamuistoa Mona antoi 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9.329</w:t>
      </w:r>
    </w:p>
    <w:p>
      <w:r>
        <w:t xml:space="preserve">Jos jokaiseen koulun pakettiautoon mahtuu 9 oppilasta, kuinka monta pakettiautoa tarvitaan?</w:t>
      </w:r>
    </w:p>
    <w:p>
      <w:r>
        <w:rPr>
          <w:b/>
        </w:rPr>
        <w:t xml:space="preserve">Tulos</w:t>
      </w:r>
    </w:p>
    <w:p>
      <w:r>
        <w:t xml:space="preserve">44</w:t>
      </w:r>
    </w:p>
    <w:p>
      <w:r>
        <w:rPr>
          <w:b/>
        </w:rPr>
        <w:t xml:space="preserve">Esimerkki 9.330</w:t>
      </w:r>
    </w:p>
    <w:p>
      <w:r>
        <w:t xml:space="preserve">Jos Lewis ansaitsee 1367 dollaria viikoittain viiden viikon sadonkorjuun aikana, kuinka paljon hän ansaitsee rahaa sadonkorjuukauden aikana?</w:t>
      </w:r>
    </w:p>
    <w:p>
      <w:r>
        <w:rPr>
          <w:b/>
        </w:rPr>
        <w:t xml:space="preserve">Tulos</w:t>
      </w:r>
    </w:p>
    <w:p>
      <w:r>
        <w:t xml:space="preserve">6835</w:t>
      </w:r>
    </w:p>
    <w:p>
      <w:r>
        <w:rPr>
          <w:b/>
        </w:rPr>
        <w:t xml:space="preserve">Esimerkki 9.331</w:t>
      </w:r>
    </w:p>
    <w:p>
      <w:r>
        <w:t xml:space="preserve">Sarah poimi 45 omenaa . hänen veljensä poimi 9 omenaa . kuinka monta kertaa niin monta omenaa Sarah poimi 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9.332</w:t>
      </w:r>
    </w:p>
    <w:p>
      <w:r>
        <w:t xml:space="preserve">Carol auttoi äitiään istuttamaan vihanneksia puutarhaan . yhdessä he istuttivat 6 perunariviä, joilla kullakin rivillä oli 9 siementä . kuinka monta perunaa he istuttivat yhteensä ?</w:t>
      </w:r>
    </w:p>
    <w:p>
      <w:r>
        <w:rPr>
          <w:b/>
        </w:rPr>
        <w:t xml:space="preserve">Tulos</w:t>
      </w:r>
    </w:p>
    <w:p>
      <w:r>
        <w:t xml:space="preserve">54</w:t>
      </w:r>
    </w:p>
    <w:p>
      <w:r>
        <w:rPr>
          <w:b/>
        </w:rPr>
        <w:t xml:space="preserve">Esimerkki 9.333</w:t>
      </w:r>
    </w:p>
    <w:p>
      <w:r>
        <w:t xml:space="preserve">Shannon Brendan naapuri liittyi Brendan kanssa rannekorujen tekoon . hän toi 48 sydämenmuotoista kiveä ja halusi, että jokaisessa hänen tekemässään rannekorussa on 8 tällaista kiveä . kuinka monta rannekorua sydämenmuotoisilla kivillä Shannon voi tehdä 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9.334</w:t>
      </w:r>
    </w:p>
    <w:p>
      <w:r>
        <w:t xml:space="preserve">Jos hänellä on 48 origamipaperia jaettavaksi kuudelle serkulleen, kuinka monta kukin saa, jos hän antaa kaikille saman määrän origamipapereita?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9.335</w:t>
      </w:r>
    </w:p>
    <w:p>
      <w:r>
        <w:t xml:space="preserve">biancan syntymäpäivänä 5 hänen ystäväänsä antoi hänelle 6 dollaria . kuinka paljon rahaa hän sai syntymäpäivänään 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9.336</w:t>
      </w:r>
    </w:p>
    <w:p>
      <w:r>
        <w:t xml:space="preserve">Hän arvioi myös karkkien määrän, jonka hän saa jokaisesta korttelista . jos hän saa noin 7 karkkia jokaisesta talosta ja korttelissa on 5 taloa, kuinka monta karkkia hän saa jokaisesta korttelista ?</w:t>
      </w:r>
    </w:p>
    <w:p>
      <w:r>
        <w:rPr>
          <w:b/>
        </w:rPr>
        <w:t xml:space="preserve">Tulos</w:t>
      </w:r>
    </w:p>
    <w:p>
      <w:r>
        <w:t xml:space="preserve">35</w:t>
      </w:r>
    </w:p>
    <w:p>
      <w:r>
        <w:rPr>
          <w:b/>
        </w:rPr>
        <w:t xml:space="preserve">Esimerkki 9.337</w:t>
      </w:r>
    </w:p>
    <w:p>
      <w:r>
        <w:t xml:space="preserve">Jos opettajalla on 9 työohjelmaa arvosteltavana ja hän on jo arvostellut niistä 5, kuinka monta ongelmaa hänen on vielä arvosteltava?</w:t>
      </w:r>
    </w:p>
    <w:p>
      <w:r>
        <w:rPr>
          <w:b/>
        </w:rPr>
        <w:t xml:space="preserve">Tulos</w:t>
      </w:r>
    </w:p>
    <w:p>
      <w:r>
        <w:t xml:space="preserve">16</w:t>
      </w:r>
    </w:p>
    <w:p>
      <w:r>
        <w:rPr>
          <w:b/>
        </w:rPr>
        <w:t xml:space="preserve">Esimerkki 9.338</w:t>
      </w:r>
    </w:p>
    <w:p>
      <w:r>
        <w:t xml:space="preserve">Jos hän osti 3 pakkausta liimapuikkoja, joissa jokaisessa oli 7 liimapuikkoa, kuinka monta hän sai yhteensä?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9.339</w:t>
      </w:r>
    </w:p>
    <w:p>
      <w:r>
        <w:t xml:space="preserve">yrityksellä on varastossa suuria ja pieniä mustekasetteja . kuinka monta mustekasettia voit ostaa 182 dollarilla, jos 1 kasetti maksaa 14 dollaria ?</w:t>
      </w:r>
    </w:p>
    <w:p>
      <w:r>
        <w:rPr>
          <w:b/>
        </w:rPr>
        <w:t xml:space="preserve">Tulos</w:t>
      </w:r>
    </w:p>
    <w:p>
      <w:r>
        <w:t xml:space="preserve">13</w:t>
      </w:r>
    </w:p>
    <w:p>
      <w:r>
        <w:rPr>
          <w:b/>
        </w:rPr>
        <w:t xml:space="preserve">Esimerkki 9.340</w:t>
      </w:r>
    </w:p>
    <w:p>
      <w:r>
        <w:t xml:space="preserve">Olivialla oli 7 matemaattista tehtävää ratkaistavana . hän käytti noin 4 minuuttia kuhunkin tehtävään ja sen jälkeen 3 minuuttia vastaustensa tarkistamiseen . kuinka monta minuuttia hän käytti aikaa yhteensä ?</w:t>
      </w:r>
    </w:p>
    <w:p>
      <w:r>
        <w:rPr>
          <w:b/>
        </w:rPr>
        <w:t xml:space="preserve">Tulos</w:t>
      </w:r>
    </w:p>
    <w:p>
      <w:r>
        <w:t xml:space="preserve">31</w:t>
      </w:r>
    </w:p>
    <w:p>
      <w:r>
        <w:rPr>
          <w:b/>
        </w:rPr>
        <w:t xml:space="preserve">Esimerkki 9.341</w:t>
      </w:r>
    </w:p>
    <w:p>
      <w:r>
        <w:t xml:space="preserve">Annella oli 15 karkkia . jos Anne antoi yhtä monta karkkia kolmelle ystävälleen, kuinka monta karkkia kukin söi?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9.342</w:t>
      </w:r>
    </w:p>
    <w:p>
      <w:r>
        <w:t xml:space="preserve">luokassa on 56 oppilasta . opettaja haluaa jakaa heidät kahteen ryhmään . ensimmäisessä ryhmässä on 24 oppilasta . kuinka monta oppilasta on enemmän toisessa ryhmässä 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9.343</w:t>
      </w:r>
    </w:p>
    <w:p>
      <w:r>
        <w:t xml:space="preserve">Jos hän laittaisi ne kasoihin, joissa kussakin olisi 5 karkkia, kuinka monta kasaa hän voisi tehdä?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9.344</w:t>
      </w:r>
    </w:p>
    <w:p>
      <w:r>
        <w:t xml:space="preserve">Margaretin munakokoelmassa on 35 munaa. Jos munat järjestetään viiteen ryhmään, kuinka suuri kukin ryhmä on?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Esimerkki 9.345</w:t>
      </w:r>
    </w:p>
    <w:p>
      <w:r>
        <w:t xml:space="preserve">15 oppilasta jakaa 122 maalaussalkkua . jokaisen oppilaan pitäisi saada sama määrä salkkuja . kuinka monta maalaussalkkua kukin saa ?</w:t>
      </w:r>
    </w:p>
    <w:p>
      <w:r>
        <w:rPr>
          <w:b/>
        </w:rPr>
        <w:t xml:space="preserve">Tulos</w:t>
      </w:r>
    </w:p>
    <w:p>
      <w:r>
        <w:t xml:space="preserve">8.133333333333333</w:t>
      </w:r>
    </w:p>
    <w:p>
      <w:r>
        <w:rPr>
          <w:b/>
        </w:rPr>
        <w:t xml:space="preserve">Esimerkki 9.346</w:t>
      </w:r>
    </w:p>
    <w:p>
      <w:r>
        <w:t xml:space="preserve">maatilalla on 22 koiraa . ne asuvat viidessä koirankopissa yhtä paljon . kuinka monta koiraa on kussakin kopissa ?</w:t>
      </w:r>
    </w:p>
    <w:p>
      <w:r>
        <w:rPr>
          <w:b/>
        </w:rPr>
        <w:t xml:space="preserve">Tulos</w:t>
      </w:r>
    </w:p>
    <w:p>
      <w:r>
        <w:t xml:space="preserve">4.4</w:t>
      </w:r>
    </w:p>
    <w:p>
      <w:r>
        <w:rPr>
          <w:b/>
        </w:rPr>
        <w:t xml:space="preserve">Esimerkki 9.347</w:t>
      </w:r>
    </w:p>
    <w:p>
      <w:r>
        <w:t xml:space="preserve">Jos Billy antoi yhtä monta sitruunan päätä kuudelle ystävälleen, kuinka monta sitruunan päätä kukin söi?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9.348</w:t>
      </w:r>
    </w:p>
    <w:p>
      <w:r>
        <w:t xml:space="preserve">Paige auttoi äitiään istuttamaan kukkia ja yhdessä he istuttivat 54 siementä . jos he laittoivat 6 siementä jokaiseen kukkapenkkiin, kuinka monta kukkapenkkiä heillä oli 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9.349</w:t>
      </w:r>
    </w:p>
    <w:p>
      <w:r>
        <w:t xml:space="preserve">Kale piirsi paperilevylle . hän mahtui 5 piirrosta jokaiselle sivulle . jos hänellä on 6 sivua, kuinka monta piirrosta hän voi tehdä ?</w:t>
      </w:r>
    </w:p>
    <w:p>
      <w:r>
        <w:rPr>
          <w:b/>
        </w:rPr>
        <w:t xml:space="preserve">Tulos</w:t>
      </w:r>
    </w:p>
    <w:p>
      <w:r>
        <w:t xml:space="preserve">30</w:t>
      </w:r>
    </w:p>
    <w:p>
      <w:r>
        <w:rPr>
          <w:b/>
        </w:rPr>
        <w:t xml:space="preserve">Esimerkki 9.350</w:t>
      </w:r>
    </w:p>
    <w:p>
      <w:r>
        <w:t xml:space="preserve">Chris antoi 35 ystävälleen 12 karkkia kullekin . kuinka monta karkkia Chris antoi ystävilleen ?</w:t>
      </w:r>
    </w:p>
    <w:p>
      <w:r>
        <w:rPr>
          <w:b/>
        </w:rPr>
        <w:t xml:space="preserve">Tulos</w:t>
      </w:r>
    </w:p>
    <w:p>
      <w:r>
        <w:t xml:space="preserve">420</w:t>
      </w:r>
    </w:p>
    <w:p>
      <w:r>
        <w:rPr>
          <w:b/>
        </w:rPr>
        <w:t xml:space="preserve">Esimerkki 9.351</w:t>
      </w:r>
    </w:p>
    <w:p>
      <w:r>
        <w:t xml:space="preserve">Jos he aikovat valmistaa 9 kannullista juomia ja jokainen kannullinen täyttää 6 lasia, kuinka monta lasillista juomia he aikovat valmistaa yhteensä?</w:t>
      </w:r>
    </w:p>
    <w:p>
      <w:r>
        <w:rPr>
          <w:b/>
        </w:rPr>
        <w:t xml:space="preserve">Tulos</w:t>
      </w:r>
    </w:p>
    <w:p>
      <w:r>
        <w:t xml:space="preserve">54</w:t>
      </w:r>
    </w:p>
    <w:p>
      <w:r>
        <w:rPr>
          <w:b/>
        </w:rPr>
        <w:t xml:space="preserve">Esimerkki 9.352</w:t>
      </w:r>
    </w:p>
    <w:p>
      <w:r>
        <w:t xml:space="preserve">Jos lähikauppa olisi ostanut 4 jääpussia, kuinka paljon se olisi maksanut niille?</w:t>
      </w:r>
    </w:p>
    <w:p>
      <w:r>
        <w:rPr>
          <w:b/>
        </w:rPr>
        <w:t xml:space="preserve">Tulos</w:t>
      </w:r>
    </w:p>
    <w:p>
      <w:r>
        <w:t xml:space="preserve">2.92</w:t>
      </w:r>
    </w:p>
    <w:p>
      <w:r>
        <w:rPr>
          <w:b/>
        </w:rPr>
        <w:t xml:space="preserve">Esimerkki 9.353</w:t>
      </w:r>
    </w:p>
    <w:p>
      <w:r>
        <w:t xml:space="preserve">Debbyllä oli 873 kolikkoa . jos jokainen kokis maksaa 3 kolikkoa kokisautomaatista, kuinka monta hän voisi ostaa?</w:t>
      </w:r>
    </w:p>
    <w:p>
      <w:r>
        <w:rPr>
          <w:b/>
        </w:rPr>
        <w:t xml:space="preserve">Tulos</w:t>
      </w:r>
    </w:p>
    <w:p>
      <w:r>
        <w:t xml:space="preserve">291</w:t>
      </w:r>
    </w:p>
    <w:p>
      <w:r>
        <w:rPr>
          <w:b/>
        </w:rPr>
        <w:t xml:space="preserve">Esimerkki 9.354</w:t>
      </w:r>
    </w:p>
    <w:p>
      <w:r>
        <w:t xml:space="preserve">tivolissa 6 ystävää osti yhteensä 234 lippua . jos he kaikki ostivat saman verran, kuinka monta lippua kukin osti ?</w:t>
      </w:r>
    </w:p>
    <w:p>
      <w:r>
        <w:rPr>
          <w:b/>
        </w:rPr>
        <w:t xml:space="preserve">Tulos</w:t>
      </w:r>
    </w:p>
    <w:p>
      <w:r>
        <w:t xml:space="preserve">39</w:t>
      </w:r>
    </w:p>
    <w:p>
      <w:r>
        <w:rPr>
          <w:b/>
        </w:rPr>
        <w:t xml:space="preserve">Esimerkki 9.355</w:t>
      </w:r>
    </w:p>
    <w:p>
      <w:r>
        <w:t xml:space="preserve">Rouva Hilt näki vuoristoradan . 7 oppilasta ajoi vuoristoradalla 5 minuutin välein . kuinka monta oppilasta ajoi vuoristoradalla 15 minuutissa ?</w:t>
      </w:r>
    </w:p>
    <w:p>
      <w:r>
        <w:rPr>
          <w:b/>
        </w:rPr>
        <w:t xml:space="preserve">Tulos</w:t>
      </w:r>
    </w:p>
    <w:p>
      <w:r>
        <w:t xml:space="preserve">21</w:t>
      </w:r>
    </w:p>
    <w:p>
      <w:r>
        <w:rPr>
          <w:b/>
        </w:rPr>
        <w:t xml:space="preserve">Esimerkki 9.356</w:t>
      </w:r>
    </w:p>
    <w:p>
      <w:r>
        <w:t xml:space="preserve">Hän päätti laittaa nämä paperit paperikuoriin, joihin mahtuu 10 valkoista paperia. Kuinka monta paperikuorta hän tarvitsee, jos hänellä on 120 puhdasta valkoista paperia?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9.357</w:t>
      </w:r>
    </w:p>
    <w:p>
      <w:r>
        <w:t xml:space="preserve">Kunkin jäljelle jäävän osan maapinta-ala on 2435 neliöjalkaa. Mikä on rakentamattoman maan kokonaispinta-ala?</w:t>
      </w:r>
    </w:p>
    <w:p>
      <w:r>
        <w:rPr>
          <w:b/>
        </w:rPr>
        <w:t xml:space="preserve">Tulos</w:t>
      </w:r>
    </w:p>
    <w:p>
      <w:r>
        <w:t xml:space="preserve">7305</w:t>
      </w:r>
    </w:p>
    <w:p>
      <w:r>
        <w:rPr>
          <w:b/>
        </w:rPr>
        <w:t xml:space="preserve">Esimerkki 9.358</w:t>
      </w:r>
    </w:p>
    <w:p>
      <w:r>
        <w:t xml:space="preserve">Hän halusi varmistaa, että hänellä on täydellinen puku, joten hän vuokrasi neljä erilaista pukua halloween-kaupasta. Jos jokainen pukuvuokra maksaa 2 dollaria, kuinka paljon hän käytti kaikkiin pukuihin?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9.359</w:t>
      </w:r>
    </w:p>
    <w:p>
      <w:r>
        <w:t xml:space="preserve">Rouva Hiltin on jaettava 3,75 dollaria tasan kolmen henkilön kesken . kuinka paljon rahaa kukin saa ?</w:t>
      </w:r>
    </w:p>
    <w:p>
      <w:r>
        <w:rPr>
          <w:b/>
        </w:rPr>
        <w:t xml:space="preserve">Tulos</w:t>
      </w:r>
    </w:p>
    <w:p>
      <w:r>
        <w:t xml:space="preserve">1.25</w:t>
      </w:r>
    </w:p>
    <w:p>
      <w:r>
        <w:rPr>
          <w:b/>
        </w:rPr>
        <w:t xml:space="preserve">Esimerkki 9.360</w:t>
      </w:r>
    </w:p>
    <w:p>
      <w:r>
        <w:t xml:space="preserve">Valkoisia t-paitoja voi ostaa 6 kappaleen pakkauksissa, jos äiti ostaa 71 pakkausta, kuinka monta valkoista t-paitaa hänellä on?</w:t>
      </w:r>
    </w:p>
    <w:p>
      <w:r>
        <w:rPr>
          <w:b/>
        </w:rPr>
        <w:t xml:space="preserve">Tulos</w:t>
      </w:r>
    </w:p>
    <w:p>
      <w:r>
        <w:t xml:space="preserve">426</w:t>
      </w:r>
    </w:p>
    <w:p>
      <w:r>
        <w:rPr>
          <w:b/>
        </w:rPr>
        <w:t xml:space="preserve">Esimerkki 9.361</w:t>
      </w:r>
    </w:p>
    <w:p>
      <w:r>
        <w:t xml:space="preserve">luokassa on 30 oppilasta. jos opettaja jakaa heidät ryhmiin, joissa kussakin ryhmässä on 5 oppilasta, kuinka monta ryhmää hänellä on?</w:t>
      </w:r>
    </w:p>
    <w:p>
      <w:r>
        <w:rPr>
          <w:b/>
        </w:rPr>
        <w:t xml:space="preserve">Tulos</w:t>
      </w:r>
    </w:p>
    <w:p>
      <w:r>
        <w:t xml:space="preserve">6</w:t>
      </w:r>
    </w:p>
    <w:p>
      <w:r>
        <w:rPr>
          <w:b/>
        </w:rPr>
        <w:t xml:space="preserve">Esimerkki 9.362</w:t>
      </w:r>
    </w:p>
    <w:p>
      <w:r>
        <w:t xml:space="preserve">Kaleb osti messuilta 6 lippua. kun hän oli ajanut maailmanpyörällä, hänellä oli jäljellä 3 lippua. jos jokainen lippu maksoi 9 dollaria, kuinka paljon rahaa Kaleb käytti maailmanpyörällä ajamiseen?</w:t>
      </w:r>
    </w:p>
    <w:p>
      <w:r>
        <w:rPr>
          <w:b/>
        </w:rPr>
        <w:t xml:space="preserve">Tulos</w:t>
      </w:r>
    </w:p>
    <w:p>
      <w:r>
        <w:t xml:space="preserve">27</w:t>
      </w:r>
    </w:p>
    <w:p>
      <w:r>
        <w:rPr>
          <w:b/>
        </w:rPr>
        <w:t xml:space="preserve">Esimerkki 9.363</w:t>
      </w:r>
    </w:p>
    <w:p>
      <w:r>
        <w:t xml:space="preserve">Victor ja hänen ystävänsä ostivat taikakaupasta temppukansia 8 dollarilla kumpikin . kuinka paljon he käyttivät rahaa, jos Victor osti 6 kantta ja hänen ystävänsä 2 kantta ?</w:t>
      </w:r>
    </w:p>
    <w:p>
      <w:r>
        <w:rPr>
          <w:b/>
        </w:rPr>
        <w:t xml:space="preserve">Tulos</w:t>
      </w:r>
    </w:p>
    <w:p>
      <w:r>
        <w:t xml:space="preserve">64</w:t>
      </w:r>
    </w:p>
    <w:p>
      <w:r>
        <w:rPr>
          <w:b/>
        </w:rPr>
        <w:t xml:space="preserve">Esimerkki 9.364</w:t>
      </w:r>
    </w:p>
    <w:p>
      <w:r>
        <w:t xml:space="preserve">Dean tiesi, että he aikovat viipyä rannalla jonkin aikaa, joten hän toi 30 vaatekertaa jokaista viikkoa varten . jos Dean viipyy siellä 4 viikkoa, kuinka monta vaatekertaa hän toi ?</w:t>
      </w:r>
    </w:p>
    <w:p>
      <w:r>
        <w:rPr>
          <w:b/>
        </w:rPr>
        <w:t xml:space="preserve">Tulos</w:t>
      </w:r>
    </w:p>
    <w:p>
      <w:r>
        <w:t xml:space="preserve">120</w:t>
      </w:r>
    </w:p>
    <w:p>
      <w:r>
        <w:rPr>
          <w:b/>
        </w:rPr>
        <w:t xml:space="preserve">Esimerkki 9.365</w:t>
      </w:r>
    </w:p>
    <w:p>
      <w:r>
        <w:t xml:space="preserve">Jos ensimmäisessä laatikossa on 23 Power Ranger -tarraa, kuinka monta Power Ranger -tarraa on toisessa laatikossa enemmän kuin ensimmäisessä laatikossa?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9.366</w:t>
      </w:r>
    </w:p>
    <w:p>
      <w:r>
        <w:t xml:space="preserve">Tomilla oli 19 dollaria ja hän halusi ostaa niin monta kansiota kuin mahdollista. Jos yksi kansio maksaa 2 dollaria, kuinka monta kansiota Tom voi ostaa?</w:t>
      </w:r>
    </w:p>
    <w:p>
      <w:r>
        <w:rPr>
          <w:b/>
        </w:rPr>
        <w:t xml:space="preserve">Tulos</w:t>
      </w:r>
    </w:p>
    <w:p>
      <w:r>
        <w:t xml:space="preserve">9.5</w:t>
      </w:r>
    </w:p>
    <w:p>
      <w:r>
        <w:rPr>
          <w:b/>
        </w:rPr>
        <w:t xml:space="preserve">Esimerkki 9.367</w:t>
      </w:r>
    </w:p>
    <w:p>
      <w:r>
        <w:t xml:space="preserve">Rachel osti 7 uutta tuolia ja 3 uutta pöytää kotiinsa . jos hän käytti 4 minuuttia kunkin huonekalun kokoamiseen, kuinka monta minuuttia häneltä kului sen kokoamiseen?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Esimerkki 9.368</w:t>
      </w:r>
    </w:p>
    <w:p>
      <w:r>
        <w:t xml:space="preserve">Tedillä on 15 suklaapatukkaa . hän haluaa laittaa ne 5 pussiin niin, että jokaisessa pussissa on sama määrä suklaapatukoita . kuinka monta suklaapatukkaa pitäisi laittaa kuhunkin pussiin ?</w:t>
      </w:r>
    </w:p>
    <w:p>
      <w:r>
        <w:rPr>
          <w:b/>
        </w:rPr>
        <w:t xml:space="preserve">Tulos</w:t>
      </w:r>
    </w:p>
    <w:p>
      <w:r>
        <w:t xml:space="preserve">3</w:t>
      </w:r>
    </w:p>
    <w:p>
      <w:r>
        <w:rPr>
          <w:b/>
        </w:rPr>
        <w:t xml:space="preserve">Esimerkki 9.369</w:t>
      </w:r>
    </w:p>
    <w:p>
      <w:r>
        <w:t xml:space="preserve">Jos yksi kierros maksaa 80 dollaria, kuinka monta kierrosta golfia voit pelata 400 dollarilla?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Esimerkki 9.370</w:t>
      </w:r>
    </w:p>
    <w:p>
      <w:r>
        <w:t xml:space="preserve">Jerry pelasi rengasheittoa karnevaaleilla . hän käytti yhteensä 48 rengasta . jos jokaisessa pelissä saa 6 rengasta, kuinka monta peliä hän pelasi 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9.371</w:t>
      </w:r>
    </w:p>
    <w:p>
      <w:r>
        <w:t xml:space="preserve">Jos sinulla on 22 sivua tarroja, kuinka monta tarraa sinulla on?</w:t>
      </w:r>
    </w:p>
    <w:p>
      <w:r>
        <w:rPr>
          <w:b/>
        </w:rPr>
        <w:t xml:space="preserve">Tulos</w:t>
      </w:r>
    </w:p>
    <w:p>
      <w:r>
        <w:t xml:space="preserve">220</w:t>
      </w:r>
    </w:p>
    <w:p>
      <w:r>
        <w:rPr>
          <w:b/>
        </w:rPr>
        <w:t xml:space="preserve">Esimerkki 9.372</w:t>
      </w:r>
    </w:p>
    <w:p>
      <w:r>
        <w:t xml:space="preserve">loman jälkeen he saivat selville, että maatila oli jaettu viiteen lohkoon, ja kunkin lohkon pinta-ala oli 60 hehtaaria . mikä on maatilan kokonaispinta-ala ?</w:t>
      </w:r>
    </w:p>
    <w:p>
      <w:r>
        <w:rPr>
          <w:b/>
        </w:rPr>
        <w:t xml:space="preserve">Tulos</w:t>
      </w:r>
    </w:p>
    <w:p>
      <w:r>
        <w:t xml:space="preserve">300</w:t>
      </w:r>
    </w:p>
    <w:p>
      <w:r>
        <w:rPr>
          <w:b/>
        </w:rPr>
        <w:t xml:space="preserve">Esimerkki 9.373</w:t>
      </w:r>
    </w:p>
    <w:p>
      <w:r>
        <w:t xml:space="preserve">Lexien nuorempi veli auttoi keräämään kaikki lexien huoneessa olevat paperiliittimet. hän sai kerättyä 81 paperiliitintä. jos hän haluaa jakaa paperiliittimet 9 laatikkoon, kuinka monta paperiliitintä kukin laatikko sisältää?</w:t>
      </w:r>
    </w:p>
    <w:p>
      <w:r>
        <w:rPr>
          <w:b/>
        </w:rPr>
        <w:t xml:space="preserve">Tulos</w:t>
      </w:r>
    </w:p>
    <w:p>
      <w:r>
        <w:t xml:space="preserve">9</w:t>
      </w:r>
    </w:p>
    <w:p>
      <w:r>
        <w:rPr>
          <w:b/>
        </w:rPr>
        <w:t xml:space="preserve">Esimerkki 9.374</w:t>
      </w:r>
    </w:p>
    <w:p>
      <w:r>
        <w:t xml:space="preserve">haley rakastaa kerätä esineitä . tänä vuonna hän päätti antaa osan kokoelmastaan pois, koska se vei liikaa tilaa hänen huoneessaan . Jos hän aikoo antaa kaikille yhtä monta tarraa, kuinka monta tarraa kukin saa, jos hänellä on 72 tarraa?</w:t>
      </w:r>
    </w:p>
    <w:p>
      <w:r>
        <w:rPr>
          <w:b/>
        </w:rPr>
        <w:t xml:space="preserve">Tulos</w:t>
      </w:r>
    </w:p>
    <w:p>
      <w:r>
        <w:t xml:space="preserve">8</w:t>
      </w:r>
    </w:p>
    <w:p>
      <w:r>
        <w:rPr>
          <w:b/>
        </w:rPr>
        <w:t xml:space="preserve">Esimerkki 9.375</w:t>
      </w:r>
    </w:p>
    <w:p>
      <w:r>
        <w:t xml:space="preserve">Jos 1 mustekasetti maksaa 15 dollaria, kuinka monta mustekasettia voit ostaa 180 dollarilla?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9.376</w:t>
      </w:r>
    </w:p>
    <w:p>
      <w:r>
        <w:t xml:space="preserve">Hän päätti valmistella välipaloja ja pelejä. Hän aloitti tekemällä minivoileipiä. Jos hänellä on neljä ystävää tulossa ja hän teki kolme voileipää jokaiselle, kuinka monta voileipää hän teki yhteensä?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Esimerkki 9.377</w:t>
      </w:r>
    </w:p>
    <w:p>
      <w:r>
        <w:t xml:space="preserve">albert kutsuu 34 ystävää juhliin . hänellä on 1802 keksiä . kuinka monta keksiä kukin ystävä saa?</w:t>
      </w:r>
    </w:p>
    <w:p>
      <w:r>
        <w:rPr>
          <w:b/>
        </w:rPr>
        <w:t xml:space="preserve">Tulos</w:t>
      </w:r>
    </w:p>
    <w:p>
      <w:r>
        <w:t xml:space="preserve">53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docId:6AA277C4F2D20E7C578F93A1427E2C2A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