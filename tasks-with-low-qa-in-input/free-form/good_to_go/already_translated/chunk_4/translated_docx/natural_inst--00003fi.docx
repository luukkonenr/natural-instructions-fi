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7.3400</w:t>
      </w:r>
    </w:p>
    <w:p>
      <w:r>
        <w:t xml:space="preserve">Lausunto: Label: contradiction.Genre: slate.</w:t>
      </w:r>
    </w:p>
    <w:p>
      <w:r>
        <w:rPr>
          <w:b/>
        </w:rPr>
        <w:t xml:space="preserve">Tulos</w:t>
      </w:r>
    </w:p>
    <w:p>
      <w:r>
        <w:t xml:space="preserve">John McCain on kalifornialainen poliitikko.</w:t>
      </w:r>
    </w:p>
    <w:p>
      <w:r>
        <w:rPr>
          <w:b/>
        </w:rPr>
        <w:t xml:space="preserve">Esimerkki 7.3401</w:t>
      </w:r>
    </w:p>
    <w:p>
      <w:r>
        <w:t xml:space="preserve">Lausunto: Laji: fiktio.</w:t>
      </w:r>
    </w:p>
    <w:p>
      <w:r>
        <w:rPr>
          <w:b/>
        </w:rPr>
        <w:t xml:space="preserve">Tulos</w:t>
      </w:r>
    </w:p>
    <w:p>
      <w:r>
        <w:t xml:space="preserve">Hän oli hyvin epämääräinen suunnitelmastaan ja sen tarkasta luonteesta.</w:t>
      </w:r>
    </w:p>
    <w:p>
      <w:r>
        <w:rPr>
          <w:b/>
        </w:rPr>
        <w:t xml:space="preserve">Esimerkki 7.3402</w:t>
      </w:r>
    </w:p>
    <w:p>
      <w:r>
        <w:t xml:space="preserve">Lausunto: Label: entailment.Genre: government.</w:t>
      </w:r>
    </w:p>
    <w:p>
      <w:r>
        <w:rPr>
          <w:b/>
        </w:rPr>
        <w:t xml:space="preserve">Tulos</w:t>
      </w:r>
    </w:p>
    <w:p>
      <w:r>
        <w:t xml:space="preserve">Alkuperäinen säännösehdotus julkaistiin 10. lokakuuta 1995.</w:t>
      </w:r>
    </w:p>
    <w:p>
      <w:r>
        <w:rPr>
          <w:b/>
        </w:rPr>
        <w:t xml:space="preserve">Esimerkki 7.3403</w:t>
      </w:r>
    </w:p>
    <w:p>
      <w:r>
        <w:t xml:space="preserve">Lausunto: Label: ristiriita.Genre: matkailu.</w:t>
      </w:r>
    </w:p>
    <w:p>
      <w:r>
        <w:rPr>
          <w:b/>
        </w:rPr>
        <w:t xml:space="preserve">Tulos</w:t>
      </w:r>
    </w:p>
    <w:p>
      <w:r>
        <w:t xml:space="preserve">Monte-Carlo on ränsistynyt, köyhtynyt ja rappeutunut.</w:t>
      </w:r>
    </w:p>
    <w:p>
      <w:r>
        <w:rPr>
          <w:b/>
        </w:rPr>
        <w:t xml:space="preserve">Esimerkki 7.3404</w:t>
      </w:r>
    </w:p>
    <w:p>
      <w:r>
        <w:t xml:space="preserve">Lausunto: Label: neutraali.Genre: liuskekivi.</w:t>
      </w:r>
    </w:p>
    <w:p>
      <w:r>
        <w:rPr>
          <w:b/>
        </w:rPr>
        <w:t xml:space="preserve">Tulos</w:t>
      </w:r>
    </w:p>
    <w:p>
      <w:r>
        <w:t xml:space="preserve">Kaipaan sitä, että olen ystäväsi.</w:t>
      </w:r>
    </w:p>
    <w:p>
      <w:r>
        <w:rPr>
          <w:b/>
        </w:rPr>
        <w:t xml:space="preserve">Esimerkki 7.3405</w:t>
      </w:r>
    </w:p>
    <w:p>
      <w:r>
        <w:t xml:space="preserve">Lausunto: Label: entailment.Genre: government.</w:t>
      </w:r>
    </w:p>
    <w:p>
      <w:r>
        <w:rPr>
          <w:b/>
        </w:rPr>
        <w:t xml:space="preserve">Tulos</w:t>
      </w:r>
    </w:p>
    <w:p>
      <w:r>
        <w:t xml:space="preserve">Muutamat viimeaikaiset muutokset ovat parantaneet lämmöntuottajien elämää.</w:t>
      </w:r>
    </w:p>
    <w:p>
      <w:r>
        <w:rPr>
          <w:b/>
        </w:rPr>
        <w:t xml:space="preserve">Esimerkki 7.3406</w:t>
      </w:r>
    </w:p>
    <w:p>
      <w:r>
        <w:t xml:space="preserve">Lausunto: Cynthia Grigsby Chief, Regulations Unit Internal Revenue Service Department of the TreasuryLabel: entailment.Genre: government.</w:t>
      </w:r>
    </w:p>
    <w:p>
      <w:r>
        <w:rPr>
          <w:b/>
        </w:rPr>
        <w:t xml:space="preserve">Tulos</w:t>
      </w:r>
    </w:p>
    <w:p>
      <w:r>
        <w:t xml:space="preserve">Cynthia Grigsby työskentelee valtiovarainministeriön Internal Revenue Service -yksikössä.</w:t>
      </w:r>
    </w:p>
    <w:p>
      <w:r>
        <w:rPr>
          <w:b/>
        </w:rPr>
        <w:t xml:space="preserve">Esimerkki 7.3407</w:t>
      </w:r>
    </w:p>
    <w:p>
      <w:r>
        <w:t xml:space="preserve">Lausunto: Laji: fiktio.</w:t>
      </w:r>
    </w:p>
    <w:p>
      <w:r>
        <w:rPr>
          <w:b/>
        </w:rPr>
        <w:t xml:space="preserve">Tulos</w:t>
      </w:r>
    </w:p>
    <w:p>
      <w:r>
        <w:t xml:space="preserve">Hän ei kuitenkaan välittäisi siitä.</w:t>
      </w:r>
    </w:p>
    <w:p>
      <w:r>
        <w:rPr>
          <w:b/>
        </w:rPr>
        <w:t xml:space="preserve">Esimerkki 7.3408</w:t>
      </w:r>
    </w:p>
    <w:p>
      <w:r>
        <w:t xml:space="preserve">Lausunto: Laji: liuskekivi: Miksi heidän pitäisi antaa piirin asukkaiden nauttia liittovaltion veroasteesta, joka on esimerkiksi 15 prosenttia, kun he itse saattavat joutua maksamaan lähes 40 prosentin veroastetta?Nimike: ristiriita.</w:t>
      </w:r>
    </w:p>
    <w:p>
      <w:r>
        <w:rPr>
          <w:b/>
        </w:rPr>
        <w:t xml:space="preserve">Tulos</w:t>
      </w:r>
    </w:p>
    <w:p>
      <w:r>
        <w:t xml:space="preserve">He eivät halua, että asukkaat saavat alhaisemman koron, koska hekin joutuvat maksamaan lähes 10 prosenttia. </w:t>
      </w:r>
    </w:p>
    <w:p>
      <w:r>
        <w:rPr>
          <w:b/>
        </w:rPr>
        <w:t xml:space="preserve">Esimerkki 7.3409</w:t>
      </w:r>
    </w:p>
    <w:p>
      <w:r>
        <w:t xml:space="preserve">Lausunto: "Olen sinulle jotain velkaa siitä, että olet murskannut minut aina, kun olen yrittänyt olla tunteellinen." Tuppence nosti kasvonsa hänen kasvojansa vasten. etiketti: entailment. laji: fiktio.</w:t>
      </w:r>
    </w:p>
    <w:p>
      <w:r>
        <w:rPr>
          <w:b/>
        </w:rPr>
        <w:t xml:space="preserve">Tulos</w:t>
      </w:r>
    </w:p>
    <w:p>
      <w:r>
        <w:t xml:space="preserve">Olen kiitollinen siitä, että se esti minua tulemasta tunteelliseksi.</w:t>
      </w:r>
    </w:p>
    <w:p>
      <w:r>
        <w:rPr>
          <w:b/>
        </w:rPr>
        <w:t xml:space="preserve">Esimerkki 7.3410</w:t>
      </w:r>
    </w:p>
    <w:p>
      <w:r>
        <w:t xml:space="preserve">Lausunto: Label: neutral.Genre: Government.</w:t>
      </w:r>
    </w:p>
    <w:p>
      <w:r>
        <w:rPr>
          <w:b/>
        </w:rPr>
        <w:t xml:space="preserve">Tulos</w:t>
      </w:r>
    </w:p>
    <w:p>
      <w:r>
        <w:t xml:space="preserve">ARL tuottaa elintärkeää tutkimusta, jota puolustusministeriö ja armeija haluavat hyödyntää.</w:t>
      </w:r>
    </w:p>
    <w:p>
      <w:r>
        <w:rPr>
          <w:b/>
        </w:rPr>
        <w:t xml:space="preserve">Esimerkki 7.3411</w:t>
      </w:r>
    </w:p>
    <w:p>
      <w:r>
        <w:t xml:space="preserve">Lausunto: Merkintä: ristiriita.Laji: hallitus.</w:t>
      </w:r>
    </w:p>
    <w:p>
      <w:r>
        <w:rPr>
          <w:b/>
        </w:rPr>
        <w:t xml:space="preserve">Tulos</w:t>
      </w:r>
    </w:p>
    <w:p>
      <w:r>
        <w:t xml:space="preserve">Jokainen säästetty dollari meni nopeasti tilille tulevia ostoksia varten.</w:t>
      </w:r>
    </w:p>
    <w:p>
      <w:r>
        <w:rPr>
          <w:b/>
        </w:rPr>
        <w:t xml:space="preserve">Esimerkki 7.3412</w:t>
      </w:r>
    </w:p>
    <w:p>
      <w:r>
        <w:t xml:space="preserve">Lausunto: Laji: fiktio.</w:t>
      </w:r>
    </w:p>
    <w:p>
      <w:r>
        <w:rPr>
          <w:b/>
        </w:rPr>
        <w:t xml:space="preserve">Tulos</w:t>
      </w:r>
    </w:p>
    <w:p>
      <w:r>
        <w:t xml:space="preserve">Henkilö ejakuloi. </w:t>
      </w:r>
    </w:p>
    <w:p>
      <w:r>
        <w:rPr>
          <w:b/>
        </w:rPr>
        <w:t xml:space="preserve">Esimerkki 7.3413</w:t>
      </w:r>
    </w:p>
    <w:p>
      <w:r>
        <w:t xml:space="preserve">Lausunto: Laji: fiktio.</w:t>
      </w:r>
    </w:p>
    <w:p>
      <w:r>
        <w:rPr>
          <w:b/>
        </w:rPr>
        <w:t xml:space="preserve">Tulos</w:t>
      </w:r>
    </w:p>
    <w:p>
      <w:r>
        <w:t xml:space="preserve">He eivät tunteneet oloaan mukavaksi.</w:t>
      </w:r>
    </w:p>
    <w:p>
      <w:r>
        <w:rPr>
          <w:b/>
        </w:rPr>
        <w:t xml:space="preserve">Esimerkki 7.3414</w:t>
      </w:r>
    </w:p>
    <w:p>
      <w:r>
        <w:t xml:space="preserve">Lausunto: Lajityyppi: liuskekivi.</w:t>
      </w:r>
    </w:p>
    <w:p>
      <w:r>
        <w:rPr>
          <w:b/>
        </w:rPr>
        <w:t xml:space="preserve">Tulos</w:t>
      </w:r>
    </w:p>
    <w:p>
      <w:r>
        <w:t xml:space="preserve">Kirjaa myytiin samana vuonna 23 miljoonaa kappaletta.</w:t>
      </w:r>
    </w:p>
    <w:p>
      <w:r>
        <w:rPr>
          <w:b/>
        </w:rPr>
        <w:t xml:space="preserve">Esimerkki 7.3415</w:t>
      </w:r>
    </w:p>
    <w:p>
      <w:r>
        <w:t xml:space="preserve">Lausunto: Näin kuvastossa, kuinka pitkät timanttikaulakorut, joissa oli monimutkaisia riipuksia, oli usein tehty siten, että asiakas saattoi purkaa ne, jotta hänellä olisi neljä rannekorua, kaksi rintakorua ja lyhyempi kaulakoru aina, kun hän kyllästyi yhteen isoon koruun.</w:t>
      </w:r>
    </w:p>
    <w:p>
      <w:r>
        <w:rPr>
          <w:b/>
        </w:rPr>
        <w:t xml:space="preserve">Tulos</w:t>
      </w:r>
    </w:p>
    <w:p>
      <w:r>
        <w:t xml:space="preserve">Koko maailmassa oli timanttikaulakoru, joka voitiin purkaa.</w:t>
      </w:r>
    </w:p>
    <w:p>
      <w:r>
        <w:rPr>
          <w:b/>
        </w:rPr>
        <w:t xml:space="preserve">Esimerkki 7.3416</w:t>
      </w:r>
    </w:p>
    <w:p>
      <w:r>
        <w:t xml:space="preserve">Lausunto: Label: contradiction.Genre: slate.</w:t>
      </w:r>
    </w:p>
    <w:p>
      <w:r>
        <w:rPr>
          <w:b/>
        </w:rPr>
        <w:t xml:space="preserve">Tulos</w:t>
      </w:r>
    </w:p>
    <w:p>
      <w:r>
        <w:t xml:space="preserve">Tässä luettelossa lumilautailu on yksi osa.</w:t>
      </w:r>
    </w:p>
    <w:p>
      <w:r>
        <w:rPr>
          <w:b/>
        </w:rPr>
        <w:t xml:space="preserve">Esimerkki 7.3417</w:t>
      </w:r>
    </w:p>
    <w:p>
      <w:r>
        <w:t xml:space="preserve">Lausunto: Label: neutraali.Genre: liuskekivi.</w:t>
      </w:r>
    </w:p>
    <w:p>
      <w:r>
        <w:rPr>
          <w:b/>
        </w:rPr>
        <w:t xml:space="preserve">Tulos</w:t>
      </w:r>
    </w:p>
    <w:p>
      <w:r>
        <w:t xml:space="preserve">Journalisteja opetetaan suojaamaan taloudellisia sijoituksia. </w:t>
      </w:r>
    </w:p>
    <w:p>
      <w:r>
        <w:rPr>
          <w:b/>
        </w:rPr>
        <w:t xml:space="preserve">Esimerkki 7.3418</w:t>
      </w:r>
    </w:p>
    <w:p>
      <w:r>
        <w:t xml:space="preserve">Väite: öö no esimerkiksi kreikan kielessä on seitsemän erilaista sanaa rakkaudelleLabel: neutraali.Genre: puhelin.</w:t>
      </w:r>
    </w:p>
    <w:p>
      <w:r>
        <w:rPr>
          <w:b/>
        </w:rPr>
        <w:t xml:space="preserve">Tulos</w:t>
      </w:r>
    </w:p>
    <w:p>
      <w:r>
        <w:t xml:space="preserve">Kreikan kieli on kaunis, ja siinä on monia eri sanoja, jotka tarkoittavat samaa asiaa.</w:t>
      </w:r>
    </w:p>
    <w:p>
      <w:r>
        <w:rPr>
          <w:b/>
        </w:rPr>
        <w:t xml:space="preserve">Esimerkki 7.3419</w:t>
      </w:r>
    </w:p>
    <w:p>
      <w:r>
        <w:t xml:space="preserve">Lausunto: Cynthia Murdoch oli seuraava. Nimike: neutraali.Laji: fiktio.</w:t>
      </w:r>
    </w:p>
    <w:p>
      <w:r>
        <w:rPr>
          <w:b/>
        </w:rPr>
        <w:t xml:space="preserve">Tulos</w:t>
      </w:r>
    </w:p>
    <w:p>
      <w:r>
        <w:t xml:space="preserve">Cynthian todistus seurasi Amya, myyjää. </w:t>
      </w:r>
    </w:p>
    <w:p>
      <w:r>
        <w:rPr>
          <w:b/>
        </w:rPr>
        <w:t xml:space="preserve">Esimerkki 7.3420</w:t>
      </w:r>
    </w:p>
    <w:p>
      <w:r>
        <w:t xml:space="preserve">Väite: uh minulla on uh minulla on monenlaisia harrastuksia, joten minun lukemiseni nautinnot ovat melko laajat um saan maksun uh Texas highwaysta uh joka uh on hyvin värikäs ja uh en ole kotoisin Texasista uh mutta olen ollut täällä yksitoista vuotta on taipumus uh selvittää uhLabel: ristiriita.Genre: puhelin.</w:t>
      </w:r>
    </w:p>
    <w:p>
      <w:r>
        <w:rPr>
          <w:b/>
        </w:rPr>
        <w:t xml:space="preserve">Tulos</w:t>
      </w:r>
    </w:p>
    <w:p>
      <w:r>
        <w:t xml:space="preserve">Teksasissa ei ollut mitään kaunista nähtävää.</w:t>
      </w:r>
    </w:p>
    <w:p>
      <w:r>
        <w:rPr>
          <w:b/>
        </w:rPr>
        <w:t xml:space="preserve">Esimerkki 7.3421</w:t>
      </w:r>
    </w:p>
    <w:p>
      <w:r>
        <w:t xml:space="preserve">Väite: olen tuskin selvinnyt lukiostaEtiketti: neutraali.Laji: puhelin.</w:t>
      </w:r>
    </w:p>
    <w:p>
      <w:r>
        <w:rPr>
          <w:b/>
        </w:rPr>
        <w:t xml:space="preserve">Tulos</w:t>
      </w:r>
    </w:p>
    <w:p>
      <w:r>
        <w:t xml:space="preserve">Arvosanani olivat todella huonot. </w:t>
      </w:r>
    </w:p>
    <w:p>
      <w:r>
        <w:rPr>
          <w:b/>
        </w:rPr>
        <w:t xml:space="preserve">Esimerkki 7.3422</w:t>
      </w:r>
    </w:p>
    <w:p>
      <w:r>
        <w:t xml:space="preserve">Väite: ja sitten on luultavasti niin, että luultavasti viidelläkymmenellä prosentilla on yleiskäsitys ja loput viisikymmentä prosenttia odottavat, mitä heille tapahtuu, kun he pääsevät sinneLabel: ristiriita.Genre: puhelin.</w:t>
      </w:r>
    </w:p>
    <w:p>
      <w:r>
        <w:rPr>
          <w:b/>
        </w:rPr>
        <w:t xml:space="preserve">Tulos</w:t>
      </w:r>
    </w:p>
    <w:p>
      <w:r>
        <w:t xml:space="preserve">Kaikki ovat melko varmoja siitä, mitä haluavat tehdä. </w:t>
      </w:r>
    </w:p>
    <w:p>
      <w:r>
        <w:rPr>
          <w:b/>
        </w:rPr>
        <w:t xml:space="preserve">Esimerkki 7.3423</w:t>
      </w:r>
    </w:p>
    <w:p>
      <w:r>
        <w:t xml:space="preserve">Lausunto: Label: entailment.Genre: slate.</w:t>
      </w:r>
    </w:p>
    <w:p>
      <w:r>
        <w:rPr>
          <w:b/>
        </w:rPr>
        <w:t xml:space="preserve">Tulos</w:t>
      </w:r>
    </w:p>
    <w:p>
      <w:r>
        <w:t xml:space="preserve">Starrin pitäisi olla poissa kuvioista, mutta Clintonin pitäisi tarkastella Starria.</w:t>
      </w:r>
    </w:p>
    <w:p>
      <w:r>
        <w:rPr>
          <w:b/>
        </w:rPr>
        <w:t xml:space="preserve">Esimerkki 7.3424</w:t>
      </w:r>
    </w:p>
    <w:p>
      <w:r>
        <w:t xml:space="preserve">Lausunto: Label: contradiction.Genre: slate.</w:t>
      </w:r>
    </w:p>
    <w:p>
      <w:r>
        <w:rPr>
          <w:b/>
        </w:rPr>
        <w:t xml:space="preserve">Tulos</w:t>
      </w:r>
    </w:p>
    <w:p>
      <w:r>
        <w:t xml:space="preserve">Aion halkaista kirjan kahtia miekalla.</w:t>
      </w:r>
    </w:p>
    <w:p>
      <w:r>
        <w:rPr>
          <w:b/>
        </w:rPr>
        <w:t xml:space="preserve">Esimerkki 7.3425</w:t>
      </w:r>
    </w:p>
    <w:p>
      <w:r>
        <w:t xml:space="preserve">Lausunto: Label: contradiction.Genre: government.</w:t>
      </w:r>
    </w:p>
    <w:p>
      <w:r>
        <w:rPr>
          <w:b/>
        </w:rPr>
        <w:t xml:space="preserve">Tulos</w:t>
      </w:r>
    </w:p>
    <w:p>
      <w:r>
        <w:t xml:space="preserve">IOLTA-rahasto maksaa yleensä 10 prosenttia kokonaistuloista takaisin näille pankeille.</w:t>
      </w:r>
    </w:p>
    <w:p>
      <w:r>
        <w:rPr>
          <w:b/>
        </w:rPr>
        <w:t xml:space="preserve">Esimerkki 7.3426</w:t>
      </w:r>
    </w:p>
    <w:p>
      <w:r>
        <w:t xml:space="preserve">Lausunto: Vitsi on halpaa ja helppoa jumalanpilkkaa.Label: entailment.Genre: slate.</w:t>
      </w:r>
    </w:p>
    <w:p>
      <w:r>
        <w:rPr>
          <w:b/>
        </w:rPr>
        <w:t xml:space="preserve">Tulos</w:t>
      </w:r>
    </w:p>
    <w:p>
      <w:r>
        <w:t xml:space="preserve">Vitsiä pidetään jumalanpilkkana.</w:t>
      </w:r>
    </w:p>
    <w:p>
      <w:r>
        <w:rPr>
          <w:b/>
        </w:rPr>
        <w:t xml:space="preserve">Esimerkki 7.3427</w:t>
      </w:r>
    </w:p>
    <w:p>
      <w:r>
        <w:t xml:space="preserve">Väite: mutta olen kuullut, että ne ovat kauheitaEtiketti: neutraali.Laji: puhelin.</w:t>
      </w:r>
    </w:p>
    <w:p>
      <w:r>
        <w:rPr>
          <w:b/>
        </w:rPr>
        <w:t xml:space="preserve">Tulos</w:t>
      </w:r>
    </w:p>
    <w:p>
      <w:r>
        <w:t xml:space="preserve">Olen kuullut, että voileivät siellä ovat kamalia -</w:t>
      </w:r>
    </w:p>
    <w:p>
      <w:r>
        <w:rPr>
          <w:b/>
        </w:rPr>
        <w:t xml:space="preserve">Esimerkki 7.3428</w:t>
      </w:r>
    </w:p>
    <w:p>
      <w:r>
        <w:t xml:space="preserve">Lausunto: Laji: fiktio.</w:t>
      </w:r>
    </w:p>
    <w:p>
      <w:r>
        <w:rPr>
          <w:b/>
        </w:rPr>
        <w:t xml:space="preserve">Tulos</w:t>
      </w:r>
    </w:p>
    <w:p>
      <w:r>
        <w:t xml:space="preserve">Paloiteltu liha?</w:t>
      </w:r>
    </w:p>
    <w:p>
      <w:r>
        <w:rPr>
          <w:b/>
        </w:rPr>
        <w:t xml:space="preserve">Esimerkki 7.3429</w:t>
      </w:r>
    </w:p>
    <w:p>
      <w:r>
        <w:t xml:space="preserve">Lausunto: Label: entailment.Genre: government.</w:t>
      </w:r>
    </w:p>
    <w:p>
      <w:r>
        <w:rPr>
          <w:b/>
        </w:rPr>
        <w:t xml:space="preserve">Tulos</w:t>
      </w:r>
    </w:p>
    <w:p>
      <w:r>
        <w:t xml:space="preserve">Köyhyydessä elävät henkilöt ovat vähentyneet vähennysten mukaan.</w:t>
      </w:r>
    </w:p>
    <w:p>
      <w:r>
        <w:rPr>
          <w:b/>
        </w:rPr>
        <w:t xml:space="preserve">Esimerkki 7.3430</w:t>
      </w:r>
    </w:p>
    <w:p>
      <w:r>
        <w:t xml:space="preserve">Väite: joo ja kun sinulla on aikaa tehdä seLabel: neutraali.Genre: puhelin.</w:t>
      </w:r>
    </w:p>
    <w:p>
      <w:r>
        <w:rPr>
          <w:b/>
        </w:rPr>
        <w:t xml:space="preserve">Tulos</w:t>
      </w:r>
    </w:p>
    <w:p>
      <w:r>
        <w:t xml:space="preserve">Kun sinulla on aikaa tehdä se, sinun pitäisi tarkistaa Burger Kind tarjoukset.</w:t>
      </w:r>
    </w:p>
    <w:p>
      <w:r>
        <w:rPr>
          <w:b/>
        </w:rPr>
        <w:t xml:space="preserve">Esimerkki 7.3431</w:t>
      </w:r>
    </w:p>
    <w:p>
      <w:r>
        <w:t xml:space="preserve">Lausunto: Laji: fiktio." Tunniste: ristiriita.</w:t>
      </w:r>
    </w:p>
    <w:p>
      <w:r>
        <w:rPr>
          <w:b/>
        </w:rPr>
        <w:t xml:space="preserve">Tulos</w:t>
      </w:r>
    </w:p>
    <w:p>
      <w:r>
        <w:t xml:space="preserve">Annoitko minulle AIDSin?</w:t>
      </w:r>
    </w:p>
    <w:p>
      <w:r>
        <w:rPr>
          <w:b/>
        </w:rPr>
        <w:t xml:space="preserve">Esimerkki 7.3432</w:t>
      </w:r>
    </w:p>
    <w:p>
      <w:r>
        <w:t xml:space="preserve">Lausunto: Ystäväni, se on kummallinen seikka. Nimike: neutraali.Genre: fiktio.</w:t>
      </w:r>
    </w:p>
    <w:p>
      <w:r>
        <w:rPr>
          <w:b/>
        </w:rPr>
        <w:t xml:space="preserve">Tulos</w:t>
      </w:r>
    </w:p>
    <w:p>
      <w:r>
        <w:t xml:space="preserve">Ystäväni on kertonut minulle hyvin yksityiskohtaisesti omituisesta tilanteestaan.</w:t>
      </w:r>
    </w:p>
    <w:p>
      <w:r>
        <w:rPr>
          <w:b/>
        </w:rPr>
        <w:t xml:space="preserve">Esimerkki 7.3433</w:t>
      </w:r>
    </w:p>
    <w:p>
      <w:r>
        <w:t xml:space="preserve">Lausunto: No onhan se, mutta minä olen tavallaan kiitollinen tästä kokemuksesta, koska se on opettanut minulle paljon hillintää uhLabel: entailment.Genre: puhelin.</w:t>
      </w:r>
    </w:p>
    <w:p>
      <w:r>
        <w:rPr>
          <w:b/>
        </w:rPr>
        <w:t xml:space="preserve">Tulos</w:t>
      </w:r>
    </w:p>
    <w:p>
      <w:r>
        <w:t xml:space="preserve">Opin hillitsemään itseäni tapahtuneen ansiosta. </w:t>
      </w:r>
    </w:p>
    <w:p>
      <w:r>
        <w:rPr>
          <w:b/>
        </w:rPr>
        <w:t xml:space="preserve">Esimerkki 7.3434</w:t>
      </w:r>
    </w:p>
    <w:p>
      <w:r>
        <w:t xml:space="preserve">Väite: joo, mutta joo joo joo joo on varmaan aika siistiä, koska en kuvittele Raleighin olevan niin suuri, että siellä olisi suuria ruuhkia menossa suuntaan tai toiseenLaji: puhelin.Laji: neutraali.</w:t>
      </w:r>
    </w:p>
    <w:p>
      <w:r>
        <w:rPr>
          <w:b/>
        </w:rPr>
        <w:t xml:space="preserve">Tulos</w:t>
      </w:r>
    </w:p>
    <w:p>
      <w:r>
        <w:t xml:space="preserve">Raleighissa ei ole suuria liikenneruuhkia, koska siellä ei ole paljon autoja.</w:t>
      </w:r>
    </w:p>
    <w:p>
      <w:r>
        <w:rPr>
          <w:b/>
        </w:rPr>
        <w:t xml:space="preserve">Esimerkki 7.3435</w:t>
      </w:r>
    </w:p>
    <w:p>
      <w:r>
        <w:t xml:space="preserve">Lausunto: Nimike: ristiriita.Laji: liuskekivi.</w:t>
      </w:r>
    </w:p>
    <w:p>
      <w:r>
        <w:rPr>
          <w:b/>
        </w:rPr>
        <w:t xml:space="preserve">Tulos</w:t>
      </w:r>
    </w:p>
    <w:p>
      <w:r>
        <w:t xml:space="preserve">En koskaan enää kirjoita uutta romaania.</w:t>
      </w:r>
    </w:p>
    <w:p>
      <w:r>
        <w:rPr>
          <w:b/>
        </w:rPr>
        <w:t xml:space="preserve">Esimerkki 7.3436</w:t>
      </w:r>
    </w:p>
    <w:p>
      <w:r>
        <w:t xml:space="preserve">Lausunto: Label: entailment.Genre: liuskekivi: Muoti on Ranskassa yhtä hyväksyttävää kuin mikä tahansa mielikuvituksellinen työ, ja sitä koskeva kritiikki on varmasti kukoistanut siellä.</w:t>
      </w:r>
    </w:p>
    <w:p>
      <w:r>
        <w:rPr>
          <w:b/>
        </w:rPr>
        <w:t xml:space="preserve">Tulos</w:t>
      </w:r>
    </w:p>
    <w:p>
      <w:r>
        <w:t xml:space="preserve">Ranskalainen muoti saa paljon kritiikkiä.</w:t>
      </w:r>
    </w:p>
    <w:p>
      <w:r>
        <w:rPr>
          <w:b/>
        </w:rPr>
        <w:t xml:space="preserve">Esimerkki 7.3437</w:t>
      </w:r>
    </w:p>
    <w:p>
      <w:r>
        <w:t xml:space="preserve">Lausunto: Laji: fiktio.</w:t>
      </w:r>
    </w:p>
    <w:p>
      <w:r>
        <w:rPr>
          <w:b/>
        </w:rPr>
        <w:t xml:space="preserve">Tulos</w:t>
      </w:r>
    </w:p>
    <w:p>
      <w:r>
        <w:t xml:space="preserve">Sir James ei sanonut mitään.</w:t>
      </w:r>
    </w:p>
    <w:p>
      <w:r>
        <w:rPr>
          <w:b/>
        </w:rPr>
        <w:t xml:space="preserve">Esimerkki 7.3438</w:t>
      </w:r>
    </w:p>
    <w:p>
      <w:r>
        <w:t xml:space="preserve">Lausunto: Tarkastusraportin tulisi sisältää tavoitteet, laajuus ja menetelmät, tarkastuksen tulokset, mukaan lukien havainnot, päätelmät ja suositukset, viittaus yleisesti hyväksyttyjen julkishallinnon tilintarkastusstandardien noudattamiseen, vastuuviranomaisten näkemykset ja tarvittaessa tiedot siitä, mitä luottamuksellisia ja salassa pidettäviä tietoja on jätetty pois.Tunniste: entailment.Genre: government.</w:t>
      </w:r>
    </w:p>
    <w:p>
      <w:r>
        <w:rPr>
          <w:b/>
        </w:rPr>
        <w:t xml:space="preserve">Tulos</w:t>
      </w:r>
    </w:p>
    <w:p>
      <w:r>
        <w:t xml:space="preserve">Tarkastuskertomukseen olisi sisällytettävä menetelmät.</w:t>
      </w:r>
    </w:p>
    <w:p>
      <w:r>
        <w:rPr>
          <w:b/>
        </w:rPr>
        <w:t xml:space="preserve">Esimerkki 7.3439</w:t>
      </w:r>
    </w:p>
    <w:p>
      <w:r>
        <w:t xml:space="preserve">Lausunto: (1658 1707), joka syrjäytti isänsä ja vangitsi hänet Agran linnoitukseen viimeisiksi elinvuosikseen.Nimike: ristiriita.Genre: matkailu.</w:t>
      </w:r>
    </w:p>
    <w:p>
      <w:r>
        <w:rPr>
          <w:b/>
        </w:rPr>
        <w:t xml:space="preserve">Tulos</w:t>
      </w:r>
    </w:p>
    <w:p>
      <w:r>
        <w:t xml:space="preserve">Shahjahan ja Aurangzeb viettivät monia onnellisia vuosia yhdessä Shahjahanin kuolemaan asti.</w:t>
      </w:r>
    </w:p>
    <w:p>
      <w:r>
        <w:rPr>
          <w:b/>
        </w:rPr>
        <w:t xml:space="preserve">Esimerkki 7.3440</w:t>
      </w:r>
    </w:p>
    <w:p>
      <w:r>
        <w:t xml:space="preserve">Lausunto: Label: neutral.Genre: travel.</w:t>
      </w:r>
    </w:p>
    <w:p>
      <w:r>
        <w:rPr>
          <w:b/>
        </w:rPr>
        <w:t xml:space="preserve">Tulos</w:t>
      </w:r>
    </w:p>
    <w:p>
      <w:r>
        <w:t xml:space="preserve">Vuonna 1990, Neuvostoliiton romahdettua, nepalilaisilla oli enemmän vapautta protestoida. </w:t>
      </w:r>
    </w:p>
    <w:p>
      <w:r>
        <w:rPr>
          <w:b/>
        </w:rPr>
        <w:t xml:space="preserve">Esimerkki 7.3441</w:t>
      </w:r>
    </w:p>
    <w:p>
      <w:r>
        <w:t xml:space="preserve">Väite: (Päärakennus on suljettu yleisöltä. )Nimike: neutraali.Genre: matkailu.</w:t>
      </w:r>
    </w:p>
    <w:p>
      <w:r>
        <w:rPr>
          <w:b/>
        </w:rPr>
        <w:t xml:space="preserve">Tulos</w:t>
      </w:r>
    </w:p>
    <w:p>
      <w:r>
        <w:t xml:space="preserve">Päärakennukseen ei pääse monien remonttien vuoksi.</w:t>
      </w:r>
    </w:p>
    <w:p>
      <w:r>
        <w:rPr>
          <w:b/>
        </w:rPr>
        <w:t xml:space="preserve">Esimerkki 7.3442</w:t>
      </w:r>
    </w:p>
    <w:p>
      <w:r>
        <w:t xml:space="preserve">Väite: Olen nauttinut kanssasi puhumisestaLabel: ristiriita.Genre: puhelin.</w:t>
      </w:r>
    </w:p>
    <w:p>
      <w:r>
        <w:rPr>
          <w:b/>
        </w:rPr>
        <w:t xml:space="preserve">Tulos</w:t>
      </w:r>
    </w:p>
    <w:p>
      <w:r>
        <w:t xml:space="preserve">En nauttinut kanssasi puhumisesta. </w:t>
      </w:r>
    </w:p>
    <w:p>
      <w:r>
        <w:rPr>
          <w:b/>
        </w:rPr>
        <w:t xml:space="preserve">Esimerkki 7.3443</w:t>
      </w:r>
    </w:p>
    <w:p>
      <w:r>
        <w:t xml:space="preserve">Lausunto: Tunniste: neutraali.Genre: valtio.</w:t>
      </w:r>
    </w:p>
    <w:p>
      <w:r>
        <w:rPr>
          <w:b/>
        </w:rPr>
        <w:t xml:space="preserve">Tulos</w:t>
      </w:r>
    </w:p>
    <w:p>
      <w:r>
        <w:t xml:space="preserve">Bruttokansantalouden säästöjen elpyminen tapahtui monta vuotta sitten.</w:t>
      </w:r>
    </w:p>
    <w:p>
      <w:r>
        <w:rPr>
          <w:b/>
        </w:rPr>
        <w:t xml:space="preserve">Esimerkki 7.3444</w:t>
      </w:r>
    </w:p>
    <w:p>
      <w:r>
        <w:t xml:space="preserve">Väite: Vau, olemme vain noin kahden tunnin päässä sieltä, jooTarra: ristiriita.Laji: puhelin.</w:t>
      </w:r>
    </w:p>
    <w:p>
      <w:r>
        <w:rPr>
          <w:b/>
        </w:rPr>
        <w:t xml:space="preserve">Tulos</w:t>
      </w:r>
    </w:p>
    <w:p>
      <w:r>
        <w:t xml:space="preserve">Olemme muutaman minuutin päässä.</w:t>
      </w:r>
    </w:p>
    <w:p>
      <w:r>
        <w:rPr>
          <w:b/>
        </w:rPr>
        <w:t xml:space="preserve">Esimerkki 7.3445</w:t>
      </w:r>
    </w:p>
    <w:p>
      <w:r>
        <w:t xml:space="preserve">Lausunto: Label: contradiction.Genre: slate.</w:t>
      </w:r>
    </w:p>
    <w:p>
      <w:r>
        <w:rPr>
          <w:b/>
        </w:rPr>
        <w:t xml:space="preserve">Tulos</w:t>
      </w:r>
    </w:p>
    <w:p>
      <w:r>
        <w:t xml:space="preserve">Mies ei halua, että hänelle annetaan mahdollisuus, joten älä anna hänelle sitä.</w:t>
      </w:r>
    </w:p>
    <w:p>
      <w:r>
        <w:rPr>
          <w:b/>
        </w:rPr>
        <w:t xml:space="preserve">Esimerkki 7.3446</w:t>
      </w:r>
    </w:p>
    <w:p>
      <w:r>
        <w:t xml:space="preserve">Lausunto: Label: neutraali.Genre: liuskekivi.</w:t>
      </w:r>
    </w:p>
    <w:p>
      <w:r>
        <w:rPr>
          <w:b/>
        </w:rPr>
        <w:t xml:space="preserve">Tulos</w:t>
      </w:r>
    </w:p>
    <w:p>
      <w:r>
        <w:t xml:space="preserve">Kriitikot sanovat, että kaikkeen Clintoniin liittyvään ei voi luottaa, koska se perustuu pelkkään logiikkaan eikä todellisiin tosiasioihin.</w:t>
      </w:r>
    </w:p>
    <w:p>
      <w:r>
        <w:rPr>
          <w:b/>
        </w:rPr>
        <w:t xml:space="preserve">Esimerkki 7.3447</w:t>
      </w:r>
    </w:p>
    <w:p>
      <w:r>
        <w:t xml:space="preserve">Lausunto: Nimike: ristiriita.Genre: fiktio.</w:t>
      </w:r>
    </w:p>
    <w:p>
      <w:r>
        <w:rPr>
          <w:b/>
        </w:rPr>
        <w:t xml:space="preserve">Tulos</w:t>
      </w:r>
    </w:p>
    <w:p>
      <w:r>
        <w:t xml:space="preserve">Moat House oli muutaman korttelin päässä.  </w:t>
      </w:r>
    </w:p>
    <w:p>
      <w:r>
        <w:rPr>
          <w:b/>
        </w:rPr>
        <w:t xml:space="preserve">Esimerkki 7.3448</w:t>
      </w:r>
    </w:p>
    <w:p>
      <w:r>
        <w:t xml:space="preserve">Väite: Okei, miten tämä aihe valikoitui valitsitko sen vain sattumalta vaiLabel: ristiriita.Genre: puhelin.</w:t>
      </w:r>
    </w:p>
    <w:p>
      <w:r>
        <w:rPr>
          <w:b/>
        </w:rPr>
        <w:t xml:space="preserve">Tulos</w:t>
      </w:r>
    </w:p>
    <w:p>
      <w:r>
        <w:t xml:space="preserve">Heille annettiin aihe.</w:t>
      </w:r>
    </w:p>
    <w:p>
      <w:r>
        <w:rPr>
          <w:b/>
        </w:rPr>
        <w:t xml:space="preserve">Esimerkki 7.3449</w:t>
      </w:r>
    </w:p>
    <w:p>
      <w:r>
        <w:t xml:space="preserve">Lausunto: Laji: fiktio." Vrennan käden piikki kiinnitti toisen puun toiselle puolelle.Nimike: neutraali.Genre: fiktio.</w:t>
      </w:r>
    </w:p>
    <w:p>
      <w:r>
        <w:rPr>
          <w:b/>
        </w:rPr>
        <w:t xml:space="preserve">Tulos</w:t>
      </w:r>
    </w:p>
    <w:p>
      <w:r>
        <w:t xml:space="preserve">Vrenna nipisti toisen tammeen kiinni käden piikillä.</w:t>
      </w:r>
    </w:p>
    <w:p>
      <w:r>
        <w:rPr>
          <w:b/>
        </w:rPr>
        <w:t xml:space="preserve">Esimerkki 7.3450</w:t>
      </w:r>
    </w:p>
    <w:p>
      <w:r>
        <w:t xml:space="preserve">Lausunto: Ne suojelevat myös postin etuoikeutettuja alaluokkia, aikakauslehtien alhaisia maksuja, luokitteluja, jotka eivät perustu markkinoihin, maksuja, jotka eivät noudata kustannuksia, ja monia muita tässä asiakirjassa käsiteltyjä käytäntöjä.</w:t>
      </w:r>
    </w:p>
    <w:p>
      <w:r>
        <w:rPr>
          <w:b/>
        </w:rPr>
        <w:t xml:space="preserve">Tulos</w:t>
      </w:r>
    </w:p>
    <w:p>
      <w:r>
        <w:t xml:space="preserve">Aikakauslehdet maksavat 5 senttiä.</w:t>
      </w:r>
    </w:p>
    <w:p>
      <w:r>
        <w:rPr>
          <w:b/>
        </w:rPr>
        <w:t xml:space="preserve">Esimerkki 7.3451</w:t>
      </w:r>
    </w:p>
    <w:p>
      <w:r>
        <w:t xml:space="preserve">Lausunto: Laji: matkailu. lausunto: Aukion toisella puolella sijaitseva Pyhän Joosefin kirkko rakennettiin vuonna 1914 luolan päälle, jonka luultiin aikoinaan olleen Joosefin puusepänverstas.Nimike: ristiriita.</w:t>
      </w:r>
    </w:p>
    <w:p>
      <w:r>
        <w:rPr>
          <w:b/>
        </w:rPr>
        <w:t xml:space="preserve">Tulos</w:t>
      </w:r>
    </w:p>
    <w:p>
      <w:r>
        <w:t xml:space="preserve">Kulman vastakkaisella puolella on Pyhän Marian luostari. </w:t>
      </w:r>
    </w:p>
    <w:p>
      <w:r>
        <w:rPr>
          <w:b/>
        </w:rPr>
        <w:t xml:space="preserve">Esimerkki 7.3452</w:t>
      </w:r>
    </w:p>
    <w:p>
      <w:r>
        <w:t xml:space="preserve">Lausunto: No, luulen, että olemme menneet liian pitkälle, ja arvostan sitä, että soititLabel: neutraali.Genre: puhelin.</w:t>
      </w:r>
    </w:p>
    <w:p>
      <w:r>
        <w:rPr>
          <w:b/>
        </w:rPr>
        <w:t xml:space="preserve">Tulos</w:t>
      </w:r>
    </w:p>
    <w:p>
      <w:r>
        <w:t xml:space="preserve">Kaipasin puhumista kanssasi, mutta minun on mentävä.</w:t>
      </w:r>
    </w:p>
    <w:p>
      <w:r>
        <w:rPr>
          <w:b/>
        </w:rPr>
        <w:t xml:space="preserve">Esimerkki 7.3453</w:t>
      </w:r>
    </w:p>
    <w:p>
      <w:r>
        <w:t xml:space="preserve">Lausunto: Merkintä: neutraali.Laji: julkinen.</w:t>
      </w:r>
    </w:p>
    <w:p>
      <w:r>
        <w:rPr>
          <w:b/>
        </w:rPr>
        <w:t xml:space="preserve">Tulos</w:t>
      </w:r>
    </w:p>
    <w:p>
      <w:r>
        <w:t xml:space="preserve">Hiukkasille altistumisen keston ja altistumistason vaikutukset toisiinsa nähden on välttämätöntä ymmärtää nopeasti, koska hiukkasille altistumisen aiheuttama ennenaikainen kuolleisuus on tällä hetkellä kasvanut voimakkaasti.</w:t>
      </w:r>
    </w:p>
    <w:p>
      <w:r>
        <w:rPr>
          <w:b/>
        </w:rPr>
        <w:t xml:space="preserve">Esimerkki 7.3454</w:t>
      </w:r>
    </w:p>
    <w:p>
      <w:r>
        <w:t xml:space="preserve">Lausunto: TWEAK:n sijaan, järjestyksen muuttaminen siten, että CAGE tai TWEAK seuraa kulutuskysymyksiä, ja BAC:n tarkistaminen protokollan alussa tai lopussa.Label: entailment.Genre: government.</w:t>
      </w:r>
    </w:p>
    <w:p>
      <w:r>
        <w:rPr>
          <w:b/>
        </w:rPr>
        <w:t xml:space="preserve">Tulos</w:t>
      </w:r>
    </w:p>
    <w:p>
      <w:r>
        <w:t xml:space="preserve">On suositeltavaa käyttää AUDIT-testissä esitettyjä kysymyksiä, kun tehdään kokeita.</w:t>
      </w:r>
    </w:p>
    <w:p>
      <w:r>
        <w:rPr>
          <w:b/>
        </w:rPr>
        <w:t xml:space="preserve">Esimerkki 7.3455</w:t>
      </w:r>
    </w:p>
    <w:p>
      <w:r>
        <w:t xml:space="preserve">Lausunto: Tunniste: ristiriita.Genre: matkailu.</w:t>
      </w:r>
    </w:p>
    <w:p>
      <w:r>
        <w:rPr>
          <w:b/>
        </w:rPr>
        <w:t xml:space="preserve">Tulos</w:t>
      </w:r>
    </w:p>
    <w:p>
      <w:r>
        <w:t xml:space="preserve">Yhdessä kapeiden kujien labyrintti muodostaa kangasalueen.</w:t>
      </w:r>
    </w:p>
    <w:p>
      <w:r>
        <w:rPr>
          <w:b/>
        </w:rPr>
        <w:t xml:space="preserve">Esimerkki 7.3456</w:t>
      </w:r>
    </w:p>
    <w:p>
      <w:r>
        <w:t xml:space="preserve">Väite: Vesivoimalaitoksille myönnetään päästöoikeuksia?Nimike: neutraali.Genre: hallitus.</w:t>
      </w:r>
    </w:p>
    <w:p>
      <w:r>
        <w:rPr>
          <w:b/>
        </w:rPr>
        <w:t xml:space="preserve">Tulos</w:t>
      </w:r>
    </w:p>
    <w:p>
      <w:r>
        <w:t xml:space="preserve">Vesivoimalaitokset tarvitsevat suurempia päästöoikeuksia toimiakseen paremmin.</w:t>
      </w:r>
    </w:p>
    <w:p>
      <w:r>
        <w:rPr>
          <w:b/>
        </w:rPr>
        <w:t xml:space="preserve">Esimerkki 7.3457</w:t>
      </w:r>
    </w:p>
    <w:p>
      <w:r>
        <w:t xml:space="preserve">Väite: Kyllä, minun uh isoäitini uh teki meille pari peittoa vauvaa varten ja olin niin kuin oh en halua sotkea niitäLabel: entailment.Genre: puhelin.</w:t>
      </w:r>
    </w:p>
    <w:p>
      <w:r>
        <w:rPr>
          <w:b/>
        </w:rPr>
        <w:t xml:space="preserve">Tulos</w:t>
      </w:r>
    </w:p>
    <w:p>
      <w:r>
        <w:t xml:space="preserve">Isoäitini teki vauvalle pari peittoa, enkä halunnut sotkea niitä.</w:t>
      </w:r>
    </w:p>
    <w:p>
      <w:r>
        <w:rPr>
          <w:b/>
        </w:rPr>
        <w:t xml:space="preserve">Esimerkki 7.3458</w:t>
      </w:r>
    </w:p>
    <w:p>
      <w:r>
        <w:t xml:space="preserve">Lausunto: ja niinpä minä olin miettinyt sitä hieman....</w:t>
      </w:r>
    </w:p>
    <w:p>
      <w:r>
        <w:rPr>
          <w:b/>
        </w:rPr>
        <w:t xml:space="preserve">Tulos</w:t>
      </w:r>
    </w:p>
    <w:p>
      <w:r>
        <w:t xml:space="preserve">En ole ajatellut asiaa yhtään. </w:t>
      </w:r>
    </w:p>
    <w:p>
      <w:r>
        <w:rPr>
          <w:b/>
        </w:rPr>
        <w:t xml:space="preserve">Esimerkki 7.3459</w:t>
      </w:r>
    </w:p>
    <w:p>
      <w:r>
        <w:t xml:space="preserve">Lausunto: Label: neutraali.Genre: liuskekivi.</w:t>
      </w:r>
    </w:p>
    <w:p>
      <w:r>
        <w:rPr>
          <w:b/>
        </w:rPr>
        <w:t xml:space="preserve">Tulos</w:t>
      </w:r>
    </w:p>
    <w:p>
      <w:r>
        <w:t xml:space="preserve">Päähenkilö yrittää voittaa kauneuskilpailun ja on neitsyt.</w:t>
      </w:r>
    </w:p>
    <w:p>
      <w:r>
        <w:rPr>
          <w:b/>
        </w:rPr>
        <w:t xml:space="preserve">Esimerkki 7.3460</w:t>
      </w:r>
    </w:p>
    <w:p>
      <w:r>
        <w:t xml:space="preserve">Lausunto: Etiketti: neutraali.Laji: matkailu.</w:t>
      </w:r>
    </w:p>
    <w:p>
      <w:r>
        <w:rPr>
          <w:b/>
        </w:rPr>
        <w:t xml:space="preserve">Tulos</w:t>
      </w:r>
    </w:p>
    <w:p>
      <w:r>
        <w:t xml:space="preserve">Oregano on saatavilla olevista yrteistä halvin.</w:t>
      </w:r>
    </w:p>
    <w:p>
      <w:r>
        <w:rPr>
          <w:b/>
        </w:rPr>
        <w:t xml:space="preserve">Esimerkki 7.3461</w:t>
      </w:r>
    </w:p>
    <w:p>
      <w:r>
        <w:t xml:space="preserve">Väite: ja uh pojat muutaman vuoden istumisen jälkeen ja sitten menin tuolle leirille leiriläisenä tällä kertaa en pystynyt edes tekemään sitä, mitä ennen teinTarra: ristiriita.Laji: puhelin.</w:t>
      </w:r>
    </w:p>
    <w:p>
      <w:r>
        <w:rPr>
          <w:b/>
        </w:rPr>
        <w:t xml:space="preserve">Tulos</w:t>
      </w:r>
    </w:p>
    <w:p>
      <w:r>
        <w:t xml:space="preserve">Vuosien päivittäisen harjoittelun jälkeen telttailu oli helppoa.</w:t>
      </w:r>
    </w:p>
    <w:p>
      <w:r>
        <w:rPr>
          <w:b/>
        </w:rPr>
        <w:t xml:space="preserve">Esimerkki 7.3462</w:t>
      </w:r>
    </w:p>
    <w:p>
      <w:r>
        <w:t xml:space="preserve">Väite: pois siitä Tällaisia asioita ja pidän sitä melko älykkäänä huumorina, tiedättehän.Nimike: neutraali.Laji: puhelin.</w:t>
      </w:r>
    </w:p>
    <w:p>
      <w:r>
        <w:rPr>
          <w:b/>
        </w:rPr>
        <w:t xml:space="preserve">Tulos</w:t>
      </w:r>
    </w:p>
    <w:p>
      <w:r>
        <w:t xml:space="preserve">Pidän SNL:ää melko älykkäänä huumorina.</w:t>
      </w:r>
    </w:p>
    <w:p>
      <w:r>
        <w:rPr>
          <w:b/>
        </w:rPr>
        <w:t xml:space="preserve">Esimerkki 7.3463</w:t>
      </w:r>
    </w:p>
    <w:p>
      <w:r>
        <w:t xml:space="preserve">Lausunto: (Hoaglin et al.).</w:t>
      </w:r>
    </w:p>
    <w:p>
      <w:r>
        <w:rPr>
          <w:b/>
        </w:rPr>
        <w:t xml:space="preserve">Tulos</w:t>
      </w:r>
    </w:p>
    <w:p>
      <w:r>
        <w:t xml:space="preserve">On olemassa oikeita ja vääriä kysymyksiä.</w:t>
      </w:r>
    </w:p>
    <w:p>
      <w:r>
        <w:rPr>
          <w:b/>
        </w:rPr>
        <w:t xml:space="preserve">Esimerkki 7.3464</w:t>
      </w:r>
    </w:p>
    <w:p>
      <w:r>
        <w:t xml:space="preserve">Väite: uh too badLabel: neutraali.Genre: puhelin.</w:t>
      </w:r>
    </w:p>
    <w:p>
      <w:r>
        <w:rPr>
          <w:b/>
        </w:rPr>
        <w:t xml:space="preserve">Tulos</w:t>
      </w:r>
    </w:p>
    <w:p>
      <w:r>
        <w:t xml:space="preserve">Tämä on surullinen uutinen.</w:t>
      </w:r>
    </w:p>
    <w:p>
      <w:r>
        <w:rPr>
          <w:b/>
        </w:rPr>
        <w:t xml:space="preserve">Esimerkki 7.3465</w:t>
      </w:r>
    </w:p>
    <w:p>
      <w:r>
        <w:t xml:space="preserve">Lausunto: Hän näki veren valuvan Sai Routhan haarniskan alta lätäkköön hänen jalkojensa juureen.Label: entailment.Genre: fiktio.</w:t>
      </w:r>
    </w:p>
    <w:p>
      <w:r>
        <w:rPr>
          <w:b/>
        </w:rPr>
        <w:t xml:space="preserve">Tulos</w:t>
      </w:r>
    </w:p>
    <w:p>
      <w:r>
        <w:t xml:space="preserve">Hän näki ruumiinnesteiden kerääntyvän hänen jalkojensa lähelle.</w:t>
      </w:r>
    </w:p>
    <w:p>
      <w:r>
        <w:rPr>
          <w:b/>
        </w:rPr>
        <w:t xml:space="preserve">Esimerkki 7.3466</w:t>
      </w:r>
    </w:p>
    <w:p>
      <w:r>
        <w:t xml:space="preserve">Väite: Uskon, että hän on kunnossa, kunhan hän pääseeLabel: ristiriita.Genre: puhelin.</w:t>
      </w:r>
    </w:p>
    <w:p>
      <w:r>
        <w:rPr>
          <w:b/>
        </w:rPr>
        <w:t xml:space="preserve">Tulos</w:t>
      </w:r>
    </w:p>
    <w:p>
      <w:r>
        <w:t xml:space="preserve">Hän on edelleen vaarassa, vaikka hän pääsisikin jatkamaan.</w:t>
      </w:r>
    </w:p>
    <w:p>
      <w:r>
        <w:rPr>
          <w:b/>
        </w:rPr>
        <w:t xml:space="preserve">Esimerkki 7.3467</w:t>
      </w:r>
    </w:p>
    <w:p>
      <w:r>
        <w:t xml:space="preserve">Lausunto: Label: neutral.Genre: government.</w:t>
      </w:r>
    </w:p>
    <w:p>
      <w:r>
        <w:rPr>
          <w:b/>
        </w:rPr>
        <w:t xml:space="preserve">Tulos</w:t>
      </w:r>
    </w:p>
    <w:p>
      <w:r>
        <w:t xml:space="preserve">Ne vähentävät sisäisiä kustannuksiaan noudattamalla huolellisesti laadittua menosuunnitelmaa.</w:t>
      </w:r>
    </w:p>
    <w:p>
      <w:r>
        <w:rPr>
          <w:b/>
        </w:rPr>
        <w:t xml:space="preserve">Esimerkki 7.3468</w:t>
      </w:r>
    </w:p>
    <w:p>
      <w:r>
        <w:t xml:space="preserve">Lausunto: Hän totesi, että Brownin tutkijat olivat aiemmin havainneet, että muutosvalmiutta ennusti se, liittivätkö potilaat ED-vammakäyntinsä juomiseensa vai eivät.</w:t>
      </w:r>
    </w:p>
    <w:p>
      <w:r>
        <w:rPr>
          <w:b/>
        </w:rPr>
        <w:t xml:space="preserve">Tulos</w:t>
      </w:r>
    </w:p>
    <w:p>
      <w:r>
        <w:t xml:space="preserve">Potilaan vastetta ei voitu ennustaa mitenkään. </w:t>
      </w:r>
    </w:p>
    <w:p>
      <w:r>
        <w:rPr>
          <w:b/>
        </w:rPr>
        <w:t xml:space="preserve">Esimerkki 7.3469</w:t>
      </w:r>
    </w:p>
    <w:p>
      <w:r>
        <w:t xml:space="preserve">Lausunto: Mallimme (joka perustuu USPS:n kustannustietoihin) ja Poste Italianen todellisten yksikkökustannusten vertailun mielekkäämmäksi tekemiseksi sovellamme mallimme tuloksiin kolmea tekijää: Etiketti: neutraali.Genre: hallitus.</w:t>
      </w:r>
    </w:p>
    <w:p>
      <w:r>
        <w:rPr>
          <w:b/>
        </w:rPr>
        <w:t xml:space="preserve">Tulos</w:t>
      </w:r>
    </w:p>
    <w:p>
      <w:r>
        <w:t xml:space="preserve">Poste Italianen todellisiin yksikkökustannuksiin vaikuttaa inflaatio.</w:t>
      </w:r>
    </w:p>
    <w:p>
      <w:r>
        <w:rPr>
          <w:b/>
        </w:rPr>
        <w:t xml:space="preserve">Esimerkki 7.3470</w:t>
      </w:r>
    </w:p>
    <w:p>
      <w:r>
        <w:t xml:space="preserve">Lausunto: Laji: fiktio.</w:t>
      </w:r>
    </w:p>
    <w:p>
      <w:r>
        <w:rPr>
          <w:b/>
        </w:rPr>
        <w:t xml:space="preserve">Tulos</w:t>
      </w:r>
    </w:p>
    <w:p>
      <w:r>
        <w:t xml:space="preserve">Jos tämä asia saadaan koskaan ratkaistua, on löydettävä kompromissi.</w:t>
      </w:r>
    </w:p>
    <w:p>
      <w:r>
        <w:rPr>
          <w:b/>
        </w:rPr>
        <w:t xml:space="preserve">Esimerkki 7.3471</w:t>
      </w:r>
    </w:p>
    <w:p>
      <w:r>
        <w:t xml:space="preserve">Lausunto: Pfizer on vähentänyt transaktioiden käsittelyyn liittyviä kustannuksia jopa 50 prosentilla tietyissä toiminnoissa ja siirtänyt painopistettä toimintoihin, jotka tukevat suoraan Pfizerin liiketoiminnallisia tavoitteita.Merkintä: neutraali.Laji: julkinen.</w:t>
      </w:r>
    </w:p>
    <w:p>
      <w:r>
        <w:rPr>
          <w:b/>
        </w:rPr>
        <w:t xml:space="preserve">Tulos</w:t>
      </w:r>
    </w:p>
    <w:p>
      <w:r>
        <w:t xml:space="preserve">He yrittivät tehdä parempaa tuotetta.</w:t>
      </w:r>
    </w:p>
    <w:p>
      <w:r>
        <w:rPr>
          <w:b/>
        </w:rPr>
        <w:t xml:space="preserve">Esimerkki 7.3472</w:t>
      </w:r>
    </w:p>
    <w:p>
      <w:r>
        <w:t xml:space="preserve">Väite: En tiedä, onko meidän tarkoitus puhua kolme minuuttia, mutta mielestäni olemme puhuneet jo kolme minuuttia, eikä kukaan ole keskeyttänyt.Nimike: ristiriita.Laji: puhelin.</w:t>
      </w:r>
    </w:p>
    <w:p>
      <w:r>
        <w:rPr>
          <w:b/>
        </w:rPr>
        <w:t xml:space="preserve">Tulos</w:t>
      </w:r>
    </w:p>
    <w:p>
      <w:r>
        <w:t xml:space="preserve">Olen varma, että voimme puhua niin kauan kuin haluamme, vaikka joku keskeyttäisi meidät.</w:t>
      </w:r>
    </w:p>
    <w:p>
      <w:r>
        <w:rPr>
          <w:b/>
        </w:rPr>
        <w:t xml:space="preserve">Esimerkki 7.3473</w:t>
      </w:r>
    </w:p>
    <w:p>
      <w:r>
        <w:t xml:space="preserve">Lausunto: Laji: liuskekivi.</w:t>
      </w:r>
    </w:p>
    <w:p>
      <w:r>
        <w:rPr>
          <w:b/>
        </w:rPr>
        <w:t xml:space="preserve">Tulos</w:t>
      </w:r>
    </w:p>
    <w:p>
      <w:r>
        <w:t xml:space="preserve">Heidän kiinalaisuutensa aiheutti ilmeisesti faux pa:n.</w:t>
      </w:r>
    </w:p>
    <w:p>
      <w:r>
        <w:rPr>
          <w:b/>
        </w:rPr>
        <w:t xml:space="preserve">Esimerkki 7.3474</w:t>
      </w:r>
    </w:p>
    <w:p>
      <w:r>
        <w:t xml:space="preserve">Väite: se on vain heidän voimansa voittaa hänet tiedät joskusLabel: ristiriita.Genre: puhelin.</w:t>
      </w:r>
    </w:p>
    <w:p>
      <w:r>
        <w:rPr>
          <w:b/>
        </w:rPr>
        <w:t xml:space="preserve">Tulos</w:t>
      </w:r>
    </w:p>
    <w:p>
      <w:r>
        <w:t xml:space="preserve">Kenelläkään ei ole tarpeeksi voimaa voittaakseen häntä.</w:t>
      </w:r>
    </w:p>
    <w:p>
      <w:r>
        <w:rPr>
          <w:b/>
        </w:rPr>
        <w:t xml:space="preserve">Esimerkki 7.3475</w:t>
      </w:r>
    </w:p>
    <w:p>
      <w:r>
        <w:t xml:space="preserve">Lausunto: Merkintä: neutraali.Genre: liuskekivi.</w:t>
      </w:r>
    </w:p>
    <w:p>
      <w:r>
        <w:rPr>
          <w:b/>
        </w:rPr>
        <w:t xml:space="preserve">Tulos</w:t>
      </w:r>
    </w:p>
    <w:p>
      <w:r>
        <w:t xml:space="preserve">CWC on hallituksen nimittämä elin, jonka tehtävänä on valvoa kemikaalien tuotantoa.</w:t>
      </w:r>
    </w:p>
    <w:p>
      <w:r>
        <w:rPr>
          <w:b/>
        </w:rPr>
        <w:t xml:space="preserve">Esimerkki 7.3476</w:t>
      </w:r>
    </w:p>
    <w:p>
      <w:r>
        <w:t xml:space="preserve">Lausunto: Kioto on kansallinen keskus sellaisille perinteisille lajeille kuin cha-do (teeseremonia) ja ikebana (kukka-asetelmat), kabukin synnyinpaikka ja johtava kalligrafian, maalaustaiteen ja kuvanveiston keskus.</w:t>
      </w:r>
    </w:p>
    <w:p>
      <w:r>
        <w:rPr>
          <w:b/>
        </w:rPr>
        <w:t xml:space="preserve">Tulos</w:t>
      </w:r>
    </w:p>
    <w:p>
      <w:r>
        <w:t xml:space="preserve">Kiotossa ei harjoiteta kuvanveistoa eikä kalligrafiaa. </w:t>
      </w:r>
    </w:p>
    <w:p>
      <w:r>
        <w:rPr>
          <w:b/>
        </w:rPr>
        <w:t xml:space="preserve">Esimerkki 7.3477</w:t>
      </w:r>
    </w:p>
    <w:p>
      <w:r>
        <w:t xml:space="preserve">Lausunto: Label: neutral.Genre: slate.</w:t>
      </w:r>
    </w:p>
    <w:p>
      <w:r>
        <w:rPr>
          <w:b/>
        </w:rPr>
        <w:t xml:space="preserve">Tulos</w:t>
      </w:r>
    </w:p>
    <w:p>
      <w:r>
        <w:t xml:space="preserve">Olen sympatiseerannut puhelimessa kuunnellen jokaista toimiston pientä, mutta olen huomannut, ettei mitään löydy. </w:t>
      </w:r>
    </w:p>
    <w:p>
      <w:r>
        <w:rPr>
          <w:b/>
        </w:rPr>
        <w:t xml:space="preserve">Esimerkki 7.3478</w:t>
      </w:r>
    </w:p>
    <w:p>
      <w:r>
        <w:t xml:space="preserve">Lausunto: Haluan, että olet terve ja rehellinen, kun heräät."  Vastoin tahtoaan hänen silmänsä sulkeutuivat, ja hänen huulensa kieltäytyivät tottelemasta hänen haluaan protestoida. etiketti: ristiriita.laji: fiktio.</w:t>
      </w:r>
    </w:p>
    <w:p>
      <w:r>
        <w:rPr>
          <w:b/>
        </w:rPr>
        <w:t xml:space="preserve">Tulos</w:t>
      </w:r>
    </w:p>
    <w:p>
      <w:r>
        <w:t xml:space="preserve">Hän ponnahti ylös sängystä ja alkoi huutaa.</w:t>
      </w:r>
    </w:p>
    <w:p>
      <w:r>
        <w:rPr>
          <w:b/>
        </w:rPr>
        <w:t xml:space="preserve">Esimerkki 7.3479</w:t>
      </w:r>
    </w:p>
    <w:p>
      <w:r>
        <w:t xml:space="preserve">Lausunto: Haynes Johnson ( NewsHour ) kiittää häntä siitä, että hän toi etelän ja Sunbeltin GOP:hen.</w:t>
      </w:r>
    </w:p>
    <w:p>
      <w:r>
        <w:rPr>
          <w:b/>
        </w:rPr>
        <w:t xml:space="preserve">Tulos</w:t>
      </w:r>
    </w:p>
    <w:p>
      <w:r>
        <w:t xml:space="preserve">Haynes Johnson sanoo tuoneensa etelän GOP:n jäseneksi.</w:t>
      </w:r>
    </w:p>
    <w:p>
      <w:r>
        <w:rPr>
          <w:b/>
        </w:rPr>
        <w:t xml:space="preserve">Esimerkki 7.3480</w:t>
      </w:r>
    </w:p>
    <w:p>
      <w:r>
        <w:t xml:space="preserve">Lausunto: Laji: fiktio.</w:t>
      </w:r>
    </w:p>
    <w:p>
      <w:r>
        <w:rPr>
          <w:b/>
        </w:rPr>
        <w:t xml:space="preserve">Tulos</w:t>
      </w:r>
    </w:p>
    <w:p>
      <w:r>
        <w:t xml:space="preserve">Gauve vahvisti, mitä henkilö oli sanonut.</w:t>
      </w:r>
    </w:p>
    <w:p>
      <w:r>
        <w:rPr>
          <w:b/>
        </w:rPr>
        <w:t xml:space="preserve">Esimerkki 7.3481</w:t>
      </w:r>
    </w:p>
    <w:p>
      <w:r>
        <w:t xml:space="preserve">Lausunto: Jos uutta materiaalia on lisätty hänen ensimmäisten suklaalla tahriintuneiden otsikoidensa jälkeen, se ei oikein näy (John Leo, U.S.Label: entailment.</w:t>
      </w:r>
    </w:p>
    <w:p>
      <w:r>
        <w:rPr>
          <w:b/>
        </w:rPr>
        <w:t xml:space="preserve">Tulos</w:t>
      </w:r>
    </w:p>
    <w:p>
      <w:r>
        <w:t xml:space="preserve">Konservatiivit myöntävät osallistuneensa hänen esitykseensä.</w:t>
      </w:r>
    </w:p>
    <w:p>
      <w:r>
        <w:rPr>
          <w:b/>
        </w:rPr>
        <w:t xml:space="preserve">Esimerkki 7.3482</w:t>
      </w:r>
    </w:p>
    <w:p>
      <w:r>
        <w:t xml:space="preserve">Väite: joo olen nähnyt, no olen nähnyt niitä joka tapauksessa ympäriinsä, tiedäthän.Nimike: ristiriita.Laji: puhelin.</w:t>
      </w:r>
    </w:p>
    <w:p>
      <w:r>
        <w:rPr>
          <w:b/>
        </w:rPr>
        <w:t xml:space="preserve">Tulos</w:t>
      </w:r>
    </w:p>
    <w:p>
      <w:r>
        <w:t xml:space="preserve">En ole nähnyt niitä täällä lainkaan.</w:t>
      </w:r>
    </w:p>
    <w:p>
      <w:r>
        <w:rPr>
          <w:b/>
        </w:rPr>
        <w:t xml:space="preserve">Esimerkki 7.3483</w:t>
      </w:r>
    </w:p>
    <w:p>
      <w:r>
        <w:t xml:space="preserve">Lausunto: Label: entailment.Genre: slate.</w:t>
      </w:r>
    </w:p>
    <w:p>
      <w:r>
        <w:rPr>
          <w:b/>
        </w:rPr>
        <w:t xml:space="preserve">Tulos</w:t>
      </w:r>
    </w:p>
    <w:p>
      <w:r>
        <w:t xml:space="preserve">Kaikki Slaten tilaajat voivat äänestää.</w:t>
      </w:r>
    </w:p>
    <w:p>
      <w:r>
        <w:rPr>
          <w:b/>
        </w:rPr>
        <w:t xml:space="preserve">Esimerkki 7.3484</w:t>
      </w:r>
    </w:p>
    <w:p>
      <w:r>
        <w:t xml:space="preserve">Lausunto: Laji: fiktio.</w:t>
      </w:r>
    </w:p>
    <w:p>
      <w:r>
        <w:rPr>
          <w:b/>
        </w:rPr>
        <w:t xml:space="preserve">Tulos</w:t>
      </w:r>
    </w:p>
    <w:p>
      <w:r>
        <w:t xml:space="preserve">Hänen nenänsä oli murtunut nyrkkitappelussa. </w:t>
      </w:r>
    </w:p>
    <w:p>
      <w:r>
        <w:rPr>
          <w:b/>
        </w:rPr>
        <w:t xml:space="preserve">Esimerkki 7.3485</w:t>
      </w:r>
    </w:p>
    <w:p>
      <w:r>
        <w:t xml:space="preserve">Lausunto: Laji: fiktio.</w:t>
      </w:r>
    </w:p>
    <w:p>
      <w:r>
        <w:rPr>
          <w:b/>
        </w:rPr>
        <w:t xml:space="preserve">Tulos</w:t>
      </w:r>
    </w:p>
    <w:p>
      <w:r>
        <w:t xml:space="preserve">Hän ei ollut pystynyt istumaan päiväkausiin, koska hän oli sairauden vuoksi vuoteenomana. </w:t>
      </w:r>
    </w:p>
    <w:p>
      <w:r>
        <w:rPr>
          <w:b/>
        </w:rPr>
        <w:t xml:space="preserve">Esimerkki 7.3486</w:t>
      </w:r>
    </w:p>
    <w:p>
      <w:r>
        <w:t xml:space="preserve">Lausunto: Etiketti: neutraali.Laji: matkailu.</w:t>
      </w:r>
    </w:p>
    <w:p>
      <w:r>
        <w:rPr>
          <w:b/>
        </w:rPr>
        <w:t xml:space="preserve">Tulos</w:t>
      </w:r>
    </w:p>
    <w:p>
      <w:r>
        <w:t xml:space="preserve">Siitä saa kunnon alkupalan, sillä se sopii kaikille makunystyröille.</w:t>
      </w:r>
    </w:p>
    <w:p>
      <w:r>
        <w:rPr>
          <w:b/>
        </w:rPr>
        <w:t xml:space="preserve">Esimerkki 7.3487</w:t>
      </w:r>
    </w:p>
    <w:p>
      <w:r>
        <w:t xml:space="preserve">Lausunto: He voivat hyvin ja nauttivat olostaan, vaikka heidän selkänsä on vääntynyt ja heidän kasvonsa ovat veltostuneet.Etiketti: neutraali.Genre: liuskekivi.</w:t>
      </w:r>
    </w:p>
    <w:p>
      <w:r>
        <w:rPr>
          <w:b/>
        </w:rPr>
        <w:t xml:space="preserve">Tulos</w:t>
      </w:r>
    </w:p>
    <w:p>
      <w:r>
        <w:t xml:space="preserve">Japanilaiset naiset elävät pitkään terveellisen ruokavalionsa ansiosta.</w:t>
      </w:r>
    </w:p>
    <w:p>
      <w:r>
        <w:rPr>
          <w:b/>
        </w:rPr>
        <w:t xml:space="preserve">Esimerkki 7.3488</w:t>
      </w:r>
    </w:p>
    <w:p>
      <w:r>
        <w:t xml:space="preserve">Lausunto: ja he ovat toisessa avioliitossaan ja heillä on miehen ja naisen lapset, ja ajattelen, että luoja, kaikki se tuska, jonka he ovat aiheuttaneet itselleen ja lapsilleen, minä vainLabel: ristiriita.Genre: puhelin.</w:t>
      </w:r>
    </w:p>
    <w:p>
      <w:r>
        <w:rPr>
          <w:b/>
        </w:rPr>
        <w:t xml:space="preserve">Tulos</w:t>
      </w:r>
    </w:p>
    <w:p>
      <w:r>
        <w:t xml:space="preserve">Heillä ei ollut lapsia ensimmäisissä avioliitoissaan.</w:t>
      </w:r>
    </w:p>
    <w:p>
      <w:r>
        <w:rPr>
          <w:b/>
        </w:rPr>
        <w:t xml:space="preserve">Esimerkki 7.3489</w:t>
      </w:r>
    </w:p>
    <w:p>
      <w:r>
        <w:t xml:space="preserve">Väite: No, että olen ollut tietoinen siitä, että ainakin omissa piireissäni olen ollut tietoinen sukupolveni lisääntymisestä en tiedä, voinko kutsua itseäni aivan erilliseksi sukupolveksi teistä, mutta puoli sukupolvea erossa kai, olen huomannut tietynlaista lisääntynyttä pessimismiä, kun Amerikka ei ole enää tavallaan huipulla, ja minulla on ollut vaikutelma, että olen huomannut, että se on lisääntynyt.</w:t>
      </w:r>
    </w:p>
    <w:p>
      <w:r>
        <w:rPr>
          <w:b/>
        </w:rPr>
        <w:t xml:space="preserve">Tulos</w:t>
      </w:r>
    </w:p>
    <w:p>
      <w:r>
        <w:t xml:space="preserve">Amerikan kasvava varallisuuskuilu ja hyväpalkkaisten työpaikkojen puute on aiheuttanut pessimismin aallon koko maassa.</w:t>
      </w:r>
    </w:p>
    <w:p>
      <w:r>
        <w:rPr>
          <w:b/>
        </w:rPr>
        <w:t xml:space="preserve">Esimerkki 7.3490</w:t>
      </w:r>
    </w:p>
    <w:p>
      <w:r>
        <w:t xml:space="preserve">Lausunto: Menetelmä: Sosiologiasta ja antropologiasta periytyvään menetelmään kuuluu varhainen uppoutuminen ympäristöön, kirjatut havainnot, paikan päällä tapahtuva pohdinta ja analyysi, jotka tapahtuvat koko kenttätyön ajan, kun aineistoa kerätään.Nimike: ristiriita.Genre: hallitus.</w:t>
      </w:r>
    </w:p>
    <w:p>
      <w:r>
        <w:rPr>
          <w:b/>
        </w:rPr>
        <w:t xml:space="preserve">Tulos</w:t>
      </w:r>
    </w:p>
    <w:p>
      <w:r>
        <w:t xml:space="preserve">Sosiologian ja antropologian kenttätyöt tehdään aina etänä.</w:t>
      </w:r>
    </w:p>
    <w:p>
      <w:r>
        <w:rPr>
          <w:b/>
        </w:rPr>
        <w:t xml:space="preserve">Esimerkki 7.3491</w:t>
      </w:r>
    </w:p>
    <w:p>
      <w:r>
        <w:t xml:space="preserve">Väite: et voinut oikeastaan käyttää takkia, koska oli niin kuuma, ja sitten taas sain flunssanLuokka: neutraali.Laji: puhelin.</w:t>
      </w:r>
    </w:p>
    <w:p>
      <w:r>
        <w:rPr>
          <w:b/>
        </w:rPr>
        <w:t xml:space="preserve">Tulos</w:t>
      </w:r>
    </w:p>
    <w:p>
      <w:r>
        <w:t xml:space="preserve">Takit ovat hyviä vain, kun pakkasta on alle neljäkymmentä astetta.</w:t>
      </w:r>
    </w:p>
    <w:p>
      <w:r>
        <w:rPr>
          <w:b/>
        </w:rPr>
        <w:t xml:space="preserve">Esimerkki 7.3492</w:t>
      </w:r>
    </w:p>
    <w:p>
      <w:r>
        <w:t xml:space="preserve">Lausunto: Vuonna 1992 liittovaltion viestintäkomissio (Federal Communications Commission, FCC) hyväksyi säännöt, joilla pannaan täytäntöön vuoden 1988 kuulokojeiden yhteensopivuuslain (Hearing Aid Compatibility Act of 1988, 47 U.S.C.) vaatimukset.Label: entailment.Genre: government.</w:t>
      </w:r>
    </w:p>
    <w:p>
      <w:r>
        <w:rPr>
          <w:b/>
        </w:rPr>
        <w:t xml:space="preserve">Tulos</w:t>
      </w:r>
    </w:p>
    <w:p>
      <w:r>
        <w:t xml:space="preserve">FCC antoi lain vaatimusten täytäntöönpanoa koskevat säännöt.</w:t>
      </w:r>
    </w:p>
    <w:p>
      <w:r>
        <w:rPr>
          <w:b/>
        </w:rPr>
        <w:t xml:space="preserve">Esimerkki 7.3493</w:t>
      </w:r>
    </w:p>
    <w:p>
      <w:r>
        <w:t xml:space="preserve">Lausunto: Laji: liuskekivi: toisessa piirroksessa vuodelta 1943 Smith kehittää henkilökohtaista symboliaan, spiraaliristiä, joka on oikeastaan pelkkä rento hakaristi.</w:t>
      </w:r>
    </w:p>
    <w:p>
      <w:r>
        <w:rPr>
          <w:b/>
        </w:rPr>
        <w:t xml:space="preserve">Tulos</w:t>
      </w:r>
    </w:p>
    <w:p>
      <w:r>
        <w:t xml:space="preserve">Smith kehitti henkilökohtaisen symbolinsa.</w:t>
      </w:r>
    </w:p>
    <w:p>
      <w:r>
        <w:rPr>
          <w:b/>
        </w:rPr>
        <w:t xml:space="preserve">Esimerkki 7.3494</w:t>
      </w:r>
    </w:p>
    <w:p>
      <w:r>
        <w:t xml:space="preserve">Lausunto: New York Times kertoo, että viivyttely sai Yhdistyneet Kansakunnat tuntemaan, että Yhdysvallat on entistäkin enemmän sivuuttanut ne.</w:t>
      </w:r>
    </w:p>
    <w:p>
      <w:r>
        <w:rPr>
          <w:b/>
        </w:rPr>
        <w:t xml:space="preserve">Tulos</w:t>
      </w:r>
    </w:p>
    <w:p>
      <w:r>
        <w:t xml:space="preserve">Yhdistyneet Kansakunnat potkaisee Yhdysvallat ulos YK:sta tämän rikkomuksen vuoksi.</w:t>
      </w:r>
    </w:p>
    <w:p>
      <w:r>
        <w:rPr>
          <w:b/>
        </w:rPr>
        <w:t xml:space="preserve">Esimerkki 7.3495</w:t>
      </w:r>
    </w:p>
    <w:p>
      <w:r>
        <w:t xml:space="preserve">Lausunto: Laji: hallitus.</w:t>
      </w:r>
    </w:p>
    <w:p>
      <w:r>
        <w:rPr>
          <w:b/>
        </w:rPr>
        <w:t xml:space="preserve">Tulos</w:t>
      </w:r>
    </w:p>
    <w:p>
      <w:r>
        <w:t xml:space="preserve">Miestä harmitti, että hän vietti päivän vaimonsa kanssa eikä golfkentällä. </w:t>
      </w:r>
    </w:p>
    <w:p>
      <w:r>
        <w:rPr>
          <w:b/>
        </w:rPr>
        <w:t xml:space="preserve">Esimerkki 7.3496</w:t>
      </w:r>
    </w:p>
    <w:p>
      <w:r>
        <w:t xml:space="preserve">Lausunto: Etelä-Massachusettsissa ja Rhode Islandissa tapahtui viikonloppuna viisi murhaaLabel: entailment.Genre: phone.</w:t>
      </w:r>
    </w:p>
    <w:p>
      <w:r>
        <w:rPr>
          <w:b/>
        </w:rPr>
        <w:t xml:space="preserve">Tulos</w:t>
      </w:r>
    </w:p>
    <w:p>
      <w:r>
        <w:t xml:space="preserve">Massachusettsissa ja Rhode Islandissa on tapahtunut murhia viime viikolla.</w:t>
      </w:r>
    </w:p>
    <w:p>
      <w:r>
        <w:rPr>
          <w:b/>
        </w:rPr>
        <w:t xml:space="preserve">Esimerkki 7.3497</w:t>
      </w:r>
    </w:p>
    <w:p>
      <w:r>
        <w:t xml:space="preserve">Väite: Niin luulisi minunkin tekevän, mutta tiedäthänLabel: entailment.Genre: puhelin.</w:t>
      </w:r>
    </w:p>
    <w:p>
      <w:r>
        <w:rPr>
          <w:b/>
        </w:rPr>
        <w:t xml:space="preserve">Tulos</w:t>
      </w:r>
    </w:p>
    <w:p>
      <w:r>
        <w:t xml:space="preserve">Voisit kuvitella, että olisin, eikö niin?</w:t>
      </w:r>
    </w:p>
    <w:p>
      <w:r>
        <w:rPr>
          <w:b/>
        </w:rPr>
        <w:t xml:space="preserve">Esimerkki 7.3498</w:t>
      </w:r>
    </w:p>
    <w:p>
      <w:r>
        <w:t xml:space="preserve">Lausunto: John Galliano voitti 25 000 dollarilla mustalla puuvillasatiinisella tiimalasikorsetilla, joka on peitetty jalokivillä koristelluilla suihkuilla ja tähdillä ja joka viittaa heikosti Jane Russelliin; seuraavina suurella etäisyydellä seuraavat 2000 dollarin Yoshibi Ishinuma -bikinit, jotka on tehty kokonaan mustista kookoshöyhenistä; ja Robert Beaulieu -bikinit, jotka on tehty kokonaan vaaleasta minkistä, ja jotka ovat saatavilla vaatimattomaan 750 dollariin.</w:t>
      </w:r>
    </w:p>
    <w:p>
      <w:r>
        <w:rPr>
          <w:b/>
        </w:rPr>
        <w:t xml:space="preserve">Tulos</w:t>
      </w:r>
    </w:p>
    <w:p>
      <w:r>
        <w:t xml:space="preserve">John Galliano hävisi valitettavasti 20 000 dollarilla.</w:t>
      </w:r>
    </w:p>
    <w:p>
      <w:r>
        <w:rPr>
          <w:b/>
        </w:rPr>
        <w:t xml:space="preserve">Esimerkki 7.3499</w:t>
      </w:r>
    </w:p>
    <w:p>
      <w:r>
        <w:t xml:space="preserve">Väite: "Hyvä on", Derry napsahti.Nimike: ristiriita.Genre: fiktio.</w:t>
      </w:r>
    </w:p>
    <w:p>
      <w:r>
        <w:rPr>
          <w:b/>
        </w:rPr>
        <w:t xml:space="preserve">Tulos</w:t>
      </w:r>
    </w:p>
    <w:p>
      <w:r>
        <w:t xml:space="preserve">Derry napautti: "Ei enää koskaan".</w:t>
      </w:r>
    </w:p>
    <w:p>
      <w:r>
        <w:rPr>
          <w:b/>
        </w:rPr>
        <w:t xml:space="preserve">Esimerkki 7.3500</w:t>
      </w:r>
    </w:p>
    <w:p>
      <w:r>
        <w:t xml:space="preserve">Lausunto: Nimike: neutraali.Laji: fiktio.</w:t>
      </w:r>
    </w:p>
    <w:p>
      <w:r>
        <w:rPr>
          <w:b/>
        </w:rPr>
        <w:t xml:space="preserve">Tulos</w:t>
      </w:r>
    </w:p>
    <w:p>
      <w:r>
        <w:t xml:space="preserve">Severn näki parhaan ystävänsä Barnamin lähestyvän ja ilmoitti saapuvansa.</w:t>
      </w:r>
    </w:p>
    <w:p>
      <w:r>
        <w:rPr>
          <w:b/>
        </w:rPr>
        <w:t xml:space="preserve">Esimerkki 7.3501</w:t>
      </w:r>
    </w:p>
    <w:p>
      <w:r>
        <w:t xml:space="preserve">Lausunto: Merkintä: ristiriita.Genre: hallitus.</w:t>
      </w:r>
    </w:p>
    <w:p>
      <w:r>
        <w:rPr>
          <w:b/>
        </w:rPr>
        <w:t xml:space="preserve">Tulos</w:t>
      </w:r>
    </w:p>
    <w:p>
      <w:r>
        <w:t xml:space="preserve">Tämä tarkoittaa sitä, että te kaikki saatte pienempiä siivuja institutionaalisesta kakusta, koska se jakaa roolit paremmin.</w:t>
      </w:r>
    </w:p>
    <w:p>
      <w:r>
        <w:rPr>
          <w:b/>
        </w:rPr>
        <w:t xml:space="preserve">Esimerkki 7.3502</w:t>
      </w:r>
    </w:p>
    <w:p>
      <w:r>
        <w:t xml:space="preserve">Lausunto: Label: entailment.Genre: matkailu.Genre: matkailu.Sivuretki: Ota D909 itään Mont Veyrierin köysiradalle ja jatka matkaa Menthon-Saint-Bernardin kauniiseen kaupunkiin ja sen keskiaikaiseen linnaan korkealla järven yläpuolella.</w:t>
      </w:r>
    </w:p>
    <w:p>
      <w:r>
        <w:rPr>
          <w:b/>
        </w:rPr>
        <w:t xml:space="preserve">Tulos</w:t>
      </w:r>
    </w:p>
    <w:p>
      <w:r>
        <w:t xml:space="preserve">Jos haluat nähdä keskiaikaisen linnan, mene itään köysiradalla ja tee sivumatka Mont Veyrierille.</w:t>
      </w:r>
    </w:p>
    <w:p>
      <w:r>
        <w:rPr>
          <w:b/>
        </w:rPr>
        <w:t xml:space="preserve">Tulos</w:t>
      </w:r>
    </w:p>
    <w:p>
      <w:r>
        <w:t xml:space="preserve">Mont Veyrierin köysirata on idässä. </w:t>
      </w:r>
    </w:p>
    <w:p>
      <w:r>
        <w:rPr>
          <w:b/>
        </w:rPr>
        <w:t xml:space="preserve">Esimerkki 7.3503</w:t>
      </w:r>
    </w:p>
    <w:p>
      <w:r>
        <w:t xml:space="preserve">Lausunto: Paella valenciana sisältää lihaa, yleensä rapeaksi paistettua kanaa ja sianlihaa, sekä kauden mukaan erilaisia herneitä, vihreitä papuja, paprikaa ja muita vihanneksia.Etiketti: neutraali.Laji: matkailu.</w:t>
      </w:r>
    </w:p>
    <w:p>
      <w:r>
        <w:rPr>
          <w:b/>
        </w:rPr>
        <w:t xml:space="preserve">Tulos</w:t>
      </w:r>
    </w:p>
    <w:p>
      <w:r>
        <w:t xml:space="preserve">Paella Valenciana sisältää myös mausteita. </w:t>
      </w:r>
    </w:p>
    <w:p>
      <w:r>
        <w:rPr>
          <w:b/>
        </w:rPr>
        <w:t xml:space="preserve">Esimerkki 7.3504</w:t>
      </w:r>
    </w:p>
    <w:p>
      <w:r>
        <w:t xml:space="preserve">Lausunto: ilmoittaa täten aikomuksestaan juhlistaa vuotta 2000 voitelemalla vuosituhannen vaihteen henkilö.Nimike: contradiction.Genre: slate.</w:t>
      </w:r>
    </w:p>
    <w:p>
      <w:r>
        <w:rPr>
          <w:b/>
        </w:rPr>
        <w:t xml:space="preserve">Tulos</w:t>
      </w:r>
    </w:p>
    <w:p>
      <w:r>
        <w:t xml:space="preserve">Vuonna 2000 ei tule olemaan yhtään vuosituhannen vaihteen henkilöä, joka olisi voideltu.</w:t>
      </w:r>
    </w:p>
    <w:p>
      <w:r>
        <w:rPr>
          <w:b/>
        </w:rPr>
        <w:t xml:space="preserve">Esimerkki 7.3505</w:t>
      </w:r>
    </w:p>
    <w:p>
      <w:r>
        <w:t xml:space="preserve">Väite: Olen nähnyt vanhuksia, jotka eivät pääse kovin paljon ulos, ja joskus, kuten meillä, minulla on isotäti, joka asuuLabel: ristiriita.Genre: puhelin.</w:t>
      </w:r>
    </w:p>
    <w:p>
      <w:r>
        <w:rPr>
          <w:b/>
        </w:rPr>
        <w:t xml:space="preserve">Tulos</w:t>
      </w:r>
    </w:p>
    <w:p>
      <w:r>
        <w:t xml:space="preserve">Kaikki tapaamani vanhukset ovat hyvin puheliaita.</w:t>
      </w:r>
    </w:p>
    <w:p>
      <w:r>
        <w:rPr>
          <w:b/>
        </w:rPr>
        <w:t xml:space="preserve">Esimerkki 7.3506</w:t>
      </w:r>
    </w:p>
    <w:p>
      <w:r>
        <w:t xml:space="preserve">Väite: No en tiedä, sieltä saa hyvin riippuu siitä, mitä pitää kalliina, eli nyt saa todella tehokkaita tavaroita.Nimike: ristiriita.Laji: puhelin.</w:t>
      </w:r>
    </w:p>
    <w:p>
      <w:r>
        <w:rPr>
          <w:b/>
        </w:rPr>
        <w:t xml:space="preserve">Tulos</w:t>
      </w:r>
    </w:p>
    <w:p>
      <w:r>
        <w:t xml:space="preserve">Halvemmat tuotteet ovat tehokkaampia.</w:t>
      </w:r>
    </w:p>
    <w:p>
      <w:r>
        <w:rPr>
          <w:b/>
        </w:rPr>
        <w:t xml:space="preserve">Esimerkki 7.3507</w:t>
      </w:r>
    </w:p>
    <w:p>
      <w:r>
        <w:t xml:space="preserve">Lausunto: Label: neutraali.Genre: matkailu.</w:t>
      </w:r>
    </w:p>
    <w:p>
      <w:r>
        <w:rPr>
          <w:b/>
        </w:rPr>
        <w:t xml:space="preserve">Tulos</w:t>
      </w:r>
    </w:p>
    <w:p>
      <w:r>
        <w:t xml:space="preserve">Heillä on hyvin vanha hieno talo, jossa on valtava patio.</w:t>
      </w:r>
    </w:p>
    <w:p>
      <w:r>
        <w:rPr>
          <w:b/>
        </w:rPr>
        <w:t xml:space="preserve">Esimerkki 7.3508</w:t>
      </w:r>
    </w:p>
    <w:p>
      <w:r>
        <w:t xml:space="preserve">Lausunto: Joo, ainoa asia, jota pitää tarkkailla, on se, kun puro nousee, leiriydyimme kerran sen viereen, kun olimme siellä pari kesää sitten, ja ajattelimme, että olimme kaukana, ja sitten satoi sinä yönä, ja ajattelimme, että mietimme, kuinka kaukana olemme, ja nousimme ylös seuraavana päivänä, ja puro, joka oli ollut viidenkymmenen tai kuudenkymmenen metrin päässä telttapaikastamme, oli nyt noin kolmen metrin päässä, ja ajattelimme, että voi, no, ehkäpä meidän pitäisi siirtyä hieman, joten se oli tavallaan hassua.Nimike: neutraali.Laji: puhelin.</w:t>
      </w:r>
    </w:p>
    <w:p>
      <w:r>
        <w:rPr>
          <w:b/>
        </w:rPr>
        <w:t xml:space="preserve">Tulos</w:t>
      </w:r>
    </w:p>
    <w:p>
      <w:r>
        <w:t xml:space="preserve">Sinun on oltava tarkkana, kun puro nousee, koska se voi aiheuttaa hetkessä äkkitulvan.</w:t>
      </w:r>
    </w:p>
    <w:p>
      <w:r>
        <w:rPr>
          <w:b/>
        </w:rPr>
        <w:t xml:space="preserve">Esimerkki 7.3509</w:t>
      </w:r>
    </w:p>
    <w:p>
      <w:r>
        <w:t xml:space="preserve">Lausunto: Laji: matkailu. lausunto: Alueella on omituinen ja mahtipontinen rauhantorni, joka on kummallista kyllä pystytetty vuonna 1940.</w:t>
      </w:r>
    </w:p>
    <w:p>
      <w:r>
        <w:rPr>
          <w:b/>
        </w:rPr>
        <w:t xml:space="preserve">Tulos</w:t>
      </w:r>
    </w:p>
    <w:p>
      <w:r>
        <w:t xml:space="preserve">Rauhantornilla on omituinen nimi sen pystyttämisajankohtaan nähden, mutta se on yhä pystyssä.</w:t>
      </w:r>
    </w:p>
    <w:p>
      <w:r>
        <w:rPr>
          <w:b/>
        </w:rPr>
        <w:t xml:space="preserve">Esimerkki 7.3510</w:t>
      </w:r>
    </w:p>
    <w:p>
      <w:r>
        <w:t xml:space="preserve">Lausunto: Levymerkki: contradiction.Genre: slate.</w:t>
      </w:r>
    </w:p>
    <w:p>
      <w:r>
        <w:rPr>
          <w:b/>
        </w:rPr>
        <w:t xml:space="preserve">Tulos</w:t>
      </w:r>
    </w:p>
    <w:p>
      <w:r>
        <w:t xml:space="preserve">Ei ole mitään keinoa väittää, että olisin pettänyt sinua.</w:t>
      </w:r>
    </w:p>
    <w:p>
      <w:r>
        <w:rPr>
          <w:b/>
        </w:rPr>
        <w:t xml:space="preserve">Esimerkki 7.3511</w:t>
      </w:r>
    </w:p>
    <w:p>
      <w:r>
        <w:t xml:space="preserve">Lausunto: Label: neutral.Genre: government.</w:t>
      </w:r>
    </w:p>
    <w:p>
      <w:r>
        <w:rPr>
          <w:b/>
        </w:rPr>
        <w:t xml:space="preserve">Tulos</w:t>
      </w:r>
    </w:p>
    <w:p>
      <w:r>
        <w:t xml:space="preserve">Postipalvelun varainhoitovuoden 1914 aineisto sisältää havaintoja noin 300 reitiltä.</w:t>
      </w:r>
    </w:p>
    <w:p>
      <w:r>
        <w:rPr>
          <w:b/>
        </w:rPr>
        <w:t xml:space="preserve">Esimerkki 7.3512</w:t>
      </w:r>
    </w:p>
    <w:p>
      <w:r>
        <w:t xml:space="preserve">Lausunto: Mutta et tee sitä uudelleen." Hänen takanaan kuului heikko ääni, mutta menestyksestä huumaantuneena hän ei kääntänyt päätään.Nimike: entailment.Genre: fiktio.</w:t>
      </w:r>
    </w:p>
    <w:p>
      <w:r>
        <w:rPr>
          <w:b/>
        </w:rPr>
        <w:t xml:space="preserve">Tulos</w:t>
      </w:r>
    </w:p>
    <w:p>
      <w:r>
        <w:t xml:space="preserve">Hän oli liian uppoutunut menestykseensä tarkistaakseen takanaan kuuluvan melun.</w:t>
      </w:r>
    </w:p>
    <w:p>
      <w:r>
        <w:rPr>
          <w:b/>
        </w:rPr>
        <w:t xml:space="preserve">Esimerkki 7.3513</w:t>
      </w:r>
    </w:p>
    <w:p>
      <w:r>
        <w:t xml:space="preserve">Väite: joten hän soittaa sitä ja ja vähän pianoa jaLabel: entailment.Genre: puhelin.</w:t>
      </w:r>
    </w:p>
    <w:p>
      <w:r>
        <w:rPr>
          <w:b/>
        </w:rPr>
        <w:t xml:space="preserve">Tulos</w:t>
      </w:r>
    </w:p>
    <w:p>
      <w:r>
        <w:t xml:space="preserve">Hän soittaa kyseistä soitinta ja pianoa, mutta vain hieman</w:t>
      </w:r>
    </w:p>
    <w:p>
      <w:r>
        <w:rPr>
          <w:b/>
        </w:rPr>
        <w:t xml:space="preserve">Esimerkki 7.3514</w:t>
      </w:r>
    </w:p>
    <w:p>
      <w:r>
        <w:t xml:space="preserve">Väite: No, minulla ei vain ole kärsivällisyyttä siihen, mutta tarkoitan, että me yleensä pidämme kaloja, jotka ovat oikean kokoisia ja hyvän kokoisia, koska vanhempani rakastavat kalan syöntiä, mutta etiketti: ristiriita.Laji: puhelin.</w:t>
      </w:r>
    </w:p>
    <w:p>
      <w:r>
        <w:rPr>
          <w:b/>
        </w:rPr>
        <w:t xml:space="preserve">Tulos</w:t>
      </w:r>
    </w:p>
    <w:p>
      <w:r>
        <w:t xml:space="preserve">En käy koskaan ulkona. </w:t>
      </w:r>
    </w:p>
    <w:p>
      <w:r>
        <w:rPr>
          <w:b/>
        </w:rPr>
        <w:t xml:space="preserve">Esimerkki 7.3515</w:t>
      </w:r>
    </w:p>
    <w:p>
      <w:r>
        <w:t xml:space="preserve">Lausunto: Sen banaalisuus ei ehkä ole tuomarin eikä lakimieskunnan vika.Nimike: entailment.Genre: slate.</w:t>
      </w:r>
    </w:p>
    <w:p>
      <w:r>
        <w:rPr>
          <w:b/>
        </w:rPr>
        <w:t xml:space="preserve">Tulos</w:t>
      </w:r>
    </w:p>
    <w:p>
      <w:r>
        <w:t xml:space="preserve">Tylsän kirjan merkityksen taustalla voi olla syy.</w:t>
      </w:r>
    </w:p>
    <w:p>
      <w:r>
        <w:rPr>
          <w:b/>
        </w:rPr>
        <w:t xml:space="preserve">Esimerkki 7.3516</w:t>
      </w:r>
    </w:p>
    <w:p>
      <w:r>
        <w:t xml:space="preserve">Lausunto: Nimike: neutraali.Genre: matkailu.</w:t>
      </w:r>
    </w:p>
    <w:p>
      <w:r>
        <w:rPr>
          <w:b/>
        </w:rPr>
        <w:t xml:space="preserve">Tulos</w:t>
      </w:r>
    </w:p>
    <w:p>
      <w:r>
        <w:t xml:space="preserve">Sapelihammaskissasta kehittyi suuri saalistaja, koska sen saalis oli myös suuri. </w:t>
      </w:r>
    </w:p>
    <w:p>
      <w:r>
        <w:rPr>
          <w:b/>
        </w:rPr>
        <w:t xml:space="preserve">Esimerkki 7.3517</w:t>
      </w:r>
    </w:p>
    <w:p>
      <w:r>
        <w:t xml:space="preserve">Väite: uh vaikka olen NRA:n jäsen ja he vastustavat sitä, koska jos annatte yhden pienen lain mennä läpi, niin pian yksi laki kasaantuu toisen päälle ja niin edelleen ja niin edelleen.Laji: puhelin.</w:t>
      </w:r>
    </w:p>
    <w:p>
      <w:r>
        <w:rPr>
          <w:b/>
        </w:rPr>
        <w:t xml:space="preserve">Tulos</w:t>
      </w:r>
    </w:p>
    <w:p>
      <w:r>
        <w:t xml:space="preserve">Olen CIA:n jäsen, ja he vastustavat kidutusta.</w:t>
      </w:r>
    </w:p>
    <w:p>
      <w:r>
        <w:rPr>
          <w:b/>
        </w:rPr>
        <w:t xml:space="preserve">Esimerkki 7.3518</w:t>
      </w:r>
    </w:p>
    <w:p>
      <w:r>
        <w:t xml:space="preserve">Lausunto: Label: contradiction.Genre: matkailu.</w:t>
      </w:r>
    </w:p>
    <w:p>
      <w:r>
        <w:rPr>
          <w:b/>
        </w:rPr>
        <w:t xml:space="preserve">Tulos</w:t>
      </w:r>
    </w:p>
    <w:p>
      <w:r>
        <w:t xml:space="preserve">Italian Rivieralla ei ole rantoja.</w:t>
      </w:r>
    </w:p>
    <w:p>
      <w:r>
        <w:rPr>
          <w:b/>
        </w:rPr>
        <w:t xml:space="preserve">Esimerkki 7.3519</w:t>
      </w:r>
    </w:p>
    <w:p>
      <w:r>
        <w:t xml:space="preserve">Lausunto: Label: contradiction.Genre: slate.</w:t>
      </w:r>
    </w:p>
    <w:p>
      <w:r>
        <w:rPr>
          <w:b/>
        </w:rPr>
        <w:t xml:space="preserve">Tulos</w:t>
      </w:r>
    </w:p>
    <w:p>
      <w:r>
        <w:t xml:space="preserve">Bauerin sivustolla ei voi pantata shekkiä.</w:t>
      </w:r>
    </w:p>
    <w:p>
      <w:r>
        <w:rPr>
          <w:b/>
        </w:rPr>
        <w:t xml:space="preserve">Esimerkki 7.3520</w:t>
      </w:r>
    </w:p>
    <w:p>
      <w:r>
        <w:t xml:space="preserve">Lausunto: Vaikka viraston virkamiehet voivat tehdä muistiinpanoja tarkastellessaan luonnosta, kokouksen päätyttyä kaikki raporttiluonnoksen kopiot palautetaan GAO:lle.</w:t>
      </w:r>
    </w:p>
    <w:p>
      <w:r>
        <w:rPr>
          <w:b/>
        </w:rPr>
        <w:t xml:space="preserve">Tulos</w:t>
      </w:r>
    </w:p>
    <w:p>
      <w:r>
        <w:t xml:space="preserve">Gao ei luota siihen, että kukaan säilyttää luonnoksia. </w:t>
      </w:r>
    </w:p>
    <w:p>
      <w:r>
        <w:rPr>
          <w:b/>
        </w:rPr>
        <w:t xml:space="preserve">Esimerkki 7.3521</w:t>
      </w:r>
    </w:p>
    <w:p>
      <w:r>
        <w:t xml:space="preserve">Väite: Heillä on siellä museo kaikista Dallasin uh uh uh ihmisistä ja heillä on jopa sukutaulukko kaikista ihmisistä, jotka ovat menneet naimisiin kenen kanssa ja kenen lapset ovat kenen ja he ovat jopa menneet niin pitkälle, että he ovat laittaneet sinne katkoviivoja siitä, kenellä on ollut suhde kenen kanssa.Nimike: neutraali.Laji: puhelin.</w:t>
      </w:r>
    </w:p>
    <w:p>
      <w:r>
        <w:rPr>
          <w:b/>
        </w:rPr>
        <w:t xml:space="preserve">Tulos</w:t>
      </w:r>
    </w:p>
    <w:p>
      <w:r>
        <w:t xml:space="preserve">On todella hienoa nähdä tämä kaavio ja nähdä Dallasin historia tällä tavalla.</w:t>
      </w:r>
    </w:p>
    <w:p>
      <w:r>
        <w:rPr>
          <w:b/>
        </w:rPr>
        <w:t xml:space="preserve">Esimerkki 7.3522</w:t>
      </w:r>
    </w:p>
    <w:p>
      <w:r>
        <w:t xml:space="preserve">Lausunto: Nimike: neutraali.Genre: matkailu.</w:t>
      </w:r>
    </w:p>
    <w:p>
      <w:r>
        <w:rPr>
          <w:b/>
        </w:rPr>
        <w:t xml:space="preserve">Tulos</w:t>
      </w:r>
    </w:p>
    <w:p>
      <w:r>
        <w:t xml:space="preserve">Taksikierrokset ovat usein halvempia kuin viralliset opastetut kierrokset.</w:t>
      </w:r>
    </w:p>
    <w:p>
      <w:r>
        <w:rPr>
          <w:b/>
        </w:rPr>
        <w:t xml:space="preserve">Esimerkki 7.3523</w:t>
      </w:r>
    </w:p>
    <w:p>
      <w:r>
        <w:t xml:space="preserve">Statement: yeah she's yeah she's got it wired now she jumps up on the counter and stands up reaches up for the door and pulls on it until it opens and then jumps up in thereLabel: entailment.Genre: telephone.</w:t>
      </w:r>
    </w:p>
    <w:p>
      <w:r>
        <w:rPr>
          <w:b/>
        </w:rPr>
        <w:t xml:space="preserve">Tulos</w:t>
      </w:r>
    </w:p>
    <w:p>
      <w:r>
        <w:t xml:space="preserve">Hän voi avata oven.</w:t>
      </w:r>
    </w:p>
    <w:p>
      <w:r>
        <w:rPr>
          <w:b/>
        </w:rPr>
        <w:t xml:space="preserve">Esimerkki 7.3524</w:t>
      </w:r>
    </w:p>
    <w:p>
      <w:r>
        <w:t xml:space="preserve">Väite: jukra, emme tarvitse tuotaLabel: entailment.Genre: puhelin.</w:t>
      </w:r>
    </w:p>
    <w:p>
      <w:r>
        <w:rPr>
          <w:b/>
        </w:rPr>
        <w:t xml:space="preserve">Tulos</w:t>
      </w:r>
    </w:p>
    <w:p>
      <w:r>
        <w:t xml:space="preserve">Hitsi, emme todellakaan tarvitse sitä!</w:t>
      </w:r>
    </w:p>
    <w:p>
      <w:r>
        <w:rPr>
          <w:b/>
        </w:rPr>
        <w:t xml:space="preserve">Esimerkki 7.3525</w:t>
      </w:r>
    </w:p>
    <w:p>
      <w:r>
        <w:t xml:space="preserve">Lausunto: Tunnetaan parhaiten kaupungin hienoimmasta myöhään kukkivien upeiden kirsikkapuiden pitkästä kujasta.</w:t>
      </w:r>
    </w:p>
    <w:p>
      <w:r>
        <w:rPr>
          <w:b/>
        </w:rPr>
        <w:t xml:space="preserve">Tulos</w:t>
      </w:r>
    </w:p>
    <w:p>
      <w:r>
        <w:t xml:space="preserve">Useimmat turistit vierailevat museossa pelkästään kirsikankukkia katsellakseen.</w:t>
      </w:r>
    </w:p>
    <w:p>
      <w:r>
        <w:rPr>
          <w:b/>
        </w:rPr>
        <w:t xml:space="preserve">Esimerkki 7.3526</w:t>
      </w:r>
    </w:p>
    <w:p>
      <w:r>
        <w:t xml:space="preserve">Väite: kyllä, siitä kuulee paljonLabel: neutraali.Genre: puhelin.</w:t>
      </w:r>
    </w:p>
    <w:p>
      <w:r>
        <w:rPr>
          <w:b/>
        </w:rPr>
        <w:t xml:space="preserve">Tulos</w:t>
      </w:r>
    </w:p>
    <w:p>
      <w:r>
        <w:t xml:space="preserve">Koulusta kuulee paljon.</w:t>
      </w:r>
    </w:p>
    <w:p>
      <w:r>
        <w:rPr>
          <w:b/>
        </w:rPr>
        <w:t xml:space="preserve">Esimerkki 7.3527</w:t>
      </w:r>
    </w:p>
    <w:p>
      <w:r>
        <w:t xml:space="preserve">Lausunto: Laji: liuskekivi.</w:t>
      </w:r>
    </w:p>
    <w:p>
      <w:r>
        <w:rPr>
          <w:b/>
        </w:rPr>
        <w:t xml:space="preserve">Tulos</w:t>
      </w:r>
    </w:p>
    <w:p>
      <w:r>
        <w:t xml:space="preserve">Hänellä oli rohkeutta, mutta hän oli tekopyhä. </w:t>
      </w:r>
    </w:p>
    <w:p>
      <w:r>
        <w:rPr>
          <w:b/>
        </w:rPr>
        <w:t xml:space="preserve">Esimerkki 7.3528</w:t>
      </w:r>
    </w:p>
    <w:p>
      <w:r>
        <w:t xml:space="preserve">Lausunto: Label: contradiction.Genre: slate.</w:t>
      </w:r>
    </w:p>
    <w:p>
      <w:r>
        <w:rPr>
          <w:b/>
        </w:rPr>
        <w:t xml:space="preserve">Tulos</w:t>
      </w:r>
    </w:p>
    <w:p>
      <w:r>
        <w:t xml:space="preserve">Se ei ole kuin kolmen kortin monte.</w:t>
      </w:r>
    </w:p>
    <w:p>
      <w:r>
        <w:rPr>
          <w:b/>
        </w:rPr>
        <w:t xml:space="preserve">Esimerkki 7.3529</w:t>
      </w:r>
    </w:p>
    <w:p>
      <w:r>
        <w:t xml:space="preserve">Väite: Siinä kaikki, mutta pelaajat ja muut asiat, he vihdoin lopettivat todella hyvien pelaajien pois antamisen ja alkoivat pitää heitä, koska meillä oli joitakin, muistattehan, kun Archie Manning oli pelinrakentajaLabel: neutraali.Genre: puhelin.</w:t>
      </w:r>
    </w:p>
    <w:p>
      <w:r>
        <w:rPr>
          <w:b/>
        </w:rPr>
        <w:t xml:space="preserve">Tulos</w:t>
      </w:r>
    </w:p>
    <w:p>
      <w:r>
        <w:t xml:space="preserve">Meidän pitäisi todella keskittyä huippupelaajiin.</w:t>
      </w:r>
    </w:p>
    <w:p>
      <w:r>
        <w:rPr>
          <w:b/>
        </w:rPr>
        <w:t xml:space="preserve">Esimerkki 7.3530</w:t>
      </w:r>
    </w:p>
    <w:p>
      <w:r>
        <w:t xml:space="preserve">Lausunto: Nimike: neutraali.Genre: liuskekivi.</w:t>
      </w:r>
    </w:p>
    <w:p>
      <w:r>
        <w:rPr>
          <w:b/>
        </w:rPr>
        <w:t xml:space="preserve">Tulos</w:t>
      </w:r>
    </w:p>
    <w:p>
      <w:r>
        <w:t xml:space="preserve">Miksi meidän pitäisi tehdä niin? Kuulostaa turhalta.</w:t>
      </w:r>
    </w:p>
    <w:p>
      <w:r>
        <w:rPr>
          <w:b/>
        </w:rPr>
        <w:t xml:space="preserve">Esimerkki 7.3531</w:t>
      </w:r>
    </w:p>
    <w:p>
      <w:r>
        <w:t xml:space="preserve">Lausunto: Laji: fiktio.</w:t>
      </w:r>
    </w:p>
    <w:p>
      <w:r>
        <w:rPr>
          <w:b/>
        </w:rPr>
        <w:t xml:space="preserve">Tulos</w:t>
      </w:r>
    </w:p>
    <w:p>
      <w:r>
        <w:t xml:space="preserve">Ratsastajat olivat vihollisia.</w:t>
      </w:r>
    </w:p>
    <w:p>
      <w:r>
        <w:rPr>
          <w:b/>
        </w:rPr>
        <w:t xml:space="preserve">Esimerkki 7.3532</w:t>
      </w:r>
    </w:p>
    <w:p>
      <w:r>
        <w:t xml:space="preserve">Lausunto: Label: entailment.Genre: matkailu.</w:t>
      </w:r>
    </w:p>
    <w:p>
      <w:r>
        <w:rPr>
          <w:b/>
        </w:rPr>
        <w:t xml:space="preserve">Tulos</w:t>
      </w:r>
    </w:p>
    <w:p>
      <w:r>
        <w:t xml:space="preserve">Toinen 1800-luvulla rakennettu torni on poistettu kokonaan.</w:t>
      </w:r>
    </w:p>
    <w:p>
      <w:r>
        <w:rPr>
          <w:b/>
        </w:rPr>
        <w:t xml:space="preserve">Tulos</w:t>
      </w:r>
    </w:p>
    <w:p>
      <w:r>
        <w:t xml:space="preserve">Sitä yritettiin tasapainottaa toisella tornilla.</w:t>
      </w:r>
    </w:p>
    <w:p>
      <w:r>
        <w:rPr>
          <w:b/>
        </w:rPr>
        <w:t xml:space="preserve">Esimerkki 7.3533</w:t>
      </w:r>
    </w:p>
    <w:p>
      <w:r>
        <w:t xml:space="preserve">Lausunto: Laji: hallitus.</w:t>
      </w:r>
    </w:p>
    <w:p>
      <w:r>
        <w:rPr>
          <w:b/>
        </w:rPr>
        <w:t xml:space="preserve">Tulos</w:t>
      </w:r>
    </w:p>
    <w:p>
      <w:r>
        <w:t xml:space="preserve">Erojen selvittämiseen liittyy tuntikausien matematiikka.</w:t>
      </w:r>
    </w:p>
    <w:p>
      <w:r>
        <w:rPr>
          <w:b/>
        </w:rPr>
        <w:t xml:space="preserve">Esimerkki 7.3534</w:t>
      </w:r>
    </w:p>
    <w:p>
      <w:r>
        <w:t xml:space="preserve">Lausunto: Label: contradiction.Genre: slate.</w:t>
      </w:r>
    </w:p>
    <w:p>
      <w:r>
        <w:rPr>
          <w:b/>
        </w:rPr>
        <w:t xml:space="preserve">Tulos</w:t>
      </w:r>
    </w:p>
    <w:p>
      <w:r>
        <w:t xml:space="preserve">Tässä sitaatissa ei ole mitään todella outoa - Clinton nousee tilaisuuteen tärkeinä presidentin hetkinä - ei lainkaan.</w:t>
      </w:r>
    </w:p>
    <w:p>
      <w:r>
        <w:rPr>
          <w:b/>
        </w:rPr>
        <w:t xml:space="preserve">Esimerkki 7.3535</w:t>
      </w:r>
    </w:p>
    <w:p>
      <w:r>
        <w:t xml:space="preserve">Lausunto: Label: entailment.Genre: matkailu.</w:t>
      </w:r>
    </w:p>
    <w:p>
      <w:r>
        <w:rPr>
          <w:b/>
        </w:rPr>
        <w:t xml:space="preserve">Tulos</w:t>
      </w:r>
    </w:p>
    <w:p>
      <w:r>
        <w:t xml:space="preserve">Kapinalliset valtasivat kuninkaallisen palatsin.</w:t>
      </w:r>
    </w:p>
    <w:p>
      <w:r>
        <w:rPr>
          <w:b/>
        </w:rPr>
        <w:t xml:space="preserve">Esimerkki 7.3536</w:t>
      </w:r>
    </w:p>
    <w:p>
      <w:r>
        <w:t xml:space="preserve">Lausunto: Label: contradiction.Genre: slate.</w:t>
      </w:r>
    </w:p>
    <w:p>
      <w:r>
        <w:rPr>
          <w:b/>
        </w:rPr>
        <w:t xml:space="preserve">Tulos</w:t>
      </w:r>
    </w:p>
    <w:p>
      <w:r>
        <w:t xml:space="preserve">Kirjastot tarjoavat laajan valikoiman kirjoja ja elokuvia. </w:t>
      </w:r>
    </w:p>
    <w:p>
      <w:r>
        <w:rPr>
          <w:b/>
        </w:rPr>
        <w:t xml:space="preserve">Esimerkki 7.3537</w:t>
      </w:r>
    </w:p>
    <w:p>
      <w:r>
        <w:t xml:space="preserve">Lausunto: Label: entailment.Genre: government.</w:t>
      </w:r>
    </w:p>
    <w:p>
      <w:r>
        <w:rPr>
          <w:b/>
        </w:rPr>
        <w:t xml:space="preserve">Tulos</w:t>
      </w:r>
    </w:p>
    <w:p>
      <w:r>
        <w:t xml:space="preserve">Puolen vuosikymmenen aikana ohjelma on laajentunut 100 lainvalvojaksi eri järjestöjen myöntämien avustusten ansiosta.</w:t>
      </w:r>
    </w:p>
    <w:p>
      <w:r>
        <w:rPr>
          <w:b/>
        </w:rPr>
        <w:t xml:space="preserve">Esimerkki 7.3538</w:t>
      </w:r>
    </w:p>
    <w:p>
      <w:r>
        <w:t xml:space="preserve">Lausunto: Victor's Bar, alppimökkiä muistuttava ravintola, vastaanottaa suurimman osan heistä ja lämmittää kävijöitä halkotulilla ja vastapäätä tien toisella puolella sijaitsevasta taimenen hautomosta saaduilla vastagrillatuilla taimenilla.Nimike: entailment.Genre: matkailu.</w:t>
      </w:r>
    </w:p>
    <w:p>
      <w:r>
        <w:rPr>
          <w:b/>
        </w:rPr>
        <w:t xml:space="preserve">Tulos</w:t>
      </w:r>
    </w:p>
    <w:p>
      <w:r>
        <w:t xml:space="preserve">Victor's Barissa on halkotulet, ja siellä tarjoillaan tuoretta grillattua taimenta hautomosta.</w:t>
      </w:r>
    </w:p>
    <w:p>
      <w:r>
        <w:rPr>
          <w:b/>
        </w:rPr>
        <w:t xml:space="preserve">Esimerkki 7.3539</w:t>
      </w:r>
    </w:p>
    <w:p>
      <w:r>
        <w:t xml:space="preserve">Lausunto: Label: entailment.Genre: slate.</w:t>
      </w:r>
    </w:p>
    <w:p>
      <w:r>
        <w:rPr>
          <w:b/>
        </w:rPr>
        <w:t xml:space="preserve">Tulos</w:t>
      </w:r>
    </w:p>
    <w:p>
      <w:r>
        <w:t xml:space="preserve">Tämä on ongelma, jonka lapsemme hoitavat.</w:t>
      </w:r>
    </w:p>
    <w:p>
      <w:r>
        <w:rPr>
          <w:b/>
        </w:rPr>
        <w:t xml:space="preserve">Esimerkki 7.3540</w:t>
      </w:r>
    </w:p>
    <w:p>
      <w:r>
        <w:t xml:space="preserve">Lausunto: Mutta ensinnäkin meillä on vain hänen sanansa, koska hän oli se, joka kokeili kyseistä ovea ja ilmoitti sen olevan kiinni. Nimike: ristiriita.Genre: fiktio.</w:t>
      </w:r>
    </w:p>
    <w:p>
      <w:r>
        <w:rPr>
          <w:b/>
        </w:rPr>
        <w:t xml:space="preserve">Tulos</w:t>
      </w:r>
    </w:p>
    <w:p>
      <w:r>
        <w:t xml:space="preserve">Hän sanoi, että ovi oli auki ja kuka tahansa saattoi mennä sisään.</w:t>
      </w:r>
    </w:p>
    <w:p>
      <w:r>
        <w:rPr>
          <w:b/>
        </w:rPr>
        <w:t xml:space="preserve">Esimerkki 7.3541</w:t>
      </w:r>
    </w:p>
    <w:p>
      <w:r>
        <w:t xml:space="preserve">Lausunto: Label: contradiction.Genre: government.</w:t>
      </w:r>
    </w:p>
    <w:p>
      <w:r>
        <w:rPr>
          <w:b/>
        </w:rPr>
        <w:t xml:space="preserve">Tulos</w:t>
      </w:r>
    </w:p>
    <w:p>
      <w:r>
        <w:t xml:space="preserve">New York ei ole erityisen kiinnostava, koska siellä on keskimääräiset ilmoittamatta jätettyjen palautusten määrät.</w:t>
      </w:r>
    </w:p>
    <w:p>
      <w:r>
        <w:rPr>
          <w:b/>
        </w:rPr>
        <w:t xml:space="preserve">Esimerkki 7.3542</w:t>
      </w:r>
    </w:p>
    <w:p>
      <w:r>
        <w:t xml:space="preserve">Väite: kalkkunan sisällä ja sitten tietysti aina perunamuusiaLabel: neutraali.Genre: puhelin.</w:t>
      </w:r>
    </w:p>
    <w:p>
      <w:r>
        <w:rPr>
          <w:b/>
        </w:rPr>
        <w:t xml:space="preserve">Tulos</w:t>
      </w:r>
    </w:p>
    <w:p>
      <w:r>
        <w:t xml:space="preserve">se menee kalkkunaan, ja meillä oli aina perunamuusia ja kastiketta.</w:t>
      </w:r>
    </w:p>
    <w:p>
      <w:r>
        <w:rPr>
          <w:b/>
        </w:rPr>
        <w:t xml:space="preserve">Esimerkki 7.3543</w:t>
      </w:r>
    </w:p>
    <w:p>
      <w:r>
        <w:t xml:space="preserve">Lausunto: Label: contradiction.Genre: travel.</w:t>
      </w:r>
    </w:p>
    <w:p>
      <w:r>
        <w:rPr>
          <w:b/>
        </w:rPr>
        <w:t xml:space="preserve">Tulos</w:t>
      </w:r>
    </w:p>
    <w:p>
      <w:r>
        <w:t xml:space="preserve">Hotellin jälleenrakentaminen on edelleen keskeytetty.</w:t>
      </w:r>
    </w:p>
    <w:p>
      <w:r>
        <w:rPr>
          <w:b/>
        </w:rPr>
        <w:t xml:space="preserve">Esimerkki 7.3544</w:t>
      </w:r>
    </w:p>
    <w:p>
      <w:r>
        <w:t xml:space="preserve">Väite: Olen samaa mieltä siitäLabel: neutraali.Genre: puhelin.</w:t>
      </w:r>
    </w:p>
    <w:p>
      <w:r>
        <w:rPr>
          <w:b/>
        </w:rPr>
        <w:t xml:space="preserve">Tulos</w:t>
      </w:r>
    </w:p>
    <w:p>
      <w:r>
        <w:t xml:space="preserve">Olen samaa mieltä kanssasi tästä asiasta.</w:t>
      </w:r>
    </w:p>
    <w:p>
      <w:r>
        <w:rPr>
          <w:b/>
        </w:rPr>
        <w:t xml:space="preserve">Esimerkki 7.3545</w:t>
      </w:r>
    </w:p>
    <w:p>
      <w:r>
        <w:t xml:space="preserve">Lausunto: Tunniste: ristiriita. laji: matkailu.</w:t>
      </w:r>
    </w:p>
    <w:p>
      <w:r>
        <w:rPr>
          <w:b/>
        </w:rPr>
        <w:t xml:space="preserve">Tulos</w:t>
      </w:r>
    </w:p>
    <w:p>
      <w:r>
        <w:t xml:space="preserve">Kylpylässä ei ollut hierontaa.</w:t>
      </w:r>
    </w:p>
    <w:p>
      <w:r>
        <w:rPr>
          <w:b/>
        </w:rPr>
        <w:t xml:space="preserve">Tulos</w:t>
      </w:r>
    </w:p>
    <w:p>
      <w:r>
        <w:t xml:space="preserve">Kylpylä rakennettiin vuonna 300 eKr.</w:t>
      </w:r>
    </w:p>
    <w:p>
      <w:r>
        <w:rPr>
          <w:b/>
        </w:rPr>
        <w:t xml:space="preserve">Esimerkki 7.3546</w:t>
      </w:r>
    </w:p>
    <w:p>
      <w:r>
        <w:t xml:space="preserve">Lausunto: Laji: liuskekivi.</w:t>
      </w:r>
    </w:p>
    <w:p>
      <w:r>
        <w:rPr>
          <w:b/>
        </w:rPr>
        <w:t xml:space="preserve">Tulos</w:t>
      </w:r>
    </w:p>
    <w:p>
      <w:r>
        <w:t xml:space="preserve">Muutoksia tehtiin paljon, ja kaikki muutokset näkyivät jo kaukaa. </w:t>
      </w:r>
    </w:p>
    <w:p>
      <w:r>
        <w:rPr>
          <w:b/>
        </w:rPr>
        <w:t xml:space="preserve">Esimerkki 7.3547</w:t>
      </w:r>
    </w:p>
    <w:p>
      <w:r>
        <w:t xml:space="preserve">Lausunto: Label: entailment.Genre: fiktio.</w:t>
      </w:r>
    </w:p>
    <w:p>
      <w:r>
        <w:rPr>
          <w:b/>
        </w:rPr>
        <w:t xml:space="preserve">Tulos</w:t>
      </w:r>
    </w:p>
    <w:p>
      <w:r>
        <w:t xml:space="preserve">Hän antoi hänelle rahavyön.</w:t>
      </w:r>
    </w:p>
    <w:p>
      <w:r>
        <w:rPr>
          <w:b/>
        </w:rPr>
        <w:t xml:space="preserve">Esimerkki 7.3548</w:t>
      </w:r>
    </w:p>
    <w:p>
      <w:r>
        <w:t xml:space="preserve">Väite: Ei ihmiset mieluummin piilottaa päänsä jaLabel: ristiriita.Genre: puhelin.</w:t>
      </w:r>
    </w:p>
    <w:p>
      <w:r>
        <w:rPr>
          <w:b/>
        </w:rPr>
        <w:t xml:space="preserve">Tulos</w:t>
      </w:r>
    </w:p>
    <w:p>
      <w:r>
        <w:t xml:space="preserve">Kaikki ihmiset yrittävät parhaansa mukaan nähdä jokaisen tilanteen sellaisena kuin se todella on.</w:t>
      </w:r>
    </w:p>
    <w:p>
      <w:r>
        <w:rPr>
          <w:b/>
        </w:rPr>
        <w:t xml:space="preserve">Esimerkki 7.3549</w:t>
      </w:r>
    </w:p>
    <w:p>
      <w:r>
        <w:t xml:space="preserve">Väite: Tiedän, että puhuin erään tyypin kanssa, joka oli puhuin joidenkin juppityyppien kanssa, ja he ovat aika mielenkiintoisia, mutta kyllä, he ovat todella omapäisiä, mutta kai se on parempi kuin ei mitään.Laji: puhelin.</w:t>
      </w:r>
    </w:p>
    <w:p>
      <w:r>
        <w:rPr>
          <w:b/>
        </w:rPr>
        <w:t xml:space="preserve">Tulos</w:t>
      </w:r>
    </w:p>
    <w:p>
      <w:r>
        <w:t xml:space="preserve">Juppityypit pukeutuvat yleensä pukuihin ja solmioihin.</w:t>
      </w:r>
    </w:p>
    <w:p>
      <w:r>
        <w:rPr>
          <w:b/>
        </w:rPr>
        <w:t xml:space="preserve">Esimerkki 7.3550</w:t>
      </w:r>
    </w:p>
    <w:p>
      <w:r>
        <w:t xml:space="preserve">Lausunto: Label: entailment.Genre: Government. grounds: Government.</w:t>
      </w:r>
    </w:p>
    <w:p>
      <w:r>
        <w:rPr>
          <w:b/>
        </w:rPr>
        <w:t xml:space="preserve">Tulos</w:t>
      </w:r>
    </w:p>
    <w:p>
      <w:r>
        <w:t xml:space="preserve">Kun ohjelmat muuttuvat ja virastot pyrkivät parantamaan toimintojaan ja ottamaan käyttöön teknologiaa, johdon on arvioitava ja arvioitava sisäistä valvontaansa sen varmistamiseksi, että käytettävät toimet ovat tehokkaita ja ajan tasalla.</w:t>
      </w:r>
    </w:p>
    <w:p>
      <w:r>
        <w:rPr>
          <w:b/>
        </w:rPr>
        <w:t xml:space="preserve">Esimerkki 7.3551</w:t>
      </w:r>
    </w:p>
    <w:p>
      <w:r>
        <w:t xml:space="preserve">Lausunto: Nimike: ristiriita.Genre: hallitus.</w:t>
      </w:r>
    </w:p>
    <w:p>
      <w:r>
        <w:rPr>
          <w:b/>
        </w:rPr>
        <w:t xml:space="preserve">Tulos</w:t>
      </w:r>
    </w:p>
    <w:p>
      <w:r>
        <w:t xml:space="preserve">Ammatillinen viestintä Michael Brownin kanssa, Yhdistynyt kuningaskunta</w:t>
      </w:r>
    </w:p>
    <w:p>
      <w:r>
        <w:rPr>
          <w:b/>
        </w:rPr>
        <w:t xml:space="preserve">Esimerkki 7.3552</w:t>
      </w:r>
    </w:p>
    <w:p>
      <w:r>
        <w:t xml:space="preserve">Lausunto: Label: contradiction.Genre: Government. the Commission approved a two-year experiment of a program that enabled users of bulk, nonletter-size Business Reply Mail, such as photofinishers that could reliably determine postage and fees due, to obtain earlier access to their mail at revised fees.</w:t>
      </w:r>
    </w:p>
    <w:p>
      <w:r>
        <w:rPr>
          <w:b/>
        </w:rPr>
        <w:t xml:space="preserve">Tulos</w:t>
      </w:r>
    </w:p>
    <w:p>
      <w:r>
        <w:t xml:space="preserve">Komission kokeilu kesti kymmenen vuotta.</w:t>
      </w:r>
    </w:p>
    <w:p>
      <w:r>
        <w:rPr>
          <w:b/>
        </w:rPr>
        <w:t xml:space="preserve">Esimerkki 7.3553</w:t>
      </w:r>
    </w:p>
    <w:p>
      <w:r>
        <w:t xml:space="preserve">Lausunto: Merkintä: Seleymaniye ja sen laaja rakennuskompleksi rakennettiin vuosina 1550-1557, mikä työllisti noin 5300 työmiestä ja käsityöläistä.</w:t>
      </w:r>
    </w:p>
    <w:p>
      <w:r>
        <w:rPr>
          <w:b/>
        </w:rPr>
        <w:t xml:space="preserve">Tulos</w:t>
      </w:r>
    </w:p>
    <w:p>
      <w:r>
        <w:t xml:space="preserve">Hämmästyttävää kyllä, Seleymaniye rakennettiin vain 1000 työntekijän voimin 10 vuoden aikana.</w:t>
      </w:r>
    </w:p>
    <w:p>
      <w:r>
        <w:rPr>
          <w:b/>
        </w:rPr>
        <w:t xml:space="preserve">Esimerkki 7.3554</w:t>
      </w:r>
    </w:p>
    <w:p>
      <w:r>
        <w:t xml:space="preserve">Lausunto: Lajityyppi: fiktio: Kun hän vinkkasi omalle itselleen neljän vuoden takaa, hänellä oli syytä iloon, jonka hän nopeasti peitti yhdellä pienellä haukottelulla.</w:t>
      </w:r>
    </w:p>
    <w:p>
      <w:r>
        <w:rPr>
          <w:b/>
        </w:rPr>
        <w:t xml:space="preserve">Tulos</w:t>
      </w:r>
    </w:p>
    <w:p>
      <w:r>
        <w:t xml:space="preserve">Hänellä oli syitä olla tyytyväinen, mutta hän peitti ne -</w:t>
      </w:r>
    </w:p>
    <w:p>
      <w:r>
        <w:rPr>
          <w:b/>
        </w:rPr>
        <w:t xml:space="preserve">Esimerkki 7.3555</w:t>
      </w:r>
    </w:p>
    <w:p>
      <w:r>
        <w:t xml:space="preserve">Lausunto: Label: entailment.Genre: government.</w:t>
      </w:r>
    </w:p>
    <w:p>
      <w:r>
        <w:rPr>
          <w:b/>
        </w:rPr>
        <w:t xml:space="preserve">Tulos</w:t>
      </w:r>
    </w:p>
    <w:p>
      <w:r>
        <w:t xml:space="preserve">Osa henkilökunnasta katosi.</w:t>
      </w:r>
    </w:p>
    <w:p>
      <w:r>
        <w:rPr>
          <w:b/>
        </w:rPr>
        <w:t xml:space="preserve">Esimerkki 7.3556</w:t>
      </w:r>
    </w:p>
    <w:p>
      <w:r>
        <w:t xml:space="preserve">Lausunto: Tunniste: ristiriita.Genre: matkailu.</w:t>
      </w:r>
    </w:p>
    <w:p>
      <w:r>
        <w:rPr>
          <w:b/>
        </w:rPr>
        <w:t xml:space="preserve">Tulos</w:t>
      </w:r>
    </w:p>
    <w:p>
      <w:r>
        <w:t xml:space="preserve">Kirkkaat värit sulautuvat hahmoihin ja korostavat varjoja.</w:t>
      </w:r>
    </w:p>
    <w:p>
      <w:r>
        <w:rPr>
          <w:b/>
        </w:rPr>
        <w:t xml:space="preserve">Esimerkki 7.3557</w:t>
      </w:r>
    </w:p>
    <w:p>
      <w:r>
        <w:t xml:space="preserve">Lausunto: Laji: fiktio.</w:t>
      </w:r>
    </w:p>
    <w:p>
      <w:r>
        <w:rPr>
          <w:b/>
        </w:rPr>
        <w:t xml:space="preserve">Tulos</w:t>
      </w:r>
    </w:p>
    <w:p>
      <w:r>
        <w:t xml:space="preserve">Jopa Barik huomasi verenvuodatuksen.</w:t>
      </w:r>
    </w:p>
    <w:p>
      <w:r>
        <w:rPr>
          <w:b/>
        </w:rPr>
        <w:t xml:space="preserve">Esimerkki 7.3558</w:t>
      </w:r>
    </w:p>
    <w:p>
      <w:r>
        <w:t xml:space="preserve">Väite: okei okei, no niin, koska en ole töissä, menen vain tunnille, se riippuu siitä, koska pidän siitä, että käytän hikihousuja.Nimike: neutraali.Laji: puhelin.</w:t>
      </w:r>
    </w:p>
    <w:p>
      <w:r>
        <w:rPr>
          <w:b/>
        </w:rPr>
        <w:t xml:space="preserve">Tulos</w:t>
      </w:r>
    </w:p>
    <w:p>
      <w:r>
        <w:t xml:space="preserve">Useimpina päivinä käytän tunnilla mustia verkkareita.</w:t>
      </w:r>
    </w:p>
    <w:p>
      <w:r>
        <w:rPr>
          <w:b/>
        </w:rPr>
        <w:t xml:space="preserve">Esimerkki 7.3559</w:t>
      </w:r>
    </w:p>
    <w:p>
      <w:r>
        <w:t xml:space="preserve">Lausunto: Label: entailment.Genre: fiction.</w:t>
      </w:r>
    </w:p>
    <w:p>
      <w:r>
        <w:rPr>
          <w:b/>
        </w:rPr>
        <w:t xml:space="preserve">Tulos</w:t>
      </w:r>
    </w:p>
    <w:p>
      <w:r>
        <w:t xml:space="preserve">Rosvo heilautti miekkaansa ja ampui ohi Vrennan. </w:t>
      </w:r>
    </w:p>
    <w:p>
      <w:r>
        <w:rPr>
          <w:b/>
        </w:rPr>
        <w:t xml:space="preserve">Esimerkki 7.3560</w:t>
      </w:r>
    </w:p>
    <w:p>
      <w:r>
        <w:t xml:space="preserve">Lausunto: Label: entailment.Genre: matkailu.</w:t>
      </w:r>
    </w:p>
    <w:p>
      <w:r>
        <w:rPr>
          <w:b/>
        </w:rPr>
        <w:t xml:space="preserve">Tulos</w:t>
      </w:r>
    </w:p>
    <w:p>
      <w:r>
        <w:t xml:space="preserve">Kuninkaallisella akatemialla on kokoelma maalauksia, jotka ovat laadultaan ja määrältään lähellä Prado-museon kokoelmaa.</w:t>
      </w:r>
    </w:p>
    <w:p>
      <w:r>
        <w:rPr>
          <w:b/>
        </w:rPr>
        <w:t xml:space="preserve">Esimerkki 7.3561</w:t>
      </w:r>
    </w:p>
    <w:p>
      <w:r>
        <w:t xml:space="preserve">Lausunto: Laji: fiktio. lauseke: Se edellyttää projektoria ajatusten keskittämistä varten ja vielä enemmän sekä projektorin että reseptorin tietoista tarkkaavaisuutta.Nimike: entailment.</w:t>
      </w:r>
    </w:p>
    <w:p>
      <w:r>
        <w:rPr>
          <w:b/>
        </w:rPr>
        <w:t xml:space="preserve">Tulos</w:t>
      </w:r>
    </w:p>
    <w:p>
      <w:r>
        <w:t xml:space="preserve">Siellä on projektori ja vastaanotin.</w:t>
      </w:r>
    </w:p>
    <w:p>
      <w:r>
        <w:rPr>
          <w:b/>
        </w:rPr>
        <w:t xml:space="preserve">Esimerkki 7.3562</w:t>
      </w:r>
    </w:p>
    <w:p>
      <w:r>
        <w:t xml:space="preserve">Lausunto: FCC arvioi, että vastaajia tulee olemaan 3 251, ja että taakan arvioitu kustannus vastaajaa kohti on 3 192 dollaria, ja että vuosittaisen taakan arvioidaan olevan yhteensä 145 895 tuntia.Label: neutral.Genre: government.</w:t>
      </w:r>
    </w:p>
    <w:p>
      <w:r>
        <w:rPr>
          <w:b/>
        </w:rPr>
        <w:t xml:space="preserve">Tulos</w:t>
      </w:r>
    </w:p>
    <w:p>
      <w:r>
        <w:t xml:space="preserve">FCC uskoi, että ensimmäiset vastaajat olisivat valmiita käyttämään enemmän rahaa.</w:t>
      </w:r>
    </w:p>
    <w:p>
      <w:r>
        <w:rPr>
          <w:b/>
        </w:rPr>
        <w:t xml:space="preserve">Esimerkki 7.3563</w:t>
      </w:r>
    </w:p>
    <w:p>
      <w:r>
        <w:t xml:space="preserve">Lausunto: Laji: hallitus.</w:t>
      </w:r>
    </w:p>
    <w:p>
      <w:r>
        <w:rPr>
          <w:b/>
        </w:rPr>
        <w:t xml:space="preserve">Tulos</w:t>
      </w:r>
    </w:p>
    <w:p>
      <w:r>
        <w:t xml:space="preserve">Olemassa olevien tietojen tarkistaminen ei ole mahdollista.</w:t>
      </w:r>
    </w:p>
    <w:p>
      <w:r>
        <w:rPr>
          <w:b/>
        </w:rPr>
        <w:t xml:space="preserve">Esimerkki 7.3564</w:t>
      </w:r>
    </w:p>
    <w:p>
      <w:r>
        <w:t xml:space="preserve">Väite: minulle on kerrottu, että tuo asia on aivan ihanaLabel: neutraali.Genre: puhelin.</w:t>
      </w:r>
    </w:p>
    <w:p>
      <w:r>
        <w:rPr>
          <w:b/>
        </w:rPr>
        <w:t xml:space="preserve">Tulos</w:t>
      </w:r>
    </w:p>
    <w:p>
      <w:r>
        <w:t xml:space="preserve">Sen rakentaminen kesti varmaan kauan.</w:t>
      </w:r>
    </w:p>
    <w:p>
      <w:r>
        <w:rPr>
          <w:b/>
        </w:rPr>
        <w:t xml:space="preserve">Esimerkki 7.3565</w:t>
      </w:r>
    </w:p>
    <w:p>
      <w:r>
        <w:t xml:space="preserve">Lausunto: ja käännyin ympäri ja tajusin, että tyttäreni ei ollut enää siellä, joten hän näki vain aikuisen seisovan siinä ja taputtavan lastaan päähän, joten tajusin sen vasta sen jälkeen, kun... tiedättehän, kun se kaikki tapahtui, mitä... mitä... mitä... etiketti: neutraali.Laji: puhelin.</w:t>
      </w:r>
    </w:p>
    <w:p>
      <w:r>
        <w:rPr>
          <w:b/>
        </w:rPr>
        <w:t xml:space="preserve">Tulos</w:t>
      </w:r>
    </w:p>
    <w:p>
      <w:r>
        <w:t xml:space="preserve">Olen yhä järkyttynyt tästä koettelemuksesta.</w:t>
      </w:r>
    </w:p>
    <w:p>
      <w:r>
        <w:rPr>
          <w:b/>
        </w:rPr>
        <w:t xml:space="preserve">Esimerkki 7.3566</w:t>
      </w:r>
    </w:p>
    <w:p>
      <w:r>
        <w:t xml:space="preserve">Väite: ja palaa Harvardiin!Nimeke: ristiriita.Laji: liuskekivi.</w:t>
      </w:r>
    </w:p>
    <w:p>
      <w:r>
        <w:rPr>
          <w:b/>
        </w:rPr>
        <w:t xml:space="preserve">Tulos</w:t>
      </w:r>
    </w:p>
    <w:p>
      <w:r>
        <w:t xml:space="preserve">Älä mene takaisin Harvardiin! </w:t>
      </w:r>
    </w:p>
    <w:p>
      <w:r>
        <w:rPr>
          <w:b/>
        </w:rPr>
        <w:t xml:space="preserve">Esimerkki 7.3567</w:t>
      </w:r>
    </w:p>
    <w:p>
      <w:r>
        <w:t xml:space="preserve">Lausunto: Laji: fiktio.</w:t>
      </w:r>
    </w:p>
    <w:p>
      <w:r>
        <w:rPr>
          <w:b/>
        </w:rPr>
        <w:t xml:space="preserve">Tulos</w:t>
      </w:r>
    </w:p>
    <w:p>
      <w:r>
        <w:t xml:space="preserve">Minun on kerrottava sinulle kaikki viime yöstä.</w:t>
      </w:r>
    </w:p>
    <w:p>
      <w:r>
        <w:rPr>
          <w:b/>
        </w:rPr>
        <w:t xml:space="preserve">Esimerkki 7.3568</w:t>
      </w:r>
    </w:p>
    <w:p>
      <w:r>
        <w:t xml:space="preserve">Lausunto: Pelkää, että saatat myöhästyä! Nimeke: entailment.Genre: fiktio.</w:t>
      </w:r>
    </w:p>
    <w:p>
      <w:r>
        <w:rPr>
          <w:b/>
        </w:rPr>
        <w:t xml:space="preserve">Tulos</w:t>
      </w:r>
    </w:p>
    <w:p>
      <w:r>
        <w:t xml:space="preserve">Olin huolissani, että olisit myöhässä.</w:t>
      </w:r>
    </w:p>
    <w:p>
      <w:r>
        <w:rPr>
          <w:b/>
        </w:rPr>
        <w:t xml:space="preserve">Esimerkki 7.3569</w:t>
      </w:r>
    </w:p>
    <w:p>
      <w:r>
        <w:t xml:space="preserve">Lausunto: Label: entailment.Genre: government.</w:t>
      </w:r>
    </w:p>
    <w:p>
      <w:r>
        <w:rPr>
          <w:b/>
        </w:rPr>
        <w:t xml:space="preserve">Tulos</w:t>
      </w:r>
    </w:p>
    <w:p>
      <w:r>
        <w:t xml:space="preserve">GSA antaa sääntöjä Brooksin lain nojalla.</w:t>
      </w:r>
    </w:p>
    <w:p>
      <w:r>
        <w:rPr>
          <w:b/>
        </w:rPr>
        <w:t xml:space="preserve">Esimerkki 7.3570</w:t>
      </w:r>
    </w:p>
    <w:p>
      <w:r>
        <w:t xml:space="preserve">Väite: He päästävät heidät vapaaksiLabel: ristiriita.Genre: puhelin.</w:t>
      </w:r>
    </w:p>
    <w:p>
      <w:r>
        <w:rPr>
          <w:b/>
        </w:rPr>
        <w:t xml:space="preserve">Tulos</w:t>
      </w:r>
    </w:p>
    <w:p>
      <w:r>
        <w:t xml:space="preserve">He eivät koskaan päästä heitä menemään.  </w:t>
      </w:r>
    </w:p>
    <w:p>
      <w:r>
        <w:rPr>
          <w:b/>
        </w:rPr>
        <w:t xml:space="preserve">Esimerkki 7.3571</w:t>
      </w:r>
    </w:p>
    <w:p>
      <w:r>
        <w:t xml:space="preserve">Lausunto: (50 Noboriojicho; puh. (0742) 22-7771; avoinna klo 9-16.30 päivittäin paitsi maanantaisin), joka on yhdistetty maanalaisella käytävällä uudempaan, kaakelikattoiseen rakennukseen, joka on aivan sen takana.</w:t>
      </w:r>
    </w:p>
    <w:p>
      <w:r>
        <w:rPr>
          <w:b/>
        </w:rPr>
        <w:t xml:space="preserve">Tulos</w:t>
      </w:r>
    </w:p>
    <w:p>
      <w:r>
        <w:t xml:space="preserve">Naran kansallismuseon alkuperäinen siipi on yhdistetty maanalaisen käytävän kautta uudempaan rakennukseen.</w:t>
      </w:r>
    </w:p>
    <w:p>
      <w:r>
        <w:rPr>
          <w:b/>
        </w:rPr>
        <w:t xml:space="preserve">Esimerkki 7.3572</w:t>
      </w:r>
    </w:p>
    <w:p>
      <w:r>
        <w:t xml:space="preserve">Väite: saisi hänet tavallaan päivystämään koko ajan ja hänen olisi mentävä sisään milloin tahansa ja jopa viikonloppuisin ja ja ja ja, joten se oli minulle tärkeää ja myös vakuutusLabel: entailment.Genre: phone.</w:t>
      </w:r>
    </w:p>
    <w:p>
      <w:r>
        <w:rPr>
          <w:b/>
        </w:rPr>
        <w:t xml:space="preserve">Tulos</w:t>
      </w:r>
    </w:p>
    <w:p>
      <w:r>
        <w:t xml:space="preserve">Vakuutus ja se, että hän on kotona, ovat minulle tärkeitä.</w:t>
      </w:r>
    </w:p>
    <w:p>
      <w:r>
        <w:rPr>
          <w:b/>
        </w:rPr>
        <w:t xml:space="preserve">Esimerkki 7.3573</w:t>
      </w:r>
    </w:p>
    <w:p>
      <w:r>
        <w:t xml:space="preserve">Lausunto: Tommy pysäytti hänet kysymyksellä.Nimike: ristiriita.Genre: fiktio.</w:t>
      </w:r>
    </w:p>
    <w:p>
      <w:r>
        <w:rPr>
          <w:b/>
        </w:rPr>
        <w:t xml:space="preserve">Tulos</w:t>
      </w:r>
    </w:p>
    <w:p>
      <w:r>
        <w:t xml:space="preserve">He eivät törmänneet lainkaan keneenkään laitamilla.  </w:t>
      </w:r>
    </w:p>
    <w:p>
      <w:r>
        <w:rPr>
          <w:b/>
        </w:rPr>
        <w:t xml:space="preserve">Esimerkki 7.3574</w:t>
      </w:r>
    </w:p>
    <w:p>
      <w:r>
        <w:t xml:space="preserve">Väite: Oletko saanut luettelosi vieläLabel: ristiriita.Genre: puhelin.</w:t>
      </w:r>
    </w:p>
    <w:p>
      <w:r>
        <w:rPr>
          <w:b/>
        </w:rPr>
        <w:t xml:space="preserve">Tulos</w:t>
      </w:r>
    </w:p>
    <w:p>
      <w:r>
        <w:t xml:space="preserve">Et kai ole saamassa luetteloa?</w:t>
      </w:r>
    </w:p>
    <w:p>
      <w:r>
        <w:rPr>
          <w:b/>
        </w:rPr>
        <w:t xml:space="preserve">Esimerkki 7.3575</w:t>
      </w:r>
    </w:p>
    <w:p>
      <w:r>
        <w:t xml:space="preserve">Lausunto: Laji: matkailu.</w:t>
      </w:r>
    </w:p>
    <w:p>
      <w:r>
        <w:rPr>
          <w:b/>
        </w:rPr>
        <w:t xml:space="preserve">Tulos</w:t>
      </w:r>
    </w:p>
    <w:p>
      <w:r>
        <w:t xml:space="preserve">Lipputoimisto sijaitsee tarkoituksella matkailuneuvonnan vieressä, jotta liiketoiminta olisi parempaa.</w:t>
      </w:r>
    </w:p>
    <w:p>
      <w:r>
        <w:rPr>
          <w:b/>
        </w:rPr>
        <w:t xml:space="preserve">Esimerkki 7.3576</w:t>
      </w:r>
    </w:p>
    <w:p>
      <w:r>
        <w:t xml:space="preserve">Lausunto: he he vain alkoivat yrittää koota niitä yhteen niin kuin niin kuin niin kuin niin kuin niin kuin että täällä päin yhteisöstä, koska meillä oli suuri jäämyrsky hyvin hyvin äskettäin et kuulosta siltä kuin olisit pohjoisessa kuulostat siltä kuin olisit etelässä jossakinLabel: entailment.Genre: puhelin.</w:t>
      </w:r>
    </w:p>
    <w:p>
      <w:r>
        <w:rPr>
          <w:b/>
        </w:rPr>
        <w:t xml:space="preserve">Tulos</w:t>
      </w:r>
    </w:p>
    <w:p>
      <w:r>
        <w:t xml:space="preserve">Täällä sattui hiljattain jäämyrsky.</w:t>
      </w:r>
    </w:p>
    <w:p>
      <w:r>
        <w:rPr>
          <w:b/>
        </w:rPr>
        <w:t xml:space="preserve">Esimerkki 7.3577</w:t>
      </w:r>
    </w:p>
    <w:p>
      <w:r>
        <w:t xml:space="preserve">Lausunto: Laji: fiktio.</w:t>
      </w:r>
    </w:p>
    <w:p>
      <w:r>
        <w:rPr>
          <w:b/>
        </w:rPr>
        <w:t xml:space="preserve">Tulos</w:t>
      </w:r>
    </w:p>
    <w:p>
      <w:r>
        <w:t xml:space="preserve">Oli epätodennäköistä, että tämä operaatio olisi ollut rosvojen tekemä.</w:t>
      </w:r>
    </w:p>
    <w:p>
      <w:r>
        <w:rPr>
          <w:b/>
        </w:rPr>
        <w:t xml:space="preserve">Esimerkki 7.3578</w:t>
      </w:r>
    </w:p>
    <w:p>
      <w:r>
        <w:t xml:space="preserve">Väite: pidän hänestäLabel: entailment.Genre: puhelin.</w:t>
      </w:r>
    </w:p>
    <w:p>
      <w:r>
        <w:rPr>
          <w:b/>
        </w:rPr>
        <w:t xml:space="preserve">Tulos</w:t>
      </w:r>
    </w:p>
    <w:p>
      <w:r>
        <w:t xml:space="preserve">Hän on hieno mies.</w:t>
      </w:r>
    </w:p>
    <w:p>
      <w:r>
        <w:rPr>
          <w:b/>
        </w:rPr>
        <w:t xml:space="preserve">Esimerkki 7.3579</w:t>
      </w:r>
    </w:p>
    <w:p>
      <w:r>
        <w:t xml:space="preserve">Lausunto: INS arvioi myös, että työntekijöiden kouluttaminen lain uusiin säännöksiin maksaa 2 977 500 dollaria ja 2 000 000 dollaria uusien lomakkeiden ja nykyisiin lomakkeisiin tarvittavien muutosten vuoksi.</w:t>
      </w:r>
    </w:p>
    <w:p>
      <w:r>
        <w:rPr>
          <w:b/>
        </w:rPr>
        <w:t xml:space="preserve">Tulos</w:t>
      </w:r>
    </w:p>
    <w:p>
      <w:r>
        <w:t xml:space="preserve">INS aikoo käyttää kuukauden kouluttaa työntekijöitä lakia varten.</w:t>
      </w:r>
    </w:p>
    <w:p>
      <w:r>
        <w:rPr>
          <w:b/>
        </w:rPr>
        <w:t xml:space="preserve">Esimerkki 7.3580</w:t>
      </w:r>
    </w:p>
    <w:p>
      <w:r>
        <w:t xml:space="preserve">Lausunto: Label: neutraali.Genre: hallitus.</w:t>
      </w:r>
    </w:p>
    <w:p>
      <w:r>
        <w:rPr>
          <w:b/>
        </w:rPr>
        <w:t xml:space="preserve">Tulos</w:t>
      </w:r>
    </w:p>
    <w:p>
      <w:r>
        <w:t xml:space="preserve">Hengitysalkoholianalysaattorin tarkkuutta on parannettava, jotta sen käyttökelpoisuutta voidaan parantaa.</w:t>
      </w:r>
    </w:p>
    <w:p>
      <w:r>
        <w:rPr>
          <w:b/>
        </w:rPr>
        <w:t xml:space="preserve">Esimerkki 7.3581</w:t>
      </w:r>
    </w:p>
    <w:p>
      <w:r>
        <w:t xml:space="preserve">Väite: oh forty five fifty miles awayLabel: entailment.Genre: phone.</w:t>
      </w:r>
    </w:p>
    <w:p>
      <w:r>
        <w:rPr>
          <w:b/>
        </w:rPr>
        <w:t xml:space="preserve">Tulos</w:t>
      </w:r>
    </w:p>
    <w:p>
      <w:r>
        <w:t xml:space="preserve">45-50 mailin päässä</w:t>
      </w:r>
    </w:p>
    <w:p>
      <w:r>
        <w:rPr>
          <w:b/>
        </w:rPr>
        <w:t xml:space="preserve">Esimerkki 7.3582</w:t>
      </w:r>
    </w:p>
    <w:p>
      <w:r>
        <w:t xml:space="preserve">Lausunto: Label: contradiction.Genre: government.</w:t>
      </w:r>
    </w:p>
    <w:p>
      <w:r>
        <w:rPr>
          <w:b/>
        </w:rPr>
        <w:t xml:space="preserve">Tulos</w:t>
      </w:r>
    </w:p>
    <w:p>
      <w:r>
        <w:t xml:space="preserve">He eivät hillinneet lyöntejään. </w:t>
      </w:r>
    </w:p>
    <w:p>
      <w:r>
        <w:rPr>
          <w:b/>
        </w:rPr>
        <w:t xml:space="preserve">Esimerkki 7.3583</w:t>
      </w:r>
    </w:p>
    <w:p>
      <w:r>
        <w:t xml:space="preserve">Lausunto: Merkki: entailment.Genre: matkailu.</w:t>
      </w:r>
    </w:p>
    <w:p>
      <w:r>
        <w:rPr>
          <w:b/>
        </w:rPr>
        <w:t xml:space="preserve">Tulos</w:t>
      </w:r>
    </w:p>
    <w:p>
      <w:r>
        <w:t xml:space="preserve">Monet ihmiset kiipeävät sinne vain sanoakseen, että ovat kiivenneet.</w:t>
      </w:r>
    </w:p>
    <w:p>
      <w:r>
        <w:rPr>
          <w:b/>
        </w:rPr>
        <w:t xml:space="preserve">Esimerkki 7.3584</w:t>
      </w:r>
    </w:p>
    <w:p>
      <w:r>
        <w:t xml:space="preserve">Statement: alrighty well uh have a good one okay bye-byeLabel: entailment.Genre: phone.</w:t>
      </w:r>
    </w:p>
    <w:p>
      <w:r>
        <w:rPr>
          <w:b/>
        </w:rPr>
        <w:t xml:space="preserve">Tulos</w:t>
      </w:r>
    </w:p>
    <w:p>
      <w:r>
        <w:t xml:space="preserve">Okei, hyvää päivänjatkoa!</w:t>
      </w:r>
    </w:p>
    <w:p>
      <w:r>
        <w:rPr>
          <w:b/>
        </w:rPr>
        <w:t xml:space="preserve">Esimerkki 7.3585</w:t>
      </w:r>
    </w:p>
    <w:p>
      <w:r>
        <w:t xml:space="preserve">Lausunto: Nimike: ristiriita.Laji: fiktio.</w:t>
      </w:r>
    </w:p>
    <w:p>
      <w:r>
        <w:rPr>
          <w:b/>
        </w:rPr>
        <w:t xml:space="preserve">Tulos</w:t>
      </w:r>
    </w:p>
    <w:p>
      <w:r>
        <w:t xml:space="preserve">Hän ja Albert pysyttelivät kaukana Astley Priorsista, koska se oli vaarallista.</w:t>
      </w:r>
    </w:p>
    <w:p>
      <w:r>
        <w:rPr>
          <w:b/>
        </w:rPr>
        <w:t xml:space="preserve">Esimerkki 7.3586</w:t>
      </w:r>
    </w:p>
    <w:p>
      <w:r>
        <w:t xml:space="preserve">Lausunto: Genre: hallitus.</w:t>
      </w:r>
    </w:p>
    <w:p>
      <w:r>
        <w:rPr>
          <w:b/>
        </w:rPr>
        <w:t xml:space="preserve">Tulos</w:t>
      </w:r>
    </w:p>
    <w:p>
      <w:r>
        <w:t xml:space="preserve">Politiikka on vanhaa. </w:t>
      </w:r>
    </w:p>
    <w:p>
      <w:r>
        <w:rPr>
          <w:b/>
        </w:rPr>
        <w:t xml:space="preserve">Esimerkki 7.3587</w:t>
      </w:r>
    </w:p>
    <w:p>
      <w:r>
        <w:t xml:space="preserve">Lausunto: Galleria Nazionale dell'Umbria, joka on laajennettu vuonna 1999 ja joka on komeasti modernisoitu paikka upealle kokoelmalle umbrilaisia ja toscanalaisia maalauksia 1300-1800-luvuilta.</w:t>
      </w:r>
    </w:p>
    <w:p>
      <w:r>
        <w:rPr>
          <w:b/>
        </w:rPr>
        <w:t xml:space="preserve">Tulos</w:t>
      </w:r>
    </w:p>
    <w:p>
      <w:r>
        <w:t xml:space="preserve">Raatihuoneen pohjakerroksessa on esillä kaikki maalaukset.</w:t>
      </w:r>
    </w:p>
    <w:p>
      <w:r>
        <w:rPr>
          <w:b/>
        </w:rPr>
        <w:t xml:space="preserve">Esimerkki 7.3588</w:t>
      </w:r>
    </w:p>
    <w:p>
      <w:r>
        <w:t xml:space="preserve">Lausunto: Label: neutral.Genre: travel.</w:t>
      </w:r>
    </w:p>
    <w:p>
      <w:r>
        <w:rPr>
          <w:b/>
        </w:rPr>
        <w:t xml:space="preserve">Tulos</w:t>
      </w:r>
    </w:p>
    <w:p>
      <w:r>
        <w:t xml:space="preserve">Lopulta tila kasvoi nykyiseen 3000 hehtaarin kokoonsa.</w:t>
      </w:r>
    </w:p>
    <w:p>
      <w:r>
        <w:rPr>
          <w:b/>
        </w:rPr>
        <w:t xml:space="preserve">Esimerkki 7.3589</w:t>
      </w:r>
    </w:p>
    <w:p>
      <w:r>
        <w:t xml:space="preserve">Lausunto: Laji: fiktio.</w:t>
      </w:r>
    </w:p>
    <w:p>
      <w:r>
        <w:rPr>
          <w:b/>
        </w:rPr>
        <w:t xml:space="preserve">Tulos</w:t>
      </w:r>
    </w:p>
    <w:p>
      <w:r>
        <w:t xml:space="preserve">Kun terä tuli jälleen sisään, hän pyörähti.</w:t>
      </w:r>
    </w:p>
    <w:p>
      <w:r>
        <w:rPr>
          <w:b/>
        </w:rPr>
        <w:t xml:space="preserve">Esimerkki 7.3590</w:t>
      </w:r>
    </w:p>
    <w:p>
      <w:r>
        <w:t xml:space="preserve">Väite: joo joo no kun siskoni oi kun siskoni sai ensimmäisen lapsensa siskontyttöni ja tämä on puhumme viisitoista vuotta sitten olin se oli minun viimeinen vuosi collegeLabel: neutraali.Genre: puhelin.</w:t>
      </w:r>
    </w:p>
    <w:p>
      <w:r>
        <w:rPr>
          <w:b/>
        </w:rPr>
        <w:t xml:space="preserve">Tulos</w:t>
      </w:r>
    </w:p>
    <w:p>
      <w:r>
        <w:t xml:space="preserve">Opin tuosta kokemuksesta paljon lapsista.</w:t>
      </w:r>
    </w:p>
    <w:p>
      <w:r>
        <w:rPr>
          <w:b/>
        </w:rPr>
        <w:t xml:space="preserve">Esimerkki 7.3591</w:t>
      </w:r>
    </w:p>
    <w:p>
      <w:r>
        <w:t xml:space="preserve">Lausunto: FDA on vedonnut Federal Food, Drug and Cosmetic Actin (21 U.S.C.C.) pykäliin 502, 510, 518, 519, 520,701, 704 ja 903.</w:t>
      </w:r>
    </w:p>
    <w:p>
      <w:r>
        <w:rPr>
          <w:b/>
        </w:rPr>
        <w:t xml:space="preserve">Tulos</w:t>
      </w:r>
    </w:p>
    <w:p>
      <w:r>
        <w:t xml:space="preserve">FDA on vedonnut liittovaltion elintarvike-, lääke- ja kosmetiikkalakiin.</w:t>
      </w:r>
    </w:p>
    <w:p>
      <w:r>
        <w:rPr>
          <w:b/>
        </w:rPr>
        <w:t xml:space="preserve">Esimerkki 7.3592</w:t>
      </w:r>
    </w:p>
    <w:p>
      <w:r>
        <w:t xml:space="preserve">Väite: heitti sen pois voi jukra katsellaanpa joukkueita, jotka luulen, että A's oli siinä viime vuonna Oakland A's ja luulen, että se oli en usko, että se oli koko Kalifornian baseballLähde: ristiriita.Laji: puhelin.</w:t>
      </w:r>
    </w:p>
    <w:p>
      <w:r>
        <w:rPr>
          <w:b/>
        </w:rPr>
        <w:t xml:space="preserve">Tulos</w:t>
      </w:r>
    </w:p>
    <w:p>
      <w:r>
        <w:t xml:space="preserve">Tiedän, että NY Yankees voitti sen.</w:t>
      </w:r>
    </w:p>
    <w:p>
      <w:r>
        <w:rPr>
          <w:b/>
        </w:rPr>
        <w:t xml:space="preserve">Esimerkki 7.3593</w:t>
      </w:r>
    </w:p>
    <w:p>
      <w:r>
        <w:t xml:space="preserve">Statement: well no there's there's no question but you have a nineteen i mean i've got to see i mean i've seen and i've had friends that have uh like uh eighty one or eighty uh CelicasLabel: entailment.Genre: telephone.</w:t>
      </w:r>
    </w:p>
    <w:p>
      <w:r>
        <w:rPr>
          <w:b/>
        </w:rPr>
        <w:t xml:space="preserve">Tulos</w:t>
      </w:r>
    </w:p>
    <w:p>
      <w:r>
        <w:t xml:space="preserve">Minulla on ystäviä, jotka omistivat kahdeksankymmentä tai kahdeksankymmentäyksi Celicaa.  </w:t>
      </w:r>
    </w:p>
    <w:p>
      <w:r>
        <w:rPr>
          <w:b/>
        </w:rPr>
        <w:t xml:space="preserve">Esimerkki 7.3594</w:t>
      </w:r>
    </w:p>
    <w:p>
      <w:r>
        <w:t xml:space="preserve">Lausunto: Laji: fiktio.</w:t>
      </w:r>
    </w:p>
    <w:p>
      <w:r>
        <w:rPr>
          <w:b/>
        </w:rPr>
        <w:t xml:space="preserve">Tulos</w:t>
      </w:r>
    </w:p>
    <w:p>
      <w:r>
        <w:t xml:space="preserve">He tietävät tarkalleen, mitä on tekeillä.</w:t>
      </w:r>
    </w:p>
    <w:p>
      <w:r>
        <w:rPr>
          <w:b/>
        </w:rPr>
        <w:t xml:space="preserve">Esimerkki 7.3595</w:t>
      </w:r>
    </w:p>
    <w:p>
      <w:r>
        <w:t xml:space="preserve">Lausunto: Label: entailment.Genre: government.</w:t>
      </w:r>
    </w:p>
    <w:p>
      <w:r>
        <w:rPr>
          <w:b/>
        </w:rPr>
        <w:t xml:space="preserve">Tulos</w:t>
      </w:r>
    </w:p>
    <w:p>
      <w:r>
        <w:t xml:space="preserve">Neuvosto tarjoaa asunnottomille monia palveluja.</w:t>
      </w:r>
    </w:p>
    <w:p>
      <w:r>
        <w:rPr>
          <w:b/>
        </w:rPr>
        <w:t xml:space="preserve">Esimerkki 7.3596</w:t>
      </w:r>
    </w:p>
    <w:p>
      <w:r>
        <w:t xml:space="preserve">Lausunto: Nimike: neutraali.Genre: fiktio.</w:t>
      </w:r>
    </w:p>
    <w:p>
      <w:r>
        <w:rPr>
          <w:b/>
        </w:rPr>
        <w:t xml:space="preserve">Tulos</w:t>
      </w:r>
    </w:p>
    <w:p>
      <w:r>
        <w:t xml:space="preserve">Hän muisti muun muassa pienen lapsen ja ihanan aamiaisen.</w:t>
      </w:r>
    </w:p>
    <w:p>
      <w:r>
        <w:rPr>
          <w:b/>
        </w:rPr>
        <w:t xml:space="preserve">Esimerkki 7.3597</w:t>
      </w:r>
    </w:p>
    <w:p>
      <w:r>
        <w:t xml:space="preserve">Väite: ovatko ne aika kalliitaLabel: ristiriita.Genre: puhelin.</w:t>
      </w:r>
    </w:p>
    <w:p>
      <w:r>
        <w:rPr>
          <w:b/>
        </w:rPr>
        <w:t xml:space="preserve">Tulos</w:t>
      </w:r>
    </w:p>
    <w:p>
      <w:r>
        <w:t xml:space="preserve">Ovatko ne halpoja?</w:t>
      </w:r>
    </w:p>
    <w:p>
      <w:r>
        <w:rPr>
          <w:b/>
        </w:rPr>
        <w:t xml:space="preserve">Esimerkki 7.3598</w:t>
      </w:r>
    </w:p>
    <w:p>
      <w:r>
        <w:t xml:space="preserve">Lausunto: INS julkaisi sääntöehdotuksen 3. tammikuuta 1997 Federal Registerissä.Label: entailment.Genre: government.</w:t>
      </w:r>
    </w:p>
    <w:p>
      <w:r>
        <w:rPr>
          <w:b/>
        </w:rPr>
        <w:t xml:space="preserve">Tulos</w:t>
      </w:r>
    </w:p>
    <w:p>
      <w:r>
        <w:t xml:space="preserve">INS julkaisi säännön Federal Registerissä vuonna 1997.</w:t>
      </w:r>
    </w:p>
    <w:p>
      <w:r>
        <w:rPr>
          <w:b/>
        </w:rPr>
        <w:t xml:space="preserve">Esimerkki 7.3599</w:t>
      </w:r>
    </w:p>
    <w:p>
      <w:r>
        <w:t xml:space="preserve">Lausunto: Laji: fiktio.</w:t>
      </w:r>
    </w:p>
    <w:p>
      <w:r>
        <w:rPr>
          <w:b/>
        </w:rPr>
        <w:t xml:space="preserve">Tulos</w:t>
      </w:r>
    </w:p>
    <w:p>
      <w:r>
        <w:t xml:space="preserve">Jokin oli vialla, eikä Theorysia saanut selvää, mikä.</w:t>
      </w:r>
    </w:p>
    <w:p>
      <w:r>
        <w:rPr>
          <w:b/>
        </w:rPr>
        <w:t xml:space="preserve">Esimerkki 7.3600</w:t>
      </w:r>
    </w:p>
    <w:p>
      <w:r>
        <w:t xml:space="preserve">Lausunto: Label: neutraali.Genre: liuskekivi.</w:t>
      </w:r>
    </w:p>
    <w:p>
      <w:r>
        <w:rPr>
          <w:b/>
        </w:rPr>
        <w:t xml:space="preserve">Tulos</w:t>
      </w:r>
    </w:p>
    <w:p>
      <w:r>
        <w:t xml:space="preserve">Hän kyllästyi ideoihinsa.</w:t>
      </w:r>
    </w:p>
    <w:p>
      <w:r>
        <w:rPr>
          <w:b/>
        </w:rPr>
        <w:t xml:space="preserve">Esimerkki 7.3601</w:t>
      </w:r>
    </w:p>
    <w:p>
      <w:r>
        <w:t xml:space="preserve">Lausunto: Laji: fiktio.</w:t>
      </w:r>
    </w:p>
    <w:p>
      <w:r>
        <w:rPr>
          <w:b/>
        </w:rPr>
        <w:t xml:space="preserve">Tulos</w:t>
      </w:r>
    </w:p>
    <w:p>
      <w:r>
        <w:t xml:space="preserve">Mutta vanhat tavat voi lopettaa helposti.</w:t>
      </w:r>
    </w:p>
    <w:p>
      <w:r>
        <w:rPr>
          <w:b/>
        </w:rPr>
        <w:t xml:space="preserve">Esimerkki 7.3602</w:t>
      </w:r>
    </w:p>
    <w:p>
      <w:r>
        <w:t xml:space="preserve">Lausunto: Jopa sinulla on täytynyt olla jonkinlainen käsitys taivaan koostumuksesta?"  Dave nyrpisti otsaansa yrittäessään vastata.Nimike: entailment.Genre: fiktio.</w:t>
      </w:r>
    </w:p>
    <w:p>
      <w:r>
        <w:rPr>
          <w:b/>
        </w:rPr>
        <w:t xml:space="preserve">Tulos</w:t>
      </w:r>
    </w:p>
    <w:p>
      <w:r>
        <w:t xml:space="preserve">Dave ei tiennyt, miten taivas oli koostettu. </w:t>
      </w:r>
    </w:p>
    <w:p>
      <w:r>
        <w:rPr>
          <w:b/>
        </w:rPr>
        <w:t xml:space="preserve">Esimerkki 7.3603</w:t>
      </w:r>
    </w:p>
    <w:p>
      <w:r>
        <w:t xml:space="preserve">Lausunto: Nimike: neutraali.Laji: hallitus.</w:t>
      </w:r>
    </w:p>
    <w:p>
      <w:r>
        <w:rPr>
          <w:b/>
        </w:rPr>
        <w:t xml:space="preserve">Tulos</w:t>
      </w:r>
    </w:p>
    <w:p>
      <w:r>
        <w:t xml:space="preserve">Subjektiivisuuteen, epätarkkuuteen ja puolueellisuuteen liittyy muitakin vähäisiä uhkia.</w:t>
      </w:r>
    </w:p>
    <w:p>
      <w:r>
        <w:rPr>
          <w:b/>
        </w:rPr>
        <w:t xml:space="preserve">Esimerkki 7.3604</w:t>
      </w:r>
    </w:p>
    <w:p>
      <w:r>
        <w:t xml:space="preserve">Lausunto: Label: contradiction.Genre: slate.</w:t>
      </w:r>
    </w:p>
    <w:p>
      <w:r>
        <w:rPr>
          <w:b/>
        </w:rPr>
        <w:t xml:space="preserve">Tulos</w:t>
      </w:r>
    </w:p>
    <w:p>
      <w:r>
        <w:t xml:space="preserve">RPH käyttää verosuunnitelmassaan yhtä ainoaa pistettä.</w:t>
      </w:r>
    </w:p>
    <w:p>
      <w:r>
        <w:rPr>
          <w:b/>
        </w:rPr>
        <w:t xml:space="preserve">Esimerkki 7.3605</w:t>
      </w:r>
    </w:p>
    <w:p>
      <w:r>
        <w:t xml:space="preserve">Lausunto: Merkintä: ristiriita.Laji: matkailu.</w:t>
      </w:r>
    </w:p>
    <w:p>
      <w:r>
        <w:rPr>
          <w:b/>
        </w:rPr>
        <w:t xml:space="preserve">Tulos</w:t>
      </w:r>
    </w:p>
    <w:p>
      <w:r>
        <w:t xml:space="preserve">Lähistöllä ei ole hautoja.</w:t>
      </w:r>
    </w:p>
    <w:p>
      <w:r>
        <w:rPr>
          <w:b/>
        </w:rPr>
        <w:t xml:space="preserve">Esimerkki 7.3606</w:t>
      </w:r>
    </w:p>
    <w:p>
      <w:r>
        <w:t xml:space="preserve">Lausunto: Label: entailment.Genre: travel.</w:t>
      </w:r>
    </w:p>
    <w:p>
      <w:r>
        <w:rPr>
          <w:b/>
        </w:rPr>
        <w:t xml:space="preserve">Tulos</w:t>
      </w:r>
    </w:p>
    <w:p>
      <w:r>
        <w:t xml:space="preserve">Nähtävyyksiimme kuuluu monia urheilulajeja, kuten golf ja kroketti.</w:t>
      </w:r>
    </w:p>
    <w:p>
      <w:r>
        <w:rPr>
          <w:b/>
        </w:rPr>
        <w:t xml:space="preserve">Esimerkki 7.3607</w:t>
      </w:r>
    </w:p>
    <w:p>
      <w:r>
        <w:t xml:space="preserve">Lausunto: Linna: Edinburghin kaupunki levittäytyi lopulta linnan alapuolelle, ja pääkatu johti sisäänkäynnistä alas Holyroodin palatsiin.Nimike: ristiriita.Genre: matkailu.</w:t>
      </w:r>
    </w:p>
    <w:p>
      <w:r>
        <w:rPr>
          <w:b/>
        </w:rPr>
        <w:t xml:space="preserve">Tulos</w:t>
      </w:r>
    </w:p>
    <w:p>
      <w:r>
        <w:t xml:space="preserve">Linna kohosi tyhjyyttään, sillä mikään kaupunki ei ollut enää yhteydessä siihen.</w:t>
      </w:r>
    </w:p>
    <w:p>
      <w:r>
        <w:rPr>
          <w:b/>
        </w:rPr>
        <w:t xml:space="preserve">Esimerkki 7.3608</w:t>
      </w:r>
    </w:p>
    <w:p>
      <w:r>
        <w:t xml:space="preserve">Lausunto: Salon julkaisi viime syksynä tärkeän tosiasian, jonka mukaan Henry Hyde oli 30 vuotta sitten aviorikoksessa.Label: neutral.Genre: slate.</w:t>
      </w:r>
    </w:p>
    <w:p>
      <w:r>
        <w:rPr>
          <w:b/>
        </w:rPr>
        <w:t xml:space="preserve">Tulos</w:t>
      </w:r>
    </w:p>
    <w:p>
      <w:r>
        <w:t xml:space="preserve">Salon oli ensimmäinen julkaisu, joka paljasti Henry Hyden suhteen.</w:t>
      </w:r>
    </w:p>
    <w:p>
      <w:r>
        <w:rPr>
          <w:b/>
        </w:rPr>
        <w:t xml:space="preserve">Esimerkki 7.3609</w:t>
      </w:r>
    </w:p>
    <w:p>
      <w:r>
        <w:t xml:space="preserve">Lausunto: Laji: fiktio.</w:t>
      </w:r>
    </w:p>
    <w:p>
      <w:r>
        <w:rPr>
          <w:b/>
        </w:rPr>
        <w:t xml:space="preserve">Tulos</w:t>
      </w:r>
    </w:p>
    <w:p>
      <w:r>
        <w:t xml:space="preserve">Mies nujersi naisen.</w:t>
      </w:r>
    </w:p>
    <w:p>
      <w:r>
        <w:rPr>
          <w:b/>
        </w:rPr>
        <w:t xml:space="preserve">Esimerkki 7.3610</w:t>
      </w:r>
    </w:p>
    <w:p>
      <w:r>
        <w:t xml:space="preserve">Lausunto: Nimike: ristiriita.Genre: fiktio.</w:t>
      </w:r>
    </w:p>
    <w:p>
      <w:r>
        <w:rPr>
          <w:b/>
        </w:rPr>
        <w:t xml:space="preserve">Tulos</w:t>
      </w:r>
    </w:p>
    <w:p>
      <w:r>
        <w:t xml:space="preserve">Tennesseessä oli uusi lääkäri hoitamassa kaupunkia. </w:t>
      </w:r>
    </w:p>
    <w:p>
      <w:r>
        <w:rPr>
          <w:b/>
        </w:rPr>
        <w:t xml:space="preserve">Esimerkki 7.3611</w:t>
      </w:r>
    </w:p>
    <w:p>
      <w:r>
        <w:t xml:space="preserve">Lausunto: Kansallinen säästäminen ja talous11 Kansallinen säästäminen ja talous12 Kansallinen säästäminen ja hallitus13Label: neutraali.Genre: hallitus.</w:t>
      </w:r>
    </w:p>
    <w:p>
      <w:r>
        <w:rPr>
          <w:b/>
        </w:rPr>
        <w:t xml:space="preserve">Tulos</w:t>
      </w:r>
    </w:p>
    <w:p>
      <w:r>
        <w:t xml:space="preserve">Federal Reserve käsittelee henkilökohtaista säästämistä ja eläkesäästämistä.</w:t>
      </w:r>
    </w:p>
    <w:p>
      <w:r>
        <w:rPr>
          <w:b/>
        </w:rPr>
        <w:t xml:space="preserve">Esimerkki 7.3612</w:t>
      </w:r>
    </w:p>
    <w:p>
      <w:r>
        <w:t xml:space="preserve">Lausunto: Yksi asia, jonka huomaat heti, on se, että samaan malliin perustuvien ja ensisilmäyksellä samalta näyttävien artikkelien hinnat vaihtelevat muutamasta dollarista moniin tuhansiin dollareihin.Etiketti: neutraali.Genre: matkailu.</w:t>
      </w:r>
    </w:p>
    <w:p>
      <w:r>
        <w:rPr>
          <w:b/>
        </w:rPr>
        <w:t xml:space="preserve">Tulos</w:t>
      </w:r>
    </w:p>
    <w:p>
      <w:r>
        <w:t xml:space="preserve">Vaikka jotkut ovat valmiita maksamaan paljon enemmän laadukkaammiksi koetuista artikkeleista, toiset säästävät mielellään rahansa ja ottavat halvempia vaihtoehtoja.</w:t>
      </w:r>
    </w:p>
    <w:p>
      <w:r>
        <w:rPr>
          <w:b/>
        </w:rPr>
        <w:t xml:space="preserve">Esimerkki 7.3613</w:t>
      </w:r>
    </w:p>
    <w:p>
      <w:r>
        <w:t xml:space="preserve">Lausunto: Merkintä: neutraali.Laji: matkailu.</w:t>
      </w:r>
    </w:p>
    <w:p>
      <w:r>
        <w:rPr>
          <w:b/>
        </w:rPr>
        <w:t xml:space="preserve">Tulos</w:t>
      </w:r>
    </w:p>
    <w:p>
      <w:r>
        <w:t xml:space="preserve">Näkymä tekee ponnisteluista kuitenkin vaivan arvoisia.</w:t>
      </w:r>
    </w:p>
    <w:p>
      <w:r>
        <w:rPr>
          <w:b/>
        </w:rPr>
        <w:t xml:space="preserve">Esimerkki 7.3614</w:t>
      </w:r>
    </w:p>
    <w:p>
      <w:r>
        <w:t xml:space="preserve">Lausunto: Label: entailment.Genre: travel.</w:t>
      </w:r>
    </w:p>
    <w:p>
      <w:r>
        <w:rPr>
          <w:b/>
        </w:rPr>
        <w:t xml:space="preserve">Tulos</w:t>
      </w:r>
    </w:p>
    <w:p>
      <w:r>
        <w:t xml:space="preserve">Nykyaikaisen Malesian vaaliprosessi on saanut vaikutteita minangkabaun menetelmästä valita johtajat.</w:t>
      </w:r>
    </w:p>
    <w:p>
      <w:r>
        <w:rPr>
          <w:b/>
        </w:rPr>
        <w:t xml:space="preserve">Esimerkki 7.3615</w:t>
      </w:r>
    </w:p>
    <w:p>
      <w:r>
        <w:t xml:space="preserve">Väite: kyllä, se on surullistaLabel: entailment.Genre: puhelin.</w:t>
      </w:r>
    </w:p>
    <w:p>
      <w:r>
        <w:rPr>
          <w:b/>
        </w:rPr>
        <w:t xml:space="preserve">Tulos</w:t>
      </w:r>
    </w:p>
    <w:p>
      <w:r>
        <w:t xml:space="preserve">Se on surullista.</w:t>
      </w:r>
    </w:p>
    <w:p>
      <w:r>
        <w:rPr>
          <w:b/>
        </w:rPr>
        <w:t xml:space="preserve">Esimerkki 7.3616</w:t>
      </w:r>
    </w:p>
    <w:p>
      <w:r>
        <w:t xml:space="preserve">Lausunto: Nimike: neutraali.Laji: julkishallinto.</w:t>
      </w:r>
    </w:p>
    <w:p>
      <w:r>
        <w:rPr>
          <w:b/>
        </w:rPr>
        <w:t xml:space="preserve">Tulos</w:t>
      </w:r>
    </w:p>
    <w:p>
      <w:r>
        <w:t xml:space="preserve">Viides luku on asiakirjan tärkein luku.</w:t>
      </w:r>
    </w:p>
    <w:p>
      <w:r>
        <w:rPr>
          <w:b/>
        </w:rPr>
        <w:t xml:space="preserve">Esimerkki 7.3617</w:t>
      </w:r>
    </w:p>
    <w:p>
      <w:r>
        <w:t xml:space="preserve">Lausunto: Label: entailment.Genre: government.</w:t>
      </w:r>
    </w:p>
    <w:p>
      <w:r>
        <w:rPr>
          <w:b/>
        </w:rPr>
        <w:t xml:space="preserve">Tulos</w:t>
      </w:r>
    </w:p>
    <w:p>
      <w:r>
        <w:t xml:space="preserve">Kongressi oli mukana Enronin tutkimuksessa.</w:t>
      </w:r>
    </w:p>
    <w:p>
      <w:r>
        <w:rPr>
          <w:b/>
        </w:rPr>
        <w:t xml:space="preserve">Esimerkki 7.3618</w:t>
      </w:r>
    </w:p>
    <w:p>
      <w:r>
        <w:t xml:space="preserve">Lausunto: Nimike: ristiriita.Genre: matkailu.</w:t>
      </w:r>
    </w:p>
    <w:p>
      <w:r>
        <w:rPr>
          <w:b/>
        </w:rPr>
        <w:t xml:space="preserve">Tulos</w:t>
      </w:r>
    </w:p>
    <w:p>
      <w:r>
        <w:t xml:space="preserve">Puolan historiassa ei tapahtunut mitään merkittävää 1910-luvulla.</w:t>
      </w:r>
    </w:p>
    <w:p>
      <w:r>
        <w:rPr>
          <w:b/>
        </w:rPr>
        <w:t xml:space="preserve">Esimerkki 7.3619</w:t>
      </w:r>
    </w:p>
    <w:p>
      <w:r>
        <w:t xml:space="preserve">Lausunto: Ehdottomasti ehdottomasti, ja he tekevät sitä monissa kouluissa, mutta luultavasti ei tarpeeksi koko maassa, mutta se vie ainakin kokonaisen sukupolven ihmisiä, ennen kuin he ymmärtävät äänestämisen ajatuksen, aivan kuten se vie kokonaisen sukupolven ihmisiä, ennen kuin he vihdoin ymmärtävät huumeiden haitallisuuden.Laji: puhelin.</w:t>
      </w:r>
    </w:p>
    <w:p>
      <w:r>
        <w:rPr>
          <w:b/>
        </w:rPr>
        <w:t xml:space="preserve">Tulos</w:t>
      </w:r>
    </w:p>
    <w:p>
      <w:r>
        <w:t xml:space="preserve">Ihmiset alkavat äänestää, kun kerromme heille, miten äänestämättä jättäminen johtaa huonoihin tuloksiin.</w:t>
      </w:r>
    </w:p>
    <w:p>
      <w:r>
        <w:rPr>
          <w:b/>
        </w:rPr>
        <w:t xml:space="preserve">Esimerkki 7.3620</w:t>
      </w:r>
    </w:p>
    <w:p>
      <w:r>
        <w:t xml:space="preserve">Lausunto: Label: neutral.Genre: government.</w:t>
      </w:r>
    </w:p>
    <w:p>
      <w:r>
        <w:rPr>
          <w:b/>
        </w:rPr>
        <w:t xml:space="preserve">Tulos</w:t>
      </w:r>
    </w:p>
    <w:p>
      <w:r>
        <w:t xml:space="preserve">Ulkomaisilla lainanantajilla on korkeat maksut jokaisesta tehdystä transaktiosta.</w:t>
      </w:r>
    </w:p>
    <w:p>
      <w:r>
        <w:rPr>
          <w:b/>
        </w:rPr>
        <w:t xml:space="preserve">Esimerkki 7.3621</w:t>
      </w:r>
    </w:p>
    <w:p>
      <w:r>
        <w:t xml:space="preserve">Lausunto: Se antaa hänelle laajemman liikkumavaran kuin erityinen ja uskottava kieli, mutta se ei vaadi häntä nimeämään riippumatonta neuvonantajaa joka kerta, kun joku vastapuolueessa havaitsee poliittisen konfliktin vaikutelman.</w:t>
      </w:r>
    </w:p>
    <w:p>
      <w:r>
        <w:rPr>
          <w:b/>
        </w:rPr>
        <w:t xml:space="preserve">Tulos</w:t>
      </w:r>
    </w:p>
    <w:p>
      <w:r>
        <w:t xml:space="preserve">Hänelle sallitaan laajempi liikkumavara kuin tietty kieli, koska hän on tuomari.</w:t>
      </w:r>
    </w:p>
    <w:p>
      <w:r>
        <w:rPr>
          <w:b/>
        </w:rPr>
        <w:t xml:space="preserve">Esimerkki 7.3622</w:t>
      </w:r>
    </w:p>
    <w:p>
      <w:r>
        <w:t xml:space="preserve">Lausunto: Plimpton eksyi jossain vaiheessa listaansa, mutta vaikka hän viittasi yhteen näytöksen soundtrackin tekijöistä Cecille Dioniksi, hän toi tapahtumaan patriisimaiset äänensävynsä ja tarunhohtoisen tietämyksensä ilotulituksista.</w:t>
      </w:r>
    </w:p>
    <w:p>
      <w:r>
        <w:rPr>
          <w:b/>
        </w:rPr>
        <w:t xml:space="preserve">Tulos</w:t>
      </w:r>
    </w:p>
    <w:p>
      <w:r>
        <w:t xml:space="preserve">Plimpton on sytyttänyt vuosien varrella paljon ilotulituksia.</w:t>
      </w:r>
    </w:p>
    <w:p>
      <w:r>
        <w:rPr>
          <w:b/>
        </w:rPr>
        <w:t xml:space="preserve">Esimerkki 7.3623</w:t>
      </w:r>
    </w:p>
    <w:p>
      <w:r>
        <w:t xml:space="preserve">Lausunto: Nimike: ristiriita.Genre: fiktio.</w:t>
      </w:r>
    </w:p>
    <w:p>
      <w:r>
        <w:rPr>
          <w:b/>
        </w:rPr>
        <w:t xml:space="preserve">Tulos</w:t>
      </w:r>
    </w:p>
    <w:p>
      <w:r>
        <w:t xml:space="preserve">Rouva Vandemeyer heräsi ja alkoi laulaa täysillä. </w:t>
      </w:r>
    </w:p>
    <w:p>
      <w:r>
        <w:rPr>
          <w:b/>
        </w:rPr>
        <w:t xml:space="preserve">Esimerkki 7.3624</w:t>
      </w:r>
    </w:p>
    <w:p>
      <w:r>
        <w:t xml:space="preserve">Lausunto: totta kai, itse asiassa sanottiin, että se epäonnistui, ja sitten se taisi epäonnistua, mutta yleisesti ottaen siellä oli vielä paljon ihmisiä, jotka eivät ole varmoja siitä, että se on täysin epäonnistunut, koska niin paljon on muuttunut, tiedäthän.Laji: puhelin.</w:t>
      </w:r>
    </w:p>
    <w:p>
      <w:r>
        <w:rPr>
          <w:b/>
        </w:rPr>
        <w:t xml:space="preserve">Tulos</w:t>
      </w:r>
    </w:p>
    <w:p>
      <w:r>
        <w:t xml:space="preserve">He eivät pitäneet lopputuloksesta, vaikka minusta siitä tuli hieno.</w:t>
      </w:r>
    </w:p>
    <w:p>
      <w:r>
        <w:rPr>
          <w:b/>
        </w:rPr>
        <w:t xml:space="preserve">Esimerkki 7.3625</w:t>
      </w:r>
    </w:p>
    <w:p>
      <w:r>
        <w:t xml:space="preserve">Lausunto: Alkuperäinen sertifiointimenettely edellytti kirjallisen hakemuksen, testausselosteen ja maksun (ja joissakin tapauksissa laitteen toimittamista testattavaksi) FCC:n laboratorioon.</w:t>
      </w:r>
    </w:p>
    <w:p>
      <w:r>
        <w:rPr>
          <w:b/>
        </w:rPr>
        <w:t xml:space="preserve">Tulos</w:t>
      </w:r>
    </w:p>
    <w:p>
      <w:r>
        <w:t xml:space="preserve">Laitteen pudottaminen kuuden jalan korkeudesta on osa testausprosessia.</w:t>
      </w:r>
    </w:p>
    <w:p>
      <w:r>
        <w:rPr>
          <w:b/>
        </w:rPr>
        <w:t xml:space="preserve">Esimerkki 7.3626</w:t>
      </w:r>
    </w:p>
    <w:p>
      <w:r>
        <w:t xml:space="preserve">Lausunto: Label: neutral.Genre: slate.</w:t>
      </w:r>
    </w:p>
    <w:p>
      <w:r>
        <w:rPr>
          <w:b/>
        </w:rPr>
        <w:t xml:space="preserve">Tulos</w:t>
      </w:r>
    </w:p>
    <w:p>
      <w:r>
        <w:t xml:space="preserve">Voisit olla ystävällisempi ja loogisempi kamerassa.</w:t>
      </w:r>
    </w:p>
    <w:p>
      <w:r>
        <w:rPr>
          <w:b/>
        </w:rPr>
        <w:t xml:space="preserve">Esimerkki 7.3627</w:t>
      </w:r>
    </w:p>
    <w:p>
      <w:r>
        <w:t xml:space="preserve">Lausunto: Label: contradiction.Genre: government.</w:t>
      </w:r>
    </w:p>
    <w:p>
      <w:r>
        <w:rPr>
          <w:b/>
        </w:rPr>
        <w:t xml:space="preserve">Tulos</w:t>
      </w:r>
    </w:p>
    <w:p>
      <w:r>
        <w:t xml:space="preserve">Liittovaltion yksiköiden turvallisuushaasteet ovat täysin ainutlaatuisia.</w:t>
      </w:r>
    </w:p>
    <w:p>
      <w:r>
        <w:rPr>
          <w:b/>
        </w:rPr>
        <w:t xml:space="preserve">Esimerkki 7.3628</w:t>
      </w:r>
    </w:p>
    <w:p>
      <w:r>
        <w:t xml:space="preserve">Väite: "Luulen toisin. "Nimike: neutraali.Laji: fiktio.</w:t>
      </w:r>
    </w:p>
    <w:p>
      <w:r>
        <w:rPr>
          <w:b/>
        </w:rPr>
        <w:t xml:space="preserve">Tulos</w:t>
      </w:r>
    </w:p>
    <w:p>
      <w:r>
        <w:t xml:space="preserve">"Mutta meidän pitäisi keskustella tästä aiheesta.</w:t>
      </w:r>
    </w:p>
    <w:p>
      <w:r>
        <w:rPr>
          <w:b/>
        </w:rPr>
        <w:t xml:space="preserve">Esimerkki 7.3629</w:t>
      </w:r>
    </w:p>
    <w:p>
      <w:r>
        <w:t xml:space="preserve">Lausunto: Label: contradiction.Genre: government.</w:t>
      </w:r>
    </w:p>
    <w:p>
      <w:r>
        <w:rPr>
          <w:b/>
        </w:rPr>
        <w:t xml:space="preserve">Tulos</w:t>
      </w:r>
    </w:p>
    <w:p>
      <w:r>
        <w:t xml:space="preserve">HIC ei maksanut kenellekään palkkaa 2300 ja 2400 välisenä aikana.</w:t>
      </w:r>
    </w:p>
    <w:p>
      <w:r>
        <w:rPr>
          <w:b/>
        </w:rPr>
        <w:t xml:space="preserve">Esimerkki 7.3630</w:t>
      </w:r>
    </w:p>
    <w:p>
      <w:r>
        <w:t xml:space="preserve">Väite: oh se on kansallinenLabel: entailment.Genre: puhelin.</w:t>
      </w:r>
    </w:p>
    <w:p>
      <w:r>
        <w:rPr>
          <w:b/>
        </w:rPr>
        <w:t xml:space="preserve">Tulos</w:t>
      </w:r>
    </w:p>
    <w:p>
      <w:r>
        <w:t xml:space="preserve">Se on koko maan laajuinen. </w:t>
      </w:r>
    </w:p>
    <w:p>
      <w:r>
        <w:rPr>
          <w:b/>
        </w:rPr>
        <w:t xml:space="preserve">Esimerkki 7.3631</w:t>
      </w:r>
    </w:p>
    <w:p>
      <w:r>
        <w:t xml:space="preserve">Lausunto: Bradleyn kampanja kieltäytyi antamasta kommenttia tähän juttuun.Label: contradiction.Genre: slate.</w:t>
      </w:r>
    </w:p>
    <w:p>
      <w:r>
        <w:rPr>
          <w:b/>
        </w:rPr>
        <w:t xml:space="preserve">Tulos</w:t>
      </w:r>
    </w:p>
    <w:p>
      <w:r>
        <w:t xml:space="preserve">Bradleyn kampanja kommentoi juttua pitkään.</w:t>
      </w:r>
    </w:p>
    <w:p>
      <w:r>
        <w:rPr>
          <w:b/>
        </w:rPr>
        <w:t xml:space="preserve">Esimerkki 7.3632</w:t>
      </w:r>
    </w:p>
    <w:p>
      <w:r>
        <w:t xml:space="preserve">Lausunto: Label: entailment.Genre: matkailu.</w:t>
      </w:r>
    </w:p>
    <w:p>
      <w:r>
        <w:rPr>
          <w:b/>
        </w:rPr>
        <w:t xml:space="preserve">Tulos</w:t>
      </w:r>
    </w:p>
    <w:p>
      <w:r>
        <w:t xml:space="preserve">Näkymät ovat hämmästyttävät ja puutarha-asetelma on hyvin rauhallinen.</w:t>
      </w:r>
    </w:p>
    <w:p>
      <w:r>
        <w:rPr>
          <w:b/>
        </w:rPr>
        <w:t xml:space="preserve">Esimerkki 7.3633</w:t>
      </w:r>
    </w:p>
    <w:p>
      <w:r>
        <w:t xml:space="preserve">Väite: (Vaikka hänet siis vedettiin mukaan skandaaliin vastoin tahtoaan, se oli hänen oma puhuttelevuutensa, joka mahdollisti vetämisen.)Nimike: neutraali.Genre: liuskekivi.</w:t>
      </w:r>
    </w:p>
    <w:p>
      <w:r>
        <w:rPr>
          <w:b/>
        </w:rPr>
        <w:t xml:space="preserve">Tulos</w:t>
      </w:r>
    </w:p>
    <w:p>
      <w:r>
        <w:t xml:space="preserve">Hän ei halunnut tulla vedetyksi mukaan viraltapanoskandaaliin.</w:t>
      </w:r>
    </w:p>
    <w:p>
      <w:r>
        <w:rPr>
          <w:b/>
        </w:rPr>
        <w:t xml:space="preserve">Esimerkki 7.3634</w:t>
      </w:r>
    </w:p>
    <w:p>
      <w:r>
        <w:t xml:space="preserve">Lausunto: Taikausko tänä päivänä!"  Hän kääntyi Davea kohti, jonka äänihuulet olivat yhä kireällä veitsen näkemisestä aiheutuneesta järkytyksestä.Nimike: ristiriita.Genre: fiktio.</w:t>
      </w:r>
    </w:p>
    <w:p>
      <w:r>
        <w:rPr>
          <w:b/>
        </w:rPr>
        <w:t xml:space="preserve">Tulos</w:t>
      </w:r>
    </w:p>
    <w:p>
      <w:r>
        <w:t xml:space="preserve">Dave huusi kovaa. </w:t>
      </w:r>
    </w:p>
    <w:p>
      <w:r>
        <w:rPr>
          <w:b/>
        </w:rPr>
        <w:t xml:space="preserve">Esimerkki 7.3635</w:t>
      </w:r>
    </w:p>
    <w:p>
      <w:r>
        <w:t xml:space="preserve">Lausunto: Nimike: neutraali.Genre: matkailu.</w:t>
      </w:r>
    </w:p>
    <w:p>
      <w:r>
        <w:rPr>
          <w:b/>
        </w:rPr>
        <w:t xml:space="preserve">Tulos</w:t>
      </w:r>
    </w:p>
    <w:p>
      <w:r>
        <w:t xml:space="preserve">Mongolien hyökkäyksen jälkeen Kamakuran hallinto sai nopeasti voimansa takaisin.</w:t>
      </w:r>
    </w:p>
    <w:p>
      <w:r>
        <w:rPr>
          <w:b/>
        </w:rPr>
        <w:t xml:space="preserve">Esimerkki 7.3636</w:t>
      </w:r>
    </w:p>
    <w:p>
      <w:r>
        <w:t xml:space="preserve">Lausunto: Sanomalehtien mukaan suuret uutiset olivat 1) riippumattomien elokuvien jatkuva nousu ja 2) verkko-tv:n jatkuva taantuminen.</w:t>
      </w:r>
    </w:p>
    <w:p>
      <w:r>
        <w:rPr>
          <w:b/>
        </w:rPr>
        <w:t xml:space="preserve">Tulos</w:t>
      </w:r>
    </w:p>
    <w:p>
      <w:r>
        <w:t xml:space="preserve">Sanomalehdissä sanottiin, että verkko-tv-asemien kukoistus oli suuri uutinen.</w:t>
      </w:r>
    </w:p>
    <w:p>
      <w:r>
        <w:rPr>
          <w:b/>
        </w:rPr>
        <w:t xml:space="preserve">Esimerkki 7.3637</w:t>
      </w:r>
    </w:p>
    <w:p>
      <w:r>
        <w:t xml:space="preserve">Lausunto: Työskentely apurahansaajien ja suunnittelijoiden kanssa kussakin osavaltiossa johtajakoulutuksen edistämiseksi, mukaan lukien paikallisen hallituksen koulutus, sekä asiakkaiden hallituksen jäsenten osallistumisen ja koulutuksen edistämiseksi (asiakkaiden johtajien tavoittaminen).</w:t>
      </w:r>
    </w:p>
    <w:p>
      <w:r>
        <w:rPr>
          <w:b/>
        </w:rPr>
        <w:t xml:space="preserve">Tulos</w:t>
      </w:r>
    </w:p>
    <w:p>
      <w:r>
        <w:t xml:space="preserve">Viimeaikaiset kyselytutkimukset ovat osoittaneet, että johtamiskoulutus ja jäsenten osallistuminen on alue, jota meidän on parannettava eniten.</w:t>
      </w:r>
    </w:p>
    <w:p>
      <w:r>
        <w:rPr>
          <w:b/>
        </w:rPr>
        <w:t xml:space="preserve">Esimerkki 7.3638</w:t>
      </w:r>
    </w:p>
    <w:p>
      <w:r>
        <w:t xml:space="preserve">Lausunto: Merkki: neutraali.Laji: matkailu.</w:t>
      </w:r>
    </w:p>
    <w:p>
      <w:r>
        <w:rPr>
          <w:b/>
        </w:rPr>
        <w:t xml:space="preserve">Tulos</w:t>
      </w:r>
    </w:p>
    <w:p>
      <w:r>
        <w:t xml:space="preserve">Rakennuksen valmistumisvuosi 1941 on johtanut siihen, että vuosien varrella on tehty paljon korjauksia.</w:t>
      </w:r>
    </w:p>
    <w:p>
      <w:r>
        <w:rPr>
          <w:b/>
        </w:rPr>
        <w:t xml:space="preserve">Esimerkki 7.3639</w:t>
      </w:r>
    </w:p>
    <w:p>
      <w:r>
        <w:t xml:space="preserve">Väite: se on yksi niistä paikoista, jonne haluaisin mennä, en tietenkään juuri nyt, mutta jossain vaiheessa haluaisin mennä Moskovaan ja jaLaji: puhelin.</w:t>
      </w:r>
    </w:p>
    <w:p>
      <w:r>
        <w:rPr>
          <w:b/>
        </w:rPr>
        <w:t xml:space="preserve">Tulos</w:t>
      </w:r>
    </w:p>
    <w:p>
      <w:r>
        <w:t xml:space="preserve">En halua koskaan käydä Moskovassa. </w:t>
      </w:r>
    </w:p>
    <w:p>
      <w:r>
        <w:rPr>
          <w:b/>
        </w:rPr>
        <w:t xml:space="preserve">Esimerkki 7.3640</w:t>
      </w:r>
    </w:p>
    <w:p>
      <w:r>
        <w:t xml:space="preserve">Lausunto: Label: entailment.Genre: government.</w:t>
      </w:r>
    </w:p>
    <w:p>
      <w:r>
        <w:rPr>
          <w:b/>
        </w:rPr>
        <w:t xml:space="preserve">Tulos</w:t>
      </w:r>
    </w:p>
    <w:p>
      <w:r>
        <w:t xml:space="preserve">Komitea tukee pyrkimyksiä yksinkertaistaa LSC:n palveluja.</w:t>
      </w:r>
    </w:p>
    <w:p>
      <w:r>
        <w:rPr>
          <w:b/>
        </w:rPr>
        <w:t xml:space="preserve">Esimerkki 7.3641</w:t>
      </w:r>
    </w:p>
    <w:p>
      <w:r>
        <w:t xml:space="preserve">Lausunto: Tämä on kuuluisa paikallinen herkku, joka on valmistettu jauhetuista manteleista, appelsiinista ja sokeroidusta melonista.</w:t>
      </w:r>
    </w:p>
    <w:p>
      <w:r>
        <w:rPr>
          <w:b/>
        </w:rPr>
        <w:t xml:space="preserve">Tulos</w:t>
      </w:r>
    </w:p>
    <w:p>
      <w:r>
        <w:t xml:space="preserve">Jokainen kalisson maksaa 5 dollaria.</w:t>
      </w:r>
    </w:p>
    <w:p>
      <w:r>
        <w:rPr>
          <w:b/>
        </w:rPr>
        <w:t xml:space="preserve">Esimerkki 7.3642</w:t>
      </w:r>
    </w:p>
    <w:p>
      <w:r>
        <w:t xml:space="preserve">Lausunto: Label: contradiction.Genre: matkailu.</w:t>
      </w:r>
    </w:p>
    <w:p>
      <w:r>
        <w:rPr>
          <w:b/>
        </w:rPr>
        <w:t xml:space="preserve">Tulos</w:t>
      </w:r>
    </w:p>
    <w:p>
      <w:r>
        <w:t xml:space="preserve">Juhlissa ei ole musiikkia eikä näyttelemistä.</w:t>
      </w:r>
    </w:p>
    <w:p>
      <w:r>
        <w:rPr>
          <w:b/>
        </w:rPr>
        <w:t xml:space="preserve">Esimerkki 7.3643</w:t>
      </w:r>
    </w:p>
    <w:p>
      <w:r>
        <w:t xml:space="preserve">Lausunto: Laji: fiktio." Label: entailment.</w:t>
      </w:r>
    </w:p>
    <w:p>
      <w:r>
        <w:rPr>
          <w:b/>
        </w:rPr>
        <w:t xml:space="preserve">Tulos</w:t>
      </w:r>
    </w:p>
    <w:p>
      <w:r>
        <w:t xml:space="preserve">Keskustelitteko te kieltäytymisistä?</w:t>
      </w:r>
    </w:p>
    <w:p>
      <w:r>
        <w:rPr>
          <w:b/>
        </w:rPr>
        <w:t xml:space="preserve">Esimerkki 7.3644</w:t>
      </w:r>
    </w:p>
    <w:p>
      <w:r>
        <w:t xml:space="preserve">Lausunto: Label: entailment.Genre: matkailu.</w:t>
      </w:r>
    </w:p>
    <w:p>
      <w:r>
        <w:rPr>
          <w:b/>
        </w:rPr>
        <w:t xml:space="preserve">Tulos</w:t>
      </w:r>
    </w:p>
    <w:p>
      <w:r>
        <w:t xml:space="preserve">Lähes kaikki lomakeskukset tarjoavat purjehdusta.</w:t>
      </w:r>
    </w:p>
    <w:p>
      <w:r>
        <w:rPr>
          <w:b/>
        </w:rPr>
        <w:t xml:space="preserve">Esimerkki 7.3645</w:t>
      </w:r>
    </w:p>
    <w:p>
      <w:r>
        <w:t xml:space="preserve">Väite: jonka mielestäni pitäisi olla joka tapauksessaLabel: neutraali.Genre: puhelin.</w:t>
      </w:r>
    </w:p>
    <w:p>
      <w:r>
        <w:rPr>
          <w:b/>
        </w:rPr>
        <w:t xml:space="preserve">Tulos</w:t>
      </w:r>
    </w:p>
    <w:p>
      <w:r>
        <w:t xml:space="preserve">Jonka mielestäni pitäisi olla joka tapauksessa, mielestäni naiset voisivat tehdä sen...</w:t>
      </w:r>
    </w:p>
    <w:p>
      <w:r>
        <w:rPr>
          <w:b/>
        </w:rPr>
        <w:t xml:space="preserve">Esimerkki 7.3646</w:t>
      </w:r>
    </w:p>
    <w:p>
      <w:r>
        <w:t xml:space="preserve">Lausunto: Laji: Matkailu: Kauempana lännessä on harvaan asuttuja alueita, joissa voit uida suhteellisen rauhassa tai syödä yksinkertaisessa rantaravintolassa.</w:t>
      </w:r>
    </w:p>
    <w:p>
      <w:r>
        <w:rPr>
          <w:b/>
        </w:rPr>
        <w:t xml:space="preserve">Tulos</w:t>
      </w:r>
    </w:p>
    <w:p>
      <w:r>
        <w:t xml:space="preserve">Rannalla on joitakin yksinkertaisia ravintoloita.</w:t>
      </w:r>
    </w:p>
    <w:p>
      <w:r>
        <w:rPr>
          <w:b/>
        </w:rPr>
        <w:t xml:space="preserve">Esimerkki 7.3647</w:t>
      </w:r>
    </w:p>
    <w:p>
      <w:r>
        <w:t xml:space="preserve">Lausunto: Label: entailment.Genre: government.</w:t>
      </w:r>
    </w:p>
    <w:p>
      <w:r>
        <w:rPr>
          <w:b/>
        </w:rPr>
        <w:t xml:space="preserve">Tulos</w:t>
      </w:r>
    </w:p>
    <w:p>
      <w:r>
        <w:t xml:space="preserve">Mikä on selitys Japanin korkealle säästämisasteelle?</w:t>
      </w:r>
    </w:p>
    <w:p>
      <w:r>
        <w:rPr>
          <w:b/>
        </w:rPr>
        <w:t xml:space="preserve">Esimerkki 7.3648</w:t>
      </w:r>
    </w:p>
    <w:p>
      <w:r>
        <w:t xml:space="preserve">Väite: oi talvi alkaisi oi kyllä, talvi alkaisi syyskuussa se alkaisi kylmetä syyskuussaLaji: puhelin.Nimeke: ristiriita.</w:t>
      </w:r>
    </w:p>
    <w:p>
      <w:r>
        <w:rPr>
          <w:b/>
        </w:rPr>
        <w:t xml:space="preserve">Tulos</w:t>
      </w:r>
    </w:p>
    <w:p>
      <w:r>
        <w:t xml:space="preserve">Se pysyisi kuumana joulukuuhun asti.</w:t>
      </w:r>
    </w:p>
    <w:p>
      <w:r>
        <w:rPr>
          <w:b/>
        </w:rPr>
        <w:t xml:space="preserve">Esimerkki 7.3649</w:t>
      </w:r>
    </w:p>
    <w:p>
      <w:r>
        <w:t xml:space="preserve">Lausunto: se todella on oh yäk joo no se on tavallaan nautittavaa odotan sitä todella innolla no kiitos paljon bye-byeLabel: contradiction.Genre: puhelin.</w:t>
      </w:r>
    </w:p>
    <w:p>
      <w:r>
        <w:rPr>
          <w:b/>
        </w:rPr>
        <w:t xml:space="preserve">Tulos</w:t>
      </w:r>
    </w:p>
    <w:p>
      <w:r>
        <w:t xml:space="preserve">En todellakaan nauti tästä ollenkaan. </w:t>
      </w:r>
    </w:p>
    <w:p>
      <w:r>
        <w:rPr>
          <w:b/>
        </w:rPr>
        <w:t xml:space="preserve">Esimerkki 7.3650</w:t>
      </w:r>
    </w:p>
    <w:p>
      <w:r>
        <w:t xml:space="preserve">Lausunto: Um joo, me otimme itse asiassa vaimoni hän on se, joka johti budjettia, tiedättehän, minä vain toin sen kotiin ja hänen täytyi venyttää sitä minne se menisi, mutta hän jakoi niin paljon siihen aikaan, kun lapset kasvoivat, niin paljon meni ruokakauppoihinLabel: entailment.Genre: puhelin.</w:t>
      </w:r>
    </w:p>
    <w:p>
      <w:r>
        <w:rPr>
          <w:b/>
        </w:rPr>
        <w:t xml:space="preserve">Tulos</w:t>
      </w:r>
    </w:p>
    <w:p>
      <w:r>
        <w:t xml:space="preserve">Vaimoni oli aina vastuussa budjetista.</w:t>
      </w:r>
    </w:p>
    <w:p>
      <w:r>
        <w:rPr>
          <w:b/>
        </w:rPr>
        <w:t xml:space="preserve">Esimerkki 7.3651</w:t>
      </w:r>
    </w:p>
    <w:p>
      <w:r>
        <w:t xml:space="preserve">Lausunto: Tuppence ei koskaan saanut tietää, mitä muuta Annie voisi kertoa, sillä sillä sillä hetkellä kirkas ääni, jossa oli erikoisen teräksinen sointi, kutsui: "Annie!" Fiksu nuori nainen hyppäsi kuin häntä olisi ammuttu.Nimimerkki: ristiriita.Genre: fiktio.</w:t>
      </w:r>
    </w:p>
    <w:p>
      <w:r>
        <w:rPr>
          <w:b/>
        </w:rPr>
        <w:t xml:space="preserve">Tulos</w:t>
      </w:r>
    </w:p>
    <w:p>
      <w:r>
        <w:t xml:space="preserve">Hän ei vastannut siihen, että kutsuimme hänen nimeään.</w:t>
      </w:r>
    </w:p>
    <w:p>
      <w:r>
        <w:rPr>
          <w:b/>
        </w:rPr>
        <w:t xml:space="preserve">Esimerkki 7.3652</w:t>
      </w:r>
    </w:p>
    <w:p>
      <w:r>
        <w:t xml:space="preserve">Väite: ja teknisesti katsottuna ei olisi ollut paljon vaikeampaa rakentaa sitä Nicaraguaan, mutta Yhdysvalloilla oli jonkin verran ja olen unohtanut, mikä oli poliittinen vaikutusvalta, mutta oli taloudellisia siteitä, ja sitten oli kysymys siitä, että jos se on Yhdysvaltojen taloudellisten etujen mukaista, menemmekö sinne ja voitammeko ja ja ja ja ja toisin sanoen teemme maailmasta turvallisemman demokratian, mutta jos siitä ei ole mitään taloudellista hyötyä.Nimeke: ristiriita.Laji: puhelin.</w:t>
      </w:r>
    </w:p>
    <w:p>
      <w:r>
        <w:rPr>
          <w:b/>
        </w:rPr>
        <w:t xml:space="preserve">Tulos</w:t>
      </w:r>
    </w:p>
    <w:p>
      <w:r>
        <w:t xml:space="preserve">Nicaragua olisi ollut vaikein paikka rakentaa se.</w:t>
      </w:r>
    </w:p>
    <w:p>
      <w:r>
        <w:rPr>
          <w:b/>
        </w:rPr>
        <w:t xml:space="preserve">Esimerkki 7.3653</w:t>
      </w:r>
    </w:p>
    <w:p>
      <w:r>
        <w:t xml:space="preserve">Lausunto: Nimike: ristiriita.Laji: liuskekivi.</w:t>
      </w:r>
    </w:p>
    <w:p>
      <w:r>
        <w:rPr>
          <w:b/>
        </w:rPr>
        <w:t xml:space="preserve">Tulos</w:t>
      </w:r>
    </w:p>
    <w:p>
      <w:r>
        <w:t xml:space="preserve">Sääennusteiden paikkansapitävyydestä ei ole epäilystäkään.</w:t>
      </w:r>
    </w:p>
    <w:p>
      <w:r>
        <w:rPr>
          <w:b/>
        </w:rPr>
        <w:t xml:space="preserve">Esimerkki 7.3654</w:t>
      </w:r>
    </w:p>
    <w:p>
      <w:r>
        <w:t xml:space="preserve">Lausunto: Laji: fiktio.</w:t>
      </w:r>
    </w:p>
    <w:p>
      <w:r>
        <w:rPr>
          <w:b/>
        </w:rPr>
        <w:t xml:space="preserve">Tulos</w:t>
      </w:r>
    </w:p>
    <w:p>
      <w:r>
        <w:t xml:space="preserve">Pyydät minua munimaan munan kuin kana. </w:t>
      </w:r>
    </w:p>
    <w:p>
      <w:r>
        <w:rPr>
          <w:b/>
        </w:rPr>
        <w:t xml:space="preserve">Esimerkki 7.3655</w:t>
      </w:r>
    </w:p>
    <w:p>
      <w:r>
        <w:t xml:space="preserve">Lausunto: Label: neutral.Genre: slate.</w:t>
      </w:r>
    </w:p>
    <w:p>
      <w:r>
        <w:rPr>
          <w:b/>
        </w:rPr>
        <w:t xml:space="preserve">Tulos</w:t>
      </w:r>
    </w:p>
    <w:p>
      <w:r>
        <w:t xml:space="preserve">Yleisölle ei kerrota, miten verkko toimii.</w:t>
      </w:r>
    </w:p>
    <w:p>
      <w:r>
        <w:rPr>
          <w:b/>
        </w:rPr>
        <w:t xml:space="preserve">Tulos</w:t>
      </w:r>
    </w:p>
    <w:p>
      <w:r>
        <w:t xml:space="preserve">Ulkoiset vaikutukset tulivat FBI:ltä.</w:t>
      </w:r>
    </w:p>
    <w:p>
      <w:r>
        <w:rPr>
          <w:b/>
        </w:rPr>
        <w:t xml:space="preserve">Tulos</w:t>
      </w:r>
    </w:p>
    <w:p>
      <w:r>
        <w:t xml:space="preserve">Verkon ulkoisvaikutuksiin kuuluvat esimerkiksi ruuhkautuminen ja varakustannukset. </w:t>
      </w:r>
    </w:p>
    <w:p>
      <w:r>
        <w:rPr>
          <w:b/>
        </w:rPr>
        <w:t xml:space="preserve">Esimerkki 7.3656</w:t>
      </w:r>
    </w:p>
    <w:p>
      <w:r>
        <w:t xml:space="preserve">Lausunto: Label: entailment.Genre: government.</w:t>
      </w:r>
    </w:p>
    <w:p>
      <w:r>
        <w:rPr>
          <w:b/>
        </w:rPr>
        <w:t xml:space="preserve">Tulos</w:t>
      </w:r>
    </w:p>
    <w:p>
      <w:r>
        <w:t xml:space="preserve">Haluan lähteä tietäen, että aloitin tämän.</w:t>
      </w:r>
    </w:p>
    <w:p>
      <w:r>
        <w:rPr>
          <w:b/>
        </w:rPr>
        <w:t xml:space="preserve">Esimerkki 7.3657</w:t>
      </w:r>
    </w:p>
    <w:p>
      <w:r>
        <w:t xml:space="preserve">Väite: koska soitan huilua, ja ei ole monia asioita, joita voi soittaa ja joita ihmiset istuvat ja laulavat mukana, eikä myöskään voi laulaa mukana, joten pidän paljon klassisesta musiikista, koska kun en soita, pidän jazz-musiikista, muttaLabel: entailment.Genre: puhelin.</w:t>
      </w:r>
    </w:p>
    <w:p>
      <w:r>
        <w:rPr>
          <w:b/>
        </w:rPr>
        <w:t xml:space="preserve">Tulos</w:t>
      </w:r>
    </w:p>
    <w:p>
      <w:r>
        <w:t xml:space="preserve">Soitan huilua, mutta en halua soittaa sillä jazzia, vain klassista soittoa.</w:t>
      </w:r>
    </w:p>
    <w:p>
      <w:r>
        <w:rPr>
          <w:b/>
        </w:rPr>
        <w:t xml:space="preserve">Esimerkki 7.3658</w:t>
      </w:r>
    </w:p>
    <w:p>
      <w:r>
        <w:t xml:space="preserve">Lausunto: Nimimerkki: entailment.Genre: fiktio.</w:t>
      </w:r>
    </w:p>
    <w:p>
      <w:r>
        <w:rPr>
          <w:b/>
        </w:rPr>
        <w:t xml:space="preserve">Tulos</w:t>
      </w:r>
    </w:p>
    <w:p>
      <w:r>
        <w:t xml:space="preserve">Parrakas mies näytti miehelle kymmenen esinettä.</w:t>
      </w:r>
    </w:p>
    <w:p>
      <w:r>
        <w:rPr>
          <w:b/>
        </w:rPr>
        <w:t xml:space="preserve">Esimerkki 7.3659</w:t>
      </w:r>
    </w:p>
    <w:p>
      <w:r>
        <w:t xml:space="preserve">Lausunto: Tutkimuksessa havaittiin myös, että vaikka 59 prosentilla keskuksista oli päihdeneuvojia, vain 5 prosenttia käytti seulontakyselylomakkeita tunnistamaan potilaat, joilla oli alkoholin käyttöongelmia.Merkintä: neutraali.Laji: julkinen.</w:t>
      </w:r>
    </w:p>
    <w:p>
      <w:r>
        <w:rPr>
          <w:b/>
        </w:rPr>
        <w:t xml:space="preserve">Tulos</w:t>
      </w:r>
    </w:p>
    <w:p>
      <w:r>
        <w:t xml:space="preserve">Useimmat keskukset välittävät enemmän kannabisriippuvuudesta kuin alkoholin väärinkäytöstä.</w:t>
      </w:r>
    </w:p>
    <w:p>
      <w:r>
        <w:rPr>
          <w:b/>
        </w:rPr>
        <w:t xml:space="preserve">Esimerkki 7.3660</w:t>
      </w:r>
    </w:p>
    <w:p>
      <w:r>
        <w:t xml:space="preserve">Väite: Aloitat niiden kanssa etkä voi lopettaaTarra: ristiriita.Laji: puhelin.</w:t>
      </w:r>
    </w:p>
    <w:p>
      <w:r>
        <w:rPr>
          <w:b/>
        </w:rPr>
        <w:t xml:space="preserve">Tulos</w:t>
      </w:r>
    </w:p>
    <w:p>
      <w:r>
        <w:t xml:space="preserve">Sinun on lopetettava heti.</w:t>
      </w:r>
    </w:p>
    <w:p>
      <w:r>
        <w:rPr>
          <w:b/>
        </w:rPr>
        <w:t xml:space="preserve">Esimerkki 7.3661</w:t>
      </w:r>
    </w:p>
    <w:p>
      <w:r>
        <w:t xml:space="preserve">Lausunto: Laji: liuskekivi.</w:t>
      </w:r>
    </w:p>
    <w:p>
      <w:r>
        <w:rPr>
          <w:b/>
        </w:rPr>
        <w:t xml:space="preserve">Tulos</w:t>
      </w:r>
    </w:p>
    <w:p>
      <w:r>
        <w:t xml:space="preserve">Korruptio on Belgiassa yleistä. </w:t>
      </w:r>
    </w:p>
    <w:p>
      <w:r>
        <w:rPr>
          <w:b/>
        </w:rPr>
        <w:t xml:space="preserve">Esimerkki 7.3662</w:t>
      </w:r>
    </w:p>
    <w:p>
      <w:r>
        <w:t xml:space="preserve">Väite: Joo, se oli aika jännittävääLabel: entailment.Genre: puhelin.</w:t>
      </w:r>
    </w:p>
    <w:p>
      <w:r>
        <w:rPr>
          <w:b/>
        </w:rPr>
        <w:t xml:space="preserve">Tulos</w:t>
      </w:r>
    </w:p>
    <w:p>
      <w:r>
        <w:t xml:space="preserve">Se oli täynnä jännitystä.</w:t>
      </w:r>
    </w:p>
    <w:p>
      <w:r>
        <w:rPr>
          <w:b/>
        </w:rPr>
        <w:t xml:space="preserve">Esimerkki 7.3663</w:t>
      </w:r>
    </w:p>
    <w:p>
      <w:r>
        <w:t xml:space="preserve">Lausunto: Nixonin kuuluisan Hiljainen enemmistö -puheen johdosta lähetettyjen sähkeiden ja kirjeiden takavarikoidusta kansiosta 90 000 dollaria.Label: entailment.Genre: slate.</w:t>
      </w:r>
    </w:p>
    <w:p>
      <w:r>
        <w:rPr>
          <w:b/>
        </w:rPr>
        <w:t xml:space="preserve">Tulos</w:t>
      </w:r>
    </w:p>
    <w:p>
      <w:r>
        <w:t xml:space="preserve">Kansio sisältää kirjeitä ja sähkeitä</w:t>
      </w:r>
    </w:p>
    <w:p>
      <w:r>
        <w:rPr>
          <w:b/>
        </w:rPr>
        <w:t xml:space="preserve">Esimerkki 7.3664</w:t>
      </w:r>
    </w:p>
    <w:p>
      <w:r>
        <w:t xml:space="preserve">Lausunto: Laji: fiktio.</w:t>
      </w:r>
    </w:p>
    <w:p>
      <w:r>
        <w:rPr>
          <w:b/>
        </w:rPr>
        <w:t xml:space="preserve">Tulos</w:t>
      </w:r>
    </w:p>
    <w:p>
      <w:r>
        <w:t xml:space="preserve">Minä ajattelin toisin.</w:t>
      </w:r>
    </w:p>
    <w:p>
      <w:r>
        <w:rPr>
          <w:b/>
        </w:rPr>
        <w:t xml:space="preserve">Esimerkki 7.3665</w:t>
      </w:r>
    </w:p>
    <w:p>
      <w:r>
        <w:t xml:space="preserve">Lausunto: Laji: liuskekivi.</w:t>
      </w:r>
    </w:p>
    <w:p>
      <w:r>
        <w:rPr>
          <w:b/>
        </w:rPr>
        <w:t xml:space="preserve">Tulos</w:t>
      </w:r>
    </w:p>
    <w:p>
      <w:r>
        <w:t xml:space="preserve">Taylor ei kysele mitään.</w:t>
      </w:r>
    </w:p>
    <w:p>
      <w:r>
        <w:rPr>
          <w:b/>
        </w:rPr>
        <w:t xml:space="preserve">Tulos</w:t>
      </w:r>
    </w:p>
    <w:p>
      <w:r>
        <w:t xml:space="preserve">Taylorilla oli lausunto.</w:t>
      </w:r>
    </w:p>
    <w:p>
      <w:r>
        <w:rPr>
          <w:b/>
        </w:rPr>
        <w:t xml:space="preserve">Tulos</w:t>
      </w:r>
    </w:p>
    <w:p>
      <w:r>
        <w:t xml:space="preserve">Pinochet on edelleen pidätettynä Yhdysvalloissa.</w:t>
      </w:r>
    </w:p>
    <w:p>
      <w:r>
        <w:rPr>
          <w:b/>
        </w:rPr>
        <w:t xml:space="preserve">Esimerkki 7.3666</w:t>
      </w:r>
    </w:p>
    <w:p>
      <w:r>
        <w:t xml:space="preserve">Väite: luulet niin, en ole katsonut kelloani umLabel: ristiriita.Genre: puhelin.</w:t>
      </w:r>
    </w:p>
    <w:p>
      <w:r>
        <w:rPr>
          <w:b/>
        </w:rPr>
        <w:t xml:space="preserve">Tulos</w:t>
      </w:r>
    </w:p>
    <w:p>
      <w:r>
        <w:t xml:space="preserve">Olen tarkkaillut kelloani melko tarkasti.</w:t>
      </w:r>
    </w:p>
    <w:p>
      <w:r>
        <w:rPr>
          <w:b/>
        </w:rPr>
        <w:t xml:space="preserve">Esimerkki 7.3667</w:t>
      </w:r>
    </w:p>
    <w:p>
      <w:r>
        <w:t xml:space="preserve">Lausunto: No, olen kirottu! Nimike: neutraali.Genre: fiktio.</w:t>
      </w:r>
    </w:p>
    <w:p>
      <w:r>
        <w:rPr>
          <w:b/>
        </w:rPr>
        <w:t xml:space="preserve">Tulos</w:t>
      </w:r>
    </w:p>
    <w:p>
      <w:r>
        <w:t xml:space="preserve">En oikeastaan välittänyt siitä, että veljeni ei pitänyt minusta, mutta minulla ei ollut aavistustakaan.</w:t>
      </w:r>
    </w:p>
    <w:p>
      <w:r>
        <w:rPr>
          <w:b/>
        </w:rPr>
        <w:t xml:space="preserve">Esimerkki 7.3668</w:t>
      </w:r>
    </w:p>
    <w:p>
      <w:r>
        <w:t xml:space="preserve">Väite: No, me olemme koeajaneet Oldsmobile Delta kahdeksankymmentäkahdeksan ja Cutlass Supreme ja käytetyn Cadillacin, joka on noin kolme tai neljä vuotta vanha.Laji: puhelin.</w:t>
      </w:r>
    </w:p>
    <w:p>
      <w:r>
        <w:rPr>
          <w:b/>
        </w:rPr>
        <w:t xml:space="preserve">Tulos</w:t>
      </w:r>
    </w:p>
    <w:p>
      <w:r>
        <w:t xml:space="preserve">Olemme tehneet koeajoja kolmella autolla.</w:t>
      </w:r>
    </w:p>
    <w:p>
      <w:r>
        <w:rPr>
          <w:b/>
        </w:rPr>
        <w:t xml:space="preserve">Esimerkki 7.3669</w:t>
      </w:r>
    </w:p>
    <w:p>
      <w:r>
        <w:t xml:space="preserve">Lausunto: Oliko hän sanonut mitään, mikä olisi paljastanut hänet? Nimike: neutraali.Genre: fiktio.</w:t>
      </w:r>
    </w:p>
    <w:p>
      <w:r>
        <w:rPr>
          <w:b/>
        </w:rPr>
        <w:t xml:space="preserve">Tulos</w:t>
      </w:r>
    </w:p>
    <w:p>
      <w:r>
        <w:t xml:space="preserve">Pystyykö hän puhumaan?</w:t>
      </w:r>
    </w:p>
    <w:p>
      <w:r>
        <w:rPr>
          <w:b/>
        </w:rPr>
        <w:t xml:space="preserve">Esimerkki 7.3670</w:t>
      </w:r>
    </w:p>
    <w:p>
      <w:r>
        <w:t xml:space="preserve">Lausunto: Label: contradiction.Genre: slate.</w:t>
      </w:r>
    </w:p>
    <w:p>
      <w:r>
        <w:rPr>
          <w:b/>
        </w:rPr>
        <w:t xml:space="preserve">Tulos</w:t>
      </w:r>
    </w:p>
    <w:p>
      <w:r>
        <w:t xml:space="preserve">Amerikan kansan ei pitäisi tietää, onko ehdokkaalla rikos, sanoi Orrin Hatch.</w:t>
      </w:r>
    </w:p>
    <w:p>
      <w:r>
        <w:rPr>
          <w:b/>
        </w:rPr>
        <w:t xml:space="preserve">Esimerkki 7.3671</w:t>
      </w:r>
    </w:p>
    <w:p>
      <w:r>
        <w:t xml:space="preserve">Lausunto: Label: entailment.Genre: slate.</w:t>
      </w:r>
    </w:p>
    <w:p>
      <w:r>
        <w:rPr>
          <w:b/>
        </w:rPr>
        <w:t xml:space="preserve">Tulos</w:t>
      </w:r>
    </w:p>
    <w:p>
      <w:r>
        <w:t xml:space="preserve">Ei ole yllätys kuulla, että jotkut konservatiivit vastustavat määräaikoja.</w:t>
      </w:r>
    </w:p>
    <w:p>
      <w:r>
        <w:rPr>
          <w:b/>
        </w:rPr>
        <w:t xml:space="preserve">Esimerkki 7.3672</w:t>
      </w:r>
    </w:p>
    <w:p>
      <w:r>
        <w:t xml:space="preserve">Lausunto: Denver Broncosin juoksupelaajat, jotka esittivät tervehdyksen kesän ennakkosuosikkipeleissä.Merkintä: neutraali.Laji: liuskekivi.</w:t>
      </w:r>
    </w:p>
    <w:p>
      <w:r>
        <w:rPr>
          <w:b/>
        </w:rPr>
        <w:t xml:space="preserve">Tulos</w:t>
      </w:r>
    </w:p>
    <w:p>
      <w:r>
        <w:t xml:space="preserve">Muut pelaajat ja yleisö ottivat Denver Broncosin tervehdyksen hyvin vastaan.</w:t>
      </w:r>
    </w:p>
    <w:p>
      <w:r>
        <w:rPr>
          <w:b/>
        </w:rPr>
        <w:t xml:space="preserve">Esimerkki 7.3673</w:t>
      </w:r>
    </w:p>
    <w:p>
      <w:r>
        <w:t xml:space="preserve">Lausunto: Laji: hallitus.</w:t>
      </w:r>
    </w:p>
    <w:p>
      <w:r>
        <w:rPr>
          <w:b/>
        </w:rPr>
        <w:t xml:space="preserve">Tulos</w:t>
      </w:r>
    </w:p>
    <w:p>
      <w:r>
        <w:t xml:space="preserve">Minä olen täällä </w:t>
      </w:r>
    </w:p>
    <w:p>
      <w:r>
        <w:rPr>
          <w:b/>
        </w:rPr>
        <w:t xml:space="preserve">Esimerkki 7.3674</w:t>
      </w:r>
    </w:p>
    <w:p>
      <w:r>
        <w:t xml:space="preserve">Lausunto: Se on yksi Venetsian arkkitehtuurin ikoneita. 1500-luvulla rakennettu Rialton silta, jonka suunnitteli Antonio da Ponte Michelangelon, Palladion ja Sansovinon järjestämään kilpailuun osallistuen, on edelleen yksi kaupungin vilkkaimmista paikoista.</w:t>
      </w:r>
    </w:p>
    <w:p>
      <w:r>
        <w:rPr>
          <w:b/>
        </w:rPr>
        <w:t xml:space="preserve">Tulos</w:t>
      </w:r>
    </w:p>
    <w:p>
      <w:r>
        <w:t xml:space="preserve">Antonio da Ponte suunnitteli sillan Venetsiassa.</w:t>
      </w:r>
    </w:p>
    <w:p>
      <w:r>
        <w:rPr>
          <w:b/>
        </w:rPr>
        <w:t xml:space="preserve">Esimerkki 7.3675</w:t>
      </w:r>
    </w:p>
    <w:p>
      <w:r>
        <w:t xml:space="preserve">Lausunto: Label: contradiction.Genre: government.</w:t>
      </w:r>
    </w:p>
    <w:p>
      <w:r>
        <w:rPr>
          <w:b/>
        </w:rPr>
        <w:t xml:space="preserve">Tulos</w:t>
      </w:r>
    </w:p>
    <w:p>
      <w:r>
        <w:t xml:space="preserve">mainosposti luokitellaan yleensä merkityksettömäksi postiksi.</w:t>
      </w:r>
    </w:p>
    <w:p>
      <w:r>
        <w:rPr>
          <w:b/>
        </w:rPr>
        <w:t xml:space="preserve">Esimerkki 7.3676</w:t>
      </w:r>
    </w:p>
    <w:p>
      <w:r>
        <w:t xml:space="preserve">Lausunto: Merkintä: neutraali. laji: valtio.</w:t>
      </w:r>
    </w:p>
    <w:p>
      <w:r>
        <w:rPr>
          <w:b/>
        </w:rPr>
        <w:t xml:space="preserve">Tulos</w:t>
      </w:r>
    </w:p>
    <w:p>
      <w:r>
        <w:t xml:space="preserve">On tärkeää, että bruttokansallinen säästö kasvaa samaa vauhtia kuin tavaroiden arvo laskee. </w:t>
      </w:r>
    </w:p>
    <w:p>
      <w:r>
        <w:rPr>
          <w:b/>
        </w:rPr>
        <w:t xml:space="preserve">Esimerkki 7.3677</w:t>
      </w:r>
    </w:p>
    <w:p>
      <w:r>
        <w:t xml:space="preserve">Lausunto: Label: contradiction.Genre: slate.</w:t>
      </w:r>
    </w:p>
    <w:p>
      <w:r>
        <w:rPr>
          <w:b/>
        </w:rPr>
        <w:t xml:space="preserve">Tulos</w:t>
      </w:r>
    </w:p>
    <w:p>
      <w:r>
        <w:t xml:space="preserve">Aina kun lehtiartikkelissa esitetään todisteita, jotka vahvistavat sen ajatuksen, sen ajatus on todistettu todeksi.</w:t>
      </w:r>
    </w:p>
    <w:p>
      <w:r>
        <w:rPr>
          <w:b/>
        </w:rPr>
        <w:t xml:space="preserve">Esimerkki 7.3678</w:t>
      </w:r>
    </w:p>
    <w:p>
      <w:r>
        <w:t xml:space="preserve">Väite: Kyllä he todella voivat... Luulen, että suurin ongelma, joka minulla on, on sen pakottaminen jollekin sen jälkeen, kun hän on jo tehnyt sen.</w:t>
      </w:r>
    </w:p>
    <w:p>
      <w:r>
        <w:rPr>
          <w:b/>
        </w:rPr>
        <w:t xml:space="preserve">Tulos</w:t>
      </w:r>
    </w:p>
    <w:p>
      <w:r>
        <w:t xml:space="preserve">Minun suuri ongelmani on saada joku ottamaan se jälkikäteen.</w:t>
      </w:r>
    </w:p>
    <w:p>
      <w:r>
        <w:rPr>
          <w:b/>
        </w:rPr>
        <w:t xml:space="preserve">Esimerkki 7.3679</w:t>
      </w:r>
    </w:p>
    <w:p>
      <w:r>
        <w:t xml:space="preserve">Lausunto: Laji: valtio. lausunto: Tässä jaksossa kuvataan prosessin ensimmäinen vaihe, terveyshaittojen esiintyvyyden muutosten arviointi.</w:t>
      </w:r>
    </w:p>
    <w:p>
      <w:r>
        <w:rPr>
          <w:b/>
        </w:rPr>
        <w:t xml:space="preserve">Tulos</w:t>
      </w:r>
    </w:p>
    <w:p>
      <w:r>
        <w:t xml:space="preserve">Ne arvioivat hyvien terveyshyötyjen muutoksia.</w:t>
      </w:r>
    </w:p>
    <w:p>
      <w:r>
        <w:rPr>
          <w:b/>
        </w:rPr>
        <w:t xml:space="preserve">Esimerkki 7.3680</w:t>
      </w:r>
    </w:p>
    <w:p>
      <w:r>
        <w:t xml:space="preserve">Lausunto: Isola dei Pescatori (eli Isola Superiore) on ihastuttavan rauhallinen kalastajakylä, jossa on pieniä kapeita katuja, kun taas Isola Madre, kauempana järvessä, on suurin ja rauhallisin saarista. etiketti: ristiriita.laji: matkailu.</w:t>
      </w:r>
    </w:p>
    <w:p>
      <w:r>
        <w:rPr>
          <w:b/>
        </w:rPr>
        <w:t xml:space="preserve">Tulos</w:t>
      </w:r>
    </w:p>
    <w:p>
      <w:r>
        <w:t xml:space="preserve">Isola Superioren talous perustuu kokonaan maatalouteen.</w:t>
      </w:r>
    </w:p>
    <w:p>
      <w:r>
        <w:rPr>
          <w:b/>
        </w:rPr>
        <w:t xml:space="preserve">Esimerkki 7.3681</w:t>
      </w:r>
    </w:p>
    <w:p>
      <w:r>
        <w:t xml:space="preserve">Lausunto: NAAG kokoontuu neljä kertaa vuodessa, jotta sen eri komiteat voivat hioa ideoita oikeudenkäyntejä varten, kuten nyt kehitteillä oleva laskutuspetosjuttu sairaalaketjuja vastaan.</w:t>
      </w:r>
    </w:p>
    <w:p>
      <w:r>
        <w:rPr>
          <w:b/>
        </w:rPr>
        <w:t xml:space="preserve">Tulos</w:t>
      </w:r>
    </w:p>
    <w:p>
      <w:r>
        <w:t xml:space="preserve">NAAg:lla on neljä kokousta vuodessa, jotta sen valiokuntien jäsenet voivat ideoida riita-asioita.</w:t>
      </w:r>
    </w:p>
    <w:p>
      <w:r>
        <w:rPr>
          <w:b/>
        </w:rPr>
        <w:t xml:space="preserve">Esimerkki 7.3682</w:t>
      </w:r>
    </w:p>
    <w:p>
      <w:r>
        <w:t xml:space="preserve">Väite: kyllä, vaikuttaa siltä, että heidän pitäisi säädellä itseään hieman, enkä usko, että he koskaan välittävät siitä.Laji: puhelin.</w:t>
      </w:r>
    </w:p>
    <w:p>
      <w:r>
        <w:rPr>
          <w:b/>
        </w:rPr>
        <w:t xml:space="preserve">Tulos</w:t>
      </w:r>
    </w:p>
    <w:p>
      <w:r>
        <w:t xml:space="preserve">Uskon, että he eivät ole koskaan vaivautuneet sääntelemään itseään ennen vaaleja.</w:t>
      </w:r>
    </w:p>
    <w:p>
      <w:r>
        <w:rPr>
          <w:b/>
        </w:rPr>
        <w:t xml:space="preserve">Esimerkki 7.3683</w:t>
      </w:r>
    </w:p>
    <w:p>
      <w:r>
        <w:t xml:space="preserve">Väite: päivisin kaikki on omistettu lapsillemme ja he tulevat kanssamme kirkkoon jaLause: ristiriita.Laji: puhelin.</w:t>
      </w:r>
    </w:p>
    <w:p>
      <w:r>
        <w:rPr>
          <w:b/>
        </w:rPr>
        <w:t xml:space="preserve">Tulos</w:t>
      </w:r>
    </w:p>
    <w:p>
      <w:r>
        <w:t xml:space="preserve">Emme koskaan tuoneet lasta kirkkoon.</w:t>
      </w:r>
    </w:p>
    <w:p>
      <w:r>
        <w:rPr>
          <w:b/>
        </w:rPr>
        <w:t xml:space="preserve">Esimerkki 7.3684</w:t>
      </w:r>
    </w:p>
    <w:p>
      <w:r>
        <w:t xml:space="preserve">Lausunto: jukra, emme tarvitse sitäLabel: neutraali.Genre: puhelin.</w:t>
      </w:r>
    </w:p>
    <w:p>
      <w:r>
        <w:rPr>
          <w:b/>
        </w:rPr>
        <w:t xml:space="preserve">Tulos</w:t>
      </w:r>
    </w:p>
    <w:p>
      <w:r>
        <w:t xml:space="preserve">En usko, että tarvitsemme sitä.</w:t>
      </w:r>
    </w:p>
    <w:p>
      <w:r>
        <w:rPr>
          <w:b/>
        </w:rPr>
        <w:t xml:space="preserve">Esimerkki 7.3685</w:t>
      </w:r>
    </w:p>
    <w:p>
      <w:r>
        <w:t xml:space="preserve">Lausunto: Label: contradiction.Genre: slate.</w:t>
      </w:r>
    </w:p>
    <w:p>
      <w:r>
        <w:rPr>
          <w:b/>
        </w:rPr>
        <w:t xml:space="preserve">Tulos</w:t>
      </w:r>
    </w:p>
    <w:p>
      <w:r>
        <w:t xml:space="preserve">Hyviin uutisiin liittyy aina parempia uutisia.</w:t>
      </w:r>
    </w:p>
    <w:p>
      <w:r>
        <w:rPr>
          <w:b/>
        </w:rPr>
        <w:t xml:space="preserve">Esimerkki 7.3686</w:t>
      </w:r>
    </w:p>
    <w:p>
      <w:r>
        <w:t xml:space="preserve">Lausunto: Label: entailment.Genre: matkailu: matkailu: Tänään vierailu kaupungin ulkopuolella sijaitseviin louhoksiin paljastaa joitakin salaisuuksia siitä, miten muinaiset egyptiläiset työstivät kiveä.</w:t>
      </w:r>
    </w:p>
    <w:p>
      <w:r>
        <w:rPr>
          <w:b/>
        </w:rPr>
        <w:t xml:space="preserve">Tulos</w:t>
      </w:r>
    </w:p>
    <w:p>
      <w:r>
        <w:t xml:space="preserve">Louhoksilla vierailu on hyvä tapa oppia, miten muinaiset egyptiläiset työskentelivät kiven kanssa.</w:t>
      </w:r>
    </w:p>
    <w:p>
      <w:r>
        <w:rPr>
          <w:b/>
        </w:rPr>
        <w:t xml:space="preserve">Tulos</w:t>
      </w:r>
    </w:p>
    <w:p>
      <w:r>
        <w:t xml:space="preserve">Kaupungin ulkopuolella sijaitsevissa louhoksissa voi tutustua joihinkin egyptiläisten kivityömenetelmiin.</w:t>
      </w:r>
    </w:p>
    <w:p>
      <w:r>
        <w:rPr>
          <w:b/>
        </w:rPr>
        <w:t xml:space="preserve">Esimerkki 7.3687</w:t>
      </w:r>
    </w:p>
    <w:p>
      <w:r>
        <w:t xml:space="preserve">Lausunto: Juuri ajallaan. Mies tarkisti näyttävästi kellonsa.Nimike: entailment.Genre: fiktio.</w:t>
      </w:r>
    </w:p>
    <w:p>
      <w:r>
        <w:rPr>
          <w:b/>
        </w:rPr>
        <w:t xml:space="preserve">Tulos</w:t>
      </w:r>
    </w:p>
    <w:p>
      <w:r>
        <w:t xml:space="preserve">Miehellä oli kello tarkistettavana. </w:t>
      </w:r>
    </w:p>
    <w:p>
      <w:r>
        <w:rPr>
          <w:b/>
        </w:rPr>
        <w:t xml:space="preserve">Esimerkki 7.3688</w:t>
      </w:r>
    </w:p>
    <w:p>
      <w:r>
        <w:t xml:space="preserve">Lausunto: Nimike: ristiriita.Genre: fiktio.</w:t>
      </w:r>
    </w:p>
    <w:p>
      <w:r>
        <w:rPr>
          <w:b/>
        </w:rPr>
        <w:t xml:space="preserve">Tulos</w:t>
      </w:r>
    </w:p>
    <w:p>
      <w:r>
        <w:t xml:space="preserve">Hänen kätensä putosivat sivuilleen, kun hän kaatui taaksepäin. </w:t>
      </w:r>
    </w:p>
    <w:p>
      <w:r>
        <w:rPr>
          <w:b/>
        </w:rPr>
        <w:t xml:space="preserve">Esimerkki 7.3689</w:t>
      </w:r>
    </w:p>
    <w:p>
      <w:r>
        <w:t xml:space="preserve">Lausunto: Label: entailment.Genre: fiktio.</w:t>
      </w:r>
    </w:p>
    <w:p>
      <w:r>
        <w:rPr>
          <w:b/>
        </w:rPr>
        <w:t xml:space="preserve">Tulos</w:t>
      </w:r>
    </w:p>
    <w:p>
      <w:r>
        <w:t xml:space="preserve">Adrin sanoi, että räpyrä on harhauttamista varten.</w:t>
      </w:r>
    </w:p>
    <w:p>
      <w:r>
        <w:rPr>
          <w:b/>
        </w:rPr>
        <w:t xml:space="preserve">Esimerkki 7.3690</w:t>
      </w:r>
    </w:p>
    <w:p>
      <w:r>
        <w:t xml:space="preserve">Lausunto: Nimitys: Riva degli Schiavoni (slaavien laituri) alkaa Herttuan palatsista, joka on saanut nimensä dalmatialaisten kauppiaiden mukaan, jotka purkivat tavaroitaan täällä.Nimike: ristiriita.Genre: matkailu.</w:t>
      </w:r>
    </w:p>
    <w:p>
      <w:r>
        <w:rPr>
          <w:b/>
        </w:rPr>
        <w:t xml:space="preserve">Tulos</w:t>
      </w:r>
    </w:p>
    <w:p>
      <w:r>
        <w:t xml:space="preserve">Palatsi sai nimensä siellä asuneen kuninkaallisen perheen mukaan.</w:t>
      </w:r>
    </w:p>
    <w:p>
      <w:r>
        <w:rPr>
          <w:b/>
        </w:rPr>
        <w:t xml:space="preserve">Esimerkki 7.3691</w:t>
      </w:r>
    </w:p>
    <w:p>
      <w:r>
        <w:t xml:space="preserve">Statement: just getting away yeah right right right see i see they just want to get awayLabel: entailment.Genre: phone.</w:t>
      </w:r>
    </w:p>
    <w:p>
      <w:r>
        <w:rPr>
          <w:b/>
        </w:rPr>
        <w:t xml:space="preserve">Tulos</w:t>
      </w:r>
    </w:p>
    <w:p>
      <w:r>
        <w:t xml:space="preserve">He eivät halua muuta kuin päästä pois sieltä.</w:t>
      </w:r>
    </w:p>
    <w:p>
      <w:r>
        <w:rPr>
          <w:b/>
        </w:rPr>
        <w:t xml:space="preserve">Esimerkki 7.3692</w:t>
      </w:r>
    </w:p>
    <w:p>
      <w:r>
        <w:t xml:space="preserve">Lausunto: Laji: fiktio: Sota iskisi, veri virtaisi, monet sadat, jopa tuhannet ihmiset kuolisivat, ja kaupunki palaisi jälleen kerran pikkukaupungiksi.Nimike: entailment.</w:t>
      </w:r>
    </w:p>
    <w:p>
      <w:r>
        <w:rPr>
          <w:b/>
        </w:rPr>
        <w:t xml:space="preserve">Tulos</w:t>
      </w:r>
    </w:p>
    <w:p>
      <w:r>
        <w:t xml:space="preserve">Taistelussa olisi paljon uhreja. </w:t>
      </w:r>
    </w:p>
    <w:p>
      <w:r>
        <w:rPr>
          <w:b/>
        </w:rPr>
        <w:t xml:space="preserve">Esimerkki 7.3693</w:t>
      </w:r>
    </w:p>
    <w:p>
      <w:r>
        <w:t xml:space="preserve">Lausunto: Label: entailment.Genre: matkailu.</w:t>
      </w:r>
    </w:p>
    <w:p>
      <w:r>
        <w:rPr>
          <w:b/>
        </w:rPr>
        <w:t xml:space="preserve">Tulos</w:t>
      </w:r>
    </w:p>
    <w:p>
      <w:r>
        <w:t xml:space="preserve">Kaikki kaupunginosat tarjoavat vierailijoille jotain erityistä.</w:t>
      </w:r>
    </w:p>
    <w:p>
      <w:r>
        <w:rPr>
          <w:b/>
        </w:rPr>
        <w:t xml:space="preserve">Tulos</w:t>
      </w:r>
    </w:p>
    <w:p>
      <w:r>
        <w:t xml:space="preserve">Jokaisella alueella on erilaisia ihmisiä ja jotain erityistä.</w:t>
      </w:r>
    </w:p>
    <w:p>
      <w:r>
        <w:rPr>
          <w:b/>
        </w:rPr>
        <w:t xml:space="preserve">Esimerkki 7.3694</w:t>
      </w:r>
    </w:p>
    <w:p>
      <w:r>
        <w:t xml:space="preserve">Väite: i niinhän se on täälläkin, että yksi lehti on hyvin liberaali toinen niistä on hyvin konservatiivinenTarra: ristiriita.Laji: puhelin.</w:t>
      </w:r>
    </w:p>
    <w:p>
      <w:r>
        <w:rPr>
          <w:b/>
        </w:rPr>
        <w:t xml:space="preserve">Tulos</w:t>
      </w:r>
    </w:p>
    <w:p>
      <w:r>
        <w:t xml:space="preserve">Molemmat sanomalehdet ovat täällä hyvin liberaaleja.</w:t>
      </w:r>
    </w:p>
    <w:p>
      <w:r>
        <w:rPr>
          <w:b/>
        </w:rPr>
        <w:t xml:space="preserve">Esimerkki 7.3695</w:t>
      </w:r>
    </w:p>
    <w:p>
      <w:r>
        <w:t xml:space="preserve">Lausunto: Label: neutral.Genre: Government.</w:t>
      </w:r>
    </w:p>
    <w:p>
      <w:r>
        <w:rPr>
          <w:b/>
        </w:rPr>
        <w:t xml:space="preserve">Tulos</w:t>
      </w:r>
    </w:p>
    <w:p>
      <w:r>
        <w:t xml:space="preserve">Tämä on hänen menestyksensä ainoa syy kaksikielisyyden ohella.</w:t>
      </w:r>
    </w:p>
    <w:p>
      <w:r>
        <w:rPr>
          <w:b/>
        </w:rPr>
        <w:t xml:space="preserve">Esimerkki 7.3696</w:t>
      </w:r>
    </w:p>
    <w:p>
      <w:r>
        <w:t xml:space="preserve">Lausunto: Nimitys: Kolumbus nimesi sen suosikkiluostarinsa, Estremadurassa sijaitsevan Guadaloupen neitsyt Marian mukaan.Nimike: ristiriita.Genre: matkailu.</w:t>
      </w:r>
    </w:p>
    <w:p>
      <w:r>
        <w:rPr>
          <w:b/>
        </w:rPr>
        <w:t xml:space="preserve">Tulos</w:t>
      </w:r>
    </w:p>
    <w:p>
      <w:r>
        <w:t xml:space="preserve">Our Lady of Madrid oli Kolumbuksen suosikkiluostari. </w:t>
      </w:r>
    </w:p>
    <w:p>
      <w:r>
        <w:rPr>
          <w:b/>
        </w:rPr>
        <w:t xml:space="preserve">Esimerkki 7.3697</w:t>
      </w:r>
    </w:p>
    <w:p>
      <w:r>
        <w:t xml:space="preserve">Lausunto: Label: neutraali.Genre: liuskekivi.</w:t>
      </w:r>
    </w:p>
    <w:p>
      <w:r>
        <w:rPr>
          <w:b/>
        </w:rPr>
        <w:t xml:space="preserve">Tulos</w:t>
      </w:r>
    </w:p>
    <w:p>
      <w:r>
        <w:t xml:space="preserve">Se siitä teoriasta, joka sinulla oli maapallon painosta. </w:t>
      </w:r>
    </w:p>
    <w:p>
      <w:r>
        <w:rPr>
          <w:b/>
        </w:rPr>
        <w:t xml:space="preserve">Tulos</w:t>
      </w:r>
    </w:p>
    <w:p>
      <w:r>
        <w:t xml:space="preserve">Teoriasi on virheellinen.</w:t>
      </w:r>
    </w:p>
    <w:p>
      <w:r>
        <w:rPr>
          <w:b/>
        </w:rPr>
        <w:t xml:space="preserve">Tulos</w:t>
      </w:r>
    </w:p>
    <w:p>
      <w:r>
        <w:t xml:space="preserve">Teoria on pois ikkunasta, mutta olen avoin muille.</w:t>
      </w:r>
    </w:p>
    <w:p>
      <w:r>
        <w:rPr>
          <w:b/>
        </w:rPr>
        <w:t xml:space="preserve">Esimerkki 7.3698</w:t>
      </w:r>
    </w:p>
    <w:p>
      <w:r>
        <w:t xml:space="preserve">Lausunto: Merkintä: entailment.Genre: fiktio.</w:t>
      </w:r>
    </w:p>
    <w:p>
      <w:r>
        <w:rPr>
          <w:b/>
        </w:rPr>
        <w:t xml:space="preserve">Tulos</w:t>
      </w:r>
    </w:p>
    <w:p>
      <w:r>
        <w:t xml:space="preserve">Hän lähti hölkkäämään kohti paikkaa, jossa oli kerran ollut elämää.</w:t>
      </w:r>
    </w:p>
    <w:p>
      <w:r>
        <w:rPr>
          <w:b/>
        </w:rPr>
        <w:t xml:space="preserve">Esimerkki 7.3699</w:t>
      </w:r>
    </w:p>
    <w:p>
      <w:r>
        <w:t xml:space="preserve">Lausunto: Label: neutral.Genre: government. communication: Government.</w:t>
      </w:r>
    </w:p>
    <w:p>
      <w:r>
        <w:rPr>
          <w:b/>
        </w:rPr>
        <w:t xml:space="preserve">Tulos</w:t>
      </w:r>
    </w:p>
    <w:p>
      <w:r>
        <w:t xml:space="preserve">Järjestelmä, joka pystyy hoitamaan kaikki nämä tehtävät, on innostava.</w:t>
      </w:r>
    </w:p>
    <w:p>
      <w:r>
        <w:rPr>
          <w:b/>
        </w:rPr>
        <w:t xml:space="preserve">Esimerkki 7.3700</w:t>
      </w:r>
    </w:p>
    <w:p>
      <w:r>
        <w:t xml:space="preserve">Lausunto: Label: contradiction.Genre: travel.</w:t>
      </w:r>
    </w:p>
    <w:p>
      <w:r>
        <w:rPr>
          <w:b/>
        </w:rPr>
        <w:t xml:space="preserve">Tulos</w:t>
      </w:r>
    </w:p>
    <w:p>
      <w:r>
        <w:t xml:space="preserve">Aloittelijan ei kannata harkita Beauneen lähtemistä.</w:t>
      </w:r>
    </w:p>
    <w:p>
      <w:r>
        <w:rPr>
          <w:b/>
        </w:rPr>
        <w:t xml:space="preserve">Esimerkki 7.3701</w:t>
      </w:r>
    </w:p>
    <w:p>
      <w:r>
        <w:t xml:space="preserve">Väite: kaupungillaLabel: entailment.Genre: puhelin.</w:t>
      </w:r>
    </w:p>
    <w:p>
      <w:r>
        <w:rPr>
          <w:b/>
        </w:rPr>
        <w:t xml:space="preserve">Tulos</w:t>
      </w:r>
    </w:p>
    <w:p>
      <w:r>
        <w:t xml:space="preserve">Vain kaupungin ja yhteisön sisältä.</w:t>
      </w:r>
    </w:p>
    <w:p>
      <w:r>
        <w:rPr>
          <w:b/>
        </w:rPr>
        <w:t xml:space="preserve">Esimerkki 7.3702</w:t>
      </w:r>
    </w:p>
    <w:p>
      <w:r>
        <w:t xml:space="preserve">Lausunto: Dreadlockit ja tamit (värikkäät neulotut hatut) ovat kaikkialla, samoin kuin ohikiitävät tervehdykset Yo, Mon!  Levymerkki: entailment.Genre: matkailu.</w:t>
      </w:r>
    </w:p>
    <w:p>
      <w:r>
        <w:rPr>
          <w:b/>
        </w:rPr>
        <w:t xml:space="preserve">Tulos</w:t>
      </w:r>
    </w:p>
    <w:p>
      <w:r>
        <w:t xml:space="preserve">Dreadlockit ja värikkäät neulotut hatut ovat uusi suosittu trendi.</w:t>
      </w:r>
    </w:p>
    <w:p>
      <w:r>
        <w:rPr>
          <w:b/>
        </w:rPr>
        <w:t xml:space="preserve">Esimerkki 7.3703</w:t>
      </w:r>
    </w:p>
    <w:p>
      <w:r>
        <w:t xml:space="preserve">Väite: Luulen, että minua huolestuttaa lenkkeilyssä se, että olen kuullut, että se on hyvin rankkaa keholle ja että tiedät, että voit päätyä loukkaantumaan pahemminLabel: entailment.Genre: puhelin.</w:t>
      </w:r>
    </w:p>
    <w:p>
      <w:r>
        <w:rPr>
          <w:b/>
        </w:rPr>
        <w:t xml:space="preserve">Tulos</w:t>
      </w:r>
    </w:p>
    <w:p>
      <w:r>
        <w:t xml:space="preserve">Se, että juggaaminen voi rasittaa kehoa, saa minut varovaiseksi.</w:t>
      </w:r>
    </w:p>
    <w:p>
      <w:r>
        <w:rPr>
          <w:b/>
        </w:rPr>
        <w:t xml:space="preserve">Esimerkki 7.3704</w:t>
      </w:r>
    </w:p>
    <w:p>
      <w:r>
        <w:t xml:space="preserve">Lausunto: Label: contradiction.Genre: Government.</w:t>
      </w:r>
    </w:p>
    <w:p>
      <w:r>
        <w:rPr>
          <w:b/>
        </w:rPr>
        <w:t xml:space="preserve">Tulos</w:t>
      </w:r>
    </w:p>
    <w:p>
      <w:r>
        <w:t xml:space="preserve">Sisääntulohinnoittelutoimenpidettä ei ole.</w:t>
      </w:r>
    </w:p>
    <w:p>
      <w:r>
        <w:rPr>
          <w:b/>
        </w:rPr>
        <w:t xml:space="preserve">Esimerkki 7.3705</w:t>
      </w:r>
    </w:p>
    <w:p>
      <w:r>
        <w:t xml:space="preserve">Lausunto: Label: neutraali.Genre: liuskekivi.</w:t>
      </w:r>
    </w:p>
    <w:p>
      <w:r>
        <w:rPr>
          <w:b/>
        </w:rPr>
        <w:t xml:space="preserve">Tulos</w:t>
      </w:r>
    </w:p>
    <w:p>
      <w:r>
        <w:t xml:space="preserve">Paketit ovat melko monipuolisia. </w:t>
      </w:r>
    </w:p>
    <w:p>
      <w:r>
        <w:rPr>
          <w:b/>
        </w:rPr>
        <w:t xml:space="preserve">Esimerkki 7.3706</w:t>
      </w:r>
    </w:p>
    <w:p>
      <w:r>
        <w:t xml:space="preserve">Lausunto: Nimike: ristiriita.Genre: fiktio.</w:t>
      </w:r>
    </w:p>
    <w:p>
      <w:r>
        <w:rPr>
          <w:b/>
        </w:rPr>
        <w:t xml:space="preserve">Tulos</w:t>
      </w:r>
    </w:p>
    <w:p>
      <w:r>
        <w:t xml:space="preserve">Pauhu oli kova ja kuului kilometrien päähän. </w:t>
      </w:r>
    </w:p>
    <w:p>
      <w:r>
        <w:rPr>
          <w:b/>
        </w:rPr>
        <w:t xml:space="preserve">Esimerkki 7.3707</w:t>
      </w:r>
    </w:p>
    <w:p>
      <w:r>
        <w:t xml:space="preserve">Lausunto: (Varmista, että kiintolevy on valittu avattavassa luettelossa kohdassa Look in .) Tietokoneestani löytyi 1230 .dll-tiedostoa.</w:t>
      </w:r>
    </w:p>
    <w:p>
      <w:r>
        <w:rPr>
          <w:b/>
        </w:rPr>
        <w:t xml:space="preserve">Tulos</w:t>
      </w:r>
    </w:p>
    <w:p>
      <w:r>
        <w:t xml:space="preserve">Tietokoneessa on yli 1230 tiedostoa.</w:t>
      </w:r>
    </w:p>
    <w:p>
      <w:r>
        <w:rPr>
          <w:b/>
        </w:rPr>
        <w:t xml:space="preserve">Esimerkki 7.3708</w:t>
      </w:r>
    </w:p>
    <w:p>
      <w:r>
        <w:t xml:space="preserve">Lausunto: Laji: liuskekivi.</w:t>
      </w:r>
    </w:p>
    <w:p>
      <w:r>
        <w:rPr>
          <w:b/>
        </w:rPr>
        <w:t xml:space="preserve">Tulos</w:t>
      </w:r>
    </w:p>
    <w:p>
      <w:r>
        <w:t xml:space="preserve">Mitä sanotte kodittomista? Sanoi paavi.</w:t>
      </w:r>
    </w:p>
    <w:p>
      <w:r>
        <w:rPr>
          <w:b/>
        </w:rPr>
        <w:t xml:space="preserve">Esimerkki 7.3709</w:t>
      </w:r>
    </w:p>
    <w:p>
      <w:r>
        <w:t xml:space="preserve">Lausunto: Label: neutral.Genre: government.</w:t>
      </w:r>
    </w:p>
    <w:p>
      <w:r>
        <w:rPr>
          <w:b/>
        </w:rPr>
        <w:t xml:space="preserve">Tulos</w:t>
      </w:r>
    </w:p>
    <w:p>
      <w:r>
        <w:t xml:space="preserve">On järkevämpää käsitellä vaatimustenmukaisuuden arviointia hieman eri tavalla.</w:t>
      </w:r>
    </w:p>
    <w:p>
      <w:r>
        <w:rPr>
          <w:b/>
        </w:rPr>
        <w:t xml:space="preserve">Esimerkki 7.3710</w:t>
      </w:r>
    </w:p>
    <w:p>
      <w:r>
        <w:t xml:space="preserve">Väite: mitä tarkoitat missä oh RaleighissaLähde: ristiriita.Laji: puhelin.</w:t>
      </w:r>
    </w:p>
    <w:p>
      <w:r>
        <w:rPr>
          <w:b/>
        </w:rPr>
        <w:t xml:space="preserve">Tulos</w:t>
      </w:r>
    </w:p>
    <w:p>
      <w:r>
        <w:t xml:space="preserve">Oletko Tenesseessä?</w:t>
      </w:r>
    </w:p>
    <w:p>
      <w:r>
        <w:rPr>
          <w:b/>
        </w:rPr>
        <w:t xml:space="preserve">Esimerkki 7.3711</w:t>
      </w:r>
    </w:p>
    <w:p>
      <w:r>
        <w:t xml:space="preserve">Lausunto: Nimike: neutraali.</w:t>
      </w:r>
    </w:p>
    <w:p>
      <w:r>
        <w:rPr>
          <w:b/>
        </w:rPr>
        <w:t xml:space="preserve">Tulos</w:t>
      </w:r>
    </w:p>
    <w:p>
      <w:r>
        <w:t xml:space="preserve">Pitkän aikavälin simulaatioiden avulla voidaan vertailla yksittäisten sijoittajien mahdollisia säästämistapoja.</w:t>
      </w:r>
    </w:p>
    <w:p>
      <w:r>
        <w:rPr>
          <w:b/>
        </w:rPr>
        <w:t xml:space="preserve">Esimerkki 7.3712</w:t>
      </w:r>
    </w:p>
    <w:p>
      <w:r>
        <w:t xml:space="preserve">Väite: Joo, no muuten en ole varma, yritämmekö kierrättää vanhoja vaatteitaTarra: entailment.Genre: puhelin.</w:t>
      </w:r>
    </w:p>
    <w:p>
      <w:r>
        <w:rPr>
          <w:b/>
        </w:rPr>
        <w:t xml:space="preserve">Tulos</w:t>
      </w:r>
    </w:p>
    <w:p>
      <w:r>
        <w:t xml:space="preserve">Pyrimme kierrättämään käytetyt vaatteet. </w:t>
      </w:r>
    </w:p>
    <w:p>
      <w:r>
        <w:rPr>
          <w:b/>
        </w:rPr>
        <w:t xml:space="preserve">Esimerkki 7.3713</w:t>
      </w:r>
    </w:p>
    <w:p>
      <w:r>
        <w:t xml:space="preserve">Lausunto: Luoja, kyllä! Nimike: neutraali.Genre: fiktio.</w:t>
      </w:r>
    </w:p>
    <w:p>
      <w:r>
        <w:rPr>
          <w:b/>
        </w:rPr>
        <w:t xml:space="preserve">Tulos</w:t>
      </w:r>
    </w:p>
    <w:p>
      <w:r>
        <w:t xml:space="preserve">Jos nämä ehdot täyttyvät, niin totta hitossa!</w:t>
      </w:r>
    </w:p>
    <w:p>
      <w:r>
        <w:rPr>
          <w:b/>
        </w:rPr>
        <w:t xml:space="preserve">Esimerkki 7.3714</w:t>
      </w:r>
    </w:p>
    <w:p>
      <w:r>
        <w:t xml:space="preserve">Väite: that's that's that's that's that's that's that's true thoughLabel: entailment.Genre: telephone.</w:t>
      </w:r>
    </w:p>
    <w:p>
      <w:r>
        <w:rPr>
          <w:b/>
        </w:rPr>
        <w:t xml:space="preserve">Tulos</w:t>
      </w:r>
    </w:p>
    <w:p>
      <w:r>
        <w:t xml:space="preserve">On surullista sanoa, mutta se on totta.</w:t>
      </w:r>
    </w:p>
    <w:p>
      <w:r>
        <w:rPr>
          <w:b/>
        </w:rPr>
        <w:t xml:space="preserve">Esimerkki 7.3715</w:t>
      </w:r>
    </w:p>
    <w:p>
      <w:r>
        <w:t xml:space="preserve">Lausunto: Tunniste: entailment.Genre: government.</w:t>
      </w:r>
    </w:p>
    <w:p>
      <w:r>
        <w:rPr>
          <w:b/>
        </w:rPr>
        <w:t xml:space="preserve">Tulos</w:t>
      </w:r>
    </w:p>
    <w:p>
      <w:r>
        <w:t xml:space="preserve">Ilmoitusvelvollisuus on olemassa.</w:t>
      </w:r>
    </w:p>
    <w:p>
      <w:r>
        <w:rPr>
          <w:b/>
        </w:rPr>
        <w:t xml:space="preserve">Esimerkki 7.3716</w:t>
      </w:r>
    </w:p>
    <w:p>
      <w:r>
        <w:t xml:space="preserve">Lausunto: Wattsin viittaus Jacksoniin ja muihin liberaaleihin mustiin johtajiin rotusyrjivinä köyhyyden parittajina.Nimike: ristiriita.Genre: liuskekivi.</w:t>
      </w:r>
    </w:p>
    <w:p>
      <w:r>
        <w:rPr>
          <w:b/>
        </w:rPr>
        <w:t xml:space="preserve">Tulos</w:t>
      </w:r>
    </w:p>
    <w:p>
      <w:r>
        <w:t xml:space="preserve">Watt tuki Jacksonia.</w:t>
      </w:r>
    </w:p>
    <w:p>
      <w:r>
        <w:rPr>
          <w:b/>
        </w:rPr>
        <w:t xml:space="preserve">Esimerkki 7.3717</w:t>
      </w:r>
    </w:p>
    <w:p>
      <w:r>
        <w:t xml:space="preserve">Lausunto: Laji: fiktio.</w:t>
      </w:r>
    </w:p>
    <w:p>
      <w:r>
        <w:rPr>
          <w:b/>
        </w:rPr>
        <w:t xml:space="preserve">Tulos</w:t>
      </w:r>
    </w:p>
    <w:p>
      <w:r>
        <w:t xml:space="preserve">Se sai avaimen, jolla sellieni lukitus avattiin.</w:t>
      </w:r>
    </w:p>
    <w:p>
      <w:r>
        <w:rPr>
          <w:b/>
        </w:rPr>
        <w:t xml:space="preserve">Esimerkki 7.3718</w:t>
      </w:r>
    </w:p>
    <w:p>
      <w:r>
        <w:t xml:space="preserve">Lausunto: Label: entailment.Genre: government.</w:t>
      </w:r>
    </w:p>
    <w:p>
      <w:r>
        <w:rPr>
          <w:b/>
        </w:rPr>
        <w:t xml:space="preserve">Tulos</w:t>
      </w:r>
    </w:p>
    <w:p>
      <w:r>
        <w:t xml:space="preserve">Regulatory Modeling System for Aerosols and Deposition oli yksi käyttämistämme tietokonemalleista.</w:t>
      </w:r>
    </w:p>
    <w:p>
      <w:r>
        <w:rPr>
          <w:b/>
        </w:rPr>
        <w:t xml:space="preserve">Esimerkki 7.3719</w:t>
      </w:r>
    </w:p>
    <w:p>
      <w:r>
        <w:t xml:space="preserve">Lausunto: Label: entailment.Genre: government.</w:t>
      </w:r>
    </w:p>
    <w:p>
      <w:r>
        <w:rPr>
          <w:b/>
        </w:rPr>
        <w:t xml:space="preserve">Tulos</w:t>
      </w:r>
    </w:p>
    <w:p>
      <w:r>
        <w:t xml:space="preserve">Niiden merkitys oli ennen suurempi kuin nykyisin.</w:t>
      </w:r>
    </w:p>
    <w:p>
      <w:r>
        <w:rPr>
          <w:b/>
        </w:rPr>
        <w:t xml:space="preserve">Esimerkki 7.3720</w:t>
      </w:r>
    </w:p>
    <w:p>
      <w:r>
        <w:t xml:space="preserve">Lausunto: Label: neutral.Genre: government.</w:t>
      </w:r>
    </w:p>
    <w:p>
      <w:r>
        <w:rPr>
          <w:b/>
        </w:rPr>
        <w:t xml:space="preserve">Tulos</w:t>
      </w:r>
    </w:p>
    <w:p>
      <w:r>
        <w:t xml:space="preserve">Rajoittamalla pääsy vain muutamalle henkilölle on helpompi valvoa vastuullisuutta asiakirjojen ja resurssien säilyttämisen suhteen.</w:t>
      </w:r>
    </w:p>
    <w:p>
      <w:r>
        <w:rPr>
          <w:b/>
        </w:rPr>
        <w:t xml:space="preserve">Esimerkki 7.3721</w:t>
      </w:r>
    </w:p>
    <w:p>
      <w:r>
        <w:t xml:space="preserve">Lausunto: Jos tämä sujuu hyvin, pääset sisään alakertaan." "Jos tämä sujuu hyvin, pääset sisään alakertaan." Tämän lupauksen saatuaan hän jätti uuden liittolaisensa ja käveli reippaasti pois South Audley Mansionsista tyytyväisenä aamutyöhönsä.Nimike: neutraali.Genre: fiktio.</w:t>
      </w:r>
    </w:p>
    <w:p>
      <w:r>
        <w:rPr>
          <w:b/>
        </w:rPr>
        <w:t xml:space="preserve">Tulos</w:t>
      </w:r>
    </w:p>
    <w:p>
      <w:r>
        <w:t xml:space="preserve">Hänelle annettaisiin työ alakerrassa.</w:t>
      </w:r>
    </w:p>
    <w:p>
      <w:r>
        <w:rPr>
          <w:b/>
        </w:rPr>
        <w:t xml:space="preserve">Esimerkki 7.3722</w:t>
      </w:r>
    </w:p>
    <w:p>
      <w:r>
        <w:t xml:space="preserve">Lausunto: Laji: fiktio.</w:t>
      </w:r>
    </w:p>
    <w:p>
      <w:r>
        <w:rPr>
          <w:b/>
        </w:rPr>
        <w:t xml:space="preserve">Tulos</w:t>
      </w:r>
    </w:p>
    <w:p>
      <w:r>
        <w:t xml:space="preserve">Älä anna minulle anteeksi.</w:t>
      </w:r>
    </w:p>
    <w:p>
      <w:r>
        <w:rPr>
          <w:b/>
        </w:rPr>
        <w:t xml:space="preserve">Esimerkki 7.3723</w:t>
      </w:r>
    </w:p>
    <w:p>
      <w:r>
        <w:t xml:space="preserve">Lausunto: Laji: matkailu.</w:t>
      </w:r>
    </w:p>
    <w:p>
      <w:r>
        <w:rPr>
          <w:b/>
        </w:rPr>
        <w:t xml:space="preserve">Tulos</w:t>
      </w:r>
    </w:p>
    <w:p>
      <w:r>
        <w:t xml:space="preserve">Rantakotien edessä on päällystetty ajotie autoille.</w:t>
      </w:r>
    </w:p>
    <w:p>
      <w:r>
        <w:rPr>
          <w:b/>
        </w:rPr>
        <w:t xml:space="preserve">Esimerkki 7.3724</w:t>
      </w:r>
    </w:p>
    <w:p>
      <w:r>
        <w:t xml:space="preserve">Väite: Sanoin, että olen menettämässä sinut, että saat haalistua, että olet haalistumassa poisLabel: ristiriita.Genre: puhelin.</w:t>
      </w:r>
    </w:p>
    <w:p>
      <w:r>
        <w:rPr>
          <w:b/>
        </w:rPr>
        <w:t xml:space="preserve">Tulos</w:t>
      </w:r>
    </w:p>
    <w:p>
      <w:r>
        <w:t xml:space="preserve">Olen aina kanssasi, olet täällä. </w:t>
      </w:r>
    </w:p>
    <w:p>
      <w:r>
        <w:rPr>
          <w:b/>
        </w:rPr>
        <w:t xml:space="preserve">Esimerkki 7.3725</w:t>
      </w:r>
    </w:p>
    <w:p>
      <w:r>
        <w:t xml:space="preserve">Väite: ja istuttuani sekä uh uh uh rikos- että siviilioikeudellisessa uh valamiehistössä osa siitä, mitä tuomioistuimissamme tapahtuu, on täyttä ajanhukkaaLaji: puhelin.</w:t>
      </w:r>
    </w:p>
    <w:p>
      <w:r>
        <w:rPr>
          <w:b/>
        </w:rPr>
        <w:t xml:space="preserve">Tulos</w:t>
      </w:r>
    </w:p>
    <w:p>
      <w:r>
        <w:t xml:space="preserve">En ole koskaan ollut valamiehistön jäsen.</w:t>
      </w:r>
    </w:p>
    <w:p>
      <w:r>
        <w:rPr>
          <w:b/>
        </w:rPr>
        <w:t xml:space="preserve">Esimerkki 7.3726</w:t>
      </w:r>
    </w:p>
    <w:p>
      <w:r>
        <w:t xml:space="preserve">Väite: joo ja kyllä ja hassu juttu on, että uh yksityinen sairausvakuutus törkeän kallisLabel: neutraali.Genre: puhelin.</w:t>
      </w:r>
    </w:p>
    <w:p>
      <w:r>
        <w:rPr>
          <w:b/>
        </w:rPr>
        <w:t xml:space="preserve">Tulos</w:t>
      </w:r>
    </w:p>
    <w:p>
      <w:r>
        <w:t xml:space="preserve">Yksityinen sairausvakuutus ei ole sen arvoinen.</w:t>
      </w:r>
    </w:p>
    <w:p>
      <w:r>
        <w:rPr>
          <w:b/>
        </w:rPr>
        <w:t xml:space="preserve">Esimerkki 7.3727</w:t>
      </w:r>
    </w:p>
    <w:p>
      <w:r>
        <w:t xml:space="preserve">Lausunto: Laji: fiktio.</w:t>
      </w:r>
    </w:p>
    <w:p>
      <w:r>
        <w:rPr>
          <w:b/>
        </w:rPr>
        <w:t xml:space="preserve">Tulos</w:t>
      </w:r>
    </w:p>
    <w:p>
      <w:r>
        <w:t xml:space="preserve">Hän säilytti syvimmät salaisuutensa tuossa violetissa kotelossa. </w:t>
      </w:r>
    </w:p>
    <w:p>
      <w:r>
        <w:rPr>
          <w:b/>
        </w:rPr>
        <w:t xml:space="preserve">Esimerkki 7.3728</w:t>
      </w:r>
    </w:p>
    <w:p>
      <w:r>
        <w:t xml:space="preserve">Lausunto: Merkintä: Las Vegas Mini Gran Prix tarjoaa lännen ainoan pengertäytteisen ovaaliradan.Merkintä: neutraali.Laji: matkailu.</w:t>
      </w:r>
    </w:p>
    <w:p>
      <w:r>
        <w:rPr>
          <w:b/>
        </w:rPr>
        <w:t xml:space="preserve">Tulos</w:t>
      </w:r>
    </w:p>
    <w:p>
      <w:r>
        <w:t xml:space="preserve">Mini Gran Prix -kilpailu on ovaalirata, jolla amatöörit voivat ajaa kilpaa.</w:t>
      </w:r>
    </w:p>
    <w:p>
      <w:r>
        <w:rPr>
          <w:b/>
        </w:rPr>
        <w:t xml:space="preserve">Esimerkki 7.3729</w:t>
      </w:r>
    </w:p>
    <w:p>
      <w:r>
        <w:t xml:space="preserve">Lausunto: en tiedä, toivon, että he pärjäävät paremmin, he ovat parin viime vuoden aikana pärjänneet hieman paremmin.Levymerkki: Entailment.Laji: Puhelin.</w:t>
      </w:r>
    </w:p>
    <w:p>
      <w:r>
        <w:rPr>
          <w:b/>
        </w:rPr>
        <w:t xml:space="preserve">Tulos</w:t>
      </w:r>
    </w:p>
    <w:p>
      <w:r>
        <w:t xml:space="preserve">Ne ovat parantaneet parin viime vuoden aikana.</w:t>
      </w:r>
    </w:p>
    <w:p>
      <w:r>
        <w:rPr>
          <w:b/>
        </w:rPr>
        <w:t xml:space="preserve">Esimerkki 7.3730</w:t>
      </w:r>
    </w:p>
    <w:p>
      <w:r>
        <w:t xml:space="preserve">Lausunto: Laji: fiktio.</w:t>
      </w:r>
    </w:p>
    <w:p>
      <w:r>
        <w:rPr>
          <w:b/>
        </w:rPr>
        <w:t xml:space="preserve">Tulos</w:t>
      </w:r>
    </w:p>
    <w:p>
      <w:r>
        <w:t xml:space="preserve">He eivät maininneet asioita, jotka olivat tapahtuneet sinä päivänä.</w:t>
      </w:r>
    </w:p>
    <w:p>
      <w:r>
        <w:rPr>
          <w:b/>
        </w:rPr>
        <w:t xml:space="preserve">Esimerkki 7.3731</w:t>
      </w:r>
    </w:p>
    <w:p>
      <w:r>
        <w:t xml:space="preserve">Lausunto: Genre: liuskekivi.</w:t>
      </w:r>
    </w:p>
    <w:p>
      <w:r>
        <w:rPr>
          <w:b/>
        </w:rPr>
        <w:t xml:space="preserve">Tulos</w:t>
      </w:r>
    </w:p>
    <w:p>
      <w:r>
        <w:t xml:space="preserve">Osaatko piirtää?</w:t>
      </w:r>
    </w:p>
    <w:p>
      <w:r>
        <w:rPr>
          <w:b/>
        </w:rPr>
        <w:t xml:space="preserve">Esimerkki 7.3732</w:t>
      </w:r>
    </w:p>
    <w:p>
      <w:r>
        <w:t xml:space="preserve">Lausunto: Label: contradiction.Genre: slate.</w:t>
      </w:r>
    </w:p>
    <w:p>
      <w:r>
        <w:rPr>
          <w:b/>
        </w:rPr>
        <w:t xml:space="preserve">Tulos</w:t>
      </w:r>
    </w:p>
    <w:p>
      <w:r>
        <w:t xml:space="preserve">Boikotointi oli niin voimakasta, että luettelon eheys tuhoutui täysin.</w:t>
      </w:r>
    </w:p>
    <w:p>
      <w:r>
        <w:rPr>
          <w:b/>
        </w:rPr>
        <w:t xml:space="preserve">Esimerkki 7.3733</w:t>
      </w:r>
    </w:p>
    <w:p>
      <w:r>
        <w:t xml:space="preserve">Lausunto: Nimike: entailment.Genre: fiktio.</w:t>
      </w:r>
    </w:p>
    <w:p>
      <w:r>
        <w:rPr>
          <w:b/>
        </w:rPr>
        <w:t xml:space="preserve">Tulos</w:t>
      </w:r>
    </w:p>
    <w:p>
      <w:r>
        <w:t xml:space="preserve">Saiko junien ajattelu sinut tälle tuulelle?</w:t>
      </w:r>
    </w:p>
    <w:p>
      <w:r>
        <w:rPr>
          <w:b/>
        </w:rPr>
        <w:t xml:space="preserve">Esimerkki 7.3734</w:t>
      </w:r>
    </w:p>
    <w:p>
      <w:r>
        <w:t xml:space="preserve">Lausunto: Nimike: ristiriita.Genre: fiktio.</w:t>
      </w:r>
    </w:p>
    <w:p>
      <w:r>
        <w:rPr>
          <w:b/>
        </w:rPr>
        <w:t xml:space="preserve">Tulos</w:t>
      </w:r>
    </w:p>
    <w:p>
      <w:r>
        <w:t xml:space="preserve">Portaat näyttivät olevan kuin uudet, ilman rikkinäisiä palasia.</w:t>
      </w:r>
    </w:p>
    <w:p>
      <w:r>
        <w:rPr>
          <w:b/>
        </w:rPr>
        <w:t xml:space="preserve">Esimerkki 7.3735</w:t>
      </w:r>
    </w:p>
    <w:p>
      <w:r>
        <w:t xml:space="preserve">Lausunto: Etiketti: Entailment.</w:t>
      </w:r>
    </w:p>
    <w:p>
      <w:r>
        <w:rPr>
          <w:b/>
        </w:rPr>
        <w:t xml:space="preserve">Tulos</w:t>
      </w:r>
    </w:p>
    <w:p>
      <w:r>
        <w:t xml:space="preserve">Kolme lasillista valkoviiniä kaadettiin.</w:t>
      </w:r>
    </w:p>
    <w:p>
      <w:r>
        <w:rPr>
          <w:b/>
        </w:rPr>
        <w:t xml:space="preserve">Esimerkki 7.3736</w:t>
      </w:r>
    </w:p>
    <w:p>
      <w:r>
        <w:t xml:space="preserve">Lausunto: Tunniste: entailment.Genre: Government.</w:t>
      </w:r>
    </w:p>
    <w:p>
      <w:r>
        <w:rPr>
          <w:b/>
        </w:rPr>
        <w:t xml:space="preserve">Tulos</w:t>
      </w:r>
    </w:p>
    <w:p>
      <w:r>
        <w:t xml:space="preserve">Suoritustarkastuksen jälkeen saat raportin. </w:t>
      </w:r>
    </w:p>
    <w:p>
      <w:r>
        <w:rPr>
          <w:b/>
        </w:rPr>
        <w:t xml:space="preserve">Esimerkki 7.3737</w:t>
      </w:r>
    </w:p>
    <w:p>
      <w:r>
        <w:t xml:space="preserve">Lausunto: Tämä johtuu siitä, että käytettyjen materiaalien laadussa ja työmiesten taidoissa on valtavia eroja.</w:t>
      </w:r>
    </w:p>
    <w:p>
      <w:r>
        <w:rPr>
          <w:b/>
        </w:rPr>
        <w:t xml:space="preserve">Tulos</w:t>
      </w:r>
    </w:p>
    <w:p>
      <w:r>
        <w:t xml:space="preserve">Tuotannossa käytetään hyvää ja huonoa laatua. </w:t>
      </w:r>
    </w:p>
    <w:p>
      <w:r>
        <w:rPr>
          <w:b/>
        </w:rPr>
        <w:t xml:space="preserve">Esimerkki 7.3738</w:t>
      </w:r>
    </w:p>
    <w:p>
      <w:r>
        <w:t xml:space="preserve">Lausunto: Joo olen soittanut moniin yrityksiin siellä jotkut niistä ovat kiinnostuneita hyvin ainakin puolitoista vuotta voin työskennellä niinLabel: entailment.Genre: puhelin.</w:t>
      </w:r>
    </w:p>
    <w:p>
      <w:r>
        <w:rPr>
          <w:b/>
        </w:rPr>
        <w:t xml:space="preserve">Tulos</w:t>
      </w:r>
    </w:p>
    <w:p>
      <w:r>
        <w:t xml:space="preserve">Olen soittanut monille työnantajille.</w:t>
      </w:r>
    </w:p>
    <w:p>
      <w:r>
        <w:rPr>
          <w:b/>
        </w:rPr>
        <w:t xml:space="preserve">Esimerkki 7.3739</w:t>
      </w:r>
    </w:p>
    <w:p>
      <w:r>
        <w:t xml:space="preserve">Lausunto: Merkintä: Suuret koulut, joissa on hehtaareittain alueita, pelikenttiä ja virkistysalueita, ja niiden välissä on vehreiden kujien varrella sijaitsevia ylellisiä taloja.</w:t>
      </w:r>
    </w:p>
    <w:p>
      <w:r>
        <w:rPr>
          <w:b/>
        </w:rPr>
        <w:t xml:space="preserve">Tulos</w:t>
      </w:r>
    </w:p>
    <w:p>
      <w:r>
        <w:t xml:space="preserve">Kaikki koulut ovat suunnilleen samankokoisia. </w:t>
      </w:r>
    </w:p>
    <w:p>
      <w:r>
        <w:rPr>
          <w:b/>
        </w:rPr>
        <w:t xml:space="preserve">Tulos</w:t>
      </w:r>
    </w:p>
    <w:p>
      <w:r>
        <w:t xml:space="preserve">Suurissa taloissa asuvat ihmiset maksoivat siitä, että he saivat asua lähellä suurta koulua.</w:t>
      </w:r>
    </w:p>
    <w:p>
      <w:r>
        <w:rPr>
          <w:b/>
        </w:rPr>
        <w:t xml:space="preserve">Esimerkki 7.3740</w:t>
      </w:r>
    </w:p>
    <w:p>
      <w:r>
        <w:t xml:space="preserve">Lausunto: Label: entailment.Genre: matkailu.</w:t>
      </w:r>
    </w:p>
    <w:p>
      <w:r>
        <w:rPr>
          <w:b/>
        </w:rPr>
        <w:t xml:space="preserve">Tulos</w:t>
      </w:r>
    </w:p>
    <w:p>
      <w:r>
        <w:t xml:space="preserve"> Santa Maria del Carminen kirkko sijaitsee Firenzessä.</w:t>
      </w:r>
    </w:p>
    <w:p>
      <w:r>
        <w:rPr>
          <w:b/>
        </w:rPr>
        <w:t xml:space="preserve">Esimerkki 7.3741</w:t>
      </w:r>
    </w:p>
    <w:p>
      <w:r>
        <w:t xml:space="preserve">Väite: virusten kiertää tiedän, että minulla oli kurkkutulehdus täällä noin viikko sitten viikko ja puoli sittenLabel: ristiriita.Genre: puhelin.</w:t>
      </w:r>
    </w:p>
    <w:p>
      <w:r>
        <w:rPr>
          <w:b/>
        </w:rPr>
        <w:t xml:space="preserve">Tulos</w:t>
      </w:r>
    </w:p>
    <w:p>
      <w:r>
        <w:t xml:space="preserve">Olen ollut terve koko tämän ajan, jopa viikko sitten.  </w:t>
      </w:r>
    </w:p>
    <w:p>
      <w:r>
        <w:rPr>
          <w:b/>
        </w:rPr>
        <w:t xml:space="preserve">Esimerkki 7.3742</w:t>
      </w:r>
    </w:p>
    <w:p>
      <w:r>
        <w:t xml:space="preserve">Lausunto: Turgut ?׺al, Isänmaa-puolueen johtaja ja entinen maailmanpankkiiri ja taloustieteilijä, valittiin pääministeriksi vuonna 1983, ja hän toimi pääministerinä kuolemaansa asti vuonna 1993.</w:t>
      </w:r>
    </w:p>
    <w:p>
      <w:r>
        <w:rPr>
          <w:b/>
        </w:rPr>
        <w:t xml:space="preserve">Tulos</w:t>
      </w:r>
    </w:p>
    <w:p>
      <w:r>
        <w:t xml:space="preserve">Hänet valittiin pääministeriksi vuonna 1983, mutta hän erosi pääministerin virasta vuonna 1989.</w:t>
      </w:r>
    </w:p>
    <w:p>
      <w:r>
        <w:rPr>
          <w:b/>
        </w:rPr>
        <w:t xml:space="preserve">Esimerkki 7.3743</w:t>
      </w:r>
    </w:p>
    <w:p>
      <w:r>
        <w:t xml:space="preserve">Lausunto: Bully sinulle! Nimike: ristiriita.Genre: fiktio.</w:t>
      </w:r>
    </w:p>
    <w:p>
      <w:r>
        <w:rPr>
          <w:b/>
        </w:rPr>
        <w:t xml:space="preserve">Tulos</w:t>
      </w:r>
    </w:p>
    <w:p>
      <w:r>
        <w:t xml:space="preserve">Kukaan ei ole kiusaaja. </w:t>
      </w:r>
    </w:p>
    <w:p>
      <w:r>
        <w:rPr>
          <w:b/>
        </w:rPr>
        <w:t xml:space="preserve">Esimerkki 7.3744</w:t>
      </w:r>
    </w:p>
    <w:p>
      <w:r>
        <w:t xml:space="preserve">Lausunto: Label: entailment.Genre: slate.</w:t>
      </w:r>
    </w:p>
    <w:p>
      <w:r>
        <w:rPr>
          <w:b/>
        </w:rPr>
        <w:t xml:space="preserve">Tulos</w:t>
      </w:r>
    </w:p>
    <w:p>
      <w:r>
        <w:t xml:space="preserve">Perheenjäsenet kehottivat heitä pysymään joka tapauksessa poissa.</w:t>
      </w:r>
    </w:p>
    <w:p>
      <w:r>
        <w:rPr>
          <w:b/>
        </w:rPr>
        <w:t xml:space="preserve">Esimerkki 7.3745</w:t>
      </w:r>
    </w:p>
    <w:p>
      <w:r>
        <w:t xml:space="preserve">Lausunto: Teos sisältää sen, mikä on varmasti jokaisen Bradleyn tärkein elementti, väsyneiden urheilumetaforien yltäkylläisyyden.</w:t>
      </w:r>
    </w:p>
    <w:p>
      <w:r>
        <w:rPr>
          <w:b/>
        </w:rPr>
        <w:t xml:space="preserve">Tulos</w:t>
      </w:r>
    </w:p>
    <w:p>
      <w:r>
        <w:t xml:space="preserve">Teos sisältää useita urheilumetaforia.</w:t>
      </w:r>
    </w:p>
    <w:p>
      <w:r>
        <w:rPr>
          <w:b/>
        </w:rPr>
        <w:t xml:space="preserve">Esimerkki 7.3746</w:t>
      </w:r>
    </w:p>
    <w:p>
      <w:r>
        <w:t xml:space="preserve">Lausunto: Se on yhtä englantilainen kuin mikä tahansa! Nimike: entailment.Genre: fiktio.</w:t>
      </w:r>
    </w:p>
    <w:p>
      <w:r>
        <w:rPr>
          <w:b/>
        </w:rPr>
        <w:t xml:space="preserve">Tulos</w:t>
      </w:r>
    </w:p>
    <w:p>
      <w:r>
        <w:t xml:space="preserve">Se on uskomattoman englantilaista.</w:t>
      </w:r>
    </w:p>
    <w:p>
      <w:r>
        <w:rPr>
          <w:b/>
        </w:rPr>
        <w:t xml:space="preserve">Esimerkki 7.3747</w:t>
      </w:r>
    </w:p>
    <w:p>
      <w:r>
        <w:t xml:space="preserve">Lausunto: Mutta nainen kutsui minut takaisin, sanoi, että olin pudottanut jotain, ja kun kumarruin katsomaan, jokin näytti osuvan minuun tähän." Hän laittoi kätensä takaraivolleen.Nimimerkki: entailment.Genre: fiktio.</w:t>
      </w:r>
    </w:p>
    <w:p>
      <w:r>
        <w:rPr>
          <w:b/>
        </w:rPr>
        <w:t xml:space="preserve">Tulos</w:t>
      </w:r>
    </w:p>
    <w:p>
      <w:r>
        <w:t xml:space="preserve">Jokin osui naisen takaraivoon, kun hän pysähtyi.</w:t>
      </w:r>
    </w:p>
    <w:p>
      <w:r>
        <w:rPr>
          <w:b/>
        </w:rPr>
        <w:t xml:space="preserve">Esimerkki 7.3748</w:t>
      </w:r>
    </w:p>
    <w:p>
      <w:r>
        <w:t xml:space="preserve">Lausunto: Laji: matkailu.</w:t>
      </w:r>
    </w:p>
    <w:p>
      <w:r>
        <w:rPr>
          <w:b/>
        </w:rPr>
        <w:t xml:space="preserve">Tulos</w:t>
      </w:r>
    </w:p>
    <w:p>
      <w:r>
        <w:t xml:space="preserve">Japanilaiset ajattelivat, että heidän maansa ei ansainnut menestystään.</w:t>
      </w:r>
    </w:p>
    <w:p>
      <w:r>
        <w:rPr>
          <w:b/>
        </w:rPr>
        <w:t xml:space="preserve">Esimerkki 7.3749</w:t>
      </w:r>
    </w:p>
    <w:p>
      <w:r>
        <w:t xml:space="preserve">Lausunto: Bändit ovat äänekkäitä, heidän on pakko olla, jotta he voivat kilpailla mustiin nahkatakkeihin pukeutuneiden ja partapiiskuihin pukeutuneiden Elvis-imitaattoreiden ryhmien kanssa, jotka myös vaativat itselleen osan tästä upeasta vapaasta tilasta ja tanssivat ympyrää vanhojen kappaleiden tahtiin valtavista boomboxeista.Levymerkki: Entailment.</w:t>
      </w:r>
    </w:p>
    <w:p>
      <w:r>
        <w:rPr>
          <w:b/>
        </w:rPr>
        <w:t xml:space="preserve">Tulos</w:t>
      </w:r>
    </w:p>
    <w:p>
      <w:r>
        <w:t xml:space="preserve">Tilassa esiintyy Elvis-imitaattoreita mustine nahkatakkeineen ja partakarvapartaineen.</w:t>
      </w:r>
    </w:p>
    <w:p>
      <w:r>
        <w:rPr>
          <w:b/>
        </w:rPr>
        <w:t xml:space="preserve">Esimerkki 7.3750</w:t>
      </w:r>
    </w:p>
    <w:p>
      <w:r>
        <w:t xml:space="preserve">Väite: oh i use it upLabel: neutraali.Genre: puhelin.</w:t>
      </w:r>
    </w:p>
    <w:p>
      <w:r>
        <w:rPr>
          <w:b/>
        </w:rPr>
        <w:t xml:space="preserve">Tulos</w:t>
      </w:r>
    </w:p>
    <w:p>
      <w:r>
        <w:t xml:space="preserve">Minun on hankittava sitä joka viikko.</w:t>
      </w:r>
    </w:p>
    <w:p>
      <w:r>
        <w:rPr>
          <w:b/>
        </w:rPr>
        <w:t xml:space="preserve">Esimerkki 7.3751</w:t>
      </w:r>
    </w:p>
    <w:p>
      <w:r>
        <w:t xml:space="preserve">Lausunto: Label: entailment.Genre: government.</w:t>
      </w:r>
    </w:p>
    <w:p>
      <w:r>
        <w:rPr>
          <w:b/>
        </w:rPr>
        <w:t xml:space="preserve">Tulos</w:t>
      </w:r>
    </w:p>
    <w:p>
      <w:r>
        <w:t xml:space="preserve">Johtajuuden roolia suorituskykyisissä organisaatioissa on tutkittu.</w:t>
      </w:r>
    </w:p>
    <w:p>
      <w:r>
        <w:rPr>
          <w:b/>
        </w:rPr>
        <w:t xml:space="preserve">Esimerkki 7.3752</w:t>
      </w:r>
    </w:p>
    <w:p>
      <w:r>
        <w:t xml:space="preserve">Lausunto: Label: contradiction.Genre: slate.</w:t>
      </w:r>
    </w:p>
    <w:p>
      <w:r>
        <w:rPr>
          <w:b/>
        </w:rPr>
        <w:t xml:space="preserve">Tulos</w:t>
      </w:r>
    </w:p>
    <w:p>
      <w:r>
        <w:t xml:space="preserve">Perustuslaki on tylsistyttävä.</w:t>
      </w:r>
    </w:p>
    <w:p>
      <w:r>
        <w:rPr>
          <w:b/>
        </w:rPr>
        <w:t xml:space="preserve">Tulos</w:t>
      </w:r>
    </w:p>
    <w:p>
      <w:r>
        <w:t xml:space="preserve">Perustuslaissa ei ole sanoja, jotka antaisivat sinulle liikkumavaraa.</w:t>
      </w:r>
    </w:p>
    <w:p>
      <w:r>
        <w:rPr>
          <w:b/>
        </w:rPr>
        <w:t xml:space="preserve">Tulos</w:t>
      </w:r>
    </w:p>
    <w:p>
      <w:r>
        <w:t xml:space="preserve">Perustuslaki sisältää monia leveys- ja pituusasteita, mutta ei yhtään sanaa.</w:t>
      </w:r>
    </w:p>
    <w:p>
      <w:r>
        <w:rPr>
          <w:b/>
        </w:rPr>
        <w:t xml:space="preserve">Esimerkki 7.3753</w:t>
      </w:r>
    </w:p>
    <w:p>
      <w:r>
        <w:t xml:space="preserve">Lausunto: Label: entailment.Genre: government.</w:t>
      </w:r>
    </w:p>
    <w:p>
      <w:r>
        <w:rPr>
          <w:b/>
        </w:rPr>
        <w:t xml:space="preserve">Tulos</w:t>
      </w:r>
    </w:p>
    <w:p>
      <w:r>
        <w:t xml:space="preserve">Tavoitteenaan saada 2 dollaria lisää postimaksuja Posti ehdotti useita hinnankorotuksia.</w:t>
      </w:r>
    </w:p>
    <w:p>
      <w:r>
        <w:rPr>
          <w:b/>
        </w:rPr>
        <w:t xml:space="preserve">Esimerkki 7.3754</w:t>
      </w:r>
    </w:p>
    <w:p>
      <w:r>
        <w:t xml:space="preserve">Lausunto: Label: contradiction.Genre: slate.</w:t>
      </w:r>
    </w:p>
    <w:p>
      <w:r>
        <w:rPr>
          <w:b/>
        </w:rPr>
        <w:t xml:space="preserve">Tulos</w:t>
      </w:r>
    </w:p>
    <w:p>
      <w:r>
        <w:t xml:space="preserve">Elinten myyminen sopisi useimmille ihmisille.</w:t>
      </w:r>
    </w:p>
    <w:p>
      <w:r>
        <w:rPr>
          <w:b/>
        </w:rPr>
        <w:t xml:space="preserve">Esimerkki 7.3755</w:t>
      </w:r>
    </w:p>
    <w:p>
      <w:r>
        <w:t xml:space="preserve">Väite: Tiedätkö, jonkin ajan kuluttua teet joitakin juttuja ja sitten alat katsoa niitä ja sanot, että tämä on aika ruma.Laji: puhelin.</w:t>
      </w:r>
    </w:p>
    <w:p>
      <w:r>
        <w:rPr>
          <w:b/>
        </w:rPr>
        <w:t xml:space="preserve">Tulos</w:t>
      </w:r>
    </w:p>
    <w:p>
      <w:r>
        <w:t xml:space="preserve">On vaikeaa tehdä tavaroita ja tuntea, että ne ovat kauniita.</w:t>
      </w:r>
    </w:p>
    <w:p>
      <w:r>
        <w:rPr>
          <w:b/>
        </w:rPr>
        <w:t xml:space="preserve">Esimerkki 7.3756</w:t>
      </w:r>
    </w:p>
    <w:p>
      <w:r>
        <w:t xml:space="preserve">Väite: No, teemme kovasti töitä sen eteen, koska taistelemme myös alueellamme sijaitsevaa suurta ongelmajätteenpolttolaitosta vastaan.Nimike: neutraali.Laji: puhelin.</w:t>
      </w:r>
    </w:p>
    <w:p>
      <w:r>
        <w:rPr>
          <w:b/>
        </w:rPr>
        <w:t xml:space="preserve">Tulos</w:t>
      </w:r>
    </w:p>
    <w:p>
      <w:r>
        <w:t xml:space="preserve">Alueellamme sijaitseva jätteenpolttolaitos on haitaksi ympäristölle.</w:t>
      </w:r>
    </w:p>
    <w:p>
      <w:r>
        <w:rPr>
          <w:b/>
        </w:rPr>
        <w:t xml:space="preserve">Esimerkki 7.3757</w:t>
      </w:r>
    </w:p>
    <w:p>
      <w:r>
        <w:t xml:space="preserve">Lausunto: Merkintä: neutraali.Laji: fiktio: Jon näki pistoolin kiillon vasemmassa kädessään ja räpylän kiillon oikeassa kädessään.</w:t>
      </w:r>
    </w:p>
    <w:p>
      <w:r>
        <w:rPr>
          <w:b/>
        </w:rPr>
        <w:t xml:space="preserve">Tulos</w:t>
      </w:r>
    </w:p>
    <w:p>
      <w:r>
        <w:t xml:space="preserve">Jon tiesi, että pistooli oli se, joka häneltä oli varastettu. </w:t>
      </w:r>
    </w:p>
    <w:p>
      <w:r>
        <w:rPr>
          <w:b/>
        </w:rPr>
        <w:t xml:space="preserve">Esimerkki 7.3758</w:t>
      </w:r>
    </w:p>
    <w:p>
      <w:r>
        <w:t xml:space="preserve">Lausunto: Nimike: ristiriita.Genre: hallitus.</w:t>
      </w:r>
    </w:p>
    <w:p>
      <w:r>
        <w:rPr>
          <w:b/>
        </w:rPr>
        <w:t xml:space="preserve">Tulos</w:t>
      </w:r>
    </w:p>
    <w:p>
      <w:r>
        <w:t xml:space="preserve">Ulkomaisten sijoitusten nettovirta ei vaikuta Yhdysvaltojen kykyyn investoida kotimaiseen pääomakantaan. </w:t>
      </w:r>
    </w:p>
    <w:p>
      <w:r>
        <w:rPr>
          <w:b/>
        </w:rPr>
        <w:t xml:space="preserve">Esimerkki 7.3759</w:t>
      </w:r>
    </w:p>
    <w:p>
      <w:r>
        <w:t xml:space="preserve">Lausunto: Komissio ei vedonnut mihinkään 605 jaksossa sallittuihin poikkeuksiin tai erityismenettelyihin valmistellessaan sääntelyn joustavuutta koskevaa analyysiään.Label: neutral.Genre: government.</w:t>
      </w:r>
    </w:p>
    <w:p>
      <w:r>
        <w:rPr>
          <w:b/>
        </w:rPr>
        <w:t xml:space="preserve">Tulos</w:t>
      </w:r>
    </w:p>
    <w:p>
      <w:r>
        <w:t xml:space="preserve">Yksi 605 §:ssä sallituista poikkeuksista oli mahdollisuus olla lähettämättä loppuraporttia.</w:t>
      </w:r>
    </w:p>
    <w:p>
      <w:r>
        <w:rPr>
          <w:b/>
        </w:rPr>
        <w:t xml:space="preserve">Esimerkki 7.3760</w:t>
      </w:r>
    </w:p>
    <w:p>
      <w:r>
        <w:t xml:space="preserve">Lausunto: Merkintä: Gorges d'Apre?mont (lähellä Barbizonin pikkukaupunkia, joka on kuuluisa 1800-luvun maisemamaalareiden asuinpaikkana) on yleensä vähemmän täynnä ihmisiä.</w:t>
      </w:r>
    </w:p>
    <w:p>
      <w:r>
        <w:rPr>
          <w:b/>
        </w:rPr>
        <w:t xml:space="preserve">Tulos</w:t>
      </w:r>
    </w:p>
    <w:p>
      <w:r>
        <w:t xml:space="preserve">Barbizonissa on vähemmän väkeä, koska kaupunkiin johtavat tiet ovat kuluneita.</w:t>
      </w:r>
    </w:p>
    <w:p>
      <w:r>
        <w:rPr>
          <w:b/>
        </w:rPr>
        <w:t xml:space="preserve">Esimerkki 7.3761</w:t>
      </w:r>
    </w:p>
    <w:p>
      <w:r>
        <w:t xml:space="preserve">Lausunto: Laji: fiktio.</w:t>
      </w:r>
    </w:p>
    <w:p>
      <w:r>
        <w:rPr>
          <w:b/>
        </w:rPr>
        <w:t xml:space="preserve">Tulos</w:t>
      </w:r>
    </w:p>
    <w:p>
      <w:r>
        <w:t xml:space="preserve">En tiennyt.</w:t>
      </w:r>
    </w:p>
    <w:p>
      <w:r>
        <w:rPr>
          <w:b/>
        </w:rPr>
        <w:t xml:space="preserve">Esimerkki 7.3762</w:t>
      </w:r>
    </w:p>
    <w:p>
      <w:r>
        <w:t xml:space="preserve">Lausunto: Label: entailment.Genre: government.</w:t>
      </w:r>
    </w:p>
    <w:p>
      <w:r>
        <w:rPr>
          <w:b/>
        </w:rPr>
        <w:t xml:space="preserve">Tulos</w:t>
      </w:r>
    </w:p>
    <w:p>
      <w:r>
        <w:t xml:space="preserve">Automaattisten valvontatyökalujen kehitys ei pysy uusien tietokone- ja verkkotekniikoiden tahdissa.</w:t>
      </w:r>
    </w:p>
    <w:p>
      <w:r>
        <w:rPr>
          <w:b/>
        </w:rPr>
        <w:t xml:space="preserve">Esimerkki 7.3763</w:t>
      </w:r>
    </w:p>
    <w:p>
      <w:r>
        <w:t xml:space="preserve">Lausunto: Laji: Matkailu: Jos uhri onnistuisi pääsemään tänne ja pysyisi nunnana kolme vuotta, hän voisi saada shogunaatilta avioeropäätöksen ja päästä vapaaksi.</w:t>
      </w:r>
    </w:p>
    <w:p>
      <w:r>
        <w:rPr>
          <w:b/>
        </w:rPr>
        <w:t xml:space="preserve">Tulos</w:t>
      </w:r>
    </w:p>
    <w:p>
      <w:r>
        <w:t xml:space="preserve">Avioeron käsite ei ollut tuohon aikaan yleinen, joten oli ainutlaatuista, että tämä käytäntö toteutui täällä.</w:t>
      </w:r>
    </w:p>
    <w:p>
      <w:r>
        <w:rPr>
          <w:b/>
        </w:rPr>
        <w:t xml:space="preserve">Esimerkki 7.3764</w:t>
      </w:r>
    </w:p>
    <w:p>
      <w:r>
        <w:t xml:space="preserve">Lausunto: REMSAD-versio 6.40 sisältää parannuksia, jotka vastaavat EPA:n vuonna 1999 REMSAD-version 4.1 vertaisarvioinnin aikana saamiin kommentteihin.</w:t>
      </w:r>
    </w:p>
    <w:p>
      <w:r>
        <w:rPr>
          <w:b/>
        </w:rPr>
        <w:t xml:space="preserve">Tulos</w:t>
      </w:r>
    </w:p>
    <w:p>
      <w:r>
        <w:t xml:space="preserve">REMSADin versio 6.4 oli vanhin versio.</w:t>
      </w:r>
    </w:p>
    <w:p>
      <w:r>
        <w:rPr>
          <w:b/>
        </w:rPr>
        <w:t xml:space="preserve">Esimerkki 7.3765</w:t>
      </w:r>
    </w:p>
    <w:p>
      <w:r>
        <w:t xml:space="preserve">Lausunto: Label: entailment.Genre: slate.</w:t>
      </w:r>
    </w:p>
    <w:p>
      <w:r>
        <w:rPr>
          <w:b/>
        </w:rPr>
        <w:t xml:space="preserve">Tulos</w:t>
      </w:r>
    </w:p>
    <w:p>
      <w:r>
        <w:t xml:space="preserve">Intiaaniheimo on esittänyt liittovaltion lain mukaisen vaatimuksen.</w:t>
      </w:r>
    </w:p>
    <w:p>
      <w:r>
        <w:rPr>
          <w:b/>
        </w:rPr>
        <w:t xml:space="preserve">Esimerkki 7.3766</w:t>
      </w:r>
    </w:p>
    <w:p>
      <w:r>
        <w:t xml:space="preserve">Lausunto: Label: contradiction.Genre: slate.</w:t>
      </w:r>
    </w:p>
    <w:p>
      <w:r>
        <w:rPr>
          <w:b/>
        </w:rPr>
        <w:t xml:space="preserve">Tulos</w:t>
      </w:r>
    </w:p>
    <w:p>
      <w:r>
        <w:t xml:space="preserve">Rubin onnistui kaupunkien elvytysohjelmissa.</w:t>
      </w:r>
    </w:p>
    <w:p>
      <w:r>
        <w:rPr>
          <w:b/>
        </w:rPr>
        <w:t xml:space="preserve">Esimerkki 7.3767</w:t>
      </w:r>
    </w:p>
    <w:p>
      <w:r>
        <w:t xml:space="preserve">Väite: "Nämä ovat nykyaikaa.Nimike: entailment.Genre: fiktio.</w:t>
      </w:r>
    </w:p>
    <w:p>
      <w:r>
        <w:rPr>
          <w:b/>
        </w:rPr>
        <w:t xml:space="preserve">Tulos</w:t>
      </w:r>
    </w:p>
    <w:p>
      <w:r>
        <w:t xml:space="preserve">Tämä on nykyaikaa.</w:t>
      </w:r>
    </w:p>
    <w:p>
      <w:r>
        <w:rPr>
          <w:b/>
        </w:rPr>
        <w:t xml:space="preserve">Esimerkki 7.3768</w:t>
      </w:r>
    </w:p>
    <w:p>
      <w:r>
        <w:t xml:space="preserve">Lausunto: Steve Roberts väitti Late Edition -ohjelmassa . Hän teki jotain kunniakasta.Nimike: neutraali.Laji: liuskekivi.</w:t>
      </w:r>
    </w:p>
    <w:p>
      <w:r>
        <w:rPr>
          <w:b/>
        </w:rPr>
        <w:t xml:space="preserve">Tulos</w:t>
      </w:r>
    </w:p>
    <w:p>
      <w:r>
        <w:t xml:space="preserve">Monet ihmiset eivät ole yhtä kunniallisia kuin hän.</w:t>
      </w:r>
    </w:p>
    <w:p>
      <w:r>
        <w:rPr>
          <w:b/>
        </w:rPr>
        <w:t xml:space="preserve">Esimerkki 7.3769</w:t>
      </w:r>
    </w:p>
    <w:p>
      <w:r>
        <w:t xml:space="preserve">Lausunto: Laji: fiktio.</w:t>
      </w:r>
    </w:p>
    <w:p>
      <w:r>
        <w:rPr>
          <w:b/>
        </w:rPr>
        <w:t xml:space="preserve">Tulos</w:t>
      </w:r>
    </w:p>
    <w:p>
      <w:r>
        <w:t xml:space="preserve">Adrin oli hyvin koulutettu sotilasakatemiassa, jossa hän kävi.</w:t>
      </w:r>
    </w:p>
    <w:p>
      <w:r>
        <w:rPr>
          <w:b/>
        </w:rPr>
        <w:t xml:space="preserve">Esimerkki 7.3770</w:t>
      </w:r>
    </w:p>
    <w:p>
      <w:r>
        <w:t xml:space="preserve">Väite: Matkojen tai kuljetusten tarjoajien epäasianmukainen valinta työntekijän eduksi.Nimike: ristiriita.Laji: julkishallinto.</w:t>
      </w:r>
    </w:p>
    <w:p>
      <w:r>
        <w:rPr>
          <w:b/>
        </w:rPr>
        <w:t xml:space="preserve">Tulos</w:t>
      </w:r>
    </w:p>
    <w:p>
      <w:r>
        <w:t xml:space="preserve">Matkustustapa hyödyttää työnantajaa</w:t>
      </w:r>
    </w:p>
    <w:p>
      <w:r>
        <w:rPr>
          <w:b/>
        </w:rPr>
        <w:t xml:space="preserve">Esimerkki 7.3771</w:t>
      </w:r>
    </w:p>
    <w:p>
      <w:r>
        <w:t xml:space="preserve">Lausunto: Tämä merkitsee 2,7 prosentin vähennystä kotitalouksien myynnistä saataviin tuloihin eli 135 miljoonan dollarin vähennystä tuloissa, mikä vastaa 10 prosentin hinnankorotusta.</w:t>
      </w:r>
    </w:p>
    <w:p>
      <w:r>
        <w:rPr>
          <w:b/>
        </w:rPr>
        <w:t xml:space="preserve">Tulos</w:t>
      </w:r>
    </w:p>
    <w:p>
      <w:r>
        <w:t xml:space="preserve">Tulojen 135 miljoonan dollarin vähennys ei ole myönteinen kehitys.</w:t>
      </w:r>
    </w:p>
    <w:p>
      <w:r>
        <w:rPr>
          <w:b/>
        </w:rPr>
        <w:t xml:space="preserve">Esimerkki 7.3772</w:t>
      </w:r>
    </w:p>
    <w:p>
      <w:r>
        <w:t xml:space="preserve">Lausunto: Merkintä: neutraali.Laji: matkailu.</w:t>
      </w:r>
    </w:p>
    <w:p>
      <w:r>
        <w:rPr>
          <w:b/>
        </w:rPr>
        <w:t xml:space="preserve">Tulos</w:t>
      </w:r>
    </w:p>
    <w:p>
      <w:r>
        <w:t xml:space="preserve">Istanbul suhtautui vastahakoisesti vieraan hallintoelimen vaikutukseen.</w:t>
      </w:r>
    </w:p>
    <w:p>
      <w:r>
        <w:rPr>
          <w:b/>
        </w:rPr>
        <w:t xml:space="preserve">Esimerkki 7.3773</w:t>
      </w:r>
    </w:p>
    <w:p>
      <w:r>
        <w:t xml:space="preserve">Lausunto: Kaksi Skotlannin historian toistuvaa teemaa ovat alaikäisten periminen kruunun ja jakautuneet uskollisuudet.Nimike: ristiriita.Genre: matkailu.</w:t>
      </w:r>
    </w:p>
    <w:p>
      <w:r>
        <w:rPr>
          <w:b/>
        </w:rPr>
        <w:t xml:space="preserve">Tulos</w:t>
      </w:r>
    </w:p>
    <w:p>
      <w:r>
        <w:t xml:space="preserve">Skotlanti ei ole koskaan sallinut alaikäisen hallita kansaansa.</w:t>
      </w:r>
    </w:p>
    <w:p>
      <w:r>
        <w:rPr>
          <w:b/>
        </w:rPr>
        <w:t xml:space="preserve">Esimerkki 7.3774</w:t>
      </w:r>
    </w:p>
    <w:p>
      <w:r>
        <w:t xml:space="preserve">Lausunto: Kriisin jälkeinen tilanne voisi siis olla sellainen, että kokonaistuotanto pysyisi ennallaan, investoinnit olisivat pienempiä, pääomavirta olisi pienempi tai negatiivinen ja voitto saavuttaisi tasapainotason, joka olisi pienempi kuin ennen kriisiä.</w:t>
      </w:r>
    </w:p>
    <w:p>
      <w:r>
        <w:rPr>
          <w:b/>
        </w:rPr>
        <w:t xml:space="preserve">Tulos</w:t>
      </w:r>
    </w:p>
    <w:p>
      <w:r>
        <w:t xml:space="preserve">Kriisin jälkeinen tulos oli vain yksi mahdollinen.</w:t>
      </w:r>
    </w:p>
    <w:p>
      <w:r>
        <w:rPr>
          <w:b/>
        </w:rPr>
        <w:t xml:space="preserve">Esimerkki 7.3775</w:t>
      </w:r>
    </w:p>
    <w:p>
      <w:r>
        <w:t xml:space="preserve">Väite: sinusta tuntuu, että sinun on aina puolustettava itseäsi ja jos et puolustaudu, niin joskus tuntuu, että ihmiset, jotka palaavat töihin, katsovat sinua halveksivasti ja siksi tuhlaat vain aikaasi kotonaLähdettä: contradiction.Genre: puhelin.</w:t>
      </w:r>
    </w:p>
    <w:p>
      <w:r>
        <w:rPr>
          <w:b/>
        </w:rPr>
        <w:t xml:space="preserve">Tulos</w:t>
      </w:r>
    </w:p>
    <w:p>
      <w:r>
        <w:t xml:space="preserve">Sinun ei tarvitse koskaan puolustautua, koska ihmiset, jotka palaavat töihin, eivät uskalla katsoa sinua alaspäin.</w:t>
      </w:r>
    </w:p>
    <w:p>
      <w:r>
        <w:rPr>
          <w:b/>
        </w:rPr>
        <w:t xml:space="preserve">Esimerkki 7.3776</w:t>
      </w:r>
    </w:p>
    <w:p>
      <w:r>
        <w:t xml:space="preserve">Lausunto: Laji: Matkailu: Näyttää 7 ja 22.00, ei myöhäisnäytöksiä sunnuntai tiistai; pimeä torstai; $38 tai vähemmän (erikoishinta lapsille 4 12).</w:t>
      </w:r>
    </w:p>
    <w:p>
      <w:r>
        <w:rPr>
          <w:b/>
        </w:rPr>
        <w:t xml:space="preserve">Tulos</w:t>
      </w:r>
    </w:p>
    <w:p>
      <w:r>
        <w:t xml:space="preserve">Sunnuntaina on keskiyön näytös.</w:t>
      </w:r>
    </w:p>
    <w:p>
      <w:r>
        <w:rPr>
          <w:b/>
        </w:rPr>
        <w:t xml:space="preserve">Esimerkki 7.3777</w:t>
      </w:r>
    </w:p>
    <w:p>
      <w:r>
        <w:t xml:space="preserve">Väite: tai saada amerikkalainen järjestelmä toimimaan niin kuin se on alun perin suunniteltu toimimaanLaji: puhelin.</w:t>
      </w:r>
    </w:p>
    <w:p>
      <w:r>
        <w:rPr>
          <w:b/>
        </w:rPr>
        <w:t xml:space="preserve">Tulos</w:t>
      </w:r>
    </w:p>
    <w:p>
      <w:r>
        <w:t xml:space="preserve">Tai pitää amerikkalainen järjestelmä toimivana niin hyvin kuin se nyt toimii.</w:t>
      </w:r>
    </w:p>
    <w:p>
      <w:r>
        <w:rPr>
          <w:b/>
        </w:rPr>
        <w:t xml:space="preserve">Esimerkki 7.3778</w:t>
      </w:r>
    </w:p>
    <w:p>
      <w:r>
        <w:t xml:space="preserve">Lausunto: Laji: fiktio: fiktio." Anse poimi Kolme muskettisoturia .Levymerkki: neutraali.</w:t>
      </w:r>
    </w:p>
    <w:p>
      <w:r>
        <w:rPr>
          <w:b/>
        </w:rPr>
        <w:t xml:space="preserve">Tulos</w:t>
      </w:r>
    </w:p>
    <w:p>
      <w:r>
        <w:t xml:space="preserve">Omistaja ei ollut jättänyt siihen mitään tuntomerkkejä.</w:t>
      </w:r>
    </w:p>
    <w:p>
      <w:r>
        <w:rPr>
          <w:b/>
        </w:rPr>
        <w:t xml:space="preserve">Esimerkki 7.3779</w:t>
      </w:r>
    </w:p>
    <w:p>
      <w:r>
        <w:t xml:space="preserve">Lausunto: Label: entailment.Genre: slate.</w:t>
      </w:r>
    </w:p>
    <w:p>
      <w:r>
        <w:rPr>
          <w:b/>
        </w:rPr>
        <w:t xml:space="preserve">Tulos</w:t>
      </w:r>
    </w:p>
    <w:p>
      <w:r>
        <w:t xml:space="preserve">Kongressi tekisi virheen, jos se rankaisisi HMO:ta.</w:t>
      </w:r>
    </w:p>
    <w:p>
      <w:r>
        <w:rPr>
          <w:b/>
        </w:rPr>
        <w:t xml:space="preserve">Esimerkki 7.3780</w:t>
      </w:r>
    </w:p>
    <w:p>
      <w:r>
        <w:t xml:space="preserve">Lausunto: Nimike: entailment.Genre: slate.</w:t>
      </w:r>
    </w:p>
    <w:p>
      <w:r>
        <w:rPr>
          <w:b/>
        </w:rPr>
        <w:t xml:space="preserve">Tulos</w:t>
      </w:r>
    </w:p>
    <w:p>
      <w:r>
        <w:t xml:space="preserve">Etniset asiantuntijat eivät pysty määrittelemään tiettyjä asioita, jotka liittyvät teknologian kustannuksiin.</w:t>
      </w:r>
    </w:p>
    <w:p>
      <w:r>
        <w:rPr>
          <w:b/>
        </w:rPr>
        <w:t xml:space="preserve">Esimerkki 7.3781</w:t>
      </w:r>
    </w:p>
    <w:p>
      <w:r>
        <w:t xml:space="preserve">Lausunto: Label: contradiction.Genre: government.</w:t>
      </w:r>
    </w:p>
    <w:p>
      <w:r>
        <w:rPr>
          <w:b/>
        </w:rPr>
        <w:t xml:space="preserve">Tulos</w:t>
      </w:r>
    </w:p>
    <w:p>
      <w:r>
        <w:t xml:space="preserve">Yhdenmukaiset viraston tavoitteet eivät ole tärkeitä riskinarvioinnissa. </w:t>
      </w:r>
    </w:p>
    <w:p>
      <w:r>
        <w:rPr>
          <w:b/>
        </w:rPr>
        <w:t xml:space="preserve">Esimerkki 7.3782</w:t>
      </w:r>
    </w:p>
    <w:p>
      <w:r>
        <w:t xml:space="preserve">Lausunto: Kioton näytteenotto on ehdottomasti tapaus, jossa vähemmän on enemmän. Nimike: neutraali.Genre: matkailu.</w:t>
      </w:r>
    </w:p>
    <w:p>
      <w:r>
        <w:rPr>
          <w:b/>
        </w:rPr>
        <w:t xml:space="preserve">Tulos</w:t>
      </w:r>
    </w:p>
    <w:p>
      <w:r>
        <w:t xml:space="preserve">Kiotossa kaikki on korkealaatuista, vaikka nähtävää on vähän.</w:t>
      </w:r>
    </w:p>
    <w:p>
      <w:r>
        <w:rPr>
          <w:b/>
        </w:rPr>
        <w:t xml:space="preserve">Esimerkki 7.3783</w:t>
      </w:r>
    </w:p>
    <w:p>
      <w:r>
        <w:t xml:space="preserve">Väite: mistä hän on kotoisin RanskastaEtiketti: neutraali.Laji: puhelin.</w:t>
      </w:r>
    </w:p>
    <w:p>
      <w:r>
        <w:rPr>
          <w:b/>
        </w:rPr>
        <w:t xml:space="preserve">Tulos</w:t>
      </w:r>
    </w:p>
    <w:p>
      <w:r>
        <w:t xml:space="preserve">Onko hän syntynyt ja kasvanut Pariisissa?</w:t>
      </w:r>
    </w:p>
    <w:p>
      <w:r>
        <w:rPr>
          <w:b/>
        </w:rPr>
        <w:t xml:space="preserve">Esimerkki 7.3784</w:t>
      </w:r>
    </w:p>
    <w:p>
      <w:r>
        <w:t xml:space="preserve">Väite: stressi ja kuumuus ennätyslämpö, ja olin huolissani joka kerta, kun tulimme risteykseen, että auto alkoi käydä tyhjäkäynnillä kovaa, koska oli niin kuumaLabel: entailment.Genre: puhelin.</w:t>
      </w:r>
    </w:p>
    <w:p>
      <w:r>
        <w:rPr>
          <w:b/>
        </w:rPr>
        <w:t xml:space="preserve">Tulos</w:t>
      </w:r>
    </w:p>
    <w:p>
      <w:r>
        <w:t xml:space="preserve">Olin huolissani joka kerta, kun pysähdyimme ja auto alkoi käydä tyhjäkäynnillä.</w:t>
      </w:r>
    </w:p>
    <w:p>
      <w:r>
        <w:rPr>
          <w:b/>
        </w:rPr>
        <w:t xml:space="preserve">Esimerkki 7.3785</w:t>
      </w:r>
    </w:p>
    <w:p>
      <w:r>
        <w:t xml:space="preserve">Lausunto: Label: neutraali.Genre: hallitus.</w:t>
      </w:r>
    </w:p>
    <w:p>
      <w:r>
        <w:rPr>
          <w:b/>
        </w:rPr>
        <w:t xml:space="preserve">Tulos</w:t>
      </w:r>
    </w:p>
    <w:p>
      <w:r>
        <w:t xml:space="preserve">Et täysin ymmärrä, kuinka paljon haluat tehdä sitä, ennen kuin hän puhuu sinut siihen.</w:t>
      </w:r>
    </w:p>
    <w:p>
      <w:r>
        <w:rPr>
          <w:b/>
        </w:rPr>
        <w:t xml:space="preserve">Esimerkki 7.3786</w:t>
      </w:r>
    </w:p>
    <w:p>
      <w:r>
        <w:t xml:space="preserve">Lausunto: Label: neutral.Genre: government.</w:t>
      </w:r>
    </w:p>
    <w:p>
      <w:r>
        <w:rPr>
          <w:b/>
        </w:rPr>
        <w:t xml:space="preserve">Tulos</w:t>
      </w:r>
    </w:p>
    <w:p>
      <w:r>
        <w:t xml:space="preserve">Liittohallitus luovuttaa joka vuosi osan hallinnoimastaan maasta.</w:t>
      </w:r>
    </w:p>
    <w:p>
      <w:r>
        <w:rPr>
          <w:b/>
        </w:rPr>
        <w:t xml:space="preserve">Esimerkki 7.3787</w:t>
      </w:r>
    </w:p>
    <w:p>
      <w:r>
        <w:t xml:space="preserve">Lausunto: Merkintä: Jokaisessa kylässä on sellainen joskus vuoden aikana, joten osallistumismahdollisuus löytyy varmasti.</w:t>
      </w:r>
    </w:p>
    <w:p>
      <w:r>
        <w:rPr>
          <w:b/>
        </w:rPr>
        <w:t xml:space="preserve">Tulos</w:t>
      </w:r>
    </w:p>
    <w:p>
      <w:r>
        <w:t xml:space="preserve">Kunkin kylän tapahtuma kestää useita päiviä.</w:t>
      </w:r>
    </w:p>
    <w:p>
      <w:r>
        <w:rPr>
          <w:b/>
        </w:rPr>
        <w:t xml:space="preserve">Esimerkki 7.3788</w:t>
      </w:r>
    </w:p>
    <w:p>
      <w:r>
        <w:t xml:space="preserve">Lausunto: Ette kai halua myydä häntä? Hunt Rennie hymyili Drew'n pikaiselle pään pudistukselle.Nimike: ristiriita.Genre: fiktio.</w:t>
      </w:r>
    </w:p>
    <w:p>
      <w:r>
        <w:rPr>
          <w:b/>
        </w:rPr>
        <w:t xml:space="preserve">Tulos</w:t>
      </w:r>
    </w:p>
    <w:p>
      <w:r>
        <w:t xml:space="preserve">Hunt Rennie puhui Dunnille.</w:t>
      </w:r>
    </w:p>
    <w:p>
      <w:r>
        <w:rPr>
          <w:b/>
        </w:rPr>
        <w:t xml:space="preserve">Esimerkki 7.3789</w:t>
      </w:r>
    </w:p>
    <w:p>
      <w:r>
        <w:t xml:space="preserve">Lausunto: kommentoi raporttiluonnosta ja antaa riittävät tiedot yleistettävyyden arvioimiseksi.Nimike: entailment.Genre: government.</w:t>
      </w:r>
    </w:p>
    <w:p>
      <w:r>
        <w:rPr>
          <w:b/>
        </w:rPr>
        <w:t xml:space="preserve">Tulos</w:t>
      </w:r>
    </w:p>
    <w:p>
      <w:r>
        <w:t xml:space="preserve">Kertomusluonnokseen oli huomautuksia.</w:t>
      </w:r>
    </w:p>
    <w:p>
      <w:r>
        <w:rPr>
          <w:b/>
        </w:rPr>
        <w:t xml:space="preserve">Esimerkki 7.3790</w:t>
      </w:r>
    </w:p>
    <w:p>
      <w:r>
        <w:t xml:space="preserve">Lausunto: Label: entailment.Genre: travel.</w:t>
      </w:r>
    </w:p>
    <w:p>
      <w:r>
        <w:rPr>
          <w:b/>
        </w:rPr>
        <w:t xml:space="preserve">Tulos</w:t>
      </w:r>
    </w:p>
    <w:p>
      <w:r>
        <w:t xml:space="preserve">Gorkhan kävijämäärät ovat vähentyneet maolaisten toiminnan vuoksi.</w:t>
      </w:r>
    </w:p>
    <w:p>
      <w:r>
        <w:rPr>
          <w:b/>
        </w:rPr>
        <w:t xml:space="preserve">Esimerkki 7.3791</w:t>
      </w:r>
    </w:p>
    <w:p>
      <w:r>
        <w:t xml:space="preserve">Väite: Tarkoitan, että työskentelen TI:lle, joten en käytä huumeita.Laji: puhelin.</w:t>
      </w:r>
    </w:p>
    <w:p>
      <w:r>
        <w:rPr>
          <w:b/>
        </w:rPr>
        <w:t xml:space="preserve">Tulos</w:t>
      </w:r>
    </w:p>
    <w:p>
      <w:r>
        <w:t xml:space="preserve">En käytä huumeita, koska työskentelen TI:lle, mutta juon kyllä.</w:t>
      </w:r>
    </w:p>
    <w:p>
      <w:r>
        <w:rPr>
          <w:b/>
        </w:rPr>
        <w:t xml:space="preserve">Esimerkki 7.3792</w:t>
      </w:r>
    </w:p>
    <w:p>
      <w:r>
        <w:t xml:space="preserve">Lausunto: Tämä koskee tapahtuman tai tapahtuman koko prosessia tai elinkaarta sen käynnistämisestä ja hyväksymisestä sen lopulliseen luokitteluun yhteenvetotietueisiin.</w:t>
      </w:r>
    </w:p>
    <w:p>
      <w:r>
        <w:rPr>
          <w:b/>
        </w:rPr>
        <w:t xml:space="preserve">Tulos</w:t>
      </w:r>
    </w:p>
    <w:p>
      <w:r>
        <w:t xml:space="preserve">Tämä koskee lähes koko tapahtuman tai tapahtuman elinkaarta sen käynnistämisestä ja hyväksymisestä sen lopulliseen luokitteluun yhteenvetotietueisiin.</w:t>
      </w:r>
    </w:p>
    <w:p>
      <w:r>
        <w:rPr>
          <w:b/>
        </w:rPr>
        <w:t xml:space="preserve">Esimerkki 7.3793</w:t>
      </w:r>
    </w:p>
    <w:p>
      <w:r>
        <w:t xml:space="preserve">Lausunto: Laji: fiktio.</w:t>
      </w:r>
    </w:p>
    <w:p>
      <w:r>
        <w:rPr>
          <w:b/>
        </w:rPr>
        <w:t xml:space="preserve">Tulos</w:t>
      </w:r>
    </w:p>
    <w:p>
      <w:r>
        <w:t xml:space="preserve">Annettea oli aina ollut vaikea löytää.</w:t>
      </w:r>
    </w:p>
    <w:p>
      <w:r>
        <w:rPr>
          <w:b/>
        </w:rPr>
        <w:t xml:space="preserve">Esimerkki 7.3794</w:t>
      </w:r>
    </w:p>
    <w:p>
      <w:r>
        <w:t xml:space="preserve">Väite: all right do you do garden workLabel: entailment.Genre: phone.</w:t>
      </w:r>
    </w:p>
    <w:p>
      <w:r>
        <w:rPr>
          <w:b/>
        </w:rPr>
        <w:t xml:space="preserve">Tulos</w:t>
      </w:r>
    </w:p>
    <w:p>
      <w:r>
        <w:t xml:space="preserve">Okei, teetkö töitä puutarhassa?</w:t>
      </w:r>
    </w:p>
    <w:p>
      <w:r>
        <w:rPr>
          <w:b/>
        </w:rPr>
        <w:t xml:space="preserve">Esimerkki 7.3795</w:t>
      </w:r>
    </w:p>
    <w:p>
      <w:r>
        <w:t xml:space="preserve">Lausunto: Laji: liuskekivi.</w:t>
      </w:r>
    </w:p>
    <w:p>
      <w:r>
        <w:rPr>
          <w:b/>
        </w:rPr>
        <w:t xml:space="preserve">Tulos</w:t>
      </w:r>
    </w:p>
    <w:p>
      <w:r>
        <w:t xml:space="preserve">Luulen, että annan yläasteen yhteiskuntaopin opettajalleni liikaa tunnustusta.</w:t>
      </w:r>
    </w:p>
    <w:p>
      <w:r>
        <w:rPr>
          <w:b/>
        </w:rPr>
        <w:t xml:space="preserve">Esimerkki 7.3796</w:t>
      </w:r>
    </w:p>
    <w:p>
      <w:r>
        <w:t xml:space="preserve">Lausunto: Laji: hallitus.</w:t>
      </w:r>
    </w:p>
    <w:p>
      <w:r>
        <w:rPr>
          <w:b/>
        </w:rPr>
        <w:t xml:space="preserve">Tulos</w:t>
      </w:r>
    </w:p>
    <w:p>
      <w:r>
        <w:t xml:space="preserve">Ansiot ovat avainasemassa massiivisessa täytäntöönpanossa.</w:t>
      </w:r>
    </w:p>
    <w:p>
      <w:r>
        <w:rPr>
          <w:b/>
        </w:rPr>
        <w:t xml:space="preserve">Esimerkki 7.3797</w:t>
      </w:r>
    </w:p>
    <w:p>
      <w:r>
        <w:t xml:space="preserve">Lausunto: Huh-huh itse asiassa he eivät puhu paljon siitä, mitä varten se on, mutta vaimoni kysyy jatkuvasti minulta, ja minä sanon, että tietokone vastaa lopulta vain ääneesi, koska he tietävät, että se on tietysti hyvin ilmeistä vammaisille ihmisille, mutta yleisesti ottaen se olisi kai nopeampaa.Nimike: ristiriita.Laji: puhelin.</w:t>
      </w:r>
    </w:p>
    <w:p>
      <w:r>
        <w:rPr>
          <w:b/>
        </w:rPr>
        <w:t xml:space="preserve">Tulos</w:t>
      </w:r>
    </w:p>
    <w:p>
      <w:r>
        <w:t xml:space="preserve">En usko, että tietokoneet koskaan kehittyvät niin pitkälle, että ne pystyvät havaitsemaan yhden äänen.</w:t>
      </w:r>
    </w:p>
    <w:p>
      <w:r>
        <w:rPr>
          <w:b/>
        </w:rPr>
        <w:t xml:space="preserve">Esimerkki 7.3798</w:t>
      </w:r>
    </w:p>
    <w:p>
      <w:r>
        <w:t xml:space="preserve">Lausunto: Nimike: ristiriita.Genre: fiktio.</w:t>
      </w:r>
    </w:p>
    <w:p>
      <w:r>
        <w:rPr>
          <w:b/>
        </w:rPr>
        <w:t xml:space="preserve">Tulos</w:t>
      </w:r>
    </w:p>
    <w:p>
      <w:r>
        <w:t xml:space="preserve">Suuri kupoli oli täynnä</w:t>
      </w:r>
    </w:p>
    <w:p>
      <w:r>
        <w:rPr>
          <w:b/>
        </w:rPr>
        <w:t xml:space="preserve">Esimerkki 7.3799</w:t>
      </w:r>
    </w:p>
    <w:p>
      <w:r>
        <w:t xml:space="preserve">Lausunto: Onko sinulla paperia ja kynää? Nimike: neutraali.Genre: fiktio.</w:t>
      </w:r>
    </w:p>
    <w:p>
      <w:r>
        <w:rPr>
          <w:b/>
        </w:rPr>
        <w:t xml:space="preserve">Tulos</w:t>
      </w:r>
    </w:p>
    <w:p>
      <w:r>
        <w:t xml:space="preserve">Onko sinulla lyijykynää ja paperia?</w:t>
      </w:r>
    </w:p>
    <w:p>
      <w:r>
        <w:rPr>
          <w:b/>
        </w:rPr>
        <w:t xml:space="preserve">Esimerkki 7.3800</w:t>
      </w:r>
    </w:p>
    <w:p>
      <w:r>
        <w:t xml:space="preserve">Väite: olet PennsylvaniassaLähde: neutraali.Laji: puhelin.</w:t>
      </w:r>
    </w:p>
    <w:p>
      <w:r>
        <w:rPr>
          <w:b/>
        </w:rPr>
        <w:t xml:space="preserve">Tulos</w:t>
      </w:r>
    </w:p>
    <w:p>
      <w:r>
        <w:t xml:space="preserve">Asut Pohjois-Pennsylvaniassa.</w:t>
      </w:r>
    </w:p>
    <w:p>
      <w:r>
        <w:rPr>
          <w:b/>
        </w:rPr>
        <w:t xml:space="preserve">Esimerkki 7.3801</w:t>
      </w:r>
    </w:p>
    <w:p>
      <w:r>
        <w:t xml:space="preserve">Väite: olla mielestäni erittäin tehokas, ellei minulla ole päätäni hiekassaLabel: entailment.Genre: puhelin.</w:t>
      </w:r>
    </w:p>
    <w:p>
      <w:r>
        <w:rPr>
          <w:b/>
        </w:rPr>
        <w:t xml:space="preserve">Tulos</w:t>
      </w:r>
    </w:p>
    <w:p>
      <w:r>
        <w:t xml:space="preserve">Jos en ole tietämätön, sanoisin, että se on erittäin tehokas.</w:t>
      </w:r>
    </w:p>
    <w:p>
      <w:r>
        <w:rPr>
          <w:b/>
        </w:rPr>
        <w:t xml:space="preserve">Esimerkki 7.3802</w:t>
      </w:r>
    </w:p>
    <w:p>
      <w:r>
        <w:t xml:space="preserve">Lausunto: Tässä proosallisessa kaupungissa on monia museoita, mukaan lukien hyvin varusteltu Musee des Beaux-Arts (Square Verdrel), jossa on Vel?¡zquezin, Caravaggion, Peruginon, Veronesen ja Rubensin teoksia.</w:t>
      </w:r>
    </w:p>
    <w:p>
      <w:r>
        <w:rPr>
          <w:b/>
        </w:rPr>
        <w:t xml:space="preserve">Tulos</w:t>
      </w:r>
    </w:p>
    <w:p>
      <w:r>
        <w:t xml:space="preserve">Tässä kaupungissa on useita museoita, kuten Musee des Beaux-Arts.</w:t>
      </w:r>
    </w:p>
    <w:p>
      <w:r>
        <w:rPr>
          <w:b/>
        </w:rPr>
        <w:t xml:space="preserve">Esimerkki 7.3803</w:t>
      </w:r>
    </w:p>
    <w:p>
      <w:r>
        <w:t xml:space="preserve">Lausunto: Nimestä riippumatta, Saint-Martin, kuten ranskalaiset sanovat, tai Sint Maarten, kuten hollantilaiset sanovat, se on osa sekä Ranskan Länsi-Intiaa että Alankomaiden Antilleja.Nimike: ristiriita.Genre: matkailu.</w:t>
      </w:r>
    </w:p>
    <w:p>
      <w:r>
        <w:rPr>
          <w:b/>
        </w:rPr>
        <w:t xml:space="preserve">Tulos</w:t>
      </w:r>
    </w:p>
    <w:p>
      <w:r>
        <w:t xml:space="preserve">Se oli aikoinaan osa Ranskan Länsi-Intiaa, mutta nykyään se on vain osa Alankomaiden Antilleja.</w:t>
      </w:r>
    </w:p>
    <w:p>
      <w:r>
        <w:rPr>
          <w:b/>
        </w:rPr>
        <w:t xml:space="preserve">Esimerkki 7.3804</w:t>
      </w:r>
    </w:p>
    <w:p>
      <w:r>
        <w:t xml:space="preserve">Väite: ei mitään, kylläpäs tuolla menee patriot-ohjus, hyvä niin, hyvä niinLabel: entailment.Genre: puhelin.</w:t>
      </w:r>
    </w:p>
    <w:p>
      <w:r>
        <w:rPr>
          <w:b/>
        </w:rPr>
        <w:t xml:space="preserve">Tulos</w:t>
      </w:r>
    </w:p>
    <w:p>
      <w:r>
        <w:t xml:space="preserve">Ohjus menee ohi.</w:t>
      </w:r>
    </w:p>
    <w:p>
      <w:r>
        <w:rPr>
          <w:b/>
        </w:rPr>
        <w:t xml:space="preserve">Esimerkki 7.3805</w:t>
      </w:r>
    </w:p>
    <w:p>
      <w:r>
        <w:t xml:space="preserve">Väite: tiedän, että ne tulevat halvemmiksi, mutta en tiedä, huh-huhLabel: neutraali.Genre: puhelin.</w:t>
      </w:r>
    </w:p>
    <w:p>
      <w:r>
        <w:rPr>
          <w:b/>
        </w:rPr>
        <w:t xml:space="preserve">Tulos</w:t>
      </w:r>
    </w:p>
    <w:p>
      <w:r>
        <w:t xml:space="preserve">Ne halpenevat mitä vanhemmiksi ne tulevat.</w:t>
      </w:r>
    </w:p>
    <w:p>
      <w:r>
        <w:rPr>
          <w:b/>
        </w:rPr>
        <w:t xml:space="preserve">Esimerkki 7.3806</w:t>
      </w:r>
    </w:p>
    <w:p>
      <w:r>
        <w:t xml:space="preserve">Lausunto: Tunniste: ristiriita.Genre: matkailu.</w:t>
      </w:r>
    </w:p>
    <w:p>
      <w:r>
        <w:rPr>
          <w:b/>
        </w:rPr>
        <w:t xml:space="preserve">Tulos</w:t>
      </w:r>
    </w:p>
    <w:p>
      <w:r>
        <w:t xml:space="preserve">Heidän ahdistuksensa vastaa niiden vankien ahdistusta, joita pidettiin aikoinaan Conciergerie'ssä.</w:t>
      </w:r>
    </w:p>
    <w:p>
      <w:r>
        <w:rPr>
          <w:b/>
        </w:rPr>
        <w:t xml:space="preserve">Esimerkki 7.3807</w:t>
      </w:r>
    </w:p>
    <w:p>
      <w:r>
        <w:t xml:space="preserve">Selvitys: tietoturvaohjelmia koskevien parhaiden käytäntöjen määrittäminen soLabel: neutraali.Genre: julkinen.</w:t>
      </w:r>
    </w:p>
    <w:p>
      <w:r>
        <w:rPr>
          <w:b/>
        </w:rPr>
        <w:t xml:space="preserve">Tulos</w:t>
      </w:r>
    </w:p>
    <w:p>
      <w:r>
        <w:t xml:space="preserve">Ohjelmia kehitetään parhaillaan.</w:t>
      </w:r>
    </w:p>
    <w:p>
      <w:r>
        <w:rPr>
          <w:b/>
        </w:rPr>
        <w:t xml:space="preserve">Esimerkki 7.3808</w:t>
      </w:r>
    </w:p>
    <w:p>
      <w:r>
        <w:t xml:space="preserve">Lausunto: Kello oli muutama minuutti yli yksitoista, kun Tuppence astui jälleen South Audley Mansionsin saliin.</w:t>
      </w:r>
    </w:p>
    <w:p>
      <w:r>
        <w:rPr>
          <w:b/>
        </w:rPr>
        <w:t xml:space="preserve">Tulos</w:t>
      </w:r>
    </w:p>
    <w:p>
      <w:r>
        <w:t xml:space="preserve">Tuppence astui saliin yhdentoista jälkeen.</w:t>
      </w:r>
    </w:p>
    <w:p>
      <w:r>
        <w:rPr>
          <w:b/>
        </w:rPr>
        <w:t xml:space="preserve">Esimerkki 7.3809</w:t>
      </w:r>
    </w:p>
    <w:p>
      <w:r>
        <w:t xml:space="preserve">Lausunto: Label: entailment.Genre: government.</w:t>
      </w:r>
    </w:p>
    <w:p>
      <w:r>
        <w:rPr>
          <w:b/>
        </w:rPr>
        <w:t xml:space="preserve">Tulos</w:t>
      </w:r>
    </w:p>
    <w:p>
      <w:r>
        <w:t xml:space="preserve">Väestö ikääntyy ja saattaa säästää vähemmän.</w:t>
      </w:r>
    </w:p>
    <w:p>
      <w:r>
        <w:rPr>
          <w:b/>
        </w:rPr>
        <w:t xml:space="preserve">Esimerkki 7.3810</w:t>
      </w:r>
    </w:p>
    <w:p>
      <w:r>
        <w:t xml:space="preserve">Lausunto: Laji: fiktio.</w:t>
      </w:r>
    </w:p>
    <w:p>
      <w:r>
        <w:rPr>
          <w:b/>
        </w:rPr>
        <w:t xml:space="preserve">Tulos</w:t>
      </w:r>
    </w:p>
    <w:p>
      <w:r>
        <w:t xml:space="preserve">Myöhemmin hän pystyi istumaan. </w:t>
      </w:r>
    </w:p>
    <w:p>
      <w:r>
        <w:rPr>
          <w:b/>
        </w:rPr>
        <w:t xml:space="preserve">Esimerkki 7.3811</w:t>
      </w:r>
    </w:p>
    <w:p>
      <w:r>
        <w:t xml:space="preserve">Lausunto: Label: neutral.Genre: slate.</w:t>
      </w:r>
    </w:p>
    <w:p>
      <w:r>
        <w:rPr>
          <w:b/>
        </w:rPr>
        <w:t xml:space="preserve">Tulos</w:t>
      </w:r>
    </w:p>
    <w:p>
      <w:r>
        <w:t xml:space="preserve">Senaatin vahvistukset ovat ongelma jokaiselle uudelle presidentille, joka on tekemisissä oppositiopuolueen kanssa.</w:t>
      </w:r>
    </w:p>
    <w:p>
      <w:r>
        <w:rPr>
          <w:b/>
        </w:rPr>
        <w:t xml:space="preserve">Esimerkki 7.3812</w:t>
      </w:r>
    </w:p>
    <w:p>
      <w:r>
        <w:t xml:space="preserve">Lausunto: Laji: fiktio." Laji: fiktio.</w:t>
      </w:r>
    </w:p>
    <w:p>
      <w:r>
        <w:rPr>
          <w:b/>
        </w:rPr>
        <w:t xml:space="preserve">Tulos</w:t>
      </w:r>
    </w:p>
    <w:p>
      <w:r>
        <w:t xml:space="preserve">Sain juuri selville, että Julius ja minä olemme sukua.</w:t>
      </w:r>
    </w:p>
    <w:p>
      <w:r>
        <w:rPr>
          <w:b/>
        </w:rPr>
        <w:t xml:space="preserve">Esimerkki 7.3813</w:t>
      </w:r>
    </w:p>
    <w:p>
      <w:r>
        <w:t xml:space="preserve">Väite: joten aion yrittää auttaa häntä ja se auttaa minua saamaan minut tekemään asioita, joten kylläTarra: ristiriita.Laji: puhelin.</w:t>
      </w:r>
    </w:p>
    <w:p>
      <w:r>
        <w:rPr>
          <w:b/>
        </w:rPr>
        <w:t xml:space="preserve">Tulos</w:t>
      </w:r>
    </w:p>
    <w:p>
      <w:r>
        <w:t xml:space="preserve">En halua tehdä mitään, jos yritän auttaa häntä.</w:t>
      </w:r>
    </w:p>
    <w:p>
      <w:r>
        <w:rPr>
          <w:b/>
        </w:rPr>
        <w:t xml:space="preserve">Esimerkki 7.3814</w:t>
      </w:r>
    </w:p>
    <w:p>
      <w:r>
        <w:t xml:space="preserve">Lausunto: Label: contradiction.Genre: slate.</w:t>
      </w:r>
    </w:p>
    <w:p>
      <w:r>
        <w:rPr>
          <w:b/>
        </w:rPr>
        <w:t xml:space="preserve">Tulos</w:t>
      </w:r>
    </w:p>
    <w:p>
      <w:r>
        <w:t xml:space="preserve">Hyödyn maksimointi ei ole.</w:t>
      </w:r>
    </w:p>
    <w:p>
      <w:r>
        <w:rPr>
          <w:b/>
        </w:rPr>
        <w:t xml:space="preserve">Esimerkki 7.3815</w:t>
      </w:r>
    </w:p>
    <w:p>
      <w:r>
        <w:t xml:space="preserve">Lausunto: Nimike: ristiriita.Genre: matkailu.</w:t>
      </w:r>
    </w:p>
    <w:p>
      <w:r>
        <w:rPr>
          <w:b/>
        </w:rPr>
        <w:t xml:space="preserve">Tulos</w:t>
      </w:r>
    </w:p>
    <w:p>
      <w:r>
        <w:t xml:space="preserve">Olisi täysin oikein olettaa, että vierailija saa samanlaista amerikkalaistyyppistä tehokkuutta. </w:t>
      </w:r>
    </w:p>
    <w:p>
      <w:r>
        <w:rPr>
          <w:b/>
        </w:rPr>
        <w:t xml:space="preserve">Esimerkki 7.3816</w:t>
      </w:r>
    </w:p>
    <w:p>
      <w:r>
        <w:t xml:space="preserve">Lausunto: Minusta se muuttaa tapaa, jolla syön, mutta ei tapaa, jolla viihdyn, koska luulen, että luulen, että jos he ovat sellaisella ruokavaliolla, aion kunnioittaa sitä, mutta jos se on vain toinen pari, joka tuli kylään pari viikkoa myöhemmin ja tein mitä tein sinä iltana, tein paahtopaistia ja tein umLabel: entailment.Genre: phone.</w:t>
      </w:r>
    </w:p>
    <w:p>
      <w:r>
        <w:rPr>
          <w:b/>
        </w:rPr>
        <w:t xml:space="preserve">Tulos</w:t>
      </w:r>
    </w:p>
    <w:p>
      <w:r>
        <w:t xml:space="preserve">Viihdytin vieraita ja tarjoilin heille paistia.</w:t>
      </w:r>
    </w:p>
    <w:p>
      <w:r>
        <w:rPr>
          <w:b/>
        </w:rPr>
        <w:t xml:space="preserve">Esimerkki 7.3817</w:t>
      </w:r>
    </w:p>
    <w:p>
      <w:r>
        <w:t xml:space="preserve">Väite: mutta yksi asia, jonka kanssa minulla on ongelmia, on se, että jos marihuana ja kokaiini ja muut niin sanotut laittomat huumeet, niin entäpä alkoholi.Nimike: ristiriita.Laji: puhelin.</w:t>
      </w:r>
    </w:p>
    <w:p>
      <w:r>
        <w:rPr>
          <w:b/>
        </w:rPr>
        <w:t xml:space="preserve">Tulos</w:t>
      </w:r>
    </w:p>
    <w:p>
      <w:r>
        <w:t xml:space="preserve">En ole koskaan elämässäni käyttänyt huumeita.</w:t>
      </w:r>
    </w:p>
    <w:p>
      <w:r>
        <w:rPr>
          <w:b/>
        </w:rPr>
        <w:t xml:space="preserve">Esimerkki 7.3818</w:t>
      </w:r>
    </w:p>
    <w:p>
      <w:r>
        <w:t xml:space="preserve">Lausunto: Sisäasiainministeriön kansallispuistopalvelu ja Bureau ofLabel: ristiriita.Genre: hallinto.</w:t>
      </w:r>
    </w:p>
    <w:p>
      <w:r>
        <w:rPr>
          <w:b/>
        </w:rPr>
        <w:t xml:space="preserve">Tulos</w:t>
      </w:r>
    </w:p>
    <w:p>
      <w:r>
        <w:t xml:space="preserve">He olivat vastuussa maan pysäköintialueista.</w:t>
      </w:r>
    </w:p>
    <w:p>
      <w:r>
        <w:rPr>
          <w:b/>
        </w:rPr>
        <w:t xml:space="preserve">Esimerkki 7.3819</w:t>
      </w:r>
    </w:p>
    <w:p>
      <w:r>
        <w:t xml:space="preserve">Lausunto: Nimike: Gardone Rivieran lomakaupunki on erittäin arvostettu puistojensa ja kasvitieteellisten puutarhojensa vuoksi sekä tukikohtana, josta käsin voi patikoida takaisin kukkuloille.</w:t>
      </w:r>
    </w:p>
    <w:p>
      <w:r>
        <w:rPr>
          <w:b/>
        </w:rPr>
        <w:t xml:space="preserve">Tulos</w:t>
      </w:r>
    </w:p>
    <w:p>
      <w:r>
        <w:t xml:space="preserve">Kokonaispinta-alaltaan Gardone Rivieran puistot vievät noin 30 % kaupungin pinta-alasta.</w:t>
      </w:r>
    </w:p>
    <w:p>
      <w:r>
        <w:rPr>
          <w:b/>
        </w:rPr>
        <w:t xml:space="preserve">Esimerkki 7.3820</w:t>
      </w:r>
    </w:p>
    <w:p>
      <w:r>
        <w:t xml:space="preserve">Lausunto: Merkintä: neutraali.Laji: fiktio.</w:t>
      </w:r>
    </w:p>
    <w:p>
      <w:r>
        <w:rPr>
          <w:b/>
        </w:rPr>
        <w:t xml:space="preserve">Tulos</w:t>
      </w:r>
    </w:p>
    <w:p>
      <w:r>
        <w:t xml:space="preserve">Rokotteen piti olla ilmainen kaikille kansalaisille.</w:t>
      </w:r>
    </w:p>
    <w:p>
      <w:r>
        <w:rPr>
          <w:b/>
        </w:rPr>
        <w:t xml:space="preserve">Esimerkki 7.3821</w:t>
      </w:r>
    </w:p>
    <w:p>
      <w:r>
        <w:t xml:space="preserve">Lausunto: Label: contradiction.Genre: Government.</w:t>
      </w:r>
    </w:p>
    <w:p>
      <w:r>
        <w:rPr>
          <w:b/>
        </w:rPr>
        <w:t xml:space="preserve">Tulos</w:t>
      </w:r>
    </w:p>
    <w:p>
      <w:r>
        <w:t xml:space="preserve">Aktivointi - omaisuuserän tuhoaminen niin, että siihen ei liity kustannuksia.</w:t>
      </w:r>
    </w:p>
    <w:p>
      <w:r>
        <w:rPr>
          <w:b/>
        </w:rPr>
        <w:t xml:space="preserve">Esimerkki 7.3822</w:t>
      </w:r>
    </w:p>
    <w:p>
      <w:r>
        <w:t xml:space="preserve">Väite: N C State uh Wolf PackLabel: entailment.Genre: puhelin.</w:t>
      </w:r>
    </w:p>
    <w:p>
      <w:r>
        <w:rPr>
          <w:b/>
        </w:rPr>
        <w:t xml:space="preserve">Tulos</w:t>
      </w:r>
    </w:p>
    <w:p>
      <w:r>
        <w:t xml:space="preserve">NC:n Wolf Packille. </w:t>
      </w:r>
    </w:p>
    <w:p>
      <w:r>
        <w:rPr>
          <w:b/>
        </w:rPr>
        <w:t xml:space="preserve">Esimerkki 7.3823</w:t>
      </w:r>
    </w:p>
    <w:p>
      <w:r>
        <w:t xml:space="preserve">Lausunto: Nimike: ristiriita.Genre: matkailu.</w:t>
      </w:r>
    </w:p>
    <w:p>
      <w:r>
        <w:rPr>
          <w:b/>
        </w:rPr>
        <w:t xml:space="preserve">Tulos</w:t>
      </w:r>
    </w:p>
    <w:p>
      <w:r>
        <w:t xml:space="preserve">Kuningas eli vuoteen 1828 eikä hänellä ollut tuhkarokkoa.</w:t>
      </w:r>
    </w:p>
    <w:p>
      <w:r>
        <w:rPr>
          <w:b/>
        </w:rPr>
        <w:t xml:space="preserve">Esimerkki 7.3824</w:t>
      </w:r>
    </w:p>
    <w:p>
      <w:r>
        <w:t xml:space="preserve">Lausunto: uh-huh uh-huh uh-huh uh-huh uh-huh no kai minun on sitten nähtävä seLabel: entailment.Genre: puhelin.</w:t>
      </w:r>
    </w:p>
    <w:p>
      <w:r>
        <w:rPr>
          <w:b/>
        </w:rPr>
        <w:t xml:space="preserve">Tulos</w:t>
      </w:r>
    </w:p>
    <w:p>
      <w:r>
        <w:t xml:space="preserve">Me päätämme vielä</w:t>
      </w:r>
    </w:p>
    <w:p>
      <w:r>
        <w:rPr>
          <w:b/>
        </w:rPr>
        <w:t xml:space="preserve">Esimerkki 7.3825</w:t>
      </w:r>
    </w:p>
    <w:p>
      <w:r>
        <w:t xml:space="preserve">Lausunto: Nimike: ristiriita.Laji: matkailu.</w:t>
      </w:r>
    </w:p>
    <w:p>
      <w:r>
        <w:rPr>
          <w:b/>
        </w:rPr>
        <w:t xml:space="preserve">Tulos</w:t>
      </w:r>
    </w:p>
    <w:p>
      <w:r>
        <w:t xml:space="preserve">1930-luvun maailmanlaajuinen lama ei vaikuttanut Jamaikaan.</w:t>
      </w:r>
    </w:p>
    <w:p>
      <w:r>
        <w:rPr>
          <w:b/>
        </w:rPr>
        <w:t xml:space="preserve">Esimerkki 7.3826</w:t>
      </w:r>
    </w:p>
    <w:p>
      <w:r>
        <w:t xml:space="preserve">Lausunto: Label: entailment.Genre: government.</w:t>
      </w:r>
    </w:p>
    <w:p>
      <w:r>
        <w:rPr>
          <w:b/>
        </w:rPr>
        <w:t xml:space="preserve">Tulos</w:t>
      </w:r>
    </w:p>
    <w:p>
      <w:r>
        <w:t xml:space="preserve">Tämä antaa presidentille ja OMB:n johtajalle mahdollisuuden estää kanteen nostamisen tietyin erityisehdoin.</w:t>
      </w:r>
    </w:p>
    <w:p>
      <w:r>
        <w:rPr>
          <w:b/>
        </w:rPr>
        <w:t xml:space="preserve">Esimerkki 7.3827</w:t>
      </w:r>
    </w:p>
    <w:p>
      <w:r>
        <w:t xml:space="preserve">Lausunto: Merkintä: Louis-Philippe vihki lopullisen version käyttöön vuonna 1836, ja siinä on basreliefejä ja patsaita, jotka juhlistavat vallankumouksen ja Napoleonin imperiumin voittoja.</w:t>
      </w:r>
    </w:p>
    <w:p>
      <w:r>
        <w:rPr>
          <w:b/>
        </w:rPr>
        <w:t xml:space="preserve">Tulos</w:t>
      </w:r>
    </w:p>
    <w:p>
      <w:r>
        <w:t xml:space="preserve">Kuningas hyväksyi perustuslain lopullisen version vuonna 1836.</w:t>
      </w:r>
    </w:p>
    <w:p>
      <w:r>
        <w:rPr>
          <w:b/>
        </w:rPr>
        <w:t xml:space="preserve">Tulos</w:t>
      </w:r>
    </w:p>
    <w:p>
      <w:r>
        <w:t xml:space="preserve">Basreliefien sanotaan olleen Louis-Philippeä miellyttävin osa.</w:t>
      </w:r>
    </w:p>
    <w:p>
      <w:r>
        <w:rPr>
          <w:b/>
        </w:rPr>
        <w:t xml:space="preserve">Esimerkki 7.3828</w:t>
      </w:r>
    </w:p>
    <w:p>
      <w:r>
        <w:t xml:space="preserve">Lausunto: Laji: liuskekivi.</w:t>
      </w:r>
    </w:p>
    <w:p>
      <w:r>
        <w:rPr>
          <w:b/>
        </w:rPr>
        <w:t xml:space="preserve">Tulos</w:t>
      </w:r>
    </w:p>
    <w:p>
      <w:r>
        <w:t xml:space="preserve">Luulen, että hän on nyt isompi.</w:t>
      </w:r>
    </w:p>
    <w:p>
      <w:r>
        <w:rPr>
          <w:b/>
        </w:rPr>
        <w:t xml:space="preserve">Esimerkki 7.3829</w:t>
      </w:r>
    </w:p>
    <w:p>
      <w:r>
        <w:t xml:space="preserve">Lausunto: O'Donoghue's ja Slattery's, kaksi kuuluisaa musiikkipubia, ovat edelleen Dublinin parhaita.Label: contradiction.Genre: matkailu.</w:t>
      </w:r>
    </w:p>
    <w:p>
      <w:r>
        <w:rPr>
          <w:b/>
        </w:rPr>
        <w:t xml:space="preserve">Tulos</w:t>
      </w:r>
    </w:p>
    <w:p>
      <w:r>
        <w:t xml:space="preserve">Dublinissa ei ole yhtään musiikkipubia.</w:t>
      </w:r>
    </w:p>
    <w:p>
      <w:r>
        <w:rPr>
          <w:b/>
        </w:rPr>
        <w:t xml:space="preserve">Esimerkki 7.3830</w:t>
      </w:r>
    </w:p>
    <w:p>
      <w:r>
        <w:t xml:space="preserve">Lausunto: Laji: liuskekivi: Chryslerin asiantuntemus etuvetotekniikassa on mukava lisä, vaikka tuskin näyttää todennäköiseltä, että Mercedes yhtäkkiä luopuisi takavedosta.</w:t>
      </w:r>
    </w:p>
    <w:p>
      <w:r>
        <w:rPr>
          <w:b/>
        </w:rPr>
        <w:t xml:space="preserve">Tulos</w:t>
      </w:r>
    </w:p>
    <w:p>
      <w:r>
        <w:t xml:space="preserve">Vaikka Chrsyler siirtyisi etuvetoiseksi, Mercedes pysyy aina takavetoisena.</w:t>
      </w:r>
    </w:p>
    <w:p>
      <w:r>
        <w:rPr>
          <w:b/>
        </w:rPr>
        <w:t xml:space="preserve">Esimerkki 7.3831</w:t>
      </w:r>
    </w:p>
    <w:p>
      <w:r>
        <w:t xml:space="preserve">Lausunto: Label: contradiction.Genre: government.</w:t>
      </w:r>
    </w:p>
    <w:p>
      <w:r>
        <w:rPr>
          <w:b/>
        </w:rPr>
        <w:t xml:space="preserve">Tulos</w:t>
      </w:r>
    </w:p>
    <w:p>
      <w:r>
        <w:t xml:space="preserve">Tiedämme, että sillä ei varmasti ole minkäänlaista vaikutusta.</w:t>
      </w:r>
    </w:p>
    <w:p>
      <w:r>
        <w:rPr>
          <w:b/>
        </w:rPr>
        <w:t xml:space="preserve">Esimerkki 7.3832</w:t>
      </w:r>
    </w:p>
    <w:p>
      <w:r>
        <w:t xml:space="preserve">Lausunto: Laji: fiktio.</w:t>
      </w:r>
    </w:p>
    <w:p>
      <w:r>
        <w:rPr>
          <w:b/>
        </w:rPr>
        <w:t xml:space="preserve">Tulos</w:t>
      </w:r>
    </w:p>
    <w:p>
      <w:r>
        <w:t xml:space="preserve">Hänellä oli kipuja, kun hän tuli takaisin. </w:t>
      </w:r>
    </w:p>
    <w:p>
      <w:r>
        <w:rPr>
          <w:b/>
        </w:rPr>
        <w:t xml:space="preserve">Esimerkki 7.3833</w:t>
      </w:r>
    </w:p>
    <w:p>
      <w:r>
        <w:t xml:space="preserve">Lausunto: Label: neutral.Genre: government.</w:t>
      </w:r>
    </w:p>
    <w:p>
      <w:r>
        <w:rPr>
          <w:b/>
        </w:rPr>
        <w:t xml:space="preserve">Tulos</w:t>
      </w:r>
    </w:p>
    <w:p>
      <w:r>
        <w:t xml:space="preserve">Tilauksessa pyydettiin anteeksi sitä, että osasto ei pian sen jälkeen kattanut asiaa.</w:t>
      </w:r>
    </w:p>
    <w:p>
      <w:r>
        <w:rPr>
          <w:b/>
        </w:rPr>
        <w:t xml:space="preserve">Esimerkki 7.3834</w:t>
      </w:r>
    </w:p>
    <w:p>
      <w:r>
        <w:t xml:space="preserve">Lausunto: Laji: fiktio.</w:t>
      </w:r>
    </w:p>
    <w:p>
      <w:r>
        <w:rPr>
          <w:b/>
        </w:rPr>
        <w:t xml:space="preserve">Tulos</w:t>
      </w:r>
    </w:p>
    <w:p>
      <w:r>
        <w:t xml:space="preserve">Kokeilimme kaikkea, mitä keksimme.</w:t>
      </w:r>
    </w:p>
    <w:p>
      <w:r>
        <w:rPr>
          <w:b/>
        </w:rPr>
        <w:t xml:space="preserve">Esimerkki 7.3835</w:t>
      </w:r>
    </w:p>
    <w:p>
      <w:r>
        <w:t xml:space="preserve">Väite: kyllä kaikki paitsi kalkkunaLabel: entailment.Genre: puhelin.</w:t>
      </w:r>
    </w:p>
    <w:p>
      <w:r>
        <w:rPr>
          <w:b/>
        </w:rPr>
        <w:t xml:space="preserve">Tulos</w:t>
      </w:r>
    </w:p>
    <w:p>
      <w:r>
        <w:t xml:space="preserve">Kalkkuna ei ole mukana.</w:t>
      </w:r>
    </w:p>
    <w:p>
      <w:r>
        <w:rPr>
          <w:b/>
        </w:rPr>
        <w:t xml:space="preserve">Esimerkki 7.3836</w:t>
      </w:r>
    </w:p>
    <w:p>
      <w:r>
        <w:t xml:space="preserve">Lausunto: Nimike: neutraali.Laji: liuskekivi.</w:t>
      </w:r>
    </w:p>
    <w:p>
      <w:r>
        <w:rPr>
          <w:b/>
        </w:rPr>
        <w:t xml:space="preserve">Tulos</w:t>
      </w:r>
    </w:p>
    <w:p>
      <w:r>
        <w:t xml:space="preserve">Opettajille ei makseta riittävästi palkkaa Irlannissa.</w:t>
      </w:r>
    </w:p>
    <w:p>
      <w:r>
        <w:rPr>
          <w:b/>
        </w:rPr>
        <w:t xml:space="preserve">Esimerkki 7.3837</w:t>
      </w:r>
    </w:p>
    <w:p>
      <w:r>
        <w:t xml:space="preserve">Väite: joo, miten mitä mitä tarkoitat silläTarra: ristiriita.Laji: puhelin.</w:t>
      </w:r>
    </w:p>
    <w:p>
      <w:r>
        <w:rPr>
          <w:b/>
        </w:rPr>
        <w:t xml:space="preserve">Tulos</w:t>
      </w:r>
    </w:p>
    <w:p>
      <w:r>
        <w:t xml:space="preserve">Et tainnut edes sanoa mitään?</w:t>
      </w:r>
    </w:p>
    <w:p>
      <w:r>
        <w:rPr>
          <w:b/>
        </w:rPr>
        <w:t xml:space="preserve">Esimerkki 7.3838</w:t>
      </w:r>
    </w:p>
    <w:p>
      <w:r>
        <w:t xml:space="preserve">Lausunto: Nimike: ristiriita.Laji: fiktio.</w:t>
      </w:r>
    </w:p>
    <w:p>
      <w:r>
        <w:rPr>
          <w:b/>
        </w:rPr>
        <w:t xml:space="preserve">Tulos</w:t>
      </w:r>
    </w:p>
    <w:p>
      <w:r>
        <w:t xml:space="preserve">Kukaan ruoskimestareista ei koskaan harkinnut jonkun hakkaamista alistumaan.</w:t>
      </w:r>
    </w:p>
    <w:p>
      <w:r>
        <w:rPr>
          <w:b/>
        </w:rPr>
        <w:t xml:space="preserve">Esimerkki 7.3839</w:t>
      </w:r>
    </w:p>
    <w:p>
      <w:r>
        <w:t xml:space="preserve">Lausunto: Merkintä: neutraali.Genre: matkailu.</w:t>
      </w:r>
    </w:p>
    <w:p>
      <w:r>
        <w:rPr>
          <w:b/>
        </w:rPr>
        <w:t xml:space="preserve">Tulos</w:t>
      </w:r>
    </w:p>
    <w:p>
      <w:r>
        <w:t xml:space="preserve">Huvipalatseja oli paljon esityslistalla.</w:t>
      </w:r>
    </w:p>
    <w:p>
      <w:r>
        <w:rPr>
          <w:b/>
        </w:rPr>
        <w:t xml:space="preserve">Esimerkki 7.3840</w:t>
      </w:r>
    </w:p>
    <w:p>
      <w:r>
        <w:t xml:space="preserve">Lausunto: Vatikaanin II kirkolliskokouksen julistus: Liberaalit katolilaiset myöntävät, että Johannes Paavali II saattaa noudattaa kirkolliskokouksen päätösten kirjainta, mutta koska he ovat tietoisia siitä, että kirjain tappaa, mutta henki antaa elämän (2. Kor. 3:6), he näkevät Vatikaanin II kirkolliskokouksen julistuksessa muutoksen jatkumisen, jonka tämä paavi on estänyt.</w:t>
      </w:r>
    </w:p>
    <w:p>
      <w:r>
        <w:rPr>
          <w:b/>
        </w:rPr>
        <w:t xml:space="preserve">Tulos</w:t>
      </w:r>
    </w:p>
    <w:p>
      <w:r>
        <w:t xml:space="preserve">Katoliset uskovat, että Johannes Paavali II:lla saattaa olla näkemyksiä, jotka saattavat estää kirkon kehitystä.</w:t>
      </w:r>
    </w:p>
    <w:p>
      <w:r>
        <w:rPr>
          <w:b/>
        </w:rPr>
        <w:t xml:space="preserve">Esimerkki 7.3841</w:t>
      </w:r>
    </w:p>
    <w:p>
      <w:r>
        <w:t xml:space="preserve">Lausunto: Tunniste: ristiriita.Genre: fiktio.</w:t>
      </w:r>
    </w:p>
    <w:p>
      <w:r>
        <w:rPr>
          <w:b/>
        </w:rPr>
        <w:t xml:space="preserve">Tulos</w:t>
      </w:r>
    </w:p>
    <w:p>
      <w:r>
        <w:t xml:space="preserve">Jos hän olisi löytänyt, olisimme silti löytäneet hänet, koska olemme uskomattomia.</w:t>
      </w:r>
    </w:p>
    <w:p>
      <w:r>
        <w:rPr>
          <w:b/>
        </w:rPr>
        <w:t xml:space="preserve">Esimerkki 7.3842</w:t>
      </w:r>
    </w:p>
    <w:p>
      <w:r>
        <w:t xml:space="preserve">Lausunto: Label: contradiction.Genre: travel.</w:t>
      </w:r>
    </w:p>
    <w:p>
      <w:r>
        <w:rPr>
          <w:b/>
        </w:rPr>
        <w:t xml:space="preserve">Tulos</w:t>
      </w:r>
    </w:p>
    <w:p>
      <w:r>
        <w:t xml:space="preserve">Kokoelmaan voi tutustua Getty Villassa vuoteen 2001 asti.</w:t>
      </w:r>
    </w:p>
    <w:p>
      <w:r>
        <w:rPr>
          <w:b/>
        </w:rPr>
        <w:t xml:space="preserve">Esimerkki 7.3843</w:t>
      </w:r>
    </w:p>
    <w:p>
      <w:r>
        <w:t xml:space="preserve">Lausunto: Laji: hallitus.</w:t>
      </w:r>
    </w:p>
    <w:p>
      <w:r>
        <w:rPr>
          <w:b/>
        </w:rPr>
        <w:t xml:space="preserve">Tulos</w:t>
      </w:r>
    </w:p>
    <w:p>
      <w:r>
        <w:t xml:space="preserve">Samaa mieltä.</w:t>
      </w:r>
    </w:p>
    <w:p>
      <w:r>
        <w:rPr>
          <w:b/>
        </w:rPr>
        <w:t xml:space="preserve">Esimerkki 7.3844</w:t>
      </w:r>
    </w:p>
    <w:p>
      <w:r>
        <w:t xml:space="preserve">Lausunto: Lajityyppi: liuskekivi.</w:t>
      </w:r>
    </w:p>
    <w:p>
      <w:r>
        <w:rPr>
          <w:b/>
        </w:rPr>
        <w:t xml:space="preserve">Tulos</w:t>
      </w:r>
    </w:p>
    <w:p>
      <w:r>
        <w:t xml:space="preserve">Wal-Mart on synonyymi halvalle työvoimalle ja ampuma-aseiden nopealle saatavuudelle.</w:t>
      </w:r>
    </w:p>
    <w:p>
      <w:r>
        <w:rPr>
          <w:b/>
        </w:rPr>
        <w:t xml:space="preserve">Esimerkki 7.3845</w:t>
      </w:r>
    </w:p>
    <w:p>
      <w:r>
        <w:t xml:space="preserve">Lausunto: Laji: liuskekivi.</w:t>
      </w:r>
    </w:p>
    <w:p>
      <w:r>
        <w:rPr>
          <w:b/>
        </w:rPr>
        <w:t xml:space="preserve">Tulos</w:t>
      </w:r>
    </w:p>
    <w:p>
      <w:r>
        <w:t xml:space="preserve">Demokraatti voitti. </w:t>
      </w:r>
    </w:p>
    <w:p>
      <w:r>
        <w:rPr>
          <w:b/>
        </w:rPr>
        <w:t xml:space="preserve">Esimerkki 7.3846</w:t>
      </w:r>
    </w:p>
    <w:p>
      <w:r>
        <w:t xml:space="preserve">Lausunto: Label: contradiction.Genre: government.</w:t>
      </w:r>
    </w:p>
    <w:p>
      <w:r>
        <w:rPr>
          <w:b/>
        </w:rPr>
        <w:t xml:space="preserve">Tulos</w:t>
      </w:r>
    </w:p>
    <w:p>
      <w:r>
        <w:t xml:space="preserve">Central Southwest Mississippi Legal Services Corp kieltäytyy auttamasta perheväkivallan uhreja.</w:t>
      </w:r>
    </w:p>
    <w:p>
      <w:r>
        <w:rPr>
          <w:b/>
        </w:rPr>
        <w:t xml:space="preserve">Esimerkki 7.3847</w:t>
      </w:r>
    </w:p>
    <w:p>
      <w:r>
        <w:t xml:space="preserve">Väite: oi, sinulla on enemmän kokemusta kuin minulla sitten on sitäLabel: ristiriita.Genre: puhelin.</w:t>
      </w:r>
    </w:p>
    <w:p>
      <w:r>
        <w:rPr>
          <w:b/>
        </w:rPr>
        <w:t xml:space="preserve">Tulos</w:t>
      </w:r>
    </w:p>
    <w:p>
      <w:r>
        <w:t xml:space="preserve">Minulla on enemmän kokemusta kuin sinulla</w:t>
      </w:r>
    </w:p>
    <w:p>
      <w:r>
        <w:rPr>
          <w:b/>
        </w:rPr>
        <w:t xml:space="preserve">Esimerkki 7.3848</w:t>
      </w:r>
    </w:p>
    <w:p>
      <w:r>
        <w:t xml:space="preserve">Lausunto: Label: entailment.Genre: matkailu.</w:t>
      </w:r>
    </w:p>
    <w:p>
      <w:r>
        <w:rPr>
          <w:b/>
        </w:rPr>
        <w:t xml:space="preserve">Tulos</w:t>
      </w:r>
    </w:p>
    <w:p>
      <w:r>
        <w:t xml:space="preserve">Suurin osa voidaan ostaa tynnyristä.</w:t>
      </w:r>
    </w:p>
    <w:p>
      <w:r>
        <w:rPr>
          <w:b/>
        </w:rPr>
        <w:t xml:space="preserve">Esimerkki 7.3849</w:t>
      </w:r>
    </w:p>
    <w:p>
      <w:r>
        <w:t xml:space="preserve">Lausunto: Ei, hän yrittää aiheuttaa valamiehistössä sellaista sekaannusta, että he ovat eri mieltä siitä, kumpi veli teki sen. Nimike: ristiriita.Genre: fiktio.</w:t>
      </w:r>
    </w:p>
    <w:p>
      <w:r>
        <w:rPr>
          <w:b/>
        </w:rPr>
        <w:t xml:space="preserve">Tulos</w:t>
      </w:r>
    </w:p>
    <w:p>
      <w:r>
        <w:t xml:space="preserve">Valamiehistö oli tehnyt yksimielisen päätöksen siitä, kumpi veljistä oli syyllinen. </w:t>
      </w:r>
    </w:p>
    <w:p>
      <w:r>
        <w:rPr>
          <w:b/>
        </w:rPr>
        <w:t xml:space="preserve">Esimerkki 7.3850</w:t>
      </w:r>
    </w:p>
    <w:p>
      <w:r>
        <w:t xml:space="preserve">Lausunto: Laji: Matkailu: Itsukushiman pyhäkön kirkkaanpunainen kamferipuinen kaari, joka kohoaa 16 metrin korkeuteen merestä matalien, loistavan vermonväristen rakennusten edessä, jotka on nostettu veden yläpuolelle pilareilla.</w:t>
      </w:r>
    </w:p>
    <w:p>
      <w:r>
        <w:rPr>
          <w:b/>
        </w:rPr>
        <w:t xml:space="preserve">Tulos</w:t>
      </w:r>
    </w:p>
    <w:p>
      <w:r>
        <w:t xml:space="preserve">Itsukushiman pyhäkkö on ainutlaatuisen kaunis. </w:t>
      </w:r>
    </w:p>
    <w:p>
      <w:r>
        <w:rPr>
          <w:b/>
        </w:rPr>
        <w:t xml:space="preserve">Esimerkki 7.3851</w:t>
      </w:r>
    </w:p>
    <w:p>
      <w:r>
        <w:t xml:space="preserve">Väite: Joo, olen vain ollut ympäri maata ja joissakin paikoissa oli todella kylmä sää, kun asuin Indianassa, siellä oli todella kylmä.Nimeke: contradiction.Genre: puhelin.</w:t>
      </w:r>
    </w:p>
    <w:p>
      <w:r>
        <w:rPr>
          <w:b/>
        </w:rPr>
        <w:t xml:space="preserve">Tulos</w:t>
      </w:r>
    </w:p>
    <w:p>
      <w:r>
        <w:t xml:space="preserve">Kun asuin Indianassa, siellä oli hyvin kuuma.</w:t>
      </w:r>
    </w:p>
    <w:p>
      <w:r>
        <w:rPr>
          <w:b/>
        </w:rPr>
        <w:t xml:space="preserve">Esimerkki 7.3852</w:t>
      </w:r>
    </w:p>
    <w:p>
      <w:r>
        <w:t xml:space="preserve">Lausunto: Nimike: neutraali.Laji: matkailu.</w:t>
      </w:r>
    </w:p>
    <w:p>
      <w:r>
        <w:rPr>
          <w:b/>
        </w:rPr>
        <w:t xml:space="preserve">Tulos</w:t>
      </w:r>
    </w:p>
    <w:p>
      <w:r>
        <w:t xml:space="preserve">Tokugawa Ieyasu oli Japanin historian voimakkain shogun.</w:t>
      </w:r>
    </w:p>
    <w:p>
      <w:r>
        <w:rPr>
          <w:b/>
        </w:rPr>
        <w:t xml:space="preserve">Esimerkki 7.3853</w:t>
      </w:r>
    </w:p>
    <w:p>
      <w:r>
        <w:t xml:space="preserve">Lausunto: Label: entailment.Genre: matkailu.</w:t>
      </w:r>
    </w:p>
    <w:p>
      <w:r>
        <w:rPr>
          <w:b/>
        </w:rPr>
        <w:t xml:space="preserve">Tulos</w:t>
      </w:r>
    </w:p>
    <w:p>
      <w:r>
        <w:t xml:space="preserve">Khas Mahalissa ja yksityisessä palatsissa on kullattuja paviljonkeja. </w:t>
      </w:r>
    </w:p>
    <w:p>
      <w:r>
        <w:rPr>
          <w:b/>
        </w:rPr>
        <w:t xml:space="preserve">Esimerkki 7.3854</w:t>
      </w:r>
    </w:p>
    <w:p>
      <w:r>
        <w:t xml:space="preserve">Väite: hän on pirun onnellinen ja he tarjoilevat tietenkin aterioitaLabel: entailment.Genre: puhelin.</w:t>
      </w:r>
    </w:p>
    <w:p>
      <w:r>
        <w:rPr>
          <w:b/>
        </w:rPr>
        <w:t xml:space="preserve">Tulos</w:t>
      </w:r>
    </w:p>
    <w:p>
      <w:r>
        <w:t xml:space="preserve">Hän on onnellinen, ja he tarjoilevat aterioita.</w:t>
      </w:r>
    </w:p>
    <w:p>
      <w:r>
        <w:rPr>
          <w:b/>
        </w:rPr>
        <w:t xml:space="preserve">Esimerkki 7.3855</w:t>
      </w:r>
    </w:p>
    <w:p>
      <w:r>
        <w:t xml:space="preserve">Lausunto: Label: entailment.Genre: liuskekivi.</w:t>
      </w:r>
    </w:p>
    <w:p>
      <w:r>
        <w:rPr>
          <w:b/>
        </w:rPr>
        <w:t xml:space="preserve">Tulos</w:t>
      </w:r>
    </w:p>
    <w:p>
      <w:r>
        <w:t xml:space="preserve">En ole koskaan ennen halannut tai pitänyt tyttöä sylissä.</w:t>
      </w:r>
    </w:p>
    <w:p>
      <w:r>
        <w:rPr>
          <w:b/>
        </w:rPr>
        <w:t xml:space="preserve">Tulos</w:t>
      </w:r>
    </w:p>
    <w:p>
      <w:r>
        <w:t xml:space="preserve">En ole koskaan koskenut tyttöön tai suudellut häntä.</w:t>
      </w:r>
    </w:p>
    <w:p>
      <w:r>
        <w:rPr>
          <w:b/>
        </w:rPr>
        <w:t xml:space="preserve">Tulos</w:t>
      </w:r>
    </w:p>
    <w:p>
      <w:r>
        <w:t xml:space="preserve">Hän ei ollut koskaan suudellut tai koskenut tyttöä.</w:t>
      </w:r>
    </w:p>
    <w:p>
      <w:r>
        <w:rPr>
          <w:b/>
        </w:rPr>
        <w:t xml:space="preserve">Esimerkki 7.3856</w:t>
      </w:r>
    </w:p>
    <w:p>
      <w:r>
        <w:t xml:space="preserve">Lausunto: Label: contradiction.Genre: government.</w:t>
      </w:r>
    </w:p>
    <w:p>
      <w:r>
        <w:rPr>
          <w:b/>
        </w:rPr>
        <w:t xml:space="preserve">Tulos</w:t>
      </w:r>
    </w:p>
    <w:p>
      <w:r>
        <w:t xml:space="preserve">Jos yhdessä paikassa ei ollut ongelmia, toisessa oli.</w:t>
      </w:r>
    </w:p>
    <w:p>
      <w:r>
        <w:rPr>
          <w:b/>
        </w:rPr>
        <w:t xml:space="preserve">Esimerkki 7.3857</w:t>
      </w:r>
    </w:p>
    <w:p>
      <w:r>
        <w:t xml:space="preserve">Lausunto: Levymerkki: Neutraali.Genre: matkailu.</w:t>
      </w:r>
    </w:p>
    <w:p>
      <w:r>
        <w:rPr>
          <w:b/>
        </w:rPr>
        <w:t xml:space="preserve">Tulos</w:t>
      </w:r>
    </w:p>
    <w:p>
      <w:r>
        <w:t xml:space="preserve">Pubeissa on paljon taidetta, ja pubikävijät rakastavat sitä.</w:t>
      </w:r>
    </w:p>
    <w:p>
      <w:r>
        <w:rPr>
          <w:b/>
        </w:rPr>
        <w:t xml:space="preserve">Esimerkki 7.3858</w:t>
      </w:r>
    </w:p>
    <w:p>
      <w:r>
        <w:t xml:space="preserve">Lausunto: Esimerkiksi Yellowstonen kansallispuisto raportoitaisiin sekä kulttuuriperintöön kuuluvana omaisuutena että hallinnoitavana maana.</w:t>
      </w:r>
    </w:p>
    <w:p>
      <w:r>
        <w:rPr>
          <w:b/>
        </w:rPr>
        <w:t xml:space="preserve">Tulos</w:t>
      </w:r>
    </w:p>
    <w:p>
      <w:r>
        <w:t xml:space="preserve">Vastaajien ei tarvitse olla huolissaan, sillä standardeissa otetaan huomioon tilanteet, joissa alueet voidaan luokitella kahteen kertaan.</w:t>
      </w:r>
    </w:p>
    <w:p>
      <w:r>
        <w:rPr>
          <w:b/>
        </w:rPr>
        <w:t xml:space="preserve">Esimerkki 7.3859</w:t>
      </w:r>
    </w:p>
    <w:p>
      <w:r>
        <w:t xml:space="preserve">Lausunto: Laji: Matkailu: Kukkulan juurella sijaitseva miellyttävä City Bassa (alakaupunki) on viehättävä, moderni kaupunki, joka on täynnä kauppoja, hotelleja ja ravintoloita, jotka ovat tunnettuja suolaisesta risottosta, jonka he väittävät olevan parempi kuin Milanon.</w:t>
      </w:r>
    </w:p>
    <w:p>
      <w:r>
        <w:rPr>
          <w:b/>
        </w:rPr>
        <w:t xml:space="preserve">Tulos</w:t>
      </w:r>
    </w:p>
    <w:p>
      <w:r>
        <w:t xml:space="preserve">City Bassa -ravintoloissa on risottoversio, jonka väitetään olevan Milanon tarjontaa parempi.</w:t>
      </w:r>
    </w:p>
    <w:p>
      <w:r>
        <w:rPr>
          <w:b/>
        </w:rPr>
        <w:t xml:space="preserve">Esimerkki 7.3860</w:t>
      </w:r>
    </w:p>
    <w:p>
      <w:r>
        <w:t xml:space="preserve">Lausunto: Napoleon kukisti Preussin armeijan useissa tärkeissä taisteluissa ja perusti puoliksi riippumattoman Varsovan herttuakunnan vuosina 1807-1815.</w:t>
      </w:r>
    </w:p>
    <w:p>
      <w:r>
        <w:rPr>
          <w:b/>
        </w:rPr>
        <w:t xml:space="preserve">Tulos</w:t>
      </w:r>
    </w:p>
    <w:p>
      <w:r>
        <w:t xml:space="preserve">Preussin armeija hävisi Napoleonille useissa tärkeissä taisteluissa ja perusti puoliksi riippumattoman Varsovan herttuakunnan vuosina 1807-1815.</w:t>
      </w:r>
    </w:p>
    <w:p>
      <w:r>
        <w:rPr>
          <w:b/>
        </w:rPr>
        <w:t xml:space="preserve">Esimerkki 7.3861</w:t>
      </w:r>
    </w:p>
    <w:p>
      <w:r>
        <w:t xml:space="preserve">Väite: otsoni ja pienhiukkaset) voivat kulkea pitkiä matkoja ennen laskeutumistaan.Nimike: neutraali.Laji: valtio.</w:t>
      </w:r>
    </w:p>
    <w:p>
      <w:r>
        <w:rPr>
          <w:b/>
        </w:rPr>
        <w:t xml:space="preserve">Tulos</w:t>
      </w:r>
    </w:p>
    <w:p>
      <w:r>
        <w:t xml:space="preserve">Otsoni voi kulkea jopa 2 500 kilometriä ennen kuin se laskeutuu maapallolle. </w:t>
      </w:r>
    </w:p>
    <w:p>
      <w:r>
        <w:rPr>
          <w:b/>
        </w:rPr>
        <w:t xml:space="preserve">Esimerkki 7.3862</w:t>
      </w:r>
    </w:p>
    <w:p>
      <w:r>
        <w:t xml:space="preserve">Väite: ei, no, minun viimeisen pomoni vaimo, hän, voi hitsi, hän pyöritti kasettisoitinta siitä hetkestä lähtien, kun hän meni aerobiciin ja hänellä oli tapana tehdä, öö, arkistointia sairaalassaLabel: neutraali.Genre: puhelin.</w:t>
      </w:r>
    </w:p>
    <w:p>
      <w:r>
        <w:rPr>
          <w:b/>
        </w:rPr>
        <w:t xml:space="preserve">Tulos</w:t>
      </w:r>
    </w:p>
    <w:p>
      <w:r>
        <w:t xml:space="preserve">Pomoni edellinen vaimo oli sairaanhoitaja.</w:t>
      </w:r>
    </w:p>
    <w:p>
      <w:r>
        <w:rPr>
          <w:b/>
        </w:rPr>
        <w:t xml:space="preserve">Esimerkki 7.3863</w:t>
      </w:r>
    </w:p>
    <w:p>
      <w:r>
        <w:t xml:space="preserve">Lausunto: 3. Motility.Label: entailment.Genre: slate.</w:t>
      </w:r>
    </w:p>
    <w:p>
      <w:r>
        <w:rPr>
          <w:b/>
        </w:rPr>
        <w:t xml:space="preserve">Tulos</w:t>
      </w:r>
    </w:p>
    <w:p>
      <w:r>
        <w:t xml:space="preserve">Liikkuminen.</w:t>
      </w:r>
    </w:p>
    <w:p>
      <w:r>
        <w:rPr>
          <w:b/>
        </w:rPr>
        <w:t xml:space="preserve">Esimerkki 7.3864</w:t>
      </w:r>
    </w:p>
    <w:p>
      <w:r>
        <w:t xml:space="preserve">Väite: kaikista heidän kokemuksistaan ja se on yksi lempipuuhistani istua ja kuunnella heidän tarinoitaanLaji: puhelin.Nimike: neutraali.</w:t>
      </w:r>
    </w:p>
    <w:p>
      <w:r>
        <w:rPr>
          <w:b/>
        </w:rPr>
        <w:t xml:space="preserve">Tulos</w:t>
      </w:r>
    </w:p>
    <w:p>
      <w:r>
        <w:t xml:space="preserve">Tykkään istua ja kuunnella heidän sotatarinoitaan.</w:t>
      </w:r>
    </w:p>
    <w:p>
      <w:r>
        <w:rPr>
          <w:b/>
        </w:rPr>
        <w:t xml:space="preserve">Esimerkki 7.3865</w:t>
      </w:r>
    </w:p>
    <w:p>
      <w:r>
        <w:t xml:space="preserve">Lausunto: Laji: fiktio.</w:t>
      </w:r>
    </w:p>
    <w:p>
      <w:r>
        <w:rPr>
          <w:b/>
        </w:rPr>
        <w:t xml:space="preserve">Tulos</w:t>
      </w:r>
    </w:p>
    <w:p>
      <w:r>
        <w:t xml:space="preserve">Hänen takanaan oli kasa elektroniikkaa.</w:t>
      </w:r>
    </w:p>
    <w:p>
      <w:r>
        <w:rPr>
          <w:b/>
        </w:rPr>
        <w:t xml:space="preserve">Esimerkki 7.3866</w:t>
      </w:r>
    </w:p>
    <w:p>
      <w:r>
        <w:t xml:space="preserve">Lausunto: Yksi kartanoista, osoitteessa 50 Jalan Tun Tan Cheng Lock, on Baba Nyonya Heritage Museum, joka on yhdistynyt kolmesta samalle perheelle kuuluvasta talosta.Label: entailment.Genre: matkailu.</w:t>
      </w:r>
    </w:p>
    <w:p>
      <w:r>
        <w:rPr>
          <w:b/>
        </w:rPr>
        <w:t xml:space="preserve">Tulos</w:t>
      </w:r>
    </w:p>
    <w:p>
      <w:r>
        <w:t xml:space="preserve">Baba Nyonya -perinnemuseo oli ennen asuinrakennuksia.</w:t>
      </w:r>
    </w:p>
    <w:p>
      <w:r>
        <w:rPr>
          <w:b/>
        </w:rPr>
        <w:t xml:space="preserve">Esimerkki 7.3867</w:t>
      </w:r>
    </w:p>
    <w:p>
      <w:r>
        <w:t xml:space="preserve">Lausunto: Label: entailment.Genre: government.</w:t>
      </w:r>
    </w:p>
    <w:p>
      <w:r>
        <w:rPr>
          <w:b/>
        </w:rPr>
        <w:t xml:space="preserve">Tulos</w:t>
      </w:r>
    </w:p>
    <w:p>
      <w:r>
        <w:t xml:space="preserve">Kaikki yritykset, joissa vierailtiin, korostivat, että kriittiset valmistusprosessit on saatava hallintaan tuotannon alkuun mennessä.</w:t>
      </w:r>
    </w:p>
    <w:p>
      <w:r>
        <w:rPr>
          <w:b/>
        </w:rPr>
        <w:t xml:space="preserve">Esimerkki 7.3868</w:t>
      </w:r>
    </w:p>
    <w:p>
      <w:r>
        <w:t xml:space="preserve">Lausunto: Label: entailment.Genre: travel.</w:t>
      </w:r>
    </w:p>
    <w:p>
      <w:r>
        <w:rPr>
          <w:b/>
        </w:rPr>
        <w:t xml:space="preserve">Tulos</w:t>
      </w:r>
    </w:p>
    <w:p>
      <w:r>
        <w:t xml:space="preserve">Dravidit pysyivät kulttuurisesti ja maantieteellisesti eristyksissä. </w:t>
      </w:r>
    </w:p>
    <w:p>
      <w:r>
        <w:rPr>
          <w:b/>
        </w:rPr>
        <w:t xml:space="preserve">Esimerkki 7.3869</w:t>
      </w:r>
    </w:p>
    <w:p>
      <w:r>
        <w:t xml:space="preserve">Lausunto: Tiedän, että halusin nähdä, olin utelias, olitko nähnyt sen ja että uhLabel: entailment.Genre: puhelin.</w:t>
      </w:r>
    </w:p>
    <w:p>
      <w:r>
        <w:rPr>
          <w:b/>
        </w:rPr>
        <w:t xml:space="preserve">Tulos</w:t>
      </w:r>
    </w:p>
    <w:p>
      <w:r>
        <w:t xml:space="preserve">Halusin nähdä sen ja olin utelias tietämään, oletteko jo nähneet sen.</w:t>
      </w:r>
    </w:p>
    <w:p>
      <w:r>
        <w:rPr>
          <w:b/>
        </w:rPr>
        <w:t xml:space="preserve">Esimerkki 7.3870</w:t>
      </w:r>
    </w:p>
    <w:p>
      <w:r>
        <w:t xml:space="preserve">Lausunto: Laji: fiktio.</w:t>
      </w:r>
    </w:p>
    <w:p>
      <w:r>
        <w:rPr>
          <w:b/>
        </w:rPr>
        <w:t xml:space="preserve">Tulos</w:t>
      </w:r>
    </w:p>
    <w:p>
      <w:r>
        <w:t xml:space="preserve">Minun oli päästävä tuohon huoneeseen, jotta voisin nähdä hänet vielä kerran.</w:t>
      </w:r>
    </w:p>
    <w:p>
      <w:r>
        <w:rPr>
          <w:b/>
        </w:rPr>
        <w:t xml:space="preserve">Esimerkki 7.3871</w:t>
      </w:r>
    </w:p>
    <w:p>
      <w:r>
        <w:t xml:space="preserve">Lausunto: Yleisöltä, muilta liittovaltion virastoilta ja OMB:ltä pyydetään kommentteja 28. lokakuuta 1996 mennessä.</w:t>
      </w:r>
    </w:p>
    <w:p>
      <w:r>
        <w:rPr>
          <w:b/>
        </w:rPr>
        <w:t xml:space="preserve">Tulos</w:t>
      </w:r>
    </w:p>
    <w:p>
      <w:r>
        <w:t xml:space="preserve">Hallitus jätti huomiotta kaiken muilta liittovaltion virastoilta saadun palautteen ja luotti yksinomaan kansalaisten mielipiteisiin.</w:t>
      </w:r>
    </w:p>
    <w:p>
      <w:r>
        <w:rPr>
          <w:b/>
        </w:rPr>
        <w:t xml:space="preserve">Esimerkki 7.3872</w:t>
      </w:r>
    </w:p>
    <w:p>
      <w:r>
        <w:t xml:space="preserve">Lausunto: Kaupunki on kehittynyt Firth of Forthin pohjoiseen Skotlantiin johtavien reittien kroseng-pisteeksi.</w:t>
      </w:r>
    </w:p>
    <w:p>
      <w:r>
        <w:rPr>
          <w:b/>
        </w:rPr>
        <w:t xml:space="preserve">Tulos</w:t>
      </w:r>
    </w:p>
    <w:p>
      <w:r>
        <w:t xml:space="preserve">Firth of Forthin ylittäminen on mahdotonta.</w:t>
      </w:r>
    </w:p>
    <w:p>
      <w:r>
        <w:rPr>
          <w:b/>
        </w:rPr>
        <w:t xml:space="preserve">Tulos</w:t>
      </w:r>
    </w:p>
    <w:p>
      <w:r>
        <w:t xml:space="preserve">Pikkukaupunki nousi, ja sen länsipuolella on kaupunki.</w:t>
      </w:r>
    </w:p>
    <w:p>
      <w:r>
        <w:rPr>
          <w:b/>
        </w:rPr>
        <w:t xml:space="preserve">Esimerkki 7.3873</w:t>
      </w:r>
    </w:p>
    <w:p>
      <w:r>
        <w:t xml:space="preserve">Lausunto: Las Vegas Stars on kaupungin pitkäikäisin ammattiurheilujoukkue, joka on baseballin San Diego Padresin farmijoukkue; lippuja on yleensä saatavilla Cashman Fieldin kotipeleihin.</w:t>
      </w:r>
    </w:p>
    <w:p>
      <w:r>
        <w:rPr>
          <w:b/>
        </w:rPr>
        <w:t xml:space="preserve">Tulos</w:t>
      </w:r>
    </w:p>
    <w:p>
      <w:r>
        <w:t xml:space="preserve">Las Vegas Starsin kotipelit pidetään aina Cashman Fieldillä.</w:t>
      </w:r>
    </w:p>
    <w:p>
      <w:r>
        <w:rPr>
          <w:b/>
        </w:rPr>
        <w:t xml:space="preserve">Esimerkki 7.3874</w:t>
      </w:r>
    </w:p>
    <w:p>
      <w:r>
        <w:t xml:space="preserve">Lausunto: Label: neutral.Genre: travel.</w:t>
      </w:r>
    </w:p>
    <w:p>
      <w:r>
        <w:rPr>
          <w:b/>
        </w:rPr>
        <w:t xml:space="preserve">Tulos</w:t>
      </w:r>
    </w:p>
    <w:p>
      <w:r>
        <w:t xml:space="preserve">Sanomalehden mukaan vuonna 1993 tulivat julkisuuteen dramaattiset muutokset arabien ja juutalaisten välisissä suhteissa.</w:t>
      </w:r>
    </w:p>
    <w:p>
      <w:r>
        <w:rPr>
          <w:b/>
        </w:rPr>
        <w:t xml:space="preserve">Esimerkki 7.3875</w:t>
      </w:r>
    </w:p>
    <w:p>
      <w:r>
        <w:t xml:space="preserve">Lausunto: Laji: fiktio.</w:t>
      </w:r>
    </w:p>
    <w:p>
      <w:r>
        <w:rPr>
          <w:b/>
        </w:rPr>
        <w:t xml:space="preserve">Tulos</w:t>
      </w:r>
    </w:p>
    <w:p>
      <w:r>
        <w:t xml:space="preserve">Etsit väärästä paikasta.</w:t>
      </w:r>
    </w:p>
    <w:p>
      <w:r>
        <w:rPr>
          <w:b/>
        </w:rPr>
        <w:t xml:space="preserve">Tulos</w:t>
      </w:r>
    </w:p>
    <w:p>
      <w:r>
        <w:t xml:space="preserve">Olen nähnyt todisteet, enkä usko niin.</w:t>
      </w:r>
    </w:p>
    <w:p>
      <w:r>
        <w:rPr>
          <w:b/>
        </w:rPr>
        <w:t xml:space="preserve">Esimerkki 7.3876</w:t>
      </w:r>
    </w:p>
    <w:p>
      <w:r>
        <w:t xml:space="preserve">Väite: Voi tiedän, varsinkin jos saat mitä se on Seclor luulen, että se juuri ja juuri rikkoo pankin juuri sielläLabel: ristiriita.Genre: puhelin.</w:t>
      </w:r>
    </w:p>
    <w:p>
      <w:r>
        <w:rPr>
          <w:b/>
        </w:rPr>
        <w:t xml:space="preserve">Tulos</w:t>
      </w:r>
    </w:p>
    <w:p>
      <w:r>
        <w:t xml:space="preserve">Seclor on erittäin edullinen ja edullinen.</w:t>
      </w:r>
    </w:p>
    <w:p>
      <w:r>
        <w:rPr>
          <w:b/>
        </w:rPr>
        <w:t xml:space="preserve">Esimerkki 7.3877</w:t>
      </w:r>
    </w:p>
    <w:p>
      <w:r>
        <w:t xml:space="preserve">Lausunto: Cavendish oli tulossa portaita alas. Nimike: ristiriita.Genre: fiktio.</w:t>
      </w:r>
    </w:p>
    <w:p>
      <w:r>
        <w:rPr>
          <w:b/>
        </w:rPr>
        <w:t xml:space="preserve">Tulos</w:t>
      </w:r>
    </w:p>
    <w:p>
      <w:r>
        <w:t xml:space="preserve">Cavendish päätti käyttää hissiä portaiden sijaan.</w:t>
      </w:r>
    </w:p>
    <w:p>
      <w:r>
        <w:rPr>
          <w:b/>
        </w:rPr>
        <w:t xml:space="preserve">Esimerkki 7.3878</w:t>
      </w:r>
    </w:p>
    <w:p>
      <w:r>
        <w:t xml:space="preserve">Lausunto: Merkki: neutraali.Laji: matkailu.</w:t>
      </w:r>
    </w:p>
    <w:p>
      <w:r>
        <w:rPr>
          <w:b/>
        </w:rPr>
        <w:t xml:space="preserve">Tulos</w:t>
      </w:r>
    </w:p>
    <w:p>
      <w:r>
        <w:t xml:space="preserve">Piazza d'Armiles on noin yhden hehtaarin kokoinen.</w:t>
      </w:r>
    </w:p>
    <w:p>
      <w:r>
        <w:rPr>
          <w:b/>
        </w:rPr>
        <w:t xml:space="preserve">Esimerkki 7.3879</w:t>
      </w:r>
    </w:p>
    <w:p>
      <w:r>
        <w:t xml:space="preserve">Lausunto: Nimike: entailment.Genre: valtionhallinto.</w:t>
      </w:r>
    </w:p>
    <w:p>
      <w:r>
        <w:rPr>
          <w:b/>
        </w:rPr>
        <w:t xml:space="preserve">Tulos</w:t>
      </w:r>
    </w:p>
    <w:p>
      <w:r>
        <w:t xml:space="preserve">Siirtyminen taloushallinnosta strategiseen johtamiseen.</w:t>
      </w:r>
    </w:p>
    <w:p>
      <w:r>
        <w:rPr>
          <w:b/>
        </w:rPr>
        <w:t xml:space="preserve">Esimerkki 7.3880</w:t>
      </w:r>
    </w:p>
    <w:p>
      <w:r>
        <w:t xml:space="preserve">Lausunto: Label: contradiction.Genre: slate.</w:t>
      </w:r>
    </w:p>
    <w:p>
      <w:r>
        <w:rPr>
          <w:b/>
        </w:rPr>
        <w:t xml:space="preserve">Tulos</w:t>
      </w:r>
    </w:p>
    <w:p>
      <w:r>
        <w:t xml:space="preserve">Hän menee yksityiskohtiin keskustellessaan menneisyydestään.</w:t>
      </w:r>
    </w:p>
    <w:p>
      <w:r>
        <w:rPr>
          <w:b/>
        </w:rPr>
        <w:t xml:space="preserve">Esimerkki 7.3881</w:t>
      </w:r>
    </w:p>
    <w:p>
      <w:r>
        <w:t xml:space="preserve">Lausunto: Roy Barnes sanoi haluavansa tulla töihin Atlantan oikeusapuyhdistykseen.Nimike: ristiriita.Genre: hallitus.</w:t>
      </w:r>
    </w:p>
    <w:p>
      <w:r>
        <w:rPr>
          <w:b/>
        </w:rPr>
        <w:t xml:space="preserve">Tulos</w:t>
      </w:r>
    </w:p>
    <w:p>
      <w:r>
        <w:t xml:space="preserve">Roy Barnes ei koskaan ilmaissut kiinnostustaan oikeusapujärjestöä kohtaan.</w:t>
      </w:r>
    </w:p>
    <w:p>
      <w:r>
        <w:rPr>
          <w:b/>
        </w:rPr>
        <w:t xml:space="preserve">Esimerkki 7.3882</w:t>
      </w:r>
    </w:p>
    <w:p>
      <w:r>
        <w:t xml:space="preserve">Lausunto: Laji: matkailu.</w:t>
      </w:r>
    </w:p>
    <w:p>
      <w:r>
        <w:rPr>
          <w:b/>
        </w:rPr>
        <w:t xml:space="preserve">Tulos</w:t>
      </w:r>
    </w:p>
    <w:p>
      <w:r>
        <w:t xml:space="preserve">Useimmat lähtevät Ormathwaitesta, mutta hiljattain on huomattu, kuinka hyödyllinen lähtöpaikka parkkipaikka on. </w:t>
      </w:r>
    </w:p>
    <w:p>
      <w:r>
        <w:rPr>
          <w:b/>
        </w:rPr>
        <w:t xml:space="preserve">Esimerkki 7.3883</w:t>
      </w:r>
    </w:p>
    <w:p>
      <w:r>
        <w:t xml:space="preserve">Väite: hyvää iltaa heiTarra: ristiriita.Laji: puhelin.</w:t>
      </w:r>
    </w:p>
    <w:p>
      <w:r>
        <w:rPr>
          <w:b/>
        </w:rPr>
        <w:t xml:space="preserve">Tulos</w:t>
      </w:r>
    </w:p>
    <w:p>
      <w:r>
        <w:t xml:space="preserve">Hyvää huomenta</w:t>
      </w:r>
    </w:p>
    <w:p>
      <w:r>
        <w:rPr>
          <w:b/>
        </w:rPr>
        <w:t xml:space="preserve">Esimerkki 7.3884</w:t>
      </w:r>
    </w:p>
    <w:p>
      <w:r>
        <w:t xml:space="preserve">Lausunto: Lisäksi parlamentti käyttää tarkastettuja tietoja tehdäkseen tietoon perustuvia päätöksiä resurssien kohdentamisesta ja julkisen palvelun valvontaelimen (State Services Commission) välityksellä saadakseen yksikön toimitusjohtajan vastuuseen, jos suoritusstandardit eivät täyty.</w:t>
      </w:r>
    </w:p>
    <w:p>
      <w:r>
        <w:rPr>
          <w:b/>
        </w:rPr>
        <w:t xml:space="preserve">Tulos</w:t>
      </w:r>
    </w:p>
    <w:p>
      <w:r>
        <w:t xml:space="preserve">Parlamentti maksaa riippumattomille henkilöille, jotka tarkastavat tiedot, joita he käyttävät tietoon perustuvien päätösten tekemiseen.</w:t>
      </w:r>
    </w:p>
    <w:p>
      <w:r>
        <w:rPr>
          <w:b/>
        </w:rPr>
        <w:t xml:space="preserve">Esimerkki 7.3885</w:t>
      </w:r>
    </w:p>
    <w:p>
      <w:r>
        <w:t xml:space="preserve">Väite: pääsitkö koskaan katsomaan mitään New Orleansin pelejäLähetys: neutraali.Laji: puhelin.</w:t>
      </w:r>
    </w:p>
    <w:p>
      <w:r>
        <w:rPr>
          <w:b/>
        </w:rPr>
        <w:t xml:space="preserve">Tulos</w:t>
      </w:r>
    </w:p>
    <w:p>
      <w:r>
        <w:t xml:space="preserve">Haluatko katsoa New Orleansin peliä?</w:t>
      </w:r>
    </w:p>
    <w:p>
      <w:r>
        <w:rPr>
          <w:b/>
        </w:rPr>
        <w:t xml:space="preserve">Esimerkki 7.3886</w:t>
      </w:r>
    </w:p>
    <w:p>
      <w:r>
        <w:t xml:space="preserve">Väite: ilmassa oli pölyä istutuskauden aikana ja niin edelleen, mutta muuta emme nähneet, ja sitten viisi vuotta sitten muutin Dallasiin ja aloin yhtäkkiä ymmärtää, mitä silmien palaminen ja kaikki se, mitä olin aina kuullut siitä, on todella masentavaa joskus aamulla, ja sen näkee siitä, onko hyvä vai huono päivä, kuinka kaukana keskustasta voi olla tiellä eikä sitä silti näe.Genre: puhelin.</w:t>
      </w:r>
    </w:p>
    <w:p>
      <w:r>
        <w:rPr>
          <w:b/>
        </w:rPr>
        <w:t xml:space="preserve">Tulos</w:t>
      </w:r>
    </w:p>
    <w:p>
      <w:r>
        <w:t xml:space="preserve">Kaupunkia on vaikea nähdä, vaikka olisit lähellä.</w:t>
      </w:r>
    </w:p>
    <w:p>
      <w:r>
        <w:rPr>
          <w:b/>
        </w:rPr>
        <w:t xml:space="preserve">Esimerkki 7.3887</w:t>
      </w:r>
    </w:p>
    <w:p>
      <w:r>
        <w:t xml:space="preserve">Lausunto: Label: contradiction.Genre: travel.</w:t>
      </w:r>
    </w:p>
    <w:p>
      <w:r>
        <w:rPr>
          <w:b/>
        </w:rPr>
        <w:t xml:space="preserve">Tulos</w:t>
      </w:r>
    </w:p>
    <w:p>
      <w:r>
        <w:t xml:space="preserve">Skelwithin sillalta on käännyttävä vasemmalle.</w:t>
      </w:r>
    </w:p>
    <w:p>
      <w:r>
        <w:rPr>
          <w:b/>
        </w:rPr>
        <w:t xml:space="preserve">Esimerkki 7.3888</w:t>
      </w:r>
    </w:p>
    <w:p>
      <w:r>
        <w:t xml:space="preserve">Väite: huh-uh mutta se oli se oli se oli todella mukavaa, kun muuttaa niin vieraaseen kulttuuriin nähdä kaikki nämä tutut kasvotLabel: ristiriita.Genre: puhelin.</w:t>
      </w:r>
    </w:p>
    <w:p>
      <w:r>
        <w:rPr>
          <w:b/>
        </w:rPr>
        <w:t xml:space="preserve">Tulos</w:t>
      </w:r>
    </w:p>
    <w:p>
      <w:r>
        <w:t xml:space="preserve">On pettymys nähdä tuttuja ihmisiä, kun muuttaa vieraaseen kulttuuriin.</w:t>
      </w:r>
    </w:p>
    <w:p>
      <w:r>
        <w:rPr>
          <w:b/>
        </w:rPr>
        <w:t xml:space="preserve">Esimerkki 7.3889</w:t>
      </w:r>
    </w:p>
    <w:p>
      <w:r>
        <w:t xml:space="preserve">Lausunto: Label: entailment.Genre: slate.</w:t>
      </w:r>
    </w:p>
    <w:p>
      <w:r>
        <w:rPr>
          <w:b/>
        </w:rPr>
        <w:t xml:space="preserve">Tulos</w:t>
      </w:r>
    </w:p>
    <w:p>
      <w:r>
        <w:t xml:space="preserve">Gorelta ei kysytty mielipidettä Clintonin väistämisestä.</w:t>
      </w:r>
    </w:p>
    <w:p>
      <w:r>
        <w:rPr>
          <w:b/>
        </w:rPr>
        <w:t xml:space="preserve">Esimerkki 7.3890</w:t>
      </w:r>
    </w:p>
    <w:p>
      <w:r>
        <w:t xml:space="preserve">Väite: mutta heillä on suuria ongelmia sopimusneuvotteluissa he ovat olleet sopimuksettomia he ovat olleet ilman sopimusta uskoakseni yli kuusi kuukautta tai jotain sen suuntaista kuuden kuukauden ajanLajityyppi: neutraali.Laji: puhelin.</w:t>
      </w:r>
    </w:p>
    <w:p>
      <w:r>
        <w:rPr>
          <w:b/>
        </w:rPr>
        <w:t xml:space="preserve">Tulos</w:t>
      </w:r>
    </w:p>
    <w:p>
      <w:r>
        <w:t xml:space="preserve">Kumpikaan osapuoli ei anna periksi. He ovat edelleen ilman sopimusta kuuden kuukauden jälkeen. </w:t>
      </w:r>
    </w:p>
    <w:p>
      <w:r>
        <w:rPr>
          <w:b/>
        </w:rPr>
        <w:t xml:space="preserve">Esimerkki 7.3891</w:t>
      </w:r>
    </w:p>
    <w:p>
      <w:r>
        <w:t xml:space="preserve">Lausunto: (Rue Tardieulta voi nousta ylös myös köysiradalla; m?tro-liput ovat voimassa.) )Nimike: neutraali.Genre: matkailu.</w:t>
      </w:r>
    </w:p>
    <w:p>
      <w:r>
        <w:rPr>
          <w:b/>
        </w:rPr>
        <w:t xml:space="preserve">Tulos</w:t>
      </w:r>
    </w:p>
    <w:p>
      <w:r>
        <w:t xml:space="preserve">Rautatie on ollut olemassa viimeiset viisikymmentä vuotta.</w:t>
      </w:r>
    </w:p>
    <w:p>
      <w:r>
        <w:rPr>
          <w:b/>
        </w:rPr>
        <w:t xml:space="preserve">Esimerkki 7.3892</w:t>
      </w:r>
    </w:p>
    <w:p>
      <w:r>
        <w:t xml:space="preserve">Lausunto: Laji: matkailu.</w:t>
      </w:r>
    </w:p>
    <w:p>
      <w:r>
        <w:rPr>
          <w:b/>
        </w:rPr>
        <w:t xml:space="preserve">Tulos</w:t>
      </w:r>
    </w:p>
    <w:p>
      <w:r>
        <w:t xml:space="preserve">Tällä alueella ei voi vuokrata polkupyöriä.</w:t>
      </w:r>
    </w:p>
    <w:p>
      <w:r>
        <w:rPr>
          <w:b/>
        </w:rPr>
        <w:t xml:space="preserve">Esimerkki 7.3893</w:t>
      </w:r>
    </w:p>
    <w:p>
      <w:r>
        <w:t xml:space="preserve">Lausunto: Se ei lisännyt mitään tietoa tragediasta. Nimike: ristiriita.Genre: fiktio.</w:t>
      </w:r>
    </w:p>
    <w:p>
      <w:r>
        <w:rPr>
          <w:b/>
        </w:rPr>
        <w:t xml:space="preserve">Tulos</w:t>
      </w:r>
    </w:p>
    <w:p>
      <w:r>
        <w:t xml:space="preserve">Meillä oli nyt kaikki tarvittavat tiedot tragediasta.</w:t>
      </w:r>
    </w:p>
    <w:p>
      <w:r>
        <w:rPr>
          <w:b/>
        </w:rPr>
        <w:t xml:space="preserve">Esimerkki 7.3894</w:t>
      </w:r>
    </w:p>
    <w:p>
      <w:r>
        <w:t xml:space="preserve">Lausunto: Laji: fiktio.</w:t>
      </w:r>
    </w:p>
    <w:p>
      <w:r>
        <w:rPr>
          <w:b/>
        </w:rPr>
        <w:t xml:space="preserve">Tulos</w:t>
      </w:r>
    </w:p>
    <w:p>
      <w:r>
        <w:t xml:space="preserve">Hänen kultaiset, auringonsäteitä säteilevät silmänsä olivat periytyneet hänen äitinsä puolelta sukua. </w:t>
      </w:r>
    </w:p>
    <w:p>
      <w:r>
        <w:rPr>
          <w:b/>
        </w:rPr>
        <w:t xml:space="preserve">Esimerkki 7.3895</w:t>
      </w:r>
    </w:p>
    <w:p>
      <w:r>
        <w:t xml:space="preserve">Lausunto: ja sitten heillä on uh, mitä he kutsuvat ampua, joka on uh se on ohitustie padon ympäri, jossa heillä on uh tulee suoraan läpi keskustan osa New BraunfelsLabel: entailment.Genre: puhelin.</w:t>
      </w:r>
    </w:p>
    <w:p>
      <w:r>
        <w:rPr>
          <w:b/>
        </w:rPr>
        <w:t xml:space="preserve">Tulos</w:t>
      </w:r>
    </w:p>
    <w:p>
      <w:r>
        <w:t xml:space="preserve">Padon ympäri on kiertotie, joka kulkee New Braunfelsin keskustan läpi.</w:t>
      </w:r>
    </w:p>
    <w:p>
      <w:r>
        <w:rPr>
          <w:b/>
        </w:rPr>
        <w:t xml:space="preserve">Esimerkki 7.3896</w:t>
      </w:r>
    </w:p>
    <w:p>
      <w:r>
        <w:t xml:space="preserve">Lausunto: Laji: fiktio.</w:t>
      </w:r>
    </w:p>
    <w:p>
      <w:r>
        <w:rPr>
          <w:b/>
        </w:rPr>
        <w:t xml:space="preserve">Tulos</w:t>
      </w:r>
    </w:p>
    <w:p>
      <w:r>
        <w:t xml:space="preserve">He kaikki pystyvät todistamaan sen.</w:t>
      </w:r>
    </w:p>
    <w:p>
      <w:r>
        <w:rPr>
          <w:b/>
        </w:rPr>
        <w:t xml:space="preserve">Esimerkki 7.3897</w:t>
      </w:r>
    </w:p>
    <w:p>
      <w:r>
        <w:t xml:space="preserve">Lausunto: Label: entailment.Genre: slate.</w:t>
      </w:r>
    </w:p>
    <w:p>
      <w:r>
        <w:rPr>
          <w:b/>
        </w:rPr>
        <w:t xml:space="preserve">Tulos</w:t>
      </w:r>
    </w:p>
    <w:p>
      <w:r>
        <w:t xml:space="preserve">Ne kannattavat integraation ihannetta.</w:t>
      </w:r>
    </w:p>
    <w:p>
      <w:r>
        <w:rPr>
          <w:b/>
        </w:rPr>
        <w:t xml:space="preserve">Esimerkki 7.3898</w:t>
      </w:r>
    </w:p>
    <w:p>
      <w:r>
        <w:t xml:space="preserve">Lausunto: Laji: Matkailu: 207 kiviportaita vie sinut ylös upean setrimetsän läpi Ieyasu Tokugawan haudalle.</w:t>
      </w:r>
    </w:p>
    <w:p>
      <w:r>
        <w:rPr>
          <w:b/>
        </w:rPr>
        <w:t xml:space="preserve">Tulos</w:t>
      </w:r>
    </w:p>
    <w:p>
      <w:r>
        <w:t xml:space="preserve">Seetrimetsä istutettiin Ieyasu Tokugawan muistoksi.</w:t>
      </w:r>
    </w:p>
    <w:p>
      <w:r>
        <w:rPr>
          <w:b/>
        </w:rPr>
        <w:t xml:space="preserve">Esimerkki 7.3899</w:t>
      </w:r>
    </w:p>
    <w:p>
      <w:r>
        <w:t xml:space="preserve">Lausunto: Label: entailment.Genre: matkailu.</w:t>
      </w:r>
    </w:p>
    <w:p>
      <w:r>
        <w:rPr>
          <w:b/>
        </w:rPr>
        <w:t xml:space="preserve">Tulos</w:t>
      </w:r>
    </w:p>
    <w:p>
      <w:r>
        <w:t xml:space="preserve">Jotta paella olisi hyvää, se on räätälöitävä jokaiseen tilaukseen.</w:t>
      </w:r>
    </w:p>
    <w:p>
      <w:r>
        <w:rPr>
          <w:b/>
        </w:rPr>
        <w:t xml:space="preserve">Esimerkki 7.3900</w:t>
      </w:r>
    </w:p>
    <w:p>
      <w:r>
        <w:t xml:space="preserve">Väite: Joo minä minä minä minä uh tunsin sen itse kun minä itse kun minä kasvoin vanhemmaksi lapseni kasvoi vanhemmaksi että minä tajusin että en viettänyt puoliksikaan niin paljon aikaa tyttäreni kanssa kuin poikieni kanssa, koska uh minä halusin tehdä asioita joita ajattelin että he haluaisivat tehdä, ja se oli aina asioita joita minä halusin tehdä huomaamatta sitä tiedät asioita kuten uh tiedät kalastusta ja ja ulkona tekemistä ja tyttäreni ei pitänyt näiden asioiden tekemisestä, joten hän vietti enemmän aikaa äitinsä kanssa kuin uhLabel: neutraali.Laji: puhelin.</w:t>
      </w:r>
    </w:p>
    <w:p>
      <w:r>
        <w:rPr>
          <w:b/>
        </w:rPr>
        <w:t xml:space="preserve">Tulos</w:t>
      </w:r>
    </w:p>
    <w:p>
      <w:r>
        <w:t xml:space="preserve">Iän karttuessa tajusin, että vietin poikieni kanssa kaksi kertaa enemmän aikaa kuin tyttäreni kanssa, koska en oikein halunnut tehdä niitä asioita, joita hän halusi tehdä. </w:t>
      </w:r>
    </w:p>
    <w:p>
      <w:r>
        <w:rPr>
          <w:b/>
        </w:rPr>
        <w:t xml:space="preserve">Esimerkki 7.3901</w:t>
      </w:r>
    </w:p>
    <w:p>
      <w:r>
        <w:t xml:space="preserve">Lausunto: Laki sanoo, että palkinnoilla on taipumus jakautua ja moninkertaistua, kunnes ne ovat arvottomia.Etiketti: neutraali.Laji: liuskekivi.</w:t>
      </w:r>
    </w:p>
    <w:p>
      <w:r>
        <w:rPr>
          <w:b/>
        </w:rPr>
        <w:t xml:space="preserve">Tulos</w:t>
      </w:r>
    </w:p>
    <w:p>
      <w:r>
        <w:t xml:space="preserve">Kaupalliset näkökohdat ovat nopeimmin toimiva menetelmä.</w:t>
      </w:r>
    </w:p>
    <w:p>
      <w:r>
        <w:rPr>
          <w:b/>
        </w:rPr>
        <w:t xml:space="preserve">Esimerkki 7.3902</w:t>
      </w:r>
    </w:p>
    <w:p>
      <w:r>
        <w:t xml:space="preserve">Lausunto: Label: neutraali.Genre: liuskekivi.</w:t>
      </w:r>
    </w:p>
    <w:p>
      <w:r>
        <w:rPr>
          <w:b/>
        </w:rPr>
        <w:t xml:space="preserve">Tulos</w:t>
      </w:r>
    </w:p>
    <w:p>
      <w:r>
        <w:t xml:space="preserve">Sekä Post että LAT raportoivat presidentistä.</w:t>
      </w:r>
    </w:p>
    <w:p>
      <w:r>
        <w:rPr>
          <w:b/>
        </w:rPr>
        <w:t xml:space="preserve">Esimerkki 7.3903</w:t>
      </w:r>
    </w:p>
    <w:p>
      <w:r>
        <w:t xml:space="preserve">Lausunto: Label: neutraali.Genre: liuskekivi.</w:t>
      </w:r>
    </w:p>
    <w:p>
      <w:r>
        <w:rPr>
          <w:b/>
        </w:rPr>
        <w:t xml:space="preserve">Tulos</w:t>
      </w:r>
    </w:p>
    <w:p>
      <w:r>
        <w:t xml:space="preserve">Kaikki kohtelivat minua mukavana lapsena, kun olin pieni.</w:t>
      </w:r>
    </w:p>
    <w:p>
      <w:r>
        <w:rPr>
          <w:b/>
        </w:rPr>
        <w:t xml:space="preserve">Esimerkki 7.3904</w:t>
      </w:r>
    </w:p>
    <w:p>
      <w:r>
        <w:t xml:space="preserve">Väite: joka on mielestäni yksityisyyden loukkausLaput: ristiriita.Laji: puhelin.</w:t>
      </w:r>
    </w:p>
    <w:p>
      <w:r>
        <w:rPr>
          <w:b/>
        </w:rPr>
        <w:t xml:space="preserve">Tulos</w:t>
      </w:r>
    </w:p>
    <w:p>
      <w:r>
        <w:t xml:space="preserve">Tämä toimenpide ei vaaranna yksityisyyttäni. </w:t>
      </w:r>
    </w:p>
    <w:p>
      <w:r>
        <w:rPr>
          <w:b/>
        </w:rPr>
        <w:t xml:space="preserve">Esimerkki 7.3905</w:t>
      </w:r>
    </w:p>
    <w:p>
      <w:r>
        <w:t xml:space="preserve">Lausunto: Label: entailment.Genre: slate.</w:t>
      </w:r>
    </w:p>
    <w:p>
      <w:r>
        <w:rPr>
          <w:b/>
        </w:rPr>
        <w:t xml:space="preserve">Tulos</w:t>
      </w:r>
    </w:p>
    <w:p>
      <w:r>
        <w:t xml:space="preserve">Lucas antautui markkinoiden pimeälle puolelle.</w:t>
      </w:r>
    </w:p>
    <w:p>
      <w:r>
        <w:rPr>
          <w:b/>
        </w:rPr>
        <w:t xml:space="preserve">Esimerkki 7.3906</w:t>
      </w:r>
    </w:p>
    <w:p>
      <w:r>
        <w:t xml:space="preserve">Väite: sinänsä arvokasta tietoa siitä, miten täydellisesti ohjelma on toteutettu.Nimike: ristiriita.Laji: hallitus.</w:t>
      </w:r>
    </w:p>
    <w:p>
      <w:r>
        <w:rPr>
          <w:b/>
        </w:rPr>
        <w:t xml:space="preserve">Tulos</w:t>
      </w:r>
    </w:p>
    <w:p>
      <w:r>
        <w:t xml:space="preserve">Tieto on korvaamaton voimavara.</w:t>
      </w:r>
    </w:p>
    <w:p>
      <w:r>
        <w:rPr>
          <w:b/>
        </w:rPr>
        <w:t xml:space="preserve">Esimerkki 7.3907</w:t>
      </w:r>
    </w:p>
    <w:p>
      <w:r>
        <w:t xml:space="preserve">Lausunto: Jos yritys ei ole laatinut vankkaa liiketoiminta-asiakirjaa tai ei ole pystynyt täyttämään yhtä tai useampaa liiketoiminta-asiakirjaan liittyvää tekijää, se kohtaa hyvin todellisen epäonnistumisen mahdollisuuden - asiakas voi lähteä pois.</w:t>
      </w:r>
    </w:p>
    <w:p>
      <w:r>
        <w:rPr>
          <w:b/>
        </w:rPr>
        <w:t xml:space="preserve">Tulos</w:t>
      </w:r>
    </w:p>
    <w:p>
      <w:r>
        <w:t xml:space="preserve">Yritys saattaa epäonnistua, jos se ei pysty osoittamaan osakkeenomistajille, että se toimii hyvin.</w:t>
      </w:r>
    </w:p>
    <w:p>
      <w:r>
        <w:rPr>
          <w:b/>
        </w:rPr>
        <w:t xml:space="preserve">Esimerkki 7.3908</w:t>
      </w:r>
    </w:p>
    <w:p>
      <w:r>
        <w:t xml:space="preserve">Väite: pari pientä kaappia ja ja uh nukkuminen kankaan molemmissa päissä, kun sen avaa, se on vain kokonaan suojattu, joten se on aika siisti uhLabel: entailment.Genre: puhelin.</w:t>
      </w:r>
    </w:p>
    <w:p>
      <w:r>
        <w:rPr>
          <w:b/>
        </w:rPr>
        <w:t xml:space="preserve">Tulos</w:t>
      </w:r>
    </w:p>
    <w:p>
      <w:r>
        <w:t xml:space="preserve">Siellä on muutama pieni kaappi, ja voit nukkua kankaan kummallakin puolella.</w:t>
      </w:r>
    </w:p>
    <w:p>
      <w:r>
        <w:rPr>
          <w:b/>
        </w:rPr>
        <w:t xml:space="preserve">Esimerkki 7.3909</w:t>
      </w:r>
    </w:p>
    <w:p>
      <w:r>
        <w:t xml:space="preserve">Lausunto: Hän kuulee tehtaasta tarjotun summan ja kieltäytyy antamasta Buntin huolen yrityksen tulevaisuudesta tai hänen orastavan romanssinsa Mei-pingin kanssa estää hänen suunnitelmaansa palata Englantiin ja elää mukavassa yksinäisyydessä Mei-pingin kanssa.Nimike: entailment.Genre: liuskekivi.</w:t>
      </w:r>
    </w:p>
    <w:p>
      <w:r>
        <w:rPr>
          <w:b/>
        </w:rPr>
        <w:t xml:space="preserve">Tulos</w:t>
      </w:r>
    </w:p>
    <w:p>
      <w:r>
        <w:t xml:space="preserve">Hän aikoo palata Englantiin ja elää poissa julkisuudesta miehen kanssa.</w:t>
      </w:r>
    </w:p>
    <w:p>
      <w:r>
        <w:rPr>
          <w:b/>
        </w:rPr>
        <w:t xml:space="preserve">Esimerkki 7.3910</w:t>
      </w:r>
    </w:p>
    <w:p>
      <w:r>
        <w:t xml:space="preserve">Lausunto: Tunniste: ristiriita.Genre: fiktio.</w:t>
      </w:r>
    </w:p>
    <w:p>
      <w:r>
        <w:rPr>
          <w:b/>
        </w:rPr>
        <w:t xml:space="preserve">Tulos</w:t>
      </w:r>
    </w:p>
    <w:p>
      <w:r>
        <w:t xml:space="preserve">Hetken aikaa luulin olevani täysin väärässä.</w:t>
      </w:r>
    </w:p>
    <w:p>
      <w:r>
        <w:rPr>
          <w:b/>
        </w:rPr>
        <w:t xml:space="preserve">Esimerkki 7.3911</w:t>
      </w:r>
    </w:p>
    <w:p>
      <w:r>
        <w:t xml:space="preserve">Lausunto: Tunniste: ristiriita.Genre: fiktio.</w:t>
      </w:r>
    </w:p>
    <w:p>
      <w:r>
        <w:rPr>
          <w:b/>
        </w:rPr>
        <w:t xml:space="preserve">Tulos</w:t>
      </w:r>
    </w:p>
    <w:p>
      <w:r>
        <w:t xml:space="preserve">San'doro vaati häntä puhumaan.</w:t>
      </w:r>
    </w:p>
    <w:p>
      <w:r>
        <w:rPr>
          <w:b/>
        </w:rPr>
        <w:t xml:space="preserve">Esimerkki 7.3912</w:t>
      </w:r>
    </w:p>
    <w:p>
      <w:r>
        <w:t xml:space="preserve">Lausunto: Label: entailment.Genre: liuskekivi.</w:t>
      </w:r>
    </w:p>
    <w:p>
      <w:r>
        <w:rPr>
          <w:b/>
        </w:rPr>
        <w:t xml:space="preserve">Tulos</w:t>
      </w:r>
    </w:p>
    <w:p>
      <w:r>
        <w:t xml:space="preserve">Yksi vapaaehtoistoiminta on laulaminen kirkossa.</w:t>
      </w:r>
    </w:p>
    <w:p>
      <w:r>
        <w:rPr>
          <w:b/>
        </w:rPr>
        <w:t xml:space="preserve">Esimerkki 7.3913</w:t>
      </w:r>
    </w:p>
    <w:p>
      <w:r>
        <w:t xml:space="preserve">Lausunto: Label: neutral.Genre: government.</w:t>
      </w:r>
    </w:p>
    <w:p>
      <w:r>
        <w:rPr>
          <w:b/>
        </w:rPr>
        <w:t xml:space="preserve">Tulos</w:t>
      </w:r>
    </w:p>
    <w:p>
      <w:r>
        <w:t xml:space="preserve">Vertailuanalyysi ei ole ainoa väline, jonka avulla voit selvittää, mitkä tekniikat tuottavat eniten tuottoa tehdylle investoinnille.</w:t>
      </w:r>
    </w:p>
    <w:p>
      <w:r>
        <w:rPr>
          <w:b/>
        </w:rPr>
        <w:t xml:space="preserve">Esimerkki 7.3914</w:t>
      </w:r>
    </w:p>
    <w:p>
      <w:r>
        <w:t xml:space="preserve">Väite: ja koska me olemme aina kunnossa, en voi olla sairas tällä viikolla, mutta jonain päivänä.Laji: puhelin.</w:t>
      </w:r>
    </w:p>
    <w:p>
      <w:r>
        <w:rPr>
          <w:b/>
        </w:rPr>
        <w:t xml:space="preserve">Tulos</w:t>
      </w:r>
    </w:p>
    <w:p>
      <w:r>
        <w:t xml:space="preserve">En voi sairastua, tai se sotkee kaiken.</w:t>
      </w:r>
    </w:p>
    <w:p>
      <w:r>
        <w:rPr>
          <w:b/>
        </w:rPr>
        <w:t xml:space="preserve">Esimerkki 7.3915</w:t>
      </w:r>
    </w:p>
    <w:p>
      <w:r>
        <w:t xml:space="preserve">Lausunto: Label: entailment.Genre: slate.</w:t>
      </w:r>
    </w:p>
    <w:p>
      <w:r>
        <w:rPr>
          <w:b/>
        </w:rPr>
        <w:t xml:space="preserve">Tulos</w:t>
      </w:r>
    </w:p>
    <w:p>
      <w:r>
        <w:t xml:space="preserve">Goldman on uhrien oikeuksien korkean profiilin puolestapuhuja. </w:t>
      </w:r>
    </w:p>
    <w:p>
      <w:r>
        <w:rPr>
          <w:b/>
        </w:rPr>
        <w:t xml:space="preserve">Esimerkki 7.3916</w:t>
      </w:r>
    </w:p>
    <w:p>
      <w:r>
        <w:t xml:space="preserve">Lausunto: Label: contradiction.Genre: slate.</w:t>
      </w:r>
    </w:p>
    <w:p>
      <w:r>
        <w:rPr>
          <w:b/>
        </w:rPr>
        <w:t xml:space="preserve">Tulos</w:t>
      </w:r>
    </w:p>
    <w:p>
      <w:r>
        <w:t xml:space="preserve">Sinun ei tarvitse täyttää mitään liitteenä olevista lomakkeista.  </w:t>
      </w:r>
    </w:p>
    <w:p>
      <w:r>
        <w:rPr>
          <w:b/>
        </w:rPr>
        <w:t xml:space="preserve">Esimerkki 7.3917</w:t>
      </w:r>
    </w:p>
    <w:p>
      <w:r>
        <w:t xml:space="preserve">Lausunto: Nimeke: entailment.Genre: matkailu.</w:t>
      </w:r>
    </w:p>
    <w:p>
      <w:r>
        <w:rPr>
          <w:b/>
        </w:rPr>
        <w:t xml:space="preserve">Tulos</w:t>
      </w:r>
    </w:p>
    <w:p>
      <w:r>
        <w:t xml:space="preserve">Hongkongin monet nähtävyydet vetoavat lapsiin. </w:t>
      </w:r>
    </w:p>
    <w:p>
      <w:r>
        <w:rPr>
          <w:b/>
        </w:rPr>
        <w:t xml:space="preserve">Esimerkki 7.3918</w:t>
      </w:r>
    </w:p>
    <w:p>
      <w:r>
        <w:t xml:space="preserve">Lausunto: Label: neutraali.Genre: hallitus.</w:t>
      </w:r>
    </w:p>
    <w:p>
      <w:r>
        <w:rPr>
          <w:b/>
        </w:rPr>
        <w:t xml:space="preserve">Tulos</w:t>
      </w:r>
    </w:p>
    <w:p>
      <w:r>
        <w:t xml:space="preserve">Mainokset ovat joskus itsenäisiä.</w:t>
      </w:r>
    </w:p>
    <w:p>
      <w:r>
        <w:rPr>
          <w:b/>
        </w:rPr>
        <w:t xml:space="preserve">Esimerkki 7.3919</w:t>
      </w:r>
    </w:p>
    <w:p>
      <w:r>
        <w:t xml:space="preserve">Lausunto:  Nimike: ristiriita.Genre: matkailu.</w:t>
      </w:r>
    </w:p>
    <w:p>
      <w:r>
        <w:rPr>
          <w:b/>
        </w:rPr>
        <w:t xml:space="preserve">Tulos</w:t>
      </w:r>
    </w:p>
    <w:p>
      <w:r>
        <w:t xml:space="preserve">Pääkaupunki on saaren vilkkain matkailukaupunki.</w:t>
      </w:r>
    </w:p>
    <w:p>
      <w:r>
        <w:rPr>
          <w:b/>
        </w:rPr>
        <w:t xml:space="preserve">Esimerkki 7.3920</w:t>
      </w:r>
    </w:p>
    <w:p>
      <w:r>
        <w:t xml:space="preserve">Väite: "Killing Lincoln? "Nimike: ristiriita.Laji: fiktio.</w:t>
      </w:r>
    </w:p>
    <w:p>
      <w:r>
        <w:rPr>
          <w:b/>
        </w:rPr>
        <w:t xml:space="preserve">Tulos</w:t>
      </w:r>
    </w:p>
    <w:p>
      <w:r>
        <w:t xml:space="preserve">Ei siitä, että Lincoln tapettiin.</w:t>
      </w:r>
    </w:p>
    <w:p>
      <w:r>
        <w:rPr>
          <w:b/>
        </w:rPr>
        <w:t xml:space="preserve">Esimerkki 7.3921</w:t>
      </w:r>
    </w:p>
    <w:p>
      <w:r>
        <w:t xml:space="preserve">Lausunto: Tämä vahvisti käsitykseni siitä, että rouva Cavendish ei puhunut totta, kun hän ilmoitti olleensa pukeutumassa huoneessaan tragedian tapahtumahetkellä. Nimike: neutraali.Genre: fiktio.</w:t>
      </w:r>
    </w:p>
    <w:p>
      <w:r>
        <w:rPr>
          <w:b/>
        </w:rPr>
        <w:t xml:space="preserve">Tulos</w:t>
      </w:r>
    </w:p>
    <w:p>
      <w:r>
        <w:t xml:space="preserve">Rouva Cavendish oli täysin ja yksin vastuussa tragediasta.</w:t>
      </w:r>
    </w:p>
    <w:p>
      <w:r>
        <w:rPr>
          <w:b/>
        </w:rPr>
        <w:t xml:space="preserve">Esimerkki 7.3922</w:t>
      </w:r>
    </w:p>
    <w:p>
      <w:r>
        <w:t xml:space="preserve">Lausunto: Laji: fiktio.</w:t>
      </w:r>
    </w:p>
    <w:p>
      <w:r>
        <w:rPr>
          <w:b/>
        </w:rPr>
        <w:t xml:space="preserve">Tulos</w:t>
      </w:r>
    </w:p>
    <w:p>
      <w:r>
        <w:t xml:space="preserve">Hänellä ei ollut riittävää koulutusta, jotta hän olisi voinut tehdä hyviä päätöksiä.</w:t>
      </w:r>
    </w:p>
    <w:p>
      <w:r>
        <w:rPr>
          <w:b/>
        </w:rPr>
        <w:t xml:space="preserve">Esimerkki 7.3923</w:t>
      </w:r>
    </w:p>
    <w:p>
      <w:r>
        <w:t xml:space="preserve">Väite: olemme molemmat uh minä olin uh armeijassa mutta hän on divisioonassa kolme se menee edestakaisin divisioona no ehkä divisioona yksi juuri nyt hän on tietokoneissaLabel: neutraali.Genre: puhelin.</w:t>
      </w:r>
    </w:p>
    <w:p>
      <w:r>
        <w:rPr>
          <w:b/>
        </w:rPr>
        <w:t xml:space="preserve">Tulos</w:t>
      </w:r>
    </w:p>
    <w:p>
      <w:r>
        <w:t xml:space="preserve">Olin armeijassa, mutta nyt työskentelen vakuutusyhtiössä.</w:t>
      </w:r>
    </w:p>
    <w:p>
      <w:r>
        <w:rPr>
          <w:b/>
        </w:rPr>
        <w:t xml:space="preserve">Esimerkki 7.3924</w:t>
      </w:r>
    </w:p>
    <w:p>
      <w:r>
        <w:t xml:space="preserve">Lausunto: Laji: matkailu.</w:t>
      </w:r>
    </w:p>
    <w:p>
      <w:r>
        <w:rPr>
          <w:b/>
        </w:rPr>
        <w:t xml:space="preserve">Tulos</w:t>
      </w:r>
    </w:p>
    <w:p>
      <w:r>
        <w:t xml:space="preserve">Kultainen aikakausi ei koskaan päättynyt.</w:t>
      </w:r>
    </w:p>
    <w:p>
      <w:r>
        <w:rPr>
          <w:b/>
        </w:rPr>
        <w:t xml:space="preserve">Esimerkki 7.3925</w:t>
      </w:r>
    </w:p>
    <w:p>
      <w:r>
        <w:t xml:space="preserve">Lausunto: Label: contradiction.Genre: government.</w:t>
      </w:r>
    </w:p>
    <w:p>
      <w:r>
        <w:rPr>
          <w:b/>
        </w:rPr>
        <w:t xml:space="preserve">Tulos</w:t>
      </w:r>
    </w:p>
    <w:p>
      <w:r>
        <w:t xml:space="preserve">Heille maksettiin etuuksia vain osittain.</w:t>
      </w:r>
    </w:p>
    <w:p>
      <w:r>
        <w:rPr>
          <w:b/>
        </w:rPr>
        <w:t xml:space="preserve">Esimerkki 7.3926</w:t>
      </w:r>
    </w:p>
    <w:p>
      <w:r>
        <w:t xml:space="preserve">Lausunto: Label: entailment.Genre: government.</w:t>
      </w:r>
    </w:p>
    <w:p>
      <w:r>
        <w:rPr>
          <w:b/>
        </w:rPr>
        <w:t xml:space="preserve">Tulos</w:t>
      </w:r>
    </w:p>
    <w:p>
      <w:r>
        <w:t xml:space="preserve">Viraston saavutuksia olisi seurattava.</w:t>
      </w:r>
    </w:p>
    <w:p>
      <w:r>
        <w:rPr>
          <w:b/>
        </w:rPr>
        <w:t xml:space="preserve">Esimerkki 7.3927</w:t>
      </w:r>
    </w:p>
    <w:p>
      <w:r>
        <w:t xml:space="preserve">Lausunto: Laji: fiktio.</w:t>
      </w:r>
    </w:p>
    <w:p>
      <w:r>
        <w:rPr>
          <w:b/>
        </w:rPr>
        <w:t xml:space="preserve">Tulos</w:t>
      </w:r>
    </w:p>
    <w:p>
      <w:r>
        <w:t xml:space="preserve">Syvä ja kimeä huuto kuului kuuden kuukauden ikäiseltä vauvalta, joka oli hylätty tielle. </w:t>
      </w:r>
    </w:p>
    <w:p>
      <w:r>
        <w:rPr>
          <w:b/>
        </w:rPr>
        <w:t xml:space="preserve">Esimerkki 7.3928</w:t>
      </w:r>
    </w:p>
    <w:p>
      <w:r>
        <w:t xml:space="preserve">Lausunto: Todennäköisesti hänen asianajajansa neuvovat häntä pidättäytymään puolustuksesta. Nimike: ristiriita.Genre: fiktio.</w:t>
      </w:r>
    </w:p>
    <w:p>
      <w:r>
        <w:rPr>
          <w:b/>
        </w:rPr>
        <w:t xml:space="preserve">Tulos</w:t>
      </w:r>
    </w:p>
    <w:p>
      <w:r>
        <w:t xml:space="preserve">Hänen asianajajansa ovat neuvoneet häntä tunnustamaan syyllisyytensä.</w:t>
      </w:r>
    </w:p>
    <w:p>
      <w:r>
        <w:rPr>
          <w:b/>
        </w:rPr>
        <w:t xml:space="preserve">Esimerkki 7.3929</w:t>
      </w:r>
    </w:p>
    <w:p>
      <w:r>
        <w:t xml:space="preserve">Lausunto: Nimike: entailment.Genre: slate.</w:t>
      </w:r>
    </w:p>
    <w:p>
      <w:r>
        <w:rPr>
          <w:b/>
        </w:rPr>
        <w:t xml:space="preserve">Tulos</w:t>
      </w:r>
    </w:p>
    <w:p>
      <w:r>
        <w:t xml:space="preserve">Ihmisillä on taipumus liittää villeihin olentoihin miellyttäviä ominaisuuksia.</w:t>
      </w:r>
    </w:p>
    <w:p>
      <w:r>
        <w:rPr>
          <w:b/>
        </w:rPr>
        <w:t xml:space="preserve">Esimerkki 7.3930</w:t>
      </w:r>
    </w:p>
    <w:p>
      <w:r>
        <w:t xml:space="preserve">Lausunto: Label: contradiction.Genre: government.</w:t>
      </w:r>
    </w:p>
    <w:p>
      <w:r>
        <w:rPr>
          <w:b/>
        </w:rPr>
        <w:t xml:space="preserve">Tulos</w:t>
      </w:r>
    </w:p>
    <w:p>
      <w:r>
        <w:t xml:space="preserve">Päästöprofiilit luotiin vain vuodelle 2010.</w:t>
      </w:r>
    </w:p>
    <w:p>
      <w:r>
        <w:rPr>
          <w:b/>
        </w:rPr>
        <w:t xml:space="preserve">Esimerkki 7.3931</w:t>
      </w:r>
    </w:p>
    <w:p>
      <w:r>
        <w:t xml:space="preserve">Lausunto: Label: entailment.Genre: government.</w:t>
      </w:r>
    </w:p>
    <w:p>
      <w:r>
        <w:rPr>
          <w:b/>
        </w:rPr>
        <w:t xml:space="preserve">Tulos</w:t>
      </w:r>
    </w:p>
    <w:p>
      <w:r>
        <w:t xml:space="preserve">He tarvitsivat selityksen virastolta.</w:t>
      </w:r>
    </w:p>
    <w:p>
      <w:r>
        <w:rPr>
          <w:b/>
        </w:rPr>
        <w:t xml:space="preserve">Esimerkki 7.3932</w:t>
      </w:r>
    </w:p>
    <w:p>
      <w:r>
        <w:t xml:space="preserve">Lausunto: Tunniste: ristiriita.Genre: matkailu.</w:t>
      </w:r>
    </w:p>
    <w:p>
      <w:r>
        <w:rPr>
          <w:b/>
        </w:rPr>
        <w:t xml:space="preserve">Tulos</w:t>
      </w:r>
    </w:p>
    <w:p>
      <w:r>
        <w:t xml:space="preserve">Maan maantieteellinen sijainti oli sama.</w:t>
      </w:r>
    </w:p>
    <w:p>
      <w:r>
        <w:rPr>
          <w:b/>
        </w:rPr>
        <w:t xml:space="preserve">Esimerkki 7.3933</w:t>
      </w:r>
    </w:p>
    <w:p>
      <w:r>
        <w:t xml:space="preserve">Väite: joo joo no meillä ei ollut paljoa meillä oli hyvää jäätä mutta ei paljon, luojan kiitos notLabel: neutraali.Genre: puhelin.</w:t>
      </w:r>
    </w:p>
    <w:p>
      <w:r>
        <w:rPr>
          <w:b/>
        </w:rPr>
        <w:t xml:space="preserve">Tulos</w:t>
      </w:r>
    </w:p>
    <w:p>
      <w:r>
        <w:t xml:space="preserve">Lunta satoi paljon, ja meillä oli myös hyvää jäätä, mutta ei paljon.</w:t>
      </w:r>
    </w:p>
    <w:p>
      <w:r>
        <w:rPr>
          <w:b/>
        </w:rPr>
        <w:t xml:space="preserve">Esimerkki 7.3934</w:t>
      </w:r>
    </w:p>
    <w:p>
      <w:r>
        <w:t xml:space="preserve">Lausunto: Laji: fiktio.</w:t>
      </w:r>
    </w:p>
    <w:p>
      <w:r>
        <w:rPr>
          <w:b/>
        </w:rPr>
        <w:t xml:space="preserve">Tulos</w:t>
      </w:r>
    </w:p>
    <w:p>
      <w:r>
        <w:t xml:space="preserve">Hän kuuli rouva Vandemeyerin puhuvan.</w:t>
      </w:r>
    </w:p>
    <w:p>
      <w:r>
        <w:rPr>
          <w:b/>
        </w:rPr>
        <w:t xml:space="preserve">Esimerkki 7.3935</w:t>
      </w:r>
    </w:p>
    <w:p>
      <w:r>
        <w:t xml:space="preserve">Väite: En tiedä paljon tästä aiheesta, joten kysynpä sinulta, kirjoittaako hän nimensä kahdella n:llä ja EL:llä Etiketti: entailment.Genre: puhelin.</w:t>
      </w:r>
    </w:p>
    <w:p>
      <w:r>
        <w:rPr>
          <w:b/>
        </w:rPr>
        <w:t xml:space="preserve">Tulos</w:t>
      </w:r>
    </w:p>
    <w:p>
      <w:r>
        <w:t xml:space="preserve">Miten hänen nimensä kirjoitetaan?</w:t>
      </w:r>
    </w:p>
    <w:p>
      <w:r>
        <w:rPr>
          <w:b/>
        </w:rPr>
        <w:t xml:space="preserve">Esimerkki 7.3936</w:t>
      </w:r>
    </w:p>
    <w:p>
      <w:r>
        <w:t xml:space="preserve">Lausunto: Laji: liuskekivi.</w:t>
      </w:r>
    </w:p>
    <w:p>
      <w:r>
        <w:rPr>
          <w:b/>
        </w:rPr>
        <w:t xml:space="preserve">Tulos</w:t>
      </w:r>
    </w:p>
    <w:p>
      <w:r>
        <w:t xml:space="preserve">He olivat kiitollisia tuosta onnekkaasta tuurista.</w:t>
      </w:r>
    </w:p>
    <w:p>
      <w:r>
        <w:rPr>
          <w:b/>
        </w:rPr>
        <w:t xml:space="preserve">Esimerkki 7.3937</w:t>
      </w:r>
    </w:p>
    <w:p>
      <w:r>
        <w:t xml:space="preserve">Lausunto: Tunnelma: Keswickin museo ja taidegalleria Fitz Parkissa on alueella kerättyjen esineiden aarreaitta, jossa on vanhan professorin työhuoneen tunnelma.Label: entailment.Genre: matkailu.</w:t>
      </w:r>
    </w:p>
    <w:p>
      <w:r>
        <w:rPr>
          <w:b/>
        </w:rPr>
        <w:t xml:space="preserve">Tulos</w:t>
      </w:r>
    </w:p>
    <w:p>
      <w:r>
        <w:t xml:space="preserve">Museossa on esineitä alueelta.</w:t>
      </w:r>
    </w:p>
    <w:p>
      <w:r>
        <w:rPr>
          <w:b/>
        </w:rPr>
        <w:t xml:space="preserve">Esimerkki 7.3938</w:t>
      </w:r>
    </w:p>
    <w:p>
      <w:r>
        <w:t xml:space="preserve">Väite: Joo, joo, no minulla on meillä on virkistyskeskus, joka on melkein vastapäätä katua toimistomme vastapäätä.Nimike: ristiriita.Laji: puhelin.</w:t>
      </w:r>
    </w:p>
    <w:p>
      <w:r>
        <w:rPr>
          <w:b/>
        </w:rPr>
        <w:t xml:space="preserve">Tulos</w:t>
      </w:r>
    </w:p>
    <w:p>
      <w:r>
        <w:t xml:space="preserve">Ei, lähelläni ei ole virkistyskeskusta, mutta haluaisin sellaisen toimistoni vastapäätä.</w:t>
      </w:r>
    </w:p>
    <w:p>
      <w:r>
        <w:rPr>
          <w:b/>
        </w:rPr>
        <w:t xml:space="preserve">Esimerkki 7.3939</w:t>
      </w:r>
    </w:p>
    <w:p>
      <w:r>
        <w:t xml:space="preserve">Lausunto: Laji: fiktio.</w:t>
      </w:r>
    </w:p>
    <w:p>
      <w:r>
        <w:rPr>
          <w:b/>
        </w:rPr>
        <w:t xml:space="preserve">Tulos</w:t>
      </w:r>
    </w:p>
    <w:p>
      <w:r>
        <w:t xml:space="preserve">Toivoin, että minut vapautettaisiin heti, kun he saisivat selville, että Danvers oli kantanut nukkea.</w:t>
      </w:r>
    </w:p>
    <w:p>
      <w:r>
        <w:rPr>
          <w:b/>
        </w:rPr>
        <w:t xml:space="preserve">Esimerkki 7.3940</w:t>
      </w:r>
    </w:p>
    <w:p>
      <w:r>
        <w:t xml:space="preserve">Lausunto: Laji: fiktio." Laji: fiktio.</w:t>
      </w:r>
    </w:p>
    <w:p>
      <w:r>
        <w:rPr>
          <w:b/>
        </w:rPr>
        <w:t xml:space="preserve">Tulos</w:t>
      </w:r>
    </w:p>
    <w:p>
      <w:r>
        <w:t xml:space="preserve">Rakkauden hautomo!</w:t>
      </w:r>
    </w:p>
    <w:p>
      <w:r>
        <w:rPr>
          <w:b/>
        </w:rPr>
        <w:t xml:space="preserve">Esimerkki 7.3941</w:t>
      </w:r>
    </w:p>
    <w:p>
      <w:r>
        <w:t xml:space="preserve">Lausunto: Laji: fiktio.</w:t>
      </w:r>
    </w:p>
    <w:p>
      <w:r>
        <w:rPr>
          <w:b/>
        </w:rPr>
        <w:t xml:space="preserve">Tulos</w:t>
      </w:r>
    </w:p>
    <w:p>
      <w:r>
        <w:t xml:space="preserve">Mutta Jane alkoi itkeä.</w:t>
      </w:r>
    </w:p>
    <w:p>
      <w:r>
        <w:rPr>
          <w:b/>
        </w:rPr>
        <w:t xml:space="preserve">Esimerkki 7.3942</w:t>
      </w:r>
    </w:p>
    <w:p>
      <w:r>
        <w:t xml:space="preserve">Lausunto: Nimike: ristiriita.Laji: matkailu.</w:t>
      </w:r>
    </w:p>
    <w:p>
      <w:r>
        <w:rPr>
          <w:b/>
        </w:rPr>
        <w:t xml:space="preserve">Tulos</w:t>
      </w:r>
    </w:p>
    <w:p>
      <w:r>
        <w:t xml:space="preserve">Poliittinen vasemmisto oli täysin järjestäytynyt.</w:t>
      </w:r>
    </w:p>
    <w:p>
      <w:r>
        <w:rPr>
          <w:b/>
        </w:rPr>
        <w:t xml:space="preserve">Esimerkki 7.3943</w:t>
      </w:r>
    </w:p>
    <w:p>
      <w:r>
        <w:t xml:space="preserve">Lausunto: Laji: fiktio.</w:t>
      </w:r>
    </w:p>
    <w:p>
      <w:r>
        <w:rPr>
          <w:b/>
        </w:rPr>
        <w:t xml:space="preserve">Tulos</w:t>
      </w:r>
    </w:p>
    <w:p>
      <w:r>
        <w:t xml:space="preserve">Slim käveli hätäisesti sitä kohti.</w:t>
      </w:r>
    </w:p>
    <w:p>
      <w:r>
        <w:rPr>
          <w:b/>
        </w:rPr>
        <w:t xml:space="preserve">Esimerkki 7.3944</w:t>
      </w:r>
    </w:p>
    <w:p>
      <w:r>
        <w:t xml:space="preserve">Väite: Laita hänet ulos ja hei, hän on kunnossaTarra: ristiriita.Laji: puhelin.</w:t>
      </w:r>
    </w:p>
    <w:p>
      <w:r>
        <w:rPr>
          <w:b/>
        </w:rPr>
        <w:t xml:space="preserve">Tulos</w:t>
      </w:r>
    </w:p>
    <w:p>
      <w:r>
        <w:t xml:space="preserve">Laita hänet sisälle, hän on kunnossa.</w:t>
      </w:r>
    </w:p>
    <w:p>
      <w:r>
        <w:rPr>
          <w:b/>
        </w:rPr>
        <w:t xml:space="preserve">Esimerkki 7.3945</w:t>
      </w:r>
    </w:p>
    <w:p>
      <w:r>
        <w:t xml:space="preserve">Väite: tai seitsemän uh, joka on aika kaukanaTarra: neutraali.Laji: puhelin.</w:t>
      </w:r>
    </w:p>
    <w:p>
      <w:r>
        <w:rPr>
          <w:b/>
        </w:rPr>
        <w:t xml:space="preserve">Tulos</w:t>
      </w:r>
    </w:p>
    <w:p>
      <w:r>
        <w:t xml:space="preserve">Rakennus numero seitsemän on kaukana.</w:t>
      </w:r>
    </w:p>
    <w:p>
      <w:r>
        <w:rPr>
          <w:b/>
        </w:rPr>
        <w:t xml:space="preserve">Esimerkki 7.3946</w:t>
      </w:r>
    </w:p>
    <w:p>
      <w:r>
        <w:t xml:space="preserve">Lausunto: Lopuksi, neljättä sääntökokonaisuutta, joka sisältyy käytännön sääntöjen 181 ja 182 §:ään, 10 sovelletaan postipalvelun hakemuksiin, jotka koskevat uusia palveluja, joiden se uskoo, ettei se pysty kattamaan kaikkia niihin liittyviä kustannuksia niiden ensimmäisenä täytenä toimintavuonna.Tunniste: ristiriita.Genre: hallitus.</w:t>
      </w:r>
    </w:p>
    <w:p>
      <w:r>
        <w:rPr>
          <w:b/>
        </w:rPr>
        <w:t xml:space="preserve">Tulos</w:t>
      </w:r>
    </w:p>
    <w:p>
      <w:r>
        <w:t xml:space="preserve">10 ei koske postilaitosta vaan oikeusministeriötä.</w:t>
      </w:r>
    </w:p>
    <w:p>
      <w:r>
        <w:rPr>
          <w:b/>
        </w:rPr>
        <w:t xml:space="preserve">Esimerkki 7.3947</w:t>
      </w:r>
    </w:p>
    <w:p>
      <w:r>
        <w:t xml:space="preserve">Lausunto: Tunniste: ristiriita.Laji: matka.</w:t>
      </w:r>
    </w:p>
    <w:p>
      <w:r>
        <w:rPr>
          <w:b/>
        </w:rPr>
        <w:t xml:space="preserve">Tulos</w:t>
      </w:r>
    </w:p>
    <w:p>
      <w:r>
        <w:t xml:space="preserve">Kannattaa lähteä ajoissa; matka kestää pahimmassa tapauksessa noin kaksi tuntia.</w:t>
      </w:r>
    </w:p>
    <w:p>
      <w:r>
        <w:rPr>
          <w:b/>
        </w:rPr>
        <w:t xml:space="preserve">Esimerkki 7.3948</w:t>
      </w:r>
    </w:p>
    <w:p>
      <w:r>
        <w:t xml:space="preserve">Lausunto: Levymerkki: Neutraali.Laji: liuskekivi.</w:t>
      </w:r>
    </w:p>
    <w:p>
      <w:r>
        <w:rPr>
          <w:b/>
        </w:rPr>
        <w:t xml:space="preserve">Tulos</w:t>
      </w:r>
    </w:p>
    <w:p>
      <w:r>
        <w:t xml:space="preserve">Richey luuli, että hänen elämänsä loppuisi ilman Wynetteä.</w:t>
      </w:r>
    </w:p>
    <w:p>
      <w:r>
        <w:rPr>
          <w:b/>
        </w:rPr>
        <w:t xml:space="preserve">Esimerkki 7.3949</w:t>
      </w:r>
    </w:p>
    <w:p>
      <w:r>
        <w:t xml:space="preserve">Lausunto: Noin 80 prosenttia työvoimasta käytetään järjestelmän rakentamiseen, ja 20-25 prosenttia työvoimasta käytetään suunnitteluun ja projektinhallintaan.Nimike: neutraali.Genre: valtio.</w:t>
      </w:r>
    </w:p>
    <w:p>
      <w:r>
        <w:rPr>
          <w:b/>
        </w:rPr>
        <w:t xml:space="preserve">Tulos</w:t>
      </w:r>
    </w:p>
    <w:p>
      <w:r>
        <w:t xml:space="preserve">Noin 80 prosenttia työvoimasta käytetään liikennejärjestelmän rakentamiseen. </w:t>
      </w:r>
    </w:p>
    <w:p>
      <w:r>
        <w:rPr>
          <w:b/>
        </w:rPr>
        <w:t xml:space="preserve">Esimerkki 7.3950</w:t>
      </w:r>
    </w:p>
    <w:p>
      <w:r>
        <w:t xml:space="preserve">Lausunto: Nimike: ristiriita.Genre: matkailu.</w:t>
      </w:r>
    </w:p>
    <w:p>
      <w:r>
        <w:rPr>
          <w:b/>
        </w:rPr>
        <w:t xml:space="preserve">Tulos</w:t>
      </w:r>
    </w:p>
    <w:p>
      <w:r>
        <w:t xml:space="preserve">Kaupungin erikoisalaa on lasten lelujen valmistaminen.</w:t>
      </w:r>
    </w:p>
    <w:p>
      <w:r>
        <w:rPr>
          <w:b/>
        </w:rPr>
        <w:t xml:space="preserve">Esimerkki 7.3951</w:t>
      </w:r>
    </w:p>
    <w:p>
      <w:r>
        <w:t xml:space="preserve">Lausunto: Nimike: ristiriita.Genre: fiktio.</w:t>
      </w:r>
    </w:p>
    <w:p>
      <w:r>
        <w:rPr>
          <w:b/>
        </w:rPr>
        <w:t xml:space="preserve">Tulos</w:t>
      </w:r>
    </w:p>
    <w:p>
      <w:r>
        <w:t xml:space="preserve">Hidas vauhti, jolla he tulivat, antoi hänelle mahdollisuuden kehittää tarvittavaa rohkeutta.</w:t>
      </w:r>
    </w:p>
    <w:p>
      <w:r>
        <w:rPr>
          <w:b/>
        </w:rPr>
        <w:t xml:space="preserve">Esimerkki 7.3952</w:t>
      </w:r>
    </w:p>
    <w:p>
      <w:r>
        <w:t xml:space="preserve">Lausunto: Nimike: neutraali.Laji: matkailu.</w:t>
      </w:r>
    </w:p>
    <w:p>
      <w:r>
        <w:rPr>
          <w:b/>
        </w:rPr>
        <w:t xml:space="preserve">Tulos</w:t>
      </w:r>
    </w:p>
    <w:p>
      <w:r>
        <w:t xml:space="preserve">Japani vakiinnutti asemansa maailmanmahtina hyväksymällä muiden maiden säännöt.</w:t>
      </w:r>
    </w:p>
    <w:p>
      <w:r>
        <w:rPr>
          <w:b/>
        </w:rPr>
        <w:t xml:space="preserve">Esimerkki 7.3953</w:t>
      </w:r>
    </w:p>
    <w:p>
      <w:r>
        <w:t xml:space="preserve">Lausunto: GAO:n kongressikäytännöt ja -käytännöt koskevat kaikkea erityistutkintaviraston suorittamaa tutkintatyötä, ellei poikkeusta ole mainittu tässä tai merkitty etukäteen. etiketti: ristiriita.laji: hallinto.</w:t>
      </w:r>
    </w:p>
    <w:p>
      <w:r>
        <w:rPr>
          <w:b/>
        </w:rPr>
        <w:t xml:space="preserve">Tulos</w:t>
      </w:r>
    </w:p>
    <w:p>
      <w:r>
        <w:t xml:space="preserve">Yleistä talousarvioesitystä sovelletaan aina kaikkeen erityistutkintaviraston suorittamaan tutkintatyöhön.</w:t>
      </w:r>
    </w:p>
    <w:p>
      <w:r>
        <w:rPr>
          <w:b/>
        </w:rPr>
        <w:t xml:space="preserve">Esimerkki 7.3954</w:t>
      </w:r>
    </w:p>
    <w:p>
      <w:r>
        <w:t xml:space="preserve">Lausunto: Label: entailment.Genre: government.</w:t>
      </w:r>
    </w:p>
    <w:p>
      <w:r>
        <w:rPr>
          <w:b/>
        </w:rPr>
        <w:t xml:space="preserve">Tulos</w:t>
      </w:r>
    </w:p>
    <w:p>
      <w:r>
        <w:t xml:space="preserve">Alkuperäisestä analyysistä ei esitetty huomautuksia.</w:t>
      </w:r>
    </w:p>
    <w:p>
      <w:r>
        <w:rPr>
          <w:b/>
        </w:rPr>
        <w:t xml:space="preserve">Esimerkki 7.3955</w:t>
      </w:r>
    </w:p>
    <w:p>
      <w:r>
        <w:t xml:space="preserve">Väite: nyt minä pidin myös uh oh Tuulen viemää tai joitakin klassikoita kuten Arabian LawrenceLabel: neutraali.Genre: puhelin.</w:t>
      </w:r>
    </w:p>
    <w:p>
      <w:r>
        <w:rPr>
          <w:b/>
        </w:rPr>
        <w:t xml:space="preserve">Tulos</w:t>
      </w:r>
    </w:p>
    <w:p>
      <w:r>
        <w:t xml:space="preserve">Pidin elokuvista, jotka oli kuvattu ennen vuotta 1940.</w:t>
      </w:r>
    </w:p>
    <w:p>
      <w:r>
        <w:rPr>
          <w:b/>
        </w:rPr>
        <w:t xml:space="preserve">Esimerkki 7.3956</w:t>
      </w:r>
    </w:p>
    <w:p>
      <w:r>
        <w:t xml:space="preserve">Lausunto: Kyllä minäkin pidän, varsinkin kun naiset nousevat johtoon ja voivat olla mukana päätöksenteossa, kun tämä aihe tulee esiin, he voivat sanoa kyllä, se olisi hienoaLähde: neutraali.Laji: puhelin.</w:t>
      </w:r>
    </w:p>
    <w:p>
      <w:r>
        <w:rPr>
          <w:b/>
        </w:rPr>
        <w:t xml:space="preserve">Tulos</w:t>
      </w:r>
    </w:p>
    <w:p>
      <w:r>
        <w:t xml:space="preserve">Kun naiset nousevat työelämässä, he pääsevät tekemään päätöksiä johdossa, ja he voivat ajaa tasa-arvoisia oikeuksia siellä, missä se on tarpeen asioiden parantamiseksi.</w:t>
      </w:r>
    </w:p>
    <w:p>
      <w:r>
        <w:rPr>
          <w:b/>
        </w:rPr>
        <w:t xml:space="preserve">Esimerkki 7.3957</w:t>
      </w:r>
    </w:p>
    <w:p>
      <w:r>
        <w:t xml:space="preserve">Lausunto: Tunniste: ristiriita.Laji: hallitus.</w:t>
      </w:r>
    </w:p>
    <w:p>
      <w:r>
        <w:rPr>
          <w:b/>
        </w:rPr>
        <w:t xml:space="preserve">Tulos</w:t>
      </w:r>
    </w:p>
    <w:p>
      <w:r>
        <w:t xml:space="preserve">Kumpikaan osapuoli ei uhraa mitään.</w:t>
      </w:r>
    </w:p>
    <w:p>
      <w:r>
        <w:rPr>
          <w:b/>
        </w:rPr>
        <w:t xml:space="preserve">Esimerkki 7.3958</w:t>
      </w:r>
    </w:p>
    <w:p>
      <w:r>
        <w:t xml:space="preserve">Lausunto: Merkintä: Tässä komeassa vuoden 1939 espanjalaisessa mission-tyylisessä rakennuksessa on massiivinen odotushuone, jossa on kaarikäytävät ja 16-metrinen katto.Merkintä: neutraali.Laji: matkailu.</w:t>
      </w:r>
    </w:p>
    <w:p>
      <w:r>
        <w:rPr>
          <w:b/>
        </w:rPr>
        <w:t xml:space="preserve">Tulos</w:t>
      </w:r>
    </w:p>
    <w:p>
      <w:r>
        <w:t xml:space="preserve">Rakennuksilla on paljon historiaa sen espanjalaisen alkuperän vuoksi.</w:t>
      </w:r>
    </w:p>
    <w:p>
      <w:r>
        <w:rPr>
          <w:b/>
        </w:rPr>
        <w:t xml:space="preserve">Esimerkki 7.3959</w:t>
      </w:r>
    </w:p>
    <w:p>
      <w:r>
        <w:t xml:space="preserve">Lausunto: Brent Staples toteaa, että romaanin arkipäiväisten ja historiallisten yksityiskohtien puuttuminen pitää lukijan etäällä; monet Morrisonin hahmoista ovat läpipääsemättömiä mielen silmälle. etiketti: neutraali.laji: Slate.</w:t>
      </w:r>
    </w:p>
    <w:p>
      <w:r>
        <w:rPr>
          <w:b/>
        </w:rPr>
        <w:t xml:space="preserve">Tulos</w:t>
      </w:r>
    </w:p>
    <w:p>
      <w:r>
        <w:t xml:space="preserve">Brent Slate on lukenut Slatea 4 kertaa.</w:t>
      </w:r>
    </w:p>
    <w:p>
      <w:r>
        <w:rPr>
          <w:b/>
        </w:rPr>
        <w:t xml:space="preserve">Esimerkki 7.3960</w:t>
      </w:r>
    </w:p>
    <w:p>
      <w:r>
        <w:t xml:space="preserve">Lausunto: Label: entailment.Genre: government.</w:t>
      </w:r>
    </w:p>
    <w:p>
      <w:r>
        <w:rPr>
          <w:b/>
        </w:rPr>
        <w:t xml:space="preserve">Tulos</w:t>
      </w:r>
    </w:p>
    <w:p>
      <w:r>
        <w:t xml:space="preserve">Kustannukset, jotka aiheutuvat tuotesuunnitteluun tehtävistä muutoksista sen jälkeen, kun päätös on tehty ja investoinnit on tehty, kasvavat. </w:t>
      </w:r>
    </w:p>
    <w:p>
      <w:r>
        <w:rPr>
          <w:b/>
        </w:rPr>
        <w:t xml:space="preserve">Esimerkki 7.3961</w:t>
      </w:r>
    </w:p>
    <w:p>
      <w:r>
        <w:t xml:space="preserve">Lausunto: Käytetty arvostusmenetelmä on tilastollisten elinvuosien arvo (VSLY) -menetelmä, joka perustuu perus-VSL:n jaksottamiseen kullekin ikäkohortille.Label: contradiction.Genre: Government.</w:t>
      </w:r>
    </w:p>
    <w:p>
      <w:r>
        <w:rPr>
          <w:b/>
        </w:rPr>
        <w:t xml:space="preserve">Tulos</w:t>
      </w:r>
    </w:p>
    <w:p>
      <w:r>
        <w:t xml:space="preserve">Arvostusmenetelmänä käytetään lämpötilan arvoa.</w:t>
      </w:r>
    </w:p>
    <w:p>
      <w:r>
        <w:rPr>
          <w:b/>
        </w:rPr>
        <w:t xml:space="preserve">Esimerkki 7.3962</w:t>
      </w:r>
    </w:p>
    <w:p>
      <w:r>
        <w:t xml:space="preserve">Lausunto: Laji: fiktio.</w:t>
      </w:r>
    </w:p>
    <w:p>
      <w:r>
        <w:rPr>
          <w:b/>
        </w:rPr>
        <w:t xml:space="preserve">Tulos</w:t>
      </w:r>
    </w:p>
    <w:p>
      <w:r>
        <w:t xml:space="preserve">Tajusin sen vasta myöhemmin.</w:t>
      </w:r>
    </w:p>
    <w:p>
      <w:r>
        <w:rPr>
          <w:b/>
        </w:rPr>
        <w:t xml:space="preserve">Esimerkki 7.3963</w:t>
      </w:r>
    </w:p>
    <w:p>
      <w:r>
        <w:t xml:space="preserve">Lausunto: Laji: liuskekivi.</w:t>
      </w:r>
    </w:p>
    <w:p>
      <w:r>
        <w:rPr>
          <w:b/>
        </w:rPr>
        <w:t xml:space="preserve">Tulos</w:t>
      </w:r>
    </w:p>
    <w:p>
      <w:r>
        <w:t xml:space="preserve">En jää kaipaamaan strippiä.</w:t>
      </w:r>
    </w:p>
    <w:p>
      <w:r>
        <w:rPr>
          <w:b/>
        </w:rPr>
        <w:t xml:space="preserve">Esimerkki 7.3964</w:t>
      </w:r>
    </w:p>
    <w:p>
      <w:r>
        <w:t xml:space="preserve">Lausunto: Joko kloraalin antoi hänen oma kätensä, minkä teorian hylkään täysin, tai sitten "Merkintä: ristiriita.</w:t>
      </w:r>
    </w:p>
    <w:p>
      <w:r>
        <w:rPr>
          <w:b/>
        </w:rPr>
        <w:t xml:space="preserve">Tulos</w:t>
      </w:r>
    </w:p>
    <w:p>
      <w:r>
        <w:t xml:space="preserve">Luulin, että hän oli tehnyt sen itse. </w:t>
      </w:r>
    </w:p>
    <w:p>
      <w:r>
        <w:rPr>
          <w:b/>
        </w:rPr>
        <w:t xml:space="preserve">Esimerkki 7.3965</w:t>
      </w:r>
    </w:p>
    <w:p>
      <w:r>
        <w:t xml:space="preserve">Lausunto: Tunniste: ristiriita.Genre: fiktio.</w:t>
      </w:r>
    </w:p>
    <w:p>
      <w:r>
        <w:rPr>
          <w:b/>
        </w:rPr>
        <w:t xml:space="preserve">Tulos</w:t>
      </w:r>
    </w:p>
    <w:p>
      <w:r>
        <w:t xml:space="preserve">He näkivät hahmon kiipeävän hitaasti, ennen kuin se lensi pois.</w:t>
      </w:r>
    </w:p>
    <w:p>
      <w:r>
        <w:rPr>
          <w:b/>
        </w:rPr>
        <w:t xml:space="preserve">Esimerkki 7.3966</w:t>
      </w:r>
    </w:p>
    <w:p>
      <w:r>
        <w:t xml:space="preserve">Väite: No en tiedä, mitä voimme tehdä asialleTarra: ristiriita.Laji: puhelin.</w:t>
      </w:r>
    </w:p>
    <w:p>
      <w:r>
        <w:rPr>
          <w:b/>
        </w:rPr>
        <w:t xml:space="preserve">Tulos</w:t>
      </w:r>
    </w:p>
    <w:p>
      <w:r>
        <w:t xml:space="preserve">Tiedän tarkalleen, mitä voimme tehdä asialle.</w:t>
      </w:r>
    </w:p>
    <w:p>
      <w:r>
        <w:rPr>
          <w:b/>
        </w:rPr>
        <w:t xml:space="preserve">Esimerkki 7.3967</w:t>
      </w:r>
    </w:p>
    <w:p>
      <w:r>
        <w:t xml:space="preserve">Väite: ymmärtääkseni tämä on viimeinen kausi silleLabel: entailment.Genre: puhelin.</w:t>
      </w:r>
    </w:p>
    <w:p>
      <w:r>
        <w:rPr>
          <w:b/>
        </w:rPr>
        <w:t xml:space="preserve">Tulos</w:t>
      </w:r>
    </w:p>
    <w:p>
      <w:r>
        <w:t xml:space="preserve">Ymmärtääkseni tämän kauden jälkeen ei tule enää yhtään kautta.</w:t>
      </w:r>
    </w:p>
    <w:p>
      <w:r>
        <w:rPr>
          <w:b/>
        </w:rPr>
        <w:t xml:space="preserve">Esimerkki 7.3968</w:t>
      </w:r>
    </w:p>
    <w:p>
      <w:r>
        <w:t xml:space="preserve">Väite: yeah how old oh yeahLabel: ristiriita.Genre: puhelin.</w:t>
      </w:r>
    </w:p>
    <w:p>
      <w:r>
        <w:rPr>
          <w:b/>
        </w:rPr>
        <w:t xml:space="preserve">Tulos</w:t>
      </w:r>
    </w:p>
    <w:p>
      <w:r>
        <w:t xml:space="preserve">Pieni hevonen marssi veden läpi.</w:t>
      </w:r>
    </w:p>
    <w:p>
      <w:r>
        <w:rPr>
          <w:b/>
        </w:rPr>
        <w:t xml:space="preserve">Esimerkki 7.3969</w:t>
      </w:r>
    </w:p>
    <w:p>
      <w:r>
        <w:t xml:space="preserve">Väite: he yrittävät saada minut sanomaan asioita, koska he luulivat, että puhuin niin hassustiLabel: entailment.Genre: puhelin.</w:t>
      </w:r>
    </w:p>
    <w:p>
      <w:r>
        <w:rPr>
          <w:b/>
        </w:rPr>
        <w:t xml:space="preserve">Tulos</w:t>
      </w:r>
    </w:p>
    <w:p>
      <w:r>
        <w:t xml:space="preserve">Koska ääneni kuulosti hassulta, he halusivat minun puhuvan.</w:t>
      </w:r>
    </w:p>
    <w:p>
      <w:r>
        <w:rPr>
          <w:b/>
        </w:rPr>
        <w:t xml:space="preserve">Esimerkki 7.3970</w:t>
      </w:r>
    </w:p>
    <w:p>
      <w:r>
        <w:t xml:space="preserve">Lausunto: Laji: liuskekivi.</w:t>
      </w:r>
    </w:p>
    <w:p>
      <w:r>
        <w:rPr>
          <w:b/>
        </w:rPr>
        <w:t xml:space="preserve">Tulos</w:t>
      </w:r>
    </w:p>
    <w:p>
      <w:r>
        <w:t xml:space="preserve">Tietosuojakäytännössä todetaan, että jos lataat valokuvan verkkosivustolle, heillä on lupa myydä se mainostajille tietämättäsi.</w:t>
      </w:r>
    </w:p>
    <w:p>
      <w:r>
        <w:rPr>
          <w:b/>
        </w:rPr>
        <w:t xml:space="preserve">Esimerkki 7.3971</w:t>
      </w:r>
    </w:p>
    <w:p>
      <w:r>
        <w:t xml:space="preserve">Lausunto: Laji: matkailu.</w:t>
      </w:r>
    </w:p>
    <w:p>
      <w:r>
        <w:rPr>
          <w:b/>
        </w:rPr>
        <w:t xml:space="preserve">Tulos</w:t>
      </w:r>
    </w:p>
    <w:p>
      <w:r>
        <w:t xml:space="preserve">Pöydät ovat kääntyneet, ja irlantilaisten 10 vuotta kestänyt tappioputki päättyi vihdoin.</w:t>
      </w:r>
    </w:p>
    <w:p>
      <w:r>
        <w:rPr>
          <w:b/>
        </w:rPr>
        <w:t xml:space="preserve">Esimerkki 7.3972</w:t>
      </w:r>
    </w:p>
    <w:p>
      <w:r>
        <w:t xml:space="preserve">Lausunto: Nimike: neutraali.Laji: julkishallinto.</w:t>
      </w:r>
    </w:p>
    <w:p>
      <w:r>
        <w:rPr>
          <w:b/>
        </w:rPr>
        <w:t xml:space="preserve">Tulos</w:t>
      </w:r>
    </w:p>
    <w:p>
      <w:r>
        <w:t xml:space="preserve">Liittovaltion pääomasijoitukset vaarantavat koulutusmenot.</w:t>
      </w:r>
    </w:p>
    <w:p>
      <w:r>
        <w:rPr>
          <w:b/>
        </w:rPr>
        <w:t xml:space="preserve">Esimerkki 7.3973</w:t>
      </w:r>
    </w:p>
    <w:p>
      <w:r>
        <w:t xml:space="preserve">Väite: kymmenen vuotta vanha nyt tiedätLabel: neutraali.Genre: puhelin.</w:t>
      </w:r>
    </w:p>
    <w:p>
      <w:r>
        <w:rPr>
          <w:b/>
        </w:rPr>
        <w:t xml:space="preserve">Tulos</w:t>
      </w:r>
    </w:p>
    <w:p>
      <w:r>
        <w:t xml:space="preserve">Autoni on kymmenen vuotta vanha.</w:t>
      </w:r>
    </w:p>
    <w:p>
      <w:r>
        <w:rPr>
          <w:b/>
        </w:rPr>
        <w:t xml:space="preserve">Esimerkki 7.3974</w:t>
      </w:r>
    </w:p>
    <w:p>
      <w:r>
        <w:t xml:space="preserve">Lausunto: Label: contradiction.Genre: slate.</w:t>
      </w:r>
    </w:p>
    <w:p>
      <w:r>
        <w:rPr>
          <w:b/>
        </w:rPr>
        <w:t xml:space="preserve">Tulos</w:t>
      </w:r>
    </w:p>
    <w:p>
      <w:r>
        <w:t xml:space="preserve">Dole halusi nostaa veroja.</w:t>
      </w:r>
    </w:p>
    <w:p>
      <w:r>
        <w:rPr>
          <w:b/>
        </w:rPr>
        <w:t xml:space="preserve">Esimerkki 7.3975</w:t>
      </w:r>
    </w:p>
    <w:p>
      <w:r>
        <w:t xml:space="preserve">Lausunto: Laji: Matkailu: Se on rakennettu uudelleen useita kertoja tulipalon ja maanjäristyksen aiheuttamien tuhojen jälkeen, viimeksi vuonna 1954 ja uudelleen vähäisemmässä määrin vuonna 1974.</w:t>
      </w:r>
    </w:p>
    <w:p>
      <w:r>
        <w:rPr>
          <w:b/>
        </w:rPr>
        <w:t xml:space="preserve">Tulos</w:t>
      </w:r>
    </w:p>
    <w:p>
      <w:r>
        <w:t xml:space="preserve">Se rakennettiin uudelleen vuonna 1954 ja uudelleen vuonna 1974.  </w:t>
      </w:r>
    </w:p>
    <w:p>
      <w:r>
        <w:rPr>
          <w:b/>
        </w:rPr>
        <w:t xml:space="preserve">Esimerkki 7.3976</w:t>
      </w:r>
    </w:p>
    <w:p>
      <w:r>
        <w:t xml:space="preserve">Lausunto: Nimitys: Se on nimetty rautapannun mukaan, jossa sahramiriisi keitetään. etiketti: neutraali.</w:t>
      </w:r>
    </w:p>
    <w:p>
      <w:r>
        <w:rPr>
          <w:b/>
        </w:rPr>
        <w:t xml:space="preserve">Tulos</w:t>
      </w:r>
    </w:p>
    <w:p>
      <w:r>
        <w:t xml:space="preserve">Sahramiriisi on keitetty rautapannuissa vain menneisyydessä.</w:t>
      </w:r>
    </w:p>
    <w:p>
      <w:r>
        <w:rPr>
          <w:b/>
        </w:rPr>
        <w:t xml:space="preserve">Esimerkki 7.3977</w:t>
      </w:r>
    </w:p>
    <w:p>
      <w:r>
        <w:t xml:space="preserve">Lausunto: Maidanin alueella, joka oli brittiläisen Bombayn sydän, asiantuntijat arvostavat arkkitehtuuria, jota fanit kutsuvat eklektiseksi ja viholliset sekasikiöksi. Nimeke: entailment.Genre: matkailu.</w:t>
      </w:r>
    </w:p>
    <w:p>
      <w:r>
        <w:rPr>
          <w:b/>
        </w:rPr>
        <w:t xml:space="preserve">Tulos</w:t>
      </w:r>
    </w:p>
    <w:p>
      <w:r>
        <w:t xml:space="preserve">Maidanin lähellä jotkut arvostavat arkkitehtuurin vaihtelua, toiset taas eivät pidä siitä.</w:t>
      </w:r>
    </w:p>
    <w:p>
      <w:r>
        <w:rPr>
          <w:b/>
        </w:rPr>
        <w:t xml:space="preserve">Esimerkki 7.3978</w:t>
      </w:r>
    </w:p>
    <w:p>
      <w:r>
        <w:t xml:space="preserve">Lausunto: Laji: fiktio.</w:t>
      </w:r>
    </w:p>
    <w:p>
      <w:r>
        <w:rPr>
          <w:b/>
        </w:rPr>
        <w:t xml:space="preserve">Tulos</w:t>
      </w:r>
    </w:p>
    <w:p>
      <w:r>
        <w:t xml:space="preserve">Jon käytti nahkaa suojellakseen itseään.</w:t>
      </w:r>
    </w:p>
    <w:p>
      <w:r>
        <w:rPr>
          <w:b/>
        </w:rPr>
        <w:t xml:space="preserve">Esimerkki 7.3979</w:t>
      </w:r>
    </w:p>
    <w:p>
      <w:r>
        <w:t xml:space="preserve">Lausunto: PBS palaa muotoonsa vahvalla Great Performances -ohjelmalla edesmenneestä Alvin Aileysta, joka toi mustan sielun moderniin tanssiin ( keskiviikko , 22.00).Levymerkki: entailment.Genre: slate.</w:t>
      </w:r>
    </w:p>
    <w:p>
      <w:r>
        <w:rPr>
          <w:b/>
        </w:rPr>
        <w:t xml:space="preserve">Tulos</w:t>
      </w:r>
    </w:p>
    <w:p>
      <w:r>
        <w:t xml:space="preserve">Alvin Aileyn katsotaan olleen se henkilö, joka yhdisti modernin tanssin ja mustan soulin.</w:t>
      </w:r>
    </w:p>
    <w:p>
      <w:r>
        <w:rPr>
          <w:b/>
        </w:rPr>
        <w:t xml:space="preserve">Esimerkki 7.3980</w:t>
      </w:r>
    </w:p>
    <w:p>
      <w:r>
        <w:t xml:space="preserve">Lausunto: Laji: liuskekivi.</w:t>
      </w:r>
    </w:p>
    <w:p>
      <w:r>
        <w:rPr>
          <w:b/>
        </w:rPr>
        <w:t xml:space="preserve">Tulos</w:t>
      </w:r>
    </w:p>
    <w:p>
      <w:r>
        <w:t xml:space="preserve">Kriitikot pyörivät kyynelissä, koska se on niin hauska.</w:t>
      </w:r>
    </w:p>
    <w:p>
      <w:r>
        <w:rPr>
          <w:b/>
        </w:rPr>
        <w:t xml:space="preserve">Tulos</w:t>
      </w:r>
    </w:p>
    <w:p>
      <w:r>
        <w:t xml:space="preserve">Kriitikot nauravat.</w:t>
      </w:r>
    </w:p>
    <w:p>
      <w:r>
        <w:rPr>
          <w:b/>
        </w:rPr>
        <w:t xml:space="preserve">Tulos</w:t>
      </w:r>
    </w:p>
    <w:p>
      <w:r>
        <w:t xml:space="preserve">Kaikki sen nähneet kriitikot pitivät siitä.</w:t>
      </w:r>
    </w:p>
    <w:p>
      <w:r>
        <w:rPr>
          <w:b/>
        </w:rPr>
        <w:t xml:space="preserve">Esimerkki 7.3981</w:t>
      </w:r>
    </w:p>
    <w:p>
      <w:r>
        <w:t xml:space="preserve">Lausunto: Jos et todellakaan voi sietää kirjaa, luultavasti joku joululistallasi arvostaisi sitä lahjaksi. etiketti: entailment.Genre: liuskekivi.</w:t>
      </w:r>
    </w:p>
    <w:p>
      <w:r>
        <w:rPr>
          <w:b/>
        </w:rPr>
        <w:t xml:space="preserve">Tulos</w:t>
      </w:r>
    </w:p>
    <w:p>
      <w:r>
        <w:t xml:space="preserve">Jos et voi sietää kirjaa, anna se jollekin toiselle.</w:t>
      </w:r>
    </w:p>
    <w:p>
      <w:r>
        <w:rPr>
          <w:b/>
        </w:rPr>
        <w:t xml:space="preserve">Esimerkki 7.3982</w:t>
      </w:r>
    </w:p>
    <w:p>
      <w:r>
        <w:t xml:space="preserve">Väite: Milloin pääset ulosLabel: neutraali.Genre: puhelin.</w:t>
      </w:r>
    </w:p>
    <w:p>
      <w:r>
        <w:rPr>
          <w:b/>
        </w:rPr>
        <w:t xml:space="preserve">Tulos</w:t>
      </w:r>
    </w:p>
    <w:p>
      <w:r>
        <w:t xml:space="preserve">Milloin pääset vankilasta? </w:t>
      </w:r>
    </w:p>
    <w:p>
      <w:r>
        <w:rPr>
          <w:b/>
        </w:rPr>
        <w:t xml:space="preserve">Esimerkki 7.3983</w:t>
      </w:r>
    </w:p>
    <w:p>
      <w:r>
        <w:t xml:space="preserve">Väite: tiedotus- tai suunnittelutarkoituksiin.Nimike: entailment.Genre: hallitus.</w:t>
      </w:r>
    </w:p>
    <w:p>
      <w:r>
        <w:rPr>
          <w:b/>
        </w:rPr>
        <w:t xml:space="preserve">Tulos</w:t>
      </w:r>
    </w:p>
    <w:p>
      <w:r>
        <w:t xml:space="preserve">Suunnittelun syyt tai yksityiskohdat.</w:t>
      </w:r>
    </w:p>
    <w:p>
      <w:r>
        <w:rPr>
          <w:b/>
        </w:rPr>
        <w:t xml:space="preserve">Esimerkki 7.3984</w:t>
      </w:r>
    </w:p>
    <w:p>
      <w:r>
        <w:t xml:space="preserve">Lausunto: Laji: fiktio.</w:t>
      </w:r>
    </w:p>
    <w:p>
      <w:r>
        <w:rPr>
          <w:b/>
        </w:rPr>
        <w:t xml:space="preserve">Tulos</w:t>
      </w:r>
    </w:p>
    <w:p>
      <w:r>
        <w:t xml:space="preserve">Kolmen tonnin edestä. </w:t>
      </w:r>
    </w:p>
    <w:p>
      <w:r>
        <w:rPr>
          <w:b/>
        </w:rPr>
        <w:t xml:space="preserve">Esimerkki 7.3985</w:t>
      </w:r>
    </w:p>
    <w:p>
      <w:r>
        <w:t xml:space="preserve">Lausunto: Label: entailment.Genre: matkailu.</w:t>
      </w:r>
    </w:p>
    <w:p>
      <w:r>
        <w:rPr>
          <w:b/>
        </w:rPr>
        <w:t xml:space="preserve">Tulos</w:t>
      </w:r>
    </w:p>
    <w:p>
      <w:r>
        <w:t xml:space="preserve">Coloane on kylä, jolla on keskusaukio.</w:t>
      </w:r>
    </w:p>
    <w:p>
      <w:r>
        <w:rPr>
          <w:b/>
        </w:rPr>
        <w:t xml:space="preserve">Esimerkki 7.3986</w:t>
      </w:r>
    </w:p>
    <w:p>
      <w:r>
        <w:t xml:space="preserve">Lausunto: Vaikka Kiina kielsi kaupan vuonna 1799, paikalliset kantonilaiset virkamiehet olivat aina halukkaita katsomaan muualle, jos he halusivat saada rahaa (tätä termiä käytetään edelleen Hongkongissa).Nimike: ristiriita.</w:t>
      </w:r>
    </w:p>
    <w:p>
      <w:r>
        <w:rPr>
          <w:b/>
        </w:rPr>
        <w:t xml:space="preserve">Tulos</w:t>
      </w:r>
    </w:p>
    <w:p>
      <w:r>
        <w:t xml:space="preserve">Se kasvatettiin Kantonissa ja kuljetettiin sitten laittomasti Intiaan.</w:t>
      </w:r>
    </w:p>
    <w:p>
      <w:r>
        <w:rPr>
          <w:b/>
        </w:rPr>
        <w:t xml:space="preserve">Esimerkki 7.3987</w:t>
      </w:r>
    </w:p>
    <w:p>
      <w:r>
        <w:t xml:space="preserve">Lausunto: Levymerkki: Neutraali.Laji: liuskekivi.</w:t>
      </w:r>
    </w:p>
    <w:p>
      <w:r>
        <w:rPr>
          <w:b/>
        </w:rPr>
        <w:t xml:space="preserve">Tulos</w:t>
      </w:r>
    </w:p>
    <w:p>
      <w:r>
        <w:t xml:space="preserve">Applebomen kirjoituksissa sekoittuu monenlaisia aiheita.</w:t>
      </w:r>
    </w:p>
    <w:p>
      <w:r>
        <w:rPr>
          <w:b/>
        </w:rPr>
        <w:t xml:space="preserve">Esimerkki 7.3988</w:t>
      </w:r>
    </w:p>
    <w:p>
      <w:r>
        <w:t xml:space="preserve">Lausunto: Laji: fiktio. lausunto: Hänellä on jokin iso idea siitä, miten hänestä riippuu, miten hän voi valvoa tätä kaupunkia.</w:t>
      </w:r>
    </w:p>
    <w:p>
      <w:r>
        <w:rPr>
          <w:b/>
        </w:rPr>
        <w:t xml:space="preserve">Tulos</w:t>
      </w:r>
    </w:p>
    <w:p>
      <w:r>
        <w:t xml:space="preserve">Hän on jo alkanut säätää lakeja tässä kaupungissa.</w:t>
      </w:r>
    </w:p>
    <w:p>
      <w:r>
        <w:rPr>
          <w:b/>
        </w:rPr>
        <w:t xml:space="preserve">Esimerkki 7.3989</w:t>
      </w:r>
    </w:p>
    <w:p>
      <w:r>
        <w:t xml:space="preserve">Lausunto: Label: entailment.Genre: travel.</w:t>
      </w:r>
    </w:p>
    <w:p>
      <w:r>
        <w:rPr>
          <w:b/>
        </w:rPr>
        <w:t xml:space="preserve">Tulos</w:t>
      </w:r>
    </w:p>
    <w:p>
      <w:r>
        <w:t xml:space="preserve">Sinun pitäisi tietää, olenko vaivan arvoinen.</w:t>
      </w:r>
    </w:p>
    <w:p>
      <w:r>
        <w:rPr>
          <w:b/>
        </w:rPr>
        <w:t xml:space="preserve">Esimerkki 7.3990</w:t>
      </w:r>
    </w:p>
    <w:p>
      <w:r>
        <w:t xml:space="preserve">Lausunto: Laji: liuskekivi.</w:t>
      </w:r>
    </w:p>
    <w:p>
      <w:r>
        <w:rPr>
          <w:b/>
        </w:rPr>
        <w:t xml:space="preserve">Tulos</w:t>
      </w:r>
    </w:p>
    <w:p>
      <w:r>
        <w:t xml:space="preserve">Tieteenfilosofit erottavat toisistaan puheet siitä, miten asiat ovat, ja siitä, miten niiden pitäisi olla.</w:t>
      </w:r>
    </w:p>
    <w:p>
      <w:r>
        <w:rPr>
          <w:b/>
        </w:rPr>
        <w:t xml:space="preserve">Esimerkki 7.3991</w:t>
      </w:r>
    </w:p>
    <w:p>
      <w:r>
        <w:t xml:space="preserve">Lausunto: Tässä tapauksessa kaunis setrimetsä.</w:t>
      </w:r>
    </w:p>
    <w:p>
      <w:r>
        <w:rPr>
          <w:b/>
        </w:rPr>
        <w:t xml:space="preserve">Tulos</w:t>
      </w:r>
    </w:p>
    <w:p>
      <w:r>
        <w:t xml:space="preserve">Metsät voivat olla shintolaisjumalien koti.</w:t>
      </w:r>
    </w:p>
    <w:p>
      <w:r>
        <w:rPr>
          <w:b/>
        </w:rPr>
        <w:t xml:space="preserve">Esimerkki 7.3992</w:t>
      </w:r>
    </w:p>
    <w:p>
      <w:r>
        <w:t xml:space="preserve">Lausunto: Nimitys: Vuonna 1977 se nimettiin uudelleen mustan kansallismielisen johtajan mukaan.</w:t>
      </w:r>
    </w:p>
    <w:p>
      <w:r>
        <w:rPr>
          <w:b/>
        </w:rPr>
        <w:t xml:space="preserve">Tulos</w:t>
      </w:r>
    </w:p>
    <w:p>
      <w:r>
        <w:t xml:space="preserve">Musta kansallismielinen johtaja, jonka mukaan se oli nimetty, menestyi erinomaisesti.</w:t>
      </w:r>
    </w:p>
    <w:p>
      <w:r>
        <w:rPr>
          <w:b/>
        </w:rPr>
        <w:t xml:space="preserve">Esimerkki 7.3993</w:t>
      </w:r>
    </w:p>
    <w:p>
      <w:r>
        <w:t xml:space="preserve">Lausunto: Vau, no okei, se on ymmärrettävää, kyllä, olen hyvin perehtynyt siihen, hyvin kaunis paikkaLabel: neutraali.Genre: puhelin.</w:t>
      </w:r>
    </w:p>
    <w:p>
      <w:r>
        <w:rPr>
          <w:b/>
        </w:rPr>
        <w:t xml:space="preserve">Tulos</w:t>
      </w:r>
    </w:p>
    <w:p>
      <w:r>
        <w:t xml:space="preserve">Ymmärrän.</w:t>
      </w:r>
    </w:p>
    <w:p>
      <w:r>
        <w:rPr>
          <w:b/>
        </w:rPr>
        <w:t xml:space="preserve">Esimerkki 7.3994</w:t>
      </w:r>
    </w:p>
    <w:p>
      <w:r>
        <w:t xml:space="preserve">Lausunto: Label: entailment.Genre: matkailu.</w:t>
      </w:r>
    </w:p>
    <w:p>
      <w:r>
        <w:rPr>
          <w:b/>
        </w:rPr>
        <w:t xml:space="preserve">Tulos</w:t>
      </w:r>
    </w:p>
    <w:p>
      <w:r>
        <w:t xml:space="preserve">Pienessä St-Julien-le-Pauvressa on kamari- ja uskonnollisen musiikin esityksiä.</w:t>
      </w:r>
    </w:p>
    <w:p>
      <w:r>
        <w:rPr>
          <w:b/>
        </w:rPr>
        <w:t xml:space="preserve">Esimerkki 7.3995</w:t>
      </w:r>
    </w:p>
    <w:p>
      <w:r>
        <w:t xml:space="preserve">Lausunto: Laji: Hallitus.</w:t>
      </w:r>
    </w:p>
    <w:p>
      <w:r>
        <w:rPr>
          <w:b/>
        </w:rPr>
        <w:t xml:space="preserve">Tulos</w:t>
      </w:r>
    </w:p>
    <w:p>
      <w:r>
        <w:t xml:space="preserve">Vacavillen kirjasto on yleensä arkisin hyvin kiireinen.</w:t>
      </w:r>
    </w:p>
    <w:p>
      <w:r>
        <w:rPr>
          <w:b/>
        </w:rPr>
        <w:t xml:space="preserve">Esimerkki 7.3996</w:t>
      </w:r>
    </w:p>
    <w:p>
      <w:r>
        <w:t xml:space="preserve">Lausunto: Nimike: entailment.Genre: matkailu.Vaikka itse kustannustoiminnan merkitys on vähentynyt, yksi alan perintö on käytettyjä, antiikki- ja uusia kirjoja myyvien kirjakauppojen määrä.</w:t>
      </w:r>
    </w:p>
    <w:p>
      <w:r>
        <w:rPr>
          <w:b/>
        </w:rPr>
        <w:t xml:space="preserve">Tulos</w:t>
      </w:r>
    </w:p>
    <w:p>
      <w:r>
        <w:t xml:space="preserve">Julkaiseminen on vähemmän tärkeää.</w:t>
      </w:r>
    </w:p>
    <w:p>
      <w:r>
        <w:rPr>
          <w:b/>
        </w:rPr>
        <w:t xml:space="preserve">Esimerkki 7.3997</w:t>
      </w:r>
    </w:p>
    <w:p>
      <w:r>
        <w:t xml:space="preserve">Lausunto: mutta kun olemme New Hampshiressa, kaikki muutkin ovat sillä alueella ja yleensä joku tulee New Yorkista, joten se on yleensä jonkinlainen puoliksi jälleennäkeminen.Laji: puhelin.</w:t>
      </w:r>
    </w:p>
    <w:p>
      <w:r>
        <w:rPr>
          <w:b/>
        </w:rPr>
        <w:t xml:space="preserve">Tulos</w:t>
      </w:r>
    </w:p>
    <w:p>
      <w:r>
        <w:t xml:space="preserve">Perheenjäsenet tulevat New Yorkista asti.</w:t>
      </w:r>
    </w:p>
    <w:p>
      <w:r>
        <w:rPr>
          <w:b/>
        </w:rPr>
        <w:t xml:space="preserve">Esimerkki 7.3998</w:t>
      </w:r>
    </w:p>
    <w:p>
      <w:r>
        <w:t xml:space="preserve">Statement: i mean it really was to me it was like it's going to take them quite a while to rebuild because everything everything i mean anything that Tom Landry wanted or had he was going to change itLabel: entailment.Genre: telephone.</w:t>
      </w:r>
    </w:p>
    <w:p>
      <w:r>
        <w:rPr>
          <w:b/>
        </w:rPr>
        <w:t xml:space="preserve">Tulos</w:t>
      </w:r>
    </w:p>
    <w:p>
      <w:r>
        <w:t xml:space="preserve">Heiltä kestää jonkin aikaa rakentaa se uudelleen.</w:t>
      </w:r>
    </w:p>
    <w:p>
      <w:r>
        <w:rPr>
          <w:b/>
        </w:rPr>
        <w:t xml:space="preserve">Esimerkki 7.3999</w:t>
      </w:r>
    </w:p>
    <w:p>
      <w:r>
        <w:t xml:space="preserve">Lausunto: Vuosien mittaan kongressi, EPA ja osavaltiot ovat vastanneet erityisiin ympäristö- ja kansanterveysongelmiin kehittämällä erillisiä sääntelyohjelmia laitoksille, joilla on tarkoitus puuttua erityisongelmiin.</w:t>
      </w:r>
    </w:p>
    <w:p>
      <w:r>
        <w:rPr>
          <w:b/>
        </w:rPr>
        <w:t xml:space="preserve">Tulos</w:t>
      </w:r>
    </w:p>
    <w:p>
      <w:r>
        <w:t xml:space="preserve">Vuosien mittaan kongressi, EPA ja osavaltiot ovat vastanneet erityisiin ympäristö- ja kansanterveysongelmiin kehittämällä yleishyödyllisille laitoksille yhden ainoan sääntelyohjelman, jolla on tarkoitus puuttua erityisiin ongelmiin.</w:t>
      </w:r>
    </w:p>
    <w:p>
      <w:r>
        <w:rPr>
          <w:b/>
        </w:rPr>
        <w:t xml:space="preserve">Esimerkki 7.4000</w:t>
      </w:r>
    </w:p>
    <w:p>
      <w:r>
        <w:t xml:space="preserve">Lausunto: Laji: hallitus.</w:t>
      </w:r>
    </w:p>
    <w:p>
      <w:r>
        <w:rPr>
          <w:b/>
        </w:rPr>
        <w:t xml:space="preserve">Tulos</w:t>
      </w:r>
    </w:p>
    <w:p>
      <w:r>
        <w:t xml:space="preserve">Mies tietää, missä hän on ja minne hän on menossa.</w:t>
      </w:r>
    </w:p>
    <w:p>
      <w:r>
        <w:rPr>
          <w:b/>
        </w:rPr>
        <w:t xml:space="preserve">Esimerkki 7.4001</w:t>
      </w:r>
    </w:p>
    <w:p>
      <w:r>
        <w:t xml:space="preserve">Lausunto: Sillä välin minuutit hiipivät ohi: 3.15, 3.20, 3.25, 3.27.Nimike: ristiriita.Laji: fiktio.</w:t>
      </w:r>
    </w:p>
    <w:p>
      <w:r>
        <w:rPr>
          <w:b/>
        </w:rPr>
        <w:t xml:space="preserve">Tulos</w:t>
      </w:r>
    </w:p>
    <w:p>
      <w:r>
        <w:t xml:space="preserve">Aika kului kuin siivillä.</w:t>
      </w:r>
    </w:p>
    <w:p>
      <w:r>
        <w:rPr>
          <w:b/>
        </w:rPr>
        <w:t xml:space="preserve">Esimerkki 7.4002</w:t>
      </w:r>
    </w:p>
    <w:p>
      <w:r>
        <w:t xml:space="preserve">Väite: ja uh, se luultavasti auttaisi, jos voisimme keksiä, miten saisimme heidät laittamaan rahaa takaisin järjestelmään sen sijaan, että otat jonkun, joka on sosiaaliturvassa, ja annat hänelle työpaikan ja hän maksaa tuloveroja, yhtäkkiä olet muuttanut sitä, ja se menee toiseen suuntaanLabel: ristiriita.Genre: puhelin.</w:t>
      </w:r>
    </w:p>
    <w:p>
      <w:r>
        <w:rPr>
          <w:b/>
        </w:rPr>
        <w:t xml:space="preserve">Tulos</w:t>
      </w:r>
    </w:p>
    <w:p>
      <w:r>
        <w:t xml:space="preserve">Minusta meidän on keksittävä, miten saamme lisää ihmisiä sosiaaliturvaan ja pois matalapalkkaisista työpaikoista.</w:t>
      </w:r>
    </w:p>
    <w:p>
      <w:r>
        <w:rPr>
          <w:b/>
        </w:rPr>
        <w:t xml:space="preserve">Esimerkki 7.4003</w:t>
      </w:r>
    </w:p>
    <w:p>
      <w:r>
        <w:t xml:space="preserve">Väite: en tiedä, jos heillä ei ole niitä siellä ylhäällä, onko heilläLabel: ristiriita.Genre: puhelin.</w:t>
      </w:r>
    </w:p>
    <w:p>
      <w:r>
        <w:rPr>
          <w:b/>
        </w:rPr>
        <w:t xml:space="preserve">Tulos</w:t>
      </w:r>
    </w:p>
    <w:p>
      <w:r>
        <w:t xml:space="preserve">Tiedän varmasti, että niitä on siellä.</w:t>
      </w:r>
    </w:p>
    <w:p>
      <w:r>
        <w:rPr>
          <w:b/>
        </w:rPr>
        <w:t xml:space="preserve">Esimerkki 7.4004</w:t>
      </w:r>
    </w:p>
    <w:p>
      <w:r>
        <w:t xml:space="preserve">Väite: 2) Ei, ainoa syy, miksi hän oli sanonut, että Antikristuksen täytyy olla juutalainen, oli se, että Jeesus oli juutalainen, ja Antikristuksen oletetaan muistuttavan Jeesusta.Label: entailment.Genre: slate.</w:t>
      </w:r>
    </w:p>
    <w:p>
      <w:r>
        <w:rPr>
          <w:b/>
        </w:rPr>
        <w:t xml:space="preserve">Tulos</w:t>
      </w:r>
    </w:p>
    <w:p>
      <w:r>
        <w:t xml:space="preserve">Hän sanoi, että Antikristus oli juutalainen, koska Jeesus oli juutalainen.</w:t>
      </w:r>
    </w:p>
    <w:p>
      <w:r>
        <w:rPr>
          <w:b/>
        </w:rPr>
        <w:t xml:space="preserve">Esimerkki 7.4005</w:t>
      </w:r>
    </w:p>
    <w:p>
      <w:r>
        <w:t xml:space="preserve">Lausunto: Laji: Matkailu: Vastapäätä Cityelin vallihaudan sisäänkäyntiä on Christ Church, ensimmäinen Lähi-itään rakennettu anglikaaninen kirkko (1849).</w:t>
      </w:r>
    </w:p>
    <w:p>
      <w:r>
        <w:rPr>
          <w:b/>
        </w:rPr>
        <w:t xml:space="preserve">Tulos</w:t>
      </w:r>
    </w:p>
    <w:p>
      <w:r>
        <w:t xml:space="preserve">Christ Church oli ensimmäinen anglikaaninen kirkko Lähi-idässä.</w:t>
      </w:r>
    </w:p>
    <w:p>
      <w:r>
        <w:rPr>
          <w:b/>
        </w:rPr>
        <w:t xml:space="preserve">Esimerkki 7.4006</w:t>
      </w:r>
    </w:p>
    <w:p>
      <w:r>
        <w:t xml:space="preserve">Lausunto: Label: entailment.Genre: Government.</w:t>
      </w:r>
    </w:p>
    <w:p>
      <w:r>
        <w:rPr>
          <w:b/>
        </w:rPr>
        <w:t xml:space="preserve">Tulos</w:t>
      </w:r>
    </w:p>
    <w:p>
      <w:r>
        <w:t xml:space="preserve">Kukin yritys laati suunnitelman tuotteensa suorituskyvyn parantamiseksi. </w:t>
      </w:r>
    </w:p>
    <w:p>
      <w:r>
        <w:rPr>
          <w:b/>
        </w:rPr>
        <w:t xml:space="preserve">Esimerkki 7.4007</w:t>
      </w:r>
    </w:p>
    <w:p>
      <w:r>
        <w:t xml:space="preserve">Lausunto: Sääntö myöntää, että tavarantoimittajat ja kuluttajat suuntautuvat laajimmin levitettyyn standardiin riippumatta siitä, onko se teknisesti paras.</w:t>
      </w:r>
    </w:p>
    <w:p>
      <w:r>
        <w:rPr>
          <w:b/>
        </w:rPr>
        <w:t xml:space="preserve">Tulos</w:t>
      </w:r>
    </w:p>
    <w:p>
      <w:r>
        <w:t xml:space="preserve">Kaikki pyrkivät noudattamaan eniten levinnyttä standardia, vaikka se ei olisikaan paras. </w:t>
      </w:r>
    </w:p>
    <w:p>
      <w:r>
        <w:rPr>
          <w:b/>
        </w:rPr>
        <w:t xml:space="preserve">Esimerkki 7.4008</w:t>
      </w:r>
    </w:p>
    <w:p>
      <w:r>
        <w:t xml:space="preserve">Lausunto: Label: contradiction.Genre: travel.</w:t>
      </w:r>
    </w:p>
    <w:p>
      <w:r>
        <w:rPr>
          <w:b/>
        </w:rPr>
        <w:t xml:space="preserve">Tulos</w:t>
      </w:r>
    </w:p>
    <w:p>
      <w:r>
        <w:t xml:space="preserve">Historian ystävät saattavat nauttia Iraklionin arkeologisesta museosta, mutta useimmat ihmiset eivät pidä sitä kovin vaikuttavana.</w:t>
      </w:r>
    </w:p>
    <w:p>
      <w:r>
        <w:rPr>
          <w:b/>
        </w:rPr>
        <w:t xml:space="preserve">Esimerkki 7.4009</w:t>
      </w:r>
    </w:p>
    <w:p>
      <w:r>
        <w:t xml:space="preserve">Lausunto: Tunniste: ristiriita.Laji: matkailu.</w:t>
      </w:r>
    </w:p>
    <w:p>
      <w:r>
        <w:rPr>
          <w:b/>
        </w:rPr>
        <w:t xml:space="preserve">Tulos</w:t>
      </w:r>
    </w:p>
    <w:p>
      <w:r>
        <w:t xml:space="preserve">Tämä alue on edelleen tuntematon huolimatta viktoriaanisen rautatien rakentamisesta.</w:t>
      </w:r>
    </w:p>
    <w:p>
      <w:r>
        <w:rPr>
          <w:b/>
        </w:rPr>
        <w:t xml:space="preserve">Esimerkki 7.4010</w:t>
      </w:r>
    </w:p>
    <w:p>
      <w:r>
        <w:t xml:space="preserve">Lausunto: Hän oli syyttänyt Tommya pessimistiksi, ja on varmaa, että Tommy näki aina ne haitat ja vaikeudet, joita hän itse oli optimistisesti antanut olla huomaamatta, mutta siitä huolimatta hän oli todella luottanut paljon Tommyn arvostelukykyyn.Label: entailment.Genre: fiktio.</w:t>
      </w:r>
    </w:p>
    <w:p>
      <w:r>
        <w:rPr>
          <w:b/>
        </w:rPr>
        <w:t xml:space="preserve">Tulos</w:t>
      </w:r>
    </w:p>
    <w:p>
      <w:r>
        <w:t xml:space="preserve">Hänen mielestään Tommylla on taipumus nähdä pahimmat asiat.</w:t>
      </w:r>
    </w:p>
    <w:p>
      <w:r>
        <w:rPr>
          <w:b/>
        </w:rPr>
        <w:t xml:space="preserve">Esimerkki 7.4011</w:t>
      </w:r>
    </w:p>
    <w:p>
      <w:r>
        <w:t xml:space="preserve">Lausunto: Nimike: neutraali.Genre: matkailu.</w:t>
      </w:r>
    </w:p>
    <w:p>
      <w:r>
        <w:rPr>
          <w:b/>
        </w:rPr>
        <w:t xml:space="preserve">Tulos</w:t>
      </w:r>
    </w:p>
    <w:p>
      <w:r>
        <w:t xml:space="preserve">Kuubalaiset elävät annoksilla ja liittovaltion yöllä.</w:t>
      </w:r>
    </w:p>
    <w:p>
      <w:r>
        <w:rPr>
          <w:b/>
        </w:rPr>
        <w:t xml:space="preserve">Esimerkki 7.4012</w:t>
      </w:r>
    </w:p>
    <w:p>
      <w:r>
        <w:t xml:space="preserve">Väite: ja se on se, mitä sinä oletLabel: neutraali.Genre: puhelin.</w:t>
      </w:r>
    </w:p>
    <w:p>
      <w:r>
        <w:rPr>
          <w:b/>
        </w:rPr>
        <w:t xml:space="preserve">Tulos</w:t>
      </w:r>
    </w:p>
    <w:p>
      <w:r>
        <w:t xml:space="preserve">Pidätkö siitä? </w:t>
      </w:r>
    </w:p>
    <w:p>
      <w:r>
        <w:rPr>
          <w:b/>
        </w:rPr>
        <w:t xml:space="preserve">Esimerkki 7.4013</w:t>
      </w:r>
    </w:p>
    <w:p>
      <w:r>
        <w:t xml:space="preserve">Lausunto: Label: entailment.Genre: travel.</w:t>
      </w:r>
    </w:p>
    <w:p>
      <w:r>
        <w:rPr>
          <w:b/>
        </w:rPr>
        <w:t xml:space="preserve">Tulos</w:t>
      </w:r>
    </w:p>
    <w:p>
      <w:r>
        <w:t xml:space="preserve">Jossain vaiheessa Ranskaa ei hallinnut mikään yksittäinen valtio.</w:t>
      </w:r>
    </w:p>
    <w:p>
      <w:r>
        <w:rPr>
          <w:b/>
        </w:rPr>
        <w:t xml:space="preserve">Esimerkki 7.4014</w:t>
      </w:r>
    </w:p>
    <w:p>
      <w:r>
        <w:t xml:space="preserve">Väite: ei, olen varma, että tiedät, että se on yksi asia, jota et teeLabel: neutraali.Genre: puhelin.</w:t>
      </w:r>
    </w:p>
    <w:p>
      <w:r>
        <w:rPr>
          <w:b/>
        </w:rPr>
        <w:t xml:space="preserve">Tulos</w:t>
      </w:r>
    </w:p>
    <w:p>
      <w:r>
        <w:t xml:space="preserve">Tiedän, että tiedät sen olevan huono asia.</w:t>
      </w:r>
    </w:p>
    <w:p>
      <w:r>
        <w:rPr>
          <w:b/>
        </w:rPr>
        <w:t xml:space="preserve">Esimerkki 7.4015</w:t>
      </w:r>
    </w:p>
    <w:p>
      <w:r>
        <w:t xml:space="preserve">Lausunto: Se antaa kuitenkin viitteitä siitä, miten valtava koko tehtävä olisi ollut. etiketti: neutraali. laji: matkailu.</w:t>
      </w:r>
    </w:p>
    <w:p>
      <w:r>
        <w:rPr>
          <w:b/>
        </w:rPr>
        <w:t xml:space="preserve">Tulos</w:t>
      </w:r>
    </w:p>
    <w:p>
      <w:r>
        <w:t xml:space="preserve">Valmis tehtävä olisi todennäköisesti ollut yli 18 jalkaa korkea.</w:t>
      </w:r>
    </w:p>
    <w:p>
      <w:r>
        <w:rPr>
          <w:b/>
        </w:rPr>
        <w:t xml:space="preserve">Esimerkki 7.4016</w:t>
      </w:r>
    </w:p>
    <w:p>
      <w:r>
        <w:t xml:space="preserve">Lausunto: Label: entailment.Genre: government.</w:t>
      </w:r>
    </w:p>
    <w:p>
      <w:r>
        <w:rPr>
          <w:b/>
        </w:rPr>
        <w:t xml:space="preserve">Tulos</w:t>
      </w:r>
    </w:p>
    <w:p>
      <w:r>
        <w:t xml:space="preserve">Tämä neuvonta lisäisi huomattavasti arvioijien määrää.  </w:t>
      </w:r>
    </w:p>
    <w:p>
      <w:r>
        <w:rPr>
          <w:b/>
        </w:rPr>
        <w:t xml:space="preserve">Esimerkki 7.4017</w:t>
      </w:r>
    </w:p>
    <w:p>
      <w:r>
        <w:t xml:space="preserve">Lausunto: Label: contradiction.Genre: matkailu.</w:t>
      </w:r>
    </w:p>
    <w:p>
      <w:r>
        <w:rPr>
          <w:b/>
        </w:rPr>
        <w:t xml:space="preserve">Tulos</w:t>
      </w:r>
    </w:p>
    <w:p>
      <w:r>
        <w:t xml:space="preserve">Toisin kuin ensimmäisessä kerroksessa, toisen kerroksen seinät ovat täysin paljaat.</w:t>
      </w:r>
    </w:p>
    <w:p>
      <w:r>
        <w:rPr>
          <w:b/>
        </w:rPr>
        <w:t xml:space="preserve">Esimerkki 7.4018</w:t>
      </w:r>
    </w:p>
    <w:p>
      <w:r>
        <w:t xml:space="preserve">Lausunto: Nyt luulet, että olemme! Hän ei tiennyt, miksi hän lausui sen haasteena; sanat vain tulivat ulos sillä tavalla.Nimike: entailment.Genre: fiktio.</w:t>
      </w:r>
    </w:p>
    <w:p>
      <w:r>
        <w:rPr>
          <w:b/>
        </w:rPr>
        <w:t xml:space="preserve">Tulos</w:t>
      </w:r>
    </w:p>
    <w:p>
      <w:r>
        <w:t xml:space="preserve">Hän ei ymmärtänyt, miksi hän oli ehdottanut tätä haastetta.</w:t>
      </w:r>
    </w:p>
    <w:p>
      <w:r>
        <w:rPr>
          <w:b/>
        </w:rPr>
        <w:t xml:space="preserve">Esimerkki 7.4019</w:t>
      </w:r>
    </w:p>
    <w:p>
      <w:r>
        <w:t xml:space="preserve">Lausunto: Label: contradiction.Genre: slate.</w:t>
      </w:r>
    </w:p>
    <w:p>
      <w:r>
        <w:rPr>
          <w:b/>
        </w:rPr>
        <w:t xml:space="preserve">Tulos</w:t>
      </w:r>
    </w:p>
    <w:p>
      <w:r>
        <w:t xml:space="preserve">Viime kongressin istuntojaksolla on 2336 lainausta.</w:t>
      </w:r>
    </w:p>
    <w:p>
      <w:r>
        <w:rPr>
          <w:b/>
        </w:rPr>
        <w:t xml:space="preserve">Esimerkki 7.4020</w:t>
      </w:r>
    </w:p>
    <w:p>
      <w:r>
        <w:t xml:space="preserve">Väite: Ai niin, muistan, että aikoinaan sihteerien piti olla taiteilijoita ja teknikkoja ja nykyään lasertulostimen kanssa.Nimike: ristiriita.Laji: puhelin.</w:t>
      </w:r>
    </w:p>
    <w:p>
      <w:r>
        <w:rPr>
          <w:b/>
        </w:rPr>
        <w:t xml:space="preserve">Tulos</w:t>
      </w:r>
    </w:p>
    <w:p>
      <w:r>
        <w:t xml:space="preserve">Kyllä, muistan, että aikoinaan kokkien piti olla taiteilijoita ja teknikkoja.</w:t>
      </w:r>
    </w:p>
    <w:p>
      <w:r>
        <w:rPr>
          <w:b/>
        </w:rPr>
        <w:t xml:space="preserve">Esimerkki 7.4021</w:t>
      </w:r>
    </w:p>
    <w:p>
      <w:r>
        <w:t xml:space="preserve">Lausunto: Label: entailment.Genre: government.</w:t>
      </w:r>
    </w:p>
    <w:p>
      <w:r>
        <w:rPr>
          <w:b/>
        </w:rPr>
        <w:t xml:space="preserve">Tulos</w:t>
      </w:r>
    </w:p>
    <w:p>
      <w:r>
        <w:t xml:space="preserve">Tulokset arkistoidaan.</w:t>
      </w:r>
    </w:p>
    <w:p>
      <w:r>
        <w:rPr>
          <w:b/>
        </w:rPr>
        <w:t xml:space="preserve">Esimerkki 7.4022</w:t>
      </w:r>
    </w:p>
    <w:p>
      <w:r>
        <w:t xml:space="preserve">Lausunto: Shalalan mukaan vakavien tapausten määrä kasvoi vuosina 1986-1993 noin 143 000:sta lähes 570 000:een.</w:t>
      </w:r>
    </w:p>
    <w:p>
      <w:r>
        <w:rPr>
          <w:b/>
        </w:rPr>
        <w:t xml:space="preserve">Tulos</w:t>
      </w:r>
    </w:p>
    <w:p>
      <w:r>
        <w:t xml:space="preserve">Vakavia tapauksia oli lähes 570 000 alle vuosikymmenessä 80-luvun lopulla ja 90-luvun alussa.</w:t>
      </w:r>
    </w:p>
    <w:p>
      <w:r>
        <w:rPr>
          <w:b/>
        </w:rPr>
        <w:t xml:space="preserve">Esimerkki 7.4023</w:t>
      </w:r>
    </w:p>
    <w:p>
      <w:r>
        <w:t xml:space="preserve">Väite: uh no nyt työskentelen Texas Instrumentsille, joten olen tietokoneiden alallaLabel: entailment.Genre: puhelin.</w:t>
      </w:r>
    </w:p>
    <w:p>
      <w:r>
        <w:rPr>
          <w:b/>
        </w:rPr>
        <w:t xml:space="preserve">Tulos</w:t>
      </w:r>
    </w:p>
    <w:p>
      <w:r>
        <w:t xml:space="preserve">Työskentelen tietokoneiden parissa.</w:t>
      </w:r>
    </w:p>
    <w:p>
      <w:r>
        <w:rPr>
          <w:b/>
        </w:rPr>
        <w:t xml:space="preserve">Esimerkki 7.4024</w:t>
      </w:r>
    </w:p>
    <w:p>
      <w:r>
        <w:t xml:space="preserve">Lausunto: Okei, näin juuri, että TI:ssä oli mainos, jossa kehotettiin rekisteröitymään siihen, ja minä vain rekisteröidyin siihenLabel: entailment.Genre: puhelin.</w:t>
      </w:r>
    </w:p>
    <w:p>
      <w:r>
        <w:rPr>
          <w:b/>
        </w:rPr>
        <w:t xml:space="preserve">Tulos</w:t>
      </w:r>
    </w:p>
    <w:p>
      <w:r>
        <w:t xml:space="preserve">Rekisteröidyin juuri, koska näin TI:ssä mainoksen, jossa kehotettiin rekisteröitymään.</w:t>
      </w:r>
    </w:p>
    <w:p>
      <w:r>
        <w:rPr>
          <w:b/>
        </w:rPr>
        <w:t xml:space="preserve">Esimerkki 7.4025</w:t>
      </w:r>
    </w:p>
    <w:p>
      <w:r>
        <w:t xml:space="preserve">Väite: No ne vaihtelevat neljästä yhteentoista jaLabel: entailment.Genre: puhelin.</w:t>
      </w:r>
    </w:p>
    <w:p>
      <w:r>
        <w:rPr>
          <w:b/>
        </w:rPr>
        <w:t xml:space="preserve">Tulos</w:t>
      </w:r>
    </w:p>
    <w:p>
      <w:r>
        <w:t xml:space="preserve">ne vaihtelivat 4:stä 11:een.</w:t>
      </w:r>
    </w:p>
    <w:p>
      <w:r>
        <w:rPr>
          <w:b/>
        </w:rPr>
        <w:t xml:space="preserve">Esimerkki 7.4026</w:t>
      </w:r>
    </w:p>
    <w:p>
      <w:r>
        <w:t xml:space="preserve">Lausunto: Laji: matkailu.</w:t>
      </w:r>
    </w:p>
    <w:p>
      <w:r>
        <w:rPr>
          <w:b/>
        </w:rPr>
        <w:t xml:space="preserve">Tulos</w:t>
      </w:r>
    </w:p>
    <w:p>
      <w:r>
        <w:t xml:space="preserve">Vesiskoottereita ei voi vuokrata Malibussa, ja niiden suosio on laskenut jyrkästi.</w:t>
      </w:r>
    </w:p>
    <w:p>
      <w:r>
        <w:rPr>
          <w:b/>
        </w:rPr>
        <w:t xml:space="preserve">Esimerkki 7.4027</w:t>
      </w:r>
    </w:p>
    <w:p>
      <w:r>
        <w:t xml:space="preserve">Väite: kyllä, haluaisin silti mustavalkoisenTarra: neutraali.Laji: puhelin.</w:t>
      </w:r>
    </w:p>
    <w:p>
      <w:r>
        <w:rPr>
          <w:b/>
        </w:rPr>
        <w:t xml:space="preserve">Tulos</w:t>
      </w:r>
    </w:p>
    <w:p>
      <w:r>
        <w:t xml:space="preserve">Haluan mustavalkoisia valokuvia.</w:t>
      </w:r>
    </w:p>
    <w:p>
      <w:r>
        <w:rPr>
          <w:b/>
        </w:rPr>
        <w:t xml:space="preserve">Esimerkki 7.4028</w:t>
      </w:r>
    </w:p>
    <w:p>
      <w:r>
        <w:t xml:space="preserve">Lausunto: Label: entailment.Genre: slate.</w:t>
      </w:r>
    </w:p>
    <w:p>
      <w:r>
        <w:rPr>
          <w:b/>
        </w:rPr>
        <w:t xml:space="preserve">Tulos</w:t>
      </w:r>
    </w:p>
    <w:p>
      <w:r>
        <w:t xml:space="preserve">Kilpailijat halveksivat sen vähäeleistä sävyä, mutta sairaanhoitaja oli pahasti kateellinen verenkierrosta.</w:t>
      </w:r>
    </w:p>
    <w:p>
      <w:r>
        <w:rPr>
          <w:b/>
        </w:rPr>
        <w:t xml:space="preserve">Esimerkki 7.4029</w:t>
      </w:r>
    </w:p>
    <w:p>
      <w:r>
        <w:t xml:space="preserve">Lausunto: Tietenkin se on yleisesti tiedossa huomenna." John pohdiskeli. Nimeke: ristiriita.Genre: fiktio.</w:t>
      </w:r>
    </w:p>
    <w:p>
      <w:r>
        <w:rPr>
          <w:b/>
        </w:rPr>
        <w:t xml:space="preserve">Tulos</w:t>
      </w:r>
    </w:p>
    <w:p>
      <w:r>
        <w:t xml:space="preserve">Kukaan ei saa tietää, ei tänään, ei huomenna, ei koskaan. </w:t>
      </w:r>
    </w:p>
    <w:p>
      <w:r>
        <w:rPr>
          <w:b/>
        </w:rPr>
        <w:t xml:space="preserve">Esimerkki 7.4030</w:t>
      </w:r>
    </w:p>
    <w:p>
      <w:r>
        <w:t xml:space="preserve">Lausunto: Laji: fiktio.</w:t>
      </w:r>
    </w:p>
    <w:p>
      <w:r>
        <w:rPr>
          <w:b/>
        </w:rPr>
        <w:t xml:space="preserve">Tulos</w:t>
      </w:r>
    </w:p>
    <w:p>
      <w:r>
        <w:t xml:space="preserve">Hän pysähtyi katsomaan patsasta, jossa oli kissanpentuja korissa.</w:t>
      </w:r>
    </w:p>
    <w:p>
      <w:r>
        <w:rPr>
          <w:b/>
        </w:rPr>
        <w:t xml:space="preserve">Esimerkki 7.4031</w:t>
      </w:r>
    </w:p>
    <w:p>
      <w:r>
        <w:t xml:space="preserve">Lausunto: Laji: fiktio: Longfang oli kova, sanoi kookas mies, hänen sotakamppunsa lepäsi hänen olkapäällään ja viittasi sen vuoren oikeaan nimeen, jonka he olivat nähneet hänen tappavan.</w:t>
      </w:r>
    </w:p>
    <w:p>
      <w:r>
        <w:rPr>
          <w:b/>
        </w:rPr>
        <w:t xml:space="preserve">Tulos</w:t>
      </w:r>
    </w:p>
    <w:p>
      <w:r>
        <w:t xml:space="preserve">Mies sanoi Longfangin olevan heikko.</w:t>
      </w:r>
    </w:p>
    <w:p>
      <w:r>
        <w:rPr>
          <w:b/>
        </w:rPr>
        <w:t xml:space="preserve">Esimerkki 7.4032</w:t>
      </w:r>
    </w:p>
    <w:p>
      <w:r>
        <w:t xml:space="preserve">Lausunto: Label: entailment.Genre: matkailu.</w:t>
      </w:r>
    </w:p>
    <w:p>
      <w:r>
        <w:rPr>
          <w:b/>
        </w:rPr>
        <w:t xml:space="preserve">Tulos</w:t>
      </w:r>
    </w:p>
    <w:p>
      <w:r>
        <w:t xml:space="preserve">Arkeologian ystäviä kiehtovat maalaukset, veistokset ja erilaiset muut sivilisaation aarteet, jotka löytyvät sen etruskihautojen nekropolista.</w:t>
      </w:r>
    </w:p>
    <w:p>
      <w:r>
        <w:rPr>
          <w:b/>
        </w:rPr>
        <w:t xml:space="preserve">Esimerkki 7.4033</w:t>
      </w:r>
    </w:p>
    <w:p>
      <w:r>
        <w:t xml:space="preserve">Lausunto: Luulen, että kun maamme alun perin perustettiin, se perustui Jumalaan, ja se oli todella olennainen osa sitä, eikä ihmisiä voi pakottaa, mutta luulen, että ihmiset kärsivät, ja he istuvat kadulla tekemässä crackia. He olivat sellaisia ihmisiä, jotka uskoakseni useimmiten haluaisimme ottaa sen vastaan, jos se esitettäisiin. En tiedä, olen kai vähän turhautunut siihen, että olemme etääntyneet kristillisestä perustasta, jolle oikeusjärjestelmämme perustettiin. Tarkoitan, että se haisee Raamatulta, koko järjestelmä, ja minusta tuntuu, että jos se esitettäisiin avoimemmin, eikä vain luottaisi siihen, että kirkon ministeriö tulee ja tekee sen, vaan että järjestelmä itse, tiedättehän, mitä tarkoitan... Label: neutraali.Genre: puhelin.</w:t>
      </w:r>
    </w:p>
    <w:p>
      <w:r>
        <w:rPr>
          <w:b/>
        </w:rPr>
        <w:t xml:space="preserve">Tulos</w:t>
      </w:r>
    </w:p>
    <w:p>
      <w:r>
        <w:t xml:space="preserve">Jumala oli mukana</w:t>
      </w:r>
    </w:p>
    <w:p>
      <w:r>
        <w:rPr>
          <w:b/>
        </w:rPr>
        <w:t xml:space="preserve">Esimerkki 7.4034</w:t>
      </w:r>
    </w:p>
    <w:p>
      <w:r>
        <w:t xml:space="preserve">Lausunto: Laji: fiktio.</w:t>
      </w:r>
    </w:p>
    <w:p>
      <w:r>
        <w:rPr>
          <w:b/>
        </w:rPr>
        <w:t xml:space="preserve">Tulos</w:t>
      </w:r>
    </w:p>
    <w:p>
      <w:r>
        <w:t xml:space="preserve">Drew'lla on serkku Teksasista.</w:t>
      </w:r>
    </w:p>
    <w:p>
      <w:r>
        <w:rPr>
          <w:b/>
        </w:rPr>
        <w:t xml:space="preserve">Esimerkki 7.4035</w:t>
      </w:r>
    </w:p>
    <w:p>
      <w:r>
        <w:t xml:space="preserve">Väite: Tiedän, että pidin todella joistakin niistä, oli yksi, jossa joku erosi, en tiedä yhtä kumppaneista, uhLabel: entailment.Genre: puhelin.</w:t>
      </w:r>
    </w:p>
    <w:p>
      <w:r>
        <w:rPr>
          <w:b/>
        </w:rPr>
        <w:t xml:space="preserve">Tulos</w:t>
      </w:r>
    </w:p>
    <w:p>
      <w:r>
        <w:t xml:space="preserve">Pidin niistä todella paljon.</w:t>
      </w:r>
    </w:p>
    <w:p>
      <w:r>
        <w:rPr>
          <w:b/>
        </w:rPr>
        <w:t xml:space="preserve">Esimerkki 7.4036</w:t>
      </w:r>
    </w:p>
    <w:p>
      <w:r>
        <w:t xml:space="preserve">Väite: he soittivat kaikki irlantilaiset jigit ja niin edelleen, se oli aivan upeaaLiite: neutraali.Laji: puhelin.</w:t>
      </w:r>
    </w:p>
    <w:p>
      <w:r>
        <w:rPr>
          <w:b/>
        </w:rPr>
        <w:t xml:space="preserve">Tulos</w:t>
      </w:r>
    </w:p>
    <w:p>
      <w:r>
        <w:t xml:space="preserve">He ovat kuulleet parempia irlantilaisia jigejä ennenkin.</w:t>
      </w:r>
    </w:p>
    <w:p>
      <w:r>
        <w:rPr>
          <w:b/>
        </w:rPr>
        <w:t xml:space="preserve">Esimerkki 7.4037</w:t>
      </w:r>
    </w:p>
    <w:p>
      <w:r>
        <w:t xml:space="preserve">Lausunto: Label: entailment.Genre: travel.</w:t>
      </w:r>
    </w:p>
    <w:p>
      <w:r>
        <w:rPr>
          <w:b/>
        </w:rPr>
        <w:t xml:space="preserve">Tulos</w:t>
      </w:r>
    </w:p>
    <w:p>
      <w:r>
        <w:t xml:space="preserve">Alue näyttää kylältä.</w:t>
      </w:r>
    </w:p>
    <w:p>
      <w:r>
        <w:rPr>
          <w:b/>
        </w:rPr>
        <w:t xml:space="preserve">Tulos</w:t>
      </w:r>
    </w:p>
    <w:p>
      <w:r>
        <w:t xml:space="preserve">Alueella on muun muassa erilaisia katuesityksiä ja viehättävä kahvila, mikä antaa sille kylämäisen tunnelman.</w:t>
      </w:r>
    </w:p>
    <w:p>
      <w:r>
        <w:rPr>
          <w:b/>
        </w:rPr>
        <w:t xml:space="preserve">Esimerkki 7.4038</w:t>
      </w:r>
    </w:p>
    <w:p>
      <w:r>
        <w:t xml:space="preserve">Lausunto: Merkki: neutraali.Genre: matkailu.</w:t>
      </w:r>
    </w:p>
    <w:p>
      <w:r>
        <w:rPr>
          <w:b/>
        </w:rPr>
        <w:t xml:space="preserve">Tulos</w:t>
      </w:r>
    </w:p>
    <w:p>
      <w:r>
        <w:t xml:space="preserve">Ympäristö on ainutlaatuinen, ja sinun on ehdottomasti käytävä katsomassa kaikki käsityöläiset ammattinsa parissa.</w:t>
      </w:r>
    </w:p>
    <w:p>
      <w:r>
        <w:rPr>
          <w:b/>
        </w:rPr>
        <w:t xml:space="preserve">Esimerkki 7.4039</w:t>
      </w:r>
    </w:p>
    <w:p>
      <w:r>
        <w:t xml:space="preserve">Lausunto: Se on paikka, jossa sinua ei suojella, eikä sinun pitäisi suojella.Nimike: entailment.Genre: slate.</w:t>
      </w:r>
    </w:p>
    <w:p>
      <w:r>
        <w:rPr>
          <w:b/>
        </w:rPr>
        <w:t xml:space="preserve">Tulos</w:t>
      </w:r>
    </w:p>
    <w:p>
      <w:r>
        <w:t xml:space="preserve">Ardent ei ole yksityinen, joten hän ei saa suojaa.</w:t>
      </w:r>
    </w:p>
    <w:p>
      <w:r>
        <w:rPr>
          <w:b/>
        </w:rPr>
        <w:t xml:space="preserve">Esimerkki 7.4040</w:t>
      </w:r>
    </w:p>
    <w:p>
      <w:r>
        <w:t xml:space="preserve">Lausunto: Laji: fiktio.</w:t>
      </w:r>
    </w:p>
    <w:p>
      <w:r>
        <w:rPr>
          <w:b/>
        </w:rPr>
        <w:t xml:space="preserve">Tulos</w:t>
      </w:r>
    </w:p>
    <w:p>
      <w:r>
        <w:t xml:space="preserve">Olen laboratoriossa, mutta minun on palattava Derryyn. </w:t>
      </w:r>
    </w:p>
    <w:p>
      <w:r>
        <w:rPr>
          <w:b/>
        </w:rPr>
        <w:t xml:space="preserve">Esimerkki 7.4041</w:t>
      </w:r>
    </w:p>
    <w:p>
      <w:r>
        <w:t xml:space="preserve">Lausunto: Label: neutral.Genre: matkailu.</w:t>
      </w:r>
    </w:p>
    <w:p>
      <w:r>
        <w:rPr>
          <w:b/>
        </w:rPr>
        <w:t xml:space="preserve">Tulos</w:t>
      </w:r>
    </w:p>
    <w:p>
      <w:r>
        <w:t xml:space="preserve">Nancyn näyttely on esillä loppukauden ajan.</w:t>
      </w:r>
    </w:p>
    <w:p>
      <w:r>
        <w:rPr>
          <w:b/>
        </w:rPr>
        <w:t xml:space="preserve">Esimerkki 7.4042</w:t>
      </w:r>
    </w:p>
    <w:p>
      <w:r>
        <w:t xml:space="preserve">Lausunto: Label: neutral.Genre: slate.</w:t>
      </w:r>
    </w:p>
    <w:p>
      <w:r>
        <w:rPr>
          <w:b/>
        </w:rPr>
        <w:t xml:space="preserve">Tulos</w:t>
      </w:r>
    </w:p>
    <w:p>
      <w:r>
        <w:t xml:space="preserve">Serbialainen televisioasema tuhoutui.</w:t>
      </w:r>
    </w:p>
    <w:p>
      <w:r>
        <w:rPr>
          <w:b/>
        </w:rPr>
        <w:t xml:space="preserve">Esimerkki 7.4043</w:t>
      </w:r>
    </w:p>
    <w:p>
      <w:r>
        <w:t xml:space="preserve">Väite: En ole koskaan koskaan noussut ilmapallollaLabel: ristiriita.Genre: puhelin.</w:t>
      </w:r>
    </w:p>
    <w:p>
      <w:r>
        <w:rPr>
          <w:b/>
        </w:rPr>
        <w:t xml:space="preserve">Tulos</w:t>
      </w:r>
    </w:p>
    <w:p>
      <w:r>
        <w:t xml:space="preserve">Olen noussut ilmapallolla useita kertoja aiemmin. </w:t>
      </w:r>
    </w:p>
    <w:p>
      <w:r>
        <w:rPr>
          <w:b/>
        </w:rPr>
        <w:t xml:space="preserve">Esimerkki 7.4044</w:t>
      </w:r>
    </w:p>
    <w:p>
      <w:r>
        <w:t xml:space="preserve">Lausunto: Laji: matkailu.</w:t>
      </w:r>
    </w:p>
    <w:p>
      <w:r>
        <w:rPr>
          <w:b/>
        </w:rPr>
        <w:t xml:space="preserve">Tulos</w:t>
      </w:r>
    </w:p>
    <w:p>
      <w:r>
        <w:t xml:space="preserve">Talo on ylellinen, samoin kuin 1500-luvun tyyli.</w:t>
      </w:r>
    </w:p>
    <w:p>
      <w:r>
        <w:rPr>
          <w:b/>
        </w:rPr>
        <w:t xml:space="preserve">Esimerkki 7.4045</w:t>
      </w:r>
    </w:p>
    <w:p>
      <w:r>
        <w:t xml:space="preserve">Lausunto: Jukra, se on hienoa, se on paljon, se on paljon lapsia, vaikka, no, silti se on paljon, se on hyvä määrä lapsiaLabel: ristiriita.Genre: puhelin.</w:t>
      </w:r>
    </w:p>
    <w:p>
      <w:r>
        <w:rPr>
          <w:b/>
        </w:rPr>
        <w:t xml:space="preserve">Tulos</w:t>
      </w:r>
    </w:p>
    <w:p>
      <w:r>
        <w:t xml:space="preserve">Se on kauheaa, ei taida olla kovin monta lasta? </w:t>
      </w:r>
    </w:p>
    <w:p>
      <w:r>
        <w:rPr>
          <w:b/>
        </w:rPr>
        <w:t xml:space="preserve">Esimerkki 7.4046</w:t>
      </w:r>
    </w:p>
    <w:p>
      <w:r>
        <w:t xml:space="preserve">Lausunto: Lausunto: Olen hyvin kiitollinen, että mainitsitte sen. Nimike: ristiriita.Genre: fiktio.</w:t>
      </w:r>
    </w:p>
    <w:p>
      <w:r>
        <w:rPr>
          <w:b/>
        </w:rPr>
        <w:t xml:space="preserve">Tulos</w:t>
      </w:r>
    </w:p>
    <w:p>
      <w:r>
        <w:t xml:space="preserve">En halua olla missään tekemisissä kanssasi, koska mainitsit sen.</w:t>
      </w:r>
    </w:p>
    <w:p>
      <w:r>
        <w:rPr>
          <w:b/>
        </w:rPr>
        <w:t xml:space="preserve">Esimerkki 7.4047</w:t>
      </w:r>
    </w:p>
    <w:p>
      <w:r>
        <w:t xml:space="preserve">Lausunto: jos olet kiinnostunut siitä, että olen itse asiassa nauhoittanut muutamia istuntoja, joita heillä oli siellä, mutta en ole tehnyt niin paljon kuin katsonut nauhaa, jonka teinLabel: neutraali.Genre: puhelin.</w:t>
      </w:r>
    </w:p>
    <w:p>
      <w:r>
        <w:rPr>
          <w:b/>
        </w:rPr>
        <w:t xml:space="preserve">Tulos</w:t>
      </w:r>
    </w:p>
    <w:p>
      <w:r>
        <w:t xml:space="preserve">Tykkään nauhoittaa sarjoja, mutta sitten minun on vaikea löytää aikaa katsoa niitä kaikkia.</w:t>
      </w:r>
    </w:p>
    <w:p>
      <w:r>
        <w:rPr>
          <w:b/>
        </w:rPr>
        <w:t xml:space="preserve">Esimerkki 7.4048</w:t>
      </w:r>
    </w:p>
    <w:p>
      <w:r>
        <w:t xml:space="preserve">Lausunto: okei okei okei valmis aion painaa oneLabel: entailment.Genre: phone.</w:t>
      </w:r>
    </w:p>
    <w:p>
      <w:r>
        <w:rPr>
          <w:b/>
        </w:rPr>
        <w:t xml:space="preserve">Tulos</w:t>
      </w:r>
    </w:p>
    <w:p>
      <w:r>
        <w:t xml:space="preserve">jos olet valmis, niin minä lyön sen yhden</w:t>
      </w:r>
    </w:p>
    <w:p>
      <w:r>
        <w:rPr>
          <w:b/>
        </w:rPr>
        <w:t xml:space="preserve">Esimerkki 7.4049</w:t>
      </w:r>
    </w:p>
    <w:p>
      <w:r>
        <w:t xml:space="preserve">Lausunto: Label: neutral.Genre: government.</w:t>
      </w:r>
    </w:p>
    <w:p>
      <w:r>
        <w:rPr>
          <w:b/>
        </w:rPr>
        <w:t xml:space="preserve">Tulos</w:t>
      </w:r>
    </w:p>
    <w:p>
      <w:r>
        <w:t xml:space="preserve">Hän näki, että ihmiset olivat huolissaan siitä, miten potilas ottaisi vastaan lääkärin toimenpiteet.</w:t>
      </w:r>
    </w:p>
    <w:p>
      <w:r>
        <w:rPr>
          <w:b/>
        </w:rPr>
        <w:t xml:space="preserve">Esimerkki 7.4050</w:t>
      </w:r>
    </w:p>
    <w:p>
      <w:r>
        <w:t xml:space="preserve">Lausunto: Laji: matkailu.</w:t>
      </w:r>
    </w:p>
    <w:p>
      <w:r>
        <w:rPr>
          <w:b/>
        </w:rPr>
        <w:t xml:space="preserve">Tulos</w:t>
      </w:r>
    </w:p>
    <w:p>
      <w:r>
        <w:t xml:space="preserve">Vain noin 10 nähtävyyttä ei ole hepreaksi.</w:t>
      </w:r>
    </w:p>
    <w:p>
      <w:r>
        <w:rPr>
          <w:b/>
        </w:rPr>
        <w:t xml:space="preserve">Esimerkki 7.4051</w:t>
      </w:r>
    </w:p>
    <w:p>
      <w:r>
        <w:t xml:space="preserve">Lausunto: Label: contradiction.Genre: government.</w:t>
      </w:r>
    </w:p>
    <w:p>
      <w:r>
        <w:rPr>
          <w:b/>
        </w:rPr>
        <w:t xml:space="preserve">Tulos</w:t>
      </w:r>
    </w:p>
    <w:p>
      <w:r>
        <w:t xml:space="preserve">Yksilölliset säästöt ja eläkkeet eivät sovellu lainkaan eläkesäästämiseen. </w:t>
      </w:r>
    </w:p>
    <w:p>
      <w:r>
        <w:rPr>
          <w:b/>
        </w:rPr>
        <w:t xml:space="preserve">Esimerkki 7.4052</w:t>
      </w:r>
    </w:p>
    <w:p>
      <w:r>
        <w:t xml:space="preserve">Lausunto: Merkki: Neutraali.Laji: Matkailu.</w:t>
      </w:r>
    </w:p>
    <w:p>
      <w:r>
        <w:rPr>
          <w:b/>
        </w:rPr>
        <w:t xml:space="preserve">Tulos</w:t>
      </w:r>
    </w:p>
    <w:p>
      <w:r>
        <w:t xml:space="preserve">Edinburghin ja Lothiansin matkailutoimisto on hyvä rummuttamaan kiinnostusta.</w:t>
      </w:r>
    </w:p>
    <w:p>
      <w:r>
        <w:rPr>
          <w:b/>
        </w:rPr>
        <w:t xml:space="preserve">Esimerkki 7.4053</w:t>
      </w:r>
    </w:p>
    <w:p>
      <w:r>
        <w:t xml:space="preserve">Väite: Minulla ei oikeastaan ole paljon muuta sanottavaaLabel: neutraali.Genre: puhelin.</w:t>
      </w:r>
    </w:p>
    <w:p>
      <w:r>
        <w:rPr>
          <w:b/>
        </w:rPr>
        <w:t xml:space="preserve">Tulos</w:t>
      </w:r>
    </w:p>
    <w:p>
      <w:r>
        <w:t xml:space="preserve">Minulla ei ole enää paljon sanottavaa.</w:t>
      </w:r>
    </w:p>
    <w:p>
      <w:r>
        <w:rPr>
          <w:b/>
        </w:rPr>
        <w:t xml:space="preserve">Esimerkki 7.4054</w:t>
      </w:r>
    </w:p>
    <w:p>
      <w:r>
        <w:t xml:space="preserve">Lausunto: Label: entailment.Genre: travel.</w:t>
      </w:r>
    </w:p>
    <w:p>
      <w:r>
        <w:rPr>
          <w:b/>
        </w:rPr>
        <w:t xml:space="preserve">Tulos</w:t>
      </w:r>
    </w:p>
    <w:p>
      <w:r>
        <w:t xml:space="preserve">Useita ihmisiä kuoli tai joutui vangiksi.</w:t>
      </w:r>
    </w:p>
    <w:p>
      <w:r>
        <w:rPr>
          <w:b/>
        </w:rPr>
        <w:t xml:space="preserve">Esimerkki 7.4055</w:t>
      </w:r>
    </w:p>
    <w:p>
      <w:r>
        <w:t xml:space="preserve">Lausunto: LSC järjesti SEPDA-konferenssissa hyvin vastaanotetun paneelin, jossa esiteltiin, miten hyvin kaksi osavaltion oikeusyhteisöä ja kaksi ohjelmaa käyttivät uudelleenjärjestelytoimia henkilöstön ja vapaaehtoisten moninaisuuden laajentamiseksi ja sellaisten ohjelmatoimenpiteiden käynnistämiseksi, jotka luovat uuden johtajakaartin oikeudellisten palveluiden piiriin.Nimike: entailment.Genre: government.</w:t>
      </w:r>
    </w:p>
    <w:p>
      <w:r>
        <w:rPr>
          <w:b/>
        </w:rPr>
        <w:t xml:space="preserve">Tulos</w:t>
      </w:r>
    </w:p>
    <w:p>
      <w:r>
        <w:t xml:space="preserve">LSC osoitti, miten uudet ohjelmatoimenpiteet luovat oikeuspalveluyhteisön johtajista koostuvan ryhmän.</w:t>
      </w:r>
    </w:p>
    <w:p>
      <w:r>
        <w:rPr>
          <w:b/>
        </w:rPr>
        <w:t xml:space="preserve">Esimerkki 7.4056</w:t>
      </w:r>
    </w:p>
    <w:p>
      <w:r>
        <w:t xml:space="preserve">Lausunto: Label: contradiction.Genre: government.</w:t>
      </w:r>
    </w:p>
    <w:p>
      <w:r>
        <w:rPr>
          <w:b/>
        </w:rPr>
        <w:t xml:space="preserve">Tulos</w:t>
      </w:r>
    </w:p>
    <w:p>
      <w:r>
        <w:t xml:space="preserve">Kuviosta 134 käy ilmi, että PM-kuolleisuuden kynnysarvo vaikuttaa syntyneiden määrään. </w:t>
      </w:r>
    </w:p>
    <w:p>
      <w:r>
        <w:rPr>
          <w:b/>
        </w:rPr>
        <w:t xml:space="preserve">Esimerkki 7.4057</w:t>
      </w:r>
    </w:p>
    <w:p>
      <w:r>
        <w:t xml:space="preserve">Väite: mutta minusta meillä menee koko ajan paremmin ja paremmin, enkä vieläkään tiedäLabel: ristiriita.Genre: puhelin.</w:t>
      </w:r>
    </w:p>
    <w:p>
      <w:r>
        <w:rPr>
          <w:b/>
        </w:rPr>
        <w:t xml:space="preserve">Tulos</w:t>
      </w:r>
    </w:p>
    <w:p>
      <w:r>
        <w:t xml:space="preserve">"Uskon, että olemme menossa yhä huonompaan suuntaan."</w:t>
      </w:r>
    </w:p>
    <w:p>
      <w:r>
        <w:rPr>
          <w:b/>
        </w:rPr>
        <w:t xml:space="preserve">Esimerkki 7.4058</w:t>
      </w:r>
    </w:p>
    <w:p>
      <w:r>
        <w:t xml:space="preserve">Lausunto: Koska vuoden 1994 liittovaltion viljavakuutusuudistuslaissa edellytettiin, että lakisääteiset muutokset oli pantava täytäntöön satovuoteen 1995 mennessä, ja koska monet muutoksista olivat lakisääteisiä, FCIC vetosi 5 U.S.C.Label: neutral.Genre: government -säädöksessä säädettyyn poikkeukseen ilmoitus- ja kommenttivaatimuksista.</w:t>
      </w:r>
    </w:p>
    <w:p>
      <w:r>
        <w:rPr>
          <w:b/>
        </w:rPr>
        <w:t xml:space="preserve">Tulos</w:t>
      </w:r>
    </w:p>
    <w:p>
      <w:r>
        <w:t xml:space="preserve">Laki säädettiin viljelykasvien auttamiseksi.</w:t>
      </w:r>
    </w:p>
    <w:p>
      <w:r>
        <w:rPr>
          <w:b/>
        </w:rPr>
        <w:t xml:space="preserve">Esimerkki 7.4059</w:t>
      </w:r>
    </w:p>
    <w:p>
      <w:r>
        <w:t xml:space="preserve">Väite: Voi, se on hyvä ikä aloittaa jotain sellaistaLähde: ristiriita.Laji: puhelin.</w:t>
      </w:r>
    </w:p>
    <w:p>
      <w:r>
        <w:rPr>
          <w:b/>
        </w:rPr>
        <w:t xml:space="preserve">Tulos</w:t>
      </w:r>
    </w:p>
    <w:p>
      <w:r>
        <w:t xml:space="preserve">Se on tyhmä ikä lopettaa se.</w:t>
      </w:r>
    </w:p>
    <w:p>
      <w:r>
        <w:rPr>
          <w:b/>
        </w:rPr>
        <w:t xml:space="preserve">Esimerkki 7.4060</w:t>
      </w:r>
    </w:p>
    <w:p>
      <w:r>
        <w:t xml:space="preserve">Väite: yrittäessään saada takaisin osan kadonneesta maineestaan, oli matkalla muuttumaan itsestään entiseksi.Merkki: neutraali.Laji: liuskekivi.</w:t>
      </w:r>
    </w:p>
    <w:p>
      <w:r>
        <w:rPr>
          <w:b/>
        </w:rPr>
        <w:t xml:space="preserve">Tulos</w:t>
      </w:r>
    </w:p>
    <w:p>
      <w:r>
        <w:t xml:space="preserve">Hän oli ottanut vastaan toisen työn toivoen, ettei hänen maineensa katoaisi kokonaan.</w:t>
      </w:r>
    </w:p>
    <w:p>
      <w:r>
        <w:rPr>
          <w:b/>
        </w:rPr>
        <w:t xml:space="preserve">Esimerkki 7.4061</w:t>
      </w:r>
    </w:p>
    <w:p>
      <w:r>
        <w:t xml:space="preserve">Lausunto: olen insinööri, olen itse asiassa yötyössä, koska leikkausten ja kaiken muun takia työpaikkani oli kolme johtajan työpaikkaa, jotka juuri lakkautettiin, joten minut laitettiin yötöihin, ja kutsun tätä taantumahommakseni, ja työskentelen yötyössä vain tavallaan vartioimassa laitteiden sulkemista ja kaikkea muuta, ja olen vain käytettävissä täällä, enkä välitä siitäLabel: entailment.Genre: puhelin.</w:t>
      </w:r>
    </w:p>
    <w:p>
      <w:r>
        <w:rPr>
          <w:b/>
        </w:rPr>
        <w:t xml:space="preserve">Tulos</w:t>
      </w:r>
    </w:p>
    <w:p>
      <w:r>
        <w:t xml:space="preserve">Olen insinööri, joka tekee yötöitä. </w:t>
      </w:r>
    </w:p>
    <w:p>
      <w:r>
        <w:rPr>
          <w:b/>
        </w:rPr>
        <w:t xml:space="preserve">Esimerkki 7.4062</w:t>
      </w:r>
    </w:p>
    <w:p>
      <w:r>
        <w:t xml:space="preserve">Lausunto: Simulaatiomme perustuvat kongressin budjettitoimiston (CBO) tammikuun 2001 kymmenvuotisiin talousarvio- ja talousennusteisiin7 kalenterivuoteen 2010 asti.</w:t>
      </w:r>
    </w:p>
    <w:p>
      <w:r>
        <w:rPr>
          <w:b/>
        </w:rPr>
        <w:t xml:space="preserve">Tulos</w:t>
      </w:r>
    </w:p>
    <w:p>
      <w:r>
        <w:t xml:space="preserve">Simulointi perustui 10 vuoden talousarvioennusteeseen.</w:t>
      </w:r>
    </w:p>
    <w:p>
      <w:r>
        <w:rPr>
          <w:b/>
        </w:rPr>
        <w:t xml:space="preserve">Esimerkki 7.4063</w:t>
      </w:r>
    </w:p>
    <w:p>
      <w:r>
        <w:t xml:space="preserve">Lausunto: Laji: matkailu.</w:t>
      </w:r>
    </w:p>
    <w:p>
      <w:r>
        <w:rPr>
          <w:b/>
        </w:rPr>
        <w:t xml:space="preserve">Tulos</w:t>
      </w:r>
    </w:p>
    <w:p>
      <w:r>
        <w:t xml:space="preserve">Täällä ei ole tarjolla kyytejä.</w:t>
      </w:r>
    </w:p>
    <w:p>
      <w:r>
        <w:rPr>
          <w:b/>
        </w:rPr>
        <w:t xml:space="preserve">Esimerkki 7.4064</w:t>
      </w:r>
    </w:p>
    <w:p>
      <w:r>
        <w:t xml:space="preserve">Lausunto: Nimike: ristiriita.Genre: matkailu.</w:t>
      </w:r>
    </w:p>
    <w:p>
      <w:r>
        <w:rPr>
          <w:b/>
        </w:rPr>
        <w:t xml:space="preserve">Tulos</w:t>
      </w:r>
    </w:p>
    <w:p>
      <w:r>
        <w:t xml:space="preserve">Intiaanit välttivät persialaisten kolikkojärjestelmän omaksumista. </w:t>
      </w:r>
    </w:p>
    <w:p>
      <w:r>
        <w:rPr>
          <w:b/>
        </w:rPr>
        <w:t xml:space="preserve">Esimerkki 7.4065</w:t>
      </w:r>
    </w:p>
    <w:p>
      <w:r>
        <w:t xml:space="preserve">Väite: huh joo se on todella on oletko nähnyt uuden uh Dodge Stealthin todella hieno kyllä joo kyllä Mitsubishi on todella hienon näköinen myös nyt nuo ovat hienojaLabel: entailment.Genre: puhelin.</w:t>
      </w:r>
    </w:p>
    <w:p>
      <w:r>
        <w:rPr>
          <w:b/>
        </w:rPr>
        <w:t xml:space="preserve">Tulos</w:t>
      </w:r>
    </w:p>
    <w:p>
      <w:r>
        <w:t xml:space="preserve">Minusta Mitsubishi on todella hienon näköinen auto.  </w:t>
      </w:r>
    </w:p>
    <w:p>
      <w:r>
        <w:rPr>
          <w:b/>
        </w:rPr>
        <w:t xml:space="preserve">Esimerkki 7.4066</w:t>
      </w:r>
    </w:p>
    <w:p>
      <w:r>
        <w:t xml:space="preserve">Lausunto: Laji: matkailu.</w:t>
      </w:r>
    </w:p>
    <w:p>
      <w:r>
        <w:rPr>
          <w:b/>
        </w:rPr>
        <w:t xml:space="preserve">Tulos</w:t>
      </w:r>
    </w:p>
    <w:p>
      <w:r>
        <w:t xml:space="preserve">Osmanit menettävät saksalaisten tappion myötä enemmän alueita, koska he olivat liittolaisia.</w:t>
      </w:r>
    </w:p>
    <w:p>
      <w:r>
        <w:rPr>
          <w:b/>
        </w:rPr>
        <w:t xml:space="preserve">Esimerkki 7.4067</w:t>
      </w:r>
    </w:p>
    <w:p>
      <w:r>
        <w:t xml:space="preserve">Lausunto: Laji: valtio.</w:t>
      </w:r>
    </w:p>
    <w:p>
      <w:r>
        <w:rPr>
          <w:b/>
        </w:rPr>
        <w:t xml:space="preserve">Tulos</w:t>
      </w:r>
    </w:p>
    <w:p>
      <w:r>
        <w:t xml:space="preserve">Tämä tutkimus ei ole kokeellinen, vaan todellinen.</w:t>
      </w:r>
    </w:p>
    <w:p>
      <w:r>
        <w:rPr>
          <w:b/>
        </w:rPr>
        <w:t xml:space="preserve">Esimerkki 7.4068</w:t>
      </w:r>
    </w:p>
    <w:p>
      <w:r>
        <w:t xml:space="preserve">Lausunto: Nyt se osa, jossa sanoit, että kerrostalokompleksi laittaa kylttejä, joissa lukee "ei kosiskelua", olen jopa mennyt niin pitkälle, että olen laittanut sen, että minulla on myrskyovi talon etuosassa, ja olen laittanut en tiedä, kuinka paljon selkeämpi se voi olla, se on punainen kyltti, jossa lukee hopeisilla kirjaimilla "ei kosiskelua", minun olisi pitänyt arvata, että minun pitäisi kai tehdä toinen kyltti, jossa lukee "uskonnollinen" tai "ei muuta", koska saan siltiLabel: entailment.Genre: puhelin.</w:t>
      </w:r>
    </w:p>
    <w:p>
      <w:r>
        <w:rPr>
          <w:b/>
        </w:rPr>
        <w:t xml:space="preserve">Tulos</w:t>
      </w:r>
    </w:p>
    <w:p>
      <w:r>
        <w:t xml:space="preserve">Asuntokompleksiin on sijoitettu "Ei kerjäämistä" -kylttejä.</w:t>
      </w:r>
    </w:p>
    <w:p>
      <w:r>
        <w:rPr>
          <w:b/>
        </w:rPr>
        <w:t xml:space="preserve">Esimerkki 7.4069</w:t>
      </w:r>
    </w:p>
    <w:p>
      <w:r>
        <w:t xml:space="preserve">Lausunto: Laji: fiktio.</w:t>
      </w:r>
    </w:p>
    <w:p>
      <w:r>
        <w:rPr>
          <w:b/>
        </w:rPr>
        <w:t xml:space="preserve">Tulos</w:t>
      </w:r>
    </w:p>
    <w:p>
      <w:r>
        <w:t xml:space="preserve">Vrenna oli hyvin tyytyväinen näkemäänsä. </w:t>
      </w:r>
    </w:p>
    <w:p>
      <w:r>
        <w:rPr>
          <w:b/>
        </w:rPr>
        <w:t xml:space="preserve">Esimerkki 7.4070</w:t>
      </w:r>
    </w:p>
    <w:p>
      <w:r>
        <w:t xml:space="preserve">Lausunto: Tiesin, että se oli hän, koska hänen kätensä olivat ristissä, ja hänellä oli ilme kasvoillaan.Nimike: entailment.Genre: fiktio.</w:t>
      </w:r>
    </w:p>
    <w:p>
      <w:r>
        <w:rPr>
          <w:b/>
        </w:rPr>
        <w:t xml:space="preserve">Tulos</w:t>
      </w:r>
    </w:p>
    <w:p>
      <w:r>
        <w:t xml:space="preserve">Tajusin, että hän oli se oikea.</w:t>
      </w:r>
    </w:p>
    <w:p>
      <w:r>
        <w:rPr>
          <w:b/>
        </w:rPr>
        <w:t xml:space="preserve">Esimerkki 7.4071</w:t>
      </w:r>
    </w:p>
    <w:p>
      <w:r>
        <w:t xml:space="preserve">Väite: Kaikki riippuu siitä, kuinka lähellä kotiympäristöä se on, se on luultavasti tärkein kysymys.Nimike: entailment.Genre: puhelin.</w:t>
      </w:r>
    </w:p>
    <w:p>
      <w:r>
        <w:rPr>
          <w:b/>
        </w:rPr>
        <w:t xml:space="preserve">Tulos</w:t>
      </w:r>
    </w:p>
    <w:p>
      <w:r>
        <w:t xml:space="preserve">Kaikki riippuu siitä, kuinka kodinomainen se on.</w:t>
      </w:r>
    </w:p>
    <w:p>
      <w:r>
        <w:rPr>
          <w:b/>
        </w:rPr>
        <w:t xml:space="preserve">Esimerkki 7.4072</w:t>
      </w:r>
    </w:p>
    <w:p>
      <w:r>
        <w:t xml:space="preserve">Lausunto: Jos RWC on &amp;lt;25 % jätevedestä, pitoisuudet voivat olla (1) 4 kertaa RWC, (2) 2 kertaa RWC, (3) RWC, (4) RWC/2 ja (5) RWC/4.</w:t>
      </w:r>
    </w:p>
    <w:p>
      <w:r>
        <w:rPr>
          <w:b/>
        </w:rPr>
        <w:t xml:space="preserve">Tulos</w:t>
      </w:r>
    </w:p>
    <w:p>
      <w:r>
        <w:t xml:space="preserve">Jos RWC on alle 25 %, pitoisuudet vaihtelevat.</w:t>
      </w:r>
    </w:p>
    <w:p>
      <w:r>
        <w:rPr>
          <w:b/>
        </w:rPr>
        <w:t xml:space="preserve">Esimerkki 7.4073</w:t>
      </w:r>
    </w:p>
    <w:p>
      <w:r>
        <w:t xml:space="preserve">Lausunto: Merkki: Neutraali.Laji: Matkailu.</w:t>
      </w:r>
    </w:p>
    <w:p>
      <w:r>
        <w:rPr>
          <w:b/>
        </w:rPr>
        <w:t xml:space="preserve">Tulos</w:t>
      </w:r>
    </w:p>
    <w:p>
      <w:r>
        <w:t xml:space="preserve">Fra Angelico syntyi kolme vuotta Rafaelin kuoleman jälkeen.</w:t>
      </w:r>
    </w:p>
    <w:p>
      <w:r>
        <w:rPr>
          <w:b/>
        </w:rPr>
        <w:t xml:space="preserve">Esimerkki 7.4074</w:t>
      </w:r>
    </w:p>
    <w:p>
      <w:r>
        <w:t xml:space="preserve">Lausunto: Label: contradiction.Genre: government.</w:t>
      </w:r>
    </w:p>
    <w:p>
      <w:r>
        <w:rPr>
          <w:b/>
        </w:rPr>
        <w:t xml:space="preserve">Tulos</w:t>
      </w:r>
    </w:p>
    <w:p>
      <w:r>
        <w:t xml:space="preserve">Käytimme OPM:n luokkia kuvaamaan viraston odotuksia johtajien palkkauksesta.</w:t>
      </w:r>
    </w:p>
    <w:p>
      <w:r>
        <w:rPr>
          <w:b/>
        </w:rPr>
        <w:t xml:space="preserve">Esimerkki 7.4075</w:t>
      </w:r>
    </w:p>
    <w:p>
      <w:r>
        <w:t xml:space="preserve">Lausunto: Laji: fiktio.</w:t>
      </w:r>
    </w:p>
    <w:p>
      <w:r>
        <w:rPr>
          <w:b/>
        </w:rPr>
        <w:t xml:space="preserve">Tulos</w:t>
      </w:r>
    </w:p>
    <w:p>
      <w:r>
        <w:t xml:space="preserve">Minulla on se.</w:t>
      </w:r>
    </w:p>
    <w:p>
      <w:r>
        <w:rPr>
          <w:b/>
        </w:rPr>
        <w:t xml:space="preserve">Esimerkki 7.4076</w:t>
      </w:r>
    </w:p>
    <w:p>
      <w:r>
        <w:t xml:space="preserve">Väite: että Famous Home Video on mitä vastapäätä se täällä en tiedä siellä, mutta um pidän siitä, koska se todella saa minut nauramaan ihmiset lähettävät oletko koskaan katsonut, että jos heLabel: entailment.Genre: puhelin.</w:t>
      </w:r>
    </w:p>
    <w:p>
      <w:r>
        <w:rPr>
          <w:b/>
        </w:rPr>
        <w:t xml:space="preserve">Tulos</w:t>
      </w:r>
    </w:p>
    <w:p>
      <w:r>
        <w:t xml:space="preserve">Famous Home Video -ohjelma saa minut todella nauramaan.</w:t>
      </w:r>
    </w:p>
    <w:p>
      <w:r>
        <w:rPr>
          <w:b/>
        </w:rPr>
        <w:t xml:space="preserve">Esimerkki 7.4077</w:t>
      </w:r>
    </w:p>
    <w:p>
      <w:r>
        <w:t xml:space="preserve">Väite: melkein täysi arvo oikein jooLabel: ristiriita.Genre: puhelin.</w:t>
      </w:r>
    </w:p>
    <w:p>
      <w:r>
        <w:rPr>
          <w:b/>
        </w:rPr>
        <w:t xml:space="preserve">Tulos</w:t>
      </w:r>
    </w:p>
    <w:p>
      <w:r>
        <w:t xml:space="preserve">Noin puolet arvosta.</w:t>
      </w:r>
    </w:p>
    <w:p>
      <w:r>
        <w:rPr>
          <w:b/>
        </w:rPr>
        <w:t xml:space="preserve">Esimerkki 7.4078</w:t>
      </w:r>
    </w:p>
    <w:p>
      <w:r>
        <w:t xml:space="preserve">Väite: he juuri voittivat senLabel: ristiriita.Genre: puhelin.</w:t>
      </w:r>
    </w:p>
    <w:p>
      <w:r>
        <w:rPr>
          <w:b/>
        </w:rPr>
        <w:t xml:space="preserve">Tulos</w:t>
      </w:r>
    </w:p>
    <w:p>
      <w:r>
        <w:t xml:space="preserve">Lopputulos on tuntematon.</w:t>
      </w:r>
    </w:p>
    <w:p>
      <w:r>
        <w:rPr>
          <w:b/>
        </w:rPr>
        <w:t xml:space="preserve">Esimerkki 7.4079</w:t>
      </w:r>
    </w:p>
    <w:p>
      <w:r>
        <w:t xml:space="preserve">Lausunto: Health Care Financing Administration (HCFA) ja useat osavaltiot - mukaan lukien Kalifornia, Maryland ja Michigan - paransivat hoitokotien laatustandardien valvontaa ja täytäntöönpanoa vastauksena GAO:n suosituksiin, joissa korostettiin nykyisten prosessien heikkouksia.</w:t>
      </w:r>
    </w:p>
    <w:p>
      <w:r>
        <w:rPr>
          <w:b/>
        </w:rPr>
        <w:t xml:space="preserve">Tulos</w:t>
      </w:r>
    </w:p>
    <w:p>
      <w:r>
        <w:t xml:space="preserve">Useat osavaltiot ovat parantaneet hoitokotien asukkaiden hoidon laadun valvontaa, koska he tarvitsevat enemmän hoitoa.</w:t>
      </w:r>
    </w:p>
    <w:p>
      <w:r>
        <w:rPr>
          <w:b/>
        </w:rPr>
        <w:t xml:space="preserve">Esimerkki 7.4080</w:t>
      </w:r>
    </w:p>
    <w:p>
      <w:r>
        <w:t xml:space="preserve">Lausunto: Etiketti: neutraali.Genre: matkailu.</w:t>
      </w:r>
    </w:p>
    <w:p>
      <w:r>
        <w:rPr>
          <w:b/>
        </w:rPr>
        <w:t xml:space="preserve">Tulos</w:t>
      </w:r>
    </w:p>
    <w:p>
      <w:r>
        <w:t xml:space="preserve">Ota korttisi mukaan, niin saat sisäänpääsyn golfkentälle.</w:t>
      </w:r>
    </w:p>
    <w:p>
      <w:r>
        <w:rPr>
          <w:b/>
        </w:rPr>
        <w:t xml:space="preserve">Esimerkki 7.4081</w:t>
      </w:r>
    </w:p>
    <w:p>
      <w:r>
        <w:t xml:space="preserve">Lausunto: Laji: Matkailu: Ehkä Zarco tiesi tarkalleen, minne hän oli matkalla, sillä hän oli saanut tietää Madeiran olemassaolosta kastilialaislähteestä.</w:t>
      </w:r>
    </w:p>
    <w:p>
      <w:r>
        <w:rPr>
          <w:b/>
        </w:rPr>
        <w:t xml:space="preserve">Tulos</w:t>
      </w:r>
    </w:p>
    <w:p>
      <w:r>
        <w:t xml:space="preserve">Zarco sai tietää Madeiran olemassaolosta kastilialaiselta.</w:t>
      </w:r>
    </w:p>
    <w:p>
      <w:r>
        <w:rPr>
          <w:b/>
        </w:rPr>
        <w:t xml:space="preserve">Esimerkki 7.4082</w:t>
      </w:r>
    </w:p>
    <w:p>
      <w:r>
        <w:t xml:space="preserve">Lausunto: GeneralAccounting Office, 441 G Street NW, Room 7149 Washington, D.C. 20548Label: entailment.Genre: government.</w:t>
      </w:r>
    </w:p>
    <w:p>
      <w:r>
        <w:rPr>
          <w:b/>
        </w:rPr>
        <w:t xml:space="preserve">Tulos</w:t>
      </w:r>
    </w:p>
    <w:p>
      <w:r>
        <w:t xml:space="preserve">GAO on G-kadulla.</w:t>
      </w:r>
    </w:p>
    <w:p>
      <w:r>
        <w:rPr>
          <w:b/>
        </w:rPr>
        <w:t xml:space="preserve">Esimerkki 7.4083</w:t>
      </w:r>
    </w:p>
    <w:p>
      <w:r>
        <w:t xml:space="preserve">Lausunto: Label: entailment.Genre: slate.</w:t>
      </w:r>
    </w:p>
    <w:p>
      <w:r>
        <w:rPr>
          <w:b/>
        </w:rPr>
        <w:t xml:space="preserve">Tulos</w:t>
      </w:r>
    </w:p>
    <w:p>
      <w:r>
        <w:t xml:space="preserve">Heitin kaksikymmentä paria isoja alusvaatteita kadulle.</w:t>
      </w:r>
    </w:p>
    <w:p>
      <w:r>
        <w:rPr>
          <w:b/>
        </w:rPr>
        <w:t xml:space="preserve">Esimerkki 7.4084</w:t>
      </w:r>
    </w:p>
    <w:p>
      <w:r>
        <w:t xml:space="preserve">Lausunto: Tunniste: ristiriita.Genre: fiktio.</w:t>
      </w:r>
    </w:p>
    <w:p>
      <w:r>
        <w:rPr>
          <w:b/>
        </w:rPr>
        <w:t xml:space="preserve">Tulos</w:t>
      </w:r>
    </w:p>
    <w:p>
      <w:r>
        <w:t xml:space="preserve">Sather Karf sanoo, että teillä on 15 päivää aikaa korjata taivas.</w:t>
      </w:r>
    </w:p>
    <w:p>
      <w:r>
        <w:rPr>
          <w:b/>
        </w:rPr>
        <w:t xml:space="preserve">Esimerkki 7.4085</w:t>
      </w:r>
    </w:p>
    <w:p>
      <w:r>
        <w:t xml:space="preserve">Lausunto: Label: entailment.Genre: slate.</w:t>
      </w:r>
    </w:p>
    <w:p>
      <w:r>
        <w:rPr>
          <w:b/>
        </w:rPr>
        <w:t xml:space="preserve">Tulos</w:t>
      </w:r>
    </w:p>
    <w:p>
      <w:r>
        <w:t xml:space="preserve">Verkko kasvaa uskomatonta vauhtia.</w:t>
      </w:r>
    </w:p>
    <w:p>
      <w:r>
        <w:rPr>
          <w:b/>
        </w:rPr>
        <w:t xml:space="preserve">Esimerkki 7.4086</w:t>
      </w:r>
    </w:p>
    <w:p>
      <w:r>
        <w:t xml:space="preserve">Lausunto: Label: entailment.Genre: slate.</w:t>
      </w:r>
    </w:p>
    <w:p>
      <w:r>
        <w:rPr>
          <w:b/>
        </w:rPr>
        <w:t xml:space="preserve">Tulos</w:t>
      </w:r>
    </w:p>
    <w:p>
      <w:r>
        <w:t xml:space="preserve">Minut pysäytti osittain ajatus siitä, että päätyisin lapioimaan lantaa.</w:t>
      </w:r>
    </w:p>
    <w:p>
      <w:r>
        <w:rPr>
          <w:b/>
        </w:rPr>
        <w:t xml:space="preserve">Esimerkki 7.4087</w:t>
      </w:r>
    </w:p>
    <w:p>
      <w:r>
        <w:t xml:space="preserve">Lausunto: Label: contradiction.Genre: government. government: Jos posti perii vain 1000 mailin maksun ilman etäisyyseroja ja ilman siihen liittyviä drop-ship-alennuksia, posti joutuu epäedulliseen asemaan eikä ehkä kilpaile tehokkaasti.</w:t>
      </w:r>
    </w:p>
    <w:p>
      <w:r>
        <w:rPr>
          <w:b/>
        </w:rPr>
        <w:t xml:space="preserve">Tulos</w:t>
      </w:r>
    </w:p>
    <w:p>
      <w:r>
        <w:t xml:space="preserve">Jos postipalvelut veloittavat 1000 mailin matkasta, postipalvelut ovat etulyöntiasemassa.</w:t>
      </w:r>
    </w:p>
    <w:p>
      <w:r>
        <w:rPr>
          <w:b/>
        </w:rPr>
        <w:t xml:space="preserve">Esimerkki 7.4088</w:t>
      </w:r>
    </w:p>
    <w:p>
      <w:r>
        <w:t xml:space="preserve">Väite: heillä ei ole edes sosiaalisia taitoja oi en tiedä en todellakaan tiedä en usko, että jos joku kysyisi minulta, sanoisin epäröiden kyllä, että voisin antaa kuolemantuomionLabel: ristiriita.Genre: puhelin.</w:t>
      </w:r>
    </w:p>
    <w:p>
      <w:r>
        <w:rPr>
          <w:b/>
        </w:rPr>
        <w:t xml:space="preserve">Tulos</w:t>
      </w:r>
    </w:p>
    <w:p>
      <w:r>
        <w:t xml:space="preserve">Mielestäni heillä on todella hyvät sosiaaliset taidot</w:t>
      </w:r>
    </w:p>
    <w:p>
      <w:r>
        <w:rPr>
          <w:b/>
        </w:rPr>
        <w:t xml:space="preserve">Esimerkki 7.4089</w:t>
      </w:r>
    </w:p>
    <w:p>
      <w:r>
        <w:t xml:space="preserve">Lausunto: Merkintä: neutraali.Laji: matkailu.</w:t>
      </w:r>
    </w:p>
    <w:p>
      <w:r>
        <w:rPr>
          <w:b/>
        </w:rPr>
        <w:t xml:space="preserve">Tulos</w:t>
      </w:r>
    </w:p>
    <w:p>
      <w:r>
        <w:t xml:space="preserve">Eira de Foran asukkaat eivät yleensä pidä Vale do Paraison asukkaista.</w:t>
      </w:r>
    </w:p>
    <w:p>
      <w:r>
        <w:rPr>
          <w:b/>
        </w:rPr>
        <w:t xml:space="preserve">Esimerkki 7.4090</w:t>
      </w:r>
    </w:p>
    <w:p>
      <w:r>
        <w:t xml:space="preserve">Väite: On parasta ostaa se tuolla tavalla, koska meidän myyntiveromme on täällä seitsemän prosenttia.Nimike: neutraali.Laji: puhelin.</w:t>
      </w:r>
    </w:p>
    <w:p>
      <w:r>
        <w:rPr>
          <w:b/>
        </w:rPr>
        <w:t xml:space="preserve">Tulos</w:t>
      </w:r>
    </w:p>
    <w:p>
      <w:r>
        <w:t xml:space="preserve">Jos ostat sen sieltä, sinun ei tarvitse maksaa liikevaihtoveroa. </w:t>
      </w:r>
    </w:p>
    <w:p>
      <w:r>
        <w:rPr>
          <w:b/>
        </w:rPr>
        <w:t xml:space="preserve">Esimerkki 7.4091</w:t>
      </w:r>
    </w:p>
    <w:p>
      <w:r>
        <w:t xml:space="preserve">Lausunto: Laji: fiktio: Kaunokirjallisuus: Kaikki on hyvin, tyttö kaunotar Drew hyväili hänen harjaansa, silitti satiininpehmeää kaulan kaarta.</w:t>
      </w:r>
    </w:p>
    <w:p>
      <w:r>
        <w:rPr>
          <w:b/>
        </w:rPr>
        <w:t xml:space="preserve">Tulos</w:t>
      </w:r>
    </w:p>
    <w:p>
      <w:r>
        <w:t xml:space="preserve">Drew ampui koiransa.</w:t>
      </w:r>
    </w:p>
    <w:p>
      <w:r>
        <w:rPr>
          <w:b/>
        </w:rPr>
        <w:t xml:space="preserve">Esimerkki 7.4092</w:t>
      </w:r>
    </w:p>
    <w:p>
      <w:r>
        <w:t xml:space="preserve">Lausunto: Kummassakin paikassa on yrityksiä, jotka vuokraavat kanootteja ja muita vesiurheiluvälineitä.Nimike: ristiriita.Genre: matkailu.</w:t>
      </w:r>
    </w:p>
    <w:p>
      <w:r>
        <w:rPr>
          <w:b/>
        </w:rPr>
        <w:t xml:space="preserve">Tulos</w:t>
      </w:r>
    </w:p>
    <w:p>
      <w:r>
        <w:t xml:space="preserve">Glenriddingissä ei ole kanoottien tai muiden vesiurheiluvälineiden vuokrauspaikkoja.</w:t>
      </w:r>
    </w:p>
    <w:p>
      <w:r>
        <w:rPr>
          <w:b/>
        </w:rPr>
        <w:t xml:space="preserve">Esimerkki 7.4093</w:t>
      </w:r>
    </w:p>
    <w:p>
      <w:r>
        <w:t xml:space="preserve">Lausunto: Laji: fiktio.</w:t>
      </w:r>
    </w:p>
    <w:p>
      <w:r>
        <w:rPr>
          <w:b/>
        </w:rPr>
        <w:t xml:space="preserve">Tulos</w:t>
      </w:r>
    </w:p>
    <w:p>
      <w:r>
        <w:t xml:space="preserve">Jon oli iloinen nähdessään Starkin. </w:t>
      </w:r>
    </w:p>
    <w:p>
      <w:r>
        <w:rPr>
          <w:b/>
        </w:rPr>
        <w:t xml:space="preserve">Esimerkki 7.4094</w:t>
      </w:r>
    </w:p>
    <w:p>
      <w:r>
        <w:t xml:space="preserve">Lausunto: Laji: Laattamusiikki: Sen basso tulee 4 1/2 tuuman bassokartiosta, joka vie kaksi kolmasosaa radion sisätilasta ja saa virtansa omasta vahvistimestaan.</w:t>
      </w:r>
    </w:p>
    <w:p>
      <w:r>
        <w:rPr>
          <w:b/>
        </w:rPr>
        <w:t xml:space="preserve">Tulos</w:t>
      </w:r>
    </w:p>
    <w:p>
      <w:r>
        <w:t xml:space="preserve">Joitakin osia oli poistettava, jotta bassokaiuttimen kartio mahtuisi paikalleen.</w:t>
      </w:r>
    </w:p>
    <w:p>
      <w:r>
        <w:rPr>
          <w:b/>
        </w:rPr>
        <w:t xml:space="preserve">Esimerkki 7.4095</w:t>
      </w:r>
    </w:p>
    <w:p>
      <w:r>
        <w:t xml:space="preserve">Lausunto: Oliko Espanjan ainoa panos historiaan todella kannibalismin keksiminen? Eihän petollisuus ollut yleistä muinaisranskalaisten keskuudessa? Ja olkaamme rehellisiä - kaikki tietävät Sveitsin taipumuksen puolueettomuuteen.Nimike: ristiriita.Genre: fiktio.</w:t>
      </w:r>
    </w:p>
    <w:p>
      <w:r>
        <w:rPr>
          <w:b/>
        </w:rPr>
        <w:t xml:space="preserve">Tulos</w:t>
      </w:r>
    </w:p>
    <w:p>
      <w:r>
        <w:t xml:space="preserve">Espanjalla ei ollut historiallista osuutta.</w:t>
      </w:r>
    </w:p>
    <w:p>
      <w:r>
        <w:rPr>
          <w:b/>
        </w:rPr>
        <w:t xml:space="preserve">Esimerkki 7.4096</w:t>
      </w:r>
    </w:p>
    <w:p>
      <w:r>
        <w:t xml:space="preserve">Lausunto: Aivan, ja yleisesti ottaen minusta tuntuu, että en tiedä, mitä tämä vielä ehdottaa siitä, missä iässä tai miten he tekisivät tämän, mutta minusta tuntuu, että lasten tavoittaminen nuorempana on parempi, vaikka luulen, että kun he ovat päässeet lukiosta, he ovat niin omissa asioissaan, että luulen, että se olisi hyvin vaikeaa, ehkä siihen mennessä he ovat liian tunteettomia sille, mitä on tekeillä, kun taas nuorempina lapset ovat ala-asteella, kun he sanovat ei huumeille ja sellaisille asioille koulussaLappu: neutraali.Genre: puhelin.</w:t>
      </w:r>
    </w:p>
    <w:p>
      <w:r>
        <w:rPr>
          <w:b/>
        </w:rPr>
        <w:t xml:space="preserve">Tulos</w:t>
      </w:r>
    </w:p>
    <w:p>
      <w:r>
        <w:t xml:space="preserve">Päihdekoulutusta saavan lapsen on todennäköisempää valmistua koulusta. </w:t>
      </w:r>
    </w:p>
    <w:p>
      <w:r>
        <w:rPr>
          <w:b/>
        </w:rPr>
        <w:t xml:space="preserve">Esimerkki 7.4097</w:t>
      </w:r>
    </w:p>
    <w:p>
      <w:r>
        <w:t xml:space="preserve">Lausunto: Voi, se on hienoa, ei, ei, uh, uh, tyttäreni on puhunut tyttäreni kanssa täällä kanssamme, minulla on toinen, ja hän on puhunut opiskelijoille, uh, joten luulen, että he ovat lähettäneet tämän asiakkailleen ja ihmisille korkeakouluissa ja muissa paikoissa, joten jos olet tietokoneen käyttäjä, niin tyttäreni on puhunut kahdelle opiskelijalle, uh, jotka eivät olleet TI:n käyttäjiä, joten luulen, että kyllä.</w:t>
      </w:r>
    </w:p>
    <w:p>
      <w:r>
        <w:rPr>
          <w:b/>
        </w:rPr>
        <w:t xml:space="preserve">Tulos</w:t>
      </w:r>
    </w:p>
    <w:p>
      <w:r>
        <w:t xml:space="preserve">Teillä ei ollut tyttäriä, jotka puhuivat oppilaiden kanssa.</w:t>
      </w:r>
    </w:p>
    <w:p>
      <w:r>
        <w:rPr>
          <w:b/>
        </w:rPr>
        <w:t xml:space="preserve">Esimerkki 7.4098</w:t>
      </w:r>
    </w:p>
    <w:p>
      <w:r>
        <w:t xml:space="preserve">Väite: "Se johtuu kipulääkkeistä, katso.Nimike: entailment.Genre: fiktio.</w:t>
      </w:r>
    </w:p>
    <w:p>
      <w:r>
        <w:rPr>
          <w:b/>
        </w:rPr>
        <w:t xml:space="preserve">Tulos</w:t>
      </w:r>
    </w:p>
    <w:p>
      <w:r>
        <w:t xml:space="preserve">Se on kipulääkettä.</w:t>
      </w:r>
    </w:p>
    <w:p>
      <w:r>
        <w:rPr>
          <w:b/>
        </w:rPr>
        <w:t xml:space="preserve">Esimerkki 7.4099</w:t>
      </w:r>
    </w:p>
    <w:p>
      <w:r>
        <w:t xml:space="preserve">Lausunto: he tekevät ja he ovat innokkaita, että voimme pitää sen, mutta en vain nämä eivät tule olemaan yhtä kesyjä kuin kirja sain kirjan ensinLabel: entailment.Genre: puhelin.</w:t>
      </w:r>
    </w:p>
    <w:p>
      <w:r>
        <w:rPr>
          <w:b/>
        </w:rPr>
        <w:t xml:space="preserve">Tulos</w:t>
      </w:r>
    </w:p>
    <w:p>
      <w:r>
        <w:t xml:space="preserve">He ovat innokkaita julkaisemaan kirjan. </w:t>
      </w:r>
    </w:p>
    <w:p>
      <w:r>
        <w:rPr>
          <w:b/>
        </w:rPr>
        <w:t xml:space="preserve">Esimerkki 7.4100</w:t>
      </w:r>
    </w:p>
    <w:p>
      <w:r>
        <w:t xml:space="preserve">Lausunto: Label: contradiction.Genre: matkailu.</w:t>
      </w:r>
    </w:p>
    <w:p>
      <w:r>
        <w:rPr>
          <w:b/>
        </w:rPr>
        <w:t xml:space="preserve">Tulos</w:t>
      </w:r>
    </w:p>
    <w:p>
      <w:r>
        <w:t xml:space="preserve">On olemassa suora radio-ohjelma nimeltä Hawaii Waves.</w:t>
      </w:r>
    </w:p>
    <w:p>
      <w:r>
        <w:rPr>
          <w:b/>
        </w:rPr>
        <w:t xml:space="preserve">Esimerkki 7.4101</w:t>
      </w:r>
    </w:p>
    <w:p>
      <w:r>
        <w:t xml:space="preserve">Väite: Joo, meillä on siis, tiedättehän, meillä on jonkin verran sijoituksia siihen, mutta siitä ei saa oikeastaan mitään irtiLabel: ristiriita.Genre: puhelin.</w:t>
      </w:r>
    </w:p>
    <w:p>
      <w:r>
        <w:rPr>
          <w:b/>
        </w:rPr>
        <w:t xml:space="preserve">Tulos</w:t>
      </w:r>
    </w:p>
    <w:p>
      <w:r>
        <w:t xml:space="preserve">Meillä on jonkin verran investointeja, ja saamme niistä paljon irti. </w:t>
      </w:r>
    </w:p>
    <w:p>
      <w:r>
        <w:rPr>
          <w:b/>
        </w:rPr>
        <w:t xml:space="preserve">Esimerkki 7.4102</w:t>
      </w:r>
    </w:p>
    <w:p>
      <w:r>
        <w:t xml:space="preserve">Väite: Mistä he saivat sen, mistä se asiantuntemus tulee, jotta he voivat tuoda paljon maata, eikä se tule Venäjältä eikä Euroopasta, vaan Yhdysvalloista.Laji: puhelin.</w:t>
      </w:r>
    </w:p>
    <w:p>
      <w:r>
        <w:rPr>
          <w:b/>
        </w:rPr>
        <w:t xml:space="preserve">Tulos</w:t>
      </w:r>
    </w:p>
    <w:p>
      <w:r>
        <w:t xml:space="preserve">Asiantuntemus tulee Yhdysvalloista, koska meillä on parhaat koulut.</w:t>
      </w:r>
    </w:p>
    <w:p>
      <w:r>
        <w:rPr>
          <w:b/>
        </w:rPr>
        <w:t xml:space="preserve">Esimerkki 7.4103</w:t>
      </w:r>
    </w:p>
    <w:p>
      <w:r>
        <w:t xml:space="preserve">Lausunto: Nimike: ristiriita.Laji: fiktio.</w:t>
      </w:r>
    </w:p>
    <w:p>
      <w:r>
        <w:rPr>
          <w:b/>
        </w:rPr>
        <w:t xml:space="preserve">Tulos</w:t>
      </w:r>
    </w:p>
    <w:p>
      <w:r>
        <w:t xml:space="preserve">Intiaanit ja rosvot ampuvat minua heti, kun ratsastan. </w:t>
      </w:r>
    </w:p>
    <w:p>
      <w:r>
        <w:rPr>
          <w:b/>
        </w:rPr>
        <w:t xml:space="preserve">Esimerkki 7.4104</w:t>
      </w:r>
    </w:p>
    <w:p>
      <w:r>
        <w:t xml:space="preserve">Lausunto: Kysymys siitä, miten rohkeasta lehdestä tuli tunkkainen, leijuu Postin uutistoimituksen yllä kuin ajatuspallo.Nimike: ristiriita.Laji: liuskekivi.</w:t>
      </w:r>
    </w:p>
    <w:p>
      <w:r>
        <w:rPr>
          <w:b/>
        </w:rPr>
        <w:t xml:space="preserve">Tulos</w:t>
      </w:r>
    </w:p>
    <w:p>
      <w:r>
        <w:t xml:space="preserve">Uutistoimitus on täynnä typeryksiä, jotka eivät välitä siitä, miten lehti on muuttunut.</w:t>
      </w:r>
    </w:p>
    <w:p>
      <w:r>
        <w:rPr>
          <w:b/>
        </w:rPr>
        <w:t xml:space="preserve">Esimerkki 7.4105</w:t>
      </w:r>
    </w:p>
    <w:p>
      <w:r>
        <w:t xml:space="preserve">Lausunto: Label: Neutraali.Genre: liuskekivi.</w:t>
      </w:r>
    </w:p>
    <w:p>
      <w:r>
        <w:rPr>
          <w:b/>
        </w:rPr>
        <w:t xml:space="preserve">Tulos</w:t>
      </w:r>
    </w:p>
    <w:p>
      <w:r>
        <w:t xml:space="preserve">Aviomiehen idea oli, että pariskunta pukeutuisi samanlaisiin asuihin.</w:t>
      </w:r>
    </w:p>
    <w:p>
      <w:r>
        <w:rPr>
          <w:b/>
        </w:rPr>
        <w:t xml:space="preserve">Esimerkki 7.4106</w:t>
      </w:r>
    </w:p>
    <w:p>
      <w:r>
        <w:t xml:space="preserve">Lausunto: Mutta "ja tämä on merkittävää", "en löydä ketään, joka olisi nähnyt hänen tulevan toisesta siivestä.". Hän katsoi Mary Cavendishia. Merkintä: neutraali.Genre: fiktio.</w:t>
      </w:r>
    </w:p>
    <w:p>
      <w:r>
        <w:rPr>
          <w:b/>
        </w:rPr>
        <w:t xml:space="preserve">Tulos</w:t>
      </w:r>
    </w:p>
    <w:p>
      <w:r>
        <w:t xml:space="preserve">Rouva Cavendish oli itse asiassa menossa hammaslääkärin vastaanotolle.</w:t>
      </w:r>
    </w:p>
    <w:p>
      <w:r>
        <w:rPr>
          <w:b/>
        </w:rPr>
        <w:t xml:space="preserve">Esimerkki 7.4107</w:t>
      </w:r>
    </w:p>
    <w:p>
      <w:r>
        <w:t xml:space="preserve">Lausunto:  "Laji: fiktio.</w:t>
      </w:r>
    </w:p>
    <w:p>
      <w:r>
        <w:rPr>
          <w:b/>
        </w:rPr>
        <w:t xml:space="preserve">Tulos</w:t>
      </w:r>
    </w:p>
    <w:p>
      <w:r>
        <w:t xml:space="preserve">He eivät halua ottaa vastuuta omista ongelmistaan.</w:t>
      </w:r>
    </w:p>
    <w:p>
      <w:r>
        <w:rPr>
          <w:b/>
        </w:rPr>
        <w:t xml:space="preserve">Esimerkki 7.4108</w:t>
      </w:r>
    </w:p>
    <w:p>
      <w:r>
        <w:t xml:space="preserve">Väite: niin osa asiaa on se, kun isä ja poika tai isä ja tytär isännöivät tätä kokousta, että viikolla heidän on suunniteltava yhdessä, mitä he aikovat tehdä, kun he ovat isäntänäLabel: ristiriita.Genre: puhelin.</w:t>
      </w:r>
    </w:p>
    <w:p>
      <w:r>
        <w:rPr>
          <w:b/>
        </w:rPr>
        <w:t xml:space="preserve">Tulos</w:t>
      </w:r>
    </w:p>
    <w:p>
      <w:r>
        <w:t xml:space="preserve">Järjestäjät tekevät kokouksen suunnittelun, joten vanhemman ja lapsen on vain johdettava keskustelua.</w:t>
      </w:r>
    </w:p>
    <w:p>
      <w:r>
        <w:rPr>
          <w:b/>
        </w:rPr>
        <w:t xml:space="preserve">Esimerkki 7.4109</w:t>
      </w:r>
    </w:p>
    <w:p>
      <w:r>
        <w:t xml:space="preserve">Lausunto: Laji: hallitus.</w:t>
      </w:r>
    </w:p>
    <w:p>
      <w:r>
        <w:rPr>
          <w:b/>
        </w:rPr>
        <w:t xml:space="preserve">Tulos</w:t>
      </w:r>
    </w:p>
    <w:p>
      <w:r>
        <w:t xml:space="preserve">Lakiehdotuksen läpimeno on todennäköisempää, jos talous ei nouse liikaa ennen vaaleja.</w:t>
      </w:r>
    </w:p>
    <w:p>
      <w:r>
        <w:rPr>
          <w:b/>
        </w:rPr>
        <w:t xml:space="preserve">Esimerkki 7.4110</w:t>
      </w:r>
    </w:p>
    <w:p>
      <w:r>
        <w:t xml:space="preserve">Väite: kyllä, kun on sinun onLabel: neutraali.Genre: puhelin.</w:t>
      </w:r>
    </w:p>
    <w:p>
      <w:r>
        <w:rPr>
          <w:b/>
        </w:rPr>
        <w:t xml:space="preserve">Tulos</w:t>
      </w:r>
    </w:p>
    <w:p>
      <w:r>
        <w:t xml:space="preserve">Onko sinun vuorosi tiistaisin?</w:t>
      </w:r>
    </w:p>
    <w:p>
      <w:r>
        <w:rPr>
          <w:b/>
        </w:rPr>
        <w:t xml:space="preserve">Esimerkki 7.4111</w:t>
      </w:r>
    </w:p>
    <w:p>
      <w:r>
        <w:t xml:space="preserve">Lausunto: Nimitys: Fatih (valloittaja), ja hänen äskettäin voittamansa pääkaupunki nimettiin uudelleen Istanbuliksi.</w:t>
      </w:r>
    </w:p>
    <w:p>
      <w:r>
        <w:rPr>
          <w:b/>
        </w:rPr>
        <w:t xml:space="preserve">Tulos</w:t>
      </w:r>
    </w:p>
    <w:p>
      <w:r>
        <w:t xml:space="preserve">Istanbul oli yksi tärkeimmistä kaupungeista näinä aikoina.</w:t>
      </w:r>
    </w:p>
    <w:p>
      <w:r>
        <w:rPr>
          <w:b/>
        </w:rPr>
        <w:t xml:space="preserve">Esimerkki 7.4112</w:t>
      </w:r>
    </w:p>
    <w:p>
      <w:r>
        <w:t xml:space="preserve">Lausunto: Label: neutral.Genre: government.</w:t>
      </w:r>
    </w:p>
    <w:p>
      <w:r>
        <w:rPr>
          <w:b/>
        </w:rPr>
        <w:t xml:space="preserve">Tulos</w:t>
      </w:r>
    </w:p>
    <w:p>
      <w:r>
        <w:t xml:space="preserve">IOLTA-ohjelma tarjoaa suurimman osan rahoista.</w:t>
      </w:r>
    </w:p>
    <w:p>
      <w:r>
        <w:rPr>
          <w:b/>
        </w:rPr>
        <w:t xml:space="preserve">Esimerkki 7.4113</w:t>
      </w:r>
    </w:p>
    <w:p>
      <w:r>
        <w:t xml:space="preserve">Lausunto: Nimike: entailment.Genre: fiktio.</w:t>
      </w:r>
    </w:p>
    <w:p>
      <w:r>
        <w:rPr>
          <w:b/>
        </w:rPr>
        <w:t xml:space="preserve">Tulos</w:t>
      </w:r>
    </w:p>
    <w:p>
      <w:r>
        <w:t xml:space="preserve">Henkilö, jolla oli jotain päässään, seisoi jonkin päällä. </w:t>
      </w:r>
    </w:p>
    <w:p>
      <w:r>
        <w:rPr>
          <w:b/>
        </w:rPr>
        <w:t xml:space="preserve">Esimerkki 7.4114</w:t>
      </w:r>
    </w:p>
    <w:p>
      <w:r>
        <w:t xml:space="preserve">Lausunto: Label: contradiction.Genre: slate.</w:t>
      </w:r>
    </w:p>
    <w:p>
      <w:r>
        <w:rPr>
          <w:b/>
        </w:rPr>
        <w:t xml:space="preserve">Tulos</w:t>
      </w:r>
    </w:p>
    <w:p>
      <w:r>
        <w:t xml:space="preserve">On uusi kulttuurinen kuvasto, joka liittyy Westchesteriin 1950-luvulta.</w:t>
      </w:r>
    </w:p>
    <w:p>
      <w:r>
        <w:rPr>
          <w:b/>
        </w:rPr>
        <w:t xml:space="preserve">Esimerkki 7.4115</w:t>
      </w:r>
    </w:p>
    <w:p>
      <w:r>
        <w:t xml:space="preserve">Lausunto: Inglethorp sanoi: "Kävelen kanssanne kylään. Nimike: ristiriita.Genre: fiktio.</w:t>
      </w:r>
    </w:p>
    <w:p>
      <w:r>
        <w:rPr>
          <w:b/>
        </w:rPr>
        <w:t xml:space="preserve">Tulos</w:t>
      </w:r>
    </w:p>
    <w:p>
      <w:r>
        <w:t xml:space="preserve">Inglethorp oli menettänyt jalkojensa käytön, minkä vuoksi hänen oli mahdotonta kävellä.</w:t>
      </w:r>
    </w:p>
    <w:p>
      <w:r>
        <w:rPr>
          <w:b/>
        </w:rPr>
        <w:t xml:space="preserve">Esimerkki 7.4116</w:t>
      </w:r>
    </w:p>
    <w:p>
      <w:r>
        <w:t xml:space="preserve">Väite: kyllä koskaan et voi edes silloin, kun olin lapsi juoksin välillä naapurini kolme ja neljä korttelia joskus ja kunhan äitini oli yleinen käsitys siitä, missä olin ja olin takaisin ajoissa ja nyt en anna lasteni ulos etupihalta, että en voi nähdä heitäLabel: neutraali.Genre: puhelin.</w:t>
      </w:r>
    </w:p>
    <w:p>
      <w:r>
        <w:rPr>
          <w:b/>
        </w:rPr>
        <w:t xml:space="preserve">Tulos</w:t>
      </w:r>
    </w:p>
    <w:p>
      <w:r>
        <w:t xml:space="preserve">Minulla on neljä lasta - kaksostytöt, poika ja tyttö.</w:t>
      </w:r>
    </w:p>
    <w:p>
      <w:r>
        <w:rPr>
          <w:b/>
        </w:rPr>
        <w:t xml:space="preserve">Esimerkki 7.4117</w:t>
      </w:r>
    </w:p>
    <w:p>
      <w:r>
        <w:t xml:space="preserve">Väite: se on nousemassa sinneLabel: neutraali.Genre: puhelin.</w:t>
      </w:r>
    </w:p>
    <w:p>
      <w:r>
        <w:rPr>
          <w:b/>
        </w:rPr>
        <w:t xml:space="preserve">Tulos</w:t>
      </w:r>
    </w:p>
    <w:p>
      <w:r>
        <w:t xml:space="preserve">Se on melko korkea.</w:t>
      </w:r>
    </w:p>
    <w:p>
      <w:r>
        <w:rPr>
          <w:b/>
        </w:rPr>
        <w:t xml:space="preserve">Esimerkki 7.4118</w:t>
      </w:r>
    </w:p>
    <w:p>
      <w:r>
        <w:t xml:space="preserve">Lausunto: Label: entailment.Genre: matkailu.</w:t>
      </w:r>
    </w:p>
    <w:p>
      <w:r>
        <w:rPr>
          <w:b/>
        </w:rPr>
        <w:t xml:space="preserve">Tulos</w:t>
      </w:r>
    </w:p>
    <w:p>
      <w:r>
        <w:t xml:space="preserve">Täällä järjestetään toukokuussa kansainvälinen elokuvafestivaali ja tammikuussa musiikkifestivaali.</w:t>
      </w:r>
    </w:p>
    <w:p>
      <w:r>
        <w:rPr>
          <w:b/>
        </w:rPr>
        <w:t xml:space="preserve">Esimerkki 7.4119</w:t>
      </w:r>
    </w:p>
    <w:p>
      <w:r>
        <w:t xml:space="preserve">Lausunto: ja ehkä jopa yritys tekee jonkinlaisen yhteensovittamisohjelman, joka on hyvä ohjelma, joka on hyvä ohjelma, uhLabel: ristiriita.Genre: puhelin.</w:t>
      </w:r>
    </w:p>
    <w:p>
      <w:r>
        <w:rPr>
          <w:b/>
        </w:rPr>
        <w:t xml:space="preserve">Tulos</w:t>
      </w:r>
    </w:p>
    <w:p>
      <w:r>
        <w:t xml:space="preserve">Yritys ei vastaa eläkemaksuja.</w:t>
      </w:r>
    </w:p>
    <w:p>
      <w:r>
        <w:rPr>
          <w:b/>
        </w:rPr>
        <w:t xml:space="preserve">Esimerkki 7.4120</w:t>
      </w:r>
    </w:p>
    <w:p>
      <w:r>
        <w:t xml:space="preserve">Lausunto: Nimike: neutraali.Laji: julkishallinto.</w:t>
      </w:r>
    </w:p>
    <w:p>
      <w:r>
        <w:rPr>
          <w:b/>
        </w:rPr>
        <w:t xml:space="preserve">Tulos</w:t>
      </w:r>
    </w:p>
    <w:p>
      <w:r>
        <w:t xml:space="preserve">GAO suorittaa tehtävänsä sopimusvaroin.</w:t>
      </w:r>
    </w:p>
    <w:p>
      <w:r>
        <w:rPr>
          <w:b/>
        </w:rPr>
        <w:t xml:space="preserve">Esimerkki 7.4121</w:t>
      </w:r>
    </w:p>
    <w:p>
      <w:r>
        <w:t xml:space="preserve">Lausunto: Laji: matkailu. kuvaus: 20 huonetta on järjestetty kronologiseen järjestykseen, ja niihin on ryhmitelty esineitä kustakin paikasta.</w:t>
      </w:r>
    </w:p>
    <w:p>
      <w:r>
        <w:rPr>
          <w:b/>
        </w:rPr>
        <w:t xml:space="preserve">Tulos</w:t>
      </w:r>
    </w:p>
    <w:p>
      <w:r>
        <w:t xml:space="preserve">Kaikki 30 huonetta on järjestetty sattumanvaraisesti, eikä niiden historiallisesta kronologiasta ole huolehdittu.</w:t>
      </w:r>
    </w:p>
    <w:p>
      <w:r>
        <w:rPr>
          <w:b/>
        </w:rPr>
        <w:t xml:space="preserve">Esimerkki 7.4122</w:t>
      </w:r>
    </w:p>
    <w:p>
      <w:r>
        <w:t xml:space="preserve">Lausunto: Voi se on se on arvokkain elokuva se on ollut nähdä se valkokankaalla, koska se on vain upeimpia luontokohtauksia mitä olet koskaan elämässäsi nähnyt ja se on kaikki tämä se on tarina tästä pienestä kissasta ja koirasta ja se ei ole niin söpö se on vain uh se on vain niin realistinen kaikki mitä he tekevät ihmettelee miten ihmeessä he ikinä saivat ne tekemään joitakin näistä asioista ja se oliLabel: entailment.Genre: puhelin.</w:t>
      </w:r>
    </w:p>
    <w:p>
      <w:r>
        <w:rPr>
          <w:b/>
        </w:rPr>
        <w:t xml:space="preserve">Tulos</w:t>
      </w:r>
    </w:p>
    <w:p>
      <w:r>
        <w:t xml:space="preserve">Elokuvassa on kauniita luontokohtauksia.</w:t>
      </w:r>
    </w:p>
    <w:p>
      <w:r>
        <w:rPr>
          <w:b/>
        </w:rPr>
        <w:t xml:space="preserve">Esimerkki 7.4123</w:t>
      </w:r>
    </w:p>
    <w:p>
      <w:r>
        <w:t xml:space="preserve">Lausunto: Joo, aivan Dullesin vieressä, selvä, puhutaan myöhemmin, hei heiTarra: entailment.Laji: puhelin.</w:t>
      </w:r>
    </w:p>
    <w:p>
      <w:r>
        <w:rPr>
          <w:b/>
        </w:rPr>
        <w:t xml:space="preserve">Tulos</w:t>
      </w:r>
    </w:p>
    <w:p>
      <w:r>
        <w:t xml:space="preserve">Olemme lähellä Dullesia.</w:t>
      </w:r>
    </w:p>
    <w:p>
      <w:r>
        <w:rPr>
          <w:b/>
        </w:rPr>
        <w:t xml:space="preserve">Esimerkki 7.4124</w:t>
      </w:r>
    </w:p>
    <w:p>
      <w:r>
        <w:t xml:space="preserve">Väite: joo olemme nähneet sen jooLabel: ristiriita.Genre: puhelin.</w:t>
      </w:r>
    </w:p>
    <w:p>
      <w:r>
        <w:rPr>
          <w:b/>
        </w:rPr>
        <w:t xml:space="preserve">Tulos</w:t>
      </w:r>
    </w:p>
    <w:p>
      <w:r>
        <w:t xml:space="preserve">Emme nähneet mitään, olemme sokeita.</w:t>
      </w:r>
    </w:p>
    <w:p>
      <w:r>
        <w:rPr>
          <w:b/>
        </w:rPr>
        <w:t xml:space="preserve">Esimerkki 7.4125</w:t>
      </w:r>
    </w:p>
    <w:p>
      <w:r>
        <w:t xml:space="preserve">Lausunto: (Vakuutusmatemaattisen käytännön standardista No.Label: neutraali.Genre: hallitus.</w:t>
      </w:r>
    </w:p>
    <w:p>
      <w:r>
        <w:rPr>
          <w:b/>
        </w:rPr>
        <w:t xml:space="preserve">Tulos</w:t>
      </w:r>
    </w:p>
    <w:p>
      <w:r>
        <w:t xml:space="preserve">Näihin käytännesääntöihin kuuluu, että työhön liittyvien muistiinpanojen kirjoittamiseen käytetään vain mustaa mustetta.</w:t>
      </w:r>
    </w:p>
    <w:p>
      <w:r>
        <w:rPr>
          <w:b/>
        </w:rPr>
        <w:t xml:space="preserve">Esimerkki 7.4126</w:t>
      </w:r>
    </w:p>
    <w:p>
      <w:r>
        <w:t xml:space="preserve">Lausunto: Kuulostaa minusta siltä, että sinulla menee hyvin, mieheni on eläkkeellä, joten hän on ollut eläkkeellä jo kolme vuotta, se on melkoinen muutosLabel: neutraali.Genre: puhelin.</w:t>
      </w:r>
    </w:p>
    <w:p>
      <w:r>
        <w:rPr>
          <w:b/>
        </w:rPr>
        <w:t xml:space="preserve">Tulos</w:t>
      </w:r>
    </w:p>
    <w:p>
      <w:r>
        <w:t xml:space="preserve">Mieheni ei suhtaudu eläkkeelle jäämiseen hyvin.</w:t>
      </w:r>
    </w:p>
    <w:p>
      <w:r>
        <w:rPr>
          <w:b/>
        </w:rPr>
        <w:t xml:space="preserve">Esimerkki 7.4127</w:t>
      </w:r>
    </w:p>
    <w:p>
      <w:r>
        <w:t xml:space="preserve">Lausunto: Label: contradiction.Genre: Government.</w:t>
      </w:r>
    </w:p>
    <w:p>
      <w:r>
        <w:rPr>
          <w:b/>
        </w:rPr>
        <w:t xml:space="preserve">Tulos</w:t>
      </w:r>
    </w:p>
    <w:p>
      <w:r>
        <w:t xml:space="preserve">Standardi on hyvin epäjohdonmukainen niiden vastuiden kanssa.</w:t>
      </w:r>
    </w:p>
    <w:p>
      <w:r>
        <w:rPr>
          <w:b/>
        </w:rPr>
        <w:t xml:space="preserve">Esimerkki 7.4128</w:t>
      </w:r>
    </w:p>
    <w:p>
      <w:r>
        <w:t xml:space="preserve">Lausunto: Vastauksena kysymykseen Frank Sinatran vaikutuksesta populaarikulttuuriin Jay Carney ilmoittaa, että Daytonin, Ohion riff-rokkarit Guided by Voices ovat hänen suosikkibändinsä.</w:t>
      </w:r>
    </w:p>
    <w:p>
      <w:r>
        <w:rPr>
          <w:b/>
        </w:rPr>
        <w:t xml:space="preserve">Tulos</w:t>
      </w:r>
    </w:p>
    <w:p>
      <w:r>
        <w:t xml:space="preserve">Jay Carney sanoi, ettei voi sietää Guided by Voicesia.</w:t>
      </w:r>
    </w:p>
    <w:p>
      <w:r>
        <w:rPr>
          <w:b/>
        </w:rPr>
        <w:t xml:space="preserve">Esimerkki 7.4129</w:t>
      </w:r>
    </w:p>
    <w:p>
      <w:r>
        <w:t xml:space="preserve">Lausunto: Label: neutral.Genre: government.</w:t>
      </w:r>
    </w:p>
    <w:p>
      <w:r>
        <w:rPr>
          <w:b/>
        </w:rPr>
        <w:t xml:space="preserve">Tulos</w:t>
      </w:r>
    </w:p>
    <w:p>
      <w:r>
        <w:t xml:space="preserve">Tämä palaute liittyi lähinnä virallisen palautteen antamisen vaikeuteen.</w:t>
      </w:r>
    </w:p>
    <w:p>
      <w:r>
        <w:rPr>
          <w:b/>
        </w:rPr>
        <w:t xml:space="preserve">Esimerkki 7.4130</w:t>
      </w:r>
    </w:p>
    <w:p>
      <w:r>
        <w:t xml:space="preserve">Lausunto: Label: contradiction.Genre: slate.</w:t>
      </w:r>
    </w:p>
    <w:p>
      <w:r>
        <w:rPr>
          <w:b/>
        </w:rPr>
        <w:t xml:space="preserve">Tulos</w:t>
      </w:r>
    </w:p>
    <w:p>
      <w:r>
        <w:t xml:space="preserve">Etelävaltiossa on kolme ihmistyyppiä: poliitikot, uutistoimittajat ja kaikki muut.</w:t>
      </w:r>
    </w:p>
    <w:p>
      <w:r>
        <w:rPr>
          <w:b/>
        </w:rPr>
        <w:t xml:space="preserve">Esimerkki 7.4131</w:t>
      </w:r>
    </w:p>
    <w:p>
      <w:r>
        <w:t xml:space="preserve">Lausunto: Tunniste: ristiriita.Genre: fiktio.</w:t>
      </w:r>
    </w:p>
    <w:p>
      <w:r>
        <w:rPr>
          <w:b/>
        </w:rPr>
        <w:t xml:space="preserve">Tulos</w:t>
      </w:r>
    </w:p>
    <w:p>
      <w:r>
        <w:t xml:space="preserve">Juliuksen mielestä se oli edelleen ehdottoman tärkeää.</w:t>
      </w:r>
    </w:p>
    <w:p>
      <w:r>
        <w:rPr>
          <w:b/>
        </w:rPr>
        <w:t xml:space="preserve">Esimerkki 7.4132</w:t>
      </w:r>
    </w:p>
    <w:p>
      <w:r>
        <w:t xml:space="preserve">Lausunto: Laji: liuskekivi.</w:t>
      </w:r>
    </w:p>
    <w:p>
      <w:r>
        <w:rPr>
          <w:b/>
        </w:rPr>
        <w:t xml:space="preserve">Tulos</w:t>
      </w:r>
    </w:p>
    <w:p>
      <w:r>
        <w:t xml:space="preserve">Starr tutkitaan.</w:t>
      </w:r>
    </w:p>
    <w:p>
      <w:r>
        <w:rPr>
          <w:b/>
        </w:rPr>
        <w:t xml:space="preserve">Esimerkki 7.4133</w:t>
      </w:r>
    </w:p>
    <w:p>
      <w:r>
        <w:t xml:space="preserve">Lausunto: Label: entailment.Genre: government.</w:t>
      </w:r>
    </w:p>
    <w:p>
      <w:r>
        <w:rPr>
          <w:b/>
        </w:rPr>
        <w:t xml:space="preserve">Tulos</w:t>
      </w:r>
    </w:p>
    <w:p>
      <w:r>
        <w:t xml:space="preserve">Yhdysvaltojen bruttokansantuote on keskimäärin kaksinkertaistunut 35-vuotissukupolvesta toiseen. </w:t>
      </w:r>
    </w:p>
    <w:p>
      <w:r>
        <w:rPr>
          <w:b/>
        </w:rPr>
        <w:t xml:space="preserve">Esimerkki 7.4134</w:t>
      </w:r>
    </w:p>
    <w:p>
      <w:r>
        <w:t xml:space="preserve">Väite: joo no se ei ollut varallisuuden asia, vaan se, että he eivät olleet varakkaita, teki heistä tasa-arvoisia No, puhutaan myöhemmin, okei, hei heiTarra: ristiriita.Laji: puhelin.</w:t>
      </w:r>
    </w:p>
    <w:p>
      <w:r>
        <w:rPr>
          <w:b/>
        </w:rPr>
        <w:t xml:space="preserve">Tulos</w:t>
      </w:r>
    </w:p>
    <w:p>
      <w:r>
        <w:t xml:space="preserve">He ovat multimiljonäärejä. </w:t>
      </w:r>
    </w:p>
    <w:p>
      <w:r>
        <w:rPr>
          <w:b/>
        </w:rPr>
        <w:t xml:space="preserve">Esimerkki 7.4135</w:t>
      </w:r>
    </w:p>
    <w:p>
      <w:r>
        <w:t xml:space="preserve">Lausunto: Label: neutraali.Genre: liuskekivi.</w:t>
      </w:r>
    </w:p>
    <w:p>
      <w:r>
        <w:rPr>
          <w:b/>
        </w:rPr>
        <w:t xml:space="preserve">Tulos</w:t>
      </w:r>
    </w:p>
    <w:p>
      <w:r>
        <w:t xml:space="preserve">SIDS-vauvojen vanhempia syytetään lähes koko ajan väärin perustein sekä menneisyydessä että nykyään, ja heitä syytetään väärin perustein myös tulevaisuudessa.</w:t>
      </w:r>
    </w:p>
    <w:p>
      <w:r>
        <w:rPr>
          <w:b/>
        </w:rPr>
        <w:t xml:space="preserve">Esimerkki 7.4136</w:t>
      </w:r>
    </w:p>
    <w:p>
      <w:r>
        <w:t xml:space="preserve">Lausunto: Label: contradiction.Genre: slate.</w:t>
      </w:r>
    </w:p>
    <w:p>
      <w:r>
        <w:rPr>
          <w:b/>
        </w:rPr>
        <w:t xml:space="preserve">Tulos</w:t>
      </w:r>
    </w:p>
    <w:p>
      <w:r>
        <w:t xml:space="preserve">Äänestäjät monissa maissa eivät ole muuttuneet lainkaan.</w:t>
      </w:r>
    </w:p>
    <w:p>
      <w:r>
        <w:rPr>
          <w:b/>
        </w:rPr>
        <w:t xml:space="preserve">Esimerkki 7.4137</w:t>
      </w:r>
    </w:p>
    <w:p>
      <w:r>
        <w:t xml:space="preserve">Lausunto: Nimike: entailment.Genre: fiktio.</w:t>
      </w:r>
    </w:p>
    <w:p>
      <w:r>
        <w:rPr>
          <w:b/>
        </w:rPr>
        <w:t xml:space="preserve">Tulos</w:t>
      </w:r>
    </w:p>
    <w:p>
      <w:r>
        <w:t xml:space="preserve">Tuosta sukupolvesta syntyi paljon lapsia.</w:t>
      </w:r>
    </w:p>
    <w:p>
      <w:r>
        <w:rPr>
          <w:b/>
        </w:rPr>
        <w:t xml:space="preserve">Esimerkki 7.4138</w:t>
      </w:r>
    </w:p>
    <w:p>
      <w:r>
        <w:t xml:space="preserve">Väite: toimia samanlaisilla toiminnallisilla valmiuksilla eri ympäristössä; esimerkiksi ohjelman muuntaminen FORTRANista Adaan tai yhdessä tietokoneessa toimivan ohjelman muuntaminen toisessa tietokoneessa toimivaksi.Nimike: ristiriita.Laji: hallitus.</w:t>
      </w:r>
    </w:p>
    <w:p>
      <w:r>
        <w:rPr>
          <w:b/>
        </w:rPr>
        <w:t xml:space="preserve">Tulos</w:t>
      </w:r>
    </w:p>
    <w:p>
      <w:r>
        <w:t xml:space="preserve">Ohjelmat voidaan muuntaa riippumatta siitä, mitä.</w:t>
      </w:r>
    </w:p>
    <w:p>
      <w:r>
        <w:rPr>
          <w:b/>
        </w:rPr>
        <w:t xml:space="preserve">Esimerkki 7.4139</w:t>
      </w:r>
    </w:p>
    <w:p>
      <w:r>
        <w:t xml:space="preserve">Lausunto: Nimike: ristiriita.Genre: matkailu.</w:t>
      </w:r>
    </w:p>
    <w:p>
      <w:r>
        <w:rPr>
          <w:b/>
        </w:rPr>
        <w:t xml:space="preserve">Tulos</w:t>
      </w:r>
    </w:p>
    <w:p>
      <w:r>
        <w:t xml:space="preserve">Basilica de San Francisco El Grande on moderni kirkko, joka on rakennettu 2000-luvun alussa.</w:t>
      </w:r>
    </w:p>
    <w:p>
      <w:r>
        <w:rPr>
          <w:b/>
        </w:rPr>
        <w:t xml:space="preserve">Esimerkki 7.4140</w:t>
      </w:r>
    </w:p>
    <w:p>
      <w:r>
        <w:t xml:space="preserve">Lausunto: Label: contradiction.Genre: government.</w:t>
      </w:r>
    </w:p>
    <w:p>
      <w:r>
        <w:rPr>
          <w:b/>
        </w:rPr>
        <w:t xml:space="preserve">Tulos</w:t>
      </w:r>
    </w:p>
    <w:p>
      <w:r>
        <w:t xml:space="preserve">He eivät halua yhdistää jäseniä mihinkään järjestöön.</w:t>
      </w:r>
    </w:p>
    <w:p>
      <w:r>
        <w:rPr>
          <w:b/>
        </w:rPr>
        <w:t xml:space="preserve">Esimerkki 7.4141</w:t>
      </w:r>
    </w:p>
    <w:p>
      <w:r>
        <w:t xml:space="preserve">Lausunto: EPA Small Business Gateway tarjoaa myös linkin ympäristösäädöksiin ja -lainsäädäntöön, mukaan lukien uudet säädökset, ehdotetut säädökset, tärkeät ilmoitukset ja tulevien säädösten sääntelyohjelma.</w:t>
      </w:r>
    </w:p>
    <w:p>
      <w:r>
        <w:rPr>
          <w:b/>
        </w:rPr>
        <w:t xml:space="preserve">Tulos</w:t>
      </w:r>
    </w:p>
    <w:p>
      <w:r>
        <w:t xml:space="preserve">EPA Small Business Gateway -portaalissa ei ole ympäristösäännöksiä.</w:t>
      </w:r>
    </w:p>
    <w:p>
      <w:r>
        <w:rPr>
          <w:b/>
        </w:rPr>
        <w:t xml:space="preserve">Esimerkki 7.4142</w:t>
      </w:r>
    </w:p>
    <w:p>
      <w:r>
        <w:t xml:space="preserve">Lausunto: Label: entailment.</w:t>
      </w:r>
    </w:p>
    <w:p>
      <w:r>
        <w:rPr>
          <w:b/>
        </w:rPr>
        <w:t xml:space="preserve">Tulos</w:t>
      </w:r>
    </w:p>
    <w:p>
      <w:r>
        <w:t xml:space="preserve">Jos aika sallii, se on upea paikka, johon kannattaa tutustua.</w:t>
      </w:r>
    </w:p>
    <w:p>
      <w:r>
        <w:rPr>
          <w:b/>
        </w:rPr>
        <w:t xml:space="preserve">Esimerkki 7.4143</w:t>
      </w:r>
    </w:p>
    <w:p>
      <w:r>
        <w:t xml:space="preserve">Väite: Luulen, että on tulossa toinen auto, jonka on tarkoitus kilpailla Miatan kanssa, enkä muista, mitä olen lukenut siitä, mutta se on mielenkiintoista, joten luulisi, että joku yrittäisi kilpailla Miatan kanssa, koska se on hyvin suosittu.</w:t>
      </w:r>
    </w:p>
    <w:p>
      <w:r>
        <w:rPr>
          <w:b/>
        </w:rPr>
        <w:t xml:space="preserve">Tulos</w:t>
      </w:r>
    </w:p>
    <w:p>
      <w:r>
        <w:t xml:space="preserve">Joku yrittää kilpailla Miatan kanssa, koska se on niin suosittu, joten joku yrittää. </w:t>
      </w:r>
    </w:p>
    <w:p>
      <w:r>
        <w:rPr>
          <w:b/>
        </w:rPr>
        <w:t xml:space="preserve">Esimerkki 7.4144</w:t>
      </w:r>
    </w:p>
    <w:p>
      <w:r>
        <w:t xml:space="preserve">Lausunto: Laji: fiktio.</w:t>
      </w:r>
    </w:p>
    <w:p>
      <w:r>
        <w:rPr>
          <w:b/>
        </w:rPr>
        <w:t xml:space="preserve">Tulos</w:t>
      </w:r>
    </w:p>
    <w:p>
      <w:r>
        <w:t xml:space="preserve">Ja oikeus toteutui pian.</w:t>
      </w:r>
    </w:p>
    <w:p>
      <w:r>
        <w:rPr>
          <w:b/>
        </w:rPr>
        <w:t xml:space="preserve">Esimerkki 7.4145</w:t>
      </w:r>
    </w:p>
    <w:p>
      <w:r>
        <w:t xml:space="preserve">Lausunto: No, luulen, että olemme tehneet sen, kiitos paljon, se on ollut mielenkiintoistaLabel: ristiriita.Genre: puhelin.</w:t>
      </w:r>
    </w:p>
    <w:p>
      <w:r>
        <w:rPr>
          <w:b/>
        </w:rPr>
        <w:t xml:space="preserve">Tulos</w:t>
      </w:r>
    </w:p>
    <w:p>
      <w:r>
        <w:t xml:space="preserve">Emme ole vielä päässeet sen pariin, mutta se on ollut varsin mielenkiintoista.</w:t>
      </w:r>
    </w:p>
    <w:p>
      <w:r>
        <w:rPr>
          <w:b/>
        </w:rPr>
        <w:t xml:space="preserve">Esimerkki 7.4146</w:t>
      </w:r>
    </w:p>
    <w:p>
      <w:r>
        <w:t xml:space="preserve">Väite: ja tietysti ihmiset, jotka lopulta maksavat siitä, ovat fanejaLähetys: ristiriita.Laji: puhelin.</w:t>
      </w:r>
    </w:p>
    <w:p>
      <w:r>
        <w:rPr>
          <w:b/>
        </w:rPr>
        <w:t xml:space="preserve">Tulos</w:t>
      </w:r>
    </w:p>
    <w:p>
      <w:r>
        <w:t xml:space="preserve">Fanien ei koskaan tarvinnut maksaa mitään.</w:t>
      </w:r>
    </w:p>
    <w:p>
      <w:r>
        <w:rPr>
          <w:b/>
        </w:rPr>
        <w:t xml:space="preserve">Esimerkki 7.4147</w:t>
      </w:r>
    </w:p>
    <w:p>
      <w:r>
        <w:t xml:space="preserve">Lausunto: Label: entailment.Genre: travel.</w:t>
      </w:r>
    </w:p>
    <w:p>
      <w:r>
        <w:rPr>
          <w:b/>
        </w:rPr>
        <w:t xml:space="preserve">Tulos</w:t>
      </w:r>
    </w:p>
    <w:p>
      <w:r>
        <w:t xml:space="preserve">Taisteluissa lähes tuhoutunut postitoimisto on nyt kunnostettu.</w:t>
      </w:r>
    </w:p>
    <w:p>
      <w:r>
        <w:rPr>
          <w:b/>
        </w:rPr>
        <w:t xml:space="preserve">Esimerkki 7.4148</w:t>
      </w:r>
    </w:p>
    <w:p>
      <w:r>
        <w:t xml:space="preserve">Väite: teetkö töitä kuten puoli päivää tai puoli viikkoa taiLabel: entailment.Genre: puhelin.</w:t>
      </w:r>
    </w:p>
    <w:p>
      <w:r>
        <w:rPr>
          <w:b/>
        </w:rPr>
        <w:t xml:space="preserve">Tulos</w:t>
      </w:r>
    </w:p>
    <w:p>
      <w:r>
        <w:t xml:space="preserve">Työskenteletkö puolipäiviä tai viikkoja?</w:t>
      </w:r>
    </w:p>
    <w:p>
      <w:r>
        <w:rPr>
          <w:b/>
        </w:rPr>
        <w:t xml:space="preserve">Esimerkki 7.4149</w:t>
      </w:r>
    </w:p>
    <w:p>
      <w:r>
        <w:t xml:space="preserve">Väite: No, mielestäni oletko koskaan lukenut kirjaa yhdeksäntoista kahdeksankymmentäneljäLabel: neutraali.Genre: puhelin.</w:t>
      </w:r>
    </w:p>
    <w:p>
      <w:r>
        <w:rPr>
          <w:b/>
        </w:rPr>
        <w:t xml:space="preserve">Tulos</w:t>
      </w:r>
    </w:p>
    <w:p>
      <w:r>
        <w:t xml:space="preserve">Sinun pitäisi yrittää lukea kirja yhdeksäntoista kahdeksankymmentäneljä, jos vain voit.</w:t>
      </w:r>
    </w:p>
    <w:p>
      <w:r>
        <w:rPr>
          <w:b/>
        </w:rPr>
        <w:t xml:space="preserve">Esimerkki 7.4150</w:t>
      </w:r>
    </w:p>
    <w:p>
      <w:r>
        <w:t xml:space="preserve">Lausunto: Merkintä: ristiriita.Laji: matkailu.</w:t>
      </w:r>
    </w:p>
    <w:p>
      <w:r>
        <w:rPr>
          <w:b/>
        </w:rPr>
        <w:t xml:space="preserve">Tulos</w:t>
      </w:r>
    </w:p>
    <w:p>
      <w:r>
        <w:t xml:space="preserve">Kun Gertis oli parhaimmillaan, sen väkiluku oli lähes 100 000.</w:t>
      </w:r>
    </w:p>
    <w:p>
      <w:r>
        <w:rPr>
          <w:b/>
        </w:rPr>
        <w:t xml:space="preserve">Esimerkki 7.4151</w:t>
      </w:r>
    </w:p>
    <w:p>
      <w:r>
        <w:t xml:space="preserve">Lausunto: Aivan, joten he ovat luopuneet toisen mielipiteen tyyppisestä asiasta, mutta ennen kuin annatte itsenne ottaa sairaalaan, teidän on soitettava erääseen puhelinnumeroon, johon teidän on soitettava, ja he kertovat teille tarkalleen, mitä he maksavat siitä.Nimike: Neutraali.Laji: Puhelin.</w:t>
      </w:r>
    </w:p>
    <w:p>
      <w:r>
        <w:rPr>
          <w:b/>
        </w:rPr>
        <w:t xml:space="preserve">Tulos</w:t>
      </w:r>
    </w:p>
    <w:p>
      <w:r>
        <w:t xml:space="preserve">Puhelinnumero maksaa myös ruoan ja kuljetuksen sairaalaan.</w:t>
      </w:r>
    </w:p>
    <w:p>
      <w:r>
        <w:rPr>
          <w:b/>
        </w:rPr>
        <w:t xml:space="preserve">Esimerkki 7.4152</w:t>
      </w:r>
    </w:p>
    <w:p>
      <w:r>
        <w:t xml:space="preserve">Lausunto: Label: entailment.Genre: government.</w:t>
      </w:r>
    </w:p>
    <w:p>
      <w:r>
        <w:rPr>
          <w:b/>
        </w:rPr>
        <w:t xml:space="preserve">Tulos</w:t>
      </w:r>
    </w:p>
    <w:p>
      <w:r>
        <w:t xml:space="preserve">Ne päättyvät ajatukseen, että säästäminen vähenee.</w:t>
      </w:r>
    </w:p>
    <w:p>
      <w:r>
        <w:rPr>
          <w:b/>
        </w:rPr>
        <w:t xml:space="preserve">Esimerkki 7.4153</w:t>
      </w:r>
    </w:p>
    <w:p>
      <w:r>
        <w:t xml:space="preserve">Väite: treenata yhtä paljon, mutta jazzharjoitus on niin hauskaa, että unohdat harjoittelevasi, kun tiedät aerobicin, jota et unohdaTarra: ristiriita.Laji: puhelin.</w:t>
      </w:r>
    </w:p>
    <w:p>
      <w:r>
        <w:rPr>
          <w:b/>
        </w:rPr>
        <w:t xml:space="preserve">Tulos</w:t>
      </w:r>
    </w:p>
    <w:p>
      <w:r>
        <w:t xml:space="preserve">Olipa harjoitukseni mikä tahansa, minulla on aina hauskaa!</w:t>
      </w:r>
    </w:p>
    <w:p>
      <w:r>
        <w:rPr>
          <w:b/>
        </w:rPr>
        <w:t xml:space="preserve">Esimerkki 7.4154</w:t>
      </w:r>
    </w:p>
    <w:p>
      <w:r>
        <w:t xml:space="preserve">Lausunto: Merkintä: Kaupungin High Street ulottui linnan alapuolella pitkin itäistä harjujaksoa (nykyisin Royal Mile), ohi Pyhän Gilesin seurakuntakirkon ja ulos Netherbowiin, jossa Edinburgh päättyi ja Canongate alkoi.</w:t>
      </w:r>
    </w:p>
    <w:p>
      <w:r>
        <w:rPr>
          <w:b/>
        </w:rPr>
        <w:t xml:space="preserve">Tulos</w:t>
      </w:r>
    </w:p>
    <w:p>
      <w:r>
        <w:t xml:space="preserve">High Street ulottuu linnan yläpuolelle länteen suuntautuvaa harjannetta pitkin.</w:t>
      </w:r>
    </w:p>
    <w:p>
      <w:r>
        <w:rPr>
          <w:b/>
        </w:rPr>
        <w:t xml:space="preserve">Esimerkki 7.4155</w:t>
      </w:r>
    </w:p>
    <w:p>
      <w:r>
        <w:t xml:space="preserve">Väite: ja menin soitin jälleenmyyjälle ja he halusivat kaksisataa kaksikymmentä laittaa sen sisäänLabel: entailment.Genre: puhelin.</w:t>
      </w:r>
    </w:p>
    <w:p>
      <w:r>
        <w:rPr>
          <w:b/>
        </w:rPr>
        <w:t xml:space="preserve">Tulos</w:t>
      </w:r>
    </w:p>
    <w:p>
      <w:r>
        <w:t xml:space="preserve">Jälleenmyyjä pyysi sen asentamisesta 220 dollaria.</w:t>
      </w:r>
    </w:p>
    <w:p>
      <w:r>
        <w:rPr>
          <w:b/>
        </w:rPr>
        <w:t xml:space="preserve">Esimerkki 7.4156</w:t>
      </w:r>
    </w:p>
    <w:p>
      <w:r>
        <w:t xml:space="preserve">Lausunto: Edinburghilla on pääkaupunkina oma toimistonsa kullan ja hopean leimaamista varten, ja kaupungin merkki löytyy monista antiikkiesineistä.</w:t>
      </w:r>
    </w:p>
    <w:p>
      <w:r>
        <w:rPr>
          <w:b/>
        </w:rPr>
        <w:t xml:space="preserve">Tulos</w:t>
      </w:r>
    </w:p>
    <w:p>
      <w:r>
        <w:t xml:space="preserve">Pääkaupungeilla on monia etuoikeuksia, joita pienemmillä kaupungeilla ei ole, kuten omat yksinomaiset instituutiot.</w:t>
      </w:r>
    </w:p>
    <w:p>
      <w:r>
        <w:rPr>
          <w:b/>
        </w:rPr>
        <w:t xml:space="preserve">Esimerkki 7.4157</w:t>
      </w:r>
    </w:p>
    <w:p>
      <w:r>
        <w:t xml:space="preserve">Lausunto: Oireiden olisi pitänyt olla kroonisia ja pitkäaikaisia, jotta olisin heti kiinnittänyt niihin huomioni. Nimike: entailment.Genre: fiktio.</w:t>
      </w:r>
    </w:p>
    <w:p>
      <w:r>
        <w:rPr>
          <w:b/>
        </w:rPr>
        <w:t xml:space="preserve">Tulos</w:t>
      </w:r>
    </w:p>
    <w:p>
      <w:r>
        <w:t xml:space="preserve">Oireita olisi ollut pitkään.</w:t>
      </w:r>
    </w:p>
    <w:p>
      <w:r>
        <w:rPr>
          <w:b/>
        </w:rPr>
        <w:t xml:space="preserve">Esimerkki 7.4158</w:t>
      </w:r>
    </w:p>
    <w:p>
      <w:r>
        <w:t xml:space="preserve">Lausunto: He totesivat kuitenkin, että tietotekniikan nykyinen käyttö sääntöjen laadinnassa on usein rajoitetun laajuisia pilottihankkeita, ja ehdottivat, että liittovaltion virastot tai koko liittovaltion hallitus ottaisi joitakin näistä innovaatioista laajemmin käyttöön.</w:t>
      </w:r>
    </w:p>
    <w:p>
      <w:r>
        <w:rPr>
          <w:b/>
        </w:rPr>
        <w:t xml:space="preserve">Tulos</w:t>
      </w:r>
    </w:p>
    <w:p>
      <w:r>
        <w:t xml:space="preserve">Järjestöjen välisten siltojen rakentamisessa on tapahtunut paljon parannuksia.</w:t>
      </w:r>
    </w:p>
    <w:p>
      <w:r>
        <w:rPr>
          <w:b/>
        </w:rPr>
        <w:t xml:space="preserve">Esimerkki 7.4159</w:t>
      </w:r>
    </w:p>
    <w:p>
      <w:r>
        <w:t xml:space="preserve">Lausunto: Nimeke: ristiriita.Laji: matkailu.</w:t>
      </w:r>
    </w:p>
    <w:p>
      <w:r>
        <w:rPr>
          <w:b/>
        </w:rPr>
        <w:t xml:space="preserve">Tulos</w:t>
      </w:r>
    </w:p>
    <w:p>
      <w:r>
        <w:t xml:space="preserve">Dove Cottage oli heidän kolmas kotinsa. </w:t>
      </w:r>
    </w:p>
    <w:p>
      <w:r>
        <w:rPr>
          <w:b/>
        </w:rPr>
        <w:t xml:space="preserve">Esimerkki 7.4160</w:t>
      </w:r>
    </w:p>
    <w:p>
      <w:r>
        <w:t xml:space="preserve">Lausunto: Nimike: ristiriita.Laji: fiktio.</w:t>
      </w:r>
    </w:p>
    <w:p>
      <w:r>
        <w:rPr>
          <w:b/>
        </w:rPr>
        <w:t xml:space="preserve">Tulos</w:t>
      </w:r>
    </w:p>
    <w:p>
      <w:r>
        <w:t xml:space="preserve">Tuppencea ei kiinnostanut tietää, kuka oli menossa. </w:t>
      </w:r>
    </w:p>
    <w:p>
      <w:r>
        <w:rPr>
          <w:b/>
        </w:rPr>
        <w:t xml:space="preserve">Esimerkki 7.4161</w:t>
      </w:r>
    </w:p>
    <w:p>
      <w:r>
        <w:t xml:space="preserve">Lausunto: Laji: fiktio.</w:t>
      </w:r>
    </w:p>
    <w:p>
      <w:r>
        <w:rPr>
          <w:b/>
        </w:rPr>
        <w:t xml:space="preserve">Tulos</w:t>
      </w:r>
    </w:p>
    <w:p>
      <w:r>
        <w:t xml:space="preserve">Kaikki tieto saatiin kirjastosta. </w:t>
      </w:r>
    </w:p>
    <w:p>
      <w:r>
        <w:rPr>
          <w:b/>
        </w:rPr>
        <w:t xml:space="preserve">Esimerkki 7.4162</w:t>
      </w:r>
    </w:p>
    <w:p>
      <w:r>
        <w:t xml:space="preserve">Väite: Joo, nämä nauhoitetaan, ja sitten joku transkriboi ne, niin että heillä on puhesignaali ja mitä ja mitä sanotaanLaji: puhelin.</w:t>
      </w:r>
    </w:p>
    <w:p>
      <w:r>
        <w:rPr>
          <w:b/>
        </w:rPr>
        <w:t xml:space="preserve">Tulos</w:t>
      </w:r>
    </w:p>
    <w:p>
      <w:r>
        <w:t xml:space="preserve">Tästä keskustelusta ei jää tallenteita. </w:t>
      </w:r>
    </w:p>
    <w:p>
      <w:r>
        <w:rPr>
          <w:b/>
        </w:rPr>
        <w:t xml:space="preserve">Esimerkki 7.4163</w:t>
      </w:r>
    </w:p>
    <w:p>
      <w:r>
        <w:t xml:space="preserve">Lausunto: Label: entailment.Genre: slate.</w:t>
      </w:r>
    </w:p>
    <w:p>
      <w:r>
        <w:rPr>
          <w:b/>
        </w:rPr>
        <w:t xml:space="preserve">Tulos</w:t>
      </w:r>
    </w:p>
    <w:p>
      <w:r>
        <w:t xml:space="preserve">Monet perinteiset tutkijat suhtautuivat häneen kriittisesti hänen poliittisten aikomustensa ja hänen velkansa Michel Foucault'lle vuoksi.</w:t>
      </w:r>
    </w:p>
    <w:p>
      <w:r>
        <w:rPr>
          <w:b/>
        </w:rPr>
        <w:t xml:space="preserve">Esimerkki 7.4164</w:t>
      </w:r>
    </w:p>
    <w:p>
      <w:r>
        <w:t xml:space="preserve">Lausunto: --Daniel Chartier, entinen päästökauppapäällikkö, Wisconsin Electric, kongressin lausunto, heinäkuu 1997.Nimike: entailment.Genre: government.</w:t>
      </w:r>
    </w:p>
    <w:p>
      <w:r>
        <w:rPr>
          <w:b/>
        </w:rPr>
        <w:t xml:space="preserve">Tulos</w:t>
      </w:r>
    </w:p>
    <w:p>
      <w:r>
        <w:t xml:space="preserve">Daniel Chartier antoi lausunnon kongressissa heinäkuussa 1997.</w:t>
      </w:r>
    </w:p>
    <w:p>
      <w:r>
        <w:rPr>
          <w:b/>
        </w:rPr>
        <w:t xml:space="preserve">Esimerkki 7.4165</w:t>
      </w:r>
    </w:p>
    <w:p>
      <w:r>
        <w:t xml:space="preserve">Lausunto: The Nationin Katha Pollitt ottaa Putnamin esimerkin, siirtymisen liigakeilauksesta ad hoc -keilaukseen, ja ehdottaa, että [tuon] tarinan voisi kertoa onnellisena edistyksenä juopottelevasta puolison välttelystä samojen vanhojen naamojen kanssa töistä tulevien kanssa tapahtuvasta illasta kohti maltillista ja spontaania hauskanpitoa läheisten ystävien ja perheen kanssa.</w:t>
      </w:r>
    </w:p>
    <w:p>
      <w:r>
        <w:rPr>
          <w:b/>
        </w:rPr>
        <w:t xml:space="preserve">Tulos</w:t>
      </w:r>
    </w:p>
    <w:p>
      <w:r>
        <w:t xml:space="preserve">Tarinan kertominen uudelleen myönteisemmässä valossa tekee siitä paljon onnistuneemman.</w:t>
      </w:r>
    </w:p>
    <w:p>
      <w:r>
        <w:rPr>
          <w:b/>
        </w:rPr>
        <w:t xml:space="preserve">Esimerkki 7.4166</w:t>
      </w:r>
    </w:p>
    <w:p>
      <w:r>
        <w:t xml:space="preserve">Lausunto: "Viisi minuuttia välittömästi ennen omaa saapumistamme paikalle, sillä sitä ennen Annie harjaantui portaissa ja olisi nähnyt jokaisen ohikulkevan oikeaan siipeen." Olen saanut selville, että hänellä oli vain viisi lyhyttä minuuttia aikaa ottaa se. Merkintä: neutraali.Genre: fiktio.</w:t>
      </w:r>
    </w:p>
    <w:p>
      <w:r>
        <w:rPr>
          <w:b/>
        </w:rPr>
        <w:t xml:space="preserve">Tulos</w:t>
      </w:r>
    </w:p>
    <w:p>
      <w:r>
        <w:t xml:space="preserve">Hän olisi saanut sen valmiiksi vain viidessä minuutissa, jos hän ei olisi kohdannut ongelmia. </w:t>
      </w:r>
    </w:p>
    <w:p>
      <w:r>
        <w:rPr>
          <w:b/>
        </w:rPr>
        <w:t xml:space="preserve">Esimerkki 7.4167</w:t>
      </w:r>
    </w:p>
    <w:p>
      <w:r>
        <w:t xml:space="preserve">Lausunto: Merkki: neutraali.Laji: liuskekivi.</w:t>
      </w:r>
    </w:p>
    <w:p>
      <w:r>
        <w:rPr>
          <w:b/>
        </w:rPr>
        <w:t xml:space="preserve">Tulos</w:t>
      </w:r>
    </w:p>
    <w:p>
      <w:r>
        <w:t xml:space="preserve">Dandy on vanhentunut, viktoriaaninen käsite.</w:t>
      </w:r>
    </w:p>
    <w:p>
      <w:r>
        <w:rPr>
          <w:b/>
        </w:rPr>
        <w:t xml:space="preserve">Esimerkki 7.4168</w:t>
      </w:r>
    </w:p>
    <w:p>
      <w:r>
        <w:t xml:space="preserve">Lausunto: Laji: Matkailu.</w:t>
      </w:r>
    </w:p>
    <w:p>
      <w:r>
        <w:rPr>
          <w:b/>
        </w:rPr>
        <w:t xml:space="preserve">Tulos</w:t>
      </w:r>
    </w:p>
    <w:p>
      <w:r>
        <w:t xml:space="preserve">Sri Maharajah oli Melakan uusi hallitsija tiukan vaalin jälkeen.</w:t>
      </w:r>
    </w:p>
    <w:p>
      <w:r>
        <w:rPr>
          <w:b/>
        </w:rPr>
        <w:t xml:space="preserve">Esimerkki 7.4169</w:t>
      </w:r>
    </w:p>
    <w:p>
      <w:r>
        <w:t xml:space="preserve">Lausunto: Laji: hallitus.</w:t>
      </w:r>
    </w:p>
    <w:p>
      <w:r>
        <w:rPr>
          <w:b/>
        </w:rPr>
        <w:t xml:space="preserve">Tulos</w:t>
      </w:r>
    </w:p>
    <w:p>
      <w:r>
        <w:t xml:space="preserve">Jakso aloitetaan.</w:t>
      </w:r>
    </w:p>
    <w:p>
      <w:r>
        <w:rPr>
          <w:b/>
        </w:rPr>
        <w:t xml:space="preserve">Esimerkki 7.4170</w:t>
      </w:r>
    </w:p>
    <w:p>
      <w:r>
        <w:t xml:space="preserve">Lausunto: Manningin lähestymisestä kertoi naulakkosaappaiden kolahtelu ulkona olevalla soralla. Nimeke: entailment.Genre: fiktio.</w:t>
      </w:r>
    </w:p>
    <w:p>
      <w:r>
        <w:rPr>
          <w:b/>
        </w:rPr>
        <w:t xml:space="preserve">Tulos</w:t>
      </w:r>
    </w:p>
    <w:p>
      <w:r>
        <w:t xml:space="preserve">Manningin lähestymisestä kertoivat saappaat soralla.</w:t>
      </w:r>
    </w:p>
    <w:p>
      <w:r>
        <w:rPr>
          <w:b/>
        </w:rPr>
        <w:t xml:space="preserve">Esimerkki 7.4171</w:t>
      </w:r>
    </w:p>
    <w:p>
      <w:r>
        <w:t xml:space="preserve">Väite: hyvin nauttinut siitä myös Jerry andLabel: ristiriita.Genre: puhelin.</w:t>
      </w:r>
    </w:p>
    <w:p>
      <w:r>
        <w:rPr>
          <w:b/>
        </w:rPr>
        <w:t xml:space="preserve">Tulos</w:t>
      </w:r>
    </w:p>
    <w:p>
      <w:r>
        <w:t xml:space="preserve">En pitänyt siitä.</w:t>
      </w:r>
    </w:p>
    <w:p>
      <w:r>
        <w:rPr>
          <w:b/>
        </w:rPr>
        <w:t xml:space="preserve">Esimerkki 7.4172</w:t>
      </w:r>
    </w:p>
    <w:p>
      <w:r>
        <w:t xml:space="preserve">Lausunto: Label: entailment.Genre: government.</w:t>
      </w:r>
    </w:p>
    <w:p>
      <w:r>
        <w:rPr>
          <w:b/>
        </w:rPr>
        <w:t xml:space="preserve">Tulos</w:t>
      </w:r>
    </w:p>
    <w:p>
      <w:r>
        <w:t xml:space="preserve">Kuluttajansuojan parantaminen oli yksi GAO:n suositusten mukanaan tuomista eduista.</w:t>
      </w:r>
    </w:p>
    <w:p>
      <w:r>
        <w:rPr>
          <w:b/>
        </w:rPr>
        <w:t xml:space="preserve">Esimerkki 7.4173</w:t>
      </w:r>
    </w:p>
    <w:p>
      <w:r>
        <w:t xml:space="preserve">Lausunto: Joo, miksi luulet, että sillä on mitään tekemistä uhLabel: entailment.Genre: puhelin.</w:t>
      </w:r>
    </w:p>
    <w:p>
      <w:r>
        <w:rPr>
          <w:b/>
        </w:rPr>
        <w:t xml:space="preserve">Tulos</w:t>
      </w:r>
    </w:p>
    <w:p>
      <w:r>
        <w:t xml:space="preserve">Sillä ei ole mitään tekemistä asian kanssa.</w:t>
      </w:r>
    </w:p>
    <w:p>
      <w:r>
        <w:rPr>
          <w:b/>
        </w:rPr>
        <w:t xml:space="preserve">Esimerkki 7.4174</w:t>
      </w:r>
    </w:p>
    <w:p>
      <w:r>
        <w:t xml:space="preserve">Väite: minua pelotti alkaa ottaa maksuja vastaan, koska Buick oli jo kauan sitten maksettuLabel: entailment.Genre: puhelin.</w:t>
      </w:r>
    </w:p>
    <w:p>
      <w:r>
        <w:rPr>
          <w:b/>
        </w:rPr>
        <w:t xml:space="preserve">Tulos</w:t>
      </w:r>
    </w:p>
    <w:p>
      <w:r>
        <w:t xml:space="preserve">Olin huolissani lisäkustannuksista, koska auto oli jo maksettu pois.</w:t>
      </w:r>
    </w:p>
    <w:p>
      <w:r>
        <w:rPr>
          <w:b/>
        </w:rPr>
        <w:t xml:space="preserve">Esimerkki 7.4175</w:t>
      </w:r>
    </w:p>
    <w:p>
      <w:r>
        <w:t xml:space="preserve">Väite: en tiedä voisinko voisin luultavasti se riippuu rikoksesta minun ongelmani olisi, että kuten ihmiset minulle kuten lapsi ihmiset ihmiset ihmiset, jotka tappaa lapsiaLabel: entailment.Genre: puhelin.</w:t>
      </w:r>
    </w:p>
    <w:p>
      <w:r>
        <w:rPr>
          <w:b/>
        </w:rPr>
        <w:t xml:space="preserve">Tulos</w:t>
      </w:r>
    </w:p>
    <w:p>
      <w:r>
        <w:t xml:space="preserve">Minulle on ongelma, että ihmiset tappavat lapsia. </w:t>
      </w:r>
    </w:p>
    <w:p>
      <w:r>
        <w:rPr>
          <w:b/>
        </w:rPr>
        <w:t xml:space="preserve">Esimerkki 7.4176</w:t>
      </w:r>
    </w:p>
    <w:p>
      <w:r>
        <w:t xml:space="preserve">Lausunto: Label: entailment.Genre: slate.</w:t>
      </w:r>
    </w:p>
    <w:p>
      <w:r>
        <w:rPr>
          <w:b/>
        </w:rPr>
        <w:t xml:space="preserve">Tulos</w:t>
      </w:r>
    </w:p>
    <w:p>
      <w:r>
        <w:t xml:space="preserve">Hyödyllisten, tehokkaiden ja toimivien toimielinten perustaminen vaatii paljon työtä ja vaivaa.</w:t>
      </w:r>
    </w:p>
    <w:p>
      <w:r>
        <w:rPr>
          <w:b/>
        </w:rPr>
        <w:t xml:space="preserve">Esimerkki 7.4177</w:t>
      </w:r>
    </w:p>
    <w:p>
      <w:r>
        <w:t xml:space="preserve">Lausunto: Label: entailment.Genre: matkailu.</w:t>
      </w:r>
    </w:p>
    <w:p>
      <w:r>
        <w:rPr>
          <w:b/>
        </w:rPr>
        <w:t xml:space="preserve">Tulos</w:t>
      </w:r>
    </w:p>
    <w:p>
      <w:r>
        <w:t xml:space="preserve">Sana quimbois tarkoittaa 'taikajuomaa tai loitsua'.</w:t>
      </w:r>
    </w:p>
    <w:p>
      <w:r>
        <w:rPr>
          <w:b/>
        </w:rPr>
        <w:t xml:space="preserve">Esimerkki 7.4178</w:t>
      </w:r>
    </w:p>
    <w:p>
      <w:r>
        <w:t xml:space="preserve">Lausunto: Merkki: Neutraali.Laji: matkailu.</w:t>
      </w:r>
    </w:p>
    <w:p>
      <w:r>
        <w:rPr>
          <w:b/>
        </w:rPr>
        <w:t xml:space="preserve">Tulos</w:t>
      </w:r>
    </w:p>
    <w:p>
      <w:r>
        <w:t xml:space="preserve">Tämä on hyvä paikka taidetalon tai kahvilan perustamiseen.</w:t>
      </w:r>
    </w:p>
    <w:p>
      <w:r>
        <w:rPr>
          <w:b/>
        </w:rPr>
        <w:t xml:space="preserve">Esimerkki 7.4179</w:t>
      </w:r>
    </w:p>
    <w:p>
      <w:r>
        <w:t xml:space="preserve">Lausunto: Virastot, joihin otimme yhteyttä, erosivat kuitenkin huomattavasti toisistaan siinä, missä määrin ne nimenomaisesti mahdollistivat nämä kommentointimuodot kalenterivuoden 1999 aikana, eikä yksikään virasto sallinut kumpaakaan viestintätapaa kaikkien sääntöehdotustensa osalta.Tunniste: neutraali.Laji: hallitus.</w:t>
      </w:r>
    </w:p>
    <w:p>
      <w:r>
        <w:rPr>
          <w:b/>
        </w:rPr>
        <w:t xml:space="preserve">Tulos</w:t>
      </w:r>
    </w:p>
    <w:p>
      <w:r>
        <w:t xml:space="preserve">Otimme yhteyttä virastoihin, mutta niiden välillä oli huomattavia eroja, mikä sai meidät epäluuloisiksi. </w:t>
      </w:r>
    </w:p>
    <w:p>
      <w:r>
        <w:rPr>
          <w:b/>
        </w:rPr>
        <w:t xml:space="preserve">Esimerkki 7.4180</w:t>
      </w:r>
    </w:p>
    <w:p>
      <w:r>
        <w:t xml:space="preserve">Lausunto:  Tunniste: ristiriita.Genre: fiktio.</w:t>
      </w:r>
    </w:p>
    <w:p>
      <w:r>
        <w:rPr>
          <w:b/>
        </w:rPr>
        <w:t xml:space="preserve">Tulos</w:t>
      </w:r>
    </w:p>
    <w:p>
      <w:r>
        <w:t xml:space="preserve">En halua tätä, senor, en tarvitse mitään.</w:t>
      </w:r>
    </w:p>
    <w:p>
      <w:r>
        <w:rPr>
          <w:b/>
        </w:rPr>
        <w:t xml:space="preserve">Esimerkki 7.4181</w:t>
      </w:r>
    </w:p>
    <w:p>
      <w:r>
        <w:t xml:space="preserve">Lausunto: Nimike: entailment.Genre: matkailu.</w:t>
      </w:r>
    </w:p>
    <w:p>
      <w:r>
        <w:rPr>
          <w:b/>
        </w:rPr>
        <w:t xml:space="preserve">Tulos</w:t>
      </w:r>
    </w:p>
    <w:p>
      <w:r>
        <w:t xml:space="preserve">Italia on nyt kuningaskunta.</w:t>
      </w:r>
    </w:p>
    <w:p>
      <w:r>
        <w:rPr>
          <w:b/>
        </w:rPr>
        <w:t xml:space="preserve">Esimerkki 7.4182</w:t>
      </w:r>
    </w:p>
    <w:p>
      <w:r>
        <w:t xml:space="preserve">Lausunto: Se on säilynyt uskollisesti, samoin kuin puutarha, jota sisarukset hoitivat uskollisesti. tarra: ristiriita.</w:t>
      </w:r>
    </w:p>
    <w:p>
      <w:r>
        <w:rPr>
          <w:b/>
        </w:rPr>
        <w:t xml:space="preserve">Tulos</w:t>
      </w:r>
    </w:p>
    <w:p>
      <w:r>
        <w:t xml:space="preserve">Talo on täysin erilainen sen jälkeen</w:t>
      </w:r>
    </w:p>
    <w:p>
      <w:r>
        <w:rPr>
          <w:b/>
        </w:rPr>
        <w:t xml:space="preserve">Esimerkki 7.4183</w:t>
      </w:r>
    </w:p>
    <w:p>
      <w:r>
        <w:t xml:space="preserve">Lausunto: Laji: Matkailu: Edo laajeni nopeasti Ieyasun 80 000 palvelijan ja heidän perheidensä sekä heidän päivittäisiä tarpeitaan palvelevien lukemattomien tavallisten ihmisten vuoksi.</w:t>
      </w:r>
    </w:p>
    <w:p>
      <w:r>
        <w:rPr>
          <w:b/>
        </w:rPr>
        <w:t xml:space="preserve">Tulos</w:t>
      </w:r>
    </w:p>
    <w:p>
      <w:r>
        <w:t xml:space="preserve">Edon oli laajennuttava nopeasti, koska sodan uhrit tarvitsivat turvapaikkaa.</w:t>
      </w:r>
    </w:p>
    <w:p>
      <w:r>
        <w:rPr>
          <w:b/>
        </w:rPr>
        <w:t xml:space="preserve">Esimerkki 7.4184</w:t>
      </w:r>
    </w:p>
    <w:p>
      <w:r>
        <w:t xml:space="preserve">Väite: kyllä, joten sen täytyy olla ennen sinun aikaasi, että vanhempasi saattavat muistaa, jos he olivat täällä silloinLabel: neutraali.Genre: puhelin.</w:t>
      </w:r>
    </w:p>
    <w:p>
      <w:r>
        <w:rPr>
          <w:b/>
        </w:rPr>
        <w:t xml:space="preserve">Tulos</w:t>
      </w:r>
    </w:p>
    <w:p>
      <w:r>
        <w:t xml:space="preserve">Se tapahtui kauan ennen kuin sinä olit edes syntynyt.</w:t>
      </w:r>
    </w:p>
    <w:p>
      <w:r>
        <w:rPr>
          <w:b/>
        </w:rPr>
        <w:t xml:space="preserve">Esimerkki 7.4185</w:t>
      </w:r>
    </w:p>
    <w:p>
      <w:r>
        <w:t xml:space="preserve">Lausunto: Label: entailment.Genre: liuskekivi.</w:t>
      </w:r>
    </w:p>
    <w:p>
      <w:r>
        <w:rPr>
          <w:b/>
        </w:rPr>
        <w:t xml:space="preserve">Tulos</w:t>
      </w:r>
    </w:p>
    <w:p>
      <w:r>
        <w:t xml:space="preserve">Säästä nauttiminen ei ole yksi syy siihen, että he ovat siellä.</w:t>
      </w:r>
    </w:p>
    <w:p>
      <w:r>
        <w:rPr>
          <w:b/>
        </w:rPr>
        <w:t xml:space="preserve">Esimerkki 7.4186</w:t>
      </w:r>
    </w:p>
    <w:p>
      <w:r>
        <w:t xml:space="preserve">Lausunto: Laji: fiktio.</w:t>
      </w:r>
    </w:p>
    <w:p>
      <w:r>
        <w:rPr>
          <w:b/>
        </w:rPr>
        <w:t xml:space="preserve">Tulos</w:t>
      </w:r>
    </w:p>
    <w:p>
      <w:r>
        <w:t xml:space="preserve">Heillä ei ole kokemusta tästä.</w:t>
      </w:r>
    </w:p>
    <w:p>
      <w:r>
        <w:rPr>
          <w:b/>
        </w:rPr>
        <w:t xml:space="preserve">Esimerkki 7.4187</w:t>
      </w:r>
    </w:p>
    <w:p>
      <w:r>
        <w:t xml:space="preserve">Väite: joo joo joistain kappaleista tuntui, että sinun piti mennä ulos ja tehdä jotain asialleLuokka: neutraali.Laji: puhelin.</w:t>
      </w:r>
    </w:p>
    <w:p>
      <w:r>
        <w:rPr>
          <w:b/>
        </w:rPr>
        <w:t xml:space="preserve">Tulos</w:t>
      </w:r>
    </w:p>
    <w:p>
      <w:r>
        <w:t xml:space="preserve">Joissakin kappaleissa oli todella kiehtovat sanoitukset.</w:t>
      </w:r>
    </w:p>
    <w:p>
      <w:r>
        <w:rPr>
          <w:b/>
        </w:rPr>
        <w:t xml:space="preserve">Esimerkki 7.4188</w:t>
      </w:r>
    </w:p>
    <w:p>
      <w:r>
        <w:t xml:space="preserve">Lausunto: "Sieltä näkee kaikki ulkopuoliset osastot." Seurasin Cynthiaa ja hänen ystäväänsä, ja he osoittivat minulle eri osastot. Nimike: neutraali.Genre: fiktio.</w:t>
      </w:r>
    </w:p>
    <w:p>
      <w:r>
        <w:rPr>
          <w:b/>
        </w:rPr>
        <w:t xml:space="preserve">Tulos</w:t>
      </w:r>
    </w:p>
    <w:p>
      <w:r>
        <w:t xml:space="preserve">Eri osastoilla on eri tarkoitukset</w:t>
      </w:r>
    </w:p>
    <w:p>
      <w:r>
        <w:rPr>
          <w:b/>
        </w:rPr>
        <w:t xml:space="preserve">Esimerkki 7.4189</w:t>
      </w:r>
    </w:p>
    <w:p>
      <w:r>
        <w:t xml:space="preserve">Lausunto: Label: contradiction.Genre: slate.</w:t>
      </w:r>
    </w:p>
    <w:p>
      <w:r>
        <w:rPr>
          <w:b/>
        </w:rPr>
        <w:t xml:space="preserve">Tulos</w:t>
      </w:r>
    </w:p>
    <w:p>
      <w:r>
        <w:t xml:space="preserve">Kolmasosa laskuvarjohyppääjistä kertoo saaneensa hengellisen näyn.</w:t>
      </w:r>
    </w:p>
    <w:p>
      <w:r>
        <w:rPr>
          <w:b/>
        </w:rPr>
        <w:t xml:space="preserve">Esimerkki 7.4190</w:t>
      </w:r>
    </w:p>
    <w:p>
      <w:r>
        <w:t xml:space="preserve">Lausunto: Label: contradiction.Genre: travel.</w:t>
      </w:r>
    </w:p>
    <w:p>
      <w:r>
        <w:rPr>
          <w:b/>
        </w:rPr>
        <w:t xml:space="preserve">Tulos</w:t>
      </w:r>
    </w:p>
    <w:p>
      <w:r>
        <w:t xml:space="preserve">Uhkapeliä pidetään Nevadan turmioksi, eikä sitä koskaan mainita matkailijoille.</w:t>
      </w:r>
    </w:p>
    <w:p>
      <w:r>
        <w:rPr>
          <w:b/>
        </w:rPr>
        <w:t xml:space="preserve">Esimerkki 7.4191</w:t>
      </w:r>
    </w:p>
    <w:p>
      <w:r>
        <w:t xml:space="preserve">Lausunto: Label: entailment.Genre: slate.</w:t>
      </w:r>
    </w:p>
    <w:p>
      <w:r>
        <w:rPr>
          <w:b/>
        </w:rPr>
        <w:t xml:space="preserve">Tulos</w:t>
      </w:r>
    </w:p>
    <w:p>
      <w:r>
        <w:t xml:space="preserve">Garbon kumartunut asenne oli nyt hyvin vanhentunut.</w:t>
      </w:r>
    </w:p>
    <w:p>
      <w:r>
        <w:rPr>
          <w:b/>
        </w:rPr>
        <w:t xml:space="preserve">Esimerkki 7.4192</w:t>
      </w:r>
    </w:p>
    <w:p>
      <w:r>
        <w:t xml:space="preserve">Lausunto: Nimike: neutraali.Laji: liuskekivi.</w:t>
      </w:r>
    </w:p>
    <w:p>
      <w:r>
        <w:rPr>
          <w:b/>
        </w:rPr>
        <w:t xml:space="preserve">Tulos</w:t>
      </w:r>
    </w:p>
    <w:p>
      <w:r>
        <w:t xml:space="preserve">Jotkin julkisista rekistereistä saadut todisteet hyväksikäytöstä viittaavat murhaan.</w:t>
      </w:r>
    </w:p>
    <w:p>
      <w:r>
        <w:rPr>
          <w:b/>
        </w:rPr>
        <w:t xml:space="preserve">Esimerkki 7.4193</w:t>
      </w:r>
    </w:p>
    <w:p>
      <w:r>
        <w:t xml:space="preserve">Väite: se on kuin viidesosa kuin viidesosaa viskiä ajattelin aina ollut jotenkin outoLabel: ristiriita.Genre: puhelin.</w:t>
      </w:r>
    </w:p>
    <w:p>
      <w:r>
        <w:rPr>
          <w:b/>
        </w:rPr>
        <w:t xml:space="preserve">Tulos</w:t>
      </w:r>
    </w:p>
    <w:p>
      <w:r>
        <w:t xml:space="preserve">Luulin, että viski tekee hyvää sielulle.</w:t>
      </w:r>
    </w:p>
    <w:p>
      <w:r>
        <w:rPr>
          <w:b/>
        </w:rPr>
        <w:t xml:space="preserve">Esimerkki 7.4194</w:t>
      </w:r>
    </w:p>
    <w:p>
      <w:r>
        <w:t xml:space="preserve">Lausunto: Gist-julkaisunne David Halen väitetyistä maksuista on niin huolimaton, että on kiusaus olettaa, että sen kirjoittaja, apulaistoimittaja Franklin Foer, on puolueellinen.Nimike: entailment.Genre: slate.</w:t>
      </w:r>
    </w:p>
    <w:p>
      <w:r>
        <w:rPr>
          <w:b/>
        </w:rPr>
        <w:t xml:space="preserve">Tulos</w:t>
      </w:r>
    </w:p>
    <w:p>
      <w:r>
        <w:t xml:space="preserve">Lähetät maksut David Halelle.</w:t>
      </w:r>
    </w:p>
    <w:p>
      <w:r>
        <w:rPr>
          <w:b/>
        </w:rPr>
        <w:t xml:space="preserve">Esimerkki 7.4195</w:t>
      </w:r>
    </w:p>
    <w:p>
      <w:r>
        <w:t xml:space="preserve">Lausunto: Laji: liuskekivi.</w:t>
      </w:r>
    </w:p>
    <w:p>
      <w:r>
        <w:rPr>
          <w:b/>
        </w:rPr>
        <w:t xml:space="preserve">Tulos</w:t>
      </w:r>
    </w:p>
    <w:p>
      <w:r>
        <w:t xml:space="preserve">Voi olla sekä hyviä että huonoja puolia.</w:t>
      </w:r>
    </w:p>
    <w:p>
      <w:r>
        <w:rPr>
          <w:b/>
        </w:rPr>
        <w:t xml:space="preserve">Esimerkki 7.4196</w:t>
      </w:r>
    </w:p>
    <w:p>
      <w:r>
        <w:t xml:space="preserve">Lausunto: Label: entailment.Genre: matkailu: Jos sinulla on aikaa, yritä käydä Pietarinkirkossa ja Vatikaanin museoissa eri päivinä, jotta vältät väsymyksen ja visuaalisen ylikuormituksen.</w:t>
      </w:r>
    </w:p>
    <w:p>
      <w:r>
        <w:rPr>
          <w:b/>
        </w:rPr>
        <w:t xml:space="preserve">Tulos</w:t>
      </w:r>
    </w:p>
    <w:p>
      <w:r>
        <w:t xml:space="preserve">Yritä käydä Pietarinkirkossa ja Vatikaanin museoissa, jos sinulla on aikaa, mutta tee se eri päivinä, jos haluat välttää väsymyksen ja visuaalisen ylikuormituksen.</w:t>
      </w:r>
    </w:p>
    <w:p>
      <w:r>
        <w:rPr>
          <w:b/>
        </w:rPr>
        <w:t xml:space="preserve">Esimerkki 7.4197</w:t>
      </w:r>
    </w:p>
    <w:p>
      <w:r>
        <w:t xml:space="preserve">Lausunto: Label: neutral.Genre: government. the Departments are acceptanceing comments on the interim final rule for a 90-day period for consideration in the development of the final rules to be issued implementing the HIPAA.</w:t>
      </w:r>
    </w:p>
    <w:p>
      <w:r>
        <w:rPr>
          <w:b/>
        </w:rPr>
        <w:t xml:space="preserve">Tulos</w:t>
      </w:r>
    </w:p>
    <w:p>
      <w:r>
        <w:t xml:space="preserve">Ministeriöt ottavat vastaan kommentteja lopullisesta säännöstä, joka pannaan täytäntöön 90 päivän kuluttua.</w:t>
      </w:r>
    </w:p>
    <w:p>
      <w:r>
        <w:rPr>
          <w:b/>
        </w:rPr>
        <w:t xml:space="preserve">Esimerkki 7.4198</w:t>
      </w:r>
    </w:p>
    <w:p>
      <w:r>
        <w:t xml:space="preserve">Lausuma: sisällytettiin alustava analyysi sääntelyn joustavuudesta, joka koskee odotettuja vaikutuksia pienyrityksiin.Nimike: ristiriita.Genre: hallinto.</w:t>
      </w:r>
    </w:p>
    <w:p>
      <w:r>
        <w:rPr>
          <w:b/>
        </w:rPr>
        <w:t xml:space="preserve">Tulos</w:t>
      </w:r>
    </w:p>
    <w:p>
      <w:r>
        <w:t xml:space="preserve">Suurille yrityksille tehdään alustava sääntelyn joustavuutta koskeva analyysi.</w:t>
      </w:r>
    </w:p>
    <w:p>
      <w:r>
        <w:rPr>
          <w:b/>
        </w:rPr>
        <w:t xml:space="preserve">Esimerkki 7.4199</w:t>
      </w:r>
    </w:p>
    <w:p>
      <w:r>
        <w:t xml:space="preserve">Lausunto: Voit vierailla niissä ja tehdä ostoksia tehtaanmyymälöissä (vaikka hinnat ovat alhaisemmat kuin Manner-Espanjassa tai kotimaassasi, ne eivät välttämättä ole yhtään halvempia kuin mitä löydät Palmassa).Nimike: ristiriita.</w:t>
      </w:r>
    </w:p>
    <w:p>
      <w:r>
        <w:rPr>
          <w:b/>
        </w:rPr>
        <w:t xml:space="preserve">Tulos</w:t>
      </w:r>
    </w:p>
    <w:p>
      <w:r>
        <w:t xml:space="preserve">Mallorcalla on paljon villaa, mutta ei nahkaa.</w:t>
      </w:r>
    </w:p>
    <w:p>
      <w:r>
        <w:rPr>
          <w:b/>
        </w:rPr>
        <w:t xml:space="preserve">Esimerkki 7.4200</w:t>
      </w:r>
    </w:p>
    <w:p>
      <w:r>
        <w:t xml:space="preserve">Väite: ja asun huonolla alueella, jossa jos saan lehden toimitettua, se varastetaan ennen kuin ehdin hakea sen.Nimike: ristiriita.Laji: puhelin.</w:t>
      </w:r>
    </w:p>
    <w:p>
      <w:r>
        <w:rPr>
          <w:b/>
        </w:rPr>
        <w:t xml:space="preserve">Tulos</w:t>
      </w:r>
    </w:p>
    <w:p>
      <w:r>
        <w:t xml:space="preserve">Asun mukavalla alueella ja saan lehteni joka aamu.</w:t>
      </w:r>
    </w:p>
    <w:p>
      <w:r>
        <w:rPr>
          <w:b/>
        </w:rPr>
        <w:t xml:space="preserve">Esimerkki 7.4201</w:t>
      </w:r>
    </w:p>
    <w:p>
      <w:r>
        <w:t xml:space="preserve">Väite: Luoti maksaa kaksikymmentäviisi senttiä, kerro sinä kumpi on kustannustehokkaampiTarra: neutraali.Laji: puhelin.</w:t>
      </w:r>
    </w:p>
    <w:p>
      <w:r>
        <w:rPr>
          <w:b/>
        </w:rPr>
        <w:t xml:space="preserve">Tulos</w:t>
      </w:r>
    </w:p>
    <w:p>
      <w:r>
        <w:t xml:space="preserve">Aseet maksavat enemmän kuin luodit.</w:t>
      </w:r>
    </w:p>
    <w:p>
      <w:r>
        <w:rPr>
          <w:b/>
        </w:rPr>
        <w:t xml:space="preserve">Esimerkki 7.4202</w:t>
      </w:r>
    </w:p>
    <w:p>
      <w:r>
        <w:t xml:space="preserve">Lausunto: Tunniste: ristiriita.Genre: fiktio.</w:t>
      </w:r>
    </w:p>
    <w:p>
      <w:r>
        <w:rPr>
          <w:b/>
        </w:rPr>
        <w:t xml:space="preserve">Tulos</w:t>
      </w:r>
    </w:p>
    <w:p>
      <w:r>
        <w:t xml:space="preserve">Aina olisi jotain, mistä pitää kiinni. </w:t>
      </w:r>
    </w:p>
    <w:p>
      <w:r>
        <w:rPr>
          <w:b/>
        </w:rPr>
        <w:t xml:space="preserve">Esimerkki 7.4203</w:t>
      </w:r>
    </w:p>
    <w:p>
      <w:r>
        <w:t xml:space="preserve">Lausunto: Tusina? Nimike: neutraali.Genre: fiktio.</w:t>
      </w:r>
    </w:p>
    <w:p>
      <w:r>
        <w:rPr>
          <w:b/>
        </w:rPr>
        <w:t xml:space="preserve">Tulos</w:t>
      </w:r>
    </w:p>
    <w:p>
      <w:r>
        <w:t xml:space="preserve">Hän puhui munista.</w:t>
      </w:r>
    </w:p>
    <w:p>
      <w:r>
        <w:rPr>
          <w:b/>
        </w:rPr>
        <w:t xml:space="preserve">Esimerkki 7.4204</w:t>
      </w:r>
    </w:p>
    <w:p>
      <w:r>
        <w:t xml:space="preserve">Lausunto: 1 Näistä raporteista saadut tiedot tulevat osaksi julkisesti saatavilla olevaa tietokantaa, joka tunnetaan nimellä Toxic Release Inventory tai TRI.</w:t>
      </w:r>
    </w:p>
    <w:p>
      <w:r>
        <w:rPr>
          <w:b/>
        </w:rPr>
        <w:t xml:space="preserve">Tulos</w:t>
      </w:r>
    </w:p>
    <w:p>
      <w:r>
        <w:t xml:space="preserve">Tiedot ovat erittäin hyödyllisiä lähitulevaisuudessa.</w:t>
      </w:r>
    </w:p>
    <w:p>
      <w:r>
        <w:rPr>
          <w:b/>
        </w:rPr>
        <w:t xml:space="preserve">Esimerkki 7.4205</w:t>
      </w:r>
    </w:p>
    <w:p>
      <w:r>
        <w:t xml:space="preserve">Lausunto: Merkki: Neutraali.Laji: liuskekivi.</w:t>
      </w:r>
    </w:p>
    <w:p>
      <w:r>
        <w:rPr>
          <w:b/>
        </w:rPr>
        <w:t xml:space="preserve">Tulos</w:t>
      </w:r>
    </w:p>
    <w:p>
      <w:r>
        <w:t xml:space="preserve">Elokuvien lukemisesta tulee pian sukupuuttoon kuollut perinne.</w:t>
      </w:r>
    </w:p>
    <w:p>
      <w:r>
        <w:rPr>
          <w:b/>
        </w:rPr>
        <w:t xml:space="preserve">Esimerkki 7.4206</w:t>
      </w:r>
    </w:p>
    <w:p>
      <w:r>
        <w:t xml:space="preserve">Lausunto: Brinkleyn välitön reaktio oli kohdella paria hulluina ja hoputtaa oppilaansa takaisin bussiin.Label: contradiction.Genre: slate.</w:t>
      </w:r>
    </w:p>
    <w:p>
      <w:r>
        <w:rPr>
          <w:b/>
        </w:rPr>
        <w:t xml:space="preserve">Tulos</w:t>
      </w:r>
    </w:p>
    <w:p>
      <w:r>
        <w:t xml:space="preserve">Brinkley tapasi mielellään sotaisat Buchananit.</w:t>
      </w:r>
    </w:p>
    <w:p>
      <w:r>
        <w:rPr>
          <w:b/>
        </w:rPr>
        <w:t xml:space="preserve">Esimerkki 7.4207</w:t>
      </w:r>
    </w:p>
    <w:p>
      <w:r>
        <w:t xml:space="preserve">Lausunto:  Laji: matkailu.</w:t>
      </w:r>
    </w:p>
    <w:p>
      <w:r>
        <w:rPr>
          <w:b/>
        </w:rPr>
        <w:t xml:space="preserve">Tulos</w:t>
      </w:r>
    </w:p>
    <w:p>
      <w:r>
        <w:t xml:space="preserve">Rooman ajan viimeinen vaihe.</w:t>
      </w:r>
    </w:p>
    <w:p>
      <w:r>
        <w:rPr>
          <w:b/>
        </w:rPr>
        <w:t xml:space="preserve">Esimerkki 7.4208</w:t>
      </w:r>
    </w:p>
    <w:p>
      <w:r>
        <w:t xml:space="preserve">Väite: niin alas alas, missä te oletteLabel: neutraali.Genre: puhelin.</w:t>
      </w:r>
    </w:p>
    <w:p>
      <w:r>
        <w:rPr>
          <w:b/>
        </w:rPr>
        <w:t xml:space="preserve">Tulos</w:t>
      </w:r>
    </w:p>
    <w:p>
      <w:r>
        <w:t xml:space="preserve">Joten aina sinne asti, missä te asutte.</w:t>
      </w:r>
    </w:p>
    <w:p>
      <w:r>
        <w:rPr>
          <w:b/>
        </w:rPr>
        <w:t xml:space="preserve">Esimerkki 7.4209</w:t>
      </w:r>
    </w:p>
    <w:p>
      <w:r>
        <w:t xml:space="preserve">Lausunto: Etusija annetaan menneen ajan runoudelle, joka soveltuu erityisesti ääneen lukemiseen.Nimike: ristiriita.Laji: liuskekivi.</w:t>
      </w:r>
    </w:p>
    <w:p>
      <w:r>
        <w:rPr>
          <w:b/>
        </w:rPr>
        <w:t xml:space="preserve">Tulos</w:t>
      </w:r>
    </w:p>
    <w:p>
      <w:r>
        <w:t xml:space="preserve">Menneisyyden runous on tylsää, eikä sitä pidä lukea.</w:t>
      </w:r>
    </w:p>
    <w:p>
      <w:r>
        <w:rPr>
          <w:b/>
        </w:rPr>
        <w:t xml:space="preserve">Esimerkki 7.4210</w:t>
      </w:r>
    </w:p>
    <w:p>
      <w:r>
        <w:t xml:space="preserve">Lausunto: 8. Dunn CW, Ries R. Linking substance abuse services with general medical integrated brief interventions with hospitalized patients.Label: neutral.Genre: government.</w:t>
      </w:r>
    </w:p>
    <w:p>
      <w:r>
        <w:rPr>
          <w:b/>
        </w:rPr>
        <w:t xml:space="preserve">Tulos</w:t>
      </w:r>
    </w:p>
    <w:p>
      <w:r>
        <w:t xml:space="preserve">Päihteiden väärinkäyttöä on tutkittava </w:t>
      </w:r>
    </w:p>
    <w:p>
      <w:r>
        <w:rPr>
          <w:b/>
        </w:rPr>
        <w:t xml:space="preserve">Esimerkki 7.4211</w:t>
      </w:r>
    </w:p>
    <w:p>
      <w:r>
        <w:t xml:space="preserve">Lausunto: ja tässä valitsemassani oli sama formaatti kuin siinä, jonka vanhempani ottivat, kun olin lapsi, eli samantyyppinen kirjasintyyppi otsikossa ja muuta sellaista, eli se on seLabel: entailment.Genre: puhelin.</w:t>
      </w:r>
    </w:p>
    <w:p>
      <w:r>
        <w:rPr>
          <w:b/>
        </w:rPr>
        <w:t xml:space="preserve">Tulos</w:t>
      </w:r>
    </w:p>
    <w:p>
      <w:r>
        <w:t xml:space="preserve">Vanhempani ottivat hyvin samanlaisen kuin minä.</w:t>
      </w:r>
    </w:p>
    <w:p>
      <w:r>
        <w:rPr>
          <w:b/>
        </w:rPr>
        <w:t xml:space="preserve">Esimerkki 7.4212</w:t>
      </w:r>
    </w:p>
    <w:p>
      <w:r>
        <w:t xml:space="preserve">Lausunto: mutta nyt näyttää siltä, että kun paikallinen talous on huonossa jamassa ja TI on ahtaalla, näyttää siltä, että uhLabel: entailment.Genre: puhelin.</w:t>
      </w:r>
    </w:p>
    <w:p>
      <w:r>
        <w:rPr>
          <w:b/>
        </w:rPr>
        <w:t xml:space="preserve">Tulos</w:t>
      </w:r>
    </w:p>
    <w:p>
      <w:r>
        <w:t xml:space="preserve">Paikallinen talous aiheuttaa ongelmia TI:lle</w:t>
      </w:r>
    </w:p>
    <w:p>
      <w:r>
        <w:rPr>
          <w:b/>
        </w:rPr>
        <w:t xml:space="preserve">Esimerkki 7.4213</w:t>
      </w:r>
    </w:p>
    <w:p>
      <w:r>
        <w:t xml:space="preserve">Väite: (Huomaa, että hänen vaimonsa on antanut anteeksi kaiken muun paitsi käsilaukun).Nimeke: ristiriita.Genre: liuskekivi.</w:t>
      </w:r>
    </w:p>
    <w:p>
      <w:r>
        <w:rPr>
          <w:b/>
        </w:rPr>
        <w:t xml:space="preserve">Tulos</w:t>
      </w:r>
    </w:p>
    <w:p>
      <w:r>
        <w:t xml:space="preserve">Käsilaukku oli ainoa asia, joka annettiin anteeksi.</w:t>
      </w:r>
    </w:p>
    <w:p>
      <w:r>
        <w:rPr>
          <w:b/>
        </w:rPr>
        <w:t xml:space="preserve">Esimerkki 7.4214</w:t>
      </w:r>
    </w:p>
    <w:p>
      <w:r>
        <w:t xml:space="preserve">Lausunto: Label: entailment.Genre: slate.</w:t>
      </w:r>
    </w:p>
    <w:p>
      <w:r>
        <w:rPr>
          <w:b/>
        </w:rPr>
        <w:t xml:space="preserve">Tulos</w:t>
      </w:r>
    </w:p>
    <w:p>
      <w:r>
        <w:t xml:space="preserve">Vihaajat käyttävät huomiota vihan polttoaineena.</w:t>
      </w:r>
    </w:p>
    <w:p>
      <w:r>
        <w:rPr>
          <w:b/>
        </w:rPr>
        <w:t xml:space="preserve">Esimerkki 7.4215</w:t>
      </w:r>
    </w:p>
    <w:p>
      <w:r>
        <w:t xml:space="preserve">Lausunto: Laji: fiktio.</w:t>
      </w:r>
    </w:p>
    <w:p>
      <w:r>
        <w:rPr>
          <w:b/>
        </w:rPr>
        <w:t xml:space="preserve">Tulos</w:t>
      </w:r>
    </w:p>
    <w:p>
      <w:r>
        <w:t xml:space="preserve">Dave arveli, että se oli huono Saroukin jäljitelmä.</w:t>
      </w:r>
    </w:p>
    <w:p>
      <w:r>
        <w:rPr>
          <w:b/>
        </w:rPr>
        <w:t xml:space="preserve">Esimerkki 7.4216</w:t>
      </w:r>
    </w:p>
    <w:p>
      <w:r>
        <w:t xml:space="preserve">Lausunto: tein sen oikein, kun hän sanoi kyllä, mutta hän on San Antoniossa, se on se on se on uhLabel: entailment.Genre: puhelin.</w:t>
      </w:r>
    </w:p>
    <w:p>
      <w:r>
        <w:rPr>
          <w:b/>
        </w:rPr>
        <w:t xml:space="preserve">Tulos</w:t>
      </w:r>
    </w:p>
    <w:p>
      <w:r>
        <w:t xml:space="preserve">Hän on San Antoniossa</w:t>
      </w:r>
    </w:p>
    <w:p>
      <w:r>
        <w:rPr>
          <w:b/>
        </w:rPr>
        <w:t xml:space="preserve">Esimerkki 7.4217</w:t>
      </w:r>
    </w:p>
    <w:p>
      <w:r>
        <w:t xml:space="preserve">Lausunto: Laji: fiktio.</w:t>
      </w:r>
    </w:p>
    <w:p>
      <w:r>
        <w:rPr>
          <w:b/>
        </w:rPr>
        <w:t xml:space="preserve">Tulos</w:t>
      </w:r>
    </w:p>
    <w:p>
      <w:r>
        <w:t xml:space="preserve">Hän puhui heille rauhallisella, hiljaisella äänellä.</w:t>
      </w:r>
    </w:p>
    <w:p>
      <w:r>
        <w:rPr>
          <w:b/>
        </w:rPr>
        <w:t xml:space="preserve">Esimerkki 7.4218</w:t>
      </w:r>
    </w:p>
    <w:p>
      <w:r>
        <w:t xml:space="preserve">Lausunto: Merkintä: ristiriita.Genre: fiktio.</w:t>
      </w:r>
    </w:p>
    <w:p>
      <w:r>
        <w:rPr>
          <w:b/>
        </w:rPr>
        <w:t xml:space="preserve">Tulos</w:t>
      </w:r>
    </w:p>
    <w:p>
      <w:r>
        <w:t xml:space="preserve">Ser Perth poisti kotelon ja Hanson näki eläimen.</w:t>
      </w:r>
    </w:p>
    <w:p>
      <w:r>
        <w:rPr>
          <w:b/>
        </w:rPr>
        <w:t xml:space="preserve">Esimerkki 7.4219</w:t>
      </w:r>
    </w:p>
    <w:p>
      <w:r>
        <w:t xml:space="preserve">Väite: No, minä todella teen, minä olen kirjanpitäjä, mutta työskentelen kotona.Nimike: neutraali.Laji: puhelin.</w:t>
      </w:r>
    </w:p>
    <w:p>
      <w:r>
        <w:rPr>
          <w:b/>
        </w:rPr>
        <w:t xml:space="preserve">Tulos</w:t>
      </w:r>
    </w:p>
    <w:p>
      <w:r>
        <w:t xml:space="preserve">Rakastan tehdä kirjanpitotyötäni kotoa käsin.</w:t>
      </w:r>
    </w:p>
    <w:p>
      <w:r>
        <w:rPr>
          <w:b/>
        </w:rPr>
        <w:t xml:space="preserve">Esimerkki 7.4220</w:t>
      </w:r>
    </w:p>
    <w:p>
      <w:r>
        <w:t xml:space="preserve">Lausunto: En ole varma, miten kilpailumarkkinateoriaa voitaisiin soveltaa Whitewateriin, mutta onneksi analysoitavista skandaaleista ei ole puutetta.Label: neutraali.Genre: slate.</w:t>
      </w:r>
    </w:p>
    <w:p>
      <w:r>
        <w:rPr>
          <w:b/>
        </w:rPr>
        <w:t xml:space="preserve">Tulos</w:t>
      </w:r>
    </w:p>
    <w:p>
      <w:r>
        <w:t xml:space="preserve">Kilpailu- ja markkinateoria sopisi Bledsoeen paremmin kuin Whitewateriin. </w:t>
      </w:r>
    </w:p>
    <w:p>
      <w:r>
        <w:rPr>
          <w:b/>
        </w:rPr>
        <w:t xml:space="preserve">Esimerkki 7.4221</w:t>
      </w:r>
    </w:p>
    <w:p>
      <w:r>
        <w:t xml:space="preserve">Lausunto: Laji: matkailu.</w:t>
      </w:r>
    </w:p>
    <w:p>
      <w:r>
        <w:rPr>
          <w:b/>
        </w:rPr>
        <w:t xml:space="preserve">Tulos</w:t>
      </w:r>
    </w:p>
    <w:p>
      <w:r>
        <w:t xml:space="preserve">Ei sovelleta</w:t>
      </w:r>
    </w:p>
    <w:p>
      <w:r>
        <w:rPr>
          <w:b/>
        </w:rPr>
        <w:t xml:space="preserve">Esimerkki 7.4222</w:t>
      </w:r>
    </w:p>
    <w:p>
      <w:r>
        <w:t xml:space="preserve">Lausunto: Label: contradiction.Genre: government.</w:t>
      </w:r>
    </w:p>
    <w:p>
      <w:r>
        <w:rPr>
          <w:b/>
        </w:rPr>
        <w:t xml:space="preserve">Tulos</w:t>
      </w:r>
    </w:p>
    <w:p>
      <w:r>
        <w:t xml:space="preserve">Liittovaltion varoista maksetaan oikeusapua köyhille seksuaalirikosten yhteydessä.</w:t>
      </w:r>
    </w:p>
    <w:p>
      <w:r>
        <w:rPr>
          <w:b/>
        </w:rPr>
        <w:t xml:space="preserve">Esimerkki 7.4223</w:t>
      </w:r>
    </w:p>
    <w:p>
      <w:r>
        <w:t xml:space="preserve">Lausunto: Genre: liuskekivi.</w:t>
      </w:r>
    </w:p>
    <w:p>
      <w:r>
        <w:rPr>
          <w:b/>
        </w:rPr>
        <w:t xml:space="preserve">Tulos</w:t>
      </w:r>
    </w:p>
    <w:p>
      <w:r>
        <w:t xml:space="preserve">Luultavasti on, mutta ehkä ei olekaan.</w:t>
      </w:r>
    </w:p>
    <w:p>
      <w:r>
        <w:rPr>
          <w:b/>
        </w:rPr>
        <w:t xml:space="preserve">Esimerkki 7.4224</w:t>
      </w:r>
    </w:p>
    <w:p>
      <w:r>
        <w:t xml:space="preserve">Lausunto: (edustajainhuoneen vähemmistöjohtaja Richard Gephardt).Label: entailment.Genre: slate.</w:t>
      </w:r>
    </w:p>
    <w:p>
      <w:r>
        <w:rPr>
          <w:b/>
        </w:rPr>
        <w:t xml:space="preserve">Tulos</w:t>
      </w:r>
    </w:p>
    <w:p>
      <w:r>
        <w:t xml:space="preserve">Edustajainhuoneen vähemmistöjohtaja Richard Gephardt ei usko, että se on ongelma, kun joukot ovat vaarassa.</w:t>
      </w:r>
    </w:p>
    <w:p>
      <w:r>
        <w:rPr>
          <w:b/>
        </w:rPr>
        <w:t xml:space="preserve">Esimerkki 7.4225</w:t>
      </w:r>
    </w:p>
    <w:p>
      <w:r>
        <w:t xml:space="preserve">Väite: um-hum on se on vaikea pitää kirjaa vai toimiiko se aika hyvinTarra: neutraali.Laji: puhelin.</w:t>
      </w:r>
    </w:p>
    <w:p>
      <w:r>
        <w:rPr>
          <w:b/>
        </w:rPr>
        <w:t xml:space="preserve">Tulos</w:t>
      </w:r>
    </w:p>
    <w:p>
      <w:r>
        <w:t xml:space="preserve">Onko se monimutkaista?</w:t>
      </w:r>
    </w:p>
    <w:p>
      <w:r>
        <w:rPr>
          <w:b/>
        </w:rPr>
        <w:t xml:space="preserve">Esimerkki 7.4226</w:t>
      </w:r>
    </w:p>
    <w:p>
      <w:r>
        <w:t xml:space="preserve">Väite: yksi kavereistani sai sellaisen, että koko auton alla oleva runko oli vääntynytLabel: entailment.Genre: phone.</w:t>
      </w:r>
    </w:p>
    <w:p>
      <w:r>
        <w:rPr>
          <w:b/>
        </w:rPr>
        <w:t xml:space="preserve">Tulos</w:t>
      </w:r>
    </w:p>
    <w:p>
      <w:r>
        <w:t xml:space="preserve">Ystäväni sai auton, jonka runko oli vääntynyt.</w:t>
      </w:r>
    </w:p>
    <w:p>
      <w:r>
        <w:rPr>
          <w:b/>
        </w:rPr>
        <w:t xml:space="preserve">Esimerkki 7.4227</w:t>
      </w:r>
    </w:p>
    <w:p>
      <w:r>
        <w:t xml:space="preserve">Väite: "Minun on käytävä ensin vessassa", ammuin takaisin ja häivyin nopeasti näkyvistä.Nimike: neutraali.Laji: fiktio.</w:t>
      </w:r>
    </w:p>
    <w:p>
      <w:r>
        <w:rPr>
          <w:b/>
        </w:rPr>
        <w:t xml:space="preserve">Tulos</w:t>
      </w:r>
    </w:p>
    <w:p>
      <w:r>
        <w:t xml:space="preserve">Minun piti löytää kylpyhuone, mutta en löytänyt sitä. </w:t>
      </w:r>
    </w:p>
    <w:p>
      <w:r>
        <w:rPr>
          <w:b/>
        </w:rPr>
        <w:t xml:space="preserve">Esimerkki 7.4228</w:t>
      </w:r>
    </w:p>
    <w:p>
      <w:r>
        <w:t xml:space="preserve">Väite: ja olen aina ajatellut, että se oli suuri kopio uhLabel: ristiriita.Genre: puhelin.</w:t>
      </w:r>
    </w:p>
    <w:p>
      <w:r>
        <w:rPr>
          <w:b/>
        </w:rPr>
        <w:t xml:space="preserve">Tulos</w:t>
      </w:r>
    </w:p>
    <w:p>
      <w:r>
        <w:t xml:space="preserve">Olen aina ajatellut, että se ei riitä.</w:t>
      </w:r>
    </w:p>
    <w:p>
      <w:r>
        <w:rPr>
          <w:b/>
        </w:rPr>
        <w:t xml:space="preserve">Esimerkki 7.4229</w:t>
      </w:r>
    </w:p>
    <w:p>
      <w:r>
        <w:t xml:space="preserve">Lausunto: Nimike: entailment.Genre: fiktio.</w:t>
      </w:r>
    </w:p>
    <w:p>
      <w:r>
        <w:rPr>
          <w:b/>
        </w:rPr>
        <w:t xml:space="preserve">Tulos</w:t>
      </w:r>
    </w:p>
    <w:p>
      <w:r>
        <w:t xml:space="preserve">Paljon kankaille tehtyjä taideteoksia.</w:t>
      </w:r>
    </w:p>
    <w:p>
      <w:r>
        <w:rPr>
          <w:b/>
        </w:rPr>
        <w:t xml:space="preserve">Esimerkki 7.4230</w:t>
      </w:r>
    </w:p>
    <w:p>
      <w:r>
        <w:t xml:space="preserve">Lausunto: Label: entailment.Genre: liuskekivi.</w:t>
      </w:r>
    </w:p>
    <w:p>
      <w:r>
        <w:rPr>
          <w:b/>
        </w:rPr>
        <w:t xml:space="preserve">Tulos</w:t>
      </w:r>
    </w:p>
    <w:p>
      <w:r>
        <w:t xml:space="preserve">Valokuvat on otettu Louvressa, Pariisissa.</w:t>
      </w:r>
    </w:p>
    <w:p>
      <w:r>
        <w:rPr>
          <w:b/>
        </w:rPr>
        <w:t xml:space="preserve">Tulos</w:t>
      </w:r>
    </w:p>
    <w:p>
      <w:r>
        <w:t xml:space="preserve">Ne ovat kuvia Pariisista.</w:t>
      </w:r>
    </w:p>
    <w:p>
      <w:r>
        <w:rPr>
          <w:b/>
        </w:rPr>
        <w:t xml:space="preserve">Tulos</w:t>
      </w:r>
    </w:p>
    <w:p>
      <w:r>
        <w:t xml:space="preserve">Nämä valokuvat esineistä on otettu Louvressa.</w:t>
      </w:r>
    </w:p>
    <w:p>
      <w:r>
        <w:rPr>
          <w:b/>
        </w:rPr>
        <w:t xml:space="preserve">Esimerkki 7.4231</w:t>
      </w:r>
    </w:p>
    <w:p>
      <w:r>
        <w:t xml:space="preserve">Lausunto: En ymmärrä, mitä te odotatte löytävänne, ellette pidä todennäköisenä, että löydämme kahvitarjottimelta paketin strykniiniä!" Poirot raitistui heti. Merkintä: neutraali.Genre: fiktio.</w:t>
      </w:r>
    </w:p>
    <w:p>
      <w:r>
        <w:rPr>
          <w:b/>
        </w:rPr>
        <w:t xml:space="preserve">Tulos</w:t>
      </w:r>
    </w:p>
    <w:p>
      <w:r>
        <w:t xml:space="preserve">Poirot oli epäileväinen vielä sen jälkeen, mitä oli sanottu. </w:t>
      </w:r>
    </w:p>
    <w:p>
      <w:r>
        <w:rPr>
          <w:b/>
        </w:rPr>
        <w:t xml:space="preserve">Esimerkki 7.4232</w:t>
      </w:r>
    </w:p>
    <w:p>
      <w:r>
        <w:t xml:space="preserve">Lausunto: Label: contradiction.Genre: government.</w:t>
      </w:r>
    </w:p>
    <w:p>
      <w:r>
        <w:rPr>
          <w:b/>
        </w:rPr>
        <w:t xml:space="preserve">Tulos</w:t>
      </w:r>
    </w:p>
    <w:p>
      <w:r>
        <w:t xml:space="preserve">Omistajan kannalta oli kauhea ajatus ostaa ulkoistettuja palveluja.</w:t>
      </w:r>
    </w:p>
    <w:p>
      <w:r>
        <w:rPr>
          <w:b/>
        </w:rPr>
        <w:t xml:space="preserve">Esimerkki 7.4233</w:t>
      </w:r>
    </w:p>
    <w:p>
      <w:r>
        <w:t xml:space="preserve">Lausunto: Älä sano sitä! Nimike: entailment.Genre: fiktio.</w:t>
      </w:r>
    </w:p>
    <w:p>
      <w:r>
        <w:rPr>
          <w:b/>
        </w:rPr>
        <w:t xml:space="preserve">Tulos</w:t>
      </w:r>
    </w:p>
    <w:p>
      <w:r>
        <w:t xml:space="preserve">Älä sano sitä.</w:t>
      </w:r>
    </w:p>
    <w:p>
      <w:r>
        <w:rPr>
          <w:b/>
        </w:rPr>
        <w:t xml:space="preserve">Esimerkki 7.4234</w:t>
      </w:r>
    </w:p>
    <w:p>
      <w:r>
        <w:t xml:space="preserve">Lausunto: Label: entailment.Genre: government.</w:t>
      </w:r>
    </w:p>
    <w:p>
      <w:r>
        <w:rPr>
          <w:b/>
        </w:rPr>
        <w:t xml:space="preserve">Tulos</w:t>
      </w:r>
    </w:p>
    <w:p>
      <w:r>
        <w:t xml:space="preserve">GAO ilmoittaa pyynnön esittäjille, että pyyntö hyväksytään.</w:t>
      </w:r>
    </w:p>
    <w:p>
      <w:r>
        <w:rPr>
          <w:b/>
        </w:rPr>
        <w:t xml:space="preserve">Esimerkki 7.4235</w:t>
      </w:r>
    </w:p>
    <w:p>
      <w:r>
        <w:t xml:space="preserve">Lausunto: Nimike: entailment.Genre: fiktio.</w:t>
      </w:r>
    </w:p>
    <w:p>
      <w:r>
        <w:rPr>
          <w:b/>
        </w:rPr>
        <w:t xml:space="preserve">Tulos</w:t>
      </w:r>
    </w:p>
    <w:p>
      <w:r>
        <w:t xml:space="preserve">Jonilla oli mukanaan partiolaisten nahkaviitta.</w:t>
      </w:r>
    </w:p>
    <w:p>
      <w:r>
        <w:rPr>
          <w:b/>
        </w:rPr>
        <w:t xml:space="preserve">Esimerkki 7.4236</w:t>
      </w:r>
    </w:p>
    <w:p>
      <w:r>
        <w:t xml:space="preserve">Lausunto: McGwiren homer oli korkea lento, kuten Niehaus todisti, ja kuten hänen lähetyskumppaninsa Rick Rizzs vahvisti, joka ihmetteli pallon roikkumisaikaa.Label: contradiction.Genre: slate.</w:t>
      </w:r>
    </w:p>
    <w:p>
      <w:r>
        <w:rPr>
          <w:b/>
        </w:rPr>
        <w:t xml:space="preserve">Tulos</w:t>
      </w:r>
    </w:p>
    <w:p>
      <w:r>
        <w:t xml:space="preserve">McGwire löi väärän pallon.</w:t>
      </w:r>
    </w:p>
    <w:p>
      <w:r>
        <w:rPr>
          <w:b/>
        </w:rPr>
        <w:t xml:space="preserve">Esimerkki 7.4237</w:t>
      </w:r>
    </w:p>
    <w:p>
      <w:r>
        <w:t xml:space="preserve">Lausunto: Label: entailment.Genre: government.</w:t>
      </w:r>
    </w:p>
    <w:p>
      <w:r>
        <w:rPr>
          <w:b/>
        </w:rPr>
        <w:t xml:space="preserve">Tulos</w:t>
      </w:r>
    </w:p>
    <w:p>
      <w:r>
        <w:t xml:space="preserve">LSc:ssä on erityinen menetelmä, jonka avulla voidaan analysoida arviointeja.</w:t>
      </w:r>
    </w:p>
    <w:p>
      <w:r>
        <w:rPr>
          <w:b/>
        </w:rPr>
        <w:t xml:space="preserve">Esimerkki 7.4238</w:t>
      </w:r>
    </w:p>
    <w:p>
      <w:r>
        <w:t xml:space="preserve">Lausunto: Nimike: ristiriita.Genre: matkailu.</w:t>
      </w:r>
    </w:p>
    <w:p>
      <w:r>
        <w:rPr>
          <w:b/>
        </w:rPr>
        <w:t xml:space="preserve">Tulos</w:t>
      </w:r>
    </w:p>
    <w:p>
      <w:r>
        <w:t xml:space="preserve">Tipu Sultan valloitti Madrasin voitettuaan Arthur Wellesleyn.</w:t>
      </w:r>
    </w:p>
    <w:p>
      <w:r>
        <w:rPr>
          <w:b/>
        </w:rPr>
        <w:t xml:space="preserve">Esimerkki 7.4239</w:t>
      </w:r>
    </w:p>
    <w:p>
      <w:r>
        <w:t xml:space="preserve">Väite: no eihän se ole painoitko nappiaTarra: ristiriita.Laji: puhelin.</w:t>
      </w:r>
    </w:p>
    <w:p>
      <w:r>
        <w:rPr>
          <w:b/>
        </w:rPr>
        <w:t xml:space="preserve">Tulos</w:t>
      </w:r>
    </w:p>
    <w:p>
      <w:r>
        <w:t xml:space="preserve">Onko siellä painiketta?</w:t>
      </w:r>
    </w:p>
    <w:p>
      <w:r>
        <w:rPr>
          <w:b/>
        </w:rPr>
        <w:t xml:space="preserve">Esimerkki 7.4240</w:t>
      </w:r>
    </w:p>
    <w:p>
      <w:r>
        <w:t xml:space="preserve">Lausunto: Merkintä: neutraali.Genre: matkailu.</w:t>
      </w:r>
    </w:p>
    <w:p>
      <w:r>
        <w:rPr>
          <w:b/>
        </w:rPr>
        <w:t xml:space="preserve">Tulos</w:t>
      </w:r>
    </w:p>
    <w:p>
      <w:r>
        <w:t xml:space="preserve">Kamelit kuljettavat kärryissään tyypillisesti tavaroita, kuten kangasta, paperia ja mausteita.</w:t>
      </w:r>
    </w:p>
    <w:p>
      <w:r>
        <w:rPr>
          <w:b/>
        </w:rPr>
        <w:t xml:space="preserve">Esimerkki 7.4241</w:t>
      </w:r>
    </w:p>
    <w:p>
      <w:r>
        <w:t xml:space="preserve">Statement: uh-huh Meillä kaikilla on urheilumme Itse asiassa olemme olleet todella korkealla täällä, koska koripallojoukkueemme voitti alueellisen mestaruuden ensimmäistä kertaa koulun historiassa, joten urheilu on ollut todella etusijalla viimeisen kuukauden aikana, mutta toivomme, että koulutus on etusijalla tänä vuonna, joten oli hauska jutella kanssanneLabel: contradiction.Genre: phone.</w:t>
      </w:r>
    </w:p>
    <w:p>
      <w:r>
        <w:rPr>
          <w:b/>
        </w:rPr>
        <w:t xml:space="preserve">Tulos</w:t>
      </w:r>
    </w:p>
    <w:p>
      <w:r>
        <w:t xml:space="preserve">Koripallojoukkueemme on menestynyt aiemmin hyvin, ja se johtuu siitä, että se koostuu koulutetuista ihmisistä.</w:t>
      </w:r>
    </w:p>
    <w:p>
      <w:r>
        <w:rPr>
          <w:b/>
        </w:rPr>
        <w:t xml:space="preserve">Esimerkki 7.4242</w:t>
      </w:r>
    </w:p>
    <w:p>
      <w:r>
        <w:t xml:space="preserve">Lausunto: General Accounting Office, Managing for Using Strategic Human Capital Management to Drive Transformational Change, GAO-02-940T (Washington, D.C.: 15. heinäkuuta 2002).Label: neutral.Genre: government.</w:t>
      </w:r>
    </w:p>
    <w:p>
      <w:r>
        <w:rPr>
          <w:b/>
        </w:rPr>
        <w:t xml:space="preserve">Tulos</w:t>
      </w:r>
    </w:p>
    <w:p>
      <w:r>
        <w:t xml:space="preserve">Strategiat ovat varma tapa saada aikaan positiivisia tuloksia.</w:t>
      </w:r>
    </w:p>
    <w:p>
      <w:r>
        <w:rPr>
          <w:b/>
        </w:rPr>
        <w:t xml:space="preserve">Esimerkki 7.4243</w:t>
      </w:r>
    </w:p>
    <w:p>
      <w:r>
        <w:t xml:space="preserve">Lausunto: Julius Hersheimmer ei ollut tekaistu nimi. etiketti: ristiriita.laji: fiktio.</w:t>
      </w:r>
    </w:p>
    <w:p>
      <w:r>
        <w:rPr>
          <w:b/>
        </w:rPr>
        <w:t xml:space="preserve">Tulos</w:t>
      </w:r>
    </w:p>
    <w:p>
      <w:r>
        <w:t xml:space="preserve">Se ei yllättänyt ketään, kun saimme selville, että Julius Hersheimmer oli tekaistu nimi.</w:t>
      </w:r>
    </w:p>
    <w:p>
      <w:r>
        <w:rPr>
          <w:b/>
        </w:rPr>
        <w:t xml:space="preserve">Esimerkki 7.4244</w:t>
      </w:r>
    </w:p>
    <w:p>
      <w:r>
        <w:t xml:space="preserve">Lausunto: Nimike: ristiriita.Genre: liuskekivi.</w:t>
      </w:r>
    </w:p>
    <w:p>
      <w:r>
        <w:rPr>
          <w:b/>
        </w:rPr>
        <w:t xml:space="preserve">Tulos</w:t>
      </w:r>
    </w:p>
    <w:p>
      <w:r>
        <w:t xml:space="preserve">Tyttö meni sairaalaan synnyttämään.  </w:t>
      </w:r>
    </w:p>
    <w:p>
      <w:r>
        <w:rPr>
          <w:b/>
        </w:rPr>
        <w:t xml:space="preserve">Esimerkki 7.4245</w:t>
      </w:r>
    </w:p>
    <w:p>
      <w:r>
        <w:t xml:space="preserve">Lausunto: Osmanien sulttaanit arvostivat Lesvosta sen hedelmällisten maiden ja täällä tuotetun hienon oliiviöljyn vuoksi.</w:t>
      </w:r>
    </w:p>
    <w:p>
      <w:r>
        <w:rPr>
          <w:b/>
        </w:rPr>
        <w:t xml:space="preserve">Tulos</w:t>
      </w:r>
    </w:p>
    <w:p>
      <w:r>
        <w:t xml:space="preserve">Turkin valtion perustaminen vuonna 1920 johti Lesboksen taantumiseen. </w:t>
      </w:r>
    </w:p>
    <w:p>
      <w:r>
        <w:rPr>
          <w:b/>
        </w:rPr>
        <w:t xml:space="preserve">Esimerkki 7.4246</w:t>
      </w:r>
    </w:p>
    <w:p>
      <w:r>
        <w:t xml:space="preserve">Lausunto: 13 Office of Personnel Status of Achieving Key Outcomes and Addressing Major Management Challenges ( GAO-01-884, 9. heinäkuuta 2001).Label: entailment.Genre: government.</w:t>
      </w:r>
    </w:p>
    <w:p>
      <w:r>
        <w:rPr>
          <w:b/>
        </w:rPr>
        <w:t xml:space="preserve">Tulos</w:t>
      </w:r>
    </w:p>
    <w:p>
      <w:r>
        <w:t xml:space="preserve">Tärkeimpiä hallinnollisia haasteita käsitellään.</w:t>
      </w:r>
    </w:p>
    <w:p>
      <w:r>
        <w:rPr>
          <w:b/>
        </w:rPr>
        <w:t xml:space="preserve">Esimerkki 7.4247</w:t>
      </w:r>
    </w:p>
    <w:p>
      <w:r>
        <w:t xml:space="preserve">Lausunto: Tunnus: Ristiriita.Genre: matkailu.</w:t>
      </w:r>
    </w:p>
    <w:p>
      <w:r>
        <w:rPr>
          <w:b/>
        </w:rPr>
        <w:t xml:space="preserve">Tulos</w:t>
      </w:r>
    </w:p>
    <w:p>
      <w:r>
        <w:t xml:space="preserve">Venetsian biennaalinäyttelyistä on tehty suuri määrä näyttämättömiä hankintoja.</w:t>
      </w:r>
    </w:p>
    <w:p>
      <w:r>
        <w:rPr>
          <w:b/>
        </w:rPr>
        <w:t xml:space="preserve">Esimerkki 7.4248</w:t>
      </w:r>
    </w:p>
    <w:p>
      <w:r>
        <w:t xml:space="preserve">Lausunto: Label: entailment.Genre: government.</w:t>
      </w:r>
    </w:p>
    <w:p>
      <w:r>
        <w:rPr>
          <w:b/>
        </w:rPr>
        <w:t xml:space="preserve">Tulos</w:t>
      </w:r>
    </w:p>
    <w:p>
      <w:r>
        <w:t xml:space="preserve">Tupakoinnin lopettamista koskevia viestejä voidaan räätälöidä tietokoneiden avulla perhevastaanottoja varten.</w:t>
      </w:r>
    </w:p>
    <w:p>
      <w:r>
        <w:rPr>
          <w:b/>
        </w:rPr>
        <w:t xml:space="preserve">Esimerkki 7.4249</w:t>
      </w:r>
    </w:p>
    <w:p>
      <w:r>
        <w:t xml:space="preserve">Lausunto: Label: neutraali.Genre: liuskekivi.</w:t>
      </w:r>
    </w:p>
    <w:p>
      <w:r>
        <w:rPr>
          <w:b/>
        </w:rPr>
        <w:t xml:space="preserve">Tulos</w:t>
      </w:r>
    </w:p>
    <w:p>
      <w:r>
        <w:t xml:space="preserve">Edistysmieliset tietävät kaiken siitä, mitä nykyaikana ja historiassa tapahtuu.</w:t>
      </w:r>
    </w:p>
    <w:p>
      <w:r>
        <w:rPr>
          <w:b/>
        </w:rPr>
        <w:t xml:space="preserve">Tulos</w:t>
      </w:r>
    </w:p>
    <w:p>
      <w:r>
        <w:t xml:space="preserve">Edistysmieliset päättivät uida sen historian mukana, joka kertoi heille, mitä tehdä.</w:t>
      </w:r>
    </w:p>
    <w:p>
      <w:r>
        <w:rPr>
          <w:b/>
        </w:rPr>
        <w:t xml:space="preserve">Tulos</w:t>
      </w:r>
    </w:p>
    <w:p>
      <w:r>
        <w:t xml:space="preserve">Edistysmieliset olivat säälittäviä eivätkä yrittäneet muuttaa mitään. </w:t>
      </w:r>
    </w:p>
    <w:p>
      <w:r>
        <w:rPr>
          <w:b/>
        </w:rPr>
        <w:t xml:space="preserve">Esimerkki 7.4250</w:t>
      </w:r>
    </w:p>
    <w:p>
      <w:r>
        <w:t xml:space="preserve">Väite: Se on itse asiassa Durhamissa, ja he harkitsevat sen siirtämistä Raleighiin, mutta sinne mahtuu ehkä neljä tuhatta ihmistä, ja sisäänpääsy maksaa kolme dollaria.Laji: puhelin.</w:t>
      </w:r>
    </w:p>
    <w:p>
      <w:r>
        <w:rPr>
          <w:b/>
        </w:rPr>
        <w:t xml:space="preserve">Tulos</w:t>
      </w:r>
    </w:p>
    <w:p>
      <w:r>
        <w:t xml:space="preserve">Raleigh vain vaikuttaa heille mukavammalta paikalta.</w:t>
      </w:r>
    </w:p>
    <w:p>
      <w:r>
        <w:rPr>
          <w:b/>
        </w:rPr>
        <w:t xml:space="preserve">Esimerkki 7.4251</w:t>
      </w:r>
    </w:p>
    <w:p>
      <w:r>
        <w:t xml:space="preserve">Lausunto: ja jos siis muunnat kaikki mittauksesi noihin perusyksiköihin ja analysoit ne, voit saada melko hyvän käsityksen siitä, onko kaavasi oikea.Nimike: neutraali.Laji: puhelin.</w:t>
      </w:r>
    </w:p>
    <w:p>
      <w:r>
        <w:rPr>
          <w:b/>
        </w:rPr>
        <w:t xml:space="preserve">Tulos</w:t>
      </w:r>
    </w:p>
    <w:p>
      <w:r>
        <w:t xml:space="preserve">Kaava on oikea.</w:t>
      </w:r>
    </w:p>
    <w:p>
      <w:r>
        <w:rPr>
          <w:b/>
        </w:rPr>
        <w:t xml:space="preserve">Esimerkki 7.4252</w:t>
      </w:r>
    </w:p>
    <w:p>
      <w:r>
        <w:t xml:space="preserve">Lausunto: No, meidän on leikattava säästöjä tässä vaiheessa, jotta voisimme puskuroida sen.</w:t>
      </w:r>
    </w:p>
    <w:p>
      <w:r>
        <w:rPr>
          <w:b/>
        </w:rPr>
        <w:t xml:space="preserve">Tulos</w:t>
      </w:r>
    </w:p>
    <w:p>
      <w:r>
        <w:t xml:space="preserve">Meidän on käytettävä osa säästöistämme sen kattamiseen.</w:t>
      </w:r>
    </w:p>
    <w:p>
      <w:r>
        <w:rPr>
          <w:b/>
        </w:rPr>
        <w:t xml:space="preserve">Esimerkki 7.4253</w:t>
      </w:r>
    </w:p>
    <w:p>
      <w:r>
        <w:t xml:space="preserve">Lausunto: Laji: matkailu.</w:t>
      </w:r>
    </w:p>
    <w:p>
      <w:r>
        <w:rPr>
          <w:b/>
        </w:rPr>
        <w:t xml:space="preserve">Tulos</w:t>
      </w:r>
    </w:p>
    <w:p>
      <w:r>
        <w:t xml:space="preserve">Coward ei sallinut vieraiden yöpymistä Fireflyssä.</w:t>
      </w:r>
    </w:p>
    <w:p>
      <w:r>
        <w:rPr>
          <w:b/>
        </w:rPr>
        <w:t xml:space="preserve">Esimerkki 7.4254</w:t>
      </w:r>
    </w:p>
    <w:p>
      <w:r>
        <w:t xml:space="preserve">Lausunto: Nimike: neutraali.Laji: fiktio.</w:t>
      </w:r>
    </w:p>
    <w:p>
      <w:r>
        <w:rPr>
          <w:b/>
        </w:rPr>
        <w:t xml:space="preserve">Tulos</w:t>
      </w:r>
    </w:p>
    <w:p>
      <w:r>
        <w:t xml:space="preserve">Ca'daan odotti, että palkkionmetsästäjät saisivat rosvot kiinni.</w:t>
      </w:r>
    </w:p>
    <w:p>
      <w:r>
        <w:rPr>
          <w:b/>
        </w:rPr>
        <w:t xml:space="preserve">Esimerkki 7.4255</w:t>
      </w:r>
    </w:p>
    <w:p>
      <w:r>
        <w:t xml:space="preserve">Väite: oh onko sinulla lapsia oh okeiLabel: ristiriita.Genre: puhelin.</w:t>
      </w:r>
    </w:p>
    <w:p>
      <w:r>
        <w:rPr>
          <w:b/>
        </w:rPr>
        <w:t xml:space="preserve">Tulos</w:t>
      </w:r>
    </w:p>
    <w:p>
      <w:r>
        <w:t xml:space="preserve">Sinulla ei ole lapsia, tiedäthän?</w:t>
      </w:r>
    </w:p>
    <w:p>
      <w:r>
        <w:rPr>
          <w:b/>
        </w:rPr>
        <w:t xml:space="preserve">Esimerkki 7.4256</w:t>
      </w:r>
    </w:p>
    <w:p>
      <w:r>
        <w:t xml:space="preserve">Väite: ikäryhmäsi tai mitä tahansa yeahLabel: entailment.Genre: puhelin.</w:t>
      </w:r>
    </w:p>
    <w:p>
      <w:r>
        <w:rPr>
          <w:b/>
        </w:rPr>
        <w:t xml:space="preserve">Tulos</w:t>
      </w:r>
    </w:p>
    <w:p>
      <w:r>
        <w:t xml:space="preserve">Vertaisryhmäsi, kyllä.</w:t>
      </w:r>
    </w:p>
    <w:p>
      <w:r>
        <w:rPr>
          <w:b/>
        </w:rPr>
        <w:t xml:space="preserve">Esimerkki 7.4257</w:t>
      </w:r>
    </w:p>
    <w:p>
      <w:r>
        <w:t xml:space="preserve">Lausunto: Merkintä: neutraali.Genre: matkailu.</w:t>
      </w:r>
    </w:p>
    <w:p>
      <w:r>
        <w:rPr>
          <w:b/>
        </w:rPr>
        <w:t xml:space="preserve">Tulos</w:t>
      </w:r>
    </w:p>
    <w:p>
      <w:r>
        <w:t xml:space="preserve">Työntekijät alkoivat taas levätä, kun elintarvikkeiden hinnat lakkasivat nousemasta.</w:t>
      </w:r>
    </w:p>
    <w:p>
      <w:r>
        <w:rPr>
          <w:b/>
        </w:rPr>
        <w:t xml:space="preserve">Esimerkki 7.4258</w:t>
      </w:r>
    </w:p>
    <w:p>
      <w:r>
        <w:t xml:space="preserve">Lausunto: Kuningas! Nimike: neutraali.Laji: fiktio.</w:t>
      </w:r>
    </w:p>
    <w:p>
      <w:r>
        <w:rPr>
          <w:b/>
        </w:rPr>
        <w:t xml:space="preserve">Tulos</w:t>
      </w:r>
    </w:p>
    <w:p>
      <w:r>
        <w:t xml:space="preserve">Tietenkin, oi kuningas!</w:t>
      </w:r>
    </w:p>
    <w:p>
      <w:r>
        <w:rPr>
          <w:b/>
        </w:rPr>
        <w:t xml:space="preserve">Esimerkki 7.4259</w:t>
      </w:r>
    </w:p>
    <w:p>
      <w:r>
        <w:t xml:space="preserve">Lausunto: Label: entailment.Genre: government.</w:t>
      </w:r>
    </w:p>
    <w:p>
      <w:r>
        <w:rPr>
          <w:b/>
        </w:rPr>
        <w:t xml:space="preserve">Tulos</w:t>
      </w:r>
    </w:p>
    <w:p>
      <w:r>
        <w:t xml:space="preserve">Miksi odottaa lainsäädäntöä, jos voimme toimia nyt ja poistaa kustannuksia järjestelmästä ja alentaa pätevien postittajien maksuja?</w:t>
      </w:r>
    </w:p>
    <w:p>
      <w:r>
        <w:rPr>
          <w:b/>
        </w:rPr>
        <w:t xml:space="preserve">Esimerkki 7.4260</w:t>
      </w:r>
    </w:p>
    <w:p>
      <w:r>
        <w:t xml:space="preserve">Väite: 9. Terveyspalvelujen tutkimuksessa on myös tarpeen tarkastella teknologian siirtoa ja tutkia tapoja levittää tutkimustuloksia erikokoisiin ja -monimutkaisempiin hätäympäristöihin.Nimike: neutraali.Laji: valtio.</w:t>
      </w:r>
    </w:p>
    <w:p>
      <w:r>
        <w:rPr>
          <w:b/>
        </w:rPr>
        <w:t xml:space="preserve">Tulos</w:t>
      </w:r>
    </w:p>
    <w:p>
      <w:r>
        <w:t xml:space="preserve">Terveyspalvelujen tutkimus auttaa tekemään turvallisempia paikkoja, jotka edellyttävät välitöntä tiedonsaantia.</w:t>
      </w:r>
    </w:p>
    <w:p>
      <w:r>
        <w:rPr>
          <w:b/>
        </w:rPr>
        <w:t xml:space="preserve">Esimerkki 7.4261</w:t>
      </w:r>
    </w:p>
    <w:p>
      <w:r>
        <w:t xml:space="preserve">Väite: koska heillä on paljon hyvää tavaraa Masterpiece-teatteri ja mysteeri ja luontoLuokka: neutraali.Laji: puhelin.</w:t>
      </w:r>
    </w:p>
    <w:p>
      <w:r>
        <w:rPr>
          <w:b/>
        </w:rPr>
        <w:t xml:space="preserve">Tulos</w:t>
      </w:r>
    </w:p>
    <w:p>
      <w:r>
        <w:t xml:space="preserve">Heillä on Masterpiece-teatteria, mysteerejä, luontoa ja muuta hyvää, ja kaipaan sitä.</w:t>
      </w:r>
    </w:p>
    <w:p>
      <w:r>
        <w:rPr>
          <w:b/>
        </w:rPr>
        <w:t xml:space="preserve">Esimerkki 7.4262</w:t>
      </w:r>
    </w:p>
    <w:p>
      <w:r>
        <w:t xml:space="preserve">Lausunto: Laji: fiktio.</w:t>
      </w:r>
    </w:p>
    <w:p>
      <w:r>
        <w:rPr>
          <w:b/>
        </w:rPr>
        <w:t xml:space="preserve">Tulos</w:t>
      </w:r>
    </w:p>
    <w:p>
      <w:r>
        <w:t xml:space="preserve">Hän ei mennyt baaritiskin taakse. </w:t>
      </w:r>
    </w:p>
    <w:p>
      <w:r>
        <w:rPr>
          <w:b/>
        </w:rPr>
        <w:t xml:space="preserve">Esimerkki 7.4263</w:t>
      </w:r>
    </w:p>
    <w:p>
      <w:r>
        <w:t xml:space="preserve">Lausunto: Morris yrittää tehdä vote.com-sivustosta itse asiassa paikan, jossa ihmiset äänestävät, omaksumalla vaalien kielen (vote, elect, referenda) ja kannustamalla äänestäjiä ja poliitikkoja pitämään vote.com-sivustoa välineenä, jonka kautta yleisö antaa toimeksiantoja johtajilleen.</w:t>
      </w:r>
    </w:p>
    <w:p>
      <w:r>
        <w:rPr>
          <w:b/>
        </w:rPr>
        <w:t xml:space="preserve">Tulos</w:t>
      </w:r>
    </w:p>
    <w:p>
      <w:r>
        <w:t xml:space="preserve">Morris haluaa tehdä vote.com-sivustosta yhden luukun verkkosivuston, joka sisältää kaiken vaaleihin liittyvän.</w:t>
      </w:r>
    </w:p>
    <w:p>
      <w:r>
        <w:rPr>
          <w:b/>
        </w:rPr>
        <w:t xml:space="preserve">Esimerkki 7.4264</w:t>
      </w:r>
    </w:p>
    <w:p>
      <w:r>
        <w:t xml:space="preserve">Väite: koska on olemassa joitakin hyviä, ja tiedän, että ainakin meidän lukiossamme tarjottiin useita erilaisia kursseja, joissa käytiin läpi ja vastattiin kaikkiin näihin kysymyksiin edestakaisin, ja se päättyi siihen, että oli kyse asioista, joista pidit, eikä asioista, joihin sinulla oli kykyjä.Laji: puhelin.</w:t>
      </w:r>
    </w:p>
    <w:p>
      <w:r>
        <w:rPr>
          <w:b/>
        </w:rPr>
        <w:t xml:space="preserve">Tulos</w:t>
      </w:r>
    </w:p>
    <w:p>
      <w:r>
        <w:t xml:space="preserve">On olemassa testejä, joiden avulla voit päättää, mitä haluat tehdä. </w:t>
      </w:r>
    </w:p>
    <w:p>
      <w:r>
        <w:rPr>
          <w:b/>
        </w:rPr>
        <w:t xml:space="preserve">Esimerkki 7.4265</w:t>
      </w:r>
    </w:p>
    <w:p>
      <w:r>
        <w:t xml:space="preserve">Lausunto: Merkintä: Silta merkitsee paikkaa, jossa buddhalaispappi Shodon sanotaan ylittäneen joen vuonna 766 kahden valtavan käärmeen selässä perustaakseen temppelin, josta myöhemmin tuli Rinnoji.</w:t>
      </w:r>
    </w:p>
    <w:p>
      <w:r>
        <w:rPr>
          <w:b/>
        </w:rPr>
        <w:t xml:space="preserve">Tulos</w:t>
      </w:r>
    </w:p>
    <w:p>
      <w:r>
        <w:t xml:space="preserve">Shodo oli paikallinen seppä, joka huomasi pystyvänsä puhumaan eläinten kanssa.</w:t>
      </w:r>
    </w:p>
    <w:p>
      <w:r>
        <w:rPr>
          <w:b/>
        </w:rPr>
        <w:t xml:space="preserve">Esimerkki 7.4266</w:t>
      </w:r>
    </w:p>
    <w:p>
      <w:r>
        <w:t xml:space="preserve">Lausunto: Label: neutral.Genre: slate.</w:t>
      </w:r>
    </w:p>
    <w:p>
      <w:r>
        <w:rPr>
          <w:b/>
        </w:rPr>
        <w:t xml:space="preserve">Tulos</w:t>
      </w:r>
    </w:p>
    <w:p>
      <w:r>
        <w:t xml:space="preserve">Presidentti Bush kutsui Neuvostoliiton armeijan koolle, ja se oli suuri tapahtuma.</w:t>
      </w:r>
    </w:p>
    <w:p>
      <w:r>
        <w:rPr>
          <w:b/>
        </w:rPr>
        <w:t xml:space="preserve">Esimerkki 7.4267</w:t>
      </w:r>
    </w:p>
    <w:p>
      <w:r>
        <w:t xml:space="preserve">Väite: (Kerensky eli vuoteen 1970 asti, ja hänet saattoi nähdä, kuten minäkin, kävelemässä Stanfordin kampuksen poikki, jossa hän oli yhteydessä Hoover-instituuttiin.Nimike: ristiriita.Laji: liuskekivi.</w:t>
      </w:r>
    </w:p>
    <w:p>
      <w:r>
        <w:rPr>
          <w:b/>
        </w:rPr>
        <w:t xml:space="preserve">Tulos</w:t>
      </w:r>
    </w:p>
    <w:p>
      <w:r>
        <w:t xml:space="preserve">Kerensky kuoli vuonna 1999.</w:t>
      </w:r>
    </w:p>
    <w:p>
      <w:r>
        <w:rPr>
          <w:b/>
        </w:rPr>
        <w:t xml:space="preserve">Esimerkki 7.4268</w:t>
      </w:r>
    </w:p>
    <w:p>
      <w:r>
        <w:t xml:space="preserve">Lausunto: Laji: fiktio.</w:t>
      </w:r>
    </w:p>
    <w:p>
      <w:r>
        <w:rPr>
          <w:b/>
        </w:rPr>
        <w:t xml:space="preserve">Tulos</w:t>
      </w:r>
    </w:p>
    <w:p>
      <w:r>
        <w:t xml:space="preserve">Sinä tulit viimeisenä.</w:t>
      </w:r>
    </w:p>
    <w:p>
      <w:r>
        <w:rPr>
          <w:b/>
        </w:rPr>
        <w:t xml:space="preserve">Esimerkki 7.4269</w:t>
      </w:r>
    </w:p>
    <w:p>
      <w:r>
        <w:t xml:space="preserve">Lausunto: Merkintä: Täältä avautuu myös upea näkymä Osakan linnalle, joka on yöllä dramaattisesti valaistu.</w:t>
      </w:r>
    </w:p>
    <w:p>
      <w:r>
        <w:rPr>
          <w:b/>
        </w:rPr>
        <w:t xml:space="preserve">Tulos</w:t>
      </w:r>
    </w:p>
    <w:p>
      <w:r>
        <w:t xml:space="preserve">Sieltä on myös näkymä alla olevalle järvelle.</w:t>
      </w:r>
    </w:p>
    <w:p>
      <w:r>
        <w:rPr>
          <w:b/>
        </w:rPr>
        <w:t xml:space="preserve">Esimerkki 7.4270</w:t>
      </w:r>
    </w:p>
    <w:p>
      <w:r>
        <w:t xml:space="preserve">Lausunto: Laji: matkailu.</w:t>
      </w:r>
    </w:p>
    <w:p>
      <w:r>
        <w:rPr>
          <w:b/>
        </w:rPr>
        <w:t xml:space="preserve">Tulos</w:t>
      </w:r>
    </w:p>
    <w:p>
      <w:r>
        <w:t xml:space="preserve">Viihdemaailma menestyy niin hyvin kansainvälisen yhteisön ansiosta.</w:t>
      </w:r>
    </w:p>
    <w:p>
      <w:r>
        <w:rPr>
          <w:b/>
        </w:rPr>
        <w:t xml:space="preserve">Esimerkki 7.4271</w:t>
      </w:r>
    </w:p>
    <w:p>
      <w:r>
        <w:t xml:space="preserve">Lausunto: Merkintä: Merkittävin tieto kulttuuriperintöomaisuudesta on sen olemassaolo ja kunto.Tunniste: neutraali.Laji: julkinen.</w:t>
      </w:r>
    </w:p>
    <w:p>
      <w:r>
        <w:rPr>
          <w:b/>
        </w:rPr>
        <w:t xml:space="preserve">Tulos</w:t>
      </w:r>
    </w:p>
    <w:p>
      <w:r>
        <w:t xml:space="preserve">Heidän tärkeimmät tietonsa säilytetään salaisessa paikassa.</w:t>
      </w:r>
    </w:p>
    <w:p>
      <w:r>
        <w:rPr>
          <w:b/>
        </w:rPr>
        <w:t xml:space="preserve">Esimerkki 7.4272</w:t>
      </w:r>
    </w:p>
    <w:p>
      <w:r>
        <w:t xml:space="preserve">Lausunto: Label: neutral.Genre: government.</w:t>
      </w:r>
    </w:p>
    <w:p>
      <w:r>
        <w:rPr>
          <w:b/>
        </w:rPr>
        <w:t xml:space="preserve">Tulos</w:t>
      </w:r>
    </w:p>
    <w:p>
      <w:r>
        <w:t xml:space="preserve">Hän halusi tietää, mikä oli järjestön nimi.</w:t>
      </w:r>
    </w:p>
    <w:p>
      <w:r>
        <w:rPr>
          <w:b/>
        </w:rPr>
        <w:t xml:space="preserve">Esimerkki 7.4273</w:t>
      </w:r>
    </w:p>
    <w:p>
      <w:r>
        <w:t xml:space="preserve">Lausunto: Laji: liuskekivi: Laji: liuskekivi: Laji: liuskekivi.</w:t>
      </w:r>
    </w:p>
    <w:p>
      <w:r>
        <w:rPr>
          <w:b/>
        </w:rPr>
        <w:t xml:space="preserve">Tulos</w:t>
      </w:r>
    </w:p>
    <w:p>
      <w:r>
        <w:t xml:space="preserve">He tekivät kovasti töitä keksiäkseen argumenttinsa homoavioliittoja vastaan.</w:t>
      </w:r>
    </w:p>
    <w:p>
      <w:r>
        <w:rPr>
          <w:b/>
        </w:rPr>
        <w:t xml:space="preserve">Esimerkki 7.4274</w:t>
      </w:r>
    </w:p>
    <w:p>
      <w:r>
        <w:t xml:space="preserve">Lausunto: Label: neutraali.Genre: liuskekivi.</w:t>
      </w:r>
    </w:p>
    <w:p>
      <w:r>
        <w:rPr>
          <w:b/>
        </w:rPr>
        <w:t xml:space="preserve">Tulos</w:t>
      </w:r>
    </w:p>
    <w:p>
      <w:r>
        <w:t xml:space="preserve">Hänellä oli pakkomielle moniin näyttelijättäriin.</w:t>
      </w:r>
    </w:p>
    <w:p>
      <w:r>
        <w:rPr>
          <w:b/>
        </w:rPr>
        <w:t xml:space="preserve">Esimerkki 7.4275</w:t>
      </w:r>
    </w:p>
    <w:p>
      <w:r>
        <w:t xml:space="preserve">Lausunto: Label: contradiction.Genre: slate.</w:t>
      </w:r>
    </w:p>
    <w:p>
      <w:r>
        <w:rPr>
          <w:b/>
        </w:rPr>
        <w:t xml:space="preserve">Tulos</w:t>
      </w:r>
    </w:p>
    <w:p>
      <w:r>
        <w:t xml:space="preserve">Tämä on kaikkein kriittisin työ.</w:t>
      </w:r>
    </w:p>
    <w:p>
      <w:r>
        <w:rPr>
          <w:b/>
        </w:rPr>
        <w:t xml:space="preserve">Esimerkki 7.4276</w:t>
      </w:r>
    </w:p>
    <w:p>
      <w:r>
        <w:t xml:space="preserve">Lausunto: Etäisyys asunnottomien turvakodista, joka nelihenkisen perheen on jäätävä, jos molemmat vanhemmat ovat olleet työttömänä yli kuusi päivää.Label: contradiction.Genre: slate.</w:t>
      </w:r>
    </w:p>
    <w:p>
      <w:r>
        <w:rPr>
          <w:b/>
        </w:rPr>
        <w:t xml:space="preserve">Tulos</w:t>
      </w:r>
    </w:p>
    <w:p>
      <w:r>
        <w:t xml:space="preserve">Asunnottomien turvakodit ovat hyödyttömiä.</w:t>
      </w:r>
    </w:p>
    <w:p>
      <w:r>
        <w:rPr>
          <w:b/>
        </w:rPr>
        <w:t xml:space="preserve">Esimerkki 7.4277</w:t>
      </w:r>
    </w:p>
    <w:p>
      <w:r>
        <w:t xml:space="preserve">Lausunto: Hän on edelleen kouristelemassa Euroopan kauhuja, joista hän ei ole täysin paennut; hän on sanaton, mutta täynnä intohimoa, jos vain hänen pomonsa, suutarimestari, kuuntelisi häntä.Levymerkki: neutraali.Laji: liuskekivi.</w:t>
      </w:r>
    </w:p>
    <w:p>
      <w:r>
        <w:rPr>
          <w:b/>
        </w:rPr>
        <w:t xml:space="preserve">Tulos</w:t>
      </w:r>
    </w:p>
    <w:p>
      <w:r>
        <w:t xml:space="preserve">Apulaiskenkäsepän apulainen pakeni Euroopasta sen jälkeen, kun hän oli intohimonsa vuoksi tappanut rakastajattarensa rakastajattaren.</w:t>
      </w:r>
    </w:p>
    <w:p>
      <w:r>
        <w:rPr>
          <w:b/>
        </w:rPr>
        <w:t xml:space="preserve">Tulos</w:t>
      </w:r>
    </w:p>
    <w:p>
      <w:r>
        <w:t xml:space="preserve">Kengitysmiehen apulainen oli yksinäinen, koska hänellä oli liian kiire tehdä kenkiä löytääkseen vaimoa.</w:t>
      </w:r>
    </w:p>
    <w:p>
      <w:r>
        <w:rPr>
          <w:b/>
        </w:rPr>
        <w:t xml:space="preserve">Tulos</w:t>
      </w:r>
    </w:p>
    <w:p>
      <w:r>
        <w:t xml:space="preserve">Kenkämestari piti yllä ammattimaista suhdetta apulaisensa kanssa.</w:t>
      </w:r>
    </w:p>
    <w:p>
      <w:r>
        <w:rPr>
          <w:b/>
        </w:rPr>
        <w:t xml:space="preserve">Esimerkki 7.4278</w:t>
      </w:r>
    </w:p>
    <w:p>
      <w:r>
        <w:t xml:space="preserve">Lausunto: Tunniste: entailment.Genre: fiktio.</w:t>
      </w:r>
    </w:p>
    <w:p>
      <w:r>
        <w:rPr>
          <w:b/>
        </w:rPr>
        <w:t xml:space="preserve">Tulos</w:t>
      </w:r>
    </w:p>
    <w:p>
      <w:r>
        <w:t xml:space="preserve">Heidän kilvessään oli jotain.</w:t>
      </w:r>
    </w:p>
    <w:p>
      <w:r>
        <w:rPr>
          <w:b/>
        </w:rPr>
        <w:t xml:space="preserve">Esimerkki 7.4279</w:t>
      </w:r>
    </w:p>
    <w:p>
      <w:r>
        <w:t xml:space="preserve">Lausunto: Puisto sisältää eklektisen kokoelman esineitä historiasta: vanhoja rautatiemuistoesineitä, sokeriruo'on jalostuslaitosten esineitä ja banaaninlaskukone.</w:t>
      </w:r>
    </w:p>
    <w:p>
      <w:r>
        <w:rPr>
          <w:b/>
        </w:rPr>
        <w:t xml:space="preserve">Tulos</w:t>
      </w:r>
    </w:p>
    <w:p>
      <w:r>
        <w:t xml:space="preserve">Puisto on täynnä kaikenlaista antiikkia.</w:t>
      </w:r>
    </w:p>
    <w:p>
      <w:r>
        <w:rPr>
          <w:b/>
        </w:rPr>
        <w:t xml:space="preserve">Esimerkki 7.4280</w:t>
      </w:r>
    </w:p>
    <w:p>
      <w:r>
        <w:t xml:space="preserve">Lausunto: Laji: fiktio.</w:t>
      </w:r>
    </w:p>
    <w:p>
      <w:r>
        <w:rPr>
          <w:b/>
        </w:rPr>
        <w:t xml:space="preserve">Tulos</w:t>
      </w:r>
    </w:p>
    <w:p>
      <w:r>
        <w:t xml:space="preserve">Tämä oli luultavasti paras ratkaisu.</w:t>
      </w:r>
    </w:p>
    <w:p>
      <w:r>
        <w:rPr>
          <w:b/>
        </w:rPr>
        <w:t xml:space="preserve">Esimerkki 7.4281</w:t>
      </w:r>
    </w:p>
    <w:p>
      <w:r>
        <w:t xml:space="preserve">Lausunto: Laji: fiktio.</w:t>
      </w:r>
    </w:p>
    <w:p>
      <w:r>
        <w:rPr>
          <w:b/>
        </w:rPr>
        <w:t xml:space="preserve">Tulos</w:t>
      </w:r>
    </w:p>
    <w:p>
      <w:r>
        <w:t xml:space="preserve">En ole tietoinen kaikista esityksenne yksityiskohdista.</w:t>
      </w:r>
    </w:p>
    <w:p>
      <w:r>
        <w:rPr>
          <w:b/>
        </w:rPr>
        <w:t xml:space="preserve">Esimerkki 7.4282</w:t>
      </w:r>
    </w:p>
    <w:p>
      <w:r>
        <w:t xml:space="preserve">Väite: koska rahasta tulee uh ongelma, lapsista tulee ongelma, työpaikoista tulee ongelma, ja se on niin kuin tiedät, mitä jää jäljelleLaji: puhelin.Nimike: neutraali.</w:t>
      </w:r>
    </w:p>
    <w:p>
      <w:r>
        <w:rPr>
          <w:b/>
        </w:rPr>
        <w:t xml:space="preserve">Tulos</w:t>
      </w:r>
    </w:p>
    <w:p>
      <w:r>
        <w:t xml:space="preserve">Tiedän sen, koska olen ollut siinä tilanteessa elämäni eri vaiheissa.</w:t>
      </w:r>
    </w:p>
    <w:p>
      <w:r>
        <w:rPr>
          <w:b/>
        </w:rPr>
        <w:t xml:space="preserve">Esimerkki 7.4283</w:t>
      </w:r>
    </w:p>
    <w:p>
      <w:r>
        <w:t xml:space="preserve">Lausunto: Label: entailment.Genre: matkailu.</w:t>
      </w:r>
    </w:p>
    <w:p>
      <w:r>
        <w:rPr>
          <w:b/>
        </w:rPr>
        <w:t xml:space="preserve">Tulos</w:t>
      </w:r>
    </w:p>
    <w:p>
      <w:r>
        <w:t xml:space="preserve">Viollet-leDuc on kirkko, joka on kunnostettu majesteettiseen harmoniaan.</w:t>
      </w:r>
    </w:p>
    <w:p>
      <w:r>
        <w:rPr>
          <w:b/>
        </w:rPr>
        <w:t xml:space="preserve">Tulos</w:t>
      </w:r>
    </w:p>
    <w:p>
      <w:r>
        <w:t xml:space="preserve">Viollet-le-Duc on kirkko, joka kunnostettiin 1800-luvulla.</w:t>
      </w:r>
    </w:p>
    <w:p>
      <w:r>
        <w:rPr>
          <w:b/>
        </w:rPr>
        <w:t xml:space="preserve">Esimerkki 7.4284</w:t>
      </w:r>
    </w:p>
    <w:p>
      <w:r>
        <w:t xml:space="preserve">Väite: selkään sattuu ja käteen sattuuLabel: entailment.Genre: puhelin.</w:t>
      </w:r>
    </w:p>
    <w:p>
      <w:r>
        <w:rPr>
          <w:b/>
        </w:rPr>
        <w:t xml:space="preserve">Tulos</w:t>
      </w:r>
    </w:p>
    <w:p>
      <w:r>
        <w:t xml:space="preserve">Se sattuu sekä selkään että käteen</w:t>
      </w:r>
    </w:p>
    <w:p>
      <w:r>
        <w:rPr>
          <w:b/>
        </w:rPr>
        <w:t xml:space="preserve">Esimerkki 7.4285</w:t>
      </w:r>
    </w:p>
    <w:p>
      <w:r>
        <w:t xml:space="preserve">Lausunto: Nimike: neutraali.Laji: hallitus.</w:t>
      </w:r>
    </w:p>
    <w:p>
      <w:r>
        <w:rPr>
          <w:b/>
        </w:rPr>
        <w:t xml:space="preserve">Tulos</w:t>
      </w:r>
    </w:p>
    <w:p>
      <w:r>
        <w:t xml:space="preserve">Hän on ollut alalla pitkään.</w:t>
      </w:r>
    </w:p>
    <w:p>
      <w:r>
        <w:rPr>
          <w:b/>
        </w:rPr>
        <w:t xml:space="preserve">Esimerkki 7.4286</w:t>
      </w:r>
    </w:p>
    <w:p>
      <w:r>
        <w:t xml:space="preserve">Väite: Se on varmasti järkevää, koska osa näistä asioista on sellaisia, että teette tätä vain tehdäksenne tätä, tiedättehän, että se onLabel: neutraali.Genre: puhelin.</w:t>
      </w:r>
    </w:p>
    <w:p>
      <w:r>
        <w:rPr>
          <w:b/>
        </w:rPr>
        <w:t xml:space="preserve">Tulos</w:t>
      </w:r>
    </w:p>
    <w:p>
      <w:r>
        <w:t xml:space="preserve">Kun olet tehnyt nämä asiat, sinun ei tarvitse huolehtia niistä.</w:t>
      </w:r>
    </w:p>
    <w:p>
      <w:r>
        <w:rPr>
          <w:b/>
        </w:rPr>
        <w:t xml:space="preserve">Esimerkki 7.4287</w:t>
      </w:r>
    </w:p>
    <w:p>
      <w:r>
        <w:t xml:space="preserve">Lausunto: Label: entailment.Genre: government.</w:t>
      </w:r>
    </w:p>
    <w:p>
      <w:r>
        <w:rPr>
          <w:b/>
        </w:rPr>
        <w:t xml:space="preserve">Tulos</w:t>
      </w:r>
    </w:p>
    <w:p>
      <w:r>
        <w:t xml:space="preserve">IRS tarkastaa veroilmoitusten osien laadun.</w:t>
      </w:r>
    </w:p>
    <w:p>
      <w:r>
        <w:rPr>
          <w:b/>
        </w:rPr>
        <w:t xml:space="preserve">Esimerkki 7.4288</w:t>
      </w:r>
    </w:p>
    <w:p>
      <w:r>
        <w:t xml:space="preserve">Väite: Ehdottomasti ja uh näyttelemällä, koska se on tapa saada huomiotaLabel: ristiriita.Genre: puhelin.</w:t>
      </w:r>
    </w:p>
    <w:p>
      <w:r>
        <w:rPr>
          <w:b/>
        </w:rPr>
        <w:t xml:space="preserve">Tulos</w:t>
      </w:r>
    </w:p>
    <w:p>
      <w:r>
        <w:t xml:space="preserve">Ainoat ihmiset, jotka käyttäytyvät huonosti, ovat ajattelemattomia.</w:t>
      </w:r>
    </w:p>
    <w:p>
      <w:r>
        <w:rPr>
          <w:b/>
        </w:rPr>
        <w:t xml:space="preserve">Esimerkki 7.4289</w:t>
      </w:r>
    </w:p>
    <w:p>
      <w:r>
        <w:t xml:space="preserve">Lausunto: Tarjolla on jamaikalaisia aterioita eurooppalaisilla vaikutteilla hiljattain suunnitellussa, kallioiden huipulla sijaitsevassa, kattorakenteisessa ravintolassa, joka tarjoaa ihanteellisen paikan auringonlaskun aikaisille cocktaileille.</w:t>
      </w:r>
    </w:p>
    <w:p>
      <w:r>
        <w:rPr>
          <w:b/>
        </w:rPr>
        <w:t xml:space="preserve">Tulos</w:t>
      </w:r>
    </w:p>
    <w:p>
      <w:r>
        <w:t xml:space="preserve">He tarjoilevat jamaikalaista ruokaa ulkona terasseilla.</w:t>
      </w:r>
    </w:p>
    <w:p>
      <w:r>
        <w:rPr>
          <w:b/>
        </w:rPr>
        <w:t xml:space="preserve">Esimerkki 7.4290</w:t>
      </w:r>
    </w:p>
    <w:p>
      <w:r>
        <w:t xml:space="preserve">Lausunto: Laji: liuskekivi.</w:t>
      </w:r>
    </w:p>
    <w:p>
      <w:r>
        <w:rPr>
          <w:b/>
        </w:rPr>
        <w:t xml:space="preserve">Tulos</w:t>
      </w:r>
    </w:p>
    <w:p>
      <w:r>
        <w:t xml:space="preserve">Evästeet ovat vain osa verkkosivustoamme, emmekä voi sille mitään.</w:t>
      </w:r>
    </w:p>
    <w:p>
      <w:r>
        <w:rPr>
          <w:b/>
        </w:rPr>
        <w:t xml:space="preserve">Esimerkki 7.4291</w:t>
      </w:r>
    </w:p>
    <w:p>
      <w:r>
        <w:t xml:space="preserve">Lausunto: Tapaustutkimuksen arvioinnissa on yhdeksän piirrettä, jotka ansaitsevat erityistä keskustelua.</w:t>
      </w:r>
    </w:p>
    <w:p>
      <w:r>
        <w:rPr>
          <w:b/>
        </w:rPr>
        <w:t xml:space="preserve">Tulos</w:t>
      </w:r>
    </w:p>
    <w:p>
      <w:r>
        <w:t xml:space="preserve">Tässä tutkimuksessa yhdeksän ominaisuutta ansaitsevat oman analyysinsä.</w:t>
      </w:r>
    </w:p>
    <w:p>
      <w:r>
        <w:rPr>
          <w:b/>
        </w:rPr>
        <w:t xml:space="preserve">Esimerkki 7.4292</w:t>
      </w:r>
    </w:p>
    <w:p>
      <w:r>
        <w:t xml:space="preserve">Lausunto: Merkintä: neutraali.Genre: matkailu.</w:t>
      </w:r>
    </w:p>
    <w:p>
      <w:r>
        <w:rPr>
          <w:b/>
        </w:rPr>
        <w:t xml:space="preserve">Tulos</w:t>
      </w:r>
    </w:p>
    <w:p>
      <w:r>
        <w:t xml:space="preserve">Miesten on työskenneltävä erityisen ahkerasti festivaalien aikaan pitääkseen varastot ja tallit puhtaina.</w:t>
      </w:r>
    </w:p>
    <w:p>
      <w:r>
        <w:rPr>
          <w:b/>
        </w:rPr>
        <w:t xml:space="preserve">Esimerkki 7.4293</w:t>
      </w:r>
    </w:p>
    <w:p>
      <w:r>
        <w:t xml:space="preserve">Lausunto: Label: entailment.Genre: matkailu: Täältä ja pikkuruiselta Place de la Contrescarpe -aukiolta löydät suuren valikoiman etnisiä ravintoloita, erityisesti thaimaalaisia, vietnamilaisia ja kiinalaisia.</w:t>
      </w:r>
    </w:p>
    <w:p>
      <w:r>
        <w:rPr>
          <w:b/>
        </w:rPr>
        <w:t xml:space="preserve">Tulos</w:t>
      </w:r>
    </w:p>
    <w:p>
      <w:r>
        <w:t xml:space="preserve">Täältä löydät paljon etnisiä ravintoloita.</w:t>
      </w:r>
    </w:p>
    <w:p>
      <w:r>
        <w:rPr>
          <w:b/>
        </w:rPr>
        <w:t xml:space="preserve">Esimerkki 7.4294</w:t>
      </w:r>
    </w:p>
    <w:p>
      <w:r>
        <w:t xml:space="preserve">Lausunto: Label: entailment.Genre: slate.</w:t>
      </w:r>
    </w:p>
    <w:p>
      <w:r>
        <w:rPr>
          <w:b/>
        </w:rPr>
        <w:t xml:space="preserve">Tulos</w:t>
      </w:r>
    </w:p>
    <w:p>
      <w:r>
        <w:t xml:space="preserve">Englannin kielessä on useampi kuin yksi tapa kirjoittaa hanukka. </w:t>
      </w:r>
    </w:p>
    <w:p>
      <w:r>
        <w:rPr>
          <w:b/>
        </w:rPr>
        <w:t xml:space="preserve">Esimerkki 7.4295</w:t>
      </w:r>
    </w:p>
    <w:p>
      <w:r>
        <w:t xml:space="preserve">Lausunto: Laji: fiktio.</w:t>
      </w:r>
    </w:p>
    <w:p>
      <w:r>
        <w:rPr>
          <w:b/>
        </w:rPr>
        <w:t xml:space="preserve">Tulos</w:t>
      </w:r>
    </w:p>
    <w:p>
      <w:r>
        <w:t xml:space="preserve">Hänen silmänsä näyttivät väsyneiltä.</w:t>
      </w:r>
    </w:p>
    <w:p>
      <w:r>
        <w:rPr>
          <w:b/>
        </w:rPr>
        <w:t xml:space="preserve">Esimerkki 7.4296</w:t>
      </w:r>
    </w:p>
    <w:p>
      <w:r>
        <w:t xml:space="preserve">Väite: kuten sinäkin, en ole soittanut mitään tai en paljon tänä vuonna pelasin pari kertaa, muttaLabel: neutraali.Genre: puhelin.</w:t>
      </w:r>
    </w:p>
    <w:p>
      <w:r>
        <w:rPr>
          <w:b/>
        </w:rPr>
        <w:t xml:space="preserve">Tulos</w:t>
      </w:r>
    </w:p>
    <w:p>
      <w:r>
        <w:t xml:space="preserve">Emme ole pelanneet paljon, koska meillä on ollut kiireitä.</w:t>
      </w:r>
    </w:p>
    <w:p>
      <w:r>
        <w:rPr>
          <w:b/>
        </w:rPr>
        <w:t xml:space="preserve">Esimerkki 7.4297</w:t>
      </w:r>
    </w:p>
    <w:p>
      <w:r>
        <w:t xml:space="preserve">Lausunto: Lajityyppi: liuskekivi.</w:t>
      </w:r>
    </w:p>
    <w:p>
      <w:r>
        <w:rPr>
          <w:b/>
        </w:rPr>
        <w:t xml:space="preserve">Tulos</w:t>
      </w:r>
    </w:p>
    <w:p>
      <w:r>
        <w:t xml:space="preserve">Tyttärellä on muita kiinnostuksen kohteita.</w:t>
      </w:r>
    </w:p>
    <w:p>
      <w:r>
        <w:rPr>
          <w:b/>
        </w:rPr>
        <w:t xml:space="preserve">Esimerkki 7.4298</w:t>
      </w:r>
    </w:p>
    <w:p>
      <w:r>
        <w:t xml:space="preserve">Lausunto: Casa Grande of the Stronghold oli korkeakattoinen, viiden huoneen rakennus, joka oli noin kuusikymmentä jalkaa pitkä, keittiö muodosti suoran kulman muihin huoneisiin nähden ja liittyi savuhuoneeseen muodostaen osan terassin toisesta seinästä.Nimike: entailment.Genre: fiktio.</w:t>
      </w:r>
    </w:p>
    <w:p>
      <w:r>
        <w:rPr>
          <w:b/>
        </w:rPr>
        <w:t xml:space="preserve">Tulos</w:t>
      </w:r>
    </w:p>
    <w:p>
      <w:r>
        <w:t xml:space="preserve">Strongholdilla oli rakennus nimeltä Casa Grande.</w:t>
      </w:r>
    </w:p>
    <w:p>
      <w:r>
        <w:rPr>
          <w:b/>
        </w:rPr>
        <w:t xml:space="preserve">Esimerkki 7.4299</w:t>
      </w:r>
    </w:p>
    <w:p>
      <w:r>
        <w:t xml:space="preserve">Lausunto: Kirkon lattiassa olevat lasilevyt mahdollistavat sen, että voit nähdä fragmentteja bysanttilaisista lattiamosaiikeista, jotka ovat jääneet aikaisemman kirkon lattiasta. etiketti: entailment.Genre: matkailu.</w:t>
      </w:r>
    </w:p>
    <w:p>
      <w:r>
        <w:rPr>
          <w:b/>
        </w:rPr>
        <w:t xml:space="preserve">Tulos</w:t>
      </w:r>
    </w:p>
    <w:p>
      <w:r>
        <w:t xml:space="preserve">Kirkon lattialle on jäänyt palasia vanhoista bysanttilaisista lattiamosaiikeista.</w:t>
      </w:r>
    </w:p>
    <w:p>
      <w:r>
        <w:rPr>
          <w:b/>
        </w:rPr>
        <w:t xml:space="preserve">Esimerkki 7.4300</w:t>
      </w:r>
    </w:p>
    <w:p>
      <w:r>
        <w:t xml:space="preserve">Lausunto: Nimike: entailment.Genre: government.</w:t>
      </w:r>
    </w:p>
    <w:p>
      <w:r>
        <w:rPr>
          <w:b/>
        </w:rPr>
        <w:t xml:space="preserve">Tulos</w:t>
      </w:r>
    </w:p>
    <w:p>
      <w:r>
        <w:t xml:space="preserve">Kongressi voi auttaa jakamaan tietoja infrastruktuurin suojaamiseksi.</w:t>
      </w:r>
    </w:p>
    <w:p>
      <w:r>
        <w:rPr>
          <w:b/>
        </w:rPr>
        <w:t xml:space="preserve">Esimerkki 7.4301</w:t>
      </w:r>
    </w:p>
    <w:p>
      <w:r>
        <w:t xml:space="preserve">Lausunto: ööh, ööh, no tyypillinen byrokraattinen kai, ööh, se on, ööh, se on yksi minun lemmikkini ärsyttää, keksin loistoidean, miten voisimme pienentää ööh, budjettiaLabel: entailment.Genre: puhelin.</w:t>
      </w:r>
    </w:p>
    <w:p>
      <w:r>
        <w:rPr>
          <w:b/>
        </w:rPr>
        <w:t xml:space="preserve">Tulos</w:t>
      </w:r>
    </w:p>
    <w:p>
      <w:r>
        <w:t xml:space="preserve">Minulla on loistava ajatus siitä, miten budjettia voitaisiin pienentää.</w:t>
      </w:r>
    </w:p>
    <w:p>
      <w:r>
        <w:rPr>
          <w:b/>
        </w:rPr>
        <w:t xml:space="preserve">Esimerkki 7.4302</w:t>
      </w:r>
    </w:p>
    <w:p>
      <w:r>
        <w:t xml:space="preserve">Lausunto: Label: entailment.Genre: government.</w:t>
      </w:r>
    </w:p>
    <w:p>
      <w:r>
        <w:rPr>
          <w:b/>
        </w:rPr>
        <w:t xml:space="preserve">Tulos</w:t>
      </w:r>
    </w:p>
    <w:p>
      <w:r>
        <w:t xml:space="preserve">Ongelmat ilmenivät esittelyn aikana.</w:t>
      </w:r>
    </w:p>
    <w:p>
      <w:r>
        <w:rPr>
          <w:b/>
        </w:rPr>
        <w:t xml:space="preserve">Esimerkki 7.4303</w:t>
      </w:r>
    </w:p>
    <w:p>
      <w:r>
        <w:t xml:space="preserve">Väite: kun tulee sata astetta joka päivä puolentoista kuukauden ajanLähde: neutraali.Laji: puhelin.</w:t>
      </w:r>
    </w:p>
    <w:p>
      <w:r>
        <w:rPr>
          <w:b/>
        </w:rPr>
        <w:t xml:space="preserve">Tulos</w:t>
      </w:r>
    </w:p>
    <w:p>
      <w:r>
        <w:t xml:space="preserve">Kun lämpötila nousee joka päivä sataan asteeseen, toivot tällaista säätä. </w:t>
      </w:r>
    </w:p>
    <w:p>
      <w:r>
        <w:rPr>
          <w:b/>
        </w:rPr>
        <w:t xml:space="preserve">Esimerkki 7.4304</w:t>
      </w:r>
    </w:p>
    <w:p>
      <w:r>
        <w:t xml:space="preserve">Lausunto: Merkintä: ristiriita.Laji: matkailu.</w:t>
      </w:r>
    </w:p>
    <w:p>
      <w:r>
        <w:rPr>
          <w:b/>
        </w:rPr>
        <w:t xml:space="preserve">Tulos</w:t>
      </w:r>
    </w:p>
    <w:p>
      <w:r>
        <w:t xml:space="preserve">Kuuba kieltäytyi tarjoamasta hänelle apua, ja hän kuoli St Ann's Bayssä.</w:t>
      </w:r>
    </w:p>
    <w:p>
      <w:r>
        <w:rPr>
          <w:b/>
        </w:rPr>
        <w:t xml:space="preserve">Esimerkki 7.4305</w:t>
      </w:r>
    </w:p>
    <w:p>
      <w:r>
        <w:t xml:space="preserve">Lausunto: 140 "Kirottu" Conrad oli tullut ovelle "miksi teit tuon?" Merkintä: neutraali.</w:t>
      </w:r>
    </w:p>
    <w:p>
      <w:r>
        <w:rPr>
          <w:b/>
        </w:rPr>
        <w:t xml:space="preserve">Tulos</w:t>
      </w:r>
    </w:p>
    <w:p>
      <w:r>
        <w:t xml:space="preserve">Joku oli turmellut oven, mikä oli järkyttänyt Conradia.</w:t>
      </w:r>
    </w:p>
    <w:p>
      <w:r>
        <w:rPr>
          <w:b/>
        </w:rPr>
        <w:t xml:space="preserve">Esimerkki 7.4306</w:t>
      </w:r>
    </w:p>
    <w:p>
      <w:r>
        <w:t xml:space="preserve">Lausunto: Laji: fiktio.</w:t>
      </w:r>
    </w:p>
    <w:p>
      <w:r>
        <w:rPr>
          <w:b/>
        </w:rPr>
        <w:t xml:space="preserve">Tulos</w:t>
      </w:r>
    </w:p>
    <w:p>
      <w:r>
        <w:t xml:space="preserve">Yrityksen omistaja yritti päästä pankkiin ennen sen sulkemista.</w:t>
      </w:r>
    </w:p>
    <w:p>
      <w:r>
        <w:rPr>
          <w:b/>
        </w:rPr>
        <w:t xml:space="preserve">Esimerkki 7.4307</w:t>
      </w:r>
    </w:p>
    <w:p>
      <w:r>
        <w:t xml:space="preserve">Väite: huh-huh, no se ja se on tärkeintä tarkoitan, voittivat tai hävisivät he, miksi hauskuus on heidän tukemisessaan.Nimike: ristiriita.Laji: puhelin.</w:t>
      </w:r>
    </w:p>
    <w:p>
      <w:r>
        <w:rPr>
          <w:b/>
        </w:rPr>
        <w:t xml:space="preserve">Tulos</w:t>
      </w:r>
    </w:p>
    <w:p>
      <w:r>
        <w:t xml:space="preserve">Ei ole hauskaa tukea joukkuetta, jos se häviää.  </w:t>
      </w:r>
    </w:p>
    <w:p>
      <w:r>
        <w:rPr>
          <w:b/>
        </w:rPr>
        <w:t xml:space="preserve">Esimerkki 7.4308</w:t>
      </w:r>
    </w:p>
    <w:p>
      <w:r>
        <w:t xml:space="preserve">Lausunto: Label: contradiction.Genre: matkailu.</w:t>
      </w:r>
    </w:p>
    <w:p>
      <w:r>
        <w:rPr>
          <w:b/>
        </w:rPr>
        <w:t xml:space="preserve">Tulos</w:t>
      </w:r>
    </w:p>
    <w:p>
      <w:r>
        <w:t xml:space="preserve">Egeanmerellä ei ole merenkulkuperinnettä.</w:t>
      </w:r>
    </w:p>
    <w:p>
      <w:r>
        <w:rPr>
          <w:b/>
        </w:rPr>
        <w:t xml:space="preserve">Esimerkki 7.4309</w:t>
      </w:r>
    </w:p>
    <w:p>
      <w:r>
        <w:t xml:space="preserve">Lausunto: Laji: fiktio: Drew tunsi vain epämukavuuden pistelyä, joka alkoi hänen lapaluidensa välistä ja kulki kylmänä pitkin selkärankaa, aivan kuin kiväärin tähtäimet olisivat olleet häneen kohdistettuina.</w:t>
      </w:r>
    </w:p>
    <w:p>
      <w:r>
        <w:rPr>
          <w:b/>
        </w:rPr>
        <w:t xml:space="preserve">Tulos</w:t>
      </w:r>
    </w:p>
    <w:p>
      <w:r>
        <w:t xml:space="preserve">Drew tajusi, että hän oli kävelnyt sisään johonkin, vaikkei hän ollutkaan aivan varma, mihin. </w:t>
      </w:r>
    </w:p>
    <w:p>
      <w:r>
        <w:rPr>
          <w:b/>
        </w:rPr>
        <w:t xml:space="preserve">Esimerkki 7.4310</w:t>
      </w:r>
    </w:p>
    <w:p>
      <w:r>
        <w:t xml:space="preserve">Väite: en halua, en halua sotkea sitä, koska koska en tiedä tarkalleen kaikkia suhteita ja kaikkea sitä, että polttoaineen ja ilman ja puristuksen ja kaiken sen, minkä täytyy olla tarkkaa, ja koska sitä ohjaa tietokone, en halua sotkea sitä.Laji: puhelin.</w:t>
      </w:r>
    </w:p>
    <w:p>
      <w:r>
        <w:rPr>
          <w:b/>
        </w:rPr>
        <w:t xml:space="preserve">Tulos</w:t>
      </w:r>
    </w:p>
    <w:p>
      <w:r>
        <w:t xml:space="preserve">Tietokone tekee hyvää työtä kaikkien mittasuhteiden seurannassa.</w:t>
      </w:r>
    </w:p>
    <w:p>
      <w:r>
        <w:rPr>
          <w:b/>
        </w:rPr>
        <w:t xml:space="preserve">Esimerkki 7.4311</w:t>
      </w:r>
    </w:p>
    <w:p>
      <w:r>
        <w:t xml:space="preserve">Väite: ne tulevat ulosLabel: ristiriita.Genre: puhelin.</w:t>
      </w:r>
    </w:p>
    <w:p>
      <w:r>
        <w:rPr>
          <w:b/>
        </w:rPr>
        <w:t xml:space="preserve">Tulos</w:t>
      </w:r>
    </w:p>
    <w:p>
      <w:r>
        <w:t xml:space="preserve">Ne eivät tule ulos</w:t>
      </w:r>
    </w:p>
    <w:p>
      <w:r>
        <w:rPr>
          <w:b/>
        </w:rPr>
        <w:t xml:space="preserve">Esimerkki 7.4312</w:t>
      </w:r>
    </w:p>
    <w:p>
      <w:r>
        <w:t xml:space="preserve">Lausunto: Laji: liuskekivi.</w:t>
      </w:r>
    </w:p>
    <w:p>
      <w:r>
        <w:rPr>
          <w:b/>
        </w:rPr>
        <w:t xml:space="preserve">Tulos</w:t>
      </w:r>
    </w:p>
    <w:p>
      <w:r>
        <w:t xml:space="preserve">Tämä päättää tämän aiheen, ja seuraavassa jaksossa käsittelemme aivan eri aihetta.</w:t>
      </w:r>
    </w:p>
    <w:p>
      <w:r>
        <w:rPr>
          <w:b/>
        </w:rPr>
        <w:t xml:space="preserve">Esimerkki 7.4313</w:t>
      </w:r>
    </w:p>
    <w:p>
      <w:r>
        <w:t xml:space="preserve">Lausunto: Ghirlandaion 13-vuotias oppipoika Michelangelo Buonarroti on varmasti ottanut muutamia vinkkejä Vatikaanin Sikstuksen kappelin tulevaa tilausta varten.Nimike: ristiriita.Genre: matkailu.</w:t>
      </w:r>
    </w:p>
    <w:p>
      <w:r>
        <w:rPr>
          <w:b/>
        </w:rPr>
        <w:t xml:space="preserve">Tulos</w:t>
      </w:r>
    </w:p>
    <w:p>
      <w:r>
        <w:t xml:space="preserve">Ghirlandaiolla ei ollut oppipoikaa opettamassa vinkkejä.</w:t>
      </w:r>
    </w:p>
    <w:p>
      <w:r>
        <w:rPr>
          <w:b/>
        </w:rPr>
        <w:t xml:space="preserve">Esimerkki 7.4314</w:t>
      </w:r>
    </w:p>
    <w:p>
      <w:r>
        <w:t xml:space="preserve">Lausunto: Nimike: ristiriita.Laji: liuskekivi.</w:t>
      </w:r>
    </w:p>
    <w:p>
      <w:r>
        <w:rPr>
          <w:b/>
        </w:rPr>
        <w:t xml:space="preserve">Tulos</w:t>
      </w:r>
    </w:p>
    <w:p>
      <w:r>
        <w:t xml:space="preserve">Biotekniikan alalla teollis- ja tekijänoikeuksia koskevat lait ovat hyvin yksityiskohtaisia ja tarkoituksenmukaisia.</w:t>
      </w:r>
    </w:p>
    <w:p>
      <w:r>
        <w:rPr>
          <w:b/>
        </w:rPr>
        <w:t xml:space="preserve">Esimerkki 7.4315</w:t>
      </w:r>
    </w:p>
    <w:p>
      <w:r>
        <w:t xml:space="preserve">Lausunto: Vaikka oletetaankin, että kaikki uusi kaasunpuhdistuskapasiteetti vaatii kalkkikiveä, reagenssina tarvittavan kalkkikiven määrän ennustetaan olevan saatavissa.Merkintä: neutraali.Laji: valtio.</w:t>
      </w:r>
    </w:p>
    <w:p>
      <w:r>
        <w:rPr>
          <w:b/>
        </w:rPr>
        <w:t xml:space="preserve">Tulos</w:t>
      </w:r>
    </w:p>
    <w:p>
      <w:r>
        <w:t xml:space="preserve">Vaikka oletetaan, että savukaasunpoistokapasiteetti edellyttää kalkkikiveä, tarvittava 200 tonnia pitäisi olla saatavilla.</w:t>
      </w:r>
    </w:p>
    <w:p>
      <w:r>
        <w:rPr>
          <w:b/>
        </w:rPr>
        <w:t xml:space="preserve">Esimerkki 7.4316</w:t>
      </w:r>
    </w:p>
    <w:p>
      <w:r>
        <w:t xml:space="preserve">Väite: of uh kaikki erilaiset eksoottiset puulajitLabel: entailment.Genre: puhelin.</w:t>
      </w:r>
    </w:p>
    <w:p>
      <w:r>
        <w:rPr>
          <w:b/>
        </w:rPr>
        <w:t xml:space="preserve">Tulos</w:t>
      </w:r>
    </w:p>
    <w:p>
      <w:r>
        <w:t xml:space="preserve">Eksoottisia puulajeja on monenlaisia</w:t>
      </w:r>
    </w:p>
    <w:p>
      <w:r>
        <w:rPr>
          <w:b/>
        </w:rPr>
        <w:t xml:space="preserve">Esimerkki 7.4317</w:t>
      </w:r>
    </w:p>
    <w:p>
      <w:r>
        <w:t xml:space="preserve">Lausunto: Label: neutral.Genre: government.</w:t>
      </w:r>
    </w:p>
    <w:p>
      <w:r>
        <w:rPr>
          <w:b/>
        </w:rPr>
        <w:t xml:space="preserve">Tulos</w:t>
      </w:r>
    </w:p>
    <w:p>
      <w:r>
        <w:t xml:space="preserve">Tulevien etuuksien vähentäminen sisältää sairausvakuutuksen. </w:t>
      </w:r>
    </w:p>
    <w:p>
      <w:r>
        <w:rPr>
          <w:b/>
        </w:rPr>
        <w:t xml:space="preserve">Esimerkki 7.4318</w:t>
      </w:r>
    </w:p>
    <w:p>
      <w:r>
        <w:t xml:space="preserve">Lausunto: Tommy kuuli Conradin sanovan: "Lukitse se ja anna minulle avain." Askeleet hävisivät.Nimike: ristiriita.Genre: fiktio.</w:t>
      </w:r>
    </w:p>
    <w:p>
      <w:r>
        <w:rPr>
          <w:b/>
        </w:rPr>
        <w:t xml:space="preserve">Tulos</w:t>
      </w:r>
    </w:p>
    <w:p>
      <w:r>
        <w:t xml:space="preserve">Tommy ei saanut selvää, mitä Conrad sanoi.</w:t>
      </w:r>
    </w:p>
    <w:p>
      <w:r>
        <w:rPr>
          <w:b/>
        </w:rPr>
        <w:t xml:space="preserve">Esimerkki 7.4319</w:t>
      </w:r>
    </w:p>
    <w:p>
      <w:r>
        <w:t xml:space="preserve">Lausunto: Paratiisini särkyi tylysti, kun salista kuului hyvin tunnettu ja sydämellisesti inhottava ääni. Nimeke: entailment.Genre: fiktio.</w:t>
      </w:r>
    </w:p>
    <w:p>
      <w:r>
        <w:rPr>
          <w:b/>
        </w:rPr>
        <w:t xml:space="preserve">Tulos</w:t>
      </w:r>
    </w:p>
    <w:p>
      <w:r>
        <w:t xml:space="preserve">Rauhallisuuteni lopetti ääni, jota vihasin.</w:t>
      </w:r>
    </w:p>
    <w:p>
      <w:r>
        <w:rPr>
          <w:b/>
        </w:rPr>
        <w:t xml:space="preserve">Esimerkki 7.4320</w:t>
      </w:r>
    </w:p>
    <w:p>
      <w:r>
        <w:t xml:space="preserve">Lausunto: Laji: fiktio.</w:t>
      </w:r>
    </w:p>
    <w:p>
      <w:r>
        <w:rPr>
          <w:b/>
        </w:rPr>
        <w:t xml:space="preserve">Tulos</w:t>
      </w:r>
    </w:p>
    <w:p>
      <w:r>
        <w:t xml:space="preserve">Hän pohti, pitäisikö heidän todella kokeilla sitä.</w:t>
      </w:r>
    </w:p>
    <w:p>
      <w:r>
        <w:rPr>
          <w:b/>
        </w:rPr>
        <w:t xml:space="preserve">Esimerkki 7.4321</w:t>
      </w:r>
    </w:p>
    <w:p>
      <w:r>
        <w:t xml:space="preserve">Lausunto: Laji: fiktio.</w:t>
      </w:r>
    </w:p>
    <w:p>
      <w:r>
        <w:rPr>
          <w:b/>
        </w:rPr>
        <w:t xml:space="preserve">Tulos</w:t>
      </w:r>
    </w:p>
    <w:p>
      <w:r>
        <w:t xml:space="preserve">Rosvot eivät pelkää ryöstää kauppiasta.</w:t>
      </w:r>
    </w:p>
    <w:p>
      <w:r>
        <w:rPr>
          <w:b/>
        </w:rPr>
        <w:t xml:space="preserve">Esimerkki 7.4322</w:t>
      </w:r>
    </w:p>
    <w:p>
      <w:r>
        <w:t xml:space="preserve">Lausunto: Kyllä, minusta tuntuu, että en ole nähnyt yhtään tapausta, jossa se olisi ollut kovin tehokasta, ja ihmiset näyttävät haluavan vain laittaa siihen enemmän rahaa, enkä vain luota siihen kovinkaan paljon.Laji: puhelin.</w:t>
      </w:r>
    </w:p>
    <w:p>
      <w:r>
        <w:rPr>
          <w:b/>
        </w:rPr>
        <w:t xml:space="preserve">Tulos</w:t>
      </w:r>
    </w:p>
    <w:p>
      <w:r>
        <w:t xml:space="preserve">Kannatan sitä, että asiaan laitetaan rahaa.</w:t>
      </w:r>
    </w:p>
    <w:p>
      <w:r>
        <w:rPr>
          <w:b/>
        </w:rPr>
        <w:t xml:space="preserve">Esimerkki 7.4323</w:t>
      </w:r>
    </w:p>
    <w:p>
      <w:r>
        <w:t xml:space="preserve">Lausunto: Label: entailment.Genre: slate.</w:t>
      </w:r>
    </w:p>
    <w:p>
      <w:r>
        <w:rPr>
          <w:b/>
        </w:rPr>
        <w:t xml:space="preserve">Tulos</w:t>
      </w:r>
    </w:p>
    <w:p>
      <w:r>
        <w:t xml:space="preserve">Hätäleikkaus tehtiin.</w:t>
      </w:r>
    </w:p>
    <w:p>
      <w:r>
        <w:rPr>
          <w:b/>
        </w:rPr>
        <w:t xml:space="preserve">Esimerkki 7.4324</w:t>
      </w:r>
    </w:p>
    <w:p>
      <w:r>
        <w:t xml:space="preserve">Lausunto: Nimike: entailment.Genre: matkailu.</w:t>
      </w:r>
    </w:p>
    <w:p>
      <w:r>
        <w:rPr>
          <w:b/>
        </w:rPr>
        <w:t xml:space="preserve">Tulos</w:t>
      </w:r>
    </w:p>
    <w:p>
      <w:r>
        <w:t xml:space="preserve">Pohjoisen ja eteläisen saaren musiikkiperinteillä on eri nimet.</w:t>
      </w:r>
    </w:p>
    <w:p>
      <w:r>
        <w:rPr>
          <w:b/>
        </w:rPr>
        <w:t xml:space="preserve">Esimerkki 7.4325</w:t>
      </w:r>
    </w:p>
    <w:p>
      <w:r>
        <w:t xml:space="preserve">Väite: mutta he vain he vainLabel: ristiriita.Genre: puhelin.</w:t>
      </w:r>
    </w:p>
    <w:p>
      <w:r>
        <w:rPr>
          <w:b/>
        </w:rPr>
        <w:t xml:space="preserve">Tulos</w:t>
      </w:r>
    </w:p>
    <w:p>
      <w:r>
        <w:t xml:space="preserve">He eivät</w:t>
      </w:r>
    </w:p>
    <w:p>
      <w:r>
        <w:rPr>
          <w:b/>
        </w:rPr>
        <w:t xml:space="preserve">Esimerkki 7.4326</w:t>
      </w:r>
    </w:p>
    <w:p>
      <w:r>
        <w:t xml:space="preserve">Lausunto: No, luulen, että se on noin... se on noin katettu minulle, joten luulen, että sanon hyvästit ja meLabel: entailment.Genre: puhelin.</w:t>
      </w:r>
    </w:p>
    <w:p>
      <w:r>
        <w:rPr>
          <w:b/>
        </w:rPr>
        <w:t xml:space="preserve">Tulos</w:t>
      </w:r>
    </w:p>
    <w:p>
      <w:r>
        <w:t xml:space="preserve">Mielestäni olemme käsitelleet kaiken.</w:t>
      </w:r>
    </w:p>
    <w:p>
      <w:r>
        <w:rPr>
          <w:b/>
        </w:rPr>
        <w:t xml:space="preserve">Esimerkki 7.4327</w:t>
      </w:r>
    </w:p>
    <w:p>
      <w:r>
        <w:t xml:space="preserve">Lausunto: siinä, että muut tiedät, että minun pitäisi tehdä se tai se tai vain miettiä, että tekisin sen rotan hänelle kuin että joku käskisi häntä tekemään sen, tiedän, että se oli iso asia talossamme pitkään, että jos halusin mieheni tekevän jotakin auttaakseenLabel: entailment.Genre: puhelin.</w:t>
      </w:r>
    </w:p>
    <w:p>
      <w:r>
        <w:rPr>
          <w:b/>
        </w:rPr>
        <w:t xml:space="preserve">Tulos</w:t>
      </w:r>
    </w:p>
    <w:p>
      <w:r>
        <w:t xml:space="preserve">Minulla oli vaikeuksia pyytää miestäni tekemään kotitöitä, joten yleensä tein asiat itse.</w:t>
      </w:r>
    </w:p>
    <w:p>
      <w:r>
        <w:rPr>
          <w:b/>
        </w:rPr>
        <w:t xml:space="preserve">Esimerkki 7.4328</w:t>
      </w:r>
    </w:p>
    <w:p>
      <w:r>
        <w:t xml:space="preserve">Lausunto: Laji: valtionhallinto: Hallinto: Hallinto: Hallinto: Hallinto: Hallinto: Hallinto: Hallinto: Hallinto: Hallinto: Hallinto: Hallinto: Hallinto: Hallinto: Hallinto: Hallinto: Hallinto: Hallinto: Hallinto: Hallinto.</w:t>
      </w:r>
    </w:p>
    <w:p>
      <w:r>
        <w:rPr>
          <w:b/>
        </w:rPr>
        <w:t xml:space="preserve">Tulos</w:t>
      </w:r>
    </w:p>
    <w:p>
      <w:r>
        <w:t xml:space="preserve">Maksun on oltava suuri, tai sitä ei oteta huomioon.</w:t>
      </w:r>
    </w:p>
    <w:p>
      <w:r>
        <w:rPr>
          <w:b/>
        </w:rPr>
        <w:t xml:space="preserve">Esimerkki 7.4329</w:t>
      </w:r>
    </w:p>
    <w:p>
      <w:r>
        <w:t xml:space="preserve">Lausunto: Tämä rohkea arvaus tietyn kompleksiarvoisen äärettömän sarjan ratkaisuista (jonka vertaansa vailla oleva Bernhard Riemann teki vuonna 1859), jos se pitää paikkansa, vaikuttaisi kauaskantoisesti kaikkein perustavimpien kokonaisuuksien, luonnollisten lukujen, rakenteeseen.</w:t>
      </w:r>
    </w:p>
    <w:p>
      <w:r>
        <w:rPr>
          <w:b/>
        </w:rPr>
        <w:t xml:space="preserve">Tulos</w:t>
      </w:r>
    </w:p>
    <w:p>
      <w:r>
        <w:t xml:space="preserve">Tämä varomaton arvaus, jota ei ole koskaan aikaisemmin tehty, on virheellinen ja melko merkityksetön.</w:t>
      </w:r>
    </w:p>
    <w:p>
      <w:r>
        <w:rPr>
          <w:b/>
        </w:rPr>
        <w:t xml:space="preserve">Esimerkki 7.4330</w:t>
      </w:r>
    </w:p>
    <w:p>
      <w:r>
        <w:t xml:space="preserve">Lausunto: Label: neutral.Genre: Government.[1] Laji: Government.</w:t>
      </w:r>
    </w:p>
    <w:p>
      <w:r>
        <w:rPr>
          <w:b/>
        </w:rPr>
        <w:t xml:space="preserve">Tulos</w:t>
      </w:r>
    </w:p>
    <w:p>
      <w:r>
        <w:t xml:space="preserve">Pääkoneen turvallisuus toteutetaan lähettämällä vartijoita pääkoneen ympärille.</w:t>
      </w:r>
    </w:p>
    <w:p>
      <w:r>
        <w:rPr>
          <w:b/>
        </w:rPr>
        <w:t xml:space="preserve">Esimerkki 7.4331</w:t>
      </w:r>
    </w:p>
    <w:p>
      <w:r>
        <w:t xml:space="preserve">Lausunto: Label: entailment.</w:t>
      </w:r>
    </w:p>
    <w:p>
      <w:r>
        <w:rPr>
          <w:b/>
        </w:rPr>
        <w:t xml:space="preserve">Tulos</w:t>
      </w:r>
    </w:p>
    <w:p>
      <w:r>
        <w:t xml:space="preserve">Se riippuu siitä, mitä neuvottelu sinulle merkitsee.</w:t>
      </w:r>
    </w:p>
    <w:p>
      <w:r>
        <w:rPr>
          <w:b/>
        </w:rPr>
        <w:t xml:space="preserve">Esimerkki 7.4332</w:t>
      </w:r>
    </w:p>
    <w:p>
      <w:r>
        <w:t xml:space="preserve">Lausunto: Tämä sääntö panee täytäntöön vuoden 1990 Clean Air Act Amendments of 1990 pykälän 112(r), jonka mukaan EPA:n on annettava määräyksiä ja laadittava ohjeita, joilla estetään kiinteistä lähteistä tapahtuvat tahattomat päästöt ilmaan ja lievennetään tällaisten päästöjen seurauksia keskittämällä ehkäisytoimenpiteet kemikaaleihin, jotka aiheuttavat suurimman riskin väestölle ja ympäristölle.</w:t>
      </w:r>
    </w:p>
    <w:p>
      <w:r>
        <w:rPr>
          <w:b/>
        </w:rPr>
        <w:t xml:space="preserve">Tulos</w:t>
      </w:r>
    </w:p>
    <w:p>
      <w:r>
        <w:t xml:space="preserve">He heittivät myrkkyjä veteen piittaamatta.</w:t>
      </w:r>
    </w:p>
    <w:p>
      <w:r>
        <w:rPr>
          <w:b/>
        </w:rPr>
        <w:t xml:space="preserve">Esimerkki 7.4333</w:t>
      </w:r>
    </w:p>
    <w:p>
      <w:r>
        <w:t xml:space="preserve">Lausunto: Label: contradiction.Genre: government.</w:t>
      </w:r>
    </w:p>
    <w:p>
      <w:r>
        <w:rPr>
          <w:b/>
        </w:rPr>
        <w:t xml:space="preserve">Tulos</w:t>
      </w:r>
    </w:p>
    <w:p>
      <w:r>
        <w:t xml:space="preserve">Liittovaltion työntekijät eivät saa mitään etuja.</w:t>
      </w:r>
    </w:p>
    <w:p>
      <w:r>
        <w:rPr>
          <w:b/>
        </w:rPr>
        <w:t xml:space="preserve">Esimerkki 7.4334</w:t>
      </w:r>
    </w:p>
    <w:p>
      <w:r>
        <w:t xml:space="preserve">Lausunto: Lajityyppi: liuskekivi: Kiina on nouseva suurvalta, ja kyllä, Kiina voi olla Yhdysvaltain suuri kilpailija ensi vuosisadalla, mutta amerikkalaiset ovat tehneet Kiinasta tuonpuoleisen kansakunnan, salaperäisen enkelin, hämmentävän demonin.</w:t>
      </w:r>
    </w:p>
    <w:p>
      <w:r>
        <w:rPr>
          <w:b/>
        </w:rPr>
        <w:t xml:space="preserve">Tulos</w:t>
      </w:r>
    </w:p>
    <w:p>
      <w:r>
        <w:t xml:space="preserve">Kiina on nouseva suurvalta, joka voi kilpailla Yhdysvaltojen kanssa ensi vuosisadalla.</w:t>
      </w:r>
    </w:p>
    <w:p>
      <w:r>
        <w:rPr>
          <w:b/>
        </w:rPr>
        <w:t xml:space="preserve">Esimerkki 7.4335</w:t>
      </w:r>
    </w:p>
    <w:p>
      <w:r>
        <w:t xml:space="preserve">Lausunto: Merkintä: ristiriita.Genre: matkailu.</w:t>
      </w:r>
    </w:p>
    <w:p>
      <w:r>
        <w:rPr>
          <w:b/>
        </w:rPr>
        <w:t xml:space="preserve">Tulos</w:t>
      </w:r>
    </w:p>
    <w:p>
      <w:r>
        <w:t xml:space="preserve">Toyotomi Hideyoshi pyysi häntä olemaan tekemättä rituaalista itsemurhaa.</w:t>
      </w:r>
    </w:p>
    <w:p>
      <w:r>
        <w:rPr>
          <w:b/>
        </w:rPr>
        <w:t xml:space="preserve">Esimerkki 7.4336</w:t>
      </w:r>
    </w:p>
    <w:p>
      <w:r>
        <w:t xml:space="preserve">Lausunto: Label: neutral.Genre: government.</w:t>
      </w:r>
    </w:p>
    <w:p>
      <w:r>
        <w:rPr>
          <w:b/>
        </w:rPr>
        <w:t xml:space="preserve">Tulos</w:t>
      </w:r>
    </w:p>
    <w:p>
      <w:r>
        <w:t xml:space="preserve">Valtion järjestö tarjosi myös virvokkeita.</w:t>
      </w:r>
    </w:p>
    <w:p>
      <w:r>
        <w:rPr>
          <w:b/>
        </w:rPr>
        <w:t xml:space="preserve">Esimerkki 7.4337</w:t>
      </w:r>
    </w:p>
    <w:p>
      <w:r>
        <w:t xml:space="preserve">Väite: se on sitä Show Biz kyllä uhLabel: entailment.Genre: puhelin.</w:t>
      </w:r>
    </w:p>
    <w:p>
      <w:r>
        <w:rPr>
          <w:b/>
        </w:rPr>
        <w:t xml:space="preserve">Tulos</w:t>
      </w:r>
    </w:p>
    <w:p>
      <w:r>
        <w:t xml:space="preserve">Showbisnes on sellaista.</w:t>
      </w:r>
    </w:p>
    <w:p>
      <w:r>
        <w:rPr>
          <w:b/>
        </w:rPr>
        <w:t xml:space="preserve">Esimerkki 7.4338</w:t>
      </w:r>
    </w:p>
    <w:p>
      <w:r>
        <w:t xml:space="preserve">Lausunto: Nimike: ristiriita.Genre: matkailu.</w:t>
      </w:r>
    </w:p>
    <w:p>
      <w:r>
        <w:rPr>
          <w:b/>
        </w:rPr>
        <w:t xml:space="preserve">Tulos</w:t>
      </w:r>
    </w:p>
    <w:p>
      <w:r>
        <w:t xml:space="preserve">Montego Bayn meripuisto on kaukana.</w:t>
      </w:r>
    </w:p>
    <w:p>
      <w:r>
        <w:rPr>
          <w:b/>
        </w:rPr>
        <w:t xml:space="preserve">Esimerkki 7.4339</w:t>
      </w:r>
    </w:p>
    <w:p>
      <w:r>
        <w:t xml:space="preserve">Lausunto: Laji: fiktio.</w:t>
      </w:r>
    </w:p>
    <w:p>
      <w:r>
        <w:rPr>
          <w:b/>
        </w:rPr>
        <w:t xml:space="preserve">Tulos</w:t>
      </w:r>
    </w:p>
    <w:p>
      <w:r>
        <w:t xml:space="preserve">Toiselta puolelta kuului jonkun juoksuaskelia.</w:t>
      </w:r>
    </w:p>
    <w:p>
      <w:r>
        <w:rPr>
          <w:b/>
        </w:rPr>
        <w:t xml:space="preserve">Esimerkki 7.4340</w:t>
      </w:r>
    </w:p>
    <w:p>
      <w:r>
        <w:t xml:space="preserve">Väite: ja suurin osa veloistamme on peräisin ajalta ennen avioliiton solmimista, ja yritämme päästä eroon opintolainoista ja sen sellaisista asioista.Nimeke: ristiriita.Laji: puhelin.</w:t>
      </w:r>
    </w:p>
    <w:p>
      <w:r>
        <w:rPr>
          <w:b/>
        </w:rPr>
        <w:t xml:space="preserve">Tulos</w:t>
      </w:r>
    </w:p>
    <w:p>
      <w:r>
        <w:t xml:space="preserve">Velka oli avioliiton jälkeen.</w:t>
      </w:r>
    </w:p>
    <w:p>
      <w:r>
        <w:rPr>
          <w:b/>
        </w:rPr>
        <w:t xml:space="preserve">Esimerkki 7.4341</w:t>
      </w:r>
    </w:p>
    <w:p>
      <w:r>
        <w:t xml:space="preserve">Selvitys: ja budgetLabel: neutraali.Genre: valtio.</w:t>
      </w:r>
    </w:p>
    <w:p>
      <w:r>
        <w:rPr>
          <w:b/>
        </w:rPr>
        <w:t xml:space="preserve">Tulos</w:t>
      </w:r>
    </w:p>
    <w:p>
      <w:r>
        <w:t xml:space="preserve">Ja talousarvio </w:t>
      </w:r>
    </w:p>
    <w:p>
      <w:r>
        <w:rPr>
          <w:b/>
        </w:rPr>
        <w:t xml:space="preserve">Esimerkki 7.4342</w:t>
      </w:r>
    </w:p>
    <w:p>
      <w:r>
        <w:t xml:space="preserve">Lausunto: Nimike: entailment.Genre: fiktio.</w:t>
      </w:r>
    </w:p>
    <w:p>
      <w:r>
        <w:rPr>
          <w:b/>
        </w:rPr>
        <w:t xml:space="preserve">Tulos</w:t>
      </w:r>
    </w:p>
    <w:p>
      <w:r>
        <w:t xml:space="preserve">Jalkani parani, mutta en kuullut hänestä enää koskaan. </w:t>
      </w:r>
    </w:p>
    <w:p>
      <w:r>
        <w:rPr>
          <w:b/>
        </w:rPr>
        <w:t xml:space="preserve">Esimerkki 7.4343</w:t>
      </w:r>
    </w:p>
    <w:p>
      <w:r>
        <w:t xml:space="preserve">Lausunto: Label: contradiction.Genre: slate.</w:t>
      </w:r>
    </w:p>
    <w:p>
      <w:r>
        <w:rPr>
          <w:b/>
        </w:rPr>
        <w:t xml:space="preserve">Tulos</w:t>
      </w:r>
    </w:p>
    <w:p>
      <w:r>
        <w:t xml:space="preserve">Amerikkalainen unelma ei koskaan tule olemaan elokuvassa.</w:t>
      </w:r>
    </w:p>
    <w:p>
      <w:r>
        <w:rPr>
          <w:b/>
        </w:rPr>
        <w:t xml:space="preserve">Esimerkki 7.4344</w:t>
      </w:r>
    </w:p>
    <w:p>
      <w:r>
        <w:t xml:space="preserve">Lausunto: Label: contradiction.Genre: government.</w:t>
      </w:r>
    </w:p>
    <w:p>
      <w:r>
        <w:rPr>
          <w:b/>
        </w:rPr>
        <w:t xml:space="preserve">Tulos</w:t>
      </w:r>
    </w:p>
    <w:p>
      <w:r>
        <w:t xml:space="preserve">Työnjaolla ei ole ollut tähän mitään vaikutusta. </w:t>
      </w:r>
    </w:p>
    <w:p>
      <w:r>
        <w:rPr>
          <w:b/>
        </w:rPr>
        <w:t xml:space="preserve">Esimerkki 7.4345</w:t>
      </w:r>
    </w:p>
    <w:p>
      <w:r>
        <w:t xml:space="preserve">Lausunto: Hortillonages ' katedraalin itäpuolella sijaitseva vesipuutarha-alue, jonne pääsee vain veneellä tai kävellen, ja Picardien museo (48 Rue de la R???publique), jossa on hyvä kokoelma maalauksia, erityisesti pari Van Goyenin maisemaa, El Grecon muotokuva miehestä, Quentin de La Tourin nokkela omakuva ja Francois Boucherin eroottiset vaaleanpunaiset nymfit.Nimike: ristiriita.Genre: matkailu.</w:t>
      </w:r>
    </w:p>
    <w:p>
      <w:r>
        <w:rPr>
          <w:b/>
        </w:rPr>
        <w:t xml:space="preserve">Tulos</w:t>
      </w:r>
    </w:p>
    <w:p>
      <w:r>
        <w:t xml:space="preserve">Saint-Leun kaupunginosa sijaitsee Provencen alueella.</w:t>
      </w:r>
    </w:p>
    <w:p>
      <w:r>
        <w:rPr>
          <w:b/>
        </w:rPr>
        <w:t xml:space="preserve">Esimerkki 7.4346</w:t>
      </w:r>
    </w:p>
    <w:p>
      <w:r>
        <w:t xml:space="preserve">Lausunto: Label: entailment.Genre: slate.</w:t>
      </w:r>
    </w:p>
    <w:p>
      <w:r>
        <w:rPr>
          <w:b/>
        </w:rPr>
        <w:t xml:space="preserve">Tulos</w:t>
      </w:r>
    </w:p>
    <w:p>
      <w:r>
        <w:t xml:space="preserve">Elokuvan teemana oli rikollinen toiminta.  </w:t>
      </w:r>
    </w:p>
    <w:p>
      <w:r>
        <w:rPr>
          <w:b/>
        </w:rPr>
        <w:t xml:space="preserve">Esimerkki 7.4347</w:t>
      </w:r>
    </w:p>
    <w:p>
      <w:r>
        <w:t xml:space="preserve">Väite: No niin, mieheni joskus tiedät, että hän saa puhelun ja hän on töissäLabel: ristiriita.Genre: puhelin.</w:t>
      </w:r>
    </w:p>
    <w:p>
      <w:r>
        <w:rPr>
          <w:b/>
        </w:rPr>
        <w:t xml:space="preserve">Tulos</w:t>
      </w:r>
    </w:p>
    <w:p>
      <w:r>
        <w:t xml:space="preserve">Miehelleni ei koskaan soiteta, kun hän on töissä.  </w:t>
      </w:r>
    </w:p>
    <w:p>
      <w:r>
        <w:rPr>
          <w:b/>
        </w:rPr>
        <w:t xml:space="preserve">Esimerkki 7.4348</w:t>
      </w:r>
    </w:p>
    <w:p>
      <w:r>
        <w:t xml:space="preserve">Lausunto: Laji: fiktio.</w:t>
      </w:r>
    </w:p>
    <w:p>
      <w:r>
        <w:rPr>
          <w:b/>
        </w:rPr>
        <w:t xml:space="preserve">Tulos</w:t>
      </w:r>
    </w:p>
    <w:p>
      <w:r>
        <w:t xml:space="preserve">Senor Juanito taisteli häntä vastaan, eikä hänellä ollut mitään mahdollisuuksia.</w:t>
      </w:r>
    </w:p>
    <w:p>
      <w:r>
        <w:rPr>
          <w:b/>
        </w:rPr>
        <w:t xml:space="preserve">Esimerkki 7.4349</w:t>
      </w:r>
    </w:p>
    <w:p>
      <w:r>
        <w:t xml:space="preserve">Lausunto: Laji: Matkailu: Moni Ateenan eliitti on purjehtinut lyhyen matkan pääkaupungista viikonlopun viettoon autiolle merenlahdelle.</w:t>
      </w:r>
    </w:p>
    <w:p>
      <w:r>
        <w:rPr>
          <w:b/>
        </w:rPr>
        <w:t xml:space="preserve">Tulos</w:t>
      </w:r>
    </w:p>
    <w:p>
      <w:r>
        <w:t xml:space="preserve">Ateenan eliitti on purjehtinut vaimojensa kanssa autioituneeseen lahteen.</w:t>
      </w:r>
    </w:p>
    <w:p>
      <w:r>
        <w:rPr>
          <w:b/>
        </w:rPr>
        <w:t xml:space="preserve">Esimerkki 7.4350</w:t>
      </w:r>
    </w:p>
    <w:p>
      <w:r>
        <w:t xml:space="preserve">Lausunto: Lajityyppi: liuskekivi: Kaiser selvästi himoitsee vanhoja aikoja, sillä hän vaatii toistuvasti arvovaltaista journalismia ja korkeampia journalistisia standardeja ja vetoaa Post iesiin, jotta ne olisivat älyllisempiä ja luovempia.</w:t>
      </w:r>
    </w:p>
    <w:p>
      <w:r>
        <w:rPr>
          <w:b/>
        </w:rPr>
        <w:t xml:space="preserve">Tulos</w:t>
      </w:r>
    </w:p>
    <w:p>
      <w:r>
        <w:t xml:space="preserve">Kaiser on vaatinut korkeampia standardeja journalismiin.</w:t>
      </w:r>
    </w:p>
    <w:p>
      <w:r>
        <w:rPr>
          <w:b/>
        </w:rPr>
        <w:t xml:space="preserve">Esimerkki 7.4351</w:t>
      </w:r>
    </w:p>
    <w:p>
      <w:r>
        <w:t xml:space="preserve">Lausunto: Laji: fiktio.</w:t>
      </w:r>
    </w:p>
    <w:p>
      <w:r>
        <w:rPr>
          <w:b/>
        </w:rPr>
        <w:t xml:space="preserve">Tulos</w:t>
      </w:r>
    </w:p>
    <w:p>
      <w:r>
        <w:t xml:space="preserve">Hän ei löytänyt ovia.</w:t>
      </w:r>
    </w:p>
    <w:p>
      <w:r>
        <w:rPr>
          <w:b/>
        </w:rPr>
        <w:t xml:space="preserve">Esimerkki 7.4352</w:t>
      </w:r>
    </w:p>
    <w:p>
      <w:r>
        <w:t xml:space="preserve">Lausunto: Laki kattaa sekä turvaluokittelemattomia että kansallisia turvallisuusjärjestelmiä koskevat ohjelmat, mutta vapauttaa kansallisia turvallisuusjärjestelmiä ylläpitävät virastot OMB:n valvonnasta.Label: contradiction.Genre: government.</w:t>
      </w:r>
    </w:p>
    <w:p>
      <w:r>
        <w:rPr>
          <w:b/>
        </w:rPr>
        <w:t xml:space="preserve">Tulos</w:t>
      </w:r>
    </w:p>
    <w:p>
      <w:r>
        <w:t xml:space="preserve">OMB:llä on täysi valvontavaltuus kaikkiin virastoihin nähden.</w:t>
      </w:r>
    </w:p>
    <w:p>
      <w:r>
        <w:rPr>
          <w:b/>
        </w:rPr>
        <w:t xml:space="preserve">Esimerkki 7.4353</w:t>
      </w:r>
    </w:p>
    <w:p>
      <w:r>
        <w:t xml:space="preserve">Väite: ja yritykset maksavat heille hyvää rahaa, jotta he raportoisivat tarkasti, mutta he eivät tee sitä, koska he ovat niin laiskoja, että he eivät vain tee sitä, tarkoitan, että he vain löytävät nimesi ja vastaavat sitä.Laji: puhelin.Nimike: neutraali.</w:t>
      </w:r>
    </w:p>
    <w:p>
      <w:r>
        <w:rPr>
          <w:b/>
        </w:rPr>
        <w:t xml:space="preserve">Tulos</w:t>
      </w:r>
    </w:p>
    <w:p>
      <w:r>
        <w:t xml:space="preserve">He eivät tee sitä, koska he tietävät jo kaiken sinusta.</w:t>
      </w:r>
    </w:p>
    <w:p>
      <w:r>
        <w:rPr>
          <w:b/>
        </w:rPr>
        <w:t xml:space="preserve">Esimerkki 7.4354</w:t>
      </w:r>
    </w:p>
    <w:p>
      <w:r>
        <w:t xml:space="preserve">Lausunto: Huuto, joka oli vienyt epätoivoisia harmaapukuisia sotilaita pitkin pensasaitojen reunustamia teitä Kentuckyssa ja jyrkkiä rotkoja Tennesseessä ja lähettänyt heidät tarvittaessa suoraan jenkkien kenttätykkien suihin. merkintä: neutraali.laji: fiktio.</w:t>
      </w:r>
    </w:p>
    <w:p>
      <w:r>
        <w:rPr>
          <w:b/>
        </w:rPr>
        <w:t xml:space="preserve">Tulos</w:t>
      </w:r>
    </w:p>
    <w:p>
      <w:r>
        <w:t xml:space="preserve">Drew'n kurkku oli raa'ana huutamisesta, ja hän on hyvin väsynyt.</w:t>
      </w:r>
    </w:p>
    <w:p>
      <w:r>
        <w:rPr>
          <w:b/>
        </w:rPr>
        <w:t xml:space="preserve">Esimerkki 7.4355</w:t>
      </w:r>
    </w:p>
    <w:p>
      <w:r>
        <w:t xml:space="preserve">Lausunto: Nimike: entailment.Genre: fiktio.</w:t>
      </w:r>
    </w:p>
    <w:p>
      <w:r>
        <w:rPr>
          <w:b/>
        </w:rPr>
        <w:t xml:space="preserve">Tulos</w:t>
      </w:r>
    </w:p>
    <w:p>
      <w:r>
        <w:t xml:space="preserve">Mies näytti järkyttyneeltä.</w:t>
      </w:r>
    </w:p>
    <w:p>
      <w:r>
        <w:rPr>
          <w:b/>
        </w:rPr>
        <w:t xml:space="preserve">Esimerkki 7.4356</w:t>
      </w:r>
    </w:p>
    <w:p>
      <w:r>
        <w:t xml:space="preserve">Lausunto: Label: contradiction.Genre: travel.</w:t>
      </w:r>
    </w:p>
    <w:p>
      <w:r>
        <w:rPr>
          <w:b/>
        </w:rPr>
        <w:t xml:space="preserve">Tulos</w:t>
      </w:r>
    </w:p>
    <w:p>
      <w:r>
        <w:t xml:space="preserve">Palatsi kaipaa yhä kipeästi kunnostusta, sillä se tuhoutui kolmannessa maailmansodassa.</w:t>
      </w:r>
    </w:p>
    <w:p>
      <w:r>
        <w:rPr>
          <w:b/>
        </w:rPr>
        <w:t xml:space="preserve">Tulos</w:t>
      </w:r>
    </w:p>
    <w:p>
      <w:r>
        <w:t xml:space="preserve">Ensimmäisen maailmansodan jälkeen palatsi on rappeutunut.</w:t>
      </w:r>
    </w:p>
    <w:p>
      <w:r>
        <w:rPr>
          <w:b/>
        </w:rPr>
        <w:t xml:space="preserve">Esimerkki 7.4357</w:t>
      </w:r>
    </w:p>
    <w:p>
      <w:r>
        <w:t xml:space="preserve">Lausunto: Label: entailment.Genre: Government.</w:t>
      </w:r>
    </w:p>
    <w:p>
      <w:r>
        <w:rPr>
          <w:b/>
        </w:rPr>
        <w:t xml:space="preserve">Tulos</w:t>
      </w:r>
    </w:p>
    <w:p>
      <w:r>
        <w:t xml:space="preserve">Suunnittelua saattaa olla tarpeen parantaa.</w:t>
      </w:r>
    </w:p>
    <w:p>
      <w:r>
        <w:rPr>
          <w:b/>
        </w:rPr>
        <w:t xml:space="preserve">Esimerkki 7.4358</w:t>
      </w:r>
    </w:p>
    <w:p>
      <w:r>
        <w:t xml:space="preserve">Lausunto: Laji: fiktio. "Label: entailment.</w:t>
      </w:r>
    </w:p>
    <w:p>
      <w:r>
        <w:rPr>
          <w:b/>
        </w:rPr>
        <w:t xml:space="preserve">Tulos</w:t>
      </w:r>
    </w:p>
    <w:p>
      <w:r>
        <w:t xml:space="preserve">Lukkoon oli kohdistunut voima. </w:t>
      </w:r>
    </w:p>
    <w:p>
      <w:r>
        <w:rPr>
          <w:b/>
        </w:rPr>
        <w:t xml:space="preserve">Esimerkki 7.4359</w:t>
      </w:r>
    </w:p>
    <w:p>
      <w:r>
        <w:t xml:space="preserve">Lausunto: Label: neutraali.Genre: government.</w:t>
      </w:r>
    </w:p>
    <w:p>
      <w:r>
        <w:rPr>
          <w:b/>
        </w:rPr>
        <w:t xml:space="preserve">Tulos</w:t>
      </w:r>
    </w:p>
    <w:p>
      <w:r>
        <w:t xml:space="preserve">Ostotilaukset ovat usein virheellisiä huonon kirjanpidon vuoksi.</w:t>
      </w:r>
    </w:p>
    <w:p>
      <w:r>
        <w:rPr>
          <w:b/>
        </w:rPr>
        <w:t xml:space="preserve">Esimerkki 7.4360</w:t>
      </w:r>
    </w:p>
    <w:p>
      <w:r>
        <w:t xml:space="preserve">Lausunto: He ovat menettäneet eroottisen elinvoimansa kuin joku hauraan luinen näyttelykoira tai Ron Perelmanin puoliso.Levymerkki: entailment.Genre: liuskekivi.</w:t>
      </w:r>
    </w:p>
    <w:p>
      <w:r>
        <w:rPr>
          <w:b/>
        </w:rPr>
        <w:t xml:space="preserve">Tulos</w:t>
      </w:r>
    </w:p>
    <w:p>
      <w:r>
        <w:t xml:space="preserve">Kaunottaret ovat menettäneet eroottisen elinvoimansa.</w:t>
      </w:r>
    </w:p>
    <w:p>
      <w:r>
        <w:rPr>
          <w:b/>
        </w:rPr>
        <w:t xml:space="preserve">Esimerkki 7.4361</w:t>
      </w:r>
    </w:p>
    <w:p>
      <w:r>
        <w:t xml:space="preserve">Lausunto: Inglethorp järjesti vaimonsa kautta "kaikki nämä ovat hukkaan heitettyjä". Nimeke: ristiriita.Genre: fiktio.</w:t>
      </w:r>
    </w:p>
    <w:p>
      <w:r>
        <w:rPr>
          <w:b/>
        </w:rPr>
        <w:t xml:space="preserve">Tulos</w:t>
      </w:r>
    </w:p>
    <w:p>
      <w:r>
        <w:t xml:space="preserve">Rikkinäinen kello ja Cynthian poissaolo vaikuttivat osaltaan suunnitelmaan.</w:t>
      </w:r>
    </w:p>
    <w:p>
      <w:r>
        <w:rPr>
          <w:b/>
        </w:rPr>
        <w:t xml:space="preserve">Esimerkki 7.4362</w:t>
      </w:r>
    </w:p>
    <w:p>
      <w:r>
        <w:t xml:space="preserve">Lausunto: Label: entailment.Genre: government.</w:t>
      </w:r>
    </w:p>
    <w:p>
      <w:r>
        <w:rPr>
          <w:b/>
        </w:rPr>
        <w:t xml:space="preserve">Tulos</w:t>
      </w:r>
    </w:p>
    <w:p>
      <w:r>
        <w:t xml:space="preserve">Uskomme, että arvo on parhaassa tapauksessa 1 dollari.</w:t>
      </w:r>
    </w:p>
    <w:p>
      <w:r>
        <w:rPr>
          <w:b/>
        </w:rPr>
        <w:t xml:space="preserve">Esimerkki 7.4363</w:t>
      </w:r>
    </w:p>
    <w:p>
      <w:r>
        <w:t xml:space="preserve">Lausunto: Laji: Matkailu: Se on hiljainen ja tyhjä suurimman osan viikosta, mutta herää henkiin huutokauppojen aikana, jotka pidetään täällä tiistaisin, keskiviikkoisin ja torstaisin klo 13.00.</w:t>
      </w:r>
    </w:p>
    <w:p>
      <w:r>
        <w:rPr>
          <w:b/>
        </w:rPr>
        <w:t xml:space="preserve">Tulos</w:t>
      </w:r>
    </w:p>
    <w:p>
      <w:r>
        <w:t xml:space="preserve">Huutokaupat järjestetään naapurikaupungissa joka lauantai ja maanantai.</w:t>
      </w:r>
    </w:p>
    <w:p>
      <w:r>
        <w:rPr>
          <w:b/>
        </w:rPr>
        <w:t xml:space="preserve">Esimerkki 7.4364</w:t>
      </w:r>
    </w:p>
    <w:p>
      <w:r>
        <w:t xml:space="preserve">Lausunto: Laji: fiktio.</w:t>
      </w:r>
    </w:p>
    <w:p>
      <w:r>
        <w:rPr>
          <w:b/>
        </w:rPr>
        <w:t xml:space="preserve">Tulos</w:t>
      </w:r>
    </w:p>
    <w:p>
      <w:r>
        <w:t xml:space="preserve">Iäkäs mies pudisti päätään katsoessaan taakseen.</w:t>
      </w:r>
    </w:p>
    <w:p>
      <w:r>
        <w:rPr>
          <w:b/>
        </w:rPr>
        <w:t xml:space="preserve">Esimerkki 7.4365</w:t>
      </w:r>
    </w:p>
    <w:p>
      <w:r>
        <w:t xml:space="preserve">Lausunto: Tunnetuin niistä on Krishna, joka esiintyy valloittavana sankarina, huilua soittavana rakastajana tai ilkikurisena vauvana.Nimike: ristiriita.Genre: matkailu.</w:t>
      </w:r>
    </w:p>
    <w:p>
      <w:r>
        <w:rPr>
          <w:b/>
        </w:rPr>
        <w:t xml:space="preserve">Tulos</w:t>
      </w:r>
    </w:p>
    <w:p>
      <w:r>
        <w:t xml:space="preserve">Vishnulla on kahdeksan kättä, jotka muistuttavat mustekalaa.</w:t>
      </w:r>
    </w:p>
    <w:p>
      <w:r>
        <w:rPr>
          <w:b/>
        </w:rPr>
        <w:t xml:space="preserve">Esimerkki 7.4366</w:t>
      </w:r>
    </w:p>
    <w:p>
      <w:r>
        <w:t xml:space="preserve">Väite: Okei tiedän, että näin kyllä jotain siitäLabel: entailment.Genre: phone.</w:t>
      </w:r>
    </w:p>
    <w:p>
      <w:r>
        <w:rPr>
          <w:b/>
        </w:rPr>
        <w:t xml:space="preserve">Tulos</w:t>
      </w:r>
    </w:p>
    <w:p>
      <w:r>
        <w:t xml:space="preserve">Muistan nähneeni siitä jotain.</w:t>
      </w:r>
    </w:p>
    <w:p>
      <w:r>
        <w:rPr>
          <w:b/>
        </w:rPr>
        <w:t xml:space="preserve">Esimerkki 7.4367</w:t>
      </w:r>
    </w:p>
    <w:p>
      <w:r>
        <w:t xml:space="preserve">Lausunto: Kriitikot pitävät myös kirjan juoruista Hogarthin ystävistä Samuel Johnsonista ja Henry Fieldingistä.Nimike: ristiriita.Genre: liuskekivi.</w:t>
      </w:r>
    </w:p>
    <w:p>
      <w:r>
        <w:rPr>
          <w:b/>
        </w:rPr>
        <w:t xml:space="preserve">Tulos</w:t>
      </w:r>
    </w:p>
    <w:p>
      <w:r>
        <w:t xml:space="preserve">Kriitikot heittivät negatiivisia arvioita romaanista ja sen juoruista.</w:t>
      </w:r>
    </w:p>
    <w:p>
      <w:r>
        <w:rPr>
          <w:b/>
        </w:rPr>
        <w:t xml:space="preserve">Esimerkki 7.4368</w:t>
      </w:r>
    </w:p>
    <w:p>
      <w:r>
        <w:t xml:space="preserve">Väite: Voi, se oli kuin kaatopaikka, ja lopulta soitin ja he sanoivat, että se oli tuolla takana, ja aloin viedä tavaroitani sinne.Nimike: neutraali.Laji: puhelin.</w:t>
      </w:r>
    </w:p>
    <w:p>
      <w:r>
        <w:rPr>
          <w:b/>
        </w:rPr>
        <w:t xml:space="preserve">Tulos</w:t>
      </w:r>
    </w:p>
    <w:p>
      <w:r>
        <w:t xml:space="preserve">Puhuin heidän kanssaan, ja he sanoivat, että se oli siellä takana.</w:t>
      </w:r>
    </w:p>
    <w:p>
      <w:r>
        <w:rPr>
          <w:b/>
        </w:rPr>
        <w:t xml:space="preserve">Esimerkki 7.4369</w:t>
      </w:r>
    </w:p>
    <w:p>
      <w:r>
        <w:t xml:space="preserve">Lausunto: Merkintä: ristiriita.Laji: matkailu.</w:t>
      </w:r>
    </w:p>
    <w:p>
      <w:r>
        <w:rPr>
          <w:b/>
        </w:rPr>
        <w:t xml:space="preserve">Tulos</w:t>
      </w:r>
    </w:p>
    <w:p>
      <w:r>
        <w:t xml:space="preserve">Jos haluat matkustaa metrolla koko päivän, sinun on käytettävä noin 20 dollaria.</w:t>
      </w:r>
    </w:p>
    <w:p>
      <w:r>
        <w:rPr>
          <w:b/>
        </w:rPr>
        <w:t xml:space="preserve">Esimerkki 7.4370</w:t>
      </w:r>
    </w:p>
    <w:p>
      <w:r>
        <w:t xml:space="preserve">Väite: uh, mutta he ovat ainoa osavaltio, joka tekee niinLabel: neutraali.Genre: puhelin.</w:t>
      </w:r>
    </w:p>
    <w:p>
      <w:r>
        <w:rPr>
          <w:b/>
        </w:rPr>
        <w:t xml:space="preserve">Tulos</w:t>
      </w:r>
    </w:p>
    <w:p>
      <w:r>
        <w:t xml:space="preserve">Se olisi ainoa osavaltio, jossa ei ole lakia, joka sallii sen.</w:t>
      </w:r>
    </w:p>
    <w:p>
      <w:r>
        <w:rPr>
          <w:b/>
        </w:rPr>
        <w:t xml:space="preserve">Esimerkki 7.4371</w:t>
      </w:r>
    </w:p>
    <w:p>
      <w:r>
        <w:t xml:space="preserve">Lausunto: mutta haluaisin todella tarkistaa sen, koska olen huolissani siitä, että tulevina vuosina se tulee olemaan kauhea taakka erityisesti nuoremmille ihmisilleLähde: ristiriita.Laji: puhelin.</w:t>
      </w:r>
    </w:p>
    <w:p>
      <w:r>
        <w:rPr>
          <w:b/>
        </w:rPr>
        <w:t xml:space="preserve">Tulos</w:t>
      </w:r>
    </w:p>
    <w:p>
      <w:r>
        <w:t xml:space="preserve">Tutkisin asiaa, koska siitä voisi olla suurta hyötyä nuorille. </w:t>
      </w:r>
    </w:p>
    <w:p>
      <w:r>
        <w:rPr>
          <w:b/>
        </w:rPr>
        <w:t xml:space="preserve">Esimerkki 7.4372</w:t>
      </w:r>
    </w:p>
    <w:p>
      <w:r>
        <w:t xml:space="preserve">Väite: rakastuminen kaupunkiin uudelleen.Levymerkki: entailment.Laji: slate.</w:t>
      </w:r>
    </w:p>
    <w:p>
      <w:r>
        <w:rPr>
          <w:b/>
        </w:rPr>
        <w:t xml:space="preserve">Tulos</w:t>
      </w:r>
    </w:p>
    <w:p>
      <w:r>
        <w:t xml:space="preserve">Rakastan kaupunkia kuten kerran ennenkin.</w:t>
      </w:r>
    </w:p>
    <w:p>
      <w:r>
        <w:rPr>
          <w:b/>
        </w:rPr>
        <w:t xml:space="preserve">Esimerkki 7.4373</w:t>
      </w:r>
    </w:p>
    <w:p>
      <w:r>
        <w:t xml:space="preserve">Lausunto: Laji: fiktio.</w:t>
      </w:r>
    </w:p>
    <w:p>
      <w:r>
        <w:rPr>
          <w:b/>
        </w:rPr>
        <w:t xml:space="preserve">Tulos</w:t>
      </w:r>
    </w:p>
    <w:p>
      <w:r>
        <w:t xml:space="preserve">Lontoosta.</w:t>
      </w:r>
    </w:p>
    <w:p>
      <w:r>
        <w:rPr>
          <w:b/>
        </w:rPr>
        <w:t xml:space="preserve">Esimerkki 7.4374</w:t>
      </w:r>
    </w:p>
    <w:p>
      <w:r>
        <w:t xml:space="preserve">Lausunto: Nimike: entailment.Genre: fiktio.</w:t>
      </w:r>
    </w:p>
    <w:p>
      <w:r>
        <w:rPr>
          <w:b/>
        </w:rPr>
        <w:t xml:space="preserve">Tulos</w:t>
      </w:r>
    </w:p>
    <w:p>
      <w:r>
        <w:t xml:space="preserve">Adrin pyysi selvennystä.</w:t>
      </w:r>
    </w:p>
    <w:p>
      <w:r>
        <w:rPr>
          <w:b/>
        </w:rPr>
        <w:t xml:space="preserve">Esimerkki 7.4375</w:t>
      </w:r>
    </w:p>
    <w:p>
      <w:r>
        <w:t xml:space="preserve">Lausunto: Laji: fiktio.</w:t>
      </w:r>
    </w:p>
    <w:p>
      <w:r>
        <w:rPr>
          <w:b/>
        </w:rPr>
        <w:t xml:space="preserve">Tulos</w:t>
      </w:r>
    </w:p>
    <w:p>
      <w:r>
        <w:t xml:space="preserve">Henkesi ei ollut koskaan vaarassa.</w:t>
      </w:r>
    </w:p>
    <w:p>
      <w:r>
        <w:rPr>
          <w:b/>
        </w:rPr>
        <w:t xml:space="preserve">Esimerkki 7.4376</w:t>
      </w:r>
    </w:p>
    <w:p>
      <w:r>
        <w:t xml:space="preserve">Väite: he vain, kun aika tuli, he sanoivat, että ei missään nimessä, tiedäthän, kun se oli heidän työnsä, he liittyivät siihen, koska he halusivat, tai no, tiedätkö, jotkut ihmiset eivät liittyneet siihen.Nimike: neutraali.Laji: puhelin.</w:t>
      </w:r>
    </w:p>
    <w:p>
      <w:r>
        <w:rPr>
          <w:b/>
        </w:rPr>
        <w:t xml:space="preserve">Tulos</w:t>
      </w:r>
    </w:p>
    <w:p>
      <w:r>
        <w:t xml:space="preserve">Heille tarjottiin ylennystä, mutta he kieltäytyivät.</w:t>
      </w:r>
    </w:p>
    <w:p>
      <w:r>
        <w:rPr>
          <w:b/>
        </w:rPr>
        <w:t xml:space="preserve">Esimerkki 7.4377</w:t>
      </w:r>
    </w:p>
    <w:p>
      <w:r>
        <w:t xml:space="preserve">Lausunto: Laji: fiktio.</w:t>
      </w:r>
    </w:p>
    <w:p>
      <w:r>
        <w:rPr>
          <w:b/>
        </w:rPr>
        <w:t xml:space="preserve">Tulos</w:t>
      </w:r>
    </w:p>
    <w:p>
      <w:r>
        <w:t xml:space="preserve">En vain saa siitä sellaista kuin halusin. </w:t>
      </w:r>
    </w:p>
    <w:p>
      <w:r>
        <w:rPr>
          <w:b/>
        </w:rPr>
        <w:t xml:space="preserve">Esimerkki 7.4378</w:t>
      </w:r>
    </w:p>
    <w:p>
      <w:r>
        <w:t xml:space="preserve">Lausunto: Laji: liuskekivi.</w:t>
      </w:r>
    </w:p>
    <w:p>
      <w:r>
        <w:rPr>
          <w:b/>
        </w:rPr>
        <w:t xml:space="preserve">Tulos</w:t>
      </w:r>
    </w:p>
    <w:p>
      <w:r>
        <w:t xml:space="preserve">Täysin ilman hattua kaatosateessa.</w:t>
      </w:r>
    </w:p>
    <w:p>
      <w:r>
        <w:rPr>
          <w:b/>
        </w:rPr>
        <w:t xml:space="preserve">Esimerkki 7.4379</w:t>
      </w:r>
    </w:p>
    <w:p>
      <w:r>
        <w:t xml:space="preserve">Lausunto: Label: neutraali.Genre: hallitus.</w:t>
      </w:r>
    </w:p>
    <w:p>
      <w:r>
        <w:rPr>
          <w:b/>
        </w:rPr>
        <w:t xml:space="preserve">Tulos</w:t>
      </w:r>
    </w:p>
    <w:p>
      <w:r>
        <w:t xml:space="preserve">Tarinamme sisältää löytämisen, sydänsurun, menetyksen, mutta lopulta myös menestyksen.</w:t>
      </w:r>
    </w:p>
    <w:p>
      <w:r>
        <w:rPr>
          <w:b/>
        </w:rPr>
        <w:t xml:space="preserve">Esimerkki 7.4380</w:t>
      </w:r>
    </w:p>
    <w:p>
      <w:r>
        <w:t xml:space="preserve">Lausunto: Label: entailment.Genre: fiktio.</w:t>
      </w:r>
    </w:p>
    <w:p>
      <w:r>
        <w:rPr>
          <w:b/>
        </w:rPr>
        <w:t xml:space="preserve">Tulos</w:t>
      </w:r>
    </w:p>
    <w:p>
      <w:r>
        <w:t xml:space="preserve">Emroldin mukaan tämä on vakava huolenaihe.</w:t>
      </w:r>
    </w:p>
    <w:p>
      <w:r>
        <w:rPr>
          <w:b/>
        </w:rPr>
        <w:t xml:space="preserve">Esimerkki 7.4381</w:t>
      </w:r>
    </w:p>
    <w:p>
      <w:r>
        <w:t xml:space="preserve">Lausunto: Label: entailment.Genre: matkailu.</w:t>
      </w:r>
    </w:p>
    <w:p>
      <w:r>
        <w:rPr>
          <w:b/>
        </w:rPr>
        <w:t xml:space="preserve">Tulos</w:t>
      </w:r>
    </w:p>
    <w:p>
      <w:r>
        <w:t xml:space="preserve">Marathat torjuivat dekaanisotilaat. </w:t>
      </w:r>
    </w:p>
    <w:p>
      <w:r>
        <w:rPr>
          <w:b/>
        </w:rPr>
        <w:t xml:space="preserve">Esimerkki 7.4382</w:t>
      </w:r>
    </w:p>
    <w:p>
      <w:r>
        <w:t xml:space="preserve">Väite: Voi, minä rakastan mustaksi paistettua kalaa ja kanaa ja sellaista kamaa, meillä on täällä muutama paikka, jotka tekevät sitäLuokka: neutraali.Laji: puhelin.</w:t>
      </w:r>
    </w:p>
    <w:p>
      <w:r>
        <w:rPr>
          <w:b/>
        </w:rPr>
        <w:t xml:space="preserve">Tulos</w:t>
      </w:r>
    </w:p>
    <w:p>
      <w:r>
        <w:t xml:space="preserve">Paikallisia erikoisuuksia ovat mustaksi paistettu kala ja kana. </w:t>
      </w:r>
    </w:p>
    <w:p>
      <w:r>
        <w:rPr>
          <w:b/>
        </w:rPr>
        <w:t xml:space="preserve">Esimerkki 7.4383</w:t>
      </w:r>
    </w:p>
    <w:p>
      <w:r>
        <w:t xml:space="preserve">Lausunto: Laji: hallinto.</w:t>
      </w:r>
    </w:p>
    <w:p>
      <w:r>
        <w:rPr>
          <w:b/>
        </w:rPr>
        <w:t xml:space="preserve">Tulos</w:t>
      </w:r>
    </w:p>
    <w:p>
      <w:r>
        <w:t xml:space="preserve">Politiikka on tiukka.</w:t>
      </w:r>
    </w:p>
    <w:p>
      <w:r>
        <w:rPr>
          <w:b/>
        </w:rPr>
        <w:t xml:space="preserve">Esimerkki 7.4384</w:t>
      </w:r>
    </w:p>
    <w:p>
      <w:r>
        <w:t xml:space="preserve">Lausunto: Label: neutraali.Genre: liuskekivi.</w:t>
      </w:r>
    </w:p>
    <w:p>
      <w:r>
        <w:rPr>
          <w:b/>
        </w:rPr>
        <w:t xml:space="preserve">Tulos</w:t>
      </w:r>
    </w:p>
    <w:p>
      <w:r>
        <w:t xml:space="preserve">Taiteilija syyllistyi murhaan.</w:t>
      </w:r>
    </w:p>
    <w:p>
      <w:r>
        <w:rPr>
          <w:b/>
        </w:rPr>
        <w:t xml:space="preserve">Esimerkki 7.4385</w:t>
      </w:r>
    </w:p>
    <w:p>
      <w:r>
        <w:t xml:space="preserve">Väite: muistan syöneeni heidän pizzaansa ja he olivat laittaneet siihen anjoviksia ja kaikkea tätä eli he kasasivat sen täyteenLabel: entailment.Genre: puhelin.</w:t>
      </w:r>
    </w:p>
    <w:p>
      <w:r>
        <w:rPr>
          <w:b/>
        </w:rPr>
        <w:t xml:space="preserve">Tulos</w:t>
      </w:r>
    </w:p>
    <w:p>
      <w:r>
        <w:t xml:space="preserve">Pizzaan laitetaan paljon anjovista.</w:t>
      </w:r>
    </w:p>
    <w:p>
      <w:r>
        <w:rPr>
          <w:b/>
        </w:rPr>
        <w:t xml:space="preserve">Esimerkki 7.4386</w:t>
      </w:r>
    </w:p>
    <w:p>
      <w:r>
        <w:t xml:space="preserve">Väite: maa enää meillä on vain tilanne etiikka sanoin kyllä kaveri ryöstää viinakauppa ja kyllä hän ampui omistaja, mutta hän oli huumausaineiden vaikutuksen alaisenaLabel: entailment.Genre: puhelin.</w:t>
      </w:r>
    </w:p>
    <w:p>
      <w:r>
        <w:rPr>
          <w:b/>
        </w:rPr>
        <w:t xml:space="preserve">Tulos</w:t>
      </w:r>
    </w:p>
    <w:p>
      <w:r>
        <w:t xml:space="preserve">Tilanneetiikka on ainoa, mitä meillä on jäljellä.</w:t>
      </w:r>
    </w:p>
    <w:p>
      <w:r>
        <w:rPr>
          <w:b/>
        </w:rPr>
        <w:t xml:space="preserve">Esimerkki 7.4387</w:t>
      </w:r>
    </w:p>
    <w:p>
      <w:r>
        <w:t xml:space="preserve">Lausunto: Label: Entailment.Genre: Slate.</w:t>
      </w:r>
    </w:p>
    <w:p>
      <w:r>
        <w:rPr>
          <w:b/>
        </w:rPr>
        <w:t xml:space="preserve">Tulos</w:t>
      </w:r>
    </w:p>
    <w:p>
      <w:r>
        <w:t xml:space="preserve"> Afrikan pommi-iskuissa Osama Bin Laden on etsinnän pääkohde.</w:t>
      </w:r>
    </w:p>
    <w:p>
      <w:r>
        <w:rPr>
          <w:b/>
        </w:rPr>
        <w:t xml:space="preserve">Esimerkki 7.4388</w:t>
      </w:r>
    </w:p>
    <w:p>
      <w:r>
        <w:t xml:space="preserve">Lausunto: Label: entailment.Genre: government.</w:t>
      </w:r>
    </w:p>
    <w:p>
      <w:r>
        <w:rPr>
          <w:b/>
        </w:rPr>
        <w:t xml:space="preserve">Tulos</w:t>
      </w:r>
    </w:p>
    <w:p>
      <w:r>
        <w:t xml:space="preserve">Sääntö ei edellytä, että yksiköt, joihin sitä sovelletaan, toteuttavat positiivisia toimia sääntöjen noudattamiseksi.</w:t>
      </w:r>
    </w:p>
    <w:p>
      <w:r>
        <w:rPr>
          <w:b/>
        </w:rPr>
        <w:t xml:space="preserve">Esimerkki 7.4389</w:t>
      </w:r>
    </w:p>
    <w:p>
      <w:r>
        <w:t xml:space="preserve">Lausunto: Nimike: ristiriita.Genre: matkailu.</w:t>
      </w:r>
    </w:p>
    <w:p>
      <w:r>
        <w:rPr>
          <w:b/>
        </w:rPr>
        <w:t xml:space="preserve">Tulos</w:t>
      </w:r>
    </w:p>
    <w:p>
      <w:r>
        <w:t xml:space="preserve">Ranskan baskit eivät ole itsenäisiä. </w:t>
      </w:r>
    </w:p>
    <w:p>
      <w:r>
        <w:rPr>
          <w:b/>
        </w:rPr>
        <w:t xml:space="preserve">Esimerkki 7.4390</w:t>
      </w:r>
    </w:p>
    <w:p>
      <w:r>
        <w:t xml:space="preserve">Lausunto: Nimike: neutraali.Laji: fiktio.</w:t>
      </w:r>
    </w:p>
    <w:p>
      <w:r>
        <w:rPr>
          <w:b/>
        </w:rPr>
        <w:t xml:space="preserve">Tulos</w:t>
      </w:r>
    </w:p>
    <w:p>
      <w:r>
        <w:t xml:space="preserve">Et pidä nuorista ihmisistä.</w:t>
      </w:r>
    </w:p>
    <w:p>
      <w:r>
        <w:rPr>
          <w:b/>
        </w:rPr>
        <w:t xml:space="preserve">Esimerkki 7.4391</w:t>
      </w:r>
    </w:p>
    <w:p>
      <w:r>
        <w:t xml:space="preserve">Lausunto: Nimike: ristiriita.Genre: fiktio.</w:t>
      </w:r>
    </w:p>
    <w:p>
      <w:r>
        <w:rPr>
          <w:b/>
        </w:rPr>
        <w:t xml:space="preserve">Tulos</w:t>
      </w:r>
    </w:p>
    <w:p>
      <w:r>
        <w:t xml:space="preserve">Sen lähetti Ranskaan nuori nainen nimeltä Danvers.</w:t>
      </w:r>
    </w:p>
    <w:p>
      <w:r>
        <w:rPr>
          <w:b/>
        </w:rPr>
        <w:t xml:space="preserve">Esimerkki 7.4392</w:t>
      </w:r>
    </w:p>
    <w:p>
      <w:r>
        <w:t xml:space="preserve">Lausunto: Tämä hanke on yhdenmukainen viisivuotisen strategisen suunnitelman, LSC Strategic Directions 2000 - 2005, kanssa, jossa muun muassa edellytetään LSC:n sääntelyn noudattamista koskevien vaatimusten tarkistamista tehokkuuden, tarpeettomien päällekkäisyyksien ja taakan sekä vaikutusten kannalta korkealaatuisten ja asianmukaisten oikeudellisten palvelujen tarjoamiseen.</w:t>
      </w:r>
    </w:p>
    <w:p>
      <w:r>
        <w:rPr>
          <w:b/>
        </w:rPr>
        <w:t xml:space="preserve">Tulos</w:t>
      </w:r>
    </w:p>
    <w:p>
      <w:r>
        <w:t xml:space="preserve">LSC:n strategiset suuntaviivat -suunnitelmassa käsitellään talousarviokysymyksiä.</w:t>
      </w:r>
    </w:p>
    <w:p>
      <w:r>
        <w:rPr>
          <w:b/>
        </w:rPr>
        <w:t xml:space="preserve">Esimerkki 7.4393</w:t>
      </w:r>
    </w:p>
    <w:p>
      <w:r>
        <w:t xml:space="preserve">Väite: esitetty arviointikysymys?Nimike: neutraali.Genre: hallitus.</w:t>
      </w:r>
    </w:p>
    <w:p>
      <w:r>
        <w:rPr>
          <w:b/>
        </w:rPr>
        <w:t xml:space="preserve">Tulos</w:t>
      </w:r>
    </w:p>
    <w:p>
      <w:r>
        <w:t xml:space="preserve">Kysymykseen vastattiin myöhemmin.</w:t>
      </w:r>
    </w:p>
    <w:p>
      <w:r>
        <w:rPr>
          <w:b/>
        </w:rPr>
        <w:t xml:space="preserve">Esimerkki 7.4394</w:t>
      </w:r>
    </w:p>
    <w:p>
      <w:r>
        <w:t xml:space="preserve">Lausunto: Label: neutral.Genre: slate.</w:t>
      </w:r>
    </w:p>
    <w:p>
      <w:r>
        <w:rPr>
          <w:b/>
        </w:rPr>
        <w:t xml:space="preserve">Tulos</w:t>
      </w:r>
    </w:p>
    <w:p>
      <w:r>
        <w:t xml:space="preserve">Rakennus kärsii liikakansoituksesta.</w:t>
      </w:r>
    </w:p>
    <w:p>
      <w:r>
        <w:rPr>
          <w:b/>
        </w:rPr>
        <w:t xml:space="preserve">Esimerkki 7.4395</w:t>
      </w:r>
    </w:p>
    <w:p>
      <w:r>
        <w:t xml:space="preserve">Lausunto: Label: neutraali.Genre: liuskekivi.</w:t>
      </w:r>
    </w:p>
    <w:p>
      <w:r>
        <w:rPr>
          <w:b/>
        </w:rPr>
        <w:t xml:space="preserve">Tulos</w:t>
      </w:r>
    </w:p>
    <w:p>
      <w:r>
        <w:t xml:space="preserve">Länsimaat voivat vaikuttaa maihin hyvin. </w:t>
      </w:r>
    </w:p>
    <w:p>
      <w:r>
        <w:rPr>
          <w:b/>
        </w:rPr>
        <w:t xml:space="preserve">Esimerkki 7.4396</w:t>
      </w:r>
    </w:p>
    <w:p>
      <w:r>
        <w:t xml:space="preserve">Väite: ja vähän outoa, koska ei ole epätavallista, että näen teknisen alan käsikirjan tai jotain muuta, joka lojuu ympäri taloa, ja sitten istun ja luen sitä vain päivittääkseni, tiedättehän, että pysyn aktiivisena, mutta miten on itseLabel: entailment.Genre: puhelin.</w:t>
      </w:r>
    </w:p>
    <w:p>
      <w:r>
        <w:rPr>
          <w:b/>
        </w:rPr>
        <w:t xml:space="preserve">Tulos</w:t>
      </w:r>
    </w:p>
    <w:p>
      <w:r>
        <w:t xml:space="preserve">Pidän lukemisesta, jotta pysyisin aktiivisena aiheen parissa.</w:t>
      </w:r>
    </w:p>
    <w:p>
      <w:r>
        <w:rPr>
          <w:b/>
        </w:rPr>
        <w:t xml:space="preserve">Esimerkki 7.4397</w:t>
      </w:r>
    </w:p>
    <w:p>
      <w:r>
        <w:t xml:space="preserve">Lausunto: Label: entailment.Genre: slate.</w:t>
      </w:r>
    </w:p>
    <w:p>
      <w:r>
        <w:rPr>
          <w:b/>
        </w:rPr>
        <w:t xml:space="preserve">Tulos</w:t>
      </w:r>
    </w:p>
    <w:p>
      <w:r>
        <w:t xml:space="preserve">Microsoftin yritysmyymälässä on pian Pradan ja Guccin putiikkeja.</w:t>
      </w:r>
    </w:p>
    <w:p>
      <w:r>
        <w:rPr>
          <w:b/>
        </w:rPr>
        <w:t xml:space="preserve">Esimerkki 7.4398</w:t>
      </w:r>
    </w:p>
    <w:p>
      <w:r>
        <w:t xml:space="preserve">Lausunto: Laji: fiktio.</w:t>
      </w:r>
    </w:p>
    <w:p>
      <w:r>
        <w:rPr>
          <w:b/>
        </w:rPr>
        <w:t xml:space="preserve">Tulos</w:t>
      </w:r>
    </w:p>
    <w:p>
      <w:r>
        <w:t xml:space="preserve">Viimeisenä meidän on hankittava luettelo eloonjääneistä.  </w:t>
      </w:r>
    </w:p>
    <w:p>
      <w:r>
        <w:rPr>
          <w:b/>
        </w:rPr>
        <w:t xml:space="preserve">Esimerkki 7.4399</w:t>
      </w:r>
    </w:p>
    <w:p>
      <w:r>
        <w:t xml:space="preserve">Lausunto: Nimike: ristiriita.Genre: fiktio.</w:t>
      </w:r>
    </w:p>
    <w:p>
      <w:r>
        <w:rPr>
          <w:b/>
        </w:rPr>
        <w:t xml:space="preserve">Tulos</w:t>
      </w:r>
    </w:p>
    <w:p>
      <w:r>
        <w:t xml:space="preserve">Vie kaikki pois luolista.</w:t>
      </w:r>
    </w:p>
    <w:p>
      <w:r>
        <w:rPr>
          <w:b/>
        </w:rPr>
        <w:t xml:space="preserve">Esimerkki 7.4400</w:t>
      </w:r>
    </w:p>
    <w:p>
      <w:r>
        <w:t xml:space="preserve">Lausunto: Label: contradiction.Genre: Government. the Government: Aikasarja, jossa verrataan paikallisia työttömyyslukuja työhönvalmennusohjelman osallistujien sijoittumislukuihin, voitaisiin laskea kvantitatiivisesti ja tulkita muutoksia ohjelmaa koskevien laadullisempien aikasarjatietojen avulla.</w:t>
      </w:r>
    </w:p>
    <w:p>
      <w:r>
        <w:rPr>
          <w:b/>
        </w:rPr>
        <w:t xml:space="preserve">Tulos</w:t>
      </w:r>
    </w:p>
    <w:p>
      <w:r>
        <w:t xml:space="preserve">Aikasarjojen tuloksia voidaan tulkita vain laadullisella menetelmällä. </w:t>
      </w:r>
    </w:p>
    <w:p>
      <w:r>
        <w:rPr>
          <w:b/>
        </w:rPr>
        <w:t xml:space="preserve">Esimerkki 7.4401</w:t>
      </w:r>
    </w:p>
    <w:p>
      <w:r>
        <w:t xml:space="preserve">Lausunto: Laji: Matkailu: Shivaji kruunautti itsensä marathalaisten kuninkaaksi ja ryösti sotilaidensa palkkaamiseksi maata aina itään Madrasiin asti.</w:t>
      </w:r>
    </w:p>
    <w:p>
      <w:r>
        <w:rPr>
          <w:b/>
        </w:rPr>
        <w:t xml:space="preserve">Tulos</w:t>
      </w:r>
    </w:p>
    <w:p>
      <w:r>
        <w:t xml:space="preserve">Shivaji kruunautti itsensä kuninkaaksi ja ryösti maata maksaakseen sotilailleen ja säilyttääkseen valtansa.</w:t>
      </w:r>
    </w:p>
    <w:p>
      <w:r>
        <w:rPr>
          <w:b/>
        </w:rPr>
        <w:t xml:space="preserve">Esimerkki 7.4402</w:t>
      </w:r>
    </w:p>
    <w:p>
      <w:r>
        <w:t xml:space="preserve">Lausunto: Merkki: ristiriita.Laji: matkailu.</w:t>
      </w:r>
    </w:p>
    <w:p>
      <w:r>
        <w:rPr>
          <w:b/>
        </w:rPr>
        <w:t xml:space="preserve">Tulos</w:t>
      </w:r>
    </w:p>
    <w:p>
      <w:r>
        <w:t xml:space="preserve">Yksi varhaisimmista egyptiläisistä temppeleistä, lehmäjumalatar Hathorin suuri temppeli, rakennettiin jo kauan ennen Ptolemaioksen aikaa.</w:t>
      </w:r>
    </w:p>
    <w:p>
      <w:r>
        <w:rPr>
          <w:b/>
        </w:rPr>
        <w:t xml:space="preserve">Tulos</w:t>
      </w:r>
    </w:p>
    <w:p>
      <w:r>
        <w:t xml:space="preserve">Lehmäjumalatar Hathorin suuri temppeli rakennettiin Egyptin ensimmäisellä kaudella.  </w:t>
      </w:r>
    </w:p>
    <w:p>
      <w:r>
        <w:rPr>
          <w:b/>
        </w:rPr>
        <w:t xml:space="preserve">Esimerkki 7.4403</w:t>
      </w:r>
    </w:p>
    <w:p>
      <w:r>
        <w:t xml:space="preserve">Lausunto: Label: entailment.Genre: slate.</w:t>
      </w:r>
    </w:p>
    <w:p>
      <w:r>
        <w:rPr>
          <w:b/>
        </w:rPr>
        <w:t xml:space="preserve">Tulos</w:t>
      </w:r>
    </w:p>
    <w:p>
      <w:r>
        <w:t xml:space="preserve">Tuhansia Kosovon albaaneja murhattiin tai vangittiin hänen takiaan, ja hän kielsi kaikki albaaninkieliset julkaisut.</w:t>
      </w:r>
    </w:p>
    <w:p>
      <w:r>
        <w:rPr>
          <w:b/>
        </w:rPr>
        <w:t xml:space="preserve">Esimerkki 7.4404</w:t>
      </w:r>
    </w:p>
    <w:p>
      <w:r>
        <w:t xml:space="preserve">Lausunto: Laji: fiktio.</w:t>
      </w:r>
    </w:p>
    <w:p>
      <w:r>
        <w:rPr>
          <w:b/>
        </w:rPr>
        <w:t xml:space="preserve">Tulos</w:t>
      </w:r>
    </w:p>
    <w:p>
      <w:r>
        <w:t xml:space="preserve">Näetkö tuon tien edessä?</w:t>
      </w:r>
    </w:p>
    <w:p>
      <w:r>
        <w:rPr>
          <w:b/>
        </w:rPr>
        <w:t xml:space="preserve">Esimerkki 7.4405</w:t>
      </w:r>
    </w:p>
    <w:p>
      <w:r>
        <w:t xml:space="preserve">Lausunto: Nimike: ristiriita.Laji: hallitus.</w:t>
      </w:r>
    </w:p>
    <w:p>
      <w:r>
        <w:rPr>
          <w:b/>
        </w:rPr>
        <w:t xml:space="preserve">Tulos</w:t>
      </w:r>
    </w:p>
    <w:p>
      <w:r>
        <w:t xml:space="preserve">Resursseja menneen keskustelun, perhekustannukset Kroonisen maksa- ja aivosairauden.</w:t>
      </w:r>
    </w:p>
    <w:p>
      <w:r>
        <w:rPr>
          <w:b/>
        </w:rPr>
        <w:t xml:space="preserve">Esimerkki 7.4406</w:t>
      </w:r>
    </w:p>
    <w:p>
      <w:r>
        <w:t xml:space="preserve">Lausunto: Label: neutraali.Genre: valtio.</w:t>
      </w:r>
    </w:p>
    <w:p>
      <w:r>
        <w:rPr>
          <w:b/>
        </w:rPr>
        <w:t xml:space="preserve">Tulos</w:t>
      </w:r>
    </w:p>
    <w:p>
      <w:r>
        <w:t xml:space="preserve">Jotkin organisaatiot pystyvät tekemään muutokset helposti, mutta eivät kaikki.</w:t>
      </w:r>
    </w:p>
    <w:p>
      <w:r>
        <w:rPr>
          <w:b/>
        </w:rPr>
        <w:t xml:space="preserve">Esimerkki 7.4407</w:t>
      </w:r>
    </w:p>
    <w:p>
      <w:r>
        <w:t xml:space="preserve">Lausunto: Label: contradiction.Genre: government.</w:t>
      </w:r>
    </w:p>
    <w:p>
      <w:r>
        <w:rPr>
          <w:b/>
        </w:rPr>
        <w:t xml:space="preserve">Tulos</w:t>
      </w:r>
    </w:p>
    <w:p>
      <w:r>
        <w:t xml:space="preserve">Yleinen sääntö pysyy vakiona.</w:t>
      </w:r>
    </w:p>
    <w:p>
      <w:r>
        <w:rPr>
          <w:b/>
        </w:rPr>
        <w:t xml:space="preserve">Esimerkki 7.4408</w:t>
      </w:r>
    </w:p>
    <w:p>
      <w:r>
        <w:t xml:space="preserve">Lausunto: Laji: matkailu.</w:t>
      </w:r>
    </w:p>
    <w:p>
      <w:r>
        <w:rPr>
          <w:b/>
        </w:rPr>
        <w:t xml:space="preserve">Tulos</w:t>
      </w:r>
    </w:p>
    <w:p>
      <w:r>
        <w:t xml:space="preserve">Perheet joutuvat kohtaamaan paljon hankaluuksia lomaillessaan Pyhässä maassa.</w:t>
      </w:r>
    </w:p>
    <w:p>
      <w:r>
        <w:rPr>
          <w:b/>
        </w:rPr>
        <w:t xml:space="preserve">Esimerkki 7.4409</w:t>
      </w:r>
    </w:p>
    <w:p>
      <w:r>
        <w:t xml:space="preserve">Väite: No, tarkoitan, että mitä tulee huippupelaajiin, kuten niihin, jotka heillä on tänä vuonna, tiedäthänLabel: ristiriita.Genre: puhelin.</w:t>
      </w:r>
    </w:p>
    <w:p>
      <w:r>
        <w:rPr>
          <w:b/>
        </w:rPr>
        <w:t xml:space="preserve">Tulos</w:t>
      </w:r>
    </w:p>
    <w:p>
      <w:r>
        <w:t xml:space="preserve">Puhuin joukkueen huonoimmista pelaajista.</w:t>
      </w:r>
    </w:p>
    <w:p>
      <w:r>
        <w:rPr>
          <w:b/>
        </w:rPr>
        <w:t xml:space="preserve">Esimerkki 7.4410</w:t>
      </w:r>
    </w:p>
    <w:p>
      <w:r>
        <w:t xml:space="preserve">Lausunto: Label: entailment.Genre: matkailu.</w:t>
      </w:r>
    </w:p>
    <w:p>
      <w:r>
        <w:rPr>
          <w:b/>
        </w:rPr>
        <w:t xml:space="preserve">Tulos</w:t>
      </w:r>
    </w:p>
    <w:p>
      <w:r>
        <w:t xml:space="preserve">Terassipuistosta on hienot näkymät yli kaupungin.</w:t>
      </w:r>
    </w:p>
    <w:p>
      <w:r>
        <w:rPr>
          <w:b/>
        </w:rPr>
        <w:t xml:space="preserve">Esimerkki 7.4411</w:t>
      </w:r>
    </w:p>
    <w:p>
      <w:r>
        <w:t xml:space="preserve">Statement: well yeah well well well yeah uh firing firing Tom Landry and hiring Jimmy Johnson what what kind of uh uh doesn't give you much respect for their team at all any team any team that that where the owner would fire Tom Landry you know is like one of the greatest coaches of all timeLabel: entailment.Genre: telephone.</w:t>
      </w:r>
    </w:p>
    <w:p>
      <w:r>
        <w:rPr>
          <w:b/>
        </w:rPr>
        <w:t xml:space="preserve">Tulos</w:t>
      </w:r>
    </w:p>
    <w:p>
      <w:r>
        <w:t xml:space="preserve">On vaikea kunnioittaa heitä hänen erottamisensa jälkeen.</w:t>
      </w:r>
    </w:p>
    <w:p>
      <w:r>
        <w:rPr>
          <w:b/>
        </w:rPr>
        <w:t xml:space="preserve">Esimerkki 7.4412</w:t>
      </w:r>
    </w:p>
    <w:p>
      <w:r>
        <w:t xml:space="preserve">Väite: niin niin minne sinä menet menet BerkeleyhinTarra: ristiriita.Laji: puhelin.</w:t>
      </w:r>
    </w:p>
    <w:p>
      <w:r>
        <w:rPr>
          <w:b/>
        </w:rPr>
        <w:t xml:space="preserve">Tulos</w:t>
      </w:r>
    </w:p>
    <w:p>
      <w:r>
        <w:t xml:space="preserve">Opiskeletko Harvardissa?</w:t>
      </w:r>
    </w:p>
    <w:p>
      <w:r>
        <w:rPr>
          <w:b/>
        </w:rPr>
        <w:t xml:space="preserve">Esimerkki 7.4413</w:t>
      </w:r>
    </w:p>
    <w:p>
      <w:r>
        <w:t xml:space="preserve">Lausunto: Tämä markkina on Pasar Minggu (sunnuntaimarkkinat), mutta kuten niin monet muutkin vastaavat markkinat ympäri maata, se alkaa myöhään lauantai-iltapäivällä ja jatkuu sunnuntaiaamuun asti.</w:t>
      </w:r>
    </w:p>
    <w:p>
      <w:r>
        <w:rPr>
          <w:b/>
        </w:rPr>
        <w:t xml:space="preserve">Tulos</w:t>
      </w:r>
    </w:p>
    <w:p>
      <w:r>
        <w:t xml:space="preserve">Markkinat alkavat yleensä lauantaisin iltapäivällä.</w:t>
      </w:r>
    </w:p>
    <w:p>
      <w:r>
        <w:rPr>
          <w:b/>
        </w:rPr>
        <w:t xml:space="preserve">Esimerkki 7.4414</w:t>
      </w:r>
    </w:p>
    <w:p>
      <w:r>
        <w:t xml:space="preserve">Lausunto: Nimike: ristiriita.Laji: matkailu.</w:t>
      </w:r>
    </w:p>
    <w:p>
      <w:r>
        <w:rPr>
          <w:b/>
        </w:rPr>
        <w:t xml:space="preserve">Tulos</w:t>
      </w:r>
    </w:p>
    <w:p>
      <w:r>
        <w:t xml:space="preserve">Tiberias oli Chicagossa.</w:t>
      </w:r>
    </w:p>
    <w:p>
      <w:r>
        <w:rPr>
          <w:b/>
        </w:rPr>
        <w:t xml:space="preserve">Esimerkki 7.4415</w:t>
      </w:r>
    </w:p>
    <w:p>
      <w:r>
        <w:t xml:space="preserve">Lausunto: Nimike: entailment.Genre: liuskekivi: Tämä väite voi osoittautua vääräksi, mutta vastoin Gouldin evoluutiopsykologian perussyytettä se ei ole ilmeinen eikä, jos se pitää paikkansa, hyödytön.</w:t>
      </w:r>
    </w:p>
    <w:p>
      <w:r>
        <w:rPr>
          <w:b/>
        </w:rPr>
        <w:t xml:space="preserve">Tulos</w:t>
      </w:r>
    </w:p>
    <w:p>
      <w:r>
        <w:t xml:space="preserve">Väite voi olla väärä, mutta se ei ole ilmeinen.</w:t>
      </w:r>
    </w:p>
    <w:p>
      <w:r>
        <w:rPr>
          <w:b/>
        </w:rPr>
        <w:t xml:space="preserve">Esimerkki 7.4416</w:t>
      </w:r>
    </w:p>
    <w:p>
      <w:r>
        <w:t xml:space="preserve">Lausunto: Nimi: Bysantin keisarikunnan jäännös säilyi Nikaiassa (nykyisessä Iznikissä) ja valloitti Konstantinopolin takaisin vuonna 1261, mutta kaupunki oli tuhoutunut ja sen suurista muistomerkeistä oli poistettu kulta, hopea ja arvokkaat taideteokset.Nimike: entailment.Genre: matkailu.</w:t>
      </w:r>
    </w:p>
    <w:p>
      <w:r>
        <w:rPr>
          <w:b/>
        </w:rPr>
        <w:t xml:space="preserve">Tulos</w:t>
      </w:r>
    </w:p>
    <w:p>
      <w:r>
        <w:t xml:space="preserve">Bysantin keisarikunta menetti Konstantinopolin ja sai sen sitten takaisin.</w:t>
      </w:r>
    </w:p>
    <w:p>
      <w:r>
        <w:rPr>
          <w:b/>
        </w:rPr>
        <w:t xml:space="preserve">Esimerkki 7.4417</w:t>
      </w:r>
    </w:p>
    <w:p>
      <w:r>
        <w:t xml:space="preserve">Lausunto: Bradley voi rohkeana haastajana kampanjoida sekä Goren vasemmalla että oikealla puolella, kerätä tukea Goren vastaisilta, työläismyönteisiltä aktivisteilta jonain päivänä ja tuoda esiin liike-elämää ja vapaakauppaa tukevaa agendaansa Wall Streetin edustajille muutamaa päivää myöhemmin.Label: entailment.Genre: slate.</w:t>
      </w:r>
    </w:p>
    <w:p>
      <w:r>
        <w:rPr>
          <w:b/>
        </w:rPr>
        <w:t xml:space="preserve">Tulos</w:t>
      </w:r>
    </w:p>
    <w:p>
      <w:r>
        <w:t xml:space="preserve">Bradley voi saada tukea Goren vastustajille.</w:t>
      </w:r>
    </w:p>
    <w:p>
      <w:r>
        <w:rPr>
          <w:b/>
        </w:rPr>
        <w:t xml:space="preserve">Esimerkki 7.4418</w:t>
      </w:r>
    </w:p>
    <w:p>
      <w:r>
        <w:t xml:space="preserve">Lausunto: Sala Grandessa näet suuren draaman, jossa Mooses lyö vettä kalliosta, ja kiehtovan Kristuksen kiusauksen, jossa Saatana on kuvattu kauniina nuorukaisena.</w:t>
      </w:r>
    </w:p>
    <w:p>
      <w:r>
        <w:rPr>
          <w:b/>
        </w:rPr>
        <w:t xml:space="preserve">Tulos</w:t>
      </w:r>
    </w:p>
    <w:p>
      <w:r>
        <w:t xml:space="preserve">Saatana kuvataan Kristuksen kiusauksessa vanhana miehenä.</w:t>
      </w:r>
    </w:p>
    <w:p>
      <w:r>
        <w:rPr>
          <w:b/>
        </w:rPr>
        <w:t xml:space="preserve">Esimerkki 7.4419</w:t>
      </w:r>
    </w:p>
    <w:p>
      <w:r>
        <w:t xml:space="preserve">Lausunto: Laji: valtionhallinto.</w:t>
      </w:r>
    </w:p>
    <w:p>
      <w:r>
        <w:rPr>
          <w:b/>
        </w:rPr>
        <w:t xml:space="preserve">Tulos</w:t>
      </w:r>
    </w:p>
    <w:p>
      <w:r>
        <w:t xml:space="preserve">Kaivoksessa on säiliö lietteen valmistusta varten.</w:t>
      </w:r>
    </w:p>
    <w:p>
      <w:r>
        <w:rPr>
          <w:b/>
        </w:rPr>
        <w:t xml:space="preserve">Esimerkki 7.4420</w:t>
      </w:r>
    </w:p>
    <w:p>
      <w:r>
        <w:t xml:space="preserve">Väite: he näyttivät lyöneen sitä todella raskaasti syksylläLevy: entailment.Laji: puhelin.</w:t>
      </w:r>
    </w:p>
    <w:p>
      <w:r>
        <w:rPr>
          <w:b/>
        </w:rPr>
        <w:t xml:space="preserve">Tulos</w:t>
      </w:r>
    </w:p>
    <w:p>
      <w:r>
        <w:t xml:space="preserve">Syksyn aikana näytti siltä, että he iskivät kovaa. </w:t>
      </w:r>
    </w:p>
    <w:p>
      <w:r>
        <w:rPr>
          <w:b/>
        </w:rPr>
        <w:t xml:space="preserve">Esimerkki 7.4421</w:t>
      </w:r>
    </w:p>
    <w:p>
      <w:r>
        <w:t xml:space="preserve">Lausunto: Laji: fiktio: Kummallakin miehellä oli musta viitta, mustat saappaat, tummanharmaa rintasuoja ja samantyylinen kolmikulmainen hattu kuin Adrinilla.Merkintä: ristiriita.</w:t>
      </w:r>
    </w:p>
    <w:p>
      <w:r>
        <w:rPr>
          <w:b/>
        </w:rPr>
        <w:t xml:space="preserve">Tulos</w:t>
      </w:r>
    </w:p>
    <w:p>
      <w:r>
        <w:t xml:space="preserve">Heidän hattunsa olivat erilaiset kuin Adrinin.</w:t>
      </w:r>
    </w:p>
    <w:p>
      <w:r>
        <w:rPr>
          <w:b/>
        </w:rPr>
        <w:t xml:space="preserve">Esimerkki 7.4422</w:t>
      </w:r>
    </w:p>
    <w:p>
      <w:r>
        <w:t xml:space="preserve">Lausunto: Label: ristiriita.Genre: liuskekivi.</w:t>
      </w:r>
    </w:p>
    <w:p>
      <w:r>
        <w:rPr>
          <w:b/>
        </w:rPr>
        <w:t xml:space="preserve">Tulos</w:t>
      </w:r>
    </w:p>
    <w:p>
      <w:r>
        <w:t xml:space="preserve">Kaikki kantoivat laukkua, se oli täysin hyväksyttävää. </w:t>
      </w:r>
    </w:p>
    <w:p>
      <w:r>
        <w:rPr>
          <w:b/>
        </w:rPr>
        <w:t xml:space="preserve">Esimerkki 7.4423</w:t>
      </w:r>
    </w:p>
    <w:p>
      <w:r>
        <w:t xml:space="preserve">Lausunto: Laji: liuskekivi: Digitaalinen hiiri on söpö, mutta se on perheen kissa, jonka äänenä on Nathan Lane ja jonka viisastelu tuskin pitää tämän E.B.-elokuvan mukautuksen.</w:t>
      </w:r>
    </w:p>
    <w:p>
      <w:r>
        <w:rPr>
          <w:b/>
        </w:rPr>
        <w:t xml:space="preserve">Tulos</w:t>
      </w:r>
    </w:p>
    <w:p>
      <w:r>
        <w:t xml:space="preserve">Perheen kissa, jonka äänenä on Nathan Lane, on se, jonka viisastelu tuskin pitää tätä E.B:n sovitusta yllä, vaikka digitaalinen hiiri onkin söpö.</w:t>
      </w:r>
    </w:p>
    <w:p>
      <w:r>
        <w:rPr>
          <w:b/>
        </w:rPr>
        <w:t xml:space="preserve">Esimerkki 7.4424</w:t>
      </w:r>
    </w:p>
    <w:p>
      <w:r>
        <w:t xml:space="preserve">Lausunto: Laji: fiktio.</w:t>
      </w:r>
    </w:p>
    <w:p>
      <w:r>
        <w:rPr>
          <w:b/>
        </w:rPr>
        <w:t xml:space="preserve">Tulos</w:t>
      </w:r>
    </w:p>
    <w:p>
      <w:r>
        <w:t xml:space="preserve">Nyt katokset.</w:t>
      </w:r>
    </w:p>
    <w:p>
      <w:r>
        <w:rPr>
          <w:b/>
        </w:rPr>
        <w:t xml:space="preserve">Esimerkki 7.4425</w:t>
      </w:r>
    </w:p>
    <w:p>
      <w:r>
        <w:t xml:space="preserve">Lausunto:  Laji: fiktio.</w:t>
      </w:r>
    </w:p>
    <w:p>
      <w:r>
        <w:rPr>
          <w:b/>
        </w:rPr>
        <w:t xml:space="preserve">Tulos</w:t>
      </w:r>
    </w:p>
    <w:p>
      <w:r>
        <w:t xml:space="preserve">Senor, teitte päiväni paljon paremmaksi! Kiitos!</w:t>
      </w:r>
    </w:p>
    <w:p>
      <w:r>
        <w:rPr>
          <w:b/>
        </w:rPr>
        <w:t xml:space="preserve">Esimerkki 7.4426</w:t>
      </w:r>
    </w:p>
    <w:p>
      <w:r>
        <w:t xml:space="preserve">Lausunto: Label: entailment.Genre: fiktio.</w:t>
      </w:r>
    </w:p>
    <w:p>
      <w:r>
        <w:rPr>
          <w:b/>
        </w:rPr>
        <w:t xml:space="preserve">Tulos</w:t>
      </w:r>
    </w:p>
    <w:p>
      <w:r>
        <w:t xml:space="preserve">Heidät puretaan kappaleiksi vielä elossa ollessaan.</w:t>
      </w:r>
    </w:p>
    <w:p>
      <w:r>
        <w:rPr>
          <w:b/>
        </w:rPr>
        <w:t xml:space="preserve">Esimerkki 7.4427</w:t>
      </w:r>
    </w:p>
    <w:p>
      <w:r>
        <w:t xml:space="preserve">Lausunto: Laji: fiktio.</w:t>
      </w:r>
    </w:p>
    <w:p>
      <w:r>
        <w:rPr>
          <w:b/>
        </w:rPr>
        <w:t xml:space="preserve">Tulos</w:t>
      </w:r>
    </w:p>
    <w:p>
      <w:r>
        <w:t xml:space="preserve">Ruoka oli jälleen herkullista.</w:t>
      </w:r>
    </w:p>
    <w:p>
      <w:r>
        <w:rPr>
          <w:b/>
        </w:rPr>
        <w:t xml:space="preserve">Esimerkki 7.4428</w:t>
      </w:r>
    </w:p>
    <w:p>
      <w:r>
        <w:t xml:space="preserve">Lausunto: Nimike: ristiriita.Genre: hallitus.</w:t>
      </w:r>
    </w:p>
    <w:p>
      <w:r>
        <w:rPr>
          <w:b/>
        </w:rPr>
        <w:t xml:space="preserve">Tulos</w:t>
      </w:r>
    </w:p>
    <w:p>
      <w:r>
        <w:t xml:space="preserve">Keskusryhmässä on 20 henkilöä.</w:t>
      </w:r>
    </w:p>
    <w:p>
      <w:r>
        <w:rPr>
          <w:b/>
        </w:rPr>
        <w:t xml:space="preserve">Esimerkki 7.4429</w:t>
      </w:r>
    </w:p>
    <w:p>
      <w:r>
        <w:t xml:space="preserve">Lausunto: Nimike: ristiriita.Genre: fiktio.</w:t>
      </w:r>
    </w:p>
    <w:p>
      <w:r>
        <w:rPr>
          <w:b/>
        </w:rPr>
        <w:t xml:space="preserve">Tulos</w:t>
      </w:r>
    </w:p>
    <w:p>
      <w:r>
        <w:t xml:space="preserve">Sitten hän puri kieltään.</w:t>
      </w:r>
    </w:p>
    <w:p>
      <w:r>
        <w:rPr>
          <w:b/>
        </w:rPr>
        <w:t xml:space="preserve">Esimerkki 7.4430</w:t>
      </w:r>
    </w:p>
    <w:p>
      <w:r>
        <w:t xml:space="preserve">Lausunto: mutta epäröin kutsua sitä sodaksi, koska tarkoitan, että se oli, kai se oli, en ole tottunut siihen, että ne ovat ohi kuudessa päivässä, tiedättehän, vain tavallaan, että jukra, me vasta aloitimme, hyvä, kai israelilaiset ovat ehkä jo ohi siitä, tiedättehän, tiedättehän, koska heillä oli seitsemän päivän sota aikoinaan, mutta, uhLajityyppi: ristiriita.</w:t>
      </w:r>
    </w:p>
    <w:p>
      <w:r>
        <w:rPr>
          <w:b/>
        </w:rPr>
        <w:t xml:space="preserve">Tulos</w:t>
      </w:r>
    </w:p>
    <w:p>
      <w:r>
        <w:t xml:space="preserve">Olen tottunut alle viikon kestäviin sotiin.</w:t>
      </w:r>
    </w:p>
    <w:p>
      <w:r>
        <w:rPr>
          <w:b/>
        </w:rPr>
        <w:t xml:space="preserve">Esimerkki 7.4431</w:t>
      </w:r>
    </w:p>
    <w:p>
      <w:r>
        <w:t xml:space="preserve">Lausunto: Joo, mutta sitten tietysti ajattelen myös sitä, että kun puhumme maahanmuuttajista, tiedän, että heitä tulee kaikkialta, mutta ajattelen paljon Meksikosta tulleita, koska olen kai niin lähellä sitä, ja jos rajat suljetaan, niin rajat ovat periaatteessa kiinni, tarkoitan, että ne ovat kiinni, mutta kaikki nämä ihmiset tulevat tänne laittomasti ja jäävät tänne.Etiketti: neutraali.Laji: puhelin.</w:t>
      </w:r>
    </w:p>
    <w:p>
      <w:r>
        <w:rPr>
          <w:b/>
        </w:rPr>
        <w:t xml:space="preserve">Tulos</w:t>
      </w:r>
    </w:p>
    <w:p>
      <w:r>
        <w:t xml:space="preserve">Meksiko ei ole kovin kaukana, joten on järkevää, miksi sieltä tulee niin paljon maahanmuuttajia.</w:t>
      </w:r>
    </w:p>
    <w:p>
      <w:r>
        <w:rPr>
          <w:b/>
        </w:rPr>
        <w:t xml:space="preserve">Esimerkki 7.4432</w:t>
      </w:r>
    </w:p>
    <w:p>
      <w:r>
        <w:t xml:space="preserve">Lausunto: Laji: matkailu: Oikealla puolella on ankarasti rakennettu majatalo ja kappeli harvoille pyhiinvaeltajille, jotka kulkivat tätä tietä, ja sen takana on ahkerien setrialaisten takomo.</w:t>
      </w:r>
    </w:p>
    <w:p>
      <w:r>
        <w:rPr>
          <w:b/>
        </w:rPr>
        <w:t xml:space="preserve">Tulos</w:t>
      </w:r>
    </w:p>
    <w:p>
      <w:r>
        <w:t xml:space="preserve">Hostelli on ylellinen ja riittävän suuri majoittamaan tänne saapuneita pyhiinvaeltajia.</w:t>
      </w:r>
    </w:p>
    <w:p>
      <w:r>
        <w:rPr>
          <w:b/>
        </w:rPr>
        <w:t xml:space="preserve">Tulos</w:t>
      </w:r>
    </w:p>
    <w:p>
      <w:r>
        <w:t xml:space="preserve">Kappeli sijaitsee vasemmalla. </w:t>
      </w:r>
    </w:p>
    <w:p>
      <w:r>
        <w:rPr>
          <w:b/>
        </w:rPr>
        <w:t xml:space="preserve">Esimerkki 7.4433</w:t>
      </w:r>
    </w:p>
    <w:p>
      <w:r>
        <w:t xml:space="preserve">Lausunto: Label: entailment.Genre: slate.</w:t>
      </w:r>
    </w:p>
    <w:p>
      <w:r>
        <w:rPr>
          <w:b/>
        </w:rPr>
        <w:t xml:space="preserve">Tulos</w:t>
      </w:r>
    </w:p>
    <w:p>
      <w:r>
        <w:t xml:space="preserve">On olemassa aamupuheohjelma, jossa he voivat keskustella tästä.</w:t>
      </w:r>
    </w:p>
    <w:p>
      <w:r>
        <w:rPr>
          <w:b/>
        </w:rPr>
        <w:t xml:space="preserve">Esimerkki 7.4434</w:t>
      </w:r>
    </w:p>
    <w:p>
      <w:r>
        <w:t xml:space="preserve">Lausunto: Laji: hallitus.</w:t>
      </w:r>
    </w:p>
    <w:p>
      <w:r>
        <w:rPr>
          <w:b/>
        </w:rPr>
        <w:t xml:space="preserve">Tulos</w:t>
      </w:r>
    </w:p>
    <w:p>
      <w:r>
        <w:t xml:space="preserve">WTP hiilivoimaloiden päästöjen lisäämiseksi.</w:t>
      </w:r>
    </w:p>
    <w:p>
      <w:r>
        <w:rPr>
          <w:b/>
        </w:rPr>
        <w:t xml:space="preserve">Esimerkki 7.4435</w:t>
      </w:r>
    </w:p>
    <w:p>
      <w:r>
        <w:t xml:space="preserve">Väite: keskustaan, mutta Plano ei toimi näinLabel: entailment.Genre: puhelin.</w:t>
      </w:r>
    </w:p>
    <w:p>
      <w:r>
        <w:rPr>
          <w:b/>
        </w:rPr>
        <w:t xml:space="preserve">Tulos</w:t>
      </w:r>
    </w:p>
    <w:p>
      <w:r>
        <w:t xml:space="preserve">Plano ei toimi näin.</w:t>
      </w:r>
    </w:p>
    <w:p>
      <w:r>
        <w:rPr>
          <w:b/>
        </w:rPr>
        <w:t xml:space="preserve">Esimerkki 7.4436</w:t>
      </w:r>
    </w:p>
    <w:p>
      <w:r>
        <w:t xml:space="preserve">Lausunto: Sen sijaan hän käy läpi kaikki suuseksin kiertoilmaisut, ja sitten video leikkaa XXX-toimintaan, jossa on tarpeeton kommentti.Levymerkki: Entailment.Genre: Slate.</w:t>
      </w:r>
    </w:p>
    <w:p>
      <w:r>
        <w:rPr>
          <w:b/>
        </w:rPr>
        <w:t xml:space="preserve">Tulos</w:t>
      </w:r>
    </w:p>
    <w:p>
      <w:r>
        <w:t xml:space="preserve">Hän käyttää suuseksistä kiertoilmaisuja.</w:t>
      </w:r>
    </w:p>
    <w:p>
      <w:r>
        <w:rPr>
          <w:b/>
        </w:rPr>
        <w:t xml:space="preserve">Esimerkki 7.4437</w:t>
      </w:r>
    </w:p>
    <w:p>
      <w:r>
        <w:t xml:space="preserve">Lausunto: (Lisätietoja Jefferson-keskustelusta on David Greenbergin High Concept -teoksessa.Nimike: contradiction.Genre: slate.</w:t>
      </w:r>
    </w:p>
    <w:p>
      <w:r>
        <w:rPr>
          <w:b/>
        </w:rPr>
        <w:t xml:space="preserve">Tulos</w:t>
      </w:r>
    </w:p>
    <w:p>
      <w:r>
        <w:t xml:space="preserve">Heillä ei ollut muita tietoja keskustelusta.</w:t>
      </w:r>
    </w:p>
    <w:p>
      <w:r>
        <w:rPr>
          <w:b/>
        </w:rPr>
        <w:t xml:space="preserve">Esimerkki 7.4438</w:t>
      </w:r>
    </w:p>
    <w:p>
      <w:r>
        <w:t xml:space="preserve">Lausunto: Label: neutraali.Genre: liuskekivi.</w:t>
      </w:r>
    </w:p>
    <w:p>
      <w:r>
        <w:rPr>
          <w:b/>
        </w:rPr>
        <w:t xml:space="preserve">Tulos</w:t>
      </w:r>
    </w:p>
    <w:p>
      <w:r>
        <w:t xml:space="preserve">Gingrich auttoi opettamaan Barr.</w:t>
      </w:r>
    </w:p>
    <w:p>
      <w:r>
        <w:rPr>
          <w:b/>
        </w:rPr>
        <w:t xml:space="preserve">Esimerkki 7.4439</w:t>
      </w:r>
    </w:p>
    <w:p>
      <w:r>
        <w:t xml:space="preserve">Lausunto: Laji: fiktio.</w:t>
      </w:r>
    </w:p>
    <w:p>
      <w:r>
        <w:rPr>
          <w:b/>
        </w:rPr>
        <w:t xml:space="preserve">Tulos</w:t>
      </w:r>
    </w:p>
    <w:p>
      <w:r>
        <w:t xml:space="preserve">Älä muuta mitään, se olen minä. </w:t>
      </w:r>
    </w:p>
    <w:p>
      <w:r>
        <w:rPr>
          <w:b/>
        </w:rPr>
        <w:t xml:space="preserve">Esimerkki 7.4440</w:t>
      </w:r>
    </w:p>
    <w:p>
      <w:r>
        <w:t xml:space="preserve">Lausunto: Label: neutraali.Genre: matkailu.</w:t>
      </w:r>
    </w:p>
    <w:p>
      <w:r>
        <w:rPr>
          <w:b/>
        </w:rPr>
        <w:t xml:space="preserve">Tulos</w:t>
      </w:r>
    </w:p>
    <w:p>
      <w:r>
        <w:t xml:space="preserve">Vaikka riskiä on jonkin verran, se on hyvin pieni.</w:t>
      </w:r>
    </w:p>
    <w:p>
      <w:r>
        <w:rPr>
          <w:b/>
        </w:rPr>
        <w:t xml:space="preserve">Esimerkki 7.4441</w:t>
      </w:r>
    </w:p>
    <w:p>
      <w:r>
        <w:t xml:space="preserve">Väite: Katedraaliin ja 1400-luvun Palazzo Ducalen renessanssipihalle.Nimike: entailment.Laji: matkailu.</w:t>
      </w:r>
    </w:p>
    <w:p>
      <w:r>
        <w:rPr>
          <w:b/>
        </w:rPr>
        <w:t xml:space="preserve">Tulos</w:t>
      </w:r>
    </w:p>
    <w:p>
      <w:r>
        <w:t xml:space="preserve">Palazza Ducale oli peräisin 1400-luvulta.</w:t>
      </w:r>
    </w:p>
    <w:p>
      <w:r>
        <w:rPr>
          <w:b/>
        </w:rPr>
        <w:t xml:space="preserve">Esimerkki 7.4442</w:t>
      </w:r>
    </w:p>
    <w:p>
      <w:r>
        <w:t xml:space="preserve">Lausunto: Label: contradiction.Genre: slate.</w:t>
      </w:r>
    </w:p>
    <w:p>
      <w:r>
        <w:rPr>
          <w:b/>
        </w:rPr>
        <w:t xml:space="preserve">Tulos</w:t>
      </w:r>
    </w:p>
    <w:p>
      <w:r>
        <w:t xml:space="preserve">Jillian on kääntänyt pöydän Schumeria vastaan.</w:t>
      </w:r>
    </w:p>
    <w:p>
      <w:r>
        <w:rPr>
          <w:b/>
        </w:rPr>
        <w:t xml:space="preserve">Tulos</w:t>
      </w:r>
    </w:p>
    <w:p>
      <w:r>
        <w:t xml:space="preserve">Schumer ja D'Amato ovat tasavertaisia.</w:t>
      </w:r>
    </w:p>
    <w:p>
      <w:r>
        <w:rPr>
          <w:b/>
        </w:rPr>
        <w:t xml:space="preserve">Tulos</w:t>
      </w:r>
    </w:p>
    <w:p>
      <w:r>
        <w:t xml:space="preserve">Schumer ja D'Amato ovat edelleen samassa asemassa kuin ennenkin. </w:t>
      </w:r>
    </w:p>
    <w:p>
      <w:r>
        <w:rPr>
          <w:b/>
        </w:rPr>
        <w:t xml:space="preserve">Esimerkki 7.4443</w:t>
      </w:r>
    </w:p>
    <w:p>
      <w:r>
        <w:t xml:space="preserve">Lausunto: Label: entailment.Genre: hallitus.</w:t>
      </w:r>
    </w:p>
    <w:p>
      <w:r>
        <w:rPr>
          <w:b/>
        </w:rPr>
        <w:t xml:space="preserve">Tulos</w:t>
      </w:r>
    </w:p>
    <w:p>
      <w:r>
        <w:t xml:space="preserve">Hän on erittäin mukava kaveri.</w:t>
      </w:r>
    </w:p>
    <w:p>
      <w:r>
        <w:rPr>
          <w:b/>
        </w:rPr>
        <w:t xml:space="preserve">Esimerkki 7.4444</w:t>
      </w:r>
    </w:p>
    <w:p>
      <w:r>
        <w:t xml:space="preserve">Lausunto: Label: neutraali.Genre: liuskekivi.</w:t>
      </w:r>
    </w:p>
    <w:p>
      <w:r>
        <w:rPr>
          <w:b/>
        </w:rPr>
        <w:t xml:space="preserve">Tulos</w:t>
      </w:r>
    </w:p>
    <w:p>
      <w:r>
        <w:t xml:space="preserve">Salainen palvelu haluaa vakoilla ihmisten internetin selaushistoriaa.</w:t>
      </w:r>
    </w:p>
    <w:p>
      <w:r>
        <w:rPr>
          <w:b/>
        </w:rPr>
        <w:t xml:space="preserve">Esimerkki 7.4445</w:t>
      </w:r>
    </w:p>
    <w:p>
      <w:r>
        <w:t xml:space="preserve">Lausunto: Tunnus: Kullakin pyhäkköllä on kupolimainen sikhara, mutta temppelin kokonaisvaikutelma on Hoysala-kuningaskunnan tyyliin horisontaalinen, mitä korostavat seinien ympärillä kulkevat kapeiden, yhdensuuntaisten veistettyjen friisien kerrokset.</w:t>
      </w:r>
    </w:p>
    <w:p>
      <w:r>
        <w:rPr>
          <w:b/>
        </w:rPr>
        <w:t xml:space="preserve">Tulos</w:t>
      </w:r>
    </w:p>
    <w:p>
      <w:r>
        <w:t xml:space="preserve">Temppelin pyhäkköjä koristavat friisit seinillä...</w:t>
      </w:r>
    </w:p>
    <w:p>
      <w:r>
        <w:rPr>
          <w:b/>
        </w:rPr>
        <w:t xml:space="preserve">Esimerkki 7.4446</w:t>
      </w:r>
    </w:p>
    <w:p>
      <w:r>
        <w:t xml:space="preserve">Väite: Oikein hyvin pidä hyvää huolta pidä huolta pienistäsi uh-huh hei heiLähde: ristiriita.Laji: puhelin.</w:t>
      </w:r>
    </w:p>
    <w:p>
      <w:r>
        <w:rPr>
          <w:b/>
        </w:rPr>
        <w:t xml:space="preserve">Tulos</w:t>
      </w:r>
    </w:p>
    <w:p>
      <w:r>
        <w:t xml:space="preserve">Älä huolehdi lapsistasi!</w:t>
      </w:r>
    </w:p>
    <w:p>
      <w:r>
        <w:rPr>
          <w:b/>
        </w:rPr>
        <w:t xml:space="preserve">Esimerkki 7.4447</w:t>
      </w:r>
    </w:p>
    <w:p>
      <w:r>
        <w:t xml:space="preserve">Lausunto: Label: contradiction.Genre: slate.</w:t>
      </w:r>
    </w:p>
    <w:p>
      <w:r>
        <w:rPr>
          <w:b/>
        </w:rPr>
        <w:t xml:space="preserve">Tulos</w:t>
      </w:r>
    </w:p>
    <w:p>
      <w:r>
        <w:t xml:space="preserve">Mikään ei saa kansallista politiikkaa näyttämään myönteiseltä. </w:t>
      </w:r>
    </w:p>
    <w:p>
      <w:r>
        <w:rPr>
          <w:b/>
        </w:rPr>
        <w:t xml:space="preserve">Esimerkki 7.4448</w:t>
      </w:r>
    </w:p>
    <w:p>
      <w:r>
        <w:t xml:space="preserve">Väite: joten päädyin istumaan autossa puolitoista tuntia ja sitten minä, tiedättehän, paljon siitä autokaasuissa, tiedättehän, hengitän autokaasujaLabel: entailment.Genre: puhelin.</w:t>
      </w:r>
    </w:p>
    <w:p>
      <w:r>
        <w:rPr>
          <w:b/>
        </w:rPr>
        <w:t xml:space="preserve">Tulos</w:t>
      </w:r>
    </w:p>
    <w:p>
      <w:r>
        <w:t xml:space="preserve">Päädyin istumaan autoon ja hengittämään savuja.</w:t>
      </w:r>
    </w:p>
    <w:p>
      <w:r>
        <w:rPr>
          <w:b/>
        </w:rPr>
        <w:t xml:space="preserve">Esimerkki 7.4449</w:t>
      </w:r>
    </w:p>
    <w:p>
      <w:r>
        <w:t xml:space="preserve">Lausunto: Tunniste: neutraali.Laji: julkisyhteisöt.</w:t>
      </w:r>
    </w:p>
    <w:p>
      <w:r>
        <w:rPr>
          <w:b/>
        </w:rPr>
        <w:t xml:space="preserve">Tulos</w:t>
      </w:r>
    </w:p>
    <w:p>
      <w:r>
        <w:t xml:space="preserve">Laskennallinen rahoitus on ollut käytössä 1970-luvun alusta lähtien.</w:t>
      </w:r>
    </w:p>
    <w:p>
      <w:r>
        <w:rPr>
          <w:b/>
        </w:rPr>
        <w:t xml:space="preserve">Esimerkki 7.4450</w:t>
      </w:r>
    </w:p>
    <w:p>
      <w:r>
        <w:t xml:space="preserve">Lausunto: Label: neutral.Genre: slate.</w:t>
      </w:r>
    </w:p>
    <w:p>
      <w:r>
        <w:rPr>
          <w:b/>
        </w:rPr>
        <w:t xml:space="preserve">Tulos</w:t>
      </w:r>
    </w:p>
    <w:p>
      <w:r>
        <w:t xml:space="preserve">Ihmiset ajavat huonosti, jos he uskovat autonsa olevan erittäin turvallinen.</w:t>
      </w:r>
    </w:p>
    <w:p>
      <w:r>
        <w:rPr>
          <w:b/>
        </w:rPr>
        <w:t xml:space="preserve">Esimerkki 7.4451</w:t>
      </w:r>
    </w:p>
    <w:p>
      <w:r>
        <w:t xml:space="preserve">Väite: ei ei, en yleensä vain osta kaavakirjaa minulla on useita kaavakirjoja ja käytän niitä.Nimike: ristiriita.Laji: puhelin.</w:t>
      </w:r>
    </w:p>
    <w:p>
      <w:r>
        <w:rPr>
          <w:b/>
        </w:rPr>
        <w:t xml:space="preserve">Tulos</w:t>
      </w:r>
    </w:p>
    <w:p>
      <w:r>
        <w:t xml:space="preserve">Minulla ei ole kirjoja</w:t>
      </w:r>
    </w:p>
    <w:p>
      <w:r>
        <w:rPr>
          <w:b/>
        </w:rPr>
        <w:t xml:space="preserve">Esimerkki 7.4452</w:t>
      </w:r>
    </w:p>
    <w:p>
      <w:r>
        <w:t xml:space="preserve">Lausunto: Label: entailment.Genre: government.</w:t>
      </w:r>
    </w:p>
    <w:p>
      <w:r>
        <w:rPr>
          <w:b/>
        </w:rPr>
        <w:t xml:space="preserve">Tulos</w:t>
      </w:r>
    </w:p>
    <w:p>
      <w:r>
        <w:t xml:space="preserve">Columbia Legal Services ei saa LSC-varoja.</w:t>
      </w:r>
    </w:p>
    <w:p>
      <w:r>
        <w:rPr>
          <w:b/>
        </w:rPr>
        <w:t xml:space="preserve">Esimerkki 7.4453</w:t>
      </w:r>
    </w:p>
    <w:p>
      <w:r>
        <w:t xml:space="preserve">Lausunto: Menetelmä: Tämä käytännönläheinen menetelmä on paras tapa oppia peli ja sen säännöt vaarantamatta rahaa tai ylpeyttä.</w:t>
      </w:r>
    </w:p>
    <w:p>
      <w:r>
        <w:rPr>
          <w:b/>
        </w:rPr>
        <w:t xml:space="preserve">Tulos</w:t>
      </w:r>
    </w:p>
    <w:p>
      <w:r>
        <w:t xml:space="preserve">Ei voi harjoitella, on vain pelattava!</w:t>
      </w:r>
    </w:p>
    <w:p>
      <w:r>
        <w:rPr>
          <w:b/>
        </w:rPr>
        <w:t xml:space="preserve">Esimerkki 7.4454</w:t>
      </w:r>
    </w:p>
    <w:p>
      <w:r>
        <w:t xml:space="preserve">Lausunto: Joitakin häiritsee myös Parmigianinon eroottisuus hänen oudossa mutta kiistatta siroassa Madonnassaan, jolla on pitkä kaula (1534). katsokaa vain noita pitkulaisia sormia.</w:t>
      </w:r>
    </w:p>
    <w:p>
      <w:r>
        <w:rPr>
          <w:b/>
        </w:rPr>
        <w:t xml:space="preserve">Tulos</w:t>
      </w:r>
    </w:p>
    <w:p>
      <w:r>
        <w:t xml:space="preserve">Madonna ja pitkä kaula oli kiistellyin teos, joka on koskaan ollut esillä museossa.</w:t>
      </w:r>
    </w:p>
    <w:p>
      <w:r>
        <w:rPr>
          <w:b/>
        </w:rPr>
        <w:t xml:space="preserve">Esimerkki 7.4455</w:t>
      </w:r>
    </w:p>
    <w:p>
      <w:r>
        <w:t xml:space="preserve">Lausunto: Label: entailment.Genre: government.</w:t>
      </w:r>
    </w:p>
    <w:p>
      <w:r>
        <w:rPr>
          <w:b/>
        </w:rPr>
        <w:t xml:space="preserve">Tulos</w:t>
      </w:r>
    </w:p>
    <w:p>
      <w:r>
        <w:t xml:space="preserve">Tulokset osoittivat tilaisuuden suuruuden.</w:t>
      </w:r>
    </w:p>
    <w:p>
      <w:r>
        <w:rPr>
          <w:b/>
        </w:rPr>
        <w:t xml:space="preserve">Esimerkki 7.4456</w:t>
      </w:r>
    </w:p>
    <w:p>
      <w:r>
        <w:t xml:space="preserve">Lausunto: Kloraalin haju ilmassa. Tuppence muisti lasin, jonka hän oli kaatanut.Nimeke: entailment.Genre: fiktio.</w:t>
      </w:r>
    </w:p>
    <w:p>
      <w:r>
        <w:rPr>
          <w:b/>
        </w:rPr>
        <w:t xml:space="preserve">Tulos</w:t>
      </w:r>
    </w:p>
    <w:p>
      <w:r>
        <w:t xml:space="preserve">Tuppence muisti hajun siitä, kun hän oli kaatanut lasin.</w:t>
      </w:r>
    </w:p>
    <w:p>
      <w:r>
        <w:rPr>
          <w:b/>
        </w:rPr>
        <w:t xml:space="preserve">Esimerkki 7.4457</w:t>
      </w:r>
    </w:p>
    <w:p>
      <w:r>
        <w:t xml:space="preserve">Lausunto: Laji: fiktio.</w:t>
      </w:r>
    </w:p>
    <w:p>
      <w:r>
        <w:rPr>
          <w:b/>
        </w:rPr>
        <w:t xml:space="preserve">Tulos</w:t>
      </w:r>
    </w:p>
    <w:p>
      <w:r>
        <w:t xml:space="preserve">Miten te luette, mitä siellä lukee?</w:t>
      </w:r>
    </w:p>
    <w:p>
      <w:r>
        <w:rPr>
          <w:b/>
        </w:rPr>
        <w:t xml:space="preserve">Tulos</w:t>
      </w:r>
    </w:p>
    <w:p>
      <w:r>
        <w:t xml:space="preserve">Tiedät, miten se tehdään.</w:t>
      </w:r>
    </w:p>
    <w:p>
      <w:r>
        <w:rPr>
          <w:b/>
        </w:rPr>
        <w:t xml:space="preserve">Esimerkki 7.4458</w:t>
      </w:r>
    </w:p>
    <w:p>
      <w:r>
        <w:t xml:space="preserve">Lausunto: Testamentin sisältöä emme saa koskaan tietää. Nimike: ristiriita.Genre: fiktio.</w:t>
      </w:r>
    </w:p>
    <w:p>
      <w:r>
        <w:rPr>
          <w:b/>
        </w:rPr>
        <w:t xml:space="preserve">Tulos</w:t>
      </w:r>
    </w:p>
    <w:p>
      <w:r>
        <w:t xml:space="preserve">Avasimme sen ja näimme sen koko sisällön.</w:t>
      </w:r>
    </w:p>
    <w:p>
      <w:r>
        <w:rPr>
          <w:b/>
        </w:rPr>
        <w:t xml:space="preserve">Esimerkki 7.4459</w:t>
      </w:r>
    </w:p>
    <w:p>
      <w:r>
        <w:t xml:space="preserve">Väite: öö, miten outoa en tiedä ja heillä on erilaisia aiheita, ensimmäinen oli vaikein, se oli jotain sellaista kuin keskustella saasteista.Laji: puhelin.Nimike: neutraali.</w:t>
      </w:r>
    </w:p>
    <w:p>
      <w:r>
        <w:rPr>
          <w:b/>
        </w:rPr>
        <w:t xml:space="preserve">Tulos</w:t>
      </w:r>
    </w:p>
    <w:p>
      <w:r>
        <w:t xml:space="preserve">En tiedä paljon saastumisesta.  </w:t>
      </w:r>
    </w:p>
    <w:p>
      <w:r>
        <w:rPr>
          <w:b/>
        </w:rPr>
        <w:t xml:space="preserve">Esimerkki 7.4460</w:t>
      </w:r>
    </w:p>
    <w:p>
      <w:r>
        <w:t xml:space="preserve">Väite: Um, mutta se kertoo tästä kaverista, joka on iso rodeomies, ja hän tulee kotiin isänsä luo.Laji: puhelin.</w:t>
      </w:r>
    </w:p>
    <w:p>
      <w:r>
        <w:rPr>
          <w:b/>
        </w:rPr>
        <w:t xml:space="preserve">Tulos</w:t>
      </w:r>
    </w:p>
    <w:p>
      <w:r>
        <w:t xml:space="preserve">Kyse on tästä kaverista ja hänen rakkaudestaan rodeoihin ja kotiinpaluunsa.</w:t>
      </w:r>
    </w:p>
    <w:p>
      <w:r>
        <w:rPr>
          <w:b/>
        </w:rPr>
        <w:t xml:space="preserve">Esimerkki 7.4461</w:t>
      </w:r>
    </w:p>
    <w:p>
      <w:r>
        <w:t xml:space="preserve">Lausunto: Laji: fiktio.</w:t>
      </w:r>
    </w:p>
    <w:p>
      <w:r>
        <w:rPr>
          <w:b/>
        </w:rPr>
        <w:t xml:space="preserve">Tulos</w:t>
      </w:r>
    </w:p>
    <w:p>
      <w:r>
        <w:t xml:space="preserve">Ei ihme, että he menivät Tubaccan aukiolle ottamaan rennosti.</w:t>
      </w:r>
    </w:p>
    <w:p>
      <w:r>
        <w:rPr>
          <w:b/>
        </w:rPr>
        <w:t xml:space="preserve">Esimerkki 7.4462</w:t>
      </w:r>
    </w:p>
    <w:p>
      <w:r>
        <w:t xml:space="preserve">Väite: yeah oh you in collegeLabel: entailment.Genre: phone.</w:t>
      </w:r>
    </w:p>
    <w:p>
      <w:r>
        <w:rPr>
          <w:b/>
        </w:rPr>
        <w:t xml:space="preserve">Tulos</w:t>
      </w:r>
    </w:p>
    <w:p>
      <w:r>
        <w:t xml:space="preserve"> Oletko yliopistossa?</w:t>
      </w:r>
    </w:p>
    <w:p>
      <w:r>
        <w:rPr>
          <w:b/>
        </w:rPr>
        <w:t xml:space="preserve">Esimerkki 7.4463</w:t>
      </w:r>
    </w:p>
    <w:p>
      <w:r>
        <w:t xml:space="preserve">Väite: joo se ei ei mutta kuinka usein käyt aerobicissaLabel: neutraali.Genre: puhelin.</w:t>
      </w:r>
    </w:p>
    <w:p>
      <w:r>
        <w:rPr>
          <w:b/>
        </w:rPr>
        <w:t xml:space="preserve">Tulos</w:t>
      </w:r>
    </w:p>
    <w:p>
      <w:r>
        <w:t xml:space="preserve">Käytkö aerobicissa joka viikko?</w:t>
      </w:r>
    </w:p>
    <w:p>
      <w:r>
        <w:rPr>
          <w:b/>
        </w:rPr>
        <w:t xml:space="preserve">Esimerkki 7.4464</w:t>
      </w:r>
    </w:p>
    <w:p>
      <w:r>
        <w:t xml:space="preserve">Väite: Kyllä, todella, ja se oli todellista, se oli vieläkin pahempaa täällä Pohjois-Carolinassa, koska moniLabel: ristiriita.Genre: puhelin.</w:t>
      </w:r>
    </w:p>
    <w:p>
      <w:r>
        <w:rPr>
          <w:b/>
        </w:rPr>
        <w:t xml:space="preserve">Tulos</w:t>
      </w:r>
    </w:p>
    <w:p>
      <w:r>
        <w:t xml:space="preserve">Se oli väärennös, mutta ainakin se oli Chicagossa eikä Pohjois-Carolinassa.</w:t>
      </w:r>
    </w:p>
    <w:p>
      <w:r>
        <w:rPr>
          <w:b/>
        </w:rPr>
        <w:t xml:space="preserve">Esimerkki 7.4465</w:t>
      </w:r>
    </w:p>
    <w:p>
      <w:r>
        <w:t xml:space="preserve">Lausunto: Nimike: ristiriita.Genre: matkailu.</w:t>
      </w:r>
    </w:p>
    <w:p>
      <w:r>
        <w:rPr>
          <w:b/>
        </w:rPr>
        <w:t xml:space="preserve">Tulos</w:t>
      </w:r>
    </w:p>
    <w:p>
      <w:r>
        <w:t xml:space="preserve">Merkittäviä tavaroita ei sinänsä löytynyt.</w:t>
      </w:r>
    </w:p>
    <w:p>
      <w:r>
        <w:rPr>
          <w:b/>
        </w:rPr>
        <w:t xml:space="preserve">Esimerkki 7.4466</w:t>
      </w:r>
    </w:p>
    <w:p>
      <w:r>
        <w:t xml:space="preserve">Lausunto: The New Yorker 's Alex Ross kutsuu Palestrina - noin 16-luvun italialainen kirkkomusiikin säveltäjä - spektaakkeli, joka on upea pinnalla ja ahdistava ytimeltään.Levymerkki: contradiction.Genre: liuskekivi.</w:t>
      </w:r>
    </w:p>
    <w:p>
      <w:r>
        <w:rPr>
          <w:b/>
        </w:rPr>
        <w:t xml:space="preserve">Tulos</w:t>
      </w:r>
    </w:p>
    <w:p>
      <w:r>
        <w:t xml:space="preserve">Palestrina on moderni kirja.</w:t>
      </w:r>
    </w:p>
    <w:p>
      <w:r>
        <w:rPr>
          <w:b/>
        </w:rPr>
        <w:t xml:space="preserve">Esimerkki 7.4467</w:t>
      </w:r>
    </w:p>
    <w:p>
      <w:r>
        <w:t xml:space="preserve">Lausunto: Nimike: ristiriita.Genre: matkailu.</w:t>
      </w:r>
    </w:p>
    <w:p>
      <w:r>
        <w:rPr>
          <w:b/>
        </w:rPr>
        <w:t xml:space="preserve">Tulos</w:t>
      </w:r>
    </w:p>
    <w:p>
      <w:r>
        <w:t xml:space="preserve">Vishnu ei voi koskaan olla Narayan. </w:t>
      </w:r>
    </w:p>
    <w:p>
      <w:r>
        <w:rPr>
          <w:b/>
        </w:rPr>
        <w:t xml:space="preserve">Esimerkki 7.4468</w:t>
      </w:r>
    </w:p>
    <w:p>
      <w:r>
        <w:t xml:space="preserve">Lausunto: Label: contradiction.Genre: government.</w:t>
      </w:r>
    </w:p>
    <w:p>
      <w:r>
        <w:rPr>
          <w:b/>
        </w:rPr>
        <w:t xml:space="preserve">Tulos</w:t>
      </w:r>
    </w:p>
    <w:p>
      <w:r>
        <w:t xml:space="preserve">Liittovaltion virastojen ei tarvitse enää sekaantua ensisijaisiin hankintoihin.</w:t>
      </w:r>
    </w:p>
    <w:p>
      <w:r>
        <w:rPr>
          <w:b/>
        </w:rPr>
        <w:t xml:space="preserve">Esimerkki 7.4469</w:t>
      </w:r>
    </w:p>
    <w:p>
      <w:r>
        <w:t xml:space="preserve">Lausunto: Label: contradiction.Genre: government.</w:t>
      </w:r>
    </w:p>
    <w:p>
      <w:r>
        <w:rPr>
          <w:b/>
        </w:rPr>
        <w:t xml:space="preserve">Tulos</w:t>
      </w:r>
    </w:p>
    <w:p>
      <w:r>
        <w:t xml:space="preserve">Maataloustyöntekijöitä koskevia tietoja verrattiin kuudentoista eri lähteen välillä. </w:t>
      </w:r>
    </w:p>
    <w:p>
      <w:r>
        <w:rPr>
          <w:b/>
        </w:rPr>
        <w:t xml:space="preserve">Esimerkki 7.4470</w:t>
      </w:r>
    </w:p>
    <w:p>
      <w:r>
        <w:t xml:space="preserve">Väite: ja sitten tulee tiedätkö mitä teet ihmisille, jotka ovat kroonisia lasten hyväksikäyttäjiä.Nimeke: ristiriita.Laji: puhelin.</w:t>
      </w:r>
    </w:p>
    <w:p>
      <w:r>
        <w:rPr>
          <w:b/>
        </w:rPr>
        <w:t xml:space="preserve">Tulos</w:t>
      </w:r>
    </w:p>
    <w:p>
      <w:r>
        <w:t xml:space="preserve">Ja sitten tiedät, mitä tehdä kroonisten lapsimuotisuunnittelijoiden kanssa.</w:t>
      </w:r>
    </w:p>
    <w:p>
      <w:r>
        <w:rPr>
          <w:b/>
        </w:rPr>
        <w:t xml:space="preserve">Esimerkki 7.4471</w:t>
      </w:r>
    </w:p>
    <w:p>
      <w:r>
        <w:t xml:space="preserve">Lausunto: Lajityyppi: libertarististen ajatusten pitkän historian jälkeen hän ehdottaa versiota Murrayn perusargumentista, jota hän kutsuu hyökkäämättömyyden aksioomaksi - kukaan ei voi käyttää voimaa ketään toista vastaan.Nimike: neutraali.Genre: liuskekivi.</w:t>
      </w:r>
    </w:p>
    <w:p>
      <w:r>
        <w:rPr>
          <w:b/>
        </w:rPr>
        <w:t xml:space="preserve">Tulos</w:t>
      </w:r>
    </w:p>
    <w:p>
      <w:r>
        <w:t xml:space="preserve">Fyysistä voimankäyttöä on vältettävä aina. </w:t>
      </w:r>
    </w:p>
    <w:p>
      <w:r>
        <w:rPr>
          <w:b/>
        </w:rPr>
        <w:t xml:space="preserve">Esimerkki 7.4472</w:t>
      </w:r>
    </w:p>
    <w:p>
      <w:r>
        <w:t xml:space="preserve">Lausunto: Label: entailment.Genre: slate.</w:t>
      </w:r>
    </w:p>
    <w:p>
      <w:r>
        <w:rPr>
          <w:b/>
        </w:rPr>
        <w:t xml:space="preserve">Tulos</w:t>
      </w:r>
    </w:p>
    <w:p>
      <w:r>
        <w:t xml:space="preserve">On naurettavaa miettiä, kuinka paljon esineen lopullinen hinta on, kun otetaan huomioon, kuinka vähän sen valmistajalle maksettiin.</w:t>
      </w:r>
    </w:p>
    <w:p>
      <w:r>
        <w:rPr>
          <w:b/>
        </w:rPr>
        <w:t xml:space="preserve">Esimerkki 7.4473</w:t>
      </w:r>
    </w:p>
    <w:p>
      <w:r>
        <w:t xml:space="preserve">Lausunto: Laji: fiktio.</w:t>
      </w:r>
    </w:p>
    <w:p>
      <w:r>
        <w:rPr>
          <w:b/>
        </w:rPr>
        <w:t xml:space="preserve">Tulos</w:t>
      </w:r>
    </w:p>
    <w:p>
      <w:r>
        <w:t xml:space="preserve">Hänen vallankumouksensa kuolee hänen mukanaan. </w:t>
      </w:r>
    </w:p>
    <w:p>
      <w:r>
        <w:rPr>
          <w:b/>
        </w:rPr>
        <w:t xml:space="preserve">Esimerkki 7.4474</w:t>
      </w:r>
    </w:p>
    <w:p>
      <w:r>
        <w:t xml:space="preserve">Lausunto: Laji: fiktio.</w:t>
      </w:r>
    </w:p>
    <w:p>
      <w:r>
        <w:rPr>
          <w:b/>
        </w:rPr>
        <w:t xml:space="preserve">Tulos</w:t>
      </w:r>
    </w:p>
    <w:p>
      <w:r>
        <w:t xml:space="preserve">Emme ole 100-prosenttisesti varmoja, että kyseessä on mies.</w:t>
      </w:r>
    </w:p>
    <w:p>
      <w:r>
        <w:rPr>
          <w:b/>
        </w:rPr>
        <w:t xml:space="preserve">Esimerkki 7.4475</w:t>
      </w:r>
    </w:p>
    <w:p>
      <w:r>
        <w:t xml:space="preserve">Lausunto: Label: contradiction.Genre: Government. the government.</w:t>
      </w:r>
    </w:p>
    <w:p>
      <w:r>
        <w:rPr>
          <w:b/>
        </w:rPr>
        <w:t xml:space="preserve">Tulos</w:t>
      </w:r>
    </w:p>
    <w:p>
      <w:r>
        <w:t xml:space="preserve">Suurentaminen ja suunnittelu- ja rakennuspalvelujen ulkoistamisen väheneminen.</w:t>
      </w:r>
    </w:p>
    <w:p>
      <w:r>
        <w:rPr>
          <w:b/>
        </w:rPr>
        <w:t xml:space="preserve">Esimerkki 7.4476</w:t>
      </w:r>
    </w:p>
    <w:p>
      <w:r>
        <w:t xml:space="preserve">Lausunto: Tunnus: Perugia on 494 metriä korkealta kukkulaltaan Umbrian maaseutua hallitseva kaupunki, joka on selvästi maallisempi ja profaanimpi kuin sen mystinen Umbrian naapurimaa Assisi.</w:t>
      </w:r>
    </w:p>
    <w:p>
      <w:r>
        <w:rPr>
          <w:b/>
        </w:rPr>
        <w:t xml:space="preserve">Tulos</w:t>
      </w:r>
    </w:p>
    <w:p>
      <w:r>
        <w:t xml:space="preserve">Perugian ja Assisin välillä on perustavanlaatuisia eroja.</w:t>
      </w:r>
    </w:p>
    <w:p>
      <w:r>
        <w:rPr>
          <w:b/>
        </w:rPr>
        <w:t xml:space="preserve">Esimerkki 7.4477</w:t>
      </w:r>
    </w:p>
    <w:p>
      <w:r>
        <w:t xml:space="preserve">Selvitysosa: Ehdotetaan lisämuutosta lainausmerkkisääntöön.Nimike: entailment.Genre: hallitus.</w:t>
      </w:r>
    </w:p>
    <w:p>
      <w:r>
        <w:rPr>
          <w:b/>
        </w:rPr>
        <w:t xml:space="preserve">Tulos</w:t>
      </w:r>
    </w:p>
    <w:p>
      <w:r>
        <w:t xml:space="preserve">Tarjouspyyntösääntöön ehdotetaan toista muutosta.</w:t>
      </w:r>
    </w:p>
    <w:p>
      <w:r>
        <w:rPr>
          <w:b/>
        </w:rPr>
        <w:t xml:space="preserve">Esimerkki 7.4478</w:t>
      </w:r>
    </w:p>
    <w:p>
      <w:r>
        <w:t xml:space="preserve">Statement: yeah it's just it's it's just a lack of concern they don't have you know these kids the ones that are involved in you know gangs i think are searching for self-esteem and they find som ething like that in uh their gang activities and they never had this at home and their parents don't have it if they happen to know their parentsLabel: contradiction.Genre: telephone.</w:t>
      </w:r>
    </w:p>
    <w:p>
      <w:r>
        <w:rPr>
          <w:b/>
        </w:rPr>
        <w:t xml:space="preserve">Tulos</w:t>
      </w:r>
    </w:p>
    <w:p>
      <w:r>
        <w:t xml:space="preserve">Lapset, jotka etsivät itsetuntoa jengeistä, eivät koskaan saa sitä.</w:t>
      </w:r>
    </w:p>
    <w:p>
      <w:r>
        <w:rPr>
          <w:b/>
        </w:rPr>
        <w:t xml:space="preserve">Esimerkki 7.4479</w:t>
      </w:r>
    </w:p>
    <w:p>
      <w:r>
        <w:t xml:space="preserve">Lausunto: Perusarviossa maksuhalukkuusarvio johdettiin kahdesta ehdollisen arvonmäärityksen tutkimuksesta (Viscusi et al.).</w:t>
      </w:r>
    </w:p>
    <w:p>
      <w:r>
        <w:rPr>
          <w:b/>
        </w:rPr>
        <w:t xml:space="preserve">Tulos</w:t>
      </w:r>
    </w:p>
    <w:p>
      <w:r>
        <w:t xml:space="preserve">Maksuhalukkuusarvio on joskus väärä.</w:t>
      </w:r>
    </w:p>
    <w:p>
      <w:r>
        <w:rPr>
          <w:b/>
        </w:rPr>
        <w:t xml:space="preserve">Esimerkki 7.4480</w:t>
      </w:r>
    </w:p>
    <w:p>
      <w:r>
        <w:t xml:space="preserve">Lausunto: Okei, öö, no, ensimmäinen asia, mitä luulet, että voisit tarjota koulun valintaan liittyvää tietoaLabel: entailment.Genre: puhelin.</w:t>
      </w:r>
    </w:p>
    <w:p>
      <w:r>
        <w:rPr>
          <w:b/>
        </w:rPr>
        <w:t xml:space="preserve">Tulos</w:t>
      </w:r>
    </w:p>
    <w:p>
      <w:r>
        <w:t xml:space="preserve">Mitä voit kertoa minulle koulun valinnasta?</w:t>
      </w:r>
    </w:p>
    <w:p>
      <w:r>
        <w:rPr>
          <w:b/>
        </w:rPr>
        <w:t xml:space="preserve">Esimerkki 7.4481</w:t>
      </w:r>
    </w:p>
    <w:p>
      <w:r>
        <w:t xml:space="preserve">Lausunto: Laji: fiktio.</w:t>
      </w:r>
    </w:p>
    <w:p>
      <w:r>
        <w:rPr>
          <w:b/>
        </w:rPr>
        <w:t xml:space="preserve">Tulos</w:t>
      </w:r>
    </w:p>
    <w:p>
      <w:r>
        <w:t xml:space="preserve">Se oli päättynyt.</w:t>
      </w:r>
    </w:p>
    <w:p>
      <w:r>
        <w:rPr>
          <w:b/>
        </w:rPr>
        <w:t xml:space="preserve">Esimerkki 7.4482</w:t>
      </w:r>
    </w:p>
    <w:p>
      <w:r>
        <w:t xml:space="preserve">Väite: kyllä, luuletko, että tyttäreni pitäisi siitäLabel: ristiriita.Genre: puhelin.</w:t>
      </w:r>
    </w:p>
    <w:p>
      <w:r>
        <w:rPr>
          <w:b/>
        </w:rPr>
        <w:t xml:space="preserve">Tulos</w:t>
      </w:r>
    </w:p>
    <w:p>
      <w:r>
        <w:t xml:space="preserve">Tiedän, että tyttäreni vihaisi sitä.</w:t>
      </w:r>
    </w:p>
    <w:p>
      <w:r>
        <w:rPr>
          <w:b/>
        </w:rPr>
        <w:t xml:space="preserve">Esimerkki 7.4483</w:t>
      </w:r>
    </w:p>
    <w:p>
      <w:r>
        <w:t xml:space="preserve">Väite: kaikki on on espanjalaista englantia Floridassa, enkä rehellisesti sanottuna nauttinut siitä erityisen paljonLuokka: ristiriita.Laji: puhelin.</w:t>
      </w:r>
    </w:p>
    <w:p>
      <w:r>
        <w:rPr>
          <w:b/>
        </w:rPr>
        <w:t xml:space="preserve">Tulos</w:t>
      </w:r>
    </w:p>
    <w:p>
      <w:r>
        <w:t xml:space="preserve">Minua ei haitannut, että kaikki oli englanniksi ja espanjankieliset käännökset olivat alla.</w:t>
      </w:r>
    </w:p>
    <w:p>
      <w:r>
        <w:rPr>
          <w:b/>
        </w:rPr>
        <w:t xml:space="preserve">Esimerkki 7.4484</w:t>
      </w:r>
    </w:p>
    <w:p>
      <w:r>
        <w:t xml:space="preserve">Lausunto: Laji: hallitus.</w:t>
      </w:r>
    </w:p>
    <w:p>
      <w:r>
        <w:rPr>
          <w:b/>
        </w:rPr>
        <w:t xml:space="preserve">Tulos</w:t>
      </w:r>
    </w:p>
    <w:p>
      <w:r>
        <w:t xml:space="preserve">Barnes on toiminut ahkerasti sosiaalisena puolestapuhujana.</w:t>
      </w:r>
    </w:p>
    <w:p>
      <w:r>
        <w:rPr>
          <w:b/>
        </w:rPr>
        <w:t xml:space="preserve">Esimerkki 7.4485</w:t>
      </w:r>
    </w:p>
    <w:p>
      <w:r>
        <w:t xml:space="preserve">Lausunto: Laji: fiktio." Tunniste: entailment.</w:t>
      </w:r>
    </w:p>
    <w:p>
      <w:r>
        <w:rPr>
          <w:b/>
        </w:rPr>
        <w:t xml:space="preserve">Tulos</w:t>
      </w:r>
    </w:p>
    <w:p>
      <w:r>
        <w:t xml:space="preserve">Puhun hänen kanssaan, kun hän saapuu.</w:t>
      </w:r>
    </w:p>
    <w:p>
      <w:r>
        <w:rPr>
          <w:b/>
        </w:rPr>
        <w:t xml:space="preserve">Esimerkki 7.4486</w:t>
      </w:r>
    </w:p>
    <w:p>
      <w:r>
        <w:t xml:space="preserve">Väite: (Siinä mielessä Internet oli äärimmäinen hakkerointi.)Nimike: entailment.Genre: slate.</w:t>
      </w:r>
    </w:p>
    <w:p>
      <w:r>
        <w:rPr>
          <w:b/>
        </w:rPr>
        <w:t xml:space="preserve">Tulos</w:t>
      </w:r>
    </w:p>
    <w:p>
      <w:r>
        <w:t xml:space="preserve">Tämä on esimerkki siitä, miten internet on äärimmäinen hakkeri. </w:t>
      </w:r>
    </w:p>
    <w:p>
      <w:r>
        <w:rPr>
          <w:b/>
        </w:rPr>
        <w:t xml:space="preserve">Esimerkki 7.4487</w:t>
      </w:r>
    </w:p>
    <w:p>
      <w:r>
        <w:t xml:space="preserve">Lausunto: Merkintä: neutraali.Laji: fiktio.</w:t>
      </w:r>
    </w:p>
    <w:p>
      <w:r>
        <w:rPr>
          <w:b/>
        </w:rPr>
        <w:t xml:space="preserve">Tulos</w:t>
      </w:r>
    </w:p>
    <w:p>
      <w:r>
        <w:t xml:space="preserve">Mehiläiset hyökkäsivät lasten jäätelötöttereiden kimppuun ja pistivät heitä.</w:t>
      </w:r>
    </w:p>
    <w:p>
      <w:r>
        <w:rPr>
          <w:b/>
        </w:rPr>
        <w:t xml:space="preserve">Esimerkki 7.4488</w:t>
      </w:r>
    </w:p>
    <w:p>
      <w:r>
        <w:t xml:space="preserve">Lausunto: Laji: matkailu: Veneellä saapuessa avautuvat upeat näkymät upeaan koskemattomaan, puuton maisemaan, jossa ei ole juurikaan merkkejä ihmisen kädestä.</w:t>
      </w:r>
    </w:p>
    <w:p>
      <w:r>
        <w:rPr>
          <w:b/>
        </w:rPr>
        <w:t xml:space="preserve">Tulos</w:t>
      </w:r>
    </w:p>
    <w:p>
      <w:r>
        <w:t xml:space="preserve">Puuton maisema jatkuu yli kymmenen mailia.</w:t>
      </w:r>
    </w:p>
    <w:p>
      <w:r>
        <w:rPr>
          <w:b/>
        </w:rPr>
        <w:t xml:space="preserve">Esimerkki 7.4489</w:t>
      </w:r>
    </w:p>
    <w:p>
      <w:r>
        <w:t xml:space="preserve">Lausunto: Ja sinä menit Singaporeen? Skeptikko kysyi.Nimike: neutraali.Laji: fiktio.</w:t>
      </w:r>
    </w:p>
    <w:p>
      <w:r>
        <w:rPr>
          <w:b/>
        </w:rPr>
        <w:t xml:space="preserve">Tulos</w:t>
      </w:r>
    </w:p>
    <w:p>
      <w:r>
        <w:t xml:space="preserve">Skeptikko oli utelias, koska hekin olivat käyneet Singaporessa. </w:t>
      </w:r>
    </w:p>
    <w:p>
      <w:r>
        <w:rPr>
          <w:b/>
        </w:rPr>
        <w:t xml:space="preserve">Esimerkki 7.4490</w:t>
      </w:r>
    </w:p>
    <w:p>
      <w:r>
        <w:t xml:space="preserve">Lausunto: Nimike: neutraali.Laji: liuskekivi.</w:t>
      </w:r>
    </w:p>
    <w:p>
      <w:r>
        <w:rPr>
          <w:b/>
        </w:rPr>
        <w:t xml:space="preserve">Tulos</w:t>
      </w:r>
    </w:p>
    <w:p>
      <w:r>
        <w:t xml:space="preserve">Clinton näkee jokaisen kotimaisen kysymyksen monimutkaisuuden.</w:t>
      </w:r>
    </w:p>
    <w:p>
      <w:r>
        <w:rPr>
          <w:b/>
        </w:rPr>
        <w:t xml:space="preserve">Esimerkki 7.4491</w:t>
      </w:r>
    </w:p>
    <w:p>
      <w:r>
        <w:t xml:space="preserve">Lausunto: Label: contradiction.Genre: government.</w:t>
      </w:r>
    </w:p>
    <w:p>
      <w:r>
        <w:rPr>
          <w:b/>
        </w:rPr>
        <w:t xml:space="preserve">Tulos</w:t>
      </w:r>
    </w:p>
    <w:p>
      <w:r>
        <w:t xml:space="preserve">Laadukkaan palvelun tarjoamiseksi tehdään riittävästi.</w:t>
      </w:r>
    </w:p>
    <w:p>
      <w:r>
        <w:rPr>
          <w:b/>
        </w:rPr>
        <w:t xml:space="preserve">Esimerkki 7.4492</w:t>
      </w:r>
    </w:p>
    <w:p>
      <w:r>
        <w:t xml:space="preserve">Väite: Anteeksi, mutta uhLabel: ristiriita.Laji: puhelin.</w:t>
      </w:r>
    </w:p>
    <w:p>
      <w:r>
        <w:rPr>
          <w:b/>
        </w:rPr>
        <w:t xml:space="preserve">Tulos</w:t>
      </w:r>
    </w:p>
    <w:p>
      <w:r>
        <w:t xml:space="preserve">Minun ei tarvitse puhua tuon henkilön kanssa.</w:t>
      </w:r>
    </w:p>
    <w:p>
      <w:r>
        <w:rPr>
          <w:b/>
        </w:rPr>
        <w:t xml:space="preserve">Esimerkki 7.4493</w:t>
      </w:r>
    </w:p>
    <w:p>
      <w:r>
        <w:t xml:space="preserve">Lausunto: Lajityyppi: liuskekivi.</w:t>
      </w:r>
    </w:p>
    <w:p>
      <w:r>
        <w:rPr>
          <w:b/>
        </w:rPr>
        <w:t xml:space="preserve">Tulos</w:t>
      </w:r>
    </w:p>
    <w:p>
      <w:r>
        <w:t xml:space="preserve">Rosenburg ei ole mukana HIV-tilastoissa.</w:t>
      </w:r>
    </w:p>
    <w:p>
      <w:r>
        <w:rPr>
          <w:b/>
        </w:rPr>
        <w:t xml:space="preserve">Esimerkki 7.4494</w:t>
      </w:r>
    </w:p>
    <w:p>
      <w:r>
        <w:t xml:space="preserve">Väite: Heillä on suuri ongelma palestiinalaisten kanssa, eivätkä he tarvitse muita ongelmia.Nimike: ristiriita.Laji: puhelin.</w:t>
      </w:r>
    </w:p>
    <w:p>
      <w:r>
        <w:rPr>
          <w:b/>
        </w:rPr>
        <w:t xml:space="preserve">Tulos</w:t>
      </w:r>
    </w:p>
    <w:p>
      <w:r>
        <w:t xml:space="preserve">He eivät ole huolissaan palestiinalaisista.</w:t>
      </w:r>
    </w:p>
    <w:p>
      <w:r>
        <w:rPr>
          <w:b/>
        </w:rPr>
        <w:t xml:space="preserve">Esimerkki 7.4495</w:t>
      </w:r>
    </w:p>
    <w:p>
      <w:r>
        <w:t xml:space="preserve">Väite: kyllä he tekevät, voi ei, minä olen vanhempiLabel: ristiriita.Genre: puhelin.</w:t>
      </w:r>
    </w:p>
    <w:p>
      <w:r>
        <w:rPr>
          <w:b/>
        </w:rPr>
        <w:t xml:space="preserve">Tulos</w:t>
      </w:r>
    </w:p>
    <w:p>
      <w:r>
        <w:t xml:space="preserve">Olen fuksi.</w:t>
      </w:r>
    </w:p>
    <w:p>
      <w:r>
        <w:rPr>
          <w:b/>
        </w:rPr>
        <w:t xml:space="preserve">Esimerkki 7.4496</w:t>
      </w:r>
    </w:p>
    <w:p>
      <w:r>
        <w:t xml:space="preserve">Lausunto: Label: entailment.Genre: government.</w:t>
      </w:r>
    </w:p>
    <w:p>
      <w:r>
        <w:rPr>
          <w:b/>
        </w:rPr>
        <w:t xml:space="preserve">Tulos</w:t>
      </w:r>
    </w:p>
    <w:p>
      <w:r>
        <w:t xml:space="preserve">Liittovaltion velka voi olla kansalaisten hallussa.</w:t>
      </w:r>
    </w:p>
    <w:p>
      <w:r>
        <w:rPr>
          <w:b/>
        </w:rPr>
        <w:t xml:space="preserve">Esimerkki 7.4497</w:t>
      </w:r>
    </w:p>
    <w:p>
      <w:r>
        <w:t xml:space="preserve">Lausunto: Tunniste: ristiriita.Laji: matkailu.</w:t>
      </w:r>
    </w:p>
    <w:p>
      <w:r>
        <w:rPr>
          <w:b/>
        </w:rPr>
        <w:t xml:space="preserve">Tulos</w:t>
      </w:r>
    </w:p>
    <w:p>
      <w:r>
        <w:t xml:space="preserve">Tofana di Mezzoon pääsee vain kävellen.</w:t>
      </w:r>
    </w:p>
    <w:p>
      <w:r>
        <w:rPr>
          <w:b/>
        </w:rPr>
        <w:t xml:space="preserve">Esimerkki 7.4498</w:t>
      </w:r>
    </w:p>
    <w:p>
      <w:r>
        <w:t xml:space="preserve">Lausunto: Nimike: entailment.Genre: slate.</w:t>
      </w:r>
    </w:p>
    <w:p>
      <w:r>
        <w:rPr>
          <w:b/>
        </w:rPr>
        <w:t xml:space="preserve">Tulos</w:t>
      </w:r>
    </w:p>
    <w:p>
      <w:r>
        <w:t xml:space="preserve">Ihmiset lataavat kirjoja verkkosivustoilta.</w:t>
      </w:r>
    </w:p>
    <w:p>
      <w:r>
        <w:rPr>
          <w:b/>
        </w:rPr>
        <w:t xml:space="preserve">Esimerkki 7.4499</w:t>
      </w:r>
    </w:p>
    <w:p>
      <w:r>
        <w:t xml:space="preserve">Lausunto: Label: entailment.Genre: government.</w:t>
      </w:r>
    </w:p>
    <w:p>
      <w:r>
        <w:rPr>
          <w:b/>
        </w:rPr>
        <w:t xml:space="preserve">Tulos</w:t>
      </w:r>
    </w:p>
    <w:p>
      <w:r>
        <w:t xml:space="preserve">Jossain New Jerseyn varastossa on reilusti yli 10 000 laatikkoa paperitöitä. </w:t>
      </w:r>
    </w:p>
    <w:p>
      <w:r>
        <w:rPr>
          <w:b/>
        </w:rPr>
        <w:t xml:space="preserve">Esimerkki 7.4500</w:t>
      </w:r>
    </w:p>
    <w:p>
      <w:r>
        <w:t xml:space="preserve">Lausunto: Label: contradiction.Genre: slate.</w:t>
      </w:r>
    </w:p>
    <w:p>
      <w:r>
        <w:rPr>
          <w:b/>
        </w:rPr>
        <w:t xml:space="preserve">Tulos</w:t>
      </w:r>
    </w:p>
    <w:p>
      <w:r>
        <w:t xml:space="preserve">yritysten ja yleishyödyllisten lobbareiden ja osavaltioiden oikeusasiamiesten välillä ei ole minkäänlaisia yhteyksiä. </w:t>
      </w:r>
    </w:p>
    <w:p>
      <w:r>
        <w:rPr>
          <w:b/>
        </w:rPr>
        <w:t xml:space="preserve">Esimerkki 7.4501</w:t>
      </w:r>
    </w:p>
    <w:p>
      <w:r>
        <w:t xml:space="preserve">Lausunto: ja uh tiedät, joka on kuin mitä David Lynchin muut elokuvat olivat tiedäthän, joten en tiedä, en vain mielestäni se ei ollut niin hyvä, vaimoni piti siitä hieman enemmän kuin minä, hän katsoo, hän katsoo enemmän joitakin uh enemmän luovuutta takana, tiedätkö, hän pitää erityyppisistä elokuvistaLabel: entailment.Genre: puhelin.</w:t>
      </w:r>
    </w:p>
    <w:p>
      <w:r>
        <w:rPr>
          <w:b/>
        </w:rPr>
        <w:t xml:space="preserve">Tulos</w:t>
      </w:r>
    </w:p>
    <w:p>
      <w:r>
        <w:t xml:space="preserve">Vaimoni pitää David Lynchin elokuvista enemmän kuin minä.</w:t>
      </w:r>
    </w:p>
    <w:p>
      <w:r>
        <w:rPr>
          <w:b/>
        </w:rPr>
        <w:t xml:space="preserve">Esimerkki 7.4502</w:t>
      </w:r>
    </w:p>
    <w:p>
      <w:r>
        <w:t xml:space="preserve">Lausunto: Merkintä: Se seisoo korotetulla alustalla, sen profiili on komea taivasta vasten.</w:t>
      </w:r>
    </w:p>
    <w:p>
      <w:r>
        <w:rPr>
          <w:b/>
        </w:rPr>
        <w:t xml:space="preserve">Tulos</w:t>
      </w:r>
    </w:p>
    <w:p>
      <w:r>
        <w:t xml:space="preserve">Se on alustalla, joka on saavuttamattomissa.</w:t>
      </w:r>
    </w:p>
    <w:p>
      <w:r>
        <w:rPr>
          <w:b/>
        </w:rPr>
        <w:t xml:space="preserve">Esimerkki 7.4503</w:t>
      </w:r>
    </w:p>
    <w:p>
      <w:r>
        <w:t xml:space="preserve">Lausunto: Nimike: ristiriita.Genre: hallitus.</w:t>
      </w:r>
    </w:p>
    <w:p>
      <w:r>
        <w:rPr>
          <w:b/>
        </w:rPr>
        <w:t xml:space="preserve">Tulos</w:t>
      </w:r>
    </w:p>
    <w:p>
      <w:r>
        <w:t xml:space="preserve">Kukaan ei auta niitä, jotka menevät oikeuteen yksin.</w:t>
      </w:r>
    </w:p>
    <w:p>
      <w:r>
        <w:rPr>
          <w:b/>
        </w:rPr>
        <w:t xml:space="preserve">Esimerkki 7.4504</w:t>
      </w:r>
    </w:p>
    <w:p>
      <w:r>
        <w:t xml:space="preserve">Väite: se oli kuin istuisin tuolini reunalla ja sanoisin, että voi ei ei, ja yksi, en muista, se koski sitä, että se oli aivan lähellä sitä, että saisimme tietää, pääsisimmekö pudotuspeleihin vai emme.Laji: puhelin.</w:t>
      </w:r>
    </w:p>
    <w:p>
      <w:r>
        <w:rPr>
          <w:b/>
        </w:rPr>
        <w:t xml:space="preserve">Tulos</w:t>
      </w:r>
    </w:p>
    <w:p>
      <w:r>
        <w:t xml:space="preserve">Tuolloin minua ei kiinnostanut tietää, pääsemmekö pudotuspeleihin vai emme.</w:t>
      </w:r>
    </w:p>
    <w:p>
      <w:r>
        <w:rPr>
          <w:b/>
        </w:rPr>
        <w:t xml:space="preserve">Esimerkki 7.4505</w:t>
      </w:r>
    </w:p>
    <w:p>
      <w:r>
        <w:t xml:space="preserve">Lausunto: No se on hienoa, ettäLabel: neutraali.Genre: puhelin.</w:t>
      </w:r>
    </w:p>
    <w:p>
      <w:r>
        <w:rPr>
          <w:b/>
        </w:rPr>
        <w:t xml:space="preserve">Tulos</w:t>
      </w:r>
    </w:p>
    <w:p>
      <w:r>
        <w:t xml:space="preserve">Hei, olemme samaa mieltä siitä, että se on todella hyvä.</w:t>
      </w:r>
    </w:p>
    <w:p>
      <w:r>
        <w:rPr>
          <w:b/>
        </w:rPr>
        <w:t xml:space="preserve">Esimerkki 7.4506</w:t>
      </w:r>
    </w:p>
    <w:p>
      <w:r>
        <w:t xml:space="preserve">Lausunto: Levymerkki: neutraali.Laji: liuskekivi.</w:t>
      </w:r>
    </w:p>
    <w:p>
      <w:r>
        <w:rPr>
          <w:b/>
        </w:rPr>
        <w:t xml:space="preserve">Tulos</w:t>
      </w:r>
    </w:p>
    <w:p>
      <w:r>
        <w:t xml:space="preserve">Tässä kuussa on tapahtunut törkeys.</w:t>
      </w:r>
    </w:p>
    <w:p>
      <w:r>
        <w:rPr>
          <w:b/>
        </w:rPr>
        <w:t xml:space="preserve">Esimerkki 7.4507</w:t>
      </w:r>
    </w:p>
    <w:p>
      <w:r>
        <w:t xml:space="preserve">Lausunto: Marguerite, ranskalaista tietä, ymmärrän. Hän pysähtyi ja syöksyi sitten rohkeasti.Nimike: neutraali.Laji: fiktio.</w:t>
      </w:r>
    </w:p>
    <w:p>
      <w:r>
        <w:rPr>
          <w:b/>
        </w:rPr>
        <w:t xml:space="preserve">Tulos</w:t>
      </w:r>
    </w:p>
    <w:p>
      <w:r>
        <w:t xml:space="preserve">Hänellä ei ollut aavistustakaan, miten hän aikoi tehdä sen.</w:t>
      </w:r>
    </w:p>
    <w:p>
      <w:r>
        <w:rPr>
          <w:b/>
        </w:rPr>
        <w:t xml:space="preserve">Esimerkki 7.4508</w:t>
      </w:r>
    </w:p>
    <w:p>
      <w:r>
        <w:t xml:space="preserve">Lausunto: Label: neutraali.Genre: matkailu.</w:t>
      </w:r>
    </w:p>
    <w:p>
      <w:r>
        <w:rPr>
          <w:b/>
        </w:rPr>
        <w:t xml:space="preserve">Tulos</w:t>
      </w:r>
    </w:p>
    <w:p>
      <w:r>
        <w:t xml:space="preserve">Vihreät kukkulat tekevät tästä maailman kauneimman sataman.</w:t>
      </w:r>
    </w:p>
    <w:p>
      <w:r>
        <w:rPr>
          <w:b/>
        </w:rPr>
        <w:t xml:space="preserve">Esimerkki 7.4509</w:t>
      </w:r>
    </w:p>
    <w:p>
      <w:r>
        <w:t xml:space="preserve">Lausunto: Laji: fiktio.</w:t>
      </w:r>
    </w:p>
    <w:p>
      <w:r>
        <w:rPr>
          <w:b/>
        </w:rPr>
        <w:t xml:space="preserve">Tulos</w:t>
      </w:r>
    </w:p>
    <w:p>
      <w:r>
        <w:t xml:space="preserve">Olit ahdistunut, ja syyt olivat minulle selvät.</w:t>
      </w:r>
    </w:p>
    <w:p>
      <w:r>
        <w:rPr>
          <w:b/>
        </w:rPr>
        <w:t xml:space="preserve">Esimerkki 7.4510</w:t>
      </w:r>
    </w:p>
    <w:p>
      <w:r>
        <w:t xml:space="preserve">Lausunto: Laji: liuskekivi.</w:t>
      </w:r>
    </w:p>
    <w:p>
      <w:r>
        <w:rPr>
          <w:b/>
        </w:rPr>
        <w:t xml:space="preserve">Tulos</w:t>
      </w:r>
    </w:p>
    <w:p>
      <w:r>
        <w:t xml:space="preserve">Se haisi erittäin pahalle.</w:t>
      </w:r>
    </w:p>
    <w:p>
      <w:r>
        <w:rPr>
          <w:b/>
        </w:rPr>
        <w:t xml:space="preserve">Esimerkki 7.4511</w:t>
      </w:r>
    </w:p>
    <w:p>
      <w:r>
        <w:t xml:space="preserve">Lausunto: Label: neutral.Genre: government.</w:t>
      </w:r>
    </w:p>
    <w:p>
      <w:r>
        <w:rPr>
          <w:b/>
        </w:rPr>
        <w:t xml:space="preserve">Tulos</w:t>
      </w:r>
    </w:p>
    <w:p>
      <w:r>
        <w:t xml:space="preserve">Näin ollen se ei ole käytettävissä, kun ilmoitus- ja lausuntomenettelyt on käytetty.</w:t>
      </w:r>
    </w:p>
    <w:p>
      <w:r>
        <w:rPr>
          <w:b/>
        </w:rPr>
        <w:t xml:space="preserve">Esimerkki 7.4512</w:t>
      </w:r>
    </w:p>
    <w:p>
      <w:r>
        <w:t xml:space="preserve">Väite: ja periaatteessa se oli moottori, eikä sen ympärillä ollut kaikkea muuta roinaa ja sen luokse pääsi työskentelemään.Nimike: entailment.Genre: puhelin.</w:t>
      </w:r>
    </w:p>
    <w:p>
      <w:r>
        <w:rPr>
          <w:b/>
        </w:rPr>
        <w:t xml:space="preserve">Tulos</w:t>
      </w:r>
    </w:p>
    <w:p>
      <w:r>
        <w:t xml:space="preserve">Koska kyseessä oli pelkkä moottori, jonka ympärillä ei ollut mitään roinaa, voit aloittaa työskentelyn.</w:t>
      </w:r>
    </w:p>
    <w:p>
      <w:r>
        <w:rPr>
          <w:b/>
        </w:rPr>
        <w:t xml:space="preserve">Esimerkki 7.4513</w:t>
      </w:r>
    </w:p>
    <w:p>
      <w:r>
        <w:t xml:space="preserve">Lausunto: Label: neutral.Genre: slate.</w:t>
      </w:r>
    </w:p>
    <w:p>
      <w:r>
        <w:rPr>
          <w:b/>
        </w:rPr>
        <w:t xml:space="preserve">Tulos</w:t>
      </w:r>
    </w:p>
    <w:p>
      <w:r>
        <w:t xml:space="preserve">On epäselvää, mitä Clinton yritti sanoa väittämällä, että republikaanit keräävät enemmän ulkomaisia varoja, mutta jotkut ajattelevat, että kyseessä oli republikaanien poliittisen rehellisyyden loukkaus. </w:t>
      </w:r>
    </w:p>
    <w:p>
      <w:r>
        <w:rPr>
          <w:b/>
        </w:rPr>
        <w:t xml:space="preserve">Esimerkki 7.4514</w:t>
      </w:r>
    </w:p>
    <w:p>
      <w:r>
        <w:t xml:space="preserve">Lausunto: (Barrymore Laurence Scherer, Wall Street Journal ). etiketti: ristiriita.</w:t>
      </w:r>
    </w:p>
    <w:p>
      <w:r>
        <w:rPr>
          <w:b/>
        </w:rPr>
        <w:t xml:space="preserve">Tulos</w:t>
      </w:r>
    </w:p>
    <w:p>
      <w:r>
        <w:t xml:space="preserve">Klassisella musiikilla ei ole mitään annettavaa uusille sävellyksille.</w:t>
      </w:r>
    </w:p>
    <w:p>
      <w:r>
        <w:rPr>
          <w:b/>
        </w:rPr>
        <w:t xml:space="preserve">Esimerkki 7.4515</w:t>
      </w:r>
    </w:p>
    <w:p>
      <w:r>
        <w:t xml:space="preserve">Lausunto: Label: entailment.Genre: slate.</w:t>
      </w:r>
    </w:p>
    <w:p>
      <w:r>
        <w:rPr>
          <w:b/>
        </w:rPr>
        <w:t xml:space="preserve">Tulos</w:t>
      </w:r>
    </w:p>
    <w:p>
      <w:r>
        <w:t xml:space="preserve">Eräällä baseball-kirjailijalla on teoria, jonka mukaan kaikki managerit toimivat parhaiten ensimmäisinä vuosina joukkueessa. </w:t>
      </w:r>
    </w:p>
    <w:p>
      <w:r>
        <w:rPr>
          <w:b/>
        </w:rPr>
        <w:t xml:space="preserve">Esimerkki 7.4516</w:t>
      </w:r>
    </w:p>
    <w:p>
      <w:r>
        <w:t xml:space="preserve">Lausunto: Laji: hallitus.</w:t>
      </w:r>
    </w:p>
    <w:p>
      <w:r>
        <w:rPr>
          <w:b/>
        </w:rPr>
        <w:t xml:space="preserve">Tulos</w:t>
      </w:r>
    </w:p>
    <w:p>
      <w:r>
        <w:t xml:space="preserve">Tämä on aivan varmasti totta.</w:t>
      </w:r>
    </w:p>
    <w:p>
      <w:r>
        <w:rPr>
          <w:b/>
        </w:rPr>
        <w:t xml:space="preserve">Esimerkki 7.4517</w:t>
      </w:r>
    </w:p>
    <w:p>
      <w:r>
        <w:t xml:space="preserve">Lausunto: GAO:n tehtävä GAO tutkii julkisten varojen käyttöä, arvioi liittovaltion ohjelmia ja toimintoja ja tarjoaa analyysejä, vaihtoehtoja, suosituksia ja muuta apua, jotta kongressi voisi tehdä tehokkaita valvonta-, politiikka- ja rahoituspäätöksiä.</w:t>
      </w:r>
    </w:p>
    <w:p>
      <w:r>
        <w:rPr>
          <w:b/>
        </w:rPr>
        <w:t xml:space="preserve">Tulos</w:t>
      </w:r>
    </w:p>
    <w:p>
      <w:r>
        <w:t xml:space="preserve">GAO ei avusta kongressia.</w:t>
      </w:r>
    </w:p>
    <w:p>
      <w:r>
        <w:rPr>
          <w:b/>
        </w:rPr>
        <w:t xml:space="preserve">Esimerkki 7.4518</w:t>
      </w:r>
    </w:p>
    <w:p>
      <w:r>
        <w:t xml:space="preserve">Lausunto: Label: contradiction.Genre: Government. the auditors' understanding may come from knowledge they already have about the program or knowledge they gain from quaries and observations they make made in planning the audit.</w:t>
      </w:r>
    </w:p>
    <w:p>
      <w:r>
        <w:rPr>
          <w:b/>
        </w:rPr>
        <w:t xml:space="preserve">Tulos</w:t>
      </w:r>
    </w:p>
    <w:p>
      <w:r>
        <w:t xml:space="preserve">Tarkastajien ymmärrys ei voi perustua pelkästään siihen tietoon, joka heillä on ohjelmasta.</w:t>
      </w:r>
    </w:p>
    <w:p>
      <w:r>
        <w:rPr>
          <w:b/>
        </w:rPr>
        <w:t xml:space="preserve">Esimerkki 7.4519</w:t>
      </w:r>
    </w:p>
    <w:p>
      <w:r>
        <w:t xml:space="preserve">Lausunto: um-hum, se on totta, minä, kuten sanoin, minulla ei ole mitään ongelmaa ihmisten kanssa, jotka käyttävät ampuma-aseita urheilutarkoituksiin tai metsästystarkoituksiin, olen vain sitä mieltä, että se on vain ehkä hieman liian helppoa hankkia sellainen jonkinlaisen päähänpiston perusteella.Laji: puhelin.</w:t>
      </w:r>
    </w:p>
    <w:p>
      <w:r>
        <w:rPr>
          <w:b/>
        </w:rPr>
        <w:t xml:space="preserve">Tulos</w:t>
      </w:r>
    </w:p>
    <w:p>
      <w:r>
        <w:t xml:space="preserve">Minulla ei ole mitään sitä vastaan, että ihmisillä on ampuma-aseita metsästystarkoituksiin.</w:t>
      </w:r>
    </w:p>
    <w:p>
      <w:r>
        <w:rPr>
          <w:b/>
        </w:rPr>
        <w:t xml:space="preserve">Esimerkki 7.4520</w:t>
      </w:r>
    </w:p>
    <w:p>
      <w:r>
        <w:t xml:space="preserve">Väite: kuolemanrangaistus koskee haluaisin nähdä jonkinlaisen uudistuksen tai jonkinlaisen virtaviivaistamisen niin, että jos henkilö on um tuomittuLabel: ristiriita.Genre: puhelin.</w:t>
      </w:r>
    </w:p>
    <w:p>
      <w:r>
        <w:rPr>
          <w:b/>
        </w:rPr>
        <w:t xml:space="preserve">Tulos</w:t>
      </w:r>
    </w:p>
    <w:p>
      <w:r>
        <w:t xml:space="preserve">Se ei tarvitse uudistusta.</w:t>
      </w:r>
    </w:p>
    <w:p>
      <w:r>
        <w:rPr>
          <w:b/>
        </w:rPr>
        <w:t xml:space="preserve">Esimerkki 7.4521</w:t>
      </w:r>
    </w:p>
    <w:p>
      <w:r>
        <w:t xml:space="preserve">Lausunto: Label: neutral.Genre: slate.</w:t>
      </w:r>
    </w:p>
    <w:p>
      <w:r>
        <w:rPr>
          <w:b/>
        </w:rPr>
        <w:t xml:space="preserve">Tulos</w:t>
      </w:r>
    </w:p>
    <w:p>
      <w:r>
        <w:t xml:space="preserve">Myös avoimet hallituspaikat vaativat paljon kärsivällisyyttä.</w:t>
      </w:r>
    </w:p>
    <w:p>
      <w:r>
        <w:rPr>
          <w:b/>
        </w:rPr>
        <w:t xml:space="preserve">Esimerkki 7.4522</w:t>
      </w:r>
    </w:p>
    <w:p>
      <w:r>
        <w:t xml:space="preserve">Lausunto: Laji: fiktio.</w:t>
      </w:r>
    </w:p>
    <w:p>
      <w:r>
        <w:rPr>
          <w:b/>
        </w:rPr>
        <w:t xml:space="preserve">Tulos</w:t>
      </w:r>
    </w:p>
    <w:p>
      <w:r>
        <w:t xml:space="preserve">Jon oli kohtelias vieras.</w:t>
      </w:r>
    </w:p>
    <w:p>
      <w:r>
        <w:rPr>
          <w:b/>
        </w:rPr>
        <w:t xml:space="preserve">Esimerkki 7.4523</w:t>
      </w:r>
    </w:p>
    <w:p>
      <w:r>
        <w:t xml:space="preserve">Lausunto: Kyllä, se on se, se on se, se on se iso asia, meillä on vielä vähän vanhaa Vietnamin ongelmaa mielemme takaraivossa, meillä on tämä, olemme tottuneet sotiin, joissa voit mennä sisään, tehdä työn ja lähteä ulos.</w:t>
      </w:r>
    </w:p>
    <w:p>
      <w:r>
        <w:rPr>
          <w:b/>
        </w:rPr>
        <w:t xml:space="preserve">Tulos</w:t>
      </w:r>
    </w:p>
    <w:p>
      <w:r>
        <w:t xml:space="preserve">Meillä on edelleen Vietnam-mentaliteetti, jossa uskomme, että voimme vain mennä sotiin ja päästä niistä pois.</w:t>
      </w:r>
    </w:p>
    <w:p>
      <w:r>
        <w:rPr>
          <w:b/>
        </w:rPr>
        <w:t xml:space="preserve">Esimerkki 7.4524</w:t>
      </w:r>
    </w:p>
    <w:p>
      <w:r>
        <w:t xml:space="preserve">Lausunto: The Irish News of Belfast vaati epätodennäköistä kompromissia, jonka mukaan Drumcreen Garvaghy Roadin katoliset asukkaat luopuisivat vastustuksestaan paraatin kulkemiselle sitä pitkin, kun taas oranssijärjestö päättäisi vapaaehtoisesti palata kotiinsa toista reittiä pitkin.Label: contradiction.Genre: slate.</w:t>
      </w:r>
    </w:p>
    <w:p>
      <w:r>
        <w:rPr>
          <w:b/>
        </w:rPr>
        <w:t xml:space="preserve">Tulos</w:t>
      </w:r>
    </w:p>
    <w:p>
      <w:r>
        <w:t xml:space="preserve">Kukaan Garvaghy Roadilla ei ollut katolilainen.</w:t>
      </w:r>
    </w:p>
    <w:p>
      <w:r>
        <w:rPr>
          <w:b/>
        </w:rPr>
        <w:t xml:space="preserve">Esimerkki 7.4525</w:t>
      </w:r>
    </w:p>
    <w:p>
      <w:r>
        <w:t xml:space="preserve">Lausunto: Poirot sanoi huitaisevasti: "Saanko esitellä teille murhaajan, herra Alfred Inglethorpin!". 164 Luku 13 POIROT SELITTÄÄ: "Poirot, senkin vanha roisto", sanoin, "minun tekisi melkein mieli kuristaa sinut! Nimeke: entailment.Genre: fiktio.</w:t>
      </w:r>
    </w:p>
    <w:p>
      <w:r>
        <w:rPr>
          <w:b/>
        </w:rPr>
        <w:t xml:space="preserve">Tulos</w:t>
      </w:r>
    </w:p>
    <w:p>
      <w:r>
        <w:t xml:space="preserve">Kun Poirot esitteli Alfred Inglethorpin murhaajana yleisölle, Inglethorp vastasi, että hän haluaisi kuristaa Poirot'n.</w:t>
      </w:r>
    </w:p>
    <w:p>
      <w:r>
        <w:rPr>
          <w:b/>
        </w:rPr>
        <w:t xml:space="preserve">Esimerkki 7.4526</w:t>
      </w:r>
    </w:p>
    <w:p>
      <w:r>
        <w:t xml:space="preserve">Lausunto: LSSM voi rajallisen henkilöstönsä ja budjettinsa vuoksi palvella vain murto-osaa oikeudellista edustusta tarvitsevista.</w:t>
      </w:r>
    </w:p>
    <w:p>
      <w:r>
        <w:rPr>
          <w:b/>
        </w:rPr>
        <w:t xml:space="preserve">Tulos</w:t>
      </w:r>
    </w:p>
    <w:p>
      <w:r>
        <w:t xml:space="preserve">LSSM on tekemässä budjettileikkauksia ja vähentämässä henkilöstöä, joten sen oikeudellinen edustus on rajallista. </w:t>
      </w:r>
    </w:p>
    <w:p>
      <w:r>
        <w:rPr>
          <w:b/>
        </w:rPr>
        <w:t xml:space="preserve">Esimerkki 7.4527</w:t>
      </w:r>
    </w:p>
    <w:p>
      <w:r>
        <w:t xml:space="preserve">Lausunto: Label: entailment.Genre: government.</w:t>
      </w:r>
    </w:p>
    <w:p>
      <w:r>
        <w:rPr>
          <w:b/>
        </w:rPr>
        <w:t xml:space="preserve">Tulos</w:t>
      </w:r>
    </w:p>
    <w:p>
      <w:r>
        <w:t xml:space="preserve">Valtionlaajuiset tavoitteet, valmiudet ja lähestymistavat muodostavat valtion suunnitteluprosessit.</w:t>
      </w:r>
    </w:p>
    <w:p>
      <w:r>
        <w:rPr>
          <w:b/>
        </w:rPr>
        <w:t xml:space="preserve">Esimerkki 7.4528</w:t>
      </w:r>
    </w:p>
    <w:p>
      <w:r>
        <w:t xml:space="preserve">Lausunto: Label: neutral.Genre: slate.</w:t>
      </w:r>
    </w:p>
    <w:p>
      <w:r>
        <w:rPr>
          <w:b/>
        </w:rPr>
        <w:t xml:space="preserve">Tulos</w:t>
      </w:r>
    </w:p>
    <w:p>
      <w:r>
        <w:t xml:space="preserve">Antiikkihuutokauppa leikkii tirkistelijöiden kanssa.</w:t>
      </w:r>
    </w:p>
    <w:p>
      <w:r>
        <w:rPr>
          <w:b/>
        </w:rPr>
        <w:t xml:space="preserve">Esimerkki 7.4529</w:t>
      </w:r>
    </w:p>
    <w:p>
      <w:r>
        <w:t xml:space="preserve">Lausunto: Etiketti: neutraali.Genre: matkailu.</w:t>
      </w:r>
    </w:p>
    <w:p>
      <w:r>
        <w:rPr>
          <w:b/>
        </w:rPr>
        <w:t xml:space="preserve">Tulos</w:t>
      </w:r>
    </w:p>
    <w:p>
      <w:r>
        <w:t xml:space="preserve">Aprikoosi on myös erittäin suosittu väri. </w:t>
      </w:r>
    </w:p>
    <w:p>
      <w:r>
        <w:rPr>
          <w:b/>
        </w:rPr>
        <w:t xml:space="preserve">Esimerkki 7.4530</w:t>
      </w:r>
    </w:p>
    <w:p>
      <w:r>
        <w:t xml:space="preserve">Lausunto: Label: contradiction.Genre: government.</w:t>
      </w:r>
    </w:p>
    <w:p>
      <w:r>
        <w:rPr>
          <w:b/>
        </w:rPr>
        <w:t xml:space="preserve">Tulos</w:t>
      </w:r>
    </w:p>
    <w:p>
      <w:r>
        <w:t xml:space="preserve"> Jos i =/ j, se on kysynnän omahintajousto.</w:t>
      </w:r>
    </w:p>
    <w:p>
      <w:r>
        <w:rPr>
          <w:b/>
        </w:rPr>
        <w:t xml:space="preserve">Esimerkki 7.4531</w:t>
      </w:r>
    </w:p>
    <w:p>
      <w:r>
        <w:t xml:space="preserve">Lausunto: Label: entailment.Genre: matkailu.</w:t>
      </w:r>
    </w:p>
    <w:p>
      <w:r>
        <w:rPr>
          <w:b/>
        </w:rPr>
        <w:t xml:space="preserve">Tulos</w:t>
      </w:r>
    </w:p>
    <w:p>
      <w:r>
        <w:t xml:space="preserve">Pääkaupunki on suunniteltu niin, että se on viehättävä.</w:t>
      </w:r>
    </w:p>
    <w:p>
      <w:r>
        <w:rPr>
          <w:b/>
        </w:rPr>
        <w:t xml:space="preserve">Esimerkki 7.4532</w:t>
      </w:r>
    </w:p>
    <w:p>
      <w:r>
        <w:t xml:space="preserve">Lausunto: Laji: hallitus.</w:t>
      </w:r>
    </w:p>
    <w:p>
      <w:r>
        <w:rPr>
          <w:b/>
        </w:rPr>
        <w:t xml:space="preserve">Tulos</w:t>
      </w:r>
    </w:p>
    <w:p>
      <w:r>
        <w:t xml:space="preserve">Mikä on lopputulos?</w:t>
      </w:r>
    </w:p>
    <w:p>
      <w:r>
        <w:rPr>
          <w:b/>
        </w:rPr>
        <w:t xml:space="preserve">Esimerkki 7.4533</w:t>
      </w:r>
    </w:p>
    <w:p>
      <w:r>
        <w:t xml:space="preserve">Lausunto: Label: neutraali.Genre: matkailu.</w:t>
      </w:r>
    </w:p>
    <w:p>
      <w:r>
        <w:rPr>
          <w:b/>
        </w:rPr>
        <w:t xml:space="preserve">Tulos</w:t>
      </w:r>
    </w:p>
    <w:p>
      <w:r>
        <w:t xml:space="preserve">Israelin valtio ja Yhdistynyt kuningaskunta julistettiin tämän haastavan ajanjakson aikana.</w:t>
      </w:r>
    </w:p>
    <w:p>
      <w:r>
        <w:rPr>
          <w:b/>
        </w:rPr>
        <w:t xml:space="preserve">Esimerkki 7.4534</w:t>
      </w:r>
    </w:p>
    <w:p>
      <w:r>
        <w:t xml:space="preserve">Lausunto: Laji: fiktio.</w:t>
      </w:r>
    </w:p>
    <w:p>
      <w:r>
        <w:rPr>
          <w:b/>
        </w:rPr>
        <w:t xml:space="preserve">Tulos</w:t>
      </w:r>
    </w:p>
    <w:p>
      <w:r>
        <w:t xml:space="preserve">San'doro sanoi, että se ei ollut todennäköistä. </w:t>
      </w:r>
    </w:p>
    <w:p>
      <w:r>
        <w:rPr>
          <w:b/>
        </w:rPr>
        <w:t xml:space="preserve">Esimerkki 7.4535</w:t>
      </w:r>
    </w:p>
    <w:p>
      <w:r>
        <w:t xml:space="preserve">Lausunto: Label: neutraali.Genre: hallitus.</w:t>
      </w:r>
    </w:p>
    <w:p>
      <w:r>
        <w:rPr>
          <w:b/>
        </w:rPr>
        <w:t xml:space="preserve">Tulos</w:t>
      </w:r>
    </w:p>
    <w:p>
      <w:r>
        <w:t xml:space="preserve">Nämä mahtuvat kooltaan yhdelle levykkeelle.</w:t>
      </w:r>
    </w:p>
    <w:p>
      <w:r>
        <w:rPr>
          <w:b/>
        </w:rPr>
        <w:t xml:space="preserve">Esimerkki 7.4536</w:t>
      </w:r>
    </w:p>
    <w:p>
      <w:r>
        <w:t xml:space="preserve">Lausunto: Label: entailment.Genre: slate.</w:t>
      </w:r>
    </w:p>
    <w:p>
      <w:r>
        <w:rPr>
          <w:b/>
        </w:rPr>
        <w:t xml:space="preserve">Tulos</w:t>
      </w:r>
    </w:p>
    <w:p>
      <w:r>
        <w:t xml:space="preserve">Clintonin ensisijainen viesti oli estää republikaaneja käyttämästä ylimääräistä rahaa veronalennuksiin.</w:t>
      </w:r>
    </w:p>
    <w:p>
      <w:r>
        <w:rPr>
          <w:b/>
        </w:rPr>
        <w:t xml:space="preserve">Esimerkki 7.4537</w:t>
      </w:r>
    </w:p>
    <w:p>
      <w:r>
        <w:t xml:space="preserve">Lausunto: Nimike: ristiriita.Laji: fiktio.</w:t>
      </w:r>
    </w:p>
    <w:p>
      <w:r>
        <w:rPr>
          <w:b/>
        </w:rPr>
        <w:t xml:space="preserve">Tulos</w:t>
      </w:r>
    </w:p>
    <w:p>
      <w:r>
        <w:t xml:space="preserve">Valtava punainen kuu nousi sen jälkeen, kun sininen juoksu oli laskenut.</w:t>
      </w:r>
    </w:p>
    <w:p>
      <w:r>
        <w:rPr>
          <w:b/>
        </w:rPr>
        <w:t xml:space="preserve">Esimerkki 7.4538</w:t>
      </w:r>
    </w:p>
    <w:p>
      <w:r>
        <w:t xml:space="preserve">Väite: (Lyön vetoa, että kaikissa Kainin ja Abelin jälkeen tehdyissä teini-ikäisten keskuudessa tehdyissä tutkimuksissa on todettu, että he mainitsivat vanhemmat suosituimmiksi roolimalleikseen.)Nimike: ristiriita.Laji: liuskekivi.</w:t>
      </w:r>
    </w:p>
    <w:p>
      <w:r>
        <w:rPr>
          <w:b/>
        </w:rPr>
        <w:t xml:space="preserve">Tulos</w:t>
      </w:r>
    </w:p>
    <w:p>
      <w:r>
        <w:t xml:space="preserve">Teinit eivät arvosta vanhempiaan.</w:t>
      </w:r>
    </w:p>
    <w:p>
      <w:r>
        <w:rPr>
          <w:b/>
        </w:rPr>
        <w:t xml:space="preserve">Esimerkki 7.4539</w:t>
      </w:r>
    </w:p>
    <w:p>
      <w:r>
        <w:t xml:space="preserve">Lausunto: Label: contradiction.Genre: government.</w:t>
      </w:r>
    </w:p>
    <w:p>
      <w:r>
        <w:rPr>
          <w:b/>
        </w:rPr>
        <w:t xml:space="preserve">Tulos</w:t>
      </w:r>
    </w:p>
    <w:p>
      <w:r>
        <w:t xml:space="preserve">Liiallinen juominen palkittiin pizzajuhlilla.</w:t>
      </w:r>
    </w:p>
    <w:p>
      <w:r>
        <w:rPr>
          <w:b/>
        </w:rPr>
        <w:t xml:space="preserve">Tulos</w:t>
      </w:r>
    </w:p>
    <w:p>
      <w:r>
        <w:t xml:space="preserve">Loukkaantuminen ei voi koskaan olla motivaattori juomisen vähentämiseen.</w:t>
      </w:r>
    </w:p>
    <w:p>
      <w:r>
        <w:rPr>
          <w:b/>
        </w:rPr>
        <w:t xml:space="preserve">Esimerkki 7.4540</w:t>
      </w:r>
    </w:p>
    <w:p>
      <w:r>
        <w:t xml:space="preserve">Lausunto: Label: entailment.Genre: slate.</w:t>
      </w:r>
    </w:p>
    <w:p>
      <w:r>
        <w:rPr>
          <w:b/>
        </w:rPr>
        <w:t xml:space="preserve">Tulos</w:t>
      </w:r>
    </w:p>
    <w:p>
      <w:r>
        <w:t xml:space="preserve">Noble kirjoittaa viinistä.</w:t>
      </w:r>
    </w:p>
    <w:p>
      <w:r>
        <w:rPr>
          <w:b/>
        </w:rPr>
        <w:t xml:space="preserve">Esimerkki 7.4541</w:t>
      </w:r>
    </w:p>
    <w:p>
      <w:r>
        <w:t xml:space="preserve">Lausunto: Laji: liuskekivi.</w:t>
      </w:r>
    </w:p>
    <w:p>
      <w:r>
        <w:rPr>
          <w:b/>
        </w:rPr>
        <w:t xml:space="preserve">Tulos</w:t>
      </w:r>
    </w:p>
    <w:p>
      <w:r>
        <w:t xml:space="preserve">Sodan runtelema maa, jossa he varttuivat, oli traumatisoinut 14-vuotiaat.</w:t>
      </w:r>
    </w:p>
    <w:p>
      <w:r>
        <w:rPr>
          <w:b/>
        </w:rPr>
        <w:t xml:space="preserve">Esimerkki 7.4542</w:t>
      </w:r>
    </w:p>
    <w:p>
      <w:r>
        <w:t xml:space="preserve">Lausunto: Lajityyppi: liuskekivi. lausunto: Tuloksena on kirjoja, jotka ovat yhtä aikaa yksityiskohtaisuudessaan uuvuttavia ja laiminlyönneissään raivostuttavia, sävyltään epätasaisia, yliampuvia ja aliargumentoituja.Nimike: ristiriita.</w:t>
      </w:r>
    </w:p>
    <w:p>
      <w:r>
        <w:rPr>
          <w:b/>
        </w:rPr>
        <w:t xml:space="preserve">Tulos</w:t>
      </w:r>
    </w:p>
    <w:p>
      <w:r>
        <w:t xml:space="preserve">Nämä kirjat piristävät sinua. </w:t>
      </w:r>
    </w:p>
    <w:p>
      <w:r>
        <w:rPr>
          <w:b/>
        </w:rPr>
        <w:t xml:space="preserve">Esimerkki 7.4543</w:t>
      </w:r>
    </w:p>
    <w:p>
      <w:r>
        <w:t xml:space="preserve">Väite: "Pelkäänpä, että sekin on mahdotonta.Nimike: entailment.Genre: fiktio.</w:t>
      </w:r>
    </w:p>
    <w:p>
      <w:r>
        <w:rPr>
          <w:b/>
        </w:rPr>
        <w:t xml:space="preserve">Tulos</w:t>
      </w:r>
    </w:p>
    <w:p>
      <w:r>
        <w:t xml:space="preserve">Se on todennäköisesti mahdotonta.</w:t>
      </w:r>
    </w:p>
    <w:p>
      <w:r>
        <w:rPr>
          <w:b/>
        </w:rPr>
        <w:t xml:space="preserve">Esimerkki 7.4544</w:t>
      </w:r>
    </w:p>
    <w:p>
      <w:r>
        <w:t xml:space="preserve">Lausunto: Label: contradiction.Genre: slate.</w:t>
      </w:r>
    </w:p>
    <w:p>
      <w:r>
        <w:rPr>
          <w:b/>
        </w:rPr>
        <w:t xml:space="preserve">Tulos</w:t>
      </w:r>
    </w:p>
    <w:p>
      <w:r>
        <w:t xml:space="preserve">Ei ole mitään syitä, miksi heidän pitäisi inhota häntä.</w:t>
      </w:r>
    </w:p>
    <w:p>
      <w:r>
        <w:rPr>
          <w:b/>
        </w:rPr>
        <w:t xml:space="preserve">Esimerkki 7.4545</w:t>
      </w:r>
    </w:p>
    <w:p>
      <w:r>
        <w:t xml:space="preserve">Lausunto: Label: entailment.Genre: government.</w:t>
      </w:r>
    </w:p>
    <w:p>
      <w:r>
        <w:rPr>
          <w:b/>
        </w:rPr>
        <w:t xml:space="preserve">Tulos</w:t>
      </w:r>
    </w:p>
    <w:p>
      <w:r>
        <w:t xml:space="preserve">Happosateiden rajoittamista ja kauppaa koskevassa ohjelmassa etsitään paikallisia kriisipesäkkeitä.</w:t>
      </w:r>
    </w:p>
    <w:p>
      <w:r>
        <w:rPr>
          <w:b/>
        </w:rPr>
        <w:t xml:space="preserve">Esimerkki 7.4546</w:t>
      </w:r>
    </w:p>
    <w:p>
      <w:r>
        <w:t xml:space="preserve">Lausunto: Joo, luulen, että se oli noin kolme minuuttia jossakin valtakunnallisessa uutislähetyksessä tai jotain, ja olemme olleet hätätilassa yli kymmenen tai yksitoista päivää, ja saimme puhelimen takaisin vasta tänään, uhLabel: ristiriita.Genre: puhelin.</w:t>
      </w:r>
    </w:p>
    <w:p>
      <w:r>
        <w:rPr>
          <w:b/>
        </w:rPr>
        <w:t xml:space="preserve">Tulos</w:t>
      </w:r>
    </w:p>
    <w:p>
      <w:r>
        <w:t xml:space="preserve">Ei ole väliä, jos meillä ei ole valtaa.</w:t>
      </w:r>
    </w:p>
    <w:p>
      <w:r>
        <w:rPr>
          <w:b/>
        </w:rPr>
        <w:t xml:space="preserve">Esimerkki 7.4547</w:t>
      </w:r>
    </w:p>
    <w:p>
      <w:r>
        <w:t xml:space="preserve">Lausunto: Lainsäädäntöhistoria ei sisällä todisteita siitä, että kongressi olisi uskonut rajoittavansa H-2A-työntekijöiden lakisääteisen edustuksen siihen ajanjaksoon, jolloin nämä työntekijät olivat fyysisesti läsnä Yhdysvalloissa.</w:t>
      </w:r>
    </w:p>
    <w:p>
      <w:r>
        <w:rPr>
          <w:b/>
        </w:rPr>
        <w:t xml:space="preserve">Tulos</w:t>
      </w:r>
    </w:p>
    <w:p>
      <w:r>
        <w:t xml:space="preserve">Joidenkin mielestä H-2A-työntekijöitä ei kohdeltu kunnioittavasti.</w:t>
      </w:r>
    </w:p>
    <w:p>
      <w:r>
        <w:rPr>
          <w:b/>
        </w:rPr>
        <w:t xml:space="preserve">Esimerkki 7.4548</w:t>
      </w:r>
    </w:p>
    <w:p>
      <w:r>
        <w:t xml:space="preserve">Väite: Joo, oli hauska jutella kanssasi DonLabel: ristiriita.Genre: puhelin.</w:t>
      </w:r>
    </w:p>
    <w:p>
      <w:r>
        <w:rPr>
          <w:b/>
        </w:rPr>
        <w:t xml:space="preserve">Tulos</w:t>
      </w:r>
    </w:p>
    <w:p>
      <w:r>
        <w:t xml:space="preserve">Kunpa emme olisi puhuneet lainkaan, Don.</w:t>
      </w:r>
    </w:p>
    <w:p>
      <w:r>
        <w:rPr>
          <w:b/>
        </w:rPr>
        <w:t xml:space="preserve">Esimerkki 7.4549</w:t>
      </w:r>
    </w:p>
    <w:p>
      <w:r>
        <w:t xml:space="preserve">Lausunto: [Label: ristiriita.Genre: liuskekivi.</w:t>
      </w:r>
    </w:p>
    <w:p>
      <w:r>
        <w:rPr>
          <w:b/>
        </w:rPr>
        <w:t xml:space="preserve">Tulos</w:t>
      </w:r>
    </w:p>
    <w:p>
      <w:r>
        <w:t xml:space="preserve">Monica sai hänet tuntemaan itsensä huonoksi.</w:t>
      </w:r>
    </w:p>
    <w:p>
      <w:r>
        <w:rPr>
          <w:b/>
        </w:rPr>
        <w:t xml:space="preserve">Esimerkki 7.4550</w:t>
      </w:r>
    </w:p>
    <w:p>
      <w:r>
        <w:t xml:space="preserve">Lausunto: Laji: liuskekivi.</w:t>
      </w:r>
    </w:p>
    <w:p>
      <w:r>
        <w:rPr>
          <w:b/>
        </w:rPr>
        <w:t xml:space="preserve">Tulos</w:t>
      </w:r>
    </w:p>
    <w:p>
      <w:r>
        <w:t xml:space="preserve">Vauvat asuvat hoitokodeissa.</w:t>
      </w:r>
    </w:p>
    <w:p>
      <w:r>
        <w:rPr>
          <w:b/>
        </w:rPr>
        <w:t xml:space="preserve">Esimerkki 7.4551</w:t>
      </w:r>
    </w:p>
    <w:p>
      <w:r>
        <w:t xml:space="preserve">Lausunto: Lukuisten muiden, jotka eivät ole, paras vaihtoehto on tyylikkäästi sisustettu mutta oudosti nimetty Spearmint Rhino, 3340 S. Highland Drive; puh. (702) 796-3600.</w:t>
      </w:r>
    </w:p>
    <w:p>
      <w:r>
        <w:rPr>
          <w:b/>
        </w:rPr>
        <w:t xml:space="preserve">Tulos</w:t>
      </w:r>
    </w:p>
    <w:p>
      <w:r>
        <w:t xml:space="preserve">Spearmint Rhino on outo nimi, vaikka se onkin kauniisti sisustettu.</w:t>
      </w:r>
    </w:p>
    <w:p>
      <w:r>
        <w:rPr>
          <w:b/>
        </w:rPr>
        <w:t xml:space="preserve">Esimerkki 7.4552</w:t>
      </w:r>
    </w:p>
    <w:p>
      <w:r>
        <w:t xml:space="preserve">Lausunto: Laji: Matkailu: Useiden epäonnistuneiden taistelujen jälkeen Alfonso VI:n kristityt joukot valtasivat Madridin vuonna 1083.</w:t>
      </w:r>
    </w:p>
    <w:p>
      <w:r>
        <w:rPr>
          <w:b/>
        </w:rPr>
        <w:t xml:space="preserve">Tulos</w:t>
      </w:r>
    </w:p>
    <w:p>
      <w:r>
        <w:t xml:space="preserve">Kristityt kukistivat Madridin hävittyään muutaman taistelun.</w:t>
      </w:r>
    </w:p>
    <w:p>
      <w:r>
        <w:rPr>
          <w:b/>
        </w:rPr>
        <w:t xml:space="preserve">Esimerkki 7.4553</w:t>
      </w:r>
    </w:p>
    <w:p>
      <w:r>
        <w:t xml:space="preserve">Lausunto: Label: entailment.Genre: government.</w:t>
      </w:r>
    </w:p>
    <w:p>
      <w:r>
        <w:rPr>
          <w:b/>
        </w:rPr>
        <w:t xml:space="preserve">Tulos</w:t>
      </w:r>
    </w:p>
    <w:p>
      <w:r>
        <w:t xml:space="preserve">Haluamme varmistaa, että lainsäädännöllä puututaan ongelmiin.</w:t>
      </w:r>
    </w:p>
    <w:p>
      <w:r>
        <w:rPr>
          <w:b/>
        </w:rPr>
        <w:t xml:space="preserve">Esimerkki 7.4554</w:t>
      </w:r>
    </w:p>
    <w:p>
      <w:r>
        <w:t xml:space="preserve">Lausunto: 2 luetellaan kriteerit komponenttien sisällyttämiseksi liittovaltion raportoiviin yksiköihin (ks. s. 75-77) ja annetaan seuraavat ohjeet niiden komponenttien osalta, joiden on lain tai toimintaperiaatteiden mukaan laadittava tilinpäätös muiden kuin liittovaltion tilinpäätösnormiston (GAAP) mukaisten tilinpäätösstandardien mukaisesti.Tunniste: ristiriita.Laji: hallitus.</w:t>
      </w:r>
    </w:p>
    <w:p>
      <w:r>
        <w:rPr>
          <w:b/>
        </w:rPr>
        <w:t xml:space="preserve">Tulos</w:t>
      </w:r>
    </w:p>
    <w:p>
      <w:r>
        <w:t xml:space="preserve">Ei ole olemassa mitään kriteerejä tai rajoituksia sille, miten komponentit sisällytetään liittovaltion raportointiyksiköiden toteuttamiseen.</w:t>
      </w:r>
    </w:p>
    <w:p>
      <w:r>
        <w:rPr>
          <w:b/>
        </w:rPr>
        <w:t xml:space="preserve">Esimerkki 7.4555</w:t>
      </w:r>
    </w:p>
    <w:p>
      <w:r>
        <w:t xml:space="preserve">Lausunto: 37Sosiaalivakuutus ei sisällä yksinomaan tai ensisijaisesti liittovaltion työntekijöitä varten perustettuja ohjelmia, kuten eläke- ja muita eläkejärjestelyjä. Nimike: neutraali.Laji: julkishallinto.</w:t>
      </w:r>
    </w:p>
    <w:p>
      <w:r>
        <w:rPr>
          <w:b/>
        </w:rPr>
        <w:t xml:space="preserve">Tulos</w:t>
      </w:r>
    </w:p>
    <w:p>
      <w:r>
        <w:t xml:space="preserve">Sosiaalivakuutus teki selväksi, että liittovaltion työntekijöillä ei ole heille suunnattua ohjelmaa.</w:t>
      </w:r>
    </w:p>
    <w:p>
      <w:r>
        <w:rPr>
          <w:b/>
        </w:rPr>
        <w:t xml:space="preserve">Esimerkki 7.4556</w:t>
      </w:r>
    </w:p>
    <w:p>
      <w:r>
        <w:t xml:space="preserve">Väite: he eivät edes yritä pysyä mukanaLähde: entailment.Genre: puhelin.</w:t>
      </w:r>
    </w:p>
    <w:p>
      <w:r>
        <w:rPr>
          <w:b/>
        </w:rPr>
        <w:t xml:space="preserve">Tulos</w:t>
      </w:r>
    </w:p>
    <w:p>
      <w:r>
        <w:t xml:space="preserve">He eivät vaivaudu pysymään ajan tasalla.</w:t>
      </w:r>
    </w:p>
    <w:p>
      <w:r>
        <w:rPr>
          <w:b/>
        </w:rPr>
        <w:t xml:space="preserve">Esimerkki 7.4557</w:t>
      </w:r>
    </w:p>
    <w:p>
      <w:r>
        <w:t xml:space="preserve">Lausunto: Merkintä: ristiriita.Laji: luettelopohjainen.</w:t>
      </w:r>
    </w:p>
    <w:p>
      <w:r>
        <w:rPr>
          <w:b/>
        </w:rPr>
        <w:t xml:space="preserve">Tulos</w:t>
      </w:r>
    </w:p>
    <w:p>
      <w:r>
        <w:t xml:space="preserve">E. coli -bakteerien arvioidaan tartuttavan 4-6 prosenttia Yhdysvaltojen karjasta.</w:t>
      </w:r>
    </w:p>
    <w:p>
      <w:r>
        <w:rPr>
          <w:b/>
        </w:rPr>
        <w:t xml:space="preserve">Esimerkki 7.4558</w:t>
      </w:r>
    </w:p>
    <w:p>
      <w:r>
        <w:t xml:space="preserve">Lausunto: Label: contradiction.Genre: travel.</w:t>
      </w:r>
    </w:p>
    <w:p>
      <w:r>
        <w:rPr>
          <w:b/>
        </w:rPr>
        <w:t xml:space="preserve">Tulos</w:t>
      </w:r>
    </w:p>
    <w:p>
      <w:r>
        <w:t xml:space="preserve">Sipulimyyjällä ei ollut mitään päässään.</w:t>
      </w:r>
    </w:p>
    <w:p>
      <w:r>
        <w:rPr>
          <w:b/>
        </w:rPr>
        <w:t xml:space="preserve">Esimerkki 7.4559</w:t>
      </w:r>
    </w:p>
    <w:p>
      <w:r>
        <w:t xml:space="preserve">Lausunto: Merkintä: entailment.Genre: fiktio.</w:t>
      </w:r>
    </w:p>
    <w:p>
      <w:r>
        <w:rPr>
          <w:b/>
        </w:rPr>
        <w:t xml:space="preserve">Tulos</w:t>
      </w:r>
    </w:p>
    <w:p>
      <w:r>
        <w:t xml:space="preserve">Hänen ihonsa oli sileämpi, vaikka hän oli unohtanut käyttää kosteusvoidetta edellisenä iltana.</w:t>
      </w:r>
    </w:p>
    <w:p>
      <w:r>
        <w:rPr>
          <w:b/>
        </w:rPr>
        <w:t xml:space="preserve">Esimerkki 7.4560</w:t>
      </w:r>
    </w:p>
    <w:p>
      <w:r>
        <w:t xml:space="preserve">Lausunto: Menorca on aina ollut rauhallisempi paikka kuin Mallorca (tai Baleaareista hulluin, bilehullu Ibiza).Levymerkki: entailment.Genre: matkailu.</w:t>
      </w:r>
    </w:p>
    <w:p>
      <w:r>
        <w:rPr>
          <w:b/>
        </w:rPr>
        <w:t xml:space="preserve">Tulos</w:t>
      </w:r>
    </w:p>
    <w:p>
      <w:r>
        <w:t xml:space="preserve">Mallorca ja Ibiza ovat molemmat kovempia kuin Menorca.</w:t>
      </w:r>
    </w:p>
    <w:p>
      <w:r>
        <w:rPr>
          <w:b/>
        </w:rPr>
        <w:t xml:space="preserve">Esimerkki 7.4561</w:t>
      </w:r>
    </w:p>
    <w:p>
      <w:r>
        <w:t xml:space="preserve">Väite: "Tilanne on aika paha, herrat", yksi hänen miehistään ilmoitti.Nimike: neutraali.Genre: fiktio.</w:t>
      </w:r>
    </w:p>
    <w:p>
      <w:r>
        <w:rPr>
          <w:b/>
        </w:rPr>
        <w:t xml:space="preserve">Tulos</w:t>
      </w:r>
    </w:p>
    <w:p>
      <w:r>
        <w:t xml:space="preserve">Mies ei uskonut, että tilanne paranisi yhtään.</w:t>
      </w:r>
    </w:p>
    <w:p>
      <w:r>
        <w:rPr>
          <w:b/>
        </w:rPr>
        <w:t xml:space="preserve">Esimerkki 7.4562</w:t>
      </w:r>
    </w:p>
    <w:p>
      <w:r>
        <w:t xml:space="preserve">Väite: ja tuo raja on se, että planeetta pystyy jatkamaan elämään tai se on vähitellen jo kuolemaisillaan, eikä sitä voida enää uudistaa, tarkoitan, että olemme saattaneet ylittää tuon rajan.Nimeke: entailment.Laji: puhelin.</w:t>
      </w:r>
    </w:p>
    <w:p>
      <w:r>
        <w:rPr>
          <w:b/>
        </w:rPr>
        <w:t xml:space="preserve">Tulos</w:t>
      </w:r>
    </w:p>
    <w:p>
      <w:r>
        <w:t xml:space="preserve">Olemme ehkä ylittäneet rajan, jolla voimme elää tällä planeetalla.</w:t>
      </w:r>
    </w:p>
    <w:p>
      <w:r>
        <w:rPr>
          <w:b/>
        </w:rPr>
        <w:t xml:space="preserve">Esimerkki 7.4563</w:t>
      </w:r>
    </w:p>
    <w:p>
      <w:r>
        <w:t xml:space="preserve">Lausunto: Label: entailment.Genre: slate.</w:t>
      </w:r>
    </w:p>
    <w:p>
      <w:r>
        <w:rPr>
          <w:b/>
        </w:rPr>
        <w:t xml:space="preserve">Tulos</w:t>
      </w:r>
    </w:p>
    <w:p>
      <w:r>
        <w:t xml:space="preserve">Olin väärässä luullessani, että ympäristöoptimismi olisi kaikkien suosiossa.</w:t>
      </w:r>
    </w:p>
    <w:p>
      <w:r>
        <w:rPr>
          <w:b/>
        </w:rPr>
        <w:t xml:space="preserve">Esimerkki 7.4564</w:t>
      </w:r>
    </w:p>
    <w:p>
      <w:r>
        <w:t xml:space="preserve">Väite: aivan oikein, koska he ajattelevat, että se on oikein, koska ajatuksena on käyttää heidän rahojaanLabel: entailment.Genre: phone.</w:t>
      </w:r>
    </w:p>
    <w:p>
      <w:r>
        <w:rPr>
          <w:b/>
        </w:rPr>
        <w:t xml:space="preserve">Tulos</w:t>
      </w:r>
    </w:p>
    <w:p>
      <w:r>
        <w:t xml:space="preserve">Jotkut ihmiset päättävät, että on olemassa optimaalinen tapa käyttää rahojaan.</w:t>
      </w:r>
    </w:p>
    <w:p>
      <w:r>
        <w:rPr>
          <w:b/>
        </w:rPr>
        <w:t xml:space="preserve">Esimerkki 7.4565</w:t>
      </w:r>
    </w:p>
    <w:p>
      <w:r>
        <w:t xml:space="preserve">Lausunto: Laji: matkailu.Lajityyppi: matkailu.Lajityyppi: matkailu.</w:t>
      </w:r>
    </w:p>
    <w:p>
      <w:r>
        <w:rPr>
          <w:b/>
        </w:rPr>
        <w:t xml:space="preserve">Tulos</w:t>
      </w:r>
    </w:p>
    <w:p>
      <w:r>
        <w:t xml:space="preserve">Myös massiivinen hahmo virnisti.</w:t>
      </w:r>
    </w:p>
    <w:p>
      <w:r>
        <w:rPr>
          <w:b/>
        </w:rPr>
        <w:t xml:space="preserve">Esimerkki 7.4566</w:t>
      </w:r>
    </w:p>
    <w:p>
      <w:r>
        <w:t xml:space="preserve">Lausunto: Label: contradiction.Genre: government.</w:t>
      </w:r>
    </w:p>
    <w:p>
      <w:r>
        <w:rPr>
          <w:b/>
        </w:rPr>
        <w:t xml:space="preserve">Tulos</w:t>
      </w:r>
    </w:p>
    <w:p>
      <w:r>
        <w:t xml:space="preserve">Ammoniakkia/ureaa ei pidetä merkittävänä reagenssiryhmänä.</w:t>
      </w:r>
    </w:p>
    <w:p>
      <w:r>
        <w:rPr>
          <w:b/>
        </w:rPr>
        <w:t xml:space="preserve">Esimerkki 7.4567</w:t>
      </w:r>
    </w:p>
    <w:p>
      <w:r>
        <w:t xml:space="preserve">Lausunto: Label: entailment.Genre: government.</w:t>
      </w:r>
    </w:p>
    <w:p>
      <w:r>
        <w:rPr>
          <w:b/>
        </w:rPr>
        <w:t xml:space="preserve">Tulos</w:t>
      </w:r>
    </w:p>
    <w:p>
      <w:r>
        <w:t xml:space="preserve">Kertomuksessa todettiin, että ne olivat vaatimusten mukaisia. </w:t>
      </w:r>
    </w:p>
    <w:p>
      <w:r>
        <w:rPr>
          <w:b/>
        </w:rPr>
        <w:t xml:space="preserve">Esimerkki 7.4568</w:t>
      </w:r>
    </w:p>
    <w:p>
      <w:r>
        <w:t xml:space="preserve">Lausunto: Label: entailment.Genre: slate.</w:t>
      </w:r>
    </w:p>
    <w:p>
      <w:r>
        <w:rPr>
          <w:b/>
        </w:rPr>
        <w:t xml:space="preserve">Tulos</w:t>
      </w:r>
    </w:p>
    <w:p>
      <w:r>
        <w:t xml:space="preserve">Kansalaisvapauden kannattajat pelkäävät FISA-tuomioistuinta.</w:t>
      </w:r>
    </w:p>
    <w:p>
      <w:r>
        <w:rPr>
          <w:b/>
        </w:rPr>
        <w:t xml:space="preserve">Esimerkki 7.4569</w:t>
      </w:r>
    </w:p>
    <w:p>
      <w:r>
        <w:t xml:space="preserve">Lausunto: Se käyttää maailmansodan moraalista ja historiallista suuruutta edistääkseen omituisia paikallisia pakkomielteitään yleismaailmallisuuden ja kiinnostuksen tasolla, jota ne eivät ansaitse.Nimike: contradiction.Genre: slate.</w:t>
      </w:r>
    </w:p>
    <w:p>
      <w:r>
        <w:rPr>
          <w:b/>
        </w:rPr>
        <w:t xml:space="preserve">Tulos</w:t>
      </w:r>
    </w:p>
    <w:p>
      <w:r>
        <w:t xml:space="preserve">He ovat täysin kiinnostuksen arvoisia.</w:t>
      </w:r>
    </w:p>
    <w:p>
      <w:r>
        <w:rPr>
          <w:b/>
        </w:rPr>
        <w:t xml:space="preserve">Esimerkki 7.4570</w:t>
      </w:r>
    </w:p>
    <w:p>
      <w:r>
        <w:t xml:space="preserve">Väite: oikein tiedän senLabel: ristiriita.Genre: puhelin.</w:t>
      </w:r>
    </w:p>
    <w:p>
      <w:r>
        <w:rPr>
          <w:b/>
        </w:rPr>
        <w:t xml:space="preserve">Tulos</w:t>
      </w:r>
    </w:p>
    <w:p>
      <w:r>
        <w:t xml:space="preserve">En tiedä mikä se on.</w:t>
      </w:r>
    </w:p>
    <w:p>
      <w:r>
        <w:rPr>
          <w:b/>
        </w:rPr>
        <w:t xml:space="preserve">Esimerkki 7.4571</w:t>
      </w:r>
    </w:p>
    <w:p>
      <w:r>
        <w:t xml:space="preserve">Lausunto: Laji: fiktio.</w:t>
      </w:r>
    </w:p>
    <w:p>
      <w:r>
        <w:rPr>
          <w:b/>
        </w:rPr>
        <w:t xml:space="preserve">Tulos</w:t>
      </w:r>
    </w:p>
    <w:p>
      <w:r>
        <w:t xml:space="preserve">En ymmärrä sitä lainkaan.</w:t>
      </w:r>
    </w:p>
    <w:p>
      <w:r>
        <w:rPr>
          <w:b/>
        </w:rPr>
        <w:t xml:space="preserve">Esimerkki 7.4572</w:t>
      </w:r>
    </w:p>
    <w:p>
      <w:r>
        <w:t xml:space="preserve">Lausunto: Label: contradiction.Genre: slate.</w:t>
      </w:r>
    </w:p>
    <w:p>
      <w:r>
        <w:rPr>
          <w:b/>
        </w:rPr>
        <w:t xml:space="preserve">Tulos</w:t>
      </w:r>
    </w:p>
    <w:p>
      <w:r>
        <w:t xml:space="preserve">Kasvuvauhdin hidastuminen vahingoittaa edunsaajia, koska se nopeuttaa heidän maksamiensa vakuutusmaksujen supistumista.</w:t>
      </w:r>
    </w:p>
    <w:p>
      <w:r>
        <w:rPr>
          <w:b/>
        </w:rPr>
        <w:t xml:space="preserve">Esimerkki 7.4573</w:t>
      </w:r>
    </w:p>
    <w:p>
      <w:r>
        <w:t xml:space="preserve">Väite: joten jos he ovat juuri ryhtyneet tällaiseen toimeen, se näyttäisi minusta osoittavan, että he tekevät sen joko siksi, että he pelkäävät, että heistä voi tulla valtio, ja haluavat julistaa tämän ennen kuin heistä tulee valtio, tai ehkä siksi, että he eivät halua tulla valtioksi, koska pelkäävät menettävänsä espanjalaisen tai espanjankielisen perinnönLabel: entailment.Genre: puhelin.</w:t>
      </w:r>
    </w:p>
    <w:p>
      <w:r>
        <w:rPr>
          <w:b/>
        </w:rPr>
        <w:t xml:space="preserve">Tulos</w:t>
      </w:r>
    </w:p>
    <w:p>
      <w:r>
        <w:t xml:space="preserve">He saattavat pelätä menettävänsä perinnön.</w:t>
      </w:r>
    </w:p>
    <w:p>
      <w:r>
        <w:rPr>
          <w:b/>
        </w:rPr>
        <w:t xml:space="preserve">Esimerkki 7.4574</w:t>
      </w:r>
    </w:p>
    <w:p>
      <w:r>
        <w:t xml:space="preserve">Väite: se oli markkinointitemppuLäite: ristiriita.Laji: puhelin.</w:t>
      </w:r>
    </w:p>
    <w:p>
      <w:r>
        <w:rPr>
          <w:b/>
        </w:rPr>
        <w:t xml:space="preserve">Tulos</w:t>
      </w:r>
    </w:p>
    <w:p>
      <w:r>
        <w:t xml:space="preserve">Se ei ollut temppu saada lisää asiakkaita.</w:t>
      </w:r>
    </w:p>
    <w:p>
      <w:r>
        <w:rPr>
          <w:b/>
        </w:rPr>
        <w:t xml:space="preserve">Esimerkki 7.4575</w:t>
      </w:r>
    </w:p>
    <w:p>
      <w:r>
        <w:t xml:space="preserve">Väite: Se on myös TexasissaLabel: entailment.Genre: puhelin.</w:t>
      </w:r>
    </w:p>
    <w:p>
      <w:r>
        <w:rPr>
          <w:b/>
        </w:rPr>
        <w:t xml:space="preserve">Tulos</w:t>
      </w:r>
    </w:p>
    <w:p>
      <w:r>
        <w:t xml:space="preserve">Se on myös Teksasissa</w:t>
      </w:r>
    </w:p>
    <w:p>
      <w:r>
        <w:rPr>
          <w:b/>
        </w:rPr>
        <w:t xml:space="preserve">Esimerkki 7.4576</w:t>
      </w:r>
    </w:p>
    <w:p>
      <w:r>
        <w:t xml:space="preserve">Lausunto: Levymerkki: Neutraali.Laji: liuskekivi: New Yorkin Mark Stevens sanoo, että viehätys piilee osittain hänen pakkomielteidensä outoudessa (niukasti pukeutuneet pikkutytöt, joilla on penikset).</w:t>
      </w:r>
    </w:p>
    <w:p>
      <w:r>
        <w:rPr>
          <w:b/>
        </w:rPr>
        <w:t xml:space="preserve">Tulos</w:t>
      </w:r>
    </w:p>
    <w:p>
      <w:r>
        <w:t xml:space="preserve">Monet ihmiset pitävät hänen pakkomielteitään viehättävinä.</w:t>
      </w:r>
    </w:p>
    <w:p>
      <w:r>
        <w:rPr>
          <w:b/>
        </w:rPr>
        <w:t xml:space="preserve">Esimerkki 7.4577</w:t>
      </w:r>
    </w:p>
    <w:p>
      <w:r>
        <w:t xml:space="preserve">Lausunto: Laji: fiktio.</w:t>
      </w:r>
    </w:p>
    <w:p>
      <w:r>
        <w:rPr>
          <w:b/>
        </w:rPr>
        <w:t xml:space="preserve">Tulos</w:t>
      </w:r>
    </w:p>
    <w:p>
      <w:r>
        <w:t xml:space="preserve">Siellä salamoi.</w:t>
      </w:r>
    </w:p>
    <w:p>
      <w:r>
        <w:rPr>
          <w:b/>
        </w:rPr>
        <w:t xml:space="preserve">Esimerkki 7.4578</w:t>
      </w:r>
    </w:p>
    <w:p>
      <w:r>
        <w:t xml:space="preserve">Lausunto: Label: neutral.Genre: government.</w:t>
      </w:r>
    </w:p>
    <w:p>
      <w:r>
        <w:rPr>
          <w:b/>
        </w:rPr>
        <w:t xml:space="preserve">Tulos</w:t>
      </w:r>
    </w:p>
    <w:p>
      <w:r>
        <w:t xml:space="preserve">Virastot ovat jo pitkään odottaneet tätä siirtoa.</w:t>
      </w:r>
    </w:p>
    <w:p>
      <w:r>
        <w:rPr>
          <w:b/>
        </w:rPr>
        <w:t xml:space="preserve">Esimerkki 7.4579</w:t>
      </w:r>
    </w:p>
    <w:p>
      <w:r>
        <w:t xml:space="preserve">Lausunto: Label: contradiction.Genre: slate.</w:t>
      </w:r>
    </w:p>
    <w:p>
      <w:r>
        <w:rPr>
          <w:b/>
        </w:rPr>
        <w:t xml:space="preserve">Tulos</w:t>
      </w:r>
    </w:p>
    <w:p>
      <w:r>
        <w:t xml:space="preserve">Tarinat koskivat murhan uhria.</w:t>
      </w:r>
    </w:p>
    <w:p>
      <w:r>
        <w:rPr>
          <w:b/>
        </w:rPr>
        <w:t xml:space="preserve">Esimerkki 7.4580</w:t>
      </w:r>
    </w:p>
    <w:p>
      <w:r>
        <w:t xml:space="preserve">Lausunto: Label: contradiction.Genre: travel.</w:t>
      </w:r>
    </w:p>
    <w:p>
      <w:r>
        <w:rPr>
          <w:b/>
        </w:rPr>
        <w:t xml:space="preserve">Tulos</w:t>
      </w:r>
    </w:p>
    <w:p>
      <w:r>
        <w:t xml:space="preserve">Hän myi tilan ostaakseen kerrostalon.</w:t>
      </w:r>
    </w:p>
    <w:p>
      <w:r>
        <w:rPr>
          <w:b/>
        </w:rPr>
        <w:t xml:space="preserve">Esimerkki 7.4581</w:t>
      </w:r>
    </w:p>
    <w:p>
      <w:r>
        <w:t xml:space="preserve">Lausunto: Merkki: neutraali.Laji: matkailu: Kun vierailet vanhassa kaupungissa kävellen, voit nauttia riemukkaasta kävelystä portaita pitkin kallioiden juurelle ja veden äärelle.</w:t>
      </w:r>
    </w:p>
    <w:p>
      <w:r>
        <w:rPr>
          <w:b/>
        </w:rPr>
        <w:t xml:space="preserve">Tulos</w:t>
      </w:r>
    </w:p>
    <w:p>
      <w:r>
        <w:t xml:space="preserve">Portaat on veistetty kokonaan jyrkänteen kivistä.</w:t>
      </w:r>
    </w:p>
    <w:p>
      <w:r>
        <w:rPr>
          <w:b/>
        </w:rPr>
        <w:t xml:space="preserve">Esimerkki 7.4582</w:t>
      </w:r>
    </w:p>
    <w:p>
      <w:r>
        <w:t xml:space="preserve">Väite: eräänä päivänä annoin hänelle shekkivihkon ja sanoin, etten tee tätä enää, teet sen, opit sen, ja olen ollut onnellinen siitä lähtienLabel: neutraali.Genre: puhelin.</w:t>
      </w:r>
    </w:p>
    <w:p>
      <w:r>
        <w:rPr>
          <w:b/>
        </w:rPr>
        <w:t xml:space="preserve">Tulos</w:t>
      </w:r>
    </w:p>
    <w:p>
      <w:r>
        <w:t xml:space="preserve">Hän otti shekkivihkon ja oppi tekemään sen viikossa.</w:t>
      </w:r>
    </w:p>
    <w:p>
      <w:r>
        <w:rPr>
          <w:b/>
        </w:rPr>
        <w:t xml:space="preserve">Esimerkki 7.4583</w:t>
      </w:r>
    </w:p>
    <w:p>
      <w:r>
        <w:t xml:space="preserve">Lausunto: Label: contradiction.Genre: government.</w:t>
      </w:r>
    </w:p>
    <w:p>
      <w:r>
        <w:rPr>
          <w:b/>
        </w:rPr>
        <w:t xml:space="preserve">Tulos</w:t>
      </w:r>
    </w:p>
    <w:p>
      <w:r>
        <w:t xml:space="preserve">Tilintarkastajilla on ulkoinen valvonta.</w:t>
      </w:r>
    </w:p>
    <w:p>
      <w:r>
        <w:rPr>
          <w:b/>
        </w:rPr>
        <w:t xml:space="preserve">Esimerkki 7.4584</w:t>
      </w:r>
    </w:p>
    <w:p>
      <w:r>
        <w:t xml:space="preserve">Lausunto: Nimike: entailment.Genre: fiktio.</w:t>
      </w:r>
    </w:p>
    <w:p>
      <w:r>
        <w:rPr>
          <w:b/>
        </w:rPr>
        <w:t xml:space="preserve">Tulos</w:t>
      </w:r>
    </w:p>
    <w:p>
      <w:r>
        <w:t xml:space="preserve">Hän kiinnitti kaulasuojansa vedettyään hattunsa mahdollisimman tiukasti päähänsä.</w:t>
      </w:r>
    </w:p>
    <w:p>
      <w:r>
        <w:rPr>
          <w:b/>
        </w:rPr>
        <w:t xml:space="preserve">Esimerkki 7.4585</w:t>
      </w:r>
    </w:p>
    <w:p>
      <w:r>
        <w:t xml:space="preserve">Lausunto: Laji: matkailu.</w:t>
      </w:r>
    </w:p>
    <w:p>
      <w:r>
        <w:rPr>
          <w:b/>
        </w:rPr>
        <w:t xml:space="preserve">Tulos</w:t>
      </w:r>
    </w:p>
    <w:p>
      <w:r>
        <w:t xml:space="preserve">Pekingin ilmoittama politiikka Hongkongin vaurauden säilyttämiseksi on kyseenalainen.</w:t>
      </w:r>
    </w:p>
    <w:p>
      <w:r>
        <w:rPr>
          <w:b/>
        </w:rPr>
        <w:t xml:space="preserve">Esimerkki 7.4586</w:t>
      </w:r>
    </w:p>
    <w:p>
      <w:r>
        <w:t xml:space="preserve">Lausunto: Label: entailment.Genre: government.</w:t>
      </w:r>
    </w:p>
    <w:p>
      <w:r>
        <w:rPr>
          <w:b/>
        </w:rPr>
        <w:t xml:space="preserve">Tulos</w:t>
      </w:r>
    </w:p>
    <w:p>
      <w:r>
        <w:t xml:space="preserve">EPA haluaa rajoittaa energialaitosten elohopeapäästöjä.</w:t>
      </w:r>
    </w:p>
    <w:p>
      <w:r>
        <w:rPr>
          <w:b/>
        </w:rPr>
        <w:t xml:space="preserve">Esimerkki 7.4587</w:t>
      </w:r>
    </w:p>
    <w:p>
      <w:r>
        <w:t xml:space="preserve">Lausunto: Label: entailment.Genre: matkailu.</w:t>
      </w:r>
    </w:p>
    <w:p>
      <w:r>
        <w:rPr>
          <w:b/>
        </w:rPr>
        <w:t xml:space="preserve">Tulos</w:t>
      </w:r>
    </w:p>
    <w:p>
      <w:r>
        <w:t xml:space="preserve">Vaikka hotellin baynyan-siipi on vanha, se on kunnostettu takaisin alkuperäiseen kauneuteensa.</w:t>
      </w:r>
    </w:p>
    <w:p>
      <w:r>
        <w:rPr>
          <w:b/>
        </w:rPr>
        <w:t xml:space="preserve">Esimerkki 7.4588</w:t>
      </w:r>
    </w:p>
    <w:p>
      <w:r>
        <w:t xml:space="preserve">Lausunto: Minusta tuntuu, että se voisi olla parempi, jos sitä johdettaisiin enemmän kirjalliselta pohjalta, johon sisältyisi, tiedättehän, tiedättehän, ja rangaistusten nopeuttaminen ja sen saaminen vain päätökseenLabel: neutraali.Genre: puhelin.</w:t>
      </w:r>
    </w:p>
    <w:p>
      <w:r>
        <w:rPr>
          <w:b/>
        </w:rPr>
        <w:t xml:space="preserve">Tulos</w:t>
      </w:r>
    </w:p>
    <w:p>
      <w:r>
        <w:t xml:space="preserve">Yli 80 prosenttia oikeuslaitoksen kuluista tuhlataan oikeudenkäynteihin.</w:t>
      </w:r>
    </w:p>
    <w:p>
      <w:r>
        <w:rPr>
          <w:b/>
        </w:rPr>
        <w:t xml:space="preserve">Esimerkki 7.4589</w:t>
      </w:r>
    </w:p>
    <w:p>
      <w:r>
        <w:t xml:space="preserve">Lausunto: World Series: Traditionalistit valittavat, että se vesittää ikivanhat kilpailut, pilaa tilastojen jatkuvuuden vuodesta toiseen, hävittää kahden liigan väliset omituiset erot (pääasiassa nimetty lyöjä -sääntö) ja pilaa World Seriesin huipentuman, neitsytmystiikan, joka tähän asti oli liigojen ainoa yhdyntä.Label: entailment.Genre: slate.</w:t>
      </w:r>
    </w:p>
    <w:p>
      <w:r>
        <w:rPr>
          <w:b/>
        </w:rPr>
        <w:t xml:space="preserve">Tulos</w:t>
      </w:r>
    </w:p>
    <w:p>
      <w:r>
        <w:t xml:space="preserve">Traditionalistit valittavat, että se vähentäisi kilpailujen intensiteettiä.</w:t>
      </w:r>
    </w:p>
    <w:p>
      <w:r>
        <w:rPr>
          <w:b/>
        </w:rPr>
        <w:t xml:space="preserve">Esimerkki 7.4590</w:t>
      </w:r>
    </w:p>
    <w:p>
      <w:r>
        <w:t xml:space="preserve">Lausunto: Label: neutraali.Genre: matkailu.</w:t>
      </w:r>
    </w:p>
    <w:p>
      <w:r>
        <w:rPr>
          <w:b/>
        </w:rPr>
        <w:t xml:space="preserve">Tulos</w:t>
      </w:r>
    </w:p>
    <w:p>
      <w:r>
        <w:t xml:space="preserve">Ulompi pylväskaksikko sijaitsee syvemmällä kammiossa.</w:t>
      </w:r>
    </w:p>
    <w:p>
      <w:r>
        <w:rPr>
          <w:b/>
        </w:rPr>
        <w:t xml:space="preserve">Tulos</w:t>
      </w:r>
    </w:p>
    <w:p>
      <w:r>
        <w:t xml:space="preserve">Ulompi pylväs, toisin kuin sisempi pylväs, on hyvin majesteettinen.</w:t>
      </w:r>
    </w:p>
    <w:p>
      <w:r>
        <w:rPr>
          <w:b/>
        </w:rPr>
        <w:t xml:space="preserve">Esimerkki 7.4591</w:t>
      </w:r>
    </w:p>
    <w:p>
      <w:r>
        <w:t xml:space="preserve">Lausunto: Odota ja suunnittele? Nimeke: entailment.Genre: fiktio.</w:t>
      </w:r>
    </w:p>
    <w:p>
      <w:r>
        <w:rPr>
          <w:b/>
        </w:rPr>
        <w:t xml:space="preserve">Tulos</w:t>
      </w:r>
    </w:p>
    <w:p>
      <w:r>
        <w:t xml:space="preserve">Ryhmä pohti, pitäisikö heidän käyttää aikaa.</w:t>
      </w:r>
    </w:p>
    <w:p>
      <w:r>
        <w:rPr>
          <w:b/>
        </w:rPr>
        <w:t xml:space="preserve">Esimerkki 7.4592</w:t>
      </w:r>
    </w:p>
    <w:p>
      <w:r>
        <w:t xml:space="preserve">Väite: joten hyvä kysymys lienee se, teetkö itse työsi vai haluatko tehdä senEtiketti: neutraali.Laji: puhelin.</w:t>
      </w:r>
    </w:p>
    <w:p>
      <w:r>
        <w:rPr>
          <w:b/>
        </w:rPr>
        <w:t xml:space="preserve">Tulos</w:t>
      </w:r>
    </w:p>
    <w:p>
      <w:r>
        <w:t xml:space="preserve">Tykkäätkö tehdä itse töitä autollesi?</w:t>
      </w:r>
    </w:p>
    <w:p>
      <w:r>
        <w:rPr>
          <w:b/>
        </w:rPr>
        <w:t xml:space="preserve">Esimerkki 7.4593</w:t>
      </w:r>
    </w:p>
    <w:p>
      <w:r>
        <w:t xml:space="preserve">Lausunto: Tämä on mielestäni hieman vähemmän vankka kuin se, joka on kohdassa." Ponnistelimme ja ponnistimme yhdessä. Nimeke: entailment.Genre: fiktio.</w:t>
      </w:r>
    </w:p>
    <w:p>
      <w:r>
        <w:rPr>
          <w:b/>
        </w:rPr>
        <w:t xml:space="preserve">Tulos</w:t>
      </w:r>
    </w:p>
    <w:p>
      <w:r>
        <w:t xml:space="preserve">Mielestäni tämä ovi on ohuempi. </w:t>
      </w:r>
    </w:p>
    <w:p>
      <w:r>
        <w:rPr>
          <w:b/>
        </w:rPr>
        <w:t xml:space="preserve">Esimerkki 7.4594</w:t>
      </w:r>
    </w:p>
    <w:p>
      <w:r>
        <w:t xml:space="preserve">Lausunto: Label: entailment.Genre: travel.</w:t>
      </w:r>
    </w:p>
    <w:p>
      <w:r>
        <w:rPr>
          <w:b/>
        </w:rPr>
        <w:t xml:space="preserve">Tulos</w:t>
      </w:r>
    </w:p>
    <w:p>
      <w:r>
        <w:t xml:space="preserve">David Kalakaua oli kuningas vuonna 1881.</w:t>
      </w:r>
    </w:p>
    <w:p>
      <w:r>
        <w:rPr>
          <w:b/>
        </w:rPr>
        <w:t xml:space="preserve">Esimerkki 7.4595</w:t>
      </w:r>
    </w:p>
    <w:p>
      <w:r>
        <w:t xml:space="preserve">Lausunto: Tämä suosittu romanttinen kelluva ravintola tarjoilee ranskalaista, välimerellistä ja kaukoidän ruokaa rennossa etelämaalaisessa ilmapiirissä.Merkki: neutraali.Genre: matkailu.</w:t>
      </w:r>
    </w:p>
    <w:p>
      <w:r>
        <w:rPr>
          <w:b/>
        </w:rPr>
        <w:t xml:space="preserve">Tulos</w:t>
      </w:r>
    </w:p>
    <w:p>
      <w:r>
        <w:t xml:space="preserve">Ravintola kelluu Etelämerellä.</w:t>
      </w:r>
    </w:p>
    <w:p>
      <w:r>
        <w:rPr>
          <w:b/>
        </w:rPr>
        <w:t xml:space="preserve">Esimerkki 7.4596</w:t>
      </w:r>
    </w:p>
    <w:p>
      <w:r>
        <w:t xml:space="preserve">Väite: olen samaa mieltä kanssasi, minun on tarkistettava T News joka päivä, se on keskipäivän annokseni tosiasioita.Nimike: neutraali.Laji: puhelin.</w:t>
      </w:r>
    </w:p>
    <w:p>
      <w:r>
        <w:rPr>
          <w:b/>
        </w:rPr>
        <w:t xml:space="preserve">Tulos</w:t>
      </w:r>
    </w:p>
    <w:p>
      <w:r>
        <w:t xml:space="preserve">T News on ainoa uutislähde, jota luen.</w:t>
      </w:r>
    </w:p>
    <w:p>
      <w:r>
        <w:rPr>
          <w:b/>
        </w:rPr>
        <w:t xml:space="preserve">Esimerkki 7.4597</w:t>
      </w:r>
    </w:p>
    <w:p>
      <w:r>
        <w:t xml:space="preserve">Lausunto: Laji: fiktio.</w:t>
      </w:r>
    </w:p>
    <w:p>
      <w:r>
        <w:rPr>
          <w:b/>
        </w:rPr>
        <w:t xml:space="preserve">Tulos</w:t>
      </w:r>
    </w:p>
    <w:p>
      <w:r>
        <w:t xml:space="preserve">He olivat itse asiassa terroristeja.</w:t>
      </w:r>
    </w:p>
    <w:p>
      <w:r>
        <w:rPr>
          <w:b/>
        </w:rPr>
        <w:t xml:space="preserve">Esimerkki 7.4598</w:t>
      </w:r>
    </w:p>
    <w:p>
      <w:r>
        <w:t xml:space="preserve">Lausunto: Label: entailment.Genre: government.</w:t>
      </w:r>
    </w:p>
    <w:p>
      <w:r>
        <w:rPr>
          <w:b/>
        </w:rPr>
        <w:t xml:space="preserve">Tulos</w:t>
      </w:r>
    </w:p>
    <w:p>
      <w:r>
        <w:t xml:space="preserve">Tällaisessa koneessa voi olla optinen merkinlukija.</w:t>
      </w:r>
    </w:p>
    <w:p>
      <w:r>
        <w:rPr>
          <w:b/>
        </w:rPr>
        <w:t xml:space="preserve">Esimerkki 7.4599</w:t>
      </w:r>
    </w:p>
    <w:p>
      <w:r>
        <w:t xml:space="preserve">Lausunto: Label: entailment.Genre: matkailu.</w:t>
      </w:r>
    </w:p>
    <w:p>
      <w:r>
        <w:rPr>
          <w:b/>
        </w:rPr>
        <w:t xml:space="preserve">Tulos</w:t>
      </w:r>
    </w:p>
    <w:p>
      <w:r>
        <w:t xml:space="preserve">Vuoden 1815 Wienin kongressi ei onnistunut palauttamaan itsenäistä Puolaa.</w:t>
      </w:r>
    </w:p>
    <w:p>
      <w:r>
        <w:rPr>
          <w:b/>
        </w:rPr>
        <w:t xml:space="preserve">Esimerkki 7.4600</w:t>
      </w:r>
    </w:p>
    <w:p>
      <w:r>
        <w:t xml:space="preserve">Väite: Uh meidän lapsemme rakastavat suolakurkkuja ja me kaikki rakastamme suolakurkkuja, joten aiomme yrittää kasvattaa omia suolakurkkuja tänä vuonna meillä on hyviä um um Hybrid Burpee uh uh uh suolakurkkuja ja aiomme kokeilla, josko voisimme suolakurkkua omia jaTarra: ristiriita.Laji: puhelin.</w:t>
      </w:r>
    </w:p>
    <w:p>
      <w:r>
        <w:rPr>
          <w:b/>
        </w:rPr>
        <w:t xml:space="preserve">Tulos</w:t>
      </w:r>
    </w:p>
    <w:p>
      <w:r>
        <w:t xml:space="preserve">Rakastan suolakurkkuja, mutta lapseni eivät voi sietää niitä.</w:t>
      </w:r>
    </w:p>
    <w:p>
      <w:r>
        <w:rPr>
          <w:b/>
        </w:rPr>
        <w:t xml:space="preserve">Esimerkki 7.4601</w:t>
      </w:r>
    </w:p>
    <w:p>
      <w:r>
        <w:t xml:space="preserve">Lausunto: Laji: liuskekivi.</w:t>
      </w:r>
    </w:p>
    <w:p>
      <w:r>
        <w:rPr>
          <w:b/>
        </w:rPr>
        <w:t xml:space="preserve">Tulos</w:t>
      </w:r>
    </w:p>
    <w:p>
      <w:r>
        <w:t xml:space="preserve">Maksullisten lähteiden käyttäminen luo puolueellista tietoa, joten en käytä sitä.</w:t>
      </w:r>
    </w:p>
    <w:p>
      <w:r>
        <w:rPr>
          <w:b/>
        </w:rPr>
        <w:t xml:space="preserve">Esimerkki 7.4602</w:t>
      </w:r>
    </w:p>
    <w:p>
      <w:r>
        <w:t xml:space="preserve">Lausunto: Linn Ledford piti Denverissä tukkukauppaa ja asui vaimonsa kanssa vaatimattomassa talossa, joka maksoi alun perin 19 500 dollaria.</w:t>
      </w:r>
    </w:p>
    <w:p>
      <w:r>
        <w:rPr>
          <w:b/>
        </w:rPr>
        <w:t xml:space="preserve">Tulos</w:t>
      </w:r>
    </w:p>
    <w:p>
      <w:r>
        <w:t xml:space="preserve">Linn Ledford asui Denverissä vaimonsa kanssa vaatimattomassa kodissa.</w:t>
      </w:r>
    </w:p>
    <w:p>
      <w:r>
        <w:rPr>
          <w:b/>
        </w:rPr>
        <w:t xml:space="preserve">Esimerkki 7.4603</w:t>
      </w:r>
    </w:p>
    <w:p>
      <w:r>
        <w:t xml:space="preserve">Lausunto: EPA uskoo, että hyvin suunnitellut ja toteutetut CV-tutkimukset ovat päteviä arvioitaessa ilmanlaadun sääntelyn hyötyjä.</w:t>
      </w:r>
    </w:p>
    <w:p>
      <w:r>
        <w:rPr>
          <w:b/>
        </w:rPr>
        <w:t xml:space="preserve">Tulos</w:t>
      </w:r>
    </w:p>
    <w:p>
      <w:r>
        <w:t xml:space="preserve">EPA uskoo, että ilmanlaadun sääntelyn hyödyt voidaan arvioida hyvin suunniteltujen ja toteutettujen ansiovertailututkimusten avulla.</w:t>
      </w:r>
    </w:p>
    <w:p>
      <w:r>
        <w:rPr>
          <w:b/>
        </w:rPr>
        <w:t xml:space="preserve">Esimerkki 7.4604</w:t>
      </w:r>
    </w:p>
    <w:p>
      <w:r>
        <w:t xml:space="preserve">Lausunto: Ei merkkiäkään jalanjäljestä." He kiertelivät autiossa talossa.Nimeke: entailment.Genre: fiktio.</w:t>
      </w:r>
    </w:p>
    <w:p>
      <w:r>
        <w:rPr>
          <w:b/>
        </w:rPr>
        <w:t xml:space="preserve">Tulos</w:t>
      </w:r>
    </w:p>
    <w:p>
      <w:r>
        <w:t xml:space="preserve">Jalkoja ei näkynyt, kun he kulkivat talon ympärillä.  </w:t>
      </w:r>
    </w:p>
    <w:p>
      <w:r>
        <w:rPr>
          <w:b/>
        </w:rPr>
        <w:t xml:space="preserve">Esimerkki 7.4605</w:t>
      </w:r>
    </w:p>
    <w:p>
      <w:r>
        <w:t xml:space="preserve">Lausunto: Laji: fiktio.</w:t>
      </w:r>
    </w:p>
    <w:p>
      <w:r>
        <w:rPr>
          <w:b/>
        </w:rPr>
        <w:t xml:space="preserve">Tulos</w:t>
      </w:r>
    </w:p>
    <w:p>
      <w:r>
        <w:t xml:space="preserve">White oli tyytyväinen itseensä.</w:t>
      </w:r>
    </w:p>
    <w:p>
      <w:r>
        <w:rPr>
          <w:b/>
        </w:rPr>
        <w:t xml:space="preserve">Esimerkki 7.4606</w:t>
      </w:r>
    </w:p>
    <w:p>
      <w:r>
        <w:t xml:space="preserve">Lausunto: Hän ponnahti ylös, kun astuin sisään. Nimike: neutraali.Genre: fiktio.</w:t>
      </w:r>
    </w:p>
    <w:p>
      <w:r>
        <w:rPr>
          <w:b/>
        </w:rPr>
        <w:t xml:space="preserve">Tulos</w:t>
      </w:r>
    </w:p>
    <w:p>
      <w:r>
        <w:t xml:space="preserve">Veljeni hyppäsi, kun astuin sisään.</w:t>
      </w:r>
    </w:p>
    <w:p>
      <w:r>
        <w:rPr>
          <w:b/>
        </w:rPr>
        <w:t xml:space="preserve">Esimerkki 7.4607</w:t>
      </w:r>
    </w:p>
    <w:p>
      <w:r>
        <w:t xml:space="preserve">Lausunto: Federal Registerissä julkaistiin 18. huhtikuuta 1996 ilmoitus ehdotetusta sääntelystä (61 Fed.Label: neutral.Genre: government).</w:t>
      </w:r>
    </w:p>
    <w:p>
      <w:r>
        <w:rPr>
          <w:b/>
        </w:rPr>
        <w:t xml:space="preserve">Tulos</w:t>
      </w:r>
    </w:p>
    <w:p>
      <w:r>
        <w:t xml:space="preserve">Julkisia yhtiöitä varten on julkaistu ilmoitus sääntöjen laatimisesta.</w:t>
      </w:r>
    </w:p>
    <w:p>
      <w:r>
        <w:rPr>
          <w:b/>
        </w:rPr>
        <w:t xml:space="preserve">Esimerkki 7.4608</w:t>
      </w:r>
    </w:p>
    <w:p>
      <w:r>
        <w:t xml:space="preserve">Lausunto: Merkintä: entailment.Genre: matkailu.</w:t>
      </w:r>
    </w:p>
    <w:p>
      <w:r>
        <w:rPr>
          <w:b/>
        </w:rPr>
        <w:t xml:space="preserve">Tulos</w:t>
      </w:r>
    </w:p>
    <w:p>
      <w:r>
        <w:t xml:space="preserve">Rua Augusta on laaja ostoskatu.</w:t>
      </w:r>
    </w:p>
    <w:p>
      <w:r>
        <w:rPr>
          <w:b/>
        </w:rPr>
        <w:t xml:space="preserve">Esimerkki 7.4609</w:t>
      </w:r>
    </w:p>
    <w:p>
      <w:r>
        <w:t xml:space="preserve">Lausunto: Label: contradiction.Genre: travel.</w:t>
      </w:r>
    </w:p>
    <w:p>
      <w:r>
        <w:rPr>
          <w:b/>
        </w:rPr>
        <w:t xml:space="preserve">Tulos</w:t>
      </w:r>
    </w:p>
    <w:p>
      <w:r>
        <w:t xml:space="preserve">Japanilaiset antiikkikauppiaat eivät koskaan käy Gionissa.</w:t>
      </w:r>
    </w:p>
    <w:p>
      <w:r>
        <w:rPr>
          <w:b/>
        </w:rPr>
        <w:t xml:space="preserve">Esimerkki 7.4610</w:t>
      </w:r>
    </w:p>
    <w:p>
      <w:r>
        <w:t xml:space="preserve">Lausunto: Nimike: ristiriita.Genre: fiktio.</w:t>
      </w:r>
    </w:p>
    <w:p>
      <w:r>
        <w:rPr>
          <w:b/>
        </w:rPr>
        <w:t xml:space="preserve">Tulos</w:t>
      </w:r>
    </w:p>
    <w:p>
      <w:r>
        <w:t xml:space="preserve">Hänellä oli pitkät, kauniit hiukset.</w:t>
      </w:r>
    </w:p>
    <w:p>
      <w:r>
        <w:rPr>
          <w:b/>
        </w:rPr>
        <w:t xml:space="preserve">Esimerkki 7.4611</w:t>
      </w:r>
    </w:p>
    <w:p>
      <w:r>
        <w:t xml:space="preserve">Lausunto: Laji: hallitus.</w:t>
      </w:r>
    </w:p>
    <w:p>
      <w:r>
        <w:rPr>
          <w:b/>
        </w:rPr>
        <w:t xml:space="preserve">Tulos</w:t>
      </w:r>
    </w:p>
    <w:p>
      <w:r>
        <w:t xml:space="preserve">Laadullinen on paljon.</w:t>
      </w:r>
    </w:p>
    <w:p>
      <w:r>
        <w:rPr>
          <w:b/>
        </w:rPr>
        <w:t xml:space="preserve">Esimerkki 7.4612</w:t>
      </w:r>
    </w:p>
    <w:p>
      <w:r>
        <w:t xml:space="preserve">Lausunto: Ilmoitus ehdotetusta sääntelystä julkaistiin 16. toukokuuta 1996 sen jälkeen, kun FCC oli hyväksynyt sen 25. huhtikuuta 1996.Label: contradiction.Genre: government.</w:t>
      </w:r>
    </w:p>
    <w:p>
      <w:r>
        <w:rPr>
          <w:b/>
        </w:rPr>
        <w:t xml:space="preserve">Tulos</w:t>
      </w:r>
    </w:p>
    <w:p>
      <w:r>
        <w:t xml:space="preserve">FCC julkaisi säännön vuonna 1996, mutta ei pannut sitä täytäntöön.</w:t>
      </w:r>
    </w:p>
    <w:p>
      <w:r>
        <w:rPr>
          <w:b/>
        </w:rPr>
        <w:t xml:space="preserve">Esimerkki 7.4613</w:t>
      </w:r>
    </w:p>
    <w:p>
      <w:r>
        <w:t xml:space="preserve">Lausunto: Laji: liuskekivi.</w:t>
      </w:r>
    </w:p>
    <w:p>
      <w:r>
        <w:rPr>
          <w:b/>
        </w:rPr>
        <w:t xml:space="preserve">Tulos</w:t>
      </w:r>
    </w:p>
    <w:p>
      <w:r>
        <w:t xml:space="preserve">Katherine allekirjoitti kirjeen.</w:t>
      </w:r>
    </w:p>
    <w:p>
      <w:r>
        <w:rPr>
          <w:b/>
        </w:rPr>
        <w:t xml:space="preserve">Esimerkki 7.4614</w:t>
      </w:r>
    </w:p>
    <w:p>
      <w:r>
        <w:t xml:space="preserve">Väite: mitä kirjoitat änkyttämiseen duh duhLabel: neutraali.Genre: puhelin.</w:t>
      </w:r>
    </w:p>
    <w:p>
      <w:r>
        <w:rPr>
          <w:b/>
        </w:rPr>
        <w:t xml:space="preserve">Tulos</w:t>
      </w:r>
    </w:p>
    <w:p>
      <w:r>
        <w:t xml:space="preserve">Onko änkytys sinuun yhteydessä?</w:t>
      </w:r>
    </w:p>
    <w:p>
      <w:r>
        <w:rPr>
          <w:b/>
        </w:rPr>
        <w:t xml:space="preserve">Esimerkki 7.4615</w:t>
      </w:r>
    </w:p>
    <w:p>
      <w:r>
        <w:t xml:space="preserve">Lausunto: Merkintä: neutraali.Laji: fiktio.</w:t>
      </w:r>
    </w:p>
    <w:p>
      <w:r>
        <w:rPr>
          <w:b/>
        </w:rPr>
        <w:t xml:space="preserve">Tulos</w:t>
      </w:r>
    </w:p>
    <w:p>
      <w:r>
        <w:t xml:space="preserve">Rouva Raikes käytti häntä vain todistaakseen syyttömyytensä.</w:t>
      </w:r>
    </w:p>
    <w:p>
      <w:r>
        <w:rPr>
          <w:b/>
        </w:rPr>
        <w:t xml:space="preserve">Esimerkki 7.4616</w:t>
      </w:r>
    </w:p>
    <w:p>
      <w:r>
        <w:t xml:space="preserve">Väite: ja että se auttaaLabel: ristiriita.Genre: puhelin.</w:t>
      </w:r>
    </w:p>
    <w:p>
      <w:r>
        <w:rPr>
          <w:b/>
        </w:rPr>
        <w:t xml:space="preserve">Tulos</w:t>
      </w:r>
    </w:p>
    <w:p>
      <w:r>
        <w:t xml:space="preserve">Se ei auta.</w:t>
      </w:r>
    </w:p>
    <w:p>
      <w:r>
        <w:rPr>
          <w:b/>
        </w:rPr>
        <w:t xml:space="preserve">Esimerkki 7.4617</w:t>
      </w:r>
    </w:p>
    <w:p>
      <w:r>
        <w:t xml:space="preserve">Lausunto: Tämä johtuu siitä, että sateet syövyttävät heikompia halkeamia jättäen jäljelle korkeat kapeat harjanteet tai vahvemman kallion ylityskohdat.Nimike: ristiriita.Laji: matkailu.</w:t>
      </w:r>
    </w:p>
    <w:p>
      <w:r>
        <w:rPr>
          <w:b/>
        </w:rPr>
        <w:t xml:space="preserve">Tulos</w:t>
      </w:r>
    </w:p>
    <w:p>
      <w:r>
        <w:t xml:space="preserve">Alueella ei ole koskaan satanut.</w:t>
      </w:r>
    </w:p>
    <w:p>
      <w:r>
        <w:rPr>
          <w:b/>
        </w:rPr>
        <w:t xml:space="preserve">Esimerkki 7.4618</w:t>
      </w:r>
    </w:p>
    <w:p>
      <w:r>
        <w:t xml:space="preserve">Lausunto: Laji: fiktio.</w:t>
      </w:r>
    </w:p>
    <w:p>
      <w:r>
        <w:rPr>
          <w:b/>
        </w:rPr>
        <w:t xml:space="preserve">Tulos</w:t>
      </w:r>
    </w:p>
    <w:p>
      <w:r>
        <w:t xml:space="preserve">Susan valehteli Ca'daanille.</w:t>
      </w:r>
    </w:p>
    <w:p>
      <w:r>
        <w:rPr>
          <w:b/>
        </w:rPr>
        <w:t xml:space="preserve">Esimerkki 7.4619</w:t>
      </w:r>
    </w:p>
    <w:p>
      <w:r>
        <w:t xml:space="preserve">Lausunto: Jestas, kyllä, kyllä, kyllä, ja tuollaiset ihmiset, olen pahoillani, ettet uudista heitä, tiedättehän, minä todella uskon, ettette tee sitä.Nimike: entailment.Laji: puhelin.</w:t>
      </w:r>
    </w:p>
    <w:p>
      <w:r>
        <w:rPr>
          <w:b/>
        </w:rPr>
        <w:t xml:space="preserve">Tulos</w:t>
      </w:r>
    </w:p>
    <w:p>
      <w:r>
        <w:t xml:space="preserve">En usko, että tällaisia ihmisiä voi uudistaa.</w:t>
      </w:r>
    </w:p>
    <w:p>
      <w:r>
        <w:rPr>
          <w:b/>
        </w:rPr>
        <w:t xml:space="preserve">Esimerkki 7.4620</w:t>
      </w:r>
    </w:p>
    <w:p>
      <w:r>
        <w:t xml:space="preserve">Lausunto: Tunniste: ristiriita.Laji: matkailu.</w:t>
      </w:r>
    </w:p>
    <w:p>
      <w:r>
        <w:rPr>
          <w:b/>
        </w:rPr>
        <w:t xml:space="preserve">Tulos</w:t>
      </w:r>
    </w:p>
    <w:p>
      <w:r>
        <w:t xml:space="preserve">Moottoritie jakaa tämän ihmisen äärimmäisen kehittyneen alueen.</w:t>
      </w:r>
    </w:p>
    <w:p>
      <w:r>
        <w:rPr>
          <w:b/>
        </w:rPr>
        <w:t xml:space="preserve">Esimerkki 7.4621</w:t>
      </w:r>
    </w:p>
    <w:p>
      <w:r>
        <w:t xml:space="preserve">Lausunto: Niklaus Hagenauerin veistämästä komeasta monivärisestä puupaneelista, joka esittää pyhimyksiä Augustinusta, Antoniusta ja Hieronymusta.</w:t>
      </w:r>
    </w:p>
    <w:p>
      <w:r>
        <w:rPr>
          <w:b/>
        </w:rPr>
        <w:t xml:space="preserve">Tulos</w:t>
      </w:r>
    </w:p>
    <w:p>
      <w:r>
        <w:t xml:space="preserve">Pyhän Augustinuksen puupaneeli myytiin huutokaupassa viidelläkymmenelläkahdella miljoonalla frangilla.</w:t>
      </w:r>
    </w:p>
    <w:p>
      <w:r>
        <w:rPr>
          <w:b/>
        </w:rPr>
        <w:t xml:space="preserve">Tulos</w:t>
      </w:r>
    </w:p>
    <w:p>
      <w:r>
        <w:t xml:space="preserve">Niklaus Hagenauer tunnettiin uskonnollisen taiteen mestarina.</w:t>
      </w:r>
    </w:p>
    <w:p>
      <w:r>
        <w:rPr>
          <w:b/>
        </w:rPr>
        <w:t xml:space="preserve">Esimerkki 7.4622</w:t>
      </w:r>
    </w:p>
    <w:p>
      <w:r>
        <w:t xml:space="preserve">Lausunto: Label: contradiction.Genre: fiction.</w:t>
      </w:r>
    </w:p>
    <w:p>
      <w:r>
        <w:rPr>
          <w:b/>
        </w:rPr>
        <w:t xml:space="preserve">Tulos</w:t>
      </w:r>
    </w:p>
    <w:p>
      <w:r>
        <w:t xml:space="preserve">Hallitsemattoman asekauppiaan säilyttäminen on juuri sellainen asia, jonka he tekisivät. </w:t>
      </w:r>
    </w:p>
    <w:p>
      <w:r>
        <w:rPr>
          <w:b/>
        </w:rPr>
        <w:t xml:space="preserve">Esimerkki 7.4623</w:t>
      </w:r>
    </w:p>
    <w:p>
      <w:r>
        <w:t xml:space="preserve">Lausunto: Kuten hänen edellinen kirjansa Sleepers , josta tehtiin Robert De Niro -elokuva, Carcaterran uusin romaani on sekä välitön bestseller että kriittinen floppi.</w:t>
      </w:r>
    </w:p>
    <w:p>
      <w:r>
        <w:rPr>
          <w:b/>
        </w:rPr>
        <w:t xml:space="preserve">Tulos</w:t>
      </w:r>
    </w:p>
    <w:p>
      <w:r>
        <w:t xml:space="preserve">Carcaterran uudesta romaanista aiotaan tehdä elokuva.</w:t>
      </w:r>
    </w:p>
    <w:p>
      <w:r>
        <w:rPr>
          <w:b/>
        </w:rPr>
        <w:t xml:space="preserve">Esimerkki 7.4624</w:t>
      </w:r>
    </w:p>
    <w:p>
      <w:r>
        <w:t xml:space="preserve">Väite: ja he ovat kyllästyneitä järjestelmään ja he sanovat, että miksi edes äänestän.Nimike: neutraali.Laji: puhelin.</w:t>
      </w:r>
    </w:p>
    <w:p>
      <w:r>
        <w:rPr>
          <w:b/>
        </w:rPr>
        <w:t xml:space="preserve">Tulos</w:t>
      </w:r>
    </w:p>
    <w:p>
      <w:r>
        <w:t xml:space="preserve">He kokevat, ettei heidän äänellään ole mitään merkitystä.</w:t>
      </w:r>
    </w:p>
    <w:p>
      <w:r>
        <w:rPr>
          <w:b/>
        </w:rPr>
        <w:t xml:space="preserve">Esimerkki 7.4625</w:t>
      </w:r>
    </w:p>
    <w:p>
      <w:r>
        <w:t xml:space="preserve">Väite: Olen toistaiseksi välttänyt kiusausta, mutta kaipaan todellakin PBS:ääEtiketti: ristiriita.Laji: puhelin.</w:t>
      </w:r>
    </w:p>
    <w:p>
      <w:r>
        <w:rPr>
          <w:b/>
        </w:rPr>
        <w:t xml:space="preserve">Tulos</w:t>
      </w:r>
    </w:p>
    <w:p>
      <w:r>
        <w:t xml:space="preserve">En kaipaa PBS:ää.</w:t>
      </w:r>
    </w:p>
    <w:p>
      <w:r>
        <w:rPr>
          <w:b/>
        </w:rPr>
        <w:t xml:space="preserve">Esimerkki 7.4626</w:t>
      </w:r>
    </w:p>
    <w:p>
      <w:r>
        <w:t xml:space="preserve">Lausunto: Laji: fiktio: fiktio. lausunto: Se oli eri edustajien allekirjoittama ja laadittu Amerikassa, joka oli tuolloin puolueeton maa.</w:t>
      </w:r>
    </w:p>
    <w:p>
      <w:r>
        <w:rPr>
          <w:b/>
        </w:rPr>
        <w:t xml:space="preserve">Tulos</w:t>
      </w:r>
    </w:p>
    <w:p>
      <w:r>
        <w:t xml:space="preserve">Mitään ei laadittu.</w:t>
      </w:r>
    </w:p>
    <w:p>
      <w:r>
        <w:rPr>
          <w:b/>
        </w:rPr>
        <w:t xml:space="preserve">Esimerkki 7.4627</w:t>
      </w:r>
    </w:p>
    <w:p>
      <w:r>
        <w:t xml:space="preserve">Lausunto: Label: contradiction.Genre: Government: Hallinto.</w:t>
      </w:r>
    </w:p>
    <w:p>
      <w:r>
        <w:rPr>
          <w:b/>
        </w:rPr>
        <w:t xml:space="preserve">Tulos</w:t>
      </w:r>
    </w:p>
    <w:p>
      <w:r>
        <w:t xml:space="preserve">Tilintarkastajien ei tarvitse huolehtia siitä, että he antavat varmuuden vaatimustenmukaisuudesta.</w:t>
      </w:r>
    </w:p>
    <w:p>
      <w:r>
        <w:rPr>
          <w:b/>
        </w:rPr>
        <w:t xml:space="preserve">Esimerkki 7.4628</w:t>
      </w:r>
    </w:p>
    <w:p>
      <w:r>
        <w:t xml:space="preserve">Lausunto: Tämä uusi museo rakennettiin nykyisen Kuninkaallisen museon yhteyteen, joka on kaunis viktoriaaninen rakennus, jossa on suuri lasikatto, joka muistuttaa lasitaloa.</w:t>
      </w:r>
    </w:p>
    <w:p>
      <w:r>
        <w:rPr>
          <w:b/>
        </w:rPr>
        <w:t xml:space="preserve">Tulos</w:t>
      </w:r>
    </w:p>
    <w:p>
      <w:r>
        <w:t xml:space="preserve">Katto oli lasimaalausta.</w:t>
      </w:r>
    </w:p>
    <w:p>
      <w:r>
        <w:rPr>
          <w:b/>
        </w:rPr>
        <w:t xml:space="preserve">Tulos</w:t>
      </w:r>
    </w:p>
    <w:p>
      <w:r>
        <w:t xml:space="preserve">Uusi museo on paljon helppokäyttöisempi kuin vanha museo.</w:t>
      </w:r>
    </w:p>
    <w:p>
      <w:r>
        <w:rPr>
          <w:b/>
        </w:rPr>
        <w:t xml:space="preserve">Esimerkki 7.4629</w:t>
      </w:r>
    </w:p>
    <w:p>
      <w:r>
        <w:t xml:space="preserve">Lausunto: Label: neutraali.Genre: hallitus.</w:t>
      </w:r>
    </w:p>
    <w:p>
      <w:r>
        <w:rPr>
          <w:b/>
        </w:rPr>
        <w:t xml:space="preserve">Tulos</w:t>
      </w:r>
    </w:p>
    <w:p>
      <w:r>
        <w:t xml:space="preserve">Jos se on puoliksi johdonmukainen ja puoliksi epäjohdonmukainen, kolmas osapuoli päättää, onko se hylättävä.</w:t>
      </w:r>
    </w:p>
    <w:p>
      <w:r>
        <w:rPr>
          <w:b/>
        </w:rPr>
        <w:t xml:space="preserve">Esimerkki 7.4630</w:t>
      </w:r>
    </w:p>
    <w:p>
      <w:r>
        <w:t xml:space="preserve">Väite: voi jukra, ja se oli viimeinen kerta, kun he näkivät yeahLabel: neutraali.Genre: puhelin.</w:t>
      </w:r>
    </w:p>
    <w:p>
      <w:r>
        <w:rPr>
          <w:b/>
        </w:rPr>
        <w:t xml:space="preserve">Tulos</w:t>
      </w:r>
    </w:p>
    <w:p>
      <w:r>
        <w:t xml:space="preserve">Se oli viimeinen kerta, kun hänet nähtiin.</w:t>
      </w:r>
    </w:p>
    <w:p>
      <w:r>
        <w:rPr>
          <w:b/>
        </w:rPr>
        <w:t xml:space="preserve">Esimerkki 7.4631</w:t>
      </w:r>
    </w:p>
    <w:p>
      <w:r>
        <w:t xml:space="preserve">Lausunto: Label: contradiction.Genre: government.</w:t>
      </w:r>
    </w:p>
    <w:p>
      <w:r>
        <w:rPr>
          <w:b/>
        </w:rPr>
        <w:t xml:space="preserve">Tulos</w:t>
      </w:r>
    </w:p>
    <w:p>
      <w:r>
        <w:t xml:space="preserve">Yksikään virasto ei sallinut kommenttien esittämistä verkossa.</w:t>
      </w:r>
    </w:p>
    <w:p>
      <w:r>
        <w:rPr>
          <w:b/>
        </w:rPr>
        <w:t xml:space="preserve">Esimerkki 7.4632</w:t>
      </w:r>
    </w:p>
    <w:p>
      <w:r>
        <w:t xml:space="preserve">Lausunto: Label: neutral.Genre: government.</w:t>
      </w:r>
    </w:p>
    <w:p>
      <w:r>
        <w:rPr>
          <w:b/>
        </w:rPr>
        <w:t xml:space="preserve">Tulos</w:t>
      </w:r>
    </w:p>
    <w:p>
      <w:r>
        <w:t xml:space="preserve">Osavaltion turvallisuusohjelman virkamies oli innoissaan tavatessaan meidät osavaltion virastossa.</w:t>
      </w:r>
    </w:p>
    <w:p>
      <w:r>
        <w:rPr>
          <w:b/>
        </w:rPr>
        <w:t xml:space="preserve">Esimerkki 7.4633</w:t>
      </w:r>
    </w:p>
    <w:p>
      <w:r>
        <w:t xml:space="preserve">Lausunto: Finkelstein huomauttaa, että vuoden 1967 arabien ja Israelin sodan jälkeen alkoi kukoistaa sellainen holokaustikirjallisuus, jossa katastrofi kuvattiin vuosituhatvuotisen juutalaisvihan luonnollisena huipentumana.Label: entailment.Genre: slate.</w:t>
      </w:r>
    </w:p>
    <w:p>
      <w:r>
        <w:rPr>
          <w:b/>
        </w:rPr>
        <w:t xml:space="preserve">Tulos</w:t>
      </w:r>
    </w:p>
    <w:p>
      <w:r>
        <w:t xml:space="preserve">Finkelstein huomauttaa, että holokaustista kirjoittaminen lisääntyi vuoden 1967 jälkeen.</w:t>
      </w:r>
    </w:p>
    <w:p>
      <w:r>
        <w:rPr>
          <w:b/>
        </w:rPr>
        <w:t xml:space="preserve">Esimerkki 7.4634</w:t>
      </w:r>
    </w:p>
    <w:p>
      <w:r>
        <w:t xml:space="preserve">Väite: oi teen liikaa ja se vain paranee, se todella paraneeLabel: ristiriita.Genre: puhelin.</w:t>
      </w:r>
    </w:p>
    <w:p>
      <w:r>
        <w:rPr>
          <w:b/>
        </w:rPr>
        <w:t xml:space="preserve">Tulos</w:t>
      </w:r>
    </w:p>
    <w:p>
      <w:r>
        <w:t xml:space="preserve">En tee liikaa, ja se pahenee.</w:t>
      </w:r>
    </w:p>
    <w:p>
      <w:r>
        <w:rPr>
          <w:b/>
        </w:rPr>
        <w:t xml:space="preserve">Esimerkki 7.4635</w:t>
      </w:r>
    </w:p>
    <w:p>
      <w:r>
        <w:t xml:space="preserve">Lausunto: Laji: Kaunokirjallisuus: Kun irtosin siitä, olin oma itseni, hiljainen, huomaamaton, mies kuten muutkin miehet.</w:t>
      </w:r>
    </w:p>
    <w:p>
      <w:r>
        <w:rPr>
          <w:b/>
        </w:rPr>
        <w:t xml:space="preserve">Tulos</w:t>
      </w:r>
    </w:p>
    <w:p>
      <w:r>
        <w:t xml:space="preserve">Ennen sen riisumista olin ollut ylivoimainen mies.</w:t>
      </w:r>
    </w:p>
    <w:p>
      <w:r>
        <w:rPr>
          <w:b/>
        </w:rPr>
        <w:t xml:space="preserve">Esimerkki 7.4636</w:t>
      </w:r>
    </w:p>
    <w:p>
      <w:r>
        <w:t xml:space="preserve">Väite: Aioin sanoa, ettei Dallasin uusintoja enää tule.Nimike: entailment.Genre: puhelin.</w:t>
      </w:r>
    </w:p>
    <w:p>
      <w:r>
        <w:rPr>
          <w:b/>
        </w:rPr>
        <w:t xml:space="preserve">Tulos</w:t>
      </w:r>
    </w:p>
    <w:p>
      <w:r>
        <w:t xml:space="preserve">Tulevaisuudessa ei tule Dallasin uusintoja -</w:t>
      </w:r>
    </w:p>
    <w:p>
      <w:r>
        <w:rPr>
          <w:b/>
        </w:rPr>
        <w:t xml:space="preserve">Esimerkki 7.4637</w:t>
      </w:r>
    </w:p>
    <w:p>
      <w:r>
        <w:t xml:space="preserve">Lausunto: Label: neutral.Genre: travel.</w:t>
      </w:r>
    </w:p>
    <w:p>
      <w:r>
        <w:rPr>
          <w:b/>
        </w:rPr>
        <w:t xml:space="preserve">Tulos</w:t>
      </w:r>
    </w:p>
    <w:p>
      <w:r>
        <w:t xml:space="preserve">Lisa Salmon perusti pyhäkön auttaakseen köyhiä.</w:t>
      </w:r>
    </w:p>
    <w:p>
      <w:r>
        <w:rPr>
          <w:b/>
        </w:rPr>
        <w:t xml:space="preserve">Esimerkki 7.4638</w:t>
      </w:r>
    </w:p>
    <w:p>
      <w:r>
        <w:t xml:space="preserve">Väite: Um-hum i i itse asiassa ottaa molemmat sanomalehdet viikonloppuisin olen ajatellut, että otan vain viikonloppuna ja minulla on varaa, että i Mielestäni uutisraportointi theLabel: entailment.Genre: puhelin.</w:t>
      </w:r>
    </w:p>
    <w:p>
      <w:r>
        <w:rPr>
          <w:b/>
        </w:rPr>
        <w:t xml:space="preserve">Tulos</w:t>
      </w:r>
    </w:p>
    <w:p>
      <w:r>
        <w:t xml:space="preserve">Päätin ostaa vain viikonloppulehdet, koska ne ovat edullisia.</w:t>
      </w:r>
    </w:p>
    <w:p>
      <w:r>
        <w:rPr>
          <w:b/>
        </w:rPr>
        <w:t xml:space="preserve">Esimerkki 7.4639</w:t>
      </w:r>
    </w:p>
    <w:p>
      <w:r>
        <w:t xml:space="preserve">Lausunto: Heidenry kuitenkin kirjoittaa, että Larry löi Altheaa useammin kuin kerran, ja tämä kertoi Hustlerille, että hän ei näe mitään väärää siinä, että mies lyö naista.Nimike: ristiriita.Genre: liuskekivi.</w:t>
      </w:r>
    </w:p>
    <w:p>
      <w:r>
        <w:rPr>
          <w:b/>
        </w:rPr>
        <w:t xml:space="preserve">Tulos</w:t>
      </w:r>
    </w:p>
    <w:p>
      <w:r>
        <w:t xml:space="preserve">Heidenry tuomitsi Larryn, kun tämä hakkasi toistuvasti Altheaa.</w:t>
      </w:r>
    </w:p>
    <w:p>
      <w:r>
        <w:rPr>
          <w:b/>
        </w:rPr>
        <w:t xml:space="preserve">Esimerkki 7.4640</w:t>
      </w:r>
    </w:p>
    <w:p>
      <w:r>
        <w:t xml:space="preserve">Lausunto: Laji: hallitus.) Label: contradiction.Genre: government.</w:t>
      </w:r>
    </w:p>
    <w:p>
      <w:r>
        <w:rPr>
          <w:b/>
        </w:rPr>
        <w:t xml:space="preserve">Tulos</w:t>
      </w:r>
    </w:p>
    <w:p>
      <w:r>
        <w:t xml:space="preserve">Altistumisen indikaattori ei ole koskaan 5.</w:t>
      </w:r>
    </w:p>
    <w:p>
      <w:r>
        <w:rPr>
          <w:b/>
        </w:rPr>
        <w:t xml:space="preserve">Esimerkki 7.4641</w:t>
      </w:r>
    </w:p>
    <w:p>
      <w:r>
        <w:t xml:space="preserve">Lausunto: Joo, en muista, millaisia ne olivat, mutta me teemme paljon läpinäkyviä kuvia.Nimike: neutraali.Laji: puhelin.</w:t>
      </w:r>
    </w:p>
    <w:p>
      <w:r>
        <w:rPr>
          <w:b/>
        </w:rPr>
        <w:t xml:space="preserve">Tulos</w:t>
      </w:r>
    </w:p>
    <w:p>
      <w:r>
        <w:t xml:space="preserve">Tyyppiä on hyvin vaikea muistaa, koska se ei jää mieleen.</w:t>
      </w:r>
    </w:p>
    <w:p>
      <w:r>
        <w:rPr>
          <w:b/>
        </w:rPr>
        <w:t xml:space="preserve">Esimerkki 7.4642</w:t>
      </w:r>
    </w:p>
    <w:p>
      <w:r>
        <w:t xml:space="preserve">Lausunto: Kyseisenä aikana GAO:n talousarviota leikattiin yhteensä 33 prosenttia verovuoden 1992 dollareina ilmaistuna.</w:t>
      </w:r>
    </w:p>
    <w:p>
      <w:r>
        <w:rPr>
          <w:b/>
        </w:rPr>
        <w:t xml:space="preserve">Tulos</w:t>
      </w:r>
    </w:p>
    <w:p>
      <w:r>
        <w:t xml:space="preserve">GAO:n talousarviota on leikattu useita kertoja vuonna 1992.</w:t>
      </w:r>
    </w:p>
    <w:p>
      <w:r>
        <w:rPr>
          <w:b/>
        </w:rPr>
        <w:t xml:space="preserve">Esimerkki 7.4643</w:t>
      </w:r>
    </w:p>
    <w:p>
      <w:r>
        <w:t xml:space="preserve">Lausunto: Tunniste: ristiriita.Genre: matkailu.</w:t>
      </w:r>
    </w:p>
    <w:p>
      <w:r>
        <w:rPr>
          <w:b/>
        </w:rPr>
        <w:t xml:space="preserve">Tulos</w:t>
      </w:r>
    </w:p>
    <w:p>
      <w:r>
        <w:t xml:space="preserve">Uusi tiejärjestelmä loi suoran reitin Ano Vathiin.</w:t>
      </w:r>
    </w:p>
    <w:p>
      <w:r>
        <w:rPr>
          <w:b/>
        </w:rPr>
        <w:t xml:space="preserve">Esimerkki 7.4644</w:t>
      </w:r>
    </w:p>
    <w:p>
      <w:r>
        <w:t xml:space="preserve">Väite: No, minä olen syntyperäinen teksasilainen, mutta tiedättehän, millaista se on.Nimike: ristiriita.Laji: puhelin.</w:t>
      </w:r>
    </w:p>
    <w:p>
      <w:r>
        <w:rPr>
          <w:b/>
        </w:rPr>
        <w:t xml:space="preserve">Tulos</w:t>
      </w:r>
    </w:p>
    <w:p>
      <w:r>
        <w:t xml:space="preserve">Olen kotoisin Alabamasta. </w:t>
      </w:r>
    </w:p>
    <w:p>
      <w:r>
        <w:rPr>
          <w:b/>
        </w:rPr>
        <w:t xml:space="preserve">Esimerkki 7.4645</w:t>
      </w:r>
    </w:p>
    <w:p>
      <w:r>
        <w:t xml:space="preserve">Väite: mutta kun lauloin sitä - ja lauloin - sen luultiin osoittavan vakavuuden puutetta, mitä se ei kuitenkaan tehnyt.Nimike: entailment.Genre: slate.</w:t>
      </w:r>
    </w:p>
    <w:p>
      <w:r>
        <w:rPr>
          <w:b/>
        </w:rPr>
        <w:t xml:space="preserve">Tulos</w:t>
      </w:r>
    </w:p>
    <w:p>
      <w:r>
        <w:t xml:space="preserve">Kun lauloin sitä, ihmiset ymmärsivät sen väärin ja luulivat, etten ollut tosissani.</w:t>
      </w:r>
    </w:p>
    <w:p>
      <w:r>
        <w:rPr>
          <w:b/>
        </w:rPr>
        <w:t xml:space="preserve">Esimerkki 7.4646</w:t>
      </w:r>
    </w:p>
    <w:p>
      <w:r>
        <w:t xml:space="preserve">Lausunto: Label: contradiction.Genre: travel.</w:t>
      </w:r>
    </w:p>
    <w:p>
      <w:r>
        <w:rPr>
          <w:b/>
        </w:rPr>
        <w:t xml:space="preserve">Tulos</w:t>
      </w:r>
    </w:p>
    <w:p>
      <w:r>
        <w:t xml:space="preserve">Viidellä kattotiilikatolla ei ole mitään tukia, ja ne pysyvät pystyssä taikuuden avulla.</w:t>
      </w:r>
    </w:p>
    <w:p>
      <w:r>
        <w:rPr>
          <w:b/>
        </w:rPr>
        <w:t xml:space="preserve">Esimerkki 7.4647</w:t>
      </w:r>
    </w:p>
    <w:p>
      <w:r>
        <w:t xml:space="preserve">Väite: vain tarkkailemalla, mitä söin, ja he järjestävät sinulle ruokavalion, joka toimi todella hyvinLabel: entailment.Genre: puhelin.</w:t>
      </w:r>
    </w:p>
    <w:p>
      <w:r>
        <w:rPr>
          <w:b/>
        </w:rPr>
        <w:t xml:space="preserve">Tulos</w:t>
      </w:r>
    </w:p>
    <w:p>
      <w:r>
        <w:t xml:space="preserve">Olin varovainen sen kanssa, mitä söin.</w:t>
      </w:r>
    </w:p>
    <w:p>
      <w:r>
        <w:rPr>
          <w:b/>
        </w:rPr>
        <w:t xml:space="preserve">Esimerkki 7.4648</w:t>
      </w:r>
    </w:p>
    <w:p>
      <w:r>
        <w:t xml:space="preserve">Väite: jäävät jälkeen siitä, että ovat todella luovia monien asioiden kanssa tarkoitan, että tässä on tilanne, jossa tämä lapsi on kotona, tiedättehän, että se on klassinen slapstick-tilanne, jossa nämä kömpelöt murtovarkaat yrittävät päästä sisäänLuokka: ristiriita.Laji: puhelin.</w:t>
      </w:r>
    </w:p>
    <w:p>
      <w:r>
        <w:rPr>
          <w:b/>
        </w:rPr>
        <w:t xml:space="preserve">Tulos</w:t>
      </w:r>
    </w:p>
    <w:p>
      <w:r>
        <w:t xml:space="preserve">Erittäin luova ja erilainen, slapstick-tilanne, jossa lapsi on kotona, kun murtovarkaat murtautuvat sisään, hyvin innovatiivinen.</w:t>
      </w:r>
    </w:p>
    <w:p>
      <w:r>
        <w:rPr>
          <w:b/>
        </w:rPr>
        <w:t xml:space="preserve">Esimerkki 7.4649</w:t>
      </w:r>
    </w:p>
    <w:p>
      <w:r>
        <w:t xml:space="preserve">Lausunto: Johnny, me emme unohda, mitä asiakkaalle kuuluu. Hän meni työpöydän luo, raapusteli rivin paperille ja ojensi sen Drew'lle.Nimike: ristiriita.Genre: fiktio.</w:t>
      </w:r>
    </w:p>
    <w:p>
      <w:r>
        <w:rPr>
          <w:b/>
        </w:rPr>
        <w:t xml:space="preserve">Tulos</w:t>
      </w:r>
    </w:p>
    <w:p>
      <w:r>
        <w:t xml:space="preserve">Johnny antoi Drew'lle purkan.</w:t>
      </w:r>
    </w:p>
    <w:p>
      <w:r>
        <w:rPr>
          <w:b/>
        </w:rPr>
        <w:t xml:space="preserve">Esimerkki 7.4650</w:t>
      </w:r>
    </w:p>
    <w:p>
      <w:r>
        <w:t xml:space="preserve">Lausunto: Label: entailment.Genre: government.</w:t>
      </w:r>
    </w:p>
    <w:p>
      <w:r>
        <w:rPr>
          <w:b/>
        </w:rPr>
        <w:t xml:space="preserve">Tulos</w:t>
      </w:r>
    </w:p>
    <w:p>
      <w:r>
        <w:t xml:space="preserve">Myyjät voivat käyttää tarjouspyyntöä koskevaa asiakirjaa, joka auttaa täyttämään virastojen vaatimukset. </w:t>
      </w:r>
    </w:p>
    <w:p>
      <w:r>
        <w:rPr>
          <w:b/>
        </w:rPr>
        <w:t xml:space="preserve">Esimerkki 7.4651</w:t>
      </w:r>
    </w:p>
    <w:p>
      <w:r>
        <w:t xml:space="preserve">Lausunto: Label: Entailment.Genre: Slate.</w:t>
      </w:r>
    </w:p>
    <w:p>
      <w:r>
        <w:rPr>
          <w:b/>
        </w:rPr>
        <w:t xml:space="preserve">Tulos</w:t>
      </w:r>
    </w:p>
    <w:p>
      <w:r>
        <w:t xml:space="preserve">Tämä on vastenmielistä ja snobbailua.</w:t>
      </w:r>
    </w:p>
    <w:p>
      <w:r>
        <w:rPr>
          <w:b/>
        </w:rPr>
        <w:t xml:space="preserve">Esimerkki 7.4652</w:t>
      </w:r>
    </w:p>
    <w:p>
      <w:r>
        <w:t xml:space="preserve">Väite: No, minun ei tarvinnut mennä sinne, mutta uh uh uh ajaminen moottoritiellä oli uh teki siitä vaikeaa, koska kaikki eivät voineet poistua ja he poistuivat jostain muualtaLabel: ristiriita.Genre: puhelin.</w:t>
      </w:r>
    </w:p>
    <w:p>
      <w:r>
        <w:rPr>
          <w:b/>
        </w:rPr>
        <w:t xml:space="preserve">Tulos</w:t>
      </w:r>
    </w:p>
    <w:p>
      <w:r>
        <w:t xml:space="preserve">Ajaminen moottoritiellä oli helppoa, eikä kenelläkään ollut ongelmia.</w:t>
      </w:r>
    </w:p>
    <w:p>
      <w:r>
        <w:rPr>
          <w:b/>
        </w:rPr>
        <w:t xml:space="preserve">Esimerkki 7.4653</w:t>
      </w:r>
    </w:p>
    <w:p>
      <w:r>
        <w:t xml:space="preserve">Lausunto: No, öö, luottokorttien kanssa minä yritän hankkia ehkä vain yhden tai kaksi en pidä siitä, että minulla on luottokortteja jokaiseen kauppaan, en vain pidä niistä.Laji: puhelin.</w:t>
      </w:r>
    </w:p>
    <w:p>
      <w:r>
        <w:rPr>
          <w:b/>
        </w:rPr>
        <w:t xml:space="preserve">Tulos</w:t>
      </w:r>
    </w:p>
    <w:p>
      <w:r>
        <w:t xml:space="preserve">En pidä siitä, että minulla on paljon luottokortteja.</w:t>
      </w:r>
    </w:p>
    <w:p>
      <w:r>
        <w:rPr>
          <w:b/>
        </w:rPr>
        <w:t xml:space="preserve">Esimerkki 7.4654</w:t>
      </w:r>
    </w:p>
    <w:p>
      <w:r>
        <w:t xml:space="preserve">Lausunto: Laji: fiktio.</w:t>
      </w:r>
    </w:p>
    <w:p>
      <w:r>
        <w:rPr>
          <w:b/>
        </w:rPr>
        <w:t xml:space="preserve">Tulos</w:t>
      </w:r>
    </w:p>
    <w:p>
      <w:r>
        <w:t xml:space="preserve">Huomenna aamulla heräätte ilman pahempaa.</w:t>
      </w:r>
    </w:p>
    <w:p>
      <w:r>
        <w:rPr>
          <w:b/>
        </w:rPr>
        <w:t xml:space="preserve">Esimerkki 7.4655</w:t>
      </w:r>
    </w:p>
    <w:p>
      <w:r>
        <w:t xml:space="preserve">Lausunto: Se huolestutti minua hieman, sillä se antoi ymmärtää, että pidätyksiä saattaa tulla lisää. Nimike: entailment.Genre: fiktio.</w:t>
      </w:r>
    </w:p>
    <w:p>
      <w:r>
        <w:rPr>
          <w:b/>
        </w:rPr>
        <w:t xml:space="preserve">Tulos</w:t>
      </w:r>
    </w:p>
    <w:p>
      <w:r>
        <w:t xml:space="preserve">On mahdollista, että pian pidätetään lisää ihmisiä, ja tämä huolestutti minua hieman.</w:t>
      </w:r>
    </w:p>
    <w:p>
      <w:r>
        <w:rPr>
          <w:b/>
        </w:rPr>
        <w:t xml:space="preserve">Esimerkki 7.4656</w:t>
      </w:r>
    </w:p>
    <w:p>
      <w:r>
        <w:t xml:space="preserve">Lausunto: Laji: fiktio. "Label: neutraali.</w:t>
      </w:r>
    </w:p>
    <w:p>
      <w:r>
        <w:rPr>
          <w:b/>
        </w:rPr>
        <w:t xml:space="preserve">Tulos</w:t>
      </w:r>
    </w:p>
    <w:p>
      <w:r>
        <w:t xml:space="preserve">Sieltä löytyy paljon kirjoja.</w:t>
      </w:r>
    </w:p>
    <w:p>
      <w:r>
        <w:rPr>
          <w:b/>
        </w:rPr>
        <w:t xml:space="preserve">Esimerkki 7.4657</w:t>
      </w:r>
    </w:p>
    <w:p>
      <w:r>
        <w:t xml:space="preserve">Lausunto: Laji: liuskekivi.</w:t>
      </w:r>
    </w:p>
    <w:p>
      <w:r>
        <w:rPr>
          <w:b/>
        </w:rPr>
        <w:t xml:space="preserve">Tulos</w:t>
      </w:r>
    </w:p>
    <w:p>
      <w:r>
        <w:t xml:space="preserve">Ihmiset hankkivat yleensä lapsia avioliiton jälkeen.</w:t>
      </w:r>
    </w:p>
    <w:p>
      <w:r>
        <w:rPr>
          <w:b/>
        </w:rPr>
        <w:t xml:space="preserve">Esimerkki 7.4658</w:t>
      </w:r>
    </w:p>
    <w:p>
      <w:r>
        <w:t xml:space="preserve">Väite: en tiedä, onko se sinusta ollenkaan niin, että se on uskonnollinen kysymysLabel: ristiriita.Genre: puhelin.</w:t>
      </w:r>
    </w:p>
    <w:p>
      <w:r>
        <w:rPr>
          <w:b/>
        </w:rPr>
        <w:t xml:space="preserve">Tulos</w:t>
      </w:r>
    </w:p>
    <w:p>
      <w:r>
        <w:t xml:space="preserve">Etkö usko, että se liittyy jotenkin sinuun?</w:t>
      </w:r>
    </w:p>
    <w:p>
      <w:r>
        <w:rPr>
          <w:b/>
        </w:rPr>
        <w:t xml:space="preserve">Esimerkki 7.4659</w:t>
      </w:r>
    </w:p>
    <w:p>
      <w:r>
        <w:t xml:space="preserve">Lausunto: Loppusääntöä on tarkasteltu toimeenpanovallan määräyksen mukaisestiLabel: entailment.Genre: government.</w:t>
      </w:r>
    </w:p>
    <w:p>
      <w:r>
        <w:rPr>
          <w:b/>
        </w:rPr>
        <w:t xml:space="preserve">Tulos</w:t>
      </w:r>
    </w:p>
    <w:p>
      <w:r>
        <w:t xml:space="preserve">Täytäntöönpanomääräystä tarkastellaan parhaillaan.</w:t>
      </w:r>
    </w:p>
    <w:p>
      <w:r>
        <w:rPr>
          <w:b/>
        </w:rPr>
        <w:t xml:space="preserve">Esimerkki 7.4660</w:t>
      </w:r>
    </w:p>
    <w:p>
      <w:r>
        <w:t xml:space="preserve">Väite: 95 miljardin tulot.Nimike: ristiriita.Genre: hallitus.</w:t>
      </w:r>
    </w:p>
    <w:p>
      <w:r>
        <w:rPr>
          <w:b/>
        </w:rPr>
        <w:t xml:space="preserve">Tulos</w:t>
      </w:r>
    </w:p>
    <w:p>
      <w:r>
        <w:t xml:space="preserve">Tulot olivat 95 dollaria.</w:t>
      </w:r>
    </w:p>
    <w:p>
      <w:r>
        <w:rPr>
          <w:b/>
        </w:rPr>
        <w:t xml:space="preserve">Esimerkki 7.4661</w:t>
      </w:r>
    </w:p>
    <w:p>
      <w:r>
        <w:t xml:space="preserve">Lausunto: Nimike: neutraali.Laji: fiktio.</w:t>
      </w:r>
    </w:p>
    <w:p>
      <w:r>
        <w:rPr>
          <w:b/>
        </w:rPr>
        <w:t xml:space="preserve">Tulos</w:t>
      </w:r>
    </w:p>
    <w:p>
      <w:r>
        <w:t xml:space="preserve">Range-joen oikealla puolella oli todella suuri etuvartioasema, joka oli täynnä vartijoita.</w:t>
      </w:r>
    </w:p>
    <w:p>
      <w:r>
        <w:rPr>
          <w:b/>
        </w:rPr>
        <w:t xml:space="preserve">Esimerkki 7.4662</w:t>
      </w:r>
    </w:p>
    <w:p>
      <w:r>
        <w:t xml:space="preserve">Lausunto: Järjestö on saanut 25 000 dollarin avustuksen Illinois Equal Justice Foundationilta, voittoa tavoittelemattomalta ryhmältä, joka rahoittaa ohjelmia, joiden tarkoituksena on lisätä oikeudellisen tiedon ja avun saatavuutta. etiketti: ristiriita.laji: hallinto.</w:t>
      </w:r>
    </w:p>
    <w:p>
      <w:r>
        <w:rPr>
          <w:b/>
        </w:rPr>
        <w:t xml:space="preserve">Tulos</w:t>
      </w:r>
    </w:p>
    <w:p>
      <w:r>
        <w:t xml:space="preserve">Equal Justice Foundation myönsi järjestölle 15 000 dollarin avustuksen.</w:t>
      </w:r>
    </w:p>
    <w:p>
      <w:r>
        <w:rPr>
          <w:b/>
        </w:rPr>
        <w:t xml:space="preserve">Esimerkki 7.4663</w:t>
      </w:r>
    </w:p>
    <w:p>
      <w:r>
        <w:t xml:space="preserve">Lausunto: Laji: Kaunokirjallisuus: Luulen, että lahjakkaiden nuorten etsivien on ryhdyttävä töihin, tutkittava sisään- ja uloskäyntejä ja naputettava kuoppia otsaansa, kunnes mysteerin ratkaisu valkenee heille.</w:t>
      </w:r>
    </w:p>
    <w:p>
      <w:r>
        <w:rPr>
          <w:b/>
        </w:rPr>
        <w:t xml:space="preserve">Tulos</w:t>
      </w:r>
    </w:p>
    <w:p>
      <w:r>
        <w:t xml:space="preserve">Sisäänkäyntien ja uloskäyntien ympärillä oli merkkejä kamppailusta.</w:t>
      </w:r>
    </w:p>
    <w:p>
      <w:r>
        <w:rPr>
          <w:b/>
        </w:rPr>
        <w:t xml:space="preserve">Esimerkki 7.4664</w:t>
      </w:r>
    </w:p>
    <w:p>
      <w:r>
        <w:t xml:space="preserve">Lausunto: Laji: valtio.</w:t>
      </w:r>
    </w:p>
    <w:p>
      <w:r>
        <w:rPr>
          <w:b/>
        </w:rPr>
        <w:t xml:space="preserve">Tulos</w:t>
      </w:r>
    </w:p>
    <w:p>
      <w:r>
        <w:t xml:space="preserve">Tietojärjestelmäkohtaiset valvontatoimet</w:t>
      </w:r>
    </w:p>
    <w:p>
      <w:r>
        <w:rPr>
          <w:b/>
        </w:rPr>
        <w:t xml:space="preserve">Esimerkki 7.4665</w:t>
      </w:r>
    </w:p>
    <w:p>
      <w:r>
        <w:t xml:space="preserve">Lausunto: Label: neutral.Genre: matkailu.</w:t>
      </w:r>
    </w:p>
    <w:p>
      <w:r>
        <w:rPr>
          <w:b/>
        </w:rPr>
        <w:t xml:space="preserve">Tulos</w:t>
      </w:r>
    </w:p>
    <w:p>
      <w:r>
        <w:t xml:space="preserve">Monet turistit vierailevat nykyään Egyptin aavikolla.</w:t>
      </w:r>
    </w:p>
    <w:p>
      <w:r>
        <w:rPr>
          <w:b/>
        </w:rPr>
        <w:t xml:space="preserve">Esimerkki 7.4666</w:t>
      </w:r>
    </w:p>
    <w:p>
      <w:r>
        <w:t xml:space="preserve">Lausunto: Nimike: entailment.Genre: hallinto.</w:t>
      </w:r>
    </w:p>
    <w:p>
      <w:r>
        <w:rPr>
          <w:b/>
        </w:rPr>
        <w:t xml:space="preserve">Tulos</w:t>
      </w:r>
    </w:p>
    <w:p>
      <w:r>
        <w:t xml:space="preserve">Lakimiehillä on innovatiivisia tapoja tavoittaa apua tarvitsevat ihmiset.</w:t>
      </w:r>
    </w:p>
    <w:p>
      <w:r>
        <w:rPr>
          <w:b/>
        </w:rPr>
        <w:t xml:space="preserve">Esimerkki 7.4667</w:t>
      </w:r>
    </w:p>
    <w:p>
      <w:r>
        <w:t xml:space="preserve">Lausunto: Laji: liuskekivi.</w:t>
      </w:r>
    </w:p>
    <w:p>
      <w:r>
        <w:rPr>
          <w:b/>
        </w:rPr>
        <w:t xml:space="preserve">Tulos</w:t>
      </w:r>
    </w:p>
    <w:p>
      <w:r>
        <w:t xml:space="preserve">Papukuvasto. </w:t>
      </w:r>
    </w:p>
    <w:p>
      <w:r>
        <w:rPr>
          <w:b/>
        </w:rPr>
        <w:t xml:space="preserve">Esimerkki 7.4668</w:t>
      </w:r>
    </w:p>
    <w:p>
      <w:r>
        <w:t xml:space="preserve">Lausunto: Anse! Drew nosti käden ylös ja tiesi yhtäkkiä, että hänen sormensa liikkuivat vanhan partiomerkin mukaisesti, joka kertoi edessä olevista vaikeuksista. etiketti: neutraali. laji: fiktio.</w:t>
      </w:r>
    </w:p>
    <w:p>
      <w:r>
        <w:rPr>
          <w:b/>
        </w:rPr>
        <w:t xml:space="preserve">Tulos</w:t>
      </w:r>
    </w:p>
    <w:p>
      <w:r>
        <w:t xml:space="preserve">Vaikka Drew tiesi, mitä merkki tarkoitti, hän ei ollut ollut tiedustelija.</w:t>
      </w:r>
    </w:p>
    <w:p>
      <w:r>
        <w:rPr>
          <w:b/>
        </w:rPr>
        <w:t xml:space="preserve">Esimerkki 7.4669</w:t>
      </w:r>
    </w:p>
    <w:p>
      <w:r>
        <w:t xml:space="preserve">Lausunto: Lisäksi uudet vakituiset työntekijät vähenivät noin 118 000:sta varainhoitovuonna 1990 noin 48 000:een vuonna 1994, ennen kuin ne alkoivat hitaasti nousta noin 71 500:aan varainhoitovuonna 1998.</w:t>
      </w:r>
    </w:p>
    <w:p>
      <w:r>
        <w:rPr>
          <w:b/>
        </w:rPr>
        <w:t xml:space="preserve">Tulos</w:t>
      </w:r>
    </w:p>
    <w:p>
      <w:r>
        <w:t xml:space="preserve">vakituiset työntekijät vähenivät yli 50 prosenttia.</w:t>
      </w:r>
    </w:p>
    <w:p>
      <w:r>
        <w:rPr>
          <w:b/>
        </w:rPr>
        <w:t xml:space="preserve">Esimerkki 7.4670</w:t>
      </w:r>
    </w:p>
    <w:p>
      <w:r>
        <w:t xml:space="preserve">Lausunto: Nimike: entailment.Genre: hallinto.</w:t>
      </w:r>
    </w:p>
    <w:p>
      <w:r>
        <w:rPr>
          <w:b/>
        </w:rPr>
        <w:t xml:space="preserve">Tulos</w:t>
      </w:r>
    </w:p>
    <w:p>
      <w:r>
        <w:t xml:space="preserve">10 miljoonaa dollaria vuodessa täyttäisi Floridan siviilioikeudellisen oikeusavun, mutta sen budjetti on paljon pienempi.</w:t>
      </w:r>
    </w:p>
    <w:p>
      <w:r>
        <w:rPr>
          <w:b/>
        </w:rPr>
        <w:t xml:space="preserve">Esimerkki 7.4671</w:t>
      </w:r>
    </w:p>
    <w:p>
      <w:r>
        <w:t xml:space="preserve">Lausunto: Nimike: entailment.Genre: fiktio.</w:t>
      </w:r>
    </w:p>
    <w:p>
      <w:r>
        <w:rPr>
          <w:b/>
        </w:rPr>
        <w:t xml:space="preserve">Tulos</w:t>
      </w:r>
    </w:p>
    <w:p>
      <w:r>
        <w:t xml:space="preserve">Ca'daan luki kirjan.</w:t>
      </w:r>
    </w:p>
    <w:p>
      <w:r>
        <w:rPr>
          <w:b/>
        </w:rPr>
        <w:t xml:space="preserve">Esimerkki 7.4672</w:t>
      </w:r>
    </w:p>
    <w:p>
      <w:r>
        <w:t xml:space="preserve">Lausunto: Label: entailment.Genre: slate.</w:t>
      </w:r>
    </w:p>
    <w:p>
      <w:r>
        <w:rPr>
          <w:b/>
        </w:rPr>
        <w:t xml:space="preserve">Tulos</w:t>
      </w:r>
    </w:p>
    <w:p>
      <w:r>
        <w:t xml:space="preserve">Hän ei osannut tehdä mitään ideallaan.s</w:t>
      </w:r>
    </w:p>
    <w:p>
      <w:r>
        <w:rPr>
          <w:b/>
        </w:rPr>
        <w:t xml:space="preserve">Esimerkki 7.4673</w:t>
      </w:r>
    </w:p>
    <w:p>
      <w:r>
        <w:t xml:space="preserve">Lausunto: Laji: fiktio." Label: entailment.</w:t>
      </w:r>
    </w:p>
    <w:p>
      <w:r>
        <w:rPr>
          <w:b/>
        </w:rPr>
        <w:t xml:space="preserve">Tulos</w:t>
      </w:r>
    </w:p>
    <w:p>
      <w:r>
        <w:t xml:space="preserve">"Kyllä se käy, mutta ei liikaa."</w:t>
      </w:r>
    </w:p>
    <w:p>
      <w:r>
        <w:rPr>
          <w:b/>
        </w:rPr>
        <w:t xml:space="preserve">Esimerkki 7.4674</w:t>
      </w:r>
    </w:p>
    <w:p>
      <w:r>
        <w:t xml:space="preserve">Lausunto: Olen todella ylpeä siitä, että minut valittiin! Nimike: ristiriita.Genre: fiktio.</w:t>
      </w:r>
    </w:p>
    <w:p>
      <w:r>
        <w:rPr>
          <w:b/>
        </w:rPr>
        <w:t xml:space="preserve">Tulos</w:t>
      </w:r>
    </w:p>
    <w:p>
      <w:r>
        <w:t xml:space="preserve">En välitä siitä, että minut valitaan lainkaan.</w:t>
      </w:r>
    </w:p>
    <w:p>
      <w:r>
        <w:rPr>
          <w:b/>
        </w:rPr>
        <w:t xml:space="preserve">Esimerkki 7.4675</w:t>
      </w:r>
    </w:p>
    <w:p>
      <w:r>
        <w:t xml:space="preserve">Lausunto: Nimike: entailment.Genre: matkailu.</w:t>
      </w:r>
    </w:p>
    <w:p>
      <w:r>
        <w:rPr>
          <w:b/>
        </w:rPr>
        <w:t xml:space="preserve">Tulos</w:t>
      </w:r>
    </w:p>
    <w:p>
      <w:r>
        <w:t xml:space="preserve">Monarkki oli matkalla.</w:t>
      </w:r>
    </w:p>
    <w:p>
      <w:r>
        <w:rPr>
          <w:b/>
        </w:rPr>
        <w:t xml:space="preserve">Esimerkki 7.4676</w:t>
      </w:r>
    </w:p>
    <w:p>
      <w:r>
        <w:t xml:space="preserve">Lausunto: Muistan, kun vein lapseni ensimmäistä kertaa kalaan ja olin taas kahden poikani kanssa enkä tyttäreni kanssa, vaan vanhimman poikani kanssa... nuorin poikani ei ollut tarpeeksi vanha tai en uskonut, että hän oli tarpeeksi vanha kalaan ja saimme kalan, joka oli melko suuri ja hän oli hyvin ylpeä... siitä hän laittoi sen takapenkille lattialle ja se heilui ympäriinsä ja me tulimme kotiin ja hän halusi näyttää äidilleen, mitä hän oli saanut, koska se oli hänen ensimmäinen kalansa ja hän halusi laittaa sen kylpyammeeseen, joten äiti sanoi, että ei, hän ei voi tehdä sitä, mutta hän teki sen kuitenkin, täytti veden, täytti kylpyammeen vedellä ja... etiketti: Neutraali.Genre: puhelin.</w:t>
      </w:r>
    </w:p>
    <w:p>
      <w:r>
        <w:rPr>
          <w:b/>
        </w:rPr>
        <w:t xml:space="preserve">Tulos</w:t>
      </w:r>
    </w:p>
    <w:p>
      <w:r>
        <w:t xml:space="preserve">Otin poikani mukaani kalastamaan, ja nuorin oli parempi kalastaja, koska hän sai ison kalan.</w:t>
      </w:r>
    </w:p>
    <w:p>
      <w:r>
        <w:rPr>
          <w:b/>
        </w:rPr>
        <w:t xml:space="preserve">Esimerkki 7.4677</w:t>
      </w:r>
    </w:p>
    <w:p>
      <w:r>
        <w:t xml:space="preserve">Lausunto: Nimike: entailment.Genre: matkailu.</w:t>
      </w:r>
    </w:p>
    <w:p>
      <w:r>
        <w:rPr>
          <w:b/>
        </w:rPr>
        <w:t xml:space="preserve">Tulos</w:t>
      </w:r>
    </w:p>
    <w:p>
      <w:r>
        <w:t xml:space="preserve">Vitsit, eläinpuvut ja rituaalitanssit ovat elämyksellisiä.</w:t>
      </w:r>
    </w:p>
    <w:p>
      <w:r>
        <w:rPr>
          <w:b/>
        </w:rPr>
        <w:t xml:space="preserve">Esimerkki 7.4678</w:t>
      </w:r>
    </w:p>
    <w:p>
      <w:r>
        <w:t xml:space="preserve">Lausunto: Laji: fiktio." Laji: fiktio.</w:t>
      </w:r>
    </w:p>
    <w:p>
      <w:r>
        <w:rPr>
          <w:b/>
        </w:rPr>
        <w:t xml:space="preserve">Tulos</w:t>
      </w:r>
    </w:p>
    <w:p>
      <w:r>
        <w:t xml:space="preserve">Rouva Inglethorop pudotti kynttilänsä. </w:t>
      </w:r>
    </w:p>
    <w:p>
      <w:r>
        <w:rPr>
          <w:b/>
        </w:rPr>
        <w:t xml:space="preserve">Esimerkki 7.4679</w:t>
      </w:r>
    </w:p>
    <w:p>
      <w:r>
        <w:t xml:space="preserve">Lausunto: Laji: fiktio.</w:t>
      </w:r>
    </w:p>
    <w:p>
      <w:r>
        <w:rPr>
          <w:b/>
        </w:rPr>
        <w:t xml:space="preserve">Tulos</w:t>
      </w:r>
    </w:p>
    <w:p>
      <w:r>
        <w:t xml:space="preserve">Livahdin ovesta sisään hiljaa.</w:t>
      </w:r>
    </w:p>
    <w:p>
      <w:r>
        <w:rPr>
          <w:b/>
        </w:rPr>
        <w:t xml:space="preserve">Esimerkki 7.4680</w:t>
      </w:r>
    </w:p>
    <w:p>
      <w:r>
        <w:t xml:space="preserve">Lausunto: Label: contradiction.Genre: government. the government.</w:t>
      </w:r>
    </w:p>
    <w:p>
      <w:r>
        <w:rPr>
          <w:b/>
        </w:rPr>
        <w:t xml:space="preserve">Tulos</w:t>
      </w:r>
    </w:p>
    <w:p>
      <w:r>
        <w:t xml:space="preserve">Liittovaltion tulojen todellista tasoa ei voida laskea kiinteinä dollareina.</w:t>
      </w:r>
    </w:p>
    <w:p>
      <w:r>
        <w:rPr>
          <w:b/>
        </w:rPr>
        <w:t xml:space="preserve">Esimerkki 7.4681</w:t>
      </w:r>
    </w:p>
    <w:p>
      <w:r>
        <w:t xml:space="preserve">Lausunto: Laji: liuskekivi. lausunto: Sen vieressä on pieni musta maljakko leikattuja miniatyyrikokoisia narsisseja, jotka ostin supermarketista, koska en jaksanut korjata yhtään omaa.</w:t>
      </w:r>
    </w:p>
    <w:p>
      <w:r>
        <w:rPr>
          <w:b/>
        </w:rPr>
        <w:t xml:space="preserve">Tulos</w:t>
      </w:r>
    </w:p>
    <w:p>
      <w:r>
        <w:t xml:space="preserve">En kasvattanut omia narsisseja, koska maaperäni on kamala.</w:t>
      </w:r>
    </w:p>
    <w:p>
      <w:r>
        <w:rPr>
          <w:b/>
        </w:rPr>
        <w:t xml:space="preserve">Esimerkki 7.4682</w:t>
      </w:r>
    </w:p>
    <w:p>
      <w:r>
        <w:t xml:space="preserve">Lausunto: Laji: fiktio.</w:t>
      </w:r>
    </w:p>
    <w:p>
      <w:r>
        <w:rPr>
          <w:b/>
        </w:rPr>
        <w:t xml:space="preserve">Tulos</w:t>
      </w:r>
    </w:p>
    <w:p>
      <w:r>
        <w:t xml:space="preserve">En tiedä, minne mennä seuraavaksi.</w:t>
      </w:r>
    </w:p>
    <w:p>
      <w:r>
        <w:rPr>
          <w:b/>
        </w:rPr>
        <w:t xml:space="preserve">Esimerkki 7.4683</w:t>
      </w:r>
    </w:p>
    <w:p>
      <w:r>
        <w:t xml:space="preserve">Lausunto: Label: contradiction.Genre: travel.</w:t>
      </w:r>
    </w:p>
    <w:p>
      <w:r>
        <w:rPr>
          <w:b/>
        </w:rPr>
        <w:t xml:space="preserve">Tulos</w:t>
      </w:r>
    </w:p>
    <w:p>
      <w:r>
        <w:t xml:space="preserve">Kaikki pääsevät katsomaan Annibale Carraccin freskoja.</w:t>
      </w:r>
    </w:p>
    <w:p>
      <w:r>
        <w:rPr>
          <w:b/>
        </w:rPr>
        <w:t xml:space="preserve">Esimerkki 7.4684</w:t>
      </w:r>
    </w:p>
    <w:p>
      <w:r>
        <w:t xml:space="preserve">Lausunto: Nimike: neutraali.Genre: matkailu.</w:t>
      </w:r>
    </w:p>
    <w:p>
      <w:r>
        <w:rPr>
          <w:b/>
        </w:rPr>
        <w:t xml:space="preserve">Tulos</w:t>
      </w:r>
    </w:p>
    <w:p>
      <w:r>
        <w:t xml:space="preserve">Erilaisissa paikoissa majoittuminen tekee matkustamisesta jännittävämpää, sillä koskaan ei tiedä, mitä odottaa.</w:t>
      </w:r>
    </w:p>
    <w:p>
      <w:r>
        <w:rPr>
          <w:b/>
        </w:rPr>
        <w:t xml:space="preserve">Esimerkki 7.4685</w:t>
      </w:r>
    </w:p>
    <w:p>
      <w:r>
        <w:t xml:space="preserve">Lausunto: Laji: liuskekivi.</w:t>
      </w:r>
    </w:p>
    <w:p>
      <w:r>
        <w:rPr>
          <w:b/>
        </w:rPr>
        <w:t xml:space="preserve">Tulos</w:t>
      </w:r>
    </w:p>
    <w:p>
      <w:r>
        <w:t xml:space="preserve">Siellä on karhuja!</w:t>
      </w:r>
    </w:p>
    <w:p>
      <w:r>
        <w:rPr>
          <w:b/>
        </w:rPr>
        <w:t xml:space="preserve">Esimerkki 7.4686</w:t>
      </w:r>
    </w:p>
    <w:p>
      <w:r>
        <w:t xml:space="preserve">Lausunto: Label: entailment.Genre: travel.</w:t>
      </w:r>
    </w:p>
    <w:p>
      <w:r>
        <w:rPr>
          <w:b/>
        </w:rPr>
        <w:t xml:space="preserve">Tulos</w:t>
      </w:r>
    </w:p>
    <w:p>
      <w:r>
        <w:t xml:space="preserve">Shivan temppeli on lammessa olevalla saarella.</w:t>
      </w:r>
    </w:p>
    <w:p>
      <w:r>
        <w:rPr>
          <w:b/>
        </w:rPr>
        <w:t xml:space="preserve">Esimerkki 7.4687</w:t>
      </w:r>
    </w:p>
    <w:p>
      <w:r>
        <w:t xml:space="preserve">Lausunto: Label: entailment.Genre: matkailu.</w:t>
      </w:r>
    </w:p>
    <w:p>
      <w:r>
        <w:rPr>
          <w:b/>
        </w:rPr>
        <w:t xml:space="preserve">Tulos</w:t>
      </w:r>
    </w:p>
    <w:p>
      <w:r>
        <w:t xml:space="preserve">Durbar-aukio näyttää vähemmän ruuhkaiselta kuin Kathmandun ja Patanin aukiot.</w:t>
      </w:r>
    </w:p>
    <w:p>
      <w:r>
        <w:rPr>
          <w:b/>
        </w:rPr>
        <w:t xml:space="preserve">Esimerkki 7.4688</w:t>
      </w:r>
    </w:p>
    <w:p>
      <w:r>
        <w:t xml:space="preserve">Lausunto: Label: entailment.Genre: government.</w:t>
      </w:r>
    </w:p>
    <w:p>
      <w:r>
        <w:rPr>
          <w:b/>
        </w:rPr>
        <w:t xml:space="preserve">Tulos</w:t>
      </w:r>
    </w:p>
    <w:p>
      <w:r>
        <w:t xml:space="preserve">Kohdentamiseen vaikuttaa osaltaan tapahtumien sijainti.</w:t>
      </w:r>
    </w:p>
    <w:p>
      <w:r>
        <w:rPr>
          <w:b/>
        </w:rPr>
        <w:t xml:space="preserve">Esimerkki 7.4689</w:t>
      </w:r>
    </w:p>
    <w:p>
      <w:r>
        <w:t xml:space="preserve">Lausunto: Nimike: ristiriita.Genre: matkailu.</w:t>
      </w:r>
    </w:p>
    <w:p>
      <w:r>
        <w:rPr>
          <w:b/>
        </w:rPr>
        <w:t xml:space="preserve">Tulos</w:t>
      </w:r>
    </w:p>
    <w:p>
      <w:r>
        <w:t xml:space="preserve">Nyt elokuvaohjaajat ja tv-esiintyjät jahtaavat kirjailijoita ja maalareita.</w:t>
      </w:r>
    </w:p>
    <w:p>
      <w:r>
        <w:rPr>
          <w:b/>
        </w:rPr>
        <w:t xml:space="preserve">Esimerkki 7.4690</w:t>
      </w:r>
    </w:p>
    <w:p>
      <w:r>
        <w:t xml:space="preserve">Lausunto: Laji: valtionhallinto: Alennus myönnetään, kun postittaja tai kilpailija tekee osan postituksesta ja tekee sen olennaisilta osin samalla tavalla kuin posti tekisi työn.</w:t>
      </w:r>
    </w:p>
    <w:p>
      <w:r>
        <w:rPr>
          <w:b/>
        </w:rPr>
        <w:t xml:space="preserve">Tulos</w:t>
      </w:r>
    </w:p>
    <w:p>
      <w:r>
        <w:t xml:space="preserve">Alennus myönnetään, kun postittaja tekee jotain postipalvelun hyväksi.</w:t>
      </w:r>
    </w:p>
    <w:p>
      <w:r>
        <w:rPr>
          <w:b/>
        </w:rPr>
        <w:t xml:space="preserve">Esimerkki 7.4691</w:t>
      </w:r>
    </w:p>
    <w:p>
      <w:r>
        <w:t xml:space="preserve">Lausunto: Label: contradiction.Genre: matkailu.</w:t>
      </w:r>
    </w:p>
    <w:p>
      <w:r>
        <w:rPr>
          <w:b/>
        </w:rPr>
        <w:t xml:space="preserve">Tulos</w:t>
      </w:r>
    </w:p>
    <w:p>
      <w:r>
        <w:t xml:space="preserve">Kathmandu ulottuu kaikkiin suuntiin satojen kilometrien päähän, ja matka maaseutuyhteisöihin kestää monta päivää. </w:t>
      </w:r>
    </w:p>
    <w:p>
      <w:r>
        <w:rPr>
          <w:b/>
        </w:rPr>
        <w:t xml:space="preserve">Esimerkki 7.4692</w:t>
      </w:r>
    </w:p>
    <w:p>
      <w:r>
        <w:t xml:space="preserve">Lausunto: Seppä oli usein seppä, joka toimi virkailijana näissä seremonioissa ja löi vasaralla vasaraansa merkiksi siitä, että liitto oli virallinen.Nimike: ristiriita.Laji: matkailu.</w:t>
      </w:r>
    </w:p>
    <w:p>
      <w:r>
        <w:rPr>
          <w:b/>
        </w:rPr>
        <w:t xml:space="preserve">Tulos</w:t>
      </w:r>
    </w:p>
    <w:p>
      <w:r>
        <w:t xml:space="preserve">Sepänverstas suljettiin kauan sitten.</w:t>
      </w:r>
    </w:p>
    <w:p>
      <w:r>
        <w:rPr>
          <w:b/>
        </w:rPr>
        <w:t xml:space="preserve">Esimerkki 7.4693</w:t>
      </w:r>
    </w:p>
    <w:p>
      <w:r>
        <w:t xml:space="preserve">Väite: No en ole oikeastaan tietoinen niistä, mutta tiedän, että talossamme on jouduttu vaihtamaan suihkualtaat päämakuuhuoneessa kahdestiLabel: ristiriita.Genre: puhelin.</w:t>
      </w:r>
    </w:p>
    <w:p>
      <w:r>
        <w:rPr>
          <w:b/>
        </w:rPr>
        <w:t xml:space="preserve">Tulos</w:t>
      </w:r>
    </w:p>
    <w:p>
      <w:r>
        <w:t xml:space="preserve">Makuuhuoneessa ei ole suihkua.</w:t>
      </w:r>
    </w:p>
    <w:p>
      <w:r>
        <w:rPr>
          <w:b/>
        </w:rPr>
        <w:t xml:space="preserve">Esimerkki 7.4694</w:t>
      </w:r>
    </w:p>
    <w:p>
      <w:r>
        <w:t xml:space="preserve">Lausunto: Tunniste: ristiriita.Genre: matkailu.</w:t>
      </w:r>
    </w:p>
    <w:p>
      <w:r>
        <w:rPr>
          <w:b/>
        </w:rPr>
        <w:t xml:space="preserve">Tulos</w:t>
      </w:r>
    </w:p>
    <w:p>
      <w:r>
        <w:t xml:space="preserve">Kasinot ja lomakeskukset pidetään tiukasti erillään.</w:t>
      </w:r>
    </w:p>
    <w:p>
      <w:r>
        <w:rPr>
          <w:b/>
        </w:rPr>
        <w:t xml:space="preserve">Esimerkki 7.4695</w:t>
      </w:r>
    </w:p>
    <w:p>
      <w:r>
        <w:t xml:space="preserve">Väite: Ei, he ovat aika hyviä siinä, tyttäreni taitaa olla vanhin, hän on kymmenen, ja hän on todella hyvä siinä, että hän saa kaikki yhteen pelaamaan pelejä ja muuta, joten he eivät tarvitse paljoa...Etiketti: ristiriita.Genre: puhelin.</w:t>
      </w:r>
    </w:p>
    <w:p>
      <w:r>
        <w:rPr>
          <w:b/>
        </w:rPr>
        <w:t xml:space="preserve">Tulos</w:t>
      </w:r>
    </w:p>
    <w:p>
      <w:r>
        <w:t xml:space="preserve">Kymmenvuotiaani on melko epäsosiaalinen.</w:t>
      </w:r>
    </w:p>
    <w:p>
      <w:r>
        <w:rPr>
          <w:b/>
        </w:rPr>
        <w:t xml:space="preserve">Esimerkki 7.4696</w:t>
      </w:r>
    </w:p>
    <w:p>
      <w:r>
        <w:t xml:space="preserve">Lausunto: Label: contradiction.Genre: travel.</w:t>
      </w:r>
    </w:p>
    <w:p>
      <w:r>
        <w:rPr>
          <w:b/>
        </w:rPr>
        <w:t xml:space="preserve">Tulos</w:t>
      </w:r>
    </w:p>
    <w:p>
      <w:r>
        <w:t xml:space="preserve">Jalometallien hinnat ovat voimakkaasti nousseet.</w:t>
      </w:r>
    </w:p>
    <w:p>
      <w:r>
        <w:rPr>
          <w:b/>
        </w:rPr>
        <w:t xml:space="preserve">Esimerkki 7.4697</w:t>
      </w:r>
    </w:p>
    <w:p>
      <w:r>
        <w:t xml:space="preserve">Lausunto: Label: contradiction.Genre: slate.</w:t>
      </w:r>
    </w:p>
    <w:p>
      <w:r>
        <w:rPr>
          <w:b/>
        </w:rPr>
        <w:t xml:space="preserve">Tulos</w:t>
      </w:r>
    </w:p>
    <w:p>
      <w:r>
        <w:t xml:space="preserve">Istumapaikat ja ruoka saivat yleisön suosion.</w:t>
      </w:r>
    </w:p>
    <w:p>
      <w:r>
        <w:rPr>
          <w:b/>
        </w:rPr>
        <w:t xml:space="preserve">Esimerkki 7.4698</w:t>
      </w:r>
    </w:p>
    <w:p>
      <w:r>
        <w:t xml:space="preserve">Lausunto: ja mielestäni meidän pitäisi todella tarkastella järjestelmää pitkään ja hartaasti ja katsoa, voisimmeko parantaa sitä, emmekä vain sanoa, että näin se on tai on ollut näin jo kaksisataa vuotta.Laji: puhelin.</w:t>
      </w:r>
    </w:p>
    <w:p>
      <w:r>
        <w:rPr>
          <w:b/>
        </w:rPr>
        <w:t xml:space="preserve">Tulos</w:t>
      </w:r>
    </w:p>
    <w:p>
      <w:r>
        <w:t xml:space="preserve">Järjestelmää voidaan aina muuttaa, vaikka se olisi ollut olemassa vuosisatoja.</w:t>
      </w:r>
    </w:p>
    <w:p>
      <w:r>
        <w:rPr>
          <w:b/>
        </w:rPr>
        <w:t xml:space="preserve">Esimerkki 7.4699</w:t>
      </w:r>
    </w:p>
    <w:p>
      <w:r>
        <w:t xml:space="preserve">Väite: mikä todella yllättää minut, se on pelottavaa kylläLabel: neutraali.Genre: puhelin.</w:t>
      </w:r>
    </w:p>
    <w:p>
      <w:r>
        <w:rPr>
          <w:b/>
        </w:rPr>
        <w:t xml:space="preserve">Tulos</w:t>
      </w:r>
    </w:p>
    <w:p>
      <w:r>
        <w:t xml:space="preserve">En ole koskaan ajatellut sitä aikaisemmin.</w:t>
      </w:r>
    </w:p>
    <w:p>
      <w:r>
        <w:rPr>
          <w:b/>
        </w:rPr>
        <w:t xml:space="preserve">Esimerkki 7.4700</w:t>
      </w:r>
    </w:p>
    <w:p>
      <w:r>
        <w:t xml:space="preserve">Lausunto: Nimike: entailment.Genre: julkishallinto.</w:t>
      </w:r>
    </w:p>
    <w:p>
      <w:r>
        <w:rPr>
          <w:b/>
        </w:rPr>
        <w:t xml:space="preserve">Tulos</w:t>
      </w:r>
    </w:p>
    <w:p>
      <w:r>
        <w:t xml:space="preserve">Sakkomaksut ovat maksamatta jätetyistä veroista, joissa on huoltajan toimintaa. </w:t>
      </w:r>
    </w:p>
    <w:p>
      <w:r>
        <w:rPr>
          <w:b/>
        </w:rPr>
        <w:t xml:space="preserve">Esimerkki 7.4701</w:t>
      </w:r>
    </w:p>
    <w:p>
      <w:r>
        <w:t xml:space="preserve">Lausunto: Nimike: ristiriita.Genre: hallitus.</w:t>
      </w:r>
    </w:p>
    <w:p>
      <w:r>
        <w:rPr>
          <w:b/>
        </w:rPr>
        <w:t xml:space="preserve">Tulos</w:t>
      </w:r>
    </w:p>
    <w:p>
      <w:r>
        <w:t xml:space="preserve">Yhdysvalloissa on riittävästi voimalaitoksia lähitulevaisuuden tarpeisiin.</w:t>
      </w:r>
    </w:p>
    <w:p>
      <w:r>
        <w:rPr>
          <w:b/>
        </w:rPr>
        <w:t xml:space="preserve">Esimerkki 7.4702</w:t>
      </w:r>
    </w:p>
    <w:p>
      <w:r>
        <w:t xml:space="preserve">Väite: mutta toivottavasti se pysyy lämpimänä tänä viikonloppunaLabel: entailment.Genre: puhelin.</w:t>
      </w:r>
    </w:p>
    <w:p>
      <w:r>
        <w:rPr>
          <w:b/>
        </w:rPr>
        <w:t xml:space="preserve">Tulos</w:t>
      </w:r>
    </w:p>
    <w:p>
      <w:r>
        <w:t xml:space="preserve">Toivon, että viikonloppuna ei tule kylmä.</w:t>
      </w:r>
    </w:p>
    <w:p>
      <w:r>
        <w:rPr>
          <w:b/>
        </w:rPr>
        <w:t xml:space="preserve">Esimerkki 7.4703</w:t>
      </w:r>
    </w:p>
    <w:p>
      <w:r>
        <w:t xml:space="preserve">Lausunto: Laji: fiktio: Jos hämähäkki antaa kärpäsen kävellä liian helposti ulos, kärpänen saattaa epäillä, että se oli vain lavastusta.</w:t>
      </w:r>
    </w:p>
    <w:p>
      <w:r>
        <w:rPr>
          <w:b/>
        </w:rPr>
        <w:t xml:space="preserve">Tulos</w:t>
      </w:r>
    </w:p>
    <w:p>
      <w:r>
        <w:t xml:space="preserve">Kärpänen on liian tyhmä epäilemään hämähäkkiä huijauksesta.</w:t>
      </w:r>
    </w:p>
    <w:p>
      <w:r>
        <w:rPr>
          <w:b/>
        </w:rPr>
        <w:t xml:space="preserve">Esimerkki 7.4704</w:t>
      </w:r>
    </w:p>
    <w:p>
      <w:r>
        <w:t xml:space="preserve">Lausunto: Label: entailment.Genre: Government.</w:t>
      </w:r>
    </w:p>
    <w:p>
      <w:r>
        <w:rPr>
          <w:b/>
        </w:rPr>
        <w:t xml:space="preserve">Tulos</w:t>
      </w:r>
    </w:p>
    <w:p>
      <w:r>
        <w:t xml:space="preserve">Sinun on noudatettava GAO/PCIE:n tilintarkastuskäsikirjaa (Financial Audit Manual, FAM).</w:t>
      </w:r>
    </w:p>
    <w:p>
      <w:r>
        <w:rPr>
          <w:b/>
        </w:rPr>
        <w:t xml:space="preserve">Esimerkki 7.4705</w:t>
      </w:r>
    </w:p>
    <w:p>
      <w:r>
        <w:t xml:space="preserve">Lausunto: Label: entailment.Genre: slate.</w:t>
      </w:r>
    </w:p>
    <w:p>
      <w:r>
        <w:rPr>
          <w:b/>
        </w:rPr>
        <w:t xml:space="preserve">Tulos</w:t>
      </w:r>
    </w:p>
    <w:p>
      <w:r>
        <w:t xml:space="preserve">Se edellyttäisi, että ulkomaista pääomaa olisi enemmän.</w:t>
      </w:r>
    </w:p>
    <w:p>
      <w:r>
        <w:rPr>
          <w:b/>
        </w:rPr>
        <w:t xml:space="preserve">Esimerkki 7.4706</w:t>
      </w:r>
    </w:p>
    <w:p>
      <w:r>
        <w:t xml:space="preserve">Väite: mutta luulen, että tämä retkeily kahdenlaista retkeilyä, että um olen tehnyt yksi on heittää teltta ja ruokaa ruokaa ja vastaavat auton takapenkille ja ajaa campsise ja setup teltta ja on auto aivan vieressäniLabel: ristiriita.Genre: puhelin.</w:t>
      </w:r>
    </w:p>
    <w:p>
      <w:r>
        <w:rPr>
          <w:b/>
        </w:rPr>
        <w:t xml:space="preserve">Tulos</w:t>
      </w:r>
    </w:p>
    <w:p>
      <w:r>
        <w:t xml:space="preserve">En ole koskaan ollut telttailemassa.</w:t>
      </w:r>
    </w:p>
    <w:p>
      <w:r>
        <w:rPr>
          <w:b/>
        </w:rPr>
        <w:t xml:space="preserve">Esimerkki 7.4707</w:t>
      </w:r>
    </w:p>
    <w:p>
      <w:r>
        <w:t xml:space="preserve">Väite: johtajatLabel: ristiriita.Genre: puhelin.</w:t>
      </w:r>
    </w:p>
    <w:p>
      <w:r>
        <w:rPr>
          <w:b/>
        </w:rPr>
        <w:t xml:space="preserve">Tulos</w:t>
      </w:r>
    </w:p>
    <w:p>
      <w:r>
        <w:t xml:space="preserve">He ovat kassoja.</w:t>
      </w:r>
    </w:p>
    <w:p>
      <w:r>
        <w:rPr>
          <w:b/>
        </w:rPr>
        <w:t xml:space="preserve">Esimerkki 7.4708</w:t>
      </w:r>
    </w:p>
    <w:p>
      <w:r>
        <w:t xml:space="preserve">Lausunto: Laji: liuskekivi.</w:t>
      </w:r>
    </w:p>
    <w:p>
      <w:r>
        <w:rPr>
          <w:b/>
        </w:rPr>
        <w:t xml:space="preserve">Tulos</w:t>
      </w:r>
    </w:p>
    <w:p>
      <w:r>
        <w:t xml:space="preserve">Vastustan voimakkaasti kaikkea yksityistämistä.</w:t>
      </w:r>
    </w:p>
    <w:p>
      <w:r>
        <w:rPr>
          <w:b/>
        </w:rPr>
        <w:t xml:space="preserve">Esimerkki 7.4709</w:t>
      </w:r>
    </w:p>
    <w:p>
      <w:r>
        <w:t xml:space="preserve">Lausunto: Label: ristiriita.Genre: matkailu.</w:t>
      </w:r>
    </w:p>
    <w:p>
      <w:r>
        <w:rPr>
          <w:b/>
        </w:rPr>
        <w:t xml:space="preserve">Tulos</w:t>
      </w:r>
    </w:p>
    <w:p>
      <w:r>
        <w:t xml:space="preserve">Red Sea Sportsia on vältettävä kaikin keinoin.</w:t>
      </w:r>
    </w:p>
    <w:p>
      <w:r>
        <w:rPr>
          <w:b/>
        </w:rPr>
        <w:t xml:space="preserve">Esimerkki 7.4710</w:t>
      </w:r>
    </w:p>
    <w:p>
      <w:r>
        <w:t xml:space="preserve">Lausunto: Laji: matkailu.</w:t>
      </w:r>
    </w:p>
    <w:p>
      <w:r>
        <w:rPr>
          <w:b/>
        </w:rPr>
        <w:t xml:space="preserve">Tulos</w:t>
      </w:r>
    </w:p>
    <w:p>
      <w:r>
        <w:t xml:space="preserve">Jesuiitat saivat kaupungin haltuunsa 1500-luvulla.</w:t>
      </w:r>
    </w:p>
    <w:p>
      <w:r>
        <w:rPr>
          <w:b/>
        </w:rPr>
        <w:t xml:space="preserve">Esimerkki 7.4711</w:t>
      </w:r>
    </w:p>
    <w:p>
      <w:r>
        <w:t xml:space="preserve">Lausunto: Laji: Matkailu: Lähestymistapa talolle oli varmasti todella upea tuohon aikaan, mutta nykyään on ajettava hieman varovaisesti, sillä sen kunto on hieman karu.</w:t>
      </w:r>
    </w:p>
    <w:p>
      <w:r>
        <w:rPr>
          <w:b/>
        </w:rPr>
        <w:t xml:space="preserve">Tulos</w:t>
      </w:r>
    </w:p>
    <w:p>
      <w:r>
        <w:t xml:space="preserve">Vähän karulla tarkoitan sitä, että maa on päivittäin tornadojen koettelemaa.</w:t>
      </w:r>
    </w:p>
    <w:p>
      <w:r>
        <w:rPr>
          <w:b/>
        </w:rPr>
        <w:t xml:space="preserve">Esimerkki 7.4712</w:t>
      </w:r>
    </w:p>
    <w:p>
      <w:r>
        <w:t xml:space="preserve">Lausunto: Label: neutral.Genre: slate.</w:t>
      </w:r>
    </w:p>
    <w:p>
      <w:r>
        <w:rPr>
          <w:b/>
        </w:rPr>
        <w:t xml:space="preserve">Tulos</w:t>
      </w:r>
    </w:p>
    <w:p>
      <w:r>
        <w:t xml:space="preserve">Didion jatkaa kerronnallisia suuntauksiaan tulevissa romaaneissaan.</w:t>
      </w:r>
    </w:p>
    <w:p>
      <w:r>
        <w:rPr>
          <w:b/>
        </w:rPr>
        <w:t xml:space="preserve">Esimerkki 7.4713</w:t>
      </w:r>
    </w:p>
    <w:p>
      <w:r>
        <w:t xml:space="preserve">Lausunto: Nimike: ristiriita.Genre: fiktio.</w:t>
      </w:r>
    </w:p>
    <w:p>
      <w:r>
        <w:rPr>
          <w:b/>
        </w:rPr>
        <w:t xml:space="preserve">Tulos</w:t>
      </w:r>
    </w:p>
    <w:p>
      <w:r>
        <w:t xml:space="preserve">Hän kierteli vankilassaan tietty tavoite mielessään.</w:t>
      </w:r>
    </w:p>
    <w:p>
      <w:r>
        <w:rPr>
          <w:b/>
        </w:rPr>
        <w:t xml:space="preserve">Esimerkki 7.4714</w:t>
      </w:r>
    </w:p>
    <w:p>
      <w:r>
        <w:t xml:space="preserve">Lausunto: Laji: matkailu: Jos olet kiinnostunut seuraamaan temppelien historiallista kehitystä, pysähdy ensin Ajantassa, jossa jotkut luolat ovat peräisin toiselta vuosisadalta eKr.</w:t>
      </w:r>
    </w:p>
    <w:p>
      <w:r>
        <w:rPr>
          <w:b/>
        </w:rPr>
        <w:t xml:space="preserve">Tulos</w:t>
      </w:r>
    </w:p>
    <w:p>
      <w:r>
        <w:t xml:space="preserve">Ensimmäiset temppelit olivat mutamökkejä.</w:t>
      </w:r>
    </w:p>
    <w:p>
      <w:r>
        <w:rPr>
          <w:b/>
        </w:rPr>
        <w:t xml:space="preserve">Esimerkki 7.4715</w:t>
      </w:r>
    </w:p>
    <w:p>
      <w:r>
        <w:t xml:space="preserve">Lausunto: Oh uh olen varma olen varma, että tämä on ainoa kerta, kun israelilaiset ovat todella iloisia isoveljiensä amerikkalaisten läsnäolosta.Levymerkki: neutraali.Laji: puhelin.</w:t>
      </w:r>
    </w:p>
    <w:p>
      <w:r>
        <w:rPr>
          <w:b/>
        </w:rPr>
        <w:t xml:space="preserve">Tulos</w:t>
      </w:r>
    </w:p>
    <w:p>
      <w:r>
        <w:t xml:space="preserve">Tällaisten poliittisten häiriöiden aikana israelilaiset olisivat iloisia, että olemme heidän puolellaan.</w:t>
      </w:r>
    </w:p>
    <w:p>
      <w:r>
        <w:rPr>
          <w:b/>
        </w:rPr>
        <w:t xml:space="preserve">Esimerkki 7.4716</w:t>
      </w:r>
    </w:p>
    <w:p>
      <w:r>
        <w:t xml:space="preserve">Lausunto: Label: contradiction.Genre: slate.</w:t>
      </w:r>
    </w:p>
    <w:p>
      <w:r>
        <w:rPr>
          <w:b/>
        </w:rPr>
        <w:t xml:space="preserve">Tulos</w:t>
      </w:r>
    </w:p>
    <w:p>
      <w:r>
        <w:t xml:space="preserve">Ei ollut katumusta eikä mitään hukattuja mahdollisuuksia rakkauteen.</w:t>
      </w:r>
    </w:p>
    <w:p>
      <w:r>
        <w:rPr>
          <w:b/>
        </w:rPr>
        <w:t xml:space="preserve">Esimerkki 7.4717</w:t>
      </w:r>
    </w:p>
    <w:p>
      <w:r>
        <w:t xml:space="preserve">Lausunto: Luulen, että luulen, että säännöllinen aikataulu juttu um, kun sanot, että kaikki pääsevät pois siitä, se on hyvä pointti, en ole koskaan ajatellut sitä sillä tavallaLabel: entailment.Genre: puhelin.</w:t>
      </w:r>
    </w:p>
    <w:p>
      <w:r>
        <w:rPr>
          <w:b/>
        </w:rPr>
        <w:t xml:space="preserve">Tulos</w:t>
      </w:r>
    </w:p>
    <w:p>
      <w:r>
        <w:t xml:space="preserve">Minusta säännöllinen aikataulu toimii parhaiten.</w:t>
      </w:r>
    </w:p>
    <w:p>
      <w:r>
        <w:rPr>
          <w:b/>
        </w:rPr>
        <w:t xml:space="preserve">Esimerkki 7.4718</w:t>
      </w:r>
    </w:p>
    <w:p>
      <w:r>
        <w:t xml:space="preserve">Lausunto: Varaderossa Bar Calle 13 (Avenida Primera -kadulla) on paikka, jossa voit tavata unelmiesi jineteran.Label: contradiction.Genre: matkailu.</w:t>
      </w:r>
    </w:p>
    <w:p>
      <w:r>
        <w:rPr>
          <w:b/>
        </w:rPr>
        <w:t xml:space="preserve">Tulos</w:t>
      </w:r>
    </w:p>
    <w:p>
      <w:r>
        <w:t xml:space="preserve">Varaderossa Bar Calle 13 (Palmas Primerassa) ei ole oikea paikka tavata unelmiesi jineteraa.</w:t>
      </w:r>
    </w:p>
    <w:p>
      <w:r>
        <w:rPr>
          <w:b/>
        </w:rPr>
        <w:t xml:space="preserve">Esimerkki 7.4719</w:t>
      </w:r>
    </w:p>
    <w:p>
      <w:r>
        <w:t xml:space="preserve">Lausunto: Tämä jännittävä museo käsittää Ranskan valtavan luovuuden vuosina 1848-1914 maalaustaiteen, kuvanveiston, arkkitehtuurin ja teollisen muotoilun, mainonnan, sanomalehtien, kirjojen kustantamisen, valokuvauksen ja elokuvan alkuvuosien aloilla.Merkki: neutraali.Genre: matkailu.</w:t>
      </w:r>
    </w:p>
    <w:p>
      <w:r>
        <w:rPr>
          <w:b/>
        </w:rPr>
        <w:t xml:space="preserve">Tulos</w:t>
      </w:r>
    </w:p>
    <w:p>
      <w:r>
        <w:t xml:space="preserve">Museossa on 10 000 alkuperäistä esinettä.</w:t>
      </w:r>
    </w:p>
    <w:p>
      <w:r>
        <w:rPr>
          <w:b/>
        </w:rPr>
        <w:t xml:space="preserve">Tulos</w:t>
      </w:r>
    </w:p>
    <w:p>
      <w:r>
        <w:t xml:space="preserve">Ranskassa tehtiin elokuvia 1800-luvulla.</w:t>
      </w:r>
    </w:p>
    <w:p>
      <w:r>
        <w:rPr>
          <w:b/>
        </w:rPr>
        <w:t xml:space="preserve">Esimerkki 7.4720</w:t>
      </w:r>
    </w:p>
    <w:p>
      <w:r>
        <w:t xml:space="preserve">Väite: ja sitten hän on oikealla jossain muuallaLabel: ristiriita.Genre: puhelin.</w:t>
      </w:r>
    </w:p>
    <w:p>
      <w:r>
        <w:rPr>
          <w:b/>
        </w:rPr>
        <w:t xml:space="preserve">Tulos</w:t>
      </w:r>
    </w:p>
    <w:p>
      <w:r>
        <w:t xml:space="preserve">Hän jää tänne.</w:t>
      </w:r>
    </w:p>
    <w:p>
      <w:r>
        <w:rPr>
          <w:b/>
        </w:rPr>
        <w:t xml:space="preserve">Esimerkki 7.4721</w:t>
      </w:r>
    </w:p>
    <w:p>
      <w:r>
        <w:t xml:space="preserve">Lausunto: Nimike: neutraali.Laji: fiktio.</w:t>
      </w:r>
    </w:p>
    <w:p>
      <w:r>
        <w:rPr>
          <w:b/>
        </w:rPr>
        <w:t xml:space="preserve">Tulos</w:t>
      </w:r>
    </w:p>
    <w:p>
      <w:r>
        <w:t xml:space="preserve">Kun he joivat viinaa, he sekosivat.</w:t>
      </w:r>
    </w:p>
    <w:p>
      <w:r>
        <w:rPr>
          <w:b/>
        </w:rPr>
        <w:t xml:space="preserve">Esimerkki 7.4722</w:t>
      </w:r>
    </w:p>
    <w:p>
      <w:r>
        <w:t xml:space="preserve">Lausunto: Merkintä: neutraali.Laji: fiktio.</w:t>
      </w:r>
    </w:p>
    <w:p>
      <w:r>
        <w:rPr>
          <w:b/>
        </w:rPr>
        <w:t xml:space="preserve">Tulos</w:t>
      </w:r>
    </w:p>
    <w:p>
      <w:r>
        <w:t xml:space="preserve">Hän tunsi suurta helpotusta ja vapauden tunnetta.</w:t>
      </w:r>
    </w:p>
    <w:p>
      <w:r>
        <w:rPr>
          <w:b/>
        </w:rPr>
        <w:t xml:space="preserve">Esimerkki 7.4723</w:t>
      </w:r>
    </w:p>
    <w:p>
      <w:r>
        <w:t xml:space="preserve">Lausunto: Label: contradiction.Genre: government.</w:t>
      </w:r>
    </w:p>
    <w:p>
      <w:r>
        <w:rPr>
          <w:b/>
        </w:rPr>
        <w:t xml:space="preserve">Tulos</w:t>
      </w:r>
    </w:p>
    <w:p>
      <w:r>
        <w:t xml:space="preserve">Sen hinta oli vain kaksi dollaria.</w:t>
      </w:r>
    </w:p>
    <w:p>
      <w:r>
        <w:rPr>
          <w:b/>
        </w:rPr>
        <w:t xml:space="preserve">Esimerkki 7.4724</w:t>
      </w:r>
    </w:p>
    <w:p>
      <w:r>
        <w:t xml:space="preserve">Väite: No, se on tavallaan kuin lukisi lehtiä enää Jos puolet ajasta ei kuluisi mainosten katseluun, se ei luultavasti olisi niin paha, mutta uh, se on se, että menetät hirveän paljon, mitä itse mieluummin katselisin mieluumminLabel: entailment.Genre: puhelin.</w:t>
      </w:r>
    </w:p>
    <w:p>
      <w:r>
        <w:rPr>
          <w:b/>
        </w:rPr>
        <w:t xml:space="preserve">Tulos</w:t>
      </w:r>
    </w:p>
    <w:p>
      <w:r>
        <w:t xml:space="preserve">Se ei olisi paha, jos et viettäisi puolta aikaa katsomalla mainoksia.</w:t>
      </w:r>
    </w:p>
    <w:p>
      <w:r>
        <w:rPr>
          <w:b/>
        </w:rPr>
        <w:t xml:space="preserve">Esimerkki 7.4725</w:t>
      </w:r>
    </w:p>
    <w:p>
      <w:r>
        <w:t xml:space="preserve">Lausunto: Nimike: ristiriita.Genre: matkailu.</w:t>
      </w:r>
    </w:p>
    <w:p>
      <w:r>
        <w:rPr>
          <w:b/>
        </w:rPr>
        <w:t xml:space="preserve">Tulos</w:t>
      </w:r>
    </w:p>
    <w:p>
      <w:r>
        <w:t xml:space="preserve">Kuubalaiset eivät elä annoksilla.</w:t>
      </w:r>
    </w:p>
    <w:p>
      <w:r>
        <w:rPr>
          <w:b/>
        </w:rPr>
        <w:t xml:space="preserve">Esimerkki 7.4726</w:t>
      </w:r>
    </w:p>
    <w:p>
      <w:r>
        <w:t xml:space="preserve">Statement: yeah oh okay well you ready to wind up hey nice talking to you my friend yeah good night bye-byeLabel: entailment.Genre: phone.</w:t>
      </w:r>
    </w:p>
    <w:p>
      <w:r>
        <w:rPr>
          <w:b/>
        </w:rPr>
        <w:t xml:space="preserve">Tulos</w:t>
      </w:r>
    </w:p>
    <w:p>
      <w:r>
        <w:t xml:space="preserve">Oli hauska jutella kanssasi, ja minun on lopetettava puhelu.</w:t>
      </w:r>
    </w:p>
    <w:p>
      <w:r>
        <w:rPr>
          <w:b/>
        </w:rPr>
        <w:t xml:space="preserve">Esimerkki 7.4727</w:t>
      </w:r>
    </w:p>
    <w:p>
      <w:r>
        <w:t xml:space="preserve">Väite: joo, mutta en tiedä, jos he jos he jos uh kuolemanrangaistusLabel: entailment.Genre: puhelin.</w:t>
      </w:r>
    </w:p>
    <w:p>
      <w:r>
        <w:rPr>
          <w:b/>
        </w:rPr>
        <w:t xml:space="preserve">Tulos</w:t>
      </w:r>
    </w:p>
    <w:p>
      <w:r>
        <w:t xml:space="preserve">En tiedä, käyttävätkö he kuolemanrangaistusta. </w:t>
      </w:r>
    </w:p>
    <w:p>
      <w:r>
        <w:rPr>
          <w:b/>
        </w:rPr>
        <w:t xml:space="preserve">Esimerkki 7.4728</w:t>
      </w:r>
    </w:p>
    <w:p>
      <w:r>
        <w:t xml:space="preserve">Lausunto: Label: entailment.Genre: Government.</w:t>
      </w:r>
    </w:p>
    <w:p>
      <w:r>
        <w:rPr>
          <w:b/>
        </w:rPr>
        <w:t xml:space="preserve">Tulos</w:t>
      </w:r>
    </w:p>
    <w:p>
      <w:r>
        <w:t xml:space="preserve">Kun kotitalous myy omaisuuden jollekin toiselle, voitto menee myyjän kulutukseen.</w:t>
      </w:r>
    </w:p>
    <w:p>
      <w:r>
        <w:rPr>
          <w:b/>
        </w:rPr>
        <w:t xml:space="preserve">Esimerkki 7.4729</w:t>
      </w:r>
    </w:p>
    <w:p>
      <w:r>
        <w:t xml:space="preserve">Lausunto: Nimike: entailment.Genre: matkailu.</w:t>
      </w:r>
    </w:p>
    <w:p>
      <w:r>
        <w:rPr>
          <w:b/>
        </w:rPr>
        <w:t xml:space="preserve">Tulos</w:t>
      </w:r>
    </w:p>
    <w:p>
      <w:r>
        <w:t xml:space="preserve">Saladin oli suuri muslimisoturi vuonna 1187.</w:t>
      </w:r>
    </w:p>
    <w:p>
      <w:r>
        <w:rPr>
          <w:b/>
        </w:rPr>
        <w:t xml:space="preserve">Esimerkki 7.4730</w:t>
      </w:r>
    </w:p>
    <w:p>
      <w:r>
        <w:t xml:space="preserve">Lausunto: Ginsburgilla on elinikäiset yhteydet, joita hän voi hyödyntää, ja hän on asiantuntija, sanoi Jack Reilly, Massachusetts Continuing Legal Education Inc:n toiminnanjohtaja.</w:t>
      </w:r>
    </w:p>
    <w:p>
      <w:r>
        <w:rPr>
          <w:b/>
        </w:rPr>
        <w:t xml:space="preserve">Tulos</w:t>
      </w:r>
    </w:p>
    <w:p>
      <w:r>
        <w:t xml:space="preserve">Jack Reilly on toiminut toiminnanjohtajana yli kolmen vuosikymmenen ajan.</w:t>
      </w:r>
    </w:p>
    <w:p>
      <w:r>
        <w:rPr>
          <w:b/>
        </w:rPr>
        <w:t xml:space="preserve">Esimerkki 7.4731</w:t>
      </w:r>
    </w:p>
    <w:p>
      <w:r>
        <w:t xml:space="preserve">Lausunto: Tässä asiakirjassa on joitakin vaikutuksia tähän erotteluun, mutta siinä ei keskitytä erityisesti siihen. etiketti: neutraali.laji: hallitus.</w:t>
      </w:r>
    </w:p>
    <w:p>
      <w:r>
        <w:rPr>
          <w:b/>
        </w:rPr>
        <w:t xml:space="preserve">Tulos</w:t>
      </w:r>
    </w:p>
    <w:p>
      <w:r>
        <w:t xml:space="preserve">Standard A-postilla on kaksi eri alaluokkaa, joiden hinnat ovat hyvin erilaiset.</w:t>
      </w:r>
    </w:p>
    <w:p>
      <w:r>
        <w:rPr>
          <w:b/>
        </w:rPr>
        <w:t xml:space="preserve">Esimerkki 7.4732</w:t>
      </w:r>
    </w:p>
    <w:p>
      <w:r>
        <w:t xml:space="preserve">Väite: Voi hitto, lyön itseäni, kun olen katkaissut puhelun, muistan kyllä nimenLabel: neutraali.Genre: puhelin.</w:t>
      </w:r>
    </w:p>
    <w:p>
      <w:r>
        <w:rPr>
          <w:b/>
        </w:rPr>
        <w:t xml:space="preserve">Tulos</w:t>
      </w:r>
    </w:p>
    <w:p>
      <w:r>
        <w:t xml:space="preserve">Muistan nimen ennen kuin suljen puhelimen. </w:t>
      </w:r>
    </w:p>
    <w:p>
      <w:r>
        <w:rPr>
          <w:b/>
        </w:rPr>
        <w:t xml:space="preserve">Esimerkki 7.4733</w:t>
      </w:r>
    </w:p>
    <w:p>
      <w:r>
        <w:t xml:space="preserve">Lausunto: Käytämme myös monia rekrytointimahdollisuuksia, jotka ovat useimpien virastojen käytettävissä, mukaan lukien laaja kampanja kilpailukykymme lisäämiseksi yliopistojen kampuksilla ja työtarjousten tekeminen syyslukukauden aikana mahdollisille työntekijöille, jotka tulevat palvelukseen seuraavana keväänä ja kesänä.</w:t>
      </w:r>
    </w:p>
    <w:p>
      <w:r>
        <w:rPr>
          <w:b/>
        </w:rPr>
        <w:t xml:space="preserve">Tulos</w:t>
      </w:r>
    </w:p>
    <w:p>
      <w:r>
        <w:t xml:space="preserve">Monet näistä tulevista työntekijöistä eivät ole vielä valmistuneet.</w:t>
      </w:r>
    </w:p>
    <w:p>
      <w:r>
        <w:rPr>
          <w:b/>
        </w:rPr>
        <w:t xml:space="preserve">Esimerkki 7.4734</w:t>
      </w:r>
    </w:p>
    <w:p>
      <w:r>
        <w:t xml:space="preserve">Lausunto: G.W. on rikas, ja se näyttää olevan Trump-kortti kaikissa keskusteluissa, ainakin muotimallin kanssa.Label: ristiriita.Genre: liuskekivi.</w:t>
      </w:r>
    </w:p>
    <w:p>
      <w:r>
        <w:rPr>
          <w:b/>
        </w:rPr>
        <w:t xml:space="preserve">Tulos</w:t>
      </w:r>
    </w:p>
    <w:p>
      <w:r>
        <w:t xml:space="preserve">Trump-kortti missä tahansa keskustelussa on vain sen sanomista, että olet tyhmä.</w:t>
      </w:r>
    </w:p>
    <w:p>
      <w:r>
        <w:rPr>
          <w:b/>
        </w:rPr>
        <w:t xml:space="preserve">Esimerkki 7.4735</w:t>
      </w:r>
    </w:p>
    <w:p>
      <w:r>
        <w:t xml:space="preserve">Lausunto: Label: contradiction.Genre: government.</w:t>
      </w:r>
    </w:p>
    <w:p>
      <w:r>
        <w:rPr>
          <w:b/>
        </w:rPr>
        <w:t xml:space="preserve">Tulos</w:t>
      </w:r>
    </w:p>
    <w:p>
      <w:r>
        <w:t xml:space="preserve">Priority Mailin ja yksittäispakettien hintaero on valtava.</w:t>
      </w:r>
    </w:p>
    <w:p>
      <w:r>
        <w:rPr>
          <w:b/>
        </w:rPr>
        <w:t xml:space="preserve">Esimerkki 7.4736</w:t>
      </w:r>
    </w:p>
    <w:p>
      <w:r>
        <w:t xml:space="preserve">Väite: ei vielä, odotamme vauvaa heinäkuussaEtiketti: neutraali.Laji: puhelin.</w:t>
      </w:r>
    </w:p>
    <w:p>
      <w:r>
        <w:rPr>
          <w:b/>
        </w:rPr>
        <w:t xml:space="preserve">Tulos</w:t>
      </w:r>
    </w:p>
    <w:p>
      <w:r>
        <w:t xml:space="preserve">Meille on tulossa poikavauva heinäkuussa.</w:t>
      </w:r>
    </w:p>
    <w:p>
      <w:r>
        <w:rPr>
          <w:b/>
        </w:rPr>
        <w:t xml:space="preserve">Esimerkki 7.4737</w:t>
      </w:r>
    </w:p>
    <w:p>
      <w:r>
        <w:t xml:space="preserve">Lausunto: Label: entailment.Genre: slate.</w:t>
      </w:r>
    </w:p>
    <w:p>
      <w:r>
        <w:rPr>
          <w:b/>
        </w:rPr>
        <w:t xml:space="preserve">Tulos</w:t>
      </w:r>
    </w:p>
    <w:p>
      <w:r>
        <w:t xml:space="preserve">Timillä on kokemusta tutkivan toimittajan työstä.</w:t>
      </w:r>
    </w:p>
    <w:p>
      <w:r>
        <w:rPr>
          <w:b/>
        </w:rPr>
        <w:t xml:space="preserve">Esimerkki 7.4738</w:t>
      </w:r>
    </w:p>
    <w:p>
      <w:r>
        <w:t xml:space="preserve">Lausunto: Nimike: ristiriita.Laji: matkailu.</w:t>
      </w:r>
    </w:p>
    <w:p>
      <w:r>
        <w:rPr>
          <w:b/>
        </w:rPr>
        <w:t xml:space="preserve">Tulos</w:t>
      </w:r>
    </w:p>
    <w:p>
      <w:r>
        <w:t xml:space="preserve">Hedelmiä ei kuitenkaan säilytetä talven yli.</w:t>
      </w:r>
    </w:p>
    <w:p>
      <w:r>
        <w:rPr>
          <w:b/>
        </w:rPr>
        <w:t xml:space="preserve">Esimerkki 7.4739</w:t>
      </w:r>
    </w:p>
    <w:p>
      <w:r>
        <w:t xml:space="preserve">Lausunto: Laji: fiktio." Jättiläinen pyörähti jälleen, ja Jon tunsi kirveen terän heiluvan päänsä yläpuolella.</w:t>
      </w:r>
    </w:p>
    <w:p>
      <w:r>
        <w:rPr>
          <w:b/>
        </w:rPr>
        <w:t xml:space="preserve">Tulos</w:t>
      </w:r>
    </w:p>
    <w:p>
      <w:r>
        <w:t xml:space="preserve">Jättiläinen huitaisi uudelleen ja onnistui tällä kertaa katkaisemaan Jonin korvan. </w:t>
      </w:r>
    </w:p>
    <w:p>
      <w:r>
        <w:rPr>
          <w:b/>
        </w:rPr>
        <w:t xml:space="preserve">Esimerkki 7.4740</w:t>
      </w:r>
    </w:p>
    <w:p>
      <w:r>
        <w:t xml:space="preserve">Lausunto: Nimike: neutraali.Laji: julkinen.</w:t>
      </w:r>
    </w:p>
    <w:p>
      <w:r>
        <w:rPr>
          <w:b/>
        </w:rPr>
        <w:t xml:space="preserve">Tulos</w:t>
      </w:r>
    </w:p>
    <w:p>
      <w:r>
        <w:t xml:space="preserve">HIC hallinnoi yli 55-vuotiaiden australialaisten terveysohjelmia.</w:t>
      </w:r>
    </w:p>
    <w:p>
      <w:r>
        <w:rPr>
          <w:b/>
        </w:rPr>
        <w:t xml:space="preserve">Esimerkki 7.4741</w:t>
      </w:r>
    </w:p>
    <w:p>
      <w:r>
        <w:t xml:space="preserve">Lausunto: Se omistaa kuuluisan kokoelman Goyan maalauksia, mukaan lukien Sardiinin hautaaminen, ja upean omakuvan taiteilijasta vanhoilla päivillään.</w:t>
      </w:r>
    </w:p>
    <w:p>
      <w:r>
        <w:rPr>
          <w:b/>
        </w:rPr>
        <w:t xml:space="preserve">Tulos</w:t>
      </w:r>
    </w:p>
    <w:p>
      <w:r>
        <w:t xml:space="preserve">Goya on esillä jokaisessa taidemuseossa</w:t>
      </w:r>
    </w:p>
    <w:p>
      <w:r>
        <w:rPr>
          <w:b/>
        </w:rPr>
        <w:t xml:space="preserve">Esimerkki 7.4742</w:t>
      </w:r>
    </w:p>
    <w:p>
      <w:r>
        <w:t xml:space="preserve">Lausunto: Sisällä, barokkilaivan vasemmalla puolella, laskeudu Napolin varhaisimpaan tunnettuun kristilliseen pyhäkköön, Santa Restitutan neljännen vuosisadan Ba?si?li?ca:han, jossa alkuperäiset roomalaiset pylväät säilyivät vuoden 1688 maanjäristyksessä.</w:t>
      </w:r>
    </w:p>
    <w:p>
      <w:r>
        <w:rPr>
          <w:b/>
        </w:rPr>
        <w:t xml:space="preserve">Tulos</w:t>
      </w:r>
    </w:p>
    <w:p>
      <w:r>
        <w:t xml:space="preserve">Santa Restitutan neljännen vuosisadan basilika selvisi vuoden 1688 maanjäristyksestä, ja roomalaiset pylväät ovat edelleen jäljellä, ja tämä kristillinen pyhäkkö sijaitsee Napoliin laskevan barokkilaivan vasemmalla puolella.  </w:t>
      </w:r>
    </w:p>
    <w:p>
      <w:r>
        <w:rPr>
          <w:b/>
        </w:rPr>
        <w:t xml:space="preserve">Esimerkki 7.4743</w:t>
      </w:r>
    </w:p>
    <w:p>
      <w:r>
        <w:t xml:space="preserve">Lausunto: Tässä analyysissä diskonttokoron valinta ei vaikuttanut merkittävästi hyötyarvioon.</w:t>
      </w:r>
    </w:p>
    <w:p>
      <w:r>
        <w:rPr>
          <w:b/>
        </w:rPr>
        <w:t xml:space="preserve">Tulos</w:t>
      </w:r>
    </w:p>
    <w:p>
      <w:r>
        <w:t xml:space="preserve">Hyötyarviot muuttuivat hieman.</w:t>
      </w:r>
    </w:p>
    <w:p>
      <w:r>
        <w:rPr>
          <w:b/>
        </w:rPr>
        <w:t xml:space="preserve">Esimerkki 7.4744</w:t>
      </w:r>
    </w:p>
    <w:p>
      <w:r>
        <w:t xml:space="preserve">Lausunto: Hänet kansallistettiin noin viisitoista vuotta sitten. Nimike: entailment.Genre: fiktio.</w:t>
      </w:r>
    </w:p>
    <w:p>
      <w:r>
        <w:rPr>
          <w:b/>
        </w:rPr>
        <w:t xml:space="preserve">Tulos</w:t>
      </w:r>
    </w:p>
    <w:p>
      <w:r>
        <w:t xml:space="preserve">Noin viisitoista vuotta sitten hänet kansallistettiin.</w:t>
      </w:r>
    </w:p>
    <w:p>
      <w:r>
        <w:rPr>
          <w:b/>
        </w:rPr>
        <w:t xml:space="preserve">Esimerkki 7.4745</w:t>
      </w:r>
    </w:p>
    <w:p>
      <w:r>
        <w:t xml:space="preserve">Lausunto: Merkki: ristiriita.Genre: matkailu.</w:t>
      </w:r>
    </w:p>
    <w:p>
      <w:r>
        <w:rPr>
          <w:b/>
        </w:rPr>
        <w:t xml:space="preserve">Tulos</w:t>
      </w:r>
    </w:p>
    <w:p>
      <w:r>
        <w:t xml:space="preserve">Tärkeimpiin nähtävyyksiin ei ole koskaan jonoa.</w:t>
      </w:r>
    </w:p>
    <w:p>
      <w:r>
        <w:rPr>
          <w:b/>
        </w:rPr>
        <w:t xml:space="preserve">Esimerkki 7.4746</w:t>
      </w:r>
    </w:p>
    <w:p>
      <w:r>
        <w:t xml:space="preserve">Lausunto: Se on maisemoitu niin, että se mahdollistaa selkeän tulilinjan kaikkialta Fort Williamin ympäriltä, ja Robert Clive rakensi sen uudelleen helpommin puolustettavaan paikkaan kuin edeltäjänsä.</w:t>
      </w:r>
    </w:p>
    <w:p>
      <w:r>
        <w:rPr>
          <w:b/>
        </w:rPr>
        <w:t xml:space="preserve">Tulos</w:t>
      </w:r>
    </w:p>
    <w:p>
      <w:r>
        <w:t xml:space="preserve">Puiston aiempi sijaintipaikka oli usein sotilaallisten hyökkäysten kohteena.</w:t>
      </w:r>
    </w:p>
    <w:p>
      <w:r>
        <w:rPr>
          <w:b/>
        </w:rPr>
        <w:t xml:space="preserve">Esimerkki 7.4747</w:t>
      </w:r>
    </w:p>
    <w:p>
      <w:r>
        <w:t xml:space="preserve">Lausunto: LSSM saa rahoitusta myös Missouri Lawyer Trust Account Foundationilta ja paikallisilta alueellisilta ikääntymisjärjestöiltä.</w:t>
      </w:r>
    </w:p>
    <w:p>
      <w:r>
        <w:rPr>
          <w:b/>
        </w:rPr>
        <w:t xml:space="preserve">Tulos</w:t>
      </w:r>
    </w:p>
    <w:p>
      <w:r>
        <w:t xml:space="preserve">LSSM saa paikallisilta alueilta enemmän rahoitusta kuin 5 vuotta sitten.</w:t>
      </w:r>
    </w:p>
    <w:p>
      <w:r>
        <w:rPr>
          <w:b/>
        </w:rPr>
        <w:t xml:space="preserve">Esimerkki 7.4748</w:t>
      </w:r>
    </w:p>
    <w:p>
      <w:r>
        <w:t xml:space="preserve">Lausunto: Miten voit puhua? Nimeke: entailment.Genre: fiktio.</w:t>
      </w:r>
    </w:p>
    <w:p>
      <w:r>
        <w:rPr>
          <w:b/>
        </w:rPr>
        <w:t xml:space="preserve">Tulos</w:t>
      </w:r>
    </w:p>
    <w:p>
      <w:r>
        <w:t xml:space="preserve">Miten voit puhua?</w:t>
      </w:r>
    </w:p>
    <w:p>
      <w:r>
        <w:rPr>
          <w:b/>
        </w:rPr>
        <w:t xml:space="preserve">Esimerkki 7.4749</w:t>
      </w:r>
    </w:p>
    <w:p>
      <w:r>
        <w:t xml:space="preserve">Lausunto: Label: contradiction.Genre: slate.</w:t>
      </w:r>
    </w:p>
    <w:p>
      <w:r>
        <w:rPr>
          <w:b/>
        </w:rPr>
        <w:t xml:space="preserve">Tulos</w:t>
      </w:r>
    </w:p>
    <w:p>
      <w:r>
        <w:t xml:space="preserve">Poliittinen urani kukoistaa ja etenee tästä vain eteenpäin. </w:t>
      </w:r>
    </w:p>
    <w:p>
      <w:r>
        <w:rPr>
          <w:b/>
        </w:rPr>
        <w:t xml:space="preserve">Esimerkki 7.4750</w:t>
      </w:r>
    </w:p>
    <w:p>
      <w:r>
        <w:t xml:space="preserve">Lausunto: Laji: matkailu.</w:t>
      </w:r>
    </w:p>
    <w:p>
      <w:r>
        <w:rPr>
          <w:b/>
        </w:rPr>
        <w:t xml:space="preserve">Tulos</w:t>
      </w:r>
    </w:p>
    <w:p>
      <w:r>
        <w:t xml:space="preserve">Kirahvi on osoitus Intian länsirannikon varhaisesta yhteydestä Afrikkaan.</w:t>
      </w:r>
    </w:p>
    <w:p>
      <w:r>
        <w:rPr>
          <w:b/>
        </w:rPr>
        <w:t xml:space="preserve">Esimerkki 7.4751</w:t>
      </w:r>
    </w:p>
    <w:p>
      <w:r>
        <w:t xml:space="preserve">Lausunto: Label: neutral.Genre: slate.</w:t>
      </w:r>
    </w:p>
    <w:p>
      <w:r>
        <w:rPr>
          <w:b/>
        </w:rPr>
        <w:t xml:space="preserve">Tulos</w:t>
      </w:r>
    </w:p>
    <w:p>
      <w:r>
        <w:t xml:space="preserve">On ihmisiä, jotka ovat kirjoittaneet yli kymmenen vuotta taloustieteestä.</w:t>
      </w:r>
    </w:p>
    <w:p>
      <w:r>
        <w:rPr>
          <w:b/>
        </w:rPr>
        <w:t xml:space="preserve">Esimerkki 7.4752</w:t>
      </w:r>
    </w:p>
    <w:p>
      <w:r>
        <w:t xml:space="preserve">Lausunto: 43 Lisätietoja GAO:n tarjoamasta analyyttisestä kehyksestä sosiaaliturvan uudistusehdotusten arvioimiseksi, katso Social Criteria for Evaluating Social Security Reform Proposals (GAO/T-HEHS-99-94, 25. maaliskuuta 1999) ja Social Evaluating Reform Proposals (GAO/AIMD/HEHS-00-29, 4. marraskuuta 1999).</w:t>
      </w:r>
    </w:p>
    <w:p>
      <w:r>
        <w:rPr>
          <w:b/>
        </w:rPr>
        <w:t xml:space="preserve">Tulos</w:t>
      </w:r>
    </w:p>
    <w:p>
      <w:r>
        <w:t xml:space="preserve">GAO ei ole koskaan ehdottanut sosiaaliturvan uudistuksia, joten siitä ei ole tietoja.</w:t>
      </w:r>
    </w:p>
    <w:p>
      <w:r>
        <w:rPr>
          <w:b/>
        </w:rPr>
        <w:t xml:space="preserve">Esimerkki 7.4753</w:t>
      </w:r>
    </w:p>
    <w:p>
      <w:r>
        <w:t xml:space="preserve">Lausunto: Label: entailment.Genre: government.</w:t>
      </w:r>
    </w:p>
    <w:p>
      <w:r>
        <w:rPr>
          <w:b/>
        </w:rPr>
        <w:t xml:space="preserve">Tulos</w:t>
      </w:r>
    </w:p>
    <w:p>
      <w:r>
        <w:t xml:space="preserve">Lopullisessa analyysissä kuvataan säännön vaikutuksia soveltamisalaan kuuluviin yksiköihin ja tehdään nimenomainen ero kaupunki- ja maaseutusairaaloiden välillä.</w:t>
      </w:r>
    </w:p>
    <w:p>
      <w:r>
        <w:rPr>
          <w:b/>
        </w:rPr>
        <w:t xml:space="preserve">Esimerkki 7.4754</w:t>
      </w:r>
    </w:p>
    <w:p>
      <w:r>
        <w:t xml:space="preserve">Väite: ei, mutta se on Virginiassa, no, sen on pakko olla kaunisTarra: entailment.Laji: puhelin.</w:t>
      </w:r>
    </w:p>
    <w:p>
      <w:r>
        <w:rPr>
          <w:b/>
        </w:rPr>
        <w:t xml:space="preserve">Tulos</w:t>
      </w:r>
    </w:p>
    <w:p>
      <w:r>
        <w:t xml:space="preserve">Se on Virginiassa, joten sen pitäisi olla kaunis.</w:t>
      </w:r>
    </w:p>
    <w:p>
      <w:r>
        <w:rPr>
          <w:b/>
        </w:rPr>
        <w:t xml:space="preserve">Esimerkki 7.4755</w:t>
      </w:r>
    </w:p>
    <w:p>
      <w:r>
        <w:t xml:space="preserve">Lausunto: Laji: hallitus.</w:t>
      </w:r>
    </w:p>
    <w:p>
      <w:r>
        <w:rPr>
          <w:b/>
        </w:rPr>
        <w:t xml:space="preserve">Tulos</w:t>
      </w:r>
    </w:p>
    <w:p>
      <w:r>
        <w:t xml:space="preserve">Within-Study Variation -yritys on tarjonnut minulle uutta työtä data-analyytikkona.</w:t>
      </w:r>
    </w:p>
    <w:p>
      <w:r>
        <w:rPr>
          <w:b/>
        </w:rPr>
        <w:t xml:space="preserve">Esimerkki 7.4756</w:t>
      </w:r>
    </w:p>
    <w:p>
      <w:r>
        <w:t xml:space="preserve">Väite: oh you don'tLabel: entailment.Genre: puhelin.</w:t>
      </w:r>
    </w:p>
    <w:p>
      <w:r>
        <w:rPr>
          <w:b/>
        </w:rPr>
        <w:t xml:space="preserve">Tulos</w:t>
      </w:r>
    </w:p>
    <w:p>
      <w:r>
        <w:t xml:space="preserve">Etkä ole.</w:t>
      </w:r>
    </w:p>
    <w:p>
      <w:r>
        <w:rPr>
          <w:b/>
        </w:rPr>
        <w:t xml:space="preserve">Esimerkki 7.4757</w:t>
      </w:r>
    </w:p>
    <w:p>
      <w:r>
        <w:t xml:space="preserve">Lausunto: Nimike: ristiriita.Genre: matkailu.</w:t>
      </w:r>
    </w:p>
    <w:p>
      <w:r>
        <w:rPr>
          <w:b/>
        </w:rPr>
        <w:t xml:space="preserve">Tulos</w:t>
      </w:r>
    </w:p>
    <w:p>
      <w:r>
        <w:t xml:space="preserve">Hän ei nähnyt Jumalan ilmestymistä lainkaan.</w:t>
      </w:r>
    </w:p>
    <w:p>
      <w:r>
        <w:rPr>
          <w:b/>
        </w:rPr>
        <w:t xml:space="preserve">Esimerkki 7.4758</w:t>
      </w:r>
    </w:p>
    <w:p>
      <w:r>
        <w:t xml:space="preserve">Lausunto: Laji: fiktio.</w:t>
      </w:r>
    </w:p>
    <w:p>
      <w:r>
        <w:rPr>
          <w:b/>
        </w:rPr>
        <w:t xml:space="preserve">Tulos</w:t>
      </w:r>
    </w:p>
    <w:p>
      <w:r>
        <w:t xml:space="preserve">Rotat ovat pieni ongelma.</w:t>
      </w:r>
    </w:p>
    <w:p>
      <w:r>
        <w:rPr>
          <w:b/>
        </w:rPr>
        <w:t xml:space="preserve">Esimerkki 7.4759</w:t>
      </w:r>
    </w:p>
    <w:p>
      <w:r>
        <w:t xml:space="preserve">Lausunto: Label: neutraali.Genre: liuskekivi.</w:t>
      </w:r>
    </w:p>
    <w:p>
      <w:r>
        <w:rPr>
          <w:b/>
        </w:rPr>
        <w:t xml:space="preserve">Tulos</w:t>
      </w:r>
    </w:p>
    <w:p>
      <w:r>
        <w:t xml:space="preserve">Sen asuinalueet ovat pääasiassa ylempää keskiluokkaa.</w:t>
      </w:r>
    </w:p>
    <w:p>
      <w:r>
        <w:rPr>
          <w:b/>
        </w:rPr>
        <w:t xml:space="preserve">Esimerkki 7.4760</w:t>
      </w:r>
    </w:p>
    <w:p>
      <w:r>
        <w:t xml:space="preserve">Lausunto: Label: contradiction.Genre: government. the genre: government.</w:t>
      </w:r>
    </w:p>
    <w:p>
      <w:r>
        <w:rPr>
          <w:b/>
        </w:rPr>
        <w:t xml:space="preserve">Tulos</w:t>
      </w:r>
    </w:p>
    <w:p>
      <w:r>
        <w:t xml:space="preserve">Olisi tutkittava, mikä yhteys on suurten osavaltioiden ja erittäin alhaisen ilmoittamattomien ilmoitusten määrän välillä.</w:t>
      </w:r>
    </w:p>
    <w:p>
      <w:r>
        <w:rPr>
          <w:b/>
        </w:rPr>
        <w:t xml:space="preserve">Esimerkki 7.4761</w:t>
      </w:r>
    </w:p>
    <w:p>
      <w:r>
        <w:t xml:space="preserve">Lausunto: Joo, joo, joo, no, teidän on annettava Bushille paljon tunnustusta siitä, että hän sanoi, että menemme sinne tekemään niin, ja hän teki, mitä sanoi, ja hän vetäytyi ennen kuin se olisi mennyt yhtään pidemmälle, jolloin se olisi muuttunut enemmänkin poliisitoiminnaksi.Laji: puhelin.</w:t>
      </w:r>
    </w:p>
    <w:p>
      <w:r>
        <w:rPr>
          <w:b/>
        </w:rPr>
        <w:t xml:space="preserve">Tulos</w:t>
      </w:r>
    </w:p>
    <w:p>
      <w:r>
        <w:t xml:space="preserve">Vaikka et olisikaan Bush-fani, sinun on myönnettävä, että hän pitää sanansa.</w:t>
      </w:r>
    </w:p>
    <w:p>
      <w:r>
        <w:rPr>
          <w:b/>
        </w:rPr>
        <w:t xml:space="preserve">Esimerkki 7.4762</w:t>
      </w:r>
    </w:p>
    <w:p>
      <w:r>
        <w:t xml:space="preserve">Lausunto: Clear Skies -aloite säilyttää monipuolisen polttoainevalikoiman, joka tukee talouskasvua kohtuuhintaisella energialla.Label: contradiction.Genre: government.</w:t>
      </w:r>
    </w:p>
    <w:p>
      <w:r>
        <w:rPr>
          <w:b/>
        </w:rPr>
        <w:t xml:space="preserve">Tulos</w:t>
      </w:r>
    </w:p>
    <w:p>
      <w:r>
        <w:t xml:space="preserve">Aloitteessa keskitytään aurinkoenergian tuotantoon.</w:t>
      </w:r>
    </w:p>
    <w:p>
      <w:r>
        <w:rPr>
          <w:b/>
        </w:rPr>
        <w:t xml:space="preserve">Esimerkki 7.4763</w:t>
      </w:r>
    </w:p>
    <w:p>
      <w:r>
        <w:t xml:space="preserve">Lausunto: mutta luulen, että olemme tavallaan päässeet pois viimeisten kuudentoista kuukauden ajalta, kun sanoimme, että kaksisataa dollaria ruokaan ja kolmesataa dollaria tähän ja kaksisataa tuohon, koska meillä oli lapsi, joka on noin vuoden vanha, ja sitten.</w:t>
      </w:r>
    </w:p>
    <w:p>
      <w:r>
        <w:rPr>
          <w:b/>
        </w:rPr>
        <w:t xml:space="preserve">Tulos</w:t>
      </w:r>
    </w:p>
    <w:p>
      <w:r>
        <w:t xml:space="preserve">Yleensä budjetoimme ruokaan kaksisataa dollaria.</w:t>
      </w:r>
    </w:p>
    <w:p>
      <w:r>
        <w:rPr>
          <w:b/>
        </w:rPr>
        <w:t xml:space="preserve">Esimerkki 7.4764</w:t>
      </w:r>
    </w:p>
    <w:p>
      <w:r>
        <w:t xml:space="preserve">Lausunto: Label: entailment.Genre: fiktio.</w:t>
      </w:r>
    </w:p>
    <w:p>
      <w:r>
        <w:rPr>
          <w:b/>
        </w:rPr>
        <w:t xml:space="preserve">Tulos</w:t>
      </w:r>
    </w:p>
    <w:p>
      <w:r>
        <w:t xml:space="preserve">Kaksi hänen ratsastajistaan meni ensin.</w:t>
      </w:r>
    </w:p>
    <w:p>
      <w:r>
        <w:rPr>
          <w:b/>
        </w:rPr>
        <w:t xml:space="preserve">Esimerkki 7.4765</w:t>
      </w:r>
    </w:p>
    <w:p>
      <w:r>
        <w:t xml:space="preserve">Väite: niin ja mutta sitten sinun ei tarvitse tehdä sitä, kuvittele vain joskus lapsesi sanovan, että no se on sinun työsi, mene tekemään se, mutta seLaji: puhelin.</w:t>
      </w:r>
    </w:p>
    <w:p>
      <w:r>
        <w:rPr>
          <w:b/>
        </w:rPr>
        <w:t xml:space="preserve">Tulos</w:t>
      </w:r>
    </w:p>
    <w:p>
      <w:r>
        <w:t xml:space="preserve">Kukaan ei sano, että se on sinun työsi.</w:t>
      </w:r>
    </w:p>
    <w:p>
      <w:r>
        <w:rPr>
          <w:b/>
        </w:rPr>
        <w:t xml:space="preserve">Esimerkki 7.4766</w:t>
      </w:r>
    </w:p>
    <w:p>
      <w:r>
        <w:t xml:space="preserve">Lausunto: Tunniste: ristiriita.Genre: fiktio.</w:t>
      </w:r>
    </w:p>
    <w:p>
      <w:r>
        <w:rPr>
          <w:b/>
        </w:rPr>
        <w:t xml:space="preserve">Tulos</w:t>
      </w:r>
    </w:p>
    <w:p>
      <w:r>
        <w:t xml:space="preserve">Vrenna oli alasti.</w:t>
      </w:r>
    </w:p>
    <w:p>
      <w:r>
        <w:rPr>
          <w:b/>
        </w:rPr>
        <w:t xml:space="preserve">Esimerkki 7.4767</w:t>
      </w:r>
    </w:p>
    <w:p>
      <w:r>
        <w:t xml:space="preserve">Lausunto: Label: contradiction.Genre: government. the government.</w:t>
      </w:r>
    </w:p>
    <w:p>
      <w:r>
        <w:rPr>
          <w:b/>
        </w:rPr>
        <w:t xml:space="preserve">Tulos</w:t>
      </w:r>
    </w:p>
    <w:p>
      <w:r>
        <w:t xml:space="preserve">EPA ei käyttänyt testimenettelyjä kehittäessään mitään tietoja.</w:t>
      </w:r>
    </w:p>
    <w:p>
      <w:r>
        <w:rPr>
          <w:b/>
        </w:rPr>
        <w:t xml:space="preserve">Esimerkki 7.4768</w:t>
      </w:r>
    </w:p>
    <w:p>
      <w:r>
        <w:t xml:space="preserve">Lausunto: Label: entailment.Genre: matkailu.</w:t>
      </w:r>
    </w:p>
    <w:p>
      <w:r>
        <w:rPr>
          <w:b/>
        </w:rPr>
        <w:t xml:space="preserve">Tulos</w:t>
      </w:r>
    </w:p>
    <w:p>
      <w:r>
        <w:t xml:space="preserve">Auringon laskiessa on tarjolla aterioita.</w:t>
      </w:r>
    </w:p>
    <w:p>
      <w:r>
        <w:rPr>
          <w:b/>
        </w:rPr>
        <w:t xml:space="preserve">Esimerkki 7.4769</w:t>
      </w:r>
    </w:p>
    <w:p>
      <w:r>
        <w:t xml:space="preserve">Lausunto: Laji: liuskekivi.</w:t>
      </w:r>
    </w:p>
    <w:p>
      <w:r>
        <w:rPr>
          <w:b/>
        </w:rPr>
        <w:t xml:space="preserve">Tulos</w:t>
      </w:r>
    </w:p>
    <w:p>
      <w:r>
        <w:t xml:space="preserve">Hän pysyy luultavasti poissa ikuisesti. </w:t>
      </w:r>
    </w:p>
    <w:p>
      <w:r>
        <w:rPr>
          <w:b/>
        </w:rPr>
        <w:t xml:space="preserve">Esimerkki 7.4770</w:t>
      </w:r>
    </w:p>
    <w:p>
      <w:r>
        <w:t xml:space="preserve">Lausunto: Nimike: neutraali.Laji: matkailu.</w:t>
      </w:r>
    </w:p>
    <w:p>
      <w:r>
        <w:rPr>
          <w:b/>
        </w:rPr>
        <w:t xml:space="preserve">Tulos</w:t>
      </w:r>
    </w:p>
    <w:p>
      <w:r>
        <w:t xml:space="preserve">He olivat ystävällisissä väleissä.</w:t>
      </w:r>
    </w:p>
    <w:p>
      <w:r>
        <w:rPr>
          <w:b/>
        </w:rPr>
        <w:t xml:space="preserve">Esimerkki 7.4771</w:t>
      </w:r>
    </w:p>
    <w:p>
      <w:r>
        <w:t xml:space="preserve">Lausunto: Label: entailment.Genre: slate.</w:t>
      </w:r>
    </w:p>
    <w:p>
      <w:r>
        <w:rPr>
          <w:b/>
        </w:rPr>
        <w:t xml:space="preserve">Tulos</w:t>
      </w:r>
    </w:p>
    <w:p>
      <w:r>
        <w:t xml:space="preserve">Suhartolla on perintö.</w:t>
      </w:r>
    </w:p>
    <w:p>
      <w:r>
        <w:rPr>
          <w:b/>
        </w:rPr>
        <w:t xml:space="preserve">Esimerkki 7.4772</w:t>
      </w:r>
    </w:p>
    <w:p>
      <w:r>
        <w:t xml:space="preserve">Väite: oi ne, kun hän ratsasti takaisin asutukseen ja he ampuivat hänen hevosensa pois hänen altaLabel: neutraali.Genre: puhelin.</w:t>
      </w:r>
    </w:p>
    <w:p>
      <w:r>
        <w:rPr>
          <w:b/>
        </w:rPr>
        <w:t xml:space="preserve">Tulos</w:t>
      </w:r>
    </w:p>
    <w:p>
      <w:r>
        <w:t xml:space="preserve">kun hän ratsasti takaisin kohti asutusta, ja he ampuivat hänen hevosensa pois hänen alta.</w:t>
      </w:r>
    </w:p>
    <w:p>
      <w:r>
        <w:rPr>
          <w:b/>
        </w:rPr>
        <w:t xml:space="preserve">Esimerkki 7.4773</w:t>
      </w:r>
    </w:p>
    <w:p>
      <w:r>
        <w:t xml:space="preserve">Väite: oikeassa ja heitä valvotaan tai he tekevät aika lailla sitä, mitä haluavat tehdäLähde: ristiriita.Laji: puhelin.</w:t>
      </w:r>
    </w:p>
    <w:p>
      <w:r>
        <w:rPr>
          <w:b/>
        </w:rPr>
        <w:t xml:space="preserve">Tulos</w:t>
      </w:r>
    </w:p>
    <w:p>
      <w:r>
        <w:t xml:space="preserve">Kukaan ei pysty kontrolloimaan niitä, ja ne tekevät, mitä haluavat.</w:t>
      </w:r>
    </w:p>
    <w:p>
      <w:r>
        <w:rPr>
          <w:b/>
        </w:rPr>
        <w:t xml:space="preserve">Esimerkki 7.4774</w:t>
      </w:r>
    </w:p>
    <w:p>
      <w:r>
        <w:t xml:space="preserve">Lausunto: New York Timesin mukaan hänen loikkauksensa länteen vuonna 1990 auttoi kaatamaan Albanian kommunistihallinnon.Label: contradiction.Genre: slate.</w:t>
      </w:r>
    </w:p>
    <w:p>
      <w:r>
        <w:rPr>
          <w:b/>
        </w:rPr>
        <w:t xml:space="preserve">Tulos</w:t>
      </w:r>
    </w:p>
    <w:p>
      <w:r>
        <w:t xml:space="preserve">New York Times kiistää, että hän olisi loikannut länteen.</w:t>
      </w:r>
    </w:p>
    <w:p>
      <w:r>
        <w:rPr>
          <w:b/>
        </w:rPr>
        <w:t xml:space="preserve">Esimerkki 7.4775</w:t>
      </w:r>
    </w:p>
    <w:p>
      <w:r>
        <w:t xml:space="preserve">Väite: Joo, olen todella yllättynyt siitä, että Israel ei hoitanut Saddamia kauan sitten.Nimike: ristiriita.Laji: puhelin.</w:t>
      </w:r>
    </w:p>
    <w:p>
      <w:r>
        <w:rPr>
          <w:b/>
        </w:rPr>
        <w:t xml:space="preserve">Tulos</w:t>
      </w:r>
    </w:p>
    <w:p>
      <w:r>
        <w:t xml:space="preserve">Ei ole yllättävää, etteivät israelilaiset hoitaneet Saddamia jo kauan sitten.</w:t>
      </w:r>
    </w:p>
    <w:p>
      <w:r>
        <w:rPr>
          <w:b/>
        </w:rPr>
        <w:t xml:space="preserve">Esimerkki 7.4776</w:t>
      </w:r>
    </w:p>
    <w:p>
      <w:r>
        <w:t xml:space="preserve">Lausunto: Onko se mielestäsi se oikea? Kuiskasin innokkaasti. Nimeke: entailment.Genre: fiktio.</w:t>
      </w:r>
    </w:p>
    <w:p>
      <w:r>
        <w:rPr>
          <w:b/>
        </w:rPr>
        <w:t xml:space="preserve">Tulos</w:t>
      </w:r>
    </w:p>
    <w:p>
      <w:r>
        <w:t xml:space="preserve">Mietin, oliko tämä oikea.</w:t>
      </w:r>
    </w:p>
    <w:p>
      <w:r>
        <w:rPr>
          <w:b/>
        </w:rPr>
        <w:t xml:space="preserve">Esimerkki 7.4777</w:t>
      </w:r>
    </w:p>
    <w:p>
      <w:r>
        <w:t xml:space="preserve">Lausunto: Nehru sai Ranskan Pondicherryn takaisin neuvottelemalla itsenäistymisen jälkeen ja Portugalin Goan väkisin vuonna 1961.Nimeke: entailment.Genre: matkailu.</w:t>
      </w:r>
    </w:p>
    <w:p>
      <w:r>
        <w:rPr>
          <w:b/>
        </w:rPr>
        <w:t xml:space="preserve">Tulos</w:t>
      </w:r>
    </w:p>
    <w:p>
      <w:r>
        <w:t xml:space="preserve">Nehry sai Ranskan Prondicherryn takaisin neuvottelemalla.</w:t>
      </w:r>
    </w:p>
    <w:p>
      <w:r>
        <w:rPr>
          <w:b/>
        </w:rPr>
        <w:t xml:space="preserve">Esimerkki 7.4778</w:t>
      </w:r>
    </w:p>
    <w:p>
      <w:r>
        <w:t xml:space="preserve">Lausunto: (HBO, perjantai-iltaisin klo 12:30 EST ja PST; 11:30 CST).Nimike: contradiction.Genre: slate.</w:t>
      </w:r>
    </w:p>
    <w:p>
      <w:r>
        <w:rPr>
          <w:b/>
        </w:rPr>
        <w:t xml:space="preserve">Tulos</w:t>
      </w:r>
    </w:p>
    <w:p>
      <w:r>
        <w:t xml:space="preserve">Chris Rockin show torstai-iltapäivisin.</w:t>
      </w:r>
    </w:p>
    <w:p>
      <w:r>
        <w:rPr>
          <w:b/>
        </w:rPr>
        <w:t xml:space="preserve">Esimerkki 7.4779</w:t>
      </w:r>
    </w:p>
    <w:p>
      <w:r>
        <w:t xml:space="preserve">Lausunto: Laji: fiktio.</w:t>
      </w:r>
    </w:p>
    <w:p>
      <w:r>
        <w:rPr>
          <w:b/>
        </w:rPr>
        <w:t xml:space="preserve">Tulos</w:t>
      </w:r>
    </w:p>
    <w:p>
      <w:r>
        <w:t xml:space="preserve">Hän oli hengästynyt kysyessään, oliko nainen Jane Finn.</w:t>
      </w:r>
    </w:p>
    <w:p>
      <w:r>
        <w:rPr>
          <w:b/>
        </w:rPr>
        <w:t xml:space="preserve">Esimerkki 7.4780</w:t>
      </w:r>
    </w:p>
    <w:p>
      <w:r>
        <w:t xml:space="preserve">Lausunto: Laji: fiktio: Jos mustangerit poimivat täältä yhtään merkkitavaraa, ne palautetaan omistajille, jos mahdollista, tai myydään vuosittaisessa huutokaupassa.Nimike: entailment.Genre: fiktio.</w:t>
      </w:r>
    </w:p>
    <w:p>
      <w:r>
        <w:rPr>
          <w:b/>
        </w:rPr>
        <w:t xml:space="preserve">Tulos</w:t>
      </w:r>
    </w:p>
    <w:p>
      <w:r>
        <w:t xml:space="preserve">Mustangersin alueelta löytämät merkityt hevoset palautetaan mahdollisuuksien mukaan omistajilleen.</w:t>
      </w:r>
    </w:p>
    <w:p>
      <w:r>
        <w:rPr>
          <w:b/>
        </w:rPr>
        <w:t xml:space="preserve">Esimerkki 7.4781</w:t>
      </w:r>
    </w:p>
    <w:p>
      <w:r>
        <w:t xml:space="preserve">Väite: ja sitten sanoin, että kokeilen toista, joten tämä on useita viikkoja myöhemmin, ja ostin toisen, ja se oli yhtä makea ja ihana, mutta eihän sitä koskaan tiedä.Etiketti: neutraali.Genre: puhelin.</w:t>
      </w:r>
    </w:p>
    <w:p>
      <w:r>
        <w:rPr>
          <w:b/>
        </w:rPr>
        <w:t xml:space="preserve">Tulos</w:t>
      </w:r>
    </w:p>
    <w:p>
      <w:r>
        <w:t xml:space="preserve">Ystäväni yritti kovasti vakuuttaa minut kokeilemaan sitä.</w:t>
      </w:r>
    </w:p>
    <w:p>
      <w:r>
        <w:rPr>
          <w:b/>
        </w:rPr>
        <w:t xml:space="preserve">Esimerkki 7.4782</w:t>
      </w:r>
    </w:p>
    <w:p>
      <w:r>
        <w:t xml:space="preserve">Lausunto: Hän varoi Pariisia ja sen väkijoukkoa (liian helposti kiihdytettävää) ja nousevaa aristokratiaa (aina vaativaa ja ylimielistä).Nimike: entailment.Genre: matkailu.</w:t>
      </w:r>
    </w:p>
    <w:p>
      <w:r>
        <w:rPr>
          <w:b/>
        </w:rPr>
        <w:t xml:space="preserve">Tulos</w:t>
      </w:r>
    </w:p>
    <w:p>
      <w:r>
        <w:t xml:space="preserve">Hän suhtautui varovaisesti Pariisiin ja sen nousevaan, ylimieliseen aristokratiaan.</w:t>
      </w:r>
    </w:p>
    <w:p>
      <w:r>
        <w:rPr>
          <w:b/>
        </w:rPr>
        <w:t xml:space="preserve">Esimerkki 7.4783</w:t>
      </w:r>
    </w:p>
    <w:p>
      <w:r>
        <w:t xml:space="preserve">Lausunto: Vai niin, pidin Cowboysista asuin Länsi-Teksasissa Abilenessa työskentelin TI:n kanssa Abilenessa kymmenen vuotta ja nautin todella Cowboysin pelaamisen katsomisesta ja heTarra: neutraali.Laji: puhelin.</w:t>
      </w:r>
    </w:p>
    <w:p>
      <w:r>
        <w:rPr>
          <w:b/>
        </w:rPr>
        <w:t xml:space="preserve">Tulos</w:t>
      </w:r>
    </w:p>
    <w:p>
      <w:r>
        <w:t xml:space="preserve">TI on edelleen toimiva yritys.</w:t>
      </w:r>
    </w:p>
    <w:p>
      <w:r>
        <w:rPr>
          <w:b/>
        </w:rPr>
        <w:t xml:space="preserve">Esimerkki 7.4784</w:t>
      </w:r>
    </w:p>
    <w:p>
      <w:r>
        <w:t xml:space="preserve">Lausunto: Nimike: ristiriita.Laji: hallitus.</w:t>
      </w:r>
    </w:p>
    <w:p>
      <w:r>
        <w:rPr>
          <w:b/>
        </w:rPr>
        <w:t xml:space="preserve">Tulos</w:t>
      </w:r>
    </w:p>
    <w:p>
      <w:r>
        <w:t xml:space="preserve">Pro-see-hankkeisiin ei liittynyt muita hankkeita.</w:t>
      </w:r>
    </w:p>
    <w:p>
      <w:r>
        <w:rPr>
          <w:b/>
        </w:rPr>
        <w:t xml:space="preserve">Esimerkki 7.4785</w:t>
      </w:r>
    </w:p>
    <w:p>
      <w:r>
        <w:t xml:space="preserve">Väite: ja niinpä näyttää siltä, että minulla on paljon tekemistä, joten ajattelin, että jos hankimme lemmikin, se olisi vain yksi henkilö lisääLabel: entailment.Genre: puhelin.</w:t>
      </w:r>
    </w:p>
    <w:p>
      <w:r>
        <w:rPr>
          <w:b/>
        </w:rPr>
        <w:t xml:space="preserve">Tulos</w:t>
      </w:r>
    </w:p>
    <w:p>
      <w:r>
        <w:t xml:space="preserve">Näyttää siltä, että minulla on paljon tekemistä.  </w:t>
      </w:r>
    </w:p>
    <w:p>
      <w:r>
        <w:rPr>
          <w:b/>
        </w:rPr>
        <w:t xml:space="preserve">Esimerkki 7.4786</w:t>
      </w:r>
    </w:p>
    <w:p>
      <w:r>
        <w:t xml:space="preserve">Lausunto: Sähköisiin tietokantoihin tallennettujen miljoonien henkilöiden terveystietojen, luottotietojen ja muiden henkilötietojen yksityisyys ja luottamuksellisuus ovat myös potentiaalisesti vaarassa.</w:t>
      </w:r>
    </w:p>
    <w:p>
      <w:r>
        <w:rPr>
          <w:b/>
        </w:rPr>
        <w:t xml:space="preserve">Tulos</w:t>
      </w:r>
    </w:p>
    <w:p>
      <w:r>
        <w:t xml:space="preserve">Sairauskertomukset, luottotiedot ja muut henkilötiedot ovat vaarassa joutua yksityisyyden ja luottamuksellisuuden loukkauksen kohteeksi.</w:t>
      </w:r>
    </w:p>
    <w:p>
      <w:r>
        <w:rPr>
          <w:b/>
        </w:rPr>
        <w:t xml:space="preserve">Esimerkki 7.4787</w:t>
      </w:r>
    </w:p>
    <w:p>
      <w:r>
        <w:t xml:space="preserve">Lausunto: Label: contradiction.Genre: travel.</w:t>
      </w:r>
    </w:p>
    <w:p>
      <w:r>
        <w:rPr>
          <w:b/>
        </w:rPr>
        <w:t xml:space="preserve">Tulos</w:t>
      </w:r>
    </w:p>
    <w:p>
      <w:r>
        <w:t xml:space="preserve">Tati-myymälöitä on lähiöissä, mutta ne puuttuvat kokonaan itse kaupungista.</w:t>
      </w:r>
    </w:p>
    <w:p>
      <w:r>
        <w:rPr>
          <w:b/>
        </w:rPr>
        <w:t xml:space="preserve">Esimerkki 7.4788</w:t>
      </w:r>
    </w:p>
    <w:p>
      <w:r>
        <w:t xml:space="preserve">Lausunto: Laji: fiktio.</w:t>
      </w:r>
    </w:p>
    <w:p>
      <w:r>
        <w:rPr>
          <w:b/>
        </w:rPr>
        <w:t xml:space="preserve">Tulos</w:t>
      </w:r>
    </w:p>
    <w:p>
      <w:r>
        <w:t xml:space="preserve">He kaikki olivat siellä.</w:t>
      </w:r>
    </w:p>
    <w:p>
      <w:r>
        <w:rPr>
          <w:b/>
        </w:rPr>
        <w:t xml:space="preserve">Esimerkki 7.4789</w:t>
      </w:r>
    </w:p>
    <w:p>
      <w:r>
        <w:t xml:space="preserve">Väite: älä anna sen estää sinuaLabel: neutraali.Genre: puhelin.</w:t>
      </w:r>
    </w:p>
    <w:p>
      <w:r>
        <w:rPr>
          <w:b/>
        </w:rPr>
        <w:t xml:space="preserve">Tulos</w:t>
      </w:r>
    </w:p>
    <w:p>
      <w:r>
        <w:t xml:space="preserve">Älä anna ahdistuksen pysäyttää sinua</w:t>
      </w:r>
    </w:p>
    <w:p>
      <w:r>
        <w:rPr>
          <w:b/>
        </w:rPr>
        <w:t xml:space="preserve">Esimerkki 7.4790</w:t>
      </w:r>
    </w:p>
    <w:p>
      <w:r>
        <w:t xml:space="preserve">Lausunto: Label: contradiction.Genre: government.</w:t>
      </w:r>
    </w:p>
    <w:p>
      <w:r>
        <w:rPr>
          <w:b/>
        </w:rPr>
        <w:t xml:space="preserve">Tulos</w:t>
      </w:r>
    </w:p>
    <w:p>
      <w:r>
        <w:t xml:space="preserve">Päivystyspoliklinikka on harvoin monien ongelmajuojien sairaalaan tulon alkupiste.</w:t>
      </w:r>
    </w:p>
    <w:p>
      <w:r>
        <w:rPr>
          <w:b/>
        </w:rPr>
        <w:t xml:space="preserve">Esimerkki 7.4791</w:t>
      </w:r>
    </w:p>
    <w:p>
      <w:r>
        <w:t xml:space="preserve">Lausunto: Laji: matkailu.</w:t>
      </w:r>
    </w:p>
    <w:p>
      <w:r>
        <w:rPr>
          <w:b/>
        </w:rPr>
        <w:t xml:space="preserve">Tulos</w:t>
      </w:r>
    </w:p>
    <w:p>
      <w:r>
        <w:t xml:space="preserve">Normannit ja viikinkit hyökkäsivät häikäilemättömästi vihollistensa kimppuun.</w:t>
      </w:r>
    </w:p>
    <w:p>
      <w:r>
        <w:rPr>
          <w:b/>
        </w:rPr>
        <w:t xml:space="preserve">Esimerkki 7.4792</w:t>
      </w:r>
    </w:p>
    <w:p>
      <w:r>
        <w:t xml:space="preserve">Väite: Tiedätkö, jos menet um uh-taisteluun ja sitten ihmiset sanovat, että katso, mitä juuri kaivoin maasta, ja he myyvät sinulle jotain, mitä he tekivät viime yönäLabel: entailment.Genre: puhelin.</w:t>
      </w:r>
    </w:p>
    <w:p>
      <w:r>
        <w:rPr>
          <w:b/>
        </w:rPr>
        <w:t xml:space="preserve">Tulos</w:t>
      </w:r>
    </w:p>
    <w:p>
      <w:r>
        <w:t xml:space="preserve">Kun menet sinne, he yrittävät myydä sinulle jotain, jonka he ovat valmistaneet edellisenä iltana.</w:t>
      </w:r>
    </w:p>
    <w:p>
      <w:r>
        <w:rPr>
          <w:b/>
        </w:rPr>
        <w:t xml:space="preserve">Esimerkki 7.4793</w:t>
      </w:r>
    </w:p>
    <w:p>
      <w:r>
        <w:t xml:space="preserve">Väite: kyllä, niitä täytyy kai etsiä kovastiLabel: entailment.Genre: puhelin.</w:t>
      </w:r>
    </w:p>
    <w:p>
      <w:r>
        <w:rPr>
          <w:b/>
        </w:rPr>
        <w:t xml:space="preserve">Tulos</w:t>
      </w:r>
    </w:p>
    <w:p>
      <w:r>
        <w:t xml:space="preserve">Niitä pitää metsästää kovasti.</w:t>
      </w:r>
    </w:p>
    <w:p>
      <w:r>
        <w:rPr>
          <w:b/>
        </w:rPr>
        <w:t xml:space="preserve">Esimerkki 7.4794</w:t>
      </w:r>
    </w:p>
    <w:p>
      <w:r>
        <w:t xml:space="preserve">Lausunto: Label: contradiction.Genre: travel.</w:t>
      </w:r>
    </w:p>
    <w:p>
      <w:r>
        <w:rPr>
          <w:b/>
        </w:rPr>
        <w:t xml:space="preserve">Tulos</w:t>
      </w:r>
    </w:p>
    <w:p>
      <w:r>
        <w:t xml:space="preserve">Kuparia ei kannata käyttää lainkaan.</w:t>
      </w:r>
    </w:p>
    <w:p>
      <w:r>
        <w:rPr>
          <w:b/>
        </w:rPr>
        <w:t xml:space="preserve">Esimerkki 7.4795</w:t>
      </w:r>
    </w:p>
    <w:p>
      <w:r>
        <w:t xml:space="preserve">Lausunto: Jared Nye, Drew'n vasemmalla puolella, riisui hattunsa ja heilutti leveää kättä vastatakseen Greyfeatherin peiliin. etiketti: entailment.Genre: fiktio.</w:t>
      </w:r>
    </w:p>
    <w:p>
      <w:r>
        <w:rPr>
          <w:b/>
        </w:rPr>
        <w:t xml:space="preserve">Tulos</w:t>
      </w:r>
    </w:p>
    <w:p>
      <w:r>
        <w:t xml:space="preserve">Harmaasulkien peiliin vastattiin Jaredin tekemällä leveäkätisellä merkillä.</w:t>
      </w:r>
    </w:p>
    <w:p>
      <w:r>
        <w:rPr>
          <w:b/>
        </w:rPr>
        <w:t xml:space="preserve">Esimerkki 7.4796</w:t>
      </w:r>
    </w:p>
    <w:p>
      <w:r>
        <w:t xml:space="preserve">Väite: ja hyvät galleriatilat kilpailutapahtumia varten ja muuta sellaista vartenLaji: puhelin.</w:t>
      </w:r>
    </w:p>
    <w:p>
      <w:r>
        <w:rPr>
          <w:b/>
        </w:rPr>
        <w:t xml:space="preserve">Tulos</w:t>
      </w:r>
    </w:p>
    <w:p>
      <w:r>
        <w:t xml:space="preserve">galleriatilat ovat hyvät, ja niitä käytetään esimerkiksi kilpailutapahtumiin. </w:t>
      </w:r>
    </w:p>
    <w:p>
      <w:r>
        <w:rPr>
          <w:b/>
        </w:rPr>
        <w:t xml:space="preserve">Esimerkki 7.4797</w:t>
      </w:r>
    </w:p>
    <w:p>
      <w:r>
        <w:t xml:space="preserve">Lausunto: Laji: matkailu.</w:t>
      </w:r>
    </w:p>
    <w:p>
      <w:r>
        <w:rPr>
          <w:b/>
        </w:rPr>
        <w:t xml:space="preserve">Tulos</w:t>
      </w:r>
    </w:p>
    <w:p>
      <w:r>
        <w:t xml:space="preserve">Yhdessäkään huoneessa ei ole takkaa tai kattopatjoja.</w:t>
      </w:r>
    </w:p>
    <w:p>
      <w:r>
        <w:rPr>
          <w:b/>
        </w:rPr>
        <w:t xml:space="preserve">Esimerkki 7.4798</w:t>
      </w:r>
    </w:p>
    <w:p>
      <w:r>
        <w:t xml:space="preserve">Väite: Me pääsemme perilleLabel: ristiriita.Genre: puhelin.</w:t>
      </w:r>
    </w:p>
    <w:p>
      <w:r>
        <w:rPr>
          <w:b/>
        </w:rPr>
        <w:t xml:space="preserve">Tulos</w:t>
      </w:r>
    </w:p>
    <w:p>
      <w:r>
        <w:t xml:space="preserve">Emme koskaan pääse sinne</w:t>
      </w:r>
    </w:p>
    <w:p>
      <w:r>
        <w:rPr>
          <w:b/>
        </w:rPr>
        <w:t xml:space="preserve">Esimerkki 7.4799</w:t>
      </w:r>
    </w:p>
    <w:p>
      <w:r>
        <w:t xml:space="preserve">Lausunto: Laki edellyttää, että kansallinen standardointi- ja teknologiainstituutti (National Institute of Standards and Technology) kehittää tietokonejärjestelmiä koskevia standardeja ja ohjeita arkaluonteisten tietojen katoamisen ja luvattoman muuttamisen tai paljastamisen valvomiseksi sekä tietokoneisiin liittyvien petosten ja väärinkäytösten estämiseksi.</w:t>
      </w:r>
    </w:p>
    <w:p>
      <w:r>
        <w:rPr>
          <w:b/>
        </w:rPr>
        <w:t xml:space="preserve">Tulos</w:t>
      </w:r>
    </w:p>
    <w:p>
      <w:r>
        <w:t xml:space="preserve">Kaikkia tietokonejärjestelmiä olisi muutettava ilman lupaa.</w:t>
      </w:r>
    </w:p>
    <w:p>
      <w:r>
        <w:rPr>
          <w:b/>
        </w:rPr>
        <w:t xml:space="preserve">Esimerkki 7.4800</w:t>
      </w:r>
    </w:p>
    <w:p>
      <w:r>
        <w:t xml:space="preserve">Väite: Um, no kavereilla on melko terve ruokahalu, menisin luultavasti kolmanneksen kilon ja sitten voisitkinLabel: ristiriita.Genre: puhelin.</w:t>
      </w:r>
    </w:p>
    <w:p>
      <w:r>
        <w:rPr>
          <w:b/>
        </w:rPr>
        <w:t xml:space="preserve">Tulos</w:t>
      </w:r>
    </w:p>
    <w:p>
      <w:r>
        <w:t xml:space="preserve">Joten vaikka hänellä ei olisi nälkä, ottaisin kilon.</w:t>
      </w:r>
    </w:p>
    <w:p>
      <w:r>
        <w:rPr>
          <w:b/>
        </w:rPr>
        <w:t xml:space="preserve">Esimerkki 7.4801</w:t>
      </w:r>
    </w:p>
    <w:p>
      <w:r>
        <w:t xml:space="preserve">Lausunto: Label: entailment.Genre: slate.</w:t>
      </w:r>
    </w:p>
    <w:p>
      <w:r>
        <w:rPr>
          <w:b/>
        </w:rPr>
        <w:t xml:space="preserve">Tulos</w:t>
      </w:r>
    </w:p>
    <w:p>
      <w:r>
        <w:t xml:space="preserve">Vuosisadan alkupuolella oli 12 000 autoyritystä. </w:t>
      </w:r>
    </w:p>
    <w:p>
      <w:r>
        <w:rPr>
          <w:b/>
        </w:rPr>
        <w:t xml:space="preserve">Esimerkki 7.4802</w:t>
      </w:r>
    </w:p>
    <w:p>
      <w:r>
        <w:t xml:space="preserve">Selvitys: joitakin yksivuotisia loppuvuodeksi ja joitakin väriLabel: neutraali.Genre: puhelin.</w:t>
      </w:r>
    </w:p>
    <w:p>
      <w:r>
        <w:rPr>
          <w:b/>
        </w:rPr>
        <w:t xml:space="preserve">Tulos</w:t>
      </w:r>
    </w:p>
    <w:p>
      <w:r>
        <w:t xml:space="preserve">Yksivuotiset kasvit tuovat väriä loppuvuodeksi ja ovat helppoja kasvattaa.</w:t>
      </w:r>
    </w:p>
    <w:p>
      <w:r>
        <w:rPr>
          <w:b/>
        </w:rPr>
        <w:t xml:space="preserve">Esimerkki 7.4803</w:t>
      </w:r>
    </w:p>
    <w:p>
      <w:r>
        <w:t xml:space="preserve">Väite: se oli keskustella ilmansaasteiden syitä ja parannuskeinoja olin menossa oh wellLabel: neutraali.Genre: puhelin.</w:t>
      </w:r>
    </w:p>
    <w:p>
      <w:r>
        <w:rPr>
          <w:b/>
        </w:rPr>
        <w:t xml:space="preserve">Tulos</w:t>
      </w:r>
    </w:p>
    <w:p>
      <w:r>
        <w:t xml:space="preserve">Keskustelimme siitä, että kaikki ilmansaasteet eivät ole ihmisen aiheuttamia.  </w:t>
      </w:r>
    </w:p>
    <w:p>
      <w:r>
        <w:rPr>
          <w:b/>
        </w:rPr>
        <w:t xml:space="preserve">Esimerkki 7.4804</w:t>
      </w:r>
    </w:p>
    <w:p>
      <w:r>
        <w:t xml:space="preserve">Lausunto: Merkki: Entailment.Genre: matkailu.</w:t>
      </w:r>
    </w:p>
    <w:p>
      <w:r>
        <w:rPr>
          <w:b/>
        </w:rPr>
        <w:t xml:space="preserve">Tulos</w:t>
      </w:r>
    </w:p>
    <w:p>
      <w:r>
        <w:t xml:space="preserve">Näiden kahden välillä on luonnollinen vertailu.</w:t>
      </w:r>
    </w:p>
    <w:p>
      <w:r>
        <w:rPr>
          <w:b/>
        </w:rPr>
        <w:t xml:space="preserve">Esimerkki 7.4805</w:t>
      </w:r>
    </w:p>
    <w:p>
      <w:r>
        <w:t xml:space="preserve">Väite: ei vitsi ei vitsiLabel: neutraali.Genre: puhelin.</w:t>
      </w:r>
    </w:p>
    <w:p>
      <w:r>
        <w:rPr>
          <w:b/>
        </w:rPr>
        <w:t xml:space="preserve">Tulos</w:t>
      </w:r>
    </w:p>
    <w:p>
      <w:r>
        <w:t xml:space="preserve">Se ei ole vitsi, se todella tapahtuu, emmekä voi enää ostaa.</w:t>
      </w:r>
    </w:p>
    <w:p>
      <w:r>
        <w:rPr>
          <w:b/>
        </w:rPr>
        <w:t xml:space="preserve">Esimerkki 7.4806</w:t>
      </w:r>
    </w:p>
    <w:p>
      <w:r>
        <w:t xml:space="preserve">Väite: niiden kestävyys on käsittääkseni paljon parempi kuin useimpien muiden pakettiautojenLuokka: neutraali.Laji: puhelin.</w:t>
      </w:r>
    </w:p>
    <w:p>
      <w:r>
        <w:rPr>
          <w:b/>
        </w:rPr>
        <w:t xml:space="preserve">Tulos</w:t>
      </w:r>
    </w:p>
    <w:p>
      <w:r>
        <w:t xml:space="preserve">Useimmat muut autot eivät kestä samalla tavalla kuin tämä auto. </w:t>
      </w:r>
    </w:p>
    <w:p>
      <w:r>
        <w:rPr>
          <w:b/>
        </w:rPr>
        <w:t xml:space="preserve">Esimerkki 7.4807</w:t>
      </w:r>
    </w:p>
    <w:p>
      <w:r>
        <w:t xml:space="preserve">Väite: 99 prosenttia kyseisellä prosessilla valmistetuista osista on määriteltyjen rajojen sisällä.Merkintä: neutraali.Laji: valtio.</w:t>
      </w:r>
    </w:p>
    <w:p>
      <w:r>
        <w:rPr>
          <w:b/>
        </w:rPr>
        <w:t xml:space="preserve">Tulos</w:t>
      </w:r>
    </w:p>
    <w:p>
      <w:r>
        <w:t xml:space="preserve">99 % näin rakennetuista osista on rajojen sisällä, ja loput 1 % joudutaan heittämään pois.</w:t>
      </w:r>
    </w:p>
    <w:p>
      <w:r>
        <w:rPr>
          <w:b/>
        </w:rPr>
        <w:t xml:space="preserve">Esimerkki 7.4808</w:t>
      </w:r>
    </w:p>
    <w:p>
      <w:r>
        <w:t xml:space="preserve">Lausunto: Casa de la Panader?a (leipomo) on koristeltu värikkäillä freskoilla kaarikäytävien yläpuolella.Nimike: entailment.Genre: matkailu.</w:t>
      </w:r>
    </w:p>
    <w:p>
      <w:r>
        <w:rPr>
          <w:b/>
        </w:rPr>
        <w:t xml:space="preserve">Tulos</w:t>
      </w:r>
    </w:p>
    <w:p>
      <w:r>
        <w:t xml:space="preserve">Felipe III pakotti heidät rakentamaan aukion.</w:t>
      </w:r>
    </w:p>
    <w:p>
      <w:r>
        <w:rPr>
          <w:b/>
        </w:rPr>
        <w:t xml:space="preserve">Esimerkki 7.4809</w:t>
      </w:r>
    </w:p>
    <w:p>
      <w:r>
        <w:t xml:space="preserve">Lausunto: Yuexiu-puisto, joka sijaitsee lähellä messualuetta kaupungin pohjoisosassa, on Guangzhoun suurin; se kattaa mäkisen 100 hehtaarin (247 eekkeriä) alueen.</w:t>
      </w:r>
    </w:p>
    <w:p>
      <w:r>
        <w:rPr>
          <w:b/>
        </w:rPr>
        <w:t xml:space="preserve">Tulos</w:t>
      </w:r>
    </w:p>
    <w:p>
      <w:r>
        <w:t xml:space="preserve">Guangzhoun pienin puisto on Yuexiu-puisto.</w:t>
      </w:r>
    </w:p>
    <w:p>
      <w:r>
        <w:rPr>
          <w:b/>
        </w:rPr>
        <w:t xml:space="preserve">Esimerkki 7.4810</w:t>
      </w:r>
    </w:p>
    <w:p>
      <w:r>
        <w:t xml:space="preserve">Lausunto: Label: contradiction.Genre: travel.</w:t>
      </w:r>
    </w:p>
    <w:p>
      <w:r>
        <w:rPr>
          <w:b/>
        </w:rPr>
        <w:t xml:space="preserve">Tulos</w:t>
      </w:r>
    </w:p>
    <w:p>
      <w:r>
        <w:t xml:space="preserve">Jokaisen painijan on osallistuttava avajaisten teatteriin.</w:t>
      </w:r>
    </w:p>
    <w:p>
      <w:r>
        <w:rPr>
          <w:b/>
        </w:rPr>
        <w:t xml:space="preserve">Esimerkki 7.4811</w:t>
      </w:r>
    </w:p>
    <w:p>
      <w:r>
        <w:t xml:space="preserve">Lausunto: Laji: Matkailu: Vaikka Alcoy on tunnettu kuivuudesta ja satunnaisesta lumisesta talvesta, kaupunkilaiset ovat yleensä hyvin ystävällisiä.</w:t>
      </w:r>
    </w:p>
    <w:p>
      <w:r>
        <w:rPr>
          <w:b/>
        </w:rPr>
        <w:t xml:space="preserve">Tulos</w:t>
      </w:r>
    </w:p>
    <w:p>
      <w:r>
        <w:t xml:space="preserve">Vaikka Alcoy on tunnettu kuivuudesta ja satunnaisesta lumisesta talvesta, ihmiset onnistuvat pysymään lämpiminä.</w:t>
      </w:r>
    </w:p>
    <w:p>
      <w:r>
        <w:rPr>
          <w:b/>
        </w:rPr>
        <w:t xml:space="preserve">Esimerkki 7.4812</w:t>
      </w:r>
    </w:p>
    <w:p>
      <w:r>
        <w:t xml:space="preserve">Lausunto: Laji: fiktio.</w:t>
      </w:r>
    </w:p>
    <w:p>
      <w:r>
        <w:rPr>
          <w:b/>
        </w:rPr>
        <w:t xml:space="preserve">Tulos</w:t>
      </w:r>
    </w:p>
    <w:p>
      <w:r>
        <w:t xml:space="preserve">Tappamamme tiedustelijan mukaan he tulivat kostamaan demoneille.</w:t>
      </w:r>
    </w:p>
    <w:p>
      <w:r>
        <w:rPr>
          <w:b/>
        </w:rPr>
        <w:t xml:space="preserve">Esimerkki 7.4813</w:t>
      </w:r>
    </w:p>
    <w:p>
      <w:r>
        <w:t xml:space="preserve">Lausunto: Poirot seurasi minua alas kapeita portaita. Nimeke: entailment.Genre: fiktio.</w:t>
      </w:r>
    </w:p>
    <w:p>
      <w:r>
        <w:rPr>
          <w:b/>
        </w:rPr>
        <w:t xml:space="preserve">Tulos</w:t>
      </w:r>
    </w:p>
    <w:p>
      <w:r>
        <w:t xml:space="preserve">Kävelin portaita alas Poirot takanani. </w:t>
      </w:r>
    </w:p>
    <w:p>
      <w:r>
        <w:rPr>
          <w:b/>
        </w:rPr>
        <w:t xml:space="preserve">Esimerkki 7.4814</w:t>
      </w:r>
    </w:p>
    <w:p>
      <w:r>
        <w:t xml:space="preserve">Lausunto: Label: entailment.Genre: slate.</w:t>
      </w:r>
    </w:p>
    <w:p>
      <w:r>
        <w:rPr>
          <w:b/>
        </w:rPr>
        <w:t xml:space="preserve">Tulos</w:t>
      </w:r>
    </w:p>
    <w:p>
      <w:r>
        <w:t xml:space="preserve">Lue ensin tämä sivu nimeltä Harkitse vaihtoehtoja.</w:t>
      </w:r>
    </w:p>
    <w:p>
      <w:r>
        <w:rPr>
          <w:b/>
        </w:rPr>
        <w:t xml:space="preserve">Esimerkki 7.4815</w:t>
      </w:r>
    </w:p>
    <w:p>
      <w:r>
        <w:t xml:space="preserve">Lausunto: Jos tavara on todella kalliimpaa kuin haluat maksaa, on parempi kävellä pois nyt kättelemällä ja sanomalla ei kiitos.  Merkki: contradiction.Genre: matkailu.</w:t>
      </w:r>
    </w:p>
    <w:p>
      <w:r>
        <w:rPr>
          <w:b/>
        </w:rPr>
        <w:t xml:space="preserve">Tulos</w:t>
      </w:r>
    </w:p>
    <w:p>
      <w:r>
        <w:t xml:space="preserve">Hinnat nousevat alkuperäistä hintaa korkeammiksi.</w:t>
      </w:r>
    </w:p>
    <w:p>
      <w:r>
        <w:rPr>
          <w:b/>
        </w:rPr>
        <w:t xml:space="preserve">Esimerkki 7.4816</w:t>
      </w:r>
    </w:p>
    <w:p>
      <w:r>
        <w:t xml:space="preserve">Väite: ja sitten voit tavallaan pitää silmällä ja voit arvioida ja kommentoida tai mitä ikinä haluat, mutta ainakin näet, mitä tapahtuu, ja olet aina tervetullut taloosi, ja sitten lapsesi ajattelevat, että olette siistejä vanhempia ja kaikkea sellaista.Laji: puhelin.</w:t>
      </w:r>
    </w:p>
    <w:p>
      <w:r>
        <w:rPr>
          <w:b/>
        </w:rPr>
        <w:t xml:space="preserve">Tulos</w:t>
      </w:r>
    </w:p>
    <w:p>
      <w:r>
        <w:t xml:space="preserve">Se on hyvä, koska voit pitää lapsia silmällä, ja he pitävät sinusta silti.</w:t>
      </w:r>
    </w:p>
    <w:p>
      <w:r>
        <w:rPr>
          <w:b/>
        </w:rPr>
        <w:t xml:space="preserve">Esimerkki 7.4817</w:t>
      </w:r>
    </w:p>
    <w:p>
      <w:r>
        <w:t xml:space="preserve">Lausunto: Label: entailment.Genre: slate.</w:t>
      </w:r>
    </w:p>
    <w:p>
      <w:r>
        <w:rPr>
          <w:b/>
        </w:rPr>
        <w:t xml:space="preserve">Tulos</w:t>
      </w:r>
    </w:p>
    <w:p>
      <w:r>
        <w:t xml:space="preserve">Eläintarha on melko rauhallinen, kun se avataan.</w:t>
      </w:r>
    </w:p>
    <w:p>
      <w:r>
        <w:rPr>
          <w:b/>
        </w:rPr>
        <w:t xml:space="preserve">Esimerkki 7.4818</w:t>
      </w:r>
    </w:p>
    <w:p>
      <w:r>
        <w:t xml:space="preserve">Lausunto: Label: neutral.Genre: slate.</w:t>
      </w:r>
    </w:p>
    <w:p>
      <w:r>
        <w:rPr>
          <w:b/>
        </w:rPr>
        <w:t xml:space="preserve">Tulos</w:t>
      </w:r>
    </w:p>
    <w:p>
      <w:r>
        <w:t xml:space="preserve">Sijoittajat, joilla ei ole täyttä äänioikeutta, eivät voi vaikuttaa institutionaalisiin tuloksiin.</w:t>
      </w:r>
    </w:p>
    <w:p>
      <w:r>
        <w:rPr>
          <w:b/>
        </w:rPr>
        <w:t xml:space="preserve">Esimerkki 7.4819</w:t>
      </w:r>
    </w:p>
    <w:p>
      <w:r>
        <w:t xml:space="preserve">Lausunto: Nimike: neutraali.Laji: valtio.</w:t>
      </w:r>
    </w:p>
    <w:p>
      <w:r>
        <w:rPr>
          <w:b/>
        </w:rPr>
        <w:t xml:space="preserve">Tulos</w:t>
      </w:r>
    </w:p>
    <w:p>
      <w:r>
        <w:t xml:space="preserve">Tapahtumien ja sisäisen valvonnan asianmukainen dokumentointi.</w:t>
      </w:r>
    </w:p>
    <w:p>
      <w:r>
        <w:rPr>
          <w:b/>
        </w:rPr>
        <w:t xml:space="preserve">Esimerkki 7.4820</w:t>
      </w:r>
    </w:p>
    <w:p>
      <w:r>
        <w:t xml:space="preserve">Väite: ja olet ollut koko talven lukkojen takana ihmisten kanssa, on aika päästä pois yksinTarra: ristiriita.Laji: puhelin.</w:t>
      </w:r>
    </w:p>
    <w:p>
      <w:r>
        <w:rPr>
          <w:b/>
        </w:rPr>
        <w:t xml:space="preserve">Tulos</w:t>
      </w:r>
    </w:p>
    <w:p>
      <w:r>
        <w:t xml:space="preserve">olet ollut yksinäinen koko talven, joten haluat nyt seurustella.</w:t>
      </w:r>
    </w:p>
    <w:p>
      <w:r>
        <w:rPr>
          <w:b/>
        </w:rPr>
        <w:t xml:space="preserve">Esimerkki 7.4821</w:t>
      </w:r>
    </w:p>
    <w:p>
      <w:r>
        <w:t xml:space="preserve">Lausunto: Label: entailment.Genre: government.</w:t>
      </w:r>
    </w:p>
    <w:p>
      <w:r>
        <w:rPr>
          <w:b/>
        </w:rPr>
        <w:t xml:space="preserve">Tulos</w:t>
      </w:r>
    </w:p>
    <w:p>
      <w:r>
        <w:t xml:space="preserve">GAGA:n noudattamiseksi on noudatettava useita raportointistandardeja.</w:t>
      </w:r>
    </w:p>
    <w:p>
      <w:r>
        <w:rPr>
          <w:b/>
        </w:rPr>
        <w:t xml:space="preserve">Tulos</w:t>
      </w:r>
    </w:p>
    <w:p>
      <w:r>
        <w:t xml:space="preserve">Suoritettu GAGAS-standardin mukaisesti, joka on tilintarkastustoimeksiantoja koskeva raportointistandardi. </w:t>
      </w:r>
    </w:p>
    <w:p>
      <w:r>
        <w:rPr>
          <w:b/>
        </w:rPr>
        <w:t xml:space="preserve">Tulos</w:t>
      </w:r>
    </w:p>
    <w:p>
      <w:r>
        <w:t xml:space="preserve">GAGAS-yleissäännöissä on periaatteet, jotka koskevat standardoitua raportointia tilintarkastustoimeksiannoista.</w:t>
      </w:r>
    </w:p>
    <w:p>
      <w:r>
        <w:rPr>
          <w:b/>
        </w:rPr>
        <w:t xml:space="preserve">Tulos</w:t>
      </w:r>
    </w:p>
    <w:p>
      <w:r>
        <w:t xml:space="preserve">Toinen GAGAS-standardin mukainen standardi toimeksiantoja varten. </w:t>
      </w:r>
    </w:p>
    <w:p>
      <w:r>
        <w:rPr>
          <w:b/>
        </w:rPr>
        <w:t xml:space="preserve">Esimerkki 7.4822</w:t>
      </w:r>
    </w:p>
    <w:p>
      <w:r>
        <w:t xml:space="preserve">Lausunto: Osa vedestä ohjataan vesivoimalaitoksiin, mutta suuri osa valuu mereen ja roiskuu ohi kulkevien autojen päälle kuin luonnollinen autopesula tai huvipuistokyyti.Nimike: entailment.Genre: matkailu.</w:t>
      </w:r>
    </w:p>
    <w:p>
      <w:r>
        <w:rPr>
          <w:b/>
        </w:rPr>
        <w:t xml:space="preserve">Tulos</w:t>
      </w:r>
    </w:p>
    <w:p>
      <w:r>
        <w:t xml:space="preserve">Osa vuorilta alas virtaavasta vedestä käytetään vesivoiman tuotantoon.</w:t>
      </w:r>
    </w:p>
    <w:p>
      <w:r>
        <w:rPr>
          <w:b/>
        </w:rPr>
        <w:t xml:space="preserve">Esimerkki 7.4823</w:t>
      </w:r>
    </w:p>
    <w:p>
      <w:r>
        <w:t xml:space="preserve">Väite: Joo, mutta on olemassa paikka, jonne voit ottaa ne myös samaan paikkaan, kunhan vain laitat ne eri astiaan.Nimike: neutraali.Genre: puhelin.</w:t>
      </w:r>
    </w:p>
    <w:p>
      <w:r>
        <w:rPr>
          <w:b/>
        </w:rPr>
        <w:t xml:space="preserve">Tulos</w:t>
      </w:r>
    </w:p>
    <w:p>
      <w:r>
        <w:t xml:space="preserve">On olemassa paikka, jonne voit viedä ne asianmukaisesti kierrätettäviksi. </w:t>
      </w:r>
    </w:p>
    <w:p>
      <w:r>
        <w:rPr>
          <w:b/>
        </w:rPr>
        <w:t xml:space="preserve">Esimerkki 7.4824</w:t>
      </w:r>
    </w:p>
    <w:p>
      <w:r>
        <w:t xml:space="preserve">Väite: oli epätavallista, ettei eri lähteistä tiedä uutisointiaLabel: ristiriita.Genre: puhelin.</w:t>
      </w:r>
    </w:p>
    <w:p>
      <w:r>
        <w:rPr>
          <w:b/>
        </w:rPr>
        <w:t xml:space="preserve">Tulos</w:t>
      </w:r>
    </w:p>
    <w:p>
      <w:r>
        <w:t xml:space="preserve">Tarinan vahvistivat lukuisat lähteet.</w:t>
      </w:r>
    </w:p>
    <w:p>
      <w:r>
        <w:rPr>
          <w:b/>
        </w:rPr>
        <w:t xml:space="preserve">Esimerkki 7.4825</w:t>
      </w:r>
    </w:p>
    <w:p>
      <w:r>
        <w:t xml:space="preserve">Lausunto: Nimike: entailment.Genre: liuskekivi.</w:t>
      </w:r>
    </w:p>
    <w:p>
      <w:r>
        <w:rPr>
          <w:b/>
        </w:rPr>
        <w:t xml:space="preserve">Tulos</w:t>
      </w:r>
    </w:p>
    <w:p>
      <w:r>
        <w:t xml:space="preserve">Ruoka oli pientä ja kumiista kanaa.</w:t>
      </w:r>
    </w:p>
    <w:p>
      <w:r>
        <w:rPr>
          <w:b/>
        </w:rPr>
        <w:t xml:space="preserve">Esimerkki 7.4826</w:t>
      </w:r>
    </w:p>
    <w:p>
      <w:r>
        <w:t xml:space="preserve">Lausunto: J. William Medley kertoo olleensa vainajan kanssa, ja Jodi Kantor ihmettelee, miten se alkoi.</w:t>
      </w:r>
    </w:p>
    <w:p>
      <w:r>
        <w:rPr>
          <w:b/>
        </w:rPr>
        <w:t xml:space="preserve">Tulos</w:t>
      </w:r>
    </w:p>
    <w:p>
      <w:r>
        <w:t xml:space="preserve">Douglas on pääepäilty.</w:t>
      </w:r>
    </w:p>
    <w:p>
      <w:r>
        <w:rPr>
          <w:b/>
        </w:rPr>
        <w:t xml:space="preserve">Esimerkki 7.4827</w:t>
      </w:r>
    </w:p>
    <w:p>
      <w:r>
        <w:t xml:space="preserve">Lausunto: Mahdotonta! Huudahdin. Nimike: neutraali.Genre: fiktio.</w:t>
      </w:r>
    </w:p>
    <w:p>
      <w:r>
        <w:rPr>
          <w:b/>
        </w:rPr>
        <w:t xml:space="preserve">Tulos</w:t>
      </w:r>
    </w:p>
    <w:p>
      <w:r>
        <w:t xml:space="preserve">Se ei ollut oikeastaan mahdotonta.</w:t>
      </w:r>
    </w:p>
    <w:p>
      <w:r>
        <w:rPr>
          <w:b/>
        </w:rPr>
        <w:t xml:space="preserve">Esimerkki 7.4828</w:t>
      </w:r>
    </w:p>
    <w:p>
      <w:r>
        <w:t xml:space="preserve">Väite: Mielestäni sillä on paljon tekemistä auton hinnan kanssa ja sen kanssa, kuinka paljon ihmiset eivät katso sitä, mutta jos otat japanilaisen auton ja tuot sen tänne, he myyvät sitä samalla hinnalla kuin amerikkalaista autoa.Laji: puhelin.</w:t>
      </w:r>
    </w:p>
    <w:p>
      <w:r>
        <w:rPr>
          <w:b/>
        </w:rPr>
        <w:t xml:space="preserve">Tulos</w:t>
      </w:r>
    </w:p>
    <w:p>
      <w:r>
        <w:t xml:space="preserve">Jos japanilaisen auton tuo Japanista Yhdysvaltoihin, se myydään samaan hintaan kuin amerikkalainen auto, joten miten se on säästöä, kun ostaa japanilaisen auton?</w:t>
      </w:r>
    </w:p>
    <w:p>
      <w:r>
        <w:rPr>
          <w:b/>
        </w:rPr>
        <w:t xml:space="preserve">Esimerkki 7.4829</w:t>
      </w:r>
    </w:p>
    <w:p>
      <w:r>
        <w:t xml:space="preserve">Lausunto: Label: entailment.Genre: government.</w:t>
      </w:r>
    </w:p>
    <w:p>
      <w:r>
        <w:rPr>
          <w:b/>
        </w:rPr>
        <w:t xml:space="preserve">Tulos</w:t>
      </w:r>
    </w:p>
    <w:p>
      <w:r>
        <w:t xml:space="preserve">Näytössä 14 on esitetty niiden henkilöiden määrä, jotka kokevat ympäristön hiukkaspitoisuuden muutoksia.</w:t>
      </w:r>
    </w:p>
    <w:p>
      <w:r>
        <w:rPr>
          <w:b/>
        </w:rPr>
        <w:t xml:space="preserve">Esimerkki 7.4830</w:t>
      </w:r>
    </w:p>
    <w:p>
      <w:r>
        <w:t xml:space="preserve">Lausunto: Laji: fiktio.</w:t>
      </w:r>
    </w:p>
    <w:p>
      <w:r>
        <w:rPr>
          <w:b/>
        </w:rPr>
        <w:t xml:space="preserve">Tulos</w:t>
      </w:r>
    </w:p>
    <w:p>
      <w:r>
        <w:t xml:space="preserve">Nämä kaksi miestä suunnittelivat hyökkäystä kolmatta miestä vastaan. </w:t>
      </w:r>
    </w:p>
    <w:p>
      <w:r>
        <w:rPr>
          <w:b/>
        </w:rPr>
        <w:t xml:space="preserve">Esimerkki 7.4831</w:t>
      </w:r>
    </w:p>
    <w:p>
      <w:r>
        <w:t xml:space="preserve">Lausunto: Meillä on myös hiusten ja parran leikkeitä, kynsiesi paloja, viisi kuutiosenttimetriä selkäydinnestettäsi ja kaavinta maksastasi.Nimike: ristiriita.Laji: fiktio.</w:t>
      </w:r>
    </w:p>
    <w:p>
      <w:r>
        <w:rPr>
          <w:b/>
        </w:rPr>
        <w:t xml:space="preserve">Tulos</w:t>
      </w:r>
    </w:p>
    <w:p>
      <w:r>
        <w:t xml:space="preserve">Emme voi hallita sinua, koska meillä ei ole näytteitä kehostasi.</w:t>
      </w:r>
    </w:p>
    <w:p>
      <w:r>
        <w:rPr>
          <w:b/>
        </w:rPr>
        <w:t xml:space="preserve">Esimerkki 7.4832</w:t>
      </w:r>
    </w:p>
    <w:p>
      <w:r>
        <w:t xml:space="preserve">Lausunto: Nimike: ristiriita.Genre: fiktio.</w:t>
      </w:r>
    </w:p>
    <w:p>
      <w:r>
        <w:rPr>
          <w:b/>
        </w:rPr>
        <w:t xml:space="preserve">Tulos</w:t>
      </w:r>
    </w:p>
    <w:p>
      <w:r>
        <w:t xml:space="preserve">Kun hän käveli kylpyhuoneeseen, hän oli tyytymätön itseensä. </w:t>
      </w:r>
    </w:p>
    <w:p>
      <w:r>
        <w:rPr>
          <w:b/>
        </w:rPr>
        <w:t xml:space="preserve">Esimerkki 7.4833</w:t>
      </w:r>
    </w:p>
    <w:p>
      <w:r>
        <w:t xml:space="preserve">Lausunto: Nimike: neutraali.Genre: liuskekivi.</w:t>
      </w:r>
    </w:p>
    <w:p>
      <w:r>
        <w:rPr>
          <w:b/>
        </w:rPr>
        <w:t xml:space="preserve">Tulos</w:t>
      </w:r>
    </w:p>
    <w:p>
      <w:r>
        <w:t xml:space="preserve">He raportoivat omista tarpeistaan.</w:t>
      </w:r>
    </w:p>
    <w:p>
      <w:r>
        <w:rPr>
          <w:b/>
        </w:rPr>
        <w:t xml:space="preserve">Esimerkki 7.4834</w:t>
      </w:r>
    </w:p>
    <w:p>
      <w:r>
        <w:t xml:space="preserve">Lausunto: Kyllä, olen katsonut useita kursseja, ainoa ongelma, joka meillä on, on asiat, jotka liittyvät nimenomaan työhömme, että muut työhömme liittyvät kurssit kuin todelliset perusasiat, kuten matematiikka, fysiikka ja vastaavat, kaikki ne opetetaan korkeakouluissa, jotka ovat hyvin kaukana, toisin sanoen Washington DC:ssä ja Oregonissa.Nimike: ristiriita.Laji: puhelin.</w:t>
      </w:r>
    </w:p>
    <w:p>
      <w:r>
        <w:rPr>
          <w:b/>
        </w:rPr>
        <w:t xml:space="preserve">Tulos</w:t>
      </w:r>
    </w:p>
    <w:p>
      <w:r>
        <w:t xml:space="preserve">Työhömme liittyviä kursseja tarjotaan lähes kaikissa korkeakouluissa.</w:t>
      </w:r>
    </w:p>
    <w:p>
      <w:r>
        <w:rPr>
          <w:b/>
        </w:rPr>
        <w:t xml:space="preserve">Esimerkki 7.4835</w:t>
      </w:r>
    </w:p>
    <w:p>
      <w:r>
        <w:t xml:space="preserve">Väite: hum niin kalastat alajuoksulla, joten se kantaa jotakinLabel: entailment.Genre: puhelin.</w:t>
      </w:r>
    </w:p>
    <w:p>
      <w:r>
        <w:rPr>
          <w:b/>
        </w:rPr>
        <w:t xml:space="preserve">Tulos</w:t>
      </w:r>
    </w:p>
    <w:p>
      <w:r>
        <w:t xml:space="preserve">Kalastat alavirtaan.</w:t>
      </w:r>
    </w:p>
    <w:p>
      <w:r>
        <w:rPr>
          <w:b/>
        </w:rPr>
        <w:t xml:space="preserve">Esimerkki 7.4836</w:t>
      </w:r>
    </w:p>
    <w:p>
      <w:r>
        <w:t xml:space="preserve">Lausunto: Laji: hallitus.</w:t>
      </w:r>
    </w:p>
    <w:p>
      <w:r>
        <w:rPr>
          <w:b/>
        </w:rPr>
        <w:t xml:space="preserve">Tulos</w:t>
      </w:r>
    </w:p>
    <w:p>
      <w:r>
        <w:t xml:space="preserve">Kuvaaminen.</w:t>
      </w:r>
    </w:p>
    <w:p>
      <w:r>
        <w:rPr>
          <w:b/>
        </w:rPr>
        <w:t xml:space="preserve">Esimerkki 7.4837</w:t>
      </w:r>
    </w:p>
    <w:p>
      <w:r>
        <w:t xml:space="preserve">Lausunto: Label: neutral.Genre: travel.</w:t>
      </w:r>
    </w:p>
    <w:p>
      <w:r>
        <w:rPr>
          <w:b/>
        </w:rPr>
        <w:t xml:space="preserve">Tulos</w:t>
      </w:r>
    </w:p>
    <w:p>
      <w:r>
        <w:t xml:space="preserve">Outoja olentoja ovat muun muassa Godzilla ja Mothra.</w:t>
      </w:r>
    </w:p>
    <w:p>
      <w:r>
        <w:rPr>
          <w:b/>
        </w:rPr>
        <w:t xml:space="preserve">Esimerkki 7.4838</w:t>
      </w:r>
    </w:p>
    <w:p>
      <w:r>
        <w:t xml:space="preserve">Lausunto: Label: contradiction.Genre: Government.</w:t>
      </w:r>
    </w:p>
    <w:p>
      <w:r>
        <w:rPr>
          <w:b/>
        </w:rPr>
        <w:t xml:space="preserve">Tulos</w:t>
      </w:r>
    </w:p>
    <w:p>
      <w:r>
        <w:t xml:space="preserve">Hän oli oikeassa tulevaisuutta koskevassa arviossaan.</w:t>
      </w:r>
    </w:p>
    <w:p>
      <w:r>
        <w:rPr>
          <w:b/>
        </w:rPr>
        <w:t xml:space="preserve">Esimerkki 7.4839</w:t>
      </w:r>
    </w:p>
    <w:p>
      <w:r>
        <w:t xml:space="preserve">Lausunto: Merkintä: Amerikkalaisen arkkitehdin I. M. Pein suunnittelema upea lasipyramidi on saanut hyväksynnän harmonisena sisäänkäyntinä tähän Ranskan kunnianarvoisimpaan museoon.Etiketti: neutraali.Laji: matkailu.</w:t>
      </w:r>
    </w:p>
    <w:p>
      <w:r>
        <w:rPr>
          <w:b/>
        </w:rPr>
        <w:t xml:space="preserve">Tulos</w:t>
      </w:r>
    </w:p>
    <w:p>
      <w:r>
        <w:t xml:space="preserve">Pyramidi on sisäänkäynti moniin asioihin.</w:t>
      </w:r>
    </w:p>
    <w:p>
      <w:r>
        <w:rPr>
          <w:b/>
        </w:rPr>
        <w:t xml:space="preserve">Esimerkki 7.4840</w:t>
      </w:r>
    </w:p>
    <w:p>
      <w:r>
        <w:t xml:space="preserve">Lausunto: Hän on kuluttanut jokaisen pennin, joka hänellä on koskaan ollut, ja julkaissut mätäneviä säkeitä hienoissa sidoksissa. Nimike: ristiriita.Genre: fiktio.</w:t>
      </w:r>
    </w:p>
    <w:p>
      <w:r>
        <w:rPr>
          <w:b/>
        </w:rPr>
        <w:t xml:space="preserve">Tulos</w:t>
      </w:r>
    </w:p>
    <w:p>
      <w:r>
        <w:t xml:space="preserve">Hän ei koskaan käyttänyt penniäkään jakeiden julkaisemiseen.</w:t>
      </w:r>
    </w:p>
    <w:p>
      <w:r>
        <w:rPr>
          <w:b/>
        </w:rPr>
        <w:t xml:space="preserve">Esimerkki 7.4841</w:t>
      </w:r>
    </w:p>
    <w:p>
      <w:r>
        <w:t xml:space="preserve">Lausunto: Label: contradiction.Genre: government.</w:t>
      </w:r>
    </w:p>
    <w:p>
      <w:r>
        <w:rPr>
          <w:b/>
        </w:rPr>
        <w:t xml:space="preserve">Tulos</w:t>
      </w:r>
    </w:p>
    <w:p>
      <w:r>
        <w:t xml:space="preserve">Suurta menestystä saavutettiin päivystysolosuhteissa.</w:t>
      </w:r>
    </w:p>
    <w:p>
      <w:r>
        <w:rPr>
          <w:b/>
        </w:rPr>
        <w:t xml:space="preserve">Esimerkki 7.4842</w:t>
      </w:r>
    </w:p>
    <w:p>
      <w:r>
        <w:t xml:space="preserve">Lausunto: Laji: fiktio.</w:t>
      </w:r>
    </w:p>
    <w:p>
      <w:r>
        <w:rPr>
          <w:b/>
        </w:rPr>
        <w:t xml:space="preserve">Tulos</w:t>
      </w:r>
    </w:p>
    <w:p>
      <w:r>
        <w:t xml:space="preserve">Hän juoksi karkuun toivoen, että hänellä olisi tarpeeksi aikaa pysäyttää hänet.</w:t>
      </w:r>
    </w:p>
    <w:p>
      <w:r>
        <w:rPr>
          <w:b/>
        </w:rPr>
        <w:t xml:space="preserve">Esimerkki 7.4843</w:t>
      </w:r>
    </w:p>
    <w:p>
      <w:r>
        <w:t xml:space="preserve">Lausunto: Laji: liuskekivi: Jotkin talot - isot ja pienet - ovat karsineet listojaan ja neuvotelleet tiiviisti ketjujen kanssa siitä, mikä on kaupallista, ja ovat nähneet voittojensa ja myyntinsä kasvavan.Merkintä: neutraali.</w:t>
      </w:r>
    </w:p>
    <w:p>
      <w:r>
        <w:rPr>
          <w:b/>
        </w:rPr>
        <w:t xml:space="preserve">Tulos</w:t>
      </w:r>
    </w:p>
    <w:p>
      <w:r>
        <w:t xml:space="preserve">Voittojen kasvu on tänä vuonna suurempi kuin viitenä viime vuotena.</w:t>
      </w:r>
    </w:p>
    <w:p>
      <w:r>
        <w:rPr>
          <w:b/>
        </w:rPr>
        <w:t xml:space="preserve">Tulos</w:t>
      </w:r>
    </w:p>
    <w:p>
      <w:r>
        <w:t xml:space="preserve">Muotisuunnittelijat neuvottelevat tiiviisti kauppojen kanssa nähdäkseen, mikä todella myy.</w:t>
      </w:r>
    </w:p>
    <w:p>
      <w:r>
        <w:rPr>
          <w:b/>
        </w:rPr>
        <w:t xml:space="preserve">Tulos</w:t>
      </w:r>
    </w:p>
    <w:p>
      <w:r>
        <w:t xml:space="preserve">Jotkin talot ovat vähentäneet listojaan yli puoleen.</w:t>
      </w:r>
    </w:p>
    <w:p>
      <w:r>
        <w:rPr>
          <w:b/>
        </w:rPr>
        <w:t xml:space="preserve">Esimerkki 7.4844</w:t>
      </w:r>
    </w:p>
    <w:p>
      <w:r>
        <w:t xml:space="preserve">Väite: hän vain pitää niitä loistavinaLähde: neutraali.Laji: puhelin.</w:t>
      </w:r>
    </w:p>
    <w:p>
      <w:r>
        <w:rPr>
          <w:b/>
        </w:rPr>
        <w:t xml:space="preserve">Tulos</w:t>
      </w:r>
    </w:p>
    <w:p>
      <w:r>
        <w:t xml:space="preserve">Hän on heidän musiikkinsa suuri fani.</w:t>
      </w:r>
    </w:p>
    <w:p>
      <w:r>
        <w:rPr>
          <w:b/>
        </w:rPr>
        <w:t xml:space="preserve">Esimerkki 7.4845</w:t>
      </w:r>
    </w:p>
    <w:p>
      <w:r>
        <w:t xml:space="preserve">Väite: mutta joillekin ihmisille et voi tehdä sitä, joillekin asunnoille et voi tehdä sitä, ja sitten monet ihmiset eivät voi tehdä sitä, kuten en usko, että voisin asua siskoni kanssaLähde: entailment.Genre: puhelin.</w:t>
      </w:r>
    </w:p>
    <w:p>
      <w:r>
        <w:rPr>
          <w:b/>
        </w:rPr>
        <w:t xml:space="preserve">Tulos</w:t>
      </w:r>
    </w:p>
    <w:p>
      <w:r>
        <w:t xml:space="preserve">En usko, että voin elää siskoni kanssa nyt.</w:t>
      </w:r>
    </w:p>
    <w:p>
      <w:r>
        <w:rPr>
          <w:b/>
        </w:rPr>
        <w:t xml:space="preserve">Esimerkki 7.4846</w:t>
      </w:r>
    </w:p>
    <w:p>
      <w:r>
        <w:t xml:space="preserve">Lausunto: Laji: fiktio.</w:t>
      </w:r>
    </w:p>
    <w:p>
      <w:r>
        <w:rPr>
          <w:b/>
        </w:rPr>
        <w:t xml:space="preserve">Tulos</w:t>
      </w:r>
    </w:p>
    <w:p>
      <w:r>
        <w:t xml:space="preserve">Hän teki virheen yrittäessään saada projektia valmiiksi.</w:t>
      </w:r>
    </w:p>
    <w:p>
      <w:r>
        <w:rPr>
          <w:b/>
        </w:rPr>
        <w:t xml:space="preserve">Esimerkki 7.4847</w:t>
      </w:r>
    </w:p>
    <w:p>
      <w:r>
        <w:t xml:space="preserve">Väite: osavaltioiden, paikallis- ja heimohallintojen yhteenlasketut menot tai yksityiselle sektorille osoitetut menot, jotka ovat vähintään 100 miljoonaa dollaria vuodessa.Nimike: entailment.Genre: government.</w:t>
      </w:r>
    </w:p>
    <w:p>
      <w:r>
        <w:rPr>
          <w:b/>
        </w:rPr>
        <w:t xml:space="preserve">Tulos</w:t>
      </w:r>
    </w:p>
    <w:p>
      <w:r>
        <w:t xml:space="preserve">Eri hallitusten menot ovat yli 100 miljoonaa dollaria vuodessa.</w:t>
      </w:r>
    </w:p>
    <w:p>
      <w:r>
        <w:rPr>
          <w:b/>
        </w:rPr>
        <w:t xml:space="preserve">Esimerkki 7.4848</w:t>
      </w:r>
    </w:p>
    <w:p>
      <w:r>
        <w:t xml:space="preserve">Väite: Nuoret miehet tarkoitan kuusitoista yhdeksäntoista vuotias pojat ammutaan ja tapetaan tai ammuttu ainakin ammuttu usein uh piirikunnan sairaala, joka käsittelee kaikki ampumahaavat täälläLabel: ristiriita.Genre: puhelin.</w:t>
      </w:r>
    </w:p>
    <w:p>
      <w:r>
        <w:rPr>
          <w:b/>
        </w:rPr>
        <w:t xml:space="preserve">Tulos</w:t>
      </w:r>
    </w:p>
    <w:p>
      <w:r>
        <w:t xml:space="preserve">Ampumavälikohtauksiin osallistuneista teini-ikäisistä ei ole raportoitu.</w:t>
      </w:r>
    </w:p>
    <w:p>
      <w:r>
        <w:rPr>
          <w:b/>
        </w:rPr>
        <w:t xml:space="preserve">Esimerkki 7.4849</w:t>
      </w:r>
    </w:p>
    <w:p>
      <w:r>
        <w:t xml:space="preserve">Lausunto: Joo, joten katso, siellä heillä olisi epäilys sinusta, että tiedät, koska jos se on mitä, jos se on mitä rangaistus on siinä tapauksessa, että siinä tapauksessa sitten aina sanotLabel: entailment.Genre: puhelin.</w:t>
      </w:r>
    </w:p>
    <w:p>
      <w:r>
        <w:rPr>
          <w:b/>
        </w:rPr>
        <w:t xml:space="preserve">Tulos</w:t>
      </w:r>
    </w:p>
    <w:p>
      <w:r>
        <w:t xml:space="preserve">Ihmiset epäilevät.</w:t>
      </w:r>
    </w:p>
    <w:p>
      <w:r>
        <w:rPr>
          <w:b/>
        </w:rPr>
        <w:t xml:space="preserve">Esimerkki 7.4850</w:t>
      </w:r>
    </w:p>
    <w:p>
      <w:r>
        <w:t xml:space="preserve">Lausunto: Label: neutral.Genre: slate.</w:t>
      </w:r>
    </w:p>
    <w:p>
      <w:r>
        <w:rPr>
          <w:b/>
        </w:rPr>
        <w:t xml:space="preserve">Tulos</w:t>
      </w:r>
    </w:p>
    <w:p>
      <w:r>
        <w:t xml:space="preserve">Hän antoi ymmärtää, että hän teeskenteli tunteitaan.</w:t>
      </w:r>
    </w:p>
    <w:p>
      <w:r>
        <w:rPr>
          <w:b/>
        </w:rPr>
        <w:t xml:space="preserve">Esimerkki 7.4851</w:t>
      </w:r>
    </w:p>
    <w:p>
      <w:r>
        <w:t xml:space="preserve">Lausunto: Nimike: ristiriita.Genre: fiktio.</w:t>
      </w:r>
    </w:p>
    <w:p>
      <w:r>
        <w:rPr>
          <w:b/>
        </w:rPr>
        <w:t xml:space="preserve">Tulos</w:t>
      </w:r>
    </w:p>
    <w:p>
      <w:r>
        <w:t xml:space="preserve">Hän jätti kasvonsa paljaiksi.</w:t>
      </w:r>
    </w:p>
    <w:p>
      <w:r>
        <w:rPr>
          <w:b/>
        </w:rPr>
        <w:t xml:space="preserve">Esimerkki 7.4852</w:t>
      </w:r>
    </w:p>
    <w:p>
      <w:r>
        <w:t xml:space="preserve">Lausunto: Lääketieteellisestä näkökulmasta katsottuna järjettömän vähäiset vammat, jotka ovat aiheuttaneet tällaisen tilan.</w:t>
      </w:r>
    </w:p>
    <w:p>
      <w:r>
        <w:rPr>
          <w:b/>
        </w:rPr>
        <w:t xml:space="preserve">Tulos</w:t>
      </w:r>
    </w:p>
    <w:p>
      <w:r>
        <w:t xml:space="preserve">Lääketieteellisesti tarkasteltuna vammat eivät vastanneet potilaan tilaa.  </w:t>
      </w:r>
    </w:p>
    <w:p>
      <w:r>
        <w:rPr>
          <w:b/>
        </w:rPr>
        <w:t xml:space="preserve">Esimerkki 7.4853</w:t>
      </w:r>
    </w:p>
    <w:p>
      <w:r>
        <w:t xml:space="preserve">Väite: um no minä pidän Euroopasta Belgiaa lukuun ottamattaLuokka: neutraali.Laji: puhelin.</w:t>
      </w:r>
    </w:p>
    <w:p>
      <w:r>
        <w:rPr>
          <w:b/>
        </w:rPr>
        <w:t xml:space="preserve">Tulos</w:t>
      </w:r>
    </w:p>
    <w:p>
      <w:r>
        <w:t xml:space="preserve">En pidä Belgiasta, koska heidän kielensä ovat vaikeita.</w:t>
      </w:r>
    </w:p>
    <w:p>
      <w:r>
        <w:rPr>
          <w:b/>
        </w:rPr>
        <w:t xml:space="preserve">Esimerkki 7.4854</w:t>
      </w:r>
    </w:p>
    <w:p>
      <w:r>
        <w:t xml:space="preserve">Lausunto: Critical Infrastructure Significant Challenges in Developing Analysis, Warning, and Response Capabilities (GAO-01-1005T, 25. heinäkuuta 2001).Label: neutral.Genre: government.</w:t>
      </w:r>
    </w:p>
    <w:p>
      <w:r>
        <w:rPr>
          <w:b/>
        </w:rPr>
        <w:t xml:space="preserve">Tulos</w:t>
      </w:r>
    </w:p>
    <w:p>
      <w:r>
        <w:t xml:space="preserve">Tämä oli osa GAO:n kuukausittaista julkaisusarjaa.</w:t>
      </w:r>
    </w:p>
    <w:p>
      <w:r>
        <w:rPr>
          <w:b/>
        </w:rPr>
        <w:t xml:space="preserve">Esimerkki 7.4855</w:t>
      </w:r>
    </w:p>
    <w:p>
      <w:r>
        <w:t xml:space="preserve">Väite: Um-hum meillä ei ole sellaista täällä meillä on joitakin paikallisia taimitarhoja, jotka ovat melko reiluja hinnaltaan, mutta silti pääkaupunkiseudulla he pitävät asetta päätäsi vasten, kun kirjoitat shekkiä.Laji: puhelin.</w:t>
      </w:r>
    </w:p>
    <w:p>
      <w:r>
        <w:rPr>
          <w:b/>
        </w:rPr>
        <w:t xml:space="preserve">Tulos</w:t>
      </w:r>
    </w:p>
    <w:p>
      <w:r>
        <w:t xml:space="preserve">Paikallisilla taimitarhoilla on naurettavan korkeat hinnat kaikista laitteistaan.</w:t>
      </w:r>
    </w:p>
    <w:p>
      <w:r>
        <w:rPr>
          <w:b/>
        </w:rPr>
        <w:t xml:space="preserve">Esimerkki 7.4856</w:t>
      </w:r>
    </w:p>
    <w:p>
      <w:r>
        <w:t xml:space="preserve">Lausunto: Lajityyppi: Hallinto: Yksi asianajaja kouluttaa 20 sosiaalityöntekijää, joista kukin auttaa 50:tä asiakasta, jolloin 1 000 ihmistä ja perhettä saa oikeudellista tietoa, materiaalia tai suosituksia, joita he eivät ehkä muuten olisi saaneet.</w:t>
      </w:r>
    </w:p>
    <w:p>
      <w:r>
        <w:rPr>
          <w:b/>
        </w:rPr>
        <w:t xml:space="preserve">Tulos</w:t>
      </w:r>
    </w:p>
    <w:p>
      <w:r>
        <w:t xml:space="preserve">Asianajaja on epäpätevä eikä auttanut ketään.</w:t>
      </w:r>
    </w:p>
    <w:p>
      <w:r>
        <w:rPr>
          <w:b/>
        </w:rPr>
        <w:t xml:space="preserve">Esimerkki 7.4857</w:t>
      </w:r>
    </w:p>
    <w:p>
      <w:r>
        <w:t xml:space="preserve">Väite: Siksi he ovat niin tunteikkaita omasta valtiosta, mutta kuten sanoit, he eivät voi oikeasti elättää itseään, joten etiketti: ristiriita.Laji: puhelin.</w:t>
      </w:r>
    </w:p>
    <w:p>
      <w:r>
        <w:rPr>
          <w:b/>
        </w:rPr>
        <w:t xml:space="preserve">Tulos</w:t>
      </w:r>
    </w:p>
    <w:p>
      <w:r>
        <w:t xml:space="preserve">He elättävät itsensä hyvin, joten he eivät välitä valtiosta.</w:t>
      </w:r>
    </w:p>
    <w:p>
      <w:r>
        <w:rPr>
          <w:b/>
        </w:rPr>
        <w:t xml:space="preserve">Esimerkki 7.4858</w:t>
      </w:r>
    </w:p>
    <w:p>
      <w:r>
        <w:t xml:space="preserve">Lausunto: Etiketti: neutraali.Genre: matkailu.</w:t>
      </w:r>
    </w:p>
    <w:p>
      <w:r>
        <w:rPr>
          <w:b/>
        </w:rPr>
        <w:t xml:space="preserve">Tulos</w:t>
      </w:r>
    </w:p>
    <w:p>
      <w:r>
        <w:t xml:space="preserve">Leikkikenttä on usein paikallisten lasten käytössä.</w:t>
      </w:r>
    </w:p>
    <w:p>
      <w:r>
        <w:rPr>
          <w:b/>
        </w:rPr>
        <w:t xml:space="preserve">Esimerkki 7.4859</w:t>
      </w:r>
    </w:p>
    <w:p>
      <w:r>
        <w:t xml:space="preserve">Väite: menen kirjakauppaan tietystä syystä umLabel: neutraali.Genre: puhelin.</w:t>
      </w:r>
    </w:p>
    <w:p>
      <w:r>
        <w:rPr>
          <w:b/>
        </w:rPr>
        <w:t xml:space="preserve">Tulos</w:t>
      </w:r>
    </w:p>
    <w:p>
      <w:r>
        <w:t xml:space="preserve">Menen kirjakauppaan ostamaan sen, enkä pysähdy ennen kuin löydän sen.</w:t>
      </w:r>
    </w:p>
    <w:p>
      <w:r>
        <w:rPr>
          <w:b/>
        </w:rPr>
        <w:t xml:space="preserve">Esimerkki 7.4860</w:t>
      </w:r>
    </w:p>
    <w:p>
      <w:r>
        <w:t xml:space="preserve">Lausunto: Merkki: entailment.Genre: matkailu.</w:t>
      </w:r>
    </w:p>
    <w:p>
      <w:r>
        <w:rPr>
          <w:b/>
        </w:rPr>
        <w:t xml:space="preserve">Tulos</w:t>
      </w:r>
    </w:p>
    <w:p>
      <w:r>
        <w:t xml:space="preserve">Troyes on loistava paikka tehdä ostoksia.</w:t>
      </w:r>
    </w:p>
    <w:p>
      <w:r>
        <w:rPr>
          <w:b/>
        </w:rPr>
        <w:t xml:space="preserve">Esimerkki 7.4861</w:t>
      </w:r>
    </w:p>
    <w:p>
      <w:r>
        <w:t xml:space="preserve">Väite: onko se oikein, en ole koskaan kuullutkaan siitäLabel: neutraali.Genre: puhelin.</w:t>
      </w:r>
    </w:p>
    <w:p>
      <w:r>
        <w:rPr>
          <w:b/>
        </w:rPr>
        <w:t xml:space="preserve">Tulos</w:t>
      </w:r>
    </w:p>
    <w:p>
      <w:r>
        <w:t xml:space="preserve">En ole koskaan kuullut siitä maasta</w:t>
      </w:r>
    </w:p>
    <w:p>
      <w:r>
        <w:rPr>
          <w:b/>
        </w:rPr>
        <w:t xml:space="preserve">Esimerkki 7.4862</w:t>
      </w:r>
    </w:p>
    <w:p>
      <w:r>
        <w:t xml:space="preserve">Lausunto: Merkintä: ristiriita.Laji: matkailu.</w:t>
      </w:r>
    </w:p>
    <w:p>
      <w:r>
        <w:rPr>
          <w:b/>
        </w:rPr>
        <w:t xml:space="preserve">Tulos</w:t>
      </w:r>
    </w:p>
    <w:p>
      <w:r>
        <w:t xml:space="preserve">Kylpylän eteläpuolella alkaa vuonna 2017 jKr. rakennettu New Apples Way.</w:t>
      </w:r>
    </w:p>
    <w:p>
      <w:r>
        <w:rPr>
          <w:b/>
        </w:rPr>
        <w:t xml:space="preserve">Esimerkki 7.4863</w:t>
      </w:r>
    </w:p>
    <w:p>
      <w:r>
        <w:t xml:space="preserve">Lausunto: Laji: fiktio.</w:t>
      </w:r>
    </w:p>
    <w:p>
      <w:r>
        <w:rPr>
          <w:b/>
        </w:rPr>
        <w:t xml:space="preserve">Tulos</w:t>
      </w:r>
    </w:p>
    <w:p>
      <w:r>
        <w:t xml:space="preserve">Thorn sanoi, että mies taisteli kovasti, mutta kuoli silti.</w:t>
      </w:r>
    </w:p>
    <w:p>
      <w:r>
        <w:rPr>
          <w:b/>
        </w:rPr>
        <w:t xml:space="preserve">Esimerkki 7.4864</w:t>
      </w:r>
    </w:p>
    <w:p>
      <w:r>
        <w:t xml:space="preserve">Väite: yritän miettiä, missä me olimme en muista, missä me olimmeLabel: neutraali.Genre: puhelin.</w:t>
      </w:r>
    </w:p>
    <w:p>
      <w:r>
        <w:rPr>
          <w:b/>
        </w:rPr>
        <w:t xml:space="preserve">Tulos</w:t>
      </w:r>
    </w:p>
    <w:p>
      <w:r>
        <w:t xml:space="preserve">Tiedätkö missä olimme. </w:t>
      </w:r>
    </w:p>
    <w:p>
      <w:r>
        <w:rPr>
          <w:b/>
        </w:rPr>
        <w:t xml:space="preserve">Esimerkki 7.4865</w:t>
      </w:r>
    </w:p>
    <w:p>
      <w:r>
        <w:t xml:space="preserve">Lausunto: Nimike: entailment.Genre: matkailu.</w:t>
      </w:r>
    </w:p>
    <w:p>
      <w:r>
        <w:rPr>
          <w:b/>
        </w:rPr>
        <w:t xml:space="preserve">Tulos</w:t>
      </w:r>
    </w:p>
    <w:p>
      <w:r>
        <w:t xml:space="preserve">Tärkeät laivaväylät ovat Lesvos, Khios ja Samos.</w:t>
      </w:r>
    </w:p>
    <w:p>
      <w:r>
        <w:rPr>
          <w:b/>
        </w:rPr>
        <w:t xml:space="preserve">Esimerkki 7.4866</w:t>
      </w:r>
    </w:p>
    <w:p>
      <w:r>
        <w:t xml:space="preserve">Väite: "Mutta antakaa heille pari päivää aikaa, ja kyllä, he ottavat sen minulta pois. "Nimike: neutraali.Laji: fiktio.</w:t>
      </w:r>
    </w:p>
    <w:p>
      <w:r>
        <w:rPr>
          <w:b/>
        </w:rPr>
        <w:t xml:space="preserve">Tulos</w:t>
      </w:r>
    </w:p>
    <w:p>
      <w:r>
        <w:t xml:space="preserve">Jos annan heille vapaapäiviä, he ottavat ne mielellään.</w:t>
      </w:r>
    </w:p>
    <w:p>
      <w:r>
        <w:rPr>
          <w:b/>
        </w:rPr>
        <w:t xml:space="preserve">Esimerkki 7.4867</w:t>
      </w:r>
    </w:p>
    <w:p>
      <w:r>
        <w:t xml:space="preserve">Lausunto: Label: entailment.Genre: government.</w:t>
      </w:r>
    </w:p>
    <w:p>
      <w:r>
        <w:rPr>
          <w:b/>
        </w:rPr>
        <w:t xml:space="preserve">Tulos</w:t>
      </w:r>
    </w:p>
    <w:p>
      <w:r>
        <w:t xml:space="preserve">Arviointimme mukaan strategisen ja henkilöstösuunnittelun puute supistusten ensimmäisillä kierroksilla on vaikuttanut virastojen kykyyn saavuttaa organisaation tehtävät. </w:t>
      </w:r>
    </w:p>
    <w:p>
      <w:r>
        <w:rPr>
          <w:b/>
        </w:rPr>
        <w:t xml:space="preserve">Esimerkki 7.4868</w:t>
      </w:r>
    </w:p>
    <w:p>
      <w:r>
        <w:t xml:space="preserve">Lausunto: Label: contradiction.Genre: Government.</w:t>
      </w:r>
    </w:p>
    <w:p>
      <w:r>
        <w:rPr>
          <w:b/>
        </w:rPr>
        <w:t xml:space="preserve">Tulos</w:t>
      </w:r>
    </w:p>
    <w:p>
      <w:r>
        <w:t xml:space="preserve">Johtavat kaupalliset yritykset eivät tarkistaneet, oliko niiden suunnittelema tuote tuotettavissa kustannusten puitteissa.</w:t>
      </w:r>
    </w:p>
    <w:p>
      <w:r>
        <w:rPr>
          <w:b/>
        </w:rPr>
        <w:t xml:space="preserve">Esimerkki 7.4869</w:t>
      </w:r>
    </w:p>
    <w:p>
      <w:r>
        <w:t xml:space="preserve">Lausunto: Nimike: ristiriita.Genre: matkailu.</w:t>
      </w:r>
    </w:p>
    <w:p>
      <w:r>
        <w:rPr>
          <w:b/>
        </w:rPr>
        <w:t xml:space="preserve">Tulos</w:t>
      </w:r>
    </w:p>
    <w:p>
      <w:r>
        <w:t xml:space="preserve">Sleyman Mahtava nousi valtaistuimelle nuorena ja kuoli kolmen vuoden kuluttua.</w:t>
      </w:r>
    </w:p>
    <w:p>
      <w:r>
        <w:rPr>
          <w:b/>
        </w:rPr>
        <w:t xml:space="preserve">Esimerkki 7.4870</w:t>
      </w:r>
    </w:p>
    <w:p>
      <w:r>
        <w:t xml:space="preserve">Lausunto: Tämä sisältää aamu- tai iltapäivän teoriaa ja matalassa vedessä työskentelyä, jolloin sinulla on mahdollisuus kokeilla perustekniikoita ennen kuin sitoudut täydelle avoveden kurssille.Nimike: entailment.Genre: matkailu.</w:t>
      </w:r>
    </w:p>
    <w:p>
      <w:r>
        <w:rPr>
          <w:b/>
        </w:rPr>
        <w:t xml:space="preserve">Tulos</w:t>
      </w:r>
    </w:p>
    <w:p>
      <w:r>
        <w:t xml:space="preserve">Tämä antaa sinulle mahdollisuuden testata perusmenetelmiä ennen kuin sitoudut täydelle avoveden kurssille.</w:t>
      </w:r>
    </w:p>
    <w:p>
      <w:r>
        <w:rPr>
          <w:b/>
        </w:rPr>
        <w:t xml:space="preserve">Esimerkki 7.4871</w:t>
      </w:r>
    </w:p>
    <w:p>
      <w:r>
        <w:t xml:space="preserve">Lausunto: En tiedä mitään kahvikupeista, paitsi että meillä on sellaisia, joita ei ole koskaan käytetty ja jotka ovat täydellinen unelma! Merkintä: neutraali.Laji: fiktio.</w:t>
      </w:r>
    </w:p>
    <w:p>
      <w:r>
        <w:rPr>
          <w:b/>
        </w:rPr>
        <w:t xml:space="preserve">Tulos</w:t>
      </w:r>
    </w:p>
    <w:p>
      <w:r>
        <w:t xml:space="preserve">Epäilen, että joitakin noista kupeista on käytetty aiemmin, mutta ne on pesty perusteellisesti, jotta kaikki jäljet on poistettu.</w:t>
      </w:r>
    </w:p>
    <w:p>
      <w:r>
        <w:rPr>
          <w:b/>
        </w:rPr>
        <w:t xml:space="preserve">Esimerkki 7.4872</w:t>
      </w:r>
    </w:p>
    <w:p>
      <w:r>
        <w:t xml:space="preserve">Lausunto: Label: neutraali.Genre: liuskekivi.</w:t>
      </w:r>
    </w:p>
    <w:p>
      <w:r>
        <w:rPr>
          <w:b/>
        </w:rPr>
        <w:t xml:space="preserve">Tulos</w:t>
      </w:r>
    </w:p>
    <w:p>
      <w:r>
        <w:t xml:space="preserve">Kokous liittyi työhön.</w:t>
      </w:r>
    </w:p>
    <w:p>
      <w:r>
        <w:rPr>
          <w:b/>
        </w:rPr>
        <w:t xml:space="preserve">Esimerkki 7.4873</w:t>
      </w:r>
    </w:p>
    <w:p>
      <w:r>
        <w:t xml:space="preserve">Lausunto: Nimike: ristiriita.Genre: matkailu.</w:t>
      </w:r>
    </w:p>
    <w:p>
      <w:r>
        <w:rPr>
          <w:b/>
        </w:rPr>
        <w:t xml:space="preserve">Tulos</w:t>
      </w:r>
    </w:p>
    <w:p>
      <w:r>
        <w:t xml:space="preserve">Babur Tiikeri hallitsi Delhiä.</w:t>
      </w:r>
    </w:p>
    <w:p>
      <w:r>
        <w:rPr>
          <w:b/>
        </w:rPr>
        <w:t xml:space="preserve">Esimerkki 7.4874</w:t>
      </w:r>
    </w:p>
    <w:p>
      <w:r>
        <w:t xml:space="preserve">Lausunto: Laji: fiktio.</w:t>
      </w:r>
    </w:p>
    <w:p>
      <w:r>
        <w:rPr>
          <w:b/>
        </w:rPr>
        <w:t xml:space="preserve">Tulos</w:t>
      </w:r>
    </w:p>
    <w:p>
      <w:r>
        <w:t xml:space="preserve">En usko sinua, jos se tapahtuu uudelleen.</w:t>
      </w:r>
    </w:p>
    <w:p>
      <w:r>
        <w:rPr>
          <w:b/>
        </w:rPr>
        <w:t xml:space="preserve">Esimerkki 7.4875</w:t>
      </w:r>
    </w:p>
    <w:p>
      <w:r>
        <w:t xml:space="preserve">Lausunto: Luotettavuus tarkoittaa myös sitä, että käytettyjen tietoelementtien tietokonekäsittelyn tulokset ovat kohtuullisen täydellisiä ja tarkkoja, täyttävät aiotut tarkoitukset ja että niitä ei voi muuttaa sopimattomalla tavalla.</w:t>
      </w:r>
    </w:p>
    <w:p>
      <w:r>
        <w:rPr>
          <w:b/>
        </w:rPr>
        <w:t xml:space="preserve">Tulos</w:t>
      </w:r>
    </w:p>
    <w:p>
      <w:r>
        <w:t xml:space="preserve">Kaikki haluavat, että tulokset ovat mahdollisimman luotettavia.</w:t>
      </w:r>
    </w:p>
    <w:p>
      <w:r>
        <w:rPr>
          <w:b/>
        </w:rPr>
        <w:t xml:space="preserve">Esimerkki 7.4876</w:t>
      </w:r>
    </w:p>
    <w:p>
      <w:r>
        <w:t xml:space="preserve">Lausunto: Nimike: entailment.Genre: fiktio.</w:t>
      </w:r>
    </w:p>
    <w:p>
      <w:r>
        <w:rPr>
          <w:b/>
        </w:rPr>
        <w:t xml:space="preserve">Tulos</w:t>
      </w:r>
    </w:p>
    <w:p>
      <w:r>
        <w:t xml:space="preserve">Kal suoristui saatuaan potkun nivusiinsa.</w:t>
      </w:r>
    </w:p>
    <w:p>
      <w:r>
        <w:rPr>
          <w:b/>
        </w:rPr>
        <w:t xml:space="preserve">Esimerkki 7.4877</w:t>
      </w:r>
    </w:p>
    <w:p>
      <w:r>
        <w:t xml:space="preserve">Väite: Oletetaan, että tiedät, että olet johtaja, joten sinut laitetaanLabel: entailment.Genre: puhelin.</w:t>
      </w:r>
    </w:p>
    <w:p>
      <w:r>
        <w:rPr>
          <w:b/>
        </w:rPr>
        <w:t xml:space="preserve">Tulos</w:t>
      </w:r>
    </w:p>
    <w:p>
      <w:r>
        <w:t xml:space="preserve">He laittavat sinut sinne, koska olet johtaja.</w:t>
      </w:r>
    </w:p>
    <w:p>
      <w:r>
        <w:rPr>
          <w:b/>
        </w:rPr>
        <w:t xml:space="preserve">Esimerkki 7.4878</w:t>
      </w:r>
    </w:p>
    <w:p>
      <w:r>
        <w:t xml:space="preserve">Lausunto: se oli aika hyvä, mutta sää täällä Uudessa Englannissa, kuten sanotaan, jos et pidä siitä liian hyvin, niin pysy täällä vain vähän aikaa ja se muuttuu ja antaa sinulle jotain, josta saatat pitää huonommin tai enemmän, kaikki riippuu luontoäidistä, joka on aika ailahtelevainen tällä tavalla, luulisin.Nimike: neutraali.Genre: puhelin.</w:t>
      </w:r>
    </w:p>
    <w:p>
      <w:r>
        <w:rPr>
          <w:b/>
        </w:rPr>
        <w:t xml:space="preserve">Tulos</w:t>
      </w:r>
    </w:p>
    <w:p>
      <w:r>
        <w:t xml:space="preserve">En pidä kovin paljon Uuden Englannin vaihtelevasta säästä.  </w:t>
      </w:r>
    </w:p>
    <w:p>
      <w:r>
        <w:rPr>
          <w:b/>
        </w:rPr>
        <w:t xml:space="preserve">Esimerkki 7.4879</w:t>
      </w:r>
    </w:p>
    <w:p>
      <w:r>
        <w:t xml:space="preserve">Lausunto: Merkintä: Rumeli Hisar?? valtava linnoitus Bosporin rannalla rakennettiin vain neljässä kuukaudessa vuonna 1452.</w:t>
      </w:r>
    </w:p>
    <w:p>
      <w:r>
        <w:rPr>
          <w:b/>
        </w:rPr>
        <w:t xml:space="preserve">Tulos</w:t>
      </w:r>
    </w:p>
    <w:p>
      <w:r>
        <w:t xml:space="preserve">Linnoitus rakennettiin vain neljässä kuukaudessa 10 000 orjan voimin.</w:t>
      </w:r>
    </w:p>
    <w:p>
      <w:r>
        <w:rPr>
          <w:b/>
        </w:rPr>
        <w:t xml:space="preserve">Esimerkki 7.4880</w:t>
      </w:r>
    </w:p>
    <w:p>
      <w:r>
        <w:t xml:space="preserve">Lausunto: Laji: fiktio." Merkintä: neutraali.</w:t>
      </w:r>
    </w:p>
    <w:p>
      <w:r>
        <w:rPr>
          <w:b/>
        </w:rPr>
        <w:t xml:space="preserve">Tulos</w:t>
      </w:r>
    </w:p>
    <w:p>
      <w:r>
        <w:t xml:space="preserve">Joten tämä taitaa olla jäähyväiset toistaiseksi.</w:t>
      </w:r>
    </w:p>
    <w:p>
      <w:r>
        <w:rPr>
          <w:b/>
        </w:rPr>
        <w:t xml:space="preserve">Esimerkki 7.4881</w:t>
      </w:r>
    </w:p>
    <w:p>
      <w:r>
        <w:t xml:space="preserve">Väite: huh-huh, millaisia juttuja olet lukenutTarra: neutraali.Laji: puhelin.</w:t>
      </w:r>
    </w:p>
    <w:p>
      <w:r>
        <w:rPr>
          <w:b/>
        </w:rPr>
        <w:t xml:space="preserve">Tulos</w:t>
      </w:r>
    </w:p>
    <w:p>
      <w:r>
        <w:t xml:space="preserve">Mitä kirjoja olet jo lukenut?</w:t>
      </w:r>
    </w:p>
    <w:p>
      <w:r>
        <w:rPr>
          <w:b/>
        </w:rPr>
        <w:t xml:space="preserve">Esimerkki 7.4882</w:t>
      </w:r>
    </w:p>
    <w:p>
      <w:r>
        <w:t xml:space="preserve">Lausunto: Label: contradiction.Genre: slate.</w:t>
      </w:r>
    </w:p>
    <w:p>
      <w:r>
        <w:rPr>
          <w:b/>
        </w:rPr>
        <w:t xml:space="preserve">Tulos</w:t>
      </w:r>
    </w:p>
    <w:p>
      <w:r>
        <w:t xml:space="preserve">Hän myöhästyi lennoltaan ja jäi New Yorkiin.</w:t>
      </w:r>
    </w:p>
    <w:p>
      <w:r>
        <w:rPr>
          <w:b/>
        </w:rPr>
        <w:t xml:space="preserve">Esimerkki 7.4883</w:t>
      </w:r>
    </w:p>
    <w:p>
      <w:r>
        <w:t xml:space="preserve">Lausunto: Se ei tee sinusta pahaa ihmistä.Etiketti: neutraali.Genre: liuskekivi.</w:t>
      </w:r>
    </w:p>
    <w:p>
      <w:r>
        <w:rPr>
          <w:b/>
        </w:rPr>
        <w:t xml:space="preserve">Tulos</w:t>
      </w:r>
    </w:p>
    <w:p>
      <w:r>
        <w:t xml:space="preserve">Kristillinen koalitio tekee aina sovinnon Israelin lobbyn kanssa riidan jälkeen.</w:t>
      </w:r>
    </w:p>
    <w:p>
      <w:r>
        <w:rPr>
          <w:b/>
        </w:rPr>
        <w:t xml:space="preserve">Esimerkki 7.4884</w:t>
      </w:r>
    </w:p>
    <w:p>
      <w:r>
        <w:t xml:space="preserve">Lausunto: Nimike: ristiriita.Genre: fiktio.</w:t>
      </w:r>
    </w:p>
    <w:p>
      <w:r>
        <w:rPr>
          <w:b/>
        </w:rPr>
        <w:t xml:space="preserve">Tulos</w:t>
      </w:r>
    </w:p>
    <w:p>
      <w:r>
        <w:t xml:space="preserve">Olen melko varma, että Shiloh loukkaantuu pahasti, ja se huolestuttaa minua.</w:t>
      </w:r>
    </w:p>
    <w:p>
      <w:r>
        <w:rPr>
          <w:b/>
        </w:rPr>
        <w:t xml:space="preserve">Esimerkki 7.4885</w:t>
      </w:r>
    </w:p>
    <w:p>
      <w:r>
        <w:t xml:space="preserve">Lausunto: Label: contradiction.Genre: slate.</w:t>
      </w:r>
    </w:p>
    <w:p>
      <w:r>
        <w:rPr>
          <w:b/>
        </w:rPr>
        <w:t xml:space="preserve">Tulos</w:t>
      </w:r>
    </w:p>
    <w:p>
      <w:r>
        <w:t xml:space="preserve">Mary Waters uskoo, että valkoisten rivit sulkeutuvat ja erottautuvat kaikista poliittisista tai markkinointimuutoksista, jotka johtavat heidän poliittisen puolueensa kuolemaan. </w:t>
      </w:r>
    </w:p>
    <w:p>
      <w:r>
        <w:rPr>
          <w:b/>
        </w:rPr>
        <w:t xml:space="preserve">Esimerkki 7.4886</w:t>
      </w:r>
    </w:p>
    <w:p>
      <w:r>
        <w:t xml:space="preserve">Lausunto: Label: contradiction.Genre: fiction.</w:t>
      </w:r>
    </w:p>
    <w:p>
      <w:r>
        <w:rPr>
          <w:b/>
        </w:rPr>
        <w:t xml:space="preserve">Tulos</w:t>
      </w:r>
    </w:p>
    <w:p>
      <w:r>
        <w:t xml:space="preserve">Se voi luoda satunnaisia kursseja taivaalla oleville kohteille.</w:t>
      </w:r>
    </w:p>
    <w:p>
      <w:r>
        <w:rPr>
          <w:b/>
        </w:rPr>
        <w:t xml:space="preserve">Esimerkki 7.4887</w:t>
      </w:r>
    </w:p>
    <w:p>
      <w:r>
        <w:t xml:space="preserve">Lausunto: Laji: hallinto: Hallinto: Kaikki ohjelmat yhtä lukuun ottamatta tarjosivat yhteisöllistä oikeudellista koulutusta, 89 prosenttia harjoitti tiedotustoimintaa ja 75 prosenttia levitti tietoa pro se -ohjelmista.</w:t>
      </w:r>
    </w:p>
    <w:p>
      <w:r>
        <w:rPr>
          <w:b/>
        </w:rPr>
        <w:t xml:space="preserve">Tulos</w:t>
      </w:r>
    </w:p>
    <w:p>
      <w:r>
        <w:t xml:space="preserve">Tiedotustoimet olivat muita toimia menestyksekkäämpiä.</w:t>
      </w:r>
    </w:p>
    <w:p>
      <w:r>
        <w:rPr>
          <w:b/>
        </w:rPr>
        <w:t xml:space="preserve">Esimerkki 7.4888</w:t>
      </w:r>
    </w:p>
    <w:p>
      <w:r>
        <w:t xml:space="preserve">Lausunto: Nimike: ristiriita.Genre: hallinto.</w:t>
      </w:r>
    </w:p>
    <w:p>
      <w:r>
        <w:rPr>
          <w:b/>
        </w:rPr>
        <w:t xml:space="preserve">Tulos</w:t>
      </w:r>
    </w:p>
    <w:p>
      <w:r>
        <w:t xml:space="preserve">Kongressin pyynnön esittäjien aikataulu on tämä viikko.</w:t>
      </w:r>
    </w:p>
    <w:p>
      <w:r>
        <w:rPr>
          <w:b/>
        </w:rPr>
        <w:t xml:space="preserve">Esimerkki 7.4889</w:t>
      </w:r>
    </w:p>
    <w:p>
      <w:r>
        <w:t xml:space="preserve">Lausunto: Laji: fiktio." Merkintä: neutraali.</w:t>
      </w:r>
    </w:p>
    <w:p>
      <w:r>
        <w:rPr>
          <w:b/>
        </w:rPr>
        <w:t xml:space="preserve">Tulos</w:t>
      </w:r>
    </w:p>
    <w:p>
      <w:r>
        <w:t xml:space="preserve">Rentoudu illaksi ja mene elokuviin.</w:t>
      </w:r>
    </w:p>
    <w:p>
      <w:r>
        <w:rPr>
          <w:b/>
        </w:rPr>
        <w:t xml:space="preserve">Esimerkki 7.4890</w:t>
      </w:r>
    </w:p>
    <w:p>
      <w:r>
        <w:t xml:space="preserve">Statement: mutta olet oikeassa siinä, että se on hassu sääntö ainakin uhLabel: entailment.Genre: telephone.</w:t>
      </w:r>
    </w:p>
    <w:p>
      <w:r>
        <w:rPr>
          <w:b/>
        </w:rPr>
        <w:t xml:space="preserve">Tulos</w:t>
      </w:r>
    </w:p>
    <w:p>
      <w:r>
        <w:t xml:space="preserve">Olet oikeassa, se on hassu sääntö.</w:t>
      </w:r>
    </w:p>
    <w:p>
      <w:r>
        <w:rPr>
          <w:b/>
        </w:rPr>
        <w:t xml:space="preserve">Esimerkki 7.4891</w:t>
      </w:r>
    </w:p>
    <w:p>
      <w:r>
        <w:t xml:space="preserve">Lausunto: se on kyllä, mistä muualta voi saada tuollaista kiinnostusta aloittaaLabel: entailment.Genre: puhelin.</w:t>
      </w:r>
    </w:p>
    <w:p>
      <w:r>
        <w:rPr>
          <w:b/>
        </w:rPr>
        <w:t xml:space="preserve">Tulos</w:t>
      </w:r>
    </w:p>
    <w:p>
      <w:r>
        <w:t xml:space="preserve">Onko muuta paikkaa, josta voisi saada tällaista kiinnostusta.</w:t>
      </w:r>
    </w:p>
    <w:p>
      <w:r>
        <w:rPr>
          <w:b/>
        </w:rPr>
        <w:t xml:space="preserve">Esimerkki 7.4892</w:t>
      </w:r>
    </w:p>
    <w:p>
      <w:r>
        <w:t xml:space="preserve">Lausunto: Me kaikki, lukuun ottamatta Lawrencea, joka vaikutti muuttumattomasti synkältä ja hermostuneelta, olimme hiljaa iloisia uuden ja toivoa herättävän tulevaisuuden avautuessa. Nimeke: entailment.Genre: fiktio.</w:t>
      </w:r>
    </w:p>
    <w:p>
      <w:r>
        <w:rPr>
          <w:b/>
        </w:rPr>
        <w:t xml:space="preserve">Tulos</w:t>
      </w:r>
    </w:p>
    <w:p>
      <w:r>
        <w:t xml:space="preserve">Kaikki muut paitsi Lawrence olivat iloisia uudesta tilanteesta.</w:t>
      </w:r>
    </w:p>
    <w:p>
      <w:r>
        <w:rPr>
          <w:b/>
        </w:rPr>
        <w:t xml:space="preserve">Esimerkki 7.4893</w:t>
      </w:r>
    </w:p>
    <w:p>
      <w:r>
        <w:t xml:space="preserve">Lausunto: Label: neutraali.Genre: valtionhallinto.</w:t>
      </w:r>
    </w:p>
    <w:p>
      <w:r>
        <w:rPr>
          <w:b/>
        </w:rPr>
        <w:t xml:space="preserve">Tulos</w:t>
      </w:r>
    </w:p>
    <w:p>
      <w:r>
        <w:t xml:space="preserve">Työmäärän odotetaan kasvavan edelleen tulevina vuosina.</w:t>
      </w:r>
    </w:p>
    <w:p>
      <w:r>
        <w:rPr>
          <w:b/>
        </w:rPr>
        <w:t xml:space="preserve">Esimerkki 7.4894</w:t>
      </w:r>
    </w:p>
    <w:p>
      <w:r>
        <w:t xml:space="preserve">Lausunto: Merkki: entailment.Genre: matkailu.</w:t>
      </w:r>
    </w:p>
    <w:p>
      <w:r>
        <w:rPr>
          <w:b/>
        </w:rPr>
        <w:t xml:space="preserve">Tulos</w:t>
      </w:r>
    </w:p>
    <w:p>
      <w:r>
        <w:t xml:space="preserve">Vanhassa kaupungissa on siniseksi, vaaleanpunaiseksi ja keltaiseksi maalattuja taloja. </w:t>
      </w:r>
    </w:p>
    <w:p>
      <w:r>
        <w:rPr>
          <w:b/>
        </w:rPr>
        <w:t xml:space="preserve">Esimerkki 7.4895</w:t>
      </w:r>
    </w:p>
    <w:p>
      <w:r>
        <w:t xml:space="preserve">Lausunto: Label: entailment.Genre: government.</w:t>
      </w:r>
    </w:p>
    <w:p>
      <w:r>
        <w:rPr>
          <w:b/>
        </w:rPr>
        <w:t xml:space="preserve">Tulos</w:t>
      </w:r>
    </w:p>
    <w:p>
      <w:r>
        <w:t xml:space="preserve">26 tutkimuksessa käsitellään tilastollisen elämän arvoa ja sen arvioita ilmansaasteiden vähentämisellä säästetystä arvosta.</w:t>
      </w:r>
    </w:p>
    <w:p>
      <w:r>
        <w:rPr>
          <w:b/>
        </w:rPr>
        <w:t xml:space="preserve">Esimerkki 7.4896</w:t>
      </w:r>
    </w:p>
    <w:p>
      <w:r>
        <w:t xml:space="preserve">Lausunto: Laji: matkailu.</w:t>
      </w:r>
    </w:p>
    <w:p>
      <w:r>
        <w:rPr>
          <w:b/>
        </w:rPr>
        <w:t xml:space="preserve">Tulos</w:t>
      </w:r>
    </w:p>
    <w:p>
      <w:r>
        <w:t xml:space="preserve">Ei sovelleta</w:t>
      </w:r>
    </w:p>
    <w:p>
      <w:r>
        <w:rPr>
          <w:b/>
        </w:rPr>
        <w:t xml:space="preserve">Esimerkki 7.4897</w:t>
      </w:r>
    </w:p>
    <w:p>
      <w:r>
        <w:t xml:space="preserve">Lausunto: Label: contradiction.Genre: government.</w:t>
      </w:r>
    </w:p>
    <w:p>
      <w:r>
        <w:rPr>
          <w:b/>
        </w:rPr>
        <w:t xml:space="preserve">Tulos</w:t>
      </w:r>
    </w:p>
    <w:p>
      <w:r>
        <w:t xml:space="preserve">Gordon Smithin mielestä päihteidenkäyttö ei ollut mainitsemisen arvoista.</w:t>
      </w:r>
    </w:p>
    <w:p>
      <w:r>
        <w:rPr>
          <w:b/>
        </w:rPr>
        <w:t xml:space="preserve">Esimerkki 7.4898</w:t>
      </w:r>
    </w:p>
    <w:p>
      <w:r>
        <w:t xml:space="preserve">Väite: Vaikka joku olisikin koko ajan kotona, on silti paljon asioita, jotka on tehtäväLabel: ristiriita.Genre: puhelin.</w:t>
      </w:r>
    </w:p>
    <w:p>
      <w:r>
        <w:rPr>
          <w:b/>
        </w:rPr>
        <w:t xml:space="preserve">Tulos</w:t>
      </w:r>
    </w:p>
    <w:p>
      <w:r>
        <w:t xml:space="preserve">Kunhan joku on kotona koko ajan, kaikki voidaan tehdä. </w:t>
      </w:r>
    </w:p>
    <w:p>
      <w:r>
        <w:rPr>
          <w:b/>
        </w:rPr>
        <w:t xml:space="preserve">Esimerkki 7.4899</w:t>
      </w:r>
    </w:p>
    <w:p>
      <w:r>
        <w:t xml:space="preserve">Lausunto: Laji: fiktio.</w:t>
      </w:r>
    </w:p>
    <w:p>
      <w:r>
        <w:rPr>
          <w:b/>
        </w:rPr>
        <w:t xml:space="preserve">Tulos</w:t>
      </w:r>
    </w:p>
    <w:p>
      <w:r>
        <w:t xml:space="preserve">Yksi: Yksisarviset ja kanit.</w:t>
      </w:r>
    </w:p>
    <w:p>
      <w:r>
        <w:rPr>
          <w:b/>
        </w:rPr>
        <w:t xml:space="preserve">Esimerkki 7.4900</w:t>
      </w:r>
    </w:p>
    <w:p>
      <w:r>
        <w:t xml:space="preserve">Lausunto: Laji: matkailu.</w:t>
      </w:r>
    </w:p>
    <w:p>
      <w:r>
        <w:rPr>
          <w:b/>
        </w:rPr>
        <w:t xml:space="preserve">Tulos</w:t>
      </w:r>
    </w:p>
    <w:p>
      <w:r>
        <w:t xml:space="preserve">Ristiretkeläiset ja arabit</w:t>
      </w:r>
    </w:p>
    <w:p>
      <w:r>
        <w:rPr>
          <w:b/>
        </w:rPr>
        <w:t xml:space="preserve">Esimerkki 7.4901</w:t>
      </w:r>
    </w:p>
    <w:p>
      <w:r>
        <w:t xml:space="preserve">Lausunto: Tässä analyysissä katutoimitusaika jaetaan kolmeen osaan: reitti-, kulku- ja kuormausaika. Nimike: entailment.Genre: valtionhallinto.</w:t>
      </w:r>
    </w:p>
    <w:p>
      <w:r>
        <w:rPr>
          <w:b/>
        </w:rPr>
        <w:t xml:space="preserve">Tulos</w:t>
      </w:r>
    </w:p>
    <w:p>
      <w:r>
        <w:t xml:space="preserve">Toimitusaika jaetaan kolmeen osaan: reitti-aika, pääsyaika ja latausaika. </w:t>
      </w:r>
    </w:p>
    <w:p>
      <w:r>
        <w:rPr>
          <w:b/>
        </w:rPr>
        <w:t xml:space="preserve">Esimerkki 7.4902</w:t>
      </w:r>
    </w:p>
    <w:p>
      <w:r>
        <w:t xml:space="preserve">Lausunto: Oliko se sen jälkeen, kun Whittington antoi teille rahat ja käski teidän tulla seuraavana päivänä?". Tuppence nyökkäsi.Nimike: neutraali.Laji: fiktio.</w:t>
      </w:r>
    </w:p>
    <w:p>
      <w:r>
        <w:rPr>
          <w:b/>
        </w:rPr>
        <w:t xml:space="preserve">Tulos</w:t>
      </w:r>
    </w:p>
    <w:p>
      <w:r>
        <w:t xml:space="preserve">Teitkö päätöksen tappamisesta sen jälkeen, kun Whittington antoi sinulle rahat?</w:t>
      </w:r>
    </w:p>
    <w:p>
      <w:r>
        <w:rPr>
          <w:b/>
        </w:rPr>
        <w:t xml:space="preserve">Esimerkki 7.4903</w:t>
      </w:r>
    </w:p>
    <w:p>
      <w:r>
        <w:t xml:space="preserve">Lausunto: Nimike: ristiriita.Genre: fiktio.</w:t>
      </w:r>
    </w:p>
    <w:p>
      <w:r>
        <w:rPr>
          <w:b/>
        </w:rPr>
        <w:t xml:space="preserve">Tulos</w:t>
      </w:r>
    </w:p>
    <w:p>
      <w:r>
        <w:t xml:space="preserve">"Taloudelliset resurssit huolestuttavat minua!" Julius sanoi.</w:t>
      </w:r>
    </w:p>
    <w:p>
      <w:r>
        <w:rPr>
          <w:b/>
        </w:rPr>
        <w:t xml:space="preserve">Esimerkki 7.4904</w:t>
      </w:r>
    </w:p>
    <w:p>
      <w:r>
        <w:t xml:space="preserve">Lausunto: Nimike: entailment.Genre: matkailu.</w:t>
      </w:r>
    </w:p>
    <w:p>
      <w:r>
        <w:rPr>
          <w:b/>
        </w:rPr>
        <w:t xml:space="preserve">Tulos</w:t>
      </w:r>
    </w:p>
    <w:p>
      <w:r>
        <w:t xml:space="preserve">Kaupungeissa on paljon sodan merkkejä.</w:t>
      </w:r>
    </w:p>
    <w:p>
      <w:r>
        <w:rPr>
          <w:b/>
        </w:rPr>
        <w:t xml:space="preserve">Tulos</w:t>
      </w:r>
    </w:p>
    <w:p>
      <w:r>
        <w:t xml:space="preserve">Monet sodat käytiin maaseudulla ja kaupungeissa, kuten Flanderissa ja Picardiassa.</w:t>
      </w:r>
    </w:p>
    <w:p>
      <w:r>
        <w:rPr>
          <w:b/>
        </w:rPr>
        <w:t xml:space="preserve">Esimerkki 7.4905</w:t>
      </w:r>
    </w:p>
    <w:p>
      <w:r>
        <w:t xml:space="preserve">Lausunto: Loppuraportti perustuu tapaustutkimusten tulosten yhteenvetoon - jälleen yksi esimerkki eri kohteiden tulosten integroinnista (U.S.Label: neutral.Genre: government.).</w:t>
      </w:r>
    </w:p>
    <w:p>
      <w:r>
        <w:rPr>
          <w:b/>
        </w:rPr>
        <w:t xml:space="preserve">Tulos</w:t>
      </w:r>
    </w:p>
    <w:p>
      <w:r>
        <w:t xml:space="preserve">Tapaustutkimukset eivät paljastaneet mitään kiinnostavaa alueista.</w:t>
      </w:r>
    </w:p>
    <w:p>
      <w:r>
        <w:rPr>
          <w:b/>
        </w:rPr>
        <w:t xml:space="preserve">Esimerkki 7.4906</w:t>
      </w:r>
    </w:p>
    <w:p>
      <w:r>
        <w:t xml:space="preserve">Lausunto: Lajityyppi: liuskekivi.</w:t>
      </w:r>
    </w:p>
    <w:p>
      <w:r>
        <w:rPr>
          <w:b/>
        </w:rPr>
        <w:t xml:space="preserve">Tulos</w:t>
      </w:r>
    </w:p>
    <w:p>
      <w:r>
        <w:t xml:space="preserve">Hän mainitsee alaviitteissä Hissin tekemät pahat teot.</w:t>
      </w:r>
    </w:p>
    <w:p>
      <w:r>
        <w:rPr>
          <w:b/>
        </w:rPr>
        <w:t xml:space="preserve">Esimerkki 7.4907</w:t>
      </w:r>
    </w:p>
    <w:p>
      <w:r>
        <w:t xml:space="preserve">Lausunto: Sisustus ja sisustus todistavat Baba-yrittäjien suuresta proseriteetista.Etiketin nimi: neutraali.Laji: matkailu.</w:t>
      </w:r>
    </w:p>
    <w:p>
      <w:r>
        <w:rPr>
          <w:b/>
        </w:rPr>
        <w:t xml:space="preserve">Tulos</w:t>
      </w:r>
    </w:p>
    <w:p>
      <w:r>
        <w:t xml:space="preserve">Kiinalaista palladiaanista tyyliä löytyy vain kyseiseltä alueelta, ja sen suosio on suuri.</w:t>
      </w:r>
    </w:p>
    <w:p>
      <w:r>
        <w:rPr>
          <w:b/>
        </w:rPr>
        <w:t xml:space="preserve">Esimerkki 7.4908</w:t>
      </w:r>
    </w:p>
    <w:p>
      <w:r>
        <w:t xml:space="preserve">Lausunto: Label: neutral.Genre: Government.</w:t>
      </w:r>
    </w:p>
    <w:p>
      <w:r>
        <w:rPr>
          <w:b/>
        </w:rPr>
        <w:t xml:space="preserve">Tulos</w:t>
      </w:r>
    </w:p>
    <w:p>
      <w:r>
        <w:t xml:space="preserve">Joihinkin näistä uudistuksista kuuluu käytettävissä olevien pankkien lukumäärän muuttaminen.</w:t>
      </w:r>
    </w:p>
    <w:p>
      <w:r>
        <w:rPr>
          <w:b/>
        </w:rPr>
        <w:t xml:space="preserve">Esimerkki 7.4909</w:t>
      </w:r>
    </w:p>
    <w:p>
      <w:r>
        <w:t xml:space="preserve">Lausunto: Label: entailment.Genre: matkailu.</w:t>
      </w:r>
    </w:p>
    <w:p>
      <w:r>
        <w:rPr>
          <w:b/>
        </w:rPr>
        <w:t xml:space="preserve">Tulos</w:t>
      </w:r>
    </w:p>
    <w:p>
      <w:r>
        <w:t xml:space="preserve">55 ikkunan palatsin vieressä on taidemuseo. </w:t>
      </w:r>
    </w:p>
    <w:p>
      <w:r>
        <w:rPr>
          <w:b/>
        </w:rPr>
        <w:t xml:space="preserve">Esimerkki 7.4910</w:t>
      </w:r>
    </w:p>
    <w:p>
      <w:r>
        <w:t xml:space="preserve">Lausunto: Label: contradiction.Genre: slate.</w:t>
      </w:r>
    </w:p>
    <w:p>
      <w:r>
        <w:rPr>
          <w:b/>
        </w:rPr>
        <w:t xml:space="preserve">Tulos</w:t>
      </w:r>
    </w:p>
    <w:p>
      <w:r>
        <w:t xml:space="preserve">Vedonlyönti johtaa aina voittoon.</w:t>
      </w:r>
    </w:p>
    <w:p>
      <w:r>
        <w:rPr>
          <w:b/>
        </w:rPr>
        <w:t xml:space="preserve">Esimerkki 7.4911</w:t>
      </w:r>
    </w:p>
    <w:p>
      <w:r>
        <w:t xml:space="preserve">Väite: kyllä, koska katson aina noita tyyppejä ja rakastan heitäLabel: ristiriita.Genre: puhelin.</w:t>
      </w:r>
    </w:p>
    <w:p>
      <w:r>
        <w:rPr>
          <w:b/>
        </w:rPr>
        <w:t xml:space="preserve">Tulos</w:t>
      </w:r>
    </w:p>
    <w:p>
      <w:r>
        <w:t xml:space="preserve">Tuskin katson heitä, koska vihaan heitä.</w:t>
      </w:r>
    </w:p>
    <w:p>
      <w:r>
        <w:rPr>
          <w:b/>
        </w:rPr>
        <w:t xml:space="preserve">Esimerkki 7.4912</w:t>
      </w:r>
    </w:p>
    <w:p>
      <w:r>
        <w:t xml:space="preserve">Lausunto: Label: neutral.Genre: slate.</w:t>
      </w:r>
    </w:p>
    <w:p>
      <w:r>
        <w:rPr>
          <w:b/>
        </w:rPr>
        <w:t xml:space="preserve">Tulos</w:t>
      </w:r>
    </w:p>
    <w:p>
      <w:r>
        <w:t xml:space="preserve">Yrityksen toimitusjohtaja voitti palkinnon.</w:t>
      </w:r>
    </w:p>
    <w:p>
      <w:r>
        <w:rPr>
          <w:b/>
        </w:rPr>
        <w:t xml:space="preserve">Esimerkki 7.4913</w:t>
      </w:r>
    </w:p>
    <w:p>
      <w:r>
        <w:t xml:space="preserve">Lausunto: Hän katosi eräänä iltana vuonna 1967 lähdettyään kävelemään lomamatkallaan vuoristoalueella.Merkintä: neutraali.Laji: matkailu.</w:t>
      </w:r>
    </w:p>
    <w:p>
      <w:r>
        <w:rPr>
          <w:b/>
        </w:rPr>
        <w:t xml:space="preserve">Tulos</w:t>
      </w:r>
    </w:p>
    <w:p>
      <w:r>
        <w:t xml:space="preserve">Jim Thompsonin murhaaja iski, kun hän oli illalla kävelyllä.</w:t>
      </w:r>
    </w:p>
    <w:p>
      <w:r>
        <w:rPr>
          <w:b/>
        </w:rPr>
        <w:t xml:space="preserve">Esimerkki 7.4914</w:t>
      </w:r>
    </w:p>
    <w:p>
      <w:r>
        <w:t xml:space="preserve">Väite: Aivan, ja ehkä antaa heidän pitää pilkkaa, tarkoitan, tiedättehän, vaaleja ja muuta, ja äänestää eri ihmisiä luokassaan, ja aloittaa todella nuorena, se on todella hyvä ajatusLabel: ristiriita.Genre: puhelin.</w:t>
      </w:r>
    </w:p>
    <w:p>
      <w:r>
        <w:rPr>
          <w:b/>
        </w:rPr>
        <w:t xml:space="preserve">Tulos</w:t>
      </w:r>
    </w:p>
    <w:p>
      <w:r>
        <w:t xml:space="preserve">Lasten ei pitäisi antaa äänestää mistään. </w:t>
      </w:r>
    </w:p>
    <w:p>
      <w:r>
        <w:rPr>
          <w:b/>
        </w:rPr>
        <w:t xml:space="preserve">Esimerkki 7.4915</w:t>
      </w:r>
    </w:p>
    <w:p>
      <w:r>
        <w:t xml:space="preserve">Lausunto: Laji: Hallinto: Hallitus.</w:t>
      </w:r>
    </w:p>
    <w:p>
      <w:r>
        <w:rPr>
          <w:b/>
        </w:rPr>
        <w:t xml:space="preserve">Tulos</w:t>
      </w:r>
    </w:p>
    <w:p>
      <w:r>
        <w:t xml:space="preserve">Oppaan on kehittänyt saksalainen tiedemies.</w:t>
      </w:r>
    </w:p>
    <w:p>
      <w:r>
        <w:rPr>
          <w:b/>
        </w:rPr>
        <w:t xml:space="preserve">Esimerkki 7.4916</w:t>
      </w:r>
    </w:p>
    <w:p>
      <w:r>
        <w:t xml:space="preserve">Lausunto: Laji: fiktio.</w:t>
      </w:r>
    </w:p>
    <w:p>
      <w:r>
        <w:rPr>
          <w:b/>
        </w:rPr>
        <w:t xml:space="preserve">Tulos</w:t>
      </w:r>
    </w:p>
    <w:p>
      <w:r>
        <w:t xml:space="preserve">Pelkoni sokaisi minut. </w:t>
      </w:r>
    </w:p>
    <w:p>
      <w:r>
        <w:rPr>
          <w:b/>
        </w:rPr>
        <w:t xml:space="preserve">Esimerkki 7.4917</w:t>
      </w:r>
    </w:p>
    <w:p>
      <w:r>
        <w:t xml:space="preserve">Väite: ja sitten torstaisin on ilta, jolloin uudet tulevat esiinLaji: puhelin.</w:t>
      </w:r>
    </w:p>
    <w:p>
      <w:r>
        <w:rPr>
          <w:b/>
        </w:rPr>
        <w:t xml:space="preserve">Tulos</w:t>
      </w:r>
    </w:p>
    <w:p>
      <w:r>
        <w:t xml:space="preserve">Pidän uusista, koska en ole nähnyt niitä aiemmin.</w:t>
      </w:r>
    </w:p>
    <w:p>
      <w:r>
        <w:rPr>
          <w:b/>
        </w:rPr>
        <w:t xml:space="preserve">Esimerkki 7.4918</w:t>
      </w:r>
    </w:p>
    <w:p>
      <w:r>
        <w:t xml:space="preserve">Lausunto: Kirjoja on näköjään lisää. Hän astui kaatuneen pöydän viereen, keräsi kaksi muuta nidettä ja laittoi ne siistiin kasaan tiskipöydälle. etiketti: neutraali. laji: fiktio.</w:t>
      </w:r>
    </w:p>
    <w:p>
      <w:r>
        <w:rPr>
          <w:b/>
        </w:rPr>
        <w:t xml:space="preserve">Tulos</w:t>
      </w:r>
    </w:p>
    <w:p>
      <w:r>
        <w:t xml:space="preserve">Tiskillä on kasa kirjoja, joita hän aikoo lukea myöhemmin.</w:t>
      </w:r>
    </w:p>
    <w:p>
      <w:r>
        <w:rPr>
          <w:b/>
        </w:rPr>
        <w:t xml:space="preserve">Esimerkki 7.4919</w:t>
      </w:r>
    </w:p>
    <w:p>
      <w:r>
        <w:t xml:space="preserve">Väite: "Tämä oli vallan osoitus - näyttää teille kaikille, että he ovat haavoittuvia, että yksi mies voi voittaa heidät. "Nimike: ristiriita.Genre: fiktio.</w:t>
      </w:r>
    </w:p>
    <w:p>
      <w:r>
        <w:rPr>
          <w:b/>
        </w:rPr>
        <w:t xml:space="preserve">Tulos</w:t>
      </w:r>
    </w:p>
    <w:p>
      <w:r>
        <w:t xml:space="preserve">Yksi mies ei pysty voittamaan heitä, he voittavat aina.</w:t>
      </w:r>
    </w:p>
    <w:p>
      <w:r>
        <w:rPr>
          <w:b/>
        </w:rPr>
        <w:t xml:space="preserve">Esimerkki 7.4920</w:t>
      </w:r>
    </w:p>
    <w:p>
      <w:r>
        <w:t xml:space="preserve">Lausunto: Nimike: ristiriita.Genre: fiktio.</w:t>
      </w:r>
    </w:p>
    <w:p>
      <w:r>
        <w:rPr>
          <w:b/>
        </w:rPr>
        <w:t xml:space="preserve">Tulos</w:t>
      </w:r>
    </w:p>
    <w:p>
      <w:r>
        <w:t xml:space="preserve">Hän halusi nousta ylös ja juosta maratonin.</w:t>
      </w:r>
    </w:p>
    <w:p>
      <w:r>
        <w:rPr>
          <w:b/>
        </w:rPr>
        <w:t xml:space="preserve">Esimerkki 7.4921</w:t>
      </w:r>
    </w:p>
    <w:p>
      <w:r>
        <w:t xml:space="preserve">Lausunto: Kustannusmalliin sisältyvät joustot perustuvat Yhdysvaltojen kustannuksiin, jotka heijastavat hyvin korkeaa kattavuutta.</w:t>
      </w:r>
    </w:p>
    <w:p>
      <w:r>
        <w:rPr>
          <w:b/>
        </w:rPr>
        <w:t xml:space="preserve">Tulos</w:t>
      </w:r>
    </w:p>
    <w:p>
      <w:r>
        <w:t xml:space="preserve">Yhdysvalloissa on runsaasti kattavuusalueita.</w:t>
      </w:r>
    </w:p>
    <w:p>
      <w:r>
        <w:rPr>
          <w:b/>
        </w:rPr>
        <w:t xml:space="preserve">Esimerkki 7.4922</w:t>
      </w:r>
    </w:p>
    <w:p>
      <w:r>
        <w:t xml:space="preserve">Lausunto: Laji: fiktio.</w:t>
      </w:r>
    </w:p>
    <w:p>
      <w:r>
        <w:rPr>
          <w:b/>
        </w:rPr>
        <w:t xml:space="preserve">Tulos</w:t>
      </w:r>
    </w:p>
    <w:p>
      <w:r>
        <w:t xml:space="preserve">Se ei aio koskaan kuunnella sinua.</w:t>
      </w:r>
    </w:p>
    <w:p>
      <w:r>
        <w:rPr>
          <w:b/>
        </w:rPr>
        <w:t xml:space="preserve">Esimerkki 7.4923</w:t>
      </w:r>
    </w:p>
    <w:p>
      <w:r>
        <w:t xml:space="preserve">Lausunto: Laji: matkailu: Jo pelkästään upeat puitteet ovat vanhan luostarin arvoinen, jossa on kaupungin kolmannen vuosisadan roomalaisen kylpylän, Thermes de Clunyn, massiiviset jäännökset.</w:t>
      </w:r>
    </w:p>
    <w:p>
      <w:r>
        <w:rPr>
          <w:b/>
        </w:rPr>
        <w:t xml:space="preserve">Tulos</w:t>
      </w:r>
    </w:p>
    <w:p>
      <w:r>
        <w:t xml:space="preserve">Vanhassa luostarissa on joitakin melko pieniä ensimmäisen vuosisadan roomalaisia kylpyjä, joita ei kannata nähdä.</w:t>
      </w:r>
    </w:p>
    <w:p>
      <w:r>
        <w:rPr>
          <w:b/>
        </w:rPr>
        <w:t xml:space="preserve">Esimerkki 7.4924</w:t>
      </w:r>
    </w:p>
    <w:p>
      <w:r>
        <w:t xml:space="preserve">Statement: all right see you later bud bye-byeLabel: entailment.Genre: phone.</w:t>
      </w:r>
    </w:p>
    <w:p>
      <w:r>
        <w:rPr>
          <w:b/>
        </w:rPr>
        <w:t xml:space="preserve">Tulos</w:t>
      </w:r>
    </w:p>
    <w:p>
      <w:r>
        <w:t xml:space="preserve">Näkemiin, ystävä, nähdään myöhemmin.</w:t>
      </w:r>
    </w:p>
    <w:p>
      <w:r>
        <w:rPr>
          <w:b/>
        </w:rPr>
        <w:t xml:space="preserve">Esimerkki 7.4925</w:t>
      </w:r>
    </w:p>
    <w:p>
      <w:r>
        <w:t xml:space="preserve">Lausunto: Label: neutraali.Genre: liuskekivi.</w:t>
      </w:r>
    </w:p>
    <w:p>
      <w:r>
        <w:rPr>
          <w:b/>
        </w:rPr>
        <w:t xml:space="preserve">Tulos</w:t>
      </w:r>
    </w:p>
    <w:p>
      <w:r>
        <w:t xml:space="preserve">Monet yleisön jäsenet väittäisivät, että tämä ei ollut myönteinen kehitys.</w:t>
      </w:r>
    </w:p>
    <w:p>
      <w:r>
        <w:rPr>
          <w:b/>
        </w:rPr>
        <w:t xml:space="preserve">Esimerkki 7.4926</w:t>
      </w:r>
    </w:p>
    <w:p>
      <w:r>
        <w:t xml:space="preserve">Lausunto:  Laji: fiktio.</w:t>
      </w:r>
    </w:p>
    <w:p>
      <w:r>
        <w:rPr>
          <w:b/>
        </w:rPr>
        <w:t xml:space="preserve">Tulos</w:t>
      </w:r>
    </w:p>
    <w:p>
      <w:r>
        <w:t xml:space="preserve">Lähdemmekö tänään maaseudulle?</w:t>
      </w:r>
    </w:p>
    <w:p>
      <w:r>
        <w:rPr>
          <w:b/>
        </w:rPr>
        <w:t xml:space="preserve">Esimerkki 7.4927</w:t>
      </w:r>
    </w:p>
    <w:p>
      <w:r>
        <w:t xml:space="preserve">Väite: se on totta tietyn pisteen jälkeen sillä ei ole mitään väliäLähde: neutraali.Laji: puhelin.</w:t>
      </w:r>
    </w:p>
    <w:p>
      <w:r>
        <w:rPr>
          <w:b/>
        </w:rPr>
        <w:t xml:space="preserve">Tulos</w:t>
      </w:r>
    </w:p>
    <w:p>
      <w:r>
        <w:t xml:space="preserve">Sillä ei lopulta ole mitään merkitystä.</w:t>
      </w:r>
    </w:p>
    <w:p>
      <w:r>
        <w:rPr>
          <w:b/>
        </w:rPr>
        <w:t xml:space="preserve">Esimerkki 7.4928</w:t>
      </w:r>
    </w:p>
    <w:p>
      <w:r>
        <w:t xml:space="preserve">Väite: teetkö sinä niin useinTarra: ristiriita.Laji: puhelin.</w:t>
      </w:r>
    </w:p>
    <w:p>
      <w:r>
        <w:rPr>
          <w:b/>
        </w:rPr>
        <w:t xml:space="preserve">Tulos</w:t>
      </w:r>
    </w:p>
    <w:p>
      <w:r>
        <w:t xml:space="preserve">Kerro minulle, miten se sujuu, kun olet kokeillut sitä kerran.</w:t>
      </w:r>
    </w:p>
    <w:p>
      <w:r>
        <w:rPr>
          <w:b/>
        </w:rPr>
        <w:t xml:space="preserve">Esimerkki 7.4929</w:t>
      </w:r>
    </w:p>
    <w:p>
      <w:r>
        <w:t xml:space="preserve">Lausunto: Nimike: entailment.Genre: matkailu.</w:t>
      </w:r>
    </w:p>
    <w:p>
      <w:r>
        <w:rPr>
          <w:b/>
        </w:rPr>
        <w:t xml:space="preserve">Tulos</w:t>
      </w:r>
    </w:p>
    <w:p>
      <w:r>
        <w:t xml:space="preserve">Havaijin uskonto oli kristinusko, kun Kaahumanu oli jälleen terve.</w:t>
      </w:r>
    </w:p>
    <w:p>
      <w:r>
        <w:rPr>
          <w:b/>
        </w:rPr>
        <w:t xml:space="preserve">Esimerkki 7.4930</w:t>
      </w:r>
    </w:p>
    <w:p>
      <w:r>
        <w:t xml:space="preserve">Väite: tiedät murhaajat huumekauppiaat käyttäjät laita heidät kaikki vankilaan ja päästä kaikki normaalit ihmiset vapaaksiLabel: entailment.Genre: puhelin.</w:t>
      </w:r>
    </w:p>
    <w:p>
      <w:r>
        <w:rPr>
          <w:b/>
        </w:rPr>
        <w:t xml:space="preserve">Tulos</w:t>
      </w:r>
    </w:p>
    <w:p>
      <w:r>
        <w:t xml:space="preserve">Laittakaa huumekauppiaat vankilaan ja antakaa tavallisten ihmisten tehdä.</w:t>
      </w:r>
    </w:p>
    <w:p>
      <w:r>
        <w:rPr>
          <w:b/>
        </w:rPr>
        <w:t xml:space="preserve">Esimerkki 7.4931</w:t>
      </w:r>
    </w:p>
    <w:p>
      <w:r>
        <w:t xml:space="preserve">Lausunto: Label: ristiriita.Genre: matkailu.</w:t>
      </w:r>
    </w:p>
    <w:p>
      <w:r>
        <w:rPr>
          <w:b/>
        </w:rPr>
        <w:t xml:space="preserve">Tulos</w:t>
      </w:r>
    </w:p>
    <w:p>
      <w:r>
        <w:t xml:space="preserve">Lake Districtin tunnetuin laakso on Riverglen.</w:t>
      </w:r>
    </w:p>
    <w:p>
      <w:r>
        <w:rPr>
          <w:b/>
        </w:rPr>
        <w:t xml:space="preserve">Esimerkki 7.4932</w:t>
      </w:r>
    </w:p>
    <w:p>
      <w:r>
        <w:t xml:space="preserve">Lausunto: Lynn Redgraven vieraantuneen aviomiehen temppuilu on ehkä ainoa, joka voi ylittää tämän.</w:t>
      </w:r>
    </w:p>
    <w:p>
      <w:r>
        <w:rPr>
          <w:b/>
        </w:rPr>
        <w:t xml:space="preserve">Tulos</w:t>
      </w:r>
    </w:p>
    <w:p>
      <w:r>
        <w:t xml:space="preserve">Lynn Redgrave ja hänen miehensä olivat hyvin onnellisia yhdessä.</w:t>
      </w:r>
    </w:p>
    <w:p>
      <w:r>
        <w:rPr>
          <w:b/>
        </w:rPr>
        <w:t xml:space="preserve">Esimerkki 7.4933</w:t>
      </w:r>
    </w:p>
    <w:p>
      <w:r>
        <w:t xml:space="preserve">Väite: mutta uh monissa monissa monissa monissa monissa monissa maissa taiTarra: ristiriita.Laji: puhelin.</w:t>
      </w:r>
    </w:p>
    <w:p>
      <w:r>
        <w:rPr>
          <w:b/>
        </w:rPr>
        <w:t xml:space="preserve">Tulos</w:t>
      </w:r>
    </w:p>
    <w:p>
      <w:r>
        <w:t xml:space="preserve">Ei lainkaan maita.</w:t>
      </w:r>
    </w:p>
    <w:p>
      <w:r>
        <w:rPr>
          <w:b/>
        </w:rPr>
        <w:t xml:space="preserve">Esimerkki 7.4934</w:t>
      </w:r>
    </w:p>
    <w:p>
      <w:r>
        <w:t xml:space="preserve">Väite: varttui suurimmaksi osaksi äidit kotona, mutta jälleen sukupolveni suunnitelma naisten aikoo työskennellä ja ei ole kotonaLaji: neutraali.Laji: puhelin.</w:t>
      </w:r>
    </w:p>
    <w:p>
      <w:r>
        <w:rPr>
          <w:b/>
        </w:rPr>
        <w:t xml:space="preserve">Tulos</w:t>
      </w:r>
    </w:p>
    <w:p>
      <w:r>
        <w:t xml:space="preserve">Minun sukupolvellani ei ole enää varaa siihen, että naiset jäävät kotiin.</w:t>
      </w:r>
    </w:p>
    <w:p>
      <w:r>
        <w:rPr>
          <w:b/>
        </w:rPr>
        <w:t xml:space="preserve">Esimerkki 7.4935</w:t>
      </w:r>
    </w:p>
    <w:p>
      <w:r>
        <w:t xml:space="preserve">Lausunto: Label: entailment.Genre: liuskekivi.</w:t>
      </w:r>
    </w:p>
    <w:p>
      <w:r>
        <w:rPr>
          <w:b/>
        </w:rPr>
        <w:t xml:space="preserve">Tulos</w:t>
      </w:r>
    </w:p>
    <w:p>
      <w:r>
        <w:t xml:space="preserve">Additiivisuus on aaltojen ominaisuus.</w:t>
      </w:r>
    </w:p>
    <w:p>
      <w:r>
        <w:rPr>
          <w:b/>
        </w:rPr>
        <w:t xml:space="preserve">Esimerkki 7.4936</w:t>
      </w:r>
    </w:p>
    <w:p>
      <w:r>
        <w:t xml:space="preserve">Lausunto: Laji: liuskekivi.</w:t>
      </w:r>
    </w:p>
    <w:p>
      <w:r>
        <w:rPr>
          <w:b/>
        </w:rPr>
        <w:t xml:space="preserve">Tulos</w:t>
      </w:r>
    </w:p>
    <w:p>
      <w:r>
        <w:t xml:space="preserve">Taloustieteilijät ovat tyytyväisinä samaa mieltä.</w:t>
      </w:r>
    </w:p>
    <w:p>
      <w:r>
        <w:rPr>
          <w:b/>
        </w:rPr>
        <w:t xml:space="preserve">Esimerkki 7.4937</w:t>
      </w:r>
    </w:p>
    <w:p>
      <w:r>
        <w:t xml:space="preserve">Väite: Uh päästä ulos ja uh mennä uimaan luulen uh että tässä on jotain endorfiiniaLabel: ristiriita.Genre: puhelin.</w:t>
      </w:r>
    </w:p>
    <w:p>
      <w:r>
        <w:rPr>
          <w:b/>
        </w:rPr>
        <w:t xml:space="preserve">Tulos</w:t>
      </w:r>
    </w:p>
    <w:p>
      <w:r>
        <w:t xml:space="preserve">Kun menen uimaan, tunnen sen jälkeen suurta väsymystä.</w:t>
      </w:r>
    </w:p>
    <w:p>
      <w:r>
        <w:rPr>
          <w:b/>
        </w:rPr>
        <w:t xml:space="preserve">Esimerkki 7.4938</w:t>
      </w:r>
    </w:p>
    <w:p>
      <w:r>
        <w:t xml:space="preserve">Väite: Malli kuvaa prosessia, jossa virasto iteratiivisesti (1) määrittää tavoitteensa, vaihtoehtonsa ja rajoituksensa, (2) arvioi vaihtoehtojaan sekä tunnistaa ja ratkaisee riskikysymyksiä, (3) kehittää ja todentaa seuraavan tason tuotteitaan ja (4) suunnittelee seuraavia vaiheita.Nimike: ristiriita.Genre: hallinto.</w:t>
      </w:r>
    </w:p>
    <w:p>
      <w:r>
        <w:rPr>
          <w:b/>
        </w:rPr>
        <w:t xml:space="preserve">Tulos</w:t>
      </w:r>
    </w:p>
    <w:p>
      <w:r>
        <w:t xml:space="preserve">mallissa ei esitetä, miten virastot kehittävät ja todentavat seuraavan tason tuotteita.</w:t>
      </w:r>
    </w:p>
    <w:p>
      <w:r>
        <w:rPr>
          <w:b/>
        </w:rPr>
        <w:t xml:space="preserve">Esimerkki 7.4939</w:t>
      </w:r>
    </w:p>
    <w:p>
      <w:r>
        <w:t xml:space="preserve">Lausunto: Label: neutraali.Genre: liuskekivi.</w:t>
      </w:r>
    </w:p>
    <w:p>
      <w:r>
        <w:rPr>
          <w:b/>
        </w:rPr>
        <w:t xml:space="preserve">Tulos</w:t>
      </w:r>
    </w:p>
    <w:p>
      <w:r>
        <w:t xml:space="preserve">Buchananin mukaan korkeiden tullien elvyttäminen on republikaanien agendan symboli.</w:t>
      </w:r>
    </w:p>
    <w:p>
      <w:r>
        <w:rPr>
          <w:b/>
        </w:rPr>
        <w:t xml:space="preserve">Esimerkki 7.4940</w:t>
      </w:r>
    </w:p>
    <w:p>
      <w:r>
        <w:t xml:space="preserve">Lausunto: Laji: hallitus.</w:t>
      </w:r>
    </w:p>
    <w:p>
      <w:r>
        <w:rPr>
          <w:b/>
        </w:rPr>
        <w:t xml:space="preserve">Tulos</w:t>
      </w:r>
    </w:p>
    <w:p>
      <w:r>
        <w:t xml:space="preserve">Hiiltä varten on kuusi miljardia.</w:t>
      </w:r>
    </w:p>
    <w:p>
      <w:r>
        <w:rPr>
          <w:b/>
        </w:rPr>
        <w:t xml:space="preserve">Esimerkki 7.4941</w:t>
      </w:r>
    </w:p>
    <w:p>
      <w:r>
        <w:t xml:space="preserve">Lausunto: Säännön edellyttämät lisätiedot sisältyivät arvioituun taakkaan vuonna 1995.Nimike: neutraali.Genre: julkinen.</w:t>
      </w:r>
    </w:p>
    <w:p>
      <w:r>
        <w:rPr>
          <w:b/>
        </w:rPr>
        <w:t xml:space="preserve">Tulos</w:t>
      </w:r>
    </w:p>
    <w:p>
      <w:r>
        <w:t xml:space="preserve">Uudet tiedot selitettiin vuonna 1995 jätetyillä asiakirjoilla.</w:t>
      </w:r>
    </w:p>
    <w:p>
      <w:r>
        <w:rPr>
          <w:b/>
        </w:rPr>
        <w:t xml:space="preserve">Esimerkki 7.4942</w:t>
      </w:r>
    </w:p>
    <w:p>
      <w:r>
        <w:t xml:space="preserve">Lausunto: Laji: fiktio.</w:t>
      </w:r>
    </w:p>
    <w:p>
      <w:r>
        <w:rPr>
          <w:b/>
        </w:rPr>
        <w:t xml:space="preserve">Tulos</w:t>
      </w:r>
    </w:p>
    <w:p>
      <w:r>
        <w:t xml:space="preserve">Nykäisin vanhaa lahoa oksaa, ja se katkesi.</w:t>
      </w:r>
    </w:p>
    <w:p>
      <w:r>
        <w:rPr>
          <w:b/>
        </w:rPr>
        <w:t xml:space="preserve">Esimerkki 7.4943</w:t>
      </w:r>
    </w:p>
    <w:p>
      <w:r>
        <w:t xml:space="preserve">Lausunto: Label: entailment.Genre: government.</w:t>
      </w:r>
    </w:p>
    <w:p>
      <w:r>
        <w:rPr>
          <w:b/>
        </w:rPr>
        <w:t xml:space="preserve">Tulos</w:t>
      </w:r>
    </w:p>
    <w:p>
      <w:r>
        <w:t xml:space="preserve">Toimeenpaneva elin ei käyttänyt tätä mekanismia.</w:t>
      </w:r>
    </w:p>
    <w:p>
      <w:r>
        <w:rPr>
          <w:b/>
        </w:rPr>
        <w:t xml:space="preserve">Esimerkki 7.4944</w:t>
      </w:r>
    </w:p>
    <w:p>
      <w:r>
        <w:t xml:space="preserve">Lausunto: Merkintä: Bysantin kaupungin harvoista jäänteistä merkittävin rakennus on Haghia Sophia.</w:t>
      </w:r>
    </w:p>
    <w:p>
      <w:r>
        <w:rPr>
          <w:b/>
        </w:rPr>
        <w:t xml:space="preserve">Tulos</w:t>
      </w:r>
    </w:p>
    <w:p>
      <w:r>
        <w:t xml:space="preserve">Hagia Sophia on suuri ja kaunis kirkko, jota ovat käyttäneet sekä kristityt että muslimit.</w:t>
      </w:r>
    </w:p>
    <w:p>
      <w:r>
        <w:rPr>
          <w:b/>
        </w:rPr>
        <w:t xml:space="preserve">Esimerkki 7.4945</w:t>
      </w:r>
    </w:p>
    <w:p>
      <w:r>
        <w:t xml:space="preserve">Lausunto: Tullit ja kauppa -laki (Customs and Trade Act of 1990) muutti maksun alkuperäisessä muodossaan, jotta se olisi sopusoinnussa GATT-sopimuksen (tullitariffeja ja kauppaa koskeva yleissopimus) mukaisten Yhdysvaltojen velvoitteiden kanssa sen jälkeen, kun GATT-paneeli oli todennut, että alkuperäinen maksu (suora arvomaksu) ylitti suoritettujen palvelujen kustannukset ja oli tuontivero, joka syrjii tuontia kotimaista tuotantoa suosivalla tavalla.Nimike: entailment.Genre: government.</w:t>
      </w:r>
    </w:p>
    <w:p>
      <w:r>
        <w:rPr>
          <w:b/>
        </w:rPr>
        <w:t xml:space="preserve">Tulos</w:t>
      </w:r>
    </w:p>
    <w:p>
      <w:r>
        <w:t xml:space="preserve">Alun perin säädettyä maksua muutettiin vuoden 1990 tulli- ja kauppalaitoksella. </w:t>
      </w:r>
    </w:p>
    <w:p>
      <w:r>
        <w:rPr>
          <w:b/>
        </w:rPr>
        <w:t xml:space="preserve">Esimerkki 7.4946</w:t>
      </w:r>
    </w:p>
    <w:p>
      <w:r>
        <w:t xml:space="preserve">Lausunto: Merkintä: neutraali.Laji: matkailu.</w:t>
      </w:r>
    </w:p>
    <w:p>
      <w:r>
        <w:rPr>
          <w:b/>
        </w:rPr>
        <w:t xml:space="preserve">Tulos</w:t>
      </w:r>
    </w:p>
    <w:p>
      <w:r>
        <w:t xml:space="preserve">Iso-Britannia oli voimakas maa ensimmäisessä maailmansodassa.</w:t>
      </w:r>
    </w:p>
    <w:p>
      <w:r>
        <w:rPr>
          <w:b/>
        </w:rPr>
        <w:t xml:space="preserve">Esimerkki 7.4947</w:t>
      </w:r>
    </w:p>
    <w:p>
      <w:r>
        <w:t xml:space="preserve">Väite: no maali maalaus kyllä jos aiot katsoa uutta autoa mitä katsoisitLabel: ristiriita.Genre: puhelin.</w:t>
      </w:r>
    </w:p>
    <w:p>
      <w:r>
        <w:rPr>
          <w:b/>
        </w:rPr>
        <w:t xml:space="preserve">Tulos</w:t>
      </w:r>
    </w:p>
    <w:p>
      <w:r>
        <w:t xml:space="preserve">Tässä autossa ei käytetty maalia.</w:t>
      </w:r>
    </w:p>
    <w:p>
      <w:r>
        <w:rPr>
          <w:b/>
        </w:rPr>
        <w:t xml:space="preserve">Esimerkki 7.4948</w:t>
      </w:r>
    </w:p>
    <w:p>
      <w:r>
        <w:t xml:space="preserve">Lausunto: ja tiedätte, että ihmettelette, missä vanhemmat ovat tässä kaikessa, miksi kukaan ei puutu asiaan ja lopeta tätä, kun lukiolaiset lapset ovat liian nuoria menemään naimisiin, heillä ei ole aavistustakaan siitä, millainen maailma on, he eivät tiedä, miten vaikeaa on ansaita elantonsa.Laji: puhelin.</w:t>
      </w:r>
    </w:p>
    <w:p>
      <w:r>
        <w:rPr>
          <w:b/>
        </w:rPr>
        <w:t xml:space="preserve">Tulos</w:t>
      </w:r>
    </w:p>
    <w:p>
      <w:r>
        <w:t xml:space="preserve">Ihmettelet, missä vanhemmat ovat, kun lapset tekevät tuollaista.</w:t>
      </w:r>
    </w:p>
    <w:p>
      <w:r>
        <w:rPr>
          <w:b/>
        </w:rPr>
        <w:t xml:space="preserve">Esimerkki 7.4949</w:t>
      </w:r>
    </w:p>
    <w:p>
      <w:r>
        <w:t xml:space="preserve">Lausunto: Genre: liuskekivi.</w:t>
      </w:r>
    </w:p>
    <w:p>
      <w:r>
        <w:rPr>
          <w:b/>
        </w:rPr>
        <w:t xml:space="preserve">Tulos</w:t>
      </w:r>
    </w:p>
    <w:p>
      <w:r>
        <w:t xml:space="preserve">Kaikki kaikesta?</w:t>
      </w:r>
    </w:p>
    <w:p>
      <w:r>
        <w:rPr>
          <w:b/>
        </w:rPr>
        <w:t xml:space="preserve">Esimerkki 7.4950</w:t>
      </w:r>
    </w:p>
    <w:p>
      <w:r>
        <w:t xml:space="preserve">Lausunto: Label: entailment.Genre: government.</w:t>
      </w:r>
    </w:p>
    <w:p>
      <w:r>
        <w:rPr>
          <w:b/>
        </w:rPr>
        <w:t xml:space="preserve">Tulos</w:t>
      </w:r>
    </w:p>
    <w:p>
      <w:r>
        <w:t xml:space="preserve">Voimassa oli väliaikainen sääntö.</w:t>
      </w:r>
    </w:p>
    <w:p>
      <w:r>
        <w:rPr>
          <w:b/>
        </w:rPr>
        <w:t xml:space="preserve">Esimerkki 7.4951</w:t>
      </w:r>
    </w:p>
    <w:p>
      <w:r>
        <w:t xml:space="preserve">Väite: Houston Astros, joten tarkoitan, että tiedätte, että minulla on aika montaLähde: ristiriita.Laji: puhelin.</w:t>
      </w:r>
    </w:p>
    <w:p>
      <w:r>
        <w:rPr>
          <w:b/>
        </w:rPr>
        <w:t xml:space="preserve">Tulos</w:t>
      </w:r>
    </w:p>
    <w:p>
      <w:r>
        <w:t xml:space="preserve">Ymmärräthän, ettei minulla ole yhtään Houston Astrosta hallussani. </w:t>
      </w:r>
    </w:p>
    <w:p>
      <w:r>
        <w:rPr>
          <w:b/>
        </w:rPr>
        <w:t xml:space="preserve">Esimerkki 7.4952</w:t>
      </w:r>
    </w:p>
    <w:p>
      <w:r>
        <w:t xml:space="preserve">Lausunto: Laji: matkailu.</w:t>
      </w:r>
    </w:p>
    <w:p>
      <w:r>
        <w:rPr>
          <w:b/>
        </w:rPr>
        <w:t xml:space="preserve">Tulos</w:t>
      </w:r>
    </w:p>
    <w:p>
      <w:r>
        <w:t xml:space="preserve">Hongkongissa maksetaan veroja kaikesta muusta paitsi alkoholista.</w:t>
      </w:r>
    </w:p>
    <w:p>
      <w:r>
        <w:rPr>
          <w:b/>
        </w:rPr>
        <w:t xml:space="preserve">Esimerkki 7.4953</w:t>
      </w:r>
    </w:p>
    <w:p>
      <w:r>
        <w:t xml:space="preserve">Väite: Okei, ensin minun on tiedettävä, miten suhtaudutte siihen, että lähettäisitte ikääntyneen perheenjäsenenne hoitokotiin.Nimike: entailment.Genre: puhelin.</w:t>
      </w:r>
    </w:p>
    <w:p>
      <w:r>
        <w:rPr>
          <w:b/>
        </w:rPr>
        <w:t xml:space="preserve">Tulos</w:t>
      </w:r>
    </w:p>
    <w:p>
      <w:r>
        <w:t xml:space="preserve">Ensimmäiseksi haluan tietää, mitä mieltä olet siitä, että iäkäs perheenjäsenesi pitäisi lähettää vanhainkotiin.</w:t>
      </w:r>
    </w:p>
    <w:p>
      <w:r>
        <w:rPr>
          <w:b/>
        </w:rPr>
        <w:t xml:space="preserve">Esimerkki 7.4954</w:t>
      </w:r>
    </w:p>
    <w:p>
      <w:r>
        <w:t xml:space="preserve">Lausunto: Label: neutral.Genre: slate.</w:t>
      </w:r>
    </w:p>
    <w:p>
      <w:r>
        <w:rPr>
          <w:b/>
        </w:rPr>
        <w:t xml:space="preserve">Tulos</w:t>
      </w:r>
    </w:p>
    <w:p>
      <w:r>
        <w:t xml:space="preserve">Kongressi ei tiennyt Pentagonin hyväksymättömistä hankkeista vuosikymmeniin.</w:t>
      </w:r>
    </w:p>
    <w:p>
      <w:r>
        <w:rPr>
          <w:b/>
        </w:rPr>
        <w:t xml:space="preserve">Esimerkki 7.4955</w:t>
      </w:r>
    </w:p>
    <w:p>
      <w:r>
        <w:t xml:space="preserve">Lausunto: Laji: fiktio.</w:t>
      </w:r>
    </w:p>
    <w:p>
      <w:r>
        <w:rPr>
          <w:b/>
        </w:rPr>
        <w:t xml:space="preserve">Tulos</w:t>
      </w:r>
    </w:p>
    <w:p>
      <w:r>
        <w:t xml:space="preserve">He tuntevat sinut ja tämän paikan. </w:t>
      </w:r>
    </w:p>
    <w:p>
      <w:r>
        <w:rPr>
          <w:b/>
        </w:rPr>
        <w:t xml:space="preserve">Esimerkki 7.4956</w:t>
      </w:r>
    </w:p>
    <w:p>
      <w:r>
        <w:t xml:space="preserve">Lausunto: uh luulen, että kristillinen koti ja niin yritämme tehdä perheestä niin tärkeän kuin voimmeLabel: neutraali.Genre: puhelin.</w:t>
      </w:r>
    </w:p>
    <w:p>
      <w:r>
        <w:rPr>
          <w:b/>
        </w:rPr>
        <w:t xml:space="preserve">Tulos</w:t>
      </w:r>
    </w:p>
    <w:p>
      <w:r>
        <w:t xml:space="preserve">Perhepohjainen koti on tärkeä kristinuskolle</w:t>
      </w:r>
    </w:p>
    <w:p>
      <w:r>
        <w:rPr>
          <w:b/>
        </w:rPr>
        <w:t xml:space="preserve">Esimerkki 7.4957</w:t>
      </w:r>
    </w:p>
    <w:p>
      <w:r>
        <w:t xml:space="preserve">Lausunto: Label: neutraali.Genre: liuskekivi.</w:t>
      </w:r>
    </w:p>
    <w:p>
      <w:r>
        <w:rPr>
          <w:b/>
        </w:rPr>
        <w:t xml:space="preserve">Tulos</w:t>
      </w:r>
    </w:p>
    <w:p>
      <w:r>
        <w:t xml:space="preserve">Ihmiset viljelivät maatilojen lisäksi myös viljelykasveja.</w:t>
      </w:r>
    </w:p>
    <w:p>
      <w:r>
        <w:rPr>
          <w:b/>
        </w:rPr>
        <w:t xml:space="preserve">Esimerkki 7.4958</w:t>
      </w:r>
    </w:p>
    <w:p>
      <w:r>
        <w:t xml:space="preserve">Lausunto: Nimike: ristiriita.Genre: fiktio.</w:t>
      </w:r>
    </w:p>
    <w:p>
      <w:r>
        <w:rPr>
          <w:b/>
        </w:rPr>
        <w:t xml:space="preserve">Tulos</w:t>
      </w:r>
    </w:p>
    <w:p>
      <w:r>
        <w:t xml:space="preserve">Hän ei osannut käyttää näppäimistöä. </w:t>
      </w:r>
    </w:p>
    <w:p>
      <w:r>
        <w:rPr>
          <w:b/>
        </w:rPr>
        <w:t xml:space="preserve">Esimerkki 7.4959</w:t>
      </w:r>
    </w:p>
    <w:p>
      <w:r>
        <w:t xml:space="preserve">Lausunto: IRS Information Weaknesses Increase Risk of Fraud and Impair Reliability of Management Information (GAO/AIMD-93-34, 22. syyskuuta 1993)Label: contradiction.Genre: government.</w:t>
      </w:r>
    </w:p>
    <w:p>
      <w:r>
        <w:rPr>
          <w:b/>
        </w:rPr>
        <w:t xml:space="preserve">Tulos</w:t>
      </w:r>
    </w:p>
    <w:p>
      <w:r>
        <w:t xml:space="preserve">IRS:n tietoihin liittyvien heikkouksien on raportoitu vähentävän petosriskiä.</w:t>
      </w:r>
    </w:p>
    <w:p>
      <w:r>
        <w:rPr>
          <w:b/>
        </w:rPr>
        <w:t xml:space="preserve">Esimerkki 7.4960</w:t>
      </w:r>
    </w:p>
    <w:p>
      <w:r>
        <w:t xml:space="preserve">Lausunto: Tosiasiassa KKR:n menestys kuitenkin havainnollistaa arkipäiväisempää - mutta vieläkin tärkeämpää - seikkaa, nimittäin sitä, että yrityksen johtajat suoriutuvat paremmin, kun yrityksen omistajat pitävät heitä vastuullisina.</w:t>
      </w:r>
    </w:p>
    <w:p>
      <w:r>
        <w:rPr>
          <w:b/>
        </w:rPr>
        <w:t xml:space="preserve">Tulos</w:t>
      </w:r>
    </w:p>
    <w:p>
      <w:r>
        <w:t xml:space="preserve">Yrityksen omistajien vastuuvelvollisuus saa johtajat toimimaan huonommin.</w:t>
      </w:r>
    </w:p>
    <w:p>
      <w:r>
        <w:rPr>
          <w:b/>
        </w:rPr>
        <w:t xml:space="preserve">Esimerkki 7.4961</w:t>
      </w:r>
    </w:p>
    <w:p>
      <w:r>
        <w:t xml:space="preserve">Lausunto: Lehdistö ja yleisö rakastavat sitä.Levymerkki: neutraali.Laji: liuskekivi.</w:t>
      </w:r>
    </w:p>
    <w:p>
      <w:r>
        <w:rPr>
          <w:b/>
        </w:rPr>
        <w:t xml:space="preserve">Tulos</w:t>
      </w:r>
    </w:p>
    <w:p>
      <w:r>
        <w:t xml:space="preserve">Yleisö pyysi toista samanlaista.</w:t>
      </w:r>
    </w:p>
    <w:p>
      <w:r>
        <w:rPr>
          <w:b/>
        </w:rPr>
        <w:t xml:space="preserve">Esimerkki 7.4962</w:t>
      </w:r>
    </w:p>
    <w:p>
      <w:r>
        <w:t xml:space="preserve">Väite: Aivan, sanoisin, että se on ainoa, jota en kaipaa tai yritän olla kaipaamatta sitä ja Cheersiä torstaisinLähetys: entailment.Laji: puhelin.</w:t>
      </w:r>
    </w:p>
    <w:p>
      <w:r>
        <w:rPr>
          <w:b/>
        </w:rPr>
        <w:t xml:space="preserve">Tulos</w:t>
      </w:r>
    </w:p>
    <w:p>
      <w:r>
        <w:t xml:space="preserve">Julistan, että se on ainoa, jota en yritä toivoa menneisyydestä, samoin kuin Cheers.</w:t>
      </w:r>
    </w:p>
    <w:p>
      <w:r>
        <w:rPr>
          <w:b/>
        </w:rPr>
        <w:t xml:space="preserve">Esimerkki 7.4963</w:t>
      </w:r>
    </w:p>
    <w:p>
      <w:r>
        <w:t xml:space="preserve">Lausunto: Label: entailment.Genre: slate.</w:t>
      </w:r>
    </w:p>
    <w:p>
      <w:r>
        <w:rPr>
          <w:b/>
        </w:rPr>
        <w:t xml:space="preserve">Tulos</w:t>
      </w:r>
    </w:p>
    <w:p>
      <w:r>
        <w:t xml:space="preserve">Mielipidetutkimusten mukaan amerikkalaiset kannattavat homojen oikeuksia, mutta eivät pidä siitä, että homot osoittavat hellyyttään julkisesti.</w:t>
      </w:r>
    </w:p>
    <w:p>
      <w:r>
        <w:rPr>
          <w:b/>
        </w:rPr>
        <w:t xml:space="preserve">Esimerkki 7.4964</w:t>
      </w:r>
    </w:p>
    <w:p>
      <w:r>
        <w:t xml:space="preserve">Väite: Etelässä meillä on paljon katkarapujaTarra: neutraali.Laji: puhelin.</w:t>
      </w:r>
    </w:p>
    <w:p>
      <w:r>
        <w:rPr>
          <w:b/>
        </w:rPr>
        <w:t xml:space="preserve">Tulos</w:t>
      </w:r>
    </w:p>
    <w:p>
      <w:r>
        <w:t xml:space="preserve">Meillä on paljon katkarapuja, joita kasvatetaan eteläisissä osavaltioissa.</w:t>
      </w:r>
    </w:p>
    <w:p>
      <w:r>
        <w:rPr>
          <w:b/>
        </w:rPr>
        <w:t xml:space="preserve">Esimerkki 7.4965</w:t>
      </w:r>
    </w:p>
    <w:p>
      <w:r>
        <w:t xml:space="preserve">Väite: mutta poika, se oli todella huono sinä päivänä ja seLabel: neutraali.Genre: puhelin.</w:t>
      </w:r>
    </w:p>
    <w:p>
      <w:r>
        <w:rPr>
          <w:b/>
        </w:rPr>
        <w:t xml:space="preserve">Tulos</w:t>
      </w:r>
    </w:p>
    <w:p>
      <w:r>
        <w:t xml:space="preserve">Se oli yksi elämäni pahimmista päivistä. </w:t>
      </w:r>
    </w:p>
    <w:p>
      <w:r>
        <w:rPr>
          <w:b/>
        </w:rPr>
        <w:t xml:space="preserve">Esimerkki 7.4966</w:t>
      </w:r>
    </w:p>
    <w:p>
      <w:r>
        <w:t xml:space="preserve">Lausunto: Label: contradiction.Genre: government.</w:t>
      </w:r>
    </w:p>
    <w:p>
      <w:r>
        <w:rPr>
          <w:b/>
        </w:rPr>
        <w:t xml:space="preserve">Tulos</w:t>
      </w:r>
    </w:p>
    <w:p>
      <w:r>
        <w:t xml:space="preserve">LSC ei säilytä tietoja asiakkaistaan.</w:t>
      </w:r>
    </w:p>
    <w:p>
      <w:r>
        <w:rPr>
          <w:b/>
        </w:rPr>
        <w:t xml:space="preserve">Esimerkki 7.4967</w:t>
      </w:r>
    </w:p>
    <w:p>
      <w:r>
        <w:t xml:space="preserve">Lausunto: Laji: liuskekivi.</w:t>
      </w:r>
    </w:p>
    <w:p>
      <w:r>
        <w:rPr>
          <w:b/>
        </w:rPr>
        <w:t xml:space="preserve">Tulos</w:t>
      </w:r>
    </w:p>
    <w:p>
      <w:r>
        <w:t xml:space="preserve">Karttani oli aiemmin taitettu. </w:t>
      </w:r>
    </w:p>
    <w:p>
      <w:r>
        <w:rPr>
          <w:b/>
        </w:rPr>
        <w:t xml:space="preserve">Esimerkki 7.4968</w:t>
      </w:r>
    </w:p>
    <w:p>
      <w:r>
        <w:t xml:space="preserve">Väite: 21 Äärimmäistä, mutta mahdollisesti realistista tilannetta ei pidä jättää huomiotta.Nimike: neutraali.Genre: hallitus.</w:t>
      </w:r>
    </w:p>
    <w:p>
      <w:r>
        <w:rPr>
          <w:b/>
        </w:rPr>
        <w:t xml:space="preserve">Tulos</w:t>
      </w:r>
    </w:p>
    <w:p>
      <w:r>
        <w:t xml:space="preserve">Jos vuosi 21 tapahtuu, haluamme olla valmiita minimoimaan vahingot. </w:t>
      </w:r>
    </w:p>
    <w:p>
      <w:r>
        <w:rPr>
          <w:b/>
        </w:rPr>
        <w:t xml:space="preserve">Esimerkki 7.4969</w:t>
      </w:r>
    </w:p>
    <w:p>
      <w:r>
        <w:t xml:space="preserve">Lausunto: Tyypillisesti amerikkalainen, kirjoitti Lionel Trilling of SexualLabel: neutraali.Genre: liuskekivi.</w:t>
      </w:r>
    </w:p>
    <w:p>
      <w:r>
        <w:rPr>
          <w:b/>
        </w:rPr>
        <w:t xml:space="preserve">Tulos</w:t>
      </w:r>
    </w:p>
    <w:p>
      <w:r>
        <w:t xml:space="preserve">Lionel Trilling kirjoitti, että amerikkalaisille oli tyypillistä mennä naimisiin noin 20-vuotiaana. </w:t>
      </w:r>
    </w:p>
    <w:p>
      <w:r>
        <w:rPr>
          <w:b/>
        </w:rPr>
        <w:t xml:space="preserve">Esimerkki 7.4970</w:t>
      </w:r>
    </w:p>
    <w:p>
      <w:r>
        <w:t xml:space="preserve">Lausunto: Label: entailment.Genre: government.</w:t>
      </w:r>
    </w:p>
    <w:p>
      <w:r>
        <w:rPr>
          <w:b/>
        </w:rPr>
        <w:t xml:space="preserve">Tulos</w:t>
      </w:r>
    </w:p>
    <w:p>
      <w:r>
        <w:t xml:space="preserve">Katetun vuoden määritelmä määrittää, milloin uusi WRAP-kauppaohjelma alkaa.</w:t>
      </w:r>
    </w:p>
    <w:p>
      <w:r>
        <w:rPr>
          <w:b/>
        </w:rPr>
        <w:t xml:space="preserve">Esimerkki 7.4971</w:t>
      </w:r>
    </w:p>
    <w:p>
      <w:r>
        <w:t xml:space="preserve">Lausunto: Label: contradiction.Genre: slate.</w:t>
      </w:r>
    </w:p>
    <w:p>
      <w:r>
        <w:rPr>
          <w:b/>
        </w:rPr>
        <w:t xml:space="preserve">Tulos</w:t>
      </w:r>
    </w:p>
    <w:p>
      <w:r>
        <w:t xml:space="preserve">Vaaleja ei uusita, ja Carey astuu virkaansa maanantaina. </w:t>
      </w:r>
    </w:p>
    <w:p>
      <w:r>
        <w:rPr>
          <w:b/>
        </w:rPr>
        <w:t xml:space="preserve">Esimerkki 7.4972</w:t>
      </w:r>
    </w:p>
    <w:p>
      <w:r>
        <w:t xml:space="preserve">Lausunto: Kun työntekijöiden saapumis- ja lähtöajat palkkajaksolle on vahvistettu, näistä aikatauluista tulee kirjattujen T&amp;amp;A tietojen perusta, ellei olennaisia poikkeamia tai poikkeamia esiinny.Nimike: ristiriita.Laji: valtionhallinto.</w:t>
      </w:r>
    </w:p>
    <w:p>
      <w:r>
        <w:rPr>
          <w:b/>
        </w:rPr>
        <w:t xml:space="preserve">Tulos</w:t>
      </w:r>
    </w:p>
    <w:p>
      <w:r>
        <w:t xml:space="preserve">Aikataulujen perustana eivät ole työntekijöiden saapumis- ja lähtöajat.</w:t>
      </w:r>
    </w:p>
    <w:p>
      <w:r>
        <w:rPr>
          <w:b/>
        </w:rPr>
        <w:t xml:space="preserve">Esimerkki 7.4973</w:t>
      </w:r>
    </w:p>
    <w:p>
      <w:r>
        <w:t xml:space="preserve">Lausunto: Dowd ei ole vain seisonut miehensä rinnalla, kuten Dowdin epäonnistunut feministi, vaan hän on seisonut perheensä rinnalla kuin aikuinen ihminen - tila, jota Dowd itse ei kumma kyllä koskaan tunnu pääsevän lähemmäs, kun vuodet kuluvat.</w:t>
      </w:r>
    </w:p>
    <w:p>
      <w:r>
        <w:rPr>
          <w:b/>
        </w:rPr>
        <w:t xml:space="preserve">Tulos</w:t>
      </w:r>
    </w:p>
    <w:p>
      <w:r>
        <w:t xml:space="preserve">Hän on feministien roolimalli ja puolestapuhuja.</w:t>
      </w:r>
    </w:p>
    <w:p>
      <w:r>
        <w:rPr>
          <w:b/>
        </w:rPr>
        <w:t xml:space="preserve">Esimerkki 7.4974</w:t>
      </w:r>
    </w:p>
    <w:p>
      <w:r>
        <w:t xml:space="preserve">Lausunto: Laji: fiktio.</w:t>
      </w:r>
    </w:p>
    <w:p>
      <w:r>
        <w:rPr>
          <w:b/>
        </w:rPr>
        <w:t xml:space="preserve">Tulos</w:t>
      </w:r>
    </w:p>
    <w:p>
      <w:r>
        <w:t xml:space="preserve">Ulommat planeetat ovat kaikki kaasujättiläisiä.</w:t>
      </w:r>
    </w:p>
    <w:p>
      <w:r>
        <w:rPr>
          <w:b/>
        </w:rPr>
        <w:t xml:space="preserve">Esimerkki 7.4975</w:t>
      </w:r>
    </w:p>
    <w:p>
      <w:r>
        <w:t xml:space="preserve">Lausunto: Genre: hallitus.</w:t>
      </w:r>
    </w:p>
    <w:p>
      <w:r>
        <w:rPr>
          <w:b/>
        </w:rPr>
        <w:t xml:space="preserve">Tulos</w:t>
      </w:r>
    </w:p>
    <w:p>
      <w:r>
        <w:t xml:space="preserve">Ei valmistautunut mihinkään</w:t>
      </w:r>
    </w:p>
    <w:p>
      <w:r>
        <w:rPr>
          <w:b/>
        </w:rPr>
        <w:t xml:space="preserve">Esimerkki 7.4976</w:t>
      </w:r>
    </w:p>
    <w:p>
      <w:r>
        <w:t xml:space="preserve">Lausunto: Label: neutral.Genre: slate.</w:t>
      </w:r>
    </w:p>
    <w:p>
      <w:r>
        <w:rPr>
          <w:b/>
        </w:rPr>
        <w:t xml:space="preserve">Tulos</w:t>
      </w:r>
    </w:p>
    <w:p>
      <w:r>
        <w:t xml:space="preserve">Taloustieteilijän mukaan 60 miljardin dollarin kauppaan kului kolme viikkoa aikaa.</w:t>
      </w:r>
    </w:p>
    <w:p>
      <w:r>
        <w:rPr>
          <w:b/>
        </w:rPr>
        <w:t xml:space="preserve">Tulos</w:t>
      </w:r>
    </w:p>
    <w:p>
      <w:r>
        <w:t xml:space="preserve">60 miljardin dollarin suuruisen sopimuksen tekeminen kesti kauan, ja se hyödytti molempia suuresti.</w:t>
      </w:r>
    </w:p>
    <w:p>
      <w:r>
        <w:rPr>
          <w:b/>
        </w:rPr>
        <w:t xml:space="preserve">Tulos</w:t>
      </w:r>
    </w:p>
    <w:p>
      <w:r>
        <w:t xml:space="preserve">Aiemmat kaupat olivat kestäneet 6 viikkoa.</w:t>
      </w:r>
    </w:p>
    <w:p>
      <w:r>
        <w:rPr>
          <w:b/>
        </w:rPr>
        <w:t xml:space="preserve">Esimerkki 7.4977</w:t>
      </w:r>
    </w:p>
    <w:p>
      <w:r>
        <w:t xml:space="preserve">Väite: ja voit aina voit aina lämmittää sen uudelleen ja säästää tiedätköLabel: neutraali.Genre: puhelin.</w:t>
      </w:r>
    </w:p>
    <w:p>
      <w:r>
        <w:rPr>
          <w:b/>
        </w:rPr>
        <w:t xml:space="preserve">Tulos</w:t>
      </w:r>
    </w:p>
    <w:p>
      <w:r>
        <w:t xml:space="preserve">Ylijäämät sopivat erinomaisesti seuraavan päivän lounaaksi.</w:t>
      </w:r>
    </w:p>
    <w:p>
      <w:r>
        <w:rPr>
          <w:b/>
        </w:rPr>
        <w:t xml:space="preserve">Esimerkki 7.4978</w:t>
      </w:r>
    </w:p>
    <w:p>
      <w:r>
        <w:t xml:space="preserve">Lausunto: Toinen oli yksityinen paviljonki, kolmannessa mustasta marmorista valmistetussa paviljongissa oli haaremi ja neljäs oli tiukasti varattu keisarin yksityiskäyttöön.</w:t>
      </w:r>
    </w:p>
    <w:p>
      <w:r>
        <w:rPr>
          <w:b/>
        </w:rPr>
        <w:t xml:space="preserve">Tulos</w:t>
      </w:r>
    </w:p>
    <w:p>
      <w:r>
        <w:t xml:space="preserve">Ihmisiä kiinnostaa eniten nähdä haaremin tilat.</w:t>
      </w:r>
    </w:p>
    <w:p>
      <w:r>
        <w:rPr>
          <w:b/>
        </w:rPr>
        <w:t xml:space="preserve">Esimerkki 7.4979</w:t>
      </w:r>
    </w:p>
    <w:p>
      <w:r>
        <w:t xml:space="preserve">Väite: ESPN:n ihmisetLabel: neutraali.Genre: puhelin.</w:t>
      </w:r>
    </w:p>
    <w:p>
      <w:r>
        <w:rPr>
          <w:b/>
        </w:rPr>
        <w:t xml:space="preserve">Tulos</w:t>
      </w:r>
    </w:p>
    <w:p>
      <w:r>
        <w:t xml:space="preserve">ESPN:n väkeä on hauska katsella.</w:t>
      </w:r>
    </w:p>
    <w:p>
      <w:r>
        <w:rPr>
          <w:b/>
        </w:rPr>
        <w:t xml:space="preserve">Esimerkki 7.4980</w:t>
      </w:r>
    </w:p>
    <w:p>
      <w:r>
        <w:t xml:space="preserve">Lausunto: Minä takaan teille sellaisen hirmuhallinnon Irlannissa, joka ravistelee brittiläistä imperiumia perustuksiaan myöten. Tuli tauko, ja sitten kuului numero ykkösen pehmeä, sihisevä ääni: "Hyvä! Nimike: ristiriita.Genre: fiktio.</w:t>
      </w:r>
    </w:p>
    <w:p>
      <w:r>
        <w:rPr>
          <w:b/>
        </w:rPr>
        <w:t xml:space="preserve">Tulos</w:t>
      </w:r>
    </w:p>
    <w:p>
      <w:r>
        <w:t xml:space="preserve">Irlannissa alkaa rauhan ja rauhallisuuden kulta-aika kuukauden kuluttua.</w:t>
      </w:r>
    </w:p>
    <w:p>
      <w:r>
        <w:rPr>
          <w:b/>
        </w:rPr>
        <w:t xml:space="preserve">Esimerkki 7.4981</w:t>
      </w:r>
    </w:p>
    <w:p>
      <w:r>
        <w:t xml:space="preserve">Väite: mutta kun teet syyllinen isä-kompleksin, koska hän ei ole paikalla katsomassa, kun me kasvamme, voit saada kaikenlaista, tiedätköLuokka: neutraali.Laji: puhelin.</w:t>
      </w:r>
    </w:p>
    <w:p>
      <w:r>
        <w:rPr>
          <w:b/>
        </w:rPr>
        <w:t xml:space="preserve">Tulos</w:t>
      </w:r>
    </w:p>
    <w:p>
      <w:r>
        <w:t xml:space="preserve">He yrittävät elää hetkessä, mutta isänä oleminen on vaikeaa.</w:t>
      </w:r>
    </w:p>
    <w:p>
      <w:r>
        <w:rPr>
          <w:b/>
        </w:rPr>
        <w:t xml:space="preserve">Esimerkki 7.4982</w:t>
      </w:r>
    </w:p>
    <w:p>
      <w:r>
        <w:t xml:space="preserve">Lausunto: Label: contradiction.Genre: slate.</w:t>
      </w:r>
    </w:p>
    <w:p>
      <w:r>
        <w:rPr>
          <w:b/>
        </w:rPr>
        <w:t xml:space="preserve">Tulos</w:t>
      </w:r>
    </w:p>
    <w:p>
      <w:r>
        <w:t xml:space="preserve">Hän ei koskaan tullut kouluun.</w:t>
      </w:r>
    </w:p>
    <w:p>
      <w:r>
        <w:rPr>
          <w:b/>
        </w:rPr>
        <w:t xml:space="preserve">Esimerkki 7.4983</w:t>
      </w:r>
    </w:p>
    <w:p>
      <w:r>
        <w:t xml:space="preserve">Lausunto: Laji: matkailu.</w:t>
      </w:r>
    </w:p>
    <w:p>
      <w:r>
        <w:rPr>
          <w:b/>
        </w:rPr>
        <w:t xml:space="preserve">Tulos</w:t>
      </w:r>
    </w:p>
    <w:p>
      <w:r>
        <w:t xml:space="preserve">Ulkomaan valuutan kanssa ostoksille lähtevä löytää Guadeloupelta aina suuria alennuksia.</w:t>
      </w:r>
    </w:p>
    <w:p>
      <w:r>
        <w:rPr>
          <w:b/>
        </w:rPr>
        <w:t xml:space="preserve">Esimerkki 7.4984</w:t>
      </w:r>
    </w:p>
    <w:p>
      <w:r>
        <w:t xml:space="preserve">Lausunto: Label: neutral.Genre: slate.</w:t>
      </w:r>
    </w:p>
    <w:p>
      <w:r>
        <w:rPr>
          <w:b/>
        </w:rPr>
        <w:t xml:space="preserve">Tulos</w:t>
      </w:r>
    </w:p>
    <w:p>
      <w:r>
        <w:t xml:space="preserve">Jos sinulla ei ole itsetuntoa, voit mennä ulos ja kohdata maailman joka päivä. </w:t>
      </w:r>
    </w:p>
    <w:p>
      <w:r>
        <w:rPr>
          <w:b/>
        </w:rPr>
        <w:t xml:space="preserve">Esimerkki 7.4985</w:t>
      </w:r>
    </w:p>
    <w:p>
      <w:r>
        <w:t xml:space="preserve">Väite: Tarkoitan, että se on sitä, että tarkoitan, että tiedät, että se on tapa, jolla tunsin siitä, mutta sanon teille mitä, jos New Orleans koskaan saa pelinrakentaja ei kukaan aio voittaa meitäLabel: ristiriita.Genre: puhelin.</w:t>
      </w:r>
    </w:p>
    <w:p>
      <w:r>
        <w:rPr>
          <w:b/>
        </w:rPr>
        <w:t xml:space="preserve">Tulos</w:t>
      </w:r>
    </w:p>
    <w:p>
      <w:r>
        <w:t xml:space="preserve">Joukkueemme ei kaipaa pelinrakentajaa, eihän?</w:t>
      </w:r>
    </w:p>
    <w:p>
      <w:r>
        <w:rPr>
          <w:b/>
        </w:rPr>
        <w:t xml:space="preserve">Esimerkki 7.4986</w:t>
      </w:r>
    </w:p>
    <w:p>
      <w:r>
        <w:t xml:space="preserve">Väite: Minulla ei ole vieläkään mitään liikuntatunteja ja niinpä yhtenä lukukautena ajattelin, että okei, se on se, mitä aion tehdä, ja sillä pääsen sinne, missä minun on tehtävä se, tiedäthänTarra: ristiriita.Laji: puhelin.</w:t>
      </w:r>
    </w:p>
    <w:p>
      <w:r>
        <w:rPr>
          <w:b/>
        </w:rPr>
        <w:t xml:space="preserve">Tulos</w:t>
      </w:r>
    </w:p>
    <w:p>
      <w:r>
        <w:t xml:space="preserve">Olen käynyt kaikki liikuntatunnit.</w:t>
      </w:r>
    </w:p>
    <w:p>
      <w:r>
        <w:rPr>
          <w:b/>
        </w:rPr>
        <w:t xml:space="preserve">Esimerkki 7.4987</w:t>
      </w:r>
    </w:p>
    <w:p>
      <w:r>
        <w:t xml:space="preserve">Lausunto: Label: entailment.Genre: government.</w:t>
      </w:r>
    </w:p>
    <w:p>
      <w:r>
        <w:rPr>
          <w:b/>
        </w:rPr>
        <w:t xml:space="preserve">Tulos</w:t>
      </w:r>
    </w:p>
    <w:p>
      <w:r>
        <w:t xml:space="preserve">Kuinka hyödyllinen ja tarkka puhallusalkoholin analysaattori on?</w:t>
      </w:r>
    </w:p>
    <w:p>
      <w:r>
        <w:rPr>
          <w:b/>
        </w:rPr>
        <w:t xml:space="preserve">Esimerkki 7.4988</w:t>
      </w:r>
    </w:p>
    <w:p>
      <w:r>
        <w:t xml:space="preserve">Väite: en tiedä, aika paljonko se on joo, luulen, että samalla se on joillekin ihmisille, jotta he voivat kasvaa muilla alueilla.Nimeke: ristiriita.Laji: puhelin.</w:t>
      </w:r>
    </w:p>
    <w:p>
      <w:r>
        <w:rPr>
          <w:b/>
        </w:rPr>
        <w:t xml:space="preserve">Tulos</w:t>
      </w:r>
    </w:p>
    <w:p>
      <w:r>
        <w:t xml:space="preserve">Siitä ei ole mahdollisuutta hyötyä.</w:t>
      </w:r>
    </w:p>
    <w:p>
      <w:r>
        <w:rPr>
          <w:b/>
        </w:rPr>
        <w:t xml:space="preserve">Esimerkki 7.4989</w:t>
      </w:r>
    </w:p>
    <w:p>
      <w:r>
        <w:t xml:space="preserve">Lausunto: minä olen minä olen uh tiedätkö minä saan kuvat ja minä vien ne takaisin ihmisille minulla on jo heidän rahansa, mutta en tallettanut niitä ennen kuin annoin heille kuvat takaisinLabel: entailment.Genre: puhelin.</w:t>
      </w:r>
    </w:p>
    <w:p>
      <w:r>
        <w:rPr>
          <w:b/>
        </w:rPr>
        <w:t xml:space="preserve">Tulos</w:t>
      </w:r>
    </w:p>
    <w:p>
      <w:r>
        <w:t xml:space="preserve">Vien kuvat ihmisille, jotka ovat jo maksaneet.  </w:t>
      </w:r>
    </w:p>
    <w:p>
      <w:r>
        <w:rPr>
          <w:b/>
        </w:rPr>
        <w:t xml:space="preserve">Esimerkki 7.4990</w:t>
      </w:r>
    </w:p>
    <w:p>
      <w:r>
        <w:t xml:space="preserve">Lausunto: Merkintä: Great Langdalen ja Little Langdalen alueet ovat Lake Districtin todellinen sydän, sillä ne sijaitsevat aivan kansallispuiston keskellä.</w:t>
      </w:r>
    </w:p>
    <w:p>
      <w:r>
        <w:rPr>
          <w:b/>
        </w:rPr>
        <w:t xml:space="preserve">Tulos</w:t>
      </w:r>
    </w:p>
    <w:p>
      <w:r>
        <w:t xml:space="preserve">Ne ovat Lake Districtin todellinen sydän</w:t>
      </w:r>
    </w:p>
    <w:p>
      <w:r>
        <w:rPr>
          <w:b/>
        </w:rPr>
        <w:t xml:space="preserve">Esimerkki 7.4991</w:t>
      </w:r>
    </w:p>
    <w:p>
      <w:r>
        <w:t xml:space="preserve">Lausunto: Label: entailment.Genre: slate.</w:t>
      </w:r>
    </w:p>
    <w:p>
      <w:r>
        <w:rPr>
          <w:b/>
        </w:rPr>
        <w:t xml:space="preserve">Tulos</w:t>
      </w:r>
    </w:p>
    <w:p>
      <w:r>
        <w:t xml:space="preserve">Heidän motiivinsa ovat itsekkäitä.</w:t>
      </w:r>
    </w:p>
    <w:p>
      <w:r>
        <w:rPr>
          <w:b/>
        </w:rPr>
        <w:t xml:space="preserve">Esimerkki 7.4992</w:t>
      </w:r>
    </w:p>
    <w:p>
      <w:r>
        <w:t xml:space="preserve">Lausunto: Label: contradiction.Genre: government.</w:t>
      </w:r>
    </w:p>
    <w:p>
      <w:r>
        <w:rPr>
          <w:b/>
        </w:rPr>
        <w:t xml:space="preserve">Tulos</w:t>
      </w:r>
    </w:p>
    <w:p>
      <w:r>
        <w:t xml:space="preserve">SEC päätteli, että pienten yhteisöjen erillinen kohtelu on johdonmukaista sijoittajansuojan kannalta. </w:t>
      </w:r>
    </w:p>
    <w:p>
      <w:r>
        <w:rPr>
          <w:b/>
        </w:rPr>
        <w:t xml:space="preserve">Esimerkki 7.4993</w:t>
      </w:r>
    </w:p>
    <w:p>
      <w:r>
        <w:t xml:space="preserve">Lausunto: Label: entailment.Genre: travel.</w:t>
      </w:r>
    </w:p>
    <w:p>
      <w:r>
        <w:rPr>
          <w:b/>
        </w:rPr>
        <w:t xml:space="preserve">Tulos</w:t>
      </w:r>
    </w:p>
    <w:p>
      <w:r>
        <w:t xml:space="preserve">Wilshire Boulevardilla sijaitsee Los Angelesin suurin museo.</w:t>
      </w:r>
    </w:p>
    <w:p>
      <w:r>
        <w:rPr>
          <w:b/>
        </w:rPr>
        <w:t xml:space="preserve">Esimerkki 7.4994</w:t>
      </w:r>
    </w:p>
    <w:p>
      <w:r>
        <w:t xml:space="preserve">Lausunto: Label: contradiction.Genre: Government.</w:t>
      </w:r>
    </w:p>
    <w:p>
      <w:r>
        <w:rPr>
          <w:b/>
        </w:rPr>
        <w:t xml:space="preserve">Tulos</w:t>
      </w:r>
    </w:p>
    <w:p>
      <w:r>
        <w:t xml:space="preserve">Hankintapäällikkö on nimetty omaksi erilliseksi tehtäväkseen kaikissa yrityksissä.</w:t>
      </w:r>
    </w:p>
    <w:p>
      <w:r>
        <w:rPr>
          <w:b/>
        </w:rPr>
        <w:t xml:space="preserve">Esimerkki 7.4995</w:t>
      </w:r>
    </w:p>
    <w:p>
      <w:r>
        <w:t xml:space="preserve">Lausunto: Label: entailment.Genre: Government.[1] Tällaista rajoitusta ei ehkä ole olemassa yksityisellä sektorilla, jossa palveltavien asiakkaiden luokat voidaan määrätä ja sopimushinnat voidaan räätälöidä tiettyjen asiakkaiden tai tilanteiden mukaan, mutta se otetaan rajoituksena laajapohjaisille valtion organisaatioille.</w:t>
      </w:r>
    </w:p>
    <w:p>
      <w:r>
        <w:rPr>
          <w:b/>
        </w:rPr>
        <w:t xml:space="preserve">Tulos</w:t>
      </w:r>
    </w:p>
    <w:p>
      <w:r>
        <w:t xml:space="preserve">Julkishallinnon organisaatioiden on oltava tekemisissä laajan asiakaskunnan kanssa.</w:t>
      </w:r>
    </w:p>
    <w:p>
      <w:r>
        <w:rPr>
          <w:b/>
        </w:rPr>
        <w:t xml:space="preserve">Esimerkki 7.4996</w:t>
      </w:r>
    </w:p>
    <w:p>
      <w:r>
        <w:t xml:space="preserve">Lausunto: Merkki: Neutraali.Laji: Matkailu.</w:t>
      </w:r>
    </w:p>
    <w:p>
      <w:r>
        <w:rPr>
          <w:b/>
        </w:rPr>
        <w:t xml:space="preserve">Tulos</w:t>
      </w:r>
    </w:p>
    <w:p>
      <w:r>
        <w:t xml:space="preserve">Pariisissa puhutaan monia kieliä sen pitkän historian vuoksi.</w:t>
      </w:r>
    </w:p>
    <w:p>
      <w:r>
        <w:rPr>
          <w:b/>
        </w:rPr>
        <w:t xml:space="preserve">Esimerkki 7.4997</w:t>
      </w:r>
    </w:p>
    <w:p>
      <w:r>
        <w:t xml:space="preserve">Väite: Tiedät, että tarkoitan ja ja se tuntuu todella oudoltaLabel: neutraali.Genre: puhelin.</w:t>
      </w:r>
    </w:p>
    <w:p>
      <w:r>
        <w:rPr>
          <w:b/>
        </w:rPr>
        <w:t xml:space="preserve">Tulos</w:t>
      </w:r>
    </w:p>
    <w:p>
      <w:r>
        <w:t xml:space="preserve">Tuo auton maali näyttää todella oudolta.</w:t>
      </w:r>
    </w:p>
    <w:p>
      <w:r>
        <w:rPr>
          <w:b/>
        </w:rPr>
        <w:t xml:space="preserve">Esimerkki 7.4998</w:t>
      </w:r>
    </w:p>
    <w:p>
      <w:r>
        <w:t xml:space="preserve">Lausunto: Nimike: ristiriita.Genre: hallitus.</w:t>
      </w:r>
    </w:p>
    <w:p>
      <w:r>
        <w:rPr>
          <w:b/>
        </w:rPr>
        <w:t xml:space="preserve">Tulos</w:t>
      </w:r>
    </w:p>
    <w:p>
      <w:r>
        <w:t xml:space="preserve">Yhdysvaltojen säästöt ovat erittäin suuret.</w:t>
      </w:r>
    </w:p>
    <w:p>
      <w:r>
        <w:rPr>
          <w:b/>
        </w:rPr>
        <w:t xml:space="preserve">Esimerkki 7.4999</w:t>
      </w:r>
    </w:p>
    <w:p>
      <w:r>
        <w:t xml:space="preserve">Lausunto: Laji: Matkailu: Yksi ulkomaisten asukkaiden varhaisista vaikutteista oli kansallisesti kuuluisan Kobe-härkälihan kehittäminen maassa, joka ei ollut koskaan koskenutkaan siihen, ennen kuin ulkomaiset barbaarit alkoivat vaatia pihvejä.Merkintä: neutraali.</w:t>
      </w:r>
    </w:p>
    <w:p>
      <w:r>
        <w:rPr>
          <w:b/>
        </w:rPr>
        <w:t xml:space="preserve">Tulos</w:t>
      </w:r>
    </w:p>
    <w:p>
      <w:r>
        <w:t xml:space="preserve">Koben naudanliha on hyvin kallista ja tuoksuu syreeniltä.</w:t>
      </w:r>
    </w:p>
    <w:p>
      <w:r>
        <w:rPr>
          <w:b/>
        </w:rPr>
        <w:t xml:space="preserve">Esimerkki 7.5000</w:t>
      </w:r>
    </w:p>
    <w:p>
      <w:r>
        <w:t xml:space="preserve">Väite: jotta voit saada sinulle tärkeän vakuutussopimuksen ja joku muu voi saada hänelle tärkeän lomasopimuksen, ja yhtiö maksaa lopulta saman summan kummastakin.Nimike: entailment.Genre: puhelin.</w:t>
      </w:r>
    </w:p>
    <w:p>
      <w:r>
        <w:rPr>
          <w:b/>
        </w:rPr>
        <w:t xml:space="preserve">Tulos</w:t>
      </w:r>
    </w:p>
    <w:p>
      <w:r>
        <w:t xml:space="preserve">Kaikkien valitsemat vakuutukset ja lomasuunnitelmat tasoittuvat kustannuksiltaan.</w:t>
      </w:r>
    </w:p>
    <w:p>
      <w:r>
        <w:rPr>
          <w:b/>
        </w:rPr>
        <w:t xml:space="preserve">Esimerkki 7.5001</w:t>
      </w:r>
    </w:p>
    <w:p>
      <w:r>
        <w:t xml:space="preserve">Väite: en todellakaan ole, mutta luulen, että sen on tarkoitus olla mukavaa.Nimike: neutraali.Laji: puhelin.</w:t>
      </w:r>
    </w:p>
    <w:p>
      <w:r>
        <w:rPr>
          <w:b/>
        </w:rPr>
        <w:t xml:space="preserve">Tulos</w:t>
      </w:r>
    </w:p>
    <w:p>
      <w:r>
        <w:t xml:space="preserve">Sään pitäisi olla hyvä.</w:t>
      </w:r>
    </w:p>
    <w:p>
      <w:r>
        <w:rPr>
          <w:b/>
        </w:rPr>
        <w:t xml:space="preserve">Esimerkki 7.5002</w:t>
      </w:r>
    </w:p>
    <w:p>
      <w:r>
        <w:t xml:space="preserve">Lausunto: Label: entailment.Genre: government.</w:t>
      </w:r>
    </w:p>
    <w:p>
      <w:r>
        <w:rPr>
          <w:b/>
        </w:rPr>
        <w:t xml:space="preserve">Tulos</w:t>
      </w:r>
    </w:p>
    <w:p>
      <w:r>
        <w:t xml:space="preserve">Laitteistojen kysynnässä ei odoteta tapahtuvan merkittäviä muutoksia.</w:t>
      </w:r>
    </w:p>
    <w:p>
      <w:r>
        <w:rPr>
          <w:b/>
        </w:rPr>
        <w:t xml:space="preserve">Esimerkki 7.5003</w:t>
      </w:r>
    </w:p>
    <w:p>
      <w:r>
        <w:t xml:space="preserve">Lausunto: Laji: fiktio.</w:t>
      </w:r>
    </w:p>
    <w:p>
      <w:r>
        <w:rPr>
          <w:b/>
        </w:rPr>
        <w:t xml:space="preserve">Tulos</w:t>
      </w:r>
    </w:p>
    <w:p>
      <w:r>
        <w:t xml:space="preserve">Häntä ei tehty katseltavaksi.</w:t>
      </w:r>
    </w:p>
    <w:p>
      <w:r>
        <w:rPr>
          <w:b/>
        </w:rPr>
        <w:t xml:space="preserve">Esimerkki 7.5004</w:t>
      </w:r>
    </w:p>
    <w:p>
      <w:r>
        <w:t xml:space="preserve">Väite: Jos voitte tehdä asioita yhdessä, se auttaa todella paljonLabel: entailment.Genre: puhelin.</w:t>
      </w:r>
    </w:p>
    <w:p>
      <w:r>
        <w:rPr>
          <w:b/>
        </w:rPr>
        <w:t xml:space="preserve">Tulos</w:t>
      </w:r>
    </w:p>
    <w:p>
      <w:r>
        <w:t xml:space="preserve">Se auttaa tekemään asioita toistensa kanssa.</w:t>
      </w:r>
    </w:p>
    <w:p>
      <w:r>
        <w:rPr>
          <w:b/>
        </w:rPr>
        <w:t xml:space="preserve">Esimerkki 7.5005</w:t>
      </w:r>
    </w:p>
    <w:p>
      <w:r>
        <w:t xml:space="preserve">Lausunto: Salone dei Cinquecento rakennettiin vuonna 1495 lyhytaikaista Firenzen tasavaltaa varten, minkä jälkeen se toimi herttua Cosimon valtaistuinsalina ja kolme vuosisataa myöhemmin Italian ensimmäisen kansallisen parlamentin istuntosalina.Nimike: ristiriita.Genre: matkailu.</w:t>
      </w:r>
    </w:p>
    <w:p>
      <w:r>
        <w:rPr>
          <w:b/>
        </w:rPr>
        <w:t xml:space="preserve">Tulos</w:t>
      </w:r>
    </w:p>
    <w:p>
      <w:r>
        <w:t xml:space="preserve">Salone dei Cinquecento rakennettiin juhlistamaan Firenzen monarkiaa.</w:t>
      </w:r>
    </w:p>
    <w:p>
      <w:r>
        <w:rPr>
          <w:b/>
        </w:rPr>
        <w:t xml:space="preserve">Esimerkki 7.5006</w:t>
      </w:r>
    </w:p>
    <w:p>
      <w:r>
        <w:t xml:space="preserve">Lausunto: Olen nähnyt pari, vaikka monet ruokakaupat eivät tee niin, koska maksuaika on niin pitkä, että olen nähnyt shekkejä, jotka on maksettu heti seuraavana päivänä, eli tilini on tyhjennetty seuraavana päivänä. he ottivat shekin ja veivät sen pankkiin, ja pankki vei sen takaisin tililleni, ja ajattelin, että se olisi vain vähän kellunut, mutta ilmeisesti siksi ruokakaupat ovat haluttomia tekemään niin, koska niiden volyymi on melko suuri, ja kassavirran kannattavuus on niille suuri ongelma, joten etiketti: Ristiriita.Genre: puhelin.</w:t>
      </w:r>
    </w:p>
    <w:p>
      <w:r>
        <w:rPr>
          <w:b/>
        </w:rPr>
        <w:t xml:space="preserve">Tulos</w:t>
      </w:r>
    </w:p>
    <w:p>
      <w:r>
        <w:t xml:space="preserve">En ole koskaan nähnyt sellaista.</w:t>
      </w:r>
    </w:p>
    <w:p>
      <w:r>
        <w:rPr>
          <w:b/>
        </w:rPr>
        <w:t xml:space="preserve">Esimerkki 7.5007</w:t>
      </w:r>
    </w:p>
    <w:p>
      <w:r>
        <w:t xml:space="preserve">Lausunto: menossa niin pitkälle nyt lopussa hän näytti enemmän poliisilta, mutta elokuvan alussa ja koko keskimmäisen osan ajan hän yritti saada sitä, mutta hän ei ollut vielä siinä vaiheessa, mutta sen huomasiLabel: entailment.Genre: puhelin.</w:t>
      </w:r>
    </w:p>
    <w:p>
      <w:r>
        <w:rPr>
          <w:b/>
        </w:rPr>
        <w:t xml:space="preserve">Tulos</w:t>
      </w:r>
    </w:p>
    <w:p>
      <w:r>
        <w:t xml:space="preserve">Hänestä tuli täysiverinen poliisi vasta elokuvan lopussa.</w:t>
      </w:r>
    </w:p>
    <w:p>
      <w:r>
        <w:rPr>
          <w:b/>
        </w:rPr>
        <w:t xml:space="preserve">Esimerkki 7.5008</w:t>
      </w:r>
    </w:p>
    <w:p>
      <w:r>
        <w:t xml:space="preserve">Lausunto: Missä on seuraava arvonta?" Muistikirja makasi pöydällä heidän välissään.Nimike: neutraali.Laji: fiktio.</w:t>
      </w:r>
    </w:p>
    <w:p>
      <w:r>
        <w:rPr>
          <w:b/>
        </w:rPr>
        <w:t xml:space="preserve">Tulos</w:t>
      </w:r>
    </w:p>
    <w:p>
      <w:r>
        <w:t xml:space="preserve">Muistikirja sisälsi valtavan määrän tietoa.  </w:t>
      </w:r>
    </w:p>
    <w:p>
      <w:r>
        <w:rPr>
          <w:b/>
        </w:rPr>
        <w:t xml:space="preserve">Esimerkki 7.5009</w:t>
      </w:r>
    </w:p>
    <w:p>
      <w:r>
        <w:t xml:space="preserve">Lausunto: EPA toimitti vaatimukset OMB:lle, joka hyväksyi ne nykyisin hyväksyttyjen tietovaatimusten laajennuksena.Label: entailment.Genre: government.</w:t>
      </w:r>
    </w:p>
    <w:p>
      <w:r>
        <w:rPr>
          <w:b/>
        </w:rPr>
        <w:t xml:space="preserve">Tulos</w:t>
      </w:r>
    </w:p>
    <w:p>
      <w:r>
        <w:t xml:space="preserve">EPA antoi vaatimukset OMB:lle, ja ne hyväksyttiin.</w:t>
      </w:r>
    </w:p>
    <w:p>
      <w:r>
        <w:rPr>
          <w:b/>
        </w:rPr>
        <w:t xml:space="preserve">Esimerkki 7.5010</w:t>
      </w:r>
    </w:p>
    <w:p>
      <w:r>
        <w:t xml:space="preserve">Väite: No sitten se ei ole vastausLabel: entailment.Genre: phone.</w:t>
      </w:r>
    </w:p>
    <w:p>
      <w:r>
        <w:rPr>
          <w:b/>
        </w:rPr>
        <w:t xml:space="preserve">Tulos</w:t>
      </w:r>
    </w:p>
    <w:p>
      <w:r>
        <w:t xml:space="preserve">Se ei ole vastaus.</w:t>
      </w:r>
    </w:p>
    <w:p>
      <w:r>
        <w:rPr>
          <w:b/>
        </w:rPr>
        <w:t xml:space="preserve">Esimerkki 7.5011</w:t>
      </w:r>
    </w:p>
    <w:p>
      <w:r>
        <w:t xml:space="preserve">Väite: ja kuinka kauan se kesti, kuinka kauan me olemme olleet, niin kauan se kesti, että tietokone löysi jonkunTarra: ristiriita.Laji: puhelin.</w:t>
      </w:r>
    </w:p>
    <w:p>
      <w:r>
        <w:rPr>
          <w:b/>
        </w:rPr>
        <w:t xml:space="preserve">Tulos</w:t>
      </w:r>
    </w:p>
    <w:p>
      <w:r>
        <w:t xml:space="preserve">Tietokone pystyi löytämään jonkun välittömästi</w:t>
      </w:r>
    </w:p>
    <w:p>
      <w:r>
        <w:rPr>
          <w:b/>
        </w:rPr>
        <w:t xml:space="preserve">Esimerkki 7.5012</w:t>
      </w:r>
    </w:p>
    <w:p>
      <w:r>
        <w:t xml:space="preserve">Lausunto: Hän haluaa löytää sinut jaloillasi ja pukeutuneena."  Hanson alkoi tuntea ärtymystä yhtäkkiä kukkoilevasta ja myötätuntoisesta tytöstä, mutta hän seisoi täysin pystyssä ja jännitti lihaksiaan. etiketti: Ristiriita. laji: fiktio.</w:t>
      </w:r>
    </w:p>
    <w:p>
      <w:r>
        <w:rPr>
          <w:b/>
        </w:rPr>
        <w:t xml:space="preserve">Tulos</w:t>
      </w:r>
    </w:p>
    <w:p>
      <w:r>
        <w:t xml:space="preserve">Hanson menetti kärsivällisyytensä ja istuutui tuolille.</w:t>
      </w:r>
    </w:p>
    <w:p>
      <w:r>
        <w:rPr>
          <w:b/>
        </w:rPr>
        <w:t xml:space="preserve">Esimerkki 7.5013</w:t>
      </w:r>
    </w:p>
    <w:p>
      <w:r>
        <w:t xml:space="preserve">Lausunto: Nimike: ristiriita.Genre: fiktio.</w:t>
      </w:r>
    </w:p>
    <w:p>
      <w:r>
        <w:rPr>
          <w:b/>
        </w:rPr>
        <w:t xml:space="preserve">Tulos</w:t>
      </w:r>
    </w:p>
    <w:p>
      <w:r>
        <w:t xml:space="preserve">Hänen kasvoillaan ei näkynyt kulumisen ja häirinnän merkkejä. </w:t>
      </w:r>
    </w:p>
    <w:p>
      <w:r>
        <w:rPr>
          <w:b/>
        </w:rPr>
        <w:t xml:space="preserve">Esimerkki 7.5014</w:t>
      </w:r>
    </w:p>
    <w:p>
      <w:r>
        <w:t xml:space="preserve">Lausunto: Lajityyppi: liuskekivi.</w:t>
      </w:r>
    </w:p>
    <w:p>
      <w:r>
        <w:rPr>
          <w:b/>
        </w:rPr>
        <w:t xml:space="preserve">Tulos</w:t>
      </w:r>
    </w:p>
    <w:p>
      <w:r>
        <w:t xml:space="preserve">Moni ei halua, että häntä keskeytetään syömisen aikana. </w:t>
      </w:r>
    </w:p>
    <w:p>
      <w:r>
        <w:rPr>
          <w:b/>
        </w:rPr>
        <w:t xml:space="preserve">Esimerkki 7.5015</w:t>
      </w:r>
    </w:p>
    <w:p>
      <w:r>
        <w:t xml:space="preserve">Statement: i mean something really really really serious has happened for you you know to to make it worthwhile and then that that that that that defeats the purpose of insuranceLabel: entailment.Genre: telephone.</w:t>
      </w:r>
    </w:p>
    <w:p>
      <w:r>
        <w:rPr>
          <w:b/>
        </w:rPr>
        <w:t xml:space="preserve">Tulos</w:t>
      </w:r>
    </w:p>
    <w:p>
      <w:r>
        <w:t xml:space="preserve">Vakuutuksen hankkimiseen ei ole mitään syytä, ellei sinulle ole sattunut jotain tuhoisaa. </w:t>
      </w:r>
    </w:p>
    <w:p>
      <w:r>
        <w:rPr>
          <w:b/>
        </w:rPr>
        <w:t xml:space="preserve">Esimerkki 7.5016</w:t>
      </w:r>
    </w:p>
    <w:p>
      <w:r>
        <w:t xml:space="preserve">Lausunto: Toivomme siis, että voisimme viettää kolmen päivän viikonlopun...On olemassa eräs juttu nimeltä Pfeiffer Rim, en tiedä, oletko koskaan kuullut siitä.Nimike: entailment.Laji: puhelin.</w:t>
      </w:r>
    </w:p>
    <w:p>
      <w:r>
        <w:rPr>
          <w:b/>
        </w:rPr>
        <w:t xml:space="preserve">Tulos</w:t>
      </w:r>
    </w:p>
    <w:p>
      <w:r>
        <w:t xml:space="preserve">Oletko koskaan kuullut Pfeiffer Rimistä?</w:t>
      </w:r>
    </w:p>
    <w:p>
      <w:r>
        <w:rPr>
          <w:b/>
        </w:rPr>
        <w:t xml:space="preserve">Esimerkki 7.5017</w:t>
      </w:r>
    </w:p>
    <w:p>
      <w:r>
        <w:t xml:space="preserve">Lausunto: Laji: fiktio.</w:t>
      </w:r>
    </w:p>
    <w:p>
      <w:r>
        <w:rPr>
          <w:b/>
        </w:rPr>
        <w:t xml:space="preserve">Tulos</w:t>
      </w:r>
    </w:p>
    <w:p>
      <w:r>
        <w:t xml:space="preserve">Hän irvisteli, koska hänen kätensä oli loukkaantunut.</w:t>
      </w:r>
    </w:p>
    <w:p>
      <w:r>
        <w:rPr>
          <w:b/>
        </w:rPr>
        <w:t xml:space="preserve">Esimerkki 7.5018</w:t>
      </w:r>
    </w:p>
    <w:p>
      <w:r>
        <w:t xml:space="preserve">Lausunto: Label: entailment.Genre: matkailu.</w:t>
      </w:r>
    </w:p>
    <w:p>
      <w:r>
        <w:rPr>
          <w:b/>
        </w:rPr>
        <w:t xml:space="preserve">Tulos</w:t>
      </w:r>
    </w:p>
    <w:p>
      <w:r>
        <w:t xml:space="preserve">Elche on täynnä tuhansia taatelipalmuja, jotka täyttävät näkymäsi.</w:t>
      </w:r>
    </w:p>
    <w:p>
      <w:r>
        <w:rPr>
          <w:b/>
        </w:rPr>
        <w:t xml:space="preserve">Esimerkki 7.5019</w:t>
      </w:r>
    </w:p>
    <w:p>
      <w:r>
        <w:t xml:space="preserve">Lausunto: Label: entailment.Genre: matkailu.</w:t>
      </w:r>
    </w:p>
    <w:p>
      <w:r>
        <w:rPr>
          <w:b/>
        </w:rPr>
        <w:t xml:space="preserve">Tulos</w:t>
      </w:r>
    </w:p>
    <w:p>
      <w:r>
        <w:t xml:space="preserve">Portaali tehtiin ristiretkien aikana.</w:t>
      </w:r>
    </w:p>
    <w:p>
      <w:r>
        <w:rPr>
          <w:b/>
        </w:rPr>
        <w:t xml:space="preserve">Esimerkki 7.5020</w:t>
      </w:r>
    </w:p>
    <w:p>
      <w:r>
        <w:t xml:space="preserve">Lausunto: Laji: hallitus.</w:t>
      </w:r>
    </w:p>
    <w:p>
      <w:r>
        <w:rPr>
          <w:b/>
        </w:rPr>
        <w:t xml:space="preserve">Tulos</w:t>
      </w:r>
    </w:p>
    <w:p>
      <w:r>
        <w:t xml:space="preserve">Kunpa he olisivat tienneet.</w:t>
      </w:r>
    </w:p>
    <w:p>
      <w:r>
        <w:rPr>
          <w:b/>
        </w:rPr>
        <w:t xml:space="preserve">Esimerkki 7.5021</w:t>
      </w:r>
    </w:p>
    <w:p>
      <w:r>
        <w:t xml:space="preserve">Lausunto: Laji: fiktio.</w:t>
      </w:r>
    </w:p>
    <w:p>
      <w:r>
        <w:rPr>
          <w:b/>
        </w:rPr>
        <w:t xml:space="preserve">Tulos</w:t>
      </w:r>
    </w:p>
    <w:p>
      <w:r>
        <w:t xml:space="preserve">Etkö sinä ollut se, joka sen löysi?</w:t>
      </w:r>
    </w:p>
    <w:p>
      <w:r>
        <w:rPr>
          <w:b/>
        </w:rPr>
        <w:t xml:space="preserve">Esimerkki 7.5022</w:t>
      </w:r>
    </w:p>
    <w:p>
      <w:r>
        <w:t xml:space="preserve">Lausunto: Se on myös yksi hienoimmista, vaikkakin se on nykyään hieman demokratisoitunut, kun sen sorapintaisilla sivupoluilla pelaavat bouleryhmät.</w:t>
      </w:r>
    </w:p>
    <w:p>
      <w:r>
        <w:rPr>
          <w:b/>
        </w:rPr>
        <w:t xml:space="preserve">Tulos</w:t>
      </w:r>
    </w:p>
    <w:p>
      <w:r>
        <w:t xml:space="preserve">Vaikka se on melko eksklusiivista, boulesin pelaajat auttavat demokratisoimaan sitä hieman.</w:t>
      </w:r>
    </w:p>
    <w:p>
      <w:r>
        <w:rPr>
          <w:b/>
        </w:rPr>
        <w:t xml:space="preserve">Esimerkki 7.5023</w:t>
      </w:r>
    </w:p>
    <w:p>
      <w:r>
        <w:t xml:space="preserve">Lausunto: Joo, joo, joo, joo, joo, joo, joo, joo, joo, joo, joo, joo, joo, joo, joo, joo, joo, joo, joo, joo, joo, joo, joo, joo, joo, joo, joo, joo, joo, joo, joo, joo, joo, joo, joo.</w:t>
      </w:r>
    </w:p>
    <w:p>
      <w:r>
        <w:rPr>
          <w:b/>
        </w:rPr>
        <w:t xml:space="preserve">Tulos</w:t>
      </w:r>
    </w:p>
    <w:p>
      <w:r>
        <w:t xml:space="preserve">Kannatan Cowboysia ja kannatin ennen SMU:ta.</w:t>
      </w:r>
    </w:p>
    <w:p>
      <w:r>
        <w:rPr>
          <w:b/>
        </w:rPr>
        <w:t xml:space="preserve">Esimerkki 7.5024</w:t>
      </w:r>
    </w:p>
    <w:p>
      <w:r>
        <w:t xml:space="preserve">Lausunto: Laji: fiktio.</w:t>
      </w:r>
    </w:p>
    <w:p>
      <w:r>
        <w:rPr>
          <w:b/>
        </w:rPr>
        <w:t xml:space="preserve">Tulos</w:t>
      </w:r>
    </w:p>
    <w:p>
      <w:r>
        <w:t xml:space="preserve">Miehellä oli uniapnea.</w:t>
      </w:r>
    </w:p>
    <w:p>
      <w:r>
        <w:rPr>
          <w:b/>
        </w:rPr>
        <w:t xml:space="preserve">Esimerkki 7.5025</w:t>
      </w:r>
    </w:p>
    <w:p>
      <w:r>
        <w:t xml:space="preserve">Lausunto: Laji: hallinto.</w:t>
      </w:r>
    </w:p>
    <w:p>
      <w:r>
        <w:rPr>
          <w:b/>
        </w:rPr>
        <w:t xml:space="preserve">Tulos</w:t>
      </w:r>
    </w:p>
    <w:p>
      <w:r>
        <w:t xml:space="preserve">He käsittelevät useita tapauksia vuodessa.</w:t>
      </w:r>
    </w:p>
    <w:p>
      <w:r>
        <w:rPr>
          <w:b/>
        </w:rPr>
        <w:t xml:space="preserve">Esimerkki 7.5026</w:t>
      </w:r>
    </w:p>
    <w:p>
      <w:r>
        <w:t xml:space="preserve">Lausunto: Label: contradiction.Genre: government.</w:t>
      </w:r>
    </w:p>
    <w:p>
      <w:r>
        <w:rPr>
          <w:b/>
        </w:rPr>
        <w:t xml:space="preserve">Tulos</w:t>
      </w:r>
    </w:p>
    <w:p>
      <w:r>
        <w:t xml:space="preserve">Huomaa, että Current Air Quality Rule Retrofit MWe -rivi sisältää kaikki nykyiset ja tulevat jälkiasennukset.</w:t>
      </w:r>
    </w:p>
    <w:p>
      <w:r>
        <w:rPr>
          <w:b/>
        </w:rPr>
        <w:t xml:space="preserve">Esimerkki 7.5027</w:t>
      </w:r>
    </w:p>
    <w:p>
      <w:r>
        <w:t xml:space="preserve">Lausunto: Label: entailment.Genre: slate.</w:t>
      </w:r>
    </w:p>
    <w:p>
      <w:r>
        <w:rPr>
          <w:b/>
        </w:rPr>
        <w:t xml:space="preserve">Tulos</w:t>
      </w:r>
    </w:p>
    <w:p>
      <w:r>
        <w:t xml:space="preserve">Ved Mehta sai jatkuvasti osakseen pahimmat pahoinpitelyt.</w:t>
      </w:r>
    </w:p>
    <w:p>
      <w:r>
        <w:rPr>
          <w:b/>
        </w:rPr>
        <w:t xml:space="preserve">Esimerkki 7.5028</w:t>
      </w:r>
    </w:p>
    <w:p>
      <w:r>
        <w:t xml:space="preserve">Lausunto: Nimike: neutraali.Laji: fiktio.</w:t>
      </w:r>
    </w:p>
    <w:p>
      <w:r>
        <w:rPr>
          <w:b/>
        </w:rPr>
        <w:t xml:space="preserve">Tulos</w:t>
      </w:r>
    </w:p>
    <w:p>
      <w:r>
        <w:t xml:space="preserve">Mene lattialle, Jane, määräsi Julius.</w:t>
      </w:r>
    </w:p>
    <w:p>
      <w:r>
        <w:rPr>
          <w:b/>
        </w:rPr>
        <w:t xml:space="preserve">Esimerkki 7.5029</w:t>
      </w:r>
    </w:p>
    <w:p>
      <w:r>
        <w:t xml:space="preserve">Lausunto: Associated Pressin mukaan 588-jäsenisen senaatin äänestystä ehdotuksesta lykättiin joulukuun alussa sen jälkeen, kun lähes 1000 arvosanoja vihaavaa opiskelijaa oli saapunut paikalle protestoimaan muutosta vastaan.</w:t>
      </w:r>
    </w:p>
    <w:p>
      <w:r>
        <w:rPr>
          <w:b/>
        </w:rPr>
        <w:t xml:space="preserve">Tulos</w:t>
      </w:r>
    </w:p>
    <w:p>
      <w:r>
        <w:t xml:space="preserve">Opiskelijat eivät pidä arvosanoista, koska ne ovat heidän mielestään mielivaltaisia.</w:t>
      </w:r>
    </w:p>
    <w:p>
      <w:r>
        <w:rPr>
          <w:b/>
        </w:rPr>
        <w:t xml:space="preserve">Esimerkki 7.5030</w:t>
      </w:r>
    </w:p>
    <w:p>
      <w:r>
        <w:t xml:space="preserve">Väite: tai tai tiedät myöntää sinulle läsnäolollaan tiedätLabel: entailment.Genre: puhelin.</w:t>
      </w:r>
    </w:p>
    <w:p>
      <w:r>
        <w:rPr>
          <w:b/>
        </w:rPr>
        <w:t xml:space="preserve">Tulos</w:t>
      </w:r>
    </w:p>
    <w:p>
      <w:r>
        <w:t xml:space="preserve">He kiinnittävät sinuun huomiota.</w:t>
      </w:r>
    </w:p>
    <w:p>
      <w:r>
        <w:rPr>
          <w:b/>
        </w:rPr>
        <w:t xml:space="preserve">Esimerkki 7.5031</w:t>
      </w:r>
    </w:p>
    <w:p>
      <w:r>
        <w:t xml:space="preserve">Lausunto: Laji: fiktio.</w:t>
      </w:r>
    </w:p>
    <w:p>
      <w:r>
        <w:rPr>
          <w:b/>
        </w:rPr>
        <w:t xml:space="preserve">Tulos</w:t>
      </w:r>
    </w:p>
    <w:p>
      <w:r>
        <w:t xml:space="preserve">Tämä oli mutkaista ja villiä - se oli hyvin satunnaista ja suunnittelematonta.</w:t>
      </w:r>
    </w:p>
    <w:p>
      <w:r>
        <w:rPr>
          <w:b/>
        </w:rPr>
        <w:t xml:space="preserve">Esimerkki 7.5032</w:t>
      </w:r>
    </w:p>
    <w:p>
      <w:r>
        <w:t xml:space="preserve">Lausunto: Hän oli arvostettu lakimies, joka puolusti huonoon valoon joutuneita poliitikkoja, ja siksi hän oli hyvin kiireinen eikä yleensä kiinnittänyt huomiota pieniin, merkityksettömiin asioihin.</w:t>
      </w:r>
    </w:p>
    <w:p>
      <w:r>
        <w:rPr>
          <w:b/>
        </w:rPr>
        <w:t xml:space="preserve">Tulos</w:t>
      </w:r>
    </w:p>
    <w:p>
      <w:r>
        <w:t xml:space="preserve">Hän oli asianajaja, joka puolusti poliitikkoja.</w:t>
      </w:r>
    </w:p>
    <w:p>
      <w:r>
        <w:rPr>
          <w:b/>
        </w:rPr>
        <w:t xml:space="preserve">Esimerkki 7.5033</w:t>
      </w:r>
    </w:p>
    <w:p>
      <w:r>
        <w:t xml:space="preserve">Lausunto: Label: entailment.Genre: slate.</w:t>
      </w:r>
    </w:p>
    <w:p>
      <w:r>
        <w:rPr>
          <w:b/>
        </w:rPr>
        <w:t xml:space="preserve">Tulos</w:t>
      </w:r>
    </w:p>
    <w:p>
      <w:r>
        <w:t xml:space="preserve">Ongelmia liittyy kampanjarahoitukseen ja lobbaukseen.</w:t>
      </w:r>
    </w:p>
    <w:p>
      <w:r>
        <w:rPr>
          <w:b/>
        </w:rPr>
        <w:t xml:space="preserve">Esimerkki 7.5034</w:t>
      </w:r>
    </w:p>
    <w:p>
      <w:r>
        <w:t xml:space="preserve">Lausunto: Laji: hallitus.</w:t>
      </w:r>
    </w:p>
    <w:p>
      <w:r>
        <w:rPr>
          <w:b/>
        </w:rPr>
        <w:t xml:space="preserve">Tulos</w:t>
      </w:r>
    </w:p>
    <w:p>
      <w:r>
        <w:t xml:space="preserve">Haavoittuva omaisuus ei ole valvonnassa </w:t>
      </w:r>
    </w:p>
    <w:p>
      <w:r>
        <w:rPr>
          <w:b/>
        </w:rPr>
        <w:t xml:space="preserve">Esimerkki 7.5035</w:t>
      </w:r>
    </w:p>
    <w:p>
      <w:r>
        <w:t xml:space="preserve">Väite: Tiedän minä ja minä minä kerron sinulle tiedät sen minä minä minä minun tutkintoni oli valtiotieteessä, koska nautin siitäLabel: entailment.Genre: puhelin.</w:t>
      </w:r>
    </w:p>
    <w:p>
      <w:r>
        <w:rPr>
          <w:b/>
        </w:rPr>
        <w:t xml:space="preserve">Tulos</w:t>
      </w:r>
    </w:p>
    <w:p>
      <w:r>
        <w:t xml:space="preserve">Valitsin valtiotieteellisen tutkinnon, koska nautin siitä. </w:t>
      </w:r>
    </w:p>
    <w:p>
      <w:r>
        <w:rPr>
          <w:b/>
        </w:rPr>
        <w:t xml:space="preserve">Esimerkki 7.5036</w:t>
      </w:r>
    </w:p>
    <w:p>
      <w:r>
        <w:t xml:space="preserve">Lausunto: Conde Nast on myös luonut luokan mandariinijournalisteja, kirjoittajia, jotka elävät paljon paremmin kuin he voisivat koskaan elää, jos he kirjoittaisivat vain tavallisiin lehtiin.Merkki: Neutraali.Genre: liuskekivi.</w:t>
      </w:r>
    </w:p>
    <w:p>
      <w:r>
        <w:rPr>
          <w:b/>
        </w:rPr>
        <w:t xml:space="preserve">Tulos</w:t>
      </w:r>
    </w:p>
    <w:p>
      <w:r>
        <w:t xml:space="preserve">Mandariininkielisillä toimittajilla on asiat paljon paremmin, koska mandariininkielistä lukutaitoa on vaikea löytää.</w:t>
      </w:r>
    </w:p>
    <w:p>
      <w:r>
        <w:rPr>
          <w:b/>
        </w:rPr>
        <w:t xml:space="preserve">Esimerkki 7.5037</w:t>
      </w:r>
    </w:p>
    <w:p>
      <w:r>
        <w:t xml:space="preserve">Lausunto: Label: contradiction.Genre: slate.</w:t>
      </w:r>
    </w:p>
    <w:p>
      <w:r>
        <w:rPr>
          <w:b/>
        </w:rPr>
        <w:t xml:space="preserve">Tulos</w:t>
      </w:r>
    </w:p>
    <w:p>
      <w:r>
        <w:t xml:space="preserve">Siitä on hyötyä kokeneille muotitietoisille käyttäjille.</w:t>
      </w:r>
    </w:p>
    <w:p>
      <w:r>
        <w:rPr>
          <w:b/>
        </w:rPr>
        <w:t xml:space="preserve">Esimerkki 7.5038</w:t>
      </w:r>
    </w:p>
    <w:p>
      <w:r>
        <w:t xml:space="preserve">Väittämä: mitä luulet lopputuloksen olevanLabel: neutraali.Genre: puhelin.</w:t>
      </w:r>
    </w:p>
    <w:p>
      <w:r>
        <w:rPr>
          <w:b/>
        </w:rPr>
        <w:t xml:space="preserve">Tulos</w:t>
      </w:r>
    </w:p>
    <w:p>
      <w:r>
        <w:t xml:space="preserve">Luulen tietäväni, mikä lopputulos on, mitä mieltä sinä olet?</w:t>
      </w:r>
    </w:p>
    <w:p>
      <w:r>
        <w:rPr>
          <w:b/>
        </w:rPr>
        <w:t xml:space="preserve">Esimerkki 7.5039</w:t>
      </w:r>
    </w:p>
    <w:p>
      <w:r>
        <w:t xml:space="preserve">Lausunto: Label: neutral.Genre: travel.</w:t>
      </w:r>
    </w:p>
    <w:p>
      <w:r>
        <w:rPr>
          <w:b/>
        </w:rPr>
        <w:t xml:space="preserve">Tulos</w:t>
      </w:r>
    </w:p>
    <w:p>
      <w:r>
        <w:t xml:space="preserve">He etenevät eteenpäin ja tekevät politiikkaa historian perusteella.</w:t>
      </w:r>
    </w:p>
    <w:p>
      <w:r>
        <w:rPr>
          <w:b/>
        </w:rPr>
        <w:t xml:space="preserve">Esimerkki 7.5040</w:t>
      </w:r>
    </w:p>
    <w:p>
      <w:r>
        <w:t xml:space="preserve">Lausunto: Label: entailment.Genre: government.</w:t>
      </w:r>
    </w:p>
    <w:p>
      <w:r>
        <w:rPr>
          <w:b/>
        </w:rPr>
        <w:t xml:space="preserve">Tulos</w:t>
      </w:r>
    </w:p>
    <w:p>
      <w:r>
        <w:t xml:space="preserve">Jos palvelua vähennettäisiin, ne pystyisivät kilpailemaan alentamalla kustannuksia.</w:t>
      </w:r>
    </w:p>
    <w:p>
      <w:r>
        <w:rPr>
          <w:b/>
        </w:rPr>
        <w:t xml:space="preserve">Esimerkki 7.5041</w:t>
      </w:r>
    </w:p>
    <w:p>
      <w:r>
        <w:t xml:space="preserve">Lausunto: Label: neutraali.Genre: liuskekivi.</w:t>
      </w:r>
    </w:p>
    <w:p>
      <w:r>
        <w:rPr>
          <w:b/>
        </w:rPr>
        <w:t xml:space="preserve">Tulos</w:t>
      </w:r>
    </w:p>
    <w:p>
      <w:r>
        <w:t xml:space="preserve">Yrityksesi syyllistyi tekoon, se ei ollut henkilökohtaisesti sinun ansiotasi. Se saa kuitenkin kaikki näyttämään huonolta. </w:t>
      </w:r>
    </w:p>
    <w:p>
      <w:r>
        <w:rPr>
          <w:b/>
        </w:rPr>
        <w:t xml:space="preserve">Esimerkki 7.5042</w:t>
      </w:r>
    </w:p>
    <w:p>
      <w:r>
        <w:t xml:space="preserve">Lausunto: Se ei ole kovin hyvä. etiketti: entailment.Genre: slate.</w:t>
      </w:r>
    </w:p>
    <w:p>
      <w:r>
        <w:rPr>
          <w:b/>
        </w:rPr>
        <w:t xml:space="preserve">Tulos</w:t>
      </w:r>
    </w:p>
    <w:p>
      <w:r>
        <w:t xml:space="preserve">Päivän kysymykseen ei saatu kovinkaan paljon vastauksia. </w:t>
      </w:r>
    </w:p>
    <w:p>
      <w:r>
        <w:rPr>
          <w:b/>
        </w:rPr>
        <w:t xml:space="preserve">Esimerkki 7.5043</w:t>
      </w:r>
    </w:p>
    <w:p>
      <w:r>
        <w:t xml:space="preserve">Väite: toimii vain aluksiLabel: ristiriita.Genre: puhelin.</w:t>
      </w:r>
    </w:p>
    <w:p>
      <w:r>
        <w:rPr>
          <w:b/>
        </w:rPr>
        <w:t xml:space="preserve">Tulos</w:t>
      </w:r>
    </w:p>
    <w:p>
      <w:r>
        <w:t xml:space="preserve">Se toimii vasta sen jälkeen.</w:t>
      </w:r>
    </w:p>
    <w:p>
      <w:r>
        <w:rPr>
          <w:b/>
        </w:rPr>
        <w:t xml:space="preserve">Esimerkki 7.5044</w:t>
      </w:r>
    </w:p>
    <w:p>
      <w:r>
        <w:t xml:space="preserve">Väite: Oletko koskaan lukenut yhtään Dean KoontziaLähde: entailment.Genre: puhelin.</w:t>
      </w:r>
    </w:p>
    <w:p>
      <w:r>
        <w:rPr>
          <w:b/>
        </w:rPr>
        <w:t xml:space="preserve">Tulos</w:t>
      </w:r>
    </w:p>
    <w:p>
      <w:r>
        <w:t xml:space="preserve">Oletko lukenut mitään Dean Koontzilta?</w:t>
      </w:r>
    </w:p>
    <w:p>
      <w:r>
        <w:rPr>
          <w:b/>
        </w:rPr>
        <w:t xml:space="preserve">Esimerkki 7.5045</w:t>
      </w:r>
    </w:p>
    <w:p>
      <w:r>
        <w:t xml:space="preserve">Väite: että vaikka he tienaisivat niin paljon rahaa, joissakin maissa on 50 prosentin tulovero, ja niissä on sosialisoituja lääkkeitä ja muuta sellaista, eivätkä he pystyisi nauttimaan siitä.Laji: puhelin.</w:t>
      </w:r>
    </w:p>
    <w:p>
      <w:r>
        <w:rPr>
          <w:b/>
        </w:rPr>
        <w:t xml:space="preserve">Tulos</w:t>
      </w:r>
    </w:p>
    <w:p>
      <w:r>
        <w:t xml:space="preserve">Sosialisoitu lääketiede on yhteiskunnan etu.</w:t>
      </w:r>
    </w:p>
    <w:p>
      <w:r>
        <w:rPr>
          <w:b/>
        </w:rPr>
        <w:t xml:space="preserve">Esimerkki 7.5046</w:t>
      </w:r>
    </w:p>
    <w:p>
      <w:r>
        <w:t xml:space="preserve">Lausunto: Laji: liuskekivi.</w:t>
      </w:r>
    </w:p>
    <w:p>
      <w:r>
        <w:rPr>
          <w:b/>
        </w:rPr>
        <w:t xml:space="preserve">Tulos</w:t>
      </w:r>
    </w:p>
    <w:p>
      <w:r>
        <w:t xml:space="preserve">Jos hän ja Tripp törmäisivät toisiinsa, ennustan, että se olisi tylsää ja tapahtumarikasta.</w:t>
      </w:r>
    </w:p>
    <w:p>
      <w:r>
        <w:rPr>
          <w:b/>
        </w:rPr>
        <w:t xml:space="preserve">Esimerkki 7.5047</w:t>
      </w:r>
    </w:p>
    <w:p>
      <w:r>
        <w:t xml:space="preserve">Väite: joo en ajatellut tuota, mutta joo se on hyväTarra: ristiriita.Laji: puhelin.</w:t>
      </w:r>
    </w:p>
    <w:p>
      <w:r>
        <w:rPr>
          <w:b/>
        </w:rPr>
        <w:t xml:space="preserve">Tulos</w:t>
      </w:r>
    </w:p>
    <w:p>
      <w:r>
        <w:t xml:space="preserve">Se on kauhea ajatus.</w:t>
      </w:r>
    </w:p>
    <w:p>
      <w:r>
        <w:rPr>
          <w:b/>
        </w:rPr>
        <w:t xml:space="preserve">Esimerkki 7.5048</w:t>
      </w:r>
    </w:p>
    <w:p>
      <w:r>
        <w:t xml:space="preserve">Lausunto: Tunniste: ristiriita.Genre: fiktio.</w:t>
      </w:r>
    </w:p>
    <w:p>
      <w:r>
        <w:rPr>
          <w:b/>
        </w:rPr>
        <w:t xml:space="preserve">Tulos</w:t>
      </w:r>
    </w:p>
    <w:p>
      <w:r>
        <w:t xml:space="preserve">Oliko hän löytänyt Graalin maljan?</w:t>
      </w:r>
    </w:p>
    <w:p>
      <w:r>
        <w:rPr>
          <w:b/>
        </w:rPr>
        <w:t xml:space="preserve">Esimerkki 7.5049</w:t>
      </w:r>
    </w:p>
    <w:p>
      <w:r>
        <w:t xml:space="preserve">Lausunto: Roy's inventive narrative style (multiple flashbacks, rotating narrators) and the exuberant, almost acrobatic nature of the writing itself (Alice Truax, the New York Times Book Review ) are singled called as breathtaking.Label: entailment.Genre: slate.</w:t>
      </w:r>
    </w:p>
    <w:p>
      <w:r>
        <w:rPr>
          <w:b/>
        </w:rPr>
        <w:t xml:space="preserve">Tulos</w:t>
      </w:r>
    </w:p>
    <w:p>
      <w:r>
        <w:t xml:space="preserve">Royn kerrontatyyli on erittäin kekseliäs.</w:t>
      </w:r>
    </w:p>
    <w:p>
      <w:r>
        <w:rPr>
          <w:b/>
        </w:rPr>
        <w:t xml:space="preserve">Esimerkki 7.5050</w:t>
      </w:r>
    </w:p>
    <w:p>
      <w:r>
        <w:t xml:space="preserve">Lausunto: Puolet 65-vuotiaista miehistä voi odottaa olevansa elossa 82-vuotiaana ja puolet 65-vuotiaista naisista voi odottaa olevansa elossa 86-vuotiaana.</w:t>
      </w:r>
    </w:p>
    <w:p>
      <w:r>
        <w:rPr>
          <w:b/>
        </w:rPr>
        <w:t xml:space="preserve">Tulos</w:t>
      </w:r>
    </w:p>
    <w:p>
      <w:r>
        <w:t xml:space="preserve">Puolet 65-vuotiaista miehistä voi odottaa kuolevansa seuraavan vuoden aikana. </w:t>
      </w:r>
    </w:p>
    <w:p>
      <w:r>
        <w:rPr>
          <w:b/>
        </w:rPr>
        <w:t xml:space="preserve">Esimerkki 7.5051</w:t>
      </w:r>
    </w:p>
    <w:p>
      <w:r>
        <w:t xml:space="preserve">Lausunto: Se auttoi muinaisia pappeja ajoittamaan Niilin tulvan ilmoittamisen, joka käynnisti työläisten siirtymisen pelloilta yhteisöllisiin hankkeisiin, kuten temppelien rakentamiseen.</w:t>
      </w:r>
    </w:p>
    <w:p>
      <w:r>
        <w:rPr>
          <w:b/>
        </w:rPr>
        <w:t xml:space="preserve">Tulos</w:t>
      </w:r>
    </w:p>
    <w:p>
      <w:r>
        <w:t xml:space="preserve">Nilometri mittasi joen korkeutta ja auttoi pappeja tulvailmoituksissa.</w:t>
      </w:r>
    </w:p>
    <w:p>
      <w:r>
        <w:rPr>
          <w:b/>
        </w:rPr>
        <w:t xml:space="preserve">Esimerkki 7.5052</w:t>
      </w:r>
    </w:p>
    <w:p>
      <w:r>
        <w:t xml:space="preserve">Väite: Ai niin joo, täällä ylhäällä osa osavaltion puistoista on todella hienoja ja osa ei, osa on aika karujaLaji: puhelin.Laji: neutraali.</w:t>
      </w:r>
    </w:p>
    <w:p>
      <w:r>
        <w:rPr>
          <w:b/>
        </w:rPr>
        <w:t xml:space="preserve">Tulos</w:t>
      </w:r>
    </w:p>
    <w:p>
      <w:r>
        <w:t xml:space="preserve">Osavaltiossa on paremmat puistot ja majoituspaikat.</w:t>
      </w:r>
    </w:p>
    <w:p>
      <w:r>
        <w:rPr>
          <w:b/>
        </w:rPr>
        <w:t xml:space="preserve">Esimerkki 7.5053</w:t>
      </w:r>
    </w:p>
    <w:p>
      <w:r>
        <w:t xml:space="preserve">Lausunto: Label: entailment.Genre: slate.</w:t>
      </w:r>
    </w:p>
    <w:p>
      <w:r>
        <w:rPr>
          <w:b/>
        </w:rPr>
        <w:t xml:space="preserve">Tulos</w:t>
      </w:r>
    </w:p>
    <w:p>
      <w:r>
        <w:t xml:space="preserve">Raportissa huomautetaan kiinalaisten rakettien virheellisestä juottamisesta.</w:t>
      </w:r>
    </w:p>
    <w:p>
      <w:r>
        <w:rPr>
          <w:b/>
        </w:rPr>
        <w:t xml:space="preserve">Esimerkki 7.5054</w:t>
      </w:r>
    </w:p>
    <w:p>
      <w:r>
        <w:t xml:space="preserve">Lausunto: Tunniste: neutraali.Laji: hallitus.</w:t>
      </w:r>
    </w:p>
    <w:p>
      <w:r>
        <w:rPr>
          <w:b/>
        </w:rPr>
        <w:t xml:space="preserve">Tulos</w:t>
      </w:r>
    </w:p>
    <w:p>
      <w:r>
        <w:t xml:space="preserve">Toiminta oli hyvää</w:t>
      </w:r>
    </w:p>
    <w:p>
      <w:r>
        <w:rPr>
          <w:b/>
        </w:rPr>
        <w:t xml:space="preserve">Esimerkki 7.5055</w:t>
      </w:r>
    </w:p>
    <w:p>
      <w:r>
        <w:t xml:space="preserve">Lausunto: Label: entailment.Genre: matkailu.</w:t>
      </w:r>
    </w:p>
    <w:p>
      <w:r>
        <w:rPr>
          <w:b/>
        </w:rPr>
        <w:t xml:space="preserve">Tulos</w:t>
      </w:r>
    </w:p>
    <w:p>
      <w:r>
        <w:t xml:space="preserve">Arkeologisilla muinaisesineillä käydään paljon kauppaa.</w:t>
      </w:r>
    </w:p>
    <w:p>
      <w:r>
        <w:rPr>
          <w:b/>
        </w:rPr>
        <w:t xml:space="preserve">Esimerkki 7.5056</w:t>
      </w:r>
    </w:p>
    <w:p>
      <w:r>
        <w:t xml:space="preserve">Väite: kyllä, itse asiassa uh Jordan heitti voittokorin ja voitti yhdellä pisteellä, kun jäljellä oli vielä kuusitoista sekuntiaLabel: ristiriita.Genre: puhelin.</w:t>
      </w:r>
    </w:p>
    <w:p>
      <w:r>
        <w:rPr>
          <w:b/>
        </w:rPr>
        <w:t xml:space="preserve">Tulos</w:t>
      </w:r>
    </w:p>
    <w:p>
      <w:r>
        <w:t xml:space="preserve">Jordan heitti ohi, ja he hävisivät pisteellä.</w:t>
      </w:r>
    </w:p>
    <w:p>
      <w:r>
        <w:rPr>
          <w:b/>
        </w:rPr>
        <w:t xml:space="preserve">Esimerkki 7.5057</w:t>
      </w:r>
    </w:p>
    <w:p>
      <w:r>
        <w:t xml:space="preserve">Lausunto: Arkkitehtonisesti loossi tarjoaa mielenkiintoisen siirtymän raittiista goottilaisuudesta koristeellisempaan renessanssiin.Etiketti: neutraali.Genre: matkailu.</w:t>
      </w:r>
    </w:p>
    <w:p>
      <w:r>
        <w:rPr>
          <w:b/>
        </w:rPr>
        <w:t xml:space="preserve">Tulos</w:t>
      </w:r>
    </w:p>
    <w:p>
      <w:r>
        <w:t xml:space="preserve">Arkkitehtuuri on ylellistä ja kaunista. </w:t>
      </w:r>
    </w:p>
    <w:p>
      <w:r>
        <w:rPr>
          <w:b/>
        </w:rPr>
        <w:t xml:space="preserve">Tulos</w:t>
      </w:r>
    </w:p>
    <w:p>
      <w:r>
        <w:t xml:space="preserve">Järven rannalla sijaitseva mökki on rakennettu goottilaiseen ja renessanssityyliin.</w:t>
      </w:r>
    </w:p>
    <w:p>
      <w:r>
        <w:rPr>
          <w:b/>
        </w:rPr>
        <w:t xml:space="preserve">Esimerkki 7.5058</w:t>
      </w:r>
    </w:p>
    <w:p>
      <w:r>
        <w:t xml:space="preserve">Väite: ja katsokaas, en usko, että heidän pitäisi rakentaa yhden henkilön varaan, kuten Chicagossa Michael Air Jordanin kanssa, ja se ei ole hyvä, että Lakersilla on niin monta eri pelaajaa.Nimike: ristiriita.Laji: puhelin.</w:t>
      </w:r>
    </w:p>
    <w:p>
      <w:r>
        <w:rPr>
          <w:b/>
        </w:rPr>
        <w:t xml:space="preserve">Tulos</w:t>
      </w:r>
    </w:p>
    <w:p>
      <w:r>
        <w:t xml:space="preserve">Heidän pitäisi ehdottomasti jättää muut pelaajat huomiotta ja nostaa Michael Jordan esiin.</w:t>
      </w:r>
    </w:p>
    <w:p>
      <w:r>
        <w:rPr>
          <w:b/>
        </w:rPr>
        <w:t xml:space="preserve">Esimerkki 7.5059</w:t>
      </w:r>
    </w:p>
    <w:p>
      <w:r>
        <w:t xml:space="preserve">Lausunto: Label: contradiction.Genre: travel.</w:t>
      </w:r>
    </w:p>
    <w:p>
      <w:r>
        <w:rPr>
          <w:b/>
        </w:rPr>
        <w:t xml:space="preserve">Tulos</w:t>
      </w:r>
    </w:p>
    <w:p>
      <w:r>
        <w:t xml:space="preserve">He pakottavat sinut pääsemään sukellukselle itse. </w:t>
      </w:r>
    </w:p>
    <w:p>
      <w:r>
        <w:rPr>
          <w:b/>
        </w:rPr>
        <w:t xml:space="preserve">Esimerkki 7.5060</w:t>
      </w:r>
    </w:p>
    <w:p>
      <w:r>
        <w:t xml:space="preserve">Lausunto: Nimike: neutraali.Genre: matkailu.</w:t>
      </w:r>
    </w:p>
    <w:p>
      <w:r>
        <w:rPr>
          <w:b/>
        </w:rPr>
        <w:t xml:space="preserve">Tulos</w:t>
      </w:r>
    </w:p>
    <w:p>
      <w:r>
        <w:t xml:space="preserve">Ainoat kylät, jotka ovat säilyneet koskemattomina, ovat sisämaassa.</w:t>
      </w:r>
    </w:p>
    <w:p>
      <w:r>
        <w:rPr>
          <w:b/>
        </w:rPr>
        <w:t xml:space="preserve">Esimerkki 7.5061</w:t>
      </w:r>
    </w:p>
    <w:p>
      <w:r>
        <w:t xml:space="preserve">Lausunto: Label: entailment.Genre: slate.</w:t>
      </w:r>
    </w:p>
    <w:p>
      <w:r>
        <w:rPr>
          <w:b/>
        </w:rPr>
        <w:t xml:space="preserve">Tulos</w:t>
      </w:r>
    </w:p>
    <w:p>
      <w:r>
        <w:t xml:space="preserve">Kommentit perustuvat henkilöiden 10 vuoden kokemukseen kaupallisesta ilmailusta.</w:t>
      </w:r>
    </w:p>
    <w:p>
      <w:r>
        <w:rPr>
          <w:b/>
        </w:rPr>
        <w:t xml:space="preserve">Esimerkki 7.5062</w:t>
      </w:r>
    </w:p>
    <w:p>
      <w:r>
        <w:t xml:space="preserve">Lausunto: ja halusin myös tienata hieman enemmän rahaa, joten päätin, että haluaisin mennä ulos ja kokeilla myyntiä ja olen yrittänyt myydäLabel: neutraali.Genre: puhelin.</w:t>
      </w:r>
    </w:p>
    <w:p>
      <w:r>
        <w:rPr>
          <w:b/>
        </w:rPr>
        <w:t xml:space="preserve">Tulos</w:t>
      </w:r>
    </w:p>
    <w:p>
      <w:r>
        <w:t xml:space="preserve">Myyn pölynimureita. </w:t>
      </w:r>
    </w:p>
    <w:p>
      <w:r>
        <w:rPr>
          <w:b/>
        </w:rPr>
        <w:t xml:space="preserve">Esimerkki 7.5063</w:t>
      </w:r>
    </w:p>
    <w:p>
      <w:r>
        <w:t xml:space="preserve">Lausunto: Laji: fiktio.</w:t>
      </w:r>
    </w:p>
    <w:p>
      <w:r>
        <w:rPr>
          <w:b/>
        </w:rPr>
        <w:t xml:space="preserve">Tulos</w:t>
      </w:r>
    </w:p>
    <w:p>
      <w:r>
        <w:t xml:space="preserve">Shannon istui yksin Drewin kanssa. </w:t>
      </w:r>
    </w:p>
    <w:p>
      <w:r>
        <w:rPr>
          <w:b/>
        </w:rPr>
        <w:t xml:space="preserve">Esimerkki 7.5064</w:t>
      </w:r>
    </w:p>
    <w:p>
      <w:r>
        <w:t xml:space="preserve">Väite: ja oi he olivat he vain he vain he vain pitävät sinut liikkeelläLähde: ristiriita.Laji: puhelin.</w:t>
      </w:r>
    </w:p>
    <w:p>
      <w:r>
        <w:rPr>
          <w:b/>
        </w:rPr>
        <w:t xml:space="preserve">Tulos</w:t>
      </w:r>
    </w:p>
    <w:p>
      <w:r>
        <w:t xml:space="preserve">Mikään ei auttanut yhtään.</w:t>
      </w:r>
    </w:p>
    <w:p>
      <w:r>
        <w:rPr>
          <w:b/>
        </w:rPr>
        <w:t xml:space="preserve">Esimerkki 7.5065</w:t>
      </w:r>
    </w:p>
    <w:p>
      <w:r>
        <w:t xml:space="preserve">Lausunto: Onko sinulla rahaa mukana? Julius pudisti päätään, ja Tommyn kasvot lankesivat.Nimike: neutraali.Genre: fiktio.</w:t>
      </w:r>
    </w:p>
    <w:p>
      <w:r>
        <w:rPr>
          <w:b/>
        </w:rPr>
        <w:t xml:space="preserve">Tulos</w:t>
      </w:r>
    </w:p>
    <w:p>
      <w:r>
        <w:t xml:space="preserve">Juliuksella ei ollut rahaa, mutta hän aikoi hankkia lisää.</w:t>
      </w:r>
    </w:p>
    <w:p>
      <w:r>
        <w:rPr>
          <w:b/>
        </w:rPr>
        <w:t xml:space="preserve">Esimerkki 7.5066</w:t>
      </w:r>
    </w:p>
    <w:p>
      <w:r>
        <w:t xml:space="preserve">Lausunto: Laji: fiktio.</w:t>
      </w:r>
    </w:p>
    <w:p>
      <w:r>
        <w:rPr>
          <w:b/>
        </w:rPr>
        <w:t xml:space="preserve">Tulos</w:t>
      </w:r>
    </w:p>
    <w:p>
      <w:r>
        <w:t xml:space="preserve">Luuletko tietäväsi?</w:t>
      </w:r>
    </w:p>
    <w:p>
      <w:r>
        <w:rPr>
          <w:b/>
        </w:rPr>
        <w:t xml:space="preserve">Esimerkki 7.5067</w:t>
      </w:r>
    </w:p>
    <w:p>
      <w:r>
        <w:t xml:space="preserve">Väite: joten molemmat voivat olla mukavia joulun aikaan ja muuta sellaista, jos aiot ostaa television tai uh tai uh tai elektroniikkaaLaji: puhelin.</w:t>
      </w:r>
    </w:p>
    <w:p>
      <w:r>
        <w:rPr>
          <w:b/>
        </w:rPr>
        <w:t xml:space="preserve">Tulos</w:t>
      </w:r>
    </w:p>
    <w:p>
      <w:r>
        <w:t xml:space="preserve">Joulun aikaan molemmat voivat olla mukavia.</w:t>
      </w:r>
    </w:p>
    <w:p>
      <w:r>
        <w:rPr>
          <w:b/>
        </w:rPr>
        <w:t xml:space="preserve">Esimerkki 7.5068</w:t>
      </w:r>
    </w:p>
    <w:p>
      <w:r>
        <w:t xml:space="preserve">Väite: joo poika hän ei mene telttaan ja teltasta ulos sata kertaaLabel: neutraali.Genre: puhelin.</w:t>
      </w:r>
    </w:p>
    <w:p>
      <w:r>
        <w:rPr>
          <w:b/>
        </w:rPr>
        <w:t xml:space="preserve">Tulos</w:t>
      </w:r>
    </w:p>
    <w:p>
      <w:r>
        <w:t xml:space="preserve">Hän ei osaa tehdä sitä.</w:t>
      </w:r>
    </w:p>
    <w:p>
      <w:r>
        <w:rPr>
          <w:b/>
        </w:rPr>
        <w:t xml:space="preserve">Esimerkki 7.5069</w:t>
      </w:r>
    </w:p>
    <w:p>
      <w:r>
        <w:t xml:space="preserve">Lausunto: ABA:n mukaan vain 23 prosenttia noin miljoonasta amerikkalaisesta asianajajasta tekee vapaaehtoistyötä edes yhden tunnin vuodessa.Label: neutraali.Genre: hallitus.</w:t>
      </w:r>
    </w:p>
    <w:p>
      <w:r>
        <w:rPr>
          <w:b/>
        </w:rPr>
        <w:t xml:space="preserve">Tulos</w:t>
      </w:r>
    </w:p>
    <w:p>
      <w:r>
        <w:t xml:space="preserve">Amerikassa asianajajat haluavat mieluummin palkkaa työstään.</w:t>
      </w:r>
    </w:p>
    <w:p>
      <w:r>
        <w:rPr>
          <w:b/>
        </w:rPr>
        <w:t xml:space="preserve">Esimerkki 7.5070</w:t>
      </w:r>
    </w:p>
    <w:p>
      <w:r>
        <w:t xml:space="preserve">Lausunto: Tunniste: ristiriita.Genre: fiktio.</w:t>
      </w:r>
    </w:p>
    <w:p>
      <w:r>
        <w:rPr>
          <w:b/>
        </w:rPr>
        <w:t xml:space="preserve">Tulos</w:t>
      </w:r>
    </w:p>
    <w:p>
      <w:r>
        <w:t xml:space="preserve">He eivät koskaan löytäisi Sir Jamesia.</w:t>
      </w:r>
    </w:p>
    <w:p>
      <w:r>
        <w:rPr>
          <w:b/>
        </w:rPr>
        <w:t xml:space="preserve">Esimerkki 7.5071</w:t>
      </w:r>
    </w:p>
    <w:p>
      <w:r>
        <w:t xml:space="preserve">Lausunto: Laji: fiktio." Label: entailment.Genre: fiktio.</w:t>
      </w:r>
    </w:p>
    <w:p>
      <w:r>
        <w:rPr>
          <w:b/>
        </w:rPr>
        <w:t xml:space="preserve">Tulos</w:t>
      </w:r>
    </w:p>
    <w:p>
      <w:r>
        <w:t xml:space="preserve">Erittäin vapaamieliset ehdot. </w:t>
      </w:r>
    </w:p>
    <w:p>
      <w:r>
        <w:rPr>
          <w:b/>
        </w:rPr>
        <w:t xml:space="preserve">Esimerkki 7.5072</w:t>
      </w:r>
    </w:p>
    <w:p>
      <w:r>
        <w:t xml:space="preserve">Lausunto: Label: entailment.Genre: slate.</w:t>
      </w:r>
    </w:p>
    <w:p>
      <w:r>
        <w:rPr>
          <w:b/>
        </w:rPr>
        <w:t xml:space="preserve">Tulos</w:t>
      </w:r>
    </w:p>
    <w:p>
      <w:r>
        <w:t xml:space="preserve">It's Health for Life käsittelee neuvoja, jotka koskevat naisten asioita, kuten raskautta.</w:t>
      </w:r>
    </w:p>
    <w:p>
      <w:r>
        <w:rPr>
          <w:b/>
        </w:rPr>
        <w:t xml:space="preserve">Esimerkki 7.5073</w:t>
      </w:r>
    </w:p>
    <w:p>
      <w:r>
        <w:t xml:space="preserve">Lausunto: "Mitä tarkoitat?" Nimike: entailment.Genre: fiktio.</w:t>
      </w:r>
    </w:p>
    <w:p>
      <w:r>
        <w:rPr>
          <w:b/>
        </w:rPr>
        <w:t xml:space="preserve">Tulos</w:t>
      </w:r>
    </w:p>
    <w:p>
      <w:r>
        <w:t xml:space="preserve">"Mitä tarkoitat?"</w:t>
      </w:r>
    </w:p>
    <w:p>
      <w:r>
        <w:rPr>
          <w:b/>
        </w:rPr>
        <w:t xml:space="preserve">Esimerkki 7.5074</w:t>
      </w:r>
    </w:p>
    <w:p>
      <w:r>
        <w:t xml:space="preserve">Lausunto: Laji: fiktio.</w:t>
      </w:r>
    </w:p>
    <w:p>
      <w:r>
        <w:rPr>
          <w:b/>
        </w:rPr>
        <w:t xml:space="preserve">Tulos</w:t>
      </w:r>
    </w:p>
    <w:p>
      <w:r>
        <w:t xml:space="preserve">Siitä on kauan.</w:t>
      </w:r>
    </w:p>
    <w:p>
      <w:r>
        <w:rPr>
          <w:b/>
        </w:rPr>
        <w:t xml:space="preserve">Esimerkki 7.5075</w:t>
      </w:r>
    </w:p>
    <w:p>
      <w:r>
        <w:t xml:space="preserve">Lausunto: Nimike: ristiriita.Genre: matkailu.</w:t>
      </w:r>
    </w:p>
    <w:p>
      <w:r>
        <w:rPr>
          <w:b/>
        </w:rPr>
        <w:t xml:space="preserve">Tulos</w:t>
      </w:r>
    </w:p>
    <w:p>
      <w:r>
        <w:t xml:space="preserve">Madeira ei ole koskaan kokenut luonnonkatastrofeja.</w:t>
      </w:r>
    </w:p>
    <w:p>
      <w:r>
        <w:rPr>
          <w:b/>
        </w:rPr>
        <w:t xml:space="preserve">Esimerkki 7.5076</w:t>
      </w:r>
    </w:p>
    <w:p>
      <w:r>
        <w:t xml:space="preserve">Lausunto: Merkintä: Ristiriita.Laji: Matkailu.</w:t>
      </w:r>
    </w:p>
    <w:p>
      <w:r>
        <w:rPr>
          <w:b/>
        </w:rPr>
        <w:t xml:space="preserve">Tulos</w:t>
      </w:r>
    </w:p>
    <w:p>
      <w:r>
        <w:t xml:space="preserve">Hänen valtakuntansa kukisti hänen oma poikansa Salomo vuonna 965 eaa.</w:t>
      </w:r>
    </w:p>
    <w:p>
      <w:r>
        <w:rPr>
          <w:b/>
        </w:rPr>
        <w:t xml:space="preserve">Esimerkki 7.5077</w:t>
      </w:r>
    </w:p>
    <w:p>
      <w:r>
        <w:t xml:space="preserve">Lausunto: Siksi pyhäkkö tunnetaan puuseppien luolana. Merkintä: neutraali.Genre: matkailu.</w:t>
      </w:r>
    </w:p>
    <w:p>
      <w:r>
        <w:rPr>
          <w:b/>
        </w:rPr>
        <w:t xml:space="preserve">Tulos</w:t>
      </w:r>
    </w:p>
    <w:p>
      <w:r>
        <w:t xml:space="preserve">Myös hindulaiset arkkitehdit ja insinöörit palvovat suurta Buddhaa Visvakarmana. </w:t>
      </w:r>
    </w:p>
    <w:p>
      <w:r>
        <w:rPr>
          <w:b/>
        </w:rPr>
        <w:t xml:space="preserve">Esimerkki 7.5078</w:t>
      </w:r>
    </w:p>
    <w:p>
      <w:r>
        <w:t xml:space="preserve">Lausunto: Prince on lounaisin Mauin suurista lomakohteista, ja sillä on kaunis ranta Molokini-saarelle päin.</w:t>
      </w:r>
    </w:p>
    <w:p>
      <w:r>
        <w:rPr>
          <w:b/>
        </w:rPr>
        <w:t xml:space="preserve">Tulos</w:t>
      </w:r>
    </w:p>
    <w:p>
      <w:r>
        <w:t xml:space="preserve">Prince-hotellin asiakkailla on koko päivän pääsy Molokini-saarta vastapäätä olevalle rannalle.</w:t>
      </w:r>
    </w:p>
    <w:p>
      <w:r>
        <w:rPr>
          <w:b/>
        </w:rPr>
        <w:t xml:space="preserve">Esimerkki 7.5079</w:t>
      </w:r>
    </w:p>
    <w:p>
      <w:r>
        <w:t xml:space="preserve">Lausunto: Nimike: entailment.Genre: fiktio.</w:t>
      </w:r>
    </w:p>
    <w:p>
      <w:r>
        <w:rPr>
          <w:b/>
        </w:rPr>
        <w:t xml:space="preserve">Tulos</w:t>
      </w:r>
    </w:p>
    <w:p>
      <w:r>
        <w:t xml:space="preserve">Jon ja Adrin osallistuivat miekkataisteluun.</w:t>
      </w:r>
    </w:p>
    <w:p>
      <w:r>
        <w:rPr>
          <w:b/>
        </w:rPr>
        <w:t xml:space="preserve">Esimerkki 7.5080</w:t>
      </w:r>
    </w:p>
    <w:p>
      <w:r>
        <w:t xml:space="preserve">Väite: ja Virginian mukaan se ei maksanut kovinkaan paljonTarra: neutraali.Laji: puhelin.</w:t>
      </w:r>
    </w:p>
    <w:p>
      <w:r>
        <w:rPr>
          <w:b/>
        </w:rPr>
        <w:t xml:space="preserve">Tulos</w:t>
      </w:r>
    </w:p>
    <w:p>
      <w:r>
        <w:t xml:space="preserve">Virginia sai kantolupansa, ja hän sanoi, ettei se maksanut kovinkaan paljon.</w:t>
      </w:r>
    </w:p>
    <w:p>
      <w:r>
        <w:rPr>
          <w:b/>
        </w:rPr>
        <w:t xml:space="preserve">Esimerkki 7.5081</w:t>
      </w:r>
    </w:p>
    <w:p>
      <w:r>
        <w:t xml:space="preserve">Lausunto: Tunniste: ristiriita.Laji: fiktio.</w:t>
      </w:r>
    </w:p>
    <w:p>
      <w:r>
        <w:rPr>
          <w:b/>
        </w:rPr>
        <w:t xml:space="preserve">Tulos</w:t>
      </w:r>
    </w:p>
    <w:p>
      <w:r>
        <w:t xml:space="preserve">Hän sanoi neiti Cowleyn ajaneen Chicagoon.</w:t>
      </w:r>
    </w:p>
    <w:p>
      <w:r>
        <w:rPr>
          <w:b/>
        </w:rPr>
        <w:t xml:space="preserve">Esimerkki 7.5082</w:t>
      </w:r>
    </w:p>
    <w:p>
      <w:r>
        <w:t xml:space="preserve">Lausunto: Laji: fiktio.</w:t>
      </w:r>
    </w:p>
    <w:p>
      <w:r>
        <w:rPr>
          <w:b/>
        </w:rPr>
        <w:t xml:space="preserve">Tulos</w:t>
      </w:r>
    </w:p>
    <w:p>
      <w:r>
        <w:t xml:space="preserve">Meillä oli kaikki suunniteltu. </w:t>
      </w:r>
    </w:p>
    <w:p>
      <w:r>
        <w:rPr>
          <w:b/>
        </w:rPr>
        <w:t xml:space="preserve">Esimerkki 7.5083</w:t>
      </w:r>
    </w:p>
    <w:p>
      <w:r>
        <w:t xml:space="preserve">Lausunto: Merkki: Neutraali.Laji: Matkailu.</w:t>
      </w:r>
    </w:p>
    <w:p>
      <w:r>
        <w:rPr>
          <w:b/>
        </w:rPr>
        <w:t xml:space="preserve">Tulos</w:t>
      </w:r>
    </w:p>
    <w:p>
      <w:r>
        <w:t xml:space="preserve">Uskonnolliset kulkueet ovat katolilaisten järjestämiä.</w:t>
      </w:r>
    </w:p>
    <w:p>
      <w:r>
        <w:rPr>
          <w:b/>
        </w:rPr>
        <w:t xml:space="preserve">Esimerkki 7.5084</w:t>
      </w:r>
    </w:p>
    <w:p>
      <w:r>
        <w:t xml:space="preserve">Väite: uh, sillä ei ole väliä, kaikki täällä ovat saaneet sen joka tapauksessa, he ovat, tiedättehän, AIDS on AIDS, kunhan he kertovat teille ennen kuin tulevat tänne, se on hienoa, tiedätte, että he ovat saaneet AIDSin, mutta sitten teidän täytyy vain varmistaa, etteivät he levitä sitä eteenpäin.Laji: puhelin.</w:t>
      </w:r>
    </w:p>
    <w:p>
      <w:r>
        <w:rPr>
          <w:b/>
        </w:rPr>
        <w:t xml:space="preserve">Tulos</w:t>
      </w:r>
    </w:p>
    <w:p>
      <w:r>
        <w:t xml:space="preserve">AIDS ei ole kovin yleinen täällä päin.</w:t>
      </w:r>
    </w:p>
    <w:p>
      <w:r>
        <w:rPr>
          <w:b/>
        </w:rPr>
        <w:t xml:space="preserve">Esimerkki 7.5085</w:t>
      </w:r>
    </w:p>
    <w:p>
      <w:r>
        <w:t xml:space="preserve">Lausunto: Merkintä: neutraali.Laji: matkailu.</w:t>
      </w:r>
    </w:p>
    <w:p>
      <w:r>
        <w:rPr>
          <w:b/>
        </w:rPr>
        <w:t xml:space="preserve">Tulos</w:t>
      </w:r>
    </w:p>
    <w:p>
      <w:r>
        <w:t xml:space="preserve">Markiisi de Vaudreuil halusi New Orleansin muistuttavan Versailles'ta.</w:t>
      </w:r>
    </w:p>
    <w:p>
      <w:r>
        <w:rPr>
          <w:b/>
        </w:rPr>
        <w:t xml:space="preserve">Esimerkki 7.5086</w:t>
      </w:r>
    </w:p>
    <w:p>
      <w:r>
        <w:t xml:space="preserve">Lausunto: Laji: liuskekivi.</w:t>
      </w:r>
    </w:p>
    <w:p>
      <w:r>
        <w:rPr>
          <w:b/>
        </w:rPr>
        <w:t xml:space="preserve">Tulos</w:t>
      </w:r>
    </w:p>
    <w:p>
      <w:r>
        <w:t xml:space="preserve">Osto ja vahva osto tekevät siitä vähemmän monimutkaista.</w:t>
      </w:r>
    </w:p>
    <w:p>
      <w:r>
        <w:rPr>
          <w:b/>
        </w:rPr>
        <w:t xml:space="preserve">Esimerkki 7.5087</w:t>
      </w:r>
    </w:p>
    <w:p>
      <w:r>
        <w:t xml:space="preserve">Lausunto: Lajityyppi: liuskekivi: On ymmärrettävää, miksi tämä pakofantasia juurtuu mustaan Amerikkaan, jolle on historiansa useina hetkinä annettu aihetta pelätä, että olosuhteet diasporassa eivät voi koskaan parantua.</w:t>
      </w:r>
    </w:p>
    <w:p>
      <w:r>
        <w:rPr>
          <w:b/>
        </w:rPr>
        <w:t xml:space="preserve">Tulos</w:t>
      </w:r>
    </w:p>
    <w:p>
      <w:r>
        <w:t xml:space="preserve">He olivat liian uupuneita edes ajatellakseen sitä.</w:t>
      </w:r>
    </w:p>
    <w:p>
      <w:r>
        <w:rPr>
          <w:b/>
        </w:rPr>
        <w:t xml:space="preserve">Esimerkki 7.5088</w:t>
      </w:r>
    </w:p>
    <w:p>
      <w:r>
        <w:t xml:space="preserve">Lausunto: Label: neutraali.Genre: liuskekivi.</w:t>
      </w:r>
    </w:p>
    <w:p>
      <w:r>
        <w:rPr>
          <w:b/>
        </w:rPr>
        <w:t xml:space="preserve">Tulos</w:t>
      </w:r>
    </w:p>
    <w:p>
      <w:r>
        <w:t xml:space="preserve">Maggie tunsi itsensä laiminlyödyksi Joelta, joka oli vapaa-ajallaan aina kalastamassa ja kiinnitti harvoin huomiota häneen. </w:t>
      </w:r>
    </w:p>
    <w:p>
      <w:r>
        <w:rPr>
          <w:b/>
        </w:rPr>
        <w:t xml:space="preserve">Esimerkki 7.5089</w:t>
      </w:r>
    </w:p>
    <w:p>
      <w:r>
        <w:t xml:space="preserve">Väite: oletko koskaan tehnyt sitä, tarkoitan, että kuulostat siltä kuin olisitte ehkä olleet joskus pariLabel: ristiriita.Genre: puhelin.</w:t>
      </w:r>
    </w:p>
    <w:p>
      <w:r>
        <w:rPr>
          <w:b/>
        </w:rPr>
        <w:t xml:space="preserve">Tulos</w:t>
      </w:r>
    </w:p>
    <w:p>
      <w:r>
        <w:t xml:space="preserve">Ei kuulosta siltä, että olisit koskaan tehnyt niin. </w:t>
      </w:r>
    </w:p>
    <w:p>
      <w:r>
        <w:rPr>
          <w:b/>
        </w:rPr>
        <w:t xml:space="preserve">Esimerkki 7.5090</w:t>
      </w:r>
    </w:p>
    <w:p>
      <w:r>
        <w:t xml:space="preserve">Lausunto: Label: entailment.Genre: matkailu.</w:t>
      </w:r>
    </w:p>
    <w:p>
      <w:r>
        <w:rPr>
          <w:b/>
        </w:rPr>
        <w:t xml:space="preserve">Tulos</w:t>
      </w:r>
    </w:p>
    <w:p>
      <w:r>
        <w:t xml:space="preserve">Hän ei saavuttanut täydellistä voittoa taistelussa Kiinan kanssa Tiibetin alueesta.</w:t>
      </w:r>
    </w:p>
    <w:p>
      <w:r>
        <w:rPr>
          <w:b/>
        </w:rPr>
        <w:t xml:space="preserve">Esimerkki 7.5091</w:t>
      </w:r>
    </w:p>
    <w:p>
      <w:r>
        <w:t xml:space="preserve">Lausunto: Label: contradiction.Genre: government.</w:t>
      </w:r>
    </w:p>
    <w:p>
      <w:r>
        <w:rPr>
          <w:b/>
        </w:rPr>
        <w:t xml:space="preserve">Tulos</w:t>
      </w:r>
    </w:p>
    <w:p>
      <w:r>
        <w:t xml:space="preserve">Liitteessä II käsitellään yksityiskohtaisesti myyntiä.</w:t>
      </w:r>
    </w:p>
    <w:p>
      <w:r>
        <w:rPr>
          <w:b/>
        </w:rPr>
        <w:t xml:space="preserve">Esimerkki 7.5092</w:t>
      </w:r>
    </w:p>
    <w:p>
      <w:r>
        <w:t xml:space="preserve">Lausunto: Gail D'Onofrio totesi, että tässä yhteydessä käytämme lähetteellä potilaan lähettämistä erikoishoitolaitokseen.</w:t>
      </w:r>
    </w:p>
    <w:p>
      <w:r>
        <w:rPr>
          <w:b/>
        </w:rPr>
        <w:t xml:space="preserve">Tulos</w:t>
      </w:r>
    </w:p>
    <w:p>
      <w:r>
        <w:t xml:space="preserve">Erikoistuneella hoitolaitoksella tarkoitetaan yleensä tiettyyn leikkaustyyppiin erikoistuneita konsultteja.</w:t>
      </w:r>
    </w:p>
    <w:p>
      <w:r>
        <w:rPr>
          <w:b/>
        </w:rPr>
        <w:t xml:space="preserve">Esimerkki 7.5093</w:t>
      </w:r>
    </w:p>
    <w:p>
      <w:r>
        <w:t xml:space="preserve">Lausunto: Hänen läsnäolonsa oli merkinnyt turvallisuutta. Nimike: entailment.Genre: fiktio.</w:t>
      </w:r>
    </w:p>
    <w:p>
      <w:r>
        <w:rPr>
          <w:b/>
        </w:rPr>
        <w:t xml:space="preserve">Tulos</w:t>
      </w:r>
    </w:p>
    <w:p>
      <w:r>
        <w:t xml:space="preserve">Hän sai sinut tuntemaan olosi turvalliseksi. </w:t>
      </w:r>
    </w:p>
    <w:p>
      <w:r>
        <w:rPr>
          <w:b/>
        </w:rPr>
        <w:t xml:space="preserve">Esimerkki 7.5094</w:t>
      </w:r>
    </w:p>
    <w:p>
      <w:r>
        <w:t xml:space="preserve">Väite: yeah bah humbugLabel: entailment.Genre: puhelin.</w:t>
      </w:r>
    </w:p>
    <w:p>
      <w:r>
        <w:rPr>
          <w:b/>
        </w:rPr>
        <w:t xml:space="preserve">Tulos</w:t>
      </w:r>
    </w:p>
    <w:p>
      <w:r>
        <w:t xml:space="preserve">Niin, bah humbug.</w:t>
      </w:r>
    </w:p>
    <w:p>
      <w:r>
        <w:rPr>
          <w:b/>
        </w:rPr>
        <w:t xml:space="preserve">Esimerkki 7.5095</w:t>
      </w:r>
    </w:p>
    <w:p>
      <w:r>
        <w:t xml:space="preserve">Lausunto: White oli luultavasti oikeassa - maailma tarvitsee vallankumouksen - mutta hänellä oli liian kiire.</w:t>
      </w:r>
    </w:p>
    <w:p>
      <w:r>
        <w:rPr>
          <w:b/>
        </w:rPr>
        <w:t xml:space="preserve">Tulos</w:t>
      </w:r>
    </w:p>
    <w:p>
      <w:r>
        <w:t xml:space="preserve">White uskoi vain vallitsevaan tilanteeseen.</w:t>
      </w:r>
    </w:p>
    <w:p>
      <w:r>
        <w:rPr>
          <w:b/>
        </w:rPr>
        <w:t xml:space="preserve">Esimerkki 7.5096</w:t>
      </w:r>
    </w:p>
    <w:p>
      <w:r>
        <w:t xml:space="preserve">Lausunto: Joosafat! Nimeke: ristiriita.Genre: fiktio.</w:t>
      </w:r>
    </w:p>
    <w:p>
      <w:r>
        <w:rPr>
          <w:b/>
        </w:rPr>
        <w:t xml:space="preserve">Tulos</w:t>
      </w:r>
    </w:p>
    <w:p>
      <w:r>
        <w:t xml:space="preserve">David Letterman!</w:t>
      </w:r>
    </w:p>
    <w:p>
      <w:r>
        <w:rPr>
          <w:b/>
        </w:rPr>
        <w:t xml:space="preserve">Esimerkki 7.5097</w:t>
      </w:r>
    </w:p>
    <w:p>
      <w:r>
        <w:t xml:space="preserve">Lausunto: Label: neutral.Genre: government.</w:t>
      </w:r>
    </w:p>
    <w:p>
      <w:r>
        <w:rPr>
          <w:b/>
        </w:rPr>
        <w:t xml:space="preserve">Tulos</w:t>
      </w:r>
    </w:p>
    <w:p>
      <w:r>
        <w:t xml:space="preserve">Postittajille on parempi saada vähemmän alennusta.</w:t>
      </w:r>
    </w:p>
    <w:p>
      <w:r>
        <w:rPr>
          <w:b/>
        </w:rPr>
        <w:t xml:space="preserve">Esimerkki 7.5098</w:t>
      </w:r>
    </w:p>
    <w:p>
      <w:r>
        <w:t xml:space="preserve">Lausunto: Label: contradiction.Genre: slate.</w:t>
      </w:r>
    </w:p>
    <w:p>
      <w:r>
        <w:rPr>
          <w:b/>
        </w:rPr>
        <w:t xml:space="preserve">Tulos</w:t>
      </w:r>
    </w:p>
    <w:p>
      <w:r>
        <w:t xml:space="preserve">Havainto on uusi, eikä sitä ole tehty aiemmin.</w:t>
      </w:r>
    </w:p>
    <w:p>
      <w:r>
        <w:rPr>
          <w:b/>
        </w:rPr>
        <w:t xml:space="preserve">Esimerkki 7.5099</w:t>
      </w:r>
    </w:p>
    <w:p>
      <w:r>
        <w:t xml:space="preserve">Väite: ja se oli oikein, olin laittanut yhden kerroksen uhLabel: ristiriita.Genre: puhelin.</w:t>
      </w:r>
    </w:p>
    <w:p>
      <w:r>
        <w:rPr>
          <w:b/>
        </w:rPr>
        <w:t xml:space="preserve">Tulos</w:t>
      </w:r>
    </w:p>
    <w:p>
      <w:r>
        <w:t xml:space="preserve">Kävelin kauppaan ja tein voltin taaksepäin.</w:t>
      </w:r>
    </w:p>
    <w:p>
      <w:r>
        <w:rPr>
          <w:b/>
        </w:rPr>
        <w:t xml:space="preserve">Esimerkki 7.5100</w:t>
      </w:r>
    </w:p>
    <w:p>
      <w:r>
        <w:t xml:space="preserve">Väite: mutta minä myös sponsoroin kirjallisuuslehteä, ja me teemme koko ulkoasun tietokoneella, koska meillä on grafiikkaohjelma ja page maker -ohjelma, jolla on julkaisuohjelmaLabel: ristiriita.Genre: puhelin.</w:t>
      </w:r>
    </w:p>
    <w:p>
      <w:r>
        <w:rPr>
          <w:b/>
        </w:rPr>
        <w:t xml:space="preserve">Tulos</w:t>
      </w:r>
    </w:p>
    <w:p>
      <w:r>
        <w:t xml:space="preserve">Lehden ulkoasua voi muokata vain käsin.</w:t>
      </w:r>
    </w:p>
    <w:p>
      <w:r>
        <w:rPr>
          <w:b/>
        </w:rPr>
        <w:t xml:space="preserve">Esimerkki 7.5101</w:t>
      </w:r>
    </w:p>
    <w:p>
      <w:r>
        <w:t xml:space="preserve">Lausunto: Nimike: ristiriita.Genre: hallinto.</w:t>
      </w:r>
    </w:p>
    <w:p>
      <w:r>
        <w:rPr>
          <w:b/>
        </w:rPr>
        <w:t xml:space="preserve">Tulos</w:t>
      </w:r>
    </w:p>
    <w:p>
      <w:r>
        <w:t xml:space="preserve">Ylemmät johtajat eivät ole vastuussa strategisista tavoitteista.</w:t>
      </w:r>
    </w:p>
    <w:p>
      <w:r>
        <w:rPr>
          <w:b/>
        </w:rPr>
        <w:t xml:space="preserve">Esimerkki 7.5102</w:t>
      </w:r>
    </w:p>
    <w:p>
      <w:r>
        <w:t xml:space="preserve">Lausunto: ja puhuin jonkun kanssa koulutusjärjestelmästä, en muista tarkalleen, mihin siinä keskityttiin, mutta se oli melko mielenkiintoista, ja olen puhunut jonkun kanssa luottokortin käytöstäLabel: entailment.Genre: phone.</w:t>
      </w:r>
    </w:p>
    <w:p>
      <w:r>
        <w:rPr>
          <w:b/>
        </w:rPr>
        <w:t xml:space="preserve">Tulos</w:t>
      </w:r>
    </w:p>
    <w:p>
      <w:r>
        <w:t xml:space="preserve">Puhuin erään henkilön kanssa koulutusjärjestelmästä ja luottokorttien käytöstä.</w:t>
      </w:r>
    </w:p>
    <w:p>
      <w:r>
        <w:rPr>
          <w:b/>
        </w:rPr>
        <w:t xml:space="preserve">Esimerkki 7.5103</w:t>
      </w:r>
    </w:p>
    <w:p>
      <w:r>
        <w:t xml:space="preserve">Lausunto: Itäinen ovi muurattiin umpeen sen jälkeen, kun ristiretkeläiset menettivät Jerusalemin vuonna 1187, ja se on pysynyt suljettuna siitä lähtien.</w:t>
      </w:r>
    </w:p>
    <w:p>
      <w:r>
        <w:rPr>
          <w:b/>
        </w:rPr>
        <w:t xml:space="preserve">Tulos</w:t>
      </w:r>
    </w:p>
    <w:p>
      <w:r>
        <w:t xml:space="preserve">Vanhukset eivät ole koskaan käyttäneet länsiovea.</w:t>
      </w:r>
    </w:p>
    <w:p>
      <w:r>
        <w:rPr>
          <w:b/>
        </w:rPr>
        <w:t xml:space="preserve">Esimerkki 7.5104</w:t>
      </w:r>
    </w:p>
    <w:p>
      <w:r>
        <w:t xml:space="preserve">Lausunto: "Riipuksen salainen kaava oli tarkoin varjeltu sen yhdysvaltalaisten valmistajien, Bioelectrical Shield Co:n, toimesta", sanomalehti kertoi ja siteerasi sen brittiläistä edustajaa, joka sanoi uskovansa, että rouva Blair oli päättänyt ostaa riipuksen Hillary Clintonin suosituksesta.Etiketti: neutraali.Laji: liuskekivi.</w:t>
      </w:r>
    </w:p>
    <w:p>
      <w:r>
        <w:rPr>
          <w:b/>
        </w:rPr>
        <w:t xml:space="preserve">Tulos</w:t>
      </w:r>
    </w:p>
    <w:p>
      <w:r>
        <w:t xml:space="preserve">Hillary Clinton suositteli sellaisen riipuksen ostamista, jonka salainen kaava oli tarkoin varjeltu.</w:t>
      </w:r>
    </w:p>
    <w:p>
      <w:r>
        <w:rPr>
          <w:b/>
        </w:rPr>
        <w:t xml:space="preserve">Esimerkki 7.5105</w:t>
      </w:r>
    </w:p>
    <w:p>
      <w:r>
        <w:t xml:space="preserve">Lausunto: Levymerkki: Neutraali.Laji: liuskekivi: Leaving a Doll's House ja What Falls Away eivät vaikuta niinkään kostonhimoisilta ja manipuloivilta esityksiltä kuin pieniltä askelilta oikeaan suuntaan.</w:t>
      </w:r>
    </w:p>
    <w:p>
      <w:r>
        <w:rPr>
          <w:b/>
        </w:rPr>
        <w:t xml:space="preserve">Tulos</w:t>
      </w:r>
    </w:p>
    <w:p>
      <w:r>
        <w:t xml:space="preserve">Doll's House ja What Falls Away olivat hyviä, mutta rajoittavia.</w:t>
      </w:r>
    </w:p>
    <w:p>
      <w:r>
        <w:rPr>
          <w:b/>
        </w:rPr>
        <w:t xml:space="preserve">Esimerkki 7.5106</w:t>
      </w:r>
    </w:p>
    <w:p>
      <w:r>
        <w:t xml:space="preserve">Lausunto: Kirkko on vuonna 1982 rakennettu miellyttävä, valoisa ja ilmava rakennus, jossa on kuuluisa mosaiikkilattia viidenneltä vuosisadalta, jossa on muun muassa leipäkori ja kaksi kalaa.Etiketti: neutraali.Genre: matkailu.</w:t>
      </w:r>
    </w:p>
    <w:p>
      <w:r>
        <w:rPr>
          <w:b/>
        </w:rPr>
        <w:t xml:space="preserve">Tulos</w:t>
      </w:r>
    </w:p>
    <w:p>
      <w:r>
        <w:t xml:space="preserve">Kirkossa uusittiin aiemmilta ajoilta peräisin oleva mosaiikkilattia.</w:t>
      </w:r>
    </w:p>
    <w:p>
      <w:r>
        <w:rPr>
          <w:b/>
        </w:rPr>
        <w:t xml:space="preserve">Esimerkki 7.5107</w:t>
      </w:r>
    </w:p>
    <w:p>
      <w:r>
        <w:t xml:space="preserve">Lausunto: Thomas Streetillä tästä länteen, käytöstä poistetun ja melko surullisen Pyhän Katariinan kirkon (rakennettu vuonna 1769) muistolaatta osoittaa paikkaa, jossa kuuluisa irlantilainen vastarintaliikkeen sankari Robert Emmet hirtettiin vuonna 1803.</w:t>
      </w:r>
    </w:p>
    <w:p>
      <w:r>
        <w:rPr>
          <w:b/>
        </w:rPr>
        <w:t xml:space="preserve">Tulos</w:t>
      </w:r>
    </w:p>
    <w:p>
      <w:r>
        <w:t xml:space="preserve">Robert Emmetin hirttämistä seurasi kansannousu.</w:t>
      </w:r>
    </w:p>
    <w:p>
      <w:r>
        <w:rPr>
          <w:b/>
        </w:rPr>
        <w:t xml:space="preserve">Esimerkki 7.5108</w:t>
      </w:r>
    </w:p>
    <w:p>
      <w:r>
        <w:t xml:space="preserve">Lausunto: Label: contradiction.Genre: government. the state's CAFR:stä annettu huomautukseton lausunto antoi varmuuden siitä, että taloudelliset tiedot olivat oikeita ja luotettavia valtion yleisen taloudellisen aseman arvioimiseksi.</w:t>
      </w:r>
    </w:p>
    <w:p>
      <w:r>
        <w:rPr>
          <w:b/>
        </w:rPr>
        <w:t xml:space="preserve">Tulos</w:t>
      </w:r>
    </w:p>
    <w:p>
      <w:r>
        <w:t xml:space="preserve">Valtion CAFR:stä annettiin erittäin hyvin hyväksytty lausunto.</w:t>
      </w:r>
    </w:p>
    <w:p>
      <w:r>
        <w:rPr>
          <w:b/>
        </w:rPr>
        <w:t xml:space="preserve">Esimerkki 7.5109</w:t>
      </w:r>
    </w:p>
    <w:p>
      <w:r>
        <w:t xml:space="preserve">Väite: uh joo ainoa asia, miten pianoa soitetaan, on se kaksikätinen juttu tai kahden ihmisen juttuLabel: neutraali.Genre: puhelin.</w:t>
      </w:r>
    </w:p>
    <w:p>
      <w:r>
        <w:rPr>
          <w:b/>
        </w:rPr>
        <w:t xml:space="preserve">Tulos</w:t>
      </w:r>
    </w:p>
    <w:p>
      <w:r>
        <w:t xml:space="preserve">Voit oppia soittamaan pianoa.</w:t>
      </w:r>
    </w:p>
    <w:p>
      <w:r>
        <w:rPr>
          <w:b/>
        </w:rPr>
        <w:t xml:space="preserve">Esimerkki 7.5110</w:t>
      </w:r>
    </w:p>
    <w:p>
      <w:r>
        <w:t xml:space="preserve">Väite: Kyllä, meillä on talo, jossa on iso takapiha, jossa lapset voivat leikkiä, ja melko hyvän kokoinen etupihaLabel: neutraali.Genre: puhelin.</w:t>
      </w:r>
    </w:p>
    <w:p>
      <w:r>
        <w:rPr>
          <w:b/>
        </w:rPr>
        <w:t xml:space="preserve">Tulos</w:t>
      </w:r>
    </w:p>
    <w:p>
      <w:r>
        <w:t xml:space="preserve">Talossamme on iso takapiha, jossa lapset leikkivät, ja hyvän kokoinen etupiha, mutta se kaipaa maisemointia.</w:t>
      </w:r>
    </w:p>
    <w:p>
      <w:r>
        <w:rPr>
          <w:b/>
        </w:rPr>
        <w:t xml:space="preserve">Esimerkki 7.5111</w:t>
      </w:r>
    </w:p>
    <w:p>
      <w:r>
        <w:t xml:space="preserve">Väite: he eivät tekisi sitäLabel: ristiriita.Genre: puhelin.</w:t>
      </w:r>
    </w:p>
    <w:p>
      <w:r>
        <w:rPr>
          <w:b/>
        </w:rPr>
        <w:t xml:space="preserve">Tulos</w:t>
      </w:r>
    </w:p>
    <w:p>
      <w:r>
        <w:t xml:space="preserve">He tekevät sen.</w:t>
      </w:r>
    </w:p>
    <w:p>
      <w:r>
        <w:rPr>
          <w:b/>
        </w:rPr>
        <w:t xml:space="preserve">Esimerkki 7.5112</w:t>
      </w:r>
    </w:p>
    <w:p>
      <w:r>
        <w:t xml:space="preserve">Lausunto: Näin ollen riskinarviointiprosessi oli olennaisen tärkeä harkittujen eri korjaavien toimien toteutettavuuden ja kustannustehokkuuden arvioimiseksi.Nimike: neutraali.Laji: valtio.</w:t>
      </w:r>
    </w:p>
    <w:p>
      <w:r>
        <w:rPr>
          <w:b/>
        </w:rPr>
        <w:t xml:space="preserve">Tulos</w:t>
      </w:r>
    </w:p>
    <w:p>
      <w:r>
        <w:t xml:space="preserve">Riskinarvioinnit tehdään joka vuosi huhtikuussa.</w:t>
      </w:r>
    </w:p>
    <w:p>
      <w:r>
        <w:rPr>
          <w:b/>
        </w:rPr>
        <w:t xml:space="preserve">Esimerkki 7.5113</w:t>
      </w:r>
    </w:p>
    <w:p>
      <w:r>
        <w:t xml:space="preserve">Lausunto: LSC ja sen apurahansaajat ovat kiinnittäneet yhä enemmän huomiota asiakkaillemme tarjoamiemme palveluiden laatuun. etiketti: neutraali.</w:t>
      </w:r>
    </w:p>
    <w:p>
      <w:r>
        <w:rPr>
          <w:b/>
        </w:rPr>
        <w:t xml:space="preserve">Tulos</w:t>
      </w:r>
    </w:p>
    <w:p>
      <w:r>
        <w:t xml:space="preserve">Valtio haluaa korostaa turvapaikanhakijoille tarjottavia kokonaisvaltaisia oikeudellisia palveluja.</w:t>
      </w:r>
    </w:p>
    <w:p>
      <w:r>
        <w:rPr>
          <w:b/>
        </w:rPr>
        <w:t xml:space="preserve">Esimerkki 7.5114</w:t>
      </w:r>
    </w:p>
    <w:p>
      <w:r>
        <w:t xml:space="preserve">Lausunto: Wallacen elämäkerran kirjoittaja Stephan Lesher sanoo Weekly Standardissa, että elokuva pelkistää kuvernöörin vetovoiman pelkkään rasismiin - väite, joka on yhtä antiintellektuaalinen ja demagoginen kuin Wallacen oma ...Merkintä: neutraali.Laji: liuskekivi.</w:t>
      </w:r>
    </w:p>
    <w:p>
      <w:r>
        <w:rPr>
          <w:b/>
        </w:rPr>
        <w:t xml:space="preserve">Tulos</w:t>
      </w:r>
    </w:p>
    <w:p>
      <w:r>
        <w:t xml:space="preserve">Kriitikoiden mukaan hahmon lähestymistapa oli yksiulotteinen ja sarjakuvamainen.</w:t>
      </w:r>
    </w:p>
    <w:p>
      <w:r>
        <w:rPr>
          <w:b/>
        </w:rPr>
        <w:t xml:space="preserve">Esimerkki 7.5115</w:t>
      </w:r>
    </w:p>
    <w:p>
      <w:r>
        <w:t xml:space="preserve">Väite: en todellakaan koskaan käyttänyt tropiikissa mitään niin kuin solmiotaLähde: ristiriita.Laji: puhelin.</w:t>
      </w:r>
    </w:p>
    <w:p>
      <w:r>
        <w:rPr>
          <w:b/>
        </w:rPr>
        <w:t xml:space="preserve">Tulos</w:t>
      </w:r>
    </w:p>
    <w:p>
      <w:r>
        <w:t xml:space="preserve">Käytin solmiota kuten kaikki muutkin tropiikissa.</w:t>
      </w:r>
    </w:p>
    <w:p>
      <w:r>
        <w:rPr>
          <w:b/>
        </w:rPr>
        <w:t xml:space="preserve">Esimerkki 7.5116</w:t>
      </w:r>
    </w:p>
    <w:p>
      <w:r>
        <w:t xml:space="preserve">Lausunto: Laki tai kaksi lakia, jotka käsittelevät ongelmia, jotka ovat täysin kansallisen kohun ja Rose Gardenin allekirjoitusseremonian arvoisia.</w:t>
      </w:r>
    </w:p>
    <w:p>
      <w:r>
        <w:rPr>
          <w:b/>
        </w:rPr>
        <w:t xml:space="preserve">Tulos</w:t>
      </w:r>
    </w:p>
    <w:p>
      <w:r>
        <w:t xml:space="preserve">Teidän lakinne koskee BBC:n oikeutta palkata David Attenborough.</w:t>
      </w:r>
    </w:p>
    <w:p>
      <w:r>
        <w:rPr>
          <w:b/>
        </w:rPr>
        <w:t xml:space="preserve">Esimerkki 7.5117</w:t>
      </w:r>
    </w:p>
    <w:p>
      <w:r>
        <w:t xml:space="preserve">Lausunto: Nimike: ristiriita.Laji: matkailu.</w:t>
      </w:r>
    </w:p>
    <w:p>
      <w:r>
        <w:rPr>
          <w:b/>
        </w:rPr>
        <w:t xml:space="preserve">Tulos</w:t>
      </w:r>
    </w:p>
    <w:p>
      <w:r>
        <w:t xml:space="preserve">Italiaan saapuu lukuisia vierailijoita ympäri vuoden. </w:t>
      </w:r>
    </w:p>
    <w:p>
      <w:r>
        <w:rPr>
          <w:b/>
        </w:rPr>
        <w:t xml:space="preserve">Esimerkki 7.5118</w:t>
      </w:r>
    </w:p>
    <w:p>
      <w:r>
        <w:t xml:space="preserve">Lausunto: Label: entailment.Genre: government.</w:t>
      </w:r>
    </w:p>
    <w:p>
      <w:r>
        <w:rPr>
          <w:b/>
        </w:rPr>
        <w:t xml:space="preserve">Tulos</w:t>
      </w:r>
    </w:p>
    <w:p>
      <w:r>
        <w:t xml:space="preserve">Säännöllä vahvistettuja menettelyjä voidaan soveltaa FCC:n ohjelmaan.</w:t>
      </w:r>
    </w:p>
    <w:p>
      <w:r>
        <w:rPr>
          <w:b/>
        </w:rPr>
        <w:t xml:space="preserve">Esimerkki 7.5119</w:t>
      </w:r>
    </w:p>
    <w:p>
      <w:r>
        <w:t xml:space="preserve">Lausunto: Laji: fiktio.</w:t>
      </w:r>
    </w:p>
    <w:p>
      <w:r>
        <w:rPr>
          <w:b/>
        </w:rPr>
        <w:t xml:space="preserve">Tulos</w:t>
      </w:r>
    </w:p>
    <w:p>
      <w:r>
        <w:t xml:space="preserve">Herra Carter ei olisi iloinen kuullessaan, että kuulimme hänestä.</w:t>
      </w:r>
    </w:p>
    <w:p>
      <w:r>
        <w:rPr>
          <w:b/>
        </w:rPr>
        <w:t xml:space="preserve">Esimerkki 7.5120</w:t>
      </w:r>
    </w:p>
    <w:p>
      <w:r>
        <w:t xml:space="preserve">Väite: No onko teillä jotain säästösuunnitelmia töissäLabel: ristiriita.Genre: puhelin.</w:t>
      </w:r>
    </w:p>
    <w:p>
      <w:r>
        <w:rPr>
          <w:b/>
        </w:rPr>
        <w:t xml:space="preserve">Tulos</w:t>
      </w:r>
    </w:p>
    <w:p>
      <w:r>
        <w:t xml:space="preserve">En ole kiinnostunut mistään säästösuunnitelmista.</w:t>
      </w:r>
    </w:p>
    <w:p>
      <w:r>
        <w:rPr>
          <w:b/>
        </w:rPr>
        <w:t xml:space="preserve">Esimerkki 7.5121</w:t>
      </w:r>
    </w:p>
    <w:p>
      <w:r>
        <w:t xml:space="preserve">Lausunto: Label: entailment.Genre: government.</w:t>
      </w:r>
    </w:p>
    <w:p>
      <w:r>
        <w:rPr>
          <w:b/>
        </w:rPr>
        <w:t xml:space="preserve">Tulos</w:t>
      </w:r>
    </w:p>
    <w:p>
      <w:r>
        <w:t xml:space="preserve">Joitakin lain pykäliä ei sovelleta.</w:t>
      </w:r>
    </w:p>
    <w:p>
      <w:r>
        <w:rPr>
          <w:b/>
        </w:rPr>
        <w:t xml:space="preserve">Esimerkki 7.5122</w:t>
      </w:r>
    </w:p>
    <w:p>
      <w:r>
        <w:t xml:space="preserve">Lausunto: Laji: fiktio." Merkintä: neutraali.</w:t>
      </w:r>
    </w:p>
    <w:p>
      <w:r>
        <w:rPr>
          <w:b/>
        </w:rPr>
        <w:t xml:space="preserve">Tulos</w:t>
      </w:r>
    </w:p>
    <w:p>
      <w:r>
        <w:t xml:space="preserve">He eivät halunneet siirtyä.</w:t>
      </w:r>
    </w:p>
    <w:p>
      <w:r>
        <w:rPr>
          <w:b/>
        </w:rPr>
        <w:t xml:space="preserve">Esimerkki 7.5123</w:t>
      </w:r>
    </w:p>
    <w:p>
      <w:r>
        <w:t xml:space="preserve">Lausunto: Laji: hallitus.</w:t>
      </w:r>
    </w:p>
    <w:p>
      <w:r>
        <w:rPr>
          <w:b/>
        </w:rPr>
        <w:t xml:space="preserve">Tulos</w:t>
      </w:r>
    </w:p>
    <w:p>
      <w:r>
        <w:t xml:space="preserve">Kierrokset &gt;1 %.</w:t>
      </w:r>
    </w:p>
    <w:p>
      <w:r>
        <w:rPr>
          <w:b/>
        </w:rPr>
        <w:t xml:space="preserve">Esimerkki 7.5124</w:t>
      </w:r>
    </w:p>
    <w:p>
      <w:r>
        <w:t xml:space="preserve">Lausunto: En tiedä, mikä teoria on oikea, mutta tiedän, että ovien lukot pysyvät selittämättöminä, ellet ole konfliktissa jonkun kanssa. Jos kaikki mitä haluat tulevalle itsellesi on onnellisuus ja jos siihen ei liity kolmatta osapuolta, ei voi olla mitään hyvää syytä rajoittaa tulevia mahdollisuuksiasi. etiketti: ristiriita. laji: liuskekivi.</w:t>
      </w:r>
    </w:p>
    <w:p>
      <w:r>
        <w:rPr>
          <w:b/>
        </w:rPr>
        <w:t xml:space="preserve">Tulos</w:t>
      </w:r>
    </w:p>
    <w:p>
      <w:r>
        <w:t xml:space="preserve">En tiedä, mikä on totta, paitsi se, että oven ulkonäkö on helppo selittää.</w:t>
      </w:r>
    </w:p>
    <w:p>
      <w:r>
        <w:rPr>
          <w:b/>
        </w:rPr>
        <w:t xml:space="preserve">Esimerkki 7.5125</w:t>
      </w:r>
    </w:p>
    <w:p>
      <w:r>
        <w:t xml:space="preserve">Lausunto: Um paitsi minulla ei ole huolta liikaa nopeudesta kuitenkin, koska useimmat sovellukset löydän ovat yhtä nopeita kuin minä olen, jos ei enemmänkin, ja minulla on taipumus huomata se enemmän, kun se tulee alas kysymys oheislaitteista uh töissä olen tottunut erilaisiin erätulostusominaisuuksiin ja uh melko nopea tulostus joko lasertulostimella uhLabel: ristiriita.Genre: puhelin.</w:t>
      </w:r>
    </w:p>
    <w:p>
      <w:r>
        <w:rPr>
          <w:b/>
        </w:rPr>
        <w:t xml:space="preserve">Tulos</w:t>
      </w:r>
    </w:p>
    <w:p>
      <w:r>
        <w:t xml:space="preserve">Tarvitsen todella jotain supernopeaa.</w:t>
      </w:r>
    </w:p>
    <w:p>
      <w:r>
        <w:rPr>
          <w:b/>
        </w:rPr>
        <w:t xml:space="preserve">Esimerkki 7.5126</w:t>
      </w:r>
    </w:p>
    <w:p>
      <w:r>
        <w:t xml:space="preserve">Lausunto: Label: contradiction.Genre: slate.</w:t>
      </w:r>
    </w:p>
    <w:p>
      <w:r>
        <w:rPr>
          <w:b/>
        </w:rPr>
        <w:t xml:space="preserve">Tulos</w:t>
      </w:r>
    </w:p>
    <w:p>
      <w:r>
        <w:t xml:space="preserve">Kokouksen aikana tarjoiltiin lounas.</w:t>
      </w:r>
    </w:p>
    <w:p>
      <w:r>
        <w:rPr>
          <w:b/>
        </w:rPr>
        <w:t xml:space="preserve">Esimerkki 7.5127</w:t>
      </w:r>
    </w:p>
    <w:p>
      <w:r>
        <w:t xml:space="preserve">Lausunto: Label: entailment.Genre: government.</w:t>
      </w:r>
    </w:p>
    <w:p>
      <w:r>
        <w:rPr>
          <w:b/>
        </w:rPr>
        <w:t xml:space="preserve">Tulos</w:t>
      </w:r>
    </w:p>
    <w:p>
      <w:r>
        <w:t xml:space="preserve">BLM odottaa johtajiensa ymmärtävän julkisten maiden käyttöä.</w:t>
      </w:r>
    </w:p>
    <w:p>
      <w:r>
        <w:rPr>
          <w:b/>
        </w:rPr>
        <w:t xml:space="preserve">Esimerkki 7.5128</w:t>
      </w:r>
    </w:p>
    <w:p>
      <w:r>
        <w:t xml:space="preserve">Lausunto: Label: contradiction.Genre: slate.</w:t>
      </w:r>
    </w:p>
    <w:p>
      <w:r>
        <w:rPr>
          <w:b/>
        </w:rPr>
        <w:t xml:space="preserve">Tulos</w:t>
      </w:r>
    </w:p>
    <w:p>
      <w:r>
        <w:t xml:space="preserve">Eurooppalaiset verkkopäälliköt olisivat tyrmistyneitä amerikkalaisille televiestintämonopoleille.</w:t>
      </w:r>
    </w:p>
    <w:p>
      <w:r>
        <w:rPr>
          <w:b/>
        </w:rPr>
        <w:t xml:space="preserve">Esimerkki 7.5129</w:t>
      </w:r>
    </w:p>
    <w:p>
      <w:r>
        <w:t xml:space="preserve">Lausunto: North Carolina State UniversityLabel: entailment.Genre: puhelin.</w:t>
      </w:r>
    </w:p>
    <w:p>
      <w:r>
        <w:rPr>
          <w:b/>
        </w:rPr>
        <w:t xml:space="preserve">Tulos</w:t>
      </w:r>
    </w:p>
    <w:p>
      <w:r>
        <w:t xml:space="preserve">sijaitsee Pohjois-Carolinan osavaltion yliopistossa</w:t>
      </w:r>
    </w:p>
    <w:p>
      <w:r>
        <w:rPr>
          <w:b/>
        </w:rPr>
        <w:t xml:space="preserve">Esimerkki 7.5130</w:t>
      </w:r>
    </w:p>
    <w:p>
      <w:r>
        <w:t xml:space="preserve">Lausunto: Laji: hallitus.</w:t>
      </w:r>
    </w:p>
    <w:p>
      <w:r>
        <w:rPr>
          <w:b/>
        </w:rPr>
        <w:t xml:space="preserve">Tulos</w:t>
      </w:r>
    </w:p>
    <w:p>
      <w:r>
        <w:t xml:space="preserve">Se on väistämätöntä.</w:t>
      </w:r>
    </w:p>
    <w:p>
      <w:r>
        <w:rPr>
          <w:b/>
        </w:rPr>
        <w:t xml:space="preserve">Esimerkki 7.5131</w:t>
      </w:r>
    </w:p>
    <w:p>
      <w:r>
        <w:t xml:space="preserve">Lausunto: Merkintä: neutraali.Genre: fiktio.</w:t>
      </w:r>
    </w:p>
    <w:p>
      <w:r>
        <w:rPr>
          <w:b/>
        </w:rPr>
        <w:t xml:space="preserve">Tulos</w:t>
      </w:r>
    </w:p>
    <w:p>
      <w:r>
        <w:t xml:space="preserve">Testamenttilomakkeita, jotka oli allekirjoitettu verellä, oli paljon.</w:t>
      </w:r>
    </w:p>
    <w:p>
      <w:r>
        <w:rPr>
          <w:b/>
        </w:rPr>
        <w:t xml:space="preserve">Esimerkki 7.5132</w:t>
      </w:r>
    </w:p>
    <w:p>
      <w:r>
        <w:t xml:space="preserve">Lausunto: Label: contradiction.Genre: slate.</w:t>
      </w:r>
    </w:p>
    <w:p>
      <w:r>
        <w:rPr>
          <w:b/>
        </w:rPr>
        <w:t xml:space="preserve">Tulos</w:t>
      </w:r>
    </w:p>
    <w:p>
      <w:r>
        <w:t xml:space="preserve">Direct Hit seurasi kaikkia Internetin käyttäjiä.</w:t>
      </w:r>
    </w:p>
    <w:p>
      <w:r>
        <w:rPr>
          <w:b/>
        </w:rPr>
        <w:t xml:space="preserve">Esimerkki 7.5133</w:t>
      </w:r>
    </w:p>
    <w:p>
      <w:r>
        <w:t xml:space="preserve">Lausunto: Laji: fiktio.</w:t>
      </w:r>
    </w:p>
    <w:p>
      <w:r>
        <w:rPr>
          <w:b/>
        </w:rPr>
        <w:t xml:space="preserve">Tulos</w:t>
      </w:r>
    </w:p>
    <w:p>
      <w:r>
        <w:t xml:space="preserve">Tuppence oli vakuuttunut siitä, että hän keksisi keinon saada se.</w:t>
      </w:r>
    </w:p>
    <w:p>
      <w:r>
        <w:rPr>
          <w:b/>
        </w:rPr>
        <w:t xml:space="preserve">Esimerkki 7.5134</w:t>
      </w:r>
    </w:p>
    <w:p>
      <w:r>
        <w:t xml:space="preserve">Lausunto: Merkintä: neutraali.Genre: matkailu.</w:t>
      </w:r>
    </w:p>
    <w:p>
      <w:r>
        <w:rPr>
          <w:b/>
        </w:rPr>
        <w:t xml:space="preserve">Tulos</w:t>
      </w:r>
    </w:p>
    <w:p>
      <w:r>
        <w:t xml:space="preserve">Se on lähin kohde kaupungin ulkopuolella.</w:t>
      </w:r>
    </w:p>
    <w:p>
      <w:r>
        <w:rPr>
          <w:b/>
        </w:rPr>
        <w:t xml:space="preserve">Esimerkki 7.5135</w:t>
      </w:r>
    </w:p>
    <w:p>
      <w:r>
        <w:t xml:space="preserve">Lausunto: AEO 2001:n edistyneen teknologian luonnehdinnan mukaan skenaariossa B oletetaan, että monet teknologiat ovat aikaisemmin saatavilla, niiden kustannukset ovat alhaisemmat ja/tai niiden hyötysuhde on korkeampi.Tunniste: neutraali.Laji: valtio.</w:t>
      </w:r>
    </w:p>
    <w:p>
      <w:r>
        <w:rPr>
          <w:b/>
        </w:rPr>
        <w:t xml:space="preserve">Tulos</w:t>
      </w:r>
    </w:p>
    <w:p>
      <w:r>
        <w:t xml:space="preserve">Skenaariossa B saavutetaan merkittäviä kustannussäästöjä verrattuna skenaarioon A.</w:t>
      </w:r>
    </w:p>
    <w:p>
      <w:r>
        <w:rPr>
          <w:b/>
        </w:rPr>
        <w:t xml:space="preserve">Esimerkki 7.5136</w:t>
      </w:r>
    </w:p>
    <w:p>
      <w:r>
        <w:t xml:space="preserve">Lausunto: Laji: fiktio. ehkä se ajatus kävi hänen mielessään, koska Hunt Rennie seisoi takan ääressä ja liikutti saappaansa varvasta edestakaisin harmaassa jauheessa.</w:t>
      </w:r>
    </w:p>
    <w:p>
      <w:r>
        <w:rPr>
          <w:b/>
        </w:rPr>
        <w:t xml:space="preserve">Tulos</w:t>
      </w:r>
    </w:p>
    <w:p>
      <w:r>
        <w:t xml:space="preserve">Hunt istui ulkona hirren päällä.</w:t>
      </w:r>
    </w:p>
    <w:p>
      <w:r>
        <w:rPr>
          <w:b/>
        </w:rPr>
        <w:t xml:space="preserve">Esimerkki 7.5137</w:t>
      </w:r>
    </w:p>
    <w:p>
      <w:r>
        <w:t xml:space="preserve">Lausunto: Przekosniak, joka vain muutamaa päivää aiemmin oli tylysti potkaistu ulos äärimmäisiä fobioita kannattavien utopististen fanaatikkojen sosiaalisesta verkostosta (www.ilovefobia.pl), sai idean.Merkki: Neutraali.Genre: fiktio.</w:t>
      </w:r>
    </w:p>
    <w:p>
      <w:r>
        <w:rPr>
          <w:b/>
        </w:rPr>
        <w:t xml:space="preserve">Tulos</w:t>
      </w:r>
    </w:p>
    <w:p>
      <w:r>
        <w:t xml:space="preserve">Przekosniak potkaistiin ulos fobia-verkosta kello 22.00.</w:t>
      </w:r>
    </w:p>
    <w:p>
      <w:r>
        <w:rPr>
          <w:b/>
        </w:rPr>
        <w:t xml:space="preserve">Esimerkki 7.5138</w:t>
      </w:r>
    </w:p>
    <w:p>
      <w:r>
        <w:t xml:space="preserve">Lausunto: Laji: valtio: Vaikka interventio ei vähentänyt juomista, se vähensi juomiseen liittyviä seurauksia, mikä saattaa olla osa siitä, mitä tässä ympäristössä etsimme.</w:t>
      </w:r>
    </w:p>
    <w:p>
      <w:r>
        <w:rPr>
          <w:b/>
        </w:rPr>
        <w:t xml:space="preserve">Tulos</w:t>
      </w:r>
    </w:p>
    <w:p>
      <w:r>
        <w:t xml:space="preserve">Interventio ei alentanut juomisen määrää, mutta se esti ihmisiä juomasta ja ajamasta autoa.</w:t>
      </w:r>
    </w:p>
    <w:p>
      <w:r>
        <w:rPr>
          <w:b/>
        </w:rPr>
        <w:t xml:space="preserve">Esimerkki 7.5139</w:t>
      </w:r>
    </w:p>
    <w:p>
      <w:r>
        <w:t xml:space="preserve">Väite: myydä talo ja muuttaa takaisin kotiin, tiedättehän, kotikaupunkiini ja enkä jäisi tänne Teksasiin, joten etiketti: ristiriita.Laji: puhelin.</w:t>
      </w:r>
    </w:p>
    <w:p>
      <w:r>
        <w:rPr>
          <w:b/>
        </w:rPr>
        <w:t xml:space="preserve">Tulos</w:t>
      </w:r>
    </w:p>
    <w:p>
      <w:r>
        <w:t xml:space="preserve">Jää tänne Teksasiin enkä koskaan palaa kotikaupunkiini.</w:t>
      </w:r>
    </w:p>
    <w:p>
      <w:r>
        <w:rPr>
          <w:b/>
        </w:rPr>
        <w:t xml:space="preserve">Esimerkki 7.5140</w:t>
      </w:r>
    </w:p>
    <w:p>
      <w:r>
        <w:t xml:space="preserve">Lausunto: Honore de Balzac kirjoitti terävän tutkielman kaulaliinoista monien eleganssia käsittelevien kirjoitustensa joukossa.</w:t>
      </w:r>
    </w:p>
    <w:p>
      <w:r>
        <w:rPr>
          <w:b/>
        </w:rPr>
        <w:t xml:space="preserve">Tulos</w:t>
      </w:r>
    </w:p>
    <w:p>
      <w:r>
        <w:t xml:space="preserve">Diderot'lla oli paljon sanottavaa siitä, miten ihmiset pukeutuvat teatterissa, sillä hänen mielestään se oli liian rentoa.</w:t>
      </w:r>
    </w:p>
    <w:p>
      <w:r>
        <w:rPr>
          <w:b/>
        </w:rPr>
        <w:t xml:space="preserve">Esimerkki 7.5141</w:t>
      </w:r>
    </w:p>
    <w:p>
      <w:r>
        <w:t xml:space="preserve">Lausunto: Label: contradiction.Genre: slate.</w:t>
      </w:r>
    </w:p>
    <w:p>
      <w:r>
        <w:rPr>
          <w:b/>
        </w:rPr>
        <w:t xml:space="preserve">Tulos</w:t>
      </w:r>
    </w:p>
    <w:p>
      <w:r>
        <w:t xml:space="preserve">Ihmiset ovat tyytyväisiä, kun he yrittävät syrjiä homoja.</w:t>
      </w:r>
    </w:p>
    <w:p>
      <w:r>
        <w:rPr>
          <w:b/>
        </w:rPr>
        <w:t xml:space="preserve">Esimerkki 7.5142</w:t>
      </w:r>
    </w:p>
    <w:p>
      <w:r>
        <w:t xml:space="preserve">Väite: Voi ei, en ole nähnyt mitään täällä, että TI tekee Mister Coffee kaksinkertainen Mister Coffee tiedätte kaksi oh ja siellä on puhelin täällä, joka on hulvaton se on nappi voit painaa, jos saat puhelun et pidä sitten se tekee konekiväärin ääni en ole koskaan nähnyt, että ennenLabel: ristiriita.Genre: puhelin.</w:t>
      </w:r>
    </w:p>
    <w:p>
      <w:r>
        <w:rPr>
          <w:b/>
        </w:rPr>
        <w:t xml:space="preserve">Tulos</w:t>
      </w:r>
    </w:p>
    <w:p>
      <w:r>
        <w:t xml:space="preserve">Näen tässä, että TI valmistaa Mister Coffeea. </w:t>
      </w:r>
    </w:p>
    <w:p>
      <w:r>
        <w:rPr>
          <w:b/>
        </w:rPr>
        <w:t xml:space="preserve">Esimerkki 7.5143</w:t>
      </w:r>
    </w:p>
    <w:p>
      <w:r>
        <w:t xml:space="preserve">Lausunto: Lana lähti Tomin ja Johnin mukaan. etiketti: neutraali.laji: liuskekivi.</w:t>
      </w:r>
    </w:p>
    <w:p>
      <w:r>
        <w:rPr>
          <w:b/>
        </w:rPr>
        <w:t xml:space="preserve">Tulos</w:t>
      </w:r>
    </w:p>
    <w:p>
      <w:r>
        <w:t xml:space="preserve">Lana lähti Tomin ja Johnin mukaan, joten he saattoivat unohtaa soittaa Brandonille.</w:t>
      </w:r>
    </w:p>
    <w:p>
      <w:r>
        <w:rPr>
          <w:b/>
        </w:rPr>
        <w:t xml:space="preserve">Esimerkki 7.5144</w:t>
      </w:r>
    </w:p>
    <w:p>
      <w:r>
        <w:t xml:space="preserve">Väite: uh kolmekymmentäkaksi vuottaLabel: entailment.Genre: puhelin.</w:t>
      </w:r>
    </w:p>
    <w:p>
      <w:r>
        <w:rPr>
          <w:b/>
        </w:rPr>
        <w:t xml:space="preserve">Tulos</w:t>
      </w:r>
    </w:p>
    <w:p>
      <w:r>
        <w:t xml:space="preserve">32 vuotta.  </w:t>
      </w:r>
    </w:p>
    <w:p>
      <w:r>
        <w:rPr>
          <w:b/>
        </w:rPr>
        <w:t xml:space="preserve">Esimerkki 7.5145</w:t>
      </w:r>
    </w:p>
    <w:p>
      <w:r>
        <w:t xml:space="preserve">Lausunto: Laji: fiktio.</w:t>
      </w:r>
    </w:p>
    <w:p>
      <w:r>
        <w:rPr>
          <w:b/>
        </w:rPr>
        <w:t xml:space="preserve">Tulos</w:t>
      </w:r>
    </w:p>
    <w:p>
      <w:r>
        <w:t xml:space="preserve">Mikään ei ole ihanaa, </w:t>
      </w:r>
    </w:p>
    <w:p>
      <w:r>
        <w:rPr>
          <w:b/>
        </w:rPr>
        <w:t xml:space="preserve">Esimerkki 7.5146</w:t>
      </w:r>
    </w:p>
    <w:p>
      <w:r>
        <w:t xml:space="preserve">Väite: Kyllä, ainakin se on jotain, josta nautit, ja tiedän monia ihmisiä, jotka puhuvat liikunnasta ja sanovat, etten halua harrastaa liikuntaa, koska se on liian työlästä, mutta on paljon erilaisia asioita, joita voit tehdä ja jotka ovat nautinnollisia, eikä sinun tarvitse rasittaa itseäsi tai hikoilla.Nimike: neutraali.Laji: puhelin.</w:t>
      </w:r>
    </w:p>
    <w:p>
      <w:r>
        <w:rPr>
          <w:b/>
        </w:rPr>
        <w:t xml:space="preserve">Tulos</w:t>
      </w:r>
    </w:p>
    <w:p>
      <w:r>
        <w:t xml:space="preserve">Monet ihmiset suosivat tanssityylistä liikuntaa. </w:t>
      </w:r>
    </w:p>
    <w:p>
      <w:r>
        <w:rPr>
          <w:b/>
        </w:rPr>
        <w:t xml:space="preserve">Esimerkki 7.5147</w:t>
      </w:r>
    </w:p>
    <w:p>
      <w:r>
        <w:t xml:space="preserve">Väite: Jukra, onpa kamalaa, eikö olekinTarra: neutraali.Laji: puhelin.</w:t>
      </w:r>
    </w:p>
    <w:p>
      <w:r>
        <w:rPr>
          <w:b/>
        </w:rPr>
        <w:t xml:space="preserve">Tulos</w:t>
      </w:r>
    </w:p>
    <w:p>
      <w:r>
        <w:t xml:space="preserve">On kauheaa, ettet tiennyt.</w:t>
      </w:r>
    </w:p>
    <w:p>
      <w:r>
        <w:rPr>
          <w:b/>
        </w:rPr>
        <w:t xml:space="preserve">Esimerkki 7.5148</w:t>
      </w:r>
    </w:p>
    <w:p>
      <w:r>
        <w:t xml:space="preserve">Lausunto: Label: entailment.Genre: slate.</w:t>
      </w:r>
    </w:p>
    <w:p>
      <w:r>
        <w:rPr>
          <w:b/>
        </w:rPr>
        <w:t xml:space="preserve">Tulos</w:t>
      </w:r>
    </w:p>
    <w:p>
      <w:r>
        <w:t xml:space="preserve">Jobsin mielestä Gatesin pitäisi käyttää valkoista paitaa julkistustilaisuudessa.</w:t>
      </w:r>
    </w:p>
    <w:p>
      <w:r>
        <w:rPr>
          <w:b/>
        </w:rPr>
        <w:t xml:space="preserve">Esimerkki 7.5149</w:t>
      </w:r>
    </w:p>
    <w:p>
      <w:r>
        <w:t xml:space="preserve">Lausunto: Laji: fiktio.</w:t>
      </w:r>
    </w:p>
    <w:p>
      <w:r>
        <w:rPr>
          <w:b/>
        </w:rPr>
        <w:t xml:space="preserve">Tulos</w:t>
      </w:r>
    </w:p>
    <w:p>
      <w:r>
        <w:t xml:space="preserve">Ihmisten tapaaminen verkossa tuntuu hyvältä.</w:t>
      </w:r>
    </w:p>
    <w:p>
      <w:r>
        <w:rPr>
          <w:b/>
        </w:rPr>
        <w:t xml:space="preserve">Esimerkki 7.5150</w:t>
      </w:r>
    </w:p>
    <w:p>
      <w:r>
        <w:t xml:space="preserve">Väite: ja uskon, että he voisivat saada siitä tuloksia, koska on paljon ihmisiä, jotka ovat vapaaehtoisia ja yhteisöllisiä, mutta eivät tiedä, minne mennä tekemään mitään.Laji: puhelin.</w:t>
      </w:r>
    </w:p>
    <w:p>
      <w:r>
        <w:rPr>
          <w:b/>
        </w:rPr>
        <w:t xml:space="preserve">Tulos</w:t>
      </w:r>
    </w:p>
    <w:p>
      <w:r>
        <w:t xml:space="preserve">Suurimmalle osalle vapaaehtoisista on annettava koulutusta siitä, mitä pitää tehdä.</w:t>
      </w:r>
    </w:p>
    <w:p>
      <w:r>
        <w:rPr>
          <w:b/>
        </w:rPr>
        <w:t xml:space="preserve">Esimerkki 7.5151</w:t>
      </w:r>
    </w:p>
    <w:p>
      <w:r>
        <w:t xml:space="preserve">Lausunto: Laji: fiktio.</w:t>
      </w:r>
    </w:p>
    <w:p>
      <w:r>
        <w:rPr>
          <w:b/>
        </w:rPr>
        <w:t xml:space="preserve">Tulos</w:t>
      </w:r>
    </w:p>
    <w:p>
      <w:r>
        <w:t xml:space="preserve">Myös Jon palasi kylään.</w:t>
      </w:r>
    </w:p>
    <w:p>
      <w:r>
        <w:rPr>
          <w:b/>
        </w:rPr>
        <w:t xml:space="preserve">Esimerkki 7.5152</w:t>
      </w:r>
    </w:p>
    <w:p>
      <w:r>
        <w:t xml:space="preserve">Lausunto: Etnografinen museo, vastapäätä, luo uudelleen perinteisten paikallisten talojen sisätilat.Label: entailment.Genre: matkailu.</w:t>
      </w:r>
    </w:p>
    <w:p>
      <w:r>
        <w:rPr>
          <w:b/>
        </w:rPr>
        <w:t xml:space="preserve">Tulos</w:t>
      </w:r>
    </w:p>
    <w:p>
      <w:r>
        <w:t xml:space="preserve">Etnografisessa museossa on jäljitelmiä paikallisten talojen sisätiloista.</w:t>
      </w:r>
    </w:p>
    <w:p>
      <w:r>
        <w:rPr>
          <w:b/>
        </w:rPr>
        <w:t xml:space="preserve">Esimerkki 7.5153</w:t>
      </w:r>
    </w:p>
    <w:p>
      <w:r>
        <w:t xml:space="preserve">Lausunto: Label: entailment.Genre: matkailu.</w:t>
      </w:r>
    </w:p>
    <w:p>
      <w:r>
        <w:rPr>
          <w:b/>
        </w:rPr>
        <w:t xml:space="preserve">Tulos</w:t>
      </w:r>
    </w:p>
    <w:p>
      <w:r>
        <w:t xml:space="preserve">Jetee de la Fenatresta näet oyser-vuoteet.</w:t>
      </w:r>
    </w:p>
    <w:p>
      <w:r>
        <w:rPr>
          <w:b/>
        </w:rPr>
        <w:t xml:space="preserve">Esimerkki 7.5154</w:t>
      </w:r>
    </w:p>
    <w:p>
      <w:r>
        <w:t xml:space="preserve">Lausunto: Se on 20 liittovaltion viraston yhteistyöjärjestö, jonka intressit ja vastuu liittyvät kaikkiin laitosten suunnitteluun, hankintaan, hallinnointiin, ylläpitoon ja arviointiin liittyviin näkökohtiin. label: contradiction.Genre: government.</w:t>
      </w:r>
    </w:p>
    <w:p>
      <w:r>
        <w:rPr>
          <w:b/>
        </w:rPr>
        <w:t xml:space="preserve">Tulos</w:t>
      </w:r>
    </w:p>
    <w:p>
      <w:r>
        <w:t xml:space="preserve">Liittovaltion virastot kieltäytyvät yhteistyöstä.</w:t>
      </w:r>
    </w:p>
    <w:p>
      <w:r>
        <w:rPr>
          <w:b/>
        </w:rPr>
        <w:t xml:space="preserve">Esimerkki 7.5155</w:t>
      </w:r>
    </w:p>
    <w:p>
      <w:r>
        <w:t xml:space="preserve">Lausunto: Rannikkovartiosto ja hinausala ovat yhdessä kehittäneet koulutusta ja vapaaehtoisia ohjeita kuolemantapausten syiden vähentämiseksi.</w:t>
      </w:r>
    </w:p>
    <w:p>
      <w:r>
        <w:rPr>
          <w:b/>
        </w:rPr>
        <w:t xml:space="preserve">Tulos</w:t>
      </w:r>
    </w:p>
    <w:p>
      <w:r>
        <w:t xml:space="preserve">Rannikkovartiosto varmisti, että kaikilla oli tarvittavat luvat työnsä suorittamiseen. </w:t>
      </w:r>
    </w:p>
    <w:p>
      <w:r>
        <w:rPr>
          <w:b/>
        </w:rPr>
        <w:t xml:space="preserve">Esimerkki 7.5156</w:t>
      </w:r>
    </w:p>
    <w:p>
      <w:r>
        <w:t xml:space="preserve">Lausunto: Label: contradiction.Genre: slate.</w:t>
      </w:r>
    </w:p>
    <w:p>
      <w:r>
        <w:rPr>
          <w:b/>
        </w:rPr>
        <w:t xml:space="preserve">Tulos</w:t>
      </w:r>
    </w:p>
    <w:p>
      <w:r>
        <w:t xml:space="preserve">On odotettavissa, että joku, jolla on hänen ominaispiirteensä, tekee asiat oikein.</w:t>
      </w:r>
    </w:p>
    <w:p>
      <w:r>
        <w:rPr>
          <w:b/>
        </w:rPr>
        <w:t xml:space="preserve">Esimerkki 7.5157</w:t>
      </w:r>
    </w:p>
    <w:p>
      <w:r>
        <w:t xml:space="preserve">Väite: never haveLabel: neutraali.Genre: puhelin.</w:t>
      </w:r>
    </w:p>
    <w:p>
      <w:r>
        <w:rPr>
          <w:b/>
        </w:rPr>
        <w:t xml:space="preserve">Tulos</w:t>
      </w:r>
    </w:p>
    <w:p>
      <w:r>
        <w:t xml:space="preserve">En ole koskaan käynyt eläintarhassa.</w:t>
      </w:r>
    </w:p>
    <w:p>
      <w:r>
        <w:rPr>
          <w:b/>
        </w:rPr>
        <w:t xml:space="preserve">Esimerkki 7.5158</w:t>
      </w:r>
    </w:p>
    <w:p>
      <w:r>
        <w:t xml:space="preserve">Lausunto: Label: contradiction.Genre: government.</w:t>
      </w:r>
    </w:p>
    <w:p>
      <w:r>
        <w:rPr>
          <w:b/>
        </w:rPr>
        <w:t xml:space="preserve">Tulos</w:t>
      </w:r>
    </w:p>
    <w:p>
      <w:r>
        <w:t xml:space="preserve">Sähköntuotannon osuus SO2:sta on 100 prosenttia.</w:t>
      </w:r>
    </w:p>
    <w:p>
      <w:r>
        <w:rPr>
          <w:b/>
        </w:rPr>
        <w:t xml:space="preserve">Esimerkki 7.5159</w:t>
      </w:r>
    </w:p>
    <w:p>
      <w:r>
        <w:t xml:space="preserve">Lausunto: Tunnetuimpia mainitakseni Pyhän haudan kirkko, Ilmestyskirjan basilika (Nasaretissa) ja Syntymäkirkko (Betlehemissä).Nimike: ristiriita.Genre: matkailu.</w:t>
      </w:r>
    </w:p>
    <w:p>
      <w:r>
        <w:rPr>
          <w:b/>
        </w:rPr>
        <w:t xml:space="preserve">Tulos</w:t>
      </w:r>
    </w:p>
    <w:p>
      <w:r>
        <w:t xml:space="preserve">Kristityt voivat vain käydä paikallisessa kirkossaan.</w:t>
      </w:r>
    </w:p>
    <w:p>
      <w:r>
        <w:rPr>
          <w:b/>
        </w:rPr>
        <w:t xml:space="preserve">Esimerkki 7.5160</w:t>
      </w:r>
    </w:p>
    <w:p>
      <w:r>
        <w:t xml:space="preserve">Lausunto: Laji: fiktio.</w:t>
      </w:r>
    </w:p>
    <w:p>
      <w:r>
        <w:rPr>
          <w:b/>
        </w:rPr>
        <w:t xml:space="preserve">Tulos</w:t>
      </w:r>
    </w:p>
    <w:p>
      <w:r>
        <w:t xml:space="preserve">Siirryin istuimellani yrittäessäni herättää jalkani. </w:t>
      </w:r>
    </w:p>
    <w:p>
      <w:r>
        <w:rPr>
          <w:b/>
        </w:rPr>
        <w:t xml:space="preserve">Esimerkki 7.5161</w:t>
      </w:r>
    </w:p>
    <w:p>
      <w:r>
        <w:t xml:space="preserve">Väite: Kerron teille tarinan todellisista ihmisistä.Etiketti: neutraali.Laji: liuskekivi.</w:t>
      </w:r>
    </w:p>
    <w:p>
      <w:r>
        <w:rPr>
          <w:b/>
        </w:rPr>
        <w:t xml:space="preserve">Tulos</w:t>
      </w:r>
    </w:p>
    <w:p>
      <w:r>
        <w:t xml:space="preserve">Tarina, jonka haluan kertoa teille, on hyvä. </w:t>
      </w:r>
    </w:p>
    <w:p>
      <w:r>
        <w:rPr>
          <w:b/>
        </w:rPr>
        <w:t xml:space="preserve">Esimerkki 7.5162</w:t>
      </w:r>
    </w:p>
    <w:p>
      <w:r>
        <w:t xml:space="preserve">Lausunto: Tunnus: Beaunen tunnetuin rakennus, Hotel-Dieu, on kauniisti säilynyt 1400-luvun sairaala, jossa on upeat värilliset kattotiilet.</w:t>
      </w:r>
    </w:p>
    <w:p>
      <w:r>
        <w:rPr>
          <w:b/>
        </w:rPr>
        <w:t xml:space="preserve">Tulos</w:t>
      </w:r>
    </w:p>
    <w:p>
      <w:r>
        <w:t xml:space="preserve">Hotel-Dieu on paikka, jossa yöpyminen maksaa paljon.</w:t>
      </w:r>
    </w:p>
    <w:p>
      <w:r>
        <w:rPr>
          <w:b/>
        </w:rPr>
        <w:t xml:space="preserve">Esimerkki 7.5163</w:t>
      </w:r>
    </w:p>
    <w:p>
      <w:r>
        <w:t xml:space="preserve">Lausunto: Label: contradiction.Genre: travel.</w:t>
      </w:r>
    </w:p>
    <w:p>
      <w:r>
        <w:rPr>
          <w:b/>
        </w:rPr>
        <w:t xml:space="preserve">Tulos</w:t>
      </w:r>
    </w:p>
    <w:p>
      <w:r>
        <w:t xml:space="preserve">Kesävaeltajat yleensä vihaavat sitä.</w:t>
      </w:r>
    </w:p>
    <w:p>
      <w:r>
        <w:rPr>
          <w:b/>
        </w:rPr>
        <w:t xml:space="preserve">Esimerkki 7.5164</w:t>
      </w:r>
    </w:p>
    <w:p>
      <w:r>
        <w:t xml:space="preserve">Lausunto: Olen varma, että tulen olemaan mukana suuressa yrityksessä ja tiedän, että tuleva aviomieheni tulee olemaan, tiedättehän, hän tulee työskentelemään Chevronille Houstonissa, joten hän tulee olemaan umLabel: entailment.Genre: puhelin.</w:t>
      </w:r>
    </w:p>
    <w:p>
      <w:r>
        <w:rPr>
          <w:b/>
        </w:rPr>
        <w:t xml:space="preserve">Tulos</w:t>
      </w:r>
    </w:p>
    <w:p>
      <w:r>
        <w:t xml:space="preserve">Minä olen suuressa yhtiössä, ja mieheni on Chevronilla.</w:t>
      </w:r>
    </w:p>
    <w:p>
      <w:r>
        <w:rPr>
          <w:b/>
        </w:rPr>
        <w:t xml:space="preserve">Esimerkki 7.5165</w:t>
      </w:r>
    </w:p>
    <w:p>
      <w:r>
        <w:t xml:space="preserve">Lausunto: Label: contradiction.Genre: travel.</w:t>
      </w:r>
    </w:p>
    <w:p>
      <w:r>
        <w:rPr>
          <w:b/>
        </w:rPr>
        <w:t xml:space="preserve">Tulos</w:t>
      </w:r>
    </w:p>
    <w:p>
      <w:r>
        <w:t xml:space="preserve">Satamasta löytyy joitakin Egeanmeren huonoimmista äyriäisravintoloista.</w:t>
      </w:r>
    </w:p>
    <w:p>
      <w:r>
        <w:rPr>
          <w:b/>
        </w:rPr>
        <w:t xml:space="preserve">Esimerkki 7.5166</w:t>
      </w:r>
    </w:p>
    <w:p>
      <w:r>
        <w:t xml:space="preserve">Väite: (Sitä vastoin Slaten arvio perustuu yksinomaan lähteisiin, joita ei ole mainittu nimeltä.)Nimike: neutraali.Genre: Slate.</w:t>
      </w:r>
    </w:p>
    <w:p>
      <w:r>
        <w:rPr>
          <w:b/>
        </w:rPr>
        <w:t xml:space="preserve">Tulos</w:t>
      </w:r>
    </w:p>
    <w:p>
      <w:r>
        <w:t xml:space="preserve">Slaten lähteet ovat epäluotettavia, koska niitä ei tunneta.</w:t>
      </w:r>
    </w:p>
    <w:p>
      <w:r>
        <w:rPr>
          <w:b/>
        </w:rPr>
        <w:t xml:space="preserve">Esimerkki 7.5167</w:t>
      </w:r>
    </w:p>
    <w:p>
      <w:r>
        <w:t xml:space="preserve">Lausunto: Tuppence vastasi arvokkaasti ja lisäsi melko epäolennaisesti: "Ja sitä paitsi olet väärässä!"Nimike: entailment.Genre: fiktio.</w:t>
      </w:r>
    </w:p>
    <w:p>
      <w:r>
        <w:rPr>
          <w:b/>
        </w:rPr>
        <w:t xml:space="preserve">Tulos</w:t>
      </w:r>
    </w:p>
    <w:p>
      <w:r>
        <w:t xml:space="preserve">En ymmärrä sinua, Tuppence sanoi jalosti, "etkä ole oikeassa"."</w:t>
      </w:r>
    </w:p>
    <w:p>
      <w:r>
        <w:rPr>
          <w:b/>
        </w:rPr>
        <w:t xml:space="preserve">Esimerkki 7.5168</w:t>
      </w:r>
    </w:p>
    <w:p>
      <w:r>
        <w:t xml:space="preserve">Lausunto: Um-hum joo, se on niin siisti, koska se on aivan siellä ja voin mennä heti töiden jälkeen ja ennen kuin pääsen kotiin, koska kun pääsen kotiin, se on yleensä siinä, joten etiketti: neutraali.Genre: puhelin.</w:t>
      </w:r>
    </w:p>
    <w:p>
      <w:r>
        <w:rPr>
          <w:b/>
        </w:rPr>
        <w:t xml:space="preserve">Tulos</w:t>
      </w:r>
    </w:p>
    <w:p>
      <w:r>
        <w:t xml:space="preserve">Menen yleensä heti töiden jälkeen, koska on vaikea mennä heti kotiin.</w:t>
      </w:r>
    </w:p>
    <w:p>
      <w:r>
        <w:rPr>
          <w:b/>
        </w:rPr>
        <w:t xml:space="preserve">Esimerkki 7.5169</w:t>
      </w:r>
    </w:p>
    <w:p>
      <w:r>
        <w:t xml:space="preserve">Lausunto: kyllä tiedän kyllä kyllä kyllä sanoisin kaikki mutta tiedän että se on huijaus et voi luottaa häneen hän oli KGB:n johtaja vuosiaLuokka: neutraali.Laji: puhelin.</w:t>
      </w:r>
    </w:p>
    <w:p>
      <w:r>
        <w:rPr>
          <w:b/>
        </w:rPr>
        <w:t xml:space="preserve">Tulos</w:t>
      </w:r>
    </w:p>
    <w:p>
      <w:r>
        <w:t xml:space="preserve">Häneen ei voi luottaa, koska hän oli KGB:n johtaja 30 vuotta.</w:t>
      </w:r>
    </w:p>
    <w:p>
      <w:r>
        <w:rPr>
          <w:b/>
        </w:rPr>
        <w:t xml:space="preserve">Esimerkki 7.5170</w:t>
      </w:r>
    </w:p>
    <w:p>
      <w:r>
        <w:t xml:space="preserve">Lausunto: Label: entailment.Genre: slate.</w:t>
      </w:r>
    </w:p>
    <w:p>
      <w:r>
        <w:rPr>
          <w:b/>
        </w:rPr>
        <w:t xml:space="preserve">Tulos</w:t>
      </w:r>
    </w:p>
    <w:p>
      <w:r>
        <w:t xml:space="preserve"> Hän näyttää idioottimaiselta savantilta, kun hän vaati muuta.</w:t>
      </w:r>
    </w:p>
    <w:p>
      <w:r>
        <w:rPr>
          <w:b/>
        </w:rPr>
        <w:t xml:space="preserve">Esimerkki 7.5171</w:t>
      </w:r>
    </w:p>
    <w:p>
      <w:r>
        <w:t xml:space="preserve">Lausunto: Label: contradiction.Genre: slate.</w:t>
      </w:r>
    </w:p>
    <w:p>
      <w:r>
        <w:rPr>
          <w:b/>
        </w:rPr>
        <w:t xml:space="preserve">Tulos</w:t>
      </w:r>
    </w:p>
    <w:p>
      <w:r>
        <w:t xml:space="preserve">Alijäämän pienentäminen on hyvin yksinkertaista.</w:t>
      </w:r>
    </w:p>
    <w:p>
      <w:r>
        <w:rPr>
          <w:b/>
        </w:rPr>
        <w:t xml:space="preserve">Esimerkki 7.5172</w:t>
      </w:r>
    </w:p>
    <w:p>
      <w:r>
        <w:t xml:space="preserve">Lausunto: Merkintä: Newgrange on Dublinin ympäristössä sijaitsevista esihistoriallisista kohteista tärkein, ja se sijaitsee noin 3 km Slanesta itään.</w:t>
      </w:r>
    </w:p>
    <w:p>
      <w:r>
        <w:rPr>
          <w:b/>
        </w:rPr>
        <w:t xml:space="preserve">Tulos</w:t>
      </w:r>
    </w:p>
    <w:p>
      <w:r>
        <w:t xml:space="preserve">Newgrange on uskonnollinen paikka Dublinin lähellä.</w:t>
      </w:r>
    </w:p>
    <w:p>
      <w:r>
        <w:rPr>
          <w:b/>
        </w:rPr>
        <w:t xml:space="preserve">Esimerkki 7.5173</w:t>
      </w:r>
    </w:p>
    <w:p>
      <w:r>
        <w:t xml:space="preserve">Lausunto: Label: ristiriita.Genre: matkailu.</w:t>
      </w:r>
    </w:p>
    <w:p>
      <w:r>
        <w:rPr>
          <w:b/>
        </w:rPr>
        <w:t xml:space="preserve">Tulos</w:t>
      </w:r>
    </w:p>
    <w:p>
      <w:r>
        <w:t xml:space="preserve">Niiden tilalle pystytettiin lasten leikkipaikka. </w:t>
      </w:r>
    </w:p>
    <w:p>
      <w:r>
        <w:rPr>
          <w:b/>
        </w:rPr>
        <w:t xml:space="preserve">Esimerkki 7.5174</w:t>
      </w:r>
    </w:p>
    <w:p>
      <w:r>
        <w:t xml:space="preserve">Lausunto: Label: contradiction.Genre: travel.</w:t>
      </w:r>
    </w:p>
    <w:p>
      <w:r>
        <w:rPr>
          <w:b/>
        </w:rPr>
        <w:t xml:space="preserve">Tulos</w:t>
      </w:r>
    </w:p>
    <w:p>
      <w:r>
        <w:t xml:space="preserve">Yrtit on kuivattava itse.</w:t>
      </w:r>
    </w:p>
    <w:p>
      <w:r>
        <w:rPr>
          <w:b/>
        </w:rPr>
        <w:t xml:space="preserve">Esimerkki 7.5175</w:t>
      </w:r>
    </w:p>
    <w:p>
      <w:r>
        <w:t xml:space="preserve">Lausunto: Label: contradiction.Genre: government.</w:t>
      </w:r>
    </w:p>
    <w:p>
      <w:r>
        <w:rPr>
          <w:b/>
        </w:rPr>
        <w:t xml:space="preserve">Tulos</w:t>
      </w:r>
    </w:p>
    <w:p>
      <w:r>
        <w:t xml:space="preserve">Ureaa ei ole juurikaan saatavilla.</w:t>
      </w:r>
    </w:p>
    <w:p>
      <w:r>
        <w:rPr>
          <w:b/>
        </w:rPr>
        <w:t xml:space="preserve">Esimerkki 7.5176</w:t>
      </w:r>
    </w:p>
    <w:p>
      <w:r>
        <w:t xml:space="preserve">Lausunto: se toimii aika hyvin um me vietämme enemmän aikaa yhdessä tuntuu kuin olisin paljon lähempänä niitä kolmea, jotka asuvat vielä kotona, kuin mitä olin koskaan niiden kahden kanssa, jotka asuivat siellä ennen umLabel: contradiction.Genre: puhelin.</w:t>
      </w:r>
    </w:p>
    <w:p>
      <w:r>
        <w:rPr>
          <w:b/>
        </w:rPr>
        <w:t xml:space="preserve">Tulos</w:t>
      </w:r>
    </w:p>
    <w:p>
      <w:r>
        <w:t xml:space="preserve">Asiat ovat kamalasti, emmekä ole nähneet toisiamme vuosiin.</w:t>
      </w:r>
    </w:p>
    <w:p>
      <w:r>
        <w:rPr>
          <w:b/>
        </w:rPr>
        <w:t xml:space="preserve">Esimerkki 7.5177</w:t>
      </w:r>
    </w:p>
    <w:p>
      <w:r>
        <w:t xml:space="preserve">Lausunto: Time kehuu Elizabeth Dolen New Hampshiren debyyttiä ja mainitsee hänen rohkeat kannanottonsa asevalvontaan ja valtavat mahdollisuudet voittaa keskustaäänestäjiä.</w:t>
      </w:r>
    </w:p>
    <w:p>
      <w:r>
        <w:rPr>
          <w:b/>
        </w:rPr>
        <w:t xml:space="preserve">Tulos</w:t>
      </w:r>
    </w:p>
    <w:p>
      <w:r>
        <w:t xml:space="preserve">Time kehui Elizabeth Dolen New Hampshiren debyyttiä ja mainitsi hänen rohkean asevalvontakantansa olleen varsin tehokas keskustaäänestäjien taivuttamisessa.</w:t>
      </w:r>
    </w:p>
    <w:p>
      <w:r>
        <w:rPr>
          <w:b/>
        </w:rPr>
        <w:t xml:space="preserve">Esimerkki 7.5178</w:t>
      </w:r>
    </w:p>
    <w:p>
      <w:r>
        <w:t xml:space="preserve">Väite: Niin he sanoivat, että hän todella treenasi kovasti sesongin ulkopuolella ja ehkä hän voi saada lentopallon tai kaksi kiinni tänä vuonna.Nimike: ristiriita.Laji: puhelin.</w:t>
      </w:r>
    </w:p>
    <w:p>
      <w:r>
        <w:rPr>
          <w:b/>
        </w:rPr>
        <w:t xml:space="preserve">Tulos</w:t>
      </w:r>
    </w:p>
    <w:p>
      <w:r>
        <w:t xml:space="preserve">Hän ei tehnyt lainkaan töitä koko välikauden aikana.</w:t>
      </w:r>
    </w:p>
    <w:p>
      <w:r>
        <w:rPr>
          <w:b/>
        </w:rPr>
        <w:t xml:space="preserve">Esimerkki 7.5179</w:t>
      </w:r>
    </w:p>
    <w:p>
      <w:r>
        <w:t xml:space="preserve">Lausunto: Kyllä, kyllä, kyllä, ei, ei, ei, ja se on hauska, kun tiedät, että haluat vetää altavastaajan puolesta, ja pitkään vedin Denverin puolesta.Levymerkki: Entailment.Laji: puhelin.</w:t>
      </w:r>
    </w:p>
    <w:p>
      <w:r>
        <w:rPr>
          <w:b/>
        </w:rPr>
        <w:t xml:space="preserve">Tulos</w:t>
      </w:r>
    </w:p>
    <w:p>
      <w:r>
        <w:t xml:space="preserve">Haluat kannattaa sitä joukkuetta, jonka voitto on vähemmän todennäköinen.</w:t>
      </w:r>
    </w:p>
    <w:p>
      <w:r>
        <w:rPr>
          <w:b/>
        </w:rPr>
        <w:t xml:space="preserve">Esimerkki 7.5180</w:t>
      </w:r>
    </w:p>
    <w:p>
      <w:r>
        <w:t xml:space="preserve">Lausunto: Laji: Matkailu. kuvaus: Kubistit ovat edustettuina Picasson (mukaan lukien äiti ja lapsi, hänen siniseltä kaudeltaan) ja Braquen toimesta.</w:t>
      </w:r>
    </w:p>
    <w:p>
      <w:r>
        <w:rPr>
          <w:b/>
        </w:rPr>
        <w:t xml:space="preserve">Tulos</w:t>
      </w:r>
    </w:p>
    <w:p>
      <w:r>
        <w:t xml:space="preserve">Picasso ja Braque ovat kubistisia taiteilijoita.  </w:t>
      </w:r>
    </w:p>
    <w:p>
      <w:r>
        <w:rPr>
          <w:b/>
        </w:rPr>
        <w:t xml:space="preserve">Tulos</w:t>
      </w:r>
    </w:p>
    <w:p>
      <w:r>
        <w:t xml:space="preserve">Braque ja Picasso ovat kubistit, jotka ovat edustettuina.</w:t>
      </w:r>
    </w:p>
    <w:p>
      <w:r>
        <w:rPr>
          <w:b/>
        </w:rPr>
        <w:t xml:space="preserve">Esimerkki 7.5181</w:t>
      </w:r>
    </w:p>
    <w:p>
      <w:r>
        <w:t xml:space="preserve">Lausunto: Laji: liuskekivi.</w:t>
      </w:r>
    </w:p>
    <w:p>
      <w:r>
        <w:rPr>
          <w:b/>
        </w:rPr>
        <w:t xml:space="preserve">Tulos</w:t>
      </w:r>
    </w:p>
    <w:p>
      <w:r>
        <w:t xml:space="preserve">Bill Murray kamppailee moninaista persoonallisuushäiriötä vastaan. </w:t>
      </w:r>
    </w:p>
    <w:p>
      <w:r>
        <w:rPr>
          <w:b/>
        </w:rPr>
        <w:t xml:space="preserve">Esimerkki 7.5182</w:t>
      </w:r>
    </w:p>
    <w:p>
      <w:r>
        <w:t xml:space="preserve">Lausunto: Nimike: neutraali.Genre: fiktio.</w:t>
      </w:r>
    </w:p>
    <w:p>
      <w:r>
        <w:rPr>
          <w:b/>
        </w:rPr>
        <w:t xml:space="preserve">Tulos</w:t>
      </w:r>
    </w:p>
    <w:p>
      <w:r>
        <w:t xml:space="preserve">Hän ei epäonnistunut, joten hän ei kuollut.</w:t>
      </w:r>
    </w:p>
    <w:p>
      <w:r>
        <w:rPr>
          <w:b/>
        </w:rPr>
        <w:t xml:space="preserve">Esimerkki 7.5183</w:t>
      </w:r>
    </w:p>
    <w:p>
      <w:r>
        <w:t xml:space="preserve">Lausunto: Label: entailment.Genre: slate.</w:t>
      </w:r>
    </w:p>
    <w:p>
      <w:r>
        <w:rPr>
          <w:b/>
        </w:rPr>
        <w:t xml:space="preserve">Tulos</w:t>
      </w:r>
    </w:p>
    <w:p>
      <w:r>
        <w:t xml:space="preserve">Tarinan ennusteet koskevat työntekijöitä ja heidän työpaikkojaan.</w:t>
      </w:r>
    </w:p>
    <w:p>
      <w:r>
        <w:rPr>
          <w:b/>
        </w:rPr>
        <w:t xml:space="preserve">Esimerkki 7.5184</w:t>
      </w:r>
    </w:p>
    <w:p>
      <w:r>
        <w:t xml:space="preserve">Lausunto: Tiedätkö, me sovimme jotain, koska hän oli tavallaan anteeksipyytävä, että kesti niin kauan, hän todella tuli tänne maalaamaan, koska hän tarjoutui maalaamaan taloni ulkopuolen, en usko, että hän teki sisätilat kovin hyvinLuokka: neutraali.Genre: puhelin.</w:t>
      </w:r>
    </w:p>
    <w:p>
      <w:r>
        <w:rPr>
          <w:b/>
        </w:rPr>
        <w:t xml:space="preserve">Tulos</w:t>
      </w:r>
    </w:p>
    <w:p>
      <w:r>
        <w:t xml:space="preserve">Osa hänen työstään oli hyväksyttävää. </w:t>
      </w:r>
    </w:p>
    <w:p>
      <w:r>
        <w:rPr>
          <w:b/>
        </w:rPr>
        <w:t xml:space="preserve">Esimerkki 7.5185</w:t>
      </w:r>
    </w:p>
    <w:p>
      <w:r>
        <w:t xml:space="preserve">Lausunto: Merkintä: neutraali.Laji: matkailu.</w:t>
      </w:r>
    </w:p>
    <w:p>
      <w:r>
        <w:rPr>
          <w:b/>
        </w:rPr>
        <w:t xml:space="preserve">Tulos</w:t>
      </w:r>
    </w:p>
    <w:p>
      <w:r>
        <w:t xml:space="preserve">Kserkses menetti Persian laivaston samalle ryhmälle, joka kukisti hänen isänsä Marathonin taistelussa. </w:t>
      </w:r>
    </w:p>
    <w:p>
      <w:r>
        <w:rPr>
          <w:b/>
        </w:rPr>
        <w:t xml:space="preserve">Esimerkki 7.5186</w:t>
      </w:r>
    </w:p>
    <w:p>
      <w:r>
        <w:t xml:space="preserve">Lausunto: Laji: liuskekivi: Clarkille koko tämä kurja sotku on vain yksi: Jos minulla ei olisi eturauhasen vajaatoimintaa, tuo putkimies ei olisi koskaan päässyt Nicoletten lähelle.</w:t>
      </w:r>
    </w:p>
    <w:p>
      <w:r>
        <w:rPr>
          <w:b/>
        </w:rPr>
        <w:t xml:space="preserve">Tulos</w:t>
      </w:r>
    </w:p>
    <w:p>
      <w:r>
        <w:t xml:space="preserve">"Koska Clark pysyi terveenä, Nicolettella ei ollut koskaan ongelmia vessan kanssa eikä hänen tarvinnut soittaa putkimiehelle.</w:t>
      </w:r>
    </w:p>
    <w:p>
      <w:r>
        <w:rPr>
          <w:b/>
        </w:rPr>
        <w:t xml:space="preserve">Esimerkki 7.5187</w:t>
      </w:r>
    </w:p>
    <w:p>
      <w:r>
        <w:t xml:space="preserve">Lausunto: Label: entailment.Genre: government.</w:t>
      </w:r>
    </w:p>
    <w:p>
      <w:r>
        <w:rPr>
          <w:b/>
        </w:rPr>
        <w:t xml:space="preserve">Tulos</w:t>
      </w:r>
    </w:p>
    <w:p>
      <w:r>
        <w:t xml:space="preserve">Keskustelemme niistä tekijöistä, jotka ovat tärkeitä aloitteillemme.</w:t>
      </w:r>
    </w:p>
    <w:p>
      <w:r>
        <w:rPr>
          <w:b/>
        </w:rPr>
        <w:t xml:space="preserve">Esimerkki 7.5188</w:t>
      </w:r>
    </w:p>
    <w:p>
      <w:r>
        <w:t xml:space="preserve">Väite: ja minä vain menin, tiedättehän, minneLabel: entailment.Genre: puhelin.</w:t>
      </w:r>
    </w:p>
    <w:p>
      <w:r>
        <w:rPr>
          <w:b/>
        </w:rPr>
        <w:t xml:space="preserve">Tulos</w:t>
      </w:r>
    </w:p>
    <w:p>
      <w:r>
        <w:t xml:space="preserve">Menin jonnekin.</w:t>
      </w:r>
    </w:p>
    <w:p>
      <w:r>
        <w:rPr>
          <w:b/>
        </w:rPr>
        <w:t xml:space="preserve">Esimerkki 7.5189</w:t>
      </w:r>
    </w:p>
    <w:p>
      <w:r>
        <w:t xml:space="preserve">Väite: kaiken teknisen lisäksi mitä teet mitä teet mitä teet millaista työtä teetEtiketti: neutraali.Laji: puhelin.</w:t>
      </w:r>
    </w:p>
    <w:p>
      <w:r>
        <w:rPr>
          <w:b/>
        </w:rPr>
        <w:t xml:space="preserve">Tulos</w:t>
      </w:r>
    </w:p>
    <w:p>
      <w:r>
        <w:t xml:space="preserve">Kun kuulen, mitä kaikkea teknistä osaat tehdä, voin varmasti arvata, millaista työtä teet. </w:t>
      </w:r>
    </w:p>
    <w:p>
      <w:r>
        <w:rPr>
          <w:b/>
        </w:rPr>
        <w:t xml:space="preserve">Esimerkki 7.5190</w:t>
      </w:r>
    </w:p>
    <w:p>
      <w:r>
        <w:t xml:space="preserve">Lausunto:  Merkki: entailment.Genre: matkailu.</w:t>
      </w:r>
    </w:p>
    <w:p>
      <w:r>
        <w:rPr>
          <w:b/>
        </w:rPr>
        <w:t xml:space="preserve">Tulos</w:t>
      </w:r>
    </w:p>
    <w:p>
      <w:r>
        <w:t xml:space="preserve">Formenteralla on hiekkarantoja, jotka sopivat erinomaisesti sukeltamiseen.</w:t>
      </w:r>
    </w:p>
    <w:p>
      <w:r>
        <w:rPr>
          <w:b/>
        </w:rPr>
        <w:t xml:space="preserve">Esimerkki 7.5191</w:t>
      </w:r>
    </w:p>
    <w:p>
      <w:r>
        <w:t xml:space="preserve">Lausunto: Charles Garnier, tuolloin tuntematon arkkitehti, joka halusi luoda uuden Napoleon III -tyylisen arkkitehtuurin, suunnitteli massiivisen neobarokkirakennuksen.</w:t>
      </w:r>
    </w:p>
    <w:p>
      <w:r>
        <w:rPr>
          <w:b/>
        </w:rPr>
        <w:t xml:space="preserve">Tulos</w:t>
      </w:r>
    </w:p>
    <w:p>
      <w:r>
        <w:t xml:space="preserve">Siellä on Napoleon III:n suunnittelema pieni rakennus.</w:t>
      </w:r>
    </w:p>
    <w:p>
      <w:r>
        <w:rPr>
          <w:b/>
        </w:rPr>
        <w:t xml:space="preserve">Esimerkki 7.5192</w:t>
      </w:r>
    </w:p>
    <w:p>
      <w:r>
        <w:t xml:space="preserve">Lausunto: Merkintä: Kiina puolestaan julisti Hongkongin erityishallintoalueeksi ja takasi sen siviili- ja yhteiskuntajärjestelmän vähintään 50 vuodeksi vuoden 1997 jälkeen.</w:t>
      </w:r>
    </w:p>
    <w:p>
      <w:r>
        <w:rPr>
          <w:b/>
        </w:rPr>
        <w:t xml:space="preserve">Tulos</w:t>
      </w:r>
    </w:p>
    <w:p>
      <w:r>
        <w:t xml:space="preserve">Kiina on omistanut Hongkongin sen perustamisesta lähtien.</w:t>
      </w:r>
    </w:p>
    <w:p>
      <w:r>
        <w:rPr>
          <w:b/>
        </w:rPr>
        <w:t xml:space="preserve">Esimerkki 7.5193</w:t>
      </w:r>
    </w:p>
    <w:p>
      <w:r>
        <w:t xml:space="preserve">Lausunto: Laji: fiktio.</w:t>
      </w:r>
    </w:p>
    <w:p>
      <w:r>
        <w:rPr>
          <w:b/>
        </w:rPr>
        <w:t xml:space="preserve">Tulos</w:t>
      </w:r>
    </w:p>
    <w:p>
      <w:r>
        <w:t xml:space="preserve">Se tulee yllättäen, Rennie. </w:t>
      </w:r>
    </w:p>
    <w:p>
      <w:r>
        <w:rPr>
          <w:b/>
        </w:rPr>
        <w:t xml:space="preserve">Esimerkki 7.5194</w:t>
      </w:r>
    </w:p>
    <w:p>
      <w:r>
        <w:t xml:space="preserve">Lausunto: Label: contradiction.Genre: travel.</w:t>
      </w:r>
    </w:p>
    <w:p>
      <w:r>
        <w:rPr>
          <w:b/>
        </w:rPr>
        <w:t xml:space="preserve">Tulos</w:t>
      </w:r>
    </w:p>
    <w:p>
      <w:r>
        <w:t xml:space="preserve">Pariisia pidetään usein takapajuisena kaupunkina, joka on muusta maailmasta muodissa jäljessä.</w:t>
      </w:r>
    </w:p>
    <w:p>
      <w:r>
        <w:rPr>
          <w:b/>
        </w:rPr>
        <w:t xml:space="preserve">Tulos</w:t>
      </w:r>
    </w:p>
    <w:p>
      <w:r>
        <w:t xml:space="preserve">Menneisyyteensä jämähtänyt teollisuuskaupunki, jossa kukaan ei jäisi kiinni Pariisin vaatteista.</w:t>
      </w:r>
    </w:p>
    <w:p>
      <w:r>
        <w:rPr>
          <w:b/>
        </w:rPr>
        <w:t xml:space="preserve">Esimerkki 7.5195</w:t>
      </w:r>
    </w:p>
    <w:p>
      <w:r>
        <w:t xml:space="preserve">Lausunto: Nimike: neutraali.Genre: liuskekivi.</w:t>
      </w:r>
    </w:p>
    <w:p>
      <w:r>
        <w:rPr>
          <w:b/>
        </w:rPr>
        <w:t xml:space="preserve">Tulos</w:t>
      </w:r>
    </w:p>
    <w:p>
      <w:r>
        <w:t xml:space="preserve">Islam ei poikkea kauas jäykistä, konservatiivisista käytännöistä.</w:t>
      </w:r>
    </w:p>
    <w:p>
      <w:r>
        <w:rPr>
          <w:b/>
        </w:rPr>
        <w:t xml:space="preserve">Esimerkki 7.5196</w:t>
      </w:r>
    </w:p>
    <w:p>
      <w:r>
        <w:t xml:space="preserve">Lausunto: Merkintä: neutraali.</w:t>
      </w:r>
    </w:p>
    <w:p>
      <w:r>
        <w:rPr>
          <w:b/>
        </w:rPr>
        <w:t xml:space="preserve">Tulos</w:t>
      </w:r>
    </w:p>
    <w:p>
      <w:r>
        <w:t xml:space="preserve">Hintojen 20 prosentin korotus vähentäisi postitettavan postin määrää.</w:t>
      </w:r>
    </w:p>
    <w:p>
      <w:r>
        <w:rPr>
          <w:b/>
        </w:rPr>
        <w:t xml:space="preserve">Esimerkki 7.5197</w:t>
      </w:r>
    </w:p>
    <w:p>
      <w:r>
        <w:t xml:space="preserve">Lausunto: Laji: liuskekivi.</w:t>
      </w:r>
    </w:p>
    <w:p>
      <w:r>
        <w:rPr>
          <w:b/>
        </w:rPr>
        <w:t xml:space="preserve">Tulos</w:t>
      </w:r>
    </w:p>
    <w:p>
      <w:r>
        <w:t xml:space="preserve">Naboolla järjestetään usein teekutsuja.</w:t>
      </w:r>
    </w:p>
    <w:p>
      <w:r>
        <w:rPr>
          <w:b/>
        </w:rPr>
        <w:t xml:space="preserve">Esimerkki 7.5198</w:t>
      </w:r>
    </w:p>
    <w:p>
      <w:r>
        <w:t xml:space="preserve">Lausunto: Label: entailment.Genre: government.</w:t>
      </w:r>
    </w:p>
    <w:p>
      <w:r>
        <w:rPr>
          <w:b/>
        </w:rPr>
        <w:t xml:space="preserve">Tulos</w:t>
      </w:r>
    </w:p>
    <w:p>
      <w:r>
        <w:t xml:space="preserve">Uudessa tiedonantovaihtoehtoja koskevassa säännössä todetaan, että säännön kustannusten ja hyötyjen kvantifiointi on vaikeaa. </w:t>
      </w:r>
    </w:p>
    <w:p>
      <w:r>
        <w:rPr>
          <w:b/>
        </w:rPr>
        <w:t xml:space="preserve">Esimerkki 7.5199</w:t>
      </w:r>
    </w:p>
    <w:p>
      <w:r>
        <w:t xml:space="preserve">Lausunto: Nimike: ristiriita.Genre: fiktio.</w:t>
      </w:r>
    </w:p>
    <w:p>
      <w:r>
        <w:rPr>
          <w:b/>
        </w:rPr>
        <w:t xml:space="preserve">Tulos</w:t>
      </w:r>
    </w:p>
    <w:p>
      <w:r>
        <w:t xml:space="preserve">Kapteeni Bayliss voi antaa minkä tahansa käskyn milloin tahansa.</w:t>
      </w:r>
    </w:p>
    <w:p>
      <w:r>
        <w:rPr>
          <w:b/>
        </w:rPr>
        <w:t xml:space="preserve">Esimerkki 7.5200</w:t>
      </w:r>
    </w:p>
    <w:p>
      <w:r>
        <w:t xml:space="preserve">Lausunto: Label: entailment.Genre: government.</w:t>
      </w:r>
    </w:p>
    <w:p>
      <w:r>
        <w:rPr>
          <w:b/>
        </w:rPr>
        <w:t xml:space="preserve">Tulos</w:t>
      </w:r>
    </w:p>
    <w:p>
      <w:r>
        <w:t xml:space="preserve">Tuotteen suunnittelua voidaan parantaa prototyyppien testauksella.</w:t>
      </w:r>
    </w:p>
    <w:p>
      <w:r>
        <w:rPr>
          <w:b/>
        </w:rPr>
        <w:t xml:space="preserve">Esimerkki 7.5201</w:t>
      </w:r>
    </w:p>
    <w:p>
      <w:r>
        <w:t xml:space="preserve">Lausunto: Minun näkemykseni on kuitenkin, että Aasian taloudet olivat menneet pahasti pieleen jo kauan ennen viime kesää ja että jonkinlainen epämiellyttävä rangaistus oli väistämätön.Label: entailment.Genre: slate.</w:t>
      </w:r>
    </w:p>
    <w:p>
      <w:r>
        <w:rPr>
          <w:b/>
        </w:rPr>
        <w:t xml:space="preserve">Tulos</w:t>
      </w:r>
    </w:p>
    <w:p>
      <w:r>
        <w:t xml:space="preserve">Mielestäni Aasian taloudet kärsivät.</w:t>
      </w:r>
    </w:p>
    <w:p>
      <w:r>
        <w:rPr>
          <w:b/>
        </w:rPr>
        <w:t xml:space="preserve">Esimerkki 7.5202</w:t>
      </w:r>
    </w:p>
    <w:p>
      <w:r>
        <w:t xml:space="preserve">Lausunto: Label: entailment.</w:t>
      </w:r>
    </w:p>
    <w:p>
      <w:r>
        <w:rPr>
          <w:b/>
        </w:rPr>
        <w:t xml:space="preserve">Tulos</w:t>
      </w:r>
    </w:p>
    <w:p>
      <w:r>
        <w:t xml:space="preserve">Tämä on yksi Jamaikan suosituimmista kohteista.</w:t>
      </w:r>
    </w:p>
    <w:p>
      <w:r>
        <w:rPr>
          <w:b/>
        </w:rPr>
        <w:t xml:space="preserve">Esimerkki 7.5203</w:t>
      </w:r>
    </w:p>
    <w:p>
      <w:r>
        <w:t xml:space="preserve">Lausunto: Laji: Matkailu.</w:t>
      </w:r>
    </w:p>
    <w:p>
      <w:r>
        <w:rPr>
          <w:b/>
        </w:rPr>
        <w:t xml:space="preserve">Tulos</w:t>
      </w:r>
    </w:p>
    <w:p>
      <w:r>
        <w:t xml:space="preserve">Herodeksesta tuli Juudean kuningas.</w:t>
      </w:r>
    </w:p>
    <w:p>
      <w:r>
        <w:rPr>
          <w:b/>
        </w:rPr>
        <w:t xml:space="preserve">Esimerkki 7.5204</w:t>
      </w:r>
    </w:p>
    <w:p>
      <w:r>
        <w:t xml:space="preserve">Väite: Tarkoitan, että he vain menevät ja ostavat sen, tiedäthänLabel: neutraali.Genre: puhelin.</w:t>
      </w:r>
    </w:p>
    <w:p>
      <w:r>
        <w:rPr>
          <w:b/>
        </w:rPr>
        <w:t xml:space="preserve">Tulos</w:t>
      </w:r>
    </w:p>
    <w:p>
      <w:r>
        <w:t xml:space="preserve">Minusta se on huono asia, koska ihmiset eivät koskaan opi tulemaan toimeen ilman.</w:t>
      </w:r>
    </w:p>
    <w:p>
      <w:r>
        <w:rPr>
          <w:b/>
        </w:rPr>
        <w:t xml:space="preserve">Esimerkki 7.5205</w:t>
      </w:r>
    </w:p>
    <w:p>
      <w:r>
        <w:t xml:space="preserve">Lausunto: Nämä ovat melko kuolleita. Nimike: entailment.Genre: fiktio.</w:t>
      </w:r>
    </w:p>
    <w:p>
      <w:r>
        <w:rPr>
          <w:b/>
        </w:rPr>
        <w:t xml:space="preserve">Tulos</w:t>
      </w:r>
    </w:p>
    <w:p>
      <w:r>
        <w:t xml:space="preserve">Nämä eivät ole enää elossa.</w:t>
      </w:r>
    </w:p>
    <w:p>
      <w:r>
        <w:rPr>
          <w:b/>
        </w:rPr>
        <w:t xml:space="preserve">Esimerkki 7.5206</w:t>
      </w:r>
    </w:p>
    <w:p>
      <w:r>
        <w:t xml:space="preserve">Lausunto: Nimike: neutraali.Genre: hallinto.</w:t>
      </w:r>
    </w:p>
    <w:p>
      <w:r>
        <w:rPr>
          <w:b/>
        </w:rPr>
        <w:t xml:space="preserve">Tulos</w:t>
      </w:r>
    </w:p>
    <w:p>
      <w:r>
        <w:t xml:space="preserve">Espanjankielisillä henkilöillä on vain vähän vaihtoehtoja oikeusavun saamiseksi.</w:t>
      </w:r>
    </w:p>
    <w:p>
      <w:r>
        <w:rPr>
          <w:b/>
        </w:rPr>
        <w:t xml:space="preserve">Esimerkki 7.5207</w:t>
      </w:r>
    </w:p>
    <w:p>
      <w:r>
        <w:t xml:space="preserve">Lausunto: Lajityyppi: valtio.</w:t>
      </w:r>
    </w:p>
    <w:p>
      <w:r>
        <w:rPr>
          <w:b/>
        </w:rPr>
        <w:t xml:space="preserve">Tulos</w:t>
      </w:r>
    </w:p>
    <w:p>
      <w:r>
        <w:t xml:space="preserve">Näistä vakuutteluista huolimatta monet kansalaiset olivat edelleen huolissaan siitä, että jäsenet saivat tehdä tällaisia vapaaehtoisia maksuja.</w:t>
      </w:r>
    </w:p>
    <w:p>
      <w:r>
        <w:rPr>
          <w:b/>
        </w:rPr>
        <w:t xml:space="preserve">Esimerkki 7.5208</w:t>
      </w:r>
    </w:p>
    <w:p>
      <w:r>
        <w:t xml:space="preserve">Lausunto: Merkintä: neutraali.Laji: matkailu.</w:t>
      </w:r>
    </w:p>
    <w:p>
      <w:r>
        <w:rPr>
          <w:b/>
        </w:rPr>
        <w:t xml:space="preserve">Tulos</w:t>
      </w:r>
    </w:p>
    <w:p>
      <w:r>
        <w:t xml:space="preserve">Hongkong kävi kauppaa Kiinan kanssa viidenkymmenen vuoden ajan.</w:t>
      </w:r>
    </w:p>
    <w:p>
      <w:r>
        <w:rPr>
          <w:b/>
        </w:rPr>
        <w:t xml:space="preserve">Esimerkki 7.5209</w:t>
      </w:r>
    </w:p>
    <w:p>
      <w:r>
        <w:t xml:space="preserve">Lausunto: Label: neutraali.Genre: liuskekivi.</w:t>
      </w:r>
    </w:p>
    <w:p>
      <w:r>
        <w:rPr>
          <w:b/>
        </w:rPr>
        <w:t xml:space="preserve">Tulos</w:t>
      </w:r>
    </w:p>
    <w:p>
      <w:r>
        <w:t xml:space="preserve">He teeskentelevät pitävänsä tiedot salassa.</w:t>
      </w:r>
    </w:p>
    <w:p>
      <w:r>
        <w:rPr>
          <w:b/>
        </w:rPr>
        <w:t xml:space="preserve">Esimerkki 7.5210</w:t>
      </w:r>
    </w:p>
    <w:p>
      <w:r>
        <w:t xml:space="preserve">Väite: sitoutuminen aLabel: neutraali.Genre: puhelin.</w:t>
      </w:r>
    </w:p>
    <w:p>
      <w:r>
        <w:rPr>
          <w:b/>
        </w:rPr>
        <w:t xml:space="preserve">Tulos</w:t>
      </w:r>
    </w:p>
    <w:p>
      <w:r>
        <w:t xml:space="preserve">Havainnoimalla</w:t>
      </w:r>
    </w:p>
    <w:p>
      <w:r>
        <w:rPr>
          <w:b/>
        </w:rPr>
        <w:t xml:space="preserve">Esimerkki 7.5211</w:t>
      </w:r>
    </w:p>
    <w:p>
      <w:r>
        <w:t xml:space="preserve">Lausunto: Nimimerkki: "He allekirjoittivat nimesi, ja hän putosi ansaan kuin karitsa." Nimimerkki: ristiriita.Genre: fiktio.</w:t>
      </w:r>
    </w:p>
    <w:p>
      <w:r>
        <w:rPr>
          <w:b/>
        </w:rPr>
        <w:t xml:space="preserve">Tulos</w:t>
      </w:r>
    </w:p>
    <w:p>
      <w:r>
        <w:t xml:space="preserve">He vahvistivat, että allekirjoituksesi oli hyväksytty, joten hän oli tyytyväinen, että se oli aito.</w:t>
      </w:r>
    </w:p>
    <w:p>
      <w:r>
        <w:rPr>
          <w:b/>
        </w:rPr>
        <w:t xml:space="preserve">Esimerkki 7.5212</w:t>
      </w:r>
    </w:p>
    <w:p>
      <w:r>
        <w:t xml:space="preserve">Lausunto: Nimike: ristiriita.Genre: hallitus.</w:t>
      </w:r>
    </w:p>
    <w:p>
      <w:r>
        <w:rPr>
          <w:b/>
        </w:rPr>
        <w:t xml:space="preserve">Tulos</w:t>
      </w:r>
    </w:p>
    <w:p>
      <w:r>
        <w:t xml:space="preserve">Postilaatikot ovat avoinna yritysten käyttöön.</w:t>
      </w:r>
    </w:p>
    <w:p>
      <w:r>
        <w:rPr>
          <w:b/>
        </w:rPr>
        <w:t xml:space="preserve">Esimerkki 7.5213</w:t>
      </w:r>
    </w:p>
    <w:p>
      <w:r>
        <w:t xml:space="preserve">Lausunto: Label: neutral.Genre: government.</w:t>
      </w:r>
    </w:p>
    <w:p>
      <w:r>
        <w:rPr>
          <w:b/>
        </w:rPr>
        <w:t xml:space="preserve">Tulos</w:t>
      </w:r>
    </w:p>
    <w:p>
      <w:r>
        <w:t xml:space="preserve">Monikeskustutkimus maksaa yritykselle miljoonia dollareita.</w:t>
      </w:r>
    </w:p>
    <w:p>
      <w:r>
        <w:rPr>
          <w:b/>
        </w:rPr>
        <w:t xml:space="preserve">Esimerkki 7.5214</w:t>
      </w:r>
    </w:p>
    <w:p>
      <w:r>
        <w:t xml:space="preserve">Lausunto: Laji: matkailu. nimi: Varaa Ellora kierrokselle iltapäivällä, jolloin auringonvalo valaisee luolat. tarra: ristiriita.</w:t>
      </w:r>
    </w:p>
    <w:p>
      <w:r>
        <w:rPr>
          <w:b/>
        </w:rPr>
        <w:t xml:space="preserve">Tulos</w:t>
      </w:r>
    </w:p>
    <w:p>
      <w:r>
        <w:t xml:space="preserve">Ellorassa kannattaa vierailla aamupäivällä.</w:t>
      </w:r>
    </w:p>
    <w:p>
      <w:r>
        <w:rPr>
          <w:b/>
        </w:rPr>
        <w:t xml:space="preserve">Esimerkki 7.5215</w:t>
      </w:r>
    </w:p>
    <w:p>
      <w:r>
        <w:t xml:space="preserve">Lausunto: Napsauta Apuohjelmat, jos haluat tulostaa koko numeron Microsoft Wordia käyttäen tai jos haluat innokkaasti tarkastaa pääkirjoituksemme (Boiler Slate ). etiketti: ristiriita.laji: Slate.</w:t>
      </w:r>
    </w:p>
    <w:p>
      <w:r>
        <w:rPr>
          <w:b/>
        </w:rPr>
        <w:t xml:space="preserve">Tulos</w:t>
      </w:r>
    </w:p>
    <w:p>
      <w:r>
        <w:t xml:space="preserve">Boiler Skate on masthead.</w:t>
      </w:r>
    </w:p>
    <w:p>
      <w:r>
        <w:rPr>
          <w:b/>
        </w:rPr>
        <w:t xml:space="preserve">Esimerkki 7.5216</w:t>
      </w:r>
    </w:p>
    <w:p>
      <w:r>
        <w:t xml:space="preserve">Lausunto: Label: neutral.Genre: government.</w:t>
      </w:r>
    </w:p>
    <w:p>
      <w:r>
        <w:rPr>
          <w:b/>
        </w:rPr>
        <w:t xml:space="preserve">Tulos</w:t>
      </w:r>
    </w:p>
    <w:p>
      <w:r>
        <w:t xml:space="preserve">Sääntö oli tiukka. </w:t>
      </w:r>
    </w:p>
    <w:p>
      <w:r>
        <w:rPr>
          <w:b/>
        </w:rPr>
        <w:t xml:space="preserve">Esimerkki 7.5217</w:t>
      </w:r>
    </w:p>
    <w:p>
      <w:r>
        <w:t xml:space="preserve">Väite: oi kyllä kyllä uh ja sitten siitä tulee noidankehäLabel: ristiriita.Genre: puhelin.</w:t>
      </w:r>
    </w:p>
    <w:p>
      <w:r>
        <w:rPr>
          <w:b/>
        </w:rPr>
        <w:t xml:space="preserve">Tulos</w:t>
      </w:r>
    </w:p>
    <w:p>
      <w:r>
        <w:t xml:space="preserve">Se ei ole ongelma,</w:t>
      </w:r>
    </w:p>
    <w:p>
      <w:r>
        <w:rPr>
          <w:b/>
        </w:rPr>
        <w:t xml:space="preserve">Esimerkki 7.5218</w:t>
      </w:r>
    </w:p>
    <w:p>
      <w:r>
        <w:t xml:space="preserve">Lausunto: ehkä hieman Golubin johdannainen, mutta silti taiteilija, joka on paljon pidättyväisempi ja kypsempi kuin hänen ikäisiltään voisi odottaa.Levymerkki: Entailment.Laji: Slate.</w:t>
      </w:r>
    </w:p>
    <w:p>
      <w:r>
        <w:rPr>
          <w:b/>
        </w:rPr>
        <w:t xml:space="preserve">Tulos</w:t>
      </w:r>
    </w:p>
    <w:p>
      <w:r>
        <w:t xml:space="preserve">Hän seuraa Golubin tyyliä hieman liikaa, mutta nuoruutensa huomioon ottaen hän osoittaa suurta lahjakkuutta ja mestaruutta.</w:t>
      </w:r>
    </w:p>
    <w:p>
      <w:r>
        <w:rPr>
          <w:b/>
        </w:rPr>
        <w:t xml:space="preserve">Esimerkki 7.5219</w:t>
      </w:r>
    </w:p>
    <w:p>
      <w:r>
        <w:t xml:space="preserve">Lausunto: Tässä analyysissä laskujen/maksupostilla tarkoitetaan laajasti kotitalouksien laskujensa maksamiseen käyttämää ensimmäisen luokan postia sekä muiden kuin kotitalouksien kotitalouksille lähettämien laskujen lähettämiseen käyttämää ensimmäisen luokan postia.Tunniste: neutraali.Laji: julkinen.</w:t>
      </w:r>
    </w:p>
    <w:p>
      <w:r>
        <w:rPr>
          <w:b/>
        </w:rPr>
        <w:t xml:space="preserve">Tulos</w:t>
      </w:r>
    </w:p>
    <w:p>
      <w:r>
        <w:t xml:space="preserve">Ensimmäisen luokan posti on ollut epäluotettava laskujen toimittamisessa ihmisille ajoissa.</w:t>
      </w:r>
    </w:p>
    <w:p>
      <w:r>
        <w:rPr>
          <w:b/>
        </w:rPr>
        <w:t xml:space="preserve">Esimerkki 7.5220</w:t>
      </w:r>
    </w:p>
    <w:p>
      <w:r>
        <w:t xml:space="preserve">Lausunto: Ohjelmat tarjoavat yhteisölle laajemman valikoiman palveluja, jotka perustuvat laajennettuun edunvalvonnan määritelmään, joka ulottuu riita-asioiden ja perinteisen lakimiestyön ulkopuolelle.</w:t>
      </w:r>
    </w:p>
    <w:p>
      <w:r>
        <w:rPr>
          <w:b/>
        </w:rPr>
        <w:t xml:space="preserve">Tulos</w:t>
      </w:r>
    </w:p>
    <w:p>
      <w:r>
        <w:t xml:space="preserve">Yhteisö saa paljon parempia asianajajia.</w:t>
      </w:r>
    </w:p>
    <w:p>
      <w:r>
        <w:rPr>
          <w:b/>
        </w:rPr>
        <w:t xml:space="preserve">Esimerkki 7.5221</w:t>
      </w:r>
    </w:p>
    <w:p>
      <w:r>
        <w:t xml:space="preserve">Lausunto: Label: contradiction.Genre: travel.</w:t>
      </w:r>
    </w:p>
    <w:p>
      <w:r>
        <w:rPr>
          <w:b/>
        </w:rPr>
        <w:t xml:space="preserve">Tulos</w:t>
      </w:r>
    </w:p>
    <w:p>
      <w:r>
        <w:t xml:space="preserve">Louise Le Vau kuoli vuonna 1668</w:t>
      </w:r>
    </w:p>
    <w:p>
      <w:r>
        <w:rPr>
          <w:b/>
        </w:rPr>
        <w:t xml:space="preserve">Tulos</w:t>
      </w:r>
    </w:p>
    <w:p>
      <w:r>
        <w:t xml:space="preserve">Kun Louis Le Vau eli, Louvrea ei ollut vielä rakennettu.</w:t>
      </w:r>
    </w:p>
    <w:p>
      <w:r>
        <w:rPr>
          <w:b/>
        </w:rPr>
        <w:t xml:space="preserve">Esimerkki 7.5222</w:t>
      </w:r>
    </w:p>
    <w:p>
      <w:r>
        <w:t xml:space="preserve">Lausunto: Label: contradiction.Genre: government.</w:t>
      </w:r>
    </w:p>
    <w:p>
      <w:r>
        <w:rPr>
          <w:b/>
        </w:rPr>
        <w:t xml:space="preserve">Tulos</w:t>
      </w:r>
    </w:p>
    <w:p>
      <w:r>
        <w:t xml:space="preserve">Käskitte meitä olemaan kertomatta näkemyksiämme käsiteltävänä olevasta asiasta.</w:t>
      </w:r>
    </w:p>
    <w:p>
      <w:r>
        <w:rPr>
          <w:b/>
        </w:rPr>
        <w:t xml:space="preserve">Esimerkki 7.5223</w:t>
      </w:r>
    </w:p>
    <w:p>
      <w:r>
        <w:t xml:space="preserve">Lausunto: Muistatko sitten "Paroni" Altaran? Nimike: ristiriita.Genre: fiktio.</w:t>
      </w:r>
    </w:p>
    <w:p>
      <w:r>
        <w:rPr>
          <w:b/>
        </w:rPr>
        <w:t xml:space="preserve">Tulos</w:t>
      </w:r>
    </w:p>
    <w:p>
      <w:r>
        <w:t xml:space="preserve">Oliko paroni Altara kaksikätinen?</w:t>
      </w:r>
    </w:p>
    <w:p>
      <w:r>
        <w:rPr>
          <w:b/>
        </w:rPr>
        <w:t xml:space="preserve">Esimerkki 7.5224</w:t>
      </w:r>
    </w:p>
    <w:p>
      <w:r>
        <w:t xml:space="preserve">Lausunto: Etiketti: neutraali.Genre: matkailu.</w:t>
      </w:r>
    </w:p>
    <w:p>
      <w:r>
        <w:rPr>
          <w:b/>
        </w:rPr>
        <w:t xml:space="preserve">Tulos</w:t>
      </w:r>
    </w:p>
    <w:p>
      <w:r>
        <w:t xml:space="preserve">Adegas de Sao Francisco on erittäin romanttinen, ja sinne kannattaa mennä ennen tai jälkeen treffien.</w:t>
      </w:r>
    </w:p>
    <w:p>
      <w:r>
        <w:rPr>
          <w:b/>
        </w:rPr>
        <w:t xml:space="preserve">Esimerkki 7.5225</w:t>
      </w:r>
    </w:p>
    <w:p>
      <w:r>
        <w:t xml:space="preserve">Lausunto: Laji: liuskekivi.</w:t>
      </w:r>
    </w:p>
    <w:p>
      <w:r>
        <w:rPr>
          <w:b/>
        </w:rPr>
        <w:t xml:space="preserve">Tulos</w:t>
      </w:r>
    </w:p>
    <w:p>
      <w:r>
        <w:t xml:space="preserve">Teollisuusanalyytikko John Morton toteaa, että olisi hämmästyttävää, jos hän onnistuisi tässä. Ihmiset ovat todenneet, että hänen mahdollisuutensa ovat hyvin pienet.</w:t>
      </w:r>
    </w:p>
    <w:p>
      <w:r>
        <w:rPr>
          <w:b/>
        </w:rPr>
        <w:t xml:space="preserve">Esimerkki 7.5226</w:t>
      </w:r>
    </w:p>
    <w:p>
      <w:r>
        <w:t xml:space="preserve">Lausunto: Tämä sertifiointiohjelma edellyttää pesuaineiden käyttöä useimmissa Yhdysvalloissa käytetyissä bensiinissä vuoden 1990 Clean Air Act Amendments -lain mukaisesti, ja se korvaa väliaikaisen ohjelman, joka alkoi 1. tammikuuta 1995.Merkintä: entailment.Genre: Government.</w:t>
      </w:r>
    </w:p>
    <w:p>
      <w:r>
        <w:rPr>
          <w:b/>
        </w:rPr>
        <w:t xml:space="preserve">Tulos</w:t>
      </w:r>
    </w:p>
    <w:p>
      <w:r>
        <w:t xml:space="preserve">Väliaikainen ohjelma alkoi 1. tammikuuta 1995.</w:t>
      </w:r>
    </w:p>
    <w:p>
      <w:r>
        <w:rPr>
          <w:b/>
        </w:rPr>
        <w:t xml:space="preserve">Esimerkki 7.5227</w:t>
      </w:r>
    </w:p>
    <w:p>
      <w:r>
        <w:t xml:space="preserve">Lausunto: Merkki: neutraali.Genre: matkailu.</w:t>
      </w:r>
    </w:p>
    <w:p>
      <w:r>
        <w:rPr>
          <w:b/>
        </w:rPr>
        <w:t xml:space="preserve">Tulos</w:t>
      </w:r>
    </w:p>
    <w:p>
      <w:r>
        <w:t xml:space="preserve">Monmarten kapeat kadut ja umpikujat ovat suosittu matkailukohde.</w:t>
      </w:r>
    </w:p>
    <w:p>
      <w:r>
        <w:rPr>
          <w:b/>
        </w:rPr>
        <w:t xml:space="preserve">Tulos</w:t>
      </w:r>
    </w:p>
    <w:p>
      <w:r>
        <w:t xml:space="preserve">Montmarte ei ole kehittynyt paljon, koska se on niin mäkinen.</w:t>
      </w:r>
    </w:p>
    <w:p>
      <w:r>
        <w:rPr>
          <w:b/>
        </w:rPr>
        <w:t xml:space="preserve">Esimerkki 7.5228</w:t>
      </w:r>
    </w:p>
    <w:p>
      <w:r>
        <w:t xml:space="preserve">Lausunto: Laji: liuskekivi.</w:t>
      </w:r>
    </w:p>
    <w:p>
      <w:r>
        <w:rPr>
          <w:b/>
        </w:rPr>
        <w:t xml:space="preserve">Tulos</w:t>
      </w:r>
    </w:p>
    <w:p>
      <w:r>
        <w:t xml:space="preserve">Se ei ole täydellinen kieltäytyminen.</w:t>
      </w:r>
    </w:p>
    <w:p>
      <w:r>
        <w:rPr>
          <w:b/>
        </w:rPr>
        <w:t xml:space="preserve">Esimerkki 7.5229</w:t>
      </w:r>
    </w:p>
    <w:p>
      <w:r>
        <w:t xml:space="preserve">Lausunto: Laji: matkailu.</w:t>
      </w:r>
    </w:p>
    <w:p>
      <w:r>
        <w:rPr>
          <w:b/>
        </w:rPr>
        <w:t xml:space="preserve">Tulos</w:t>
      </w:r>
    </w:p>
    <w:p>
      <w:r>
        <w:t xml:space="preserve">Hongkongin saarella on kaunis rannikko.</w:t>
      </w:r>
    </w:p>
    <w:p>
      <w:r>
        <w:rPr>
          <w:b/>
        </w:rPr>
        <w:t xml:space="preserve">Esimerkki 7.5230</w:t>
      </w:r>
    </w:p>
    <w:p>
      <w:r>
        <w:t xml:space="preserve">Lausunto: Päästäkää minut ulos, sanon minä! Nimike: neutraali.Genre: fiktio.</w:t>
      </w:r>
    </w:p>
    <w:p>
      <w:r>
        <w:rPr>
          <w:b/>
        </w:rPr>
        <w:t xml:space="preserve">Tulos</w:t>
      </w:r>
    </w:p>
    <w:p>
      <w:r>
        <w:t xml:space="preserve">Avatkaa ovi oikein päin, minä sanon teille!</w:t>
      </w:r>
    </w:p>
    <w:p>
      <w:r>
        <w:rPr>
          <w:b/>
        </w:rPr>
        <w:t xml:space="preserve">Esimerkki 7.5231</w:t>
      </w:r>
    </w:p>
    <w:p>
      <w:r>
        <w:t xml:space="preserve">Lausunto: Label: neutral.Genre: slate.</w:t>
      </w:r>
    </w:p>
    <w:p>
      <w:r>
        <w:rPr>
          <w:b/>
        </w:rPr>
        <w:t xml:space="preserve">Tulos</w:t>
      </w:r>
    </w:p>
    <w:p>
      <w:r>
        <w:t xml:space="preserve">Roskalainojen kuningas Michael Milken on ottanut tähtäimeensä Chicagon yliopiston. </w:t>
      </w:r>
    </w:p>
    <w:p>
      <w:r>
        <w:rPr>
          <w:b/>
        </w:rPr>
        <w:t xml:space="preserve">Esimerkki 7.5232</w:t>
      </w:r>
    </w:p>
    <w:p>
      <w:r>
        <w:t xml:space="preserve">Lausunto: Laji: liuskekivi.</w:t>
      </w:r>
    </w:p>
    <w:p>
      <w:r>
        <w:rPr>
          <w:b/>
        </w:rPr>
        <w:t xml:space="preserve">Tulos</w:t>
      </w:r>
    </w:p>
    <w:p>
      <w:r>
        <w:t xml:space="preserve">Täysin tarpeeton lisä sivilisaatioon.</w:t>
      </w:r>
    </w:p>
    <w:p>
      <w:r>
        <w:rPr>
          <w:b/>
        </w:rPr>
        <w:t xml:space="preserve">Esimerkki 7.5233</w:t>
      </w:r>
    </w:p>
    <w:p>
      <w:r>
        <w:t xml:space="preserve">Lausunto: Laji: matkailu.</w:t>
      </w:r>
    </w:p>
    <w:p>
      <w:r>
        <w:rPr>
          <w:b/>
        </w:rPr>
        <w:t xml:space="preserve">Tulos</w:t>
      </w:r>
    </w:p>
    <w:p>
      <w:r>
        <w:t xml:space="preserve">Saatavilla on kymmeniä erilaisia pokerivariaatioita.</w:t>
      </w:r>
    </w:p>
    <w:p>
      <w:r>
        <w:rPr>
          <w:b/>
        </w:rPr>
        <w:t xml:space="preserve">Esimerkki 7.5234</w:t>
      </w:r>
    </w:p>
    <w:p>
      <w:r>
        <w:t xml:space="preserve">Lausunto: Lisäksi televisiomainokset, mainostaulut, sanomalehtiartikkelit ja petostentorjuntaverkkosivusto ( www.targetingfraud.gov.uk)välittivät yleisölle hallituksen viestin siitä, että etuusjärjestelmän petoksia ja väärinkäytöksiä ei suvaita.Nimike: ristiriita.Laji: hallitus.</w:t>
      </w:r>
    </w:p>
    <w:p>
      <w:r>
        <w:rPr>
          <w:b/>
        </w:rPr>
        <w:t xml:space="preserve">Tulos</w:t>
      </w:r>
    </w:p>
    <w:p>
      <w:r>
        <w:t xml:space="preserve">Petokset lakaistaan maton alle.</w:t>
      </w:r>
    </w:p>
    <w:p>
      <w:r>
        <w:rPr>
          <w:b/>
        </w:rPr>
        <w:t xml:space="preserve">Esimerkki 7.5235</w:t>
      </w:r>
    </w:p>
    <w:p>
      <w:r>
        <w:t xml:space="preserve">Lausunto: ! Parannetut suuntaviivat.Label: neutraali.Genre: hallitus.</w:t>
      </w:r>
    </w:p>
    <w:p>
      <w:r>
        <w:rPr>
          <w:b/>
        </w:rPr>
        <w:t xml:space="preserve">Tulos</w:t>
      </w:r>
    </w:p>
    <w:p>
      <w:r>
        <w:t xml:space="preserve">Ohjeita tarkistettiin heinäkuussa.</w:t>
      </w:r>
    </w:p>
    <w:p>
      <w:r>
        <w:rPr>
          <w:b/>
        </w:rPr>
        <w:t xml:space="preserve">Esimerkki 7.5236</w:t>
      </w:r>
    </w:p>
    <w:p>
      <w:r>
        <w:t xml:space="preserve">Lausunto: Nimike: neutraali.Laji: fiktio.</w:t>
      </w:r>
    </w:p>
    <w:p>
      <w:r>
        <w:rPr>
          <w:b/>
        </w:rPr>
        <w:t xml:space="preserve">Tulos</w:t>
      </w:r>
    </w:p>
    <w:p>
      <w:r>
        <w:t xml:space="preserve">Heillä oli päässään kypärinä taistelussa voittamiaan vääntyneitä sarvipäisiä kalloja.</w:t>
      </w:r>
    </w:p>
    <w:p>
      <w:r>
        <w:rPr>
          <w:b/>
        </w:rPr>
        <w:t xml:space="preserve">Esimerkki 7.5237</w:t>
      </w:r>
    </w:p>
    <w:p>
      <w:r>
        <w:t xml:space="preserve">Lausunto: Label: contradiction.Genre: government.</w:t>
      </w:r>
    </w:p>
    <w:p>
      <w:r>
        <w:rPr>
          <w:b/>
        </w:rPr>
        <w:t xml:space="preserve">Tulos</w:t>
      </w:r>
    </w:p>
    <w:p>
      <w:r>
        <w:t xml:space="preserve">Järjestämme sisäänpääsykonferensseja.</w:t>
      </w:r>
    </w:p>
    <w:p>
      <w:r>
        <w:rPr>
          <w:b/>
        </w:rPr>
        <w:t xml:space="preserve">Esimerkki 7.5238</w:t>
      </w:r>
    </w:p>
    <w:p>
      <w:r>
        <w:t xml:space="preserve">Lausunto: Laji: fiktio.</w:t>
      </w:r>
    </w:p>
    <w:p>
      <w:r>
        <w:rPr>
          <w:b/>
        </w:rPr>
        <w:t xml:space="preserve">Tulos</w:t>
      </w:r>
    </w:p>
    <w:p>
      <w:r>
        <w:t xml:space="preserve">Hän lähti huokaistuaan.</w:t>
      </w:r>
    </w:p>
    <w:p>
      <w:r>
        <w:rPr>
          <w:b/>
        </w:rPr>
        <w:t xml:space="preserve">Esimerkki 7.5239</w:t>
      </w:r>
    </w:p>
    <w:p>
      <w:r>
        <w:t xml:space="preserve">Lausunto: Label: contradiction.Genre: slate: slate.</w:t>
      </w:r>
    </w:p>
    <w:p>
      <w:r>
        <w:rPr>
          <w:b/>
        </w:rPr>
        <w:t xml:space="preserve">Tulos</w:t>
      </w:r>
    </w:p>
    <w:p>
      <w:r>
        <w:t xml:space="preserve">Heitä syytettiin laittomien tarkastusten tekemisestä.</w:t>
      </w:r>
    </w:p>
    <w:p>
      <w:r>
        <w:rPr>
          <w:b/>
        </w:rPr>
        <w:t xml:space="preserve">Esimerkki 7.5240</w:t>
      </w:r>
    </w:p>
    <w:p>
      <w:r>
        <w:t xml:space="preserve">Lausunto: Label: Neutraali.Genre: matkailu.</w:t>
      </w:r>
    </w:p>
    <w:p>
      <w:r>
        <w:rPr>
          <w:b/>
        </w:rPr>
        <w:t xml:space="preserve">Tulos</w:t>
      </w:r>
    </w:p>
    <w:p>
      <w:r>
        <w:t xml:space="preserve">Kulttuurisydän on monille tärkeä osa aluetta, ja sitä rakastavat kaikki, jotka sen näkevät. </w:t>
      </w:r>
    </w:p>
    <w:p>
      <w:r>
        <w:rPr>
          <w:b/>
        </w:rPr>
        <w:t xml:space="preserve">Esimerkki 7.5241</w:t>
      </w:r>
    </w:p>
    <w:p>
      <w:r>
        <w:t xml:space="preserve">Lausunto: Laji: fiktio: Bork oli lipsahtanut - tiesivätkö Satherit, että Hanson oli yhä elossa, ja olivatko he lähettäneet Ser Perthin tänne etsimään häntä?Nimike: ristiriita.</w:t>
      </w:r>
    </w:p>
    <w:p>
      <w:r>
        <w:rPr>
          <w:b/>
        </w:rPr>
        <w:t xml:space="preserve">Tulos</w:t>
      </w:r>
    </w:p>
    <w:p>
      <w:r>
        <w:t xml:space="preserve">Satheri oli nähnyt, että Hanson oli kuollut.</w:t>
      </w:r>
    </w:p>
    <w:p>
      <w:r>
        <w:rPr>
          <w:b/>
        </w:rPr>
        <w:t xml:space="preserve">Esimerkki 7.5242</w:t>
      </w:r>
    </w:p>
    <w:p>
      <w:r>
        <w:t xml:space="preserve">Lausunto: Laji: fiktio.</w:t>
      </w:r>
    </w:p>
    <w:p>
      <w:r>
        <w:rPr>
          <w:b/>
        </w:rPr>
        <w:t xml:space="preserve">Tulos</w:t>
      </w:r>
    </w:p>
    <w:p>
      <w:r>
        <w:t xml:space="preserve">Vallankumoukset edellyttävät rehellisyyttä.</w:t>
      </w:r>
    </w:p>
    <w:p>
      <w:r>
        <w:rPr>
          <w:b/>
        </w:rPr>
        <w:t xml:space="preserve">Esimerkki 7.5243</w:t>
      </w:r>
    </w:p>
    <w:p>
      <w:r>
        <w:t xml:space="preserve">Väite: olen käynyt muutamassa pelissä, en ole vähään aikaan käynyt, itse asiassa kävin kerran play off -pelissä.Nimike: ristiriita.Laji: puhelin.</w:t>
      </w:r>
    </w:p>
    <w:p>
      <w:r>
        <w:rPr>
          <w:b/>
        </w:rPr>
        <w:t xml:space="preserve">Tulos</w:t>
      </w:r>
    </w:p>
    <w:p>
      <w:r>
        <w:t xml:space="preserve">Kävin heidän mestaruusottelussaan.</w:t>
      </w:r>
    </w:p>
    <w:p>
      <w:r>
        <w:rPr>
          <w:b/>
        </w:rPr>
        <w:t xml:space="preserve">Esimerkki 7.5244</w:t>
      </w:r>
    </w:p>
    <w:p>
      <w:r>
        <w:t xml:space="preserve">Lausunto: Arkeologinen museo sijaitsee aukion eteläpuolella olevalla kukkulalla, ja sen upeaan antiikkikokoelmaan kuuluu muun muassa Poseidonin ja Demeterin patsaat, jotka seisoivat aikoinaan antiikin Smyrnan Agoralla.</w:t>
      </w:r>
    </w:p>
    <w:p>
      <w:r>
        <w:rPr>
          <w:b/>
        </w:rPr>
        <w:t xml:space="preserve">Tulos</w:t>
      </w:r>
    </w:p>
    <w:p>
      <w:r>
        <w:t xml:space="preserve">Arkeologisessa museossa on Poseidonin ja Demeterin patsaita antiikin Smyrnasta.</w:t>
      </w:r>
    </w:p>
    <w:p>
      <w:r>
        <w:rPr>
          <w:b/>
        </w:rPr>
        <w:t xml:space="preserve">Esimerkki 7.5245</w:t>
      </w:r>
    </w:p>
    <w:p>
      <w:r>
        <w:t xml:space="preserve">Väite: ei voi ei voi ei voi no, pidä huoltaTarra: ristiriita.Laji: puhelin.</w:t>
      </w:r>
    </w:p>
    <w:p>
      <w:r>
        <w:rPr>
          <w:b/>
        </w:rPr>
        <w:t xml:space="preserve">Tulos</w:t>
      </w:r>
    </w:p>
    <w:p>
      <w:r>
        <w:t xml:space="preserve">Vihaan kaikkea sinussa.</w:t>
      </w:r>
    </w:p>
    <w:p>
      <w:r>
        <w:rPr>
          <w:b/>
        </w:rPr>
        <w:t xml:space="preserve">Esimerkki 7.5246</w:t>
      </w:r>
    </w:p>
    <w:p>
      <w:r>
        <w:t xml:space="preserve">Lausunto: Label: entailment.Genre: slate.</w:t>
      </w:r>
    </w:p>
    <w:p>
      <w:r>
        <w:rPr>
          <w:b/>
        </w:rPr>
        <w:t xml:space="preserve">Tulos</w:t>
      </w:r>
    </w:p>
    <w:p>
      <w:r>
        <w:t xml:space="preserve">Ainakin yhden säätiedotuksen mukaan tiistaina on pilvinen sää.</w:t>
      </w:r>
    </w:p>
    <w:p>
      <w:r>
        <w:rPr>
          <w:b/>
        </w:rPr>
        <w:t xml:space="preserve">Esimerkki 7.5247</w:t>
      </w:r>
    </w:p>
    <w:p>
      <w:r>
        <w:t xml:space="preserve">Lausunto: Laurence Jarvik, Behind the Screen -kirjan kirjoittaja ja Moyers-kriitikko, sanoo: Tieto on väkivaltainen, kirkas ja kuuma asia, mutta sitä ei voi tietää Moyersia katsellessa.</w:t>
      </w:r>
    </w:p>
    <w:p>
      <w:r>
        <w:rPr>
          <w:b/>
        </w:rPr>
        <w:t xml:space="preserve">Tulos</w:t>
      </w:r>
    </w:p>
    <w:p>
      <w:r>
        <w:t xml:space="preserve">Laurence Jarvik tunnetaan hyvin elokuvasta Behind the Screen.</w:t>
      </w:r>
    </w:p>
    <w:p>
      <w:r>
        <w:rPr>
          <w:b/>
        </w:rPr>
        <w:t xml:space="preserve">Esimerkki 7.5248</w:t>
      </w:r>
    </w:p>
    <w:p>
      <w:r>
        <w:t xml:space="preserve">Lausunto: Label: entailment.Genre: liuskekivi.</w:t>
      </w:r>
    </w:p>
    <w:p>
      <w:r>
        <w:rPr>
          <w:b/>
        </w:rPr>
        <w:t xml:space="preserve">Tulos</w:t>
      </w:r>
    </w:p>
    <w:p>
      <w:r>
        <w:t xml:space="preserve">Eikö se liikuttaisi kondomeja.</w:t>
      </w:r>
    </w:p>
    <w:p>
      <w:r>
        <w:rPr>
          <w:b/>
        </w:rPr>
        <w:t xml:space="preserve">Esimerkki 7.5249</w:t>
      </w:r>
    </w:p>
    <w:p>
      <w:r>
        <w:t xml:space="preserve">Lausunto: Label: neutral.Genre: travel.</w:t>
      </w:r>
    </w:p>
    <w:p>
      <w:r>
        <w:rPr>
          <w:b/>
        </w:rPr>
        <w:t xml:space="preserve">Tulos</w:t>
      </w:r>
    </w:p>
    <w:p>
      <w:r>
        <w:t xml:space="preserve">Irlantilaiset eivät pitäneet keskitetystä hallinnosta, vaan kannattivat hierarkiaa.</w:t>
      </w:r>
    </w:p>
    <w:p>
      <w:r>
        <w:rPr>
          <w:b/>
        </w:rPr>
        <w:t xml:space="preserve">Esimerkki 7.5250</w:t>
      </w:r>
    </w:p>
    <w:p>
      <w:r>
        <w:t xml:space="preserve">Väite: kuulostaa joltain, mitä minun pitäisi tehdäLabel: neutraali.Genre: puhelin.</w:t>
      </w:r>
    </w:p>
    <w:p>
      <w:r>
        <w:rPr>
          <w:b/>
        </w:rPr>
        <w:t xml:space="preserve">Tulos</w:t>
      </w:r>
    </w:p>
    <w:p>
      <w:r>
        <w:t xml:space="preserve">Harkitsen vilpittömästi sitä.</w:t>
      </w:r>
    </w:p>
    <w:p>
      <w:r>
        <w:rPr>
          <w:b/>
        </w:rPr>
        <w:t xml:space="preserve">Esimerkki 7.5251</w:t>
      </w:r>
    </w:p>
    <w:p>
      <w:r>
        <w:t xml:space="preserve">Lausunto: AGSIMe on suunniteltu ennustamaan maatalouden tarjontaa ja kysyntää vuoteen 2010 asti.</w:t>
      </w:r>
    </w:p>
    <w:p>
      <w:r>
        <w:rPr>
          <w:b/>
        </w:rPr>
        <w:t xml:space="preserve">Tulos</w:t>
      </w:r>
    </w:p>
    <w:p>
      <w:r>
        <w:t xml:space="preserve">Maatalouden kysynnän ja tarjonnan ennustamiseen ei ole käytettävissä välineitä.</w:t>
      </w:r>
    </w:p>
    <w:p>
      <w:r>
        <w:rPr>
          <w:b/>
        </w:rPr>
        <w:t xml:space="preserve">Esimerkki 7.5252</w:t>
      </w:r>
    </w:p>
    <w:p>
      <w:r>
        <w:t xml:space="preserve">Lausunto: Tunniste: entailment.Genre: liuskekivi.</w:t>
      </w:r>
    </w:p>
    <w:p>
      <w:r>
        <w:rPr>
          <w:b/>
        </w:rPr>
        <w:t xml:space="preserve">Tulos</w:t>
      </w:r>
    </w:p>
    <w:p>
      <w:r>
        <w:t xml:space="preserve">Tytöllä on jalkatuki.</w:t>
      </w:r>
    </w:p>
    <w:p>
      <w:r>
        <w:rPr>
          <w:b/>
        </w:rPr>
        <w:t xml:space="preserve">Esimerkki 7.5253</w:t>
      </w:r>
    </w:p>
    <w:p>
      <w:r>
        <w:t xml:space="preserve">Lausunto: Smith kehittää toisessa piirroksessa vuodelta 1943 henkilökohtaista symboliaan, spiraaliristiä, joka on oikeastaan pelkkä rento hakaristi.Nimike: ristiriita.Genre: liuskekivi.</w:t>
      </w:r>
    </w:p>
    <w:p>
      <w:r>
        <w:rPr>
          <w:b/>
        </w:rPr>
        <w:t xml:space="preserve">Tulos</w:t>
      </w:r>
    </w:p>
    <w:p>
      <w:r>
        <w:t xml:space="preserve">Smith käytti vain ristiä symbolina.</w:t>
      </w:r>
    </w:p>
    <w:p>
      <w:r>
        <w:rPr>
          <w:b/>
        </w:rPr>
        <w:t xml:space="preserve">Esimerkki 7.5254</w:t>
      </w:r>
    </w:p>
    <w:p>
      <w:r>
        <w:t xml:space="preserve">Lausunto: Tunniste: ristiriita. laji: hallitus.</w:t>
      </w:r>
    </w:p>
    <w:p>
      <w:r>
        <w:rPr>
          <w:b/>
        </w:rPr>
        <w:t xml:space="preserve">Tulos</w:t>
      </w:r>
    </w:p>
    <w:p>
      <w:r>
        <w:t xml:space="preserve">Avustaja oli silppuamassa todisteita.</w:t>
      </w:r>
    </w:p>
    <w:p>
      <w:r>
        <w:rPr>
          <w:b/>
        </w:rPr>
        <w:t xml:space="preserve">Esimerkki 7.5255</w:t>
      </w:r>
    </w:p>
    <w:p>
      <w:r>
        <w:t xml:space="preserve">Statement: uh-huh yeah yeah i think i think that's that's importantLabel: neutral.Genre: telephone.</w:t>
      </w:r>
    </w:p>
    <w:p>
      <w:r>
        <w:rPr>
          <w:b/>
        </w:rPr>
        <w:t xml:space="preserve">Tulos</w:t>
      </w:r>
    </w:p>
    <w:p>
      <w:r>
        <w:t xml:space="preserve">Tietenkin on muitakin kriittisiä asioita.</w:t>
      </w:r>
    </w:p>
    <w:p>
      <w:r>
        <w:rPr>
          <w:b/>
        </w:rPr>
        <w:t xml:space="preserve">Esimerkki 7.5256</w:t>
      </w:r>
    </w:p>
    <w:p>
      <w:r>
        <w:t xml:space="preserve">Lausunto: Laji: liuskekivi.</w:t>
      </w:r>
    </w:p>
    <w:p>
      <w:r>
        <w:rPr>
          <w:b/>
        </w:rPr>
        <w:t xml:space="preserve">Tulos</w:t>
      </w:r>
    </w:p>
    <w:p>
      <w:r>
        <w:t xml:space="preserve">Heillä on suuri mutta.</w:t>
      </w:r>
    </w:p>
    <w:p>
      <w:r>
        <w:rPr>
          <w:b/>
        </w:rPr>
        <w:t xml:space="preserve">Tulos</w:t>
      </w:r>
    </w:p>
    <w:p>
      <w:r>
        <w:t xml:space="preserve">Mikä on minun iso pohkeeni? </w:t>
      </w:r>
    </w:p>
    <w:p>
      <w:r>
        <w:rPr>
          <w:b/>
        </w:rPr>
        <w:t xml:space="preserve">Tulos</w:t>
      </w:r>
    </w:p>
    <w:p>
      <w:r>
        <w:t xml:space="preserve">Mikä on suuri mutta?</w:t>
      </w:r>
    </w:p>
    <w:p>
      <w:r>
        <w:rPr>
          <w:b/>
        </w:rPr>
        <w:t xml:space="preserve">Esimerkki 7.5257</w:t>
      </w:r>
    </w:p>
    <w:p>
      <w:r>
        <w:t xml:space="preserve">Väite: Meillä oli silti hauskaa diilistäLabel: ristiriita.Genre: puhelin.</w:t>
      </w:r>
    </w:p>
    <w:p>
      <w:r>
        <w:rPr>
          <w:b/>
        </w:rPr>
        <w:t xml:space="preserve">Tulos</w:t>
      </w:r>
    </w:p>
    <w:p>
      <w:r>
        <w:t xml:space="preserve">Meillä oli kamalaa.</w:t>
      </w:r>
    </w:p>
    <w:p>
      <w:r>
        <w:rPr>
          <w:b/>
        </w:rPr>
        <w:t xml:space="preserve">Esimerkki 7.5258</w:t>
      </w:r>
    </w:p>
    <w:p>
      <w:r>
        <w:t xml:space="preserve">Lausunto: Hän on varmaan kuuluisa nukkuja!" En oikein pitänyt hänen äänensävystään, mutta sillä hetkellä kuului korviimme äänekäs koputus, ja ikkunasta ulos katsoen huomasimme kaksi etsivää odottamassa meitä alhaalla. Merkintä: neutraali.Genre: fiktio.</w:t>
      </w:r>
    </w:p>
    <w:p>
      <w:r>
        <w:rPr>
          <w:b/>
        </w:rPr>
        <w:t xml:space="preserve">Tulos</w:t>
      </w:r>
    </w:p>
    <w:p>
      <w:r>
        <w:t xml:space="preserve">Kaksi etsivää odotti meitä alhaalla, ja heillä oli kysymyksiä murhasta.</w:t>
      </w:r>
    </w:p>
    <w:p>
      <w:r>
        <w:rPr>
          <w:b/>
        </w:rPr>
        <w:t xml:space="preserve">Esimerkki 7.5259</w:t>
      </w:r>
    </w:p>
    <w:p>
      <w:r>
        <w:t xml:space="preserve">Lausunto: Nimeke: entailment.Genre: matkailu.</w:t>
      </w:r>
    </w:p>
    <w:p>
      <w:r>
        <w:rPr>
          <w:b/>
        </w:rPr>
        <w:t xml:space="preserve">Tulos</w:t>
      </w:r>
    </w:p>
    <w:p>
      <w:r>
        <w:t xml:space="preserve">Väkivaltaisia purkauksia voi esiintyä niiden voimakkaan ylitsevuotavuuden aikana.</w:t>
      </w:r>
    </w:p>
    <w:p>
      <w:r>
        <w:rPr>
          <w:b/>
        </w:rPr>
        <w:t xml:space="preserve">Esimerkki 7.5260</w:t>
      </w:r>
    </w:p>
    <w:p>
      <w:r>
        <w:t xml:space="preserve">Lausunto: Laji: fiktio.</w:t>
      </w:r>
    </w:p>
    <w:p>
      <w:r>
        <w:rPr>
          <w:b/>
        </w:rPr>
        <w:t xml:space="preserve">Tulos</w:t>
      </w:r>
    </w:p>
    <w:p>
      <w:r>
        <w:t xml:space="preserve">Tämä ei ole helppo ehdotus.  </w:t>
      </w:r>
    </w:p>
    <w:p>
      <w:r>
        <w:rPr>
          <w:b/>
        </w:rPr>
        <w:t xml:space="preserve">Esimerkki 7.5261</w:t>
      </w:r>
    </w:p>
    <w:p>
      <w:r>
        <w:t xml:space="preserve">Lausunto: Label: contradiction.Genre: travel.</w:t>
      </w:r>
    </w:p>
    <w:p>
      <w:r>
        <w:rPr>
          <w:b/>
        </w:rPr>
        <w:t xml:space="preserve">Tulos</w:t>
      </w:r>
    </w:p>
    <w:p>
      <w:r>
        <w:t xml:space="preserve">Kalastajakylässä ei ole usein turisteja.</w:t>
      </w:r>
    </w:p>
    <w:p>
      <w:r>
        <w:rPr>
          <w:b/>
        </w:rPr>
        <w:t xml:space="preserve">Esimerkki 7.5262</w:t>
      </w:r>
    </w:p>
    <w:p>
      <w:r>
        <w:t xml:space="preserve">Lausunto: Laji: Matkailu: Nämä pienet, tummat melanesialaiset ovat tyypiltään sukua Australian aboriginaaleille, ja nykyään he asuvat vain pohjoisen ylängön metsissä.</w:t>
      </w:r>
    </w:p>
    <w:p>
      <w:r>
        <w:rPr>
          <w:b/>
        </w:rPr>
        <w:t xml:space="preserve">Tulos</w:t>
      </w:r>
    </w:p>
    <w:p>
      <w:r>
        <w:t xml:space="preserve">Melanesialaiset ovat sukua Australian aboriginaaleille.</w:t>
      </w:r>
    </w:p>
    <w:p>
      <w:r>
        <w:rPr>
          <w:b/>
        </w:rPr>
        <w:t xml:space="preserve">Esimerkki 7.5263</w:t>
      </w:r>
    </w:p>
    <w:p>
      <w:r>
        <w:t xml:space="preserve">Lausunto: Genre: hallitus.</w:t>
      </w:r>
    </w:p>
    <w:p>
      <w:r>
        <w:rPr>
          <w:b/>
        </w:rPr>
        <w:t xml:space="preserve">Tulos</w:t>
      </w:r>
    </w:p>
    <w:p>
      <w:r>
        <w:t xml:space="preserve">Jatkuva keuhkoputkentulehdus.</w:t>
      </w:r>
    </w:p>
    <w:p>
      <w:r>
        <w:rPr>
          <w:b/>
        </w:rPr>
        <w:t xml:space="preserve">Esimerkki 7.5264</w:t>
      </w:r>
    </w:p>
    <w:p>
      <w:r>
        <w:t xml:space="preserve">Lausunto: se oli hulvatonta, kai ensimmäinen, ensimmäinen kohtaus siinä elokuvassa, joka todella kiinnitti huomioni tuohon tautiin ja kaikkeen siihen liittyen, oli se, kun hän pudotti hammastikkujaLabel: neutraali.Genre: puhelin.</w:t>
      </w:r>
    </w:p>
    <w:p>
      <w:r>
        <w:rPr>
          <w:b/>
        </w:rPr>
        <w:t xml:space="preserve">Tulos</w:t>
      </w:r>
    </w:p>
    <w:p>
      <w:r>
        <w:t xml:space="preserve">Se on paras elokuva, jonka olen koskaan katsonut.</w:t>
      </w:r>
    </w:p>
    <w:p>
      <w:r>
        <w:rPr>
          <w:b/>
        </w:rPr>
        <w:t xml:space="preserve">Esimerkki 7.5265</w:t>
      </w:r>
    </w:p>
    <w:p>
      <w:r>
        <w:t xml:space="preserve">Lausunto: Nimike: ristiriita.Laji: hallitus.</w:t>
      </w:r>
    </w:p>
    <w:p>
      <w:r>
        <w:rPr>
          <w:b/>
        </w:rPr>
        <w:t xml:space="preserve">Tulos</w:t>
      </w:r>
    </w:p>
    <w:p>
      <w:r>
        <w:t xml:space="preserve">Maailmassa ei ole enää astmakohtauksia.</w:t>
      </w:r>
    </w:p>
    <w:p>
      <w:r>
        <w:rPr>
          <w:b/>
        </w:rPr>
        <w:t xml:space="preserve">Esimerkki 7.5266</w:t>
      </w:r>
    </w:p>
    <w:p>
      <w:r>
        <w:t xml:space="preserve">Lausunto: Label: contradiction.Genre: slate.</w:t>
      </w:r>
    </w:p>
    <w:p>
      <w:r>
        <w:rPr>
          <w:b/>
        </w:rPr>
        <w:t xml:space="preserve">Tulos</w:t>
      </w:r>
    </w:p>
    <w:p>
      <w:r>
        <w:t xml:space="preserve">Kun otetaan huomioon, että logiikka ja todisteet ovat minun puolellani, ei ole mahdollista, että olen väärässä.</w:t>
      </w:r>
    </w:p>
    <w:p>
      <w:r>
        <w:rPr>
          <w:b/>
        </w:rPr>
        <w:t xml:space="preserve">Esimerkki 7.5267</w:t>
      </w:r>
    </w:p>
    <w:p>
      <w:r>
        <w:t xml:space="preserve">Väite: olen nähnyt Ghostin, josta pidimme todella paljon, se oli mielestäni hyvä elokuvaLabel: neutraali.Genre: puhelin.</w:t>
      </w:r>
    </w:p>
    <w:p>
      <w:r>
        <w:rPr>
          <w:b/>
        </w:rPr>
        <w:t xml:space="preserve">Tulos</w:t>
      </w:r>
    </w:p>
    <w:p>
      <w:r>
        <w:t xml:space="preserve">Koko perheemme katsoi Ghostin viime viikonloppuna teatterissa.</w:t>
      </w:r>
    </w:p>
    <w:p>
      <w:r>
        <w:rPr>
          <w:b/>
        </w:rPr>
        <w:t xml:space="preserve">Esimerkki 7.5268</w:t>
      </w:r>
    </w:p>
    <w:p>
      <w:r>
        <w:t xml:space="preserve">Lausunto: Nimeke: entailment.Genre: fiktio.</w:t>
      </w:r>
    </w:p>
    <w:p>
      <w:r>
        <w:rPr>
          <w:b/>
        </w:rPr>
        <w:t xml:space="preserve">Tulos</w:t>
      </w:r>
    </w:p>
    <w:p>
      <w:r>
        <w:t xml:space="preserve">Hän ajatteli, että vihollinen saattaa tietää kaiken.</w:t>
      </w:r>
    </w:p>
    <w:p>
      <w:r>
        <w:rPr>
          <w:b/>
        </w:rPr>
        <w:t xml:space="preserve">Esimerkki 7.5269</w:t>
      </w:r>
    </w:p>
    <w:p>
      <w:r>
        <w:t xml:space="preserve">Lausunto: Label: contradiction.Genre: slate.</w:t>
      </w:r>
    </w:p>
    <w:p>
      <w:r>
        <w:rPr>
          <w:b/>
        </w:rPr>
        <w:t xml:space="preserve">Tulos</w:t>
      </w:r>
    </w:p>
    <w:p>
      <w:r>
        <w:t xml:space="preserve">Kielenkäyttöni oli töykeää ja suoraan sanottuna kamalaa. </w:t>
      </w:r>
    </w:p>
    <w:p>
      <w:r>
        <w:rPr>
          <w:b/>
        </w:rPr>
        <w:t xml:space="preserve">Esimerkki 7.5270</w:t>
      </w:r>
    </w:p>
    <w:p>
      <w:r>
        <w:t xml:space="preserve">Lausunto: Laji: fiktio.</w:t>
      </w:r>
    </w:p>
    <w:p>
      <w:r>
        <w:rPr>
          <w:b/>
        </w:rPr>
        <w:t xml:space="preserve">Tulos</w:t>
      </w:r>
    </w:p>
    <w:p>
      <w:r>
        <w:t xml:space="preserve">Olen siunattu.</w:t>
      </w:r>
    </w:p>
    <w:p>
      <w:r>
        <w:rPr>
          <w:b/>
        </w:rPr>
        <w:t xml:space="preserve">Esimerkki 7.5271</w:t>
      </w:r>
    </w:p>
    <w:p>
      <w:r>
        <w:t xml:space="preserve">Lausunto: Label: contradiction.Genre: government. the performance management system, for example, we reported that IRS' new system is weakest at the front line, where interactions with taxpayers occurrations.</w:t>
      </w:r>
    </w:p>
    <w:p>
      <w:r>
        <w:rPr>
          <w:b/>
        </w:rPr>
        <w:t xml:space="preserve">Tulos</w:t>
      </w:r>
    </w:p>
    <w:p>
      <w:r>
        <w:t xml:space="preserve">Sanoimme, että IRS:n uusi järjestelmä on vahvin etulinjassa.</w:t>
      </w:r>
    </w:p>
    <w:p>
      <w:r>
        <w:rPr>
          <w:b/>
        </w:rPr>
        <w:t xml:space="preserve">Esimerkki 7.5272</w:t>
      </w:r>
    </w:p>
    <w:p>
      <w:r>
        <w:t xml:space="preserve">Lausunto: Label: entailment.Genre: government.</w:t>
      </w:r>
    </w:p>
    <w:p>
      <w:r>
        <w:rPr>
          <w:b/>
        </w:rPr>
        <w:t xml:space="preserve">Tulos</w:t>
      </w:r>
    </w:p>
    <w:p>
      <w:r>
        <w:t xml:space="preserve">20 prosenttia on totta vuonna 1997</w:t>
      </w:r>
    </w:p>
    <w:p>
      <w:r>
        <w:rPr>
          <w:b/>
        </w:rPr>
        <w:t xml:space="preserve">Esimerkki 7.5273</w:t>
      </w:r>
    </w:p>
    <w:p>
      <w:r>
        <w:t xml:space="preserve">Lausunto: Nimike: neutraali.Laji: fiktio.</w:t>
      </w:r>
    </w:p>
    <w:p>
      <w:r>
        <w:rPr>
          <w:b/>
        </w:rPr>
        <w:t xml:space="preserve">Tulos</w:t>
      </w:r>
    </w:p>
    <w:p>
      <w:r>
        <w:t xml:space="preserve">Muutos olisi ikävä kaikille osapuolille.</w:t>
      </w:r>
    </w:p>
    <w:p>
      <w:r>
        <w:rPr>
          <w:b/>
        </w:rPr>
        <w:t xml:space="preserve">Esimerkki 7.5274</w:t>
      </w:r>
    </w:p>
    <w:p>
      <w:r>
        <w:t xml:space="preserve">Lausunto: ARL päätteli, että varmistaakseen, että sillä on valmiudet vastata uuteen haasteeseen ja jatkaa perus- ja soveltavan tutkimuksen tehtävänsä hoitamista, sen on tehtävä yhteistyötä yliopistojen ja yksityisen sektorin kanssa sekä toimittava tehokkaammin ja tuloksekkaammin.Label: entailment.Genre: government.</w:t>
      </w:r>
    </w:p>
    <w:p>
      <w:r>
        <w:rPr>
          <w:b/>
        </w:rPr>
        <w:t xml:space="preserve">Tulos</w:t>
      </w:r>
    </w:p>
    <w:p>
      <w:r>
        <w:t xml:space="preserve">Sen oli tehtävä yhteistyötä yliopistojen ja yksityisen sektorin kanssa.</w:t>
      </w:r>
    </w:p>
    <w:p>
      <w:r>
        <w:rPr>
          <w:b/>
        </w:rPr>
        <w:t xml:space="preserve">Esimerkki 7.5275</w:t>
      </w:r>
    </w:p>
    <w:p>
      <w:r>
        <w:t xml:space="preserve">Väite: ja uh, mutta vietän tarpeeksi aikaa skannauksessa, että kuulen, mitä se mitä on vielä radiossa, no en tiedäLabel: entailment.Genre: puhelin.</w:t>
      </w:r>
    </w:p>
    <w:p>
      <w:r>
        <w:rPr>
          <w:b/>
        </w:rPr>
        <w:t xml:space="preserve">Tulos</w:t>
      </w:r>
    </w:p>
    <w:p>
      <w:r>
        <w:t xml:space="preserve">Vietän jonkin aikaa etsien asemia radiosta.</w:t>
      </w:r>
    </w:p>
    <w:p>
      <w:r>
        <w:rPr>
          <w:b/>
        </w:rPr>
        <w:t xml:space="preserve">Esimerkki 7.5276</w:t>
      </w:r>
    </w:p>
    <w:p>
      <w:r>
        <w:t xml:space="preserve">Lausunto: Laji: matkailu.</w:t>
      </w:r>
    </w:p>
    <w:p>
      <w:r>
        <w:rPr>
          <w:b/>
        </w:rPr>
        <w:t xml:space="preserve">Tulos</w:t>
      </w:r>
    </w:p>
    <w:p>
      <w:r>
        <w:t xml:space="preserve">He ymmärtävät, että nopea liikkuminen on paljon tärkeämpää kuin hidas liikkuminen. </w:t>
      </w:r>
    </w:p>
    <w:p>
      <w:r>
        <w:rPr>
          <w:b/>
        </w:rPr>
        <w:t xml:space="preserve">Esimerkki 7.5277</w:t>
      </w:r>
    </w:p>
    <w:p>
      <w:r>
        <w:t xml:space="preserve">Lausunto: Kyllä, se oli ihastuttavaa katsoa, kun he oppivat, että he lähtivät liikkeelle yksilöllisillä persoonallisuuksillaan ja ottivat sen omilla pienillä tavoillaan.Nimike: neutraali.Laji: puhelin.</w:t>
      </w:r>
    </w:p>
    <w:p>
      <w:r>
        <w:rPr>
          <w:b/>
        </w:rPr>
        <w:t xml:space="preserve">Tulos</w:t>
      </w:r>
    </w:p>
    <w:p>
      <w:r>
        <w:t xml:space="preserve">He menestyivät, koska he lähtivät liikkeelle omilla persoonallisuuksillaan.</w:t>
      </w:r>
    </w:p>
    <w:p>
      <w:r>
        <w:rPr>
          <w:b/>
        </w:rPr>
        <w:t xml:space="preserve">Esimerkki 7.5278</w:t>
      </w:r>
    </w:p>
    <w:p>
      <w:r>
        <w:t xml:space="preserve">Lausunto: Laji: matkailu.</w:t>
      </w:r>
    </w:p>
    <w:p>
      <w:r>
        <w:rPr>
          <w:b/>
        </w:rPr>
        <w:t xml:space="preserve">Tulos</w:t>
      </w:r>
    </w:p>
    <w:p>
      <w:r>
        <w:t xml:space="preserve">Kun ruoka ei haasta asiakasta kokeilemaan uusia asioita, asiakas kyllästyy.</w:t>
      </w:r>
    </w:p>
    <w:p>
      <w:r>
        <w:rPr>
          <w:b/>
        </w:rPr>
        <w:t xml:space="preserve">Esimerkki 7.5279</w:t>
      </w:r>
    </w:p>
    <w:p>
      <w:r>
        <w:t xml:space="preserve">Väite: a 1395ww(d)(4)(C), edellyttää, että ministeri mukauttaa vuosittain niiden diagnoosiryhmien painotuksia ja luokituksia, joihin Medicare-edunsaajien sairaalahoitojaksot voidaan luokitella.Nimike: ristiriita.Laji: valtio.</w:t>
      </w:r>
    </w:p>
    <w:p>
      <w:r>
        <w:rPr>
          <w:b/>
        </w:rPr>
        <w:t xml:space="preserve">Tulos</w:t>
      </w:r>
    </w:p>
    <w:p>
      <w:r>
        <w:t xml:space="preserve">Ministeri ei saa koskaan mukauttaa painotuksia ja luokituksia.</w:t>
      </w:r>
    </w:p>
    <w:p>
      <w:r>
        <w:rPr>
          <w:b/>
        </w:rPr>
        <w:t xml:space="preserve">Esimerkki 7.5280</w:t>
      </w:r>
    </w:p>
    <w:p>
      <w:r>
        <w:t xml:space="preserve">Väite: ja yrittää saada lisää uhLabel: entailment.Genre: puhelin.</w:t>
      </w:r>
    </w:p>
    <w:p>
      <w:r>
        <w:rPr>
          <w:b/>
        </w:rPr>
        <w:t xml:space="preserve">Tulos</w:t>
      </w:r>
    </w:p>
    <w:p>
      <w:r>
        <w:t xml:space="preserve">Hanki mahdollisimman paljon</w:t>
      </w:r>
    </w:p>
    <w:p>
      <w:r>
        <w:rPr>
          <w:b/>
        </w:rPr>
        <w:t xml:space="preserve">Esimerkki 7.5281</w:t>
      </w:r>
    </w:p>
    <w:p>
      <w:r>
        <w:t xml:space="preserve">Lausunto: Tunniste: ristiriita.Genre: fiktio.</w:t>
      </w:r>
    </w:p>
    <w:p>
      <w:r>
        <w:rPr>
          <w:b/>
        </w:rPr>
        <w:t xml:space="preserve">Tulos</w:t>
      </w:r>
    </w:p>
    <w:p>
      <w:r>
        <w:t xml:space="preserve">Kaikki tietävät, kuka olet.</w:t>
      </w:r>
    </w:p>
    <w:p>
      <w:r>
        <w:rPr>
          <w:b/>
        </w:rPr>
        <w:t xml:space="preserve">Esimerkki 7.5282</w:t>
      </w:r>
    </w:p>
    <w:p>
      <w:r>
        <w:t xml:space="preserve">Lausunto: Label: contradiction.Genre: government.</w:t>
      </w:r>
    </w:p>
    <w:p>
      <w:r>
        <w:rPr>
          <w:b/>
        </w:rPr>
        <w:t xml:space="preserve">Tulos</w:t>
      </w:r>
    </w:p>
    <w:p>
      <w:r>
        <w:t xml:space="preserve">Kaikki ohjelmapäälliköt työskentelivät jatkuvasti useiden hankkeiden parissa.</w:t>
      </w:r>
    </w:p>
    <w:p>
      <w:r>
        <w:rPr>
          <w:b/>
        </w:rPr>
        <w:t xml:space="preserve">Esimerkki 7.5283</w:t>
      </w:r>
    </w:p>
    <w:p>
      <w:r>
        <w:t xml:space="preserve">Lausunto: Laji: fiktio: Viimeisenä toivomuksena Jane Finnin oli annettava paeta, ja pako oli hoidettava niin, ettei hän epäilisi, että kyseessä olisi lavastettu keikka.</w:t>
      </w:r>
    </w:p>
    <w:p>
      <w:r>
        <w:rPr>
          <w:b/>
        </w:rPr>
        <w:t xml:space="preserve">Tulos</w:t>
      </w:r>
    </w:p>
    <w:p>
      <w:r>
        <w:t xml:space="preserve">Jane Finnin on pysyttävä vangittuna</w:t>
      </w:r>
    </w:p>
    <w:p>
      <w:r>
        <w:rPr>
          <w:b/>
        </w:rPr>
        <w:t xml:space="preserve">Esimerkki 7.5284</w:t>
      </w:r>
    </w:p>
    <w:p>
      <w:r>
        <w:t xml:space="preserve">Väite: Tiedät ja saatat olla hyvässä asemassa ja kaikki saattaa näyttää sinusta hyvältä.Nimike: ristiriita.Laji: puhelin.</w:t>
      </w:r>
    </w:p>
    <w:p>
      <w:r>
        <w:rPr>
          <w:b/>
        </w:rPr>
        <w:t xml:space="preserve">Tulos</w:t>
      </w:r>
    </w:p>
    <w:p>
      <w:r>
        <w:t xml:space="preserve">Tilanne näyttää synkältä, kun olet hyvässä asemassa.</w:t>
      </w:r>
    </w:p>
    <w:p>
      <w:r>
        <w:rPr>
          <w:b/>
        </w:rPr>
        <w:t xml:space="preserve">Esimerkki 7.5285</w:t>
      </w:r>
    </w:p>
    <w:p>
      <w:r>
        <w:t xml:space="preserve">Lausunto: Mahdotonta!". Nimeke: entailment.Genre: fiktio.</w:t>
      </w:r>
    </w:p>
    <w:p>
      <w:r>
        <w:rPr>
          <w:b/>
        </w:rPr>
        <w:t xml:space="preserve">Tulos</w:t>
      </w:r>
    </w:p>
    <w:p>
      <w:r>
        <w:t xml:space="preserve">Molemmat miehet murtuivat samaan aikaan.</w:t>
      </w:r>
    </w:p>
    <w:p>
      <w:r>
        <w:rPr>
          <w:b/>
        </w:rPr>
        <w:t xml:space="preserve">Esimerkki 7.5286</w:t>
      </w:r>
    </w:p>
    <w:p>
      <w:r>
        <w:t xml:space="preserve">Lausunto: Levymerkki: Neutraali.Laji: liuskekivi.</w:t>
      </w:r>
    </w:p>
    <w:p>
      <w:r>
        <w:rPr>
          <w:b/>
        </w:rPr>
        <w:t xml:space="preserve">Tulos</w:t>
      </w:r>
    </w:p>
    <w:p>
      <w:r>
        <w:t xml:space="preserve">Japanilaiset päättivät toisessa maailmansodassa siirtyä suurempiin asioihin, historioitsija sanoi.</w:t>
      </w:r>
    </w:p>
    <w:p>
      <w:r>
        <w:rPr>
          <w:b/>
        </w:rPr>
        <w:t xml:space="preserve">Esimerkki 7.5287</w:t>
      </w:r>
    </w:p>
    <w:p>
      <w:r>
        <w:t xml:space="preserve">Lausunto: Laji: matkailu.</w:t>
      </w:r>
    </w:p>
    <w:p>
      <w:r>
        <w:rPr>
          <w:b/>
        </w:rPr>
        <w:t xml:space="preserve">Tulos</w:t>
      </w:r>
    </w:p>
    <w:p>
      <w:r>
        <w:t xml:space="preserve">Kauppakeskuksessa oli tavaroita kaikkialta maailmasta. </w:t>
      </w:r>
    </w:p>
    <w:p>
      <w:r>
        <w:rPr>
          <w:b/>
        </w:rPr>
        <w:t xml:space="preserve">Esimerkki 7.5288</w:t>
      </w:r>
    </w:p>
    <w:p>
      <w:r>
        <w:t xml:space="preserve">Väite: tietoturvaohjelmat, joissa käytetään virastojen välisiä tarkastajaryhmiä,Nimike: ristiriita.Laji: hallinto.</w:t>
      </w:r>
    </w:p>
    <w:p>
      <w:r>
        <w:rPr>
          <w:b/>
        </w:rPr>
        <w:t xml:space="preserve">Tulos</w:t>
      </w:r>
    </w:p>
    <w:p>
      <w:r>
        <w:t xml:space="preserve">Kukin ryhmä koostui yhden viraston arvioijista.</w:t>
      </w:r>
    </w:p>
    <w:p>
      <w:r>
        <w:rPr>
          <w:b/>
        </w:rPr>
        <w:t xml:space="preserve">Esimerkki 7.5289</w:t>
      </w:r>
    </w:p>
    <w:p>
      <w:r>
        <w:t xml:space="preserve">Lausunto: Laji: hallinto.</w:t>
      </w:r>
    </w:p>
    <w:p>
      <w:r>
        <w:rPr>
          <w:b/>
        </w:rPr>
        <w:t xml:space="preserve">Tulos</w:t>
      </w:r>
    </w:p>
    <w:p>
      <w:r>
        <w:t xml:space="preserve">Sääntelykomiteassa on yhdeksäntoista jäsentä vuonna 2015.</w:t>
      </w:r>
    </w:p>
    <w:p>
      <w:r>
        <w:rPr>
          <w:b/>
        </w:rPr>
        <w:t xml:space="preserve">Esimerkki 7.5290</w:t>
      </w:r>
    </w:p>
    <w:p>
      <w:r>
        <w:t xml:space="preserve">Lausunto: Laji: fiktio.</w:t>
      </w:r>
    </w:p>
    <w:p>
      <w:r>
        <w:rPr>
          <w:b/>
        </w:rPr>
        <w:t xml:space="preserve">Tulos</w:t>
      </w:r>
    </w:p>
    <w:p>
      <w:r>
        <w:t xml:space="preserve">Olen samaa mieltä.</w:t>
      </w:r>
    </w:p>
    <w:p>
      <w:r>
        <w:rPr>
          <w:b/>
        </w:rPr>
        <w:t xml:space="preserve">Esimerkki 7.5291</w:t>
      </w:r>
    </w:p>
    <w:p>
      <w:r>
        <w:t xml:space="preserve">Lausunto: Tunnus: ristiriita.Genre: matkailu.</w:t>
      </w:r>
    </w:p>
    <w:p>
      <w:r>
        <w:rPr>
          <w:b/>
        </w:rPr>
        <w:t xml:space="preserve">Tulos</w:t>
      </w:r>
    </w:p>
    <w:p>
      <w:r>
        <w:t xml:space="preserve">Kupolin mosaiikeilla ei ole uskonnollista alkuperää.</w:t>
      </w:r>
    </w:p>
    <w:p>
      <w:r>
        <w:rPr>
          <w:b/>
        </w:rPr>
        <w:t xml:space="preserve">Esimerkki 7.5292</w:t>
      </w:r>
    </w:p>
    <w:p>
      <w:r>
        <w:t xml:space="preserve">Lausunto: Label: contradiction.Genre: travel.</w:t>
      </w:r>
    </w:p>
    <w:p>
      <w:r>
        <w:rPr>
          <w:b/>
        </w:rPr>
        <w:t xml:space="preserve">Tulos</w:t>
      </w:r>
    </w:p>
    <w:p>
      <w:r>
        <w:t xml:space="preserve">Polkuja ei ole merkitty lainkaan.</w:t>
      </w:r>
    </w:p>
    <w:p>
      <w:r>
        <w:rPr>
          <w:b/>
        </w:rPr>
        <w:t xml:space="preserve">Esimerkki 7.5293</w:t>
      </w:r>
    </w:p>
    <w:p>
      <w:r>
        <w:t xml:space="preserve">Lausunto: Huhtikuussa presidentti kutsui koolle kabinettitason poliittisen tarkastelun tästä asiasta, ja hänelle annettiin alustavat suositukset, jotka hän hyväksyi ja ilmoitti niistä 11. kesäkuuta.</w:t>
      </w:r>
    </w:p>
    <w:p>
      <w:r>
        <w:rPr>
          <w:b/>
        </w:rPr>
        <w:t xml:space="preserve">Tulos</w:t>
      </w:r>
    </w:p>
    <w:p>
      <w:r>
        <w:t xml:space="preserve">Yksi muista presidentin hyväksymistä kysymyksistä koski rahojen kavaltamista. </w:t>
      </w:r>
    </w:p>
    <w:p>
      <w:r>
        <w:rPr>
          <w:b/>
        </w:rPr>
        <w:t xml:space="preserve">Esimerkki 7.5294</w:t>
      </w:r>
    </w:p>
    <w:p>
      <w:r>
        <w:t xml:space="preserve">Lausunto: Label: entailment.Genre: slate.</w:t>
      </w:r>
    </w:p>
    <w:p>
      <w:r>
        <w:rPr>
          <w:b/>
        </w:rPr>
        <w:t xml:space="preserve">Tulos</w:t>
      </w:r>
    </w:p>
    <w:p>
      <w:r>
        <w:t xml:space="preserve">Autosuunnittelussa ja mainonnassa on kyse tuotteen erojen nimeämisestä toisistaan.</w:t>
      </w:r>
    </w:p>
    <w:p>
      <w:r>
        <w:rPr>
          <w:b/>
        </w:rPr>
        <w:t xml:space="preserve">Esimerkki 7.5295</w:t>
      </w:r>
    </w:p>
    <w:p>
      <w:r>
        <w:t xml:space="preserve">Väite: Ehkä jouduimme juuri siksi vaikeuksiinLabel: neutraali.Genre: puhelin.</w:t>
      </w:r>
    </w:p>
    <w:p>
      <w:r>
        <w:rPr>
          <w:b/>
        </w:rPr>
        <w:t xml:space="preserve">Tulos</w:t>
      </w:r>
    </w:p>
    <w:p>
      <w:r>
        <w:t xml:space="preserve">Olimme aika ilkeitä heille, ehkä siksi jouduimme vaikeuksiin.</w:t>
      </w:r>
    </w:p>
    <w:p>
      <w:r>
        <w:rPr>
          <w:b/>
        </w:rPr>
        <w:t xml:space="preserve">Esimerkki 7.5296</w:t>
      </w:r>
    </w:p>
    <w:p>
      <w:r>
        <w:t xml:space="preserve">Lausunto: Tuolla hän menee, kulman takana!" Katseemme kohtasivat ja tuijotimme avuttomina toisiamme. Nimeke: ristiriita.Genre: fiktio.</w:t>
      </w:r>
    </w:p>
    <w:p>
      <w:r>
        <w:rPr>
          <w:b/>
        </w:rPr>
        <w:t xml:space="preserve">Tulos</w:t>
      </w:r>
    </w:p>
    <w:p>
      <w:r>
        <w:t xml:space="preserve">Varmistin, että vältin hänen katseensa, kun ohitimme toisemme. </w:t>
      </w:r>
    </w:p>
    <w:p>
      <w:r>
        <w:rPr>
          <w:b/>
        </w:rPr>
        <w:t xml:space="preserve">Esimerkki 7.5297</w:t>
      </w:r>
    </w:p>
    <w:p>
      <w:r>
        <w:t xml:space="preserve">Lausunto: Label: entailment.Genre: slate.</w:t>
      </w:r>
    </w:p>
    <w:p>
      <w:r>
        <w:rPr>
          <w:b/>
        </w:rPr>
        <w:t xml:space="preserve">Tulos</w:t>
      </w:r>
    </w:p>
    <w:p>
      <w:r>
        <w:t xml:space="preserve">Työnantajat voivat liittyä valtion perustamiin vakuutusten ostoryhmiin.</w:t>
      </w:r>
    </w:p>
    <w:p>
      <w:r>
        <w:rPr>
          <w:b/>
        </w:rPr>
        <w:t xml:space="preserve">Esimerkki 7.5298</w:t>
      </w:r>
    </w:p>
    <w:p>
      <w:r>
        <w:t xml:space="preserve">Lausunto: Laji: hallinto: Kokoomuksen ohjelmat ovat määritelleet tavoitteekseen nostaa ohjelmien välisen integraation ja yhteistyön tasoa virtuaalisen osavaltion laajuisen lakiasiaintoimiston tasolle.</w:t>
      </w:r>
    </w:p>
    <w:p>
      <w:r>
        <w:rPr>
          <w:b/>
        </w:rPr>
        <w:t xml:space="preserve">Tulos</w:t>
      </w:r>
    </w:p>
    <w:p>
      <w:r>
        <w:t xml:space="preserve">Ohjelmilla halutaan lisätä tietokonesovellusten välistä integraatiota.</w:t>
      </w:r>
    </w:p>
    <w:p>
      <w:r>
        <w:rPr>
          <w:b/>
        </w:rPr>
        <w:t xml:space="preserve">Esimerkki 7.5299</w:t>
      </w:r>
    </w:p>
    <w:p>
      <w:r>
        <w:t xml:space="preserve">Väite: tyhjyysoireyhtymä on myytti ei ole olemassa sellaista asiaa tarkoitanTarra: ristiriita.Laji: puhelin.</w:t>
      </w:r>
    </w:p>
    <w:p>
      <w:r>
        <w:rPr>
          <w:b/>
        </w:rPr>
        <w:t xml:space="preserve">Tulos</w:t>
      </w:r>
    </w:p>
    <w:p>
      <w:r>
        <w:t xml:space="preserve">On pari ihmistä, joilla on tyhjyysoireyhtymä.</w:t>
      </w:r>
    </w:p>
    <w:p>
      <w:r>
        <w:rPr>
          <w:b/>
        </w:rPr>
        <w:t xml:space="preserve">Esimerkki 7.5300</w:t>
      </w:r>
    </w:p>
    <w:p>
      <w:r>
        <w:t xml:space="preserve">Väite: tiedät täällä, mutta iLabel: ristiriita.Genre: puhelin.</w:t>
      </w:r>
    </w:p>
    <w:p>
      <w:r>
        <w:rPr>
          <w:b/>
        </w:rPr>
        <w:t xml:space="preserve">Tulos</w:t>
      </w:r>
    </w:p>
    <w:p>
      <w:r>
        <w:t xml:space="preserve">Sinä et tiedä.</w:t>
      </w:r>
    </w:p>
    <w:p>
      <w:r>
        <w:rPr>
          <w:b/>
        </w:rPr>
        <w:t xml:space="preserve">Esimerkki 7.5301</w:t>
      </w:r>
    </w:p>
    <w:p>
      <w:r>
        <w:t xml:space="preserve">Lausunto: Label: neutraali.Genre: liuskekivi.</w:t>
      </w:r>
    </w:p>
    <w:p>
      <w:r>
        <w:rPr>
          <w:b/>
        </w:rPr>
        <w:t xml:space="preserve">Tulos</w:t>
      </w:r>
    </w:p>
    <w:p>
      <w:r>
        <w:t xml:space="preserve">Hetkellinen yhtenäisyys epäjärjestyksessä oli ohjaajan selkeä tarkoitus.</w:t>
      </w:r>
    </w:p>
    <w:p>
      <w:r>
        <w:rPr>
          <w:b/>
        </w:rPr>
        <w:t xml:space="preserve">Esimerkki 7.5302</w:t>
      </w:r>
    </w:p>
    <w:p>
      <w:r>
        <w:t xml:space="preserve">Lausunto: kyllä, tiedätkö, Road and Track oli ollut joitakin artikkeleita ja erityisesti takapenkillä uh joidenkin kanssa, joissa lapset istuivat takapenkillä turvavyöt päällä ja heidät heitettiin eteenpäin etuistuimelle ja siellä oli tarpeeksi venytystä yhdistelmä venyttää selkäranka halvaannuttaa tarkoitan vakavia vammoja, vaikka he olivat he olivat edelleen lukittuina pakotettu menemään, joten todella, jos istut takapenkilläLabel: ristiriita.Genre: puhelin.</w:t>
      </w:r>
    </w:p>
    <w:p>
      <w:r>
        <w:rPr>
          <w:b/>
        </w:rPr>
        <w:t xml:space="preserve">Tulos</w:t>
      </w:r>
    </w:p>
    <w:p>
      <w:r>
        <w:t xml:space="preserve">Road and Track puhuu pääasiassa etuistuimista.</w:t>
      </w:r>
    </w:p>
    <w:p>
      <w:r>
        <w:rPr>
          <w:b/>
        </w:rPr>
        <w:t xml:space="preserve">Esimerkki 7.5303</w:t>
      </w:r>
    </w:p>
    <w:p>
      <w:r>
        <w:t xml:space="preserve">Lausunto: Label: contradiction.Genre: Government.</w:t>
      </w:r>
    </w:p>
    <w:p>
      <w:r>
        <w:rPr>
          <w:b/>
        </w:rPr>
        <w:t xml:space="preserve">Tulos</w:t>
      </w:r>
    </w:p>
    <w:p>
      <w:r>
        <w:t xml:space="preserve">He uskoivat, että tarpeettomien politiikkojen lisääminen lisäisi lisäarvoa.</w:t>
      </w:r>
    </w:p>
    <w:p>
      <w:r>
        <w:rPr>
          <w:b/>
        </w:rPr>
        <w:t xml:space="preserve">Esimerkki 7.5304</w:t>
      </w:r>
    </w:p>
    <w:p>
      <w:r>
        <w:t xml:space="preserve">Lausunto: Joka kesä (yleensä heinäkuun lopussa) asukkaat järjestävät retrospektiivisen son et lumiyre -esityksen Citylessä, joka on osittain peräisin yhdeksänneltä vuosisadalta.</w:t>
      </w:r>
    </w:p>
    <w:p>
      <w:r>
        <w:rPr>
          <w:b/>
        </w:rPr>
        <w:t xml:space="preserve">Tulos</w:t>
      </w:r>
    </w:p>
    <w:p>
      <w:r>
        <w:t xml:space="preserve">Asukkaat valitsevat perinteisesti asukastovereistaan hallituksen, joka tuottaa ja ohjaa esityksen (tämä tapahtuu yleensä tammikuun alussa).</w:t>
      </w:r>
    </w:p>
    <w:p>
      <w:r>
        <w:rPr>
          <w:b/>
        </w:rPr>
        <w:t xml:space="preserve">Tulos</w:t>
      </w:r>
    </w:p>
    <w:p>
      <w:r>
        <w:t xml:space="preserve">Victorin mielestä kaupunki sopi hyvin Les Mis -elokuvaan, koska se oli niin karu ja masentava.</w:t>
      </w:r>
    </w:p>
    <w:p>
      <w:r>
        <w:rPr>
          <w:b/>
        </w:rPr>
        <w:t xml:space="preserve">Esimerkki 7.5305</w:t>
      </w:r>
    </w:p>
    <w:p>
      <w:r>
        <w:t xml:space="preserve">Lausunto: Nimike: ristiriita.Laji: valtio.</w:t>
      </w:r>
    </w:p>
    <w:p>
      <w:r>
        <w:rPr>
          <w:b/>
        </w:rPr>
        <w:t xml:space="preserve">Tulos</w:t>
      </w:r>
    </w:p>
    <w:p>
      <w:r>
        <w:t xml:space="preserve"> Yksi havaittavissa olevista ominaisuuksista, jonka ei oleteta muuttavan kotitalouden kysyntää.</w:t>
      </w:r>
    </w:p>
    <w:p>
      <w:r>
        <w:rPr>
          <w:b/>
        </w:rPr>
        <w:t xml:space="preserve">Esimerkki 7.5306</w:t>
      </w:r>
    </w:p>
    <w:p>
      <w:r>
        <w:t xml:space="preserve">Lausunto: Nimike: neutraali.Genre: fiktio.</w:t>
      </w:r>
    </w:p>
    <w:p>
      <w:r>
        <w:rPr>
          <w:b/>
        </w:rPr>
        <w:t xml:space="preserve">Tulos</w:t>
      </w:r>
    </w:p>
    <w:p>
      <w:r>
        <w:t xml:space="preserve">Murtunut nenä oli hänelle vähemmän kivulias. </w:t>
      </w:r>
    </w:p>
    <w:p>
      <w:r>
        <w:rPr>
          <w:b/>
        </w:rPr>
        <w:t xml:space="preserve">Esimerkki 7.5307</w:t>
      </w:r>
    </w:p>
    <w:p>
      <w:r>
        <w:t xml:space="preserve">Väite: En usko, en halua mennä minnekään pohjoiseen minnekäänLabel: ristiriita.Genre: puhelin.</w:t>
      </w:r>
    </w:p>
    <w:p>
      <w:r>
        <w:rPr>
          <w:b/>
        </w:rPr>
        <w:t xml:space="preserve">Tulos</w:t>
      </w:r>
    </w:p>
    <w:p>
      <w:r>
        <w:t xml:space="preserve">Olen valmis lähtemään pohjoiseen, kunhan kerrotte milloin.</w:t>
      </w:r>
    </w:p>
    <w:p>
      <w:r>
        <w:rPr>
          <w:b/>
        </w:rPr>
        <w:t xml:space="preserve">Esimerkki 7.5308</w:t>
      </w:r>
    </w:p>
    <w:p>
      <w:r>
        <w:t xml:space="preserve">Väite: se saa ihmiset, joiden kanssa he tapaavat, tuntemaan olonsa hyvin epämukavaksi, tai se saisi minut tuntemaan oloni hyvin epämukavaksi.Laji: puhelin.</w:t>
      </w:r>
    </w:p>
    <w:p>
      <w:r>
        <w:rPr>
          <w:b/>
        </w:rPr>
        <w:t xml:space="preserve">Tulos</w:t>
      </w:r>
    </w:p>
    <w:p>
      <w:r>
        <w:t xml:space="preserve">Jos se olisin minä, olisin hyvin epämukava, ja olen varma, että hekin olisivat.</w:t>
      </w:r>
    </w:p>
    <w:p>
      <w:r>
        <w:rPr>
          <w:b/>
        </w:rPr>
        <w:t xml:space="preserve">Esimerkki 7.5309</w:t>
      </w:r>
    </w:p>
    <w:p>
      <w:r>
        <w:t xml:space="preserve">Lausunto: Tunnus: ristiriita.Laji: matkailu.</w:t>
      </w:r>
    </w:p>
    <w:p>
      <w:r>
        <w:rPr>
          <w:b/>
        </w:rPr>
        <w:t xml:space="preserve">Tulos</w:t>
      </w:r>
    </w:p>
    <w:p>
      <w:r>
        <w:t xml:space="preserve">Rua da Praia Grande on hylyn ja romun peitossa, eikä sinne saa mennä.</w:t>
      </w:r>
    </w:p>
    <w:p>
      <w:r>
        <w:rPr>
          <w:b/>
        </w:rPr>
        <w:t xml:space="preserve">Esimerkki 7.5310</w:t>
      </w:r>
    </w:p>
    <w:p>
      <w:r>
        <w:t xml:space="preserve">Lausunto: Label: contradiction.Genre: government.</w:t>
      </w:r>
    </w:p>
    <w:p>
      <w:r>
        <w:rPr>
          <w:b/>
        </w:rPr>
        <w:t xml:space="preserve">Tulos</w:t>
      </w:r>
    </w:p>
    <w:p>
      <w:r>
        <w:t xml:space="preserve">Ylituomari Robert M. Bellin budjettipyynnön tarkoituksena on säilyttää erilainen taso.</w:t>
      </w:r>
    </w:p>
    <w:p>
      <w:r>
        <w:rPr>
          <w:b/>
        </w:rPr>
        <w:t xml:space="preserve">Esimerkki 7.5311</w:t>
      </w:r>
    </w:p>
    <w:p>
      <w:r>
        <w:t xml:space="preserve">Lausunto: Merkki: ristiriita.Laji: liuskekivi.</w:t>
      </w:r>
    </w:p>
    <w:p>
      <w:r>
        <w:rPr>
          <w:b/>
        </w:rPr>
        <w:t xml:space="preserve">Tulos</w:t>
      </w:r>
    </w:p>
    <w:p>
      <w:r>
        <w:t xml:space="preserve">Tätä suuntausta ei käsitellä.</w:t>
      </w:r>
    </w:p>
    <w:p>
      <w:r>
        <w:rPr>
          <w:b/>
        </w:rPr>
        <w:t xml:space="preserve">Esimerkki 7.5312</w:t>
      </w:r>
    </w:p>
    <w:p>
      <w:r>
        <w:t xml:space="preserve">Lausunto: Laji: fiktio: fiktio, koska muistan isäni puhuneen sellaisista asioista äidilleni, kun hän ei tiennyt, että olin huoneessa.</w:t>
      </w:r>
    </w:p>
    <w:p>
      <w:r>
        <w:rPr>
          <w:b/>
        </w:rPr>
        <w:t xml:space="preserve">Tulos</w:t>
      </w:r>
    </w:p>
    <w:p>
      <w:r>
        <w:t xml:space="preserve">Muistan isäni sanoneen äidilleni tuollaisia asioita, kun hän ei tiennyt, että olin huoneessa.</w:t>
      </w:r>
    </w:p>
    <w:p>
      <w:r>
        <w:rPr>
          <w:b/>
        </w:rPr>
        <w:t xml:space="preserve">Esimerkki 7.5313</w:t>
      </w:r>
    </w:p>
    <w:p>
      <w:r>
        <w:t xml:space="preserve">Lausunto: Label: neutraali.Genre: valtio.</w:t>
      </w:r>
    </w:p>
    <w:p>
      <w:r>
        <w:rPr>
          <w:b/>
        </w:rPr>
        <w:t xml:space="preserve">Tulos</w:t>
      </w:r>
    </w:p>
    <w:p>
      <w:r>
        <w:t xml:space="preserve">Kiitospakkaus sisältää kortin.</w:t>
      </w:r>
    </w:p>
    <w:p>
      <w:r>
        <w:rPr>
          <w:b/>
        </w:rPr>
        <w:t xml:space="preserve">Esimerkki 7.5314</w:t>
      </w:r>
    </w:p>
    <w:p>
      <w:r>
        <w:t xml:space="preserve">Lausunto: Laji: fiktio.</w:t>
      </w:r>
    </w:p>
    <w:p>
      <w:r>
        <w:rPr>
          <w:b/>
        </w:rPr>
        <w:t xml:space="preserve">Tulos</w:t>
      </w:r>
    </w:p>
    <w:p>
      <w:r>
        <w:t xml:space="preserve">Vrenna näyttää hermostuneelta ja ottaa askeleen taaksepäin.</w:t>
      </w:r>
    </w:p>
    <w:p>
      <w:r>
        <w:rPr>
          <w:b/>
        </w:rPr>
        <w:t xml:space="preserve">Esimerkki 7.5315</w:t>
      </w:r>
    </w:p>
    <w:p>
      <w:r>
        <w:t xml:space="preserve">Lausunto: Merkintä: neutraali.Genre: matkailu.</w:t>
      </w:r>
    </w:p>
    <w:p>
      <w:r>
        <w:rPr>
          <w:b/>
        </w:rPr>
        <w:t xml:space="preserve">Tulos</w:t>
      </w:r>
    </w:p>
    <w:p>
      <w:r>
        <w:t xml:space="preserve">Kylässä on ostoskeskuksia, majataloja, ravintoloita ja hotelleja.</w:t>
      </w:r>
    </w:p>
    <w:p>
      <w:r>
        <w:rPr>
          <w:b/>
        </w:rPr>
        <w:t xml:space="preserve">Esimerkki 7.5316</w:t>
      </w:r>
    </w:p>
    <w:p>
      <w:r>
        <w:t xml:space="preserve">Lausunto: Label: contradiction.Genre: Government.</w:t>
      </w:r>
    </w:p>
    <w:p>
      <w:r>
        <w:rPr>
          <w:b/>
        </w:rPr>
        <w:t xml:space="preserve">Tulos</w:t>
      </w:r>
    </w:p>
    <w:p>
      <w:r>
        <w:t xml:space="preserve">Suoritussopimukset eivät ole linjassa organisaation tavoitteiden kanssa, jotka koskevat yksilön suorituskykyä.</w:t>
      </w:r>
    </w:p>
    <w:p>
      <w:r>
        <w:rPr>
          <w:b/>
        </w:rPr>
        <w:t xml:space="preserve">Esimerkki 7.5317</w:t>
      </w:r>
    </w:p>
    <w:p>
      <w:r>
        <w:t xml:space="preserve">Lausunto: Label: entailment.Genre: slate.</w:t>
      </w:r>
    </w:p>
    <w:p>
      <w:r>
        <w:rPr>
          <w:b/>
        </w:rPr>
        <w:t xml:space="preserve">Tulos</w:t>
      </w:r>
    </w:p>
    <w:p>
      <w:r>
        <w:t xml:space="preserve">Paljon on puhuttu liikaa.</w:t>
      </w:r>
    </w:p>
    <w:p>
      <w:r>
        <w:rPr>
          <w:b/>
        </w:rPr>
        <w:t xml:space="preserve">Esimerkki 7.5318</w:t>
      </w:r>
    </w:p>
    <w:p>
      <w:r>
        <w:t xml:space="preserve">Lausunto: Nimike: ristiriita.Genre: matkailu.</w:t>
      </w:r>
    </w:p>
    <w:p>
      <w:r>
        <w:rPr>
          <w:b/>
        </w:rPr>
        <w:t xml:space="preserve">Tulos</w:t>
      </w:r>
    </w:p>
    <w:p>
      <w:r>
        <w:t xml:space="preserve">Varsinaista hallintovoimaa ei ollut.</w:t>
      </w:r>
    </w:p>
    <w:p>
      <w:r>
        <w:rPr>
          <w:b/>
        </w:rPr>
        <w:t xml:space="preserve">Esimerkki 7.5319</w:t>
      </w:r>
    </w:p>
    <w:p>
      <w:r>
        <w:t xml:space="preserve">Lausunto: Viehättävä matala thaimaalainen kylä, jossa on mukulakivipolkuja, vesiputouksia, thaimaalainen ravintola ja tyylikkäitä kylämökkimajoituksia, joissa jokaisessa on oma kuisti.</w:t>
      </w:r>
    </w:p>
    <w:p>
      <w:r>
        <w:rPr>
          <w:b/>
        </w:rPr>
        <w:t xml:space="preserve">Tulos</w:t>
      </w:r>
    </w:p>
    <w:p>
      <w:r>
        <w:t xml:space="preserve">Thai Village on matala.</w:t>
      </w:r>
    </w:p>
    <w:p>
      <w:r>
        <w:rPr>
          <w:b/>
        </w:rPr>
        <w:t xml:space="preserve">Esimerkki 7.5320</w:t>
      </w:r>
    </w:p>
    <w:p>
      <w:r>
        <w:t xml:space="preserve">Lausunto: Label: neutral.Genre: government. communication: government.</w:t>
      </w:r>
    </w:p>
    <w:p>
      <w:r>
        <w:rPr>
          <w:b/>
        </w:rPr>
        <w:t xml:space="preserve">Tulos</w:t>
      </w:r>
    </w:p>
    <w:p>
      <w:r>
        <w:t xml:space="preserve">Jos omistajat eivät jättäisi mitään huomiotta, monia laitoksia ei koskaan ostettaisi ja ne menisivät konkurssiin.</w:t>
      </w:r>
    </w:p>
    <w:p>
      <w:r>
        <w:rPr>
          <w:b/>
        </w:rPr>
        <w:t xml:space="preserve">Esimerkki 7.5321</w:t>
      </w:r>
    </w:p>
    <w:p>
      <w:r>
        <w:t xml:space="preserve">Lausunto: Laji: fiktio. Hän oli astunut sisään kurjaan huoneeseen löytääkseen tuon suuren miehen, elämänsä ystävän, kuolleena petettynä omasta suustaan.Nimike: ristiriita.Genre: fiktio.</w:t>
      </w:r>
    </w:p>
    <w:p>
      <w:r>
        <w:rPr>
          <w:b/>
        </w:rPr>
        <w:t xml:space="preserve">Tulos</w:t>
      </w:r>
    </w:p>
    <w:p>
      <w:r>
        <w:t xml:space="preserve">Suuri mies oli elossa ja puhui hänelle.</w:t>
      </w:r>
    </w:p>
    <w:p>
      <w:r>
        <w:rPr>
          <w:b/>
        </w:rPr>
        <w:t xml:space="preserve">Esimerkki 7.5322</w:t>
      </w:r>
    </w:p>
    <w:p>
      <w:r>
        <w:t xml:space="preserve">Lausunto: Laji: Julkisyhteisöt: Julkisyhteisöjen tilinpäätös: Kirjaaminen on prosessi, jossa erä kirjataan tai sisällytetään virallisesti yhteisön tilinpäätökseen omaisuuseränä, velkana, tulona, menona tai vastaavana.Tunniste: neutraali.</w:t>
      </w:r>
    </w:p>
    <w:p>
      <w:r>
        <w:rPr>
          <w:b/>
        </w:rPr>
        <w:t xml:space="preserve">Tulos</w:t>
      </w:r>
    </w:p>
    <w:p>
      <w:r>
        <w:t xml:space="preserve">Täytetty tilinpäätös on valtion säännösten mukainen.</w:t>
      </w:r>
    </w:p>
    <w:p>
      <w:r>
        <w:rPr>
          <w:b/>
        </w:rPr>
        <w:t xml:space="preserve">Esimerkki 7.5323</w:t>
      </w:r>
    </w:p>
    <w:p>
      <w:r>
        <w:t xml:space="preserve">Lausunto: Label: neutral.Genre: slate.</w:t>
      </w:r>
    </w:p>
    <w:p>
      <w:r>
        <w:rPr>
          <w:b/>
        </w:rPr>
        <w:t xml:space="preserve">Tulos</w:t>
      </w:r>
    </w:p>
    <w:p>
      <w:r>
        <w:t xml:space="preserve">Juutalaiset muodostavat enemmistön Broadwayn asukkaista.</w:t>
      </w:r>
    </w:p>
    <w:p>
      <w:r>
        <w:rPr>
          <w:b/>
        </w:rPr>
        <w:t xml:space="preserve">Esimerkki 7.5324</w:t>
      </w:r>
    </w:p>
    <w:p>
      <w:r>
        <w:t xml:space="preserve">Lausunto: En ole yleensä kömpelö. Nimike: entailment.Genre: fiktio.</w:t>
      </w:r>
    </w:p>
    <w:p>
      <w:r>
        <w:rPr>
          <w:b/>
        </w:rPr>
        <w:t xml:space="preserve">Tulos</w:t>
      </w:r>
    </w:p>
    <w:p>
      <w:r>
        <w:t xml:space="preserve">Normaalisti olen koordinoitu.</w:t>
      </w:r>
    </w:p>
    <w:p>
      <w:r>
        <w:rPr>
          <w:b/>
        </w:rPr>
        <w:t xml:space="preserve">Esimerkki 7.5325</w:t>
      </w:r>
    </w:p>
    <w:p>
      <w:r>
        <w:t xml:space="preserve">Lausunto: Label: Entailment.Genre: Slate.</w:t>
      </w:r>
    </w:p>
    <w:p>
      <w:r>
        <w:rPr>
          <w:b/>
        </w:rPr>
        <w:t xml:space="preserve">Tulos</w:t>
      </w:r>
    </w:p>
    <w:p>
      <w:r>
        <w:t xml:space="preserve">Itse parranajotuote tulee kauppoihin vasta kesällä, joten on aivan liian aikaista tietää, miten yleisö suhtautuu siihen.</w:t>
      </w:r>
    </w:p>
    <w:p>
      <w:r>
        <w:rPr>
          <w:b/>
        </w:rPr>
        <w:t xml:space="preserve">Esimerkki 7.5326</w:t>
      </w:r>
    </w:p>
    <w:p>
      <w:r>
        <w:t xml:space="preserve">Väite: laitteisto ja ohjelmisto.Nimike: ristiriita.Genre: hallitus.</w:t>
      </w:r>
    </w:p>
    <w:p>
      <w:r>
        <w:rPr>
          <w:b/>
        </w:rPr>
        <w:t xml:space="preserve">Tulos</w:t>
      </w:r>
    </w:p>
    <w:p>
      <w:r>
        <w:t xml:space="preserve">Vain ohjelmisto.</w:t>
      </w:r>
    </w:p>
    <w:p>
      <w:r>
        <w:rPr>
          <w:b/>
        </w:rPr>
        <w:t xml:space="preserve">Esimerkki 7.5327</w:t>
      </w:r>
    </w:p>
    <w:p>
      <w:r>
        <w:t xml:space="preserve">Lausunto: Willey vetäytyi pois, kun presidentin yksityisen työhuoneen oveen koputettiin.</w:t>
      </w:r>
    </w:p>
    <w:p>
      <w:r>
        <w:rPr>
          <w:b/>
        </w:rPr>
        <w:t xml:space="preserve">Tulos</w:t>
      </w:r>
    </w:p>
    <w:p>
      <w:r>
        <w:t xml:space="preserve">Presidentti ei halunnut vastata koputukseen.</w:t>
      </w:r>
    </w:p>
    <w:p>
      <w:r>
        <w:rPr>
          <w:b/>
        </w:rPr>
        <w:t xml:space="preserve">Esimerkki 7.5328</w:t>
      </w:r>
    </w:p>
    <w:p>
      <w:r>
        <w:t xml:space="preserve">Lausunto: Laji: fiktio.</w:t>
      </w:r>
    </w:p>
    <w:p>
      <w:r>
        <w:rPr>
          <w:b/>
        </w:rPr>
        <w:t xml:space="preserve">Tulos</w:t>
      </w:r>
    </w:p>
    <w:p>
      <w:r>
        <w:t xml:space="preserve">Kyllä, juuri tuosta arvosta.</w:t>
      </w:r>
    </w:p>
    <w:p>
      <w:r>
        <w:rPr>
          <w:b/>
        </w:rPr>
        <w:t xml:space="preserve">Esimerkki 7.5329</w:t>
      </w:r>
    </w:p>
    <w:p>
      <w:r>
        <w:t xml:space="preserve">Väite: ja se on toinen ongelma päivähoidossa, koska et ole siellä, joten et tiedä, mitä he tekevätTarra: neutraali.Laji: puhelin.</w:t>
      </w:r>
    </w:p>
    <w:p>
      <w:r>
        <w:rPr>
          <w:b/>
        </w:rPr>
        <w:t xml:space="preserve">Tulos</w:t>
      </w:r>
    </w:p>
    <w:p>
      <w:r>
        <w:t xml:space="preserve">Päivähoito ei välttämättä ole hyvä asia, koska et voi sanoa tarkalleen, mitä siellä tapahtuu.</w:t>
      </w:r>
    </w:p>
    <w:p>
      <w:r>
        <w:rPr>
          <w:b/>
        </w:rPr>
        <w:t xml:space="preserve">Esimerkki 7.5330</w:t>
      </w:r>
    </w:p>
    <w:p>
      <w:r>
        <w:t xml:space="preserve">Lausunto: Laji: liuskekivi.</w:t>
      </w:r>
    </w:p>
    <w:p>
      <w:r>
        <w:rPr>
          <w:b/>
        </w:rPr>
        <w:t xml:space="preserve">Tulos</w:t>
      </w:r>
    </w:p>
    <w:p>
      <w:r>
        <w:t xml:space="preserve">Tähän kysymykseen vastataan aina myönteisesti, koska ihmiset ovat valheellisia.</w:t>
      </w:r>
    </w:p>
    <w:p>
      <w:r>
        <w:rPr>
          <w:b/>
        </w:rPr>
        <w:t xml:space="preserve">Esimerkki 7.5331</w:t>
      </w:r>
    </w:p>
    <w:p>
      <w:r>
        <w:t xml:space="preserve">Lausunto: Nimike: neutraali.Genre: liuskekivi.</w:t>
      </w:r>
    </w:p>
    <w:p>
      <w:r>
        <w:rPr>
          <w:b/>
        </w:rPr>
        <w:t xml:space="preserve">Tulos</w:t>
      </w:r>
    </w:p>
    <w:p>
      <w:r>
        <w:t xml:space="preserve">Kuinka monta miljoonaa kiinalaista asuu Kiinan ulkopuolella?</w:t>
      </w:r>
    </w:p>
    <w:p>
      <w:r>
        <w:rPr>
          <w:b/>
        </w:rPr>
        <w:t xml:space="preserve">Esimerkki 7.5332</w:t>
      </w:r>
    </w:p>
    <w:p>
      <w:r>
        <w:t xml:space="preserve">Lausunto: Label: entailment.Genre: government.</w:t>
      </w:r>
    </w:p>
    <w:p>
      <w:r>
        <w:rPr>
          <w:b/>
        </w:rPr>
        <w:t xml:space="preserve">Tulos</w:t>
      </w:r>
    </w:p>
    <w:p>
      <w:r>
        <w:t xml:space="preserve">Kohdassa 603(b)(1)-(3) edellytetään joidenkin tietojen toimittamista.</w:t>
      </w:r>
    </w:p>
    <w:p>
      <w:r>
        <w:rPr>
          <w:b/>
        </w:rPr>
        <w:t xml:space="preserve">Esimerkki 7.5333</w:t>
      </w:r>
    </w:p>
    <w:p>
      <w:r>
        <w:t xml:space="preserve">Väite: miten niin olen ollut tavallaan... kai mainokset ovat alkaneet vaikuttaa minuun Toyotan mainokset ja tiedän, että monet ihmiset, jotka olen tuntenut ja joilla on ollut Toyotat, ovat olleet erittäin tyytyväisiä niihin, eikä heillä ole ollut juuri lainkaan ongelmia.Laji: puhelin.</w:t>
      </w:r>
    </w:p>
    <w:p>
      <w:r>
        <w:rPr>
          <w:b/>
        </w:rPr>
        <w:t xml:space="preserve">Tulos</w:t>
      </w:r>
    </w:p>
    <w:p>
      <w:r>
        <w:t xml:space="preserve">Hummerin mainos oli yliampuva. </w:t>
      </w:r>
    </w:p>
    <w:p>
      <w:r>
        <w:rPr>
          <w:b/>
        </w:rPr>
        <w:t xml:space="preserve">Esimerkki 7.5334</w:t>
      </w:r>
    </w:p>
    <w:p>
      <w:r>
        <w:t xml:space="preserve">Lausunto: LSC:n rahoitus oli huomattavasti nykyistä korkeampi, ja se paljasti, että lähes puolet kaikista paikallisista ohjelmista apua hakeneista henkilöistä hylättiin ohjelman resurssien puutteen vuoksi.</w:t>
      </w:r>
    </w:p>
    <w:p>
      <w:r>
        <w:rPr>
          <w:b/>
        </w:rPr>
        <w:t xml:space="preserve">Tulos</w:t>
      </w:r>
    </w:p>
    <w:p>
      <w:r>
        <w:t xml:space="preserve">Muita vastaavia tutkimuksia on tehty historian eri vaiheissa.</w:t>
      </w:r>
    </w:p>
    <w:p>
      <w:r>
        <w:rPr>
          <w:b/>
        </w:rPr>
        <w:t xml:space="preserve">Esimerkki 7.5335</w:t>
      </w:r>
    </w:p>
    <w:p>
      <w:r>
        <w:t xml:space="preserve">Lausunto: Laji: fiktio.</w:t>
      </w:r>
    </w:p>
    <w:p>
      <w:r>
        <w:rPr>
          <w:b/>
        </w:rPr>
        <w:t xml:space="preserve">Tulos</w:t>
      </w:r>
    </w:p>
    <w:p>
      <w:r>
        <w:t xml:space="preserve">Julius osoitti aseellaan.</w:t>
      </w:r>
    </w:p>
    <w:p>
      <w:r>
        <w:rPr>
          <w:b/>
        </w:rPr>
        <w:t xml:space="preserve">Esimerkki 7.5336</w:t>
      </w:r>
    </w:p>
    <w:p>
      <w:r>
        <w:t xml:space="preserve">Lausunto: Laji: fiktio." Tunniste: ristiriita.</w:t>
      </w:r>
    </w:p>
    <w:p>
      <w:r>
        <w:rPr>
          <w:b/>
        </w:rPr>
        <w:t xml:space="preserve">Tulos</w:t>
      </w:r>
    </w:p>
    <w:p>
      <w:r>
        <w:t xml:space="preserve">Koko asia on hyvin looginen.</w:t>
      </w:r>
    </w:p>
    <w:p>
      <w:r>
        <w:rPr>
          <w:b/>
        </w:rPr>
        <w:t xml:space="preserve">Esimerkki 7.5337</w:t>
      </w:r>
    </w:p>
    <w:p>
      <w:r>
        <w:t xml:space="preserve">Lausunto: Label: contradiction.Genre: travel.</w:t>
      </w:r>
    </w:p>
    <w:p>
      <w:r>
        <w:rPr>
          <w:b/>
        </w:rPr>
        <w:t xml:space="preserve">Tulos</w:t>
      </w:r>
    </w:p>
    <w:p>
      <w:r>
        <w:t xml:space="preserve">Asuinalue on rähjäinen ja ränsistynyt.</w:t>
      </w:r>
    </w:p>
    <w:p>
      <w:r>
        <w:rPr>
          <w:b/>
        </w:rPr>
        <w:t xml:space="preserve">Esimerkki 7.5338</w:t>
      </w:r>
    </w:p>
    <w:p>
      <w:r>
        <w:t xml:space="preserve">Lausunto: Alcantarillan maatalousmuseo (Museo de la Huerta) sijaitsee muutaman kilometrin päässä Granadan suuntaan N-340-tietä pitkin, ja sen vieressä on toinen vesipyörä, joka on myös terästä.</w:t>
      </w:r>
    </w:p>
    <w:p>
      <w:r>
        <w:rPr>
          <w:b/>
        </w:rPr>
        <w:t xml:space="preserve">Tulos</w:t>
      </w:r>
    </w:p>
    <w:p>
      <w:r>
        <w:t xml:space="preserve">Museo de la Huerta ei ole Alcantarillassa.</w:t>
      </w:r>
    </w:p>
    <w:p>
      <w:r>
        <w:rPr>
          <w:b/>
        </w:rPr>
        <w:t xml:space="preserve">Esimerkki 7.5339</w:t>
      </w:r>
    </w:p>
    <w:p>
      <w:r>
        <w:t xml:space="preserve">Lausunto: "Joku on leikannut takavaunuja. "Nimike: neutraali.Laji: fiktio.</w:t>
      </w:r>
    </w:p>
    <w:p>
      <w:r>
        <w:rPr>
          <w:b/>
        </w:rPr>
        <w:t xml:space="preserve">Tulos</w:t>
      </w:r>
    </w:p>
    <w:p>
      <w:r>
        <w:t xml:space="preserve">Joku katkaisi junan takavaunut, jotta he voisivat tappaa meidät.</w:t>
      </w:r>
    </w:p>
    <w:p>
      <w:r>
        <w:rPr>
          <w:b/>
        </w:rPr>
        <w:t xml:space="preserve">Esimerkki 7.5340</w:t>
      </w:r>
    </w:p>
    <w:p>
      <w:r>
        <w:t xml:space="preserve">Lausunto: Merkintä: ristiriita.Genre: hallitus.</w:t>
      </w:r>
    </w:p>
    <w:p>
      <w:r>
        <w:rPr>
          <w:b/>
        </w:rPr>
        <w:t xml:space="preserve">Tulos</w:t>
      </w:r>
    </w:p>
    <w:p>
      <w:r>
        <w:t xml:space="preserve">Jos kuvernöörit lähettävät jutun takaisin, se on todellinen yllätys.</w:t>
      </w:r>
    </w:p>
    <w:p>
      <w:r>
        <w:rPr>
          <w:b/>
        </w:rPr>
        <w:t xml:space="preserve">Esimerkki 7.5341</w:t>
      </w:r>
    </w:p>
    <w:p>
      <w:r>
        <w:t xml:space="preserve">Väite: Tiedätkö, se on niin kuin ei, minä tarkoitan, IBM on niin kuin IBM:stä on vitsi, jossa sanotaan, että se on niin kuin kaikki suuret yhtiöt osallistuvat veneilykilpailuun, eiköLabel: ristiriita.Genre: puhelin.</w:t>
      </w:r>
    </w:p>
    <w:p>
      <w:r>
        <w:rPr>
          <w:b/>
        </w:rPr>
        <w:t xml:space="preserve">Tulos</w:t>
      </w:r>
    </w:p>
    <w:p>
      <w:r>
        <w:t xml:space="preserve">Kaikki suuret yritykset pilkkaavat IBM:ää.</w:t>
      </w:r>
    </w:p>
    <w:p>
      <w:r>
        <w:rPr>
          <w:b/>
        </w:rPr>
        <w:t xml:space="preserve">Esimerkki 7.5342</w:t>
      </w:r>
    </w:p>
    <w:p>
      <w:r>
        <w:t xml:space="preserve">Lausunto: Ranskassa vain maaseutualueita palvelevat kuljetusliikkeet käyttävät autoja, mutta Yhdysvalloissa se on ensisijainen jakeluväline.Label: neutraali.Genre: hallitus.</w:t>
      </w:r>
    </w:p>
    <w:p>
      <w:r>
        <w:rPr>
          <w:b/>
        </w:rPr>
        <w:t xml:space="preserve">Tulos</w:t>
      </w:r>
    </w:p>
    <w:p>
      <w:r>
        <w:t xml:space="preserve">Ranskalainen postinkantaja käyttää polkupyöriä vain alueilla, joilla tiet mahtuvat vain polkupyörille. </w:t>
      </w:r>
    </w:p>
    <w:p>
      <w:r>
        <w:rPr>
          <w:b/>
        </w:rPr>
        <w:t xml:space="preserve">Esimerkki 7.5343</w:t>
      </w:r>
    </w:p>
    <w:p>
      <w:r>
        <w:t xml:space="preserve">Väite: en ole kuullut heistäLabel: neutraali.Genre: puhelin.</w:t>
      </w:r>
    </w:p>
    <w:p>
      <w:r>
        <w:rPr>
          <w:b/>
        </w:rPr>
        <w:t xml:space="preserve">Tulos</w:t>
      </w:r>
    </w:p>
    <w:p>
      <w:r>
        <w:t xml:space="preserve">Mikä se on? </w:t>
      </w:r>
    </w:p>
    <w:p>
      <w:r>
        <w:rPr>
          <w:b/>
        </w:rPr>
        <w:t xml:space="preserve">Esimerkki 7.5344</w:t>
      </w:r>
    </w:p>
    <w:p>
      <w:r>
        <w:t xml:space="preserve">Lausunto: OMB on todennut väliaikaisen lopullisen säännön olevan taloudellisesti merkittävä sääntelytoimi Executive Orderin mukaisesti.</w:t>
      </w:r>
    </w:p>
    <w:p>
      <w:r>
        <w:rPr>
          <w:b/>
        </w:rPr>
        <w:t xml:space="preserve">Tulos</w:t>
      </w:r>
    </w:p>
    <w:p>
      <w:r>
        <w:t xml:space="preserve">Lopullinen sääntö oli taloudellisesti merkittävä osakemarkkinoiden kannalta.</w:t>
      </w:r>
    </w:p>
    <w:p>
      <w:r>
        <w:rPr>
          <w:b/>
        </w:rPr>
        <w:t xml:space="preserve">Esimerkki 7.5345</w:t>
      </w:r>
    </w:p>
    <w:p>
      <w:r>
        <w:t xml:space="preserve">Lausunto: että vain vaihtaa kansi, tiedättehän, koska minun piti vain saada koko kansi minun autoni on Beretta, heillä oli iso iso puskuri, jonka he saivat siihen iso valkoinen puskuri, joka peitti koko auton etuosan, että koko asia, tiedättehän, että koko asia vaihdetaan ja maalataan uudelleen, maksaisi viisisataa dollaria.Etiketti: neutraali.Genre: puhelin.</w:t>
      </w:r>
    </w:p>
    <w:p>
      <w:r>
        <w:rPr>
          <w:b/>
        </w:rPr>
        <w:t xml:space="preserve">Tulos</w:t>
      </w:r>
    </w:p>
    <w:p>
      <w:r>
        <w:t xml:space="preserve">Puskurin vaihtaminen oli liian kallista.</w:t>
      </w:r>
    </w:p>
    <w:p>
      <w:r>
        <w:rPr>
          <w:b/>
        </w:rPr>
        <w:t xml:space="preserve">Esimerkki 7.5346</w:t>
      </w:r>
    </w:p>
    <w:p>
      <w:r>
        <w:t xml:space="preserve">Lausunto: Label: contradiction.Genre: slate.</w:t>
      </w:r>
    </w:p>
    <w:p>
      <w:r>
        <w:rPr>
          <w:b/>
        </w:rPr>
        <w:t xml:space="preserve">Tulos</w:t>
      </w:r>
    </w:p>
    <w:p>
      <w:r>
        <w:t xml:space="preserve">On monia tapoja lisätä voittoja leikkausten jälkeen.</w:t>
      </w:r>
    </w:p>
    <w:p>
      <w:r>
        <w:rPr>
          <w:b/>
        </w:rPr>
        <w:t xml:space="preserve">Esimerkki 7.5347</w:t>
      </w:r>
    </w:p>
    <w:p>
      <w:r>
        <w:t xml:space="preserve">Lausunto: Laji: liuskekivi.</w:t>
      </w:r>
    </w:p>
    <w:p>
      <w:r>
        <w:rPr>
          <w:b/>
        </w:rPr>
        <w:t xml:space="preserve">Tulos</w:t>
      </w:r>
    </w:p>
    <w:p>
      <w:r>
        <w:t xml:space="preserve">Suuntaus on sumuinen.</w:t>
      </w:r>
    </w:p>
    <w:p>
      <w:r>
        <w:rPr>
          <w:b/>
        </w:rPr>
        <w:t xml:space="preserve">Esimerkki 7.5348</w:t>
      </w:r>
    </w:p>
    <w:p>
      <w:r>
        <w:t xml:space="preserve">Väite: päätimme molemmat valita Devonrexin, vaikka se on vähän kuin sfinksi, se on hyvin lyhytkarvainen kissaLähde: ristiriita.Laji: puhelin.</w:t>
      </w:r>
    </w:p>
    <w:p>
      <w:r>
        <w:rPr>
          <w:b/>
        </w:rPr>
        <w:t xml:space="preserve">Tulos</w:t>
      </w:r>
    </w:p>
    <w:p>
      <w:r>
        <w:t xml:space="preserve">Devronrexillä on yhtä paljon karvaa kuin pitkäkarvaisella kissalla.</w:t>
      </w:r>
    </w:p>
    <w:p>
      <w:r>
        <w:rPr>
          <w:b/>
        </w:rPr>
        <w:t xml:space="preserve">Esimerkki 7.5349</w:t>
      </w:r>
    </w:p>
    <w:p>
      <w:r>
        <w:t xml:space="preserve">Lausunto: Nimike: neutraali.Laji: matkailu.</w:t>
      </w:r>
    </w:p>
    <w:p>
      <w:r>
        <w:rPr>
          <w:b/>
        </w:rPr>
        <w:t xml:space="preserve">Tulos</w:t>
      </w:r>
    </w:p>
    <w:p>
      <w:r>
        <w:t xml:space="preserve">Aamulla on hyvä aika lähteä kalastamaan.</w:t>
      </w:r>
    </w:p>
    <w:p>
      <w:r>
        <w:rPr>
          <w:b/>
        </w:rPr>
        <w:t xml:space="preserve">Esimerkki 7.5350</w:t>
      </w:r>
    </w:p>
    <w:p>
      <w:r>
        <w:t xml:space="preserve">Lausunto: Label: entailment.Genre: slate.</w:t>
      </w:r>
    </w:p>
    <w:p>
      <w:r>
        <w:rPr>
          <w:b/>
        </w:rPr>
        <w:t xml:space="preserve">Tulos</w:t>
      </w:r>
    </w:p>
    <w:p>
      <w:r>
        <w:t xml:space="preserve">Useimmissa yhteiskunnissa ei hyväksytä avioliitossa olevan henkilön ja jonkun muun kuin hänen puolisonsa välistä seksiä.</w:t>
      </w:r>
    </w:p>
    <w:p>
      <w:r>
        <w:rPr>
          <w:b/>
        </w:rPr>
        <w:t xml:space="preserve">Esimerkki 7.5351</w:t>
      </w:r>
    </w:p>
    <w:p>
      <w:r>
        <w:t xml:space="preserve">Lausunto: Label: entailment.Genre: matkailu.</w:t>
      </w:r>
    </w:p>
    <w:p>
      <w:r>
        <w:rPr>
          <w:b/>
        </w:rPr>
        <w:t xml:space="preserve">Tulos</w:t>
      </w:r>
    </w:p>
    <w:p>
      <w:r>
        <w:t xml:space="preserve">Kerrygold Horse Show on ensimmäinen näyttely.</w:t>
      </w:r>
    </w:p>
    <w:p>
      <w:r>
        <w:rPr>
          <w:b/>
        </w:rPr>
        <w:t xml:space="preserve">Esimerkki 7.5352</w:t>
      </w:r>
    </w:p>
    <w:p>
      <w:r>
        <w:t xml:space="preserve">Lausunto: Merkki: entailment.Genre: matkailu. 18. maaliskuuta Tokion Senso-ji-temppelissä (Asakusassa) järjestetään Kultainen lohikäärme -tanssi, johon liittyy juhlavaunu, jossa on useita geishoja soittamassa perinteisiä soittimia.</w:t>
      </w:r>
    </w:p>
    <w:p>
      <w:r>
        <w:rPr>
          <w:b/>
        </w:rPr>
        <w:t xml:space="preserve">Tulos</w:t>
      </w:r>
    </w:p>
    <w:p>
      <w:r>
        <w:t xml:space="preserve">Kultainen lohikäärme -tanssit pidetään maaliskuussa.  </w:t>
      </w:r>
    </w:p>
    <w:p>
      <w:r>
        <w:rPr>
          <w:b/>
        </w:rPr>
        <w:t xml:space="preserve">Esimerkki 7.5353</w:t>
      </w:r>
    </w:p>
    <w:p>
      <w:r>
        <w:t xml:space="preserve">Lausunto: Eikö täällä ole mitään vakaata?"  "Ei tietenkään.Nimike: entailment.Genre: fiktio.</w:t>
      </w:r>
    </w:p>
    <w:p>
      <w:r>
        <w:rPr>
          <w:b/>
        </w:rPr>
        <w:t xml:space="preserve">Tulos</w:t>
      </w:r>
    </w:p>
    <w:p>
      <w:r>
        <w:t xml:space="preserve">Mikään ei ole vakaata täällä.</w:t>
      </w:r>
    </w:p>
    <w:p>
      <w:r>
        <w:rPr>
          <w:b/>
        </w:rPr>
        <w:t xml:space="preserve">Esimerkki 7.5354</w:t>
      </w:r>
    </w:p>
    <w:p>
      <w:r>
        <w:t xml:space="preserve">Väite: Ei, ne kaikki testataan kerran kolmessa kuukaudessa, se on kiertoLabel: ristiriita.Genre: puhelin.</w:t>
      </w:r>
    </w:p>
    <w:p>
      <w:r>
        <w:rPr>
          <w:b/>
        </w:rPr>
        <w:t xml:space="preserve">Tulos</w:t>
      </w:r>
    </w:p>
    <w:p>
      <w:r>
        <w:t xml:space="preserve">Niitä ei koskaan testata</w:t>
      </w:r>
    </w:p>
    <w:p>
      <w:r>
        <w:rPr>
          <w:b/>
        </w:rPr>
        <w:t xml:space="preserve">Esimerkki 7.5355</w:t>
      </w:r>
    </w:p>
    <w:p>
      <w:r>
        <w:t xml:space="preserve">Lausunto: Label: entailment.Genre: government.</w:t>
      </w:r>
    </w:p>
    <w:p>
      <w:r>
        <w:rPr>
          <w:b/>
        </w:rPr>
        <w:t xml:space="preserve">Tulos</w:t>
      </w:r>
    </w:p>
    <w:p>
      <w:r>
        <w:t xml:space="preserve">Etelä-Kalifornian puistoissa ja erämaissa nitraatit aiheuttavat noin 20-40 prosenttia näkyvyyden heikkenemisestä.</w:t>
      </w:r>
    </w:p>
    <w:p>
      <w:r>
        <w:rPr>
          <w:b/>
        </w:rPr>
        <w:t xml:space="preserve">Esimerkki 7.5356</w:t>
      </w:r>
    </w:p>
    <w:p>
      <w:r>
        <w:t xml:space="preserve">Väite: se on se on todella kaunis järvi on on erinomainen se on valtava valtava valtava valtava järviLabel: ristiriita.Genre: puhelin.</w:t>
      </w:r>
    </w:p>
    <w:p>
      <w:r>
        <w:rPr>
          <w:b/>
        </w:rPr>
        <w:t xml:space="preserve">Tulos</w:t>
      </w:r>
    </w:p>
    <w:p>
      <w:r>
        <w:t xml:space="preserve">Järvessä on tuskin niin paljon vettä, että siinä voi kellua leluvene.</w:t>
      </w:r>
    </w:p>
    <w:p>
      <w:r>
        <w:rPr>
          <w:b/>
        </w:rPr>
        <w:t xml:space="preserve">Esimerkki 7.5357</w:t>
      </w:r>
    </w:p>
    <w:p>
      <w:r>
        <w:t xml:space="preserve">Väite: kolmekymmentä tai nuorempiEtiketti: neutraali.Laji: puhelin.</w:t>
      </w:r>
    </w:p>
    <w:p>
      <w:r>
        <w:rPr>
          <w:b/>
        </w:rPr>
        <w:t xml:space="preserve">Tulos</w:t>
      </w:r>
    </w:p>
    <w:p>
      <w:r>
        <w:t xml:space="preserve">Parikymppisiä.</w:t>
      </w:r>
    </w:p>
    <w:p>
      <w:r>
        <w:rPr>
          <w:b/>
        </w:rPr>
        <w:t xml:space="preserve">Esimerkki 7.5358</w:t>
      </w:r>
    </w:p>
    <w:p>
      <w:r>
        <w:t xml:space="preserve">Lausunto: Label: entailment.Genre: government.</w:t>
      </w:r>
    </w:p>
    <w:p>
      <w:r>
        <w:rPr>
          <w:b/>
        </w:rPr>
        <w:t xml:space="preserve">Tulos</w:t>
      </w:r>
    </w:p>
    <w:p>
      <w:r>
        <w:t xml:space="preserve">Se, miten nopeasti tietohallintojohtajat toteuttavat liiketoiminnan muutosta, liittyy organisaatiokulttuuriin.</w:t>
      </w:r>
    </w:p>
    <w:p>
      <w:r>
        <w:rPr>
          <w:b/>
        </w:rPr>
        <w:t xml:space="preserve">Esimerkki 7.5359</w:t>
      </w:r>
    </w:p>
    <w:p>
      <w:r>
        <w:t xml:space="preserve">Lausunto: Ensimmäiset luotettavat viittaukset tähän Kastilian ylätasangolla sijaitsevaan hämärään asutukseen, jota suojelee uhkaava Guadarrama-vuoristo, ovat peräisin 900-luvulta.</w:t>
      </w:r>
    </w:p>
    <w:p>
      <w:r>
        <w:rPr>
          <w:b/>
        </w:rPr>
        <w:t xml:space="preserve">Tulos</w:t>
      </w:r>
    </w:p>
    <w:p>
      <w:r>
        <w:t xml:space="preserve">Guadarrama-vuoristo teki asutuksesta käytännössä ulkopuolisille saavuttamattoman.</w:t>
      </w:r>
    </w:p>
    <w:p>
      <w:r>
        <w:rPr>
          <w:b/>
        </w:rPr>
        <w:t xml:space="preserve">Esimerkki 7.5360</w:t>
      </w:r>
    </w:p>
    <w:p>
      <w:r>
        <w:t xml:space="preserve">Lausunto: Tunniste: ristiriita.Genre: matkailu.</w:t>
      </w:r>
    </w:p>
    <w:p>
      <w:r>
        <w:rPr>
          <w:b/>
        </w:rPr>
        <w:t xml:space="preserve">Tulos</w:t>
      </w:r>
    </w:p>
    <w:p>
      <w:r>
        <w:t xml:space="preserve">Se on niin merkittävä paikka.</w:t>
      </w:r>
    </w:p>
    <w:p>
      <w:r>
        <w:rPr>
          <w:b/>
        </w:rPr>
        <w:t xml:space="preserve">Tulos</w:t>
      </w:r>
    </w:p>
    <w:p>
      <w:r>
        <w:t xml:space="preserve">Kaupunki on täysin merkittävä, ja tuote on vain pieni osa sitä.</w:t>
      </w:r>
    </w:p>
    <w:p>
      <w:r>
        <w:rPr>
          <w:b/>
        </w:rPr>
        <w:t xml:space="preserve">Esimerkki 7.5361</w:t>
      </w:r>
    </w:p>
    <w:p>
      <w:r>
        <w:t xml:space="preserve">Väite: olen kuullut siitä paljon, mutta en ole koskaan nähnyt sitä nytLabel: neutraali.Genre: puhelin.</w:t>
      </w:r>
    </w:p>
    <w:p>
      <w:r>
        <w:rPr>
          <w:b/>
        </w:rPr>
        <w:t xml:space="preserve">Tulos</w:t>
      </w:r>
    </w:p>
    <w:p>
      <w:r>
        <w:t xml:space="preserve">Kuulin siitä, mutta en nähnyt sitä, koska se tuli liian myöhään.</w:t>
      </w:r>
    </w:p>
    <w:p>
      <w:r>
        <w:rPr>
          <w:b/>
        </w:rPr>
        <w:t xml:space="preserve">Esimerkki 7.5362</w:t>
      </w:r>
    </w:p>
    <w:p>
      <w:r>
        <w:t xml:space="preserve">Lausunto: Label: neutral.Genre: slate.</w:t>
      </w:r>
    </w:p>
    <w:p>
      <w:r>
        <w:rPr>
          <w:b/>
        </w:rPr>
        <w:t xml:space="preserve">Tulos</w:t>
      </w:r>
    </w:p>
    <w:p>
      <w:r>
        <w:t xml:space="preserve">Monet parit menevät silti naimisiin, vaikka heidän tulonsa ovat suunnilleen samat.</w:t>
      </w:r>
    </w:p>
    <w:p>
      <w:r>
        <w:rPr>
          <w:b/>
        </w:rPr>
        <w:t xml:space="preserve">Esimerkki 7.5363</w:t>
      </w:r>
    </w:p>
    <w:p>
      <w:r>
        <w:t xml:space="preserve">Lausunto: Lupaavat suhteet erotetaan ja epäkiinnostavilta vaikuttavat suhteet jätetään syrjään.Nimike: entailment.Genre: hallitus.</w:t>
      </w:r>
    </w:p>
    <w:p>
      <w:r>
        <w:rPr>
          <w:b/>
        </w:rPr>
        <w:t xml:space="preserve">Tulos</w:t>
      </w:r>
    </w:p>
    <w:p>
      <w:r>
        <w:t xml:space="preserve">Lupaavia suhteita etsitään.</w:t>
      </w:r>
    </w:p>
    <w:p>
      <w:r>
        <w:rPr>
          <w:b/>
        </w:rPr>
        <w:t xml:space="preserve">Esimerkki 7.5364</w:t>
      </w:r>
    </w:p>
    <w:p>
      <w:r>
        <w:t xml:space="preserve">Väite: En ole varma, mihin he tarkalleen ottaen perustavat senLabel: ristiriita.Laji: puhelin.</w:t>
      </w:r>
    </w:p>
    <w:p>
      <w:r>
        <w:rPr>
          <w:b/>
        </w:rPr>
        <w:t xml:space="preserve">Tulos</w:t>
      </w:r>
    </w:p>
    <w:p>
      <w:r>
        <w:t xml:space="preserve">Tiedän tarkalleen, mihin se perustuu.</w:t>
      </w:r>
    </w:p>
    <w:p>
      <w:r>
        <w:rPr>
          <w:b/>
        </w:rPr>
        <w:t xml:space="preserve">Esimerkki 7.5365</w:t>
      </w:r>
    </w:p>
    <w:p>
      <w:r>
        <w:t xml:space="preserve">Lausunto: Label: contradiction.Genre: travel.</w:t>
      </w:r>
    </w:p>
    <w:p>
      <w:r>
        <w:rPr>
          <w:b/>
        </w:rPr>
        <w:t xml:space="preserve">Tulos</w:t>
      </w:r>
    </w:p>
    <w:p>
      <w:r>
        <w:t xml:space="preserve">Kahdeksan vuosisadan jälkeen melu on aivan kauhea.</w:t>
      </w:r>
    </w:p>
    <w:p>
      <w:r>
        <w:rPr>
          <w:b/>
        </w:rPr>
        <w:t xml:space="preserve">Esimerkki 7.5366</w:t>
      </w:r>
    </w:p>
    <w:p>
      <w:r>
        <w:t xml:space="preserve">Lausunto: Minä rakastan rahaa! Nimeke: entailment.Genre: fiktio.</w:t>
      </w:r>
    </w:p>
    <w:p>
      <w:r>
        <w:rPr>
          <w:b/>
        </w:rPr>
        <w:t xml:space="preserve">Tulos</w:t>
      </w:r>
    </w:p>
    <w:p>
      <w:r>
        <w:t xml:space="preserve">Pidän todella rahasta</w:t>
      </w:r>
    </w:p>
    <w:p>
      <w:r>
        <w:rPr>
          <w:b/>
        </w:rPr>
        <w:t xml:space="preserve">Esimerkki 7.5367</w:t>
      </w:r>
    </w:p>
    <w:p>
      <w:r>
        <w:t xml:space="preserve">Lausunto: Nimike: ristiriita.Genre: matkailu.</w:t>
      </w:r>
    </w:p>
    <w:p>
      <w:r>
        <w:rPr>
          <w:b/>
        </w:rPr>
        <w:t xml:space="preserve">Tulos</w:t>
      </w:r>
    </w:p>
    <w:p>
      <w:r>
        <w:t xml:space="preserve">Thebe sijaitsee Karnakin temppelin pohjoispuolella.</w:t>
      </w:r>
    </w:p>
    <w:p>
      <w:r>
        <w:rPr>
          <w:b/>
        </w:rPr>
        <w:t xml:space="preserve">Tulos</w:t>
      </w:r>
    </w:p>
    <w:p>
      <w:r>
        <w:t xml:space="preserve">Karnakin temppeli rakennettiin Kairoon, Egyptiin.  </w:t>
      </w:r>
    </w:p>
    <w:p>
      <w:r>
        <w:rPr>
          <w:b/>
        </w:rPr>
        <w:t xml:space="preserve">Esimerkki 7.5368</w:t>
      </w:r>
    </w:p>
    <w:p>
      <w:r>
        <w:t xml:space="preserve">Lausunto: Nimike: entailment.Genre: fiktio.</w:t>
      </w:r>
    </w:p>
    <w:p>
      <w:r>
        <w:rPr>
          <w:b/>
        </w:rPr>
        <w:t xml:space="preserve">Tulos</w:t>
      </w:r>
    </w:p>
    <w:p>
      <w:r>
        <w:t xml:space="preserve">Eikö tämä ole rouva Inglethorpin myrkyttämistä?</w:t>
      </w:r>
    </w:p>
    <w:p>
      <w:r>
        <w:rPr>
          <w:b/>
        </w:rPr>
        <w:t xml:space="preserve">Esimerkki 7.5369</w:t>
      </w:r>
    </w:p>
    <w:p>
      <w:r>
        <w:t xml:space="preserve">Väite: hävitetty Lancasterin piirikunnassa.Nimike: ristiriita.Genre: hallitus.</w:t>
      </w:r>
    </w:p>
    <w:p>
      <w:r>
        <w:rPr>
          <w:b/>
        </w:rPr>
        <w:t xml:space="preserve">Tulos</w:t>
      </w:r>
    </w:p>
    <w:p>
      <w:r>
        <w:t xml:space="preserve">lisättiin Lancasterin piirikunnassa.</w:t>
      </w:r>
    </w:p>
    <w:p>
      <w:r>
        <w:rPr>
          <w:b/>
        </w:rPr>
        <w:t xml:space="preserve">Esimerkki 7.5370</w:t>
      </w:r>
    </w:p>
    <w:p>
      <w:r>
        <w:t xml:space="preserve">Lausunto: Label: neutral.Genre: government.</w:t>
      </w:r>
    </w:p>
    <w:p>
      <w:r>
        <w:rPr>
          <w:b/>
        </w:rPr>
        <w:t xml:space="preserve">Tulos</w:t>
      </w:r>
    </w:p>
    <w:p>
      <w:r>
        <w:t xml:space="preserve">Näitä järjestelmällisiä ja käytännön esteitä on lukuisia, ja niitä on vaikea voittaa.</w:t>
      </w:r>
    </w:p>
    <w:p>
      <w:r>
        <w:rPr>
          <w:b/>
        </w:rPr>
        <w:t xml:space="preserve">Esimerkki 7.5371</w:t>
      </w:r>
    </w:p>
    <w:p>
      <w:r>
        <w:t xml:space="preserve">Lausunto: Laji: fiktio: Silmän tornin mestareilla on keinoja pysäyttää se, mutta olisi hyvin vaikeaa pysäyttää yhtä vahvaa kuin hän.</w:t>
      </w:r>
    </w:p>
    <w:p>
      <w:r>
        <w:rPr>
          <w:b/>
        </w:rPr>
        <w:t xml:space="preserve">Tulos</w:t>
      </w:r>
    </w:p>
    <w:p>
      <w:r>
        <w:t xml:space="preserve">Jos he kaikki tekisivät yhteistyötä, he voisivat pysäyttää hänet.</w:t>
      </w:r>
    </w:p>
    <w:p>
      <w:r>
        <w:rPr>
          <w:b/>
        </w:rPr>
        <w:t xml:space="preserve">Esimerkki 7.5372</w:t>
      </w:r>
    </w:p>
    <w:p>
      <w:r>
        <w:t xml:space="preserve">Väite: koska minusta tuntui, että olin menettämässä jotain tai ottamassa jotain pois minultaLabel: neutraali.Genre: puhelin.</w:t>
      </w:r>
    </w:p>
    <w:p>
      <w:r>
        <w:rPr>
          <w:b/>
        </w:rPr>
        <w:t xml:space="preserve">Tulos</w:t>
      </w:r>
    </w:p>
    <w:p>
      <w:r>
        <w:t xml:space="preserve">Tunsin, että minun oli suojeltava itseäni.</w:t>
      </w:r>
    </w:p>
    <w:p>
      <w:r>
        <w:rPr>
          <w:b/>
        </w:rPr>
        <w:t xml:space="preserve">Esimerkki 7.5373</w:t>
      </w:r>
    </w:p>
    <w:p>
      <w:r>
        <w:t xml:space="preserve">Statement: um-hum um-hum no minä aloitin kyllä minä aloitin joitakin noin uh noin kuukausi sitten ja minulla oli niitä pienissä istutusastioissa ympäri taloa ja kissani saivat ne ja se oli niiden loppuLabel: entailment.Genre: puhelin.</w:t>
      </w:r>
    </w:p>
    <w:p>
      <w:r>
        <w:rPr>
          <w:b/>
        </w:rPr>
        <w:t xml:space="preserve">Tulos</w:t>
      </w:r>
    </w:p>
    <w:p>
      <w:r>
        <w:t xml:space="preserve">Kissat tappoivat kasvini.</w:t>
      </w:r>
    </w:p>
    <w:p>
      <w:r>
        <w:rPr>
          <w:b/>
        </w:rPr>
        <w:t xml:space="preserve">Esimerkki 7.5374</w:t>
      </w:r>
    </w:p>
    <w:p>
      <w:r>
        <w:t xml:space="preserve">Lausunto: Laji: fiktio.</w:t>
      </w:r>
    </w:p>
    <w:p>
      <w:r>
        <w:rPr>
          <w:b/>
        </w:rPr>
        <w:t xml:space="preserve">Tulos</w:t>
      </w:r>
    </w:p>
    <w:p>
      <w:r>
        <w:t xml:space="preserve">En tiedä, ovatko lakimiehet koskaan varovaisia.</w:t>
      </w:r>
    </w:p>
    <w:p>
      <w:r>
        <w:rPr>
          <w:b/>
        </w:rPr>
        <w:t xml:space="preserve">Esimerkki 7.5375</w:t>
      </w:r>
    </w:p>
    <w:p>
      <w:r>
        <w:t xml:space="preserve">Lausunto: Label: entailment.Genre: matkailu.</w:t>
      </w:r>
    </w:p>
    <w:p>
      <w:r>
        <w:rPr>
          <w:b/>
        </w:rPr>
        <w:t xml:space="preserve">Tulos</w:t>
      </w:r>
    </w:p>
    <w:p>
      <w:r>
        <w:t xml:space="preserve">Kansallisgalleria ja Skotlannin kuninkaallinen akatemia ovat kaksoset. </w:t>
      </w:r>
    </w:p>
    <w:p>
      <w:r>
        <w:rPr>
          <w:b/>
        </w:rPr>
        <w:t xml:space="preserve">Tulos</w:t>
      </w:r>
    </w:p>
    <w:p>
      <w:r>
        <w:t xml:space="preserve">National Galleryn ja Skotlannin kuninkaallisen akatemian rakennuksen julkisivut ovat lähes identtiset.</w:t>
      </w:r>
    </w:p>
    <w:p>
      <w:r>
        <w:rPr>
          <w:b/>
        </w:rPr>
        <w:t xml:space="preserve">Esimerkki 7.5376</w:t>
      </w:r>
    </w:p>
    <w:p>
      <w:r>
        <w:t xml:space="preserve">Lausunto: Laji: fiktio.</w:t>
      </w:r>
    </w:p>
    <w:p>
      <w:r>
        <w:rPr>
          <w:b/>
        </w:rPr>
        <w:t xml:space="preserve">Tulos</w:t>
      </w:r>
    </w:p>
    <w:p>
      <w:r>
        <w:t xml:space="preserve">Kuvittelin lyöväni niitä yhä uudelleen ja uudelleen.</w:t>
      </w:r>
    </w:p>
    <w:p>
      <w:r>
        <w:rPr>
          <w:b/>
        </w:rPr>
        <w:t xml:space="preserve">Esimerkki 7.5377</w:t>
      </w:r>
    </w:p>
    <w:p>
      <w:r>
        <w:t xml:space="preserve">Lausunto: Tulkinnan mukaan LSC:n apurahansaajat, jotka ovat aloittaneet pysyvästi maassa oleskelevan ulkomaalaisen edustamisen, voivat jatkaa edustamista, jos ulkomaalainen on tilapäisesti Yhdysvaltojen ulkopuolella.Nimike: ristiriita.Laji: hallinto.</w:t>
      </w:r>
    </w:p>
    <w:p>
      <w:r>
        <w:rPr>
          <w:b/>
        </w:rPr>
        <w:t xml:space="preserve">Tulos</w:t>
      </w:r>
    </w:p>
    <w:p>
      <w:r>
        <w:t xml:space="preserve">LSC:n apurahansaajia ei voida edustaa, vaikka he lähtisivät maasta vain lyhyeksi ajaksi. </w:t>
      </w:r>
    </w:p>
    <w:p>
      <w:r>
        <w:rPr>
          <w:b/>
        </w:rPr>
        <w:t xml:space="preserve">Esimerkki 7.5378</w:t>
      </w:r>
    </w:p>
    <w:p>
      <w:r>
        <w:t xml:space="preserve">Lausunto: Bellow on myös viimeistelemässä romaania nimeltä Ravelstein , joka kertoo hänen edesmenneestä ystävästään Allan Bloomista, joten minun oli pakko mainita se.Nimike: contradiction.Genre: slate.</w:t>
      </w:r>
    </w:p>
    <w:p>
      <w:r>
        <w:rPr>
          <w:b/>
        </w:rPr>
        <w:t xml:space="preserve">Tulos</w:t>
      </w:r>
    </w:p>
    <w:p>
      <w:r>
        <w:t xml:space="preserve">Bellow'lla ei ole koskaan ollut Allan-nimistä ystävää. </w:t>
      </w:r>
    </w:p>
    <w:p>
      <w:r>
        <w:rPr>
          <w:b/>
        </w:rPr>
        <w:t xml:space="preserve">Esimerkki 7.5379</w:t>
      </w:r>
    </w:p>
    <w:p>
      <w:r>
        <w:t xml:space="preserve">Lausunto: Merkintä: neutraali.Laji: matkailu.</w:t>
      </w:r>
    </w:p>
    <w:p>
      <w:r>
        <w:rPr>
          <w:b/>
        </w:rPr>
        <w:t xml:space="preserve">Tulos</w:t>
      </w:r>
    </w:p>
    <w:p>
      <w:r>
        <w:t xml:space="preserve">Roomassa on enemmän kirkkoja kuin missään muussa kaupungissa.  </w:t>
      </w:r>
    </w:p>
    <w:p>
      <w:r>
        <w:rPr>
          <w:b/>
        </w:rPr>
        <w:t xml:space="preserve">Esimerkki 7.5380</w:t>
      </w:r>
    </w:p>
    <w:p>
      <w:r>
        <w:t xml:space="preserve">Lausunto: Laji: valtionhallinto: Sisäinen valvonta on organisaation johtamisen olennainen osa, joka antaa kohtuullisen varmuuden siitä, että organisaatio saavuttaa tavoitteensa.</w:t>
      </w:r>
    </w:p>
    <w:p>
      <w:r>
        <w:rPr>
          <w:b/>
        </w:rPr>
        <w:t xml:space="preserve">Tulos</w:t>
      </w:r>
    </w:p>
    <w:p>
      <w:r>
        <w:t xml:space="preserve">Sisäinen valvonta on pieniä tavoitteita, jotka organisaation on pyrittävä saavuttamaan.</w:t>
      </w:r>
    </w:p>
    <w:p>
      <w:r>
        <w:rPr>
          <w:b/>
        </w:rPr>
        <w:t xml:space="preserve">Esimerkki 7.5381</w:t>
      </w:r>
    </w:p>
    <w:p>
      <w:r>
        <w:t xml:space="preserve">Väite: "Minä pidättelen heitä.Nimike: entailment.Genre: fiktio.</w:t>
      </w:r>
    </w:p>
    <w:p>
      <w:r>
        <w:rPr>
          <w:b/>
        </w:rPr>
        <w:t xml:space="preserve">Tulos</w:t>
      </w:r>
    </w:p>
    <w:p>
      <w:r>
        <w:t xml:space="preserve">Minä pidättelen heitä.</w:t>
      </w:r>
    </w:p>
    <w:p>
      <w:r>
        <w:rPr>
          <w:b/>
        </w:rPr>
        <w:t xml:space="preserve">Esimerkki 7.5382</w:t>
      </w:r>
    </w:p>
    <w:p>
      <w:r>
        <w:t xml:space="preserve">Lausunto: JFMIP:n FrameworkforFederalFinancialManagementSystems -suunnitelmassa esitettiin automatisoituja järjestelmiä, joissa on standardoitua tietoa ja sähköistä tiedonvaihtoa manuaalisten prosessien eliminoimiseksi, tietojen katoamisen tai virheiden riskien vähentämiseksi sekä manuaalisen uudelleenkirjaamisen ja tulkinnan poistamiseksi.</w:t>
      </w:r>
    </w:p>
    <w:p>
      <w:r>
        <w:rPr>
          <w:b/>
        </w:rPr>
        <w:t xml:space="preserve">Tulos</w:t>
      </w:r>
    </w:p>
    <w:p>
      <w:r>
        <w:t xml:space="preserve">JFMIP suunnitteli automatisoituja järjestelmiä, joiden avulla ruoan tilaaminen olisi paljon helpompaa.</w:t>
      </w:r>
    </w:p>
    <w:p>
      <w:r>
        <w:rPr>
          <w:b/>
        </w:rPr>
        <w:t xml:space="preserve">Esimerkki 7.5383</w:t>
      </w:r>
    </w:p>
    <w:p>
      <w:r>
        <w:t xml:space="preserve">Lausunto: Label: entailment.</w:t>
      </w:r>
    </w:p>
    <w:p>
      <w:r>
        <w:rPr>
          <w:b/>
        </w:rPr>
        <w:t xml:space="preserve">Tulos</w:t>
      </w:r>
    </w:p>
    <w:p>
      <w:r>
        <w:t xml:space="preserve">Hänen herkulliset illalliset saivat ihmiset odottamaan useita tunteja.</w:t>
      </w:r>
    </w:p>
    <w:p>
      <w:r>
        <w:rPr>
          <w:b/>
        </w:rPr>
        <w:t xml:space="preserve">Esimerkki 7.5384</w:t>
      </w:r>
    </w:p>
    <w:p>
      <w:r>
        <w:t xml:space="preserve">Lausunto: Huutavat otsikot kaikissa maan lehdissä "kirottua kaikki toimittajat, sanon minä!". Nimike: neutraali.Genre: fiktio.</w:t>
      </w:r>
    </w:p>
    <w:p>
      <w:r>
        <w:rPr>
          <w:b/>
        </w:rPr>
        <w:t xml:space="preserve">Tulos</w:t>
      </w:r>
    </w:p>
    <w:p>
      <w:r>
        <w:t xml:space="preserve">Tarinat olivat täynnä spekulaatioita, joita kertoivat ihmiset, jotka eivät oikeastaan tienneet yhtään mitään.</w:t>
      </w:r>
    </w:p>
    <w:p>
      <w:r>
        <w:rPr>
          <w:b/>
        </w:rPr>
        <w:t xml:space="preserve">Esimerkki 7.5385</w:t>
      </w:r>
    </w:p>
    <w:p>
      <w:r>
        <w:t xml:space="preserve">Lausunto: Label: neutraali.Genre: liuskekivi.</w:t>
      </w:r>
    </w:p>
    <w:p>
      <w:r>
        <w:rPr>
          <w:b/>
        </w:rPr>
        <w:t xml:space="preserve">Tulos</w:t>
      </w:r>
    </w:p>
    <w:p>
      <w:r>
        <w:t xml:space="preserve">Jumala ei antanut meille luomakuntaa, jotta voisimme kuluttaa sen unholaan, ja olemme vihdoin tunnustaneet sen.</w:t>
      </w:r>
    </w:p>
    <w:p>
      <w:r>
        <w:rPr>
          <w:b/>
        </w:rPr>
        <w:t xml:space="preserve">Esimerkki 7.5386</w:t>
      </w:r>
    </w:p>
    <w:p>
      <w:r>
        <w:t xml:space="preserve">Lausunto: Tämä on hienoin kaikista kaupungin porteista, ja se on peräisin pääosin Suleiman Suuren 1600-luvun valtakaudelta.</w:t>
      </w:r>
    </w:p>
    <w:p>
      <w:r>
        <w:rPr>
          <w:b/>
        </w:rPr>
        <w:t xml:space="preserve">Tulos</w:t>
      </w:r>
    </w:p>
    <w:p>
      <w:r>
        <w:t xml:space="preserve">Tämä portti on sijainnut tässä jo kauan ennen Suleiman Suurmiehen valtakautta.</w:t>
      </w:r>
    </w:p>
    <w:p>
      <w:r>
        <w:rPr>
          <w:b/>
        </w:rPr>
        <w:t xml:space="preserve">Esimerkki 7.5387</w:t>
      </w:r>
    </w:p>
    <w:p>
      <w:r>
        <w:t xml:space="preserve">Lausunto: Tavoite on 50 tuntia vuodessa.Nimike: neutraali.Genre: hallinto.Ensi kuusta alkaen asianajajien on ilmoitettava tuomioistuimille, kuinka paljon he tekevät ilmaista tai halpaa oikeudellista työtä köyhille ja hyväntekeväisyysjärjestöille.</w:t>
      </w:r>
    </w:p>
    <w:p>
      <w:r>
        <w:rPr>
          <w:b/>
        </w:rPr>
        <w:t xml:space="preserve">Tulos</w:t>
      </w:r>
    </w:p>
    <w:p>
      <w:r>
        <w:t xml:space="preserve">Useimmat asianajajat pyrkivät 50 tunnin tavoitteeseen.</w:t>
      </w:r>
    </w:p>
    <w:p>
      <w:r>
        <w:rPr>
          <w:b/>
        </w:rPr>
        <w:t xml:space="preserve">Esimerkki 7.5388</w:t>
      </w:r>
    </w:p>
    <w:p>
      <w:r>
        <w:t xml:space="preserve">Lausunto: Label: neutral.Genre: government.</w:t>
      </w:r>
    </w:p>
    <w:p>
      <w:r>
        <w:rPr>
          <w:b/>
        </w:rPr>
        <w:t xml:space="preserve">Tulos</w:t>
      </w:r>
    </w:p>
    <w:p>
      <w:r>
        <w:t xml:space="preserve">Analyysissä mitattaisiin, kuinka pitkälle työntekijät voisivat venyä.</w:t>
      </w:r>
    </w:p>
    <w:p>
      <w:r>
        <w:rPr>
          <w:b/>
        </w:rPr>
        <w:t xml:space="preserve">Esimerkki 7.5389</w:t>
      </w:r>
    </w:p>
    <w:p>
      <w:r>
        <w:t xml:space="preserve">Lausunto: Merkki: neutraali.Laji: matkailu.</w:t>
      </w:r>
    </w:p>
    <w:p>
      <w:r>
        <w:rPr>
          <w:b/>
        </w:rPr>
        <w:t xml:space="preserve">Tulos</w:t>
      </w:r>
    </w:p>
    <w:p>
      <w:r>
        <w:t xml:space="preserve">Hyvin harvat kreolilaiset kutsuvat ulkomaalaisia koteihinsa.</w:t>
      </w:r>
    </w:p>
    <w:p>
      <w:r>
        <w:rPr>
          <w:b/>
        </w:rPr>
        <w:t xml:space="preserve">Esimerkki 7.5390</w:t>
      </w:r>
    </w:p>
    <w:p>
      <w:r>
        <w:t xml:space="preserve">Lausunto: Nimike: ristiriita.Genre: fiktio.</w:t>
      </w:r>
    </w:p>
    <w:p>
      <w:r>
        <w:rPr>
          <w:b/>
        </w:rPr>
        <w:t xml:space="preserve">Tulos</w:t>
      </w:r>
    </w:p>
    <w:p>
      <w:r>
        <w:t xml:space="preserve">Miehen miekka oli tuppeen puettu vyöllä.</w:t>
      </w:r>
    </w:p>
    <w:p>
      <w:r>
        <w:rPr>
          <w:b/>
        </w:rPr>
        <w:t xml:space="preserve">Esimerkki 7.5391</w:t>
      </w:r>
    </w:p>
    <w:p>
      <w:r>
        <w:t xml:space="preserve">Väite: vaikka se olisi vain kymmenen dollaria viikossa, joten aiomme alkaa tehdä niin, tai itse asiassa aloitimme kaksi palkkashekkiä sitten, ja se oli mielestäni todella viisas päätös.Laji: puhelin.</w:t>
      </w:r>
    </w:p>
    <w:p>
      <w:r>
        <w:rPr>
          <w:b/>
        </w:rPr>
        <w:t xml:space="preserve">Tulos</w:t>
      </w:r>
    </w:p>
    <w:p>
      <w:r>
        <w:t xml:space="preserve">Se oli typerin valinta, jonka olisit voinut tehdä.</w:t>
      </w:r>
    </w:p>
    <w:p>
      <w:r>
        <w:rPr>
          <w:b/>
        </w:rPr>
        <w:t xml:space="preserve">Esimerkki 7.5392</w:t>
      </w:r>
    </w:p>
    <w:p>
      <w:r>
        <w:t xml:space="preserve">Lausunto: Label: contradiction.Genre: government.</w:t>
      </w:r>
    </w:p>
    <w:p>
      <w:r>
        <w:rPr>
          <w:b/>
        </w:rPr>
        <w:t xml:space="preserve">Tulos</w:t>
      </w:r>
    </w:p>
    <w:p>
      <w:r>
        <w:t xml:space="preserve">Jälkiasennukset eivät vaadi resursseja.</w:t>
      </w:r>
    </w:p>
    <w:p>
      <w:r>
        <w:rPr>
          <w:b/>
        </w:rPr>
        <w:t xml:space="preserve">Esimerkki 7.5393</w:t>
      </w:r>
    </w:p>
    <w:p>
      <w:r>
        <w:t xml:space="preserve">Lausunto: Label: neutral.Genre: slate.</w:t>
      </w:r>
    </w:p>
    <w:p>
      <w:r>
        <w:rPr>
          <w:b/>
        </w:rPr>
        <w:t xml:space="preserve">Tulos</w:t>
      </w:r>
    </w:p>
    <w:p>
      <w:r>
        <w:t xml:space="preserve">Joitakin valheita kerrotaan ilman aikomusta pettää, jotta ei loukattaisi jonkun tunteita.</w:t>
      </w:r>
    </w:p>
    <w:p>
      <w:r>
        <w:rPr>
          <w:b/>
        </w:rPr>
        <w:t xml:space="preserve">Esimerkki 7.5394</w:t>
      </w:r>
    </w:p>
    <w:p>
      <w:r>
        <w:t xml:space="preserve">Lausunto:      Ei niinkään palkka, mutta..."  Hanson pisteli korviaan.Nimike: entailment.Genre: fiktio.</w:t>
      </w:r>
    </w:p>
    <w:p>
      <w:r>
        <w:rPr>
          <w:b/>
        </w:rPr>
        <w:t xml:space="preserve">Tulos</w:t>
      </w:r>
    </w:p>
    <w:p>
      <w:r>
        <w:t xml:space="preserve">Hansonin mukaan kyse ei ole rahasta. </w:t>
      </w:r>
    </w:p>
    <w:p>
      <w:r>
        <w:rPr>
          <w:b/>
        </w:rPr>
        <w:t xml:space="preserve">Esimerkki 7.5395</w:t>
      </w:r>
    </w:p>
    <w:p>
      <w:r>
        <w:t xml:space="preserve">Lausunto: 1) Washington Post kertoi, että Iranin korkein virkamies on yhdistetty ryhmään, jota epäillään viime vuonna Saudi-Arabiassa sijaitsevan Yhdysvaltain sotilastukikohdan pommituksesta.</w:t>
      </w:r>
    </w:p>
    <w:p>
      <w:r>
        <w:rPr>
          <w:b/>
        </w:rPr>
        <w:t xml:space="preserve">Tulos</w:t>
      </w:r>
    </w:p>
    <w:p>
      <w:r>
        <w:t xml:space="preserve">The Postin mukaan iranilainen kuvernööri oli yhteydessä tukikohtaa pommittaneeseen ryhmään.</w:t>
      </w:r>
    </w:p>
    <w:p>
      <w:r>
        <w:rPr>
          <w:b/>
        </w:rPr>
        <w:t xml:space="preserve">Esimerkki 7.5396</w:t>
      </w:r>
    </w:p>
    <w:p>
      <w:r>
        <w:t xml:space="preserve">Lausunto: Nimike: ristiriita.Laji: liuskekivi: Ben ja Nicolette erosivat, ja Nicolette alkoi tapailla naimisissa olevaa putkimiestä, joka teki töitä Clarkin talossa.</w:t>
      </w:r>
    </w:p>
    <w:p>
      <w:r>
        <w:rPr>
          <w:b/>
        </w:rPr>
        <w:t xml:space="preserve">Tulos</w:t>
      </w:r>
    </w:p>
    <w:p>
      <w:r>
        <w:t xml:space="preserve">Nicolette tapaili sinkkua puuseppää. </w:t>
      </w:r>
    </w:p>
    <w:p>
      <w:r>
        <w:rPr>
          <w:b/>
        </w:rPr>
        <w:t xml:space="preserve">Esimerkki 7.5397</w:t>
      </w:r>
    </w:p>
    <w:p>
      <w:r>
        <w:t xml:space="preserve">Lausunto: Merkintä: Loggian oikealla puolella (basilikan pohjoispuolella) on restauroitu Torre dell'Orologio (Kellotorni), joka avattiin uudelleen vuonna 2000 sen 500-vuotisjuhlavuoden kunniaksi.</w:t>
      </w:r>
    </w:p>
    <w:p>
      <w:r>
        <w:rPr>
          <w:b/>
        </w:rPr>
        <w:t xml:space="preserve">Tulos</w:t>
      </w:r>
    </w:p>
    <w:p>
      <w:r>
        <w:t xml:space="preserve">Torre dell'Orologico sijaitsee Roomassa, Italiassa.</w:t>
      </w:r>
    </w:p>
    <w:p>
      <w:r>
        <w:rPr>
          <w:b/>
        </w:rPr>
        <w:t xml:space="preserve">Esimerkki 7.5398</w:t>
      </w:r>
    </w:p>
    <w:p>
      <w:r>
        <w:t xml:space="preserve">Väite: joo, joo, joo, tuo televisio antaa sinulle kaikenLabel: entailment.Genre: puhelin.</w:t>
      </w:r>
    </w:p>
    <w:p>
      <w:r>
        <w:rPr>
          <w:b/>
        </w:rPr>
        <w:t xml:space="preserve">Tulos</w:t>
      </w:r>
    </w:p>
    <w:p>
      <w:r>
        <w:t xml:space="preserve">Televisio tarjoaa kaikkea.</w:t>
      </w:r>
    </w:p>
    <w:p>
      <w:r>
        <w:rPr>
          <w:b/>
        </w:rPr>
        <w:t xml:space="preserve">Esimerkki 7.5399</w:t>
      </w:r>
    </w:p>
    <w:p>
      <w:r>
        <w:t xml:space="preserve">Väite: riehua talossa rakentamassa ja pystyttämässä kaappeja ja sellaista umLabel: entailment.Genre: puhelin.</w:t>
      </w:r>
    </w:p>
    <w:p>
      <w:r>
        <w:rPr>
          <w:b/>
        </w:rPr>
        <w:t xml:space="preserve">Tulos</w:t>
      </w:r>
    </w:p>
    <w:p>
      <w:r>
        <w:t xml:space="preserve">Tiedäthän, vain räpläämällä ja rakentelemalla asioita, kuten kaappeja.</w:t>
      </w:r>
    </w:p>
    <w:p>
      <w:r>
        <w:rPr>
          <w:b/>
        </w:rPr>
        <w:t xml:space="preserve">Esimerkki 7.5400</w:t>
      </w:r>
    </w:p>
    <w:p>
      <w:r>
        <w:t xml:space="preserve">Lausunto: Vuonna 2002 otimme askeleita rohkaistaksemme niiden kasvua ja parantamista ohjelmakirjeellä, jossa hahmoteltiin, mitä pidämme mallina vastaanottokäytännöistä.</w:t>
      </w:r>
    </w:p>
    <w:p>
      <w:r>
        <w:rPr>
          <w:b/>
        </w:rPr>
        <w:t xml:space="preserve">Tulos</w:t>
      </w:r>
    </w:p>
    <w:p>
      <w:r>
        <w:t xml:space="preserve">Vastaanottokäytännöt olivat ongelmallisia, ja ne on korjattava.</w:t>
      </w:r>
    </w:p>
    <w:p>
      <w:r>
        <w:rPr>
          <w:b/>
        </w:rPr>
        <w:t xml:space="preserve">Esimerkki 7.5401</w:t>
      </w:r>
    </w:p>
    <w:p>
      <w:r>
        <w:t xml:space="preserve">Lausunto: Olin Iowassa ja siellä oli todella kylmä, ja se on pohjoisessa... se on tavallaan pohjoisessa keskilännessä, eli kaukana pohjoisessa siitä, missä sinä olet. joten kokemukseni ei ollut ihan tuollaista, kuten sanoin, haluan päätyä jonnekin tuonne alaspäin, missä on mukavaa ja lämmintä ja tiedättehän, kun on 25 kylmää päivää vuodessa eikä 25 lämmintä päivää vuodessa: Neutraali.Genre: puhelin.</w:t>
      </w:r>
    </w:p>
    <w:p>
      <w:r>
        <w:rPr>
          <w:b/>
        </w:rPr>
        <w:t xml:space="preserve">Tulos</w:t>
      </w:r>
    </w:p>
    <w:p>
      <w:r>
        <w:t xml:space="preserve">Viime vuonna satoi lunta vain 20 päivänä.</w:t>
      </w:r>
    </w:p>
    <w:p>
      <w:r>
        <w:rPr>
          <w:b/>
        </w:rPr>
        <w:t xml:space="preserve">Esimerkki 7.5402</w:t>
      </w:r>
    </w:p>
    <w:p>
      <w:r>
        <w:t xml:space="preserve">Lausunto: Nimike: entailment.Genre: hallitus.</w:t>
      </w:r>
    </w:p>
    <w:p>
      <w:r>
        <w:rPr>
          <w:b/>
        </w:rPr>
        <w:t xml:space="preserve">Tulos</w:t>
      </w:r>
    </w:p>
    <w:p>
      <w:r>
        <w:t xml:space="preserve">Seuranta ja jäljittäminen olisi kyseenalaistettava </w:t>
      </w:r>
    </w:p>
    <w:p>
      <w:r>
        <w:rPr>
          <w:b/>
        </w:rPr>
        <w:t xml:space="preserve">Esimerkki 7.5403</w:t>
      </w:r>
    </w:p>
    <w:p>
      <w:r>
        <w:t xml:space="preserve">Lausunto: Label: entailment.Genre: slate.</w:t>
      </w:r>
    </w:p>
    <w:p>
      <w:r>
        <w:rPr>
          <w:b/>
        </w:rPr>
        <w:t xml:space="preserve">Tulos</w:t>
      </w:r>
    </w:p>
    <w:p>
      <w:r>
        <w:t xml:space="preserve">Knicks pääsi liigassaan viimeiselle kierrokselle.</w:t>
      </w:r>
    </w:p>
    <w:p>
      <w:r>
        <w:rPr>
          <w:b/>
        </w:rPr>
        <w:t xml:space="preserve">Esimerkki 7.5404</w:t>
      </w:r>
    </w:p>
    <w:p>
      <w:r>
        <w:t xml:space="preserve">Lausunto: Tässä tutkimuksessa käytetyt tietoelementit: liikennöityjen osoitteiden lukumäärä, pysäkkien lukumäärä, (vain kaupunkiliikenteen harjoittajien osalta) määrä osoitetta kohden ja osoite kilometriä kohden (vain maaseutuliikennöitsijöiden osalta).Tunniste: neutraali.Genre: julkinen.</w:t>
      </w:r>
    </w:p>
    <w:p>
      <w:r>
        <w:rPr>
          <w:b/>
        </w:rPr>
        <w:t xml:space="preserve">Tulos</w:t>
      </w:r>
    </w:p>
    <w:p>
      <w:r>
        <w:t xml:space="preserve">Tietojen kerääminen kesti noin 4 viikkoa 8 tuntia päivässä.</w:t>
      </w:r>
    </w:p>
    <w:p>
      <w:r>
        <w:rPr>
          <w:b/>
        </w:rPr>
        <w:t xml:space="preserve">Esimerkki 7.5405</w:t>
      </w:r>
    </w:p>
    <w:p>
      <w:r>
        <w:t xml:space="preserve">Lausunto: Label: neutraali.Genre: liuskekivi.</w:t>
      </w:r>
    </w:p>
    <w:p>
      <w:r>
        <w:rPr>
          <w:b/>
        </w:rPr>
        <w:t xml:space="preserve">Tulos</w:t>
      </w:r>
    </w:p>
    <w:p>
      <w:r>
        <w:t xml:space="preserve">Objektiivisuus ja järki löytyvät molemmat ulkomaailmasta.</w:t>
      </w:r>
    </w:p>
    <w:p>
      <w:r>
        <w:rPr>
          <w:b/>
        </w:rPr>
        <w:t xml:space="preserve">Esimerkki 7.5406</w:t>
      </w:r>
    </w:p>
    <w:p>
      <w:r>
        <w:t xml:space="preserve">Lausunto: Label: entailment.Genre: slate.</w:t>
      </w:r>
    </w:p>
    <w:p>
      <w:r>
        <w:rPr>
          <w:b/>
        </w:rPr>
        <w:t xml:space="preserve">Tulos</w:t>
      </w:r>
    </w:p>
    <w:p>
      <w:r>
        <w:t xml:space="preserve">Hän opiskeli arkkitehdiksi.</w:t>
      </w:r>
    </w:p>
    <w:p>
      <w:r>
        <w:rPr>
          <w:b/>
        </w:rPr>
        <w:t xml:space="preserve">Esimerkki 7.5407</w:t>
      </w:r>
    </w:p>
    <w:p>
      <w:r>
        <w:t xml:space="preserve">Lausunto: Laji: fiktio.</w:t>
      </w:r>
    </w:p>
    <w:p>
      <w:r>
        <w:rPr>
          <w:b/>
        </w:rPr>
        <w:t xml:space="preserve">Tulos</w:t>
      </w:r>
    </w:p>
    <w:p>
      <w:r>
        <w:t xml:space="preserve">Pieni nero.</w:t>
      </w:r>
    </w:p>
    <w:p>
      <w:r>
        <w:rPr>
          <w:b/>
        </w:rPr>
        <w:t xml:space="preserve">Esimerkki 7.5408</w:t>
      </w:r>
    </w:p>
    <w:p>
      <w:r>
        <w:t xml:space="preserve">Väite: joo, mutta se on totta melkein kaikissaTarra: neutraali.Laji: puhelin.</w:t>
      </w:r>
    </w:p>
    <w:p>
      <w:r>
        <w:rPr>
          <w:b/>
        </w:rPr>
        <w:t xml:space="preserve">Tulos</w:t>
      </w:r>
    </w:p>
    <w:p>
      <w:r>
        <w:t xml:space="preserve">Se on ehdottomasti totta.</w:t>
      </w:r>
    </w:p>
    <w:p>
      <w:r>
        <w:rPr>
          <w:b/>
        </w:rPr>
        <w:t xml:space="preserve">Esimerkki 7.5409</w:t>
      </w:r>
    </w:p>
    <w:p>
      <w:r>
        <w:t xml:space="preserve">Lausunto: Label: entailment.Genre: government.</w:t>
      </w:r>
    </w:p>
    <w:p>
      <w:r>
        <w:rPr>
          <w:b/>
        </w:rPr>
        <w:t xml:space="preserve">Tulos</w:t>
      </w:r>
    </w:p>
    <w:p>
      <w:r>
        <w:t xml:space="preserve">70-vuotias oli kuolemaisillaan keuhkokuumeen aiheuttamiin komplikaatioihin. </w:t>
      </w:r>
    </w:p>
    <w:p>
      <w:r>
        <w:rPr>
          <w:b/>
        </w:rPr>
        <w:t xml:space="preserve">Esimerkki 7.5410</w:t>
      </w:r>
    </w:p>
    <w:p>
      <w:r>
        <w:t xml:space="preserve">Väite: Joo, tietysti he... he luultavasti aikovat tehdä siitä jonkinlaisen jatko-osan tai jotain tulevaisuudessa ja... etiketti: entailment.Genre: puhelin.</w:t>
      </w:r>
    </w:p>
    <w:p>
      <w:r>
        <w:rPr>
          <w:b/>
        </w:rPr>
        <w:t xml:space="preserve">Tulos</w:t>
      </w:r>
    </w:p>
    <w:p>
      <w:r>
        <w:t xml:space="preserve">He luultavasti valmistelevat sille jatko-osaa tulevaisuudessa.</w:t>
      </w:r>
    </w:p>
    <w:p>
      <w:r>
        <w:rPr>
          <w:b/>
        </w:rPr>
        <w:t xml:space="preserve">Esimerkki 7.5411</w:t>
      </w:r>
    </w:p>
    <w:p>
      <w:r>
        <w:t xml:space="preserve">Lausunto: Aivan, kyllä, me olemme sen kannalla, meillä on autotallissamme useita roskiksia, joissa lajittelemme ja viemme tavarat asianmukaisiin paikkoihin.Laji: puhelin.</w:t>
      </w:r>
    </w:p>
    <w:p>
      <w:r>
        <w:rPr>
          <w:b/>
        </w:rPr>
        <w:t xml:space="preserve">Tulos</w:t>
      </w:r>
    </w:p>
    <w:p>
      <w:r>
        <w:t xml:space="preserve">Teemme lajittelun autotallissamme ennen kuin viemme ne pois.</w:t>
      </w:r>
    </w:p>
    <w:p>
      <w:r>
        <w:rPr>
          <w:b/>
        </w:rPr>
        <w:t xml:space="preserve">Esimerkki 7.5412</w:t>
      </w:r>
    </w:p>
    <w:p>
      <w:r>
        <w:t xml:space="preserve">Lausunto: Nimike: neutraali.Laji: valtio.</w:t>
      </w:r>
    </w:p>
    <w:p>
      <w:r>
        <w:rPr>
          <w:b/>
        </w:rPr>
        <w:t xml:space="preserve">Tulos</w:t>
      </w:r>
    </w:p>
    <w:p>
      <w:r>
        <w:t xml:space="preserve">Valitettavasti tällaista testiä ei ole olemassa eikä tule koskaan olemaankaan. </w:t>
      </w:r>
    </w:p>
    <w:p>
      <w:r>
        <w:rPr>
          <w:b/>
        </w:rPr>
        <w:t xml:space="preserve">Esimerkki 7.5413</w:t>
      </w:r>
    </w:p>
    <w:p>
      <w:r>
        <w:t xml:space="preserve">Väite: kyllä, vertaisryhmä on nyt toisinpäin sen sijaan, ettäLabel: entailment.Genre: puhelin.</w:t>
      </w:r>
    </w:p>
    <w:p>
      <w:r>
        <w:rPr>
          <w:b/>
        </w:rPr>
        <w:t xml:space="preserve">Tulos</w:t>
      </w:r>
    </w:p>
    <w:p>
      <w:r>
        <w:t xml:space="preserve">Vertaisryhmä toimii päinvastoin.</w:t>
      </w:r>
    </w:p>
    <w:p>
      <w:r>
        <w:rPr>
          <w:b/>
        </w:rPr>
        <w:t xml:space="preserve">Esimerkki 7.5414</w:t>
      </w:r>
    </w:p>
    <w:p>
      <w:r>
        <w:t xml:space="preserve">Lausunto: Laji: matkailu.</w:t>
      </w:r>
    </w:p>
    <w:p>
      <w:r>
        <w:rPr>
          <w:b/>
        </w:rPr>
        <w:t xml:space="preserve">Tulos</w:t>
      </w:r>
    </w:p>
    <w:p>
      <w:r>
        <w:t xml:space="preserve">Kiusaajat eivät luota Giotton väitteisiin.</w:t>
      </w:r>
    </w:p>
    <w:p>
      <w:r>
        <w:rPr>
          <w:b/>
        </w:rPr>
        <w:t xml:space="preserve">Esimerkki 7.5415</w:t>
      </w:r>
    </w:p>
    <w:p>
      <w:r>
        <w:t xml:space="preserve">Väite: Tiedäthän, että olemme heittäneet paperia pois jo vuosia, ja olemme vasta nyt alkaneet kierrättää sitä sen jälkeen, kun tämä suuri Earth Day -juttu tuli julki.Etiketti: neutraali.Laji: puhelin.</w:t>
      </w:r>
    </w:p>
    <w:p>
      <w:r>
        <w:rPr>
          <w:b/>
        </w:rPr>
        <w:t xml:space="preserve">Tulos</w:t>
      </w:r>
    </w:p>
    <w:p>
      <w:r>
        <w:t xml:space="preserve">Säästämme paljon rahaa kierrättämällä niin paljon paperia.</w:t>
      </w:r>
    </w:p>
    <w:p>
      <w:r>
        <w:rPr>
          <w:b/>
        </w:rPr>
        <w:t xml:space="preserve">Esimerkki 7.5416</w:t>
      </w:r>
    </w:p>
    <w:p>
      <w:r>
        <w:t xml:space="preserve">Lausunto: Nimike: ristiriita.Genre: fiktio.</w:t>
      </w:r>
    </w:p>
    <w:p>
      <w:r>
        <w:rPr>
          <w:b/>
        </w:rPr>
        <w:t xml:space="preserve">Tulos</w:t>
      </w:r>
    </w:p>
    <w:p>
      <w:r>
        <w:t xml:space="preserve">Valitettavasti luulimme erehdyksessä, että tapoitte hänen veljensä.</w:t>
      </w:r>
    </w:p>
    <w:p>
      <w:r>
        <w:rPr>
          <w:b/>
        </w:rPr>
        <w:t xml:space="preserve">Esimerkki 7.5417</w:t>
      </w:r>
    </w:p>
    <w:p>
      <w:r>
        <w:t xml:space="preserve">Lausunto: Vaikka olemme yrittäneet kovasti tehdä tästä lomakkeesta helppokäyttöisen, tiedämme, että se voi olla ensimmäisellä kerralla melko hämmentävä.</w:t>
      </w:r>
    </w:p>
    <w:p>
      <w:r>
        <w:rPr>
          <w:b/>
        </w:rPr>
        <w:t xml:space="preserve">Tulos</w:t>
      </w:r>
    </w:p>
    <w:p>
      <w:r>
        <w:t xml:space="preserve">Amazon teki siitä tarkoituksella vaikeasti ymmärrettävän.</w:t>
      </w:r>
    </w:p>
    <w:p>
      <w:r>
        <w:rPr>
          <w:b/>
        </w:rPr>
        <w:t xml:space="preserve">Esimerkki 7.5418</w:t>
      </w:r>
    </w:p>
    <w:p>
      <w:r>
        <w:t xml:space="preserve">Lausunto: Label: neutraali.Genre: liuskekivi.</w:t>
      </w:r>
    </w:p>
    <w:p>
      <w:r>
        <w:rPr>
          <w:b/>
        </w:rPr>
        <w:t xml:space="preserve">Tulos</w:t>
      </w:r>
    </w:p>
    <w:p>
      <w:r>
        <w:t xml:space="preserve">Ympäristöaktivistit eivät ole tyytyväisiä niihin, joten he vahtivat niitä.</w:t>
      </w:r>
    </w:p>
    <w:p>
      <w:r>
        <w:rPr>
          <w:b/>
        </w:rPr>
        <w:t xml:space="preserve">Tulos</w:t>
      </w:r>
    </w:p>
    <w:p>
      <w:r>
        <w:t xml:space="preserve">Envirot katselevat poikansa ja vastapuolen heimon johtajan tyttären haureutta ilon ja huolen sekoituksella.</w:t>
      </w:r>
    </w:p>
    <w:p>
      <w:r>
        <w:rPr>
          <w:b/>
        </w:rPr>
        <w:t xml:space="preserve">Tulos</w:t>
      </w:r>
    </w:p>
    <w:p>
      <w:r>
        <w:t xml:space="preserve">Ympäristöviranomaiset ovat tarkkailleet heitä huomattavan pitkään.</w:t>
      </w:r>
    </w:p>
    <w:p>
      <w:r>
        <w:rPr>
          <w:b/>
        </w:rPr>
        <w:t xml:space="preserve">Esimerkki 7.5419</w:t>
      </w:r>
    </w:p>
    <w:p>
      <w:r>
        <w:t xml:space="preserve">Lausunto: Sisällä kyyhkyset nokkivat riisinjyviä, jotka on jätetty uhriksi guru Gorakhnathin kuvalle, joka on kuorrutettu karmiininpunaisella jauheella.Label: entailment.Genre: matkailu.</w:t>
      </w:r>
    </w:p>
    <w:p>
      <w:r>
        <w:rPr>
          <w:b/>
        </w:rPr>
        <w:t xml:space="preserve">Tulos</w:t>
      </w:r>
    </w:p>
    <w:p>
      <w:r>
        <w:t xml:space="preserve">Riisi jätetään uhriksi guru Gorakhnathin kuvalle.</w:t>
      </w:r>
    </w:p>
    <w:p>
      <w:r>
        <w:rPr>
          <w:b/>
        </w:rPr>
        <w:t xml:space="preserve">Esimerkki 7.5420</w:t>
      </w:r>
    </w:p>
    <w:p>
      <w:r>
        <w:t xml:space="preserve">Lausunto: Label: entailment.Genre: slate.</w:t>
      </w:r>
    </w:p>
    <w:p>
      <w:r>
        <w:rPr>
          <w:b/>
        </w:rPr>
        <w:t xml:space="preserve">Tulos</w:t>
      </w:r>
    </w:p>
    <w:p>
      <w:r>
        <w:t xml:space="preserve">Kysymyksesi sisältää mielenkiintoisia ajatuksia.</w:t>
      </w:r>
    </w:p>
    <w:p>
      <w:r>
        <w:rPr>
          <w:b/>
        </w:rPr>
        <w:t xml:space="preserve">Esimerkki 7.5421</w:t>
      </w:r>
    </w:p>
    <w:p>
      <w:r>
        <w:t xml:space="preserve">Lausunto: Label: neutraali.Genre: liuskekivi.</w:t>
      </w:r>
    </w:p>
    <w:p>
      <w:r>
        <w:rPr>
          <w:b/>
        </w:rPr>
        <w:t xml:space="preserve">Tulos</w:t>
      </w:r>
    </w:p>
    <w:p>
      <w:r>
        <w:t xml:space="preserve">Ette tee mitään väärää, paitsi että omistatte orjia yleensä.</w:t>
      </w:r>
    </w:p>
    <w:p>
      <w:r>
        <w:rPr>
          <w:b/>
        </w:rPr>
        <w:t xml:space="preserve">Esimerkki 7.5422</w:t>
      </w:r>
    </w:p>
    <w:p>
      <w:r>
        <w:t xml:space="preserve">Lausunto: Syyskuussa pääkaupungissa avattiin uusi, laajasti mainostettu koulu - osa-aikainen iltapäivätoiminen peruskoulu. etiketti: entailment.laji: fiktio.</w:t>
      </w:r>
    </w:p>
    <w:p>
      <w:r>
        <w:rPr>
          <w:b/>
        </w:rPr>
        <w:t xml:space="preserve">Tulos</w:t>
      </w:r>
    </w:p>
    <w:p>
      <w:r>
        <w:t xml:space="preserve">Uusi iltakoulu avataan syyskuussa.</w:t>
      </w:r>
    </w:p>
    <w:p>
      <w:r>
        <w:rPr>
          <w:b/>
        </w:rPr>
        <w:t xml:space="preserve">Esimerkki 7.5423</w:t>
      </w:r>
    </w:p>
    <w:p>
      <w:r>
        <w:t xml:space="preserve">Lausunto: Laji: fiktio.</w:t>
      </w:r>
    </w:p>
    <w:p>
      <w:r>
        <w:rPr>
          <w:b/>
        </w:rPr>
        <w:t xml:space="preserve">Tulos</w:t>
      </w:r>
    </w:p>
    <w:p>
      <w:r>
        <w:t xml:space="preserve">En usko, että saan perusasioita selville.</w:t>
      </w:r>
    </w:p>
    <w:p>
      <w:r>
        <w:rPr>
          <w:b/>
        </w:rPr>
        <w:t xml:space="preserve">Esimerkki 7.5424</w:t>
      </w:r>
    </w:p>
    <w:p>
      <w:r>
        <w:t xml:space="preserve">Väite: ja näyttää vain jopa yksivuotiaalleni se todella muuttaa hänen luonteensa hän voi olla täällä aivan ärtyisä jaTarra: neutraali.Laji: puhelin.</w:t>
      </w:r>
    </w:p>
    <w:p>
      <w:r>
        <w:rPr>
          <w:b/>
        </w:rPr>
        <w:t xml:space="preserve">Tulos</w:t>
      </w:r>
    </w:p>
    <w:p>
      <w:r>
        <w:t xml:space="preserve">En ole varma, miksi 1-vuotias lapseni on kärttyisä.</w:t>
      </w:r>
    </w:p>
    <w:p>
      <w:r>
        <w:rPr>
          <w:b/>
        </w:rPr>
        <w:t xml:space="preserve">Esimerkki 7.5425</w:t>
      </w:r>
    </w:p>
    <w:p>
      <w:r>
        <w:t xml:space="preserve">Lausunto: Ned Devine on tämän vuoden The Full Monty (1997), joka tuotti yli 100 miljoonaa dollaria ja sai jopa Oscar-ehdokkuuden.Levymerkki: entailment.Genre: slate.</w:t>
      </w:r>
    </w:p>
    <w:p>
      <w:r>
        <w:rPr>
          <w:b/>
        </w:rPr>
        <w:t xml:space="preserve">Tulos</w:t>
      </w:r>
    </w:p>
    <w:p>
      <w:r>
        <w:t xml:space="preserve">Hän totesi, että elokuva sai palkintoehdokkuuden.</w:t>
      </w:r>
    </w:p>
    <w:p>
      <w:r>
        <w:rPr>
          <w:b/>
        </w:rPr>
        <w:t xml:space="preserve">Esimerkki 7.5426</w:t>
      </w:r>
    </w:p>
    <w:p>
      <w:r>
        <w:t xml:space="preserve">Lausunto: Nimike: neutraali.Laji: fiktio.</w:t>
      </w:r>
    </w:p>
    <w:p>
      <w:r>
        <w:rPr>
          <w:b/>
        </w:rPr>
        <w:t xml:space="preserve">Tulos</w:t>
      </w:r>
    </w:p>
    <w:p>
      <w:r>
        <w:t xml:space="preserve">Asiakkaiden suut jäivät auki.</w:t>
      </w:r>
    </w:p>
    <w:p>
      <w:r>
        <w:rPr>
          <w:b/>
        </w:rPr>
        <w:t xml:space="preserve">Esimerkki 7.5427</w:t>
      </w:r>
    </w:p>
    <w:p>
      <w:r>
        <w:t xml:space="preserve">Lausunto: Label: entailment.Genre: slate.</w:t>
      </w:r>
    </w:p>
    <w:p>
      <w:r>
        <w:rPr>
          <w:b/>
        </w:rPr>
        <w:t xml:space="preserve">Tulos</w:t>
      </w:r>
    </w:p>
    <w:p>
      <w:r>
        <w:t xml:space="preserve">Hänen kasvonsa eivät näy, mutta hänen kätensä näkyvät.</w:t>
      </w:r>
    </w:p>
    <w:p>
      <w:r>
        <w:rPr>
          <w:b/>
        </w:rPr>
        <w:t xml:space="preserve">Esimerkki 7.5428</w:t>
      </w:r>
    </w:p>
    <w:p>
      <w:r>
        <w:t xml:space="preserve">Lausunto: IRS perusti GSA:n kaltaisen ohjelman vuonna 2000 National Treasury Employees Unionin pyynnöstä.</w:t>
      </w:r>
    </w:p>
    <w:p>
      <w:r>
        <w:rPr>
          <w:b/>
        </w:rPr>
        <w:t xml:space="preserve">Tulos</w:t>
      </w:r>
    </w:p>
    <w:p>
      <w:r>
        <w:t xml:space="preserve">Tämä IRS:n perustama ohjelma oli täynnä byrokratiaa.  </w:t>
      </w:r>
    </w:p>
    <w:p>
      <w:r>
        <w:rPr>
          <w:b/>
        </w:rPr>
        <w:t xml:space="preserve">Esimerkki 7.5429</w:t>
      </w:r>
    </w:p>
    <w:p>
      <w:r>
        <w:t xml:space="preserve">Lausunto: Nimike: ristiriita.Genre: hallitus.</w:t>
      </w:r>
    </w:p>
    <w:p>
      <w:r>
        <w:rPr>
          <w:b/>
        </w:rPr>
        <w:t xml:space="preserve">Tulos</w:t>
      </w:r>
    </w:p>
    <w:p>
      <w:r>
        <w:t xml:space="preserve">12 prosenttia BKT:stä lyhyellä aikavälillä olisi helppoa väestön ikääntyessä.</w:t>
      </w:r>
    </w:p>
    <w:p>
      <w:r>
        <w:rPr>
          <w:b/>
        </w:rPr>
        <w:t xml:space="preserve">Esimerkki 7.5430</w:t>
      </w:r>
    </w:p>
    <w:p>
      <w:r>
        <w:t xml:space="preserve">Väite: ja sitten heidät ammutaan melko usein, koskaLabel: neutraali.Genre: puhelin.</w:t>
      </w:r>
    </w:p>
    <w:p>
      <w:r>
        <w:rPr>
          <w:b/>
        </w:rPr>
        <w:t xml:space="preserve">Tulos</w:t>
      </w:r>
    </w:p>
    <w:p>
      <w:r>
        <w:t xml:space="preserve">Täällä ihmisiä ammutaan melko usein.</w:t>
      </w:r>
    </w:p>
    <w:p>
      <w:r>
        <w:rPr>
          <w:b/>
        </w:rPr>
        <w:t xml:space="preserve">Esimerkki 7.5431</w:t>
      </w:r>
    </w:p>
    <w:p>
      <w:r>
        <w:t xml:space="preserve">Lausunto: EU:n rahoituksella rakennetaan uusia suuria tonnikala-aluksia vanhan kaluston tilalle.Merkintä: neutraali.Laji: matkailu.</w:t>
      </w:r>
    </w:p>
    <w:p>
      <w:r>
        <w:rPr>
          <w:b/>
        </w:rPr>
        <w:t xml:space="preserve">Tulos</w:t>
      </w:r>
    </w:p>
    <w:p>
      <w:r>
        <w:t xml:space="preserve">Vanhat veneet katosivat suuressa taifuunissa.</w:t>
      </w:r>
    </w:p>
    <w:p>
      <w:r>
        <w:rPr>
          <w:b/>
        </w:rPr>
        <w:t xml:space="preserve">Esimerkki 7.5432</w:t>
      </w:r>
    </w:p>
    <w:p>
      <w:r>
        <w:t xml:space="preserve">Lausunto: Label: neutraali.Genre: liuskekivi.</w:t>
      </w:r>
    </w:p>
    <w:p>
      <w:r>
        <w:rPr>
          <w:b/>
        </w:rPr>
        <w:t xml:space="preserve">Tulos</w:t>
      </w:r>
    </w:p>
    <w:p>
      <w:r>
        <w:t xml:space="preserve">Galleriat myivät patsaita eri hintaan.</w:t>
      </w:r>
    </w:p>
    <w:p>
      <w:r>
        <w:rPr>
          <w:b/>
        </w:rPr>
        <w:t xml:space="preserve">Esimerkki 7.5433</w:t>
      </w:r>
    </w:p>
    <w:p>
      <w:r>
        <w:t xml:space="preserve">Lausunto: Lääkäri vastasi: Se on tietenkin aina mahdollista. Nimike: neutraali.Genre: fiktio.</w:t>
      </w:r>
    </w:p>
    <w:p>
      <w:r>
        <w:rPr>
          <w:b/>
        </w:rPr>
        <w:t xml:space="preserve">Tulos</w:t>
      </w:r>
    </w:p>
    <w:p>
      <w:r>
        <w:t xml:space="preserve">Lääkäri vastasi osoittaen toista todistusaineistoa kohti: "Tietenkin se on aina mahdollista." "Totta kai."</w:t>
      </w:r>
    </w:p>
    <w:p>
      <w:r>
        <w:rPr>
          <w:b/>
        </w:rPr>
        <w:t xml:space="preserve">Esimerkki 7.5434</w:t>
      </w:r>
    </w:p>
    <w:p>
      <w:r>
        <w:t xml:space="preserve">Lausunto: se ei ollut paljon voitto itse asiassa voitin liput Chicagon ja Beach Boysin konserttiinLabel: entailment.Genre: puhelin.</w:t>
      </w:r>
    </w:p>
    <w:p>
      <w:r>
        <w:rPr>
          <w:b/>
        </w:rPr>
        <w:t xml:space="preserve">Tulos</w:t>
      </w:r>
    </w:p>
    <w:p>
      <w:r>
        <w:t xml:space="preserve">Voitin liput Chicagon ja Beach Boysin konserttiin.</w:t>
      </w:r>
    </w:p>
    <w:p>
      <w:r>
        <w:rPr>
          <w:b/>
        </w:rPr>
        <w:t xml:space="preserve">Esimerkki 7.5435</w:t>
      </w:r>
    </w:p>
    <w:p>
      <w:r>
        <w:t xml:space="preserve">Lausunto: kuten sanoin, mielestäni oli todella hyvä näytteleminen ja käsikirjoitustyö, koska mielestäni he tekivät todella hyvää työtä ja James Woods teki mielestäni erinomaista työtä poliisina, tarkoitan, että hän vain teki hyvää työtä.Laji: puhelin.</w:t>
      </w:r>
    </w:p>
    <w:p>
      <w:r>
        <w:rPr>
          <w:b/>
        </w:rPr>
        <w:t xml:space="preserve">Tulos</w:t>
      </w:r>
    </w:p>
    <w:p>
      <w:r>
        <w:t xml:space="preserve">He tekivät hienoa työtä näyttelemisen, käsikirjoittamisen ja ohjauksen suhteen.</w:t>
      </w:r>
    </w:p>
    <w:p>
      <w:r>
        <w:rPr>
          <w:b/>
        </w:rPr>
        <w:t xml:space="preserve">Esimerkki 7.5436</w:t>
      </w:r>
    </w:p>
    <w:p>
      <w:r>
        <w:t xml:space="preserve">Lausunto: Label: neutraali.Genre: liuskekivi.</w:t>
      </w:r>
    </w:p>
    <w:p>
      <w:r>
        <w:rPr>
          <w:b/>
        </w:rPr>
        <w:t xml:space="preserve">Tulos</w:t>
      </w:r>
    </w:p>
    <w:p>
      <w:r>
        <w:t xml:space="preserve">The Post on tunnettu toimittajiensa rehellisyyden puutteesta.</w:t>
      </w:r>
    </w:p>
    <w:p>
      <w:r>
        <w:rPr>
          <w:b/>
        </w:rPr>
        <w:t xml:space="preserve">Esimerkki 7.5437</w:t>
      </w:r>
    </w:p>
    <w:p>
      <w:r>
        <w:t xml:space="preserve">Lausunto: Nimike: neutraali.</w:t>
      </w:r>
    </w:p>
    <w:p>
      <w:r>
        <w:rPr>
          <w:b/>
        </w:rPr>
        <w:t xml:space="preserve">Tulos</w:t>
      </w:r>
    </w:p>
    <w:p>
      <w:r>
        <w:t xml:space="preserve">Asianajajan mukanaolo helpottaa asian käsittelyä. </w:t>
      </w:r>
    </w:p>
    <w:p>
      <w:r>
        <w:rPr>
          <w:b/>
        </w:rPr>
        <w:t xml:space="preserve">Esimerkki 7.5438</w:t>
      </w:r>
    </w:p>
    <w:p>
      <w:r>
        <w:t xml:space="preserve">Lausunto: Label: entailment.Genre: government.</w:t>
      </w:r>
    </w:p>
    <w:p>
      <w:r>
        <w:rPr>
          <w:b/>
        </w:rPr>
        <w:t xml:space="preserve">Tulos</w:t>
      </w:r>
    </w:p>
    <w:p>
      <w:r>
        <w:t xml:space="preserve">Kukin maa on määritellyt, mikä palvelu/kustannus-suhde sopii sille parhaiten.</w:t>
      </w:r>
    </w:p>
    <w:p>
      <w:r>
        <w:rPr>
          <w:b/>
        </w:rPr>
        <w:t xml:space="preserve">Esimerkki 7.5439</w:t>
      </w:r>
    </w:p>
    <w:p>
      <w:r>
        <w:t xml:space="preserve">Lausunto: Nimike: ristiriita.Genre: matkailu.</w:t>
      </w:r>
    </w:p>
    <w:p>
      <w:r>
        <w:rPr>
          <w:b/>
        </w:rPr>
        <w:t xml:space="preserve">Tulos</w:t>
      </w:r>
    </w:p>
    <w:p>
      <w:r>
        <w:t xml:space="preserve">Hänen teloituksensa sujui ongelmitta, ja hän päätti olla sanomatta mitään telakalla.</w:t>
      </w:r>
    </w:p>
    <w:p>
      <w:r>
        <w:rPr>
          <w:b/>
        </w:rPr>
        <w:t xml:space="preserve">Esimerkki 7.5440</w:t>
      </w:r>
    </w:p>
    <w:p>
      <w:r>
        <w:t xml:space="preserve">Lausunto: Lopullisessa säädöksessä kuvataan NHTSA:n päätös, jonka mukaan hyväksytylle standardille ei ollut vaihtoehtoa.Merkintä: neutraali.Genre: valtio.</w:t>
      </w:r>
    </w:p>
    <w:p>
      <w:r>
        <w:rPr>
          <w:b/>
        </w:rPr>
        <w:t xml:space="preserve">Tulos</w:t>
      </w:r>
    </w:p>
    <w:p>
      <w:r>
        <w:t xml:space="preserve">Yksi mahdollinen vaihtoehto oli laittaa kaikki kissat tossuihin.</w:t>
      </w:r>
    </w:p>
    <w:p>
      <w:r>
        <w:rPr>
          <w:b/>
        </w:rPr>
        <w:t xml:space="preserve">Esimerkki 7.5441</w:t>
      </w:r>
    </w:p>
    <w:p>
      <w:r>
        <w:t xml:space="preserve">Lausunto: EGALin etuja ovat muun muassa kilpailutettujen avustussopimusten sähköinen arkisto, välitön pääsy digitaalisiin avustusten myöntämisasiakirjoihin, hallinnollisten kustannusten väheneminen sekä nopeampi ja tehokkaampi tiedonsiirto avustuksen saajille.</w:t>
      </w:r>
    </w:p>
    <w:p>
      <w:r>
        <w:rPr>
          <w:b/>
        </w:rPr>
        <w:t xml:space="preserve">Tulos</w:t>
      </w:r>
    </w:p>
    <w:p>
      <w:r>
        <w:t xml:space="preserve">Kilpailukykyisiä avustussopimuksia säilytetään EGALin sähköisessä arkistossa.</w:t>
      </w:r>
    </w:p>
    <w:p>
      <w:r>
        <w:rPr>
          <w:b/>
        </w:rPr>
        <w:t xml:space="preserve">Esimerkki 7.5442</w:t>
      </w:r>
    </w:p>
    <w:p>
      <w:r>
        <w:t xml:space="preserve">Lausunto: Laji: fiktio.</w:t>
      </w:r>
    </w:p>
    <w:p>
      <w:r>
        <w:rPr>
          <w:b/>
        </w:rPr>
        <w:t xml:space="preserve">Tulos</w:t>
      </w:r>
    </w:p>
    <w:p>
      <w:r>
        <w:t xml:space="preserve">Heidän kilpensä oli täynnä kiviä.</w:t>
      </w:r>
    </w:p>
    <w:p>
      <w:r>
        <w:rPr>
          <w:b/>
        </w:rPr>
        <w:t xml:space="preserve">Esimerkki 7.5443</w:t>
      </w:r>
    </w:p>
    <w:p>
      <w:r>
        <w:t xml:space="preserve">Lausunto: Albright on vakuuttanut, että tämän kannan synty on hänen omassa elämässään Hänen maailmankuvansa, jota hän toistaa kuin mantraa, ei muodostunut Vietnamin vaan Münchenin aikana, suurvaltojen epäonnistuttua totalitaarisen aggression hillitsemisessä Keski-Euroopassa.</w:t>
      </w:r>
    </w:p>
    <w:p>
      <w:r>
        <w:rPr>
          <w:b/>
        </w:rPr>
        <w:t xml:space="preserve">Tulos</w:t>
      </w:r>
    </w:p>
    <w:p>
      <w:r>
        <w:t xml:space="preserve">Albright korostaa, että München ei ole tärkeydestään huolimatta lähelläkään Vietnamia hänen maailmankuvaansa muokkaavassa mielessä.</w:t>
      </w:r>
    </w:p>
    <w:p>
      <w:r>
        <w:rPr>
          <w:b/>
        </w:rPr>
        <w:t xml:space="preserve">Esimerkki 7.5444</w:t>
      </w:r>
    </w:p>
    <w:p>
      <w:r>
        <w:t xml:space="preserve">Lausunto: Label: neutraali.Genre: liuskekivi.</w:t>
      </w:r>
    </w:p>
    <w:p>
      <w:r>
        <w:rPr>
          <w:b/>
        </w:rPr>
        <w:t xml:space="preserve">Tulos</w:t>
      </w:r>
    </w:p>
    <w:p>
      <w:r>
        <w:t xml:space="preserve">Italia ja Belgia tarvitsevat uusia poliitikkoja korjaamaan asioita. </w:t>
      </w:r>
    </w:p>
    <w:p>
      <w:r>
        <w:rPr>
          <w:b/>
        </w:rPr>
        <w:t xml:space="preserve">Esimerkki 7.5445</w:t>
      </w:r>
    </w:p>
    <w:p>
      <w:r>
        <w:t xml:space="preserve">Lausunto: Laji: fiktio.</w:t>
      </w:r>
    </w:p>
    <w:p>
      <w:r>
        <w:rPr>
          <w:b/>
        </w:rPr>
        <w:t xml:space="preserve">Tulos</w:t>
      </w:r>
    </w:p>
    <w:p>
      <w:r>
        <w:t xml:space="preserve">Adrin piti kädet sivuillaan.</w:t>
      </w:r>
    </w:p>
    <w:p>
      <w:r>
        <w:rPr>
          <w:b/>
        </w:rPr>
        <w:t xml:space="preserve">Esimerkki 7.5446</w:t>
      </w:r>
    </w:p>
    <w:p>
      <w:r>
        <w:t xml:space="preserve">Lausunto: Label: contradiction.Genre: slate.</w:t>
      </w:r>
    </w:p>
    <w:p>
      <w:r>
        <w:rPr>
          <w:b/>
        </w:rPr>
        <w:t xml:space="preserve">Tulos</w:t>
      </w:r>
    </w:p>
    <w:p>
      <w:r>
        <w:t xml:space="preserve">Kansijutussa ylistetään SAT-valmennusta.</w:t>
      </w:r>
    </w:p>
    <w:p>
      <w:r>
        <w:rPr>
          <w:b/>
        </w:rPr>
        <w:t xml:space="preserve">Esimerkki 7.5447</w:t>
      </w:r>
    </w:p>
    <w:p>
      <w:r>
        <w:t xml:space="preserve">Väite: Voi, se on todella pelottavaaLabel: neutraali.Genre: puhelin.</w:t>
      </w:r>
    </w:p>
    <w:p>
      <w:r>
        <w:rPr>
          <w:b/>
        </w:rPr>
        <w:t xml:space="preserve">Tulos</w:t>
      </w:r>
    </w:p>
    <w:p>
      <w:r>
        <w:t xml:space="preserve">Se on pelottava ajatus.</w:t>
      </w:r>
    </w:p>
    <w:p>
      <w:r>
        <w:rPr>
          <w:b/>
        </w:rPr>
        <w:t xml:space="preserve">Esimerkki 7.5448</w:t>
      </w:r>
    </w:p>
    <w:p>
      <w:r>
        <w:t xml:space="preserve">Lausunto: Label: contradiction.Genre: government.</w:t>
      </w:r>
    </w:p>
    <w:p>
      <w:r>
        <w:rPr>
          <w:b/>
        </w:rPr>
        <w:t xml:space="preserve">Tulos</w:t>
      </w:r>
    </w:p>
    <w:p>
      <w:r>
        <w:t xml:space="preserve">Tietohallintojohtaja ei usko, että tällaisesta toiminnasta on mitään hyötyä.</w:t>
      </w:r>
    </w:p>
    <w:p>
      <w:r>
        <w:rPr>
          <w:b/>
        </w:rPr>
        <w:t xml:space="preserve">Esimerkki 7.5449</w:t>
      </w:r>
    </w:p>
    <w:p>
      <w:r>
        <w:t xml:space="preserve">Lausunto: Label: entailment.Genre: travel.</w:t>
      </w:r>
    </w:p>
    <w:p>
      <w:r>
        <w:rPr>
          <w:b/>
        </w:rPr>
        <w:t xml:space="preserve">Tulos</w:t>
      </w:r>
    </w:p>
    <w:p>
      <w:r>
        <w:t xml:space="preserve">La'al Ratty käy säännöllisesti myllyllä.</w:t>
      </w:r>
    </w:p>
    <w:p>
      <w:r>
        <w:rPr>
          <w:b/>
        </w:rPr>
        <w:t xml:space="preserve">Esimerkki 7.5450</w:t>
      </w:r>
    </w:p>
    <w:p>
      <w:r>
        <w:t xml:space="preserve">Lausunto: Label: contradiction.Genre: travel.</w:t>
      </w:r>
    </w:p>
    <w:p>
      <w:r>
        <w:rPr>
          <w:b/>
        </w:rPr>
        <w:t xml:space="preserve">Tulos</w:t>
      </w:r>
    </w:p>
    <w:p>
      <w:r>
        <w:t xml:space="preserve">Chalet Kilauea tarjoilee vain lounaan ja illallisen, joten se on avoinna vasta keskipäivällä.</w:t>
      </w:r>
    </w:p>
    <w:p>
      <w:r>
        <w:rPr>
          <w:b/>
        </w:rPr>
        <w:t xml:space="preserve">Esimerkki 7.5451</w:t>
      </w:r>
    </w:p>
    <w:p>
      <w:r>
        <w:t xml:space="preserve">Lausunto: Merkintä: neutraali.Laji: matkailu.</w:t>
      </w:r>
    </w:p>
    <w:p>
      <w:r>
        <w:rPr>
          <w:b/>
        </w:rPr>
        <w:t xml:space="preserve">Tulos</w:t>
      </w:r>
    </w:p>
    <w:p>
      <w:r>
        <w:t xml:space="preserve">Hyskos hyökkäsi Ala-Egyptiin valtavan armeijan kanssa.</w:t>
      </w:r>
    </w:p>
    <w:p>
      <w:r>
        <w:rPr>
          <w:b/>
        </w:rPr>
        <w:t xml:space="preserve">Esimerkki 7.5452</w:t>
      </w:r>
    </w:p>
    <w:p>
      <w:r>
        <w:t xml:space="preserve">Lausunto: Label: contradiction.Genre: slate.</w:t>
      </w:r>
    </w:p>
    <w:p>
      <w:r>
        <w:rPr>
          <w:b/>
        </w:rPr>
        <w:t xml:space="preserve">Tulos</w:t>
      </w:r>
    </w:p>
    <w:p>
      <w:r>
        <w:t xml:space="preserve">He moittivat Yhdysvaltain naisia heidän suhteellisesta viattomuudestaan.</w:t>
      </w:r>
    </w:p>
    <w:p>
      <w:r>
        <w:rPr>
          <w:b/>
        </w:rPr>
        <w:t xml:space="preserve">Esimerkki 7.5453</w:t>
      </w:r>
    </w:p>
    <w:p>
      <w:r>
        <w:t xml:space="preserve">Lausunto: Se osoittaa mielestäni myös, että juuri se, joka sai kongressin rajoittamaan tämänkaltaisia julkisesti rahoitettuja oikeudenkäyntejä, on saanut kongressin rajoittamaan julkisesti rahoitettuja oikeudenkäyntejä, koska se haluaa uudistuksia tuomioistuinten kautta - lukemattomien yhteiskunnallisten päätösten tekemistä tuomareiden esittämien perustuslaillisten vaatimusten avulla.</w:t>
      </w:r>
    </w:p>
    <w:p>
      <w:r>
        <w:rPr>
          <w:b/>
        </w:rPr>
        <w:t xml:space="preserve">Tulos</w:t>
      </w:r>
    </w:p>
    <w:p>
      <w:r>
        <w:t xml:space="preserve">Kongressi rajoitti julkisin varoin rahoitettuja oikeudenkäyntejä osavaltioiden tuomioistuimissa.</w:t>
      </w:r>
    </w:p>
    <w:p>
      <w:r>
        <w:rPr>
          <w:b/>
        </w:rPr>
        <w:t xml:space="preserve">Esimerkki 7.5454</w:t>
      </w:r>
    </w:p>
    <w:p>
      <w:r>
        <w:t xml:space="preserve">Lausunto: Plaza de Colen on suuri avoin tila, joka on viime aikoina ollut laajojen julkisten töiden näyttämönä.</w:t>
      </w:r>
    </w:p>
    <w:p>
      <w:r>
        <w:rPr>
          <w:b/>
        </w:rPr>
        <w:t xml:space="preserve">Tulos</w:t>
      </w:r>
    </w:p>
    <w:p>
      <w:r>
        <w:t xml:space="preserve">Plaza de Colenilla on julkisia töitä.</w:t>
      </w:r>
    </w:p>
    <w:p>
      <w:r>
        <w:rPr>
          <w:b/>
        </w:rPr>
        <w:t xml:space="preserve">Esimerkki 7.5455</w:t>
      </w:r>
    </w:p>
    <w:p>
      <w:r>
        <w:t xml:space="preserve">Lausunto: Heianin hovin kultakauden loppua enteilevän nelivuotisen sodan aloittamiseksi vuonna 1156 he kääntyivät Tairan ja Minamoton armeijoiden puoleen.Nimike: entailment.Genre: matkailu.</w:t>
      </w:r>
    </w:p>
    <w:p>
      <w:r>
        <w:rPr>
          <w:b/>
        </w:rPr>
        <w:t xml:space="preserve">Tulos</w:t>
      </w:r>
    </w:p>
    <w:p>
      <w:r>
        <w:t xml:space="preserve">Kilpaileva Fujiwaran ryhmittymä oli kamppaillut vuosia vallasta, ja se kävi nelivuotisen sodan, joka päätti Heianin hovin kulta-ajan.</w:t>
      </w:r>
    </w:p>
    <w:p>
      <w:r>
        <w:rPr>
          <w:b/>
        </w:rPr>
        <w:t xml:space="preserve">Esimerkki 7.5456</w:t>
      </w:r>
    </w:p>
    <w:p>
      <w:r>
        <w:t xml:space="preserve">Lausunto: Label: entailment.Genre: government.</w:t>
      </w:r>
    </w:p>
    <w:p>
      <w:r>
        <w:rPr>
          <w:b/>
        </w:rPr>
        <w:t xml:space="preserve">Tulos</w:t>
      </w:r>
    </w:p>
    <w:p>
      <w:r>
        <w:t xml:space="preserve">1,17 on yli 15 prosentin korotuksen summa. </w:t>
      </w:r>
    </w:p>
    <w:p>
      <w:r>
        <w:rPr>
          <w:b/>
        </w:rPr>
        <w:t xml:space="preserve">Esimerkki 7.5457</w:t>
      </w:r>
    </w:p>
    <w:p>
      <w:r>
        <w:t xml:space="preserve">Väite: hän todella nautti siitä, mutta se oli korkeammalla tasolla, ja siinä oli asioita, joita lapset eivät ymmärtäneet, mutta aikuiset ymmärsivät, ja pidin siitäLuokka: neutraali.Laji: puhelin.</w:t>
      </w:r>
    </w:p>
    <w:p>
      <w:r>
        <w:rPr>
          <w:b/>
        </w:rPr>
        <w:t xml:space="preserve">Tulos</w:t>
      </w:r>
    </w:p>
    <w:p>
      <w:r>
        <w:t xml:space="preserve">Se oli suunnattu lapsille, mutta myös aikuiset saattoivat nauttia siitä.</w:t>
      </w:r>
    </w:p>
    <w:p>
      <w:r>
        <w:rPr>
          <w:b/>
        </w:rPr>
        <w:t xml:space="preserve">Esimerkki 7.5458</w:t>
      </w:r>
    </w:p>
    <w:p>
      <w:r>
        <w:t xml:space="preserve">Lausunto: Huomautin totuudenvastaisesti: Olen etsinyt sinua. Nimike: neutraali.Genre: fiktio.</w:t>
      </w:r>
    </w:p>
    <w:p>
      <w:r>
        <w:rPr>
          <w:b/>
        </w:rPr>
        <w:t xml:space="preserve">Tulos</w:t>
      </w:r>
    </w:p>
    <w:p>
      <w:r>
        <w:t xml:space="preserve">Olin aivan liian laiska etsimään häntä, sillä olin varma, että hän ilmestyisi ennemmin tai myöhemmin.</w:t>
      </w:r>
    </w:p>
    <w:p>
      <w:r>
        <w:rPr>
          <w:b/>
        </w:rPr>
        <w:t xml:space="preserve">Esimerkki 7.5459</w:t>
      </w:r>
    </w:p>
    <w:p>
      <w:r>
        <w:t xml:space="preserve">Väite: neljä viidestä satuttaaLabel: neutraali.Genre: puhelin.</w:t>
      </w:r>
    </w:p>
    <w:p>
      <w:r>
        <w:rPr>
          <w:b/>
        </w:rPr>
        <w:t xml:space="preserve">Tulos</w:t>
      </w:r>
    </w:p>
    <w:p>
      <w:r>
        <w:t xml:space="preserve">Noin neljä viidestä loukkaantui.</w:t>
      </w:r>
    </w:p>
    <w:p>
      <w:r>
        <w:rPr>
          <w:b/>
        </w:rPr>
        <w:t xml:space="preserve">Esimerkki 7.5460</w:t>
      </w:r>
    </w:p>
    <w:p>
      <w:r>
        <w:t xml:space="preserve">Väite: ja ja et ole koskaan aivan varma, onko tuo metrinen pulttiLabel: ristiriita.Genre: puhelin.</w:t>
      </w:r>
    </w:p>
    <w:p>
      <w:r>
        <w:rPr>
          <w:b/>
        </w:rPr>
        <w:t xml:space="preserve">Tulos</w:t>
      </w:r>
    </w:p>
    <w:p>
      <w:r>
        <w:t xml:space="preserve">Olet aina varma, että kyseessä on metrinen pultti.</w:t>
      </w:r>
    </w:p>
    <w:p>
      <w:r>
        <w:rPr>
          <w:b/>
        </w:rPr>
        <w:t xml:space="preserve">Esimerkki 7.5461</w:t>
      </w:r>
    </w:p>
    <w:p>
      <w:r>
        <w:t xml:space="preserve">Lausunto: Laji: fiktio.</w:t>
      </w:r>
    </w:p>
    <w:p>
      <w:r>
        <w:rPr>
          <w:b/>
        </w:rPr>
        <w:t xml:space="preserve">Tulos</w:t>
      </w:r>
    </w:p>
    <w:p>
      <w:r>
        <w:t xml:space="preserve">Oletin, että agentti aistisi minut. </w:t>
      </w:r>
    </w:p>
    <w:p>
      <w:r>
        <w:rPr>
          <w:b/>
        </w:rPr>
        <w:t xml:space="preserve">Esimerkki 7.5462</w:t>
      </w:r>
    </w:p>
    <w:p>
      <w:r>
        <w:t xml:space="preserve">Lausunto: Laji: matkailu.</w:t>
      </w:r>
    </w:p>
    <w:p>
      <w:r>
        <w:rPr>
          <w:b/>
        </w:rPr>
        <w:t xml:space="preserve">Tulos</w:t>
      </w:r>
    </w:p>
    <w:p>
      <w:r>
        <w:t xml:space="preserve">Hongkong on vilkas kaupunki, joka on rakennettu kaupankäynnin varaan.</w:t>
      </w:r>
    </w:p>
    <w:p>
      <w:r>
        <w:rPr>
          <w:b/>
        </w:rPr>
        <w:t xml:space="preserve">Esimerkki 7.5463</w:t>
      </w:r>
    </w:p>
    <w:p>
      <w:r>
        <w:t xml:space="preserve">Väite: no kyllä, kyllä, kyllä, se voisi olla suuri ongelma, tiedättehän, että olisin vain raivostunut, jos he sanoisivat, että se on positiivinen, mutta tiesin, että se ei ole sitä, tiedättehän, että se vain todella ärsyttäisi minua väärällä tavallaLabel: neutraali.Genre: puhelin.</w:t>
      </w:r>
    </w:p>
    <w:p>
      <w:r>
        <w:rPr>
          <w:b/>
        </w:rPr>
        <w:t xml:space="preserve">Tulos</w:t>
      </w:r>
    </w:p>
    <w:p>
      <w:r>
        <w:t xml:space="preserve">Väärät positiiviset huumetestit ovat todella yleisiä tässä laboratoriossa.</w:t>
      </w:r>
    </w:p>
    <w:p>
      <w:r>
        <w:rPr>
          <w:b/>
        </w:rPr>
        <w:t xml:space="preserve">Esimerkki 7.5464</w:t>
      </w:r>
    </w:p>
    <w:p>
      <w:r>
        <w:t xml:space="preserve">Lausunto: Label: contradiction.Genre: slate.</w:t>
      </w:r>
    </w:p>
    <w:p>
      <w:r>
        <w:rPr>
          <w:b/>
        </w:rPr>
        <w:t xml:space="preserve">Tulos</w:t>
      </w:r>
    </w:p>
    <w:p>
      <w:r>
        <w:t xml:space="preserve">Yhdysvallat ei puuttunut muiden hallitusten päätöksiin hyväksyä ydinsulkusopimus. </w:t>
      </w:r>
    </w:p>
    <w:p>
      <w:r>
        <w:rPr>
          <w:b/>
        </w:rPr>
        <w:t xml:space="preserve">Esimerkki 7.5465</w:t>
      </w:r>
    </w:p>
    <w:p>
      <w:r>
        <w:t xml:space="preserve">Väite: eivät yleensä rekisteröidy eivätkä he rekisteröidy eivätkä ymmärrä, että ei voi mennä äänestämään ja rekisteröityä samaan aikaan, tai kun joku kysyy, aiotko äänestää tänään, he sanovat, että kyllä minä haluaisin.Nimike: ristiriita.Laji: puhelin.</w:t>
      </w:r>
    </w:p>
    <w:p>
      <w:r>
        <w:rPr>
          <w:b/>
        </w:rPr>
        <w:t xml:space="preserve">Tulos</w:t>
      </w:r>
    </w:p>
    <w:p>
      <w:r>
        <w:t xml:space="preserve">Kaikki ilmoittautuvat aina, eikä ongelmia ole, kun heidän on äänestettävä.</w:t>
      </w:r>
    </w:p>
    <w:p>
      <w:r>
        <w:rPr>
          <w:b/>
        </w:rPr>
        <w:t xml:space="preserve">Esimerkki 7.5466</w:t>
      </w:r>
    </w:p>
    <w:p>
      <w:r>
        <w:t xml:space="preserve">Väite: in in olemalla puhuja tälleLabel: entailment.Genre: puhelin.</w:t>
      </w:r>
    </w:p>
    <w:p>
      <w:r>
        <w:rPr>
          <w:b/>
        </w:rPr>
        <w:t xml:space="preserve">Tulos</w:t>
      </w:r>
    </w:p>
    <w:p>
      <w:r>
        <w:t xml:space="preserve">Puhujana oleminen.</w:t>
      </w:r>
    </w:p>
    <w:p>
      <w:r>
        <w:rPr>
          <w:b/>
        </w:rPr>
        <w:t xml:space="preserve">Esimerkki 7.5467</w:t>
      </w:r>
    </w:p>
    <w:p>
      <w:r>
        <w:t xml:space="preserve">Lausunto: CiteLabel: entailment.Genre: matkailu.</w:t>
      </w:r>
    </w:p>
    <w:p>
      <w:r>
        <w:rPr>
          <w:b/>
        </w:rPr>
        <w:t xml:space="preserve">Tulos</w:t>
      </w:r>
    </w:p>
    <w:p>
      <w:r>
        <w:t xml:space="preserve">Laadun talo ja Jerusalemin taiteilijoiden talo ovat tunnetuimpia.</w:t>
      </w:r>
    </w:p>
    <w:p>
      <w:r>
        <w:rPr>
          <w:b/>
        </w:rPr>
        <w:t xml:space="preserve">Esimerkki 7.5468</w:t>
      </w:r>
    </w:p>
    <w:p>
      <w:r>
        <w:t xml:space="preserve">Lausunto: Merkintä: Ensisijaisen tärkeä on alttarin vasemmalla puolella oleva pyhimyksen hauta.Merkintä: neutraali.Laji: matkailu.</w:t>
      </w:r>
    </w:p>
    <w:p>
      <w:r>
        <w:rPr>
          <w:b/>
        </w:rPr>
        <w:t xml:space="preserve">Tulos</w:t>
      </w:r>
    </w:p>
    <w:p>
      <w:r>
        <w:t xml:space="preserve">Alttari tehtiin pyhimyksen kuoleman jälkeen.</w:t>
      </w:r>
    </w:p>
    <w:p>
      <w:r>
        <w:rPr>
          <w:b/>
        </w:rPr>
        <w:t xml:space="preserve">Esimerkki 7.5469</w:t>
      </w:r>
    </w:p>
    <w:p>
      <w:r>
        <w:t xml:space="preserve">Lausunto: Onko teillä tapana myydä strykniiniä mielivaltaisesti tiskin yli? Kurja nuori mies kuihtui silminnähden kuolinsyyntutkijan otsa kurtussa. Nimeke: entailment.Genre: fiktio.</w:t>
      </w:r>
    </w:p>
    <w:p>
      <w:r>
        <w:rPr>
          <w:b/>
        </w:rPr>
        <w:t xml:space="preserve">Tulos</w:t>
      </w:r>
    </w:p>
    <w:p>
      <w:r>
        <w:t xml:space="preserve">Kuolemansyyntutkijan kuulustelu strykniiniä myyvästä apteekista oli pikemminkin luento ja apteekkarin apulaisen moittiminen. </w:t>
      </w:r>
    </w:p>
    <w:p>
      <w:r>
        <w:rPr>
          <w:b/>
        </w:rPr>
        <w:t xml:space="preserve">Esimerkki 7.5470</w:t>
      </w:r>
    </w:p>
    <w:p>
      <w:r>
        <w:t xml:space="preserve">Väite: yrittää tehdä niistä tehokkaampia ja hyödyllisempiäTarra: ristiriita.Laji: puhelin.</w:t>
      </w:r>
    </w:p>
    <w:p>
      <w:r>
        <w:rPr>
          <w:b/>
        </w:rPr>
        <w:t xml:space="preserve">Tulos</w:t>
      </w:r>
    </w:p>
    <w:p>
      <w:r>
        <w:t xml:space="preserve">Älä edes vaivaudu teeskentelemään, että olet kiinnostunut tekemään niistä hyödyllisiä.</w:t>
      </w:r>
    </w:p>
    <w:p>
      <w:r>
        <w:rPr>
          <w:b/>
        </w:rPr>
        <w:t xml:space="preserve">Esimerkki 7.5471</w:t>
      </w:r>
    </w:p>
    <w:p>
      <w:r>
        <w:t xml:space="preserve">Lausunto: Laji: fiktio.</w:t>
      </w:r>
    </w:p>
    <w:p>
      <w:r>
        <w:rPr>
          <w:b/>
        </w:rPr>
        <w:t xml:space="preserve">Tulos</w:t>
      </w:r>
    </w:p>
    <w:p>
      <w:r>
        <w:t xml:space="preserve">Yritin perääntyä.  </w:t>
      </w:r>
    </w:p>
    <w:p>
      <w:r>
        <w:rPr>
          <w:b/>
        </w:rPr>
        <w:t xml:space="preserve">Esimerkki 7.5472</w:t>
      </w:r>
    </w:p>
    <w:p>
      <w:r>
        <w:t xml:space="preserve">Lausunto: Fantasmic!, erikoistehosteiden, animaatioiden ja esiintyjien mahtava vuorovaikutus.Nimike: entailment.Genre: matkailu.</w:t>
      </w:r>
    </w:p>
    <w:p>
      <w:r>
        <w:rPr>
          <w:b/>
        </w:rPr>
        <w:t xml:space="preserve">Tulos</w:t>
      </w:r>
    </w:p>
    <w:p>
      <w:r>
        <w:t xml:space="preserve">Fantasmic! -esitys tunnettiin yleisestä ja mestarillisesta erikoistehosteiden käytöstä.</w:t>
      </w:r>
    </w:p>
    <w:p>
      <w:r>
        <w:rPr>
          <w:b/>
        </w:rPr>
        <w:t xml:space="preserve">Esimerkki 7.5473</w:t>
      </w:r>
    </w:p>
    <w:p>
      <w:r>
        <w:t xml:space="preserve">Väite: voit periaatteessa huolehtia kaikesta itseTarra: ristiriita.Laji: puhelin.</w:t>
      </w:r>
    </w:p>
    <w:p>
      <w:r>
        <w:rPr>
          <w:b/>
        </w:rPr>
        <w:t xml:space="preserve">Tulos</w:t>
      </w:r>
    </w:p>
    <w:p>
      <w:r>
        <w:t xml:space="preserve">Tarvitset apua kaikkeen. </w:t>
      </w:r>
    </w:p>
    <w:p>
      <w:r>
        <w:rPr>
          <w:b/>
        </w:rPr>
        <w:t xml:space="preserve">Esimerkki 7.5474</w:t>
      </w:r>
    </w:p>
    <w:p>
      <w:r>
        <w:t xml:space="preserve">Lausunto: Yksikin sana tai edes vilkaisu yhteen noista maksullisista palvelijoista, ja Rikki- ja tulikivitehtaalla on varmasti oudot kasvot!"." Yhdessä he laskeutuivat portaat alas ja siirtyivät ulos odottavaan autoon.Nimeke: entailment.Genre: fiktio.</w:t>
      </w:r>
    </w:p>
    <w:p>
      <w:r>
        <w:rPr>
          <w:b/>
        </w:rPr>
        <w:t xml:space="preserve">Tulos</w:t>
      </w:r>
    </w:p>
    <w:p>
      <w:r>
        <w:t xml:space="preserve">He nukkuivat autossa laskeuduttuaan yhdessä portaat alas.</w:t>
      </w:r>
    </w:p>
    <w:p>
      <w:r>
        <w:rPr>
          <w:b/>
        </w:rPr>
        <w:t xml:space="preserve">Esimerkki 7.5475</w:t>
      </w:r>
    </w:p>
    <w:p>
      <w:r>
        <w:t xml:space="preserve">Lausunto: Nimike: neutraali.Laji: fiktio.</w:t>
      </w:r>
    </w:p>
    <w:p>
      <w:r>
        <w:rPr>
          <w:b/>
        </w:rPr>
        <w:t xml:space="preserve">Tulos</w:t>
      </w:r>
    </w:p>
    <w:p>
      <w:r>
        <w:t xml:space="preserve">Sitä oli laiminlyöty vuosia.</w:t>
      </w:r>
    </w:p>
    <w:p>
      <w:r>
        <w:rPr>
          <w:b/>
        </w:rPr>
        <w:t xml:space="preserve">Esimerkki 7.5476</w:t>
      </w:r>
    </w:p>
    <w:p>
      <w:r>
        <w:t xml:space="preserve">Lausunto: Label: contradiction.Genre: travel.</w:t>
      </w:r>
    </w:p>
    <w:p>
      <w:r>
        <w:rPr>
          <w:b/>
        </w:rPr>
        <w:t xml:space="preserve">Tulos</w:t>
      </w:r>
    </w:p>
    <w:p>
      <w:r>
        <w:t xml:space="preserve">Tämä alue oli Jamaikan pahin sukellusalue.</w:t>
      </w:r>
    </w:p>
    <w:p>
      <w:r>
        <w:rPr>
          <w:b/>
        </w:rPr>
        <w:t xml:space="preserve">Esimerkki 7.5477</w:t>
      </w:r>
    </w:p>
    <w:p>
      <w:r>
        <w:t xml:space="preserve">Lausunto: Label: neutral.Genre: government.</w:t>
      </w:r>
    </w:p>
    <w:p>
      <w:r>
        <w:rPr>
          <w:b/>
        </w:rPr>
        <w:t xml:space="preserve">Tulos</w:t>
      </w:r>
    </w:p>
    <w:p>
      <w:r>
        <w:t xml:space="preserve">Palkkaeroja ei ole täysin korjattu ennakkoluulojen vuoksi.</w:t>
      </w:r>
    </w:p>
    <w:p>
      <w:r>
        <w:rPr>
          <w:b/>
        </w:rPr>
        <w:t xml:space="preserve">Esimerkki 7.5478</w:t>
      </w:r>
    </w:p>
    <w:p>
      <w:r>
        <w:t xml:space="preserve">Väite: yeah which is a is a jokeLabel: entailment.Genre: phone.</w:t>
      </w:r>
    </w:p>
    <w:p>
      <w:r>
        <w:rPr>
          <w:b/>
        </w:rPr>
        <w:t xml:space="preserve">Tulos</w:t>
      </w:r>
    </w:p>
    <w:p>
      <w:r>
        <w:t xml:space="preserve">Se on vitsi.</w:t>
      </w:r>
    </w:p>
    <w:p>
      <w:r>
        <w:rPr>
          <w:b/>
        </w:rPr>
        <w:t xml:space="preserve">Esimerkki 7.5479</w:t>
      </w:r>
    </w:p>
    <w:p>
      <w:r>
        <w:t xml:space="preserve">Lausunto: Label: contradiction.Genre: slate.</w:t>
      </w:r>
    </w:p>
    <w:p>
      <w:r>
        <w:rPr>
          <w:b/>
        </w:rPr>
        <w:t xml:space="preserve">Tulos</w:t>
      </w:r>
    </w:p>
    <w:p>
      <w:r>
        <w:t xml:space="preserve">Ranking-menetelmä on virheetön.</w:t>
      </w:r>
    </w:p>
    <w:p>
      <w:r>
        <w:rPr>
          <w:b/>
        </w:rPr>
        <w:t xml:space="preserve">Esimerkki 7.5480</w:t>
      </w:r>
    </w:p>
    <w:p>
      <w:r>
        <w:t xml:space="preserve">Lausunto: Label: entailment.Genre: slate.</w:t>
      </w:r>
    </w:p>
    <w:p>
      <w:r>
        <w:rPr>
          <w:b/>
        </w:rPr>
        <w:t xml:space="preserve">Tulos</w:t>
      </w:r>
    </w:p>
    <w:p>
      <w:r>
        <w:t xml:space="preserve">Nykyaikainen amerikkalainen naapuruus näkyy heidän banaaleissa kommenteissaan.</w:t>
      </w:r>
    </w:p>
    <w:p>
      <w:r>
        <w:rPr>
          <w:b/>
        </w:rPr>
        <w:t xml:space="preserve">Esimerkki 7.5481</w:t>
      </w:r>
    </w:p>
    <w:p>
      <w:r>
        <w:t xml:space="preserve">Lausunto: Label: neutral.Genre: slate.</w:t>
      </w:r>
    </w:p>
    <w:p>
      <w:r>
        <w:rPr>
          <w:b/>
        </w:rPr>
        <w:t xml:space="preserve">Tulos</w:t>
      </w:r>
    </w:p>
    <w:p>
      <w:r>
        <w:t xml:space="preserve">Tentit olivat vaikeita.</w:t>
      </w:r>
    </w:p>
    <w:p>
      <w:r>
        <w:rPr>
          <w:b/>
        </w:rPr>
        <w:t xml:space="preserve">Esimerkki 7.5482</w:t>
      </w:r>
    </w:p>
    <w:p>
      <w:r>
        <w:t xml:space="preserve">Lausunto: Nimike: ristiriita.Genre: hallitus.</w:t>
      </w:r>
    </w:p>
    <w:p>
      <w:r>
        <w:rPr>
          <w:b/>
        </w:rPr>
        <w:t xml:space="preserve">Tulos</w:t>
      </w:r>
    </w:p>
    <w:p>
      <w:r>
        <w:t xml:space="preserve">Edessäni olevalla miehellä oli täydelliset hampaat.</w:t>
      </w:r>
    </w:p>
    <w:p>
      <w:r>
        <w:rPr>
          <w:b/>
        </w:rPr>
        <w:t xml:space="preserve">Esimerkki 7.5483</w:t>
      </w:r>
    </w:p>
    <w:p>
      <w:r>
        <w:t xml:space="preserve">Väite: joo voi ei hänen pikku morsiusneitomekossaanTarra: ristiriita.Laji: puhelin.</w:t>
      </w:r>
    </w:p>
    <w:p>
      <w:r>
        <w:rPr>
          <w:b/>
        </w:rPr>
        <w:t xml:space="preserve">Tulos</w:t>
      </w:r>
    </w:p>
    <w:p>
      <w:r>
        <w:t xml:space="preserve">Ei, vaan farkuissa. </w:t>
      </w:r>
    </w:p>
    <w:p>
      <w:r>
        <w:rPr>
          <w:b/>
        </w:rPr>
        <w:t xml:space="preserve">Esimerkki 7.5484</w:t>
      </w:r>
    </w:p>
    <w:p>
      <w:r>
        <w:t xml:space="preserve">Lausunto: Belgacom myi juuri 45 prosenttia itsestään Ameritechin johtamalle konsortiolle.</w:t>
      </w:r>
    </w:p>
    <w:p>
      <w:r>
        <w:rPr>
          <w:b/>
        </w:rPr>
        <w:t xml:space="preserve">Tulos</w:t>
      </w:r>
    </w:p>
    <w:p>
      <w:r>
        <w:t xml:space="preserve">Ameritech vähentää omistuksiaan sääntelyn purkamista ennakoiden.</w:t>
      </w:r>
    </w:p>
    <w:p>
      <w:r>
        <w:rPr>
          <w:b/>
        </w:rPr>
        <w:t xml:space="preserve">Esimerkki 7.5485</w:t>
      </w:r>
    </w:p>
    <w:p>
      <w:r>
        <w:t xml:space="preserve">Lausunto: Beningin ohella elokuvan suurin mielenkiinto on Jordanin vertaansa vailla oleva intensiteetti hänen näyissään, jotka ovat sekä lyyrisiä että kauhistuttavia ja niin pelottavia, että on vaikea kuvitella, miten elokuva voisi tuottaa niiden arvoisen demonin.Merkki: Neutraali.Laji: liuskekivi.</w:t>
      </w:r>
    </w:p>
    <w:p>
      <w:r>
        <w:rPr>
          <w:b/>
        </w:rPr>
        <w:t xml:space="preserve">Tulos</w:t>
      </w:r>
    </w:p>
    <w:p>
      <w:r>
        <w:t xml:space="preserve">Jordanin näyt ovat niin kauhistuttavia, ettei elokuva pysynyt niiden mukana.</w:t>
      </w:r>
    </w:p>
    <w:p>
      <w:r>
        <w:rPr>
          <w:b/>
        </w:rPr>
        <w:t xml:space="preserve">Esimerkki 7.5486</w:t>
      </w:r>
    </w:p>
    <w:p>
      <w:r>
        <w:t xml:space="preserve">Lausunto: Presidentti on nyt tarpeeksi vahvassa asemassa ottaakseen oman retoriikkansa oikeuksien uudistamisesta (jonka hän lisäsi puheeseensa viime hetkellä) vakavasti ja luopuakseen kampanjasta jääneistä roskaideoista, kuten uhrien oikeuksia koskevasta perustuslakimuutoksesta.Label: contradiction.Genre: slate.</w:t>
      </w:r>
    </w:p>
    <w:p>
      <w:r>
        <w:rPr>
          <w:b/>
        </w:rPr>
        <w:t xml:space="preserve">Tulos</w:t>
      </w:r>
    </w:p>
    <w:p>
      <w:r>
        <w:t xml:space="preserve">Uhrien oikeuksia koskeva perustuslain muutos ei ollut osa kampanjaa.</w:t>
      </w:r>
    </w:p>
    <w:p>
      <w:r>
        <w:rPr>
          <w:b/>
        </w:rPr>
        <w:t xml:space="preserve">Esimerkki 7.5487</w:t>
      </w:r>
    </w:p>
    <w:p>
      <w:r>
        <w:t xml:space="preserve">Väite: et pidä hänestäLabel: neutraali.Genre: puhelin.</w:t>
      </w:r>
    </w:p>
    <w:p>
      <w:r>
        <w:rPr>
          <w:b/>
        </w:rPr>
        <w:t xml:space="preserve">Tulos</w:t>
      </w:r>
    </w:p>
    <w:p>
      <w:r>
        <w:t xml:space="preserve">Et muuta mieltäsi hänestä.</w:t>
      </w:r>
    </w:p>
    <w:p>
      <w:r>
        <w:rPr>
          <w:b/>
        </w:rPr>
        <w:t xml:space="preserve">Esimerkki 7.5488</w:t>
      </w:r>
    </w:p>
    <w:p>
      <w:r>
        <w:t xml:space="preserve">Lausunto: Laji: fiktio.</w:t>
      </w:r>
    </w:p>
    <w:p>
      <w:r>
        <w:rPr>
          <w:b/>
        </w:rPr>
        <w:t xml:space="preserve">Tulos</w:t>
      </w:r>
    </w:p>
    <w:p>
      <w:r>
        <w:t xml:space="preserve">Jon oli aseistettu pistoolilla.</w:t>
      </w:r>
    </w:p>
    <w:p>
      <w:r>
        <w:rPr>
          <w:b/>
        </w:rPr>
        <w:t xml:space="preserve">Esimerkki 7.5489</w:t>
      </w:r>
    </w:p>
    <w:p>
      <w:r>
        <w:t xml:space="preserve">Lausunto: Merkintä: Prado (viralliselta nimeltään Paseo de Marta) on kaunein katu, joka kulkee Parque Central -puistosta mereen.</w:t>
      </w:r>
    </w:p>
    <w:p>
      <w:r>
        <w:rPr>
          <w:b/>
        </w:rPr>
        <w:t xml:space="preserve">Tulos</w:t>
      </w:r>
    </w:p>
    <w:p>
      <w:r>
        <w:t xml:space="preserve">Prado on kaunein katu, koska se on koristeltu.</w:t>
      </w:r>
    </w:p>
    <w:p>
      <w:r>
        <w:rPr>
          <w:b/>
        </w:rPr>
        <w:t xml:space="preserve">Esimerkki 7.5490</w:t>
      </w:r>
    </w:p>
    <w:p>
      <w:r>
        <w:t xml:space="preserve">Lausunto: Se on oikea tapa tehdä se, tarkoitan, että se on fiksu tapa tehdä se todella on, koska teet, kun he tapaavat insinöörejä, joiden he tietävät pukeutuvan huonosti, jos he tulevat sisään kuusisataa dollaria maksavassa kolmiosaisessa puvussa.Nimeke: contradiction.Genre: phone.</w:t>
      </w:r>
    </w:p>
    <w:p>
      <w:r>
        <w:rPr>
          <w:b/>
        </w:rPr>
        <w:t xml:space="preserve">Tulos</w:t>
      </w:r>
    </w:p>
    <w:p>
      <w:r>
        <w:t xml:space="preserve">Insinööreillä oli aina kalliit räätälöidyt puvut.</w:t>
      </w:r>
    </w:p>
    <w:p>
      <w:r>
        <w:rPr>
          <w:b/>
        </w:rPr>
        <w:t xml:space="preserve">Esimerkki 7.5491</w:t>
      </w:r>
    </w:p>
    <w:p>
      <w:r>
        <w:t xml:space="preserve">Lausunto: Laji: Matkailu: Motosu-ko:n eteläpuolella sijaitseva, valkoisena hohtava 26-metrinen Shiraito-putoukset on paljon iloisempi paikka piknikille.</w:t>
      </w:r>
    </w:p>
    <w:p>
      <w:r>
        <w:rPr>
          <w:b/>
        </w:rPr>
        <w:t xml:space="preserve">Tulos</w:t>
      </w:r>
    </w:p>
    <w:p>
      <w:r>
        <w:t xml:space="preserve">Putoukset ovat yksi Japanin suurimmista.</w:t>
      </w:r>
    </w:p>
    <w:p>
      <w:r>
        <w:rPr>
          <w:b/>
        </w:rPr>
        <w:t xml:space="preserve">Esimerkki 7.5492</w:t>
      </w:r>
    </w:p>
    <w:p>
      <w:r>
        <w:t xml:space="preserve">Lausunto: Tunniste: ristiriita.Laji: fiktio.</w:t>
      </w:r>
    </w:p>
    <w:p>
      <w:r>
        <w:rPr>
          <w:b/>
        </w:rPr>
        <w:t xml:space="preserve">Tulos</w:t>
      </w:r>
    </w:p>
    <w:p>
      <w:r>
        <w:t xml:space="preserve">Whitebellyn ystävä soitti sairaalaan selvittääkseen, mikä häntä voisi vaivata.</w:t>
      </w:r>
    </w:p>
    <w:p>
      <w:r>
        <w:rPr>
          <w:b/>
        </w:rPr>
        <w:t xml:space="preserve">Esimerkki 7.5493</w:t>
      </w:r>
    </w:p>
    <w:p>
      <w:r>
        <w:t xml:space="preserve">Lausunto: Label: entailment.Genre: matkailu.</w:t>
      </w:r>
    </w:p>
    <w:p>
      <w:r>
        <w:rPr>
          <w:b/>
        </w:rPr>
        <w:t xml:space="preserve">Tulos</w:t>
      </w:r>
    </w:p>
    <w:p>
      <w:r>
        <w:t xml:space="preserve">Tämän yhteisön vaikutus on johtanut kiehtovien baarien ja hyvien ruokapaikkojen määrän kasvuun.</w:t>
      </w:r>
    </w:p>
    <w:p>
      <w:r>
        <w:rPr>
          <w:b/>
        </w:rPr>
        <w:t xml:space="preserve">Esimerkki 7.5494</w:t>
      </w:r>
    </w:p>
    <w:p>
      <w:r>
        <w:t xml:space="preserve">Lausunto: Label: entailment.Genre: slate.</w:t>
      </w:r>
    </w:p>
    <w:p>
      <w:r>
        <w:rPr>
          <w:b/>
        </w:rPr>
        <w:t xml:space="preserve">Tulos</w:t>
      </w:r>
    </w:p>
    <w:p>
      <w:r>
        <w:t xml:space="preserve">Kommunismi tukahdutti yhteiskunnat ja tukahdutti alkuperäiset identiteetit.</w:t>
      </w:r>
    </w:p>
    <w:p>
      <w:r>
        <w:rPr>
          <w:b/>
        </w:rPr>
        <w:t xml:space="preserve">Esimerkki 7.5495</w:t>
      </w:r>
    </w:p>
    <w:p>
      <w:r>
        <w:t xml:space="preserve">Lausunto: Nimike: ristiriita.Genre: hallinto.</w:t>
      </w:r>
    </w:p>
    <w:p>
      <w:r>
        <w:rPr>
          <w:b/>
        </w:rPr>
        <w:t xml:space="preserve">Tulos</w:t>
      </w:r>
    </w:p>
    <w:p>
      <w:r>
        <w:t xml:space="preserve">Korporaation säännöissä määritellään termi "läsnä maassa".</w:t>
      </w:r>
    </w:p>
    <w:p>
      <w:r>
        <w:rPr>
          <w:b/>
        </w:rPr>
        <w:t xml:space="preserve">Esimerkki 7.5496</w:t>
      </w:r>
    </w:p>
    <w:p>
      <w:r>
        <w:t xml:space="preserve">Väite: kyllä minä olin minä olin häkeltynyt ja luulen, että muovi oli... muovi ei koskaan täysin hajoa.Laji: puhelin.</w:t>
      </w:r>
    </w:p>
    <w:p>
      <w:r>
        <w:rPr>
          <w:b/>
        </w:rPr>
        <w:t xml:space="preserve">Tulos</w:t>
      </w:r>
    </w:p>
    <w:p>
      <w:r>
        <w:t xml:space="preserve">Muovi kestää ikuisesti.</w:t>
      </w:r>
    </w:p>
    <w:p>
      <w:r>
        <w:rPr>
          <w:b/>
        </w:rPr>
        <w:t xml:space="preserve">Esimerkki 7.5497</w:t>
      </w:r>
    </w:p>
    <w:p>
      <w:r>
        <w:t xml:space="preserve">Lausunto: Laji: liuskekivi.</w:t>
      </w:r>
    </w:p>
    <w:p>
      <w:r>
        <w:rPr>
          <w:b/>
        </w:rPr>
        <w:t xml:space="preserve">Tulos</w:t>
      </w:r>
    </w:p>
    <w:p>
      <w:r>
        <w:t xml:space="preserve">Ei ole mahdollista, että hän antoi itselleen tuon nimen.</w:t>
      </w:r>
    </w:p>
    <w:p>
      <w:r>
        <w:rPr>
          <w:b/>
        </w:rPr>
        <w:t xml:space="preserve">Esimerkki 7.5498</w:t>
      </w:r>
    </w:p>
    <w:p>
      <w:r>
        <w:t xml:space="preserve">Lausunto: Laji: liuskekivi.</w:t>
      </w:r>
    </w:p>
    <w:p>
      <w:r>
        <w:rPr>
          <w:b/>
        </w:rPr>
        <w:t xml:space="preserve">Tulos</w:t>
      </w:r>
    </w:p>
    <w:p>
      <w:r>
        <w:t xml:space="preserve">Tarkoitan, jos sitä kaipaat.</w:t>
      </w:r>
    </w:p>
    <w:p>
      <w:r>
        <w:rPr>
          <w:b/>
        </w:rPr>
        <w:t xml:space="preserve">Esimerkki 7.5499</w:t>
      </w:r>
    </w:p>
    <w:p>
      <w:r>
        <w:t xml:space="preserve">Lausunto: Label: entailment.Genre: government.</w:t>
      </w:r>
    </w:p>
    <w:p>
      <w:r>
        <w:rPr>
          <w:b/>
        </w:rPr>
        <w:t xml:space="preserve">Tulos</w:t>
      </w:r>
    </w:p>
    <w:p>
      <w:r>
        <w:t xml:space="preserve">Väliaikainen lentotoimintalupa saatetaan joutua hankkimaan, kunnes muutokset tapahtuvat, mutta vain joissakin valtioissa.</w:t>
      </w:r>
    </w:p>
    <w:p>
      <w:r>
        <w:rPr>
          <w:b/>
        </w:rPr>
        <w:t xml:space="preserve">Esimerkki 7.5500</w:t>
      </w:r>
    </w:p>
    <w:p>
      <w:r>
        <w:t xml:space="preserve">Väite: koska kaveri oli ollut alkoholin vaikutuksen alaisena ja hän sanoi, että luuletko, että tiedätkö, saatat ajatella, että se ei vaikuta keneenkään, mutta se vaikuttaa.Laji: puhelin.Nimike: neutraali.</w:t>
      </w:r>
    </w:p>
    <w:p>
      <w:r>
        <w:rPr>
          <w:b/>
        </w:rPr>
        <w:t xml:space="preserve">Tulos</w:t>
      </w:r>
    </w:p>
    <w:p>
      <w:r>
        <w:t xml:space="preserve">Hänet tuomittiin hoito-ohjelmaan ja ehdolliseen vankeuteen.</w:t>
      </w:r>
    </w:p>
    <w:p>
      <w:r>
        <w:rPr>
          <w:b/>
        </w:rPr>
        <w:t xml:space="preserve">Esimerkki 7.5501</w:t>
      </w:r>
    </w:p>
    <w:p>
      <w:r>
        <w:t xml:space="preserve">Lausunto: Label: entailment.Genre: slate.</w:t>
      </w:r>
    </w:p>
    <w:p>
      <w:r>
        <w:rPr>
          <w:b/>
        </w:rPr>
        <w:t xml:space="preserve">Tulos</w:t>
      </w:r>
    </w:p>
    <w:p>
      <w:r>
        <w:t xml:space="preserve">Aikoinaan työministeri oli Robert Reich.</w:t>
      </w:r>
    </w:p>
    <w:p>
      <w:r>
        <w:rPr>
          <w:b/>
        </w:rPr>
        <w:t xml:space="preserve">Esimerkki 7.5502</w:t>
      </w:r>
    </w:p>
    <w:p>
      <w:r>
        <w:t xml:space="preserve">Lausunto: Label: entailment.Genre: slate.</w:t>
      </w:r>
    </w:p>
    <w:p>
      <w:r>
        <w:rPr>
          <w:b/>
        </w:rPr>
        <w:t xml:space="preserve">Tulos</w:t>
      </w:r>
    </w:p>
    <w:p>
      <w:r>
        <w:t xml:space="preserve">Siellä on kylttejä, ja ne auttoivat kävijöitä.</w:t>
      </w:r>
    </w:p>
    <w:p>
      <w:r>
        <w:rPr>
          <w:b/>
        </w:rPr>
        <w:t xml:space="preserve">Esimerkki 7.5503</w:t>
      </w:r>
    </w:p>
    <w:p>
      <w:r>
        <w:t xml:space="preserve">Lausunto: Label: contradiction.Genre: government.</w:t>
      </w:r>
    </w:p>
    <w:p>
      <w:r>
        <w:rPr>
          <w:b/>
        </w:rPr>
        <w:t xml:space="preserve">Tulos</w:t>
      </w:r>
    </w:p>
    <w:p>
      <w:r>
        <w:t xml:space="preserve">Postilaatikkosäännön mukaan postilaatikkoon voi laittaa postia postilaatikkoon postilaitos ja muut tarpeelliseksi katsotut tahot.</w:t>
      </w:r>
    </w:p>
    <w:p>
      <w:r>
        <w:rPr>
          <w:b/>
        </w:rPr>
        <w:t xml:space="preserve">Esimerkki 7.5504</w:t>
      </w:r>
    </w:p>
    <w:p>
      <w:r>
        <w:t xml:space="preserve">Lausunto: Tiedättehän, ja he eivät aio tehdä sitä suoraan, mutta asia on niin, että he eivät menneet Irakiin ja sanoneet, koska heillä on voimat mennä sinne ja sanoa, että lähtekää maasta, voitte hakea turvapaikkaa täältä ja voitte mennä sinne, mutta ette missään nimessä hallitse enää koskaanLabel: entailment.Genre: phone.</w:t>
      </w:r>
    </w:p>
    <w:p>
      <w:r>
        <w:rPr>
          <w:b/>
        </w:rPr>
        <w:t xml:space="preserve">Tulos</w:t>
      </w:r>
    </w:p>
    <w:p>
      <w:r>
        <w:t xml:space="preserve">He menivät Irakiin varmistaakseen, etteivät he enää koskaan hallitsisi.</w:t>
      </w:r>
    </w:p>
    <w:p>
      <w:r>
        <w:rPr>
          <w:b/>
        </w:rPr>
        <w:t xml:space="preserve">Esimerkki 7.5505</w:t>
      </w:r>
    </w:p>
    <w:p>
      <w:r>
        <w:t xml:space="preserve">Lausunto: Merkki: neutraali.Genre: matkailu.</w:t>
      </w:r>
    </w:p>
    <w:p>
      <w:r>
        <w:rPr>
          <w:b/>
        </w:rPr>
        <w:t xml:space="preserve">Tulos</w:t>
      </w:r>
    </w:p>
    <w:p>
      <w:r>
        <w:t xml:space="preserve">Paavius toi mukanaan lisää rauhaa.</w:t>
      </w:r>
    </w:p>
    <w:p>
      <w:r>
        <w:rPr>
          <w:b/>
        </w:rPr>
        <w:t xml:space="preserve">Esimerkki 7.5506</w:t>
      </w:r>
    </w:p>
    <w:p>
      <w:r>
        <w:t xml:space="preserve">Lausunto: Label: entailment.Genre: government.</w:t>
      </w:r>
    </w:p>
    <w:p>
      <w:r>
        <w:rPr>
          <w:b/>
        </w:rPr>
        <w:t xml:space="preserve">Tulos</w:t>
      </w:r>
    </w:p>
    <w:p>
      <w:r>
        <w:t xml:space="preserve">Saksalainen valmistui oikeustieteellisestä.</w:t>
      </w:r>
    </w:p>
    <w:p>
      <w:r>
        <w:rPr>
          <w:b/>
        </w:rPr>
        <w:t xml:space="preserve">Esimerkki 7.5507</w:t>
      </w:r>
    </w:p>
    <w:p>
      <w:r>
        <w:t xml:space="preserve">Lausunto: Biblioteca Real (Kuninkaallinen kirjasto) ei ole yleisesti avoinna yleisölle, mutta hyväksytyille tutkijoille on myönnetty erityisoikeudet.</w:t>
      </w:r>
    </w:p>
    <w:p>
      <w:r>
        <w:rPr>
          <w:b/>
        </w:rPr>
        <w:t xml:space="preserve">Tulos</w:t>
      </w:r>
    </w:p>
    <w:p>
      <w:r>
        <w:t xml:space="preserve">Biblioteca Real on avoinna yleisölle, ja kuka tahansa voi lainata kirjoja.</w:t>
      </w:r>
    </w:p>
    <w:p>
      <w:r>
        <w:rPr>
          <w:b/>
        </w:rPr>
        <w:t xml:space="preserve">Esimerkki 7.5508</w:t>
      </w:r>
    </w:p>
    <w:p>
      <w:r>
        <w:t xml:space="preserve">Lausunto: Yksi tämän artikkelin kysymyksistä on, voisiko postipalvelusta tulla kestävä monopoli, jos kaikki suoja poistettaisiin.Nimike: ristiriita.Genre: valtio.</w:t>
      </w:r>
    </w:p>
    <w:p>
      <w:r>
        <w:rPr>
          <w:b/>
        </w:rPr>
        <w:t xml:space="preserve">Tulos</w:t>
      </w:r>
    </w:p>
    <w:p>
      <w:r>
        <w:t xml:space="preserve">He kirjoittivat raportin, jossa kehotettiin heitä sulkemaan postipalvelu.</w:t>
      </w:r>
    </w:p>
    <w:p>
      <w:r>
        <w:rPr>
          <w:b/>
        </w:rPr>
        <w:t xml:space="preserve">Esimerkki 7.5509</w:t>
      </w:r>
    </w:p>
    <w:p>
      <w:r>
        <w:t xml:space="preserve">Lausunto: Label: contradiction.Genre: government.</w:t>
      </w:r>
    </w:p>
    <w:p>
      <w:r>
        <w:rPr>
          <w:b/>
        </w:rPr>
        <w:t xml:space="preserve">Tulos</w:t>
      </w:r>
    </w:p>
    <w:p>
      <w:r>
        <w:t xml:space="preserve">Tilintarkastajien ei tarvitse raportoida olennaisista heikkouksista.</w:t>
      </w:r>
    </w:p>
    <w:p>
      <w:r>
        <w:rPr>
          <w:b/>
        </w:rPr>
        <w:t xml:space="preserve">Esimerkki 7.5510</w:t>
      </w:r>
    </w:p>
    <w:p>
      <w:r>
        <w:t xml:space="preserve">Väite: Okei, no, minä vihasin Star TrekiäLuokka: neutraali.Genre: puhelin.</w:t>
      </w:r>
    </w:p>
    <w:p>
      <w:r>
        <w:rPr>
          <w:b/>
        </w:rPr>
        <w:t xml:space="preserve">Tulos</w:t>
      </w:r>
    </w:p>
    <w:p>
      <w:r>
        <w:t xml:space="preserve">Vihasin Star Trekiä viime vuonna.</w:t>
      </w:r>
    </w:p>
    <w:p>
      <w:r>
        <w:rPr>
          <w:b/>
        </w:rPr>
        <w:t xml:space="preserve">Esimerkki 7.5511</w:t>
      </w:r>
    </w:p>
    <w:p>
      <w:r>
        <w:t xml:space="preserve">Lausunto: Laji: liuskekivi.</w:t>
      </w:r>
    </w:p>
    <w:p>
      <w:r>
        <w:rPr>
          <w:b/>
        </w:rPr>
        <w:t xml:space="preserve">Tulos</w:t>
      </w:r>
    </w:p>
    <w:p>
      <w:r>
        <w:t xml:space="preserve">Taloustieteilijät ovat yhtä mieltä siitä.</w:t>
      </w:r>
    </w:p>
    <w:p>
      <w:r>
        <w:rPr>
          <w:b/>
        </w:rPr>
        <w:t xml:space="preserve">Esimerkki 7.5512</w:t>
      </w:r>
    </w:p>
    <w:p>
      <w:r>
        <w:t xml:space="preserve">Väite: ja pidän tunnelmamusiikista, kun olen sillä tuulella, että pidän semiklassisesta musiikistaLähde: entailment.Laji: puhelin.</w:t>
      </w:r>
    </w:p>
    <w:p>
      <w:r>
        <w:rPr>
          <w:b/>
        </w:rPr>
        <w:t xml:space="preserve">Tulos</w:t>
      </w:r>
    </w:p>
    <w:p>
      <w:r>
        <w:t xml:space="preserve">Musiikkimakuni riippuu mielialastani.</w:t>
      </w:r>
    </w:p>
    <w:p>
      <w:r>
        <w:rPr>
          <w:b/>
        </w:rPr>
        <w:t xml:space="preserve">Esimerkki 7.5513</w:t>
      </w:r>
    </w:p>
    <w:p>
      <w:r>
        <w:t xml:space="preserve">Lausunto: Tähdet ulottuvat yhteensä 51,2 kilometrin (31,2 mailin) matkan Hollywood Boulevardia pitkin Sycamore Avenuelta Gower Streetille ja Vine Streetiä pitkin Yucca Streetiltä Sunset Boulevardille.Label: entailment.Genre: travel.</w:t>
      </w:r>
    </w:p>
    <w:p>
      <w:r>
        <w:rPr>
          <w:b/>
        </w:rPr>
        <w:t xml:space="preserve">Tulos</w:t>
      </w:r>
    </w:p>
    <w:p>
      <w:r>
        <w:t xml:space="preserve">Hollywood Blvd:n varrella on yhteensä 31,2 mailia tähtiä.</w:t>
      </w:r>
    </w:p>
    <w:p>
      <w:r>
        <w:rPr>
          <w:b/>
        </w:rPr>
        <w:t xml:space="preserve">Esimerkki 7.5514</w:t>
      </w:r>
    </w:p>
    <w:p>
      <w:r>
        <w:t xml:space="preserve">Lausunto: Prinsessa Margaret aloitti perinteen, jota seurasivat kolme kuningattaren poikaa Anne, Andre ja tietenkin Charles, jotka matkustivat juuri nimitetyn Dianan, Walesin prinsessan, kanssa Välimeren ympäri vuonna 1981.Etiketti: Neutraali.</w:t>
      </w:r>
    </w:p>
    <w:p>
      <w:r>
        <w:rPr>
          <w:b/>
        </w:rPr>
        <w:t xml:space="preserve">Tulos</w:t>
      </w:r>
    </w:p>
    <w:p>
      <w:r>
        <w:t xml:space="preserve">Vuoden 1981 kuninkaallinen matka Välimeren halki oli täynnä kiistoja.</w:t>
      </w:r>
    </w:p>
    <w:p>
      <w:r>
        <w:rPr>
          <w:b/>
        </w:rPr>
        <w:t xml:space="preserve">Esimerkki 7.5515</w:t>
      </w:r>
    </w:p>
    <w:p>
      <w:r>
        <w:t xml:space="preserve">Lausunto: Label: contradiction.Genre: government.</w:t>
      </w:r>
    </w:p>
    <w:p>
      <w:r>
        <w:rPr>
          <w:b/>
        </w:rPr>
        <w:t xml:space="preserve">Tulos</w:t>
      </w:r>
    </w:p>
    <w:p>
      <w:r>
        <w:t xml:space="preserve">HUD kieltäytyi järjestämästä avoimia ovia CLO:ille.</w:t>
      </w:r>
    </w:p>
    <w:p>
      <w:r>
        <w:rPr>
          <w:b/>
        </w:rPr>
        <w:t xml:space="preserve">Esimerkki 7.5516</w:t>
      </w:r>
    </w:p>
    <w:p>
      <w:r>
        <w:t xml:space="preserve">Väite: (Kohlerin kirjanpitäjien sanakirja) SOPIMUSVALTA - Sopimusvaltuudet ovat budjettivaltuuksien osajoukko.Nimike: entailment.Genre: julkishallinto.</w:t>
      </w:r>
    </w:p>
    <w:p>
      <w:r>
        <w:rPr>
          <w:b/>
        </w:rPr>
        <w:t xml:space="preserve">Tulos</w:t>
      </w:r>
    </w:p>
    <w:p>
      <w:r>
        <w:t xml:space="preserve">Budjettivallan käyttäjä on sopimusvallan käyttäjälle alisteinen.</w:t>
      </w:r>
    </w:p>
    <w:p>
      <w:r>
        <w:rPr>
          <w:b/>
        </w:rPr>
        <w:t xml:space="preserve">Esimerkki 7.5517</w:t>
      </w:r>
    </w:p>
    <w:p>
      <w:r>
        <w:t xml:space="preserve">Lausunto: Mutta kerran äänenvaimennin piti vaihtaa ja hän oli katsonut sitä itse ja mutta näimme mainoksen, jossa vaihdettiin jotain neljätoista tai kaksikymmentä dollaria tai jotain. he halusivat viisikymmentä tai jotain joka tapauksessa, mutta autossa, jonka äänenvaimentimet olivat... ainakin mieheni mielestä he olivat vahingoittaneet äänenvaimenninta entisestään, he olivat puhkaisseet siihen ison reiän, vaikka se olisi voitu vain paikata tai jotain, ja sen jälkeen en usko, että hän on koskaan edes vakavasti harkinnut mitään työtä, jonka hän uskoi voivansa tehdä itse... etiketti: Ristiriita.Genre: puhelin.</w:t>
      </w:r>
    </w:p>
    <w:p>
      <w:r>
        <w:rPr>
          <w:b/>
        </w:rPr>
        <w:t xml:space="preserve">Tulos</w:t>
      </w:r>
    </w:p>
    <w:p>
      <w:r>
        <w:t xml:space="preserve">Äänenvaimenninliike veloitti mieheltäni neljätoista dollaria.</w:t>
      </w:r>
    </w:p>
    <w:p>
      <w:r>
        <w:rPr>
          <w:b/>
        </w:rPr>
        <w:t xml:space="preserve">Esimerkki 7.5518</w:t>
      </w:r>
    </w:p>
    <w:p>
      <w:r>
        <w:t xml:space="preserve">Väite: joo joo onko sinulla ongelmia ötököiden kanssa puutarhassasiLabel: ristiriita.Genre: puhelin.</w:t>
      </w:r>
    </w:p>
    <w:p>
      <w:r>
        <w:rPr>
          <w:b/>
        </w:rPr>
        <w:t xml:space="preserve">Tulos</w:t>
      </w:r>
    </w:p>
    <w:p>
      <w:r>
        <w:t xml:space="preserve">Auttavatko ötökät puutarhaasi?</w:t>
      </w:r>
    </w:p>
    <w:p>
      <w:r>
        <w:rPr>
          <w:b/>
        </w:rPr>
        <w:t xml:space="preserve">Esimerkki 7.5519</w:t>
      </w:r>
    </w:p>
    <w:p>
      <w:r>
        <w:t xml:space="preserve">Selvitys: Ohjelmien kustannukset ja aikataulu, asejärjestelmien laadun parantaminen niiden käyttöönoton jälkeen ja uusien voimavarojen toimittaminen nopeammin sodankäyttäjille.Nimike: neutraali.Laji: valtio.</w:t>
      </w:r>
    </w:p>
    <w:p>
      <w:r>
        <w:rPr>
          <w:b/>
        </w:rPr>
        <w:t xml:space="preserve">Tulos</w:t>
      </w:r>
    </w:p>
    <w:p>
      <w:r>
        <w:t xml:space="preserve">Asejärjestelmää on päivitettävä.</w:t>
      </w:r>
    </w:p>
    <w:p>
      <w:r>
        <w:rPr>
          <w:b/>
        </w:rPr>
        <w:t xml:space="preserve">Esimerkki 7.5520</w:t>
      </w:r>
    </w:p>
    <w:p>
      <w:r>
        <w:t xml:space="preserve">Lausunto: Merkintä: neutraali.Genre: fiktio.</w:t>
      </w:r>
    </w:p>
    <w:p>
      <w:r>
        <w:rPr>
          <w:b/>
        </w:rPr>
        <w:t xml:space="preserve">Tulos</w:t>
      </w:r>
    </w:p>
    <w:p>
      <w:r>
        <w:t xml:space="preserve">Kukaan ei olisi arvannut, että siellä piileskeli ihminen.</w:t>
      </w:r>
    </w:p>
    <w:p>
      <w:r>
        <w:rPr>
          <w:b/>
        </w:rPr>
        <w:t xml:space="preserve">Esimerkki 7.5521</w:t>
      </w:r>
    </w:p>
    <w:p>
      <w:r>
        <w:t xml:space="preserve">Lausunto: Selostajat valittivat sarjan huolimattomasta pelistä, mutta taputtivat eeppiselle seitsemännelle ottelulle, jossa Marlins, jolla oli kaksi viimeistä ulosajoa, sai tasoitusjuoksun ja voitti pelin jatkoajalla.Merkintä: neutraali.</w:t>
      </w:r>
    </w:p>
    <w:p>
      <w:r>
        <w:rPr>
          <w:b/>
        </w:rPr>
        <w:t xml:space="preserve">Tulos</w:t>
      </w:r>
    </w:p>
    <w:p>
      <w:r>
        <w:t xml:space="preserve">Marlins ei ole pelannut parhaalla mahdollisella tavalla koko sarjan aikana.</w:t>
      </w:r>
    </w:p>
    <w:p>
      <w:r>
        <w:rPr>
          <w:b/>
        </w:rPr>
        <w:t xml:space="preserve">Esimerkki 7.5522</w:t>
      </w:r>
    </w:p>
    <w:p>
      <w:r>
        <w:t xml:space="preserve">Lausunto: Etiketti: neutraali.Genre: matkailu.</w:t>
      </w:r>
    </w:p>
    <w:p>
      <w:r>
        <w:rPr>
          <w:b/>
        </w:rPr>
        <w:t xml:space="preserve">Tulos</w:t>
      </w:r>
    </w:p>
    <w:p>
      <w:r>
        <w:t xml:space="preserve">Alueella on useita oluenpanijoita ja kauppiaita.</w:t>
      </w:r>
    </w:p>
    <w:p>
      <w:r>
        <w:rPr>
          <w:b/>
        </w:rPr>
        <w:t xml:space="preserve">Esimerkki 7.5523</w:t>
      </w:r>
    </w:p>
    <w:p>
      <w:r>
        <w:t xml:space="preserve">Lausunto: Merkintä: Vaikuttava arkkitehtuuri, veistospuutarhat (joista yhden on suunnitellut eteläisen Kaleorniassa asuva taiteilija Robert Irwin) ja panoraamanäkymät kaupunkiin, vuorille ja merelle ovat jo itsessään mahtavia nähtävyyksiä.Merkintä: neutraali.Genre: matkailu.</w:t>
      </w:r>
    </w:p>
    <w:p>
      <w:r>
        <w:rPr>
          <w:b/>
        </w:rPr>
        <w:t xml:space="preserve">Tulos</w:t>
      </w:r>
    </w:p>
    <w:p>
      <w:r>
        <w:t xml:space="preserve">Mutta tällä paikalla on vielä enemmän tarjottavaa - konsertteja, kilpailuja, esityksiä...</w:t>
      </w:r>
    </w:p>
    <w:p>
      <w:r>
        <w:rPr>
          <w:b/>
        </w:rPr>
        <w:t xml:space="preserve">Esimerkki 7.5524</w:t>
      </w:r>
    </w:p>
    <w:p>
      <w:r>
        <w:t xml:space="preserve">Lausunto: Label: contradiction.Genre: slate.</w:t>
      </w:r>
    </w:p>
    <w:p>
      <w:r>
        <w:rPr>
          <w:b/>
        </w:rPr>
        <w:t xml:space="preserve">Tulos</w:t>
      </w:r>
    </w:p>
    <w:p>
      <w:r>
        <w:t xml:space="preserve">Reiff huomauttaa, että maailma ei ole välinpitämätön ja että bosnialaiset eivät ole poikkeus tästä säännöstä.</w:t>
      </w:r>
    </w:p>
    <w:p>
      <w:r>
        <w:rPr>
          <w:b/>
        </w:rPr>
        <w:t xml:space="preserve">Esimerkki 7.5525</w:t>
      </w:r>
    </w:p>
    <w:p>
      <w:r>
        <w:t xml:space="preserve">Lausunto: Jep, olet aivan oikeassa, luulen, että se tappaa pöpöt ja ötökät ja sama asia täällä ylhäällä, jos saamme kovan pakkasen maahan, saamme paljon paljon paljon ötököitä ja tavaraa nurmikoilla, joita ei enää ole siellä keväällä, mutta jos emme pojasta, ne näyttävät hyppäävän suoraan ulosLabel: entailment.Genre: puhelin.</w:t>
      </w:r>
    </w:p>
    <w:p>
      <w:r>
        <w:rPr>
          <w:b/>
        </w:rPr>
        <w:t xml:space="preserve">Tulos</w:t>
      </w:r>
    </w:p>
    <w:p>
      <w:r>
        <w:t xml:space="preserve">Kun on kova pakkanen, vikoja on runsaasti.  </w:t>
      </w:r>
    </w:p>
    <w:p>
      <w:r>
        <w:rPr>
          <w:b/>
        </w:rPr>
        <w:t xml:space="preserve">Esimerkki 7.5526</w:t>
      </w:r>
    </w:p>
    <w:p>
      <w:r>
        <w:t xml:space="preserve">Väite: (Tosin 1980-luvulla kongressi muutti verosääntöjä tavalla, joka edisti sekä LBO:ita että ESOP:ita.)Nimike: neutraali.Laji: liuskekivi.</w:t>
      </w:r>
    </w:p>
    <w:p>
      <w:r>
        <w:rPr>
          <w:b/>
        </w:rPr>
        <w:t xml:space="preserve">Tulos</w:t>
      </w:r>
    </w:p>
    <w:p>
      <w:r>
        <w:t xml:space="preserve">Vuosi 1980 oli täynnä poliittisia ristiriitoja, jotka johtuivat kongressin verosäännöksistä.</w:t>
      </w:r>
    </w:p>
    <w:p>
      <w:r>
        <w:rPr>
          <w:b/>
        </w:rPr>
        <w:t xml:space="preserve">Esimerkki 7.5527</w:t>
      </w:r>
    </w:p>
    <w:p>
      <w:r>
        <w:t xml:space="preserve">Lausunto: Label: contradiction.Genre: government.</w:t>
      </w:r>
    </w:p>
    <w:p>
      <w:r>
        <w:rPr>
          <w:b/>
        </w:rPr>
        <w:t xml:space="preserve">Tulos</w:t>
      </w:r>
    </w:p>
    <w:p>
      <w:r>
        <w:t xml:space="preserve">Toimistomme ei ole vielä saanut analyysiä.</w:t>
      </w:r>
    </w:p>
    <w:p>
      <w:r>
        <w:rPr>
          <w:b/>
        </w:rPr>
        <w:t xml:space="preserve">Esimerkki 7.5528</w:t>
      </w:r>
    </w:p>
    <w:p>
      <w:r>
        <w:t xml:space="preserve">Lausunto: Nimike: ristiriita.Laji: hallitus.</w:t>
      </w:r>
    </w:p>
    <w:p>
      <w:r>
        <w:rPr>
          <w:b/>
        </w:rPr>
        <w:t xml:space="preserve">Tulos</w:t>
      </w:r>
    </w:p>
    <w:p>
      <w:r>
        <w:t xml:space="preserve">Kaikkia alueita on parannettu huomattavasti.</w:t>
      </w:r>
    </w:p>
    <w:p>
      <w:r>
        <w:rPr>
          <w:b/>
        </w:rPr>
        <w:t xml:space="preserve">Esimerkki 7.5529</w:t>
      </w:r>
    </w:p>
    <w:p>
      <w:r>
        <w:t xml:space="preserve">Lausunto: Label: entailment.Genre: slate.</w:t>
      </w:r>
    </w:p>
    <w:p>
      <w:r>
        <w:rPr>
          <w:b/>
        </w:rPr>
        <w:t xml:space="preserve">Tulos</w:t>
      </w:r>
    </w:p>
    <w:p>
      <w:r>
        <w:t xml:space="preserve">Kaikki säästäväisyyden paradoksit, myös leskenlapset, muuttuvat merkityksettömiksi.</w:t>
      </w:r>
    </w:p>
    <w:p>
      <w:r>
        <w:rPr>
          <w:b/>
        </w:rPr>
        <w:t xml:space="preserve">Esimerkki 7.5530</w:t>
      </w:r>
    </w:p>
    <w:p>
      <w:r>
        <w:t xml:space="preserve">Lausunto: Laji: fiktio.</w:t>
      </w:r>
    </w:p>
    <w:p>
      <w:r>
        <w:rPr>
          <w:b/>
        </w:rPr>
        <w:t xml:space="preserve">Tulos</w:t>
      </w:r>
    </w:p>
    <w:p>
      <w:r>
        <w:t xml:space="preserve">Pystyikö hän arvioimaan normaaliutta pienissä leikkaustapauksissa?</w:t>
      </w:r>
    </w:p>
    <w:p>
      <w:r>
        <w:rPr>
          <w:b/>
        </w:rPr>
        <w:t xml:space="preserve">Esimerkki 7.5531</w:t>
      </w:r>
    </w:p>
    <w:p>
      <w:r>
        <w:t xml:space="preserve">Lausunto: Merkintä: ristiriita.Genre: matkailu.</w:t>
      </w:r>
    </w:p>
    <w:p>
      <w:r>
        <w:rPr>
          <w:b/>
        </w:rPr>
        <w:t xml:space="preserve">Tulos</w:t>
      </w:r>
    </w:p>
    <w:p>
      <w:r>
        <w:t xml:space="preserve">Koben taustaa ei ole. </w:t>
      </w:r>
    </w:p>
    <w:p>
      <w:r>
        <w:rPr>
          <w:b/>
        </w:rPr>
        <w:t xml:space="preserve">Esimerkki 7.5532</w:t>
      </w:r>
    </w:p>
    <w:p>
      <w:r>
        <w:t xml:space="preserve">Lausunto: Laji: liuskekivi.</w:t>
      </w:r>
    </w:p>
    <w:p>
      <w:r>
        <w:rPr>
          <w:b/>
        </w:rPr>
        <w:t xml:space="preserve">Tulos</w:t>
      </w:r>
    </w:p>
    <w:p>
      <w:r>
        <w:t xml:space="preserve">Steve ei välitä siitä, että ihmiset pitävät häntä ääliönä.</w:t>
      </w:r>
    </w:p>
    <w:p>
      <w:r>
        <w:rPr>
          <w:b/>
        </w:rPr>
        <w:t xml:space="preserve">Esimerkki 7.5533</w:t>
      </w:r>
    </w:p>
    <w:p>
      <w:r>
        <w:t xml:space="preserve">Lausunto: Label: entailment.Genre: matkailu.</w:t>
      </w:r>
    </w:p>
    <w:p>
      <w:r>
        <w:rPr>
          <w:b/>
        </w:rPr>
        <w:t xml:space="preserve">Tulos</w:t>
      </w:r>
    </w:p>
    <w:p>
      <w:r>
        <w:t xml:space="preserve">Saarella on monia uskonnollisia alueita. </w:t>
      </w:r>
    </w:p>
    <w:p>
      <w:r>
        <w:rPr>
          <w:b/>
        </w:rPr>
        <w:t xml:space="preserve">Esimerkki 7.5534</w:t>
      </w:r>
    </w:p>
    <w:p>
      <w:r>
        <w:t xml:space="preserve">Lausunto: Label: entailment.Genre: matkailu.</w:t>
      </w:r>
    </w:p>
    <w:p>
      <w:r>
        <w:rPr>
          <w:b/>
        </w:rPr>
        <w:t xml:space="preserve">Tulos</w:t>
      </w:r>
    </w:p>
    <w:p>
      <w:r>
        <w:t xml:space="preserve">Löydät varmasti matkamuiston, joka sopii makuusi.</w:t>
      </w:r>
    </w:p>
    <w:p>
      <w:r>
        <w:rPr>
          <w:b/>
        </w:rPr>
        <w:t xml:space="preserve">Esimerkki 7.5535</w:t>
      </w:r>
    </w:p>
    <w:p>
      <w:r>
        <w:t xml:space="preserve">Väite: millaisesta kalastuksesta pidätLabel: entailment.Genre: puhelin.</w:t>
      </w:r>
    </w:p>
    <w:p>
      <w:r>
        <w:rPr>
          <w:b/>
        </w:rPr>
        <w:t xml:space="preserve">Tulos</w:t>
      </w:r>
    </w:p>
    <w:p>
      <w:r>
        <w:t xml:space="preserve">Millaisia kaloja haluat pyydystää?</w:t>
      </w:r>
    </w:p>
    <w:p>
      <w:r>
        <w:rPr>
          <w:b/>
        </w:rPr>
        <w:t xml:space="preserve">Esimerkki 7.5536</w:t>
      </w:r>
    </w:p>
    <w:p>
      <w:r>
        <w:t xml:space="preserve">Väite: Tarkoitan, että kurdit ovat yrittäneet sitä ennenkin, ja he ovat saaneet turpiinsa, ja tämä on vain uusi kerta, kun se tapahtuuLähde: neutraali.Laji: puhelin.</w:t>
      </w:r>
    </w:p>
    <w:p>
      <w:r>
        <w:rPr>
          <w:b/>
        </w:rPr>
        <w:t xml:space="preserve">Tulos</w:t>
      </w:r>
    </w:p>
    <w:p>
      <w:r>
        <w:t xml:space="preserve">Kurdit eivät menestyneet taistelussa.</w:t>
      </w:r>
    </w:p>
    <w:p>
      <w:r>
        <w:rPr>
          <w:b/>
        </w:rPr>
        <w:t xml:space="preserve">Esimerkki 7.5537</w:t>
      </w:r>
    </w:p>
    <w:p>
      <w:r>
        <w:t xml:space="preserve">Lausunto: Merkki: neutraali.Laji: matkailu.</w:t>
      </w:r>
    </w:p>
    <w:p>
      <w:r>
        <w:rPr>
          <w:b/>
        </w:rPr>
        <w:t xml:space="preserve">Tulos</w:t>
      </w:r>
    </w:p>
    <w:p>
      <w:r>
        <w:t xml:space="preserve">Pienillä saarilla käy joka kesä miljoonia turisteja.</w:t>
      </w:r>
    </w:p>
    <w:p>
      <w:r>
        <w:rPr>
          <w:b/>
        </w:rPr>
        <w:t xml:space="preserve">Esimerkki 7.5538</w:t>
      </w:r>
    </w:p>
    <w:p>
      <w:r>
        <w:t xml:space="preserve">Lausunto: ''En saanut koko palkkiota, mutta sain jotain'', Rooney sanoo.Label: entailment.Genre: government.</w:t>
      </w:r>
    </w:p>
    <w:p>
      <w:r>
        <w:rPr>
          <w:b/>
        </w:rPr>
        <w:t xml:space="preserve">Tulos</w:t>
      </w:r>
    </w:p>
    <w:p>
      <w:r>
        <w:t xml:space="preserve">Rooney sanoi, että hän sai jotain, mutta se ei ollut koko palkkio.</w:t>
      </w:r>
    </w:p>
    <w:p>
      <w:r>
        <w:rPr>
          <w:b/>
        </w:rPr>
        <w:t xml:space="preserve">Esimerkki 7.5539</w:t>
      </w:r>
    </w:p>
    <w:p>
      <w:r>
        <w:t xml:space="preserve">Lausunto: Levymerkki: entailment.Genre: slate.</w:t>
      </w:r>
    </w:p>
    <w:p>
      <w:r>
        <w:rPr>
          <w:b/>
        </w:rPr>
        <w:t xml:space="preserve">Tulos</w:t>
      </w:r>
    </w:p>
    <w:p>
      <w:r>
        <w:t xml:space="preserve">Joskus ihmiset eivät pääse kosketuksiin tunteidensa kanssa ennen kuin he kuuntelevat, mitä heidän sydämensä sanoo.</w:t>
      </w:r>
    </w:p>
    <w:p>
      <w:r>
        <w:rPr>
          <w:b/>
        </w:rPr>
        <w:t xml:space="preserve">Esimerkki 7.5540</w:t>
      </w:r>
    </w:p>
    <w:p>
      <w:r>
        <w:t xml:space="preserve">Selvitys: Longshore and Harbor Worker's Compensation Act Nimike: neutraali.Laji: julkinen.</w:t>
      </w:r>
    </w:p>
    <w:p>
      <w:r>
        <w:rPr>
          <w:b/>
        </w:rPr>
        <w:t xml:space="preserve">Tulos</w:t>
      </w:r>
    </w:p>
    <w:p>
      <w:r>
        <w:t xml:space="preserve">Pitkän matkan maissa työskentelevät työntekijät altistuvat vaarallisille olosuhteille.</w:t>
      </w:r>
    </w:p>
    <w:p>
      <w:r>
        <w:rPr>
          <w:b/>
        </w:rPr>
        <w:t xml:space="preserve">Esimerkki 7.5541</w:t>
      </w:r>
    </w:p>
    <w:p>
      <w:r>
        <w:t xml:space="preserve">Väite: Niin minäkin tekisin niin, me olemme juuri ja juuri maailman viimeinen jäänne, joka pitää kiinni tästä vanhasta, arkaaisesta järjestelmästä, jopa Englannissa on siirrytty metrijärjestelmään.Nimike: entailment.Genre: phone.</w:t>
      </w:r>
    </w:p>
    <w:p>
      <w:r>
        <w:rPr>
          <w:b/>
        </w:rPr>
        <w:t xml:space="preserve">Tulos</w:t>
      </w:r>
    </w:p>
    <w:p>
      <w:r>
        <w:t xml:space="preserve">Olimme vanhan järjestelmän viimeisiä käyttäjiä.</w:t>
      </w:r>
    </w:p>
    <w:p>
      <w:r>
        <w:rPr>
          <w:b/>
        </w:rPr>
        <w:t xml:space="preserve">Esimerkki 7.5542</w:t>
      </w:r>
    </w:p>
    <w:p>
      <w:r>
        <w:t xml:space="preserve">Lausunto: Genre: matkailu.</w:t>
      </w:r>
    </w:p>
    <w:p>
      <w:r>
        <w:rPr>
          <w:b/>
        </w:rPr>
        <w:t xml:space="preserve">Tulos</w:t>
      </w:r>
    </w:p>
    <w:p>
      <w:r>
        <w:t xml:space="preserve">Miljoonat ihmiset vierailevat Pietarinkirkon edustalla sijaitsevalla piazzalla vuosittain.</w:t>
      </w:r>
    </w:p>
    <w:p>
      <w:r>
        <w:rPr>
          <w:b/>
        </w:rPr>
        <w:t xml:space="preserve">Esimerkki 7.5543</w:t>
      </w:r>
    </w:p>
    <w:p>
      <w:r>
        <w:t xml:space="preserve">Väite: Joo, olen ollut siellä ylhäälläLabel: entailment.Genre: puhelin.</w:t>
      </w:r>
    </w:p>
    <w:p>
      <w:r>
        <w:rPr>
          <w:b/>
        </w:rPr>
        <w:t xml:space="preserve">Tulos</w:t>
      </w:r>
    </w:p>
    <w:p>
      <w:r>
        <w:t xml:space="preserve">Olen käynyt siellä.</w:t>
      </w:r>
    </w:p>
    <w:p>
      <w:r>
        <w:rPr>
          <w:b/>
        </w:rPr>
        <w:t xml:space="preserve">Esimerkki 7.5544</w:t>
      </w:r>
    </w:p>
    <w:p>
      <w:r>
        <w:t xml:space="preserve">Lausunto: Laji: liuskekivi.</w:t>
      </w:r>
    </w:p>
    <w:p>
      <w:r>
        <w:rPr>
          <w:b/>
        </w:rPr>
        <w:t xml:space="preserve">Tulos</w:t>
      </w:r>
    </w:p>
    <w:p>
      <w:r>
        <w:t xml:space="preserve">Säätö on tehty.</w:t>
      </w:r>
    </w:p>
    <w:p>
      <w:r>
        <w:rPr>
          <w:b/>
        </w:rPr>
        <w:t xml:space="preserve">Esimerkki 7.5545</w:t>
      </w:r>
    </w:p>
    <w:p>
      <w:r>
        <w:t xml:space="preserve">Lausunto: Hän sanoi lopuksi, että SEC todennäköisesti lopettaa sopimuksensa, koska säästöt, joista on vähennetty toimeksisaajan 30 prosentin provisio, eivät riitä kompensoimaan SEC:n piileviä hallinto- ja valvontakustannuksia, eivätkä työntekijät ole olleet innostuneita osallistumaan ohjelmaan.</w:t>
      </w:r>
    </w:p>
    <w:p>
      <w:r>
        <w:rPr>
          <w:b/>
        </w:rPr>
        <w:t xml:space="preserve">Tulos</w:t>
      </w:r>
    </w:p>
    <w:p>
      <w:r>
        <w:t xml:space="preserve">Hallinnointi- ja valvontakustannukset pakottavat SEC:n todennäköisesti lopettamaan sopimuksensa.</w:t>
      </w:r>
    </w:p>
    <w:p>
      <w:r>
        <w:rPr>
          <w:b/>
        </w:rPr>
        <w:t xml:space="preserve">Esimerkki 7.5546</w:t>
      </w:r>
    </w:p>
    <w:p>
      <w:r>
        <w:t xml:space="preserve">Lausunto: Label: neutral.Genre: slate.</w:t>
      </w:r>
    </w:p>
    <w:p>
      <w:r>
        <w:rPr>
          <w:b/>
        </w:rPr>
        <w:t xml:space="preserve">Tulos</w:t>
      </w:r>
    </w:p>
    <w:p>
      <w:r>
        <w:t xml:space="preserve">Kaikella on merkitystä.</w:t>
      </w:r>
    </w:p>
    <w:p>
      <w:r>
        <w:rPr>
          <w:b/>
        </w:rPr>
        <w:t xml:space="preserve">Esimerkki 7.5547</w:t>
      </w:r>
    </w:p>
    <w:p>
      <w:r>
        <w:t xml:space="preserve">Väite: No, mitä mieltä olet siitä, että Nolan Ryan on ensimmäinen baseball-pelaaja, joka ansaitsee miljoona dollaria, se on ainoa asia, jonka sain selville tänä iltanaLähde: neutraali.Laji: puhelin.</w:t>
      </w:r>
    </w:p>
    <w:p>
      <w:r>
        <w:rPr>
          <w:b/>
        </w:rPr>
        <w:t xml:space="preserve">Tulos</w:t>
      </w:r>
    </w:p>
    <w:p>
      <w:r>
        <w:t xml:space="preserve">Olin aina ajatellut, että valtavat baseball-sopimukset olivat olleet olemassa alusta alkaen.</w:t>
      </w:r>
    </w:p>
    <w:p>
      <w:r>
        <w:rPr>
          <w:b/>
        </w:rPr>
        <w:t xml:space="preserve">Esimerkki 7.5548</w:t>
      </w:r>
    </w:p>
    <w:p>
      <w:r>
        <w:t xml:space="preserve">Lausunto: Missä pikku ystäväsi on?  Nimike: ristiriita.Genre: fiktio.</w:t>
      </w:r>
    </w:p>
    <w:p>
      <w:r>
        <w:rPr>
          <w:b/>
        </w:rPr>
        <w:t xml:space="preserve">Tulos</w:t>
      </w:r>
    </w:p>
    <w:p>
      <w:r>
        <w:t xml:space="preserve">Missä äitisi on?</w:t>
      </w:r>
    </w:p>
    <w:p>
      <w:r>
        <w:rPr>
          <w:b/>
        </w:rPr>
        <w:t xml:space="preserve">Esimerkki 7.5549</w:t>
      </w:r>
    </w:p>
    <w:p>
      <w:r>
        <w:t xml:space="preserve">Lausunto: Label: neutraali.Genre: liuskekivi.</w:t>
      </w:r>
    </w:p>
    <w:p>
      <w:r>
        <w:rPr>
          <w:b/>
        </w:rPr>
        <w:t xml:space="preserve">Tulos</w:t>
      </w:r>
    </w:p>
    <w:p>
      <w:r>
        <w:t xml:space="preserve">Monet ihmiset ovat tyhjentymässä.</w:t>
      </w:r>
    </w:p>
    <w:p>
      <w:r>
        <w:rPr>
          <w:b/>
        </w:rPr>
        <w:t xml:space="preserve">Esimerkki 7.5550</w:t>
      </w:r>
    </w:p>
    <w:p>
      <w:r>
        <w:t xml:space="preserve">Väite: kyllä meillä on Popaginos oletko koskaan kuullut PopaginosistaLähde: neutraali.Laji: puhelin.</w:t>
      </w:r>
    </w:p>
    <w:p>
      <w:r>
        <w:rPr>
          <w:b/>
        </w:rPr>
        <w:t xml:space="preserve">Tulos</w:t>
      </w:r>
    </w:p>
    <w:p>
      <w:r>
        <w:t xml:space="preserve">Tässä kaupungissa on 4 Popaginoa, oletko kuullut kyseisestä ravintolasta aiemmin? </w:t>
      </w:r>
    </w:p>
    <w:p>
      <w:r>
        <w:rPr>
          <w:b/>
        </w:rPr>
        <w:t xml:space="preserve">Esimerkki 7.5551</w:t>
      </w:r>
    </w:p>
    <w:p>
      <w:r>
        <w:t xml:space="preserve">Väite: minulla on minulla on minulla on yksi, joka ei edes pidä mistään, missä on kalaaLabel: entailment.Genre: phone.</w:t>
      </w:r>
    </w:p>
    <w:p>
      <w:r>
        <w:rPr>
          <w:b/>
        </w:rPr>
        <w:t xml:space="preserve">Tulos</w:t>
      </w:r>
    </w:p>
    <w:p>
      <w:r>
        <w:t xml:space="preserve">Yksi heistä vihaa kalaa täysin.</w:t>
      </w:r>
    </w:p>
    <w:p>
      <w:r>
        <w:rPr>
          <w:b/>
        </w:rPr>
        <w:t xml:space="preserve">Esimerkki 7.5552</w:t>
      </w:r>
    </w:p>
    <w:p>
      <w:r>
        <w:t xml:space="preserve">Lausunto: Nimike: entailment.Genre: fiktio.</w:t>
      </w:r>
    </w:p>
    <w:p>
      <w:r>
        <w:rPr>
          <w:b/>
        </w:rPr>
        <w:t xml:space="preserve">Tulos</w:t>
      </w:r>
    </w:p>
    <w:p>
      <w:r>
        <w:t xml:space="preserve">Läntiset kaivokset on suljettu.</w:t>
      </w:r>
    </w:p>
    <w:p>
      <w:r>
        <w:rPr>
          <w:b/>
        </w:rPr>
        <w:t xml:space="preserve">Esimerkki 7.5553</w:t>
      </w:r>
    </w:p>
    <w:p>
      <w:r>
        <w:t xml:space="preserve">Lausunto: Label: entailment.Genre: slate.</w:t>
      </w:r>
    </w:p>
    <w:p>
      <w:r>
        <w:rPr>
          <w:b/>
        </w:rPr>
        <w:t xml:space="preserve">Tulos</w:t>
      </w:r>
    </w:p>
    <w:p>
      <w:r>
        <w:t xml:space="preserve">Heidän alakerran naapurinsa on nimeltään Aaron Whiteheard -</w:t>
      </w:r>
    </w:p>
    <w:p>
      <w:r>
        <w:rPr>
          <w:b/>
        </w:rPr>
        <w:t xml:space="preserve">Esimerkki 7.5554</w:t>
      </w:r>
    </w:p>
    <w:p>
      <w:r>
        <w:t xml:space="preserve">Väite: ei tehnyt minulle um liikaa vaivaa jaLabel: entailment.Genre: puhelin.</w:t>
      </w:r>
    </w:p>
    <w:p>
      <w:r>
        <w:rPr>
          <w:b/>
        </w:rPr>
        <w:t xml:space="preserve">Tulos</w:t>
      </w:r>
    </w:p>
    <w:p>
      <w:r>
        <w:t xml:space="preserve">He eivät halunneet aiheuttaa heille ongelmia</w:t>
      </w:r>
    </w:p>
    <w:p>
      <w:r>
        <w:rPr>
          <w:b/>
        </w:rPr>
        <w:t xml:space="preserve">Esimerkki 7.5555</w:t>
      </w:r>
    </w:p>
    <w:p>
      <w:r>
        <w:t xml:space="preserve">Lausunto: Nimike: ristiriita.Laji: liuskekivi.</w:t>
      </w:r>
    </w:p>
    <w:p>
      <w:r>
        <w:rPr>
          <w:b/>
        </w:rPr>
        <w:t xml:space="preserve">Tulos</w:t>
      </w:r>
    </w:p>
    <w:p>
      <w:r>
        <w:t xml:space="preserve">Forbes ei kuluttanut tiensä toiselle sijalle.</w:t>
      </w:r>
    </w:p>
    <w:p>
      <w:r>
        <w:rPr>
          <w:b/>
        </w:rPr>
        <w:t xml:space="preserve">Esimerkki 7.5556</w:t>
      </w:r>
    </w:p>
    <w:p>
      <w:r>
        <w:t xml:space="preserve">Väite: kyllä, tarkoitan, että se on edelleen pieni vähemmistö, mutta se on parannus, mutta se on todella parannusLaji: neutraali.Laji: puhelin.</w:t>
      </w:r>
    </w:p>
    <w:p>
      <w:r>
        <w:rPr>
          <w:b/>
        </w:rPr>
        <w:t xml:space="preserve">Tulos</w:t>
      </w:r>
    </w:p>
    <w:p>
      <w:r>
        <w:t xml:space="preserve">Pienestä vähemmistöstä alkaa tulla enemmistö.</w:t>
      </w:r>
    </w:p>
    <w:p>
      <w:r>
        <w:rPr>
          <w:b/>
        </w:rPr>
        <w:t xml:space="preserve">Esimerkki 7.5557</w:t>
      </w:r>
    </w:p>
    <w:p>
      <w:r>
        <w:t xml:space="preserve">Lausunto: Yhdysvaltain sotilaan kimppuun hyökkääminen. Nimike: ristiriita.Genre: fiktio.</w:t>
      </w:r>
    </w:p>
    <w:p>
      <w:r>
        <w:rPr>
          <w:b/>
        </w:rPr>
        <w:t xml:space="preserve">Tulos</w:t>
      </w:r>
    </w:p>
    <w:p>
      <w:r>
        <w:t xml:space="preserve">Saksalaisen sotilaan kimppuun hyökkääminen.</w:t>
      </w:r>
    </w:p>
    <w:p>
      <w:r>
        <w:rPr>
          <w:b/>
        </w:rPr>
        <w:t xml:space="preserve">Esimerkki 7.5558</w:t>
      </w:r>
    </w:p>
    <w:p>
      <w:r>
        <w:t xml:space="preserve">Lausunto: Kuva: Randall on selällään, vauva vieressä ja pikkulapsi rinnalla.</w:t>
      </w:r>
    </w:p>
    <w:p>
      <w:r>
        <w:rPr>
          <w:b/>
        </w:rPr>
        <w:t xml:space="preserve">Tulos</w:t>
      </w:r>
    </w:p>
    <w:p>
      <w:r>
        <w:t xml:space="preserve">Randall on yksin.</w:t>
      </w:r>
    </w:p>
    <w:p>
      <w:r>
        <w:rPr>
          <w:b/>
        </w:rPr>
        <w:t xml:space="preserve">Esimerkki 7.5559</w:t>
      </w:r>
    </w:p>
    <w:p>
      <w:r>
        <w:t xml:space="preserve">Lausunto: Tunniste: ristiriita.Genre: fiktio.</w:t>
      </w:r>
    </w:p>
    <w:p>
      <w:r>
        <w:rPr>
          <w:b/>
        </w:rPr>
        <w:t xml:space="preserve">Tulos</w:t>
      </w:r>
    </w:p>
    <w:p>
      <w:r>
        <w:t xml:space="preserve">Kiitä häntä, Jon sanoi.</w:t>
      </w:r>
    </w:p>
    <w:p>
      <w:r>
        <w:rPr>
          <w:b/>
        </w:rPr>
        <w:t xml:space="preserve">Esimerkki 7.5560</w:t>
      </w:r>
    </w:p>
    <w:p>
      <w:r>
        <w:t xml:space="preserve">Lausunto: Label: contradiction.Genre: government.</w:t>
      </w:r>
    </w:p>
    <w:p>
      <w:r>
        <w:rPr>
          <w:b/>
        </w:rPr>
        <w:t xml:space="preserve">Tulos</w:t>
      </w:r>
    </w:p>
    <w:p>
      <w:r>
        <w:t xml:space="preserve">Presidentti Trumpin suunnitelmasta ei ole mitään hyötyä, itse asiassa se johtaa Yhdysvaltojen tuhoon. </w:t>
      </w:r>
    </w:p>
    <w:p>
      <w:r>
        <w:rPr>
          <w:b/>
        </w:rPr>
        <w:t xml:space="preserve">Esimerkki 7.5561</w:t>
      </w:r>
    </w:p>
    <w:p>
      <w:r>
        <w:t xml:space="preserve">Väite: kioskien käytön lisääntyminen ja reitti-aikojen lyheneminen.Nimeke: ristiriita.Genre: hallitus.</w:t>
      </w:r>
    </w:p>
    <w:p>
      <w:r>
        <w:rPr>
          <w:b/>
        </w:rPr>
        <w:t xml:space="preserve">Tulos</w:t>
      </w:r>
    </w:p>
    <w:p>
      <w:r>
        <w:t xml:space="preserve">Kioskin käyttöaika on lyhentynyt ja reittiin kuluva aika on lyhentynyt. </w:t>
      </w:r>
    </w:p>
    <w:p>
      <w:r>
        <w:rPr>
          <w:b/>
        </w:rPr>
        <w:t xml:space="preserve">Esimerkki 7.5562</w:t>
      </w:r>
    </w:p>
    <w:p>
      <w:r>
        <w:t xml:space="preserve">Lausunto: American Journal of Respiratory Critical CareLabel: entailment.Genre: government.</w:t>
      </w:r>
    </w:p>
    <w:p>
      <w:r>
        <w:rPr>
          <w:b/>
        </w:rPr>
        <w:t xml:space="preserve">Tulos</w:t>
      </w:r>
    </w:p>
    <w:p>
      <w:r>
        <w:t xml:space="preserve">American Journal of Respiratory Critical Care -lehdessä on raportteja lasten ilmansaasteista.</w:t>
      </w:r>
    </w:p>
    <w:p>
      <w:r>
        <w:rPr>
          <w:b/>
        </w:rPr>
        <w:t xml:space="preserve">Esimerkki 7.5563</w:t>
      </w:r>
    </w:p>
    <w:p>
      <w:r>
        <w:t xml:space="preserve">Väite: oli oli uh oli etsintäkuulutettu joko FBI:n toimesta FBI:n toimesta ja siksi heillä oli syy, mutta mennä sisään ja tuhota koko huumekuningaskunta olisi jotain aivan muutaLabel: entailment.Genre: puhelin.</w:t>
      </w:r>
    </w:p>
    <w:p>
      <w:r>
        <w:rPr>
          <w:b/>
        </w:rPr>
        <w:t xml:space="preserve">Tulos</w:t>
      </w:r>
    </w:p>
    <w:p>
      <w:r>
        <w:t xml:space="preserve">FBI halusi hänet.</w:t>
      </w:r>
    </w:p>
    <w:p>
      <w:r>
        <w:rPr>
          <w:b/>
        </w:rPr>
        <w:t xml:space="preserve">Esimerkki 7.5564</w:t>
      </w:r>
    </w:p>
    <w:p>
      <w:r>
        <w:t xml:space="preserve">Väite: kyllä, se olisi kamalaaLabel: ristiriita.Genre: puhelin.</w:t>
      </w:r>
    </w:p>
    <w:p>
      <w:r>
        <w:rPr>
          <w:b/>
        </w:rPr>
        <w:t xml:space="preserve">Tulos</w:t>
      </w:r>
    </w:p>
    <w:p>
      <w:r>
        <w:t xml:space="preserve">Se olisi mahtavaa!</w:t>
      </w:r>
    </w:p>
    <w:p>
      <w:r>
        <w:rPr>
          <w:b/>
        </w:rPr>
        <w:t xml:space="preserve">Esimerkki 7.5565</w:t>
      </w:r>
    </w:p>
    <w:p>
      <w:r>
        <w:t xml:space="preserve">Statement: Joo joo joo jos pidit Platoonista niin jos pidit Platoonista niin luultavasti pidät tästä, koska se menee aika pitkälti samaan suuntaan sen ajan tiedätkö uh luulenLabel: entailment.Genre: puhelin.</w:t>
      </w:r>
    </w:p>
    <w:p>
      <w:r>
        <w:rPr>
          <w:b/>
        </w:rPr>
        <w:t xml:space="preserve">Tulos</w:t>
      </w:r>
    </w:p>
    <w:p>
      <w:r>
        <w:t xml:space="preserve"> Jos pidät Platoonista, pidät tästä.</w:t>
      </w:r>
    </w:p>
    <w:p>
      <w:r>
        <w:rPr>
          <w:b/>
        </w:rPr>
        <w:t xml:space="preserve">Esimerkki 7.5566</w:t>
      </w:r>
    </w:p>
    <w:p>
      <w:r>
        <w:t xml:space="preserve">Väite: Joo, minulla on 84 Chevyn pakettiauto, joka on yhden tonnin pakettiauto, jossa on asuntoautomuunnos.Nimike: entailment.Genre: puhelin.</w:t>
      </w:r>
    </w:p>
    <w:p>
      <w:r>
        <w:rPr>
          <w:b/>
        </w:rPr>
        <w:t xml:space="preserve">Tulos</w:t>
      </w:r>
    </w:p>
    <w:p>
      <w:r>
        <w:t xml:space="preserve">Minulla on 84' Chevy van, jossa on matkailuautomuunnos. </w:t>
      </w:r>
    </w:p>
    <w:p>
      <w:r>
        <w:rPr>
          <w:b/>
        </w:rPr>
        <w:t xml:space="preserve">Esimerkki 7.5567</w:t>
      </w:r>
    </w:p>
    <w:p>
      <w:r>
        <w:t xml:space="preserve">Lausunto: Label: entailment.Genre: slate.</w:t>
      </w:r>
    </w:p>
    <w:p>
      <w:r>
        <w:rPr>
          <w:b/>
        </w:rPr>
        <w:t xml:space="preserve">Tulos</w:t>
      </w:r>
    </w:p>
    <w:p>
      <w:r>
        <w:t xml:space="preserve">Ne ovat erityisiä, koska niissä käytetään Block-menetelmää.</w:t>
      </w:r>
    </w:p>
    <w:p>
      <w:r>
        <w:rPr>
          <w:b/>
        </w:rPr>
        <w:t xml:space="preserve">Esimerkki 7.5568</w:t>
      </w:r>
    </w:p>
    <w:p>
      <w:r>
        <w:t xml:space="preserve">Lausunto: Nimike: entailment.Genre: fiktio.</w:t>
      </w:r>
    </w:p>
    <w:p>
      <w:r>
        <w:rPr>
          <w:b/>
        </w:rPr>
        <w:t xml:space="preserve">Tulos</w:t>
      </w:r>
    </w:p>
    <w:p>
      <w:r>
        <w:t xml:space="preserve">Kaikki olivat tietoisia antikliimaksin tunteesta.</w:t>
      </w:r>
    </w:p>
    <w:p>
      <w:r>
        <w:rPr>
          <w:b/>
        </w:rPr>
        <w:t xml:space="preserve">Esimerkki 7.5569</w:t>
      </w:r>
    </w:p>
    <w:p>
      <w:r>
        <w:t xml:space="preserve">Lausunto: Tämä on pohjimmiltaan "make-work", jossa postittajat tekevät ylimääräisen työn laittamalla osoitteen jokaiseen lähetykseen, ja postilaitos tekee ylimääräisen työn järjestämällä nämä lähetykset jakelujärjestykseen.Label: entailment.Genre: government.</w:t>
      </w:r>
    </w:p>
    <w:p>
      <w:r>
        <w:rPr>
          <w:b/>
        </w:rPr>
        <w:t xml:space="preserve">Tulos</w:t>
      </w:r>
    </w:p>
    <w:p>
      <w:r>
        <w:t xml:space="preserve">Tämä on olennaisesti ylimääräistä työtä, jonka postittajat joutuvat tekemään jokaisen lähetyksen osoitteeseen.</w:t>
      </w:r>
    </w:p>
    <w:p>
      <w:r>
        <w:rPr>
          <w:b/>
        </w:rPr>
        <w:t xml:space="preserve">Esimerkki 7.5570</w:t>
      </w:r>
    </w:p>
    <w:p>
      <w:r>
        <w:t xml:space="preserve">Väite: tarpeeksi rahaa, joka on oikeinLabel: neutraali.Genre: puhelin.</w:t>
      </w:r>
    </w:p>
    <w:p>
      <w:r>
        <w:rPr>
          <w:b/>
        </w:rPr>
        <w:t xml:space="preserve">Tulos</w:t>
      </w:r>
    </w:p>
    <w:p>
      <w:r>
        <w:t xml:space="preserve">Minulla on kuukauden kuluttua tarpeeksi rahaa sen hankkimiseen. </w:t>
      </w:r>
    </w:p>
    <w:p>
      <w:r>
        <w:rPr>
          <w:b/>
        </w:rPr>
        <w:t xml:space="preserve">Esimerkki 7.5571</w:t>
      </w:r>
    </w:p>
    <w:p>
      <w:r>
        <w:t xml:space="preserve">Lausunto: Nykyään se on tukikohta pyhiinvaeltajille, jotka vierailevat Tamil Nadun suurissa temppelikomplekseissa, mutta jokainen koululainen, ainakin vanhan koulun oppilaat, tunsivat Trichyn brittiläisten voittaessa ranskalaiset täällä 1750-luvulla.Merkintä: neutraali.Genre: matkailu.</w:t>
      </w:r>
    </w:p>
    <w:p>
      <w:r>
        <w:rPr>
          <w:b/>
        </w:rPr>
        <w:t xml:space="preserve">Tulos</w:t>
      </w:r>
    </w:p>
    <w:p>
      <w:r>
        <w:t xml:space="preserve">Tamil Nadun suuret temppelikompleksit houkuttelevat monia turisteja, mikä on hyväksi alueen taloudelle.</w:t>
      </w:r>
    </w:p>
    <w:p>
      <w:r>
        <w:rPr>
          <w:b/>
        </w:rPr>
        <w:t xml:space="preserve">Esimerkki 7.5572</w:t>
      </w:r>
    </w:p>
    <w:p>
      <w:r>
        <w:t xml:space="preserve">Lausunto: Useimmat kaupungit ovat ratkaisseet ongelman puolestasi sulkemalla historialliset keskustansa (centro storico), jotta voit ottaa huomioon, että vuokra-autosi maksavat sinulle rahaa, kun ne jäävät käyttämättä, vaikkakin turvallisesti pysäköityinä.</w:t>
      </w:r>
    </w:p>
    <w:p>
      <w:r>
        <w:rPr>
          <w:b/>
        </w:rPr>
        <w:t xml:space="preserve">Tulos</w:t>
      </w:r>
    </w:p>
    <w:p>
      <w:r>
        <w:t xml:space="preserve">Auton vuokraaminen nähtävyyksien katselua varten on täysin turhaa.</w:t>
      </w:r>
    </w:p>
    <w:p>
      <w:r>
        <w:rPr>
          <w:b/>
        </w:rPr>
        <w:t xml:space="preserve">Esimerkki 7.5573</w:t>
      </w:r>
    </w:p>
    <w:p>
      <w:r>
        <w:t xml:space="preserve">Väite: Tarkoitan, että he ovat kierteleviä maanviljelijöitä, jotka viljelevät maata kukkulan rinteellä ja lähtevät sitten kukkulan rinteeltä toiselle rinteelle ja viljelevät maata tuolla rinteelläLaji: puhelin.Nimike: neutraali.</w:t>
      </w:r>
    </w:p>
    <w:p>
      <w:r>
        <w:rPr>
          <w:b/>
        </w:rPr>
        <w:t xml:space="preserve">Tulos</w:t>
      </w:r>
    </w:p>
    <w:p>
      <w:r>
        <w:t xml:space="preserve">Ne eivät koskaan tyhjennä maaperää missään paikassa, koska ne liikkuvat jatkuvasti.</w:t>
      </w:r>
    </w:p>
    <w:p>
      <w:r>
        <w:rPr>
          <w:b/>
        </w:rPr>
        <w:t xml:space="preserve">Esimerkki 7.5574</w:t>
      </w:r>
    </w:p>
    <w:p>
      <w:r>
        <w:t xml:space="preserve">Lausunto: saan Times Heraldin vain tasapainottaakseni sitä hiemanLabel: entailment.Genre: phone.</w:t>
      </w:r>
    </w:p>
    <w:p>
      <w:r>
        <w:rPr>
          <w:b/>
        </w:rPr>
        <w:t xml:space="preserve">Tulos</w:t>
      </w:r>
    </w:p>
    <w:p>
      <w:r>
        <w:t xml:space="preserve">Tilaan Times Heraldin.</w:t>
      </w:r>
    </w:p>
    <w:p>
      <w:r>
        <w:rPr>
          <w:b/>
        </w:rPr>
        <w:t xml:space="preserve">Esimerkki 7.5575</w:t>
      </w:r>
    </w:p>
    <w:p>
      <w:r>
        <w:t xml:space="preserve">Lausunto: Nimike: entailment.Genre: hallitus.</w:t>
      </w:r>
    </w:p>
    <w:p>
      <w:r>
        <w:rPr>
          <w:b/>
        </w:rPr>
        <w:t xml:space="preserve">Tulos</w:t>
      </w:r>
    </w:p>
    <w:p>
      <w:r>
        <w:t xml:space="preserve">Katherine pyysi apua tuomioistuimelta. </w:t>
      </w:r>
    </w:p>
    <w:p>
      <w:r>
        <w:rPr>
          <w:b/>
        </w:rPr>
        <w:t xml:space="preserve">Esimerkki 7.5576</w:t>
      </w:r>
    </w:p>
    <w:p>
      <w:r>
        <w:t xml:space="preserve">Lausunto: Nimike: ristiriita.Genre: fiktio.</w:t>
      </w:r>
    </w:p>
    <w:p>
      <w:r>
        <w:rPr>
          <w:b/>
        </w:rPr>
        <w:t xml:space="preserve">Tulos</w:t>
      </w:r>
    </w:p>
    <w:p>
      <w:r>
        <w:t xml:space="preserve">Hän on jo hereillä</w:t>
      </w:r>
    </w:p>
    <w:p>
      <w:r>
        <w:rPr>
          <w:b/>
        </w:rPr>
        <w:t xml:space="preserve">Esimerkki 7.5577</w:t>
      </w:r>
    </w:p>
    <w:p>
      <w:r>
        <w:t xml:space="preserve">Lausunto: Label: entailment.Genre: slate.</w:t>
      </w:r>
    </w:p>
    <w:p>
      <w:r>
        <w:rPr>
          <w:b/>
        </w:rPr>
        <w:t xml:space="preserve">Tulos</w:t>
      </w:r>
    </w:p>
    <w:p>
      <w:r>
        <w:t xml:space="preserve">Unohditko maamme menneisyyden?</w:t>
      </w:r>
    </w:p>
    <w:p>
      <w:r>
        <w:rPr>
          <w:b/>
        </w:rPr>
        <w:t xml:space="preserve">Esimerkki 7.5578</w:t>
      </w:r>
    </w:p>
    <w:p>
      <w:r>
        <w:t xml:space="preserve">Lausunto: Label: contradiction.Genre: Government.</w:t>
      </w:r>
    </w:p>
    <w:p>
      <w:r>
        <w:rPr>
          <w:b/>
        </w:rPr>
        <w:t xml:space="preserve">Tulos</w:t>
      </w:r>
    </w:p>
    <w:p>
      <w:r>
        <w:t xml:space="preserve">Postin siirtomäärä on 7,777 miljardia peruspostia ja 1,111 miljardia postia, jotka saapuvat työnjakoluokkaan.</w:t>
      </w:r>
    </w:p>
    <w:p>
      <w:r>
        <w:rPr>
          <w:b/>
        </w:rPr>
        <w:t xml:space="preserve">Esimerkki 7.5579</w:t>
      </w:r>
    </w:p>
    <w:p>
      <w:r>
        <w:t xml:space="preserve">Lausunto: Merkintä: neutraali.Genre: matkailu.</w:t>
      </w:r>
    </w:p>
    <w:p>
      <w:r>
        <w:rPr>
          <w:b/>
        </w:rPr>
        <w:t xml:space="preserve">Tulos</w:t>
      </w:r>
    </w:p>
    <w:p>
      <w:r>
        <w:t xml:space="preserve">Ilman Santa Monican elvyttämistä Westwood Village olisi nykyään kukoistava kaupunki.</w:t>
      </w:r>
    </w:p>
    <w:p>
      <w:r>
        <w:rPr>
          <w:b/>
        </w:rPr>
        <w:t xml:space="preserve">Esimerkki 7.5580</w:t>
      </w:r>
    </w:p>
    <w:p>
      <w:r>
        <w:t xml:space="preserve">Lausunto: Loppujen lopuksi yksinkertainen keynesiläinen tarina on sellainen, jossa korot ovat riippumattomia työllisyyden ja tuotannon tasosta.</w:t>
      </w:r>
    </w:p>
    <w:p>
      <w:r>
        <w:rPr>
          <w:b/>
        </w:rPr>
        <w:t xml:space="preserve">Tulos</w:t>
      </w:r>
    </w:p>
    <w:p>
      <w:r>
        <w:t xml:space="preserve">''On vain yksi tarina siitä, että keynesiläiset korot korreloivat työllisyyden ja tuotannon kanssa''.</w:t>
      </w:r>
    </w:p>
    <w:p>
      <w:r>
        <w:rPr>
          <w:b/>
        </w:rPr>
        <w:t xml:space="preserve">Esimerkki 7.5581</w:t>
      </w:r>
    </w:p>
    <w:p>
      <w:r>
        <w:t xml:space="preserve">Lausunto: Label: contradiction.Genre: slate.</w:t>
      </w:r>
    </w:p>
    <w:p>
      <w:r>
        <w:rPr>
          <w:b/>
        </w:rPr>
        <w:t xml:space="preserve">Tulos</w:t>
      </w:r>
    </w:p>
    <w:p>
      <w:r>
        <w:t xml:space="preserve">Kaikki syrjintä on laitonta.</w:t>
      </w:r>
    </w:p>
    <w:p>
      <w:r>
        <w:rPr>
          <w:b/>
        </w:rPr>
        <w:t xml:space="preserve">Esimerkki 7.5582</w:t>
      </w:r>
    </w:p>
    <w:p>
      <w:r>
        <w:t xml:space="preserve">Lausunto: Laji: fiktio: Vaunut olivat linnoittautuneet linnoituksen ulkopuolelle, joka oli toinen aukio, pienempi mutta lähes yhtä helposti puolustettava kuin savimuurit.</w:t>
      </w:r>
    </w:p>
    <w:p>
      <w:r>
        <w:rPr>
          <w:b/>
        </w:rPr>
        <w:t xml:space="preserve">Tulos</w:t>
      </w:r>
    </w:p>
    <w:p>
      <w:r>
        <w:t xml:space="preserve">Vaunujen lisäksi myös hevoset sijoitettiin linnoituksen ulkopuolelle.</w:t>
      </w:r>
    </w:p>
    <w:p>
      <w:r>
        <w:rPr>
          <w:b/>
        </w:rPr>
        <w:t xml:space="preserve">Esimerkki 7.5583</w:t>
      </w:r>
    </w:p>
    <w:p>
      <w:r>
        <w:t xml:space="preserve">Lausunto: Ei, minulla ei ole ollut onnea tuon yrityksen kanssa, ja luulen, että osa siitä riippuu siitä, kuinka kauan asiat pysyvät postissa luultavastiLabel: entailment.Genre: puhelin.</w:t>
      </w:r>
    </w:p>
    <w:p>
      <w:r>
        <w:rPr>
          <w:b/>
        </w:rPr>
        <w:t xml:space="preserve">Tulos</w:t>
      </w:r>
    </w:p>
    <w:p>
      <w:r>
        <w:t xml:space="preserve">Olen yrittänyt kyseisen yrityksen kanssa, mutta en ole vielä onnistunut.</w:t>
      </w:r>
    </w:p>
    <w:p>
      <w:r>
        <w:rPr>
          <w:b/>
        </w:rPr>
        <w:t xml:space="preserve">Esimerkki 7.5584</w:t>
      </w:r>
    </w:p>
    <w:p>
      <w:r>
        <w:t xml:space="preserve">Lausunto: en todellakaan merkinnyt mitään saadakseni tämän en voi en voi kuvitella ja puhelinvaihde on ollut poikki useita päiviä ja viimeksi kun soitin sinne ennen kuin se meni poikki, minulla oli tämä aihe enkä halunnut puhua siitä, joten löin luurin korvaan ja luulen, että he pitävät sinut samassa aiheessa, kunnes todella puhut siitä jonkun kanssaLabel: entailment.Genre: puhelin.</w:t>
      </w:r>
    </w:p>
    <w:p>
      <w:r>
        <w:rPr>
          <w:b/>
        </w:rPr>
        <w:t xml:space="preserve">Tulos</w:t>
      </w:r>
    </w:p>
    <w:p>
      <w:r>
        <w:t xml:space="preserve">Ne eivät vaihda puheenaihetta ennen kuin keskustelet asiasta jonkun kanssa.</w:t>
      </w:r>
    </w:p>
    <w:p>
      <w:r>
        <w:rPr>
          <w:b/>
        </w:rPr>
        <w:t xml:space="preserve">Esimerkki 7.5585</w:t>
      </w:r>
    </w:p>
    <w:p>
      <w:r>
        <w:t xml:space="preserve">Lausunto: Aivan, juuri niin, joten toinen asia, jota yritimme tehdä, tiedän, että poikanne on liian nuori juuri nyt, mutta yritämme kirjoittaa hänet koulun jälkeiseen partioon ja sellaista jaLabel: neutraali.Genre: puhelin.</w:t>
      </w:r>
    </w:p>
    <w:p>
      <w:r>
        <w:rPr>
          <w:b/>
        </w:rPr>
        <w:t xml:space="preserve">Tulos</w:t>
      </w:r>
    </w:p>
    <w:p>
      <w:r>
        <w:t xml:space="preserve">Poikasi on liian nuori mihinkään toimintaan juuri nyt. </w:t>
      </w:r>
    </w:p>
    <w:p>
      <w:r>
        <w:rPr>
          <w:b/>
        </w:rPr>
        <w:t xml:space="preserve">Esimerkki 7.5586</w:t>
      </w:r>
    </w:p>
    <w:p>
      <w:r>
        <w:t xml:space="preserve">Lausunto: Abracadabra!  Hänen taitonsa on varmaan paranemassa, sillä hän sai juuri sitä, mitä oli toivonutkin.Nimike: entailment.Genre: fiktio.</w:t>
      </w:r>
    </w:p>
    <w:p>
      <w:r>
        <w:rPr>
          <w:b/>
        </w:rPr>
        <w:t xml:space="preserve">Tulos</w:t>
      </w:r>
    </w:p>
    <w:p>
      <w:r>
        <w:t xml:space="preserve">Hänen taitonsa on parantunut, koska se toimi. </w:t>
      </w:r>
    </w:p>
    <w:p>
      <w:r>
        <w:rPr>
          <w:b/>
        </w:rPr>
        <w:t xml:space="preserve">Esimerkki 7.5587</w:t>
      </w:r>
    </w:p>
    <w:p>
      <w:r>
        <w:t xml:space="preserve">Lausunto: Kirkkoa hallitsevat massiivinen kirkkolaiva ja sirot pilaripilarit, jotka yhdistävät viisi kappelia kuoriin.Merkintä: neutraali.Laji: matkailu.</w:t>
      </w:r>
    </w:p>
    <w:p>
      <w:r>
        <w:rPr>
          <w:b/>
        </w:rPr>
        <w:t xml:space="preserve">Tulos</w:t>
      </w:r>
    </w:p>
    <w:p>
      <w:r>
        <w:t xml:space="preserve">Massiivinen keskilaiva on suurempi kuin itse kirkko. </w:t>
      </w:r>
    </w:p>
    <w:p>
      <w:r>
        <w:rPr>
          <w:b/>
        </w:rPr>
        <w:t xml:space="preserve">Esimerkki 7.5588</w:t>
      </w:r>
    </w:p>
    <w:p>
      <w:r>
        <w:t xml:space="preserve">Lausunto: Lajityyppi: liuskekivi: Useimmat kriitikot eivät kuitenkaan välitä albumin johdannaispainotteisuudesta ja korostavat, että tämänkaltaisen musiikin ei pitäisi olla räikeän omaperäistä, vaan hauskanpitoa.</w:t>
      </w:r>
    </w:p>
    <w:p>
      <w:r>
        <w:rPr>
          <w:b/>
        </w:rPr>
        <w:t xml:space="preserve">Tulos</w:t>
      </w:r>
    </w:p>
    <w:p>
      <w:r>
        <w:t xml:space="preserve">Kriitikot kutsuvat tätä albuminsa omaperäisimmäksi tässä genressä. </w:t>
      </w:r>
    </w:p>
    <w:p>
      <w:r>
        <w:rPr>
          <w:b/>
        </w:rPr>
        <w:t xml:space="preserve">Esimerkki 7.5589</w:t>
      </w:r>
    </w:p>
    <w:p>
      <w:r>
        <w:t xml:space="preserve">Lausunto: Label: entailment.Genre: matkailu.</w:t>
      </w:r>
    </w:p>
    <w:p>
      <w:r>
        <w:rPr>
          <w:b/>
        </w:rPr>
        <w:t xml:space="preserve">Tulos</w:t>
      </w:r>
    </w:p>
    <w:p>
      <w:r>
        <w:t xml:space="preserve">Kaupungin rajojen ulkopuolella on metsiä.</w:t>
      </w:r>
    </w:p>
    <w:p>
      <w:r>
        <w:rPr>
          <w:b/>
        </w:rPr>
        <w:t xml:space="preserve">Esimerkki 7.5590</w:t>
      </w:r>
    </w:p>
    <w:p>
      <w:r>
        <w:t xml:space="preserve">Lausunto: Komission analyysissä käsiteltiin yleisesti säännön vaikutuksia pieniin yksiköihin 607.Label: neutral.Genre: government kohdan vaatimusten mukaisesti.</w:t>
      </w:r>
    </w:p>
    <w:p>
      <w:r>
        <w:rPr>
          <w:b/>
        </w:rPr>
        <w:t xml:space="preserve">Tulos</w:t>
      </w:r>
    </w:p>
    <w:p>
      <w:r>
        <w:t xml:space="preserve">Jos 607 §:n vaatimuksia ei noudateta, siitä seuraa ankaria seuraamuksia.</w:t>
      </w:r>
    </w:p>
    <w:p>
      <w:r>
        <w:rPr>
          <w:b/>
        </w:rPr>
        <w:t xml:space="preserve">Esimerkki 7.5591</w:t>
      </w:r>
    </w:p>
    <w:p>
      <w:r>
        <w:t xml:space="preserve">Lausunto: Laji: fiktio.</w:t>
      </w:r>
    </w:p>
    <w:p>
      <w:r>
        <w:rPr>
          <w:b/>
        </w:rPr>
        <w:t xml:space="preserve">Tulos</w:t>
      </w:r>
    </w:p>
    <w:p>
      <w:r>
        <w:t xml:space="preserve">Tuloksia ei tarvitse lukea grafiikkapaperilta.</w:t>
      </w:r>
    </w:p>
    <w:p>
      <w:r>
        <w:rPr>
          <w:b/>
        </w:rPr>
        <w:t xml:space="preserve">Esimerkki 7.5592</w:t>
      </w:r>
    </w:p>
    <w:p>
      <w:r>
        <w:t xml:space="preserve">Lausunto: Tunniste: ristiriita.</w:t>
      </w:r>
    </w:p>
    <w:p>
      <w:r>
        <w:rPr>
          <w:b/>
        </w:rPr>
        <w:t xml:space="preserve">Tulos</w:t>
      </w:r>
    </w:p>
    <w:p>
      <w:r>
        <w:t xml:space="preserve">Hän sanoi, että sitä on tutkittu liikaa.</w:t>
      </w:r>
    </w:p>
    <w:p>
      <w:r>
        <w:rPr>
          <w:b/>
        </w:rPr>
        <w:t xml:space="preserve">Esimerkki 7.5593</w:t>
      </w:r>
    </w:p>
    <w:p>
      <w:r>
        <w:t xml:space="preserve">Lausunto: Merkintä: neutraali.Laji: matkailu.</w:t>
      </w:r>
    </w:p>
    <w:p>
      <w:r>
        <w:rPr>
          <w:b/>
        </w:rPr>
        <w:t xml:space="preserve">Tulos</w:t>
      </w:r>
    </w:p>
    <w:p>
      <w:r>
        <w:t xml:space="preserve">Vuonna 1296 Italiaa ei selvästikään aikonut hallita yksi hallitsija.</w:t>
      </w:r>
    </w:p>
    <w:p>
      <w:r>
        <w:rPr>
          <w:b/>
        </w:rPr>
        <w:t xml:space="preserve">Esimerkki 7.5594</w:t>
      </w:r>
    </w:p>
    <w:p>
      <w:r>
        <w:t xml:space="preserve">Väite: ja siinä kaikki mitä hänellä on hänellä on kymmenen dollarin seteliLabel: neutraali.Genre: puhelin.</w:t>
      </w:r>
    </w:p>
    <w:p>
      <w:r>
        <w:rPr>
          <w:b/>
        </w:rPr>
        <w:t xml:space="preserve">Tulos</w:t>
      </w:r>
    </w:p>
    <w:p>
      <w:r>
        <w:t xml:space="preserve">Onko hänellä ollut kymmenen dollarin seteli pitkään?</w:t>
      </w:r>
    </w:p>
    <w:p>
      <w:r>
        <w:rPr>
          <w:b/>
        </w:rPr>
        <w:t xml:space="preserve">Esimerkki 7.5595</w:t>
      </w:r>
    </w:p>
    <w:p>
      <w:r>
        <w:t xml:space="preserve">Lausunto: Muotinäytökset pidetään keskiviikkoisin klo 11 ja kesällä myös perjantaisin klo 11.Merkki: neutraali.Laji: matkailu.</w:t>
      </w:r>
    </w:p>
    <w:p>
      <w:r>
        <w:rPr>
          <w:b/>
        </w:rPr>
        <w:t xml:space="preserve">Tulos</w:t>
      </w:r>
    </w:p>
    <w:p>
      <w:r>
        <w:t xml:space="preserve">Muotinäytöksissä tarjoillaan ruokaa ja juomaa, joten sieltä ei tarvitse poistua ja tulla uudelleen.</w:t>
      </w:r>
    </w:p>
    <w:p>
      <w:r>
        <w:rPr>
          <w:b/>
        </w:rPr>
        <w:t xml:space="preserve">Esimerkki 7.5596</w:t>
      </w:r>
    </w:p>
    <w:p>
      <w:r>
        <w:t xml:space="preserve">Lausunto: Laji: Matkailu: Alueella on kesäisin paljon väkeä, mikä johtuu osittain kiinnostuksesta pesiviin maakotkiin, jotka ovat palanneet alueelle ympäristönsuojelijoiden ponnistelujen ansiosta.</w:t>
      </w:r>
    </w:p>
    <w:p>
      <w:r>
        <w:rPr>
          <w:b/>
        </w:rPr>
        <w:t xml:space="preserve">Tulos</w:t>
      </w:r>
    </w:p>
    <w:p>
      <w:r>
        <w:t xml:space="preserve">Kultakotkat ovat tuottaneet paljon jälkeläisiä tällä alueella.</w:t>
      </w:r>
    </w:p>
    <w:p>
      <w:r>
        <w:rPr>
          <w:b/>
        </w:rPr>
        <w:t xml:space="preserve">Esimerkki 7.5597</w:t>
      </w:r>
    </w:p>
    <w:p>
      <w:r>
        <w:t xml:space="preserve">Lausunto: Label: contradiction.Genre: government.</w:t>
      </w:r>
    </w:p>
    <w:p>
      <w:r>
        <w:rPr>
          <w:b/>
        </w:rPr>
        <w:t xml:space="preserve">Tulos</w:t>
      </w:r>
    </w:p>
    <w:p>
      <w:r>
        <w:t xml:space="preserve">Esteitä olisi tutkittava mutta ei poistettava. </w:t>
      </w:r>
    </w:p>
    <w:p>
      <w:r>
        <w:rPr>
          <w:b/>
        </w:rPr>
        <w:t xml:space="preserve">Esimerkki 7.5598</w:t>
      </w:r>
    </w:p>
    <w:p>
      <w:r>
        <w:t xml:space="preserve">Lausunto: Kirjassa ei missään kohtaa varoiteta lukijaa siitä, että Hatfield on muuttanut yksityiskohtia tai luonut tekaistuja hahmoja suojellakseen lähteitään.</w:t>
      </w:r>
    </w:p>
    <w:p>
      <w:r>
        <w:rPr>
          <w:b/>
        </w:rPr>
        <w:t xml:space="preserve">Tulos</w:t>
      </w:r>
    </w:p>
    <w:p>
      <w:r>
        <w:t xml:space="preserve">Hatfield kuitenkin varoitti lukijaa verkkohaastattelussaan.</w:t>
      </w:r>
    </w:p>
    <w:p>
      <w:r>
        <w:rPr>
          <w:b/>
        </w:rPr>
        <w:t xml:space="preserve">Esimerkki 7.5599</w:t>
      </w:r>
    </w:p>
    <w:p>
      <w:r>
        <w:t xml:space="preserve">Lausunto: Nimike: neutraali.Laji: fiktio.</w:t>
      </w:r>
    </w:p>
    <w:p>
      <w:r>
        <w:rPr>
          <w:b/>
        </w:rPr>
        <w:t xml:space="preserve">Tulos</w:t>
      </w:r>
    </w:p>
    <w:p>
      <w:r>
        <w:t xml:space="preserve">Ei ole varmaa, kuinka monta opetusta opit kolmekymppisenäsi.</w:t>
      </w:r>
    </w:p>
    <w:p>
      <w:r>
        <w:rPr>
          <w:b/>
        </w:rPr>
        <w:t xml:space="preserve">Esimerkki 7.5600</w:t>
      </w:r>
    </w:p>
    <w:p>
      <w:r>
        <w:t xml:space="preserve">Lausunto: Santeria , länsi-intialainen uskonto, joka on tunnettu eläinuhreista, on saamassa amerikkalaisia kannattajia ja tulossa ulos kaapista.</w:t>
      </w:r>
    </w:p>
    <w:p>
      <w:r>
        <w:rPr>
          <w:b/>
        </w:rPr>
        <w:t xml:space="preserve">Tulos</w:t>
      </w:r>
    </w:p>
    <w:p>
      <w:r>
        <w:t xml:space="preserve">New York Times raportoi, että Santeria on tulossa ulos suljetusta huoneesta ja vegaanit johtavat hyökkäystä.</w:t>
      </w:r>
    </w:p>
    <w:p>
      <w:r>
        <w:rPr>
          <w:b/>
        </w:rPr>
        <w:t xml:space="preserve">Esimerkki 7.5601</w:t>
      </w:r>
    </w:p>
    <w:p>
      <w:r>
        <w:t xml:space="preserve">Lausunto: Virheellisiin maksuihin kuuluvat tahattomat virheet, kuten päällekkäiset maksut ja laskuvirheet; maksut, jotka liittyvät tukemattomiin tai puutteellisesti tuettuihin hakemuksiin; maksut, jotka liittyvät palveluihin, joita ei ole suoritettu; maksut, jotka on suoritettu tukeen oikeuttamattomille edunsaajille; sekä maksut, jotka johtuvat ohjelman osallistujien ja/tai liittovaltion työntekijöiden suoranaisista petoksista ja väärinkäytöksistä.</w:t>
      </w:r>
    </w:p>
    <w:p>
      <w:r>
        <w:rPr>
          <w:b/>
        </w:rPr>
        <w:t xml:space="preserve">Tulos</w:t>
      </w:r>
    </w:p>
    <w:p>
      <w:r>
        <w:t xml:space="preserve">Virheellisiin tai virheellisiin maksuihin sisältyy tahattomia virheitä.</w:t>
      </w:r>
    </w:p>
    <w:p>
      <w:r>
        <w:rPr>
          <w:b/>
        </w:rPr>
        <w:t xml:space="preserve">Esimerkki 7.5602</w:t>
      </w:r>
    </w:p>
    <w:p>
      <w:r>
        <w:t xml:space="preserve">Lausunto: Merkki: entailment.Genre: matkailu.</w:t>
      </w:r>
    </w:p>
    <w:p>
      <w:r>
        <w:rPr>
          <w:b/>
        </w:rPr>
        <w:t xml:space="preserve">Tulos</w:t>
      </w:r>
    </w:p>
    <w:p>
      <w:r>
        <w:t xml:space="preserve">Kun olet riisunut kengät jalastasi ja astunut sisään hienoihin, viileisiin sisätiloihin, rakenne on erityisen vaikuttava.</w:t>
      </w:r>
    </w:p>
    <w:p>
      <w:r>
        <w:rPr>
          <w:b/>
        </w:rPr>
        <w:t xml:space="preserve">Esimerkki 7.5603</w:t>
      </w:r>
    </w:p>
    <w:p>
      <w:r>
        <w:t xml:space="preserve">Lausunto: Tarkoitan, että se on sitä, mihin se tiivistyy, että ihmiset sanovat mielellään, että ihmiset sanovat, että en halua olla valamiehistössä, en halua olla valamiehistössä, en halua äänestää, en halua tehdä tätä ja tuota, mutta sitten he voisivat laittaa heidät päinvastaiseen tilanteeseen, jossa heillä ei ole oikeutta olla valamiehistössä eikä heillä ole oikeutta äänestää, ja epäilen, että heidän mielipiteensä muuttuisivat hyvin nopeasti.Nimike: neutraali.Laji: puhelin.</w:t>
      </w:r>
    </w:p>
    <w:p>
      <w:r>
        <w:rPr>
          <w:b/>
        </w:rPr>
        <w:t xml:space="preserve">Tulos</w:t>
      </w:r>
    </w:p>
    <w:p>
      <w:r>
        <w:t xml:space="preserve">Jokaisen äänestäjän on oltava valamiehistön jäsen.</w:t>
      </w:r>
    </w:p>
    <w:p>
      <w:r>
        <w:rPr>
          <w:b/>
        </w:rPr>
        <w:t xml:space="preserve">Esimerkki 7.5604</w:t>
      </w:r>
    </w:p>
    <w:p>
      <w:r>
        <w:t xml:space="preserve">Väite: armeija armeija saada ihmiset menemään armeijaan vapaaehtoisesti, mutta se on se on auttanut heitä ja he ovat vain paljon kypsempiä kuin keskimääräinen opiskelija jaLaatu: neutraali.Genre: puhelin.</w:t>
      </w:r>
    </w:p>
    <w:p>
      <w:r>
        <w:rPr>
          <w:b/>
        </w:rPr>
        <w:t xml:space="preserve">Tulos</w:t>
      </w:r>
    </w:p>
    <w:p>
      <w:r>
        <w:t xml:space="preserve">Kypsyys on tärkeää armeijassa.</w:t>
      </w:r>
    </w:p>
    <w:p>
      <w:r>
        <w:rPr>
          <w:b/>
        </w:rPr>
        <w:t xml:space="preserve">Esimerkki 7.5605</w:t>
      </w:r>
    </w:p>
    <w:p>
      <w:r>
        <w:t xml:space="preserve">Lausunto: Maa, jota ei ole hankittu yleisten PP- ja E-kohteiden vuoksi tai niiden yhteydessä, toisin sanoen hallintoalueet, on ilmoitettava vaadittuina lisätietoina hallintoalueista liittohallituksen tilinpäätöksessä ja tällaisesta maasta vastuussa olevien liittohallituksen osayksiköiden erillisissä kertomuksissa.</w:t>
      </w:r>
    </w:p>
    <w:p>
      <w:r>
        <w:rPr>
          <w:b/>
        </w:rPr>
        <w:t xml:space="preserve">Tulos</w:t>
      </w:r>
    </w:p>
    <w:p>
      <w:r>
        <w:t xml:space="preserve">Maa-alueet, jotka on hankittu 200 yleisen PE-, LB- ja C-kohteen yhteydessä, ovat hoitomaata.</w:t>
      </w:r>
    </w:p>
    <w:p>
      <w:r>
        <w:rPr>
          <w:b/>
        </w:rPr>
        <w:t xml:space="preserve">Esimerkki 7.5606</w:t>
      </w:r>
    </w:p>
    <w:p>
      <w:r>
        <w:t xml:space="preserve">Lausunto: Label: entailment.Genre: slate.</w:t>
      </w:r>
    </w:p>
    <w:p>
      <w:r>
        <w:rPr>
          <w:b/>
        </w:rPr>
        <w:t xml:space="preserve">Tulos</w:t>
      </w:r>
    </w:p>
    <w:p>
      <w:r>
        <w:t xml:space="preserve">He tarvitsevat uuden tarinan hänestä kerrottavaksi.</w:t>
      </w:r>
    </w:p>
    <w:p>
      <w:r>
        <w:rPr>
          <w:b/>
        </w:rPr>
        <w:t xml:space="preserve">Esimerkki 7.5607</w:t>
      </w:r>
    </w:p>
    <w:p>
      <w:r>
        <w:t xml:space="preserve">Lausunto: Asia, joka on tehtävä, on saada mies kiinni. Osittain tämän kunnianhimoisen suunnitelman edistämiseksi hän oli pyytänyt herra Carteria olemaan avaamatta sinetöityä kirjekuorta.Nimike: entailment.Genre: fiktio.</w:t>
      </w:r>
    </w:p>
    <w:p>
      <w:r>
        <w:rPr>
          <w:b/>
        </w:rPr>
        <w:t xml:space="preserve">Tulos</w:t>
      </w:r>
    </w:p>
    <w:p>
      <w:r>
        <w:t xml:space="preserve">Hän pyysi Carteria olemaan avaamatta kirjekuorta.</w:t>
      </w:r>
    </w:p>
    <w:p>
      <w:r>
        <w:rPr>
          <w:b/>
        </w:rPr>
        <w:t xml:space="preserve">Esimerkki 7.5608</w:t>
      </w:r>
    </w:p>
    <w:p>
      <w:r>
        <w:t xml:space="preserve">Lausunto: Nimike: ristiriita.Laji: matkailu.</w:t>
      </w:r>
    </w:p>
    <w:p>
      <w:r>
        <w:rPr>
          <w:b/>
        </w:rPr>
        <w:t xml:space="preserve">Tulos</w:t>
      </w:r>
    </w:p>
    <w:p>
      <w:r>
        <w:t xml:space="preserve">Asoka voitti vihollisensa, mutta epäonnistui valloittajana. </w:t>
      </w:r>
    </w:p>
    <w:p>
      <w:r>
        <w:rPr>
          <w:b/>
        </w:rPr>
        <w:t xml:space="preserve">Esimerkki 7.5609</w:t>
      </w:r>
    </w:p>
    <w:p>
      <w:r>
        <w:t xml:space="preserve">Väite: hauskaaLabel: neutraali.Genre: puhelin.</w:t>
      </w:r>
    </w:p>
    <w:p>
      <w:r>
        <w:rPr>
          <w:b/>
        </w:rPr>
        <w:t xml:space="preserve">Tulos</w:t>
      </w:r>
    </w:p>
    <w:p>
      <w:r>
        <w:t xml:space="preserve">Karnevaali tarjoaa sinulle paljon nautintoa.</w:t>
      </w:r>
    </w:p>
    <w:p>
      <w:r>
        <w:rPr>
          <w:b/>
        </w:rPr>
        <w:t xml:space="preserve">Esimerkki 7.5610</w:t>
      </w:r>
    </w:p>
    <w:p>
      <w:r>
        <w:t xml:space="preserve">Väite: vaikka kumpikaan meistä ei ole uh todella uh uh uh värjätty villassaLähde: entailment.Genre: puhelin.</w:t>
      </w:r>
    </w:p>
    <w:p>
      <w:r>
        <w:rPr>
          <w:b/>
        </w:rPr>
        <w:t xml:space="preserve">Tulos</w:t>
      </w:r>
    </w:p>
    <w:p>
      <w:r>
        <w:t xml:space="preserve">Me emme ole värjättyjä.</w:t>
      </w:r>
    </w:p>
    <w:p>
      <w:r>
        <w:rPr>
          <w:b/>
        </w:rPr>
        <w:t xml:space="preserve">Esimerkki 7.5611</w:t>
      </w:r>
    </w:p>
    <w:p>
      <w:r>
        <w:t xml:space="preserve">Lausunto: Laji: fiktio.</w:t>
      </w:r>
    </w:p>
    <w:p>
      <w:r>
        <w:rPr>
          <w:b/>
        </w:rPr>
        <w:t xml:space="preserve">Tulos</w:t>
      </w:r>
    </w:p>
    <w:p>
      <w:r>
        <w:t xml:space="preserve">Muistan tuon asian selvemmin kuin koskaan.</w:t>
      </w:r>
    </w:p>
    <w:p>
      <w:r>
        <w:rPr>
          <w:b/>
        </w:rPr>
        <w:t xml:space="preserve">Esimerkki 7.5612</w:t>
      </w:r>
    </w:p>
    <w:p>
      <w:r>
        <w:t xml:space="preserve">Lausunto: Clear Skies -aloitteen mukaisesti Amerikalla on jatkossakin monipuolinen polttoainevalikoima, joka takaa luotettavan ja kohtuuhintaisen energiahuollon.</w:t>
      </w:r>
    </w:p>
    <w:p>
      <w:r>
        <w:rPr>
          <w:b/>
        </w:rPr>
        <w:t xml:space="preserve">Tulos</w:t>
      </w:r>
    </w:p>
    <w:p>
      <w:r>
        <w:t xml:space="preserve">Clear Skies -aloitteella varmistetaan, että Amerikka luottaa useisiin energiamuotoihin.</w:t>
      </w:r>
    </w:p>
    <w:p>
      <w:r>
        <w:rPr>
          <w:b/>
        </w:rPr>
        <w:t xml:space="preserve">Esimerkki 7.5613</w:t>
      </w:r>
    </w:p>
    <w:p>
      <w:r>
        <w:t xml:space="preserve">Lausunto: Label: neutral.Genre: government.</w:t>
      </w:r>
    </w:p>
    <w:p>
      <w:r>
        <w:rPr>
          <w:b/>
        </w:rPr>
        <w:t xml:space="preserve">Tulos</w:t>
      </w:r>
    </w:p>
    <w:p>
      <w:r>
        <w:t xml:space="preserve">Itä-Missourin lakipalvelujen puhelimet soivat jatkuvasti koko vuoden 2000 ajan.</w:t>
      </w:r>
    </w:p>
    <w:p>
      <w:r>
        <w:rPr>
          <w:b/>
        </w:rPr>
        <w:t xml:space="preserve">Esimerkki 7.5614</w:t>
      </w:r>
    </w:p>
    <w:p>
      <w:r>
        <w:t xml:space="preserve">Lausunto: Label: entailment.Genre: matkailu: Aukion itäpuolella pieni uusklassinen temppeli, El Templete, merkitsee paikkaa, jossa ensimmäinen katolinen messu vietettiin vuonna 1519.</w:t>
      </w:r>
    </w:p>
    <w:p>
      <w:r>
        <w:rPr>
          <w:b/>
        </w:rPr>
        <w:t xml:space="preserve">Tulos</w:t>
      </w:r>
    </w:p>
    <w:p>
      <w:r>
        <w:t xml:space="preserve">El Templete oli paikka, jossa vietettiin ensimmäinen katolinen messu vuonna 1519.</w:t>
      </w:r>
    </w:p>
    <w:p>
      <w:r>
        <w:rPr>
          <w:b/>
        </w:rPr>
        <w:t xml:space="preserve">Esimerkki 7.5615</w:t>
      </w:r>
    </w:p>
    <w:p>
      <w:r>
        <w:t xml:space="preserve">Lausunto:  Topham sanoi: "Luulen, että kapteeni on samaa mieltä siitä, että vankeja ei ole".</w:t>
      </w:r>
    </w:p>
    <w:p>
      <w:r>
        <w:rPr>
          <w:b/>
        </w:rPr>
        <w:t xml:space="preserve">Tulos</w:t>
      </w:r>
    </w:p>
    <w:p>
      <w:r>
        <w:t xml:space="preserve">Kapteeni tiesi, että vankeja todella oli.</w:t>
      </w:r>
    </w:p>
    <w:p>
      <w:r>
        <w:rPr>
          <w:b/>
        </w:rPr>
        <w:t xml:space="preserve">Esimerkki 7.5616</w:t>
      </w:r>
    </w:p>
    <w:p>
      <w:r>
        <w:t xml:space="preserve">Lausunto: ...Label: neutral.Genre: slate.</w:t>
      </w:r>
    </w:p>
    <w:p>
      <w:r>
        <w:rPr>
          <w:b/>
        </w:rPr>
        <w:t xml:space="preserve">Tulos</w:t>
      </w:r>
    </w:p>
    <w:p>
      <w:r>
        <w:t xml:space="preserve">Edithin aviomies kuoli päähän osuneeseen ampumahaavaan. </w:t>
      </w:r>
    </w:p>
    <w:p>
      <w:r>
        <w:rPr>
          <w:b/>
        </w:rPr>
        <w:t xml:space="preserve">Esimerkki 7.5617</w:t>
      </w:r>
    </w:p>
    <w:p>
      <w:r>
        <w:t xml:space="preserve">Lausunto: Monet asiantuntijat kannattavat seulonnan keskittämistä joihinkin suurimman riskin ryhmiin tai seulontaa näissä ryhmissä suuremmalla intensiteetillä ja erilaisilla välineillä.Label: entailment.Genre: government.</w:t>
      </w:r>
    </w:p>
    <w:p>
      <w:r>
        <w:rPr>
          <w:b/>
        </w:rPr>
        <w:t xml:space="preserve">Tulos</w:t>
      </w:r>
    </w:p>
    <w:p>
      <w:r>
        <w:t xml:space="preserve">Asiantuntijat suosittelevat keskittymään riskiryhmien seulontaan ja kiinnittämään siihen enemmän huomiota.</w:t>
      </w:r>
    </w:p>
    <w:p>
      <w:r>
        <w:rPr>
          <w:b/>
        </w:rPr>
        <w:t xml:space="preserve">Esimerkki 7.5618</w:t>
      </w:r>
    </w:p>
    <w:p>
      <w:r>
        <w:t xml:space="preserve">Lausunto: joo, no, olen käynyt Spring Creekissä, en ole käynyt Dallasissa pariin vuoteen, joo, no, ainakin sen jälkeen, kun he ovat uusineet sen, oletettavasti uusineetLuokka: neutraali.Laji: puhelin.</w:t>
      </w:r>
    </w:p>
    <w:p>
      <w:r>
        <w:rPr>
          <w:b/>
        </w:rPr>
        <w:t xml:space="preserve">Tulos</w:t>
      </w:r>
    </w:p>
    <w:p>
      <w:r>
        <w:t xml:space="preserve">Käyn kuntosalilla Spring Creekissä, en Dallasissa.</w:t>
      </w:r>
    </w:p>
    <w:p>
      <w:r>
        <w:rPr>
          <w:b/>
        </w:rPr>
        <w:t xml:space="preserve">Esimerkki 7.5619</w:t>
      </w:r>
    </w:p>
    <w:p>
      <w:r>
        <w:t xml:space="preserve">Lausunto: Laji: fiktio.</w:t>
      </w:r>
    </w:p>
    <w:p>
      <w:r>
        <w:rPr>
          <w:b/>
        </w:rPr>
        <w:t xml:space="preserve">Tulos</w:t>
      </w:r>
    </w:p>
    <w:p>
      <w:r>
        <w:t xml:space="preserve">Sitten he pelastivat henkeni?</w:t>
      </w:r>
    </w:p>
    <w:p>
      <w:r>
        <w:rPr>
          <w:b/>
        </w:rPr>
        <w:t xml:space="preserve">Esimerkki 7.5620</w:t>
      </w:r>
    </w:p>
    <w:p>
      <w:r>
        <w:t xml:space="preserve">Lausunto: Label: entailment.Genre: slate.</w:t>
      </w:r>
    </w:p>
    <w:p>
      <w:r>
        <w:rPr>
          <w:b/>
        </w:rPr>
        <w:t xml:space="preserve">Tulos</w:t>
      </w:r>
    </w:p>
    <w:p>
      <w:r>
        <w:t xml:space="preserve">Huhujen mukaan Israel toimitti aseita Serbiaan.</w:t>
      </w:r>
    </w:p>
    <w:p>
      <w:r>
        <w:rPr>
          <w:b/>
        </w:rPr>
        <w:t xml:space="preserve">Esimerkki 7.5621</w:t>
      </w:r>
    </w:p>
    <w:p>
      <w:r>
        <w:t xml:space="preserve">Lausunto: Levymerkki: Neutraali.Laji: liuskekivi: Hruštšov, Jetsin johtaja, lauloi: Kun olet punainen, olet punainen aina ensimmäisestä puoluepuhdistuksesta viimeiseen valtapeliin.</w:t>
      </w:r>
    </w:p>
    <w:p>
      <w:r>
        <w:rPr>
          <w:b/>
        </w:rPr>
        <w:t xml:space="preserve">Tulos</w:t>
      </w:r>
    </w:p>
    <w:p>
      <w:r>
        <w:t xml:space="preserve">Hruštšov on johtanut Jettiläisiä jo lähes kolme vuotta.</w:t>
      </w:r>
    </w:p>
    <w:p>
      <w:r>
        <w:rPr>
          <w:b/>
        </w:rPr>
        <w:t xml:space="preserve">Esimerkki 7.5622</w:t>
      </w:r>
    </w:p>
    <w:p>
      <w:r>
        <w:t xml:space="preserve">Lausunto: Nimike: ristiriita.Genre: matkailu.</w:t>
      </w:r>
    </w:p>
    <w:p>
      <w:r>
        <w:rPr>
          <w:b/>
        </w:rPr>
        <w:t xml:space="preserve">Tulos</w:t>
      </w:r>
    </w:p>
    <w:p>
      <w:r>
        <w:t xml:space="preserve">Aktiivista lomaa ei voi viettää vain tutustumalla paikallisiin ostosmahdollisuuksiin, vaan sinun on harrastettava urheilua.</w:t>
      </w:r>
    </w:p>
    <w:p>
      <w:r>
        <w:rPr>
          <w:b/>
        </w:rPr>
        <w:t xml:space="preserve">Esimerkki 7.5623</w:t>
      </w:r>
    </w:p>
    <w:p>
      <w:r>
        <w:t xml:space="preserve">Lausunto: Nimike: ristiriita.Genre: fiktio.</w:t>
      </w:r>
    </w:p>
    <w:p>
      <w:r>
        <w:rPr>
          <w:b/>
        </w:rPr>
        <w:t xml:space="preserve">Tulos</w:t>
      </w:r>
    </w:p>
    <w:p>
      <w:r>
        <w:t xml:space="preserve">He liikkuivat joukkona, Julius keskellä.</w:t>
      </w:r>
    </w:p>
    <w:p>
      <w:r>
        <w:rPr>
          <w:b/>
        </w:rPr>
        <w:t xml:space="preserve">Esimerkki 7.5624</w:t>
      </w:r>
    </w:p>
    <w:p>
      <w:r>
        <w:t xml:space="preserve">Lausunto: Laji: matkailu.</w:t>
      </w:r>
    </w:p>
    <w:p>
      <w:r>
        <w:rPr>
          <w:b/>
        </w:rPr>
        <w:t xml:space="preserve">Tulos</w:t>
      </w:r>
    </w:p>
    <w:p>
      <w:r>
        <w:t xml:space="preserve">Jotkut palmupuista näyttävät parsan kärjiltä.</w:t>
      </w:r>
    </w:p>
    <w:p>
      <w:r>
        <w:rPr>
          <w:b/>
        </w:rPr>
        <w:t xml:space="preserve">Esimerkki 7.5625</w:t>
      </w:r>
    </w:p>
    <w:p>
      <w:r>
        <w:t xml:space="preserve">Lausunto: Yritetään uudestaan." "Tule mukaani, niin yritetään uudelleen." Tommy seurasi häntä.Nimike: ristiriita.Genre: fiktio.</w:t>
      </w:r>
    </w:p>
    <w:p>
      <w:r>
        <w:rPr>
          <w:b/>
        </w:rPr>
        <w:t xml:space="preserve">Tulos</w:t>
      </w:r>
    </w:p>
    <w:p>
      <w:r>
        <w:t xml:space="preserve">Tommy ei välittänyt ja oli valmis.</w:t>
      </w:r>
    </w:p>
    <w:p>
      <w:r>
        <w:rPr>
          <w:b/>
        </w:rPr>
        <w:t xml:space="preserve">Esimerkki 7.5626</w:t>
      </w:r>
    </w:p>
    <w:p>
      <w:r>
        <w:t xml:space="preserve">Väite: "Kuka niin sanoo? "Nimike: ristiriita.Laji: fiktio.</w:t>
      </w:r>
    </w:p>
    <w:p>
      <w:r>
        <w:rPr>
          <w:b/>
        </w:rPr>
        <w:t xml:space="preserve">Tulos</w:t>
      </w:r>
    </w:p>
    <w:p>
      <w:r>
        <w:t xml:space="preserve">Tiedän, kuka sen sanoi. </w:t>
      </w:r>
    </w:p>
    <w:p>
      <w:r>
        <w:rPr>
          <w:b/>
        </w:rPr>
        <w:t xml:space="preserve">Esimerkki 7.5627</w:t>
      </w:r>
    </w:p>
    <w:p>
      <w:r>
        <w:t xml:space="preserve">Lausunto: Label: entailment.Genre: slate.</w:t>
      </w:r>
    </w:p>
    <w:p>
      <w:r>
        <w:rPr>
          <w:b/>
        </w:rPr>
        <w:t xml:space="preserve">Tulos</w:t>
      </w:r>
    </w:p>
    <w:p>
      <w:r>
        <w:t xml:space="preserve">Hän viettää suurimman osan yöajasta tietokoneella tai puhelimessa.</w:t>
      </w:r>
    </w:p>
    <w:p>
      <w:r>
        <w:rPr>
          <w:b/>
        </w:rPr>
        <w:t xml:space="preserve">Tulos</w:t>
      </w:r>
    </w:p>
    <w:p>
      <w:r>
        <w:t xml:space="preserve">Hän viettää suurimman osan ajastaan puhelimessa tai tietokoneella, kun olemme siellä. </w:t>
      </w:r>
    </w:p>
    <w:p>
      <w:r>
        <w:rPr>
          <w:b/>
        </w:rPr>
        <w:t xml:space="preserve">Tulos</w:t>
      </w:r>
    </w:p>
    <w:p>
      <w:r>
        <w:t xml:space="preserve">Hän viettää suuren osan illasta puhelimessa tai tietokoneella.</w:t>
      </w:r>
    </w:p>
    <w:p>
      <w:r>
        <w:rPr>
          <w:b/>
        </w:rPr>
        <w:t xml:space="preserve">Esimerkki 7.5628</w:t>
      </w:r>
    </w:p>
    <w:p>
      <w:r>
        <w:t xml:space="preserve">Lausunto: New York Times kertoi, että HMO:t, säännöstely ja muut sairausvakuutuksen painajaiset, joita Clintonin terveydenhuoltosuunnitelman viholliset loihtivat vuonna 1994, ovat joka tapauksessa toteutumassa.Label: entailment.Genre: slate.</w:t>
      </w:r>
    </w:p>
    <w:p>
      <w:r>
        <w:rPr>
          <w:b/>
        </w:rPr>
        <w:t xml:space="preserve">Tulos</w:t>
      </w:r>
    </w:p>
    <w:p>
      <w:r>
        <w:t xml:space="preserve">Säännöstely, HMO:t ja muut Clintonin terveydenhuoltosuunnitelman vihollisten vuonna 1994 keksimät painajaiset ovat kuitenkin toteutumassa, kuten The New York Times kertoo.</w:t>
      </w:r>
    </w:p>
    <w:p>
      <w:r>
        <w:rPr>
          <w:b/>
        </w:rPr>
        <w:t xml:space="preserve">Esimerkki 7.5629</w:t>
      </w:r>
    </w:p>
    <w:p>
      <w:r>
        <w:t xml:space="preserve">Lausunto: Hän uskoi kuitenkin, että on myös tärkeää käyttää resursseja mahdollisimman monen ihmisen tavoittamiseksi ja että tällä hetkellä on olemassa järjestelmiä, jotka ovat hiottuina melko helposti toteutettavissa.</w:t>
      </w:r>
    </w:p>
    <w:p>
      <w:r>
        <w:rPr>
          <w:b/>
        </w:rPr>
        <w:t xml:space="preserve">Tulos</w:t>
      </w:r>
    </w:p>
    <w:p>
      <w:r>
        <w:t xml:space="preserve">Hän ei koskaan lopettaisi teorioidensa saarnaamista, ennen kuin kaikki olisi saavutettu.</w:t>
      </w:r>
    </w:p>
    <w:p>
      <w:r>
        <w:rPr>
          <w:b/>
        </w:rPr>
        <w:t xml:space="preserve">Esimerkki 7.5630</w:t>
      </w:r>
    </w:p>
    <w:p>
      <w:r>
        <w:t xml:space="preserve">Lausunto: Niin puutarhuri oli kertonut Johnille." "Ilmeisesti hän on saksalainen vakooja." Hänen kasvonsa ja äänensä olivat täysin kylmät ja ilmeettömät. Nimimerkki: ristiriita.Genre: fiktio.</w:t>
      </w:r>
    </w:p>
    <w:p>
      <w:r>
        <w:rPr>
          <w:b/>
        </w:rPr>
        <w:t xml:space="preserve">Tulos</w:t>
      </w:r>
    </w:p>
    <w:p>
      <w:r>
        <w:t xml:space="preserve">Puutarhuri ei koskaan puhunut Johnille miehestä.</w:t>
      </w:r>
    </w:p>
    <w:p>
      <w:r>
        <w:rPr>
          <w:b/>
        </w:rPr>
        <w:t xml:space="preserve">Esimerkki 7.5631</w:t>
      </w:r>
    </w:p>
    <w:p>
      <w:r>
        <w:t xml:space="preserve">Lausunto: Dudovitz sanoi: "Painopisteemme on ollut siinä, että potentiaaliset asiakkaamme tietävät meistä ja että voimme tarjota heille palveluita". Nimike: neutraali.Laji: valtio.</w:t>
      </w:r>
    </w:p>
    <w:p>
      <w:r>
        <w:rPr>
          <w:b/>
        </w:rPr>
        <w:t xml:space="preserve">Tulos</w:t>
      </w:r>
    </w:p>
    <w:p>
      <w:r>
        <w:t xml:space="preserve">Painopisteemme on ollut kertoa mahdollisille asiakkaille meistä ja auttaa heitä sitten jättämään asiansa.</w:t>
      </w:r>
    </w:p>
    <w:p>
      <w:r>
        <w:rPr>
          <w:b/>
        </w:rPr>
        <w:t xml:space="preserve">Esimerkki 7.5632</w:t>
      </w:r>
    </w:p>
    <w:p>
      <w:r>
        <w:t xml:space="preserve">Lausunto: Vastoin Ballmerin vakuuttelua, jonka mukaan Gates astuu uuteen tehtäväänsä - siinä toivossa, että hän rauhoittelee oikeusministeriön sotureita, jotka haluavat Gatesin pään.Merkintä: neutraali.Laji: liuskekivi.</w:t>
      </w:r>
    </w:p>
    <w:p>
      <w:r>
        <w:rPr>
          <w:b/>
        </w:rPr>
        <w:t xml:space="preserve">Tulos</w:t>
      </w:r>
    </w:p>
    <w:p>
      <w:r>
        <w:t xml:space="preserve">Kukaan ei ole varma, onko Gates luopumassa vai nousemassa.</w:t>
      </w:r>
    </w:p>
    <w:p>
      <w:r>
        <w:rPr>
          <w:b/>
        </w:rPr>
        <w:t xml:space="preserve">Tulos</w:t>
      </w:r>
    </w:p>
    <w:p>
      <w:r>
        <w:t xml:space="preserve">Gates pyrkii rauhoittamaan oikeusministeriön ja hänelle vihaisen talonmiehen.</w:t>
      </w:r>
    </w:p>
    <w:p>
      <w:r>
        <w:rPr>
          <w:b/>
        </w:rPr>
        <w:t xml:space="preserve">Tulos</w:t>
      </w:r>
    </w:p>
    <w:p>
      <w:r>
        <w:t xml:space="preserve">Ballmer toivoo, että hän voi hallita yritystä täysin.</w:t>
      </w:r>
    </w:p>
    <w:p>
      <w:r>
        <w:rPr>
          <w:b/>
        </w:rPr>
        <w:t xml:space="preserve">Esimerkki 7.5633</w:t>
      </w:r>
    </w:p>
    <w:p>
      <w:r>
        <w:t xml:space="preserve">Väite: Joo, menimme hänen luokseen, joten sanoimme hänelle, tiedäthän, ennen kuin, no, emme kertoneet hänelle, kerroimme vain, että tulemme sinne sinä päivänä, emme kertoneet, milloin, joten en uskonut, että taloa olisi siivottu tai jotain erityisesti minua varten.Laji: puhelin.</w:t>
      </w:r>
    </w:p>
    <w:p>
      <w:r>
        <w:rPr>
          <w:b/>
        </w:rPr>
        <w:t xml:space="preserve">Tulos</w:t>
      </w:r>
    </w:p>
    <w:p>
      <w:r>
        <w:t xml:space="preserve">Kävimme eilen hänen luonaan ilman ennakkoilmoitusta.</w:t>
      </w:r>
    </w:p>
    <w:p>
      <w:r>
        <w:rPr>
          <w:b/>
        </w:rPr>
        <w:t xml:space="preserve">Esimerkki 7.5634</w:t>
      </w:r>
    </w:p>
    <w:p>
      <w:r>
        <w:t xml:space="preserve">Lausunto: uh he eivät voi tuskin myydä häntä, koska kukaan ei halua maksaa hänestä niin paljon ja jos he vain pitävät hänet, se vahingoittaa heidän palkkakattoa, joten tuo kaveri on saanut Dallasin vanhaan kunnon pulaan, mutta uh he he luulen, että heidän on vain unohdettava hänet ja uh yritettävä rakentaa joukkuetta ilman häntä, ehkäpä hakea jotain hyvää, heidän pitäisi saada joitakin hyviä varauksia tänä vuonnaLabel: neutraali.Genre: puhelin.</w:t>
      </w:r>
    </w:p>
    <w:p>
      <w:r>
        <w:rPr>
          <w:b/>
        </w:rPr>
        <w:t xml:space="preserve">Tulos</w:t>
      </w:r>
    </w:p>
    <w:p>
      <w:r>
        <w:t xml:space="preserve">Jos he pitävät hänet, se voi aiheuttaa taloudellisia ongelmia.</w:t>
      </w:r>
    </w:p>
    <w:p>
      <w:r>
        <w:rPr>
          <w:b/>
        </w:rPr>
        <w:t xml:space="preserve">Esimerkki 7.5635</w:t>
      </w:r>
    </w:p>
    <w:p>
      <w:r>
        <w:t xml:space="preserve">Väite: (Ei ole yllättävää, että vähiten torjuva nimekäs lastenhoitoasiantuntija on nainen, Penelope Leach.)Nimike: neutraali.Genre: liuskekivi.</w:t>
      </w:r>
    </w:p>
    <w:p>
      <w:r>
        <w:rPr>
          <w:b/>
        </w:rPr>
        <w:t xml:space="preserve">Tulos</w:t>
      </w:r>
    </w:p>
    <w:p>
      <w:r>
        <w:t xml:space="preserve">Kuten arvata saattaa, nainen on yksi johtavista lastenhoidon asiantuntijoista.</w:t>
      </w:r>
    </w:p>
    <w:p>
      <w:r>
        <w:rPr>
          <w:b/>
        </w:rPr>
        <w:t xml:space="preserve">Esimerkki 7.5636</w:t>
      </w:r>
    </w:p>
    <w:p>
      <w:r>
        <w:t xml:space="preserve">Väite: "Ei voi mennä tuohon suuntaan. "Nimike: entailment.Genre: fiktio.</w:t>
      </w:r>
    </w:p>
    <w:p>
      <w:r>
        <w:rPr>
          <w:b/>
        </w:rPr>
        <w:t xml:space="preserve">Tulos</w:t>
      </w:r>
    </w:p>
    <w:p>
      <w:r>
        <w:t xml:space="preserve">Sieltä ei pääse läpi.</w:t>
      </w:r>
    </w:p>
    <w:p>
      <w:r>
        <w:rPr>
          <w:b/>
        </w:rPr>
        <w:t xml:space="preserve">Esimerkki 7.5637</w:t>
      </w:r>
    </w:p>
    <w:p>
      <w:r>
        <w:t xml:space="preserve">Väite: se olisi hauskaa um-hum yeah uh-huhLabel: neutraali.Genre: puhelin.</w:t>
      </w:r>
    </w:p>
    <w:p>
      <w:r>
        <w:rPr>
          <w:b/>
        </w:rPr>
        <w:t xml:space="preserve">Tulos</w:t>
      </w:r>
    </w:p>
    <w:p>
      <w:r>
        <w:t xml:space="preserve">Se saisi minut nauramaan niin kovasti!</w:t>
      </w:r>
    </w:p>
    <w:p>
      <w:r>
        <w:rPr>
          <w:b/>
        </w:rPr>
        <w:t xml:space="preserve">Esimerkki 7.5638</w:t>
      </w:r>
    </w:p>
    <w:p>
      <w:r>
        <w:t xml:space="preserve">Lausunto: Label: contradiction.Genre: Government.</w:t>
      </w:r>
    </w:p>
    <w:p>
      <w:r>
        <w:rPr>
          <w:b/>
        </w:rPr>
        <w:t xml:space="preserve">Tulos</w:t>
      </w:r>
    </w:p>
    <w:p>
      <w:r>
        <w:t xml:space="preserve">Ainoa kroonisesta keuhkoputkentulehduksesta ilmenevä piirre on suuri turvotus poskionteloissa. </w:t>
      </w:r>
    </w:p>
    <w:p>
      <w:r>
        <w:rPr>
          <w:b/>
        </w:rPr>
        <w:t xml:space="preserve">Esimerkki 7.5639</w:t>
      </w:r>
    </w:p>
    <w:p>
      <w:r>
        <w:t xml:space="preserve">Lausunto: Kalifornian vetoomustuomioistuimen tuomari Earl Johnson, joka toimi raporttia tutkineen ja kirjoittaneen komitean puheenjohtajana, huomautti: Tiedän, että fe llow-tuomarini haluavat tehdä oikeutta eivätkä tehdä vääryyttä.</w:t>
      </w:r>
    </w:p>
    <w:p>
      <w:r>
        <w:rPr>
          <w:b/>
        </w:rPr>
        <w:t xml:space="preserve">Tulos</w:t>
      </w:r>
    </w:p>
    <w:p>
      <w:r>
        <w:t xml:space="preserve">Hän oli varma, että tuomarit olivat mukana salaliitossa, jonka tarkoituksena oli vääryys.</w:t>
      </w:r>
    </w:p>
    <w:p>
      <w:r>
        <w:rPr>
          <w:b/>
        </w:rPr>
        <w:t xml:space="preserve">Esimerkki 7.5640</w:t>
      </w:r>
    </w:p>
    <w:p>
      <w:r>
        <w:t xml:space="preserve">Väite: kotityöt ja velvollisuudet ja se, mitä on tehtävä, joten uskon, että parin sukupolven aikana kaikki muuttuu, koska se on todella ollut minun sukupolveniLabel: ristiriita.Genre: puhelin.</w:t>
      </w:r>
    </w:p>
    <w:p>
      <w:r>
        <w:rPr>
          <w:b/>
        </w:rPr>
        <w:t xml:space="preserve">Tulos</w:t>
      </w:r>
    </w:p>
    <w:p>
      <w:r>
        <w:t xml:space="preserve">En usko, että mikään muuttuu yhtään edes useiden sukupolvien aikana.</w:t>
      </w:r>
    </w:p>
    <w:p>
      <w:r>
        <w:rPr>
          <w:b/>
        </w:rPr>
        <w:t xml:space="preserve">Esimerkki 7.5641</w:t>
      </w:r>
    </w:p>
    <w:p>
      <w:r>
        <w:t xml:space="preserve">Lausunto: Nimike: ristiriita.Genre: matkailu.</w:t>
      </w:r>
    </w:p>
    <w:p>
      <w:r>
        <w:rPr>
          <w:b/>
        </w:rPr>
        <w:t xml:space="preserve">Tulos</w:t>
      </w:r>
    </w:p>
    <w:p>
      <w:r>
        <w:t xml:space="preserve">Saarella ei ole ollut luonnonkatastrofeja vähään aikaan.</w:t>
      </w:r>
    </w:p>
    <w:p>
      <w:r>
        <w:rPr>
          <w:b/>
        </w:rPr>
        <w:t xml:space="preserve">Esimerkki 7.5642</w:t>
      </w:r>
    </w:p>
    <w:p>
      <w:r>
        <w:t xml:space="preserve">Lausunto: Laji: fiktio.</w:t>
      </w:r>
    </w:p>
    <w:p>
      <w:r>
        <w:rPr>
          <w:b/>
        </w:rPr>
        <w:t xml:space="preserve">Tulos</w:t>
      </w:r>
    </w:p>
    <w:p>
      <w:r>
        <w:t xml:space="preserve">Portieeri ei tuntenut naista.</w:t>
      </w:r>
    </w:p>
    <w:p>
      <w:r>
        <w:rPr>
          <w:b/>
        </w:rPr>
        <w:t xml:space="preserve">Esimerkki 7.5643</w:t>
      </w:r>
    </w:p>
    <w:p>
      <w:r>
        <w:t xml:space="preserve">Lausunto: Label: contradiction.Genre: slate.</w:t>
      </w:r>
    </w:p>
    <w:p>
      <w:r>
        <w:rPr>
          <w:b/>
        </w:rPr>
        <w:t xml:space="preserve">Tulos</w:t>
      </w:r>
    </w:p>
    <w:p>
      <w:r>
        <w:t xml:space="preserve">Hyvyys ja puhtaus tekevät palstasta paljon.</w:t>
      </w:r>
    </w:p>
    <w:p>
      <w:r>
        <w:rPr>
          <w:b/>
        </w:rPr>
        <w:t xml:space="preserve">Esimerkki 7.5644</w:t>
      </w:r>
    </w:p>
    <w:p>
      <w:r>
        <w:t xml:space="preserve">Väite: ja sitten se valui alaspäin yleiseen väestöönLabel: neutraali.Genre: puhelin.</w:t>
      </w:r>
    </w:p>
    <w:p>
      <w:r>
        <w:rPr>
          <w:b/>
        </w:rPr>
        <w:t xml:space="preserve">Tulos</w:t>
      </w:r>
    </w:p>
    <w:p>
      <w:r>
        <w:t xml:space="preserve">Suurin osa siitä valui väestön keskuuteen.</w:t>
      </w:r>
    </w:p>
    <w:p>
      <w:r>
        <w:rPr>
          <w:b/>
        </w:rPr>
        <w:t xml:space="preserve">Esimerkki 7.5645</w:t>
      </w:r>
    </w:p>
    <w:p>
      <w:r>
        <w:t xml:space="preserve">Lausunto: Nimike: neutraali.Laji: julkishallinto.</w:t>
      </w:r>
    </w:p>
    <w:p>
      <w:r>
        <w:rPr>
          <w:b/>
        </w:rPr>
        <w:t xml:space="preserve">Tulos</w:t>
      </w:r>
    </w:p>
    <w:p>
      <w:r>
        <w:t xml:space="preserve">Jos meille annetaan tällainen toimivalta, tietotekniikan asiantuntijat hyötyisivät siitä suuresti.</w:t>
      </w:r>
    </w:p>
    <w:p>
      <w:r>
        <w:rPr>
          <w:b/>
        </w:rPr>
        <w:t xml:space="preserve">Esimerkki 7.5646</w:t>
      </w:r>
    </w:p>
    <w:p>
      <w:r>
        <w:t xml:space="preserve">Lausunto: Laji: Hallitus.</w:t>
      </w:r>
    </w:p>
    <w:p>
      <w:r>
        <w:rPr>
          <w:b/>
        </w:rPr>
        <w:t xml:space="preserve">Tulos</w:t>
      </w:r>
    </w:p>
    <w:p>
      <w:r>
        <w:t xml:space="preserve">Tukimenojen uudelleenarviointia pidetään joko tukimenona tai tukimenojen vähennyksenä.</w:t>
      </w:r>
    </w:p>
    <w:p>
      <w:r>
        <w:rPr>
          <w:b/>
        </w:rPr>
        <w:t xml:space="preserve">Esimerkki 7.5647</w:t>
      </w:r>
    </w:p>
    <w:p>
      <w:r>
        <w:t xml:space="preserve">Lausunto: Brinkley kiertää väitteitä, jotka vastustavat hänen ruusuista näkemystään.Nimike: ristiriita.Genre: liuskekivi.</w:t>
      </w:r>
    </w:p>
    <w:p>
      <w:r>
        <w:rPr>
          <w:b/>
        </w:rPr>
        <w:t xml:space="preserve">Tulos</w:t>
      </w:r>
    </w:p>
    <w:p>
      <w:r>
        <w:t xml:space="preserve">Brinkley ottaa vastaan arvostelijoitaan.</w:t>
      </w:r>
    </w:p>
    <w:p>
      <w:r>
        <w:rPr>
          <w:b/>
        </w:rPr>
        <w:t xml:space="preserve">Esimerkki 7.5648</w:t>
      </w:r>
    </w:p>
    <w:p>
      <w:r>
        <w:t xml:space="preserve">Väite: Aivan, sitä minä mietin seuraavasta autostani, haluanko hankkia toisen upouuden auton, koska kaksi viimeisintä autoa ovat upouusia, vai haluanko etsiä käytetyn auton, joka on ehkä kaksi kolme vuotta vanha, mutta jolla on vähän kilometrejä ja joka on hyvässä kunnossa.Nimike: entailment.Genre: puhelin.</w:t>
      </w:r>
    </w:p>
    <w:p>
      <w:r>
        <w:rPr>
          <w:b/>
        </w:rPr>
        <w:t xml:space="preserve">Tulos</w:t>
      </w:r>
    </w:p>
    <w:p>
      <w:r>
        <w:t xml:space="preserve">Saatan hankkia kaksi vuotta vanhan auton, kunhan siinä on vähän kilometrejä.</w:t>
      </w:r>
    </w:p>
    <w:p>
      <w:r>
        <w:rPr>
          <w:b/>
        </w:rPr>
        <w:t xml:space="preserve">Esimerkki 7.5649</w:t>
      </w:r>
    </w:p>
    <w:p>
      <w:r>
        <w:t xml:space="preserve">Väite: sekin, ja on vaikea tehdä uh ne edut eivät ole niin suuri osa elämääniLabel: entailment.Genre: puhelin.</w:t>
      </w:r>
    </w:p>
    <w:p>
      <w:r>
        <w:rPr>
          <w:b/>
        </w:rPr>
        <w:t xml:space="preserve">Tulos</w:t>
      </w:r>
    </w:p>
    <w:p>
      <w:r>
        <w:t xml:space="preserve">Nämä kiinnostuksen kohteet ovat merkittävä osa elämääni.</w:t>
      </w:r>
    </w:p>
    <w:p>
      <w:r>
        <w:rPr>
          <w:b/>
        </w:rPr>
        <w:t xml:space="preserve">Esimerkki 7.5650</w:t>
      </w:r>
    </w:p>
    <w:p>
      <w:r>
        <w:t xml:space="preserve">Lausunto: He eivät myöskään tunnistaneet sitä siksi, mikä se oli, "vihreästä maavyöstä revityksi palaseksi". Syntyi pientä kiihtymystä. Nimeke: entailment.Genre: fiktio.</w:t>
      </w:r>
    </w:p>
    <w:p>
      <w:r>
        <w:rPr>
          <w:b/>
        </w:rPr>
        <w:t xml:space="preserve">Tulos</w:t>
      </w:r>
    </w:p>
    <w:p>
      <w:r>
        <w:t xml:space="preserve">He eivät tunnistaneet sitä siksi, mitä se oli.</w:t>
      </w:r>
    </w:p>
    <w:p>
      <w:r>
        <w:rPr>
          <w:b/>
        </w:rPr>
        <w:t xml:space="preserve">Esimerkki 7.5651</w:t>
      </w:r>
    </w:p>
    <w:p>
      <w:r>
        <w:t xml:space="preserve">Lausunto: Label: entailment.Genre: slate.</w:t>
      </w:r>
    </w:p>
    <w:p>
      <w:r>
        <w:rPr>
          <w:b/>
        </w:rPr>
        <w:t xml:space="preserve">Tulos</w:t>
      </w:r>
    </w:p>
    <w:p>
      <w:r>
        <w:t xml:space="preserve">NYT julkaisi hiljattain artikkelin, jossa tuotiin esiin uusi trendi, jossa vanhemmat käyttävät lapsiaan hyväkseen päästäkseen eteenpäin sosiaalisessa maailmassa.</w:t>
      </w:r>
    </w:p>
    <w:p>
      <w:r>
        <w:rPr>
          <w:b/>
        </w:rPr>
        <w:t xml:space="preserve">Esimerkki 7.5652</w:t>
      </w:r>
    </w:p>
    <w:p>
      <w:r>
        <w:t xml:space="preserve">Lausunto: Label: contradiction.Genre: government.</w:t>
      </w:r>
    </w:p>
    <w:p>
      <w:r>
        <w:rPr>
          <w:b/>
        </w:rPr>
        <w:t xml:space="preserve">Tulos</w:t>
      </w:r>
    </w:p>
    <w:p>
      <w:r>
        <w:t xml:space="preserve">Oikeusapujärjestöt eivät kaipaa lisää tietoisuutta tai julkisuutta.</w:t>
      </w:r>
    </w:p>
    <w:p>
      <w:r>
        <w:rPr>
          <w:b/>
        </w:rPr>
        <w:t xml:space="preserve">Esimerkki 7.5653</w:t>
      </w:r>
    </w:p>
    <w:p>
      <w:r>
        <w:t xml:space="preserve">Lausunto: Nimike: ristiriita.Genre: matkailu.</w:t>
      </w:r>
    </w:p>
    <w:p>
      <w:r>
        <w:rPr>
          <w:b/>
        </w:rPr>
        <w:t xml:space="preserve">Tulos</w:t>
      </w:r>
    </w:p>
    <w:p>
      <w:r>
        <w:t xml:space="preserve">Nyt tapahtuva jälleenrakentaminen on 50 vuoden takaa.</w:t>
      </w:r>
    </w:p>
    <w:p>
      <w:r>
        <w:rPr>
          <w:b/>
        </w:rPr>
        <w:t xml:space="preserve">Esimerkki 7.5654</w:t>
      </w:r>
    </w:p>
    <w:p>
      <w:r>
        <w:t xml:space="preserve">Lausunto: Merkintä: entailment.Genre: fiktio.</w:t>
      </w:r>
    </w:p>
    <w:p>
      <w:r>
        <w:rPr>
          <w:b/>
        </w:rPr>
        <w:t xml:space="preserve">Tulos</w:t>
      </w:r>
    </w:p>
    <w:p>
      <w:r>
        <w:t xml:space="preserve">Terä meni Kalin rinnan läpi.</w:t>
      </w:r>
    </w:p>
    <w:p>
      <w:r>
        <w:rPr>
          <w:b/>
        </w:rPr>
        <w:t xml:space="preserve">Esimerkki 7.5655</w:t>
      </w:r>
    </w:p>
    <w:p>
      <w:r>
        <w:t xml:space="preserve">Lausunto: Laji: fiktio: Bork oli lipsahtanut - tiesivätkö Satherit, että Hanson oli yhä elossa, ja olivatko he lähettäneet Ser Perthin tänne etsimään häntä?Merkintä: neutraali.</w:t>
      </w:r>
    </w:p>
    <w:p>
      <w:r>
        <w:rPr>
          <w:b/>
        </w:rPr>
        <w:t xml:space="preserve">Tulos</w:t>
      </w:r>
    </w:p>
    <w:p>
      <w:r>
        <w:t xml:space="preserve">Tiesivätkö Satherit Hansonin nykyisestä olinpaikasta?</w:t>
      </w:r>
    </w:p>
    <w:p>
      <w:r>
        <w:rPr>
          <w:b/>
        </w:rPr>
        <w:t xml:space="preserve">Esimerkki 7.5656</w:t>
      </w:r>
    </w:p>
    <w:p>
      <w:r>
        <w:t xml:space="preserve">Lausunto: Laji: fiktio.</w:t>
      </w:r>
    </w:p>
    <w:p>
      <w:r>
        <w:rPr>
          <w:b/>
        </w:rPr>
        <w:t xml:space="preserve">Tulos</w:t>
      </w:r>
    </w:p>
    <w:p>
      <w:r>
        <w:t xml:space="preserve">Minun ongelmani oli se, että halusin aina esittää kysymyksiä.</w:t>
      </w:r>
    </w:p>
    <w:p>
      <w:r>
        <w:rPr>
          <w:b/>
        </w:rPr>
        <w:t xml:space="preserve">Esimerkki 7.5657</w:t>
      </w:r>
    </w:p>
    <w:p>
      <w:r>
        <w:t xml:space="preserve">Lausunto: Merkki: neutraali.Laji: matkailu.</w:t>
      </w:r>
    </w:p>
    <w:p>
      <w:r>
        <w:rPr>
          <w:b/>
        </w:rPr>
        <w:t xml:space="preserve">Tulos</w:t>
      </w:r>
    </w:p>
    <w:p>
      <w:r>
        <w:t xml:space="preserve">Kristoffer Kolumbuksen rintakuva on vain noin kahdeksan tuumaa korkea.</w:t>
      </w:r>
    </w:p>
    <w:p>
      <w:r>
        <w:rPr>
          <w:b/>
        </w:rPr>
        <w:t xml:space="preserve">Esimerkki 7.5658</w:t>
      </w:r>
    </w:p>
    <w:p>
      <w:r>
        <w:t xml:space="preserve">Lausunto: Label: entailment.Genre: slate.</w:t>
      </w:r>
    </w:p>
    <w:p>
      <w:r>
        <w:rPr>
          <w:b/>
        </w:rPr>
        <w:t xml:space="preserve">Tulos</w:t>
      </w:r>
    </w:p>
    <w:p>
      <w:r>
        <w:t xml:space="preserve">Prepare To Win on suuri osa tekstistä.</w:t>
      </w:r>
    </w:p>
    <w:p>
      <w:r>
        <w:rPr>
          <w:b/>
        </w:rPr>
        <w:t xml:space="preserve">Esimerkki 7.5659</w:t>
      </w:r>
    </w:p>
    <w:p>
      <w:r>
        <w:t xml:space="preserve">Väite: ja se on tavallaan henkilön tuhlaustaLähde: entailment.Genre: puhelin.</w:t>
      </w:r>
    </w:p>
    <w:p>
      <w:r>
        <w:rPr>
          <w:b/>
        </w:rPr>
        <w:t xml:space="preserve">Tulos</w:t>
      </w:r>
    </w:p>
    <w:p>
      <w:r>
        <w:t xml:space="preserve">Henkilöstä ei ole hyötyä. </w:t>
      </w:r>
    </w:p>
    <w:p>
      <w:r>
        <w:rPr>
          <w:b/>
        </w:rPr>
        <w:t xml:space="preserve">Esimerkki 7.5660</w:t>
      </w:r>
    </w:p>
    <w:p>
      <w:r>
        <w:t xml:space="preserve">Lausunto: En tiedä, kai tarkoitan, että se saattaa kuulostaa kylmältä, mutta hitto, tiedättehän, että pidämme näitä miehiä vankilassa viidentoista tai kahdenkymmenen vuoden ajan kuolemaantuomittujen vankien joukossa.Nimike: neutraali.Laji: puhelin.</w:t>
      </w:r>
    </w:p>
    <w:p>
      <w:r>
        <w:rPr>
          <w:b/>
        </w:rPr>
        <w:t xml:space="preserve">Tulos</w:t>
      </w:r>
    </w:p>
    <w:p>
      <w:r>
        <w:t xml:space="preserve">Joillakin miehillä kestää noin viidestätoista kahteenkymmeneen vuoteen, ennen kuin heidät tuomitaan kuolemaan.</w:t>
      </w:r>
    </w:p>
    <w:p>
      <w:r>
        <w:rPr>
          <w:b/>
        </w:rPr>
        <w:t xml:space="preserve">Esimerkki 7.5661</w:t>
      </w:r>
    </w:p>
    <w:p>
      <w:r>
        <w:t xml:space="preserve">Lausunto: Label: entailment.Genre: travel.</w:t>
      </w:r>
    </w:p>
    <w:p>
      <w:r>
        <w:rPr>
          <w:b/>
        </w:rPr>
        <w:t xml:space="preserve">Tulos</w:t>
      </w:r>
    </w:p>
    <w:p>
      <w:r>
        <w:t xml:space="preserve">Puutarhapalstoilta saadaan vihanneksia, chiliä ja maissia, ja vehnää kylvetään talviviljelyksinä melontalohkoille.</w:t>
      </w:r>
    </w:p>
    <w:p>
      <w:r>
        <w:rPr>
          <w:b/>
        </w:rPr>
        <w:t xml:space="preserve">Esimerkki 7.5662</w:t>
      </w:r>
    </w:p>
    <w:p>
      <w:r>
        <w:t xml:space="preserve">Lausunto: Merkki: neutraali.Genre: matkailu.</w:t>
      </w:r>
    </w:p>
    <w:p>
      <w:r>
        <w:rPr>
          <w:b/>
        </w:rPr>
        <w:t xml:space="preserve">Tulos</w:t>
      </w:r>
    </w:p>
    <w:p>
      <w:r>
        <w:t xml:space="preserve">Karhu kuvaa Espanjan vihollisia.</w:t>
      </w:r>
    </w:p>
    <w:p>
      <w:r>
        <w:rPr>
          <w:b/>
        </w:rPr>
        <w:t xml:space="preserve">Esimerkki 7.5663</w:t>
      </w:r>
    </w:p>
    <w:p>
      <w:r>
        <w:t xml:space="preserve">Väite: öö-hmm, no se on hieman yllättävää, koska mitä vanhemmaksi tulemme, sitä vanhemmaksi mieheni jäi eläkkeelle vähän yli vuosi sitten jaLabel: ristiriita.Genre: puhelin.</w:t>
      </w:r>
    </w:p>
    <w:p>
      <w:r>
        <w:rPr>
          <w:b/>
        </w:rPr>
        <w:t xml:space="preserve">Tulos</w:t>
      </w:r>
    </w:p>
    <w:p>
      <w:r>
        <w:t xml:space="preserve">Mieheni on edelleen töissä.</w:t>
      </w:r>
    </w:p>
    <w:p>
      <w:r>
        <w:rPr>
          <w:b/>
        </w:rPr>
        <w:t xml:space="preserve">Esimerkki 7.5664</w:t>
      </w:r>
    </w:p>
    <w:p>
      <w:r>
        <w:t xml:space="preserve">Lausunto: Tunnus: ristiriita.Laji: matkailu.</w:t>
      </w:r>
    </w:p>
    <w:p>
      <w:r>
        <w:rPr>
          <w:b/>
        </w:rPr>
        <w:t xml:space="preserve">Tulos</w:t>
      </w:r>
    </w:p>
    <w:p>
      <w:r>
        <w:t xml:space="preserve">Leonardolle omistettuja gallerioita ei ole.  </w:t>
      </w:r>
    </w:p>
    <w:p>
      <w:r>
        <w:rPr>
          <w:b/>
        </w:rPr>
        <w:t xml:space="preserve">Esimerkki 7.5665</w:t>
      </w:r>
    </w:p>
    <w:p>
      <w:r>
        <w:t xml:space="preserve">Lausunto: Laji: fiktio.</w:t>
      </w:r>
    </w:p>
    <w:p>
      <w:r>
        <w:rPr>
          <w:b/>
        </w:rPr>
        <w:t xml:space="preserve">Tulos</w:t>
      </w:r>
    </w:p>
    <w:p>
      <w:r>
        <w:t xml:space="preserve">Tummaihoinen mies halusi halata toista miestä.</w:t>
      </w:r>
    </w:p>
    <w:p>
      <w:r>
        <w:rPr>
          <w:b/>
        </w:rPr>
        <w:t xml:space="preserve">Esimerkki 7.5666</w:t>
      </w:r>
    </w:p>
    <w:p>
      <w:r>
        <w:t xml:space="preserve">Lausunto: Olen käskenyt Marya pitämään heidät erossa toisistaan, jos hän voi. 62 "Pystyykö hän siihen?" Tunniste: ristiriita.Genre: fiktio.</w:t>
      </w:r>
    </w:p>
    <w:p>
      <w:r>
        <w:rPr>
          <w:b/>
        </w:rPr>
        <w:t xml:space="preserve">Tulos</w:t>
      </w:r>
    </w:p>
    <w:p>
      <w:r>
        <w:t xml:space="preserve">Maryn on käsketty pitää heidät yhdessä; tehtävä, joka näyttää olevan hyvin hänen kykyjensä mukainen. </w:t>
      </w:r>
    </w:p>
    <w:p>
      <w:r>
        <w:rPr>
          <w:b/>
        </w:rPr>
        <w:t xml:space="preserve">Esimerkki 7.5667</w:t>
      </w:r>
    </w:p>
    <w:p>
      <w:r>
        <w:t xml:space="preserve">Lausunto: Nimike: neutraali.Genre: matkailu.</w:t>
      </w:r>
    </w:p>
    <w:p>
      <w:r>
        <w:rPr>
          <w:b/>
        </w:rPr>
        <w:t xml:space="preserve">Tulos</w:t>
      </w:r>
    </w:p>
    <w:p>
      <w:r>
        <w:t xml:space="preserve">Felipe II itse istui ja luki kirjaston työhuoneissa.</w:t>
      </w:r>
    </w:p>
    <w:p>
      <w:r>
        <w:rPr>
          <w:b/>
        </w:rPr>
        <w:t xml:space="preserve">Esimerkki 7.5668</w:t>
      </w:r>
    </w:p>
    <w:p>
      <w:r>
        <w:t xml:space="preserve">Lausunto: Label: entailment.Genre: government.</w:t>
      </w:r>
    </w:p>
    <w:p>
      <w:r>
        <w:rPr>
          <w:b/>
        </w:rPr>
        <w:t xml:space="preserve">Tulos</w:t>
      </w:r>
    </w:p>
    <w:p>
      <w:r>
        <w:t xml:space="preserve">Daniel Hungerford huomautti, että päivystysosastolla on joitakin realiteetteja, jotka on otettava huomioon.</w:t>
      </w:r>
    </w:p>
    <w:p>
      <w:r>
        <w:rPr>
          <w:b/>
        </w:rPr>
        <w:t xml:space="preserve">Esimerkki 7.5669</w:t>
      </w:r>
    </w:p>
    <w:p>
      <w:r>
        <w:t xml:space="preserve">Lausunto: Label: entailment.Genre: slate.</w:t>
      </w:r>
    </w:p>
    <w:p>
      <w:r>
        <w:rPr>
          <w:b/>
        </w:rPr>
        <w:t xml:space="preserve">Tulos</w:t>
      </w:r>
    </w:p>
    <w:p>
      <w:r>
        <w:t xml:space="preserve">Organisaatiosi oli väärässä, mutta et sinä henkilökohtaisesti.</w:t>
      </w:r>
    </w:p>
    <w:p>
      <w:r>
        <w:rPr>
          <w:b/>
        </w:rPr>
        <w:t xml:space="preserve">Esimerkki 7.5670</w:t>
      </w:r>
    </w:p>
    <w:p>
      <w:r>
        <w:t xml:space="preserve">Lausunto: Laji: hallitus.</w:t>
      </w:r>
    </w:p>
    <w:p>
      <w:r>
        <w:rPr>
          <w:b/>
        </w:rPr>
        <w:t xml:space="preserve">Tulos</w:t>
      </w:r>
    </w:p>
    <w:p>
      <w:r>
        <w:t xml:space="preserve">He ovat tekemisissä vaaran kanssa.</w:t>
      </w:r>
    </w:p>
    <w:p>
      <w:r>
        <w:rPr>
          <w:b/>
        </w:rPr>
        <w:t xml:space="preserve">Esimerkki 7.5671</w:t>
      </w:r>
    </w:p>
    <w:p>
      <w:r>
        <w:t xml:space="preserve">Lausunto: Teodoro!" Hän tarttui veljeensä ja veti hänet pois.Nimike: ristiriita.Genre: fiktio.</w:t>
      </w:r>
    </w:p>
    <w:p>
      <w:r>
        <w:rPr>
          <w:b/>
        </w:rPr>
        <w:t xml:space="preserve">Tulos</w:t>
      </w:r>
    </w:p>
    <w:p>
      <w:r>
        <w:t xml:space="preserve">Hän ei nähnyt veljeään missään.</w:t>
      </w:r>
    </w:p>
    <w:p>
      <w:r>
        <w:rPr>
          <w:b/>
        </w:rPr>
        <w:t xml:space="preserve">Esimerkki 7.5672</w:t>
      </w:r>
    </w:p>
    <w:p>
      <w:r>
        <w:t xml:space="preserve">Lausunto: Laji: fiktio.</w:t>
      </w:r>
    </w:p>
    <w:p>
      <w:r>
        <w:rPr>
          <w:b/>
        </w:rPr>
        <w:t xml:space="preserve">Tulos</w:t>
      </w:r>
    </w:p>
    <w:p>
      <w:r>
        <w:t xml:space="preserve">Tommy kysyi häneltä, mikä se oli.</w:t>
      </w:r>
    </w:p>
    <w:p>
      <w:r>
        <w:rPr>
          <w:b/>
        </w:rPr>
        <w:t xml:space="preserve">Esimerkki 7.5673</w:t>
      </w:r>
    </w:p>
    <w:p>
      <w:r>
        <w:t xml:space="preserve">Lausunto: uh-huh joo um mitä mieltä olet uh LA Raiders käytti OaklandLabel: entailment.Genre: puhelin.</w:t>
      </w:r>
    </w:p>
    <w:p>
      <w:r>
        <w:rPr>
          <w:b/>
        </w:rPr>
        <w:t xml:space="preserve">Tulos</w:t>
      </w:r>
    </w:p>
    <w:p>
      <w:r>
        <w:t xml:space="preserve">Mitä mieltä olet Raidersista.</w:t>
      </w:r>
    </w:p>
    <w:p>
      <w:r>
        <w:rPr>
          <w:b/>
        </w:rPr>
        <w:t xml:space="preserve">Esimerkki 7.5674</w:t>
      </w:r>
    </w:p>
    <w:p>
      <w:r>
        <w:t xml:space="preserve">Väite: näin minusta tuntuu joskus lasteni koulutuksesta, tarkoitan, että he ovat yksi ja neljäLabel: neutraali.Genre: puhelin.</w:t>
      </w:r>
    </w:p>
    <w:p>
      <w:r>
        <w:rPr>
          <w:b/>
        </w:rPr>
        <w:t xml:space="preserve">Tulos</w:t>
      </w:r>
    </w:p>
    <w:p>
      <w:r>
        <w:t xml:space="preserve">Tuntuuko sinusta siltä, koska lapsesi ovat niin vanhoja?</w:t>
      </w:r>
    </w:p>
    <w:p>
      <w:r>
        <w:rPr>
          <w:b/>
        </w:rPr>
        <w:t xml:space="preserve">Esimerkki 7.5675</w:t>
      </w:r>
    </w:p>
    <w:p>
      <w:r>
        <w:t xml:space="preserve">Lausunto: Laji: fiktio.</w:t>
      </w:r>
    </w:p>
    <w:p>
      <w:r>
        <w:rPr>
          <w:b/>
        </w:rPr>
        <w:t xml:space="preserve">Tulos</w:t>
      </w:r>
    </w:p>
    <w:p>
      <w:r>
        <w:t xml:space="preserve">On melko selvää, että uskot hänen olevan väärässä.</w:t>
      </w:r>
    </w:p>
    <w:p>
      <w:r>
        <w:rPr>
          <w:b/>
        </w:rPr>
        <w:t xml:space="preserve">Esimerkki 7.5676</w:t>
      </w:r>
    </w:p>
    <w:p>
      <w:r>
        <w:t xml:space="preserve">Väite: No, toivottavasti kaikki menee hyvinLabel: neutraali.Genre: puhelin.</w:t>
      </w:r>
    </w:p>
    <w:p>
      <w:r>
        <w:rPr>
          <w:b/>
        </w:rPr>
        <w:t xml:space="preserve">Tulos</w:t>
      </w:r>
    </w:p>
    <w:p>
      <w:r>
        <w:t xml:space="preserve">Toivottavasti kaikki kääntyy eduksesi ja voitat jutun.</w:t>
      </w:r>
    </w:p>
    <w:p>
      <w:r>
        <w:rPr>
          <w:b/>
        </w:rPr>
        <w:t xml:space="preserve">Esimerkki 7.5677</w:t>
      </w:r>
    </w:p>
    <w:p>
      <w:r>
        <w:t xml:space="preserve">Väite: esittää näyttöä siitä, että pitkäaikainen hiukkasaltistuminen johtaa kroonisen keuhkoputkentulehduksen kehittymiseen Yhdysvalloissa.Nimike: entailment.Genre: government.</w:t>
      </w:r>
    </w:p>
    <w:p>
      <w:r>
        <w:rPr>
          <w:b/>
        </w:rPr>
        <w:t xml:space="preserve">Tulos</w:t>
      </w:r>
    </w:p>
    <w:p>
      <w:r>
        <w:t xml:space="preserve">Krooninen keuhkoputkentulehdus voi johtua pitkäaikaisesta altistumisesta hiukkasille.</w:t>
      </w:r>
    </w:p>
    <w:p>
      <w:r>
        <w:rPr>
          <w:b/>
        </w:rPr>
        <w:t xml:space="preserve">Esimerkki 7.5678</w:t>
      </w:r>
    </w:p>
    <w:p>
      <w:r>
        <w:t xml:space="preserve">Lausunto: Pater Nosterin kirkossa hänen sanotaan opettaneen opetuslapsille Isä meidän -rukouksen, ja viereisen luostarin luostarissa on kaakeloituja paneeleita, joissa on kuuluisat sanat melkein kaikilla maailman kielillä.Merkintä: neutraali.Genre: matkailu.</w:t>
      </w:r>
    </w:p>
    <w:p>
      <w:r>
        <w:rPr>
          <w:b/>
        </w:rPr>
        <w:t xml:space="preserve">Tulos</w:t>
      </w:r>
    </w:p>
    <w:p>
      <w:r>
        <w:t xml:space="preserve">Isä meidän -rukous toistetaan 118 kielellä kaakelipaneeleissa.</w:t>
      </w:r>
    </w:p>
    <w:p>
      <w:r>
        <w:rPr>
          <w:b/>
        </w:rPr>
        <w:t xml:space="preserve">Esimerkki 7.5679</w:t>
      </w:r>
    </w:p>
    <w:p>
      <w:r>
        <w:t xml:space="preserve">Lausunto: Label: entailment.Genre: matkailu.</w:t>
      </w:r>
    </w:p>
    <w:p>
      <w:r>
        <w:rPr>
          <w:b/>
        </w:rPr>
        <w:t xml:space="preserve">Tulos</w:t>
      </w:r>
    </w:p>
    <w:p>
      <w:r>
        <w:t xml:space="preserve">Rannikkotie on yksi saaren tärkeimmistä nähtävyyksistä.</w:t>
      </w:r>
    </w:p>
    <w:p>
      <w:r>
        <w:rPr>
          <w:b/>
        </w:rPr>
        <w:t xml:space="preserve">Esimerkki 7.5680</w:t>
      </w:r>
    </w:p>
    <w:p>
      <w:r>
        <w:t xml:space="preserve">Lausunto: En myönnä sitä edes itselleni. Nimike: ristiriita.Genre: fiktio.</w:t>
      </w:r>
    </w:p>
    <w:p>
      <w:r>
        <w:rPr>
          <w:b/>
        </w:rPr>
        <w:t xml:space="preserve">Tulos</w:t>
      </w:r>
    </w:p>
    <w:p>
      <w:r>
        <w:t xml:space="preserve">Myönnän sen kaikille, jotka kysyvät.</w:t>
      </w:r>
    </w:p>
    <w:p>
      <w:r>
        <w:rPr>
          <w:b/>
        </w:rPr>
        <w:t xml:space="preserve">Esimerkki 7.5681</w:t>
      </w:r>
    </w:p>
    <w:p>
      <w:r>
        <w:t xml:space="preserve">Lausunto: Merkintä: ristiriita.Genre: fiktio.</w:t>
      </w:r>
    </w:p>
    <w:p>
      <w:r>
        <w:rPr>
          <w:b/>
        </w:rPr>
        <w:t xml:space="preserve">Tulos</w:t>
      </w:r>
    </w:p>
    <w:p>
      <w:r>
        <w:t xml:space="preserve">Palvelijat antoivat Hansonin pudota maahan.</w:t>
      </w:r>
    </w:p>
    <w:p>
      <w:r>
        <w:rPr>
          <w:b/>
        </w:rPr>
        <w:t xml:space="preserve">Esimerkki 7.5682</w:t>
      </w:r>
    </w:p>
    <w:p>
      <w:r>
        <w:t xml:space="preserve">Lausunto: Label: contradiction.Genre: government.</w:t>
      </w:r>
    </w:p>
    <w:p>
      <w:r>
        <w:rPr>
          <w:b/>
        </w:rPr>
        <w:t xml:space="preserve">Tulos</w:t>
      </w:r>
    </w:p>
    <w:p>
      <w:r>
        <w:t xml:space="preserve">GAO ei ole kiinnostunut yhteydenpidosta toimeenpanovallan käyttäjiin.  </w:t>
      </w:r>
    </w:p>
    <w:p>
      <w:r>
        <w:rPr>
          <w:b/>
        </w:rPr>
        <w:t xml:space="preserve">Esimerkki 7.5683</w:t>
      </w:r>
    </w:p>
    <w:p>
      <w:r>
        <w:t xml:space="preserve">Lausunto: Levymerkki: Contradiction.Genre: Slate.</w:t>
      </w:r>
    </w:p>
    <w:p>
      <w:r>
        <w:rPr>
          <w:b/>
        </w:rPr>
        <w:t xml:space="preserve">Tulos</w:t>
      </w:r>
    </w:p>
    <w:p>
      <w:r>
        <w:t xml:space="preserve">Mike Ovitz ei palannut kaupunkiin lähdettyään.</w:t>
      </w:r>
    </w:p>
    <w:p>
      <w:r>
        <w:rPr>
          <w:b/>
        </w:rPr>
        <w:t xml:space="preserve">Esimerkki 7.5684</w:t>
      </w:r>
    </w:p>
    <w:p>
      <w:r>
        <w:t xml:space="preserve">Lausunto: Nimike: neutraali.Genre: liuskekivi.</w:t>
      </w:r>
    </w:p>
    <w:p>
      <w:r>
        <w:rPr>
          <w:b/>
        </w:rPr>
        <w:t xml:space="preserve">Tulos</w:t>
      </w:r>
    </w:p>
    <w:p>
      <w:r>
        <w:t xml:space="preserve">Inflaatio vaikuttaa kaikkiin kielteisesti. </w:t>
      </w:r>
    </w:p>
    <w:p>
      <w:r>
        <w:rPr>
          <w:b/>
        </w:rPr>
        <w:t xml:space="preserve">Esimerkki 7.5685</w:t>
      </w:r>
    </w:p>
    <w:p>
      <w:r>
        <w:t xml:space="preserve">Lausunto: Label: contradiction.Genre: government.</w:t>
      </w:r>
    </w:p>
    <w:p>
      <w:r>
        <w:rPr>
          <w:b/>
        </w:rPr>
        <w:t xml:space="preserve">Tulos</w:t>
      </w:r>
    </w:p>
    <w:p>
      <w:r>
        <w:t xml:space="preserve">Noin 159 MWe yhden absorberin kapasiteettia on asennettu onnistuneesti.</w:t>
      </w:r>
    </w:p>
    <w:p>
      <w:r>
        <w:rPr>
          <w:b/>
        </w:rPr>
        <w:t xml:space="preserve">Esimerkki 7.5686</w:t>
      </w:r>
    </w:p>
    <w:p>
      <w:r>
        <w:t xml:space="preserve">Lausunto: Laji: fiktio.</w:t>
      </w:r>
    </w:p>
    <w:p>
      <w:r>
        <w:rPr>
          <w:b/>
        </w:rPr>
        <w:t xml:space="preserve">Tulos</w:t>
      </w:r>
    </w:p>
    <w:p>
      <w:r>
        <w:t xml:space="preserve">Mies kuuli metallin äänet puuta vasten.</w:t>
      </w:r>
    </w:p>
    <w:p>
      <w:r>
        <w:rPr>
          <w:b/>
        </w:rPr>
        <w:t xml:space="preserve">Esimerkki 7.5687</w:t>
      </w:r>
    </w:p>
    <w:p>
      <w:r>
        <w:t xml:space="preserve">Lausunto: Merkintä: neutraali.Laji: fiktio.</w:t>
      </w:r>
    </w:p>
    <w:p>
      <w:r>
        <w:rPr>
          <w:b/>
        </w:rPr>
        <w:t xml:space="preserve">Tulos</w:t>
      </w:r>
    </w:p>
    <w:p>
      <w:r>
        <w:t xml:space="preserve">Taistelijat taistelivat, kunnes joku kuoli varikolla.</w:t>
      </w:r>
    </w:p>
    <w:p>
      <w:r>
        <w:rPr>
          <w:b/>
        </w:rPr>
        <w:t xml:space="preserve">Esimerkki 7.5688</w:t>
      </w:r>
    </w:p>
    <w:p>
      <w:r>
        <w:t xml:space="preserve">Lausunto: Nimike: ristiriita.Genre: liuskekivi.</w:t>
      </w:r>
    </w:p>
    <w:p>
      <w:r>
        <w:rPr>
          <w:b/>
        </w:rPr>
        <w:t xml:space="preserve">Tulos</w:t>
      </w:r>
    </w:p>
    <w:p>
      <w:r>
        <w:t xml:space="preserve">Kuka julisti aselevon sotaan kutsuntojen takia?</w:t>
      </w:r>
    </w:p>
    <w:p>
      <w:r>
        <w:rPr>
          <w:b/>
        </w:rPr>
        <w:t xml:space="preserve">Esimerkki 7.5689</w:t>
      </w:r>
    </w:p>
    <w:p>
      <w:r>
        <w:t xml:space="preserve">Väite: se on minulle muilla ihmisillä ei näytä olevan samaa ongelmaaLabel: entailment.Genre: puhelin.</w:t>
      </w:r>
    </w:p>
    <w:p>
      <w:r>
        <w:rPr>
          <w:b/>
        </w:rPr>
        <w:t xml:space="preserve">Tulos</w:t>
      </w:r>
    </w:p>
    <w:p>
      <w:r>
        <w:t xml:space="preserve">Muilla ihmisillä ei ole ongelmia, vain minulla.</w:t>
      </w:r>
    </w:p>
    <w:p>
      <w:r>
        <w:rPr>
          <w:b/>
        </w:rPr>
        <w:t xml:space="preserve">Esimerkki 7.5690</w:t>
      </w:r>
    </w:p>
    <w:p>
      <w:r>
        <w:t xml:space="preserve">Lausunto: Laji: matkailu.</w:t>
      </w:r>
    </w:p>
    <w:p>
      <w:r>
        <w:rPr>
          <w:b/>
        </w:rPr>
        <w:t xml:space="preserve">Tulos</w:t>
      </w:r>
    </w:p>
    <w:p>
      <w:r>
        <w:t xml:space="preserve">Bonnieux sijaitsee aivan Coulonin laakson reunalla.</w:t>
      </w:r>
    </w:p>
    <w:p>
      <w:r>
        <w:rPr>
          <w:b/>
        </w:rPr>
        <w:t xml:space="preserve">Esimerkki 7.5691</w:t>
      </w:r>
    </w:p>
    <w:p>
      <w:r>
        <w:t xml:space="preserve">Lausunto: en minä en pidä paljon toivoa, että tästä maisterin tutkinnosta tulisi mitään, koska otan sen enemmän tai vähemmän vain siksi, että olen kiinnostunut siitä, mutta otan myös lakimieskurssin ja haluan todellaLabel: entailment.Genre: puhelin.</w:t>
      </w:r>
    </w:p>
    <w:p>
      <w:r>
        <w:rPr>
          <w:b/>
        </w:rPr>
        <w:t xml:space="preserve">Tulos</w:t>
      </w:r>
    </w:p>
    <w:p>
      <w:r>
        <w:t xml:space="preserve">Otan haluamiani kursseja.</w:t>
      </w:r>
    </w:p>
    <w:p>
      <w:r>
        <w:rPr>
          <w:b/>
        </w:rPr>
        <w:t xml:space="preserve">Esimerkki 7.5692</w:t>
      </w:r>
    </w:p>
    <w:p>
      <w:r>
        <w:t xml:space="preserve">Lausunto: Laji: fiktio.</w:t>
      </w:r>
    </w:p>
    <w:p>
      <w:r>
        <w:rPr>
          <w:b/>
        </w:rPr>
        <w:t xml:space="preserve">Tulos</w:t>
      </w:r>
    </w:p>
    <w:p>
      <w:r>
        <w:t xml:space="preserve">Tämäkin on jännittävä tarina.</w:t>
      </w:r>
    </w:p>
    <w:p>
      <w:r>
        <w:rPr>
          <w:b/>
        </w:rPr>
        <w:t xml:space="preserve">Esimerkki 7.5693</w:t>
      </w:r>
    </w:p>
    <w:p>
      <w:r>
        <w:t xml:space="preserve">Lausunto:  Laji: matkailu.</w:t>
      </w:r>
    </w:p>
    <w:p>
      <w:r>
        <w:rPr>
          <w:b/>
        </w:rPr>
        <w:t xml:space="preserve">Tulos</w:t>
      </w:r>
    </w:p>
    <w:p>
      <w:r>
        <w:t xml:space="preserve">Suot ovat suot.</w:t>
      </w:r>
    </w:p>
    <w:p>
      <w:r>
        <w:rPr>
          <w:b/>
        </w:rPr>
        <w:t xml:space="preserve">Esimerkki 7.5694</w:t>
      </w:r>
    </w:p>
    <w:p>
      <w:r>
        <w:t xml:space="preserve">Lausunto: Aivan, ja yleisesti ottaen minusta tuntuu, että en tiedä, mitä tämä vielä ehdottaa siitä, minkä ikäisenä tai miten he tekisivät tämän, mutta minusta tuntuu, että lasten tavoittaminen nuorempana on parempi, vaikka luulen, että kun he ovat päässet lukiosta, he ovat niin omissa asioissaan, että luulen, että se olisi hyvin vaikeaa, ehkä he ovat siihen mennessä liian tunteettomia sille, mitä on tekeillä, kun taas nuorempina lapsina se on ala-asteella, kun he sanovat ei huumeille ja sellaisille asioille koulussaLappu: ristiriita.Genre: puhelin.</w:t>
      </w:r>
    </w:p>
    <w:p>
      <w:r>
        <w:rPr>
          <w:b/>
        </w:rPr>
        <w:t xml:space="preserve">Tulos</w:t>
      </w:r>
    </w:p>
    <w:p>
      <w:r>
        <w:t xml:space="preserve">Mitä vanhemmiksi lapset tulevat, sitä helpompi heihin on vaikuttaa. </w:t>
      </w:r>
    </w:p>
    <w:p>
      <w:r>
        <w:rPr>
          <w:b/>
        </w:rPr>
        <w:t xml:space="preserve">Esimerkki 7.5695</w:t>
      </w:r>
    </w:p>
    <w:p>
      <w:r>
        <w:t xml:space="preserve">Lausunto: "Herra?" Drew ajatteli, että hänellä ei ollut Callien etumatkaa kuin neljä tai viisi vuotta. etiketti: neutraali. laji: fiktio.</w:t>
      </w:r>
    </w:p>
    <w:p>
      <w:r>
        <w:rPr>
          <w:b/>
        </w:rPr>
        <w:t xml:space="preserve">Tulos</w:t>
      </w:r>
    </w:p>
    <w:p>
      <w:r>
        <w:t xml:space="preserve">Drew ajatteli, että Callie olisi parempi pyytämään apua.</w:t>
      </w:r>
    </w:p>
    <w:p>
      <w:r>
        <w:rPr>
          <w:b/>
        </w:rPr>
        <w:t xml:space="preserve">Esimerkki 7.5696</w:t>
      </w:r>
    </w:p>
    <w:p>
      <w:r>
        <w:t xml:space="preserve">Lausunto: He löysivät prinsessa Inglethorpin testamentin, joka oli päivätty ennen hänen avioitumistaan ja jossa omaisuus jätettiin Alfred Inglethorpille. Nimike: Kihlakunnanoikeus.Genre: fiktio.</w:t>
      </w:r>
    </w:p>
    <w:p>
      <w:r>
        <w:rPr>
          <w:b/>
        </w:rPr>
        <w:t xml:space="preserve">Tulos</w:t>
      </w:r>
    </w:p>
    <w:p>
      <w:r>
        <w:t xml:space="preserve">He löysivät rouva Inglethorpin testamentin, joka jätti koko omaisuuden Alfred Inglethorpille.</w:t>
      </w:r>
    </w:p>
    <w:p>
      <w:r>
        <w:rPr>
          <w:b/>
        </w:rPr>
        <w:t xml:space="preserve">Esimerkki 7.5697</w:t>
      </w:r>
    </w:p>
    <w:p>
      <w:r>
        <w:t xml:space="preserve">Lausunto: Label: contradiction.Genre: government. the government: Government.</w:t>
      </w:r>
    </w:p>
    <w:p>
      <w:r>
        <w:rPr>
          <w:b/>
        </w:rPr>
        <w:t xml:space="preserve">Tulos</w:t>
      </w:r>
    </w:p>
    <w:p>
      <w:r>
        <w:t xml:space="preserve">Emme myönnä teknologia-avustuksia.</w:t>
      </w:r>
    </w:p>
    <w:p>
      <w:r>
        <w:rPr>
          <w:b/>
        </w:rPr>
        <w:t xml:space="preserve">Esimerkki 7.5698</w:t>
      </w:r>
    </w:p>
    <w:p>
      <w:r>
        <w:t xml:space="preserve">Väite: supertähti kaikenlaista tiedät, mutta Chuck Norris tietysti voisi olla juuri ja juuri yhtä suuri, ellei enemmänkinEtiketti: neutraali.Laji: puhelin.</w:t>
      </w:r>
    </w:p>
    <w:p>
      <w:r>
        <w:rPr>
          <w:b/>
        </w:rPr>
        <w:t xml:space="preserve">Tulos</w:t>
      </w:r>
    </w:p>
    <w:p>
      <w:r>
        <w:t xml:space="preserve">Chuck Norris on ihminen.</w:t>
      </w:r>
    </w:p>
    <w:p>
      <w:r>
        <w:rPr>
          <w:b/>
        </w:rPr>
        <w:t xml:space="preserve">Esimerkki 7.5699</w:t>
      </w:r>
    </w:p>
    <w:p>
      <w:r>
        <w:t xml:space="preserve">Lausunto: Label: Neutraali.Genre: liuskekivi.</w:t>
      </w:r>
    </w:p>
    <w:p>
      <w:r>
        <w:rPr>
          <w:b/>
        </w:rPr>
        <w:t xml:space="preserve">Tulos</w:t>
      </w:r>
    </w:p>
    <w:p>
      <w:r>
        <w:t xml:space="preserve">He etsivät aina keinoja lisätä investointeja.</w:t>
      </w:r>
    </w:p>
    <w:p>
      <w:r>
        <w:rPr>
          <w:b/>
        </w:rPr>
        <w:t xml:space="preserve">Esimerkki 7.5700</w:t>
      </w:r>
    </w:p>
    <w:p>
      <w:r>
        <w:t xml:space="preserve">Lausunto: Nimike: entailment.Genre: hallitus.</w:t>
      </w:r>
    </w:p>
    <w:p>
      <w:r>
        <w:rPr>
          <w:b/>
        </w:rPr>
        <w:t xml:space="preserve">Tulos</w:t>
      </w:r>
    </w:p>
    <w:p>
      <w:r>
        <w:t xml:space="preserve">Laita rahasi sinne, missä suusi on.</w:t>
      </w:r>
    </w:p>
    <w:p>
      <w:r>
        <w:rPr>
          <w:b/>
        </w:rPr>
        <w:t xml:space="preserve">Esimerkki 7.5701</w:t>
      </w:r>
    </w:p>
    <w:p>
      <w:r>
        <w:t xml:space="preserve">Lausunto: Laji: fiktio.</w:t>
      </w:r>
    </w:p>
    <w:p>
      <w:r>
        <w:rPr>
          <w:b/>
        </w:rPr>
        <w:t xml:space="preserve">Tulos</w:t>
      </w:r>
    </w:p>
    <w:p>
      <w:r>
        <w:t xml:space="preserve">Huoneessa ei ollut paljon koristeita.</w:t>
      </w:r>
    </w:p>
    <w:p>
      <w:r>
        <w:rPr>
          <w:b/>
        </w:rPr>
        <w:t xml:space="preserve">Esimerkki 7.5702</w:t>
      </w:r>
    </w:p>
    <w:p>
      <w:r>
        <w:t xml:space="preserve">Lausunto: Label: contradiction.Genre: slate.</w:t>
      </w:r>
    </w:p>
    <w:p>
      <w:r>
        <w:rPr>
          <w:b/>
        </w:rPr>
        <w:t xml:space="preserve">Tulos</w:t>
      </w:r>
    </w:p>
    <w:p>
      <w:r>
        <w:t xml:space="preserve">Kotikenttäetu on olematon, eikä varuste-eroilla tai joukkuetovereiden avulla ole merkitystä.</w:t>
      </w:r>
    </w:p>
    <w:p>
      <w:r>
        <w:rPr>
          <w:b/>
        </w:rPr>
        <w:t xml:space="preserve">Esimerkki 7.5703</w:t>
      </w:r>
    </w:p>
    <w:p>
      <w:r>
        <w:t xml:space="preserve">Lausunto: Genre: liuskekivi.</w:t>
      </w:r>
    </w:p>
    <w:p>
      <w:r>
        <w:rPr>
          <w:b/>
        </w:rPr>
        <w:t xml:space="preserve">Tulos</w:t>
      </w:r>
    </w:p>
    <w:p>
      <w:r>
        <w:t xml:space="preserve">Mitä kello on?</w:t>
      </w:r>
    </w:p>
    <w:p>
      <w:r>
        <w:rPr>
          <w:b/>
        </w:rPr>
        <w:t xml:space="preserve">Esimerkki 7.5704</w:t>
      </w:r>
    </w:p>
    <w:p>
      <w:r>
        <w:t xml:space="preserve">Väite: joo hän joo hän on hän on hän on tavallaan outo miksi et mene takaisin nukkumaan uh hän on hereillä leikkimässä nytLabel: neutraali.Genre: puhelin.</w:t>
      </w:r>
    </w:p>
    <w:p>
      <w:r>
        <w:rPr>
          <w:b/>
        </w:rPr>
        <w:t xml:space="preserve">Tulos</w:t>
      </w:r>
    </w:p>
    <w:p>
      <w:r>
        <w:t xml:space="preserve">Kissani istuu aina pienen punaisen hiiren kanssa. </w:t>
      </w:r>
    </w:p>
    <w:p>
      <w:r>
        <w:rPr>
          <w:b/>
        </w:rPr>
        <w:t xml:space="preserve">Esimerkki 7.5705</w:t>
      </w:r>
    </w:p>
    <w:p>
      <w:r>
        <w:t xml:space="preserve">Lausunto: Tunniste: ristiriita.Laji: matkailu.</w:t>
      </w:r>
    </w:p>
    <w:p>
      <w:r>
        <w:rPr>
          <w:b/>
        </w:rPr>
        <w:t xml:space="preserve">Tulos</w:t>
      </w:r>
    </w:p>
    <w:p>
      <w:r>
        <w:t xml:space="preserve">Tämän reitin kiipeäminen on sietämätöntä.</w:t>
      </w:r>
    </w:p>
    <w:p>
      <w:r>
        <w:rPr>
          <w:b/>
        </w:rPr>
        <w:t xml:space="preserve">Esimerkki 7.5706</w:t>
      </w:r>
    </w:p>
    <w:p>
      <w:r>
        <w:t xml:space="preserve">Lausunto: Watersin mukaan alkupalkka on vain 31 196 dollaria.</w:t>
      </w:r>
    </w:p>
    <w:p>
      <w:r>
        <w:rPr>
          <w:b/>
        </w:rPr>
        <w:t xml:space="preserve">Tulos</w:t>
      </w:r>
    </w:p>
    <w:p>
      <w:r>
        <w:t xml:space="preserve">Waters ei tiennyt, paljonko alkupalkka oli.</w:t>
      </w:r>
    </w:p>
    <w:p>
      <w:r>
        <w:rPr>
          <w:b/>
        </w:rPr>
        <w:t xml:space="preserve">Esimerkki 7.5707</w:t>
      </w:r>
    </w:p>
    <w:p>
      <w:r>
        <w:t xml:space="preserve">Lausunto: Superchef Paul Bocuse asuu täällä, ja hänellä on monia paikallisia kilpailijoita.Nimike: ristiriita.Genre: matkailu.</w:t>
      </w:r>
    </w:p>
    <w:p>
      <w:r>
        <w:rPr>
          <w:b/>
        </w:rPr>
        <w:t xml:space="preserve">Tulos</w:t>
      </w:r>
    </w:p>
    <w:p>
      <w:r>
        <w:t xml:space="preserve">Hyvin valmistetun ruoan löytäminen Lyonista on hyvin vaikeaa.</w:t>
      </w:r>
    </w:p>
    <w:p>
      <w:r>
        <w:rPr>
          <w:b/>
        </w:rPr>
        <w:t xml:space="preserve">Tulos</w:t>
      </w:r>
    </w:p>
    <w:p>
      <w:r>
        <w:t xml:space="preserve">Lyonissa ei ole mitään ruokapaikkaa.</w:t>
      </w:r>
    </w:p>
    <w:p>
      <w:r>
        <w:rPr>
          <w:b/>
        </w:rPr>
        <w:t xml:space="preserve">Esimerkki 7.5708</w:t>
      </w:r>
    </w:p>
    <w:p>
      <w:r>
        <w:t xml:space="preserve">Lausunto: Label: entailment.</w:t>
      </w:r>
    </w:p>
    <w:p>
      <w:r>
        <w:rPr>
          <w:b/>
        </w:rPr>
        <w:t xml:space="preserve">Tulos</w:t>
      </w:r>
    </w:p>
    <w:p>
      <w:r>
        <w:t xml:space="preserve">Uskon, että voimme sopia jotain.</w:t>
      </w:r>
    </w:p>
    <w:p>
      <w:r>
        <w:rPr>
          <w:b/>
        </w:rPr>
        <w:t xml:space="preserve">Esimerkki 7.5709</w:t>
      </w:r>
    </w:p>
    <w:p>
      <w:r>
        <w:t xml:space="preserve">Lausunto: Vaikka amerikkalaiset joutuvat maksamaan 10 prosentin tullimaksun kaikista ulkomailla tehdyistä yli 600 dollarin arvoisista ostoksista, Yhdysvaltain tullimaksu lisättynä tavaran hintaan voi silti olla pienempi kuin mitä ostokset maksaisivat Bostonissa tai Chicagossa.Etiketti: neutraali.</w:t>
      </w:r>
    </w:p>
    <w:p>
      <w:r>
        <w:rPr>
          <w:b/>
        </w:rPr>
        <w:t xml:space="preserve">Tulos</w:t>
      </w:r>
    </w:p>
    <w:p>
      <w:r>
        <w:t xml:space="preserve">Varsinkin vaatteet voivat säästää paljon rahaa, kun ne ostetaan ulkomailta.</w:t>
      </w:r>
    </w:p>
    <w:p>
      <w:r>
        <w:rPr>
          <w:b/>
        </w:rPr>
        <w:t xml:space="preserve">Esimerkki 7.5710</w:t>
      </w:r>
    </w:p>
    <w:p>
      <w:r>
        <w:t xml:space="preserve">Väite: osa siitä on hauskaa, mutta ruohonleikkuu ja minä en vain nauti siitäTarra: ristiriita.Laji: puhelin.</w:t>
      </w:r>
    </w:p>
    <w:p>
      <w:r>
        <w:rPr>
          <w:b/>
        </w:rPr>
        <w:t xml:space="preserve">Tulos</w:t>
      </w:r>
    </w:p>
    <w:p>
      <w:r>
        <w:t xml:space="preserve">Nautin ruohonleikkuusta.</w:t>
      </w:r>
    </w:p>
    <w:p>
      <w:r>
        <w:rPr>
          <w:b/>
        </w:rPr>
        <w:t xml:space="preserve">Esimerkki 7.5711</w:t>
      </w:r>
    </w:p>
    <w:p>
      <w:r>
        <w:t xml:space="preserve">Lausunto: Kuva 9 havainnollistaa kaupallista mallia tuoteintegraation ja tuote-esittelyn aikana kerättävän ja toimitettavan tiedon keräämiseksi ja toimittamiseksi sekä tämän mallin mahdollista soveltamista puolustusministeriön hankintaprosessiin.Label: entailment.Genre: government.</w:t>
      </w:r>
    </w:p>
    <w:p>
      <w:r>
        <w:rPr>
          <w:b/>
        </w:rPr>
        <w:t xml:space="preserve">Tulos</w:t>
      </w:r>
    </w:p>
    <w:p>
      <w:r>
        <w:t xml:space="preserve">Kuviossa yhdeksän käsitellään puolustusministeriön hankintaprosessia.  </w:t>
      </w:r>
    </w:p>
    <w:p>
      <w:r>
        <w:rPr>
          <w:b/>
        </w:rPr>
        <w:t xml:space="preserve">Esimerkki 7.5712</w:t>
      </w:r>
    </w:p>
    <w:p>
      <w:r>
        <w:t xml:space="preserve">Lausunto:  "Nimike: ristiriita.Genre: fiktio.</w:t>
      </w:r>
    </w:p>
    <w:p>
      <w:r>
        <w:rPr>
          <w:b/>
        </w:rPr>
        <w:t xml:space="preserve">Tulos</w:t>
      </w:r>
    </w:p>
    <w:p>
      <w:r>
        <w:t xml:space="preserve">Järvi ei ole sammunut!</w:t>
      </w:r>
    </w:p>
    <w:p>
      <w:r>
        <w:rPr>
          <w:b/>
        </w:rPr>
        <w:t xml:space="preserve">Esimerkki 7.5713</w:t>
      </w:r>
    </w:p>
    <w:p>
      <w:r>
        <w:t xml:space="preserve">Lausunto: Nimike: entailment.Genre: matkailu.</w:t>
      </w:r>
    </w:p>
    <w:p>
      <w:r>
        <w:rPr>
          <w:b/>
        </w:rPr>
        <w:t xml:space="preserve">Tulos</w:t>
      </w:r>
    </w:p>
    <w:p>
      <w:r>
        <w:t xml:space="preserve">De Grasse luovutti, kun häntä oli jatkuvasti tulitettu.</w:t>
      </w:r>
    </w:p>
    <w:p>
      <w:r>
        <w:rPr>
          <w:b/>
        </w:rPr>
        <w:t xml:space="preserve">Esimerkki 7.5714</w:t>
      </w:r>
    </w:p>
    <w:p>
      <w:r>
        <w:t xml:space="preserve">Lausunto: Label: entailment.Genre: slate.</w:t>
      </w:r>
    </w:p>
    <w:p>
      <w:r>
        <w:rPr>
          <w:b/>
        </w:rPr>
        <w:t xml:space="preserve">Tulos</w:t>
      </w:r>
    </w:p>
    <w:p>
      <w:r>
        <w:t xml:space="preserve">Sotilaallisten osien pitäminen hälytysvalmiudessa on kallista.</w:t>
      </w:r>
    </w:p>
    <w:p>
      <w:r>
        <w:rPr>
          <w:b/>
        </w:rPr>
        <w:t xml:space="preserve">Esimerkki 7.5715</w:t>
      </w:r>
    </w:p>
    <w:p>
      <w:r>
        <w:t xml:space="preserve">Lausunto: Laji: matkailu.</w:t>
      </w:r>
    </w:p>
    <w:p>
      <w:r>
        <w:rPr>
          <w:b/>
        </w:rPr>
        <w:t xml:space="preserve">Tulos</w:t>
      </w:r>
    </w:p>
    <w:p>
      <w:r>
        <w:t xml:space="preserve">Rakennus on yli kolmesataa vuotta vanha.</w:t>
      </w:r>
    </w:p>
    <w:p>
      <w:r>
        <w:rPr>
          <w:b/>
        </w:rPr>
        <w:t xml:space="preserve">Esimerkki 7.5716</w:t>
      </w:r>
    </w:p>
    <w:p>
      <w:r>
        <w:t xml:space="preserve">Lausunto: Label: entailment.Genre: slate.</w:t>
      </w:r>
    </w:p>
    <w:p>
      <w:r>
        <w:rPr>
          <w:b/>
        </w:rPr>
        <w:t xml:space="preserve">Tulos</w:t>
      </w:r>
    </w:p>
    <w:p>
      <w:r>
        <w:t xml:space="preserve">Samoin, jos haluan lukea artikkeleita, tilaan lehtiä, jotta minulla olisi tämä mahdollisuus vain varmuuden vuoksi.</w:t>
      </w:r>
    </w:p>
    <w:p>
      <w:r>
        <w:rPr>
          <w:b/>
        </w:rPr>
        <w:t xml:space="preserve">Esimerkki 7.5717</w:t>
      </w:r>
    </w:p>
    <w:p>
      <w:r>
        <w:t xml:space="preserve">Lausunto: Label: neutral.Genre: slate.</w:t>
      </w:r>
    </w:p>
    <w:p>
      <w:r>
        <w:rPr>
          <w:b/>
        </w:rPr>
        <w:t xml:space="preserve">Tulos</w:t>
      </w:r>
    </w:p>
    <w:p>
      <w:r>
        <w:t xml:space="preserve">Slate julkaisi sähköpostiviestin, jonka lähetin toimitukselle ilman lupaani.</w:t>
      </w:r>
    </w:p>
    <w:p>
      <w:r>
        <w:rPr>
          <w:b/>
        </w:rPr>
        <w:t xml:space="preserve">Esimerkki 7.5718</w:t>
      </w:r>
    </w:p>
    <w:p>
      <w:r>
        <w:t xml:space="preserve">Lausunto: Ja asukkaat ovat suuria suhteessa niiden maailmaan? Hän kuulosti siltä, kuin uutinen olisi vaikuttanut häneen nyt vähemmän suotuisasti.Nimike: ristiriita.Genre: fiktio.</w:t>
      </w:r>
    </w:p>
    <w:p>
      <w:r>
        <w:rPr>
          <w:b/>
        </w:rPr>
        <w:t xml:space="preserve">Tulos</w:t>
      </w:r>
    </w:p>
    <w:p>
      <w:r>
        <w:t xml:space="preserve">Hän oli hyvin innoissaan siitä, kuinka suuria asukkaat olivat.</w:t>
      </w:r>
    </w:p>
    <w:p>
      <w:r>
        <w:rPr>
          <w:b/>
        </w:rPr>
        <w:t xml:space="preserve">Esimerkki 7.5719</w:t>
      </w:r>
    </w:p>
    <w:p>
      <w:r>
        <w:t xml:space="preserve">Lausunto: Label: contradiction.Genre: travel.</w:t>
      </w:r>
    </w:p>
    <w:p>
      <w:r>
        <w:rPr>
          <w:b/>
        </w:rPr>
        <w:t xml:space="preserve">Tulos</w:t>
      </w:r>
    </w:p>
    <w:p>
      <w:r>
        <w:t xml:space="preserve">Western Ghat -vuoristo on kohtisuorassa rannikkoa vastaan.</w:t>
      </w:r>
    </w:p>
    <w:p>
      <w:r>
        <w:rPr>
          <w:b/>
        </w:rPr>
        <w:t xml:space="preserve">Esimerkki 7.5720</w:t>
      </w:r>
    </w:p>
    <w:p>
      <w:r>
        <w:t xml:space="preserve">Lausunto: Ohjelman henkilökunnan lähettäminen vierailemaan ja tarkkailemaan muita ohjelmia, joilla on arvostettuja ja teknisesti kehittyneitä keskitettyjä vastaanottojärjestelmiä, asiantuntijoiden tuominen ohjelmaan suunnittelemaan siirtymistä osavaltion laajuisiin hallinto- ja henkilöstöjärjestelmiin sekä osallistuminen osavaltion laajuisen henkilökunnan kokouksen rahoittamiseen, jolla käynnistettiin ja juhlittiin uutta osavaltion laajuista ohjelmaa.</w:t>
      </w:r>
    </w:p>
    <w:p>
      <w:r>
        <w:rPr>
          <w:b/>
        </w:rPr>
        <w:t xml:space="preserve">Tulos</w:t>
      </w:r>
    </w:p>
    <w:p>
      <w:r>
        <w:t xml:space="preserve">Legal Services Corporationin myöntämien avustusten ansiosta ohjelma pystyi käyttämään ammattitaitoista konsulttia.  </w:t>
      </w:r>
    </w:p>
    <w:p>
      <w:r>
        <w:rPr>
          <w:b/>
        </w:rPr>
        <w:t xml:space="preserve">Esimerkki 7.5721</w:t>
      </w:r>
    </w:p>
    <w:p>
      <w:r>
        <w:t xml:space="preserve">Lausunto: Mutta Poirot keskeytti minut häikäilemättömästi. Nimeke: entailment.Genre: fiktio.</w:t>
      </w:r>
    </w:p>
    <w:p>
      <w:r>
        <w:rPr>
          <w:b/>
        </w:rPr>
        <w:t xml:space="preserve">Tulos</w:t>
      </w:r>
    </w:p>
    <w:p>
      <w:r>
        <w:t xml:space="preserve">Poirot keskeytti, kun olin puhumassa. </w:t>
      </w:r>
    </w:p>
    <w:p>
      <w:r>
        <w:rPr>
          <w:b/>
        </w:rPr>
        <w:t xml:space="preserve">Esimerkki 7.5722</w:t>
      </w:r>
    </w:p>
    <w:p>
      <w:r>
        <w:t xml:space="preserve">Lausunto: Label: contradiction.Genre: matkailu.</w:t>
      </w:r>
    </w:p>
    <w:p>
      <w:r>
        <w:rPr>
          <w:b/>
        </w:rPr>
        <w:t xml:space="preserve">Tulos</w:t>
      </w:r>
    </w:p>
    <w:p>
      <w:r>
        <w:t xml:space="preserve">Itäisessä Shinjukussa ei ole yöaikaan mitään aktiviteetteja, ja siellä on aikainen ulkonaliikkumiskielto. </w:t>
      </w:r>
    </w:p>
    <w:p>
      <w:r>
        <w:rPr>
          <w:b/>
        </w:rPr>
        <w:t xml:space="preserve">Esimerkki 7.5723</w:t>
      </w:r>
    </w:p>
    <w:p>
      <w:r>
        <w:t xml:space="preserve">Lausunto: Label: contradiction.Genre: government.</w:t>
      </w:r>
    </w:p>
    <w:p>
      <w:r>
        <w:rPr>
          <w:b/>
        </w:rPr>
        <w:t xml:space="preserve">Tulos</w:t>
      </w:r>
    </w:p>
    <w:p>
      <w:r>
        <w:t xml:space="preserve">Muut valtiot eivät voineet oppia mitään vuoden 2000 puolivälissä valmistuneesta tutkimuksesta.</w:t>
      </w:r>
    </w:p>
    <w:p>
      <w:r>
        <w:rPr>
          <w:b/>
        </w:rPr>
        <w:t xml:space="preserve">Esimerkki 7.5724</w:t>
      </w:r>
    </w:p>
    <w:p>
      <w:r>
        <w:t xml:space="preserve">Väite: No, siinä olemme eri mieltäTarra: neutraali.Laji: puhelin.</w:t>
      </w:r>
    </w:p>
    <w:p>
      <w:r>
        <w:rPr>
          <w:b/>
        </w:rPr>
        <w:t xml:space="preserve">Tulos</w:t>
      </w:r>
    </w:p>
    <w:p>
      <w:r>
        <w:t xml:space="preserve">Meillä ei ole sama hiusten väri. </w:t>
      </w:r>
    </w:p>
    <w:p>
      <w:r>
        <w:rPr>
          <w:b/>
        </w:rPr>
        <w:t xml:space="preserve">Esimerkki 7.5725</w:t>
      </w:r>
    </w:p>
    <w:p>
      <w:r>
        <w:t xml:space="preserve">Lausunto: Laji: fiktio." Tunniste: ristiriita.</w:t>
      </w:r>
    </w:p>
    <w:p>
      <w:r>
        <w:rPr>
          <w:b/>
        </w:rPr>
        <w:t xml:space="preserve">Tulos</w:t>
      </w:r>
    </w:p>
    <w:p>
      <w:r>
        <w:t xml:space="preserve">Japp, menetkö Style'siin myöhemmin tällä viikolla?</w:t>
      </w:r>
    </w:p>
    <w:p>
      <w:r>
        <w:rPr>
          <w:b/>
        </w:rPr>
        <w:t xml:space="preserve">Esimerkki 7.5726</w:t>
      </w:r>
    </w:p>
    <w:p>
      <w:r>
        <w:t xml:space="preserve">Lausunto: Kiitos, herra Hastings." Hän käveli hiljaa ohitseni ulos ikkunasta ja nyökkäsi viileästi. Nimeke: ristiriita.Genre: fiktio.</w:t>
      </w:r>
    </w:p>
    <w:p>
      <w:r>
        <w:rPr>
          <w:b/>
        </w:rPr>
        <w:t xml:space="preserve">Tulos</w:t>
      </w:r>
    </w:p>
    <w:p>
      <w:r>
        <w:t xml:space="preserve">Kertoja pysähtyi puhumaan herra Hastingsin kanssa.</w:t>
      </w:r>
    </w:p>
    <w:p>
      <w:r>
        <w:rPr>
          <w:b/>
        </w:rPr>
        <w:t xml:space="preserve">Esimerkki 7.5727</w:t>
      </w:r>
    </w:p>
    <w:p>
      <w:r>
        <w:t xml:space="preserve">Väite: Luulen, että he ovat yksi niistä suurista yrityksistä, jotka tekevät sellaisia asioita, että he ovat tietoisempia siitäLähde: ristiriita.Laji: puhelin.</w:t>
      </w:r>
    </w:p>
    <w:p>
      <w:r>
        <w:rPr>
          <w:b/>
        </w:rPr>
        <w:t xml:space="preserve">Tulos</w:t>
      </w:r>
    </w:p>
    <w:p>
      <w:r>
        <w:t xml:space="preserve">He ovat yksi niistä yrityksistä, jotka eivät tee sitä.</w:t>
      </w:r>
    </w:p>
    <w:p>
      <w:r>
        <w:rPr>
          <w:b/>
        </w:rPr>
        <w:t xml:space="preserve">Esimerkki 7.5728</w:t>
      </w:r>
    </w:p>
    <w:p>
      <w:r>
        <w:t xml:space="preserve">Lausunto: EPA on vahvistanut, että lopullisella säännöllä ei ole merkittävää vaikutusta huomattavaan määrään pieniä yksiköitä, koska alle 750 työntekijän kokostandardia käyttäen vain neljä yritystä katsottaisiin pieniksi yksiköiksi.</w:t>
      </w:r>
    </w:p>
    <w:p>
      <w:r>
        <w:rPr>
          <w:b/>
        </w:rPr>
        <w:t xml:space="preserve">Tulos</w:t>
      </w:r>
    </w:p>
    <w:p>
      <w:r>
        <w:t xml:space="preserve">Vain neljä näistä yrityksistä katsottaisiin pieniksi yksiköiksi.</w:t>
      </w:r>
    </w:p>
    <w:p>
      <w:r>
        <w:rPr>
          <w:b/>
        </w:rPr>
        <w:t xml:space="preserve">Esimerkki 7.5729</w:t>
      </w:r>
    </w:p>
    <w:p>
      <w:r>
        <w:t xml:space="preserve">Lausunto: "Mutta minä en ole kotoisin rajamaalta." Nimeke: entailment.Genre: fiktio.</w:t>
      </w:r>
    </w:p>
    <w:p>
      <w:r>
        <w:rPr>
          <w:b/>
        </w:rPr>
        <w:t xml:space="preserve">Tulos</w:t>
      </w:r>
    </w:p>
    <w:p>
      <w:r>
        <w:t xml:space="preserve">En ole kotoisin raja-alueelta.</w:t>
      </w:r>
    </w:p>
    <w:p>
      <w:r>
        <w:rPr>
          <w:b/>
        </w:rPr>
        <w:t xml:space="preserve">Esimerkki 7.5730</w:t>
      </w:r>
    </w:p>
    <w:p>
      <w:r>
        <w:t xml:space="preserve">Väite: mikä tahansa puhdas ja kuiva muovipussi, joten pidän ja asia on se, että minulla tuskin on tilaa nyt kaikille niille asioille, joita säästämme kierrätykseen, joten aivan takaoven ulkopuolella minulla on kaksi säkkikangaspussia ripustettuna tölkkejä ja pulloja vartenTarra: ristiriita.Genre: puhelin.</w:t>
      </w:r>
    </w:p>
    <w:p>
      <w:r>
        <w:rPr>
          <w:b/>
        </w:rPr>
        <w:t xml:space="preserve">Tulos</w:t>
      </w:r>
    </w:p>
    <w:p>
      <w:r>
        <w:t xml:space="preserve">Heitämme suurimman osan roskiin, joten meillä on runsaasti tilaa tölkeille ja pulloille.</w:t>
      </w:r>
    </w:p>
    <w:p>
      <w:r>
        <w:rPr>
          <w:b/>
        </w:rPr>
        <w:t xml:space="preserve">Esimerkki 7.5731</w:t>
      </w:r>
    </w:p>
    <w:p>
      <w:r>
        <w:t xml:space="preserve">Lausunto: Laji: fiktio.</w:t>
      </w:r>
    </w:p>
    <w:p>
      <w:r>
        <w:rPr>
          <w:b/>
        </w:rPr>
        <w:t xml:space="preserve">Tulos</w:t>
      </w:r>
    </w:p>
    <w:p>
      <w:r>
        <w:t xml:space="preserve">Se on ok.</w:t>
      </w:r>
    </w:p>
    <w:p>
      <w:r>
        <w:rPr>
          <w:b/>
        </w:rPr>
        <w:t xml:space="preserve">Esimerkki 7.5732</w:t>
      </w:r>
    </w:p>
    <w:p>
      <w:r>
        <w:t xml:space="preserve">Lausunto: Nimike: entailment.Genre: government.</w:t>
      </w:r>
    </w:p>
    <w:p>
      <w:r>
        <w:rPr>
          <w:b/>
        </w:rPr>
        <w:t xml:space="preserve">Tulos</w:t>
      </w:r>
    </w:p>
    <w:p>
      <w:r>
        <w:t xml:space="preserve">Pykälän 717(b) kohdassa sallitaan epäilemättä tämä tutkimus.</w:t>
      </w:r>
    </w:p>
    <w:p>
      <w:r>
        <w:rPr>
          <w:b/>
        </w:rPr>
        <w:t xml:space="preserve">Esimerkki 7.5733</w:t>
      </w:r>
    </w:p>
    <w:p>
      <w:r>
        <w:t xml:space="preserve">Lausunto: Nimike: ristiriita.Laji: fiktio.</w:t>
      </w:r>
    </w:p>
    <w:p>
      <w:r>
        <w:rPr>
          <w:b/>
        </w:rPr>
        <w:t xml:space="preserve">Tulos</w:t>
      </w:r>
    </w:p>
    <w:p>
      <w:r>
        <w:t xml:space="preserve">Kuningas lähti Disneylandiin etsimään kuningatartaan.</w:t>
      </w:r>
    </w:p>
    <w:p>
      <w:r>
        <w:rPr>
          <w:b/>
        </w:rPr>
        <w:t xml:space="preserve">Esimerkki 7.5734</w:t>
      </w:r>
    </w:p>
    <w:p>
      <w:r>
        <w:t xml:space="preserve">Lausunto: Label: neutral.Genre: slate.</w:t>
      </w:r>
    </w:p>
    <w:p>
      <w:r>
        <w:rPr>
          <w:b/>
        </w:rPr>
        <w:t xml:space="preserve">Tulos</w:t>
      </w:r>
    </w:p>
    <w:p>
      <w:r>
        <w:t xml:space="preserve">Vuoden 1989 neuvottelut johtivat Solidaarisuus-hallitukseen.</w:t>
      </w:r>
    </w:p>
    <w:p>
      <w:r>
        <w:rPr>
          <w:b/>
        </w:rPr>
        <w:t xml:space="preserve">Esimerkki 7.5735</w:t>
      </w:r>
    </w:p>
    <w:p>
      <w:r>
        <w:t xml:space="preserve">Lausunto: Label: entailment.Genre: government.</w:t>
      </w:r>
    </w:p>
    <w:p>
      <w:r>
        <w:rPr>
          <w:b/>
        </w:rPr>
        <w:t xml:space="preserve">Tulos</w:t>
      </w:r>
    </w:p>
    <w:p>
      <w:r>
        <w:t xml:space="preserve">Tavoitteena olisi säästää enemmän BKT:n kasvattamiseksi.</w:t>
      </w:r>
    </w:p>
    <w:p>
      <w:r>
        <w:rPr>
          <w:b/>
        </w:rPr>
        <w:t xml:space="preserve">Esimerkki 7.5736</w:t>
      </w:r>
    </w:p>
    <w:p>
      <w:r>
        <w:t xml:space="preserve">Lausunto:  Laji: fiktio.</w:t>
      </w:r>
    </w:p>
    <w:p>
      <w:r>
        <w:rPr>
          <w:b/>
        </w:rPr>
        <w:t xml:space="preserve">Tulos</w:t>
      </w:r>
    </w:p>
    <w:p>
      <w:r>
        <w:t xml:space="preserve">Hän teki hyvän arvion auringon laskeutumispaikasta.</w:t>
      </w:r>
    </w:p>
    <w:p>
      <w:r>
        <w:rPr>
          <w:b/>
        </w:rPr>
        <w:t xml:space="preserve">Esimerkki 7.5737</w:t>
      </w:r>
    </w:p>
    <w:p>
      <w:r>
        <w:t xml:space="preserve">Lausunto: me emme uh ei paljon uh en minä en käytä en minä harvoin käytä mitään kovempaa kuin seitsemän pölyä tiedäthän en todellakaan halua laittaa paljon kemikaaleja siihen, mutta toisaalta en halua ötököiden syövän sitä myöskäänLabel: entailment.Genre: puhelin.</w:t>
      </w:r>
    </w:p>
    <w:p>
      <w:r>
        <w:rPr>
          <w:b/>
        </w:rPr>
        <w:t xml:space="preserve">Tulos</w:t>
      </w:r>
    </w:p>
    <w:p>
      <w:r>
        <w:t xml:space="preserve">En halua käyttää kemikaaleja, mutta en myöskään halua, että ötökät syövät niitä.</w:t>
      </w:r>
    </w:p>
    <w:p>
      <w:r>
        <w:rPr>
          <w:b/>
        </w:rPr>
        <w:t xml:space="preserve">Esimerkki 7.5738</w:t>
      </w:r>
    </w:p>
    <w:p>
      <w:r>
        <w:t xml:space="preserve">Lausunto: Label: contradiction.Genre: government.</w:t>
      </w:r>
    </w:p>
    <w:p>
      <w:r>
        <w:rPr>
          <w:b/>
        </w:rPr>
        <w:t xml:space="preserve">Tulos</w:t>
      </w:r>
    </w:p>
    <w:p>
      <w:r>
        <w:t xml:space="preserve">Laissa edellytetään, että GAO toimittaa täytäntöönpanokertomuksen joka toinen vuosi.</w:t>
      </w:r>
    </w:p>
    <w:p>
      <w:r>
        <w:rPr>
          <w:b/>
        </w:rPr>
        <w:t xml:space="preserve">Esimerkki 7.5739</w:t>
      </w:r>
    </w:p>
    <w:p>
      <w:r>
        <w:t xml:space="preserve">Lausunto: Lukuisten tutkimusten mukaan ihmissuhteissa on havaittu syvä paradoksi - ihmiset tulevat toimeen keskenään, mutta ihmiset eivät.Nimike: contradiction.Genre: slate.</w:t>
      </w:r>
    </w:p>
    <w:p>
      <w:r>
        <w:rPr>
          <w:b/>
        </w:rPr>
        <w:t xml:space="preserve">Tulos</w:t>
      </w:r>
    </w:p>
    <w:p>
      <w:r>
        <w:t xml:space="preserve">He tutkivat eläinten välisiä suhteita.</w:t>
      </w:r>
    </w:p>
    <w:p>
      <w:r>
        <w:rPr>
          <w:b/>
        </w:rPr>
        <w:t xml:space="preserve">Esimerkki 7.5740</w:t>
      </w:r>
    </w:p>
    <w:p>
      <w:r>
        <w:t xml:space="preserve">Lausunto: Dohyossa, joka on halkaisijaltaan noin 4,6 m (15 ft) korkea kova savikumpu suuren, riippuvan Shinto-katon tyylisen katoksen alla, heität suolaa dohyon poikki puhdistaaksesi sen pahoista hengistä, keikistelet ympäriinsä ja aloitat vastustajan tärkeän psyykkaamisen.Merkintä: neutraali.Laji: matkailu.</w:t>
      </w:r>
    </w:p>
    <w:p>
      <w:r>
        <w:rPr>
          <w:b/>
        </w:rPr>
        <w:t xml:space="preserve">Tulos</w:t>
      </w:r>
    </w:p>
    <w:p>
      <w:r>
        <w:t xml:space="preserve">Vastustajat ovat hyvin helposti psyykattuja porskuttelemalla ympäriinsä.</w:t>
      </w:r>
    </w:p>
    <w:p>
      <w:r>
        <w:rPr>
          <w:b/>
        </w:rPr>
        <w:t xml:space="preserve">Esimerkki 7.5741</w:t>
      </w:r>
    </w:p>
    <w:p>
      <w:r>
        <w:t xml:space="preserve">Väite: niin vähän kuin mahdollista olen opiskelijaLabel: entailment.Genre: puhelin.</w:t>
      </w:r>
    </w:p>
    <w:p>
      <w:r>
        <w:rPr>
          <w:b/>
        </w:rPr>
        <w:t xml:space="preserve">Tulos</w:t>
      </w:r>
    </w:p>
    <w:p>
      <w:r>
        <w:t xml:space="preserve">Olen yliopistossa.</w:t>
      </w:r>
    </w:p>
    <w:p>
      <w:r>
        <w:rPr>
          <w:b/>
        </w:rPr>
        <w:t xml:space="preserve">Esimerkki 7.5742</w:t>
      </w:r>
    </w:p>
    <w:p>
      <w:r>
        <w:t xml:space="preserve">Lausunto: Cimabuen kuuluisa muotokuva Pyhästä Fransiskuksesta, jonka uskotaan muistuttavan häntä fyysisesti läheisesti, osoittaa hänet oikealla puolella valtaistuimella istuvaa Madonnaa.Merkintä: neutraali.Laji: matkailu.</w:t>
      </w:r>
    </w:p>
    <w:p>
      <w:r>
        <w:rPr>
          <w:b/>
        </w:rPr>
        <w:t xml:space="preserve">Tulos</w:t>
      </w:r>
    </w:p>
    <w:p>
      <w:r>
        <w:t xml:space="preserve">Kruunattu Madonna ei ole se madonna, jota me ajattelemme.</w:t>
      </w:r>
    </w:p>
    <w:p>
      <w:r>
        <w:rPr>
          <w:b/>
        </w:rPr>
        <w:t xml:space="preserve">Esimerkki 7.5743</w:t>
      </w:r>
    </w:p>
    <w:p>
      <w:r>
        <w:t xml:space="preserve">Lausunto: Pollock ehdotti, että päivystyskäynnit ovat ratkaisevia tilaisuuksia, ja tämän suosituksen tukiteksti voi tehdä sen selväksi.</w:t>
      </w:r>
    </w:p>
    <w:p>
      <w:r>
        <w:rPr>
          <w:b/>
        </w:rPr>
        <w:t xml:space="preserve">Tulos</w:t>
      </w:r>
    </w:p>
    <w:p>
      <w:r>
        <w:t xml:space="preserve">Pollockilla ei ollut ehdotuksia päivystyskäynneistä.</w:t>
      </w:r>
    </w:p>
    <w:p>
      <w:r>
        <w:rPr>
          <w:b/>
        </w:rPr>
        <w:t xml:space="preserve">Esimerkki 7.5744</w:t>
      </w:r>
    </w:p>
    <w:p>
      <w:r>
        <w:t xml:space="preserve">Lausunto: Nimike: neutraali.Genre: hallitus.</w:t>
      </w:r>
    </w:p>
    <w:p>
      <w:r>
        <w:rPr>
          <w:b/>
        </w:rPr>
        <w:t xml:space="preserve">Tulos</w:t>
      </w:r>
    </w:p>
    <w:p>
      <w:r>
        <w:t xml:space="preserve">He halusivat varmistaa, että heillä on riittävästi henkilökuntaa.</w:t>
      </w:r>
    </w:p>
    <w:p>
      <w:r>
        <w:rPr>
          <w:b/>
        </w:rPr>
        <w:t xml:space="preserve">Esimerkki 7.5745</w:t>
      </w:r>
    </w:p>
    <w:p>
      <w:r>
        <w:t xml:space="preserve">Lausunto: Label: entailment.Genre: government.</w:t>
      </w:r>
    </w:p>
    <w:p>
      <w:r>
        <w:rPr>
          <w:b/>
        </w:rPr>
        <w:t xml:space="preserve">Tulos</w:t>
      </w:r>
    </w:p>
    <w:p>
      <w:r>
        <w:t xml:space="preserve">Liittovaltion virastojen on CFO-lain nojalla noudatettava samoja tilinpäätösraportointistandardeja kuin yksityisen sektorin virastojen.</w:t>
      </w:r>
    </w:p>
    <w:p>
      <w:r>
        <w:rPr>
          <w:b/>
        </w:rPr>
        <w:t xml:space="preserve">Esimerkki 7.5746</w:t>
      </w:r>
    </w:p>
    <w:p>
      <w:r>
        <w:t xml:space="preserve">Lausunto: Laji: hallitus.</w:t>
      </w:r>
    </w:p>
    <w:p>
      <w:r>
        <w:rPr>
          <w:b/>
        </w:rPr>
        <w:t xml:space="preserve">Tulos</w:t>
      </w:r>
    </w:p>
    <w:p>
      <w:r>
        <w:t xml:space="preserve">Koko osavaltiota koskeva tutkimus urarikollisen käsitteestä.</w:t>
      </w:r>
    </w:p>
    <w:p>
      <w:r>
        <w:rPr>
          <w:b/>
        </w:rPr>
        <w:t xml:space="preserve">Esimerkki 7.5747</w:t>
      </w:r>
    </w:p>
    <w:p>
      <w:r>
        <w:t xml:space="preserve">Lausunto: Nimike: neutraali.Laji: matkailu.</w:t>
      </w:r>
    </w:p>
    <w:p>
      <w:r>
        <w:rPr>
          <w:b/>
        </w:rPr>
        <w:t xml:space="preserve">Tulos</w:t>
      </w:r>
    </w:p>
    <w:p>
      <w:r>
        <w:t xml:space="preserve">Brittiläinen Itä-Intian komppania muutti Pohjois-Borneoon lisätäkseen maustekauppaa.</w:t>
      </w:r>
    </w:p>
    <w:p>
      <w:r>
        <w:rPr>
          <w:b/>
        </w:rPr>
        <w:t xml:space="preserve">Esimerkki 7.5748</w:t>
      </w:r>
    </w:p>
    <w:p>
      <w:r>
        <w:t xml:space="preserve">Lausunto: Merkki: neutraali.Genre: matkailu.</w:t>
      </w:r>
    </w:p>
    <w:p>
      <w:r>
        <w:rPr>
          <w:b/>
        </w:rPr>
        <w:t xml:space="preserve">Tulos</w:t>
      </w:r>
    </w:p>
    <w:p>
      <w:r>
        <w:t xml:space="preserve">Kaupunki on rakennettu aivan kalliojyrkänteen päälle.</w:t>
      </w:r>
    </w:p>
    <w:p>
      <w:r>
        <w:rPr>
          <w:b/>
        </w:rPr>
        <w:t xml:space="preserve">Esimerkki 7.5749</w:t>
      </w:r>
    </w:p>
    <w:p>
      <w:r>
        <w:t xml:space="preserve">Lausunto: Laji: fiktio.</w:t>
      </w:r>
    </w:p>
    <w:p>
      <w:r>
        <w:rPr>
          <w:b/>
        </w:rPr>
        <w:t xml:space="preserve">Tulos</w:t>
      </w:r>
    </w:p>
    <w:p>
      <w:r>
        <w:t xml:space="preserve">Se tuntui hieman oudolta, mutta vilkutin takaisin.</w:t>
      </w:r>
    </w:p>
    <w:p>
      <w:r>
        <w:rPr>
          <w:b/>
        </w:rPr>
        <w:t xml:space="preserve">Esimerkki 7.5750</w:t>
      </w:r>
    </w:p>
    <w:p>
      <w:r>
        <w:t xml:space="preserve">Lausunto: Eloonjääneet muistelevat kolmen ja puolen vuoden nälkää ja kärsimystä miehitysjoukkojen alaisuudessa, jotka karkottivat monia Hongkongin kiinalaisia mantereelle. nimike: ristiriita.</w:t>
      </w:r>
    </w:p>
    <w:p>
      <w:r>
        <w:rPr>
          <w:b/>
        </w:rPr>
        <w:t xml:space="preserve">Tulos</w:t>
      </w:r>
    </w:p>
    <w:p>
      <w:r>
        <w:t xml:space="preserve">Hongkongissa ei ollut koskaan vaikeuksia tai nälkää, ja kaikki siellä asuvat olivat onnellisia.</w:t>
      </w:r>
    </w:p>
    <w:p>
      <w:r>
        <w:rPr>
          <w:b/>
        </w:rPr>
        <w:t xml:space="preserve">Esimerkki 7.5751</w:t>
      </w:r>
    </w:p>
    <w:p>
      <w:r>
        <w:t xml:space="preserve">Lausunto: Label: entailment.Genre: slate.</w:t>
      </w:r>
    </w:p>
    <w:p>
      <w:r>
        <w:rPr>
          <w:b/>
        </w:rPr>
        <w:t xml:space="preserve">Tulos</w:t>
      </w:r>
    </w:p>
    <w:p>
      <w:r>
        <w:t xml:space="preserve">Jos matkustaja pyytää sitä etukäteen, lennolla ei tarjoilla maapähkinöitä.</w:t>
      </w:r>
    </w:p>
    <w:p>
      <w:r>
        <w:rPr>
          <w:b/>
        </w:rPr>
        <w:t xml:space="preserve">Esimerkki 7.5752</w:t>
      </w:r>
    </w:p>
    <w:p>
      <w:r>
        <w:t xml:space="preserve">Lausunto: Laji: liuskekivi.</w:t>
      </w:r>
    </w:p>
    <w:p>
      <w:r>
        <w:rPr>
          <w:b/>
        </w:rPr>
        <w:t xml:space="preserve">Tulos</w:t>
      </w:r>
    </w:p>
    <w:p>
      <w:r>
        <w:t xml:space="preserve">Odota näitä muutaman viikon kuluttua.</w:t>
      </w:r>
    </w:p>
    <w:p>
      <w:r>
        <w:rPr>
          <w:b/>
        </w:rPr>
        <w:t xml:space="preserve">Esimerkki 7.5753</w:t>
      </w:r>
    </w:p>
    <w:p>
      <w:r>
        <w:t xml:space="preserve">Lausunto: Merkki: ristiriita.Genre: matkailu.</w:t>
      </w:r>
    </w:p>
    <w:p>
      <w:r>
        <w:rPr>
          <w:b/>
        </w:rPr>
        <w:t xml:space="preserve">Tulos</w:t>
      </w:r>
    </w:p>
    <w:p>
      <w:r>
        <w:t xml:space="preserve">Löydä kiehtovia loisteliaisuuksia katutasolta upeita esimerkkejä kolonialismista.</w:t>
      </w:r>
    </w:p>
    <w:p>
      <w:r>
        <w:rPr>
          <w:b/>
        </w:rPr>
        <w:t xml:space="preserve">Esimerkki 7.5754</w:t>
      </w:r>
    </w:p>
    <w:p>
      <w:r>
        <w:t xml:space="preserve">Lausunto: Nimike: neutraali.Laji: liuskekivi.</w:t>
      </w:r>
    </w:p>
    <w:p>
      <w:r>
        <w:rPr>
          <w:b/>
        </w:rPr>
        <w:t xml:space="preserve">Tulos</w:t>
      </w:r>
    </w:p>
    <w:p>
      <w:r>
        <w:t xml:space="preserve">Jean-Bertrand Aristide on tehnyt useita humanitaarisia rikoksia.</w:t>
      </w:r>
    </w:p>
    <w:p>
      <w:r>
        <w:rPr>
          <w:b/>
        </w:rPr>
        <w:t xml:space="preserve">Esimerkki 7.5755</w:t>
      </w:r>
    </w:p>
    <w:p>
      <w:r>
        <w:t xml:space="preserve">Lausunto: Liite IV sisältää tärkeimmät tämän raportin laatimisessa käytetyt lähdeviitteet.</w:t>
      </w:r>
    </w:p>
    <w:p>
      <w:r>
        <w:rPr>
          <w:b/>
        </w:rPr>
        <w:t xml:space="preserve">Tulos</w:t>
      </w:r>
    </w:p>
    <w:p>
      <w:r>
        <w:t xml:space="preserve">Liitteestä X löydät tärkeimmät viitteet.</w:t>
      </w:r>
    </w:p>
    <w:p>
      <w:r>
        <w:rPr>
          <w:b/>
        </w:rPr>
        <w:t xml:space="preserve">Esimerkki 7.5756</w:t>
      </w:r>
    </w:p>
    <w:p>
      <w:r>
        <w:t xml:space="preserve">Lausunto: Laji: liuskekivi.</w:t>
      </w:r>
    </w:p>
    <w:p>
      <w:r>
        <w:rPr>
          <w:b/>
        </w:rPr>
        <w:t xml:space="preserve">Tulos</w:t>
      </w:r>
    </w:p>
    <w:p>
      <w:r>
        <w:t xml:space="preserve">Me nautimme englannista. </w:t>
      </w:r>
    </w:p>
    <w:p>
      <w:r>
        <w:rPr>
          <w:b/>
        </w:rPr>
        <w:t xml:space="preserve">Esimerkki 7.5757</w:t>
      </w:r>
    </w:p>
    <w:p>
      <w:r>
        <w:t xml:space="preserve">Lausunto: Tämä oli sitäkin vaikeampaa, koska buddhalaisuuden tekstejä oli useiden vuosisatojen ajan saatavilla vain kiinaksi, joka oli pienen hovieliitin kieli.Nimike: entailment.Genre: matkailu.</w:t>
      </w:r>
    </w:p>
    <w:p>
      <w:r>
        <w:rPr>
          <w:b/>
        </w:rPr>
        <w:t xml:space="preserve">Tulos</w:t>
      </w:r>
    </w:p>
    <w:p>
      <w:r>
        <w:t xml:space="preserve">Buddhalaisuuden uskonto oli monimutkainen filosofia.</w:t>
      </w:r>
    </w:p>
    <w:p>
      <w:r>
        <w:rPr>
          <w:b/>
        </w:rPr>
        <w:t xml:space="preserve">Esimerkki 7.5758</w:t>
      </w:r>
    </w:p>
    <w:p>
      <w:r>
        <w:t xml:space="preserve">Lausunto: V??zelayn Basilique Sainte-Madeleine, Maria Magdaleenan pyhäinjäännösten säilytyspaikka, on upea esimerkki ranskalaisesta romaanisesta arkkitehtuurista huolimatta luonnonmullistusten, sotien ja vallankumouksen aiheuttamista vahingoista.</w:t>
      </w:r>
    </w:p>
    <w:p>
      <w:r>
        <w:rPr>
          <w:b/>
        </w:rPr>
        <w:t xml:space="preserve">Tulos</w:t>
      </w:r>
    </w:p>
    <w:p>
      <w:r>
        <w:t xml:space="preserve">Siellä on joukko koskemattomia muinaisjäännöksiä.</w:t>
      </w:r>
    </w:p>
    <w:p>
      <w:r>
        <w:rPr>
          <w:b/>
        </w:rPr>
        <w:t xml:space="preserve">Esimerkki 7.5759</w:t>
      </w:r>
    </w:p>
    <w:p>
      <w:r>
        <w:t xml:space="preserve">Lausunto: Label: entailment.Genre: matkailu.</w:t>
      </w:r>
    </w:p>
    <w:p>
      <w:r>
        <w:rPr>
          <w:b/>
        </w:rPr>
        <w:t xml:space="preserve">Tulos</w:t>
      </w:r>
    </w:p>
    <w:p>
      <w:r>
        <w:t xml:space="preserve">Voit lähteä saarelta veneellä Vieux Portista.</w:t>
      </w:r>
    </w:p>
    <w:p>
      <w:r>
        <w:rPr>
          <w:b/>
        </w:rPr>
        <w:t xml:space="preserve">Esimerkki 7.5760</w:t>
      </w:r>
    </w:p>
    <w:p>
      <w:r>
        <w:t xml:space="preserve">Lausunto: Laji: fiktio.</w:t>
      </w:r>
    </w:p>
    <w:p>
      <w:r>
        <w:rPr>
          <w:b/>
        </w:rPr>
        <w:t xml:space="preserve">Tulos</w:t>
      </w:r>
    </w:p>
    <w:p>
      <w:r>
        <w:t xml:space="preserve">Toki kaupungista löytyy pillereitä.</w:t>
      </w:r>
    </w:p>
    <w:p>
      <w:r>
        <w:rPr>
          <w:b/>
        </w:rPr>
        <w:t xml:space="preserve">Esimerkki 7.5761</w:t>
      </w:r>
    </w:p>
    <w:p>
      <w:r>
        <w:t xml:space="preserve">Lausunto: Nimike: neutraali.Genre: matkailu.</w:t>
      </w:r>
    </w:p>
    <w:p>
      <w:r>
        <w:rPr>
          <w:b/>
        </w:rPr>
        <w:t xml:space="preserve">Tulos</w:t>
      </w:r>
    </w:p>
    <w:p>
      <w:r>
        <w:t xml:space="preserve">La Butte on täynnä mutkittelevia katuja ja umpikujia.</w:t>
      </w:r>
    </w:p>
    <w:p>
      <w:r>
        <w:rPr>
          <w:b/>
        </w:rPr>
        <w:t xml:space="preserve">Esimerkki 7.5762</w:t>
      </w:r>
    </w:p>
    <w:p>
      <w:r>
        <w:t xml:space="preserve">Väite: kunnes saan oikean palkan ja sitten minua verotetaan enemmän, joten en tiedä, en tiedä, en tiedä, luulen, luulen, että tässä vaiheessa meidän on vain tavallaan elettävä sen kanssa ja toivottava, että se paraneeLähde: entailment.Laji: puhelin.</w:t>
      </w:r>
    </w:p>
    <w:p>
      <w:r>
        <w:rPr>
          <w:b/>
        </w:rPr>
        <w:t xml:space="preserve">Tulos</w:t>
      </w:r>
    </w:p>
    <w:p>
      <w:r>
        <w:t xml:space="preserve">Emme voi tehdä asialle mitään tässä vaiheessa.</w:t>
      </w:r>
    </w:p>
    <w:p>
      <w:r>
        <w:rPr>
          <w:b/>
        </w:rPr>
        <w:t xml:space="preserve">Esimerkki 7.5763</w:t>
      </w:r>
    </w:p>
    <w:p>
      <w:r>
        <w:t xml:space="preserve">Lausunto: Laji: liuskekivi.</w:t>
      </w:r>
    </w:p>
    <w:p>
      <w:r>
        <w:rPr>
          <w:b/>
        </w:rPr>
        <w:t xml:space="preserve">Tulos</w:t>
      </w:r>
    </w:p>
    <w:p>
      <w:r>
        <w:t xml:space="preserve">Laulaja oli voittanut monia palkintoja.</w:t>
      </w:r>
    </w:p>
    <w:p>
      <w:r>
        <w:rPr>
          <w:b/>
        </w:rPr>
        <w:t xml:space="preserve">Esimerkki 7.5764</w:t>
      </w:r>
    </w:p>
    <w:p>
      <w:r>
        <w:t xml:space="preserve">Väite: tai tiedätte vedota mielenvikaisuuteenTarra: ristiriita.Laji: puhelin.</w:t>
      </w:r>
    </w:p>
    <w:p>
      <w:r>
        <w:rPr>
          <w:b/>
        </w:rPr>
        <w:t xml:space="preserve">Tulos</w:t>
      </w:r>
    </w:p>
    <w:p>
      <w:r>
        <w:t xml:space="preserve">He olivat henkisesti terveitä.</w:t>
      </w:r>
    </w:p>
    <w:p>
      <w:r>
        <w:rPr>
          <w:b/>
        </w:rPr>
        <w:t xml:space="preserve">Esimerkki 7.5765</w:t>
      </w:r>
    </w:p>
    <w:p>
      <w:r>
        <w:t xml:space="preserve">Väite: budjettivallan käyttäjä ja hylätty 1 dollari.Nimike: ristiriita.Laji: hallitus.</w:t>
      </w:r>
    </w:p>
    <w:p>
      <w:r>
        <w:rPr>
          <w:b/>
        </w:rPr>
        <w:t xml:space="preserve">Tulos</w:t>
      </w:r>
    </w:p>
    <w:p>
      <w:r>
        <w:t xml:space="preserve">1 dollari hyväksyttiin.</w:t>
      </w:r>
    </w:p>
    <w:p>
      <w:r>
        <w:rPr>
          <w:b/>
        </w:rPr>
        <w:t xml:space="preserve">Esimerkki 7.5766</w:t>
      </w:r>
    </w:p>
    <w:p>
      <w:r>
        <w:t xml:space="preserve">Lausunto: Laji: fiktio.</w:t>
      </w:r>
    </w:p>
    <w:p>
      <w:r>
        <w:rPr>
          <w:b/>
        </w:rPr>
        <w:t xml:space="preserve">Tulos</w:t>
      </w:r>
    </w:p>
    <w:p>
      <w:r>
        <w:t xml:space="preserve">Tuppence pysyi hiljaa. </w:t>
      </w:r>
    </w:p>
    <w:p>
      <w:r>
        <w:rPr>
          <w:b/>
        </w:rPr>
        <w:t xml:space="preserve">Esimerkki 7.5767</w:t>
      </w:r>
    </w:p>
    <w:p>
      <w:r>
        <w:t xml:space="preserve">Lausunto: Merkintä: Mallorcan viljeltyjä (keinotekoisia) helmiä, joita valmistetaan Manacorissa , viedään suuria määriä.</w:t>
      </w:r>
    </w:p>
    <w:p>
      <w:r>
        <w:rPr>
          <w:b/>
        </w:rPr>
        <w:t xml:space="preserve">Tulos</w:t>
      </w:r>
    </w:p>
    <w:p>
      <w:r>
        <w:t xml:space="preserve">Mallorcalta viedään vuosittain 10 000 kiloa päärynöitä.</w:t>
      </w:r>
    </w:p>
    <w:p>
      <w:r>
        <w:rPr>
          <w:b/>
        </w:rPr>
        <w:t xml:space="preserve">Esimerkki 7.5768</w:t>
      </w:r>
    </w:p>
    <w:p>
      <w:r>
        <w:t xml:space="preserve">Lausunto: Merkintä: neutraali.Laji: fiktio.</w:t>
      </w:r>
    </w:p>
    <w:p>
      <w:r>
        <w:rPr>
          <w:b/>
        </w:rPr>
        <w:t xml:space="preserve">Tulos</w:t>
      </w:r>
    </w:p>
    <w:p>
      <w:r>
        <w:t xml:space="preserve">Hän oli järkyttynyt mutta järkyttynyt, kun hän kiirehti auttamaan Tuppencea alas.</w:t>
      </w:r>
    </w:p>
    <w:p>
      <w:r>
        <w:rPr>
          <w:b/>
        </w:rPr>
        <w:t xml:space="preserve">Esimerkki 7.5769</w:t>
      </w:r>
    </w:p>
    <w:p>
      <w:r>
        <w:t xml:space="preserve">Väite: ja ja ennen kuin lapsemme tulivat vaimoni ja minä käytimme hiihtää koko ajan sitten, kun ja pidimme sitä se oli kahdeksantoista jalkainen se oli tavallaan iso kuljettaa yli tien joten pidimme sitä järvellä sidottuLabel: neutraali.Genre: puhelin.</w:t>
      </w:r>
    </w:p>
    <w:p>
      <w:r>
        <w:rPr>
          <w:b/>
        </w:rPr>
        <w:t xml:space="preserve">Tulos</w:t>
      </w:r>
    </w:p>
    <w:p>
      <w:r>
        <w:t xml:space="preserve">Lapsemme tulevat luultavasti rakastamaan hiihtämistä tulevaisuudessa yhtä paljon kuin minä ja vaimoni.</w:t>
      </w:r>
    </w:p>
    <w:p>
      <w:r>
        <w:rPr>
          <w:b/>
        </w:rPr>
        <w:t xml:space="preserve">Esimerkki 7.5770</w:t>
      </w:r>
    </w:p>
    <w:p>
      <w:r>
        <w:t xml:space="preserve">Lausunto: Poirot'n ja Evelyn Howardin välinen arvoituksellinen keskustelu. Nimeke: entailment.Genre: fiktio.</w:t>
      </w:r>
    </w:p>
    <w:p>
      <w:r>
        <w:rPr>
          <w:b/>
        </w:rPr>
        <w:t xml:space="preserve">Tulos</w:t>
      </w:r>
    </w:p>
    <w:p>
      <w:r>
        <w:t xml:space="preserve">Mieleeni tuli Poirot'n ja Evelyn Howardin aiempi keskustelu.</w:t>
      </w:r>
    </w:p>
    <w:p>
      <w:r>
        <w:rPr>
          <w:b/>
        </w:rPr>
        <w:t xml:space="preserve">Esimerkki 7.5771</w:t>
      </w:r>
    </w:p>
    <w:p>
      <w:r>
        <w:t xml:space="preserve">Lausunto: Laji: fiktio.</w:t>
      </w:r>
    </w:p>
    <w:p>
      <w:r>
        <w:rPr>
          <w:b/>
        </w:rPr>
        <w:t xml:space="preserve">Tulos</w:t>
      </w:r>
    </w:p>
    <w:p>
      <w:r>
        <w:t xml:space="preserve">Tuppence omaa hyvän arvostelukyvyn ja on usein oikeassa. </w:t>
      </w:r>
    </w:p>
    <w:p>
      <w:r>
        <w:rPr>
          <w:b/>
        </w:rPr>
        <w:t xml:space="preserve">Esimerkki 7.5772</w:t>
      </w:r>
    </w:p>
    <w:p>
      <w:r>
        <w:t xml:space="preserve">Väite: rakastan tätä albumiaLuokka: neutraali.Laji: puhelin.</w:t>
      </w:r>
    </w:p>
    <w:p>
      <w:r>
        <w:rPr>
          <w:b/>
        </w:rPr>
        <w:t xml:space="preserve">Tulos</w:t>
      </w:r>
    </w:p>
    <w:p>
      <w:r>
        <w:t xml:space="preserve">Rakastan tuota rock-albumia.</w:t>
      </w:r>
    </w:p>
    <w:p>
      <w:r>
        <w:rPr>
          <w:b/>
        </w:rPr>
        <w:t xml:space="preserve">Esimerkki 7.5773</w:t>
      </w:r>
    </w:p>
    <w:p>
      <w:r>
        <w:t xml:space="preserve">Lausunto: Label: contradiction.Genre: government.</w:t>
      </w:r>
    </w:p>
    <w:p>
      <w:r>
        <w:rPr>
          <w:b/>
        </w:rPr>
        <w:t xml:space="preserve">Tulos</w:t>
      </w:r>
    </w:p>
    <w:p>
      <w:r>
        <w:t xml:space="preserve">Mitä tahansa tapahtuukin, johdon ei pitäisi kuunnella heidän neuvojaan.</w:t>
      </w:r>
    </w:p>
    <w:p>
      <w:r>
        <w:rPr>
          <w:b/>
        </w:rPr>
        <w:t xml:space="preserve">Esimerkki 7.5774</w:t>
      </w:r>
    </w:p>
    <w:p>
      <w:r>
        <w:t xml:space="preserve">Lausunto: Label: entailment.Genre: slate.</w:t>
      </w:r>
    </w:p>
    <w:p>
      <w:r>
        <w:rPr>
          <w:b/>
        </w:rPr>
        <w:t xml:space="preserve">Tulos</w:t>
      </w:r>
    </w:p>
    <w:p>
      <w:r>
        <w:t xml:space="preserve">Moynihanin raportti käsitteli afroamerikkalaisia perheitä.</w:t>
      </w:r>
    </w:p>
    <w:p>
      <w:r>
        <w:rPr>
          <w:b/>
        </w:rPr>
        <w:t xml:space="preserve">Esimerkki 7.5775</w:t>
      </w:r>
    </w:p>
    <w:p>
      <w:r>
        <w:t xml:space="preserve">Lausunto: Mikä Monsieur Poirot'ta vaivaa? Nimike: ristiriita.Genre: fiktio.</w:t>
      </w:r>
    </w:p>
    <w:p>
      <w:r>
        <w:rPr>
          <w:b/>
        </w:rPr>
        <w:t xml:space="preserve">Tulos</w:t>
      </w:r>
    </w:p>
    <w:p>
      <w:r>
        <w:t xml:space="preserve">Missä Monsieur Poirot on?</w:t>
      </w:r>
    </w:p>
    <w:p>
      <w:r>
        <w:rPr>
          <w:b/>
        </w:rPr>
        <w:t xml:space="preserve">Esimerkki 7.5776</w:t>
      </w:r>
    </w:p>
    <w:p>
      <w:r>
        <w:t xml:space="preserve">Lausunto: Mafia-asiantuntijat ehdottavat viittä selitystä etiketille: neutraali.Genre: liuskekivi.</w:t>
      </w:r>
    </w:p>
    <w:p>
      <w:r>
        <w:rPr>
          <w:b/>
        </w:rPr>
        <w:t xml:space="preserve">Tulos</w:t>
      </w:r>
    </w:p>
    <w:p>
      <w:r>
        <w:t xml:space="preserve">Mafia-asiantuntijat tietävät, miksi näin tapahtui.</w:t>
      </w:r>
    </w:p>
    <w:p>
      <w:r>
        <w:rPr>
          <w:b/>
        </w:rPr>
        <w:t xml:space="preserve">Esimerkki 7.5777</w:t>
      </w:r>
    </w:p>
    <w:p>
      <w:r>
        <w:t xml:space="preserve">Väite: se on kuitenkin mielenkiintoistaLabel: neutraali.Genre: puhelin.</w:t>
      </w:r>
    </w:p>
    <w:p>
      <w:r>
        <w:rPr>
          <w:b/>
        </w:rPr>
        <w:t xml:space="preserve">Tulos</w:t>
      </w:r>
    </w:p>
    <w:p>
      <w:r>
        <w:t xml:space="preserve">Tuo on mielenkiintoista, en tiennyt, että voit valmistaa ruokaa sillä tavalla...</w:t>
      </w:r>
    </w:p>
    <w:p>
      <w:r>
        <w:rPr>
          <w:b/>
        </w:rPr>
        <w:t xml:space="preserve">Esimerkki 7.5778</w:t>
      </w:r>
    </w:p>
    <w:p>
      <w:r>
        <w:t xml:space="preserve">Väite: päiväkodeissa ja äitienpäiväkotiohjelmissa ja myös jalkapallojoukkueissa ja erilaisissa sellaisissa asioissa, joten lapseniLabel: entailment.Genre: puhelin.</w:t>
      </w:r>
    </w:p>
    <w:p>
      <w:r>
        <w:rPr>
          <w:b/>
        </w:rPr>
        <w:t xml:space="preserve">Tulos</w:t>
      </w:r>
    </w:p>
    <w:p>
      <w:r>
        <w:t xml:space="preserve">Olet hyvin perehtynyt moniin erilaisiin lapsille suunnattuihin ohjelmiin.</w:t>
      </w:r>
    </w:p>
    <w:p>
      <w:r>
        <w:rPr>
          <w:b/>
        </w:rPr>
        <w:t xml:space="preserve">Esimerkki 7.5779</w:t>
      </w:r>
    </w:p>
    <w:p>
      <w:r>
        <w:t xml:space="preserve">Lausunto: Label: contradiction.Genre: travel.</w:t>
      </w:r>
    </w:p>
    <w:p>
      <w:r>
        <w:rPr>
          <w:b/>
        </w:rPr>
        <w:t xml:space="preserve">Tulos</w:t>
      </w:r>
    </w:p>
    <w:p>
      <w:r>
        <w:t xml:space="preserve">Tuonelan kultti ei asunut täällä.</w:t>
      </w:r>
    </w:p>
    <w:p>
      <w:r>
        <w:rPr>
          <w:b/>
        </w:rPr>
        <w:t xml:space="preserve">Esimerkki 7.5780</w:t>
      </w:r>
    </w:p>
    <w:p>
      <w:r>
        <w:t xml:space="preserve">Lausunto: San Giacomo di Rialto San Giacometto on piilossa sen keskellä ja paikalliset väittävät sen olevan kaupungin vanhin.</w:t>
      </w:r>
    </w:p>
    <w:p>
      <w:r>
        <w:rPr>
          <w:b/>
        </w:rPr>
        <w:t xml:space="preserve">Tulos</w:t>
      </w:r>
    </w:p>
    <w:p>
      <w:r>
        <w:t xml:space="preserve">San Giacomo di Rialtoa vanhempi kirkko San Giacometto.</w:t>
      </w:r>
    </w:p>
    <w:p>
      <w:r>
        <w:rPr>
          <w:b/>
        </w:rPr>
        <w:t xml:space="preserve">Esimerkki 7.5781</w:t>
      </w:r>
    </w:p>
    <w:p>
      <w:r>
        <w:t xml:space="preserve">Väite: ja uh uh se on aivan ehdottomasti, kun ottaa huomioon, kuinka tasainen kaikki on täällä, että aivan kaunis yritys uh maa leiriytyäLaji: puhelin.</w:t>
      </w:r>
    </w:p>
    <w:p>
      <w:r>
        <w:rPr>
          <w:b/>
        </w:rPr>
        <w:t xml:space="preserve">Tulos</w:t>
      </w:r>
    </w:p>
    <w:p>
      <w:r>
        <w:t xml:space="preserve">Täällä on todella rumaa ja ällöttävää leiriytyä kaikkien kukkuloiden takia. </w:t>
      </w:r>
    </w:p>
    <w:p>
      <w:r>
        <w:rPr>
          <w:b/>
        </w:rPr>
        <w:t xml:space="preserve">Esimerkki 7.5782</w:t>
      </w:r>
    </w:p>
    <w:p>
      <w:r>
        <w:t xml:space="preserve">Lausunto: Label: contradiction.Genre: travel.</w:t>
      </w:r>
    </w:p>
    <w:p>
      <w:r>
        <w:rPr>
          <w:b/>
        </w:rPr>
        <w:t xml:space="preserve">Tulos</w:t>
      </w:r>
    </w:p>
    <w:p>
      <w:r>
        <w:t xml:space="preserve">Golf Santa Poncassa on vain kahdeksan reikää, joilla voi pelata golfia.</w:t>
      </w:r>
    </w:p>
    <w:p>
      <w:r>
        <w:rPr>
          <w:b/>
        </w:rPr>
        <w:t xml:space="preserve">Esimerkki 7.5783</w:t>
      </w:r>
    </w:p>
    <w:p>
      <w:r>
        <w:t xml:space="preserve">Lausunto: Laji: fiktio.</w:t>
      </w:r>
    </w:p>
    <w:p>
      <w:r>
        <w:rPr>
          <w:b/>
        </w:rPr>
        <w:t xml:space="preserve">Tulos</w:t>
      </w:r>
    </w:p>
    <w:p>
      <w:r>
        <w:t xml:space="preserve">Jon puukotti erään miehen silmää. </w:t>
      </w:r>
    </w:p>
    <w:p>
      <w:r>
        <w:rPr>
          <w:b/>
        </w:rPr>
        <w:t xml:space="preserve">Esimerkki 7.5784</w:t>
      </w:r>
    </w:p>
    <w:p>
      <w:r>
        <w:t xml:space="preserve">Lausunto: Label: neutraali.Genre: liuskekivi.</w:t>
      </w:r>
    </w:p>
    <w:p>
      <w:r>
        <w:rPr>
          <w:b/>
        </w:rPr>
        <w:t xml:space="preserve">Tulos</w:t>
      </w:r>
    </w:p>
    <w:p>
      <w:r>
        <w:t xml:space="preserve">Minusta käsien hakkaaminen on epähygieeninen tapa.</w:t>
      </w:r>
    </w:p>
    <w:p>
      <w:r>
        <w:rPr>
          <w:b/>
        </w:rPr>
        <w:t xml:space="preserve">Esimerkki 7.5785</w:t>
      </w:r>
    </w:p>
    <w:p>
      <w:r>
        <w:t xml:space="preserve">Lausunto: Label: contradiction.Genre: government.</w:t>
      </w:r>
    </w:p>
    <w:p>
      <w:r>
        <w:rPr>
          <w:b/>
        </w:rPr>
        <w:t xml:space="preserve">Tulos</w:t>
      </w:r>
    </w:p>
    <w:p>
      <w:r>
        <w:t xml:space="preserve">Yhdelläkään ryhmällä ei ollut aluksi mitään toimintalinjoja tai ohjeita.</w:t>
      </w:r>
    </w:p>
    <w:p>
      <w:r>
        <w:rPr>
          <w:b/>
        </w:rPr>
        <w:t xml:space="preserve">Esimerkki 7.5786</w:t>
      </w:r>
    </w:p>
    <w:p>
      <w:r>
        <w:t xml:space="preserve">Lausunto: Laji: fiktio.</w:t>
      </w:r>
    </w:p>
    <w:p>
      <w:r>
        <w:rPr>
          <w:b/>
        </w:rPr>
        <w:t xml:space="preserve">Tulos</w:t>
      </w:r>
    </w:p>
    <w:p>
      <w:r>
        <w:t xml:space="preserve">Jonin mielestä hän näytti ystävälliseltä.</w:t>
      </w:r>
    </w:p>
    <w:p>
      <w:r>
        <w:rPr>
          <w:b/>
        </w:rPr>
        <w:t xml:space="preserve">Esimerkki 7.5787</w:t>
      </w:r>
    </w:p>
    <w:p>
      <w:r>
        <w:t xml:space="preserve">Väite: meillä on paljon MobilLabel: ristiriita.Laji: puhelin.</w:t>
      </w:r>
    </w:p>
    <w:p>
      <w:r>
        <w:rPr>
          <w:b/>
        </w:rPr>
        <w:t xml:space="preserve">Tulos</w:t>
      </w:r>
    </w:p>
    <w:p>
      <w:r>
        <w:t xml:space="preserve">Meillä ei ole Mobilia. </w:t>
      </w:r>
    </w:p>
    <w:p>
      <w:r>
        <w:rPr>
          <w:b/>
        </w:rPr>
        <w:t xml:space="preserve">Esimerkki 7.5788</w:t>
      </w:r>
    </w:p>
    <w:p>
      <w:r>
        <w:t xml:space="preserve">Lausunto: Label: entailment.Genre: matkailu.</w:t>
      </w:r>
    </w:p>
    <w:p>
      <w:r>
        <w:rPr>
          <w:b/>
        </w:rPr>
        <w:t xml:space="preserve">Tulos</w:t>
      </w:r>
    </w:p>
    <w:p>
      <w:r>
        <w:t xml:space="preserve">Bonnie Springs-Vanha Nevada on pilkattu aavekaupunki.</w:t>
      </w:r>
    </w:p>
    <w:p>
      <w:r>
        <w:rPr>
          <w:b/>
        </w:rPr>
        <w:t xml:space="preserve">Esimerkki 7.5789</w:t>
      </w:r>
    </w:p>
    <w:p>
      <w:r>
        <w:t xml:space="preserve">Lausunto: Label: entailment.Genre: government. the process by which the efforts of all personnel responsible for an acquisition are coordinated and integrated through a comprehensive plan for fulfilling the agency need in a timely way and at a reasonable cost.</w:t>
      </w:r>
    </w:p>
    <w:p>
      <w:r>
        <w:rPr>
          <w:b/>
        </w:rPr>
        <w:t xml:space="preserve">Tulos</w:t>
      </w:r>
    </w:p>
    <w:p>
      <w:r>
        <w:t xml:space="preserve">Hankinnoista vastaavan henkilöstön yhteensovittamisesta ja integroinnista aiheutuville kustannuksille on asetettu rajat.</w:t>
      </w:r>
    </w:p>
    <w:p>
      <w:r>
        <w:rPr>
          <w:b/>
        </w:rPr>
        <w:t xml:space="preserve">Esimerkki 7.5790</w:t>
      </w:r>
    </w:p>
    <w:p>
      <w:r>
        <w:t xml:space="preserve">Lausunto: Label: entailment.Genre: slate.</w:t>
      </w:r>
    </w:p>
    <w:p>
      <w:r>
        <w:rPr>
          <w:b/>
        </w:rPr>
        <w:t xml:space="preserve">Tulos</w:t>
      </w:r>
    </w:p>
    <w:p>
      <w:r>
        <w:t xml:space="preserve">Ei ole meidän asiamme, onko hän naimisissa, joten emme puutu siihen. </w:t>
      </w:r>
    </w:p>
    <w:p>
      <w:r>
        <w:rPr>
          <w:b/>
        </w:rPr>
        <w:t xml:space="preserve">Esimerkki 7.5791</w:t>
      </w:r>
    </w:p>
    <w:p>
      <w:r>
        <w:t xml:space="preserve">Lausunto: Label: entailment.Genre: government.</w:t>
      </w:r>
    </w:p>
    <w:p>
      <w:r>
        <w:rPr>
          <w:b/>
        </w:rPr>
        <w:t xml:space="preserve">Tulos</w:t>
      </w:r>
    </w:p>
    <w:p>
      <w:r>
        <w:t xml:space="preserve">Kustannukset ovat samat yrityksen ja vakiintuneen toimijan välillä.</w:t>
      </w:r>
    </w:p>
    <w:p>
      <w:r>
        <w:rPr>
          <w:b/>
        </w:rPr>
        <w:t xml:space="preserve">Esimerkki 7.5792</w:t>
      </w:r>
    </w:p>
    <w:p>
      <w:r>
        <w:t xml:space="preserve">Väite: Oikein i Luulen, että useimmissa tapauksissa minun on sanottava, että ei, ellei joku todella nauti siitä orLabel: entailment.Genre: puhelin.</w:t>
      </w:r>
    </w:p>
    <w:p>
      <w:r>
        <w:rPr>
          <w:b/>
        </w:rPr>
        <w:t xml:space="preserve">Tulos</w:t>
      </w:r>
    </w:p>
    <w:p>
      <w:r>
        <w:t xml:space="preserve">En usko, ellei joku pidä siitä.  </w:t>
      </w:r>
    </w:p>
    <w:p>
      <w:r>
        <w:rPr>
          <w:b/>
        </w:rPr>
        <w:t xml:space="preserve">Esimerkki 7.5793</w:t>
      </w:r>
    </w:p>
    <w:p>
      <w:r>
        <w:t xml:space="preserve">Lausunto: Label: contradiction.Genre: government.</w:t>
      </w:r>
    </w:p>
    <w:p>
      <w:r>
        <w:rPr>
          <w:b/>
        </w:rPr>
        <w:t xml:space="preserve">Tulos</w:t>
      </w:r>
    </w:p>
    <w:p>
      <w:r>
        <w:t xml:space="preserve">Ylimmässä johdossa on vain valkoisia heteromiehiä.</w:t>
      </w:r>
    </w:p>
    <w:p>
      <w:r>
        <w:rPr>
          <w:b/>
        </w:rPr>
        <w:t xml:space="preserve">Esimerkki 7.5794</w:t>
      </w:r>
    </w:p>
    <w:p>
      <w:r>
        <w:t xml:space="preserve">Lausunto: Label: contradiction.Genre: government.</w:t>
      </w:r>
    </w:p>
    <w:p>
      <w:r>
        <w:rPr>
          <w:b/>
        </w:rPr>
        <w:t xml:space="preserve">Tulos</w:t>
      </w:r>
    </w:p>
    <w:p>
      <w:r>
        <w:t xml:space="preserve">Vuoden 1996 lastentelevisiolain täytäntöönpano komissiossa.</w:t>
      </w:r>
    </w:p>
    <w:p>
      <w:r>
        <w:rPr>
          <w:b/>
        </w:rPr>
        <w:t xml:space="preserve">Esimerkki 7.5795</w:t>
      </w:r>
    </w:p>
    <w:p>
      <w:r>
        <w:t xml:space="preserve">Väite: Anna kun katson, anna kun katson yhden elokuvan, jonka näin kai jokin aika sitten Punainen lokakuu, oletko nähnyt sitä etiketti: ristiriita.Laji: puhelin.</w:t>
      </w:r>
    </w:p>
    <w:p>
      <w:r>
        <w:rPr>
          <w:b/>
        </w:rPr>
        <w:t xml:space="preserve">Tulos</w:t>
      </w:r>
    </w:p>
    <w:p>
      <w:r>
        <w:t xml:space="preserve">Näin elokuvan Blazing Saddles kauan sitten.</w:t>
      </w:r>
    </w:p>
    <w:p>
      <w:r>
        <w:rPr>
          <w:b/>
        </w:rPr>
        <w:t xml:space="preserve">Esimerkki 7.5796</w:t>
      </w:r>
    </w:p>
    <w:p>
      <w:r>
        <w:t xml:space="preserve">Väite: Vesivoimalaitokset saavat päästöoikeuksia?Nimeke: ristiriita.Genre: hallitus.</w:t>
      </w:r>
    </w:p>
    <w:p>
      <w:r>
        <w:rPr>
          <w:b/>
        </w:rPr>
        <w:t xml:space="preserve">Tulos</w:t>
      </w:r>
    </w:p>
    <w:p>
      <w:r>
        <w:t xml:space="preserve">Pitäisikö vesivoimalaitoksilta ottaa päästöoikeudet pois?</w:t>
      </w:r>
    </w:p>
    <w:p>
      <w:r>
        <w:rPr>
          <w:b/>
        </w:rPr>
        <w:t xml:space="preserve">Esimerkki 7.5797</w:t>
      </w:r>
    </w:p>
    <w:p>
      <w:r>
        <w:t xml:space="preserve">Väite: joo ööh ööh ei ehdottomasti ehdottomasti ei tiedäthän se on se on se on se on se on jos tiedät jos palkkaat minut niin oletettavasti olet aluksi ollut samaa mieltä suurimmasta osasta näkemyksiäni ja pätevyyttäni joten ööh tiedäthän pitäydytään siinä alkuperäisessä luottamuksessa kai huhLabel: ristiriita.Genre: puhelin.</w:t>
      </w:r>
    </w:p>
    <w:p>
      <w:r>
        <w:rPr>
          <w:b/>
        </w:rPr>
        <w:t xml:space="preserve">Tulos</w:t>
      </w:r>
    </w:p>
    <w:p>
      <w:r>
        <w:t xml:space="preserve">Tiedän, että olet aina ollut epäluuloinen minua kohtaan.</w:t>
      </w:r>
    </w:p>
    <w:p>
      <w:r>
        <w:rPr>
          <w:b/>
        </w:rPr>
        <w:t xml:space="preserve">Esimerkki 7.5798</w:t>
      </w:r>
    </w:p>
    <w:p>
      <w:r>
        <w:t xml:space="preserve">Väite: No ei oikeastaan, koska tiedät, että asun asun täällä asuntolassa ja käyn vielä yliopistossa, muttaLabel: entailment.Genre: puhelin.</w:t>
      </w:r>
    </w:p>
    <w:p>
      <w:r>
        <w:rPr>
          <w:b/>
        </w:rPr>
        <w:t xml:space="preserve">Tulos</w:t>
      </w:r>
    </w:p>
    <w:p>
      <w:r>
        <w:t xml:space="preserve">Ei oikeastaan, asun asuntolassa ja käyn silti yliopistoa...</w:t>
      </w:r>
    </w:p>
    <w:p>
      <w:r>
        <w:rPr>
          <w:b/>
        </w:rPr>
        <w:t xml:space="preserve">Esimerkki 7.5799</w:t>
      </w:r>
    </w:p>
    <w:p>
      <w:r>
        <w:t xml:space="preserve">Lausunto: Laji: fiktio.</w:t>
      </w:r>
    </w:p>
    <w:p>
      <w:r>
        <w:rPr>
          <w:b/>
        </w:rPr>
        <w:t xml:space="preserve">Tulos</w:t>
      </w:r>
    </w:p>
    <w:p>
      <w:r>
        <w:t xml:space="preserve">Hänen aivonsa ovat laiskat eivätkä koskaan edes muistuta kiireistä.</w:t>
      </w:r>
    </w:p>
    <w:p>
      <w:r>
        <w:rPr>
          <w:b/>
        </w:rPr>
        <w:t xml:space="preserve">Esimerkki 7.5800</w:t>
      </w:r>
    </w:p>
    <w:p>
      <w:r>
        <w:t xml:space="preserve">Lausunto: Laji: liuskekivi.</w:t>
      </w:r>
    </w:p>
    <w:p>
      <w:r>
        <w:rPr>
          <w:b/>
        </w:rPr>
        <w:t xml:space="preserve">Tulos</w:t>
      </w:r>
    </w:p>
    <w:p>
      <w:r>
        <w:t xml:space="preserve">Rahan kerääminen.</w:t>
      </w:r>
    </w:p>
    <w:p>
      <w:r>
        <w:rPr>
          <w:b/>
        </w:rPr>
        <w:t xml:space="preserve">Tulos</w:t>
      </w:r>
    </w:p>
    <w:p>
      <w:r>
        <w:t xml:space="preserve">Hanki käteistä.</w:t>
      </w:r>
    </w:p>
    <w:p>
      <w:r>
        <w:rPr>
          <w:b/>
        </w:rPr>
        <w:t xml:space="preserve">Tulos</w:t>
      </w:r>
    </w:p>
    <w:p>
      <w:r>
        <w:t xml:space="preserve">Tee varainkeruuta.</w:t>
      </w:r>
    </w:p>
    <w:p>
      <w:r>
        <w:rPr>
          <w:b/>
        </w:rPr>
        <w:t xml:space="preserve">Esimerkki 7.5801</w:t>
      </w:r>
    </w:p>
    <w:p>
      <w:r>
        <w:t xml:space="preserve">Lausunto: Label: entailment.Genre: matkailu.</w:t>
      </w:r>
    </w:p>
    <w:p>
      <w:r>
        <w:rPr>
          <w:b/>
        </w:rPr>
        <w:t xml:space="preserve">Tulos</w:t>
      </w:r>
    </w:p>
    <w:p>
      <w:r>
        <w:t xml:space="preserve">Halvin markkina-alue on Chow Kit.</w:t>
      </w:r>
    </w:p>
    <w:p>
      <w:r>
        <w:rPr>
          <w:b/>
        </w:rPr>
        <w:t xml:space="preserve">Esimerkki 7.5802</w:t>
      </w:r>
    </w:p>
    <w:p>
      <w:r>
        <w:t xml:space="preserve">Lausunto: Laji: fiktio.</w:t>
      </w:r>
    </w:p>
    <w:p>
      <w:r>
        <w:rPr>
          <w:b/>
        </w:rPr>
        <w:t xml:space="preserve">Tulos</w:t>
      </w:r>
    </w:p>
    <w:p>
      <w:r>
        <w:t xml:space="preserve">Hän oli ovimiehen ystävä.</w:t>
      </w:r>
    </w:p>
    <w:p>
      <w:r>
        <w:rPr>
          <w:b/>
        </w:rPr>
        <w:t xml:space="preserve">Esimerkki 7.5803</w:t>
      </w:r>
    </w:p>
    <w:p>
      <w:r>
        <w:t xml:space="preserve">Selvitys: Täytäntöönpano- ja asiakaspalvelutoiminta ja sen nykyaikaistaminen suorituskykyLabel: entailment.Genre: julkishallinto.</w:t>
      </w:r>
    </w:p>
    <w:p>
      <w:r>
        <w:rPr>
          <w:b/>
        </w:rPr>
        <w:t xml:space="preserve">Tulos</w:t>
      </w:r>
    </w:p>
    <w:p>
      <w:r>
        <w:t xml:space="preserve">Asiakaspalvelutoiminnan tehostaminen nykyaikaisten standardien mukaiseksi.</w:t>
      </w:r>
    </w:p>
    <w:p>
      <w:r>
        <w:rPr>
          <w:b/>
        </w:rPr>
        <w:t xml:space="preserve">Esimerkki 7.5804</w:t>
      </w:r>
    </w:p>
    <w:p>
      <w:r>
        <w:t xml:space="preserve">Lausunto: Label: neutral.Genre: slate.</w:t>
      </w:r>
    </w:p>
    <w:p>
      <w:r>
        <w:rPr>
          <w:b/>
        </w:rPr>
        <w:t xml:space="preserve">Tulos</w:t>
      </w:r>
    </w:p>
    <w:p>
      <w:r>
        <w:t xml:space="preserve">Rober Alter ei pidä siitä, että asiat ovat liian tyyliteltyjä.</w:t>
      </w:r>
    </w:p>
    <w:p>
      <w:r>
        <w:rPr>
          <w:b/>
        </w:rPr>
        <w:t xml:space="preserve">Esimerkki 7.5805</w:t>
      </w:r>
    </w:p>
    <w:p>
      <w:r>
        <w:t xml:space="preserve">Väite: oletko todella yeahLabel: neutraali.Genre: puhelin.</w:t>
      </w:r>
    </w:p>
    <w:p>
      <w:r>
        <w:rPr>
          <w:b/>
        </w:rPr>
        <w:t xml:space="preserve">Tulos</w:t>
      </w:r>
    </w:p>
    <w:p>
      <w:r>
        <w:t xml:space="preserve">Olen aina luullut sinua joksikin muuksi.</w:t>
      </w:r>
    </w:p>
    <w:p>
      <w:r>
        <w:rPr>
          <w:b/>
        </w:rPr>
        <w:t xml:space="preserve">Esimerkki 7.5806</w:t>
      </w:r>
    </w:p>
    <w:p>
      <w:r>
        <w:t xml:space="preserve">Lausunto: Laji: fiktio.</w:t>
      </w:r>
    </w:p>
    <w:p>
      <w:r>
        <w:rPr>
          <w:b/>
        </w:rPr>
        <w:t xml:space="preserve">Tulos</w:t>
      </w:r>
    </w:p>
    <w:p>
      <w:r>
        <w:t xml:space="preserve">Nämä ovat tosiasiat.</w:t>
      </w:r>
    </w:p>
    <w:p>
      <w:r>
        <w:rPr>
          <w:b/>
        </w:rPr>
        <w:t xml:space="preserve">Esimerkki 7.5807</w:t>
      </w:r>
    </w:p>
    <w:p>
      <w:r>
        <w:t xml:space="preserve">Väite: ja oli kesäaika ilmastointilaite oli päällä ovi oli kiinni enkä pystynyt koputtamaan, koska jouduin pitelemään tunkkia toisella kädellä lopulta kyynärpäällä soitin ovikelloa ja äiti tuli ovelleTarra: neutraali.Laji: puhelin.</w:t>
      </w:r>
    </w:p>
    <w:p>
      <w:r>
        <w:rPr>
          <w:b/>
        </w:rPr>
        <w:t xml:space="preserve">Tulos</w:t>
      </w:r>
    </w:p>
    <w:p>
      <w:r>
        <w:t xml:space="preserve">Yleensä ovi on auki, joten voin tulla vain sisään taloon.</w:t>
      </w:r>
    </w:p>
    <w:p>
      <w:r>
        <w:rPr>
          <w:b/>
        </w:rPr>
        <w:t xml:space="preserve">Esimerkki 7.5808</w:t>
      </w:r>
    </w:p>
    <w:p>
      <w:r>
        <w:t xml:space="preserve">Väite: ja soittaa sireenit, jotka kertovat ihmisille olevansa varovaisia ja poistuvan rannaltaLaji: puhelin.Nimike: neutraali.</w:t>
      </w:r>
    </w:p>
    <w:p>
      <w:r>
        <w:rPr>
          <w:b/>
        </w:rPr>
        <w:t xml:space="preserve">Tulos</w:t>
      </w:r>
    </w:p>
    <w:p>
      <w:r>
        <w:t xml:space="preserve">Heidän sireeninsä ovat hyvin kovaäänisiä. </w:t>
      </w:r>
    </w:p>
    <w:p>
      <w:r>
        <w:rPr>
          <w:b/>
        </w:rPr>
        <w:t xml:space="preserve">Esimerkki 7.5809</w:t>
      </w:r>
    </w:p>
    <w:p>
      <w:r>
        <w:t xml:space="preserve">Lausunto: Koska ACI-järjestelmä on paljon pienempi ja käyttää huomattavasti vähemmän terästä kuin SCR- tai FGD-järjestelmä, nosturit ja muut nostolaitteet voivat olla nostokapasiteetiltaan pieniä tai kohtalaisia.</w:t>
      </w:r>
    </w:p>
    <w:p>
      <w:r>
        <w:rPr>
          <w:b/>
        </w:rPr>
        <w:t xml:space="preserve">Tulos</w:t>
      </w:r>
    </w:p>
    <w:p>
      <w:r>
        <w:t xml:space="preserve">Suurikapasiteettisia nostureita ei enää tarvita.</w:t>
      </w:r>
    </w:p>
    <w:p>
      <w:r>
        <w:rPr>
          <w:b/>
        </w:rPr>
        <w:t xml:space="preserve">Esimerkki 7.5810</w:t>
      </w:r>
    </w:p>
    <w:p>
      <w:r>
        <w:t xml:space="preserve">Lausunto: Läsnäolovaatimuksen lainsäädäntöhistoria vahvistaa, että kongressin tarkoituksena oli tarjota asianmukaisen edustuksen vaatimukset täyttäville ulkomaalaisille, mukaan lukien H-2A-työntekijät, heidän työsopimuksestaan johtuvissa vaateissa ja että kongressi ei ymmärtänyt, että läsnäolovaatimus muuttaisi tai rajoittaisi vakavasti tätä edustusta.</w:t>
      </w:r>
    </w:p>
    <w:p>
      <w:r>
        <w:rPr>
          <w:b/>
        </w:rPr>
        <w:t xml:space="preserve">Tulos</w:t>
      </w:r>
    </w:p>
    <w:p>
      <w:r>
        <w:t xml:space="preserve">Tukikelpoisia ulkomaalaisia ovat muun muassa H-2A-työntekijät.</w:t>
      </w:r>
    </w:p>
    <w:p>
      <w:r>
        <w:rPr>
          <w:b/>
        </w:rPr>
        <w:t xml:space="preserve">Esimerkki 7.5811</w:t>
      </w:r>
    </w:p>
    <w:p>
      <w:r>
        <w:t xml:space="preserve">Lausunto: Laji: liuskekivi.</w:t>
      </w:r>
    </w:p>
    <w:p>
      <w:r>
        <w:rPr>
          <w:b/>
        </w:rPr>
        <w:t xml:space="preserve">Tulos</w:t>
      </w:r>
    </w:p>
    <w:p>
      <w:r>
        <w:t xml:space="preserve">Sain jotain kiinni.</w:t>
      </w:r>
    </w:p>
    <w:p>
      <w:r>
        <w:rPr>
          <w:b/>
        </w:rPr>
        <w:t xml:space="preserve">Esimerkki 7.5812</w:t>
      </w:r>
    </w:p>
    <w:p>
      <w:r>
        <w:t xml:space="preserve">Lausunto: Laji: fiktio.</w:t>
      </w:r>
    </w:p>
    <w:p>
      <w:r>
        <w:rPr>
          <w:b/>
        </w:rPr>
        <w:t xml:space="preserve">Tulos</w:t>
      </w:r>
    </w:p>
    <w:p>
      <w:r>
        <w:t xml:space="preserve">Kello oli kulunut seitsemän, kun pikkupoika sanoi, että "t</w:t>
      </w:r>
    </w:p>
    <w:p>
      <w:r>
        <w:rPr>
          <w:b/>
        </w:rPr>
        <w:t xml:space="preserve">Esimerkki 7.5813</w:t>
      </w:r>
    </w:p>
    <w:p>
      <w:r>
        <w:t xml:space="preserve">Väite: ja luulen, että näen tällaisen vastakohdan verrattuna juuri käymäämme Lähi-idän sotaan, jossa presidentti Bush meni ulos ja sai maailmanlaajuista tukea sille, mitä tapahtui.Nimike: entailment.Genre: puhelin.</w:t>
      </w:r>
    </w:p>
    <w:p>
      <w:r>
        <w:rPr>
          <w:b/>
        </w:rPr>
        <w:t xml:space="preserve">Tulos</w:t>
      </w:r>
    </w:p>
    <w:p>
      <w:r>
        <w:t xml:space="preserve">Muu maailma tuki Bushin sotaa.</w:t>
      </w:r>
    </w:p>
    <w:p>
      <w:r>
        <w:rPr>
          <w:b/>
        </w:rPr>
        <w:t xml:space="preserve">Esimerkki 7.5814</w:t>
      </w:r>
    </w:p>
    <w:p>
      <w:r>
        <w:t xml:space="preserve">Lausunto: Merkintä: entailment.Genre: matkailu.) Label: entailment.</w:t>
      </w:r>
    </w:p>
    <w:p>
      <w:r>
        <w:rPr>
          <w:b/>
        </w:rPr>
        <w:t xml:space="preserve">Tulos</w:t>
      </w:r>
    </w:p>
    <w:p>
      <w:r>
        <w:t xml:space="preserve">Geologit uskovat, että Kathmandun laakso oli jossain vaiheessa historiaa järvi. </w:t>
      </w:r>
    </w:p>
    <w:p>
      <w:r>
        <w:rPr>
          <w:b/>
        </w:rPr>
        <w:t xml:space="preserve">Esimerkki 7.5815</w:t>
      </w:r>
    </w:p>
    <w:p>
      <w:r>
        <w:t xml:space="preserve">Lausunto: Nimeke: ristiriita.Genre: matkailu.</w:t>
      </w:r>
    </w:p>
    <w:p>
      <w:r>
        <w:rPr>
          <w:b/>
        </w:rPr>
        <w:t xml:space="preserve">Tulos</w:t>
      </w:r>
    </w:p>
    <w:p>
      <w:r>
        <w:t xml:space="preserve">Pilvien yläpuolella on paljon eläimiä ja ihmisiä.</w:t>
      </w:r>
    </w:p>
    <w:p>
      <w:r>
        <w:rPr>
          <w:b/>
        </w:rPr>
        <w:t xml:space="preserve">Esimerkki 7.5816</w:t>
      </w:r>
    </w:p>
    <w:p>
      <w:r>
        <w:t xml:space="preserve">Lausunto: Laji: fiktio.</w:t>
      </w:r>
    </w:p>
    <w:p>
      <w:r>
        <w:rPr>
          <w:b/>
        </w:rPr>
        <w:t xml:space="preserve">Tulos</w:t>
      </w:r>
    </w:p>
    <w:p>
      <w:r>
        <w:t xml:space="preserve">Tarvitsen vain nopean vilkaisun.</w:t>
      </w:r>
    </w:p>
    <w:p>
      <w:r>
        <w:rPr>
          <w:b/>
        </w:rPr>
        <w:t xml:space="preserve">Esimerkki 7.5817</w:t>
      </w:r>
    </w:p>
    <w:p>
      <w:r>
        <w:t xml:space="preserve">Lausunto: Laji: fiktio.</w:t>
      </w:r>
    </w:p>
    <w:p>
      <w:r>
        <w:rPr>
          <w:b/>
        </w:rPr>
        <w:t xml:space="preserve">Tulos</w:t>
      </w:r>
    </w:p>
    <w:p>
      <w:r>
        <w:t xml:space="preserve">Tiedän kaiken, mitä sinun tarvitsee tietää.</w:t>
      </w:r>
    </w:p>
    <w:p>
      <w:r>
        <w:rPr>
          <w:b/>
        </w:rPr>
        <w:t xml:space="preserve">Esimerkki 7.5818</w:t>
      </w:r>
    </w:p>
    <w:p>
      <w:r>
        <w:t xml:space="preserve">Väite: Ei, ja sitten meillä on täällä kavereita, jotka ovat neljän ja viiden tasoituksen pelaajia, eivätkä he halua pelata kanssani, koska olen liian hidas heille, joten etiketti: ristiriita.Laji: puhelin.</w:t>
      </w:r>
    </w:p>
    <w:p>
      <w:r>
        <w:rPr>
          <w:b/>
        </w:rPr>
        <w:t xml:space="preserve">Tulos</w:t>
      </w:r>
    </w:p>
    <w:p>
      <w:r>
        <w:t xml:space="preserve">Kaikki kaverit jonottavat leikkimään kanssani.</w:t>
      </w:r>
    </w:p>
    <w:p>
      <w:r>
        <w:rPr>
          <w:b/>
        </w:rPr>
        <w:t xml:space="preserve">Esimerkki 7.5819</w:t>
      </w:r>
    </w:p>
    <w:p>
      <w:r>
        <w:t xml:space="preserve">Lausunto: Laji: fiktio.</w:t>
      </w:r>
    </w:p>
    <w:p>
      <w:r>
        <w:rPr>
          <w:b/>
        </w:rPr>
        <w:t xml:space="preserve">Tulos</w:t>
      </w:r>
    </w:p>
    <w:p>
      <w:r>
        <w:t xml:space="preserve">Hänen kasvonsa olivat sileät ja rypyttömät.</w:t>
      </w:r>
    </w:p>
    <w:p>
      <w:r>
        <w:rPr>
          <w:b/>
        </w:rPr>
        <w:t xml:space="preserve">Esimerkki 7.5820</w:t>
      </w:r>
    </w:p>
    <w:p>
      <w:r>
        <w:t xml:space="preserve">Lausunto: Nimike: entailment.Genre: government.</w:t>
      </w:r>
    </w:p>
    <w:p>
      <w:r>
        <w:rPr>
          <w:b/>
        </w:rPr>
        <w:t xml:space="preserve">Tulos</w:t>
      </w:r>
    </w:p>
    <w:p>
      <w:r>
        <w:t xml:space="preserve">IRS:n vuoden 1994 lausuntojen viimeinen testi.</w:t>
      </w:r>
    </w:p>
    <w:p>
      <w:r>
        <w:rPr>
          <w:b/>
        </w:rPr>
        <w:t xml:space="preserve">Esimerkki 7.5821</w:t>
      </w:r>
    </w:p>
    <w:p>
      <w:r>
        <w:t xml:space="preserve">Lausunto: Se pomppasi Drudge Reportista lukemattomiin uutistoimistoihin ilman, että sitä koskaan perusteltiin.</w:t>
      </w:r>
    </w:p>
    <w:p>
      <w:r>
        <w:rPr>
          <w:b/>
        </w:rPr>
        <w:t xml:space="preserve">Tulos</w:t>
      </w:r>
    </w:p>
    <w:p>
      <w:r>
        <w:t xml:space="preserve">Siemennesteen värjäämä mekko on varmasti todistettu.  </w:t>
      </w:r>
    </w:p>
    <w:p>
      <w:r>
        <w:rPr>
          <w:b/>
        </w:rPr>
        <w:t xml:space="preserve">Esimerkki 7.5822</w:t>
      </w:r>
    </w:p>
    <w:p>
      <w:r>
        <w:t xml:space="preserve">Lausunto: Muita analyysejä oli yhtä mieltä siitä, että Bushin rahasaalis ja kannatukset pelottivat Kasichia, ja he pohtivat, kuka voisi pudota seuraavaksi pois.Label: contradiction.Genre: slate.</w:t>
      </w:r>
    </w:p>
    <w:p>
      <w:r>
        <w:rPr>
          <w:b/>
        </w:rPr>
        <w:t xml:space="preserve">Tulos</w:t>
      </w:r>
    </w:p>
    <w:p>
      <w:r>
        <w:t xml:space="preserve">Kukaan ei julkaissut analyysejä presidenttikisaa varten. </w:t>
      </w:r>
    </w:p>
    <w:p>
      <w:r>
        <w:rPr>
          <w:b/>
        </w:rPr>
        <w:t xml:space="preserve">Esimerkki 7.5823</w:t>
      </w:r>
    </w:p>
    <w:p>
      <w:r>
        <w:t xml:space="preserve">Väite: 200 dollarin faksimodeemi toimii kunnolla.Nimike: neutraali.Laji: liuskekivi.</w:t>
      </w:r>
    </w:p>
    <w:p>
      <w:r>
        <w:rPr>
          <w:b/>
        </w:rPr>
        <w:t xml:space="preserve">Tulos</w:t>
      </w:r>
    </w:p>
    <w:p>
      <w:r>
        <w:t xml:space="preserve">200 dollarin faksimodeemi, jotta voit lähettää fakseja.</w:t>
      </w:r>
    </w:p>
    <w:p>
      <w:r>
        <w:rPr>
          <w:b/>
        </w:rPr>
        <w:t xml:space="preserve">Esimerkki 7.5824</w:t>
      </w:r>
    </w:p>
    <w:p>
      <w:r>
        <w:t xml:space="preserve">Lausunto: Merkintä: neutraali.Laji: hallitus.</w:t>
      </w:r>
    </w:p>
    <w:p>
      <w:r>
        <w:rPr>
          <w:b/>
        </w:rPr>
        <w:t xml:space="preserve">Tulos</w:t>
      </w:r>
    </w:p>
    <w:p>
      <w:r>
        <w:t xml:space="preserve">Edustajat ilmaisevat huolensa mieluummin suullisesti kuin kirjallisesti.</w:t>
      </w:r>
    </w:p>
    <w:p>
      <w:r>
        <w:rPr>
          <w:b/>
        </w:rPr>
        <w:t xml:space="preserve">Esimerkki 7.5825</w:t>
      </w:r>
    </w:p>
    <w:p>
      <w:r>
        <w:t xml:space="preserve">Lausunto: Laji: fiktio." Merkki: ristiriita.</w:t>
      </w:r>
    </w:p>
    <w:p>
      <w:r>
        <w:rPr>
          <w:b/>
        </w:rPr>
        <w:t xml:space="preserve">Tulos</w:t>
      </w:r>
    </w:p>
    <w:p>
      <w:r>
        <w:t xml:space="preserve">Olemme kaikki varsin rauhallisia ja järkeviä liskoja, ei ole syytä paniikkiin.</w:t>
      </w:r>
    </w:p>
    <w:p>
      <w:r>
        <w:rPr>
          <w:b/>
        </w:rPr>
        <w:t xml:space="preserve">Esimerkki 7.5826</w:t>
      </w:r>
    </w:p>
    <w:p>
      <w:r>
        <w:t xml:space="preserve">Lausunto: Nimike: entailment.Genre: fiktio.</w:t>
      </w:r>
    </w:p>
    <w:p>
      <w:r>
        <w:rPr>
          <w:b/>
        </w:rPr>
        <w:t xml:space="preserve">Tulos</w:t>
      </w:r>
    </w:p>
    <w:p>
      <w:r>
        <w:t xml:space="preserve">Näin kävi, kun kilpailu johti näin suuriin voittoihin.</w:t>
      </w:r>
    </w:p>
    <w:p>
      <w:r>
        <w:rPr>
          <w:b/>
        </w:rPr>
        <w:t xml:space="preserve">Esimerkki 7.5827</w:t>
      </w:r>
    </w:p>
    <w:p>
      <w:r>
        <w:t xml:space="preserve">Lausunto: Auringon lämpö, punaiset kattotiilet, sypressit, garrigue (pensaikko) ja laventelin tuoksu kertovat, että olet saapunut.</w:t>
      </w:r>
    </w:p>
    <w:p>
      <w:r>
        <w:rPr>
          <w:b/>
        </w:rPr>
        <w:t xml:space="preserve">Tulos</w:t>
      </w:r>
    </w:p>
    <w:p>
      <w:r>
        <w:t xml:space="preserve">Provence on paras paikka häämatkalle, jos se ajoitetaan ajoissa.</w:t>
      </w:r>
    </w:p>
    <w:p>
      <w:r>
        <w:rPr>
          <w:b/>
        </w:rPr>
        <w:t xml:space="preserve">Tulos</w:t>
      </w:r>
    </w:p>
    <w:p>
      <w:r>
        <w:t xml:space="preserve">Laventelin tuoksu on havaittavissa vain kesäisin Provenceissa.</w:t>
      </w:r>
    </w:p>
    <w:p>
      <w:r>
        <w:rPr>
          <w:b/>
        </w:rPr>
        <w:t xml:space="preserve">Esimerkki 7.5828</w:t>
      </w:r>
    </w:p>
    <w:p>
      <w:r>
        <w:t xml:space="preserve">Lausunto: Nimike: neutraali.Laji: fiktio.</w:t>
      </w:r>
    </w:p>
    <w:p>
      <w:r>
        <w:rPr>
          <w:b/>
        </w:rPr>
        <w:t xml:space="preserve">Tulos</w:t>
      </w:r>
    </w:p>
    <w:p>
      <w:r>
        <w:t xml:space="preserve">Sukumme ja isänmaamme ovat hylänneet meidät. </w:t>
      </w:r>
    </w:p>
    <w:p>
      <w:r>
        <w:rPr>
          <w:b/>
        </w:rPr>
        <w:t xml:space="preserve">Esimerkki 7.5829</w:t>
      </w:r>
    </w:p>
    <w:p>
      <w:r>
        <w:t xml:space="preserve">Lausunto: Nimike: ristiriita. laji: matkailu.</w:t>
      </w:r>
    </w:p>
    <w:p>
      <w:r>
        <w:rPr>
          <w:b/>
        </w:rPr>
        <w:t xml:space="preserve">Tulos</w:t>
      </w:r>
    </w:p>
    <w:p>
      <w:r>
        <w:t xml:space="preserve">Saaret vapautettiin pitkään voimassa olleesta vaatimuksesta, jonka mukaan niiden oli käytävä kauppaa vain italialaisten kanssa.</w:t>
      </w:r>
    </w:p>
    <w:p>
      <w:r>
        <w:rPr>
          <w:b/>
        </w:rPr>
        <w:t xml:space="preserve">Esimerkki 7.5830</w:t>
      </w:r>
    </w:p>
    <w:p>
      <w:r>
        <w:t xml:space="preserve">Lausunto: Laji: fiktio.</w:t>
      </w:r>
    </w:p>
    <w:p>
      <w:r>
        <w:rPr>
          <w:b/>
        </w:rPr>
        <w:t xml:space="preserve">Tulos</w:t>
      </w:r>
    </w:p>
    <w:p>
      <w:r>
        <w:t xml:space="preserve">Kun Julius kertoi minulle tuosta yrityksestä, olin huolissani.</w:t>
      </w:r>
    </w:p>
    <w:p>
      <w:r>
        <w:rPr>
          <w:b/>
        </w:rPr>
        <w:t xml:space="preserve">Esimerkki 7.5831</w:t>
      </w:r>
    </w:p>
    <w:p>
      <w:r>
        <w:t xml:space="preserve">Lausunto: Label: entailment.Genre: government.</w:t>
      </w:r>
    </w:p>
    <w:p>
      <w:r>
        <w:rPr>
          <w:b/>
        </w:rPr>
        <w:t xml:space="preserve">Tulos</w:t>
      </w:r>
    </w:p>
    <w:p>
      <w:r>
        <w:t xml:space="preserve">Osallistujat olivat yhtä mieltä siitä, että maa tarvitsee vahvan SEC:n, jotta se voi luottaa markkinoihimme.</w:t>
      </w:r>
    </w:p>
    <w:p>
      <w:r>
        <w:rPr>
          <w:b/>
        </w:rPr>
        <w:t xml:space="preserve">Esimerkki 7.5832</w:t>
      </w:r>
    </w:p>
    <w:p>
      <w:r>
        <w:t xml:space="preserve">Lausunto: Nimike: entailment.Genre: government.</w:t>
      </w:r>
    </w:p>
    <w:p>
      <w:r>
        <w:rPr>
          <w:b/>
        </w:rPr>
        <w:t xml:space="preserve">Tulos</w:t>
      </w:r>
    </w:p>
    <w:p>
      <w:r>
        <w:t xml:space="preserve">Ulkomainen nettovarallisuusasema osoittaa myös suorien sijoitusten nykyarvot.</w:t>
      </w:r>
    </w:p>
    <w:p>
      <w:r>
        <w:rPr>
          <w:b/>
        </w:rPr>
        <w:t xml:space="preserve">Esimerkki 7.5833</w:t>
      </w:r>
    </w:p>
    <w:p>
      <w:r>
        <w:t xml:space="preserve">Lausunto: Label: neutraali.Genre: hallitus.</w:t>
      </w:r>
    </w:p>
    <w:p>
      <w:r>
        <w:rPr>
          <w:b/>
        </w:rPr>
        <w:t xml:space="preserve">Tulos</w:t>
      </w:r>
    </w:p>
    <w:p>
      <w:r>
        <w:t xml:space="preserve">Nuorimmat erottuvat edukseen omistautumisensa ja harjoittelunsa ansiosta.</w:t>
      </w:r>
    </w:p>
    <w:p>
      <w:r>
        <w:rPr>
          <w:b/>
        </w:rPr>
        <w:t xml:space="preserve">Esimerkki 7.5834</w:t>
      </w:r>
    </w:p>
    <w:p>
      <w:r>
        <w:t xml:space="preserve">Väite: niin ja se oli kolmekymmentä minuuttia oli ehdottomasti paljonLabel: neutraali.Genre: puhelin.</w:t>
      </w:r>
    </w:p>
    <w:p>
      <w:r>
        <w:rPr>
          <w:b/>
        </w:rPr>
        <w:t xml:space="preserve">Tulos</w:t>
      </w:r>
    </w:p>
    <w:p>
      <w:r>
        <w:t xml:space="preserve">Se kesti vain puoli tuntia, mutta se oli ehdottomasti niin paljon kuin tarvittiin.</w:t>
      </w:r>
    </w:p>
    <w:p>
      <w:r>
        <w:rPr>
          <w:b/>
        </w:rPr>
        <w:t xml:space="preserve">Esimerkki 7.5835</w:t>
      </w:r>
    </w:p>
    <w:p>
      <w:r>
        <w:t xml:space="preserve">Lausunto: TAULUKKO 2. KANSALLINEN LABORATORIOIDEN VÄLINEN TUTKIMUS KROONISEN MYRKYLLISYYDEN TESTIEN TARKKUUDESTA, 2000: PRECISION OF RESPONSES USUS OF EFFLUENT, RECEIVING WATER, AND REFERENCE TOXICANT SAMPLE TYPES1.Label: neutral.Genre: government.</w:t>
      </w:r>
    </w:p>
    <w:p>
      <w:r>
        <w:rPr>
          <w:b/>
        </w:rPr>
        <w:t xml:space="preserve">Tulos</w:t>
      </w:r>
    </w:p>
    <w:p>
      <w:r>
        <w:t xml:space="preserve">Tutkimus sai miljoonia dollareita kansallisesta rahoituksesta.</w:t>
      </w:r>
    </w:p>
    <w:p>
      <w:r>
        <w:rPr>
          <w:b/>
        </w:rPr>
        <w:t xml:space="preserve">Esimerkki 7.5836</w:t>
      </w:r>
    </w:p>
    <w:p>
      <w:r>
        <w:t xml:space="preserve">Lausunto: Nimike: neutraali.Genre: matkailu.</w:t>
      </w:r>
    </w:p>
    <w:p>
      <w:r>
        <w:rPr>
          <w:b/>
        </w:rPr>
        <w:t xml:space="preserve">Tulos</w:t>
      </w:r>
    </w:p>
    <w:p>
      <w:r>
        <w:t xml:space="preserve">Koptimuseossa vierailee vuosittain 50 000 ihmistä.</w:t>
      </w:r>
    </w:p>
    <w:p>
      <w:r>
        <w:rPr>
          <w:b/>
        </w:rPr>
        <w:t xml:space="preserve">Tulos</w:t>
      </w:r>
    </w:p>
    <w:p>
      <w:r>
        <w:t xml:space="preserve">Vanhassa Kairossa on satoja muita nähtävyyksiä koptimuseon lisäksi.</w:t>
      </w:r>
    </w:p>
    <w:p>
      <w:r>
        <w:rPr>
          <w:b/>
        </w:rPr>
        <w:t xml:space="preserve">Esimerkki 7.5837</w:t>
      </w:r>
    </w:p>
    <w:p>
      <w:r>
        <w:t xml:space="preserve">Lausunto: Merkintä: ristiriita.Laji: matkailu: aavikko valtatie 90:n itärajan tuntumassa on tasainen, mutta eteläisimmästä Aravan laakson osasta avautuvat upeat näkymät itään Jordanian vuorille ja länteen Timnan alueen omituisiin vaaleanpunaisiin ja punaisiin kalliomuodostelmiin.</w:t>
      </w:r>
    </w:p>
    <w:p>
      <w:r>
        <w:rPr>
          <w:b/>
        </w:rPr>
        <w:t xml:space="preserve">Tulos</w:t>
      </w:r>
    </w:p>
    <w:p>
      <w:r>
        <w:t xml:space="preserve">Pohjoisessa sijaitseva Aravan laakson osa on erityisen tylsä, ja sinne ei näy muuta kuin tasaista aavikkoa niin kauas kuin silmä kantaa.</w:t>
      </w:r>
    </w:p>
    <w:p>
      <w:r>
        <w:rPr>
          <w:b/>
        </w:rPr>
        <w:t xml:space="preserve">Esimerkki 7.5838</w:t>
      </w:r>
    </w:p>
    <w:p>
      <w:r>
        <w:t xml:space="preserve">Lausunto: Label: contradiction.Genre: slate.</w:t>
      </w:r>
    </w:p>
    <w:p>
      <w:r>
        <w:rPr>
          <w:b/>
        </w:rPr>
        <w:t xml:space="preserve">Tulos</w:t>
      </w:r>
    </w:p>
    <w:p>
      <w:r>
        <w:t xml:space="preserve">Perhe muutti suuresta talosta pieneen asuntoon.</w:t>
      </w:r>
    </w:p>
    <w:p>
      <w:r>
        <w:rPr>
          <w:b/>
        </w:rPr>
        <w:t xml:space="preserve">Esimerkki 7.5839</w:t>
      </w:r>
    </w:p>
    <w:p>
      <w:r>
        <w:t xml:space="preserve">Lausunto: No, minä olen sitä mieltä, että maksamme luultavasti hieman liikaa veroja ottaen huomioon sen, mitä saamme siitä ja miten sitä hallinnoidaan ja niin edelleen, tarkoitan, että mielestäni voisi olla parempi järjestelmä ja saisimme enemmän rahoillemme, se ei ole täysin meidän käsissämme, joten emme voi tehdä paljonkaan sen suhteen, miten rahat käytetään ja mihin ne menevät, ja ja jaLajityyppi: puhelin.</w:t>
      </w:r>
    </w:p>
    <w:p>
      <w:r>
        <w:rPr>
          <w:b/>
        </w:rPr>
        <w:t xml:space="preserve">Tulos</w:t>
      </w:r>
    </w:p>
    <w:p>
      <w:r>
        <w:t xml:space="preserve">Me sanomme, mihin rahat pitäisi käyttää. </w:t>
      </w:r>
    </w:p>
    <w:p>
      <w:r>
        <w:rPr>
          <w:b/>
        </w:rPr>
        <w:t xml:space="preserve">Esimerkki 7.5840</w:t>
      </w:r>
    </w:p>
    <w:p>
      <w:r>
        <w:t xml:space="preserve">Lausunto: Laji: fiktio.</w:t>
      </w:r>
    </w:p>
    <w:p>
      <w:r>
        <w:rPr>
          <w:b/>
        </w:rPr>
        <w:t xml:space="preserve">Tulos</w:t>
      </w:r>
    </w:p>
    <w:p>
      <w:r>
        <w:t xml:space="preserve">Taistelumme ei olisi muuttunut, vaikka taistelu olisi kestänyt kuinka kauan. </w:t>
      </w:r>
    </w:p>
    <w:p>
      <w:r>
        <w:rPr>
          <w:b/>
        </w:rPr>
        <w:t xml:space="preserve">Esimerkki 7.5841</w:t>
      </w:r>
    </w:p>
    <w:p>
      <w:r>
        <w:t xml:space="preserve">Lausunto: Label: entailment.Genre: slate.</w:t>
      </w:r>
    </w:p>
    <w:p>
      <w:r>
        <w:rPr>
          <w:b/>
        </w:rPr>
        <w:t xml:space="preserve">Tulos</w:t>
      </w:r>
    </w:p>
    <w:p>
      <w:r>
        <w:t xml:space="preserve">Ideologia ja poliittiset näkökohdat ohjasivat niiden ennustuksia, jotka väittivät katastrofin olevan tulossa.</w:t>
      </w:r>
    </w:p>
    <w:p>
      <w:r>
        <w:rPr>
          <w:b/>
        </w:rPr>
        <w:t xml:space="preserve">Esimerkki 7.5842</w:t>
      </w:r>
    </w:p>
    <w:p>
      <w:r>
        <w:t xml:space="preserve">Lausunto: Nämä yksinkertaiset laitokset on tarkoitettu purettaviksi jokaisen kauden lopussa, kun alue palaa ennalleen.Nimike: ristiriita.Genre: matkailu.</w:t>
      </w:r>
    </w:p>
    <w:p>
      <w:r>
        <w:rPr>
          <w:b/>
        </w:rPr>
        <w:t xml:space="preserve">Tulos</w:t>
      </w:r>
    </w:p>
    <w:p>
      <w:r>
        <w:t xml:space="preserve">Alueella on paljon ylellisiä tiloja.</w:t>
      </w:r>
    </w:p>
    <w:p>
      <w:r>
        <w:rPr>
          <w:b/>
        </w:rPr>
        <w:t xml:space="preserve">Esimerkki 7.5843</w:t>
      </w:r>
    </w:p>
    <w:p>
      <w:r>
        <w:t xml:space="preserve">Väite: No, minulla oli mökkikuume todella pahasti, joten lastasin auton ja lähdin matkaan ja pääsin sinne ylös ja leiriydyin tai sain leirini pystytettyäLabel: neutraali.Genre: puhelin.</w:t>
      </w:r>
    </w:p>
    <w:p>
      <w:r>
        <w:rPr>
          <w:b/>
        </w:rPr>
        <w:t xml:space="preserve">Tulos</w:t>
      </w:r>
    </w:p>
    <w:p>
      <w:r>
        <w:t xml:space="preserve">Olen tehnyt monia spontaaneja retkeilyreissuja, ja mökkikuume on yksi syy siihen. </w:t>
      </w:r>
    </w:p>
    <w:p>
      <w:r>
        <w:rPr>
          <w:b/>
        </w:rPr>
        <w:t xml:space="preserve">Esimerkki 7.5844</w:t>
      </w:r>
    </w:p>
    <w:p>
      <w:r>
        <w:t xml:space="preserve">Lausunto: Gorbatshov oli epäpätevä mutta hyväntahtoinen kaveri, joka näytteli vastajoukkueen pelinrakentajaa, joka heitti jatkuvasti syötönkatkoja.Nimike: contradiction.Genre: slate.</w:t>
      </w:r>
    </w:p>
    <w:p>
      <w:r>
        <w:rPr>
          <w:b/>
        </w:rPr>
        <w:t xml:space="preserve">Tulos</w:t>
      </w:r>
    </w:p>
    <w:p>
      <w:r>
        <w:t xml:space="preserve">Gorbatshovin nimitys oli Yhdysvalloille huono uutinen.</w:t>
      </w:r>
    </w:p>
    <w:p>
      <w:r>
        <w:rPr>
          <w:b/>
        </w:rPr>
        <w:t xml:space="preserve">Esimerkki 7.5845</w:t>
      </w:r>
    </w:p>
    <w:p>
      <w:r>
        <w:t xml:space="preserve">Lausunto: Label: contradiction.Genre: travel.</w:t>
      </w:r>
    </w:p>
    <w:p>
      <w:r>
        <w:rPr>
          <w:b/>
        </w:rPr>
        <w:t xml:space="preserve">Tulos</w:t>
      </w:r>
    </w:p>
    <w:p>
      <w:r>
        <w:t xml:space="preserve">Rautatieaseman läheisyydessä ei ole tehtaita.</w:t>
      </w:r>
    </w:p>
    <w:p>
      <w:r>
        <w:rPr>
          <w:b/>
        </w:rPr>
        <w:t xml:space="preserve">Esimerkki 7.5846</w:t>
      </w:r>
    </w:p>
    <w:p>
      <w:r>
        <w:t xml:space="preserve">Väite: kyllä, vaatteet ovat nykyään niin kalliita kaupoissa ja niiden laatu on joskus niin huono, että ompeleminen todella kannattaa.Nimike: neutraali.Laji: puhelin.</w:t>
      </w:r>
    </w:p>
    <w:p>
      <w:r>
        <w:rPr>
          <w:b/>
        </w:rPr>
        <w:t xml:space="preserve">Tulos</w:t>
      </w:r>
    </w:p>
    <w:p>
      <w:r>
        <w:t xml:space="preserve">Aikoinaan pidin todella paljon vaatteista kaupoissa.</w:t>
      </w:r>
    </w:p>
    <w:p>
      <w:r>
        <w:rPr>
          <w:b/>
        </w:rPr>
        <w:t xml:space="preserve">Esimerkki 7.5847</w:t>
      </w:r>
    </w:p>
    <w:p>
      <w:r>
        <w:t xml:space="preserve">Väite: mutta uh hän hän oli hän hän tekee melko mukana mysteerit John D McDonaldLabel: ristiriita.Genre: puhelin.</w:t>
      </w:r>
    </w:p>
    <w:p>
      <w:r>
        <w:rPr>
          <w:b/>
        </w:rPr>
        <w:t xml:space="preserve">Tulos</w:t>
      </w:r>
    </w:p>
    <w:p>
      <w:r>
        <w:t xml:space="preserve"> John D. McDonald ei koskaan osallistunut mihinkään mysteereihin.</w:t>
      </w:r>
    </w:p>
    <w:p>
      <w:r>
        <w:rPr>
          <w:b/>
        </w:rPr>
        <w:t xml:space="preserve">Esimerkki 7.5848</w:t>
      </w:r>
    </w:p>
    <w:p>
      <w:r>
        <w:t xml:space="preserve">Lausunto: "Hauska. White kallisteli päätään sivulle.Nimike: neutraali.Laji: fiktio.</w:t>
      </w:r>
    </w:p>
    <w:p>
      <w:r>
        <w:rPr>
          <w:b/>
        </w:rPr>
        <w:t xml:space="preserve">Tulos</w:t>
      </w:r>
    </w:p>
    <w:p>
      <w:r>
        <w:t xml:space="preserve">White oli kallistanut päätään vasemmalle puolelle. </w:t>
      </w:r>
    </w:p>
    <w:p>
      <w:r>
        <w:rPr>
          <w:b/>
        </w:rPr>
        <w:t xml:space="preserve">Esimerkki 7.5849</w:t>
      </w:r>
    </w:p>
    <w:p>
      <w:r>
        <w:t xml:space="preserve">Lausunto: Nimike: entailment.Genre: fiktio.</w:t>
      </w:r>
    </w:p>
    <w:p>
      <w:r>
        <w:rPr>
          <w:b/>
        </w:rPr>
        <w:t xml:space="preserve">Tulos</w:t>
      </w:r>
    </w:p>
    <w:p>
      <w:r>
        <w:t xml:space="preserve">Severn oli ylpeä heistä.</w:t>
      </w:r>
    </w:p>
    <w:p>
      <w:r>
        <w:rPr>
          <w:b/>
        </w:rPr>
        <w:t xml:space="preserve">Esimerkki 7.5850</w:t>
      </w:r>
    </w:p>
    <w:p>
      <w:r>
        <w:t xml:space="preserve">Väite: Joo, minä tiedän mitä tarkoitat, koska, koska teillä on oltava pienet öljylämmittimet, jotka kytketään autoonne.Nimike: ristiriita.Laji: puhelin.</w:t>
      </w:r>
    </w:p>
    <w:p>
      <w:r>
        <w:rPr>
          <w:b/>
        </w:rPr>
        <w:t xml:space="preserve">Tulos</w:t>
      </w:r>
    </w:p>
    <w:p>
      <w:r>
        <w:t xml:space="preserve">Autossasi on oltava ilmastointi.</w:t>
      </w:r>
    </w:p>
    <w:p>
      <w:r>
        <w:rPr>
          <w:b/>
        </w:rPr>
        <w:t xml:space="preserve">Esimerkki 7.5851</w:t>
      </w:r>
    </w:p>
    <w:p>
      <w:r>
        <w:t xml:space="preserve">Lausunto: Label: entailment.Genre: matkailu.</w:t>
      </w:r>
    </w:p>
    <w:p>
      <w:r>
        <w:rPr>
          <w:b/>
        </w:rPr>
        <w:t xml:space="preserve">Tulos</w:t>
      </w:r>
    </w:p>
    <w:p>
      <w:r>
        <w:t xml:space="preserve">Gamble House on hyvin kuuluisa.</w:t>
      </w:r>
    </w:p>
    <w:p>
      <w:r>
        <w:rPr>
          <w:b/>
        </w:rPr>
        <w:t xml:space="preserve">Esimerkki 7.5852</w:t>
      </w:r>
    </w:p>
    <w:p>
      <w:r>
        <w:t xml:space="preserve">Lausunto: Label: contradiction.Genre: government.</w:t>
      </w:r>
    </w:p>
    <w:p>
      <w:r>
        <w:rPr>
          <w:b/>
        </w:rPr>
        <w:t xml:space="preserve">Tulos</w:t>
      </w:r>
    </w:p>
    <w:p>
      <w:r>
        <w:t xml:space="preserve">Suorituksen arviointi- ja johtamisjärjestelmät ovat itsenäisiä laitteita, eikä niitä tarvitse päivittää.</w:t>
      </w:r>
    </w:p>
    <w:p>
      <w:r>
        <w:rPr>
          <w:b/>
        </w:rPr>
        <w:t xml:space="preserve">Esimerkki 7.5853</w:t>
      </w:r>
    </w:p>
    <w:p>
      <w:r>
        <w:t xml:space="preserve">Lausunto: Label: neutral.Genre: slate.</w:t>
      </w:r>
    </w:p>
    <w:p>
      <w:r>
        <w:rPr>
          <w:b/>
        </w:rPr>
        <w:t xml:space="preserve">Tulos</w:t>
      </w:r>
    </w:p>
    <w:p>
      <w:r>
        <w:t xml:space="preserve">He yrittivät jälleenrakentaa paikallisia pienyrityksiä.</w:t>
      </w:r>
    </w:p>
    <w:p>
      <w:r>
        <w:rPr>
          <w:b/>
        </w:rPr>
        <w:t xml:space="preserve">Esimerkki 7.5854</w:t>
      </w:r>
    </w:p>
    <w:p>
      <w:r>
        <w:t xml:space="preserve">Lausunto: Viiden sääntelyviraston osalta, joihin keskityimme tässä katsauksessa, tarkastelimme 576 sääntöehdotusta, jotka ne julkaisivat Federal Registerissä kalenterivuoden 1999 aikana, selvittääksemme, missä määrin niissä mainittiin nimenomaisesti, että julkiset kommentit voitiin toimittaa sähköisesti tai faksilla.</w:t>
      </w:r>
    </w:p>
    <w:p>
      <w:r>
        <w:rPr>
          <w:b/>
        </w:rPr>
        <w:t xml:space="preserve">Tulos</w:t>
      </w:r>
    </w:p>
    <w:p>
      <w:r>
        <w:t xml:space="preserve">Federal Registerissä julkaistiin 576 sääntöehdotusta kalenterivuoden 1999 aikana.</w:t>
      </w:r>
    </w:p>
    <w:p>
      <w:r>
        <w:rPr>
          <w:b/>
        </w:rPr>
        <w:t xml:space="preserve">Esimerkki 7.5855</w:t>
      </w:r>
    </w:p>
    <w:p>
      <w:r>
        <w:t xml:space="preserve">Lausunto: Nimike: ristiriita.Genre: matkailu.</w:t>
      </w:r>
    </w:p>
    <w:p>
      <w:r>
        <w:rPr>
          <w:b/>
        </w:rPr>
        <w:t xml:space="preserve">Tulos</w:t>
      </w:r>
    </w:p>
    <w:p>
      <w:r>
        <w:t xml:space="preserve">Hilton-hotelli on kauempana aukiolta kuin sotamuseo.</w:t>
      </w:r>
    </w:p>
    <w:p>
      <w:r>
        <w:rPr>
          <w:b/>
        </w:rPr>
        <w:t xml:space="preserve">Esimerkki 7.5856</w:t>
      </w:r>
    </w:p>
    <w:p>
      <w:r>
        <w:t xml:space="preserve">Lausunto: Polyamoristit ylläpitävät omaa lehteä, kahta vuosittaista konferenssia ja 250 tukiryhmää.Nimeke: ristiriita.Genre: liuskekivi.</w:t>
      </w:r>
    </w:p>
    <w:p>
      <w:r>
        <w:rPr>
          <w:b/>
        </w:rPr>
        <w:t xml:space="preserve">Tulos</w:t>
      </w:r>
    </w:p>
    <w:p>
      <w:r>
        <w:t xml:space="preserve">Polyamoristeilla ei ole omaa lehteä, kahta vuosittaista konferenssia ja 250 tukiryhmää.</w:t>
      </w:r>
    </w:p>
    <w:p>
      <w:r>
        <w:rPr>
          <w:b/>
        </w:rPr>
        <w:t xml:space="preserve">Esimerkki 7.5857</w:t>
      </w:r>
    </w:p>
    <w:p>
      <w:r>
        <w:t xml:space="preserve">Lausunto: Siksi ACI-laitteiston vaikutus resurssien kysyntään on paljon pienempi kuin FGD- tai SCR-tekniikoiden vaikutus SO2:n tai NOX:n valvontaan.</w:t>
      </w:r>
    </w:p>
    <w:p>
      <w:r>
        <w:rPr>
          <w:b/>
        </w:rPr>
        <w:t xml:space="preserve">Tulos</w:t>
      </w:r>
    </w:p>
    <w:p>
      <w:r>
        <w:t xml:space="preserve">ACI on lyhenne sanoista Area Control Initiative.</w:t>
      </w:r>
    </w:p>
    <w:p>
      <w:r>
        <w:rPr>
          <w:b/>
        </w:rPr>
        <w:t xml:space="preserve">Esimerkki 7.5858</w:t>
      </w:r>
    </w:p>
    <w:p>
      <w:r>
        <w:t xml:space="preserve">Lausunto: Keisari Trajanuksen kioski, kaunis rakennus, jossa on koristeellisia kukkakapiteeleja, joita tukevat tyylikkäät korinttilaiset pylväät, muodostaa silmiinpistävän kontrastin egyptiläisille temppelimalleille.Nimike: ristiriita.Genre: matkailu.</w:t>
      </w:r>
    </w:p>
    <w:p>
      <w:r>
        <w:rPr>
          <w:b/>
        </w:rPr>
        <w:t xml:space="preserve">Tulos</w:t>
      </w:r>
    </w:p>
    <w:p>
      <w:r>
        <w:t xml:space="preserve">Trajanuksen kioski muistuttaa niin paljon egyptiläisiä temppeleitä, että niitä voi olla vaikea erottaa toisistaan.</w:t>
      </w:r>
    </w:p>
    <w:p>
      <w:r>
        <w:rPr>
          <w:b/>
        </w:rPr>
        <w:t xml:space="preserve">Tulos</w:t>
      </w:r>
    </w:p>
    <w:p>
      <w:r>
        <w:t xml:space="preserve">Keisari Trajanuksen kioski on epämiellyttävä rakennelma, jossa on yksinkertaiset seinät ja pylväät.</w:t>
      </w:r>
    </w:p>
    <w:p>
      <w:r>
        <w:rPr>
          <w:b/>
        </w:rPr>
        <w:t xml:space="preserve">Esimerkki 7.5859</w:t>
      </w:r>
    </w:p>
    <w:p>
      <w:r>
        <w:t xml:space="preserve">Väite: Öh-hum, kannattaisitko sinä enemmän paikallista... ainoa kokemukseni siitä oli, että olin jonkin aikaa Keski-Amerikassa ja esimerkiksi San Salvadorissa, El Salvadorissa, kaikilla oli niin sanottu sosiaalinen vuosi.Nimike: entailment.Genre: puhelin.</w:t>
      </w:r>
    </w:p>
    <w:p>
      <w:r>
        <w:rPr>
          <w:b/>
        </w:rPr>
        <w:t xml:space="preserve">Tulos</w:t>
      </w:r>
    </w:p>
    <w:p>
      <w:r>
        <w:t xml:space="preserve">Olin Keski-Amerikassa.</w:t>
      </w:r>
    </w:p>
    <w:p>
      <w:r>
        <w:rPr>
          <w:b/>
        </w:rPr>
        <w:t xml:space="preserve">Esimerkki 7.5860</w:t>
      </w:r>
    </w:p>
    <w:p>
      <w:r>
        <w:t xml:space="preserve">Lausunto: Label: entailment.Genre: government.</w:t>
      </w:r>
    </w:p>
    <w:p>
      <w:r>
        <w:rPr>
          <w:b/>
        </w:rPr>
        <w:t xml:space="preserve">Tulos</w:t>
      </w:r>
    </w:p>
    <w:p>
      <w:r>
        <w:t xml:space="preserve">Arvio astman taloudellisista kustannuksista maassa.</w:t>
      </w:r>
    </w:p>
    <w:p>
      <w:r>
        <w:rPr>
          <w:b/>
        </w:rPr>
        <w:t xml:space="preserve">Esimerkki 7.5861</w:t>
      </w:r>
    </w:p>
    <w:p>
      <w:r>
        <w:t xml:space="preserve">Lausunto: Merkintä: Alabasteri ja veistotaidot ovat siirtyneet vuosisatojen kuluessa erityisesti Kuninkaiden laakson lähellä sijaitsevissa kylissä ja Assuanin marmorilouhosten ympärillä.</w:t>
      </w:r>
    </w:p>
    <w:p>
      <w:r>
        <w:rPr>
          <w:b/>
        </w:rPr>
        <w:t xml:space="preserve">Tulos</w:t>
      </w:r>
    </w:p>
    <w:p>
      <w:r>
        <w:t xml:space="preserve">Kuninkaiden laakson lähellä sijaitsevissa kylissä asuu maailman parhaita veistäjiä.</w:t>
      </w:r>
    </w:p>
    <w:p>
      <w:r>
        <w:rPr>
          <w:b/>
        </w:rPr>
        <w:t xml:space="preserve">Esimerkki 7.5862</w:t>
      </w:r>
    </w:p>
    <w:p>
      <w:r>
        <w:t xml:space="preserve">Lausunto:  Laji: matkailu.</w:t>
      </w:r>
    </w:p>
    <w:p>
      <w:r>
        <w:rPr>
          <w:b/>
        </w:rPr>
        <w:t xml:space="preserve">Tulos</w:t>
      </w:r>
    </w:p>
    <w:p>
      <w:r>
        <w:t xml:space="preserve">Hotelleissa ei tarjoilla lämmintä aamiaista, ja vieraiden on huolehdittava omista eväistään.</w:t>
      </w:r>
    </w:p>
    <w:p>
      <w:r>
        <w:rPr>
          <w:b/>
        </w:rPr>
        <w:t xml:space="preserve">Esimerkki 7.5863</w:t>
      </w:r>
    </w:p>
    <w:p>
      <w:r>
        <w:t xml:space="preserve">Väite: kyllä se on mielenkiintoista katsella, että vesi nousee yhtäkkiäLabel: entailment.Genre: puhelin.</w:t>
      </w:r>
    </w:p>
    <w:p>
      <w:r>
        <w:rPr>
          <w:b/>
        </w:rPr>
        <w:t xml:space="preserve">Tulos</w:t>
      </w:r>
    </w:p>
    <w:p>
      <w:r>
        <w:t xml:space="preserve">On hienoa nähdä veden nousevan.</w:t>
      </w:r>
    </w:p>
    <w:p>
      <w:r>
        <w:rPr>
          <w:b/>
        </w:rPr>
        <w:t xml:space="preserve">Esimerkki 7.5864</w:t>
      </w:r>
    </w:p>
    <w:p>
      <w:r>
        <w:t xml:space="preserve">Lausunto: Label: contradiction.Genre: government.</w:t>
      </w:r>
    </w:p>
    <w:p>
      <w:r>
        <w:rPr>
          <w:b/>
        </w:rPr>
        <w:t xml:space="preserve">Tulos</w:t>
      </w:r>
    </w:p>
    <w:p>
      <w:r>
        <w:t xml:space="preserve">He haluavat ottaa rahat Etelä-Carolinasta heti.</w:t>
      </w:r>
    </w:p>
    <w:p>
      <w:r>
        <w:rPr>
          <w:b/>
        </w:rPr>
        <w:t xml:space="preserve">Esimerkki 7.5865</w:t>
      </w:r>
    </w:p>
    <w:p>
      <w:r>
        <w:t xml:space="preserve">Väite: Kuten sanotaan, olemme juuri valmistuneet koulusta ja muuta sellaista, joten emme ole päässeet siihen pisteeseen, että palkkaamme ammattilaisia tekemään liian paljon tarpeistamme doLabel: neutraali.Genre: puhelin.</w:t>
      </w:r>
    </w:p>
    <w:p>
      <w:r>
        <w:rPr>
          <w:b/>
        </w:rPr>
        <w:t xml:space="preserve">Tulos</w:t>
      </w:r>
    </w:p>
    <w:p>
      <w:r>
        <w:t xml:space="preserve">Tarvitsemme niitä kuitenkin.</w:t>
      </w:r>
    </w:p>
    <w:p>
      <w:r>
        <w:rPr>
          <w:b/>
        </w:rPr>
        <w:t xml:space="preserve">Esimerkki 7.5866</w:t>
      </w:r>
    </w:p>
    <w:p>
      <w:r>
        <w:t xml:space="preserve">Väite: uh-huh sitten sen pitäisi tapahtua yeahLabel: ristiriita.Genre: puhelin.</w:t>
      </w:r>
    </w:p>
    <w:p>
      <w:r>
        <w:rPr>
          <w:b/>
        </w:rPr>
        <w:t xml:space="preserve">Tulos</w:t>
      </w:r>
    </w:p>
    <w:p>
      <w:r>
        <w:t xml:space="preserve">Sitä ei silti saisi tapahtua, ei edes silloin.</w:t>
      </w:r>
    </w:p>
    <w:p>
      <w:r>
        <w:rPr>
          <w:b/>
        </w:rPr>
        <w:t xml:space="preserve">Esimerkki 7.5867</w:t>
      </w:r>
    </w:p>
    <w:p>
      <w:r>
        <w:t xml:space="preserve">Lausunto: Jos se ei lopulta edistä mustaa intellektualismia merkittävästi tai ei edistä sitä niin paljon kuin he luulevat, se ei luultavasti tee mustan intellektualismin asialle mitään pahaa, tai enempää pahaa kuin minä tai kukaan muu teemme omalla kömpelöllä tavallamme.Label: contradiction.Genre: slate.</w:t>
      </w:r>
    </w:p>
    <w:p>
      <w:r>
        <w:rPr>
          <w:b/>
        </w:rPr>
        <w:t xml:space="preserve">Tulos</w:t>
      </w:r>
    </w:p>
    <w:p>
      <w:r>
        <w:t xml:space="preserve">Mielen sulauttamistekniikoita kehuttiin riittäväksi keskusteluksi. </w:t>
      </w:r>
    </w:p>
    <w:p>
      <w:r>
        <w:rPr>
          <w:b/>
        </w:rPr>
        <w:t xml:space="preserve">Esimerkki 7.5868</w:t>
      </w:r>
    </w:p>
    <w:p>
      <w:r>
        <w:t xml:space="preserve">Väite: Voi, sitten vaimoni ja sinä tulisitte varmaan hyvin toimeen, um-humLabel: ristiriita.Genre: puhelin.</w:t>
      </w:r>
    </w:p>
    <w:p>
      <w:r>
        <w:rPr>
          <w:b/>
        </w:rPr>
        <w:t xml:space="preserve">Tulos</w:t>
      </w:r>
    </w:p>
    <w:p>
      <w:r>
        <w:t xml:space="preserve">Et luultavasti tule toimeen vaimoni kanssa.</w:t>
      </w:r>
    </w:p>
    <w:p>
      <w:r>
        <w:rPr>
          <w:b/>
        </w:rPr>
        <w:t xml:space="preserve">Esimerkki 7.5869</w:t>
      </w:r>
    </w:p>
    <w:p>
      <w:r>
        <w:t xml:space="preserve">Lausunto: Nimike: ristiriita.Genre: fiktio.</w:t>
      </w:r>
    </w:p>
    <w:p>
      <w:r>
        <w:rPr>
          <w:b/>
        </w:rPr>
        <w:t xml:space="preserve">Tulos</w:t>
      </w:r>
    </w:p>
    <w:p>
      <w:r>
        <w:t xml:space="preserve">Kerroimme heille, että on parempi antaa kuin ottaa.</w:t>
      </w:r>
    </w:p>
    <w:p>
      <w:r>
        <w:rPr>
          <w:b/>
        </w:rPr>
        <w:t xml:space="preserve">Esimerkki 7.5870</w:t>
      </w:r>
    </w:p>
    <w:p>
      <w:r>
        <w:t xml:space="preserve">Lausunto: Mutta minä teen myönnytyksiä, sinä olet järkyttynyt. Nimike: entailment.Genre: fiktio.</w:t>
      </w:r>
    </w:p>
    <w:p>
      <w:r>
        <w:rPr>
          <w:b/>
        </w:rPr>
        <w:t xml:space="preserve">Tulos</w:t>
      </w:r>
    </w:p>
    <w:p>
      <w:r>
        <w:t xml:space="preserve">Olet kiihtynyt, mutta annan sinulle anteeksi. </w:t>
      </w:r>
    </w:p>
    <w:p>
      <w:r>
        <w:rPr>
          <w:b/>
        </w:rPr>
        <w:t xml:space="preserve">Esimerkki 7.5871</w:t>
      </w:r>
    </w:p>
    <w:p>
      <w:r>
        <w:t xml:space="preserve">Lausunto: Laji: fiktio: Drew näki vilauksen valkoisesta siteestä matkustajan hatun lipan alla ja tiesi, että Johnny Shannon oli tulossa kotiin.Merkki: neutraali.</w:t>
      </w:r>
    </w:p>
    <w:p>
      <w:r>
        <w:rPr>
          <w:b/>
        </w:rPr>
        <w:t xml:space="preserve">Tulos</w:t>
      </w:r>
    </w:p>
    <w:p>
      <w:r>
        <w:t xml:space="preserve">Drew oli hyvin innoissaan Johnny Shannonin paluusta.</w:t>
      </w:r>
    </w:p>
    <w:p>
      <w:r>
        <w:rPr>
          <w:b/>
        </w:rPr>
        <w:t xml:space="preserve">Esimerkki 7.5872</w:t>
      </w:r>
    </w:p>
    <w:p>
      <w:r>
        <w:t xml:space="preserve">Lausunto: Lajityyppi: liuskekivi.</w:t>
      </w:r>
    </w:p>
    <w:p>
      <w:r>
        <w:rPr>
          <w:b/>
        </w:rPr>
        <w:t xml:space="preserve">Tulos</w:t>
      </w:r>
    </w:p>
    <w:p>
      <w:r>
        <w:t xml:space="preserve">Kuoleman kuvaaminen on pätevä todistusaineisto oikeudenkäynnissä.</w:t>
      </w:r>
    </w:p>
    <w:p>
      <w:r>
        <w:rPr>
          <w:b/>
        </w:rPr>
        <w:t xml:space="preserve">Esimerkki 7.5873</w:t>
      </w:r>
    </w:p>
    <w:p>
      <w:r>
        <w:t xml:space="preserve">Lausunto: Muita aloja, joilla sekä tuotannon että kulutuksen tuotto kasvaa - ja näitä aloja on melko paljon sen ulkopuolella, mitä tavallisesti pidetään huipputeknologiana - ei vaikuta erityisen ihailtavalta.Nimike: neutraali.Genre: liuskekivi.</w:t>
      </w:r>
    </w:p>
    <w:p>
      <w:r>
        <w:rPr>
          <w:b/>
        </w:rPr>
        <w:t xml:space="preserve">Tulos</w:t>
      </w:r>
    </w:p>
    <w:p>
      <w:r>
        <w:t xml:space="preserve">Nämä alat eivät ole ihailtavia, koska tuottojen kasvattaminen on huono asia kaikille.</w:t>
      </w:r>
    </w:p>
    <w:p>
      <w:r>
        <w:rPr>
          <w:b/>
        </w:rPr>
        <w:t xml:space="preserve">Esimerkki 7.5874</w:t>
      </w:r>
    </w:p>
    <w:p>
      <w:r>
        <w:t xml:space="preserve">Väite: Radiot ja kasetit ja sellaiset asiatLähde: ristiriita.Laji: puhelin.</w:t>
      </w:r>
    </w:p>
    <w:p>
      <w:r>
        <w:rPr>
          <w:b/>
        </w:rPr>
        <w:t xml:space="preserve">Tulos</w:t>
      </w:r>
    </w:p>
    <w:p>
      <w:r>
        <w:t xml:space="preserve">Asiat eivät ole kuten radiot.</w:t>
      </w:r>
    </w:p>
    <w:p>
      <w:r>
        <w:rPr>
          <w:b/>
        </w:rPr>
        <w:t xml:space="preserve">Esimerkki 7.5875</w:t>
      </w:r>
    </w:p>
    <w:p>
      <w:r>
        <w:t xml:space="preserve">Lausunto: No, se on tehtävä hieman mielivaltaisesti joissakin tapauksissa olen sitä mieltä, että tavaroiden pitäisi maksaa todelliset kokonaiskustannukset eikä vain valmistuskustannukset, ja se tarkoittaa, että jos tuotat jotain, joka aiheuttaa terveyshaittoja, sen pitäisi jotenkin näkyä tuotteessa, jos hakkuiden ja muiden vastaavien metsätalouden kustannusten pitäisi näkyä tuotteessa.Nimike: neutraali.Laji: puhelin.</w:t>
      </w:r>
    </w:p>
    <w:p>
      <w:r>
        <w:rPr>
          <w:b/>
        </w:rPr>
        <w:t xml:space="preserve">Tulos</w:t>
      </w:r>
    </w:p>
    <w:p>
      <w:r>
        <w:t xml:space="preserve">Kokonaiskustannukset ovat järjestelmä, jonka avulla ihmiset voivat nähdä tarkalleen, kuka tai mikä maksaa heidän kuluttamiensa tavaroiden hinnan.</w:t>
      </w:r>
    </w:p>
    <w:p>
      <w:r>
        <w:rPr>
          <w:b/>
        </w:rPr>
        <w:t xml:space="preserve">Esimerkki 7.5876</w:t>
      </w:r>
    </w:p>
    <w:p>
      <w:r>
        <w:t xml:space="preserve">Lausunto: Nimike: ristiriita.Genre: fiktio.</w:t>
      </w:r>
    </w:p>
    <w:p>
      <w:r>
        <w:rPr>
          <w:b/>
        </w:rPr>
        <w:t xml:space="preserve">Tulos</w:t>
      </w:r>
    </w:p>
    <w:p>
      <w:r>
        <w:t xml:space="preserve">Nousin ylös ja halusin lähteä liikkeelle. </w:t>
      </w:r>
    </w:p>
    <w:p>
      <w:r>
        <w:rPr>
          <w:b/>
        </w:rPr>
        <w:t xml:space="preserve">Esimerkki 7.5877</w:t>
      </w:r>
    </w:p>
    <w:p>
      <w:r>
        <w:t xml:space="preserve">Väite: olipa se sitten pääasiallinen tekijä tai ei, se on... Tiedättehän, että kukaan ei voi epäillä, etteikö se olisi.Nimike: neutraali.Laji: puhelin.</w:t>
      </w:r>
    </w:p>
    <w:p>
      <w:r>
        <w:rPr>
          <w:b/>
        </w:rPr>
        <w:t xml:space="preserve">Tulos</w:t>
      </w:r>
    </w:p>
    <w:p>
      <w:r>
        <w:t xml:space="preserve">On hyvin selvää, mikä on tärkein tekijä.</w:t>
      </w:r>
    </w:p>
    <w:p>
      <w:r>
        <w:rPr>
          <w:b/>
        </w:rPr>
        <w:t xml:space="preserve">Esimerkki 7.5878</w:t>
      </w:r>
    </w:p>
    <w:p>
      <w:r>
        <w:t xml:space="preserve">Lausunto: Tarkoitan, että jos käyttäisimme sitä, saisimme sen ja sitten yhtiö korvaisi kaikki yhtiön kulut, mutta tähän mennessä hänen ei ole koskaan tarvinnut käyttää sitä, joten emme tiedä mitään laskutuksestaLabel: ristiriita.Genre: puhelin.</w:t>
      </w:r>
    </w:p>
    <w:p>
      <w:r>
        <w:rPr>
          <w:b/>
        </w:rPr>
        <w:t xml:space="preserve">Tulos</w:t>
      </w:r>
    </w:p>
    <w:p>
      <w:r>
        <w:t xml:space="preserve">Olemme tehneet paljon laskutusta ja tunnemme sen hyvin.</w:t>
      </w:r>
    </w:p>
    <w:p>
      <w:r>
        <w:rPr>
          <w:b/>
        </w:rPr>
        <w:t xml:space="preserve">Esimerkki 7.5879</w:t>
      </w:r>
    </w:p>
    <w:p>
      <w:r>
        <w:t xml:space="preserve">Lausunto: Nimike: entailment.Genre: fiktio.</w:t>
      </w:r>
    </w:p>
    <w:p>
      <w:r>
        <w:rPr>
          <w:b/>
        </w:rPr>
        <w:t xml:space="preserve">Tulos</w:t>
      </w:r>
    </w:p>
    <w:p>
      <w:r>
        <w:t xml:space="preserve">Pohjoinen teki oudon tervehdyksen hanskoillaan ja partaveitsellään.</w:t>
      </w:r>
    </w:p>
    <w:p>
      <w:r>
        <w:rPr>
          <w:b/>
        </w:rPr>
        <w:t xml:space="preserve">Esimerkki 7.5880</w:t>
      </w:r>
    </w:p>
    <w:p>
      <w:r>
        <w:t xml:space="preserve">Väite: (Hän jäi paitsi viime vuoden Stepmomista - pesukarhullani oli hepatiitti.)Nimike: neutraali.Genre: liuskekivi.</w:t>
      </w:r>
    </w:p>
    <w:p>
      <w:r>
        <w:rPr>
          <w:b/>
        </w:rPr>
        <w:t xml:space="preserve">Tulos</w:t>
      </w:r>
    </w:p>
    <w:p>
      <w:r>
        <w:t xml:space="preserve">Odotin todella innolla hänen tapaamistaan.</w:t>
      </w:r>
    </w:p>
    <w:p>
      <w:r>
        <w:rPr>
          <w:b/>
        </w:rPr>
        <w:t xml:space="preserve">Esimerkki 7.5881</w:t>
      </w:r>
    </w:p>
    <w:p>
      <w:r>
        <w:t xml:space="preserve">Lausunto: Label: contradiction.Genre: government. the government.</w:t>
      </w:r>
    </w:p>
    <w:p>
      <w:r>
        <w:rPr>
          <w:b/>
        </w:rPr>
        <w:t xml:space="preserve">Tulos</w:t>
      </w:r>
    </w:p>
    <w:p>
      <w:r>
        <w:t xml:space="preserve">GAO ei voi vaikuttaa viraston toimintaan ja päätöksiin. </w:t>
      </w:r>
    </w:p>
    <w:p>
      <w:r>
        <w:rPr>
          <w:b/>
        </w:rPr>
        <w:t xml:space="preserve">Esimerkki 7.5882</w:t>
      </w:r>
    </w:p>
    <w:p>
      <w:r>
        <w:t xml:space="preserve">Väite: Ette valmistu sellaisesta, joka ei osaa vielä lukea ja kirjoittaa.Nimike: entailment.Genre: puhelin.</w:t>
      </w:r>
    </w:p>
    <w:p>
      <w:r>
        <w:rPr>
          <w:b/>
        </w:rPr>
        <w:t xml:space="preserve">Tulos</w:t>
      </w:r>
    </w:p>
    <w:p>
      <w:r>
        <w:t xml:space="preserve">Joku, joka ei osaa lukea tai kirjoittaa, ei valmistu.</w:t>
      </w:r>
    </w:p>
    <w:p>
      <w:r>
        <w:rPr>
          <w:b/>
        </w:rPr>
        <w:t xml:space="preserve">Esimerkki 7.5883</w:t>
      </w:r>
    </w:p>
    <w:p>
      <w:r>
        <w:t xml:space="preserve">Lausunto: Nimike: entailment.Genre: fiktio.</w:t>
      </w:r>
    </w:p>
    <w:p>
      <w:r>
        <w:rPr>
          <w:b/>
        </w:rPr>
        <w:t xml:space="preserve">Tulos</w:t>
      </w:r>
    </w:p>
    <w:p>
      <w:r>
        <w:t xml:space="preserve">Hän imi peukaloaan kuulusteluissa. </w:t>
      </w:r>
    </w:p>
    <w:p>
      <w:r>
        <w:rPr>
          <w:b/>
        </w:rPr>
        <w:t xml:space="preserve">Esimerkki 7.5884</w:t>
      </w:r>
    </w:p>
    <w:p>
      <w:r>
        <w:t xml:space="preserve">Lausunto: Laji: Hallitus.</w:t>
      </w:r>
    </w:p>
    <w:p>
      <w:r>
        <w:rPr>
          <w:b/>
        </w:rPr>
        <w:t xml:space="preserve">Tulos</w:t>
      </w:r>
    </w:p>
    <w:p>
      <w:r>
        <w:t xml:space="preserve">Kattilavalmistajien työosuus pysyy kiinteänä ja johdonmukaisena projektista toiseen.</w:t>
      </w:r>
    </w:p>
    <w:p>
      <w:r>
        <w:rPr>
          <w:b/>
        </w:rPr>
        <w:t xml:space="preserve">Esimerkki 7.5885</w:t>
      </w:r>
    </w:p>
    <w:p>
      <w:r>
        <w:t xml:space="preserve">Väite: "Tässä", hän sanoi hieman punastuneena.Nimike: neutraali.Genre: fiktio.</w:t>
      </w:r>
    </w:p>
    <w:p>
      <w:r>
        <w:rPr>
          <w:b/>
        </w:rPr>
        <w:t xml:space="preserve">Tulos</w:t>
      </w:r>
    </w:p>
    <w:p>
      <w:r>
        <w:t xml:space="preserve">Professorin posket muuttuivat ruusuisiksi, kun hän puhui. </w:t>
      </w:r>
    </w:p>
    <w:p>
      <w:r>
        <w:rPr>
          <w:b/>
        </w:rPr>
        <w:t xml:space="preserve">Esimerkki 7.5886</w:t>
      </w:r>
    </w:p>
    <w:p>
      <w:r>
        <w:t xml:space="preserve">Väite: Aivan oikein, he eivät halua huolehtia lapsista ja kodista ja sellaisista asioista, mikä on hyvin totta, mutta silloin heillä ei pitäisi olla perhettäLabel: ristiriita.Genre: puhelin.</w:t>
      </w:r>
    </w:p>
    <w:p>
      <w:r>
        <w:rPr>
          <w:b/>
        </w:rPr>
        <w:t xml:space="preserve">Tulos</w:t>
      </w:r>
    </w:p>
    <w:p>
      <w:r>
        <w:t xml:space="preserve">Sinun pitäisi olla perheellinen, jos haluat laiminlyödä lapsiasi. </w:t>
      </w:r>
    </w:p>
    <w:p>
      <w:r>
        <w:rPr>
          <w:b/>
        </w:rPr>
        <w:t xml:space="preserve">Esimerkki 7.5887</w:t>
      </w:r>
    </w:p>
    <w:p>
      <w:r>
        <w:t xml:space="preserve">Lausunto: Sangraa voidaan laimentaa soodavedellä ja runsaalla jäällä.Etiketti: entailment.Genre: matkailu.</w:t>
      </w:r>
    </w:p>
    <w:p>
      <w:r>
        <w:rPr>
          <w:b/>
        </w:rPr>
        <w:t xml:space="preserve">Tulos</w:t>
      </w:r>
    </w:p>
    <w:p>
      <w:r>
        <w:t xml:space="preserve">Se voi olla voimakas, varsinkin jos se sisältää viinaa, mutta siihen voi lisätä jäätä ja soodavettä. </w:t>
      </w:r>
    </w:p>
    <w:p>
      <w:r>
        <w:rPr>
          <w:b/>
        </w:rPr>
        <w:t xml:space="preserve">Esimerkki 7.5888</w:t>
      </w:r>
    </w:p>
    <w:p>
      <w:r>
        <w:t xml:space="preserve">Väite: kyllä, olen varma, että se oliLabel: entailment.Genre: puhelin.</w:t>
      </w:r>
    </w:p>
    <w:p>
      <w:r>
        <w:rPr>
          <w:b/>
        </w:rPr>
        <w:t xml:space="preserve">Tulos</w:t>
      </w:r>
    </w:p>
    <w:p>
      <w:r>
        <w:t xml:space="preserve">Niin varmaan olikin.</w:t>
      </w:r>
    </w:p>
    <w:p>
      <w:r>
        <w:rPr>
          <w:b/>
        </w:rPr>
        <w:t xml:space="preserve">Esimerkki 7.5889</w:t>
      </w:r>
    </w:p>
    <w:p>
      <w:r>
        <w:t xml:space="preserve">Lausunto: hum Minulla on muutamia en tiedä en tiedä en edes tiedä ovatko ne aitoja, mutta ne näyttävät olevan hyvin vanhoja kreikkalaisia tai roomalaisia kolikoita, jotka joku antoi minulle lapsena, kun en koskaan tehnyt niille mitään, mutta minulla on ne edelleen laatikossaLabel: contradiction.Genre: phone.</w:t>
      </w:r>
    </w:p>
    <w:p>
      <w:r>
        <w:rPr>
          <w:b/>
        </w:rPr>
        <w:t xml:space="preserve">Tulos</w:t>
      </w:r>
    </w:p>
    <w:p>
      <w:r>
        <w:t xml:space="preserve">Minulle ei koskaan annettu mitään, kun olin lapsi.</w:t>
      </w:r>
    </w:p>
    <w:p>
      <w:r>
        <w:rPr>
          <w:b/>
        </w:rPr>
        <w:t xml:space="preserve">Esimerkki 7.5890</w:t>
      </w:r>
    </w:p>
    <w:p>
      <w:r>
        <w:t xml:space="preserve">Väite: Joo, enkä minä tiedä sitä, ja se oli todella vaikuttavaa, kun hän hoiti tämän asian, tiedän sen.Laji: puhelin.Nimike: neutraali.</w:t>
      </w:r>
    </w:p>
    <w:p>
      <w:r>
        <w:rPr>
          <w:b/>
        </w:rPr>
        <w:t xml:space="preserve">Tulos</w:t>
      </w:r>
    </w:p>
    <w:p>
      <w:r>
        <w:t xml:space="preserve">Arvioin hänet väärin, enkä tiennyt, miten vaikuttava hän voi olla.</w:t>
      </w:r>
    </w:p>
    <w:p>
      <w:r>
        <w:rPr>
          <w:b/>
        </w:rPr>
        <w:t xml:space="preserve">Esimerkki 7.5891</w:t>
      </w:r>
    </w:p>
    <w:p>
      <w:r>
        <w:t xml:space="preserve">Väite: Kämppikseni uskoo todella American Expressiin, hänellä on vihreä kortti tai kultainen kortti ja Optima-kortti jaTarra: neutraali.Laji: puhelin.</w:t>
      </w:r>
    </w:p>
    <w:p>
      <w:r>
        <w:rPr>
          <w:b/>
        </w:rPr>
        <w:t xml:space="preserve">Tulos</w:t>
      </w:r>
    </w:p>
    <w:p>
      <w:r>
        <w:t xml:space="preserve">Kämppikseni on käyttänyt heidän korttejaan jo vuosia.</w:t>
      </w:r>
    </w:p>
    <w:p>
      <w:r>
        <w:rPr>
          <w:b/>
        </w:rPr>
        <w:t xml:space="preserve">Esimerkki 7.5892</w:t>
      </w:r>
    </w:p>
    <w:p>
      <w:r>
        <w:t xml:space="preserve">Lausunto: Label: entailment.Genre: travel.</w:t>
      </w:r>
    </w:p>
    <w:p>
      <w:r>
        <w:rPr>
          <w:b/>
        </w:rPr>
        <w:t xml:space="preserve">Tulos</w:t>
      </w:r>
    </w:p>
    <w:p>
      <w:r>
        <w:t xml:space="preserve">Kuvernöörin oli rauhoitettava Saint-Pierren asukkaat.</w:t>
      </w:r>
    </w:p>
    <w:p>
      <w:r>
        <w:rPr>
          <w:b/>
        </w:rPr>
        <w:t xml:space="preserve">Esimerkki 7.5893</w:t>
      </w:r>
    </w:p>
    <w:p>
      <w:r>
        <w:t xml:space="preserve">Lausunto: Nimike: entailment.Genre: matkailu.</w:t>
      </w:r>
    </w:p>
    <w:p>
      <w:r>
        <w:rPr>
          <w:b/>
        </w:rPr>
        <w:t xml:space="preserve">Tulos</w:t>
      </w:r>
    </w:p>
    <w:p>
      <w:r>
        <w:t xml:space="preserve">Siellä oli aikoinaan vesipisaroita.</w:t>
      </w:r>
    </w:p>
    <w:p>
      <w:r>
        <w:rPr>
          <w:b/>
        </w:rPr>
        <w:t xml:space="preserve">Esimerkki 7.5894</w:t>
      </w:r>
    </w:p>
    <w:p>
      <w:r>
        <w:t xml:space="preserve">Lausunto: Siellä on joku keskuskomentopaikka Tampassa. Luulen, että he haluavat nyt muuttaa jonnekin Lähi-Itään. siitä itään, luulen, ja he haluavat pitää jotain siellä, jotta heidän ei tarvitse... luulen, että se on... luulen, että se on niin, että heidän ei tarvitse siirtää joukkoja niin nopeasti tai jotain, en ole aivan varma, miksi he haluavat tehdä sen, mutta he haluavat pitää jonkinlaisen keskuskomentopaikan siellä... etiketti: Se on neutraali.Genre: puhelin.</w:t>
      </w:r>
    </w:p>
    <w:p>
      <w:r>
        <w:rPr>
          <w:b/>
        </w:rPr>
        <w:t xml:space="preserve">Tulos</w:t>
      </w:r>
    </w:p>
    <w:p>
      <w:r>
        <w:t xml:space="preserve">Jos Lähi-idässä syttyy sota, komentopaikka osallistuu siihen hyvin nopeasti.</w:t>
      </w:r>
    </w:p>
    <w:p>
      <w:r>
        <w:rPr>
          <w:b/>
        </w:rPr>
        <w:t xml:space="preserve">Esimerkki 7.5895</w:t>
      </w:r>
    </w:p>
    <w:p>
      <w:r>
        <w:t xml:space="preserve">Lausunto: ITRB (Information Technology Resources Board) on ryhmä tietotekniikka-, hankinta- ja ohjelmapäälliköitä ja -ammattilaisia, joilla on merkittävää kokemusta tietojärjestelmien kehittämisestä, hankinnasta ja hallinnoinnista liittovaltion hallinnossa.</w:t>
      </w:r>
    </w:p>
    <w:p>
      <w:r>
        <w:rPr>
          <w:b/>
        </w:rPr>
        <w:t xml:space="preserve">Tulos</w:t>
      </w:r>
    </w:p>
    <w:p>
      <w:r>
        <w:t xml:space="preserve">ITRB:llä ei ole tietoa tietojärjestelmien hallinnoinnista liittohallituksessa.</w:t>
      </w:r>
    </w:p>
    <w:p>
      <w:r>
        <w:rPr>
          <w:b/>
        </w:rPr>
        <w:t xml:space="preserve">Esimerkki 7.5896</w:t>
      </w:r>
    </w:p>
    <w:p>
      <w:r>
        <w:t xml:space="preserve">Lausunto: Laji: liuskekivi.</w:t>
      </w:r>
    </w:p>
    <w:p>
      <w:r>
        <w:rPr>
          <w:b/>
        </w:rPr>
        <w:t xml:space="preserve">Tulos</w:t>
      </w:r>
    </w:p>
    <w:p>
      <w:r>
        <w:t xml:space="preserve">Roberts keksi hyvän syyn ja selitti sitten.</w:t>
      </w:r>
    </w:p>
    <w:p>
      <w:r>
        <w:rPr>
          <w:b/>
        </w:rPr>
        <w:t xml:space="preserve">Esimerkki 7.5897</w:t>
      </w:r>
    </w:p>
    <w:p>
      <w:r>
        <w:t xml:space="preserve">Väite: Kaikki haluavat jatkaa ja saada tuomion valmiiksi, ja jos yrität odottaa, tiedät, että sinuun kohdistuu niin paljon paineita, että sinun on tehtävä päätösLähde: neutraali.Laji: puhelin.</w:t>
      </w:r>
    </w:p>
    <w:p>
      <w:r>
        <w:rPr>
          <w:b/>
        </w:rPr>
        <w:t xml:space="preserve">Tulos</w:t>
      </w:r>
    </w:p>
    <w:p>
      <w:r>
        <w:t xml:space="preserve">Päätös oli tehtävä ennen päivän päättymistä.  </w:t>
      </w:r>
    </w:p>
    <w:p>
      <w:r>
        <w:rPr>
          <w:b/>
        </w:rPr>
        <w:t xml:space="preserve">Esimerkki 7.5898</w:t>
      </w:r>
    </w:p>
    <w:p>
      <w:r>
        <w:t xml:space="preserve">Lausunto: Ne yhdeksän liittovaltion virastoa, jotka vastasivat FFC:n kyselyyn, ilmoittivat, että ne mittaavat tällä hetkellä suunnittelun arviointiprosessien lisäarvoa ensisijaisesti laajasta näkökulmasta: niiden näkemys on sekä subjektiivinen (onko käyttäjä kohtuullisen tyytyväinen valmiiseen laitokseen?) että neutraali.</w:t>
      </w:r>
    </w:p>
    <w:p>
      <w:r>
        <w:rPr>
          <w:b/>
        </w:rPr>
        <w:t xml:space="preserve">Tulos</w:t>
      </w:r>
    </w:p>
    <w:p>
      <w:r>
        <w:t xml:space="preserve">Virastot pyysivät organisaationsa johtajia vastaamaan kyselyyn itse.</w:t>
      </w:r>
    </w:p>
    <w:p>
      <w:r>
        <w:rPr>
          <w:b/>
        </w:rPr>
        <w:t xml:space="preserve">Esimerkki 7.5899</w:t>
      </w:r>
    </w:p>
    <w:p>
      <w:r>
        <w:t xml:space="preserve">Lausunto: Label: entailment.Genre: government.</w:t>
      </w:r>
    </w:p>
    <w:p>
      <w:r>
        <w:rPr>
          <w:b/>
        </w:rPr>
        <w:t xml:space="preserve">Tulos</w:t>
      </w:r>
    </w:p>
    <w:p>
      <w:r>
        <w:t xml:space="preserve">Pyydämme tietoja, joita on yleisesti annettu GAO:lle. </w:t>
      </w:r>
    </w:p>
    <w:p>
      <w:r>
        <w:rPr>
          <w:b/>
        </w:rPr>
        <w:t xml:space="preserve">Esimerkki 7.5900</w:t>
      </w:r>
    </w:p>
    <w:p>
      <w:r>
        <w:t xml:space="preserve">Lausunto: Australian liittovaltiossa on kolmiportainen hallintojärjestelmä, joka perustuu kirjalliseen perustuslakiin, joka sisältää lainsäädäntö-, toimeenpano- ja oikeuslaitoksen sekä kansallisella tasolla että osavaltiotasolla.</w:t>
      </w:r>
    </w:p>
    <w:p>
      <w:r>
        <w:rPr>
          <w:b/>
        </w:rPr>
        <w:t xml:space="preserve">Tulos</w:t>
      </w:r>
    </w:p>
    <w:p>
      <w:r>
        <w:t xml:space="preserve">Kansallisella hallituksella on vain lainsäädäntöelin.</w:t>
      </w:r>
    </w:p>
    <w:p>
      <w:r>
        <w:rPr>
          <w:b/>
        </w:rPr>
        <w:t xml:space="preserve">Esimerkki 7.5901</w:t>
      </w:r>
    </w:p>
    <w:p>
      <w:r>
        <w:t xml:space="preserve">Väite: Kyllä, kyllä, olen töissä Lewisvillessä, joka on aivan Dallasin ulkopuolella.Nimike: ristiriita.Laji: puhelin.</w:t>
      </w:r>
    </w:p>
    <w:p>
      <w:r>
        <w:rPr>
          <w:b/>
        </w:rPr>
        <w:t xml:space="preserve">Tulos</w:t>
      </w:r>
    </w:p>
    <w:p>
      <w:r>
        <w:t xml:space="preserve">Olen työtön. </w:t>
      </w:r>
    </w:p>
    <w:p>
      <w:r>
        <w:rPr>
          <w:b/>
        </w:rPr>
        <w:t xml:space="preserve">Esimerkki 7.5902</w:t>
      </w:r>
    </w:p>
    <w:p>
      <w:r>
        <w:t xml:space="preserve">Väite: oi tämä tämä tulee terän kanssa, tarkoitat siis uh-huhLabel: ristiriita.Genre: puhelin.</w:t>
      </w:r>
    </w:p>
    <w:p>
      <w:r>
        <w:rPr>
          <w:b/>
        </w:rPr>
        <w:t xml:space="preserve">Tulos</w:t>
      </w:r>
    </w:p>
    <w:p>
      <w:r>
        <w:t xml:space="preserve">Valitsit tuon, koska sen terän puuttuminen on turvallisempaa käyttää.</w:t>
      </w:r>
    </w:p>
    <w:p>
      <w:r>
        <w:rPr>
          <w:b/>
        </w:rPr>
        <w:t xml:space="preserve">Esimerkki 7.5903</w:t>
      </w:r>
    </w:p>
    <w:p>
      <w:r>
        <w:t xml:space="preserve">Lausunto: Label: contradiction.Genre: government.</w:t>
      </w:r>
    </w:p>
    <w:p>
      <w:r>
        <w:rPr>
          <w:b/>
        </w:rPr>
        <w:t xml:space="preserve">Tulos</w:t>
      </w:r>
    </w:p>
    <w:p>
      <w:r>
        <w:t xml:space="preserve">Mitään vammoja ei voida estää toimenpiteillä. </w:t>
      </w:r>
    </w:p>
    <w:p>
      <w:r>
        <w:rPr>
          <w:b/>
        </w:rPr>
        <w:t xml:space="preserve">Esimerkki 7.5904</w:t>
      </w:r>
    </w:p>
    <w:p>
      <w:r>
        <w:t xml:space="preserve">Lausunto: Öh, no sinulle myös, kai se alkaa olla lounasaika, minun on mentävä hoitamaan lapsia, mutta hyvää päivänjatkoa sinulleLabel: neutraali.Genre: puhelin.</w:t>
      </w:r>
    </w:p>
    <w:p>
      <w:r>
        <w:rPr>
          <w:b/>
        </w:rPr>
        <w:t xml:space="preserve">Tulos</w:t>
      </w:r>
    </w:p>
    <w:p>
      <w:r>
        <w:t xml:space="preserve">Toivon, että voimme jutella joskus uudelleen.</w:t>
      </w:r>
    </w:p>
    <w:p>
      <w:r>
        <w:rPr>
          <w:b/>
        </w:rPr>
        <w:t xml:space="preserve">Esimerkki 7.5905</w:t>
      </w:r>
    </w:p>
    <w:p>
      <w:r>
        <w:t xml:space="preserve">Lausunto: Label: entailment.Genre: slate.</w:t>
      </w:r>
    </w:p>
    <w:p>
      <w:r>
        <w:rPr>
          <w:b/>
        </w:rPr>
        <w:t xml:space="preserve">Tulos</w:t>
      </w:r>
    </w:p>
    <w:p>
      <w:r>
        <w:t xml:space="preserve">Tämä kurssi on maltillinen, eikä se tyydytä useimpia kuluttajia.</w:t>
      </w:r>
    </w:p>
    <w:p>
      <w:r>
        <w:rPr>
          <w:b/>
        </w:rPr>
        <w:t xml:space="preserve">Esimerkki 7.5906</w:t>
      </w:r>
    </w:p>
    <w:p>
      <w:r>
        <w:t xml:space="preserve">Lausunto: EPA:n virkailijan mukaan todistusten julkaiseminen Federal Registerissä väliaikaisen ohjelman ja lopullisen säännön yhteydessä katsottiin 605(b) pykälän mukaiseksi ilmoitukseksi Small Business Administrationin (SBA) Chief Counsel for Advocacy -yksikölle.</w:t>
      </w:r>
    </w:p>
    <w:p>
      <w:r>
        <w:rPr>
          <w:b/>
        </w:rPr>
        <w:t xml:space="preserve">Tulos</w:t>
      </w:r>
    </w:p>
    <w:p>
      <w:r>
        <w:t xml:space="preserve">Todistusten julkaiseminen katsotaan ilmoitukseksi niille pienyritysten omistajille, joita asia koskee.</w:t>
      </w:r>
    </w:p>
    <w:p>
      <w:r>
        <w:rPr>
          <w:b/>
        </w:rPr>
        <w:t xml:space="preserve">Esimerkki 7.5907</w:t>
      </w:r>
    </w:p>
    <w:p>
      <w:r>
        <w:t xml:space="preserve">Väite: joo mitä tarkoitat maailmanmusiikillaLabel: ristiriita.Genre: puhelin.</w:t>
      </w:r>
    </w:p>
    <w:p>
      <w:r>
        <w:rPr>
          <w:b/>
        </w:rPr>
        <w:t xml:space="preserve">Tulos</w:t>
      </w:r>
    </w:p>
    <w:p>
      <w:r>
        <w:t xml:space="preserve">Mitä tarkoitat rap-musiikilla?</w:t>
      </w:r>
    </w:p>
    <w:p>
      <w:r>
        <w:rPr>
          <w:b/>
        </w:rPr>
        <w:t xml:space="preserve">Esimerkki 7.5908</w:t>
      </w:r>
    </w:p>
    <w:p>
      <w:r>
        <w:t xml:space="preserve">Lausunto: Label: entailment.Genre: slate.</w:t>
      </w:r>
    </w:p>
    <w:p>
      <w:r>
        <w:rPr>
          <w:b/>
        </w:rPr>
        <w:t xml:space="preserve">Tulos</w:t>
      </w:r>
    </w:p>
    <w:p>
      <w:r>
        <w:t xml:space="preserve">Huolimatta Vietnamin sodan aiheuttamasta epäsuosiosta talous oli elpynyt niin paljon, että monet äänestäjät suhtautuivat Nixoniin myönteisesti.</w:t>
      </w:r>
    </w:p>
    <w:p>
      <w:r>
        <w:rPr>
          <w:b/>
        </w:rPr>
        <w:t xml:space="preserve">Esimerkki 7.5909</w:t>
      </w:r>
    </w:p>
    <w:p>
      <w:r>
        <w:t xml:space="preserve">Lausunto: Tyttö, jota tapailen nyt, kuten aiemmallakin, on - ja tämä ei ole poliittisesti korrektia - suuret tissit.</w:t>
      </w:r>
    </w:p>
    <w:p>
      <w:r>
        <w:rPr>
          <w:b/>
        </w:rPr>
        <w:t xml:space="preserve">Tulos</w:t>
      </w:r>
    </w:p>
    <w:p>
      <w:r>
        <w:t xml:space="preserve">Rinnat ovat hyvin pienet.</w:t>
      </w:r>
    </w:p>
    <w:p>
      <w:r>
        <w:rPr>
          <w:b/>
        </w:rPr>
        <w:t xml:space="preserve">Esimerkki 7.5910</w:t>
      </w:r>
    </w:p>
    <w:p>
      <w:r>
        <w:t xml:space="preserve">Lausunto: Label: contradiction.Genre: travel.</w:t>
      </w:r>
    </w:p>
    <w:p>
      <w:r>
        <w:rPr>
          <w:b/>
        </w:rPr>
        <w:t xml:space="preserve">Tulos</w:t>
      </w:r>
    </w:p>
    <w:p>
      <w:r>
        <w:t xml:space="preserve">Paikka näyttää, tuoksuu ja tuntuu Ranskalta, koska se on Ranska.</w:t>
      </w:r>
    </w:p>
    <w:p>
      <w:r>
        <w:rPr>
          <w:b/>
        </w:rPr>
        <w:t xml:space="preserve">Esimerkki 7.5911</w:t>
      </w:r>
    </w:p>
    <w:p>
      <w:r>
        <w:t xml:space="preserve">Väite: ja sinä yönä pakkasta oli seitsemäntoista astetta ja alkoi sataa luntaLabel: ristiriita.Genre: puhelin.</w:t>
      </w:r>
    </w:p>
    <w:p>
      <w:r>
        <w:rPr>
          <w:b/>
        </w:rPr>
        <w:t xml:space="preserve">Tulos</w:t>
      </w:r>
    </w:p>
    <w:p>
      <w:r>
        <w:t xml:space="preserve">Yö oli lämmin ja tuntui kostealta.</w:t>
      </w:r>
    </w:p>
    <w:p>
      <w:r>
        <w:rPr>
          <w:b/>
        </w:rPr>
        <w:t xml:space="preserve">Esimerkki 7.5912</w:t>
      </w:r>
    </w:p>
    <w:p>
      <w:r>
        <w:t xml:space="preserve">Lausunto: Laji: fiktio: Kun he pääsivät perävaunullisella trukkikärryllään rekisteriin numero 221, oli kulunut kolme tuntia ja 59 minuuttia siitä, kun he astuivat ensimmäisen kerran sisään hallin numero 3 portista.</w:t>
      </w:r>
    </w:p>
    <w:p>
      <w:r>
        <w:rPr>
          <w:b/>
        </w:rPr>
        <w:t xml:space="preserve">Tulos</w:t>
      </w:r>
    </w:p>
    <w:p>
      <w:r>
        <w:t xml:space="preserve">Heiltä kesti 3 tuntia ja 59 minuuttia päästä sisäänkäynnin portilta kassalle.</w:t>
      </w:r>
    </w:p>
    <w:p>
      <w:r>
        <w:rPr>
          <w:b/>
        </w:rPr>
        <w:t xml:space="preserve">Esimerkki 7.5913</w:t>
      </w:r>
    </w:p>
    <w:p>
      <w:r>
        <w:t xml:space="preserve">Lausunto: Levymerkki: neutraali.Genre: matkailu.</w:t>
      </w:r>
    </w:p>
    <w:p>
      <w:r>
        <w:rPr>
          <w:b/>
        </w:rPr>
        <w:t xml:space="preserve">Tulos</w:t>
      </w:r>
    </w:p>
    <w:p>
      <w:r>
        <w:t xml:space="preserve">Vietin 17 vuotta maanpaossa New Jerseyssä, koska en halunnut tulla häirityksi.</w:t>
      </w:r>
    </w:p>
    <w:p>
      <w:r>
        <w:rPr>
          <w:b/>
        </w:rPr>
        <w:t xml:space="preserve">Esimerkki 7.5914</w:t>
      </w:r>
    </w:p>
    <w:p>
      <w:r>
        <w:t xml:space="preserve">Lausunto: Tommyn silmät avautuivat hänen lukiessaan: "Merkki: neutraali.Laji: fiktio.</w:t>
      </w:r>
    </w:p>
    <w:p>
      <w:r>
        <w:rPr>
          <w:b/>
        </w:rPr>
        <w:t xml:space="preserve">Tulos</w:t>
      </w:r>
    </w:p>
    <w:p>
      <w:r>
        <w:t xml:space="preserve">Jane Finn oli Tommylle hyvin tärkeä.  </w:t>
      </w:r>
    </w:p>
    <w:p>
      <w:r>
        <w:rPr>
          <w:b/>
        </w:rPr>
        <w:t xml:space="preserve">Esimerkki 7.5915</w:t>
      </w:r>
    </w:p>
    <w:p>
      <w:r>
        <w:t xml:space="preserve">Lausunto: Tunniste: ristiriita.Genre: matkailu.</w:t>
      </w:r>
    </w:p>
    <w:p>
      <w:r>
        <w:rPr>
          <w:b/>
        </w:rPr>
        <w:t xml:space="preserve">Tulos</w:t>
      </w:r>
    </w:p>
    <w:p>
      <w:r>
        <w:t xml:space="preserve">Älä anna ystäväsi käyttäytyä tyhmästi tai he ampuvat teidät molemmat.</w:t>
      </w:r>
    </w:p>
    <w:p>
      <w:r>
        <w:rPr>
          <w:b/>
        </w:rPr>
        <w:t xml:space="preserve">Esimerkki 7.5916</w:t>
      </w:r>
    </w:p>
    <w:p>
      <w:r>
        <w:t xml:space="preserve">Lausunto: Merkintä: neutraali.Genre: hallinto.</w:t>
      </w:r>
    </w:p>
    <w:p>
      <w:r>
        <w:rPr>
          <w:b/>
        </w:rPr>
        <w:t xml:space="preserve">Tulos</w:t>
      </w:r>
    </w:p>
    <w:p>
      <w:r>
        <w:t xml:space="preserve">Suurin osa GAO:n neuvoista koski toimeenpanovallan käyttäjiä, jotka laativat uusia lakeja.</w:t>
      </w:r>
    </w:p>
    <w:p>
      <w:r>
        <w:rPr>
          <w:b/>
        </w:rPr>
        <w:t xml:space="preserve">Esimerkki 7.5917</w:t>
      </w:r>
    </w:p>
    <w:p>
      <w:r>
        <w:t xml:space="preserve">Lausunto: Implementing Capital Planning and Information Technology Investment An Assessment, Federal CIO Council, Capital Planning and IT Investment Committee, Best Practices Subcommittee, 29. toukokuuta 1998.Label: contradiction.Genre: Government.</w:t>
      </w:r>
    </w:p>
    <w:p>
      <w:r>
        <w:rPr>
          <w:b/>
        </w:rPr>
        <w:t xml:space="preserve">Tulos</w:t>
      </w:r>
    </w:p>
    <w:p>
      <w:r>
        <w:t xml:space="preserve">Tutkimus, jossa tarkastellaan kustannussäästötoimenpiteitä ja työntekijöiden palkkojen tarkistamista 29. toukokuuta 1998.</w:t>
      </w:r>
    </w:p>
    <w:p>
      <w:r>
        <w:rPr>
          <w:b/>
        </w:rPr>
        <w:t xml:space="preserve">Esimerkki 7.5918</w:t>
      </w:r>
    </w:p>
    <w:p>
      <w:r>
        <w:t xml:space="preserve">Lausunto: Hän ei ajattele mitään muuta kuin miestään ja sitä hirvittävää kohtaloa, joka hänen yllään roikkuu." Hän puhui hyvin tunteikkaasti, ja minä katsoin häntä vakavasti muistaen sen viime iltapäivän, jolloin hän oli harkinnut, puhuiko hän vai ei. Nimeke: ristiriita.Genre: fiktio.</w:t>
      </w:r>
    </w:p>
    <w:p>
      <w:r>
        <w:rPr>
          <w:b/>
        </w:rPr>
        <w:t xml:space="preserve">Tulos</w:t>
      </w:r>
    </w:p>
    <w:p>
      <w:r>
        <w:t xml:space="preserve">Hän puhui hänestä kylmästi ja tunteettomasti.</w:t>
      </w:r>
    </w:p>
    <w:p>
      <w:r>
        <w:rPr>
          <w:b/>
        </w:rPr>
        <w:t xml:space="preserve">Esimerkki 7.5919</w:t>
      </w:r>
    </w:p>
    <w:p>
      <w:r>
        <w:t xml:space="preserve">Lausunto: Lajityyppi: Matkailu: Kävelymatka: Mukava kävelymatka, joka kulkee lehtikaton alla rivitalojen, toimistojen ja kerrostalojen puutarhojen ohi.</w:t>
      </w:r>
    </w:p>
    <w:p>
      <w:r>
        <w:rPr>
          <w:b/>
        </w:rPr>
        <w:t xml:space="preserve">Tulos</w:t>
      </w:r>
    </w:p>
    <w:p>
      <w:r>
        <w:t xml:space="preserve">Kävelyreitti on melko epämiellyttävä, sillä se kulkee kaatopaikkojen ja soiden ohi.</w:t>
      </w:r>
    </w:p>
    <w:p>
      <w:r>
        <w:rPr>
          <w:b/>
        </w:rPr>
        <w:t xml:space="preserve">Esimerkki 7.5920</w:t>
      </w:r>
    </w:p>
    <w:p>
      <w:r>
        <w:t xml:space="preserve">Lausunto: Vai niin, ymmärrän...No, kaksi viimeisintä soittajaa ovat molemmat työskennelleet TI:lle, ja ihmettelin vain, että huhLabel: entailment.Genre: phone.</w:t>
      </w:r>
    </w:p>
    <w:p>
      <w:r>
        <w:rPr>
          <w:b/>
        </w:rPr>
        <w:t xml:space="preserve">Tulos</w:t>
      </w:r>
    </w:p>
    <w:p>
      <w:r>
        <w:t xml:space="preserve">Kaksi viimeistä puhelua tuli TI:n edustajilta.</w:t>
      </w:r>
    </w:p>
    <w:p>
      <w:r>
        <w:rPr>
          <w:b/>
        </w:rPr>
        <w:t xml:space="preserve">Esimerkki 7.5921</w:t>
      </w:r>
    </w:p>
    <w:p>
      <w:r>
        <w:t xml:space="preserve">Lausunto: Label: contradiction.Genre: government.</w:t>
      </w:r>
    </w:p>
    <w:p>
      <w:r>
        <w:rPr>
          <w:b/>
        </w:rPr>
        <w:t xml:space="preserve">Tulos</w:t>
      </w:r>
    </w:p>
    <w:p>
      <w:r>
        <w:t xml:space="preserve">Kertomuksessa ei lainattu Western Growersin lausuntoa.</w:t>
      </w:r>
    </w:p>
    <w:p>
      <w:r>
        <w:rPr>
          <w:b/>
        </w:rPr>
        <w:t xml:space="preserve">Esimerkki 7.5922</w:t>
      </w:r>
    </w:p>
    <w:p>
      <w:r>
        <w:t xml:space="preserve">Lausunto: Laji: valtio. 7) Posti integroi palat takaisin omaan järjestelmäänsä ja vie ne laitokseen, josta käsin kuljetusliikkeet toimivat.</w:t>
      </w:r>
    </w:p>
    <w:p>
      <w:r>
        <w:rPr>
          <w:b/>
        </w:rPr>
        <w:t xml:space="preserve">Tulos</w:t>
      </w:r>
    </w:p>
    <w:p>
      <w:r>
        <w:t xml:space="preserve">Postinkantajat jakavat postia integroinnin jälkeen </w:t>
      </w:r>
    </w:p>
    <w:p>
      <w:r>
        <w:rPr>
          <w:b/>
        </w:rPr>
        <w:t xml:space="preserve">Esimerkki 7.5923</w:t>
      </w:r>
    </w:p>
    <w:p>
      <w:r>
        <w:t xml:space="preserve">Lausunto: Laji: hallitus.</w:t>
      </w:r>
    </w:p>
    <w:p>
      <w:r>
        <w:rPr>
          <w:b/>
        </w:rPr>
        <w:t xml:space="preserve">Tulos</w:t>
      </w:r>
    </w:p>
    <w:p>
      <w:r>
        <w:t xml:space="preserve">Kokeilussa on kyse pääsyn vaihtelevuudesta.</w:t>
      </w:r>
    </w:p>
    <w:p>
      <w:r>
        <w:rPr>
          <w:b/>
        </w:rPr>
        <w:t xml:space="preserve">Esimerkki 7.5924</w:t>
      </w:r>
    </w:p>
    <w:p>
      <w:r>
        <w:t xml:space="preserve">Väite: Ei, olen sinkku juuri nyt ja olen tiedäthän lajittelemassa asioita, mihin suuntaan aion mennä elämäni kanssa ennen iLabel: contradiction.Genre: puhelin.</w:t>
      </w:r>
    </w:p>
    <w:p>
      <w:r>
        <w:rPr>
          <w:b/>
        </w:rPr>
        <w:t xml:space="preserve">Tulos</w:t>
      </w:r>
    </w:p>
    <w:p>
      <w:r>
        <w:t xml:space="preserve">Olen naimisissa ja minulla on seitsemän lasta edellisestä avioliitosta.</w:t>
      </w:r>
    </w:p>
    <w:p>
      <w:r>
        <w:rPr>
          <w:b/>
        </w:rPr>
        <w:t xml:space="preserve">Esimerkki 7.5925</w:t>
      </w:r>
    </w:p>
    <w:p>
      <w:r>
        <w:t xml:space="preserve">Lausunto: Sen eksoottista luonnetta korostaa 13. vuosisadan kaksoispylväsinen luostari, joka on trooppisten kasvien, appelsiini-, sitruuna- ja palmupuiden peitossa.Merkki: entailment.Genre: matkailu.</w:t>
      </w:r>
    </w:p>
    <w:p>
      <w:r>
        <w:rPr>
          <w:b/>
        </w:rPr>
        <w:t xml:space="preserve">Tulos</w:t>
      </w:r>
    </w:p>
    <w:p>
      <w:r>
        <w:t xml:space="preserve">Sen ympärillä kasvaa trooppisia kasveja.</w:t>
      </w:r>
    </w:p>
    <w:p>
      <w:r>
        <w:rPr>
          <w:b/>
        </w:rPr>
        <w:t xml:space="preserve">Esimerkki 7.5926</w:t>
      </w:r>
    </w:p>
    <w:p>
      <w:r>
        <w:t xml:space="preserve">Lausunto: Laji: fiktio.</w:t>
      </w:r>
    </w:p>
    <w:p>
      <w:r>
        <w:rPr>
          <w:b/>
        </w:rPr>
        <w:t xml:space="preserve">Tulos</w:t>
      </w:r>
    </w:p>
    <w:p>
      <w:r>
        <w:t xml:space="preserve">Adrin halusi oppia ja kuunteli.</w:t>
      </w:r>
    </w:p>
    <w:p>
      <w:r>
        <w:rPr>
          <w:b/>
        </w:rPr>
        <w:t xml:space="preserve">Esimerkki 7.5927</w:t>
      </w:r>
    </w:p>
    <w:p>
      <w:r>
        <w:t xml:space="preserve">Lausunto: Label: contradiction.Genre: slate.</w:t>
      </w:r>
    </w:p>
    <w:p>
      <w:r>
        <w:rPr>
          <w:b/>
        </w:rPr>
        <w:t xml:space="preserve">Tulos</w:t>
      </w:r>
    </w:p>
    <w:p>
      <w:r>
        <w:t xml:space="preserve">Pentagonin mukaan kyseessä on vain arvio.</w:t>
      </w:r>
    </w:p>
    <w:p>
      <w:r>
        <w:rPr>
          <w:b/>
        </w:rPr>
        <w:t xml:space="preserve">Esimerkki 7.5928</w:t>
      </w:r>
    </w:p>
    <w:p>
      <w:r>
        <w:t xml:space="preserve">Väite: hän teki tämän päätöksenLabel: neutraali.Genre: puhelin.</w:t>
      </w:r>
    </w:p>
    <w:p>
      <w:r>
        <w:rPr>
          <w:b/>
        </w:rPr>
        <w:t xml:space="preserve">Tulos</w:t>
      </w:r>
    </w:p>
    <w:p>
      <w:r>
        <w:t xml:space="preserve">Hän teki päätöksen, ja se oli hyvä päätös.</w:t>
      </w:r>
    </w:p>
    <w:p>
      <w:r>
        <w:rPr>
          <w:b/>
        </w:rPr>
        <w:t xml:space="preserve">Esimerkki 7.5929</w:t>
      </w:r>
    </w:p>
    <w:p>
      <w:r>
        <w:t xml:space="preserve">Lausunto: Museo dokumentoi painamisen historiaa ja esittelee monia kauniita ja harvinaisia käsikäyttöisiä painokoneita 1800-luvun alkupuolelta.Nimike: ristiriita.Genre: matkailu.</w:t>
      </w:r>
    </w:p>
    <w:p>
      <w:r>
        <w:rPr>
          <w:b/>
        </w:rPr>
        <w:t xml:space="preserve">Tulos</w:t>
      </w:r>
    </w:p>
    <w:p>
      <w:r>
        <w:t xml:space="preserve">Tässä museossa on monia kauniita veistoksia menneiltä aikakausilta.</w:t>
      </w:r>
    </w:p>
    <w:p>
      <w:r>
        <w:rPr>
          <w:b/>
        </w:rPr>
        <w:t xml:space="preserve">Esimerkki 7.5930</w:t>
      </w:r>
    </w:p>
    <w:p>
      <w:r>
        <w:t xml:space="preserve">Lausunto: Label: contradiction.Genre: government.</w:t>
      </w:r>
    </w:p>
    <w:p>
      <w:r>
        <w:rPr>
          <w:b/>
        </w:rPr>
        <w:t xml:space="preserve">Tulos</w:t>
      </w:r>
    </w:p>
    <w:p>
      <w:r>
        <w:t xml:space="preserve">Hätäkeskuspäivystäjille ei ole tarjolla päihdekoulutusta.</w:t>
      </w:r>
    </w:p>
    <w:p>
      <w:r>
        <w:rPr>
          <w:b/>
        </w:rPr>
        <w:t xml:space="preserve">Esimerkki 7.5931</w:t>
      </w:r>
    </w:p>
    <w:p>
      <w:r>
        <w:t xml:space="preserve">Lausunto: Nimike: ristiriita.Genre: hallitus.</w:t>
      </w:r>
    </w:p>
    <w:p>
      <w:r>
        <w:rPr>
          <w:b/>
        </w:rPr>
        <w:t xml:space="preserve">Tulos</w:t>
      </w:r>
    </w:p>
    <w:p>
      <w:r>
        <w:t xml:space="preserve">Toimitiloihin ei kohdistu merkittäviä vaikutuksia.</w:t>
      </w:r>
    </w:p>
    <w:p>
      <w:r>
        <w:rPr>
          <w:b/>
        </w:rPr>
        <w:t xml:space="preserve">Esimerkki 7.5932</w:t>
      </w:r>
    </w:p>
    <w:p>
      <w:r>
        <w:t xml:space="preserve">Lausunto: Label: entailment.Genre: Government.</w:t>
      </w:r>
    </w:p>
    <w:p>
      <w:r>
        <w:rPr>
          <w:b/>
        </w:rPr>
        <w:t xml:space="preserve">Tulos</w:t>
      </w:r>
    </w:p>
    <w:p>
      <w:r>
        <w:t xml:space="preserve">Tilintarkastaja voi tarkastella ennustettuja tasoja todellisten tasojen sijasta.</w:t>
      </w:r>
    </w:p>
    <w:p>
      <w:r>
        <w:rPr>
          <w:b/>
        </w:rPr>
        <w:t xml:space="preserve">Esimerkki 7.5933</w:t>
      </w:r>
    </w:p>
    <w:p>
      <w:r>
        <w:t xml:space="preserve">Lausunto: sanoi nainen katsoen häntä hieman epäilyttävästi. Nimike: entailment.Genre: fiktio.</w:t>
      </w:r>
    </w:p>
    <w:p>
      <w:r>
        <w:rPr>
          <w:b/>
        </w:rPr>
        <w:t xml:space="preserve">Tulos</w:t>
      </w:r>
    </w:p>
    <w:p>
      <w:r>
        <w:t xml:space="preserve">Nainen sanoi hänelle, että hän voi kysyä häneltä.</w:t>
      </w:r>
    </w:p>
    <w:p>
      <w:r>
        <w:rPr>
          <w:b/>
        </w:rPr>
        <w:t xml:space="preserve">Esimerkki 7.5934</w:t>
      </w:r>
    </w:p>
    <w:p>
      <w:r>
        <w:t xml:space="preserve">Lausunto: Merkintä: neutraali.Genre: fiktio.</w:t>
      </w:r>
    </w:p>
    <w:p>
      <w:r>
        <w:rPr>
          <w:b/>
        </w:rPr>
        <w:t xml:space="preserve">Tulos</w:t>
      </w:r>
    </w:p>
    <w:p>
      <w:r>
        <w:t xml:space="preserve">Whittington työskentelee Englannin osaston palveluksessa.</w:t>
      </w:r>
    </w:p>
    <w:p>
      <w:r>
        <w:rPr>
          <w:b/>
        </w:rPr>
        <w:t xml:space="preserve">Esimerkki 7.5935</w:t>
      </w:r>
    </w:p>
    <w:p>
      <w:r>
        <w:t xml:space="preserve">Lausunto: Meeting the Federal IT Workforce Challenge, Federal CIO Council, Education and Training Committee, kesäkuu 1999.Label: contradiction.Genre: government.</w:t>
      </w:r>
    </w:p>
    <w:p>
      <w:r>
        <w:rPr>
          <w:b/>
        </w:rPr>
        <w:t xml:space="preserve">Tulos</w:t>
      </w:r>
    </w:p>
    <w:p>
      <w:r>
        <w:t xml:space="preserve">Liittovaltion IT-työvoimahaaste käynnistää avaruusaluksen Jupiteriin.</w:t>
      </w:r>
    </w:p>
    <w:p>
      <w:r>
        <w:rPr>
          <w:b/>
        </w:rPr>
        <w:t xml:space="preserve">Esimerkki 7.5936</w:t>
      </w:r>
    </w:p>
    <w:p>
      <w:r>
        <w:t xml:space="preserve">Väite: Joo, löydätte sen uudelleen, kun lapset ovat tarpeeksi vanhoja siihen, että voitte tehdä sen uudelleen.Nimike: ristiriita.Laji: puhelin.</w:t>
      </w:r>
    </w:p>
    <w:p>
      <w:r>
        <w:rPr>
          <w:b/>
        </w:rPr>
        <w:t xml:space="preserve">Tulos</w:t>
      </w:r>
    </w:p>
    <w:p>
      <w:r>
        <w:t xml:space="preserve">Vaikka lapsesi olisivat tarpeeksi vanhoja, tuskin haluaisit tehdä sitä enää koskaan.</w:t>
      </w:r>
    </w:p>
    <w:p>
      <w:r>
        <w:rPr>
          <w:b/>
        </w:rPr>
        <w:t xml:space="preserve">Esimerkki 7.5937</w:t>
      </w:r>
    </w:p>
    <w:p>
      <w:r>
        <w:t xml:space="preserve">Lausunto: Nimike: entailment.Genre: slate.</w:t>
      </w:r>
    </w:p>
    <w:p>
      <w:r>
        <w:rPr>
          <w:b/>
        </w:rPr>
        <w:t xml:space="preserve">Tulos</w:t>
      </w:r>
    </w:p>
    <w:p>
      <w:r>
        <w:t xml:space="preserve">Henkilö ei osoita minkäänlaista katumusta.</w:t>
      </w:r>
    </w:p>
    <w:p>
      <w:r>
        <w:rPr>
          <w:b/>
        </w:rPr>
        <w:t xml:space="preserve">Esimerkki 7.5938</w:t>
      </w:r>
    </w:p>
    <w:p>
      <w:r>
        <w:t xml:space="preserve">Lausunto: Muita käytettyjä tiedotusmenetelmiä olivat paikallisissa tiedotusvälineissä painetut tiedotteet (53 prosenttia), televisiomainokset tai julkiset tiedotteet (32 prosenttia), radiomainokset tai -tiedotteet (39 prosenttia), muiden organisaatioiden uutiskirjeet (44 prosenttia), verkkosivuilta löytyvät yhteystiedot (59 prosenttia) ja muut menetelmät (49 prosenttia).Label: entailment.Genre: government.</w:t>
      </w:r>
    </w:p>
    <w:p>
      <w:r>
        <w:rPr>
          <w:b/>
        </w:rPr>
        <w:t xml:space="preserve">Tulos</w:t>
      </w:r>
    </w:p>
    <w:p>
      <w:r>
        <w:t xml:space="preserve">Käytettyjä tiedotusmenetelmiä olivat muun muassa tv- ja radiospotit sekä uutiskirjeet.</w:t>
      </w:r>
    </w:p>
    <w:p>
      <w:r>
        <w:rPr>
          <w:b/>
        </w:rPr>
        <w:t xml:space="preserve">Esimerkki 7.5939</w:t>
      </w:r>
    </w:p>
    <w:p>
      <w:r>
        <w:t xml:space="preserve">Lausunto: Nimike: ristiriita.Genre: hallinto.</w:t>
      </w:r>
    </w:p>
    <w:p>
      <w:r>
        <w:rPr>
          <w:b/>
        </w:rPr>
        <w:t xml:space="preserve">Tulos</w:t>
      </w:r>
    </w:p>
    <w:p>
      <w:r>
        <w:t xml:space="preserve">Kuluttajien puolesta ei nostettu kanteita.</w:t>
      </w:r>
    </w:p>
    <w:p>
      <w:r>
        <w:rPr>
          <w:b/>
        </w:rPr>
        <w:t xml:space="preserve">Esimerkki 7.5940</w:t>
      </w:r>
    </w:p>
    <w:p>
      <w:r>
        <w:t xml:space="preserve">Lausunto: Osittain siksi, että F-22, PAC-3 ja ATIRCM/CMWS eivät käyttäneet prototyyppejä osoittaakseen, että suunnittelu täytti vaatimukset ennen valmistuksen aloittamista.</w:t>
      </w:r>
    </w:p>
    <w:p>
      <w:r>
        <w:rPr>
          <w:b/>
        </w:rPr>
        <w:t xml:space="preserve">Tulos</w:t>
      </w:r>
    </w:p>
    <w:p>
      <w:r>
        <w:t xml:space="preserve">Heidän tekniset piirustuksensa olivat hyvin monimutkaisia.</w:t>
      </w:r>
    </w:p>
    <w:p>
      <w:r>
        <w:rPr>
          <w:b/>
        </w:rPr>
        <w:t xml:space="preserve">Esimerkki 7.5941</w:t>
      </w:r>
    </w:p>
    <w:p>
      <w:r>
        <w:t xml:space="preserve">Lausunto: Se on joka tapauksessa kokeilemisen arvoista. Luovutettuaan sen tiskin yli hän lähti reippaasti kohti kotia ja pysähtyi leipomoon ostamaan kolmen pennin edestä uusia pullia.Nimike: ristiriita.Genre: fiktio.</w:t>
      </w:r>
    </w:p>
    <w:p>
      <w:r>
        <w:rPr>
          <w:b/>
        </w:rPr>
        <w:t xml:space="preserve">Tulos</w:t>
      </w:r>
    </w:p>
    <w:p>
      <w:r>
        <w:t xml:space="preserve">Hän käveli leipomon ohi eikä ostanut uusia pullia.</w:t>
      </w:r>
    </w:p>
    <w:p>
      <w:r>
        <w:rPr>
          <w:b/>
        </w:rPr>
        <w:t xml:space="preserve">Esimerkki 7.5942</w:t>
      </w:r>
    </w:p>
    <w:p>
      <w:r>
        <w:t xml:space="preserve">Väite: Voi pojat kyllä, millainen vene teillä onLabel: entailment.Genre: puhelin.</w:t>
      </w:r>
    </w:p>
    <w:p>
      <w:r>
        <w:rPr>
          <w:b/>
        </w:rPr>
        <w:t xml:space="preserve">Tulos</w:t>
      </w:r>
    </w:p>
    <w:p>
      <w:r>
        <w:t xml:space="preserve">Mahtavaa! Onko sinulla siis uusi vene?</w:t>
      </w:r>
    </w:p>
    <w:p>
      <w:r>
        <w:rPr>
          <w:b/>
        </w:rPr>
        <w:t xml:space="preserve">Esimerkki 7.5943</w:t>
      </w:r>
    </w:p>
    <w:p>
      <w:r>
        <w:t xml:space="preserve">Lausunto: Laji: fiktio." Laji: fiktio.</w:t>
      </w:r>
    </w:p>
    <w:p>
      <w:r>
        <w:rPr>
          <w:b/>
        </w:rPr>
        <w:t xml:space="preserve">Tulos</w:t>
      </w:r>
    </w:p>
    <w:p>
      <w:r>
        <w:t xml:space="preserve">Hän on häijy mies, joka tuntee kaupungin kuin omat taskunsa.</w:t>
      </w:r>
    </w:p>
    <w:p>
      <w:r>
        <w:rPr>
          <w:b/>
        </w:rPr>
        <w:t xml:space="preserve">Esimerkki 7.5944</w:t>
      </w:r>
    </w:p>
    <w:p>
      <w:r>
        <w:t xml:space="preserve">Lausunto: Label: neutraali.Genre: slate.</w:t>
      </w:r>
    </w:p>
    <w:p>
      <w:r>
        <w:rPr>
          <w:b/>
        </w:rPr>
        <w:t xml:space="preserve">Tulos</w:t>
      </w:r>
    </w:p>
    <w:p>
      <w:r>
        <w:t xml:space="preserve">Vaikka entinen POV on demokraattinen, se on verotuksellisesti konservatiivinen.</w:t>
      </w:r>
    </w:p>
    <w:p>
      <w:r>
        <w:rPr>
          <w:b/>
        </w:rPr>
        <w:t xml:space="preserve">Esimerkki 7.5945</w:t>
      </w:r>
    </w:p>
    <w:p>
      <w:r>
        <w:t xml:space="preserve">Lausunto: USA Todayn Susan Wloszczyna: Wanda 's herkullisen anti-PC ilkeyden (litistetyt sylikoirat, änkyttävät vitsit) ja räikeän yltiöpäisyyden sijaan Fierce kasaa silmänkantamattomiin vitsejä, kun karkea kaupallisuus juoksee eläintarhassa, sanoo USA Todayn Susan Wloszczyna.Merkki: contradiction.Genre: slate.</w:t>
      </w:r>
    </w:p>
    <w:p>
      <w:r>
        <w:rPr>
          <w:b/>
        </w:rPr>
        <w:t xml:space="preserve">Tulos</w:t>
      </w:r>
    </w:p>
    <w:p>
      <w:r>
        <w:t xml:space="preserve">Fierce käyttää erittäin poliittisesti epäkorrektia huumoria.</w:t>
      </w:r>
    </w:p>
    <w:p>
      <w:r>
        <w:rPr>
          <w:b/>
        </w:rPr>
        <w:t xml:space="preserve">Esimerkki 7.5946</w:t>
      </w:r>
    </w:p>
    <w:p>
      <w:r>
        <w:t xml:space="preserve">Lausunto: Label: entailment.Genre: slate.</w:t>
      </w:r>
    </w:p>
    <w:p>
      <w:r>
        <w:rPr>
          <w:b/>
        </w:rPr>
        <w:t xml:space="preserve">Tulos</w:t>
      </w:r>
    </w:p>
    <w:p>
      <w:r>
        <w:t xml:space="preserve"> tuosta unelmasta on tullut heikko ihanteista.</w:t>
      </w:r>
    </w:p>
    <w:p>
      <w:r>
        <w:rPr>
          <w:b/>
        </w:rPr>
        <w:t xml:space="preserve">Esimerkki 7.5947</w:t>
      </w:r>
    </w:p>
    <w:p>
      <w:r>
        <w:t xml:space="preserve">Väite: Tiedän, tiedän, tiedän, että on hassua, että naiset edes pitävät tuosta ohjelmasta, koska hän todella on sellainen ääliö, mutta sitten se on vain tavallaan hauskaa, koska voit istua siinä ja nauraa ja sanoa, että kyllä, mikä tyyppi on tyypillinen.Laji: puhelin.</w:t>
      </w:r>
    </w:p>
    <w:p>
      <w:r>
        <w:rPr>
          <w:b/>
        </w:rPr>
        <w:t xml:space="preserve">Tulos</w:t>
      </w:r>
    </w:p>
    <w:p>
      <w:r>
        <w:t xml:space="preserve">Naiset pitävät vain mukavista miehistä.</w:t>
      </w:r>
    </w:p>
    <w:p>
      <w:r>
        <w:rPr>
          <w:b/>
        </w:rPr>
        <w:t xml:space="preserve">Esimerkki 7.5948</w:t>
      </w:r>
    </w:p>
    <w:p>
      <w:r>
        <w:t xml:space="preserve">Lausunto: Etiketin nimi: neutraali.Genre: matkailu.</w:t>
      </w:r>
    </w:p>
    <w:p>
      <w:r>
        <w:rPr>
          <w:b/>
        </w:rPr>
        <w:t xml:space="preserve">Tulos</w:t>
      </w:r>
    </w:p>
    <w:p>
      <w:r>
        <w:t xml:space="preserve">Cafe Encumeadaa vastapäätä olevat portaat ovat jyrkät ja kiviset.</w:t>
      </w:r>
    </w:p>
    <w:p>
      <w:r>
        <w:rPr>
          <w:b/>
        </w:rPr>
        <w:t xml:space="preserve">Esimerkki 7.5949</w:t>
      </w:r>
    </w:p>
    <w:p>
      <w:r>
        <w:t xml:space="preserve">Lausunto: joo joo se on aika hyvä en kestä sitä kovin pitkään minä tarkoitan olen minä olen minä olen urheilufani mutta se onLabel: ristiriita.Genre: puhelin.</w:t>
      </w:r>
    </w:p>
    <w:p>
      <w:r>
        <w:rPr>
          <w:b/>
        </w:rPr>
        <w:t xml:space="preserve">Tulos</w:t>
      </w:r>
    </w:p>
    <w:p>
      <w:r>
        <w:t xml:space="preserve">En pidä lainkaan urheilun pelaamisesta tai katsomisesta.</w:t>
      </w:r>
    </w:p>
    <w:p>
      <w:r>
        <w:rPr>
          <w:b/>
        </w:rPr>
        <w:t xml:space="preserve">Esimerkki 7.5950</w:t>
      </w:r>
    </w:p>
    <w:p>
      <w:r>
        <w:t xml:space="preserve">Lausunto: Genre: liuskekivi.</w:t>
      </w:r>
    </w:p>
    <w:p>
      <w:r>
        <w:rPr>
          <w:b/>
        </w:rPr>
        <w:t xml:space="preserve">Tulos</w:t>
      </w:r>
    </w:p>
    <w:p>
      <w:r>
        <w:t xml:space="preserve">Toimittajat tietävät, että naapurit tietävät vain vähän tappajien yksityiskohdista, eivätkä siksi vaivaudu kysymään heiltä.</w:t>
      </w:r>
    </w:p>
    <w:p>
      <w:r>
        <w:rPr>
          <w:b/>
        </w:rPr>
        <w:t xml:space="preserve">Esimerkki 7.5951</w:t>
      </w:r>
    </w:p>
    <w:p>
      <w:r>
        <w:t xml:space="preserve">Lausunto: Nimike: neutraali.Laji: valtio.</w:t>
      </w:r>
    </w:p>
    <w:p>
      <w:r>
        <w:rPr>
          <w:b/>
        </w:rPr>
        <w:t xml:space="preserve">Tulos</w:t>
      </w:r>
    </w:p>
    <w:p>
      <w:r>
        <w:t xml:space="preserve">Rahalle kertynyt korko on todella hyödyllistä. </w:t>
      </w:r>
    </w:p>
    <w:p>
      <w:r>
        <w:rPr>
          <w:b/>
        </w:rPr>
        <w:t xml:space="preserve">Esimerkki 7.5952</w:t>
      </w:r>
    </w:p>
    <w:p>
      <w:r>
        <w:t xml:space="preserve">Lausunto: Jos työntekijät uskovat, että heillä on valtuudet puuttua päämääriin ja tavoitteisiin, jotka ylittävät heidän virallisen toimenkuvansa ja heille osoitetut yksiköt, silloin kun asiakkaat esittävät perusteltuja valituksia, valtuutetut etulinjan työntekijät voivat korjata asian välittömästi sen sijaan, että heidän tarvitsisi odottaa johdon puuttumista asiaan.Nimike: entailment.Genre: government.</w:t>
      </w:r>
    </w:p>
    <w:p>
      <w:r>
        <w:rPr>
          <w:b/>
        </w:rPr>
        <w:t xml:space="preserve">Tulos</w:t>
      </w:r>
    </w:p>
    <w:p>
      <w:r>
        <w:t xml:space="preserve">Työntekijät, jotka tuntevat, että heillä on virallisen toimenkuvansa ylittäviä valtuuksia, voivat ratkaista valitukset nopeasti ilman, että johto tarvitsee apua.</w:t>
      </w:r>
    </w:p>
    <w:p>
      <w:r>
        <w:rPr>
          <w:b/>
        </w:rPr>
        <w:t xml:space="preserve">Esimerkki 7.5953</w:t>
      </w:r>
    </w:p>
    <w:p>
      <w:r>
        <w:t xml:space="preserve">Lausunto: Nämä keskustelut, jotka on tiivistetty osiossa "Liittovaltion nykyinen CIO-ympäristö", auttoivat meitä tunnistamaan yhtäläisyyksiä ja eroja liittovaltion ja johtavien organisaatioiden CIO-johtamiskäytännöissä.</w:t>
      </w:r>
    </w:p>
    <w:p>
      <w:r>
        <w:rPr>
          <w:b/>
        </w:rPr>
        <w:t xml:space="preserve">Tulos</w:t>
      </w:r>
    </w:p>
    <w:p>
      <w:r>
        <w:t xml:space="preserve">Keskustelut olivat hedelmällisiä ja hyödyllisiä</w:t>
      </w:r>
    </w:p>
    <w:p>
      <w:r>
        <w:rPr>
          <w:b/>
        </w:rPr>
        <w:t xml:space="preserve">Esimerkki 7.5954</w:t>
      </w:r>
    </w:p>
    <w:p>
      <w:r>
        <w:t xml:space="preserve">Väite: okei ja minulla on oluessa höyrytettyjä katkarapuja, jotka keitänLabel: neutraali.Genre: puhelin.</w:t>
      </w:r>
    </w:p>
    <w:p>
      <w:r>
        <w:rPr>
          <w:b/>
        </w:rPr>
        <w:t xml:space="preserve">Tulos</w:t>
      </w:r>
    </w:p>
    <w:p>
      <w:r>
        <w:t xml:space="preserve">Katkarapu maistuu sata kertaa paremmalta oluen kanssa.</w:t>
      </w:r>
    </w:p>
    <w:p>
      <w:r>
        <w:rPr>
          <w:b/>
        </w:rPr>
        <w:t xml:space="preserve">Esimerkki 7.5955</w:t>
      </w:r>
    </w:p>
    <w:p>
      <w:r>
        <w:t xml:space="preserve">Lausunto: Karhu syntyi Kanadassa ja ei koskaan luopunut Kanadan kansalaisuudestaan. label: contradiction.Genre: slate.</w:t>
      </w:r>
    </w:p>
    <w:p>
      <w:r>
        <w:rPr>
          <w:b/>
        </w:rPr>
        <w:t xml:space="preserve">Tulos</w:t>
      </w:r>
    </w:p>
    <w:p>
      <w:r>
        <w:t xml:space="preserve">Nalle Puh oli omaperäinen ja luova nimi.</w:t>
      </w:r>
    </w:p>
    <w:p>
      <w:r>
        <w:rPr>
          <w:b/>
        </w:rPr>
        <w:t xml:space="preserve">Esimerkki 7.5956</w:t>
      </w:r>
    </w:p>
    <w:p>
      <w:r>
        <w:t xml:space="preserve">Väite: että luulen sen alun perin alkaneen intialaisista oppaista ja että ajatus oli, että isät ovat koko ajan töissä ja äidit jäävät kasvattamaan lapsiaLähde: ristiriita.Laji: puhelin.</w:t>
      </w:r>
    </w:p>
    <w:p>
      <w:r>
        <w:rPr>
          <w:b/>
        </w:rPr>
        <w:t xml:space="preserve">Tulos</w:t>
      </w:r>
    </w:p>
    <w:p>
      <w:r>
        <w:t xml:space="preserve">ajatuksena oli, että isät viettävät aikaa lasten kanssa, kun äidit ovat töissä.</w:t>
      </w:r>
    </w:p>
    <w:p>
      <w:r>
        <w:rPr>
          <w:b/>
        </w:rPr>
        <w:t xml:space="preserve">Esimerkki 7.5957</w:t>
      </w:r>
    </w:p>
    <w:p>
      <w:r>
        <w:t xml:space="preserve">Lausunto: Label: contradiction.Genre: slate.</w:t>
      </w:r>
    </w:p>
    <w:p>
      <w:r>
        <w:rPr>
          <w:b/>
        </w:rPr>
        <w:t xml:space="preserve">Tulos</w:t>
      </w:r>
    </w:p>
    <w:p>
      <w:r>
        <w:t xml:space="preserve">Ei ole mahdollista, että he voisivat lounastaa yhdessä. </w:t>
      </w:r>
    </w:p>
    <w:p>
      <w:r>
        <w:rPr>
          <w:b/>
        </w:rPr>
        <w:t xml:space="preserve">Esimerkki 7.5958</w:t>
      </w:r>
    </w:p>
    <w:p>
      <w:r>
        <w:t xml:space="preserve">Lausunto: Hänellä olisi ollut vaikeuksia todistaa oikeudessa, että Thomas oli luonut väkivaltaisen työympäristön, koska hän ei koskaan valittanut Thomasin häirinnästä ja säilytti ystävyytensä Thomasin kanssa myös sen jälkeen, kun hän lähti EEOC:sta.</w:t>
      </w:r>
    </w:p>
    <w:p>
      <w:r>
        <w:rPr>
          <w:b/>
        </w:rPr>
        <w:t xml:space="preserve">Tulos</w:t>
      </w:r>
    </w:p>
    <w:p>
      <w:r>
        <w:t xml:space="preserve">Hän on yksityisesti sanonut, ettei tehnyt valituksia peläten vastareaktioita.</w:t>
      </w:r>
    </w:p>
    <w:p>
      <w:r>
        <w:rPr>
          <w:b/>
        </w:rPr>
        <w:t xml:space="preserve">Esimerkki 7.5959</w:t>
      </w:r>
    </w:p>
    <w:p>
      <w:r>
        <w:t xml:space="preserve">Lausunto: Label: neutraali.Genre: Slate.</w:t>
      </w:r>
    </w:p>
    <w:p>
      <w:r>
        <w:rPr>
          <w:b/>
        </w:rPr>
        <w:t xml:space="preserve">Tulos</w:t>
      </w:r>
    </w:p>
    <w:p>
      <w:r>
        <w:t xml:space="preserve">Slate on kiistelty näkemys ihmisten kyvyttömyydestä saada erektiota</w:t>
      </w:r>
    </w:p>
    <w:p>
      <w:r>
        <w:rPr>
          <w:b/>
        </w:rPr>
        <w:t xml:space="preserve">Esimerkki 7.5960</w:t>
      </w:r>
    </w:p>
    <w:p>
      <w:r>
        <w:t xml:space="preserve">Lausunto: Genre: liuskekivi.</w:t>
      </w:r>
    </w:p>
    <w:p>
      <w:r>
        <w:rPr>
          <w:b/>
        </w:rPr>
        <w:t xml:space="preserve">Tulos</w:t>
      </w:r>
    </w:p>
    <w:p>
      <w:r>
        <w:t xml:space="preserve">Päätöslauselma saapui</w:t>
      </w:r>
    </w:p>
    <w:p>
      <w:r>
        <w:rPr>
          <w:b/>
        </w:rPr>
        <w:t xml:space="preserve">Esimerkki 7.5961</w:t>
      </w:r>
    </w:p>
    <w:p>
      <w:r>
        <w:t xml:space="preserve">Lausunto: minä yritän edelleen uh tiedät, että et vain voi ei voi luopua siitä uh minä uh ostin joitakin uh kasveja Michigan Bulb Company he lähettävät ne sinulle kaikki valmiina elossaLabel: neutraali.Genre: puhelin.</w:t>
      </w:r>
    </w:p>
    <w:p>
      <w:r>
        <w:rPr>
          <w:b/>
        </w:rPr>
        <w:t xml:space="preserve">Tulos</w:t>
      </w:r>
    </w:p>
    <w:p>
      <w:r>
        <w:t xml:space="preserve">Michigan Bulb Company lähetti minulle jo muutamia eläviä ruusuja.</w:t>
      </w:r>
    </w:p>
    <w:p>
      <w:r>
        <w:rPr>
          <w:b/>
        </w:rPr>
        <w:t xml:space="preserve">Esimerkki 7.5962</w:t>
      </w:r>
    </w:p>
    <w:p>
      <w:r>
        <w:t xml:space="preserve">Väite: Um useimmat kyllä kyllä paljon dataa entr y jutut he käyttivät uh kyselyjärjestelmä ja ja um tiedätte vain talon sisäisiä ohjelmia tehdä mitä he tarvitsivat I workLabel: ristiriita.Genre: puhelin.</w:t>
      </w:r>
    </w:p>
    <w:p>
      <w:r>
        <w:rPr>
          <w:b/>
        </w:rPr>
        <w:t xml:space="preserve">Tulos</w:t>
      </w:r>
    </w:p>
    <w:p>
      <w:r>
        <w:t xml:space="preserve">Mikään työ ei edellytä tietojen syöttämistä. </w:t>
      </w:r>
    </w:p>
    <w:p>
      <w:r>
        <w:rPr>
          <w:b/>
        </w:rPr>
        <w:t xml:space="preserve">Esimerkki 7.5963</w:t>
      </w:r>
    </w:p>
    <w:p>
      <w:r>
        <w:t xml:space="preserve">Väite: (En aina muista.)Etiketti: neutraali.Genre: liuskekivi.</w:t>
      </w:r>
    </w:p>
    <w:p>
      <w:r>
        <w:rPr>
          <w:b/>
        </w:rPr>
        <w:t xml:space="preserve">Tulos</w:t>
      </w:r>
    </w:p>
    <w:p>
      <w:r>
        <w:t xml:space="preserve">Joskus unohdan, mitä olen käyttänyt ruokaan.</w:t>
      </w:r>
    </w:p>
    <w:p>
      <w:r>
        <w:rPr>
          <w:b/>
        </w:rPr>
        <w:t xml:space="preserve">Esimerkki 7.5964</w:t>
      </w:r>
    </w:p>
    <w:p>
      <w:r>
        <w:t xml:space="preserve">Lausunto: OPM:n äskettäin julkaisema valkoinen kirja liittovaltion palkkauksesta tarjoaa hyvän perustan tuloshakuiselle palkkauudistuskeskustelulle, joka on nyt käytävä.</w:t>
      </w:r>
    </w:p>
    <w:p>
      <w:r>
        <w:rPr>
          <w:b/>
        </w:rPr>
        <w:t xml:space="preserve">Tulos</w:t>
      </w:r>
    </w:p>
    <w:p>
      <w:r>
        <w:t xml:space="preserve">OPM ei ole koskaan julkaissut liittovaltion palkkoja koskevia valkoisia kirjoja.</w:t>
      </w:r>
    </w:p>
    <w:p>
      <w:r>
        <w:rPr>
          <w:b/>
        </w:rPr>
        <w:t xml:space="preserve">Esimerkki 7.5965</w:t>
      </w:r>
    </w:p>
    <w:p>
      <w:r>
        <w:t xml:space="preserve">Lausunto: Laji: liuskekivi.</w:t>
      </w:r>
    </w:p>
    <w:p>
      <w:r>
        <w:rPr>
          <w:b/>
        </w:rPr>
        <w:t xml:space="preserve">Tulos</w:t>
      </w:r>
    </w:p>
    <w:p>
      <w:r>
        <w:t xml:space="preserve">Hän tietää, että hän ei kirjoittanut, eikä hän valehtelisi siitä.</w:t>
      </w:r>
    </w:p>
    <w:p>
      <w:r>
        <w:rPr>
          <w:b/>
        </w:rPr>
        <w:t xml:space="preserve">Esimerkki 7.5966</w:t>
      </w:r>
    </w:p>
    <w:p>
      <w:r>
        <w:t xml:space="preserve">Lausunto: Laji: fiktio.</w:t>
      </w:r>
    </w:p>
    <w:p>
      <w:r>
        <w:rPr>
          <w:b/>
        </w:rPr>
        <w:t xml:space="preserve">Tulos</w:t>
      </w:r>
    </w:p>
    <w:p>
      <w:r>
        <w:t xml:space="preserve">Hän irvisteli lopulta.</w:t>
      </w:r>
    </w:p>
    <w:p>
      <w:r>
        <w:rPr>
          <w:b/>
        </w:rPr>
        <w:t xml:space="preserve">Esimerkki 7.5967</w:t>
      </w:r>
    </w:p>
    <w:p>
      <w:r>
        <w:t xml:space="preserve">Lausunto: Label: entailment.Genre: government.</w:t>
      </w:r>
    </w:p>
    <w:p>
      <w:r>
        <w:rPr>
          <w:b/>
        </w:rPr>
        <w:t xml:space="preserve">Tulos</w:t>
      </w:r>
    </w:p>
    <w:p>
      <w:r>
        <w:t xml:space="preserve">Tuomioistuin kumosi tuomionsa ja ratkaisi asian osavaltion eduksi väittäen, että asiakkaalle ei aiheutunut vahinkoa, koska korkoa ei missään tapauksessa ollut tarkoitus saada.</w:t>
      </w:r>
    </w:p>
    <w:p>
      <w:r>
        <w:rPr>
          <w:b/>
        </w:rPr>
        <w:t xml:space="preserve">Esimerkki 7.5968</w:t>
      </w:r>
    </w:p>
    <w:p>
      <w:r>
        <w:t xml:space="preserve">Lausunto: Label: contradiction.Genre: slate.</w:t>
      </w:r>
    </w:p>
    <w:p>
      <w:r>
        <w:rPr>
          <w:b/>
        </w:rPr>
        <w:t xml:space="preserve">Tulos</w:t>
      </w:r>
    </w:p>
    <w:p>
      <w:r>
        <w:t xml:space="preserve">On epätodennäköistä, että tätä haavoittuvuutta pystytään koskaan neutralisoimaan millään keinolla.</w:t>
      </w:r>
    </w:p>
    <w:p>
      <w:r>
        <w:rPr>
          <w:b/>
        </w:rPr>
        <w:t xml:space="preserve">Esimerkki 7.5969</w:t>
      </w:r>
    </w:p>
    <w:p>
      <w:r>
        <w:t xml:space="preserve">Lausunto: Label: contradiction.Genre: government.</w:t>
      </w:r>
    </w:p>
    <w:p>
      <w:r>
        <w:rPr>
          <w:b/>
        </w:rPr>
        <w:t xml:space="preserve">Tulos</w:t>
      </w:r>
    </w:p>
    <w:p>
      <w:r>
        <w:t xml:space="preserve">On hyvin yksinkertaista määrittää, pitäisikö tuotteen tulla tuoteselosteeseen puolustusministeriön tarkistetun politiikan mukaisesti.</w:t>
      </w:r>
    </w:p>
    <w:p>
      <w:r>
        <w:rPr>
          <w:b/>
        </w:rPr>
        <w:t xml:space="preserve">Esimerkki 7.5970</w:t>
      </w:r>
    </w:p>
    <w:p>
      <w:r>
        <w:t xml:space="preserve">Lausunto: Tunniste: ristiriita.Genre: matkailu.</w:t>
      </w:r>
    </w:p>
    <w:p>
      <w:r>
        <w:rPr>
          <w:b/>
        </w:rPr>
        <w:t xml:space="preserve">Tulos</w:t>
      </w:r>
    </w:p>
    <w:p>
      <w:r>
        <w:t xml:space="preserve">Ranska ei aikonut yhdistyä.</w:t>
      </w:r>
    </w:p>
    <w:p>
      <w:r>
        <w:rPr>
          <w:b/>
        </w:rPr>
        <w:t xml:space="preserve">Esimerkki 7.5971</w:t>
      </w:r>
    </w:p>
    <w:p>
      <w:r>
        <w:t xml:space="preserve">Lausunto: Label: entailment.Genre: puhelin: Bill Parcells yeah my sister's boyfriend looks like him.</w:t>
      </w:r>
    </w:p>
    <w:p>
      <w:r>
        <w:rPr>
          <w:b/>
        </w:rPr>
        <w:t xml:space="preserve">Tulos</w:t>
      </w:r>
    </w:p>
    <w:p>
      <w:r>
        <w:t xml:space="preserve">Tunnen erään, joka näyttää Bill Parcellsilta.</w:t>
      </w:r>
    </w:p>
    <w:p>
      <w:r>
        <w:rPr>
          <w:b/>
        </w:rPr>
        <w:t xml:space="preserve">Esimerkki 7.5972</w:t>
      </w:r>
    </w:p>
    <w:p>
      <w:r>
        <w:t xml:space="preserve">Lausunto: Kuolemansyyntutkija kutsui Albert Mace, kemistin apulaisen. Nimike: ristiriita.Genre: fiktio.</w:t>
      </w:r>
    </w:p>
    <w:p>
      <w:r>
        <w:rPr>
          <w:b/>
        </w:rPr>
        <w:t xml:space="preserve">Tulos</w:t>
      </w:r>
    </w:p>
    <w:p>
      <w:r>
        <w:t xml:space="preserve">Albert Mace työskenteli apteekissa lähettipoikana.</w:t>
      </w:r>
    </w:p>
    <w:p>
      <w:r>
        <w:rPr>
          <w:b/>
        </w:rPr>
        <w:t xml:space="preserve">Esimerkki 7.5973</w:t>
      </w:r>
    </w:p>
    <w:p>
      <w:r>
        <w:t xml:space="preserve">Lausunto: Tunniste: ristiriita.Laji: matkailu.</w:t>
      </w:r>
    </w:p>
    <w:p>
      <w:r>
        <w:rPr>
          <w:b/>
        </w:rPr>
        <w:t xml:space="preserve">Tulos</w:t>
      </w:r>
    </w:p>
    <w:p>
      <w:r>
        <w:t xml:space="preserve">Jerusalem ei ole koskaan kaatunut.</w:t>
      </w:r>
    </w:p>
    <w:p>
      <w:r>
        <w:rPr>
          <w:b/>
        </w:rPr>
        <w:t xml:space="preserve">Esimerkki 7.5974</w:t>
      </w:r>
    </w:p>
    <w:p>
      <w:r>
        <w:t xml:space="preserve">Lausunto: Label: entailment.Genre: matkailu.</w:t>
      </w:r>
    </w:p>
    <w:p>
      <w:r>
        <w:rPr>
          <w:b/>
        </w:rPr>
        <w:t xml:space="preserve">Tulos</w:t>
      </w:r>
    </w:p>
    <w:p>
      <w:r>
        <w:t xml:space="preserve">Pöllökeskuksessa järjestetään joka iltapäivä klo 14.30 lintujen lentotapahtuma.</w:t>
      </w:r>
    </w:p>
    <w:p>
      <w:r>
        <w:rPr>
          <w:b/>
        </w:rPr>
        <w:t xml:space="preserve">Esimerkki 7.5975</w:t>
      </w:r>
    </w:p>
    <w:p>
      <w:r>
        <w:t xml:space="preserve">Lausunto: Label: contradiction.Genre: travel.</w:t>
      </w:r>
    </w:p>
    <w:p>
      <w:r>
        <w:rPr>
          <w:b/>
        </w:rPr>
        <w:t xml:space="preserve">Tulos</w:t>
      </w:r>
    </w:p>
    <w:p>
      <w:r>
        <w:t xml:space="preserve">Renessanssiajan sisätiloissa ei ole kupolia, mutta ne on koristeltu taidokkaasti.</w:t>
      </w:r>
    </w:p>
    <w:p>
      <w:r>
        <w:rPr>
          <w:b/>
        </w:rPr>
        <w:t xml:space="preserve">Esimerkki 7.5976</w:t>
      </w:r>
    </w:p>
    <w:p>
      <w:r>
        <w:t xml:space="preserve">Lausunto: Museum of Cetemporary Art, joka tunnetaan nimellä MOCA (250 S. Grand Ave. ), on yksi Los Angelesin jännittävimmistä museoista, joka esittelee merkittäviä nykytaiteen näyttelyitä ja vaihtuvaa pysyvää kokoelmaa sellaisilta taiteilijoilta kuin Piet Mondrian, Mark Rothko ja Franz Kline.</w:t>
      </w:r>
    </w:p>
    <w:p>
      <w:r>
        <w:rPr>
          <w:b/>
        </w:rPr>
        <w:t xml:space="preserve">Tulos</w:t>
      </w:r>
    </w:p>
    <w:p>
      <w:r>
        <w:t xml:space="preserve">Mondrianin, Rothkon ja Klinen teoksia on nähtävissä museossa vuorotellen.</w:t>
      </w:r>
    </w:p>
    <w:p>
      <w:r>
        <w:rPr>
          <w:b/>
        </w:rPr>
        <w:t xml:space="preserve">Esimerkki 7.5977</w:t>
      </w:r>
    </w:p>
    <w:p>
      <w:r>
        <w:t xml:space="preserve">Väite: joo no kaikki tarvitsevat uudelleenkoulutusta se ei haittaa uhLabel: ristiriita.Genre: puhelin.</w:t>
      </w:r>
    </w:p>
    <w:p>
      <w:r>
        <w:rPr>
          <w:b/>
        </w:rPr>
        <w:t xml:space="preserve">Tulos</w:t>
      </w:r>
    </w:p>
    <w:p>
      <w:r>
        <w:t xml:space="preserve">Kukaan ei tarvitse sitä</w:t>
      </w:r>
    </w:p>
    <w:p>
      <w:r>
        <w:rPr>
          <w:b/>
        </w:rPr>
        <w:t xml:space="preserve">Esimerkki 7.5978</w:t>
      </w:r>
    </w:p>
    <w:p>
      <w:r>
        <w:t xml:space="preserve">Lausunto:  "Rumpelstilsken, käsken auringon laskea!" "Rumpelstilsken, käsken auringon laskea!"  Hän näytti aistivan epäröinnin mielessään, ja sitten vaikutelma jalokivisten hammaspyörien pyörimisestä.Merkki: Neutraali.Genre: fiktio.</w:t>
      </w:r>
    </w:p>
    <w:p>
      <w:r>
        <w:rPr>
          <w:b/>
        </w:rPr>
        <w:t xml:space="preserve">Tulos</w:t>
      </w:r>
    </w:p>
    <w:p>
      <w:r>
        <w:t xml:space="preserve">Hän ei halunnut kysyä Rumpelstiltskiniltä mitään. </w:t>
      </w:r>
    </w:p>
    <w:p>
      <w:r>
        <w:rPr>
          <w:b/>
        </w:rPr>
        <w:t xml:space="preserve">Esimerkki 7.5979</w:t>
      </w:r>
    </w:p>
    <w:p>
      <w:r>
        <w:t xml:space="preserve">Väite: Mazda ei todellakaan ei ollenkaanLabel: ristiriita.Genre: puhelin.</w:t>
      </w:r>
    </w:p>
    <w:p>
      <w:r>
        <w:rPr>
          <w:b/>
        </w:rPr>
        <w:t xml:space="preserve">Tulos</w:t>
      </w:r>
    </w:p>
    <w:p>
      <w:r>
        <w:t xml:space="preserve">Mazda todellakin teki sen</w:t>
      </w:r>
    </w:p>
    <w:p>
      <w:r>
        <w:rPr>
          <w:b/>
        </w:rPr>
        <w:t xml:space="preserve">Esimerkki 7.5980</w:t>
      </w:r>
    </w:p>
    <w:p>
      <w:r>
        <w:t xml:space="preserve">Lausunto: Nimike: ristiriita.Laji: matkailu.</w:t>
      </w:r>
    </w:p>
    <w:p>
      <w:r>
        <w:rPr>
          <w:b/>
        </w:rPr>
        <w:t xml:space="preserve">Tulos</w:t>
      </w:r>
    </w:p>
    <w:p>
      <w:r>
        <w:t xml:space="preserve">Roomalaisten aikana tämä satama oli yksi monista Formenteran satamista.</w:t>
      </w:r>
    </w:p>
    <w:p>
      <w:r>
        <w:rPr>
          <w:b/>
        </w:rPr>
        <w:t xml:space="preserve">Esimerkki 7.5981</w:t>
      </w:r>
    </w:p>
    <w:p>
      <w:r>
        <w:t xml:space="preserve">Lausunto: Bully sinulle! Nimike: neutraali.Genre: fiktio.</w:t>
      </w:r>
    </w:p>
    <w:p>
      <w:r>
        <w:rPr>
          <w:b/>
        </w:rPr>
        <w:t xml:space="preserve">Tulos</w:t>
      </w:r>
    </w:p>
    <w:p>
      <w:r>
        <w:t xml:space="preserve">Henkilö on kiusaaja. </w:t>
      </w:r>
    </w:p>
    <w:p>
      <w:r>
        <w:rPr>
          <w:b/>
        </w:rPr>
        <w:t xml:space="preserve">Esimerkki 7.5982</w:t>
      </w:r>
    </w:p>
    <w:p>
      <w:r>
        <w:t xml:space="preserve">Lausunto: Nimike: ristiriita.Genre: hallitus.</w:t>
      </w:r>
    </w:p>
    <w:p>
      <w:r>
        <w:rPr>
          <w:b/>
        </w:rPr>
        <w:t xml:space="preserve">Tulos</w:t>
      </w:r>
    </w:p>
    <w:p>
      <w:r>
        <w:t xml:space="preserve">Traumakirurgit seulovat onnistuneesti alkoholiongelmia.</w:t>
      </w:r>
    </w:p>
    <w:p>
      <w:r>
        <w:rPr>
          <w:b/>
        </w:rPr>
        <w:t xml:space="preserve">Esimerkki 7.5983</w:t>
      </w:r>
    </w:p>
    <w:p>
      <w:r>
        <w:t xml:space="preserve">Väite: yksi meillä oli vain yksi vanhempi joukkueessaLabel: ristiriita.Genre: puhelin.</w:t>
      </w:r>
    </w:p>
    <w:p>
      <w:r>
        <w:rPr>
          <w:b/>
        </w:rPr>
        <w:t xml:space="preserve">Tulos</w:t>
      </w:r>
    </w:p>
    <w:p>
      <w:r>
        <w:t xml:space="preserve">Joukkueessamme ei ollut koskaan yhtään senioria.</w:t>
      </w:r>
    </w:p>
    <w:p>
      <w:r>
        <w:rPr>
          <w:b/>
        </w:rPr>
        <w:t xml:space="preserve">Esimerkki 7.5984</w:t>
      </w:r>
    </w:p>
    <w:p>
      <w:r>
        <w:t xml:space="preserve">Lausunto: Merkintä: neutraali.Laji: matkailu.</w:t>
      </w:r>
    </w:p>
    <w:p>
      <w:r>
        <w:rPr>
          <w:b/>
        </w:rPr>
        <w:t xml:space="preserve">Tulos</w:t>
      </w:r>
    </w:p>
    <w:p>
      <w:r>
        <w:t xml:space="preserve">Foinikialaiset lähtivät Iranista etsiessään hyvää kauppareittiä.</w:t>
      </w:r>
    </w:p>
    <w:p>
      <w:r>
        <w:rPr>
          <w:b/>
        </w:rPr>
        <w:t xml:space="preserve">Esimerkki 7.5985</w:t>
      </w:r>
    </w:p>
    <w:p>
      <w:r>
        <w:t xml:space="preserve">Lausunto: Nimike: entailment.Genre: fiktio.</w:t>
      </w:r>
    </w:p>
    <w:p>
      <w:r>
        <w:rPr>
          <w:b/>
        </w:rPr>
        <w:t xml:space="preserve">Tulos</w:t>
      </w:r>
    </w:p>
    <w:p>
      <w:r>
        <w:t xml:space="preserve">Häntä moititaan nuoruudesta.</w:t>
      </w:r>
    </w:p>
    <w:p>
      <w:r>
        <w:rPr>
          <w:b/>
        </w:rPr>
        <w:t xml:space="preserve">Esimerkki 7.5986</w:t>
      </w:r>
    </w:p>
    <w:p>
      <w:r>
        <w:t xml:space="preserve">Lausunto: ja on oikeastaan melko miellyttävä ja että asiat, joita näemme mediassa, ovat... No, hän yrittää vain tehdä poliittisen kannanoton... Minusta se on mielenkiintoinen osa politiikkaa, jota emme tiedä, että useimmat ihmiset eivät tiedä, että John Wiley Price on ilmeisesti on on on tietysti hän on joutunut tähän rasismiin ja nimittelyyn ja kaikkeen tällaiseen, mutta ilmeisesti hän on työntekijä... voitte olla eri mieltä hänen kanssaan, mutta minusta tämä koko mitä mieltä olette tästä... neljästätoista yhdestä ja kymmenestä neljästä yhdestä DallasLabelissa: ristiriita.Genre: puhelin.</w:t>
      </w:r>
    </w:p>
    <w:p>
      <w:r>
        <w:rPr>
          <w:b/>
        </w:rPr>
        <w:t xml:space="preserve">Tulos</w:t>
      </w:r>
    </w:p>
    <w:p>
      <w:r>
        <w:t xml:space="preserve">Hän ei anna minkäänlaista lausuntoa, hän on vain idiootti. </w:t>
      </w:r>
    </w:p>
    <w:p>
      <w:r>
        <w:rPr>
          <w:b/>
        </w:rPr>
        <w:t xml:space="preserve">Esimerkki 7.5987</w:t>
      </w:r>
    </w:p>
    <w:p>
      <w:r>
        <w:t xml:space="preserve">Lausunto: Nimike: entailment.Genre: fiktio.</w:t>
      </w:r>
    </w:p>
    <w:p>
      <w:r>
        <w:rPr>
          <w:b/>
        </w:rPr>
        <w:t xml:space="preserve">Tulos</w:t>
      </w:r>
    </w:p>
    <w:p>
      <w:r>
        <w:t xml:space="preserve">Hän ei ollut kiinnostunut puhumaan kenenkään kanssa mistään olennaisesta. </w:t>
      </w:r>
    </w:p>
    <w:p>
      <w:r>
        <w:rPr>
          <w:b/>
        </w:rPr>
        <w:t xml:space="preserve">Esimerkki 7.5988</w:t>
      </w:r>
    </w:p>
    <w:p>
      <w:r>
        <w:t xml:space="preserve">Lausunto: Label: contradiction.Genre: government.</w:t>
      </w:r>
    </w:p>
    <w:p>
      <w:r>
        <w:rPr>
          <w:b/>
        </w:rPr>
        <w:t xml:space="preserve">Tulos</w:t>
      </w:r>
    </w:p>
    <w:p>
      <w:r>
        <w:t xml:space="preserve">Yritysmuutokset vaikuttivat suuresti LSNY:hen.</w:t>
      </w:r>
    </w:p>
    <w:p>
      <w:r>
        <w:rPr>
          <w:b/>
        </w:rPr>
        <w:t xml:space="preserve">Esimerkki 7.5989</w:t>
      </w:r>
    </w:p>
    <w:p>
      <w:r>
        <w:t xml:space="preserve">Lausunto: Merkintä: Kukin yksittäinen ohjelma käyttää omaa lähestymistapaansa omalla aikataulullaan palvellakseen omaa tarkoitustaan.Nimike: neutraali.Genre: valtio.</w:t>
      </w:r>
    </w:p>
    <w:p>
      <w:r>
        <w:rPr>
          <w:b/>
        </w:rPr>
        <w:t xml:space="preserve">Tulos</w:t>
      </w:r>
    </w:p>
    <w:p>
      <w:r>
        <w:t xml:space="preserve">Joissakin ohjelmissa on huono lähestymistapa.</w:t>
      </w:r>
    </w:p>
    <w:p>
      <w:r>
        <w:rPr>
          <w:b/>
        </w:rPr>
        <w:t xml:space="preserve">Esimerkki 7.5990</w:t>
      </w:r>
    </w:p>
    <w:p>
      <w:r>
        <w:t xml:space="preserve">Lausunto: Grande-Terre (Suuri maa) on pienempi (565 neliökilometriä), kuivempi, tasaisempi ja tärkeämpi, koska siellä sijaitsee Pointe Pitre, Guadeloupen kaupallinen keskus ja suurin kaupunki.</w:t>
      </w:r>
    </w:p>
    <w:p>
      <w:r>
        <w:rPr>
          <w:b/>
        </w:rPr>
        <w:t xml:space="preserve">Tulos</w:t>
      </w:r>
    </w:p>
    <w:p>
      <w:r>
        <w:t xml:space="preserve">Pointe Pitre on maan suurin kaupunki.</w:t>
      </w:r>
    </w:p>
    <w:p>
      <w:r>
        <w:rPr>
          <w:b/>
        </w:rPr>
        <w:t xml:space="preserve">Esimerkki 7.5991</w:t>
      </w:r>
    </w:p>
    <w:p>
      <w:r>
        <w:t xml:space="preserve">Väite: En ole perehtynyt kyseiseen alaan, joten voin vain yhtyä siihen, mitä sanotTarra: ristiriita.Laji: puhelin.</w:t>
      </w:r>
    </w:p>
    <w:p>
      <w:r>
        <w:rPr>
          <w:b/>
        </w:rPr>
        <w:t xml:space="preserve">Tulos</w:t>
      </w:r>
    </w:p>
    <w:p>
      <w:r>
        <w:t xml:space="preserve">Ei tarvitse kertoa yksityiskohtia, tunnen alueen hyvin.</w:t>
      </w:r>
    </w:p>
    <w:p>
      <w:r>
        <w:rPr>
          <w:b/>
        </w:rPr>
        <w:t xml:space="preserve">Esimerkki 7.5992</w:t>
      </w:r>
    </w:p>
    <w:p>
      <w:r>
        <w:t xml:space="preserve">Lausunto: Nimike: ristiriita.Genre: matkailu.</w:t>
      </w:r>
    </w:p>
    <w:p>
      <w:r>
        <w:rPr>
          <w:b/>
        </w:rPr>
        <w:t xml:space="preserve">Tulos</w:t>
      </w:r>
    </w:p>
    <w:p>
      <w:r>
        <w:t xml:space="preserve">Juutalaiset eivät ole koskaan asuneet maakunnassa.</w:t>
      </w:r>
    </w:p>
    <w:p>
      <w:r>
        <w:rPr>
          <w:b/>
        </w:rPr>
        <w:t xml:space="preserve">Esimerkki 7.5993</w:t>
      </w:r>
    </w:p>
    <w:p>
      <w:r>
        <w:t xml:space="preserve">Lausunto: Sanoin lämpimästi: Tiedän, että olet väärässä. Nimike: ristiriita.Genre: fiktio.</w:t>
      </w:r>
    </w:p>
    <w:p>
      <w:r>
        <w:rPr>
          <w:b/>
        </w:rPr>
        <w:t xml:space="preserve">Tulos</w:t>
      </w:r>
    </w:p>
    <w:p>
      <w:r>
        <w:t xml:space="preserve">Olen samaa mieltä.</w:t>
      </w:r>
    </w:p>
    <w:p>
      <w:r>
        <w:rPr>
          <w:b/>
        </w:rPr>
        <w:t xml:space="preserve">Esimerkki 7.5994</w:t>
      </w:r>
    </w:p>
    <w:p>
      <w:r>
        <w:t xml:space="preserve">Lausunto: Label: contradiction.Genre: slate.</w:t>
      </w:r>
    </w:p>
    <w:p>
      <w:r>
        <w:rPr>
          <w:b/>
        </w:rPr>
        <w:t xml:space="preserve">Tulos</w:t>
      </w:r>
    </w:p>
    <w:p>
      <w:r>
        <w:t xml:space="preserve">Pepper ei ollut koskaan tavannut Bushia.</w:t>
      </w:r>
    </w:p>
    <w:p>
      <w:r>
        <w:rPr>
          <w:b/>
        </w:rPr>
        <w:t xml:space="preserve">Esimerkki 7.5995</w:t>
      </w:r>
    </w:p>
    <w:p>
      <w:r>
        <w:t xml:space="preserve">Lausunto: Nimike: neutraali.Laji: fiktio.</w:t>
      </w:r>
    </w:p>
    <w:p>
      <w:r>
        <w:rPr>
          <w:b/>
        </w:rPr>
        <w:t xml:space="preserve">Tulos</w:t>
      </w:r>
    </w:p>
    <w:p>
      <w:r>
        <w:t xml:space="preserve">Tuppence juoksi hyvin nopeasti uudelle paikalleen.</w:t>
      </w:r>
    </w:p>
    <w:p>
      <w:r>
        <w:rPr>
          <w:b/>
        </w:rPr>
        <w:t xml:space="preserve">Esimerkki 7.5996</w:t>
      </w:r>
    </w:p>
    <w:p>
      <w:r>
        <w:t xml:space="preserve">Lausunto: Laji: fiktio.</w:t>
      </w:r>
    </w:p>
    <w:p>
      <w:r>
        <w:rPr>
          <w:b/>
        </w:rPr>
        <w:t xml:space="preserve">Tulos</w:t>
      </w:r>
    </w:p>
    <w:p>
      <w:r>
        <w:t xml:space="preserve">Kukaan ei kertonut minulle siitä mitään.</w:t>
      </w:r>
    </w:p>
    <w:p>
      <w:r>
        <w:rPr>
          <w:b/>
        </w:rPr>
        <w:t xml:space="preserve">Esimerkki 7.5997</w:t>
      </w:r>
    </w:p>
    <w:p>
      <w:r>
        <w:t xml:space="preserve">Lausunto: mutta toistaiseksi olemme onnistuneet selviytymään omillamme yrittämällä laatia kuukausittaisen budjetinLabel: entailment.Genre: puhelin.</w:t>
      </w:r>
    </w:p>
    <w:p>
      <w:r>
        <w:rPr>
          <w:b/>
        </w:rPr>
        <w:t xml:space="preserve">Tulos</w:t>
      </w:r>
    </w:p>
    <w:p>
      <w:r>
        <w:t xml:space="preserve">Olemme laatineet kuukausibudjetin, ja se on auttanut meitä selviytymään.</w:t>
      </w:r>
    </w:p>
    <w:p>
      <w:r>
        <w:rPr>
          <w:b/>
        </w:rPr>
        <w:t xml:space="preserve">Esimerkki 7.5998</w:t>
      </w:r>
    </w:p>
    <w:p>
      <w:r>
        <w:t xml:space="preserve">Lausunto: Kaupungin elämän keskipiste on laaja Piazza Br? , jonka eteläpuolella on kaupungintalo ja suuri roomalainen A rena, joka on peräisin vuodelta 100 jKr.</w:t>
      </w:r>
    </w:p>
    <w:p>
      <w:r>
        <w:rPr>
          <w:b/>
        </w:rPr>
        <w:t xml:space="preserve">Tulos</w:t>
      </w:r>
    </w:p>
    <w:p>
      <w:r>
        <w:t xml:space="preserve">Roomalaisella areenalla käytiin gladiaattoritaisteluita.</w:t>
      </w:r>
    </w:p>
    <w:p>
      <w:r>
        <w:rPr>
          <w:b/>
        </w:rPr>
        <w:t xml:space="preserve">Esimerkki 7.5999</w:t>
      </w:r>
    </w:p>
    <w:p>
      <w:r>
        <w:t xml:space="preserve">Lausunto: Hän antaa sinulle kymmenen shillinkiä." Käsiala oli Tuppenen käsialaa.Nimike: neutraali.Laji: fiktio.</w:t>
      </w:r>
    </w:p>
    <w:p>
      <w:r>
        <w:rPr>
          <w:b/>
        </w:rPr>
        <w:t xml:space="preserve">Tulos</w:t>
      </w:r>
    </w:p>
    <w:p>
      <w:r>
        <w:t xml:space="preserve">Rahaa tarvittiin kipeästi.</w:t>
      </w:r>
    </w:p>
    <w:p>
      <w:r>
        <w:rPr>
          <w:b/>
        </w:rPr>
        <w:t xml:space="preserve">Esimerkki 7.6000</w:t>
      </w:r>
    </w:p>
    <w:p>
      <w:r>
        <w:t xml:space="preserve">Lausunto: Label: contradiction.Genre: slate.</w:t>
      </w:r>
    </w:p>
    <w:p>
      <w:r>
        <w:rPr>
          <w:b/>
        </w:rPr>
        <w:t xml:space="preserve">Tulos</w:t>
      </w:r>
    </w:p>
    <w:p>
      <w:r>
        <w:t xml:space="preserve">Liberaalit humanitaarit ovat muuttuneet hyvin mukaviksi ja ystävällisiksi vihollisiaan kohtaan.</w:t>
      </w:r>
    </w:p>
    <w:p>
      <w:r>
        <w:rPr>
          <w:b/>
        </w:rPr>
        <w:t xml:space="preserve">Esimerkki 7.6001</w:t>
      </w:r>
    </w:p>
    <w:p>
      <w:r>
        <w:t xml:space="preserve">Lausunto: Levymerkki: Contradiction.Genre: slate.</w:t>
      </w:r>
    </w:p>
    <w:p>
      <w:r>
        <w:rPr>
          <w:b/>
        </w:rPr>
        <w:t xml:space="preserve">Tulos</w:t>
      </w:r>
    </w:p>
    <w:p>
      <w:r>
        <w:t xml:space="preserve">Heitä häiritsee suuresti se, että heidän on myytävä loppuun. </w:t>
      </w:r>
    </w:p>
    <w:p>
      <w:r>
        <w:rPr>
          <w:b/>
        </w:rPr>
        <w:t xml:space="preserve">Esimerkki 7.6002</w:t>
      </w:r>
    </w:p>
    <w:p>
      <w:r>
        <w:t xml:space="preserve">Lausunto: Luulen niin. Mutta saksalainen puhui tavallista epävarmemmin.Nimike: entailment.Genre: fiktio.</w:t>
      </w:r>
    </w:p>
    <w:p>
      <w:r>
        <w:rPr>
          <w:b/>
        </w:rPr>
        <w:t xml:space="preserve">Tulos</w:t>
      </w:r>
    </w:p>
    <w:p>
      <w:r>
        <w:t xml:space="preserve">Saksalainen puhui tavallista epävarmemmin.</w:t>
      </w:r>
    </w:p>
    <w:p>
      <w:r>
        <w:rPr>
          <w:b/>
        </w:rPr>
        <w:t xml:space="preserve">Esimerkki 7.6003</w:t>
      </w:r>
    </w:p>
    <w:p>
      <w:r>
        <w:t xml:space="preserve">Väite: ja siellä ei vain ole kovinkaan paljonLabel: entailment.Genre: puhelin.</w:t>
      </w:r>
    </w:p>
    <w:p>
      <w:r>
        <w:rPr>
          <w:b/>
        </w:rPr>
        <w:t xml:space="preserve">Tulos</w:t>
      </w:r>
    </w:p>
    <w:p>
      <w:r>
        <w:t xml:space="preserve">Niitä ei ole paljon.</w:t>
      </w:r>
    </w:p>
    <w:p>
      <w:r>
        <w:rPr>
          <w:b/>
        </w:rPr>
        <w:t xml:space="preserve">Esimerkki 7.6004</w:t>
      </w:r>
    </w:p>
    <w:p>
      <w:r>
        <w:t xml:space="preserve">Lausunto: Label: entailment.Genre: slate.</w:t>
      </w:r>
    </w:p>
    <w:p>
      <w:r>
        <w:rPr>
          <w:b/>
        </w:rPr>
        <w:t xml:space="preserve">Tulos</w:t>
      </w:r>
    </w:p>
    <w:p>
      <w:r>
        <w:t xml:space="preserve">Näin voi käydä, kun Jackson ottaa enemmän ääniä Clintonilta kuin Dolesta.</w:t>
      </w:r>
    </w:p>
    <w:p>
      <w:r>
        <w:rPr>
          <w:b/>
        </w:rPr>
        <w:t xml:space="preserve">Esimerkki 7.6005</w:t>
      </w:r>
    </w:p>
    <w:p>
      <w:r>
        <w:t xml:space="preserve">Lausunto: Laji: fiktio.</w:t>
      </w:r>
    </w:p>
    <w:p>
      <w:r>
        <w:rPr>
          <w:b/>
        </w:rPr>
        <w:t xml:space="preserve">Tulos</w:t>
      </w:r>
    </w:p>
    <w:p>
      <w:r>
        <w:t xml:space="preserve">Hän näytti parikymppiseltä mieheltä, kunnes hänen kasvojaan tuijotti.</w:t>
      </w:r>
    </w:p>
    <w:p>
      <w:r>
        <w:rPr>
          <w:b/>
        </w:rPr>
        <w:t xml:space="preserve">Esimerkki 7.6006</w:t>
      </w:r>
    </w:p>
    <w:p>
      <w:r>
        <w:t xml:space="preserve">Lausunto: Laji: fiktio.</w:t>
      </w:r>
    </w:p>
    <w:p>
      <w:r>
        <w:rPr>
          <w:b/>
        </w:rPr>
        <w:t xml:space="preserve">Tulos</w:t>
      </w:r>
    </w:p>
    <w:p>
      <w:r>
        <w:t xml:space="preserve">Suuret terät pitivät kovaa ääntä törmätessään toisiinsa.</w:t>
      </w:r>
    </w:p>
    <w:p>
      <w:r>
        <w:rPr>
          <w:b/>
        </w:rPr>
        <w:t xml:space="preserve">Esimerkki 7.6007</w:t>
      </w:r>
    </w:p>
    <w:p>
      <w:r>
        <w:t xml:space="preserve">Lausunto: Laji: fiktio.</w:t>
      </w:r>
    </w:p>
    <w:p>
      <w:r>
        <w:rPr>
          <w:b/>
        </w:rPr>
        <w:t xml:space="preserve">Tulos</w:t>
      </w:r>
    </w:p>
    <w:p>
      <w:r>
        <w:t xml:space="preserve">Olo oli fantastinen.</w:t>
      </w:r>
    </w:p>
    <w:p>
      <w:r>
        <w:rPr>
          <w:b/>
        </w:rPr>
        <w:t xml:space="preserve">Esimerkki 7.6008</w:t>
      </w:r>
    </w:p>
    <w:p>
      <w:r>
        <w:t xml:space="preserve">Lausunto: Käytin tilaisuutta hyväkseni ja kuiskasin Poirot'lle: "Tuleeko tutkintatilaisuus?" Poirot nyökkäsi hajamielisesti. Nimike: neutraali.Genre: fiktio.</w:t>
      </w:r>
    </w:p>
    <w:p>
      <w:r>
        <w:rPr>
          <w:b/>
        </w:rPr>
        <w:t xml:space="preserve">Tulos</w:t>
      </w:r>
    </w:p>
    <w:p>
      <w:r>
        <w:t xml:space="preserve">John käveli edellä, ja ilmoitin Poirot'lle epäilykseni siitä, että John oli varas.</w:t>
      </w:r>
    </w:p>
    <w:p>
      <w:r>
        <w:rPr>
          <w:b/>
        </w:rPr>
        <w:t xml:space="preserve">Esimerkki 7.6009</w:t>
      </w:r>
    </w:p>
    <w:p>
      <w:r>
        <w:t xml:space="preserve">Lausunto: Label: contradiction.Genre: slate.</w:t>
      </w:r>
    </w:p>
    <w:p>
      <w:r>
        <w:rPr>
          <w:b/>
        </w:rPr>
        <w:t xml:space="preserve">Tulos</w:t>
      </w:r>
    </w:p>
    <w:p>
      <w:r>
        <w:t xml:space="preserve">Maksan kaikki lähteeni.</w:t>
      </w:r>
    </w:p>
    <w:p>
      <w:r>
        <w:rPr>
          <w:b/>
        </w:rPr>
        <w:t xml:space="preserve">Esimerkki 7.6010</w:t>
      </w:r>
    </w:p>
    <w:p>
      <w:r>
        <w:t xml:space="preserve">Lausunto: Aivan, kyllä, sitten heidän on käytettävä rahaa ja mielestäni rakennettava syöttöjoukkueensa uhLabel: entailment.Genre: puhelin.</w:t>
      </w:r>
    </w:p>
    <w:p>
      <w:r>
        <w:rPr>
          <w:b/>
        </w:rPr>
        <w:t xml:space="preserve">Tulos</w:t>
      </w:r>
    </w:p>
    <w:p>
      <w:r>
        <w:t xml:space="preserve">Heidän on käytettävä tietty määrä rahaa, -</w:t>
      </w:r>
    </w:p>
    <w:p>
      <w:r>
        <w:rPr>
          <w:b/>
        </w:rPr>
        <w:t xml:space="preserve">Esimerkki 7.6011</w:t>
      </w:r>
    </w:p>
    <w:p>
      <w:r>
        <w:t xml:space="preserve">Väite: isot koirat hyvin meidän ensimmäinen aluksi ne olivat meidän lapsen korvikkeita ennen kuin saimme lapsemmeLabel: neutraali.Genre: puhelin.</w:t>
      </w:r>
    </w:p>
    <w:p>
      <w:r>
        <w:rPr>
          <w:b/>
        </w:rPr>
        <w:t xml:space="preserve">Tulos</w:t>
      </w:r>
    </w:p>
    <w:p>
      <w:r>
        <w:t xml:space="preserve">Emme aluksi halunneet lapsia, mutta päätimme hankkia koirien jälkeen.</w:t>
      </w:r>
    </w:p>
    <w:p>
      <w:r>
        <w:rPr>
          <w:b/>
        </w:rPr>
        <w:t xml:space="preserve">Esimerkki 7.6012</w:t>
      </w:r>
    </w:p>
    <w:p>
      <w:r>
        <w:t xml:space="preserve">Lausunto: Etiketin nimi: neutraali.Genre: matkailu.</w:t>
      </w:r>
    </w:p>
    <w:p>
      <w:r>
        <w:rPr>
          <w:b/>
        </w:rPr>
        <w:t xml:space="preserve">Tulos</w:t>
      </w:r>
    </w:p>
    <w:p>
      <w:r>
        <w:t xml:space="preserve">Siellä on paljon italialaisia ruokia ja pizzoja lihalla tai ilman.</w:t>
      </w:r>
    </w:p>
    <w:p>
      <w:r>
        <w:rPr>
          <w:b/>
        </w:rPr>
        <w:t xml:space="preserve">Esimerkki 7.6013</w:t>
      </w:r>
    </w:p>
    <w:p>
      <w:r>
        <w:t xml:space="preserve">Lausunto: Label: entailment.Genre: matkailu.</w:t>
      </w:r>
    </w:p>
    <w:p>
      <w:r>
        <w:rPr>
          <w:b/>
        </w:rPr>
        <w:t xml:space="preserve">Tulos</w:t>
      </w:r>
    </w:p>
    <w:p>
      <w:r>
        <w:t xml:space="preserve">Viimeisen sadan vuoden aikana Luxorin rakennukset on puhdistettu hiekasta.</w:t>
      </w:r>
    </w:p>
    <w:p>
      <w:r>
        <w:rPr>
          <w:b/>
        </w:rPr>
        <w:t xml:space="preserve">Tulos</w:t>
      </w:r>
    </w:p>
    <w:p>
      <w:r>
        <w:t xml:space="preserve">Luxorin historiallisten rakennusten hiekkaa on raivattu viimeisen sadan vuoden aikana.</w:t>
      </w:r>
    </w:p>
    <w:p>
      <w:r>
        <w:rPr>
          <w:b/>
        </w:rPr>
        <w:t xml:space="preserve">Esimerkki 7.6014</w:t>
      </w:r>
    </w:p>
    <w:p>
      <w:r>
        <w:t xml:space="preserve">Lausunto: Laji: fiktio.</w:t>
      </w:r>
    </w:p>
    <w:p>
      <w:r>
        <w:rPr>
          <w:b/>
        </w:rPr>
        <w:t xml:space="preserve">Tulos</w:t>
      </w:r>
    </w:p>
    <w:p>
      <w:r>
        <w:t xml:space="preserve">Teidän on parasta saada kiinni mies, joka teki tämän, tai hän tekee sen uudestaan...</w:t>
      </w:r>
    </w:p>
    <w:p>
      <w:r>
        <w:rPr>
          <w:b/>
        </w:rPr>
        <w:t xml:space="preserve">Esimerkki 7.6015</w:t>
      </w:r>
    </w:p>
    <w:p>
      <w:r>
        <w:t xml:space="preserve">Lausunto: Merkintä: neutraali.Laji: matkailu.</w:t>
      </w:r>
    </w:p>
    <w:p>
      <w:r>
        <w:rPr>
          <w:b/>
        </w:rPr>
        <w:t xml:space="preserve">Tulos</w:t>
      </w:r>
    </w:p>
    <w:p>
      <w:r>
        <w:t xml:space="preserve">Asekätköt olivat täynnä vanhentuneita ja vaikeasti käytettäviä aseita.</w:t>
      </w:r>
    </w:p>
    <w:p>
      <w:r>
        <w:rPr>
          <w:b/>
        </w:rPr>
        <w:t xml:space="preserve">Esimerkki 7.6016</w:t>
      </w:r>
    </w:p>
    <w:p>
      <w:r>
        <w:t xml:space="preserve">Lausunto: Laji: fiktio.</w:t>
      </w:r>
    </w:p>
    <w:p>
      <w:r>
        <w:rPr>
          <w:b/>
        </w:rPr>
        <w:t xml:space="preserve">Tulos</w:t>
      </w:r>
    </w:p>
    <w:p>
      <w:r>
        <w:t xml:space="preserve">Gauve oli Ca'daanin äidin veli.</w:t>
      </w:r>
    </w:p>
    <w:p>
      <w:r>
        <w:rPr>
          <w:b/>
        </w:rPr>
        <w:t xml:space="preserve">Esimerkki 7.6017</w:t>
      </w:r>
    </w:p>
    <w:p>
      <w:r>
        <w:t xml:space="preserve">Lausunto: Mary Cavendish toi meille kahvin. Nimike: neutraali.Genre: fiktio.</w:t>
      </w:r>
    </w:p>
    <w:p>
      <w:r>
        <w:rPr>
          <w:b/>
        </w:rPr>
        <w:t xml:space="preserve">Tulos</w:t>
      </w:r>
    </w:p>
    <w:p>
      <w:r>
        <w:t xml:space="preserve">Mary Cavendishille maksettiin kahvin tuomisesta -</w:t>
      </w:r>
    </w:p>
    <w:p>
      <w:r>
        <w:rPr>
          <w:b/>
        </w:rPr>
        <w:t xml:space="preserve">Esimerkki 7.6018</w:t>
      </w:r>
    </w:p>
    <w:p>
      <w:r>
        <w:t xml:space="preserve">Lausunto: Laji: julkishallinto.</w:t>
      </w:r>
    </w:p>
    <w:p>
      <w:r>
        <w:rPr>
          <w:b/>
        </w:rPr>
        <w:t xml:space="preserve">Tulos</w:t>
      </w:r>
    </w:p>
    <w:p>
      <w:r>
        <w:t xml:space="preserve">GPRA:n ja talousarviomenettelyn välinen yhteys käy ilmi presidentin talousarviota koskevista ohjeista.</w:t>
      </w:r>
    </w:p>
    <w:p>
      <w:r>
        <w:rPr>
          <w:b/>
        </w:rPr>
        <w:t xml:space="preserve">Esimerkki 7.6019</w:t>
      </w:r>
    </w:p>
    <w:p>
      <w:r>
        <w:t xml:space="preserve">Lausunto: Label: entailment.Genre: travel.</w:t>
      </w:r>
    </w:p>
    <w:p>
      <w:r>
        <w:rPr>
          <w:b/>
        </w:rPr>
        <w:t xml:space="preserve">Tulos</w:t>
      </w:r>
    </w:p>
    <w:p>
      <w:r>
        <w:t xml:space="preserve">Alueella on merkittyjä polkuja.</w:t>
      </w:r>
    </w:p>
    <w:p>
      <w:r>
        <w:rPr>
          <w:b/>
        </w:rPr>
        <w:t xml:space="preserve">Esimerkki 7.6020</w:t>
      </w:r>
    </w:p>
    <w:p>
      <w:r>
        <w:t xml:space="preserve">Väite: "Kukaan muu.Nimike: entailment.Genre: fiktio.</w:t>
      </w:r>
    </w:p>
    <w:p>
      <w:r>
        <w:rPr>
          <w:b/>
        </w:rPr>
        <w:t xml:space="preserve">Tulos</w:t>
      </w:r>
    </w:p>
    <w:p>
      <w:r>
        <w:t xml:space="preserve">Ei ollut ketään muuta.</w:t>
      </w:r>
    </w:p>
    <w:p>
      <w:r>
        <w:rPr>
          <w:b/>
        </w:rPr>
        <w:t xml:space="preserve">Esimerkki 7.6021</w:t>
      </w:r>
    </w:p>
    <w:p>
      <w:r>
        <w:t xml:space="preserve">Statement: No se on hyvä, joten onko isoäitisi um heikentynyt, onko hänellä Alzheimerin tauti tai jotain sellaistaLabel: entailment.Genre: puhelin.</w:t>
      </w:r>
    </w:p>
    <w:p>
      <w:r>
        <w:rPr>
          <w:b/>
        </w:rPr>
        <w:t xml:space="preserve">Tulos</w:t>
      </w:r>
    </w:p>
    <w:p>
      <w:r>
        <w:t xml:space="preserve">Kärsiikö isoäitisi Alzheimerin taudista?</w:t>
      </w:r>
    </w:p>
    <w:p>
      <w:r>
        <w:rPr>
          <w:b/>
        </w:rPr>
        <w:t xml:space="preserve">Esimerkki 7.6022</w:t>
      </w:r>
    </w:p>
    <w:p>
      <w:r>
        <w:t xml:space="preserve">Lausunto: Näkyvyys: Yksilöt arvostavat näkyvyyttä sekä paikoissa, joissa he asuvat ja työskentelevät (niin sanottu asuinpaikkojen näkyvyys), että paikoissa, joihin he matkustavat virkistystarkoituksessa (niin sanottu virkistysnäkyvyys).Nimike: neutraali.Laji: hallitus.</w:t>
      </w:r>
    </w:p>
    <w:p>
      <w:r>
        <w:rPr>
          <w:b/>
        </w:rPr>
        <w:t xml:space="preserve">Tulos</w:t>
      </w:r>
    </w:p>
    <w:p>
      <w:r>
        <w:t xml:space="preserve">Yksilöt, jos heidän pitäisi valita, suosivat asuinalueiden näkyvyyttä enemmän kuin vapaa-ajan näkyvyyttä.</w:t>
      </w:r>
    </w:p>
    <w:p>
      <w:r>
        <w:rPr>
          <w:b/>
        </w:rPr>
        <w:t xml:space="preserve">Esimerkki 7.6023</w:t>
      </w:r>
    </w:p>
    <w:p>
      <w:r>
        <w:t xml:space="preserve">Lausunto: Laji: liuskekivi.</w:t>
      </w:r>
    </w:p>
    <w:p>
      <w:r>
        <w:rPr>
          <w:b/>
        </w:rPr>
        <w:t xml:space="preserve">Tulos</w:t>
      </w:r>
    </w:p>
    <w:p>
      <w:r>
        <w:t xml:space="preserve">Tämä on totuus.</w:t>
      </w:r>
    </w:p>
    <w:p>
      <w:r>
        <w:rPr>
          <w:b/>
        </w:rPr>
        <w:t xml:space="preserve">Esimerkki 7.6024</w:t>
      </w:r>
    </w:p>
    <w:p>
      <w:r>
        <w:t xml:space="preserve">Lausunto: Nimike: ristiriita.Genre: liuskekivi.</w:t>
      </w:r>
    </w:p>
    <w:p>
      <w:r>
        <w:rPr>
          <w:b/>
        </w:rPr>
        <w:t xml:space="preserve">Tulos</w:t>
      </w:r>
    </w:p>
    <w:p>
      <w:r>
        <w:t xml:space="preserve">Sinä et lue Raamattua tai biologian oppikirjoja, kuka sinä olet kertomaan minulle, miten elää?</w:t>
      </w:r>
    </w:p>
    <w:p>
      <w:r>
        <w:rPr>
          <w:b/>
        </w:rPr>
        <w:t xml:space="preserve">Esimerkki 7.6025</w:t>
      </w:r>
    </w:p>
    <w:p>
      <w:r>
        <w:t xml:space="preserve">Lausunto: Label: entailment.Genre: slate.</w:t>
      </w:r>
    </w:p>
    <w:p>
      <w:r>
        <w:rPr>
          <w:b/>
        </w:rPr>
        <w:t xml:space="preserve">Tulos</w:t>
      </w:r>
    </w:p>
    <w:p>
      <w:r>
        <w:t xml:space="preserve">Viikoittaiset allergeeniannokset auttavat rakentamaan immuniteettia allergisia reaktioita vastaan.</w:t>
      </w:r>
    </w:p>
    <w:p>
      <w:r>
        <w:rPr>
          <w:b/>
        </w:rPr>
        <w:t xml:space="preserve">Esimerkki 7.6026</w:t>
      </w:r>
    </w:p>
    <w:p>
      <w:r>
        <w:t xml:space="preserve">Väite: oi se kuulostaa fantastiseltaLappu: ristiriita.Laji: puhelin.</w:t>
      </w:r>
    </w:p>
    <w:p>
      <w:r>
        <w:rPr>
          <w:b/>
        </w:rPr>
        <w:t xml:space="preserve">Tulos</w:t>
      </w:r>
    </w:p>
    <w:p>
      <w:r>
        <w:t xml:space="preserve">En pidä siitä, miltä se kuulostaa.</w:t>
      </w:r>
    </w:p>
    <w:p>
      <w:r>
        <w:rPr>
          <w:b/>
        </w:rPr>
        <w:t xml:space="preserve">Esimerkki 7.6027</w:t>
      </w:r>
    </w:p>
    <w:p>
      <w:r>
        <w:t xml:space="preserve">Lausunto: Bill Bennett sanoi, että Newt Gingrich lähentelee vasemmistoa ja että hänen pitäisi muuttaa kurssiaan tai luopua tehtävästään.Label: neutraali.Genre: liuskekivi.</w:t>
      </w:r>
    </w:p>
    <w:p>
      <w:r>
        <w:rPr>
          <w:b/>
        </w:rPr>
        <w:t xml:space="preserve">Tulos</w:t>
      </w:r>
    </w:p>
    <w:p>
      <w:r>
        <w:t xml:space="preserve">Newt Gingrich ei ole samaa mieltä siitä, mitä Bill Bennett sanoi.</w:t>
      </w:r>
    </w:p>
    <w:p>
      <w:r>
        <w:rPr>
          <w:b/>
        </w:rPr>
        <w:t xml:space="preserve">Esimerkki 7.6028</w:t>
      </w:r>
    </w:p>
    <w:p>
      <w:r>
        <w:t xml:space="preserve">Lausunto: Napoleonin asunnoissa näkyy hänen valtakuntansa tyyli, ja Ludvig XV -siipeen on perustettu Napoleonin museo.Nimike: entailment.Genre: matkailu.</w:t>
      </w:r>
    </w:p>
    <w:p>
      <w:r>
        <w:rPr>
          <w:b/>
        </w:rPr>
        <w:t xml:space="preserve">Tulos</w:t>
      </w:r>
    </w:p>
    <w:p>
      <w:r>
        <w:t xml:space="preserve">Siivessä on Napoleonin museo.</w:t>
      </w:r>
    </w:p>
    <w:p>
      <w:r>
        <w:rPr>
          <w:b/>
        </w:rPr>
        <w:t xml:space="preserve">Esimerkki 7.6029</w:t>
      </w:r>
    </w:p>
    <w:p>
      <w:r>
        <w:t xml:space="preserve">Väite: Joo, minä olin, menin sinne vuonna yhdeksäntoista ja kuusikymmentäviisi, kun ihmisiä värvättiin, ja itse asiassa isäni oli värväyslautakunnassa, joten etiketti: neutraali.Laji: puhelin.</w:t>
      </w:r>
    </w:p>
    <w:p>
      <w:r>
        <w:rPr>
          <w:b/>
        </w:rPr>
        <w:t xml:space="preserve">Tulos</w:t>
      </w:r>
    </w:p>
    <w:p>
      <w:r>
        <w:t xml:space="preserve">Isäni oli kutsuntalautakunnan johtaja.</w:t>
      </w:r>
    </w:p>
    <w:p>
      <w:r>
        <w:rPr>
          <w:b/>
        </w:rPr>
        <w:t xml:space="preserve">Esimerkki 7.6030</w:t>
      </w:r>
    </w:p>
    <w:p>
      <w:r>
        <w:t xml:space="preserve">Lausunto: Merkintä: entailment.Genre: matkailu.</w:t>
      </w:r>
    </w:p>
    <w:p>
      <w:r>
        <w:rPr>
          <w:b/>
        </w:rPr>
        <w:t xml:space="preserve">Tulos</w:t>
      </w:r>
    </w:p>
    <w:p>
      <w:r>
        <w:t xml:space="preserve">Pearse ja Connolly teloitettiin ainakin kolmentoista muun joukossa.</w:t>
      </w:r>
    </w:p>
    <w:p>
      <w:r>
        <w:rPr>
          <w:b/>
        </w:rPr>
        <w:t xml:space="preserve">Esimerkki 7.6031</w:t>
      </w:r>
    </w:p>
    <w:p>
      <w:r>
        <w:t xml:space="preserve">Lausunto:  Merkki: Entailment. laji: fiktio.</w:t>
      </w:r>
    </w:p>
    <w:p>
      <w:r>
        <w:rPr>
          <w:b/>
        </w:rPr>
        <w:t xml:space="preserve">Tulos</w:t>
      </w:r>
    </w:p>
    <w:p>
      <w:r>
        <w:t xml:space="preserve">He saivat Satherilta aallon.</w:t>
      </w:r>
    </w:p>
    <w:p>
      <w:r>
        <w:rPr>
          <w:b/>
        </w:rPr>
        <w:t xml:space="preserve">Esimerkki 7.6032</w:t>
      </w:r>
    </w:p>
    <w:p>
      <w:r>
        <w:t xml:space="preserve">Lausunto: Label: neutraali.Genre: matkailu: sisätiloissa raitis ranskalainen goottilainen kansi, joka on poikkeuksellinen Napolissa yhdeksän kappelin ympärillä olevan kävelykirkon vuoksi, on ristiriidassa kuoron vasemmalla puolella olevan barokkikappelin kanssa.</w:t>
      </w:r>
    </w:p>
    <w:p>
      <w:r>
        <w:rPr>
          <w:b/>
        </w:rPr>
        <w:t xml:space="preserve">Tulos</w:t>
      </w:r>
    </w:p>
    <w:p>
      <w:r>
        <w:t xml:space="preserve">Rippikirkko ja kappeli rakennettiin noin 200 vuoden välein.</w:t>
      </w:r>
    </w:p>
    <w:p>
      <w:r>
        <w:rPr>
          <w:b/>
        </w:rPr>
        <w:t xml:space="preserve">Esimerkki 7.6033</w:t>
      </w:r>
    </w:p>
    <w:p>
      <w:r>
        <w:t xml:space="preserve">Lausunto: Laji: fiktio.</w:t>
      </w:r>
    </w:p>
    <w:p>
      <w:r>
        <w:rPr>
          <w:b/>
        </w:rPr>
        <w:t xml:space="preserve">Tulos</w:t>
      </w:r>
    </w:p>
    <w:p>
      <w:r>
        <w:t xml:space="preserve">Ihmiset tulivat usein sanomaan, että näytän Ben Franklinilta.</w:t>
      </w:r>
    </w:p>
    <w:p>
      <w:r>
        <w:rPr>
          <w:b/>
        </w:rPr>
        <w:t xml:space="preserve">Esimerkki 7.6034</w:t>
      </w:r>
    </w:p>
    <w:p>
      <w:r>
        <w:t xml:space="preserve">Lausunto: Laji: fiktio.</w:t>
      </w:r>
    </w:p>
    <w:p>
      <w:r>
        <w:rPr>
          <w:b/>
        </w:rPr>
        <w:t xml:space="preserve">Tulos</w:t>
      </w:r>
    </w:p>
    <w:p>
      <w:r>
        <w:t xml:space="preserve">Entä kaksi avainta?</w:t>
      </w:r>
    </w:p>
    <w:p>
      <w:r>
        <w:rPr>
          <w:b/>
        </w:rPr>
        <w:t xml:space="preserve">Esimerkki 7.6035</w:t>
      </w:r>
    </w:p>
    <w:p>
      <w:r>
        <w:t xml:space="preserve">Lausunto: Ennen kuin säikähtänyt Kentuckilainen ehti vetää sen takaisin tuosta otteesta, käsi ja kirja olivat poissa, ja poliisi, joka oli ottanut kirjan, syöksyi takaisin baariin heiluttaen palkintoa päänsä yläpuolella.Merkintä: neutraali.Laji: fiktio.</w:t>
      </w:r>
    </w:p>
    <w:p>
      <w:r>
        <w:rPr>
          <w:b/>
        </w:rPr>
        <w:t xml:space="preserve">Tulos</w:t>
      </w:r>
    </w:p>
    <w:p>
      <w:r>
        <w:t xml:space="preserve">Poliisi oli humalassa. </w:t>
      </w:r>
    </w:p>
    <w:p>
      <w:r>
        <w:rPr>
          <w:b/>
        </w:rPr>
        <w:t xml:space="preserve">Esimerkki 7.6036</w:t>
      </w:r>
    </w:p>
    <w:p>
      <w:r>
        <w:t xml:space="preserve">Lausunto: Miten tämä on voinut tapahtua MIT:ssä, jossa, toisin kuin LSU:ssa, lasten oletetaan olevan älykkäitä?Nimike: ristiriita.Genre: liuskekivi.</w:t>
      </w:r>
    </w:p>
    <w:p>
      <w:r>
        <w:rPr>
          <w:b/>
        </w:rPr>
        <w:t xml:space="preserve">Tulos</w:t>
      </w:r>
    </w:p>
    <w:p>
      <w:r>
        <w:t xml:space="preserve">MIT:n opiskelijat ovat tyhmempiä kuin LSU:n opiskelijat.</w:t>
      </w:r>
    </w:p>
    <w:p>
      <w:r>
        <w:rPr>
          <w:b/>
        </w:rPr>
        <w:t xml:space="preserve">Esimerkki 7.6037</w:t>
      </w:r>
    </w:p>
    <w:p>
      <w:r>
        <w:t xml:space="preserve">Lausunto: Nimike: ristiriita.Genre: liuskekivi.</w:t>
      </w:r>
    </w:p>
    <w:p>
      <w:r>
        <w:rPr>
          <w:b/>
        </w:rPr>
        <w:t xml:space="preserve">Tulos</w:t>
      </w:r>
    </w:p>
    <w:p>
      <w:r>
        <w:t xml:space="preserve">Minä teen sen.</w:t>
      </w:r>
    </w:p>
    <w:p>
      <w:r>
        <w:rPr>
          <w:b/>
        </w:rPr>
        <w:t xml:space="preserve">Esimerkki 7.6038</w:t>
      </w:r>
    </w:p>
    <w:p>
      <w:r>
        <w:t xml:space="preserve">Lausunto: Label: contradiction.Genre: slate.</w:t>
      </w:r>
    </w:p>
    <w:p>
      <w:r>
        <w:rPr>
          <w:b/>
        </w:rPr>
        <w:t xml:space="preserve">Tulos</w:t>
      </w:r>
    </w:p>
    <w:p>
      <w:r>
        <w:t xml:space="preserve">Ehdotan, että painamme nimemme joka kerta, kun esitämme kysymyksen.</w:t>
      </w:r>
    </w:p>
    <w:p>
      <w:r>
        <w:rPr>
          <w:b/>
        </w:rPr>
        <w:t xml:space="preserve">Esimerkki 7.6039</w:t>
      </w:r>
    </w:p>
    <w:p>
      <w:r>
        <w:t xml:space="preserve">Lausunto: Label: contradiction.Genre: travel.</w:t>
      </w:r>
    </w:p>
    <w:p>
      <w:r>
        <w:rPr>
          <w:b/>
        </w:rPr>
        <w:t xml:space="preserve">Tulos</w:t>
      </w:r>
    </w:p>
    <w:p>
      <w:r>
        <w:t xml:space="preserve">Näitä kahta ei voi mitenkään verrata toisiinsa.</w:t>
      </w:r>
    </w:p>
    <w:p>
      <w:r>
        <w:rPr>
          <w:b/>
        </w:rPr>
        <w:t xml:space="preserve">Esimerkki 7.6040</w:t>
      </w:r>
    </w:p>
    <w:p>
      <w:r>
        <w:t xml:space="preserve">Lausunto: Label: contradiction.Genre: government.</w:t>
      </w:r>
    </w:p>
    <w:p>
      <w:r>
        <w:rPr>
          <w:b/>
        </w:rPr>
        <w:t xml:space="preserve">Tulos</w:t>
      </w:r>
    </w:p>
    <w:p>
      <w:r>
        <w:t xml:space="preserve">SEC ei osannut edes arvailla vuosittaisia kustannuksia.</w:t>
      </w:r>
    </w:p>
    <w:p>
      <w:r>
        <w:rPr>
          <w:b/>
        </w:rPr>
        <w:t xml:space="preserve">Esimerkki 7.6041</w:t>
      </w:r>
    </w:p>
    <w:p>
      <w:r>
        <w:t xml:space="preserve">Lausunto: Merkintä: neutraali.Laji: fiktio.</w:t>
      </w:r>
    </w:p>
    <w:p>
      <w:r>
        <w:rPr>
          <w:b/>
        </w:rPr>
        <w:t xml:space="preserve">Tulos</w:t>
      </w:r>
    </w:p>
    <w:p>
      <w:r>
        <w:t xml:space="preserve">Se ei ollut helppoa, mutta Whiten väki jatkoi silti.</w:t>
      </w:r>
    </w:p>
    <w:p>
      <w:r>
        <w:rPr>
          <w:b/>
        </w:rPr>
        <w:t xml:space="preserve">Esimerkki 7.6042</w:t>
      </w:r>
    </w:p>
    <w:p>
      <w:r>
        <w:t xml:space="preserve">Lausunto: Nimike: contradiction.Genre: government.</w:t>
      </w:r>
    </w:p>
    <w:p>
      <w:r>
        <w:rPr>
          <w:b/>
        </w:rPr>
        <w:t xml:space="preserve">Tulos</w:t>
      </w:r>
    </w:p>
    <w:p>
      <w:r>
        <w:t xml:space="preserve">Asiakirjassa ei ole liitettä, koska GAO:n yhteystiedot ovat yleisesti tiedossa.</w:t>
      </w:r>
    </w:p>
    <w:p>
      <w:r>
        <w:rPr>
          <w:b/>
        </w:rPr>
        <w:t xml:space="preserve">Esimerkki 7.6043</w:t>
      </w:r>
    </w:p>
    <w:p>
      <w:r>
        <w:t xml:space="preserve">Lausunto: Kansallismuseossa ja Viikinkiseikkailu-näyttelyssä on esillä viikinkiaikaisia esineitä, jotka löydettiin.</w:t>
      </w:r>
    </w:p>
    <w:p>
      <w:r>
        <w:rPr>
          <w:b/>
        </w:rPr>
        <w:t xml:space="preserve">Tulos</w:t>
      </w:r>
    </w:p>
    <w:p>
      <w:r>
        <w:t xml:space="preserve">Viikinkiseikkailu-näyttelyssä on esillä Thorin vasara.</w:t>
      </w:r>
    </w:p>
    <w:p>
      <w:r>
        <w:rPr>
          <w:b/>
        </w:rPr>
        <w:t xml:space="preserve">Esimerkki 7.6044</w:t>
      </w:r>
    </w:p>
    <w:p>
      <w:r>
        <w:t xml:space="preserve">Väite: Viisi päivää viikossa, mutta se oli täysin kiehtova kokemusLähde: ristiriita.Laji: puhelin.</w:t>
      </w:r>
    </w:p>
    <w:p>
      <w:r>
        <w:rPr>
          <w:b/>
        </w:rPr>
        <w:t xml:space="preserve">Tulos</w:t>
      </w:r>
    </w:p>
    <w:p>
      <w:r>
        <w:t xml:space="preserve">Kokemus oli melko tylsä.  </w:t>
      </w:r>
    </w:p>
    <w:p>
      <w:r>
        <w:rPr>
          <w:b/>
        </w:rPr>
        <w:t xml:space="preserve">Esimerkki 7.6045</w:t>
      </w:r>
    </w:p>
    <w:p>
      <w:r>
        <w:t xml:space="preserve">Lausunto: Laji: matkailu.</w:t>
      </w:r>
    </w:p>
    <w:p>
      <w:r>
        <w:rPr>
          <w:b/>
        </w:rPr>
        <w:t xml:space="preserve">Tulos</w:t>
      </w:r>
    </w:p>
    <w:p>
      <w:r>
        <w:t xml:space="preserve">Yksityinen yrittäjyys ei ole sallittua.</w:t>
      </w:r>
    </w:p>
    <w:p>
      <w:r>
        <w:rPr>
          <w:b/>
        </w:rPr>
        <w:t xml:space="preserve">Esimerkki 7.6046</w:t>
      </w:r>
    </w:p>
    <w:p>
      <w:r>
        <w:t xml:space="preserve">Lausunto: Label: contradiction.Genre: slate.</w:t>
      </w:r>
    </w:p>
    <w:p>
      <w:r>
        <w:rPr>
          <w:b/>
        </w:rPr>
        <w:t xml:space="preserve">Tulos</w:t>
      </w:r>
    </w:p>
    <w:p>
      <w:r>
        <w:t xml:space="preserve">Sähköposti toimitukselle on tyhjä sivu, joka ei sisällä muuta tietoa kuin 404-viestin. </w:t>
      </w:r>
    </w:p>
    <w:p>
      <w:r>
        <w:rPr>
          <w:b/>
        </w:rPr>
        <w:t xml:space="preserve">Esimerkki 7.6047</w:t>
      </w:r>
    </w:p>
    <w:p>
      <w:r>
        <w:t xml:space="preserve">Lausunto: Label: entailment.Genre: government.</w:t>
      </w:r>
    </w:p>
    <w:p>
      <w:r>
        <w:rPr>
          <w:b/>
        </w:rPr>
        <w:t xml:space="preserve">Tulos</w:t>
      </w:r>
    </w:p>
    <w:p>
      <w:r>
        <w:t xml:space="preserve">Tietojen luotettavuus on tärkeää, koska ryhmä antaa suosituksia tietojen perusteella. </w:t>
      </w:r>
    </w:p>
    <w:p>
      <w:r>
        <w:rPr>
          <w:b/>
        </w:rPr>
        <w:t xml:space="preserve">Esimerkki 7.6048</w:t>
      </w:r>
    </w:p>
    <w:p>
      <w:r>
        <w:t xml:space="preserve">Lausunto: Merkintä: neutraali.Genre: hallitus.</w:t>
      </w:r>
    </w:p>
    <w:p>
      <w:r>
        <w:rPr>
          <w:b/>
        </w:rPr>
        <w:t xml:space="preserve">Tulos</w:t>
      </w:r>
    </w:p>
    <w:p>
      <w:r>
        <w:t xml:space="preserve">Käyttäjät eivät välttämättä edes huomaa valmistuskustannusten nousua.</w:t>
      </w:r>
    </w:p>
    <w:p>
      <w:r>
        <w:rPr>
          <w:b/>
        </w:rPr>
        <w:t xml:space="preserve">Esimerkki 7.6049</w:t>
      </w:r>
    </w:p>
    <w:p>
      <w:r>
        <w:t xml:space="preserve">Väite: ja kuinka paljon se maksaaLabel: entailment.Genre: puhelin.</w:t>
      </w:r>
    </w:p>
    <w:p>
      <w:r>
        <w:rPr>
          <w:b/>
        </w:rPr>
        <w:t xml:space="preserve">Tulos</w:t>
      </w:r>
    </w:p>
    <w:p>
      <w:r>
        <w:t xml:space="preserve">Mikä on tuotteen hinta?</w:t>
      </w:r>
    </w:p>
    <w:p>
      <w:r>
        <w:rPr>
          <w:b/>
        </w:rPr>
        <w:t xml:space="preserve">Esimerkki 7.6050</w:t>
      </w:r>
    </w:p>
    <w:p>
      <w:r>
        <w:t xml:space="preserve">Lausunto: Label: entailment.Genre: government.</w:t>
      </w:r>
    </w:p>
    <w:p>
      <w:r>
        <w:rPr>
          <w:b/>
        </w:rPr>
        <w:t xml:space="preserve">Tulos</w:t>
      </w:r>
    </w:p>
    <w:p>
      <w:r>
        <w:t xml:space="preserve">.kehitimme strategisen henkilöstöjohtamisen mallin.</w:t>
      </w:r>
    </w:p>
    <w:p>
      <w:r>
        <w:rPr>
          <w:b/>
        </w:rPr>
        <w:t xml:space="preserve">Esimerkki 7.6051</w:t>
      </w:r>
    </w:p>
    <w:p>
      <w:r>
        <w:t xml:space="preserve">Väite: mutta tuo on aika söpö olen tosi huono jäin koukkuun saippuaoopperaan, kun olin collegessa General HospitalTarra: ristiriita.Laji: puhelin.</w:t>
      </w:r>
    </w:p>
    <w:p>
      <w:r>
        <w:rPr>
          <w:b/>
        </w:rPr>
        <w:t xml:space="preserve">Tulos</w:t>
      </w:r>
    </w:p>
    <w:p>
      <w:r>
        <w:t xml:space="preserve">Vihaan saippuaoopperoita, en ole koskaan pitänyt niistä.</w:t>
      </w:r>
    </w:p>
    <w:p>
      <w:r>
        <w:rPr>
          <w:b/>
        </w:rPr>
        <w:t xml:space="preserve">Esimerkki 7.6052</w:t>
      </w:r>
    </w:p>
    <w:p>
      <w:r>
        <w:t xml:space="preserve">Lausunto: Nimike: ristiriita.Genre: fiktio.</w:t>
      </w:r>
    </w:p>
    <w:p>
      <w:r>
        <w:rPr>
          <w:b/>
        </w:rPr>
        <w:t xml:space="preserve">Tulos</w:t>
      </w:r>
    </w:p>
    <w:p>
      <w:r>
        <w:t xml:space="preserve">Hallitus, vaikka sillä olisi poliisi ja armeija, ei koskaan voittaisi.</w:t>
      </w:r>
    </w:p>
    <w:p>
      <w:r>
        <w:rPr>
          <w:b/>
        </w:rPr>
        <w:t xml:space="preserve">Esimerkki 7.6053</w:t>
      </w:r>
    </w:p>
    <w:p>
      <w:r>
        <w:t xml:space="preserve">Lausunto: Label: entailment.Genre: slate.</w:t>
      </w:r>
    </w:p>
    <w:p>
      <w:r>
        <w:rPr>
          <w:b/>
        </w:rPr>
        <w:t xml:space="preserve">Tulos</w:t>
      </w:r>
    </w:p>
    <w:p>
      <w:r>
        <w:t xml:space="preserve">Voimme luottaa tallennettuihin tosiasioihin, mutta menneisyyden tunteet ja mielipiteet on kyseenalaistettava.</w:t>
      </w:r>
    </w:p>
    <w:p>
      <w:r>
        <w:rPr>
          <w:b/>
        </w:rPr>
        <w:t xml:space="preserve">Esimerkki 7.6054</w:t>
      </w:r>
    </w:p>
    <w:p>
      <w:r>
        <w:t xml:space="preserve">Lausunto: Lajityyppi: liuskekivi: Buchanania voidaan kuvailla etelän populistiksi, samoin kuin Pat Choatea ja Ross Perotia, joiden populistiset tunteet näyttävät voittaneen heidän edistykselliset periaatteensa.</w:t>
      </w:r>
    </w:p>
    <w:p>
      <w:r>
        <w:rPr>
          <w:b/>
        </w:rPr>
        <w:t xml:space="preserve">Tulos</w:t>
      </w:r>
    </w:p>
    <w:p>
      <w:r>
        <w:t xml:space="preserve">Buchanan, Choate ja Perot ovat kaikki kuuluisia antipopulisteja. </w:t>
      </w:r>
    </w:p>
    <w:p>
      <w:r>
        <w:rPr>
          <w:b/>
        </w:rPr>
        <w:t xml:space="preserve">Esimerkki 7.6055</w:t>
      </w:r>
    </w:p>
    <w:p>
      <w:r>
        <w:t xml:space="preserve">Lausunto: Nimike: neutraali.Genre: valtio.</w:t>
      </w:r>
    </w:p>
    <w:p>
      <w:r>
        <w:rPr>
          <w:b/>
        </w:rPr>
        <w:t xml:space="preserve">Tulos</w:t>
      </w:r>
    </w:p>
    <w:p>
      <w:r>
        <w:t xml:space="preserve">Ensimmäisen mallin esittely kesti pisimpään.</w:t>
      </w:r>
    </w:p>
    <w:p>
      <w:r>
        <w:rPr>
          <w:b/>
        </w:rPr>
        <w:t xml:space="preserve">Esimerkki 7.6056</w:t>
      </w:r>
    </w:p>
    <w:p>
      <w:r>
        <w:t xml:space="preserve">Lausunto: Tunnus: Laajojen sisätilojen kohokohtia ovat kuninkaallinen kappeli, joka on korkean barokin helmi, valtiolliset huoneistot, joissa Ludvig XIV tapasi viihdyttää, Salon de Diane, jossa hän kokeili taitojaan biljardissa, sekä 73 metriä pitkä, kimalteleva peilisali (Galerie des Glaces), joka on rakennettu vangitsemaan laskeva aurinko 17 korkeaan, kaarevaan peilipaneeliin.</w:t>
      </w:r>
    </w:p>
    <w:p>
      <w:r>
        <w:rPr>
          <w:b/>
        </w:rPr>
        <w:t xml:space="preserve">Tulos</w:t>
      </w:r>
    </w:p>
    <w:p>
      <w:r>
        <w:t xml:space="preserve">Salon de Diane oli poistettu alkuperäisistä suunnitelmista.</w:t>
      </w:r>
    </w:p>
    <w:p>
      <w:r>
        <w:rPr>
          <w:b/>
        </w:rPr>
        <w:t xml:space="preserve">Esimerkki 7.6057</w:t>
      </w:r>
    </w:p>
    <w:p>
      <w:r>
        <w:t xml:space="preserve">Lausunto: Label: contradiction.Genre: matkailu.</w:t>
      </w:r>
    </w:p>
    <w:p>
      <w:r>
        <w:rPr>
          <w:b/>
        </w:rPr>
        <w:t xml:space="preserve">Tulos</w:t>
      </w:r>
    </w:p>
    <w:p>
      <w:r>
        <w:t xml:space="preserve">Kaikki sujui ongelmitta.</w:t>
      </w:r>
    </w:p>
    <w:p>
      <w:r>
        <w:rPr>
          <w:b/>
        </w:rPr>
        <w:t xml:space="preserve">Esimerkki 7.6058</w:t>
      </w:r>
    </w:p>
    <w:p>
      <w:r>
        <w:t xml:space="preserve">Väite: he he he he ehkä Baltian maat saattavat tuntea samoin kuin esi-isämme tunsivat lähtiessään tänne.Nimike: neutraali.Laji: puhelin.</w:t>
      </w:r>
    </w:p>
    <w:p>
      <w:r>
        <w:rPr>
          <w:b/>
        </w:rPr>
        <w:t xml:space="preserve">Tulos</w:t>
      </w:r>
    </w:p>
    <w:p>
      <w:r>
        <w:t xml:space="preserve">Matka tänne ei ole helppo.</w:t>
      </w:r>
    </w:p>
    <w:p>
      <w:r>
        <w:rPr>
          <w:b/>
        </w:rPr>
        <w:t xml:space="preserve">Esimerkki 7.6059</w:t>
      </w:r>
    </w:p>
    <w:p>
      <w:r>
        <w:t xml:space="preserve">Lausunto: Nimike: entailment.Genre: fiktio.</w:t>
      </w:r>
    </w:p>
    <w:p>
      <w:r>
        <w:rPr>
          <w:b/>
        </w:rPr>
        <w:t xml:space="preserve">Tulos</w:t>
      </w:r>
    </w:p>
    <w:p>
      <w:r>
        <w:t xml:space="preserve">Jon käski Ca'daanin lähteä. </w:t>
      </w:r>
    </w:p>
    <w:p>
      <w:r>
        <w:rPr>
          <w:b/>
        </w:rPr>
        <w:t xml:space="preserve">Esimerkki 7.6060</w:t>
      </w:r>
    </w:p>
    <w:p>
      <w:r>
        <w:t xml:space="preserve">Lausunto: Larry yrittää mielestäni tavoittaa laajemman yleisön kirjallaan, ja sitä varten hänen on selitettävä, miksi kaupankäynnin vaikutuksesta kyberavaruudesta on tulossa erittäin säänneltyä niille, jotka eivät osallistu kaupankäyntiin, ja miksi kaupankäynnin niille, jotka vapaaehtoisesti liittyvät siihen, aiheuttama sääntely olisi huono asia.</w:t>
      </w:r>
    </w:p>
    <w:p>
      <w:r>
        <w:rPr>
          <w:b/>
        </w:rPr>
        <w:t xml:space="preserve">Tulos</w:t>
      </w:r>
    </w:p>
    <w:p>
      <w:r>
        <w:t xml:space="preserve">Larry on johtava asiantuntija kyberavaruudessa, kaupankäynnissä ja markkinoinnissa maailmanlaajuisessa verkossa.</w:t>
      </w:r>
    </w:p>
    <w:p>
      <w:r>
        <w:rPr>
          <w:b/>
        </w:rPr>
        <w:t xml:space="preserve">Esimerkki 7.6061</w:t>
      </w:r>
    </w:p>
    <w:p>
      <w:r>
        <w:t xml:space="preserve">Lausunto: Label: entailment.Genre: slate.</w:t>
      </w:r>
    </w:p>
    <w:p>
      <w:r>
        <w:rPr>
          <w:b/>
        </w:rPr>
        <w:t xml:space="preserve">Tulos</w:t>
      </w:r>
    </w:p>
    <w:p>
      <w:r>
        <w:t xml:space="preserve">Kukaan ei ole koskaan saanut yliannostusta.</w:t>
      </w:r>
    </w:p>
    <w:p>
      <w:r>
        <w:rPr>
          <w:b/>
        </w:rPr>
        <w:t xml:space="preserve">Esimerkki 7.6062</w:t>
      </w:r>
    </w:p>
    <w:p>
      <w:r>
        <w:t xml:space="preserve">Väite: Joo kaikki lääkärit täällä ottavat Visan niin, että ja tiedät ja mennä KMart ja käyttää apteekkia maksamaan uh lääkkeet ja sitten kääntää kaikki vakuutusyhtiölle ja odottaa, että se tulee takaisinLabel: ristiriita.Genre: puhelin.</w:t>
      </w:r>
    </w:p>
    <w:p>
      <w:r>
        <w:rPr>
          <w:b/>
        </w:rPr>
        <w:t xml:space="preserve">Tulos</w:t>
      </w:r>
    </w:p>
    <w:p>
      <w:r>
        <w:t xml:space="preserve">Lääkärit eivät maksa lääkkeistä apteekeissa, he saavat kaiken ilmaiseksi.</w:t>
      </w:r>
    </w:p>
    <w:p>
      <w:r>
        <w:rPr>
          <w:b/>
        </w:rPr>
        <w:t xml:space="preserve">Esimerkki 7.6063</w:t>
      </w:r>
    </w:p>
    <w:p>
      <w:r>
        <w:t xml:space="preserve">Lausunto: Merkki: entailment.Genre: matkailu.</w:t>
      </w:r>
    </w:p>
    <w:p>
      <w:r>
        <w:rPr>
          <w:b/>
        </w:rPr>
        <w:t xml:space="preserve">Tulos</w:t>
      </w:r>
    </w:p>
    <w:p>
      <w:r>
        <w:t xml:space="preserve">Linnan huonekalut ovat sekoitus 1700- ja 1700-luvun tyylejä.</w:t>
      </w:r>
    </w:p>
    <w:p>
      <w:r>
        <w:rPr>
          <w:b/>
        </w:rPr>
        <w:t xml:space="preserve">Esimerkki 7.6064</w:t>
      </w:r>
    </w:p>
    <w:p>
      <w:r>
        <w:t xml:space="preserve">Lausunto: uh tämä yksi mies he menivät tarkistamaan lippunsa ja toinen mies heidän pöydässään alkoi ottaa heidän lautasensa ja ja peloissaan vain kasaamaan heidän ruokansa lautaselleen ja tunkemaan sen suuhunsa tarkoitan, että tämä tapahtui yhdessä yössä ja minä vain istuin siellä ja ajattelin nytLabel: neutraali.Genre: puhelin.</w:t>
      </w:r>
    </w:p>
    <w:p>
      <w:r>
        <w:rPr>
          <w:b/>
        </w:rPr>
        <w:t xml:space="preserve">Tulos</w:t>
      </w:r>
    </w:p>
    <w:p>
      <w:r>
        <w:t xml:space="preserve">Hän oli niin hermostunut, että söi tavallista enemmän ruokaa.</w:t>
      </w:r>
    </w:p>
    <w:p>
      <w:r>
        <w:rPr>
          <w:b/>
        </w:rPr>
        <w:t xml:space="preserve">Esimerkki 7.6065</w:t>
      </w:r>
    </w:p>
    <w:p>
      <w:r>
        <w:t xml:space="preserve">Lausunto: Laji: matkailu.</w:t>
      </w:r>
    </w:p>
    <w:p>
      <w:r>
        <w:rPr>
          <w:b/>
        </w:rPr>
        <w:t xml:space="preserve">Tulos</w:t>
      </w:r>
    </w:p>
    <w:p>
      <w:r>
        <w:t xml:space="preserve">Sisätiloissa on rajoitetusti istumapaikkoja, joten varaukset ovat välttämättömiä.</w:t>
      </w:r>
    </w:p>
    <w:p>
      <w:r>
        <w:rPr>
          <w:b/>
        </w:rPr>
        <w:t xml:space="preserve">Esimerkki 7.6066</w:t>
      </w:r>
    </w:p>
    <w:p>
      <w:r>
        <w:t xml:space="preserve">Lausunto: Lajityyppi: Hallinto: Hallitus.</w:t>
      </w:r>
    </w:p>
    <w:p>
      <w:r>
        <w:rPr>
          <w:b/>
        </w:rPr>
        <w:t xml:space="preserve">Tulos</w:t>
      </w:r>
    </w:p>
    <w:p>
      <w:r>
        <w:t xml:space="preserve">Vain yksi organisaatio perusti komitean suorittamaan erityistehtäviä.</w:t>
      </w:r>
    </w:p>
    <w:p>
      <w:r>
        <w:rPr>
          <w:b/>
        </w:rPr>
        <w:t xml:space="preserve">Esimerkki 7.6067</w:t>
      </w:r>
    </w:p>
    <w:p>
      <w:r>
        <w:t xml:space="preserve">Lausunto: Nimike: ristiriita.Genre: fiktio.</w:t>
      </w:r>
    </w:p>
    <w:p>
      <w:r>
        <w:rPr>
          <w:b/>
        </w:rPr>
        <w:t xml:space="preserve">Tulos</w:t>
      </w:r>
    </w:p>
    <w:p>
      <w:r>
        <w:t xml:space="preserve">On harmillista, että minulla on paksu kallo.</w:t>
      </w:r>
    </w:p>
    <w:p>
      <w:r>
        <w:rPr>
          <w:b/>
        </w:rPr>
        <w:t xml:space="preserve">Esimerkki 7.6068</w:t>
      </w:r>
    </w:p>
    <w:p>
      <w:r>
        <w:t xml:space="preserve">Lausunto: Brinkleyn välitön reaktio oli kohdella paria hulluina ja hoputtaa oppilaansa takaisin bussiin.Label: entailment.Genre: slate.</w:t>
      </w:r>
    </w:p>
    <w:p>
      <w:r>
        <w:rPr>
          <w:b/>
        </w:rPr>
        <w:t xml:space="preserve">Tulos</w:t>
      </w:r>
    </w:p>
    <w:p>
      <w:r>
        <w:t xml:space="preserve">Brinkley hoputti oppilaat takaisin bussiin.</w:t>
      </w:r>
    </w:p>
    <w:p>
      <w:r>
        <w:rPr>
          <w:b/>
        </w:rPr>
        <w:t xml:space="preserve">Esimerkki 7.6069</w:t>
      </w:r>
    </w:p>
    <w:p>
      <w:r>
        <w:t xml:space="preserve">Lausunto: Label: neutral.Genre: government.</w:t>
      </w:r>
    </w:p>
    <w:p>
      <w:r>
        <w:rPr>
          <w:b/>
        </w:rPr>
        <w:t xml:space="preserve">Tulos</w:t>
      </w:r>
    </w:p>
    <w:p>
      <w:r>
        <w:t xml:space="preserve">Biologin mukaan on kiinnitetty entistä enemmän huomiota strategioihin, joiden avulla voidaan hallita useiden saastuttavien aineiden määrää näissä kasveissa.</w:t>
      </w:r>
    </w:p>
    <w:p>
      <w:r>
        <w:rPr>
          <w:b/>
        </w:rPr>
        <w:t xml:space="preserve">Esimerkki 7.6070</w:t>
      </w:r>
    </w:p>
    <w:p>
      <w:r>
        <w:t xml:space="preserve">Väite: En ole kuunnellut, kuuntelin ennen vain rock-asemia, mutta viime aikoina olen palannut takaisin klassiseen musiikkiin, enkä oikein tiedä, mitäLabel: entailment.Genre: puhelin.</w:t>
      </w:r>
    </w:p>
    <w:p>
      <w:r>
        <w:rPr>
          <w:b/>
        </w:rPr>
        <w:t xml:space="preserve">Tulos</w:t>
      </w:r>
    </w:p>
    <w:p>
      <w:r>
        <w:t xml:space="preserve">Kuuntelen nykyään enemmän klassista musiikkia, mutta ennen kuuntelin rock-asemia. </w:t>
      </w:r>
    </w:p>
    <w:p>
      <w:r>
        <w:rPr>
          <w:b/>
        </w:rPr>
        <w:t xml:space="preserve">Esimerkki 7.6071</w:t>
      </w:r>
    </w:p>
    <w:p>
      <w:r>
        <w:t xml:space="preserve">Väite: Luulen, että olisin, tiedäthän, luulen, että jos minun pitäisi sanoa kyllä tai ei, sanoisin, että tietyissä tapauksissa kannatan kuolemanrangaistusta, mutta en tiedä, onko se todella suuri pelote, en tiedä, onko se sitä, enkä tiedä, miten saisimme koskaan selville, onko se sitä vai ei.Nimike: ristiriita.Laji: puhelin.</w:t>
      </w:r>
    </w:p>
    <w:p>
      <w:r>
        <w:rPr>
          <w:b/>
        </w:rPr>
        <w:t xml:space="preserve">Tulos</w:t>
      </w:r>
    </w:p>
    <w:p>
      <w:r>
        <w:t xml:space="preserve">En missään tapauksessa hyväksyisi kuolemanrangaistusta, vaikka se onkin selkeä pelote.</w:t>
      </w:r>
    </w:p>
    <w:p>
      <w:r>
        <w:rPr>
          <w:b/>
        </w:rPr>
        <w:t xml:space="preserve">Esimerkki 7.6072</w:t>
      </w:r>
    </w:p>
    <w:p>
      <w:r>
        <w:t xml:space="preserve">Lausunto: Label: neutral.Genre: government.</w:t>
      </w:r>
    </w:p>
    <w:p>
      <w:r>
        <w:rPr>
          <w:b/>
        </w:rPr>
        <w:t xml:space="preserve">Tulos</w:t>
      </w:r>
    </w:p>
    <w:p>
      <w:r>
        <w:t xml:space="preserve">Tilinpäätöstarkastuksiin sovelletaan erilaisia säännöksiä.</w:t>
      </w:r>
    </w:p>
    <w:p>
      <w:r>
        <w:rPr>
          <w:b/>
        </w:rPr>
        <w:t xml:space="preserve">Esimerkki 7.6073</w:t>
      </w:r>
    </w:p>
    <w:p>
      <w:r>
        <w:t xml:space="preserve">Lausunto: päivä näyttää niin..._normaalilta_."  Nimike: entailment.Genre: fiktio.</w:t>
      </w:r>
    </w:p>
    <w:p>
      <w:r>
        <w:rPr>
          <w:b/>
        </w:rPr>
        <w:t xml:space="preserve">Tulos</w:t>
      </w:r>
    </w:p>
    <w:p>
      <w:r>
        <w:t xml:space="preserve">Päivä tuntuu liian tavalliselta.</w:t>
      </w:r>
    </w:p>
    <w:p>
      <w:r>
        <w:rPr>
          <w:b/>
        </w:rPr>
        <w:t xml:space="preserve">Esimerkki 7.6074</w:t>
      </w:r>
    </w:p>
    <w:p>
      <w:r>
        <w:t xml:space="preserve">Lausunto: Laji: fiktio." Tunnus: neutraali.</w:t>
      </w:r>
    </w:p>
    <w:p>
      <w:r>
        <w:rPr>
          <w:b/>
        </w:rPr>
        <w:t xml:space="preserve">Tulos</w:t>
      </w:r>
    </w:p>
    <w:p>
      <w:r>
        <w:t xml:space="preserve">Hänen mielestään se oli erittäin huono ajatus.</w:t>
      </w:r>
    </w:p>
    <w:p>
      <w:r>
        <w:rPr>
          <w:b/>
        </w:rPr>
        <w:t xml:space="preserve">Esimerkki 7.6075</w:t>
      </w:r>
    </w:p>
    <w:p>
      <w:r>
        <w:t xml:space="preserve">Lausunto: Laji: Matkailu: Täällä roomalaiset armeijat katselivat alas piiritettyyn Jerusalemiin, kunnes valloittivat ja tuhosivat kaupungin vuonna 70 jKr.</w:t>
      </w:r>
    </w:p>
    <w:p>
      <w:r>
        <w:rPr>
          <w:b/>
        </w:rPr>
        <w:t xml:space="preserve">Tulos</w:t>
      </w:r>
    </w:p>
    <w:p>
      <w:r>
        <w:t xml:space="preserve">Rooman armeijat valtasivat Jerusalemin ja tuhosivat sen vuonna 70 jKr.</w:t>
      </w:r>
    </w:p>
    <w:p>
      <w:r>
        <w:rPr>
          <w:b/>
        </w:rPr>
        <w:t xml:space="preserve">Esimerkki 7.6076</w:t>
      </w:r>
    </w:p>
    <w:p>
      <w:r>
        <w:t xml:space="preserve">Lausunto: Washington, D.C., Congressional Budget Office, heinäkuu 1997.Label: entailment.Genre: government.</w:t>
      </w:r>
    </w:p>
    <w:p>
      <w:r>
        <w:rPr>
          <w:b/>
        </w:rPr>
        <w:t xml:space="preserve">Tulos</w:t>
      </w:r>
    </w:p>
    <w:p>
      <w:r>
        <w:t xml:space="preserve">Heinäkuussa 1997 kongressin budjettitoimisto totesi näin.</w:t>
      </w:r>
    </w:p>
    <w:p>
      <w:r>
        <w:rPr>
          <w:b/>
        </w:rPr>
        <w:t xml:space="preserve">Esimerkki 7.6077</w:t>
      </w:r>
    </w:p>
    <w:p>
      <w:r>
        <w:t xml:space="preserve">Väite: ja uh ja uh ja uh PC Junior oli täydellinen epäonnistuminenLähde: entailment.Genre: puhelin.</w:t>
      </w:r>
    </w:p>
    <w:p>
      <w:r>
        <w:rPr>
          <w:b/>
        </w:rPr>
        <w:t xml:space="preserve">Tulos</w:t>
      </w:r>
    </w:p>
    <w:p>
      <w:r>
        <w:t xml:space="preserve">Mielestäni PC Junior epäonnistui täysin.</w:t>
      </w:r>
    </w:p>
    <w:p>
      <w:r>
        <w:rPr>
          <w:b/>
        </w:rPr>
        <w:t xml:space="preserve">Esimerkki 7.6078</w:t>
      </w:r>
    </w:p>
    <w:p>
      <w:r>
        <w:t xml:space="preserve">Lausunto: Label: entailment.Genre: slate.</w:t>
      </w:r>
    </w:p>
    <w:p>
      <w:r>
        <w:rPr>
          <w:b/>
        </w:rPr>
        <w:t xml:space="preserve">Tulos</w:t>
      </w:r>
    </w:p>
    <w:p>
      <w:r>
        <w:t xml:space="preserve">Amerikassa on ainakin yksi kaunis kaupunki.</w:t>
      </w:r>
    </w:p>
    <w:p>
      <w:r>
        <w:rPr>
          <w:b/>
        </w:rPr>
        <w:t xml:space="preserve">Esimerkki 7.6079</w:t>
      </w:r>
    </w:p>
    <w:p>
      <w:r>
        <w:t xml:space="preserve">Lausunto: Rokko, joka tarjoaa laajan valikoiman luonnon ja ihmisen tekemiä nähtävyyksiä Paetakseen kesän tukahduttavaa kuumuutta, kaikki muut paitsi superkuntoiset ottavat kymmenen minuutin köysirata-ajelun huipulle. etiketti: ristiriita.laji: matkailu.</w:t>
      </w:r>
    </w:p>
    <w:p>
      <w:r>
        <w:rPr>
          <w:b/>
        </w:rPr>
        <w:t xml:space="preserve">Tulos</w:t>
      </w:r>
    </w:p>
    <w:p>
      <w:r>
        <w:t xml:space="preserve">Suurin osa Rokkon ulkoilmanähtävyyksistä on kesällä suljettu.</w:t>
      </w:r>
    </w:p>
    <w:p>
      <w:r>
        <w:rPr>
          <w:b/>
        </w:rPr>
        <w:t xml:space="preserve">Esimerkki 7.6080</w:t>
      </w:r>
    </w:p>
    <w:p>
      <w:r>
        <w:t xml:space="preserve">Lausunto: Laji: fiktio.</w:t>
      </w:r>
    </w:p>
    <w:p>
      <w:r>
        <w:rPr>
          <w:b/>
        </w:rPr>
        <w:t xml:space="preserve">Tulos</w:t>
      </w:r>
    </w:p>
    <w:p>
      <w:r>
        <w:t xml:space="preserve">Huoneeseen tulvi auringonpaiste.</w:t>
      </w:r>
    </w:p>
    <w:p>
      <w:r>
        <w:rPr>
          <w:b/>
        </w:rPr>
        <w:t xml:space="preserve">Esimerkki 7.6081</w:t>
      </w:r>
    </w:p>
    <w:p>
      <w:r>
        <w:t xml:space="preserve">Lausunto: Merkintä: neutraali.Laji: fiktio.</w:t>
      </w:r>
    </w:p>
    <w:p>
      <w:r>
        <w:rPr>
          <w:b/>
        </w:rPr>
        <w:t xml:space="preserve">Tulos</w:t>
      </w:r>
    </w:p>
    <w:p>
      <w:r>
        <w:t xml:space="preserve">Ruoskimestari yritti puukottaa Ca'daania tikarillaan.</w:t>
      </w:r>
    </w:p>
    <w:p>
      <w:r>
        <w:rPr>
          <w:b/>
        </w:rPr>
        <w:t xml:space="preserve">Esimerkki 7.6082</w:t>
      </w:r>
    </w:p>
    <w:p>
      <w:r>
        <w:t xml:space="preserve">Lausunto: Laji: fiktio.</w:t>
      </w:r>
    </w:p>
    <w:p>
      <w:r>
        <w:rPr>
          <w:b/>
        </w:rPr>
        <w:t xml:space="preserve">Tulos</w:t>
      </w:r>
    </w:p>
    <w:p>
      <w:r>
        <w:t xml:space="preserve">Sinulle, Susan Jenson.</w:t>
      </w:r>
    </w:p>
    <w:p>
      <w:r>
        <w:rPr>
          <w:b/>
        </w:rPr>
        <w:t xml:space="preserve">Esimerkki 7.6083</w:t>
      </w:r>
    </w:p>
    <w:p>
      <w:r>
        <w:t xml:space="preserve">Lausunto: Laji: hallitus.</w:t>
      </w:r>
    </w:p>
    <w:p>
      <w:r>
        <w:rPr>
          <w:b/>
        </w:rPr>
        <w:t xml:space="preserve">Tulos</w:t>
      </w:r>
    </w:p>
    <w:p>
      <w:r>
        <w:t xml:space="preserve">Tässä on joitakin jäätelöitä</w:t>
      </w:r>
    </w:p>
    <w:p>
      <w:r>
        <w:rPr>
          <w:b/>
        </w:rPr>
        <w:t xml:space="preserve">Esimerkki 7.6084</w:t>
      </w:r>
    </w:p>
    <w:p>
      <w:r>
        <w:t xml:space="preserve">Lausunto: Label: entailment.Genre: government.</w:t>
      </w:r>
    </w:p>
    <w:p>
      <w:r>
        <w:rPr>
          <w:b/>
        </w:rPr>
        <w:t xml:space="preserve">Tulos</w:t>
      </w:r>
    </w:p>
    <w:p>
      <w:r>
        <w:t xml:space="preserve">Menetämme rahat, joilla maksamme asianajajamme.</w:t>
      </w:r>
    </w:p>
    <w:p>
      <w:r>
        <w:rPr>
          <w:b/>
        </w:rPr>
        <w:t xml:space="preserve">Esimerkki 7.6085</w:t>
      </w:r>
    </w:p>
    <w:p>
      <w:r>
        <w:t xml:space="preserve">Lausunto: Hänet ajoi Intiasta Persiaan kenraali Sher Shah, joka osoittautui paljon kyvykkäämmäksi hallitsijaksi.Nimike: ristiriita.Genre: matkailu.</w:t>
      </w:r>
    </w:p>
    <w:p>
      <w:r>
        <w:rPr>
          <w:b/>
        </w:rPr>
        <w:t xml:space="preserve">Tulos</w:t>
      </w:r>
    </w:p>
    <w:p>
      <w:r>
        <w:t xml:space="preserve">Humayun vältti huumeita ja kevytmielisiä harrastuksia ja uppoutui mieluummin valtiomiestaitojen harjoittamiseen.</w:t>
      </w:r>
    </w:p>
    <w:p>
      <w:r>
        <w:rPr>
          <w:b/>
        </w:rPr>
        <w:t xml:space="preserve">Esimerkki 7.6086</w:t>
      </w:r>
    </w:p>
    <w:p>
      <w:r>
        <w:t xml:space="preserve">Väite: joo um, voisin olla samaa mieltä, koska konservatismi oli luontaista paljon nuoremmalla iälläLabel: neutraali.Genre: puhelin.</w:t>
      </w:r>
    </w:p>
    <w:p>
      <w:r>
        <w:rPr>
          <w:b/>
        </w:rPr>
        <w:t xml:space="preserve">Tulos</w:t>
      </w:r>
    </w:p>
    <w:p>
      <w:r>
        <w:t xml:space="preserve">Olen samaa mieltä, koska luulin ennen, että konservatiivisuus on luontaista, kun on nuorempi eikä ole vielä nähnyt, miten maailma toimii.</w:t>
      </w:r>
    </w:p>
    <w:p>
      <w:r>
        <w:rPr>
          <w:b/>
        </w:rPr>
        <w:t xml:space="preserve">Esimerkki 7.6087</w:t>
      </w:r>
    </w:p>
    <w:p>
      <w:r>
        <w:t xml:space="preserve">Lausunto: Tunniste: ristiriita.Laji: fiktio.</w:t>
      </w:r>
    </w:p>
    <w:p>
      <w:r>
        <w:rPr>
          <w:b/>
        </w:rPr>
        <w:t xml:space="preserve">Tulos</w:t>
      </w:r>
    </w:p>
    <w:p>
      <w:r>
        <w:t xml:space="preserve">Tommy on tällä hetkellä ryhmän mukana.</w:t>
      </w:r>
    </w:p>
    <w:p>
      <w:r>
        <w:rPr>
          <w:b/>
        </w:rPr>
        <w:t xml:space="preserve">Esimerkki 7.6088</w:t>
      </w:r>
    </w:p>
    <w:p>
      <w:r>
        <w:t xml:space="preserve">Väite: kun he ostavat nauhan tai jotain, se on joskus hauskaa, koska se on erilaista ja jotain, mitä en ole aina kuullut, ja tiedättehän, että nautin siitä.Levymerkki: entailment.Genre: puhelin.</w:t>
      </w:r>
    </w:p>
    <w:p>
      <w:r>
        <w:rPr>
          <w:b/>
        </w:rPr>
        <w:t xml:space="preserve">Tulos</w:t>
      </w:r>
    </w:p>
    <w:p>
      <w:r>
        <w:t xml:space="preserve">Kuuntelen mielelläni uusia asioita, joita en ehkä ole aina kuullut.</w:t>
      </w:r>
    </w:p>
    <w:p>
      <w:r>
        <w:rPr>
          <w:b/>
        </w:rPr>
        <w:t xml:space="preserve">Esimerkki 7.6089</w:t>
      </w:r>
    </w:p>
    <w:p>
      <w:r>
        <w:t xml:space="preserve">Lausunto: Nimike: entailment.Genre: fiktio.</w:t>
      </w:r>
    </w:p>
    <w:p>
      <w:r>
        <w:rPr>
          <w:b/>
        </w:rPr>
        <w:t xml:space="preserve">Tulos</w:t>
      </w:r>
    </w:p>
    <w:p>
      <w:r>
        <w:t xml:space="preserve">Vaikka hän joutui ansaan, josta saattoi paeta, hän jatkoi sinnikkäästi.</w:t>
      </w:r>
    </w:p>
    <w:p>
      <w:r>
        <w:rPr>
          <w:b/>
        </w:rPr>
        <w:t xml:space="preserve">Esimerkki 7.6090</w:t>
      </w:r>
    </w:p>
    <w:p>
      <w:r>
        <w:t xml:space="preserve">Väite: ja voin nimetä muutaman muunkin, en vain muista niiden nimiä heti kättelyssäLabel: neutraali.Genre: puhelin.</w:t>
      </w:r>
    </w:p>
    <w:p>
      <w:r>
        <w:rPr>
          <w:b/>
        </w:rPr>
        <w:t xml:space="preserve">Tulos</w:t>
      </w:r>
    </w:p>
    <w:p>
      <w:r>
        <w:t xml:space="preserve">Anna minulle pari minuuttia aikaa muistaa heidän nimensä.</w:t>
      </w:r>
    </w:p>
    <w:p>
      <w:r>
        <w:rPr>
          <w:b/>
        </w:rPr>
        <w:t xml:space="preserve">Esimerkki 7.6091</w:t>
      </w:r>
    </w:p>
    <w:p>
      <w:r>
        <w:t xml:space="preserve">Lausunto: Hän kehotti vuonna 1938 äreästi Under Ben Bulben -teoksessa, joka on yksi hänen viimeisistä runoistaan.Nimeke: ristiriita.Laji: liuskekivi.</w:t>
      </w:r>
    </w:p>
    <w:p>
      <w:r>
        <w:rPr>
          <w:b/>
        </w:rPr>
        <w:t xml:space="preserve">Tulos</w:t>
      </w:r>
    </w:p>
    <w:p>
      <w:r>
        <w:t xml:space="preserve">Tämä runo on yksi hänen onnellisimmista, ja se on kirjoitettu vuonna 1938.</w:t>
      </w:r>
    </w:p>
    <w:p>
      <w:r>
        <w:rPr>
          <w:b/>
        </w:rPr>
        <w:t xml:space="preserve">Esimerkki 7.6092</w:t>
      </w:r>
    </w:p>
    <w:p>
      <w:r>
        <w:t xml:space="preserve">Väite: kyllä, kyllä hänellä onLabel: ristiriita.Genre: puhelin.</w:t>
      </w:r>
    </w:p>
    <w:p>
      <w:r>
        <w:rPr>
          <w:b/>
        </w:rPr>
        <w:t xml:space="preserve">Tulos</w:t>
      </w:r>
    </w:p>
    <w:p>
      <w:r>
        <w:t xml:space="preserve"> En usko, että hän omistaa autoa.</w:t>
      </w:r>
    </w:p>
    <w:p>
      <w:r>
        <w:rPr>
          <w:b/>
        </w:rPr>
        <w:t xml:space="preserve">Esimerkki 7.6093</w:t>
      </w:r>
    </w:p>
    <w:p>
      <w:r>
        <w:t xml:space="preserve">Lausunto: Label: contradiction.Genre: government.</w:t>
      </w:r>
    </w:p>
    <w:p>
      <w:r>
        <w:rPr>
          <w:b/>
        </w:rPr>
        <w:t xml:space="preserve">Tulos</w:t>
      </w:r>
    </w:p>
    <w:p>
      <w:r>
        <w:t xml:space="preserve">Valmistuttuaan heillä ei ollut velkaa.</w:t>
      </w:r>
    </w:p>
    <w:p>
      <w:r>
        <w:rPr>
          <w:b/>
        </w:rPr>
        <w:t xml:space="preserve">Esimerkki 7.6094</w:t>
      </w:r>
    </w:p>
    <w:p>
      <w:r>
        <w:t xml:space="preserve">Väite: En tiedä, oikeastaan olen sitä mieltä, että mielestäni sen pitäisi olla kansalaistasolla, kaupunkitasolla ja järjestelmätasolla, jotta voitaisiin selvittää ja nähdä, mitä he tarvitsevat, eikä liioitella sitä.Nimike: ristiriita.Laji: puhelin.</w:t>
      </w:r>
    </w:p>
    <w:p>
      <w:r>
        <w:rPr>
          <w:b/>
        </w:rPr>
        <w:t xml:space="preserve">Tulos</w:t>
      </w:r>
    </w:p>
    <w:p>
      <w:r>
        <w:t xml:space="preserve">Minusta se on yksilön asia selvittää.</w:t>
      </w:r>
    </w:p>
    <w:p>
      <w:r>
        <w:rPr>
          <w:b/>
        </w:rPr>
        <w:t xml:space="preserve">Esimerkki 7.6095</w:t>
      </w:r>
    </w:p>
    <w:p>
      <w:r>
        <w:t xml:space="preserve">Väite: kyllä omassa yhteisössään oikeusLuokka: neutraali.Laji: puhelin.</w:t>
      </w:r>
    </w:p>
    <w:p>
      <w:r>
        <w:rPr>
          <w:b/>
        </w:rPr>
        <w:t xml:space="preserve">Tulos</w:t>
      </w:r>
    </w:p>
    <w:p>
      <w:r>
        <w:t xml:space="preserve">Omassa pienessä yhteisössään ja naapureidensa kanssa.</w:t>
      </w:r>
    </w:p>
    <w:p>
      <w:r>
        <w:rPr>
          <w:b/>
        </w:rPr>
        <w:t xml:space="preserve">Esimerkki 7.6096</w:t>
      </w:r>
    </w:p>
    <w:p>
      <w:r>
        <w:t xml:space="preserve">Lausunto: Tämä johtuu siitä, että käytettävissä on varastoituja päästöoikeuksia, joita lähteet voivat käyttää päästökattojen täyttämiseen vuonna 2007 ja sen jälkeen.</w:t>
      </w:r>
    </w:p>
    <w:p>
      <w:r>
        <w:rPr>
          <w:b/>
        </w:rPr>
        <w:t xml:space="preserve">Tulos</w:t>
      </w:r>
    </w:p>
    <w:p>
      <w:r>
        <w:t xml:space="preserve">Talletetut päästöoikeudet antavat jonkin verran liikkumavaraa päästökattoa koskevissa asioissa, ja lähteet ovat tyytyväisiä siihen.</w:t>
      </w:r>
    </w:p>
    <w:p>
      <w:r>
        <w:rPr>
          <w:b/>
        </w:rPr>
        <w:t xml:space="preserve">Esimerkki 7.6097</w:t>
      </w:r>
    </w:p>
    <w:p>
      <w:r>
        <w:t xml:space="preserve">Lausunto: Label: contradiction.Genre: slate.</w:t>
      </w:r>
    </w:p>
    <w:p>
      <w:r>
        <w:rPr>
          <w:b/>
        </w:rPr>
        <w:t xml:space="preserve">Tulos</w:t>
      </w:r>
    </w:p>
    <w:p>
      <w:r>
        <w:t xml:space="preserve">Vähemmistökuluttajat kiinnittävät huomiota pikemminkin tavaroiden laatuun kuin merkkiin.</w:t>
      </w:r>
    </w:p>
    <w:p>
      <w:r>
        <w:rPr>
          <w:b/>
        </w:rPr>
        <w:t xml:space="preserve">Esimerkki 7.6098</w:t>
      </w:r>
    </w:p>
    <w:p>
      <w:r>
        <w:t xml:space="preserve">Lausunto: Nimike: ristiriita.Genre: liuskekivi.</w:t>
      </w:r>
    </w:p>
    <w:p>
      <w:r>
        <w:rPr>
          <w:b/>
        </w:rPr>
        <w:t xml:space="preserve">Tulos</w:t>
      </w:r>
    </w:p>
    <w:p>
      <w:r>
        <w:t xml:space="preserve">Lasten pitäisi saada jäädä.</w:t>
      </w:r>
    </w:p>
    <w:p>
      <w:r>
        <w:rPr>
          <w:b/>
        </w:rPr>
        <w:t xml:space="preserve">Esimerkki 7.6099</w:t>
      </w:r>
    </w:p>
    <w:p>
      <w:r>
        <w:t xml:space="preserve">Lausunto: Loppusäännössä vahvistetaan vuoden 1997 tasapainotettua talousarviota koskevan lain 4602 pykälän mukaisesti uusi rajoitusluettelo kotisairaanhoitopalvelujen kustannuksille, jotka voivat ollaLabel: neutraali.Genre: valtionhallinto.</w:t>
      </w:r>
    </w:p>
    <w:p>
      <w:r>
        <w:rPr>
          <w:b/>
        </w:rPr>
        <w:t xml:space="preserve">Tulos</w:t>
      </w:r>
    </w:p>
    <w:p>
      <w:r>
        <w:t xml:space="preserve">Kotisairaanhoitotoimisto on helpottunut uutisesta rajoitusaikataulusta.</w:t>
      </w:r>
    </w:p>
    <w:p>
      <w:r>
        <w:rPr>
          <w:b/>
        </w:rPr>
        <w:t xml:space="preserve">Esimerkki 7.6100</w:t>
      </w:r>
    </w:p>
    <w:p>
      <w:r>
        <w:t xml:space="preserve">Väite: No en ole varma, että pystymme ratkaisemaan paljon ongelmaaLabel: entailment.Genre: phone.</w:t>
      </w:r>
    </w:p>
    <w:p>
      <w:r>
        <w:rPr>
          <w:b/>
        </w:rPr>
        <w:t xml:space="preserve">Tulos</w:t>
      </w:r>
    </w:p>
    <w:p>
      <w:r>
        <w:t xml:space="preserve">Minun on vaikea uskoa, että ratkaisemme liian suuren osan ongelmasta. </w:t>
      </w:r>
    </w:p>
    <w:p>
      <w:r>
        <w:rPr>
          <w:b/>
        </w:rPr>
        <w:t xml:space="preserve">Esimerkki 7.6101</w:t>
      </w:r>
    </w:p>
    <w:p>
      <w:r>
        <w:t xml:space="preserve">Statement: okay well have a good nightLabel: entailment.Genre: phone.</w:t>
      </w:r>
    </w:p>
    <w:p>
      <w:r>
        <w:rPr>
          <w:b/>
        </w:rPr>
        <w:t xml:space="preserve">Tulos</w:t>
      </w:r>
    </w:p>
    <w:p>
      <w:r>
        <w:t xml:space="preserve">Hyvää yötä.</w:t>
      </w:r>
    </w:p>
    <w:p>
      <w:r>
        <w:rPr>
          <w:b/>
        </w:rPr>
        <w:t xml:space="preserve">Esimerkki 7.6102</w:t>
      </w:r>
    </w:p>
    <w:p>
      <w:r>
        <w:t xml:space="preserve">Lausunto: Label: entailment.Genre: matkailu.</w:t>
      </w:r>
    </w:p>
    <w:p>
      <w:r>
        <w:rPr>
          <w:b/>
        </w:rPr>
        <w:t xml:space="preserve">Tulos</w:t>
      </w:r>
    </w:p>
    <w:p>
      <w:r>
        <w:t xml:space="preserve">Kirkossa on roomalaista ja goottilaista arkkitehtuuria. </w:t>
      </w:r>
    </w:p>
    <w:p>
      <w:r>
        <w:rPr>
          <w:b/>
        </w:rPr>
        <w:t xml:space="preserve">Tulos</w:t>
      </w:r>
    </w:p>
    <w:p>
      <w:r>
        <w:t xml:space="preserve">Kirkon keskilaiva on rakennettu romaaniseen tyyliin.</w:t>
      </w:r>
    </w:p>
    <w:p>
      <w:r>
        <w:rPr>
          <w:b/>
        </w:rPr>
        <w:t xml:space="preserve">Esimerkki 7.6103</w:t>
      </w:r>
    </w:p>
    <w:p>
      <w:r>
        <w:t xml:space="preserve">Väite: Luulen, että ne ovat vain noin 29 KLabel: neutraali.Genre: puhelin.</w:t>
      </w:r>
    </w:p>
    <w:p>
      <w:r>
        <w:rPr>
          <w:b/>
        </w:rPr>
        <w:t xml:space="preserve">Tulos</w:t>
      </w:r>
    </w:p>
    <w:p>
      <w:r>
        <w:t xml:space="preserve">Ne ovat edullisia noin kahdenkymmenen tuhannen euron hintaan.  </w:t>
      </w:r>
    </w:p>
    <w:p>
      <w:r>
        <w:rPr>
          <w:b/>
        </w:rPr>
        <w:t xml:space="preserve">Esimerkki 7.6104</w:t>
      </w:r>
    </w:p>
    <w:p>
      <w:r>
        <w:t xml:space="preserve">Lausunto: Merkintä: ristiriita.Genre: fiktio.</w:t>
      </w:r>
    </w:p>
    <w:p>
      <w:r>
        <w:rPr>
          <w:b/>
        </w:rPr>
        <w:t xml:space="preserve">Tulos</w:t>
      </w:r>
    </w:p>
    <w:p>
      <w:r>
        <w:t xml:space="preserve">Naisen kurkku oli viilletty auki, mutta hän ei vuotanut verta.</w:t>
      </w:r>
    </w:p>
    <w:p>
      <w:r>
        <w:rPr>
          <w:b/>
        </w:rPr>
        <w:t xml:space="preserve">Esimerkki 7.6105</w:t>
      </w:r>
    </w:p>
    <w:p>
      <w:r>
        <w:t xml:space="preserve">Lausunto: Label: entailment.Genre: government.</w:t>
      </w:r>
    </w:p>
    <w:p>
      <w:r>
        <w:rPr>
          <w:b/>
        </w:rPr>
        <w:t xml:space="preserve">Tulos</w:t>
      </w:r>
    </w:p>
    <w:p>
      <w:r>
        <w:t xml:space="preserve">Ohjelmistotestaus oli yksi heille tarjotuista työtehtävistä.</w:t>
      </w:r>
    </w:p>
    <w:p>
      <w:r>
        <w:rPr>
          <w:b/>
        </w:rPr>
        <w:t xml:space="preserve">Esimerkki 7.6106</w:t>
      </w:r>
    </w:p>
    <w:p>
      <w:r>
        <w:t xml:space="preserve">Lausunto: Esplanade ja kuunteli Boston Pops jaLabel: ristiriita.Genre: puhelin.</w:t>
      </w:r>
    </w:p>
    <w:p>
      <w:r>
        <w:rPr>
          <w:b/>
        </w:rPr>
        <w:t xml:space="preserve">Tulos</w:t>
      </w:r>
    </w:p>
    <w:p>
      <w:r>
        <w:t xml:space="preserve">Kuuntelin Boston Snapsia.</w:t>
      </w:r>
    </w:p>
    <w:p>
      <w:r>
        <w:rPr>
          <w:b/>
        </w:rPr>
        <w:t xml:space="preserve">Esimerkki 7.6107</w:t>
      </w:r>
    </w:p>
    <w:p>
      <w:r>
        <w:t xml:space="preserve">Lausunto: Nimike: entailment.Genre: government.</w:t>
      </w:r>
    </w:p>
    <w:p>
      <w:r>
        <w:rPr>
          <w:b/>
        </w:rPr>
        <w:t xml:space="preserve">Tulos</w:t>
      </w:r>
    </w:p>
    <w:p>
      <w:r>
        <w:t xml:space="preserve">Suuntaus oli selvempi vuonna 2015.</w:t>
      </w:r>
    </w:p>
    <w:p>
      <w:r>
        <w:rPr>
          <w:b/>
        </w:rPr>
        <w:t xml:space="preserve">Esimerkki 7.6108</w:t>
      </w:r>
    </w:p>
    <w:p>
      <w:r>
        <w:t xml:space="preserve">Lausunto: Label: entailment.Genre: travel.</w:t>
      </w:r>
    </w:p>
    <w:p>
      <w:r>
        <w:rPr>
          <w:b/>
        </w:rPr>
        <w:t xml:space="preserve">Tulos</w:t>
      </w:r>
    </w:p>
    <w:p>
      <w:r>
        <w:t xml:space="preserve">Suuri osa juutalaisväestöstä on tullut muilta paikkakunnilta. </w:t>
      </w:r>
    </w:p>
    <w:p>
      <w:r>
        <w:rPr>
          <w:b/>
        </w:rPr>
        <w:t xml:space="preserve">Esimerkki 7.6109</w:t>
      </w:r>
    </w:p>
    <w:p>
      <w:r>
        <w:t xml:space="preserve">Lausunto: Label: entailment.Genre: government.</w:t>
      </w:r>
    </w:p>
    <w:p>
      <w:r>
        <w:rPr>
          <w:b/>
        </w:rPr>
        <w:t xml:space="preserve">Tulos</w:t>
      </w:r>
    </w:p>
    <w:p>
      <w:r>
        <w:t xml:space="preserve">Myös energiateollisuuden SO2-päästöjä säännellään.</w:t>
      </w:r>
    </w:p>
    <w:p>
      <w:r>
        <w:rPr>
          <w:b/>
        </w:rPr>
        <w:t xml:space="preserve">Esimerkki 7.6110</w:t>
      </w:r>
    </w:p>
    <w:p>
      <w:r>
        <w:t xml:space="preserve">Lausunto: Label: neutral.Genre: government.</w:t>
      </w:r>
    </w:p>
    <w:p>
      <w:r>
        <w:rPr>
          <w:b/>
        </w:rPr>
        <w:t xml:space="preserve">Tulos</w:t>
      </w:r>
    </w:p>
    <w:p>
      <w:r>
        <w:t xml:space="preserve">Valtion postipalvelut ovat ihanteellisia kuluttajille</w:t>
      </w:r>
    </w:p>
    <w:p>
      <w:r>
        <w:rPr>
          <w:b/>
        </w:rPr>
        <w:t xml:space="preserve">Esimerkki 7.6111</w:t>
      </w:r>
    </w:p>
    <w:p>
      <w:r>
        <w:t xml:space="preserve">Lausunto: Laji: fiktio.</w:t>
      </w:r>
    </w:p>
    <w:p>
      <w:r>
        <w:rPr>
          <w:b/>
        </w:rPr>
        <w:t xml:space="preserve">Tulos</w:t>
      </w:r>
    </w:p>
    <w:p>
      <w:r>
        <w:t xml:space="preserve">Näin ainakin kaksi kurkistusreikää, ja tiesin, että niitä oli enemmän.</w:t>
      </w:r>
    </w:p>
    <w:p>
      <w:r>
        <w:rPr>
          <w:b/>
        </w:rPr>
        <w:t xml:space="preserve">Esimerkki 7.6112</w:t>
      </w:r>
    </w:p>
    <w:p>
      <w:r>
        <w:t xml:space="preserve">Väite: ja pohjimmiltaan se oli moottori, eikä sen ympärillä ollut kaikkea muuta roinaa ja sen luokse pääsi työskentelemään.Nimike: neutraali.Laji: puhelin.</w:t>
      </w:r>
    </w:p>
    <w:p>
      <w:r>
        <w:rPr>
          <w:b/>
        </w:rPr>
        <w:t xml:space="preserve">Tulos</w:t>
      </w:r>
    </w:p>
    <w:p>
      <w:r>
        <w:t xml:space="preserve">Et olisi koskaan pystynyt työskentelemään, jos tiellä olisi ollut romua.</w:t>
      </w:r>
    </w:p>
    <w:p>
      <w:r>
        <w:rPr>
          <w:b/>
        </w:rPr>
        <w:t xml:space="preserve">Esimerkki 7.6113</w:t>
      </w:r>
    </w:p>
    <w:p>
      <w:r>
        <w:t xml:space="preserve">Lausunto: Label: entailment.Genre: matkailu.</w:t>
      </w:r>
    </w:p>
    <w:p>
      <w:r>
        <w:rPr>
          <w:b/>
        </w:rPr>
        <w:t xml:space="preserve">Tulos</w:t>
      </w:r>
    </w:p>
    <w:p>
      <w:r>
        <w:t xml:space="preserve">Sierra Maestra on vuoristo.</w:t>
      </w:r>
    </w:p>
    <w:p>
      <w:r>
        <w:rPr>
          <w:b/>
        </w:rPr>
        <w:t xml:space="preserve">Esimerkki 7.6114</w:t>
      </w:r>
    </w:p>
    <w:p>
      <w:r>
        <w:t xml:space="preserve">Lausunto: Genre: liuskekivi.</w:t>
      </w:r>
    </w:p>
    <w:p>
      <w:r>
        <w:rPr>
          <w:b/>
        </w:rPr>
        <w:t xml:space="preserve">Tulos</w:t>
      </w:r>
    </w:p>
    <w:p>
      <w:r>
        <w:t xml:space="preserve">Pieni ihme. </w:t>
      </w:r>
    </w:p>
    <w:p>
      <w:r>
        <w:rPr>
          <w:b/>
        </w:rPr>
        <w:t xml:space="preserve">Esimerkki 7.6115</w:t>
      </w:r>
    </w:p>
    <w:p>
      <w:r>
        <w:t xml:space="preserve">Lausunto: Nimike: ristiriita.Genre: fiktio.</w:t>
      </w:r>
    </w:p>
    <w:p>
      <w:r>
        <w:rPr>
          <w:b/>
        </w:rPr>
        <w:t xml:space="preserve">Tulos</w:t>
      </w:r>
    </w:p>
    <w:p>
      <w:r>
        <w:t xml:space="preserve">Hän ei halunnut kertoa heille mitään.</w:t>
      </w:r>
    </w:p>
    <w:p>
      <w:r>
        <w:rPr>
          <w:b/>
        </w:rPr>
        <w:t xml:space="preserve">Esimerkki 7.6116</w:t>
      </w:r>
    </w:p>
    <w:p>
      <w:r>
        <w:t xml:space="preserve">Lausunto: Mutta minun on pyydettävä sinua luottamaan minuun. Nimike: neutraali.Genre: fiktio.</w:t>
      </w:r>
    </w:p>
    <w:p>
      <w:r>
        <w:rPr>
          <w:b/>
        </w:rPr>
        <w:t xml:space="preserve">Tulos</w:t>
      </w:r>
    </w:p>
    <w:p>
      <w:r>
        <w:t xml:space="preserve">Otan selvää, mitä pojallesi tapahtui.</w:t>
      </w:r>
    </w:p>
    <w:p>
      <w:r>
        <w:rPr>
          <w:b/>
        </w:rPr>
        <w:t xml:space="preserve">Esimerkki 7.6117</w:t>
      </w:r>
    </w:p>
    <w:p>
      <w:r>
        <w:t xml:space="preserve">Väite: joo joo en ole kovinkaan suuri koripallofani, mutta katson paljon eri pelejä, kutenLabel: ristiriita.Genre: puhelin.</w:t>
      </w:r>
    </w:p>
    <w:p>
      <w:r>
        <w:rPr>
          <w:b/>
        </w:rPr>
        <w:t xml:space="preserve">Tulos</w:t>
      </w:r>
    </w:p>
    <w:p>
      <w:r>
        <w:t xml:space="preserve">Koripallo on lempilajini.</w:t>
      </w:r>
    </w:p>
    <w:p>
      <w:r>
        <w:rPr>
          <w:b/>
        </w:rPr>
        <w:t xml:space="preserve">Esimerkki 7.6118</w:t>
      </w:r>
    </w:p>
    <w:p>
      <w:r>
        <w:t xml:space="preserve">Lausunto: Label: neutral.Genre: government.</w:t>
      </w:r>
    </w:p>
    <w:p>
      <w:r>
        <w:rPr>
          <w:b/>
        </w:rPr>
        <w:t xml:space="preserve">Tulos</w:t>
      </w:r>
    </w:p>
    <w:p>
      <w:r>
        <w:t xml:space="preserve">Näillä toimilla pyrittiin varmistamaan, että kaikki ihmiset saivat riittävästi ruokaa elääkseen.</w:t>
      </w:r>
    </w:p>
    <w:p>
      <w:r>
        <w:rPr>
          <w:b/>
        </w:rPr>
        <w:t xml:space="preserve">Esimerkki 7.6119</w:t>
      </w:r>
    </w:p>
    <w:p>
      <w:r>
        <w:t xml:space="preserve">Lausunto: Label: neutral.Genre: government.</w:t>
      </w:r>
    </w:p>
    <w:p>
      <w:r>
        <w:rPr>
          <w:b/>
        </w:rPr>
        <w:t xml:space="preserve">Tulos</w:t>
      </w:r>
    </w:p>
    <w:p>
      <w:r>
        <w:t xml:space="preserve">Täysi toimintakyky toteutui ensimmäisenä.</w:t>
      </w:r>
    </w:p>
    <w:p>
      <w:r>
        <w:rPr>
          <w:b/>
        </w:rPr>
        <w:t xml:space="preserve">Esimerkki 7.6120</w:t>
      </w:r>
    </w:p>
    <w:p>
      <w:r>
        <w:t xml:space="preserve">Väite: Joo, aivan, se on Matthew, hän on poika, hän oli aina, hän vain piti sen itsellään usein, mutta hän todella oli hyvin hyvällä tuulella jaLaji: puhelin.</w:t>
      </w:r>
    </w:p>
    <w:p>
      <w:r>
        <w:rPr>
          <w:b/>
        </w:rPr>
        <w:t xml:space="preserve">Tulos</w:t>
      </w:r>
    </w:p>
    <w:p>
      <w:r>
        <w:t xml:space="preserve">Olen tuntenut Matthew'n hänen syntymästään lähtien, ja hän on aina ollut mukava poika.</w:t>
      </w:r>
    </w:p>
    <w:p>
      <w:r>
        <w:rPr>
          <w:b/>
        </w:rPr>
        <w:t xml:space="preserve">Esimerkki 7.6121</w:t>
      </w:r>
    </w:p>
    <w:p>
      <w:r>
        <w:t xml:space="preserve">Lausunto: Analyysimme osoittaa, että päästöjä on mahdollista vähentää merkittävästi ja edullisemmin kuin muista lähteistä.Merkintä: neutraali.Genre: hallitus.</w:t>
      </w:r>
    </w:p>
    <w:p>
      <w:r>
        <w:rPr>
          <w:b/>
        </w:rPr>
        <w:t xml:space="preserve">Tulos</w:t>
      </w:r>
    </w:p>
    <w:p>
      <w:r>
        <w:t xml:space="preserve">Vähennyksiä voidaan löytää tuulivoimatuotannosta paljon pienemmillä kustannuksilla.</w:t>
      </w:r>
    </w:p>
    <w:p>
      <w:r>
        <w:rPr>
          <w:b/>
        </w:rPr>
        <w:t xml:space="preserve">Esimerkki 7.6122</w:t>
      </w:r>
    </w:p>
    <w:p>
      <w:r>
        <w:t xml:space="preserve">Lausunto: Label: neutral.Genre: slate.</w:t>
      </w:r>
    </w:p>
    <w:p>
      <w:r>
        <w:rPr>
          <w:b/>
        </w:rPr>
        <w:t xml:space="preserve">Tulos</w:t>
      </w:r>
    </w:p>
    <w:p>
      <w:r>
        <w:t xml:space="preserve">Brittiläinen Vogue on aikakauslehtisarja.</w:t>
      </w:r>
    </w:p>
    <w:p>
      <w:r>
        <w:rPr>
          <w:b/>
        </w:rPr>
        <w:t xml:space="preserve">Esimerkki 7.6123</w:t>
      </w:r>
    </w:p>
    <w:p>
      <w:r>
        <w:t xml:space="preserve">Lausunto: Label: entailment.Genre: matkailu.</w:t>
      </w:r>
    </w:p>
    <w:p>
      <w:r>
        <w:rPr>
          <w:b/>
        </w:rPr>
        <w:t xml:space="preserve">Tulos</w:t>
      </w:r>
    </w:p>
    <w:p>
      <w:r>
        <w:t xml:space="preserve">Täällä ei saa polttaa.</w:t>
      </w:r>
    </w:p>
    <w:p>
      <w:r>
        <w:rPr>
          <w:b/>
        </w:rPr>
        <w:t xml:space="preserve">Esimerkki 7.6124</w:t>
      </w:r>
    </w:p>
    <w:p>
      <w:r>
        <w:t xml:space="preserve">Lausunto: Merkintä: neutraali.Genre: fiktio.</w:t>
      </w:r>
    </w:p>
    <w:p>
      <w:r>
        <w:rPr>
          <w:b/>
        </w:rPr>
        <w:t xml:space="preserve">Tulos</w:t>
      </w:r>
    </w:p>
    <w:p>
      <w:r>
        <w:t xml:space="preserve">Mies oli tapahtuman jälkeen liikuntakyvytön.</w:t>
      </w:r>
    </w:p>
    <w:p>
      <w:r>
        <w:rPr>
          <w:b/>
        </w:rPr>
        <w:t xml:space="preserve">Esimerkki 7.6125</w:t>
      </w:r>
    </w:p>
    <w:p>
      <w:r>
        <w:t xml:space="preserve">Lausunto: Laji: fiktio.</w:t>
      </w:r>
    </w:p>
    <w:p>
      <w:r>
        <w:rPr>
          <w:b/>
        </w:rPr>
        <w:t xml:space="preserve">Tulos</w:t>
      </w:r>
    </w:p>
    <w:p>
      <w:r>
        <w:t xml:space="preserve">Hän ei ymmärrä, miksi näin ei tapahdu.</w:t>
      </w:r>
    </w:p>
    <w:p>
      <w:r>
        <w:rPr>
          <w:b/>
        </w:rPr>
        <w:t xml:space="preserve">Esimerkki 7.6126</w:t>
      </w:r>
    </w:p>
    <w:p>
      <w:r>
        <w:t xml:space="preserve">Lausunto: Nimike: ristiriita.Genre: matkailu.</w:t>
      </w:r>
    </w:p>
    <w:p>
      <w:r>
        <w:rPr>
          <w:b/>
        </w:rPr>
        <w:t xml:space="preserve">Tulos</w:t>
      </w:r>
    </w:p>
    <w:p>
      <w:r>
        <w:t xml:space="preserve">Eläintarhassa ei ole kettuja.</w:t>
      </w:r>
    </w:p>
    <w:p>
      <w:r>
        <w:rPr>
          <w:b/>
        </w:rPr>
        <w:t xml:space="preserve">Esimerkki 7.6127</w:t>
      </w:r>
    </w:p>
    <w:p>
      <w:r>
        <w:t xml:space="preserve">Väite: kyllä kyllä kyllä ei minulla on kiire juuri nyt Steven Steven haluaa minun tekevän popcornia juuri nyt okeiLabel: ristiriita.Genre: puhelin.</w:t>
      </w:r>
    </w:p>
    <w:p>
      <w:r>
        <w:rPr>
          <w:b/>
        </w:rPr>
        <w:t xml:space="preserve">Tulos</w:t>
      </w:r>
    </w:p>
    <w:p>
      <w:r>
        <w:t xml:space="preserve">Steven haluaa tällä kertaa tilata pizzaa.</w:t>
      </w:r>
    </w:p>
    <w:p>
      <w:r>
        <w:rPr>
          <w:b/>
        </w:rPr>
        <w:t xml:space="preserve">Esimerkki 7.6128</w:t>
      </w:r>
    </w:p>
    <w:p>
      <w:r>
        <w:t xml:space="preserve">Lausunto: Label: entailment.Genre: Government.</w:t>
      </w:r>
    </w:p>
    <w:p>
      <w:r>
        <w:rPr>
          <w:b/>
        </w:rPr>
        <w:t xml:space="preserve">Tulos</w:t>
      </w:r>
    </w:p>
    <w:p>
      <w:r>
        <w:t xml:space="preserve">JFMIP ja OMB ovat julkaisseet sarjan järjestelmävaatimuksista.</w:t>
      </w:r>
    </w:p>
    <w:p>
      <w:r>
        <w:rPr>
          <w:b/>
        </w:rPr>
        <w:t xml:space="preserve">Esimerkki 7.6129</w:t>
      </w:r>
    </w:p>
    <w:p>
      <w:r>
        <w:t xml:space="preserve">Lausunto: Nimike: ristiriita.Genre: liuskekivi: hammaslääkärin on saatava potilaat haluamaan aikuisten oikomishoitoa samalla tavalla kuin lääkäreiden ei tarvitse saada potilaita haluamaan nelinkertaista ohitusleikkausta.</w:t>
      </w:r>
    </w:p>
    <w:p>
      <w:r>
        <w:rPr>
          <w:b/>
        </w:rPr>
        <w:t xml:space="preserve">Tulos</w:t>
      </w:r>
    </w:p>
    <w:p>
      <w:r>
        <w:t xml:space="preserve">Hammaslääkäreiden on helppo vakuuttaa aikuiset oikomishoidosta.</w:t>
      </w:r>
    </w:p>
    <w:p>
      <w:r>
        <w:rPr>
          <w:b/>
        </w:rPr>
        <w:t xml:space="preserve">Esimerkki 7.6130</w:t>
      </w:r>
    </w:p>
    <w:p>
      <w:r>
        <w:t xml:space="preserve">Lausunto: Laji: liuskekivi.</w:t>
      </w:r>
    </w:p>
    <w:p>
      <w:r>
        <w:rPr>
          <w:b/>
        </w:rPr>
        <w:t xml:space="preserve">Tulos</w:t>
      </w:r>
    </w:p>
    <w:p>
      <w:r>
        <w:t xml:space="preserve">Eivätkö ne olleet pakattuina tuonne?</w:t>
      </w:r>
    </w:p>
    <w:p>
      <w:r>
        <w:rPr>
          <w:b/>
        </w:rPr>
        <w:t xml:space="preserve">Esimerkki 7.6131</w:t>
      </w:r>
    </w:p>
    <w:p>
      <w:r>
        <w:t xml:space="preserve">Lausunto: Tämä on kolmas kerta, kun törmäämme siihen. Nimike: neutraali.Genre: fiktio.</w:t>
      </w:r>
    </w:p>
    <w:p>
      <w:r>
        <w:rPr>
          <w:b/>
        </w:rPr>
        <w:t xml:space="preserve">Tulos</w:t>
      </w:r>
    </w:p>
    <w:p>
      <w:r>
        <w:t xml:space="preserve">Myöhemmin törmäämme siihen neljännen kerran.</w:t>
      </w:r>
    </w:p>
    <w:p>
      <w:r>
        <w:rPr>
          <w:b/>
        </w:rPr>
        <w:t xml:space="preserve">Esimerkki 7.6132</w:t>
      </w:r>
    </w:p>
    <w:p>
      <w:r>
        <w:t xml:space="preserve">Statement: right that's right that's right  it it it yeah i we i think that uh part of the the reason we we we got so almost fanatical about budgeting is that that there were those years where we lived that wayLabel: neutral.Genre: telephone.</w:t>
      </w:r>
    </w:p>
    <w:p>
      <w:r>
        <w:rPr>
          <w:b/>
        </w:rPr>
        <w:t xml:space="preserve">Tulos</w:t>
      </w:r>
    </w:p>
    <w:p>
      <w:r>
        <w:t xml:space="preserve">Budjetointi oli joinakin vuosina tärkeämpää kuin toisina.</w:t>
      </w:r>
    </w:p>
    <w:p>
      <w:r>
        <w:rPr>
          <w:b/>
        </w:rPr>
        <w:t xml:space="preserve">Esimerkki 7.6133</w:t>
      </w:r>
    </w:p>
    <w:p>
      <w:r>
        <w:t xml:space="preserve">Lausunto: Nimike: entailment.Genre: fiktio.</w:t>
      </w:r>
    </w:p>
    <w:p>
      <w:r>
        <w:rPr>
          <w:b/>
        </w:rPr>
        <w:t xml:space="preserve">Tulos</w:t>
      </w:r>
    </w:p>
    <w:p>
      <w:r>
        <w:t xml:space="preserve">Tunne ei ollut jotain, mitä hänellä oli.</w:t>
      </w:r>
    </w:p>
    <w:p>
      <w:r>
        <w:rPr>
          <w:b/>
        </w:rPr>
        <w:t xml:space="preserve">Esimerkki 7.6134</w:t>
      </w:r>
    </w:p>
    <w:p>
      <w:r>
        <w:t xml:space="preserve">Lausunto: Merkki: neutraali.Genre: matkailu.</w:t>
      </w:r>
    </w:p>
    <w:p>
      <w:r>
        <w:rPr>
          <w:b/>
        </w:rPr>
        <w:t xml:space="preserve">Tulos</w:t>
      </w:r>
    </w:p>
    <w:p>
      <w:r>
        <w:t xml:space="preserve">Kirkko tuhoutui sisällissodassa. </w:t>
      </w:r>
    </w:p>
    <w:p>
      <w:r>
        <w:rPr>
          <w:b/>
        </w:rPr>
        <w:t xml:space="preserve">Esimerkki 7.6135</w:t>
      </w:r>
    </w:p>
    <w:p>
      <w:r>
        <w:t xml:space="preserve">Lausunto: Label: contradiction.Genre: slate.</w:t>
      </w:r>
    </w:p>
    <w:p>
      <w:r>
        <w:rPr>
          <w:b/>
        </w:rPr>
        <w:t xml:space="preserve">Tulos</w:t>
      </w:r>
    </w:p>
    <w:p>
      <w:r>
        <w:t xml:space="preserve">Nykypäivän tiedotusvälineet käsittelevät toimituksellista ja uutisarvostelua yhtenä kokonaisuutena.</w:t>
      </w:r>
    </w:p>
    <w:p>
      <w:r>
        <w:rPr>
          <w:b/>
        </w:rPr>
        <w:t xml:space="preserve">Esimerkki 7.6136</w:t>
      </w:r>
    </w:p>
    <w:p>
      <w:r>
        <w:t xml:space="preserve">Lausunto: Genre: liuskekivi.</w:t>
      </w:r>
    </w:p>
    <w:p>
      <w:r>
        <w:rPr>
          <w:b/>
        </w:rPr>
        <w:t xml:space="preserve">Tulos</w:t>
      </w:r>
    </w:p>
    <w:p>
      <w:r>
        <w:t xml:space="preserve">Mitä muuta on olemassa sen lisäksi?</w:t>
      </w:r>
    </w:p>
    <w:p>
      <w:r>
        <w:rPr>
          <w:b/>
        </w:rPr>
        <w:t xml:space="preserve">Esimerkki 7.6137</w:t>
      </w:r>
    </w:p>
    <w:p>
      <w:r>
        <w:t xml:space="preserve">Lausunto: Laji: matkailu.</w:t>
      </w:r>
    </w:p>
    <w:p>
      <w:r>
        <w:rPr>
          <w:b/>
        </w:rPr>
        <w:t xml:space="preserve">Tulos</w:t>
      </w:r>
    </w:p>
    <w:p>
      <w:r>
        <w:t xml:space="preserve">Niissä kaikissa on pari kauppaa, paikka, jossa voi syödä ja juoda, ja paikka, jossa yhteisö voi viettää jumalanpalveluksia.</w:t>
      </w:r>
    </w:p>
    <w:p>
      <w:r>
        <w:rPr>
          <w:b/>
        </w:rPr>
        <w:t xml:space="preserve">Esimerkki 7.6138</w:t>
      </w:r>
    </w:p>
    <w:p>
      <w:r>
        <w:t xml:space="preserve">Lausunto: Label: entailment.Genre: matkailu.</w:t>
      </w:r>
    </w:p>
    <w:p>
      <w:r>
        <w:rPr>
          <w:b/>
        </w:rPr>
        <w:t xml:space="preserve">Tulos</w:t>
      </w:r>
    </w:p>
    <w:p>
      <w:r>
        <w:t xml:space="preserve">Varkaiden markkinat ovat tiistaisin ja lauantaisin Sao Vicente de Foran kirkon takana.</w:t>
      </w:r>
    </w:p>
    <w:p>
      <w:r>
        <w:rPr>
          <w:b/>
        </w:rPr>
        <w:t xml:space="preserve">Esimerkki 7.6139</w:t>
      </w:r>
    </w:p>
    <w:p>
      <w:r>
        <w:t xml:space="preserve">Lausunto: Label: entailment.Genre: government.</w:t>
      </w:r>
    </w:p>
    <w:p>
      <w:r>
        <w:rPr>
          <w:b/>
        </w:rPr>
        <w:t xml:space="preserve">Tulos</w:t>
      </w:r>
    </w:p>
    <w:p>
      <w:r>
        <w:t xml:space="preserve">Se on perinteisesti tukeutunut Financial Accounting Standards Boardiin.</w:t>
      </w:r>
    </w:p>
    <w:p>
      <w:r>
        <w:rPr>
          <w:b/>
        </w:rPr>
        <w:t xml:space="preserve">Esimerkki 7.6140</w:t>
      </w:r>
    </w:p>
    <w:p>
      <w:r>
        <w:t xml:space="preserve">Lausunto: Laji: matkailu.</w:t>
      </w:r>
    </w:p>
    <w:p>
      <w:r>
        <w:rPr>
          <w:b/>
        </w:rPr>
        <w:t xml:space="preserve">Tulos</w:t>
      </w:r>
    </w:p>
    <w:p>
      <w:r>
        <w:t xml:space="preserve">Uhkapelaaminen selittää kaiken.</w:t>
      </w:r>
    </w:p>
    <w:p>
      <w:r>
        <w:rPr>
          <w:b/>
        </w:rPr>
        <w:t xml:space="preserve">Esimerkki 7.6141</w:t>
      </w:r>
    </w:p>
    <w:p>
      <w:r>
        <w:t xml:space="preserve">Lausunto: Tulkintapyynnöt tulee osoittaa OMB:n liittovaltion taloushallinnon toimistoon tai FASAB:n pääjohtajalle.</w:t>
      </w:r>
    </w:p>
    <w:p>
      <w:r>
        <w:rPr>
          <w:b/>
        </w:rPr>
        <w:t xml:space="preserve">Tulos</w:t>
      </w:r>
    </w:p>
    <w:p>
      <w:r>
        <w:t xml:space="preserve">Tämä on tulkintoja koskevan virallisen politiikan määrittelyä varten.</w:t>
      </w:r>
    </w:p>
    <w:p>
      <w:r>
        <w:rPr>
          <w:b/>
        </w:rPr>
        <w:t xml:space="preserve">Esimerkki 7.6142</w:t>
      </w:r>
    </w:p>
    <w:p>
      <w:r>
        <w:t xml:space="preserve">Lausunto: Label: entailment.Genre: government.</w:t>
      </w:r>
    </w:p>
    <w:p>
      <w:r>
        <w:rPr>
          <w:b/>
        </w:rPr>
        <w:t xml:space="preserve">Tulos</w:t>
      </w:r>
    </w:p>
    <w:p>
      <w:r>
        <w:t xml:space="preserve">Hän tutki nuoria ja alkoholia.</w:t>
      </w:r>
    </w:p>
    <w:p>
      <w:r>
        <w:rPr>
          <w:b/>
        </w:rPr>
        <w:t xml:space="preserve">Esimerkki 7.6143</w:t>
      </w:r>
    </w:p>
    <w:p>
      <w:r>
        <w:t xml:space="preserve">Lausunto: Label: contradiction.Genre: slate.</w:t>
      </w:r>
    </w:p>
    <w:p>
      <w:r>
        <w:rPr>
          <w:b/>
        </w:rPr>
        <w:t xml:space="preserve">Tulos</w:t>
      </w:r>
    </w:p>
    <w:p>
      <w:r>
        <w:t xml:space="preserve">Sen löi Cal Ripkin.</w:t>
      </w:r>
    </w:p>
    <w:p>
      <w:r>
        <w:rPr>
          <w:b/>
        </w:rPr>
        <w:t xml:space="preserve">Esimerkki 7.6144</w:t>
      </w:r>
    </w:p>
    <w:p>
      <w:r>
        <w:t xml:space="preserve">Lausunto: Label: contradiction.Genre: slate.</w:t>
      </w:r>
    </w:p>
    <w:p>
      <w:r>
        <w:rPr>
          <w:b/>
        </w:rPr>
        <w:t xml:space="preserve">Tulos</w:t>
      </w:r>
    </w:p>
    <w:p>
      <w:r>
        <w:t xml:space="preserve">Chruchill vietti aina koko yön Lincolnin makuuhuoneessa.</w:t>
      </w:r>
    </w:p>
    <w:p>
      <w:r>
        <w:rPr>
          <w:b/>
        </w:rPr>
        <w:t xml:space="preserve">Esimerkki 7.6145</w:t>
      </w:r>
    </w:p>
    <w:p>
      <w:r>
        <w:t xml:space="preserve">Lausunto: Label: neutral.Genre: government.</w:t>
      </w:r>
    </w:p>
    <w:p>
      <w:r>
        <w:rPr>
          <w:b/>
        </w:rPr>
        <w:t xml:space="preserve">Tulos</w:t>
      </w:r>
    </w:p>
    <w:p>
      <w:r>
        <w:t xml:space="preserve">Tämä toimeksianto koskee aurinkopaneelien hankkimista ja asentamista.</w:t>
      </w:r>
    </w:p>
    <w:p>
      <w:r>
        <w:rPr>
          <w:b/>
        </w:rPr>
        <w:t xml:space="preserve">Esimerkki 7.6146</w:t>
      </w:r>
    </w:p>
    <w:p>
      <w:r>
        <w:t xml:space="preserve">Lausunto: Label: contradiction.Genre: slate.</w:t>
      </w:r>
    </w:p>
    <w:p>
      <w:r>
        <w:rPr>
          <w:b/>
        </w:rPr>
        <w:t xml:space="preserve">Tulos</w:t>
      </w:r>
    </w:p>
    <w:p>
      <w:r>
        <w:t xml:space="preserve">Donald Trump rakentaa jännittäviä, rohkeita ja huomiota herättäviä rakennuksia.</w:t>
      </w:r>
    </w:p>
    <w:p>
      <w:r>
        <w:rPr>
          <w:b/>
        </w:rPr>
        <w:t xml:space="preserve">Esimerkki 7.6147</w:t>
      </w:r>
    </w:p>
    <w:p>
      <w:r>
        <w:t xml:space="preserve">Lausunto: Laji: matkailu.</w:t>
      </w:r>
    </w:p>
    <w:p>
      <w:r>
        <w:rPr>
          <w:b/>
        </w:rPr>
        <w:t xml:space="preserve">Tulos</w:t>
      </w:r>
    </w:p>
    <w:p>
      <w:r>
        <w:t xml:space="preserve">Harrisin piti pelotella länsimaalaiset pois.</w:t>
      </w:r>
    </w:p>
    <w:p>
      <w:r>
        <w:rPr>
          <w:b/>
        </w:rPr>
        <w:t xml:space="preserve">Esimerkki 7.6148</w:t>
      </w:r>
    </w:p>
    <w:p>
      <w:r>
        <w:t xml:space="preserve">Lausunto: Sevigny - ehkä jopa enemmän kuin Swank - ruumiillistaa Boys Don't Cry -elokuvan ytimessä olevan seksin mysteerin. Kaikki mitä hän tekee, on harkittua, ironista, hieman lukukelvotonta - ja periksiantamatonta.Levymerkki: Neutraali.Genre: Slate.</w:t>
      </w:r>
    </w:p>
    <w:p>
      <w:r>
        <w:rPr>
          <w:b/>
        </w:rPr>
        <w:t xml:space="preserve">Tulos</w:t>
      </w:r>
    </w:p>
    <w:p>
      <w:r>
        <w:t xml:space="preserve">Seksuaalisten piirteidensä avulla Sevigny ruumiillistaa seksuaalisen mysteerin, joka on selvimmin läsnä Boys Don't Cry -elokuvan alussa.</w:t>
      </w:r>
    </w:p>
    <w:p>
      <w:r>
        <w:rPr>
          <w:b/>
        </w:rPr>
        <w:t xml:space="preserve">Esimerkki 7.6149</w:t>
      </w:r>
    </w:p>
    <w:p>
      <w:r>
        <w:t xml:space="preserve">Lausunto: Donatellon suuri patsas Gattamelata, 1400-luvun venetsialainen condottiere Erasmo da Narni, täydellinen renessanssisankarin ihanne, jonka hunajainen kissan lempinimi hämmentää yhä historioitsijoita.</w:t>
      </w:r>
    </w:p>
    <w:p>
      <w:r>
        <w:rPr>
          <w:b/>
        </w:rPr>
        <w:t xml:space="preserve">Tulos</w:t>
      </w:r>
    </w:p>
    <w:p>
      <w:r>
        <w:t xml:space="preserve">Piazza del Santon edustalla on Gattamelatan patsas.</w:t>
      </w:r>
    </w:p>
    <w:p>
      <w:r>
        <w:rPr>
          <w:b/>
        </w:rPr>
        <w:t xml:space="preserve">Esimerkki 7.6150</w:t>
      </w:r>
    </w:p>
    <w:p>
      <w:r>
        <w:t xml:space="preserve">Lausunto: Label: entailment.Genre: travel.</w:t>
      </w:r>
    </w:p>
    <w:p>
      <w:r>
        <w:rPr>
          <w:b/>
        </w:rPr>
        <w:t xml:space="preserve">Tulos</w:t>
      </w:r>
    </w:p>
    <w:p>
      <w:r>
        <w:t xml:space="preserve">Se oli loistava paikka kalastaa, jos oli kiinnostunut nieriänpyynnistä.</w:t>
      </w:r>
    </w:p>
    <w:p>
      <w:r>
        <w:rPr>
          <w:b/>
        </w:rPr>
        <w:t xml:space="preserve">Esimerkki 7.6151</w:t>
      </w:r>
    </w:p>
    <w:p>
      <w:r>
        <w:t xml:space="preserve">Lausunto: Nimike: ristiriita.Laji: matkailu.</w:t>
      </w:r>
    </w:p>
    <w:p>
      <w:r>
        <w:rPr>
          <w:b/>
        </w:rPr>
        <w:t xml:space="preserve">Tulos</w:t>
      </w:r>
    </w:p>
    <w:p>
      <w:r>
        <w:t xml:space="preserve">Robert II kuoli ennen kuin hän ehti seurata setäänsä.</w:t>
      </w:r>
    </w:p>
    <w:p>
      <w:r>
        <w:rPr>
          <w:b/>
        </w:rPr>
        <w:t xml:space="preserve">Esimerkki 7.6152</w:t>
      </w:r>
    </w:p>
    <w:p>
      <w:r>
        <w:t xml:space="preserve">Väite: Oh that's nice uh mostly catfish orLabel: contradiction.Genre: phone.</w:t>
      </w:r>
    </w:p>
    <w:p>
      <w:r>
        <w:rPr>
          <w:b/>
        </w:rPr>
        <w:t xml:space="preserve">Tulos</w:t>
      </w:r>
    </w:p>
    <w:p>
      <w:r>
        <w:t xml:space="preserve">Enimmäkseen meribassia?</w:t>
      </w:r>
    </w:p>
    <w:p>
      <w:r>
        <w:rPr>
          <w:b/>
        </w:rPr>
        <w:t xml:space="preserve">Esimerkki 7.6153</w:t>
      </w:r>
    </w:p>
    <w:p>
      <w:r>
        <w:t xml:space="preserve">Lausunto: ja olen aina ajatellut, että keskilännessä kasvaneena en todellakaan nähnyt mitään hirvittävämpää rikosta kuin myymälävarkaudetLabel: entailment.Genre: puhelin.</w:t>
      </w:r>
    </w:p>
    <w:p>
      <w:r>
        <w:rPr>
          <w:b/>
        </w:rPr>
        <w:t xml:space="preserve">Tulos</w:t>
      </w:r>
    </w:p>
    <w:p>
      <w:r>
        <w:t xml:space="preserve">Keskilännessä kasvaneena et nähnyt myymälävarkauksia pahempia rikoksia.</w:t>
      </w:r>
    </w:p>
    <w:p>
      <w:r>
        <w:rPr>
          <w:b/>
        </w:rPr>
        <w:t xml:space="preserve">Esimerkki 7.6154</w:t>
      </w:r>
    </w:p>
    <w:p>
      <w:r>
        <w:t xml:space="preserve">Lausunto: Viittaus on prosessi, jossa kokenut, tarkastuksesta riippumaton tilintarkastaja jäljittää tosiseikkoja, lukuja ja päivämääriä koskevat lausumat niitä tukeviin työpapereihin.Nimike: entailment.Genre: Government.</w:t>
      </w:r>
    </w:p>
    <w:p>
      <w:r>
        <w:rPr>
          <w:b/>
        </w:rPr>
        <w:t xml:space="preserve">Tulos</w:t>
      </w:r>
    </w:p>
    <w:p>
      <w:r>
        <w:t xml:space="preserve">Viittaaminen tarkoittaa tosiasioiden jäljittämistä alkuperäisiin kirjoittajiin.</w:t>
      </w:r>
    </w:p>
    <w:p>
      <w:r>
        <w:rPr>
          <w:b/>
        </w:rPr>
        <w:t xml:space="preserve">Esimerkki 7.6155</w:t>
      </w:r>
    </w:p>
    <w:p>
      <w:r>
        <w:t xml:space="preserve">Väite: No ei viime aikoinaLabel: ristiriita.Genre: puhelin.</w:t>
      </w:r>
    </w:p>
    <w:p>
      <w:r>
        <w:rPr>
          <w:b/>
        </w:rPr>
        <w:t xml:space="preserve">Tulos</w:t>
      </w:r>
    </w:p>
    <w:p>
      <w:r>
        <w:t xml:space="preserve">Usein näinä päivinä</w:t>
      </w:r>
    </w:p>
    <w:p>
      <w:r>
        <w:rPr>
          <w:b/>
        </w:rPr>
        <w:t xml:space="preserve">Esimerkki 7.6156</w:t>
      </w:r>
    </w:p>
    <w:p>
      <w:r>
        <w:t xml:space="preserve">Lausunto: Nimike: ristiriita.Laji: matkailu.</w:t>
      </w:r>
    </w:p>
    <w:p>
      <w:r>
        <w:rPr>
          <w:b/>
        </w:rPr>
        <w:t xml:space="preserve">Tulos</w:t>
      </w:r>
    </w:p>
    <w:p>
      <w:r>
        <w:t xml:space="preserve">Vuonna 1582 maassa ei ollut lainkaan kristittyjä käännynnäisiä.</w:t>
      </w:r>
    </w:p>
    <w:p>
      <w:r>
        <w:rPr>
          <w:b/>
        </w:rPr>
        <w:t xml:space="preserve">Esimerkki 7.6157</w:t>
      </w:r>
    </w:p>
    <w:p>
      <w:r>
        <w:t xml:space="preserve">Lausunto: Label: contradiction.Genre: government.</w:t>
      </w:r>
    </w:p>
    <w:p>
      <w:r>
        <w:rPr>
          <w:b/>
        </w:rPr>
        <w:t xml:space="preserve">Tulos</w:t>
      </w:r>
    </w:p>
    <w:p>
      <w:r>
        <w:t xml:space="preserve">Henkilökohtainen säästäminen oli alle 150 miljardia dollaria, joten kotitalouksien varallisuus supistui.</w:t>
      </w:r>
    </w:p>
    <w:p>
      <w:r>
        <w:rPr>
          <w:b/>
        </w:rPr>
        <w:t xml:space="preserve">Esimerkki 7.6158</w:t>
      </w:r>
    </w:p>
    <w:p>
      <w:r>
        <w:t xml:space="preserve">Lausunto: Laji: fiktio." Laji: fiktio.</w:t>
      </w:r>
    </w:p>
    <w:p>
      <w:r>
        <w:rPr>
          <w:b/>
        </w:rPr>
        <w:t xml:space="preserve">Tulos</w:t>
      </w:r>
    </w:p>
    <w:p>
      <w:r>
        <w:t xml:space="preserve">Vihjaatko, että hän on homo? Mitä? Mitä?</w:t>
      </w:r>
    </w:p>
    <w:p>
      <w:r>
        <w:rPr>
          <w:b/>
        </w:rPr>
        <w:t xml:space="preserve">Esimerkki 7.6159</w:t>
      </w:r>
    </w:p>
    <w:p>
      <w:r>
        <w:t xml:space="preserve">Lausunto: Label: entailment.Genre: slate.</w:t>
      </w:r>
    </w:p>
    <w:p>
      <w:r>
        <w:rPr>
          <w:b/>
        </w:rPr>
        <w:t xml:space="preserve">Tulos</w:t>
      </w:r>
    </w:p>
    <w:p>
      <w:r>
        <w:t xml:space="preserve">Fantasiabudjetteja tarjotaan kampanjapolulla.</w:t>
      </w:r>
    </w:p>
    <w:p>
      <w:r>
        <w:rPr>
          <w:b/>
        </w:rPr>
        <w:t xml:space="preserve">Esimerkki 7.6160</w:t>
      </w:r>
    </w:p>
    <w:p>
      <w:r>
        <w:t xml:space="preserve">Väite: Lapsemme pelasivat palloa, se ei ollut kuin Little League ja se oli Dads Oaks Dads Club, joka oli kuin Little LeagueLabel: neutraali.Genre: puhelin.</w:t>
      </w:r>
    </w:p>
    <w:p>
      <w:r>
        <w:rPr>
          <w:b/>
        </w:rPr>
        <w:t xml:space="preserve">Tulos</w:t>
      </w:r>
    </w:p>
    <w:p>
      <w:r>
        <w:t xml:space="preserve">Lapsemme pelasivat baseballia samassa joukkueessa.</w:t>
      </w:r>
    </w:p>
    <w:p>
      <w:r>
        <w:rPr>
          <w:b/>
        </w:rPr>
        <w:t xml:space="preserve">Esimerkki 7.6161</w:t>
      </w:r>
    </w:p>
    <w:p>
      <w:r>
        <w:t xml:space="preserve">Lausunto: Sitä minä tarkoitan, ja siinä on paljon totuutta, että jos et aio hankkia perhettä, niin se on hienoa, ja sitten ura on fiksu valinta, ja minusta se on hienoLähde: neutraali.Laji: puhelin.</w:t>
      </w:r>
    </w:p>
    <w:p>
      <w:r>
        <w:rPr>
          <w:b/>
        </w:rPr>
        <w:t xml:space="preserve">Tulos</w:t>
      </w:r>
    </w:p>
    <w:p>
      <w:r>
        <w:t xml:space="preserve">Jos sinulla on perhe, on parasta keskittyä siihen.</w:t>
      </w:r>
    </w:p>
    <w:p>
      <w:r>
        <w:rPr>
          <w:b/>
        </w:rPr>
        <w:t xml:space="preserve">Esimerkki 7.6162</w:t>
      </w:r>
    </w:p>
    <w:p>
      <w:r>
        <w:t xml:space="preserve">Lausunto: Hän tarttui toisen kirveen varteen vasemmalla kädellään, kun se tuli sisään, ja potkaisi salamurhaajaa rintaan.Nimike: Ristiriita.Genre: fiktio.</w:t>
      </w:r>
    </w:p>
    <w:p>
      <w:r>
        <w:rPr>
          <w:b/>
        </w:rPr>
        <w:t xml:space="preserve">Tulos</w:t>
      </w:r>
    </w:p>
    <w:p>
      <w:r>
        <w:t xml:space="preserve">Salamurhaaja pääsi karkuun ilman potkuja.</w:t>
      </w:r>
    </w:p>
    <w:p>
      <w:r>
        <w:rPr>
          <w:b/>
        </w:rPr>
        <w:t xml:space="preserve">Esimerkki 7.6163</w:t>
      </w:r>
    </w:p>
    <w:p>
      <w:r>
        <w:t xml:space="preserve">Lausunto: Nimeke: Ristiriita.Laji: liuskekivi.</w:t>
      </w:r>
    </w:p>
    <w:p>
      <w:r>
        <w:rPr>
          <w:b/>
        </w:rPr>
        <w:t xml:space="preserve">Tulos</w:t>
      </w:r>
    </w:p>
    <w:p>
      <w:r>
        <w:t xml:space="preserve">Tarina kertoi maailmanlopun jälkeisestä elämästä Amerikassa. </w:t>
      </w:r>
    </w:p>
    <w:p>
      <w:r>
        <w:rPr>
          <w:b/>
        </w:rPr>
        <w:t xml:space="preserve">Esimerkki 7.6164</w:t>
      </w:r>
    </w:p>
    <w:p>
      <w:r>
        <w:t xml:space="preserve">Lausunto: Loppukeväästä kukkien rinteet ovat täynnä kukkia, ja viljelykasvit, kuten maissi, antavat pelloille kultaisen sävyn.Nimike: ristiriita.Genre: matkailu.</w:t>
      </w:r>
    </w:p>
    <w:p>
      <w:r>
        <w:rPr>
          <w:b/>
        </w:rPr>
        <w:t xml:space="preserve">Tulos</w:t>
      </w:r>
    </w:p>
    <w:p>
      <w:r>
        <w:t xml:space="preserve">Keväällä ei ole kasveja, se on liian aikaista. </w:t>
      </w:r>
    </w:p>
    <w:p>
      <w:r>
        <w:rPr>
          <w:b/>
        </w:rPr>
        <w:t xml:space="preserve">Esimerkki 7.6165</w:t>
      </w:r>
    </w:p>
    <w:p>
      <w:r>
        <w:t xml:space="preserve">Lausunto: Carlson ja Jack Germond ( Inside Washington ) sanovat, että hänen esiintymisensä on tarpeeton loukkaus presidenttiä ja presidentin virkaa kohtaan. Tony Blankley ( CNN:n Late Edition ) istui hänen vieressään illallisella ja raportoi, että hän käyttäytyi kuin nainen, toisin kuin tietyt vulgaarit läsnäolijat, jotka buuasivat häntä ja tekivät luokanvaltaa korostavia nokitteluja hänen ulkonäöstään. etiketti: entailment.Genre: slate.</w:t>
      </w:r>
    </w:p>
    <w:p>
      <w:r>
        <w:rPr>
          <w:b/>
        </w:rPr>
        <w:t xml:space="preserve">Tulos</w:t>
      </w:r>
    </w:p>
    <w:p>
      <w:r>
        <w:t xml:space="preserve">Hän oli nainen siitä huolimatta, miten häntä kohdeltiin.</w:t>
      </w:r>
    </w:p>
    <w:p>
      <w:r>
        <w:rPr>
          <w:b/>
        </w:rPr>
        <w:t xml:space="preserve">Esimerkki 7.6166</w:t>
      </w:r>
    </w:p>
    <w:p>
      <w:r>
        <w:t xml:space="preserve">Väite: No, kun otetaan tilanne, jossa mielestäni erityisesti Salvadorissa, jossa on merkittävä alaluokka, anteeksi, ja jolla on paljon vaikeuksia selviytyä, kysymys kuuluu, olisivatko he paremmin pärjänneet kommunismissa.Laji: puhelin.</w:t>
      </w:r>
    </w:p>
    <w:p>
      <w:r>
        <w:rPr>
          <w:b/>
        </w:rPr>
        <w:t xml:space="preserve">Tulos</w:t>
      </w:r>
    </w:p>
    <w:p>
      <w:r>
        <w:t xml:space="preserve">Jotkut kamppailevat elääkseen Salvadorissa.</w:t>
      </w:r>
    </w:p>
    <w:p>
      <w:r>
        <w:rPr>
          <w:b/>
        </w:rPr>
        <w:t xml:space="preserve">Esimerkki 7.6167</w:t>
      </w:r>
    </w:p>
    <w:p>
      <w:r>
        <w:t xml:space="preserve">Lausunto: Laji: matkailu.</w:t>
      </w:r>
    </w:p>
    <w:p>
      <w:r>
        <w:rPr>
          <w:b/>
        </w:rPr>
        <w:t xml:space="preserve">Tulos</w:t>
      </w:r>
    </w:p>
    <w:p>
      <w:r>
        <w:t xml:space="preserve">Vuonna 1986 kaikki loppui.</w:t>
      </w:r>
    </w:p>
    <w:p>
      <w:r>
        <w:rPr>
          <w:b/>
        </w:rPr>
        <w:t xml:space="preserve">Esimerkki 7.6168</w:t>
      </w:r>
    </w:p>
    <w:p>
      <w:r>
        <w:t xml:space="preserve">Lausunto: Label: entailment.Genre: government.</w:t>
      </w:r>
    </w:p>
    <w:p>
      <w:r>
        <w:rPr>
          <w:b/>
        </w:rPr>
        <w:t xml:space="preserve">Tulos</w:t>
      </w:r>
    </w:p>
    <w:p>
      <w:r>
        <w:t xml:space="preserve"> Tutkittavia tekijöitä ovat muun muassa ammatinharjoittajien käyttäytyminen ja käytännön suuntaviivat.</w:t>
      </w:r>
    </w:p>
    <w:p>
      <w:r>
        <w:rPr>
          <w:b/>
        </w:rPr>
        <w:t xml:space="preserve">Esimerkki 7.6169</w:t>
      </w:r>
    </w:p>
    <w:p>
      <w:r>
        <w:t xml:space="preserve">Väite: No oletko telttaillut paljon Kentuckyssa ja noissa vuoristossa olevissa osissa.Nimeke: ristiriita.Laji: puhelin.</w:t>
      </w:r>
    </w:p>
    <w:p>
      <w:r>
        <w:rPr>
          <w:b/>
        </w:rPr>
        <w:t xml:space="preserve">Tulos</w:t>
      </w:r>
    </w:p>
    <w:p>
      <w:r>
        <w:t xml:space="preserve">Vuorilla tai Kentuckyssa ei voi leiriytyä.</w:t>
      </w:r>
    </w:p>
    <w:p>
      <w:r>
        <w:rPr>
          <w:b/>
        </w:rPr>
        <w:t xml:space="preserve">Esimerkki 7.6170</w:t>
      </w:r>
    </w:p>
    <w:p>
      <w:r>
        <w:t xml:space="preserve">Lausunto: Nimike: ristiriita.Laji: matkailu.</w:t>
      </w:r>
    </w:p>
    <w:p>
      <w:r>
        <w:rPr>
          <w:b/>
        </w:rPr>
        <w:t xml:space="preserve">Tulos</w:t>
      </w:r>
    </w:p>
    <w:p>
      <w:r>
        <w:t xml:space="preserve">Ottomaanit tulivat lännestä.</w:t>
      </w:r>
    </w:p>
    <w:p>
      <w:r>
        <w:rPr>
          <w:b/>
        </w:rPr>
        <w:t xml:space="preserve">Esimerkki 7.6171</w:t>
      </w:r>
    </w:p>
    <w:p>
      <w:r>
        <w:t xml:space="preserve">Lausunto: Label: contradiction.Genre: slate.</w:t>
      </w:r>
    </w:p>
    <w:p>
      <w:r>
        <w:rPr>
          <w:b/>
        </w:rPr>
        <w:t xml:space="preserve">Tulos</w:t>
      </w:r>
    </w:p>
    <w:p>
      <w:r>
        <w:t xml:space="preserve">Molemmat käyttävät hyvin erilaisia tietoja.</w:t>
      </w:r>
    </w:p>
    <w:p>
      <w:r>
        <w:rPr>
          <w:b/>
        </w:rPr>
        <w:t xml:space="preserve">Esimerkki 7.6172</w:t>
      </w:r>
    </w:p>
    <w:p>
      <w:r>
        <w:t xml:space="preserve">Lausunto: Laji: fiktio.</w:t>
      </w:r>
    </w:p>
    <w:p>
      <w:r>
        <w:rPr>
          <w:b/>
        </w:rPr>
        <w:t xml:space="preserve">Tulos</w:t>
      </w:r>
    </w:p>
    <w:p>
      <w:r>
        <w:t xml:space="preserve">Jälki oli yhä tallella. </w:t>
      </w:r>
    </w:p>
    <w:p>
      <w:r>
        <w:rPr>
          <w:b/>
        </w:rPr>
        <w:t xml:space="preserve">Esimerkki 7.6173</w:t>
      </w:r>
    </w:p>
    <w:p>
      <w:r>
        <w:t xml:space="preserve">Lausunto: Laji: matkailu: Kreikka ei kuitenkaan ollut vielä valtio, vaan jokainen kaupunkivaltio oli itsehallinnollinen ja itsenäinen.</w:t>
      </w:r>
    </w:p>
    <w:p>
      <w:r>
        <w:rPr>
          <w:b/>
        </w:rPr>
        <w:t xml:space="preserve">Tulos</w:t>
      </w:r>
    </w:p>
    <w:p>
      <w:r>
        <w:t xml:space="preserve">Pian jokainen kaupunkivaltio yhdistyisi yhden kansallisen hallituksen alle.</w:t>
      </w:r>
    </w:p>
    <w:p>
      <w:r>
        <w:rPr>
          <w:b/>
        </w:rPr>
        <w:t xml:space="preserve">Esimerkki 7.6174</w:t>
      </w:r>
    </w:p>
    <w:p>
      <w:r>
        <w:t xml:space="preserve">Lausunto: Label: entailment.Genre: travel.</w:t>
      </w:r>
    </w:p>
    <w:p>
      <w:r>
        <w:rPr>
          <w:b/>
        </w:rPr>
        <w:t xml:space="preserve">Tulos</w:t>
      </w:r>
    </w:p>
    <w:p>
      <w:r>
        <w:t xml:space="preserve">Hosny Mubarakista tuli tuntemattomien tapahtumien jälkeen Egyptin keskeinen johtaja.</w:t>
      </w:r>
    </w:p>
    <w:p>
      <w:r>
        <w:rPr>
          <w:b/>
        </w:rPr>
        <w:t xml:space="preserve">Esimerkki 7.6175</w:t>
      </w:r>
    </w:p>
    <w:p>
      <w:r>
        <w:t xml:space="preserve">Lausunto: Baleaarit ovat hienojen hiekkarantojen ja aurinkoisen sään ansiosta ihanteellinen perhekohde.</w:t>
      </w:r>
    </w:p>
    <w:p>
      <w:r>
        <w:rPr>
          <w:b/>
        </w:rPr>
        <w:t xml:space="preserve">Tulos</w:t>
      </w:r>
    </w:p>
    <w:p>
      <w:r>
        <w:t xml:space="preserve">Aurinkorannat houkuttelevat eläkeläisiä Baleaareille.</w:t>
      </w:r>
    </w:p>
    <w:p>
      <w:r>
        <w:rPr>
          <w:b/>
        </w:rPr>
        <w:t xml:space="preserve">Esimerkki 7.6176</w:t>
      </w:r>
    </w:p>
    <w:p>
      <w:r>
        <w:t xml:space="preserve">Lausunto: Hän ajatteli, että yhdistämällä alkoholi- ja huumetutkimus ED-potilaiden keskuudessa voitaisiin saada enemmän tutkimusrahaa.</w:t>
      </w:r>
    </w:p>
    <w:p>
      <w:r>
        <w:rPr>
          <w:b/>
        </w:rPr>
        <w:t xml:space="preserve">Tulos</w:t>
      </w:r>
    </w:p>
    <w:p>
      <w:r>
        <w:t xml:space="preserve">Hänen mielestään humalassa oleminen tutkimusta tehdessä on hyvä idea.</w:t>
      </w:r>
    </w:p>
    <w:p>
      <w:r>
        <w:rPr>
          <w:b/>
        </w:rPr>
        <w:t xml:space="preserve">Esimerkki 7.6177</w:t>
      </w:r>
    </w:p>
    <w:p>
      <w:r>
        <w:t xml:space="preserve">Väite: niin se oli lempipaikkaniLähde: ristiriita.Laji: puhelin.</w:t>
      </w:r>
    </w:p>
    <w:p>
      <w:r>
        <w:rPr>
          <w:b/>
        </w:rPr>
        <w:t xml:space="preserve">Tulos</w:t>
      </w:r>
    </w:p>
    <w:p>
      <w:r>
        <w:t xml:space="preserve">Vihasin sitä paikkaa.</w:t>
      </w:r>
    </w:p>
    <w:p>
      <w:r>
        <w:rPr>
          <w:b/>
        </w:rPr>
        <w:t xml:space="preserve">Esimerkki 7.6178</w:t>
      </w:r>
    </w:p>
    <w:p>
      <w:r>
        <w:t xml:space="preserve">Lausunto: LSC:n puheenjohtaja John N. Erlenborn kirjoitti kesäkuussa Atlakselle lähettämässään kirjeessä, että hänen päätöksensä perustui osittain jatkuviin ongelmiin Passaic Countyn toimistossa.</w:t>
      </w:r>
    </w:p>
    <w:p>
      <w:r>
        <w:rPr>
          <w:b/>
        </w:rPr>
        <w:t xml:space="preserve">Tulos</w:t>
      </w:r>
    </w:p>
    <w:p>
      <w:r>
        <w:t xml:space="preserve">LSC:n puheenjohtaja oli James Erlenborn.</w:t>
      </w:r>
    </w:p>
    <w:p>
      <w:r>
        <w:rPr>
          <w:b/>
        </w:rPr>
        <w:t xml:space="preserve">Esimerkki 7.6179</w:t>
      </w:r>
    </w:p>
    <w:p>
      <w:r>
        <w:t xml:space="preserve">Lausunto: Muita Skotlannin tuottajia ovat Stuart Crystal ja Caithness Glass, joilla molemmilla on kauniita kuvioita ja laaja valikoima tavaroita.</w:t>
      </w:r>
    </w:p>
    <w:p>
      <w:r>
        <w:rPr>
          <w:b/>
        </w:rPr>
        <w:t xml:space="preserve">Tulos</w:t>
      </w:r>
    </w:p>
    <w:p>
      <w:r>
        <w:t xml:space="preserve">Stuart Crystal ja Caithness Glass eivät tuota hyvännäköisiä kuvioita.</w:t>
      </w:r>
    </w:p>
    <w:p>
      <w:r>
        <w:rPr>
          <w:b/>
        </w:rPr>
        <w:t xml:space="preserve">Esimerkki 7.6180</w:t>
      </w:r>
    </w:p>
    <w:p>
      <w:r>
        <w:t xml:space="preserve">Lausunto: Se on yksi Toscanan saariston saarista, johon kuuluu myös Elba, joka tunnetaan parhaiten Napoleonin vetäytymissaarena.Nimike: ristiriita.Laji: matkailu.</w:t>
      </w:r>
    </w:p>
    <w:p>
      <w:r>
        <w:rPr>
          <w:b/>
        </w:rPr>
        <w:t xml:space="preserve">Tulos</w:t>
      </w:r>
    </w:p>
    <w:p>
      <w:r>
        <w:t xml:space="preserve">Elba, joka tunnetaan parhaiten saarena, jolla Edmond Dantes vieraili kuuluisassa Monte Criston kreivissä.</w:t>
      </w:r>
    </w:p>
    <w:p>
      <w:r>
        <w:rPr>
          <w:b/>
        </w:rPr>
        <w:t xml:space="preserve">Esimerkki 7.6181</w:t>
      </w:r>
    </w:p>
    <w:p>
      <w:r>
        <w:t xml:space="preserve">Lausunto: Merkintä: neutraali.Laji: julkishallinto.</w:t>
      </w:r>
    </w:p>
    <w:p>
      <w:r>
        <w:rPr>
          <w:b/>
        </w:rPr>
        <w:t xml:space="preserve">Tulos</w:t>
      </w:r>
    </w:p>
    <w:p>
      <w:r>
        <w:t xml:space="preserve">Veronmaksajat käyttävät enemmän rahaa postimerkkeihin.</w:t>
      </w:r>
    </w:p>
    <w:p>
      <w:r>
        <w:rPr>
          <w:b/>
        </w:rPr>
        <w:t xml:space="preserve">Esimerkki 7.6182</w:t>
      </w:r>
    </w:p>
    <w:p>
      <w:r>
        <w:t xml:space="preserve">Lausunto: Nimeke: entailment.Genre: fiktio.</w:t>
      </w:r>
    </w:p>
    <w:p>
      <w:r>
        <w:rPr>
          <w:b/>
        </w:rPr>
        <w:t xml:space="preserve">Tulos</w:t>
      </w:r>
    </w:p>
    <w:p>
      <w:r>
        <w:t xml:space="preserve">Kuka tahansa, joka aliarvioi kykynsä, on joko viisauden tai älykkyyden puutteessa.</w:t>
      </w:r>
    </w:p>
    <w:p>
      <w:r>
        <w:rPr>
          <w:b/>
        </w:rPr>
        <w:t xml:space="preserve">Esimerkki 7.6183</w:t>
      </w:r>
    </w:p>
    <w:p>
      <w:r>
        <w:t xml:space="preserve">Lausunto: Tarjouspyyntöä muutettiin myös, jotta saataisiin kattavampia tietoja alihankkijoista, jotka saavat vähintään 25 prosenttia LSC:n myöntämästä avustuksesta, ja alihankkijoista, jotka tuottavat koko palveluvalikoiman tietylle maantieteelliselle alueelle hakijan palvelualueella.Label: contradiction.Genre: government.</w:t>
      </w:r>
    </w:p>
    <w:p>
      <w:r>
        <w:rPr>
          <w:b/>
        </w:rPr>
        <w:t xml:space="preserve">Tulos</w:t>
      </w:r>
    </w:p>
    <w:p>
      <w:r>
        <w:t xml:space="preserve">Avustus ei salli alihankkijoita.</w:t>
      </w:r>
    </w:p>
    <w:p>
      <w:r>
        <w:rPr>
          <w:b/>
        </w:rPr>
        <w:t xml:space="preserve">Esimerkki 7.6184</w:t>
      </w:r>
    </w:p>
    <w:p>
      <w:r>
        <w:t xml:space="preserve">Lausunto: Tämä vaikutelma vahvistuu Domenico Gnolin maalauksessa ilman asetelmaa (1966), joka esittää tyhjää pöytää, joka on peitetty pitsisellä pöytäliinalla, ja joka on sijoitettu näyttelyn loppupuolelle ja valittu luettelon kanteen.</w:t>
      </w:r>
    </w:p>
    <w:p>
      <w:r>
        <w:rPr>
          <w:b/>
        </w:rPr>
        <w:t xml:space="preserve">Tulos</w:t>
      </w:r>
    </w:p>
    <w:p>
      <w:r>
        <w:t xml:space="preserve">Gnoli maalasi tyhjän pöydän myöhään illalla.</w:t>
      </w:r>
    </w:p>
    <w:p>
      <w:r>
        <w:rPr>
          <w:b/>
        </w:rPr>
        <w:t xml:space="preserve">Esimerkki 7.6185</w:t>
      </w:r>
    </w:p>
    <w:p>
      <w:r>
        <w:t xml:space="preserve">Lausunto: Laji: liuskekivi.</w:t>
      </w:r>
    </w:p>
    <w:p>
      <w:r>
        <w:rPr>
          <w:b/>
        </w:rPr>
        <w:t xml:space="preserve">Tulos</w:t>
      </w:r>
    </w:p>
    <w:p>
      <w:r>
        <w:t xml:space="preserve">Emme tiedä, mikä Kansas on.</w:t>
      </w:r>
    </w:p>
    <w:p>
      <w:r>
        <w:rPr>
          <w:b/>
        </w:rPr>
        <w:t xml:space="preserve">Esimerkki 7.6186</w:t>
      </w:r>
    </w:p>
    <w:p>
      <w:r>
        <w:t xml:space="preserve">Statement: yeah huh wow so they evakuated itLabel: entailment.Genre: phone.</w:t>
      </w:r>
    </w:p>
    <w:p>
      <w:r>
        <w:rPr>
          <w:b/>
        </w:rPr>
        <w:t xml:space="preserve">Tulos</w:t>
      </w:r>
    </w:p>
    <w:p>
      <w:r>
        <w:t xml:space="preserve">He evakuoivat sen, vau!</w:t>
      </w:r>
    </w:p>
    <w:p>
      <w:r>
        <w:rPr>
          <w:b/>
        </w:rPr>
        <w:t xml:space="preserve">Esimerkki 7.6187</w:t>
      </w:r>
    </w:p>
    <w:p>
      <w:r>
        <w:t xml:space="preserve">Lausunto: Laji: matkailu.</w:t>
      </w:r>
    </w:p>
    <w:p>
      <w:r>
        <w:rPr>
          <w:b/>
        </w:rPr>
        <w:t xml:space="preserve">Tulos</w:t>
      </w:r>
    </w:p>
    <w:p>
      <w:r>
        <w:t xml:space="preserve">Teatteri on Italiassa. </w:t>
      </w:r>
    </w:p>
    <w:p>
      <w:r>
        <w:rPr>
          <w:b/>
        </w:rPr>
        <w:t xml:space="preserve">Esimerkki 7.6188</w:t>
      </w:r>
    </w:p>
    <w:p>
      <w:r>
        <w:t xml:space="preserve">Lausunto: Laji: fiktio.</w:t>
      </w:r>
    </w:p>
    <w:p>
      <w:r>
        <w:rPr>
          <w:b/>
        </w:rPr>
        <w:t xml:space="preserve">Tulos</w:t>
      </w:r>
    </w:p>
    <w:p>
      <w:r>
        <w:t xml:space="preserve">Mies, jota vastaan he taistelivat, oli hyvin erilainen kuin muut.</w:t>
      </w:r>
    </w:p>
    <w:p>
      <w:r>
        <w:rPr>
          <w:b/>
        </w:rPr>
        <w:t xml:space="preserve">Esimerkki 7.6189</w:t>
      </w:r>
    </w:p>
    <w:p>
      <w:r>
        <w:t xml:space="preserve">Lausunto: Nimike: neutraali.Genre: liuskekivi.</w:t>
      </w:r>
    </w:p>
    <w:p>
      <w:r>
        <w:rPr>
          <w:b/>
        </w:rPr>
        <w:t xml:space="preserve">Tulos</w:t>
      </w:r>
    </w:p>
    <w:p>
      <w:r>
        <w:t xml:space="preserve">Citigroupin kaupassa oli kyse miljoonista dollareista,</w:t>
      </w:r>
    </w:p>
    <w:p>
      <w:r>
        <w:rPr>
          <w:b/>
        </w:rPr>
        <w:t xml:space="preserve">Esimerkki 7.6190</w:t>
      </w:r>
    </w:p>
    <w:p>
      <w:r>
        <w:t xml:space="preserve">Lausunto: Mitä olet puuhaillut, kaveri? Hän nojasi tiskiin, ilmeisesti välittämättä kaikista asiakkaista, jotka eivät olleet minä.Nimike: entailment.Genre: fiktio.</w:t>
      </w:r>
    </w:p>
    <w:p>
      <w:r>
        <w:rPr>
          <w:b/>
        </w:rPr>
        <w:t xml:space="preserve">Tulos</w:t>
      </w:r>
    </w:p>
    <w:p>
      <w:r>
        <w:t xml:space="preserve">Hän kiinnitti huomiota minuun eikä muihin asiakkaisiin.</w:t>
      </w:r>
    </w:p>
    <w:p>
      <w:r>
        <w:rPr>
          <w:b/>
        </w:rPr>
        <w:t xml:space="preserve">Esimerkki 7.6191</w:t>
      </w:r>
    </w:p>
    <w:p>
      <w:r>
        <w:t xml:space="preserve">Väite: oikein ja sitten annat sen viedä sen alavirtaanLabel: ristiriita.Genre: puhelin.</w:t>
      </w:r>
    </w:p>
    <w:p>
      <w:r>
        <w:rPr>
          <w:b/>
        </w:rPr>
        <w:t xml:space="preserve">Tulos</w:t>
      </w:r>
    </w:p>
    <w:p>
      <w:r>
        <w:t xml:space="preserve">Sitten yrität pakottaa sen ylävirtaan.</w:t>
      </w:r>
    </w:p>
    <w:p>
      <w:r>
        <w:rPr>
          <w:b/>
        </w:rPr>
        <w:t xml:space="preserve">Esimerkki 7.6192</w:t>
      </w:r>
    </w:p>
    <w:p>
      <w:r>
        <w:t xml:space="preserve">Lausunto: Label: entailment.Genre: slate.</w:t>
      </w:r>
    </w:p>
    <w:p>
      <w:r>
        <w:rPr>
          <w:b/>
        </w:rPr>
        <w:t xml:space="preserve">Tulos</w:t>
      </w:r>
    </w:p>
    <w:p>
      <w:r>
        <w:t xml:space="preserve">Ihmiset eivät enää juurikaan usko lentoyhtiöihin.</w:t>
      </w:r>
    </w:p>
    <w:p>
      <w:r>
        <w:rPr>
          <w:b/>
        </w:rPr>
        <w:t xml:space="preserve">Esimerkki 7.6193</w:t>
      </w:r>
    </w:p>
    <w:p>
      <w:r>
        <w:t xml:space="preserve">Lausunto: Laji: Hallinto: Hallinto: Esimerkki tehokkaasta yhdistelmästä, jossa tutkimuksen tarkoituksen huolellinen määrittely yhdistetään asianmukaisen paikan valintaan, on GGD-tutkimus sosiaaliturvahallinnon (SSA) alueellisten toimintojen tuottavuudesta.</w:t>
      </w:r>
    </w:p>
    <w:p>
      <w:r>
        <w:rPr>
          <w:b/>
        </w:rPr>
        <w:t xml:space="preserve">Tulos</w:t>
      </w:r>
    </w:p>
    <w:p>
      <w:r>
        <w:t xml:space="preserve">IRS:n tutkimus koski SSA:n alueellisten toimintojen tuottavuutta.</w:t>
      </w:r>
    </w:p>
    <w:p>
      <w:r>
        <w:rPr>
          <w:b/>
        </w:rPr>
        <w:t xml:space="preserve">Esimerkki 7.6194</w:t>
      </w:r>
    </w:p>
    <w:p>
      <w:r>
        <w:t xml:space="preserve">Lausunto: Label: entailment.Genre: government.</w:t>
      </w:r>
    </w:p>
    <w:p>
      <w:r>
        <w:rPr>
          <w:b/>
        </w:rPr>
        <w:t xml:space="preserve">Tulos</w:t>
      </w:r>
    </w:p>
    <w:p>
      <w:r>
        <w:t xml:space="preserve">Suurin osa tiistaina vapaaehtoiseksi ilmoittautuneista asianajajista oli perheoikeuteen perehtymättömiä yritysjuristeja.</w:t>
      </w:r>
    </w:p>
    <w:p>
      <w:r>
        <w:rPr>
          <w:b/>
        </w:rPr>
        <w:t xml:space="preserve">Esimerkki 7.6195</w:t>
      </w:r>
    </w:p>
    <w:p>
      <w:r>
        <w:t xml:space="preserve">Lausunto: Merkki: Neutraali.Laji: Kaunokirjallisuus.</w:t>
      </w:r>
    </w:p>
    <w:p>
      <w:r>
        <w:rPr>
          <w:b/>
        </w:rPr>
        <w:t xml:space="preserve">Tulos</w:t>
      </w:r>
    </w:p>
    <w:p>
      <w:r>
        <w:t xml:space="preserve">Peel Edgerton tykkää käydä ulkona kanssasi.</w:t>
      </w:r>
    </w:p>
    <w:p>
      <w:r>
        <w:rPr>
          <w:b/>
        </w:rPr>
        <w:t xml:space="preserve">Esimerkki 7.6196</w:t>
      </w:r>
    </w:p>
    <w:p>
      <w:r>
        <w:t xml:space="preserve">Väite: ovat innovatiivisia - tai ainakin mielenkiintoisia - vaikkakaan eivät hullujaLaji: liuskekivi.</w:t>
      </w:r>
    </w:p>
    <w:p>
      <w:r>
        <w:rPr>
          <w:b/>
        </w:rPr>
        <w:t xml:space="preserve">Tulos</w:t>
      </w:r>
    </w:p>
    <w:p>
      <w:r>
        <w:t xml:space="preserve">Ne ovat innovatiivisia mutta eivät hulluja.  </w:t>
      </w:r>
    </w:p>
    <w:p>
      <w:r>
        <w:rPr>
          <w:b/>
        </w:rPr>
        <w:t xml:space="preserve">Esimerkki 7.6197</w:t>
      </w:r>
    </w:p>
    <w:p>
      <w:r>
        <w:t xml:space="preserve">Lausunto:  Laji: Matkailu: Sant Antonin lahden suuta hallitsee Conieran saaren tai Conejeran (tarkoittaa jäniksen pesää tai koloa) karu siluetti.</w:t>
      </w:r>
    </w:p>
    <w:p>
      <w:r>
        <w:rPr>
          <w:b/>
        </w:rPr>
        <w:t xml:space="preserve">Tulos</w:t>
      </w:r>
    </w:p>
    <w:p>
      <w:r>
        <w:t xml:space="preserve">Conejera on sana, joka voi tarkoittaa joko koloa tai jäniksen pesää.</w:t>
      </w:r>
    </w:p>
    <w:p>
      <w:r>
        <w:rPr>
          <w:b/>
        </w:rPr>
        <w:t xml:space="preserve">Esimerkki 7.6198</w:t>
      </w:r>
    </w:p>
    <w:p>
      <w:r>
        <w:t xml:space="preserve">Lausunto: Nimike: entailment.Genre: fiktio.</w:t>
      </w:r>
    </w:p>
    <w:p>
      <w:r>
        <w:rPr>
          <w:b/>
        </w:rPr>
        <w:t xml:space="preserve">Tulos</w:t>
      </w:r>
    </w:p>
    <w:p>
      <w:r>
        <w:t xml:space="preserve">Oletko jo sekoittanut?</w:t>
      </w:r>
    </w:p>
    <w:p>
      <w:r>
        <w:rPr>
          <w:b/>
        </w:rPr>
        <w:t xml:space="preserve">Esimerkki 7.6199</w:t>
      </w:r>
    </w:p>
    <w:p>
      <w:r>
        <w:t xml:space="preserve">Lausunto: Label: entailment.Genre: government. grounds: Government.</w:t>
      </w:r>
    </w:p>
    <w:p>
      <w:r>
        <w:rPr>
          <w:b/>
        </w:rPr>
        <w:t xml:space="preserve">Tulos</w:t>
      </w:r>
    </w:p>
    <w:p>
      <w:r>
        <w:t xml:space="preserve">Tämäntyyppinen luokitusjärjestelmä luo mittarin suorituskyvylle ja takuille, mutta se myös tekee tietystä tietoturvasta riippuvaisesta johtajasta kyseisen tietoturvan vastuuhenkilön.</w:t>
      </w:r>
    </w:p>
    <w:p>
      <w:r>
        <w:rPr>
          <w:b/>
        </w:rPr>
        <w:t xml:space="preserve">Esimerkki 7.6200</w:t>
      </w:r>
    </w:p>
    <w:p>
      <w:r>
        <w:t xml:space="preserve">Väite: vaikutuksista, oli se sitten oikeutettua tai ei, tiedän, että he luultavasti tunsivat, että menimme sinne hyvän asian puolesta, ja minusta tuntuu, että ehkä he tunsivat, että teimme oikein yrittäessämme auttaa ylläpitämään demokratiaa siellä ja voittamaan kommunismin, mutta etiketti: ristiriita.Laji: puhelin.</w:t>
      </w:r>
    </w:p>
    <w:p>
      <w:r>
        <w:rPr>
          <w:b/>
        </w:rPr>
        <w:t xml:space="preserve">Tulos</w:t>
      </w:r>
    </w:p>
    <w:p>
      <w:r>
        <w:t xml:space="preserve">Emme olleet menossa hyvän asian puolesta.</w:t>
      </w:r>
    </w:p>
    <w:p>
      <w:r>
        <w:rPr>
          <w:b/>
        </w:rPr>
        <w:t xml:space="preserve">Esimerkki 7.6201</w:t>
      </w:r>
    </w:p>
    <w:p>
      <w:r>
        <w:t xml:space="preserve">Lausunto: "Kun tapaamme hänet. "Merkintä: neutraali.Laji: fiktio.</w:t>
      </w:r>
    </w:p>
    <w:p>
      <w:r>
        <w:rPr>
          <w:b/>
        </w:rPr>
        <w:t xml:space="preserve">Tulos</w:t>
      </w:r>
    </w:p>
    <w:p>
      <w:r>
        <w:t xml:space="preserve">Kun tapaamme hänet, otamme nots.</w:t>
      </w:r>
    </w:p>
    <w:p>
      <w:r>
        <w:rPr>
          <w:b/>
        </w:rPr>
        <w:t xml:space="preserve">Esimerkki 7.6202</w:t>
      </w:r>
    </w:p>
    <w:p>
      <w:r>
        <w:t xml:space="preserve">Väite: katettu tarpeeksi tästä siitä, mistä tässä on kyseEtiketti: neutraali.Laji: puhelin.</w:t>
      </w:r>
    </w:p>
    <w:p>
      <w:r>
        <w:rPr>
          <w:b/>
        </w:rPr>
        <w:t xml:space="preserve">Tulos</w:t>
      </w:r>
    </w:p>
    <w:p>
      <w:r>
        <w:t xml:space="preserve">Toistaiseksi on käsitelty tarpeeksi, mutta voimme tehdä lisää myöhemmin.</w:t>
      </w:r>
    </w:p>
    <w:p>
      <w:r>
        <w:rPr>
          <w:b/>
        </w:rPr>
        <w:t xml:space="preserve">Esimerkki 7.6203</w:t>
      </w:r>
    </w:p>
    <w:p>
      <w:r>
        <w:t xml:space="preserve">Väite: Voi i i i i i en ole koskaan välittänyt Hank Williams JunioristaLevymerkki: neutraali.Laji: puhelin.</w:t>
      </w:r>
    </w:p>
    <w:p>
      <w:r>
        <w:rPr>
          <w:b/>
        </w:rPr>
        <w:t xml:space="preserve">Tulos</w:t>
      </w:r>
    </w:p>
    <w:p>
      <w:r>
        <w:t xml:space="preserve">Äitini soitti Hank Williams Jr:ää, kunnes en enää kestänyt sitä.</w:t>
      </w:r>
    </w:p>
    <w:p>
      <w:r>
        <w:rPr>
          <w:b/>
        </w:rPr>
        <w:t xml:space="preserve">Esimerkki 7.6204</w:t>
      </w:r>
    </w:p>
    <w:p>
      <w:r>
        <w:t xml:space="preserve">Lausunto: Nimike: entailment.Genre: matkailu.</w:t>
      </w:r>
    </w:p>
    <w:p>
      <w:r>
        <w:rPr>
          <w:b/>
        </w:rPr>
        <w:t xml:space="preserve">Tulos</w:t>
      </w:r>
    </w:p>
    <w:p>
      <w:r>
        <w:t xml:space="preserve">Lähellä jyrkkien portaiden yläosaa on kivisiä eläinpatsaita.</w:t>
      </w:r>
    </w:p>
    <w:p>
      <w:r>
        <w:rPr>
          <w:b/>
        </w:rPr>
        <w:t xml:space="preserve">Esimerkki 7.6205</w:t>
      </w:r>
    </w:p>
    <w:p>
      <w:r>
        <w:t xml:space="preserve">Lausunto: Vuonna 1994, kun toimittaja Robert Wright popularisoi evoluutiopsykologian alaa kirjallaan The Moral Animal , hän kirjoitti artikkelin ev psykologiasta ja feminismistä, jossa hän myönsi, että evoluutiopsykologiaa käytettäisiin seksistisen käyttäytymisen naturalisoimiseen.</w:t>
      </w:r>
    </w:p>
    <w:p>
      <w:r>
        <w:rPr>
          <w:b/>
        </w:rPr>
        <w:t xml:space="preserve">Tulos</w:t>
      </w:r>
    </w:p>
    <w:p>
      <w:r>
        <w:t xml:space="preserve">Naisvihamielisten suuntausten normalisoituminen ennustettiin vuonna 1994.</w:t>
      </w:r>
    </w:p>
    <w:p>
      <w:r>
        <w:rPr>
          <w:b/>
        </w:rPr>
        <w:t xml:space="preserve">Esimerkki 7.6206</w:t>
      </w:r>
    </w:p>
    <w:p>
      <w:r>
        <w:t xml:space="preserve">Lausunto: Tunniste: ristiriita.Genre: fiktio.</w:t>
      </w:r>
    </w:p>
    <w:p>
      <w:r>
        <w:rPr>
          <w:b/>
        </w:rPr>
        <w:t xml:space="preserve">Tulos</w:t>
      </w:r>
    </w:p>
    <w:p>
      <w:r>
        <w:t xml:space="preserve">Me pelastamme sinut, San'doro sanoi.</w:t>
      </w:r>
    </w:p>
    <w:p>
      <w:r>
        <w:rPr>
          <w:b/>
        </w:rPr>
        <w:t xml:space="preserve">Esimerkki 7.6207</w:t>
      </w:r>
    </w:p>
    <w:p>
      <w:r>
        <w:t xml:space="preserve">Lausunto: Laji: fiktio.</w:t>
      </w:r>
    </w:p>
    <w:p>
      <w:r>
        <w:rPr>
          <w:b/>
        </w:rPr>
        <w:t xml:space="preserve">Tulos</w:t>
      </w:r>
    </w:p>
    <w:p>
      <w:r>
        <w:t xml:space="preserve">Hän virnisti.  </w:t>
      </w:r>
    </w:p>
    <w:p>
      <w:r>
        <w:rPr>
          <w:b/>
        </w:rPr>
        <w:t xml:space="preserve">Esimerkki 7.6208</w:t>
      </w:r>
    </w:p>
    <w:p>
      <w:r>
        <w:t xml:space="preserve">Lausunto: Nimike: ristiriita.Genre: fiktio.</w:t>
      </w:r>
    </w:p>
    <w:p>
      <w:r>
        <w:rPr>
          <w:b/>
        </w:rPr>
        <w:t xml:space="preserve">Tulos</w:t>
      </w:r>
    </w:p>
    <w:p>
      <w:r>
        <w:t xml:space="preserve">Sotilaat panivat aseensa pois.</w:t>
      </w:r>
    </w:p>
    <w:p>
      <w:r>
        <w:rPr>
          <w:b/>
        </w:rPr>
        <w:t xml:space="preserve">Esimerkki 7.6209</w:t>
      </w:r>
    </w:p>
    <w:p>
      <w:r>
        <w:t xml:space="preserve">Lausunto: Nimike: Neutraali.Laji: Matkailu: Santa Margherita Ligure on vilkas lomakaupunki, joka on täynnä kahviloita, putiikkeja, hyviä hotelleja ja palmujen reunustama rantapromenadi, jonka varrella on mereneläviä tarjoilevia trattorioita.</w:t>
      </w:r>
    </w:p>
    <w:p>
      <w:r>
        <w:rPr>
          <w:b/>
        </w:rPr>
        <w:t xml:space="preserve">Tulos</w:t>
      </w:r>
    </w:p>
    <w:p>
      <w:r>
        <w:t xml:space="preserve">Santa Margherita Liguren merenelävät ovat Italian parhaita.</w:t>
      </w:r>
    </w:p>
    <w:p>
      <w:r>
        <w:rPr>
          <w:b/>
        </w:rPr>
        <w:t xml:space="preserve">Esimerkki 7.6210</w:t>
      </w:r>
    </w:p>
    <w:p>
      <w:r>
        <w:t xml:space="preserve">Lausunto: niin kyllä se tulee olemaan, katsotaanpa ensi vuonna, kai se tulee olemaan antiikkiLabel: entailment.Genre: puhelin.</w:t>
      </w:r>
    </w:p>
    <w:p>
      <w:r>
        <w:rPr>
          <w:b/>
        </w:rPr>
        <w:t xml:space="preserve">Tulos</w:t>
      </w:r>
    </w:p>
    <w:p>
      <w:r>
        <w:t xml:space="preserve">Ensi vuonna se on antiikkia.</w:t>
      </w:r>
    </w:p>
    <w:p>
      <w:r>
        <w:rPr>
          <w:b/>
        </w:rPr>
        <w:t xml:space="preserve">Esimerkki 7.6211</w:t>
      </w:r>
    </w:p>
    <w:p>
      <w:r>
        <w:t xml:space="preserve">Lausunto: Label: contradiction.Genre: government.</w:t>
      </w:r>
    </w:p>
    <w:p>
      <w:r>
        <w:rPr>
          <w:b/>
        </w:rPr>
        <w:t xml:space="preserve">Tulos</w:t>
      </w:r>
    </w:p>
    <w:p>
      <w:r>
        <w:t xml:space="preserve">Kaikki potentiaaliset ja nykyiset asiakkaat ovat englanninkielisiä.</w:t>
      </w:r>
    </w:p>
    <w:p>
      <w:r>
        <w:rPr>
          <w:b/>
        </w:rPr>
        <w:t xml:space="preserve">Esimerkki 7.6212</w:t>
      </w:r>
    </w:p>
    <w:p>
      <w:r>
        <w:t xml:space="preserve">Väite: kyllä, mielestäni toinen ongelma perheiden kanssa on television rooli.Laji: puhelin.</w:t>
      </w:r>
    </w:p>
    <w:p>
      <w:r>
        <w:rPr>
          <w:b/>
        </w:rPr>
        <w:t xml:space="preserve">Tulos</w:t>
      </w:r>
    </w:p>
    <w:p>
      <w:r>
        <w:t xml:space="preserve">Perheellä on ongelmia puhelimien ja elektroniikan kanssa.</w:t>
      </w:r>
    </w:p>
    <w:p>
      <w:r>
        <w:rPr>
          <w:b/>
        </w:rPr>
        <w:t xml:space="preserve">Esimerkki 7.6213</w:t>
      </w:r>
    </w:p>
    <w:p>
      <w:r>
        <w:t xml:space="preserve">Lausunto: Label: entailment.Genre: hallitus.</w:t>
      </w:r>
    </w:p>
    <w:p>
      <w:r>
        <w:rPr>
          <w:b/>
        </w:rPr>
        <w:t xml:space="preserve">Tulos</w:t>
      </w:r>
    </w:p>
    <w:p>
      <w:r>
        <w:t xml:space="preserve">Hän sanoi, että meidän pitäisi suosia motivaatiota.</w:t>
      </w:r>
    </w:p>
    <w:p>
      <w:r>
        <w:rPr>
          <w:b/>
        </w:rPr>
        <w:t xml:space="preserve">Esimerkki 7.6214</w:t>
      </w:r>
    </w:p>
    <w:p>
      <w:r>
        <w:t xml:space="preserve">Lausunto: Genre: Slate.</w:t>
      </w:r>
    </w:p>
    <w:p>
      <w:r>
        <w:rPr>
          <w:b/>
        </w:rPr>
        <w:t xml:space="preserve">Tulos</w:t>
      </w:r>
    </w:p>
    <w:p>
      <w:r>
        <w:t xml:space="preserve">Google Chromen määrittäminen oli helppoa.</w:t>
      </w:r>
    </w:p>
    <w:p>
      <w:r>
        <w:rPr>
          <w:b/>
        </w:rPr>
        <w:t xml:space="preserve">Esimerkki 7.6215</w:t>
      </w:r>
    </w:p>
    <w:p>
      <w:r>
        <w:t xml:space="preserve">Lausunto: Etiketti: neutraali.Laji: matkailu.</w:t>
      </w:r>
    </w:p>
    <w:p>
      <w:r>
        <w:rPr>
          <w:b/>
        </w:rPr>
        <w:t xml:space="preserve">Tulos</w:t>
      </w:r>
    </w:p>
    <w:p>
      <w:r>
        <w:t xml:space="preserve">Kannattaa piipahtaa tislaamossa ja maistella heidän tuotteitaan.</w:t>
      </w:r>
    </w:p>
    <w:p>
      <w:r>
        <w:rPr>
          <w:b/>
        </w:rPr>
        <w:t xml:space="preserve">Esimerkki 7.6216</w:t>
      </w:r>
    </w:p>
    <w:p>
      <w:r>
        <w:t xml:space="preserve">Lausunto: Label: neutraali.Genre: liuskekivi.</w:t>
      </w:r>
    </w:p>
    <w:p>
      <w:r>
        <w:rPr>
          <w:b/>
        </w:rPr>
        <w:t xml:space="preserve">Tulos</w:t>
      </w:r>
    </w:p>
    <w:p>
      <w:r>
        <w:t xml:space="preserve">Voitte nyt kuvitella, miksi emme pidä sitä edistyksenä! Mutta mies ei kuunnellut häntä.</w:t>
      </w:r>
    </w:p>
    <w:p>
      <w:r>
        <w:rPr>
          <w:b/>
        </w:rPr>
        <w:t xml:space="preserve">Esimerkki 7.6217</w:t>
      </w:r>
    </w:p>
    <w:p>
      <w:r>
        <w:t xml:space="preserve">Lausunto: Nimike: ristiriita.Genre: liuskekivi.</w:t>
      </w:r>
    </w:p>
    <w:p>
      <w:r>
        <w:rPr>
          <w:b/>
        </w:rPr>
        <w:t xml:space="preserve">Tulos</w:t>
      </w:r>
    </w:p>
    <w:p>
      <w:r>
        <w:t xml:space="preserve">Hän ei voi puhua pitkästä rappiostaan, eikä kukaan voi selittää sitä.</w:t>
      </w:r>
    </w:p>
    <w:p>
      <w:r>
        <w:rPr>
          <w:b/>
        </w:rPr>
        <w:t xml:space="preserve">Esimerkki 7.6218</w:t>
      </w:r>
    </w:p>
    <w:p>
      <w:r>
        <w:t xml:space="preserve">Lausunto: Label: contradiction.Genre: slate.</w:t>
      </w:r>
    </w:p>
    <w:p>
      <w:r>
        <w:rPr>
          <w:b/>
        </w:rPr>
        <w:t xml:space="preserve">Tulos</w:t>
      </w:r>
    </w:p>
    <w:p>
      <w:r>
        <w:t xml:space="preserve">Vaikutus havaittiin ensimmäisen kerran 1700-luvulla.</w:t>
      </w:r>
    </w:p>
    <w:p>
      <w:r>
        <w:rPr>
          <w:b/>
        </w:rPr>
        <w:t xml:space="preserve">Esimerkki 7.6219</w:t>
      </w:r>
    </w:p>
    <w:p>
      <w:r>
        <w:t xml:space="preserve">Lausunto: Nimike: ristiriita.Genre: fiktio.</w:t>
      </w:r>
    </w:p>
    <w:p>
      <w:r>
        <w:rPr>
          <w:b/>
        </w:rPr>
        <w:t xml:space="preserve">Tulos</w:t>
      </w:r>
    </w:p>
    <w:p>
      <w:r>
        <w:t xml:space="preserve">Juna on täysin turvallinen.</w:t>
      </w:r>
    </w:p>
    <w:p>
      <w:r>
        <w:rPr>
          <w:b/>
        </w:rPr>
        <w:t xml:space="preserve">Esimerkki 7.6220</w:t>
      </w:r>
    </w:p>
    <w:p>
      <w:r>
        <w:t xml:space="preserve">Lausunto: Laji: liuskekivi.</w:t>
      </w:r>
    </w:p>
    <w:p>
      <w:r>
        <w:rPr>
          <w:b/>
        </w:rPr>
        <w:t xml:space="preserve">Tulos</w:t>
      </w:r>
    </w:p>
    <w:p>
      <w:r>
        <w:t xml:space="preserve">Brooks Atkinsonissa esitetään muun muassa elokuvaa nimeltä "Wait Until Dark".</w:t>
      </w:r>
    </w:p>
    <w:p>
      <w:r>
        <w:rPr>
          <w:b/>
        </w:rPr>
        <w:t xml:space="preserve">Esimerkki 7.6221</w:t>
      </w:r>
    </w:p>
    <w:p>
      <w:r>
        <w:t xml:space="preserve">Lausunto: Label: entailment.Genre: liuskekivi: Hän rakentaa väittelynsä taidokkaasti niin, että hänen vastustajansa kuulostavat olevan lapsia, aseväkivaltaa, turvallisia katuja ja saastumista vastaan.</w:t>
      </w:r>
    </w:p>
    <w:p>
      <w:r>
        <w:rPr>
          <w:b/>
        </w:rPr>
        <w:t xml:space="preserve">Tulos</w:t>
      </w:r>
    </w:p>
    <w:p>
      <w:r>
        <w:t xml:space="preserve">Hän rakensi keskustelun niin, että hänen vastustajansa näytti kannattavan saastumista.</w:t>
      </w:r>
    </w:p>
    <w:p>
      <w:r>
        <w:rPr>
          <w:b/>
        </w:rPr>
        <w:t xml:space="preserve">Esimerkki 7.6222</w:t>
      </w:r>
    </w:p>
    <w:p>
      <w:r>
        <w:t xml:space="preserve">Lausunto: Label: entailment.Genre: slate.</w:t>
      </w:r>
    </w:p>
    <w:p>
      <w:r>
        <w:rPr>
          <w:b/>
        </w:rPr>
        <w:t xml:space="preserve">Tulos</w:t>
      </w:r>
    </w:p>
    <w:p>
      <w:r>
        <w:t xml:space="preserve">Susan Faludin kirjan mukaan miehiä ollaan miehistämässä.</w:t>
      </w:r>
    </w:p>
    <w:p>
      <w:r>
        <w:rPr>
          <w:b/>
        </w:rPr>
        <w:t xml:space="preserve">Esimerkki 7.6223</w:t>
      </w:r>
    </w:p>
    <w:p>
      <w:r>
        <w:t xml:space="preserve">Lausunto: Kuka antaisi tällaisen käskyn ja kuka eläisi nähdäkseen sen toteutuvan? Nimike: ristiriita.Genre: fiktio.</w:t>
      </w:r>
    </w:p>
    <w:p>
      <w:r>
        <w:rPr>
          <w:b/>
        </w:rPr>
        <w:t xml:space="preserve">Tulos</w:t>
      </w:r>
    </w:p>
    <w:p>
      <w:r>
        <w:t xml:space="preserve">Kukaan ei ollut pyytänyt mitään.</w:t>
      </w:r>
    </w:p>
    <w:p>
      <w:r>
        <w:rPr>
          <w:b/>
        </w:rPr>
        <w:t xml:space="preserve">Esimerkki 7.6224</w:t>
      </w:r>
    </w:p>
    <w:p>
      <w:r>
        <w:t xml:space="preserve">Lausunto: Label: entailment.Genre: government.</w:t>
      </w:r>
    </w:p>
    <w:p>
      <w:r>
        <w:rPr>
          <w:b/>
        </w:rPr>
        <w:t xml:space="preserve">Tulos</w:t>
      </w:r>
    </w:p>
    <w:p>
      <w:r>
        <w:t xml:space="preserve">Oikaisuja tehtiin työvoimakustannusten erojen vuoksi.</w:t>
      </w:r>
    </w:p>
    <w:p>
      <w:r>
        <w:rPr>
          <w:b/>
        </w:rPr>
        <w:t xml:space="preserve">Esimerkki 7.6225</w:t>
      </w:r>
    </w:p>
    <w:p>
      <w:r>
        <w:t xml:space="preserve">Lausunto: Merkintä: ristiriita.Genre: fiktio.</w:t>
      </w:r>
    </w:p>
    <w:p>
      <w:r>
        <w:rPr>
          <w:b/>
        </w:rPr>
        <w:t xml:space="preserve">Tulos</w:t>
      </w:r>
    </w:p>
    <w:p>
      <w:r>
        <w:t xml:space="preserve">Whittington toivotti Tommyn tervetulleeksi pöytäänsä.</w:t>
      </w:r>
    </w:p>
    <w:p>
      <w:r>
        <w:rPr>
          <w:b/>
        </w:rPr>
        <w:t xml:space="preserve">Esimerkki 7.6226</w:t>
      </w:r>
    </w:p>
    <w:p>
      <w:r>
        <w:t xml:space="preserve">Lausunto: Käytettävyys: Se, missä määrin järjestelmä tai komponentti onKäytettävyys on toiminnassa ja käytettävissä silloin, kun sitä tarvitaan, usein ilmaistuna todennäköisyytenä.Nimike: ristiriita.Laji: valtionhallinto.</w:t>
      </w:r>
    </w:p>
    <w:p>
      <w:r>
        <w:rPr>
          <w:b/>
        </w:rPr>
        <w:t xml:space="preserve">Tulos</w:t>
      </w:r>
    </w:p>
    <w:p>
      <w:r>
        <w:t xml:space="preserve">Saatavuus ilmaistaan taattuna erityisarvona.</w:t>
      </w:r>
    </w:p>
    <w:p>
      <w:r>
        <w:rPr>
          <w:b/>
        </w:rPr>
        <w:t xml:space="preserve">Esimerkki 7.6227</w:t>
      </w:r>
    </w:p>
    <w:p>
      <w:r>
        <w:t xml:space="preserve">Lausunto: Tässä proosallisessa kaupungissa on monia museoita, mukaan lukien hyvin varusteltu Musée des Beaux-Arts (Square Verdrel), jossa on teoksia Vel?¡zquezilta, Caravaggiolta, Peruginolta, Veroneselta ja Rubensilta.</w:t>
      </w:r>
    </w:p>
    <w:p>
      <w:r>
        <w:rPr>
          <w:b/>
        </w:rPr>
        <w:t xml:space="preserve">Tulos</w:t>
      </w:r>
    </w:p>
    <w:p>
      <w:r>
        <w:t xml:space="preserve">Kaupungissa on yli viisikymmentä museota.</w:t>
      </w:r>
    </w:p>
    <w:p>
      <w:r>
        <w:rPr>
          <w:b/>
        </w:rPr>
        <w:t xml:space="preserve">Esimerkki 7.6228</w:t>
      </w:r>
    </w:p>
    <w:p>
      <w:r>
        <w:t xml:space="preserve">Lausunto: Laji: valtio.</w:t>
      </w:r>
    </w:p>
    <w:p>
      <w:r>
        <w:rPr>
          <w:b/>
        </w:rPr>
        <w:t xml:space="preserve">Tulos</w:t>
      </w:r>
    </w:p>
    <w:p>
      <w:r>
        <w:t xml:space="preserve">Sotilashenkilöstö viettää suurimman osan päivästä vastaten puhelimiin.</w:t>
      </w:r>
    </w:p>
    <w:p>
      <w:r>
        <w:rPr>
          <w:b/>
        </w:rPr>
        <w:t xml:space="preserve">Esimerkki 7.6229</w:t>
      </w:r>
    </w:p>
    <w:p>
      <w:r>
        <w:t xml:space="preserve">Väite: ja kyllä, joten se on helppo poimia ja lähteä, ja meillä on pakettiauto, ja voimme vain heittää pari makuupussia sen takapenkilleLabel: ristiriita.Genre: puhelin.</w:t>
      </w:r>
    </w:p>
    <w:p>
      <w:r>
        <w:rPr>
          <w:b/>
        </w:rPr>
        <w:t xml:space="preserve">Tulos</w:t>
      </w:r>
    </w:p>
    <w:p>
      <w:r>
        <w:t xml:space="preserve">Meillä on asuntoauto, johon on asennettu makuualustat, joten meidän on kätevä ottaa se mukaan ja lähteä.</w:t>
      </w:r>
    </w:p>
    <w:p>
      <w:r>
        <w:rPr>
          <w:b/>
        </w:rPr>
        <w:t xml:space="preserve">Esimerkki 7.6230</w:t>
      </w:r>
    </w:p>
    <w:p>
      <w:r>
        <w:t xml:space="preserve">Lausunto: Lyhenne: Miehet lupaavat rahaa morsiamen perheille ja kohtelevat vaimoja sitten usein seksiorjina tai pahempaa.Nimike: entailment.Genre: slate.</w:t>
      </w:r>
    </w:p>
    <w:p>
      <w:r>
        <w:rPr>
          <w:b/>
        </w:rPr>
        <w:t xml:space="preserve">Tulos</w:t>
      </w:r>
    </w:p>
    <w:p>
      <w:r>
        <w:t xml:space="preserve">Miehet lupaavat perheille morsiamen hinnan ja käyttävät sitten vaimojaan hyväksi.</w:t>
      </w:r>
    </w:p>
    <w:p>
      <w:r>
        <w:rPr>
          <w:b/>
        </w:rPr>
        <w:t xml:space="preserve">Esimerkki 7.6231</w:t>
      </w:r>
    </w:p>
    <w:p>
      <w:r>
        <w:t xml:space="preserve">Väite: Onko teillä ollut viime aikoina hyvää säätäTarra: ristiriita.Laji: puhelin.</w:t>
      </w:r>
    </w:p>
    <w:p>
      <w:r>
        <w:rPr>
          <w:b/>
        </w:rPr>
        <w:t xml:space="preserve">Tulos</w:t>
      </w:r>
    </w:p>
    <w:p>
      <w:r>
        <w:t xml:space="preserve">Sataako siellä?</w:t>
      </w:r>
    </w:p>
    <w:p>
      <w:r>
        <w:rPr>
          <w:b/>
        </w:rPr>
        <w:t xml:space="preserve">Esimerkki 7.6232</w:t>
      </w:r>
    </w:p>
    <w:p>
      <w:r>
        <w:t xml:space="preserve">Väite: Anna kun kysyn sinulta jotain uh jos olisit jos sinun täytyisi mennä toiseenLabel: ristiriita.Genre: puhelin.</w:t>
      </w:r>
    </w:p>
    <w:p>
      <w:r>
        <w:rPr>
          <w:b/>
        </w:rPr>
        <w:t xml:space="preserve">Tulos</w:t>
      </w:r>
    </w:p>
    <w:p>
      <w:r>
        <w:t xml:space="preserve">En ole kiinnostunut hypoteeseista, -</w:t>
      </w:r>
    </w:p>
    <w:p>
      <w:r>
        <w:rPr>
          <w:b/>
        </w:rPr>
        <w:t xml:space="preserve">Esimerkki 7.6233</w:t>
      </w:r>
    </w:p>
    <w:p>
      <w:r>
        <w:t xml:space="preserve">Lausunto: Laji: fiktio: Drew: Drew'n puoliksi tiedostamaton huoli tästä miehestä paloi nopeasti, sytytettynä siitä, mitä hän piti epäoikeudenmukaisuutena.Nimike: entailment.Genre: fiktio.</w:t>
      </w:r>
    </w:p>
    <w:p>
      <w:r>
        <w:rPr>
          <w:b/>
        </w:rPr>
        <w:t xml:space="preserve">Tulos</w:t>
      </w:r>
    </w:p>
    <w:p>
      <w:r>
        <w:t xml:space="preserve">Hänen alun perin osoittamansa huolenpito miehestä hiipui nopeasti, kun tilanteen epäoikeudenmukaisuus valkeni hänelle.</w:t>
      </w:r>
    </w:p>
    <w:p>
      <w:r>
        <w:rPr>
          <w:b/>
        </w:rPr>
        <w:t xml:space="preserve">Esimerkki 7.6234</w:t>
      </w:r>
    </w:p>
    <w:p>
      <w:r>
        <w:t xml:space="preserve">Lausunto: Label: neutral.Genre: government.</w:t>
      </w:r>
    </w:p>
    <w:p>
      <w:r>
        <w:rPr>
          <w:b/>
        </w:rPr>
        <w:t xml:space="preserve">Tulos</w:t>
      </w:r>
    </w:p>
    <w:p>
      <w:r>
        <w:t xml:space="preserve">Aluetoimisto suhtautui myönteisesti muutokseen </w:t>
      </w:r>
    </w:p>
    <w:p>
      <w:r>
        <w:rPr>
          <w:b/>
        </w:rPr>
        <w:t xml:space="preserve">Esimerkki 7.6235</w:t>
      </w:r>
    </w:p>
    <w:p>
      <w:r>
        <w:t xml:space="preserve">Väite: minun on sanottava, että luultavasti elokuva, joka todella heitti minut takaisin eniten, josta olin todella eniten järkyttynyt, oli luultavasti Star WarsLabel: contradiction.Genre: puhelin.</w:t>
      </w:r>
    </w:p>
    <w:p>
      <w:r>
        <w:rPr>
          <w:b/>
        </w:rPr>
        <w:t xml:space="preserve">Tulos</w:t>
      </w:r>
    </w:p>
    <w:p>
      <w:r>
        <w:t xml:space="preserve">Star Wars ei vaikuttanut minuun.</w:t>
      </w:r>
    </w:p>
    <w:p>
      <w:r>
        <w:rPr>
          <w:b/>
        </w:rPr>
        <w:t xml:space="preserve">Esimerkki 7.6236</w:t>
      </w:r>
    </w:p>
    <w:p>
      <w:r>
        <w:t xml:space="preserve">Lausunto: Label: contradiction.Genre: matkailu.</w:t>
      </w:r>
    </w:p>
    <w:p>
      <w:r>
        <w:rPr>
          <w:b/>
        </w:rPr>
        <w:t xml:space="preserve">Tulos</w:t>
      </w:r>
    </w:p>
    <w:p>
      <w:r>
        <w:t xml:space="preserve">Sen julkisivu on paljon prameampi kuin mikään barokkikirkko.</w:t>
      </w:r>
    </w:p>
    <w:p>
      <w:r>
        <w:rPr>
          <w:b/>
        </w:rPr>
        <w:t xml:space="preserve">Esimerkki 7.6237</w:t>
      </w:r>
    </w:p>
    <w:p>
      <w:r>
        <w:t xml:space="preserve">Lausunto: Label: entailment.Genre: government.</w:t>
      </w:r>
    </w:p>
    <w:p>
      <w:r>
        <w:rPr>
          <w:b/>
        </w:rPr>
        <w:t xml:space="preserve">Tulos</w:t>
      </w:r>
    </w:p>
    <w:p>
      <w:r>
        <w:t xml:space="preserve">Yleisön on ymmärrettävä talousarviotilanne.</w:t>
      </w:r>
    </w:p>
    <w:p>
      <w:r>
        <w:rPr>
          <w:b/>
        </w:rPr>
        <w:t xml:space="preserve">Esimerkki 7.6238</w:t>
      </w:r>
    </w:p>
    <w:p>
      <w:r>
        <w:t xml:space="preserve">Lausunto: Label: neutraali.Genre: liuskekivi.</w:t>
      </w:r>
    </w:p>
    <w:p>
      <w:r>
        <w:rPr>
          <w:b/>
        </w:rPr>
        <w:t xml:space="preserve">Tulos</w:t>
      </w:r>
    </w:p>
    <w:p>
      <w:r>
        <w:t xml:space="preserve">Avaruuspeitteiden on aina kaksintaisteltava. </w:t>
      </w:r>
    </w:p>
    <w:p>
      <w:r>
        <w:rPr>
          <w:b/>
        </w:rPr>
        <w:t xml:space="preserve">Esimerkki 7.6239</w:t>
      </w:r>
    </w:p>
    <w:p>
      <w:r>
        <w:t xml:space="preserve">Lausunto: Mitä he ajattelivat? Susan näytti miettivän ennen kuin vastasi.Nimike: entailment.Genre: fiktio.</w:t>
      </w:r>
    </w:p>
    <w:p>
      <w:r>
        <w:rPr>
          <w:b/>
        </w:rPr>
        <w:t xml:space="preserve">Tulos</w:t>
      </w:r>
    </w:p>
    <w:p>
      <w:r>
        <w:t xml:space="preserve">Susan mietti, mitä he ajattelivat, ennen kuin hän vastasi.</w:t>
      </w:r>
    </w:p>
    <w:p>
      <w:r>
        <w:rPr>
          <w:b/>
        </w:rPr>
        <w:t xml:space="preserve">Esimerkki 7.6240</w:t>
      </w:r>
    </w:p>
    <w:p>
      <w:r>
        <w:t xml:space="preserve">Lausunto: Laji: fiktio.</w:t>
      </w:r>
    </w:p>
    <w:p>
      <w:r>
        <w:rPr>
          <w:b/>
        </w:rPr>
        <w:t xml:space="preserve">Tulos</w:t>
      </w:r>
    </w:p>
    <w:p>
      <w:r>
        <w:t xml:space="preserve">Tommy vahvisti, ettei hän ollut vielä kuollut.</w:t>
      </w:r>
    </w:p>
    <w:p>
      <w:r>
        <w:rPr>
          <w:b/>
        </w:rPr>
        <w:t xml:space="preserve">Esimerkki 7.6241</w:t>
      </w:r>
    </w:p>
    <w:p>
      <w:r>
        <w:t xml:space="preserve">Väite: Emme pysty huolehtimaan edes niistä ihmisistä, jotka ovat nälkäisiä ja kodittomia täälläLähde: ristiriita.Laji: puhelin.</w:t>
      </w:r>
    </w:p>
    <w:p>
      <w:r>
        <w:rPr>
          <w:b/>
        </w:rPr>
        <w:t xml:space="preserve">Tulos</w:t>
      </w:r>
    </w:p>
    <w:p>
      <w:r>
        <w:t xml:space="preserve">Meillä ei ole kodittomia.</w:t>
      </w:r>
    </w:p>
    <w:p>
      <w:r>
        <w:rPr>
          <w:b/>
        </w:rPr>
        <w:t xml:space="preserve">Esimerkki 7.6242</w:t>
      </w:r>
    </w:p>
    <w:p>
      <w:r>
        <w:t xml:space="preserve">Lausunto: Label: contradiction.Genre: slate.</w:t>
      </w:r>
    </w:p>
    <w:p>
      <w:r>
        <w:rPr>
          <w:b/>
        </w:rPr>
        <w:t xml:space="preserve">Tulos</w:t>
      </w:r>
    </w:p>
    <w:p>
      <w:r>
        <w:t xml:space="preserve">Olet nopeutunut siitä, kun olit vapaa.</w:t>
      </w:r>
    </w:p>
    <w:p>
      <w:r>
        <w:rPr>
          <w:b/>
        </w:rPr>
        <w:t xml:space="preserve">Esimerkki 7.6243</w:t>
      </w:r>
    </w:p>
    <w:p>
      <w:r>
        <w:t xml:space="preserve">Lausunto: Kyllä, se olisi mukavaa Tarkoitan, että mielestäni se pitää mielestäni stadionit ovat toimineet yleensä pitää ihmiset tyytyväisinäLähde: entailment.Genre: puhelin.</w:t>
      </w:r>
    </w:p>
    <w:p>
      <w:r>
        <w:rPr>
          <w:b/>
        </w:rPr>
        <w:t xml:space="preserve">Tulos</w:t>
      </w:r>
    </w:p>
    <w:p>
      <w:r>
        <w:t xml:space="preserve">Uskon, että stadionit haluavat pitää ihmiset tyytyväisinä.</w:t>
      </w:r>
    </w:p>
    <w:p>
      <w:r>
        <w:rPr>
          <w:b/>
        </w:rPr>
        <w:t xml:space="preserve">Esimerkki 7.6244</w:t>
      </w:r>
    </w:p>
    <w:p>
      <w:r>
        <w:t xml:space="preserve">Lausunto: Label: entailment.Genre: government.</w:t>
      </w:r>
    </w:p>
    <w:p>
      <w:r>
        <w:rPr>
          <w:b/>
        </w:rPr>
        <w:t xml:space="preserve">Tulos</w:t>
      </w:r>
    </w:p>
    <w:p>
      <w:r>
        <w:t xml:space="preserve">Maaseudun jakelukustannukset kappaletta kohti olivat vuonna 1989 8 prosenttia korkeammat kuin kaupunkien jakelukustannukset kappaletta kohti.</w:t>
      </w:r>
    </w:p>
    <w:p>
      <w:r>
        <w:rPr>
          <w:b/>
        </w:rPr>
        <w:t xml:space="preserve">Esimerkki 7.6245</w:t>
      </w:r>
    </w:p>
    <w:p>
      <w:r>
        <w:t xml:space="preserve">Lausunto: Merkintä: Tämä on vanha maanviljelijän tori (mercado payes), jossa ystävälliset hedelmien, vihannesten ja kukkien myyjät pystyttävät kojujaan.</w:t>
      </w:r>
    </w:p>
    <w:p>
      <w:r>
        <w:rPr>
          <w:b/>
        </w:rPr>
        <w:t xml:space="preserve">Tulos</w:t>
      </w:r>
    </w:p>
    <w:p>
      <w:r>
        <w:t xml:space="preserve">Vanha maanviljelijän tori on nykyaikainen supermarket.</w:t>
      </w:r>
    </w:p>
    <w:p>
      <w:r>
        <w:rPr>
          <w:b/>
        </w:rPr>
        <w:t xml:space="preserve">Esimerkki 7.6246</w:t>
      </w:r>
    </w:p>
    <w:p>
      <w:r>
        <w:t xml:space="preserve">Lausunto: uh on kuitenkin hauskaa ostaa näitä pusseja ja käydä niitä läpi, koska niistä löytyy joitakin uh hienoja kolikoita tarkoitan ihmisiä, jotka aloittavat kokoelmiaan ja tarvitsevat aukkoja kirjoihinsa, voivat täyttää koko joukon näistä uh näistä pusseista.Laji: puhelin.</w:t>
      </w:r>
    </w:p>
    <w:p>
      <w:r>
        <w:rPr>
          <w:b/>
        </w:rPr>
        <w:t xml:space="preserve">Tulos</w:t>
      </w:r>
    </w:p>
    <w:p>
      <w:r>
        <w:t xml:space="preserve">Ostamalla näitä pusseja voit saada joitakin erittäin hyviä kolikoita, ja ne voivat auttaa sinua täyttämään aukkoja kirjassasi, erityisesti lydialaisia ja roomalaisia kolikoita.</w:t>
      </w:r>
    </w:p>
    <w:p>
      <w:r>
        <w:rPr>
          <w:b/>
        </w:rPr>
        <w:t xml:space="preserve">Esimerkki 7.6247</w:t>
      </w:r>
    </w:p>
    <w:p>
      <w:r>
        <w:t xml:space="preserve">Lausunto: Joosafat! Nimeke: entailment.Genre: fiktio.</w:t>
      </w:r>
    </w:p>
    <w:p>
      <w:r>
        <w:rPr>
          <w:b/>
        </w:rPr>
        <w:t xml:space="preserve">Tulos</w:t>
      </w:r>
    </w:p>
    <w:p>
      <w:r>
        <w:t xml:space="preserve">Juudan kuningas!</w:t>
      </w:r>
    </w:p>
    <w:p>
      <w:r>
        <w:rPr>
          <w:b/>
        </w:rPr>
        <w:t xml:space="preserve">Esimerkki 7.6248</w:t>
      </w:r>
    </w:p>
    <w:p>
      <w:r>
        <w:t xml:space="preserve">Lausunto: Museum of Tolerance (9786 West Pico Boulevard) avattiin vuonna 1993 ja se on kylmäävä ja provosoiva kokemus, jossa on vaikuttavia high-tech-näyttelyitä, jotka tutkivat rasismia ja ennakkoluuloja Amerikassa ja muualla.</w:t>
      </w:r>
    </w:p>
    <w:p>
      <w:r>
        <w:rPr>
          <w:b/>
        </w:rPr>
        <w:t xml:space="preserve">Tulos</w:t>
      </w:r>
    </w:p>
    <w:p>
      <w:r>
        <w:t xml:space="preserve">Suvaitsevaisuusmuseo avattiin vuonna 1993, ja se on hyytävä ja provosoiva kokemus, jossa on vaikuttavia huipputekniikkaa sisältäviä näyttelyesineitä, joissa tarkastellaan rasismia ja ennakkoluuloja Amerikassa ja muualla.</w:t>
      </w:r>
    </w:p>
    <w:p>
      <w:r>
        <w:rPr>
          <w:b/>
        </w:rPr>
        <w:t xml:space="preserve">Esimerkki 7.6249</w:t>
      </w:r>
    </w:p>
    <w:p>
      <w:r>
        <w:t xml:space="preserve">Lausunto: ! Parannetut suuntaviivat.Label: entailment.Genre: government.</w:t>
      </w:r>
    </w:p>
    <w:p>
      <w:r>
        <w:rPr>
          <w:b/>
        </w:rPr>
        <w:t xml:space="preserve">Tulos</w:t>
      </w:r>
    </w:p>
    <w:p>
      <w:r>
        <w:t xml:space="preserve">Suuntaviivoja parannettiin</w:t>
      </w:r>
    </w:p>
    <w:p>
      <w:r>
        <w:rPr>
          <w:b/>
        </w:rPr>
        <w:t xml:space="preserve">Esimerkki 7.6250</w:t>
      </w:r>
    </w:p>
    <w:p>
      <w:r>
        <w:t xml:space="preserve">Lausunto: Label: entailment.Genre: government.</w:t>
      </w:r>
    </w:p>
    <w:p>
      <w:r>
        <w:rPr>
          <w:b/>
        </w:rPr>
        <w:t xml:space="preserve">Tulos</w:t>
      </w:r>
    </w:p>
    <w:p>
      <w:r>
        <w:t xml:space="preserve">Subprime-lainat, jotka aiheuttivat liukkaan rinteen, voidaan jäljittää niinkin kauas kuin vuoteen 1998.</w:t>
      </w:r>
    </w:p>
    <w:p>
      <w:r>
        <w:rPr>
          <w:b/>
        </w:rPr>
        <w:t xml:space="preserve">Esimerkki 7.6251</w:t>
      </w:r>
    </w:p>
    <w:p>
      <w:r>
        <w:t xml:space="preserve">Lausunto: Nimike: neutraali.Laji: fiktio.</w:t>
      </w:r>
    </w:p>
    <w:p>
      <w:r>
        <w:rPr>
          <w:b/>
        </w:rPr>
        <w:t xml:space="preserve">Tulos</w:t>
      </w:r>
    </w:p>
    <w:p>
      <w:r>
        <w:t xml:space="preserve">Kalju mies odotti kyläläisen toipumista, sillä hän tarvitsi tietoja, joita vain kyläläisellä oli.</w:t>
      </w:r>
    </w:p>
    <w:p>
      <w:r>
        <w:rPr>
          <w:b/>
        </w:rPr>
        <w:t xml:space="preserve">Esimerkki 7.6252</w:t>
      </w:r>
    </w:p>
    <w:p>
      <w:r>
        <w:t xml:space="preserve">Lausunto: Laji: fiktio.</w:t>
      </w:r>
    </w:p>
    <w:p>
      <w:r>
        <w:rPr>
          <w:b/>
        </w:rPr>
        <w:t xml:space="preserve">Tulos</w:t>
      </w:r>
    </w:p>
    <w:p>
      <w:r>
        <w:t xml:space="preserve">Nuoli osuu selkääsi ja tappaa sinut. </w:t>
      </w:r>
    </w:p>
    <w:p>
      <w:r>
        <w:rPr>
          <w:b/>
        </w:rPr>
        <w:t xml:space="preserve">Esimerkki 7.6253</w:t>
      </w:r>
    </w:p>
    <w:p>
      <w:r>
        <w:t xml:space="preserve">Lausunto: Nimike: ristiriita.Genre: matkailu.</w:t>
      </w:r>
    </w:p>
    <w:p>
      <w:r>
        <w:rPr>
          <w:b/>
        </w:rPr>
        <w:t xml:space="preserve">Tulos</w:t>
      </w:r>
    </w:p>
    <w:p>
      <w:r>
        <w:t xml:space="preserve">Kuningas Alfons XIII tuhosi metron ja yliopistokaupungin.</w:t>
      </w:r>
    </w:p>
    <w:p>
      <w:r>
        <w:rPr>
          <w:b/>
        </w:rPr>
        <w:t xml:space="preserve">Esimerkki 7.6254</w:t>
      </w:r>
    </w:p>
    <w:p>
      <w:r>
        <w:t xml:space="preserve">Lausunto: Kaikki tässä analyysissä käytetyt tiedot ovat peräisin markkinatutkimuksesta nimeltä Household Diary Study (HDS).Label: neutraali.Genre: valtio.</w:t>
      </w:r>
    </w:p>
    <w:p>
      <w:r>
        <w:rPr>
          <w:b/>
        </w:rPr>
        <w:t xml:space="preserve">Tulos</w:t>
      </w:r>
    </w:p>
    <w:p>
      <w:r>
        <w:t xml:space="preserve">Kotitalouksien päiväkirjatutkimus (HDS) oli paras saatavilla oleva tietolähde.</w:t>
      </w:r>
    </w:p>
    <w:p>
      <w:r>
        <w:rPr>
          <w:b/>
        </w:rPr>
        <w:t xml:space="preserve">Esimerkki 7.6255</w:t>
      </w:r>
    </w:p>
    <w:p>
      <w:r>
        <w:t xml:space="preserve">Väite: ja minä sanoin, ettet ole kuullut tornadoista, entäpä ötököistä, joita tunnetTarra: neutraali.Laji: puhelin.</w:t>
      </w:r>
    </w:p>
    <w:p>
      <w:r>
        <w:rPr>
          <w:b/>
        </w:rPr>
        <w:t xml:space="preserve">Tulos</w:t>
      </w:r>
    </w:p>
    <w:p>
      <w:r>
        <w:t xml:space="preserve">Oletko kuullut ötököistä tai hyönteisistä tai kissoista tai koirista?</w:t>
      </w:r>
    </w:p>
    <w:p>
      <w:r>
        <w:rPr>
          <w:b/>
        </w:rPr>
        <w:t xml:space="preserve">Esimerkki 7.6256</w:t>
      </w:r>
    </w:p>
    <w:p>
      <w:r>
        <w:t xml:space="preserve">Lausunto: Laji: liuskekivi.</w:t>
      </w:r>
    </w:p>
    <w:p>
      <w:r>
        <w:rPr>
          <w:b/>
        </w:rPr>
        <w:t xml:space="preserve">Tulos</w:t>
      </w:r>
    </w:p>
    <w:p>
      <w:r>
        <w:t xml:space="preserve">3 miljoonan Manhattanin talo.</w:t>
      </w:r>
    </w:p>
    <w:p>
      <w:r>
        <w:rPr>
          <w:b/>
        </w:rPr>
        <w:t xml:space="preserve">Esimerkki 7.6257</w:t>
      </w:r>
    </w:p>
    <w:p>
      <w:r>
        <w:t xml:space="preserve">Lausunto: Label: neutral.Genre: slate.</w:t>
      </w:r>
    </w:p>
    <w:p>
      <w:r>
        <w:rPr>
          <w:b/>
        </w:rPr>
        <w:t xml:space="preserve">Tulos</w:t>
      </w:r>
    </w:p>
    <w:p>
      <w:r>
        <w:t xml:space="preserve">Huumekaupasta ja murhasta nostetut syytteet ovat nousseet saman verran.</w:t>
      </w:r>
    </w:p>
    <w:p>
      <w:r>
        <w:rPr>
          <w:b/>
        </w:rPr>
        <w:t xml:space="preserve">Esimerkki 7.6258</w:t>
      </w:r>
    </w:p>
    <w:p>
      <w:r>
        <w:t xml:space="preserve">Lausunto: Tämä rauhallinen ja pieni hotelli (huoneissa on sekä ilmastointi että televisio) sijaitsee hyvin lähellä uuden kaupungin sydäntä.</w:t>
      </w:r>
    </w:p>
    <w:p>
      <w:r>
        <w:rPr>
          <w:b/>
        </w:rPr>
        <w:t xml:space="preserve">Tulos</w:t>
      </w:r>
    </w:p>
    <w:p>
      <w:r>
        <w:t xml:space="preserve">Hotelli on pieni ja hiljainen.</w:t>
      </w:r>
    </w:p>
    <w:p>
      <w:r>
        <w:rPr>
          <w:b/>
        </w:rPr>
        <w:t xml:space="preserve">Esimerkki 7.6259</w:t>
      </w:r>
    </w:p>
    <w:p>
      <w:r>
        <w:t xml:space="preserve">Lausunto: Nimike: ristiriita.Genre: fiktio.</w:t>
      </w:r>
    </w:p>
    <w:p>
      <w:r>
        <w:rPr>
          <w:b/>
        </w:rPr>
        <w:t xml:space="preserve">Tulos</w:t>
      </w:r>
    </w:p>
    <w:p>
      <w:r>
        <w:t xml:space="preserve">Ihmiset valittivat, koska he eivät koskaan saaneet nähdä Thornia.</w:t>
      </w:r>
    </w:p>
    <w:p>
      <w:r>
        <w:rPr>
          <w:b/>
        </w:rPr>
        <w:t xml:space="preserve">Esimerkki 7.6260</w:t>
      </w:r>
    </w:p>
    <w:p>
      <w:r>
        <w:t xml:space="preserve">Lausunto: Label: entailment.Genre: matkailu.</w:t>
      </w:r>
    </w:p>
    <w:p>
      <w:r>
        <w:rPr>
          <w:b/>
        </w:rPr>
        <w:t xml:space="preserve">Tulos</w:t>
      </w:r>
    </w:p>
    <w:p>
      <w:r>
        <w:t xml:space="preserve">Heidän myyntipuheitaan on hyvin vaikea sivuuttaa.</w:t>
      </w:r>
    </w:p>
    <w:p>
      <w:r>
        <w:rPr>
          <w:b/>
        </w:rPr>
        <w:t xml:space="preserve">Esimerkki 7.6261</w:t>
      </w:r>
    </w:p>
    <w:p>
      <w:r>
        <w:t xml:space="preserve">Lausunto: Label: ristiriita.Genre: hallitus.</w:t>
      </w:r>
    </w:p>
    <w:p>
      <w:r>
        <w:rPr>
          <w:b/>
        </w:rPr>
        <w:t xml:space="preserve">Tulos</w:t>
      </w:r>
    </w:p>
    <w:p>
      <w:r>
        <w:t xml:space="preserve">Liiallisista päästöistä ei määrätä seuraamuksia.</w:t>
      </w:r>
    </w:p>
    <w:p>
      <w:r>
        <w:rPr>
          <w:b/>
        </w:rPr>
        <w:t xml:space="preserve">Esimerkki 7.6262</w:t>
      </w:r>
    </w:p>
    <w:p>
      <w:r>
        <w:t xml:space="preserve">Väite: kun muutimme tänne, meidän uh ajoneuvossamme ei ollut ilmastointia ja kävimme läpi yhden kesän ja se oli siinä, jolloin vaihdoimme senLabel: entailment.Genre: phone.</w:t>
      </w:r>
    </w:p>
    <w:p>
      <w:r>
        <w:rPr>
          <w:b/>
        </w:rPr>
        <w:t xml:space="preserve">Tulos</w:t>
      </w:r>
    </w:p>
    <w:p>
      <w:r>
        <w:t xml:space="preserve">Meillä oli ajoneuvo, jossa ei ollut ilmastointia.</w:t>
      </w:r>
    </w:p>
    <w:p>
      <w:r>
        <w:rPr>
          <w:b/>
        </w:rPr>
        <w:t xml:space="preserve">Esimerkki 7.6263</w:t>
      </w:r>
    </w:p>
    <w:p>
      <w:r>
        <w:t xml:space="preserve">Lausunto: Vuoden 2005 osalta käytettiin 31 kuukautta, koska vuoden 2005 analyysi perustui vuoteen 2005 mennessä tarvittavien jälkiasennusten ennakoituun määrään, josta vähennettiin toukokuuhun 2002 mennessä asennetun kapasiteetin määrä.</w:t>
      </w:r>
    </w:p>
    <w:p>
      <w:r>
        <w:rPr>
          <w:b/>
        </w:rPr>
        <w:t xml:space="preserve">Tulos</w:t>
      </w:r>
    </w:p>
    <w:p>
      <w:r>
        <w:t xml:space="preserve">Analyysin suorittaa EPA.</w:t>
      </w:r>
    </w:p>
    <w:p>
      <w:r>
        <w:rPr>
          <w:b/>
        </w:rPr>
        <w:t xml:space="preserve">Esimerkki 7.6264</w:t>
      </w:r>
    </w:p>
    <w:p>
      <w:r>
        <w:t xml:space="preserve">Lausunto: Merkintä: ristiriita.Genre: fiktio.</w:t>
      </w:r>
    </w:p>
    <w:p>
      <w:r>
        <w:rPr>
          <w:b/>
        </w:rPr>
        <w:t xml:space="preserve">Tulos</w:t>
      </w:r>
    </w:p>
    <w:p>
      <w:r>
        <w:t xml:space="preserve">He voivat näyttää sinulle jäljet, mutta siitä ei ole paljon apua.</w:t>
      </w:r>
    </w:p>
    <w:p>
      <w:r>
        <w:rPr>
          <w:b/>
        </w:rPr>
        <w:t xml:space="preserve">Esimerkki 7.6265</w:t>
      </w:r>
    </w:p>
    <w:p>
      <w:r>
        <w:t xml:space="preserve">Lausunto: Laji: fiktio." Laji: fiktio.</w:t>
      </w:r>
    </w:p>
    <w:p>
      <w:r>
        <w:rPr>
          <w:b/>
        </w:rPr>
        <w:t xml:space="preserve">Tulos</w:t>
      </w:r>
    </w:p>
    <w:p>
      <w:r>
        <w:t xml:space="preserve">Jossain vaiheessa tein itsestäni naurunalaisen. </w:t>
      </w:r>
    </w:p>
    <w:p>
      <w:r>
        <w:rPr>
          <w:b/>
        </w:rPr>
        <w:t xml:space="preserve">Esimerkki 7.6266</w:t>
      </w:r>
    </w:p>
    <w:p>
      <w:r>
        <w:t xml:space="preserve">Lausunto: Määritelmän viimeinen keskeinen elementti on ja asiayhteydessään.Label: neutraali.Genre: hallitus.</w:t>
      </w:r>
    </w:p>
    <w:p>
      <w:r>
        <w:rPr>
          <w:b/>
        </w:rPr>
        <w:t xml:space="preserve">Tulos</w:t>
      </w:r>
    </w:p>
    <w:p>
      <w:r>
        <w:t xml:space="preserve">Määritelmässä on yhteensä seitsemän keskeistä osatekijää.</w:t>
      </w:r>
    </w:p>
    <w:p>
      <w:r>
        <w:rPr>
          <w:b/>
        </w:rPr>
        <w:t xml:space="preserve">Esimerkki 7.6267</w:t>
      </w:r>
    </w:p>
    <w:p>
      <w:r>
        <w:t xml:space="preserve">Väite: koska kaikki, mitä TI teki, toimitimme sinne, ja sitä työstettiin siellä, koottiin ja lähetettiin sitten takaisin tänne, joten minusta ei tuntunut siltä, että me todella hyödynnämme heitä millään tavalla.Laji: puhelin.</w:t>
      </w:r>
    </w:p>
    <w:p>
      <w:r>
        <w:rPr>
          <w:b/>
        </w:rPr>
        <w:t xml:space="preserve">Tulos</w:t>
      </w:r>
    </w:p>
    <w:p>
      <w:r>
        <w:t xml:space="preserve">En usko, että väkemme todella käytti heitä hyväkseen.</w:t>
      </w:r>
    </w:p>
    <w:p>
      <w:r>
        <w:rPr>
          <w:b/>
        </w:rPr>
        <w:t xml:space="preserve">Esimerkki 7.6268</w:t>
      </w:r>
    </w:p>
    <w:p>
      <w:r>
        <w:t xml:space="preserve">Lausunto: Label: contradiction.Genre: government.</w:t>
      </w:r>
    </w:p>
    <w:p>
      <w:r>
        <w:rPr>
          <w:b/>
        </w:rPr>
        <w:t xml:space="preserve">Tulos</w:t>
      </w:r>
    </w:p>
    <w:p>
      <w:r>
        <w:t xml:space="preserve">Kongressi ei puutu uuden osaston täytäntöönpanoon.</w:t>
      </w:r>
    </w:p>
    <w:p>
      <w:r>
        <w:rPr>
          <w:b/>
        </w:rPr>
        <w:t xml:space="preserve">Esimerkki 7.6269</w:t>
      </w:r>
    </w:p>
    <w:p>
      <w:r>
        <w:t xml:space="preserve">Lausunto: Label: neutral.Genre: government.</w:t>
      </w:r>
    </w:p>
    <w:p>
      <w:r>
        <w:rPr>
          <w:b/>
        </w:rPr>
        <w:t xml:space="preserve">Tulos</w:t>
      </w:r>
    </w:p>
    <w:p>
      <w:r>
        <w:t xml:space="preserve">Lainsäädännössä korvattiin virkamiesten matka-aika pois perheidensä luota. </w:t>
      </w:r>
    </w:p>
    <w:p>
      <w:r>
        <w:rPr>
          <w:b/>
        </w:rPr>
        <w:t xml:space="preserve">Esimerkki 7.6270</w:t>
      </w:r>
    </w:p>
    <w:p>
      <w:r>
        <w:t xml:space="preserve">Lausunto: Laji: liuskekivi.</w:t>
      </w:r>
    </w:p>
    <w:p>
      <w:r>
        <w:rPr>
          <w:b/>
        </w:rPr>
        <w:t xml:space="preserve">Tulos</w:t>
      </w:r>
    </w:p>
    <w:p>
      <w:r>
        <w:t xml:space="preserve">En välitä siitä, pidätkö piirtämisestä vai et.</w:t>
      </w:r>
    </w:p>
    <w:p>
      <w:r>
        <w:rPr>
          <w:b/>
        </w:rPr>
        <w:t xml:space="preserve">Esimerkki 7.6271</w:t>
      </w:r>
    </w:p>
    <w:p>
      <w:r>
        <w:t xml:space="preserve">Lausunto: Genre: matkailu.</w:t>
      </w:r>
    </w:p>
    <w:p>
      <w:r>
        <w:rPr>
          <w:b/>
        </w:rPr>
        <w:t xml:space="preserve">Tulos</w:t>
      </w:r>
    </w:p>
    <w:p>
      <w:r>
        <w:t xml:space="preserve">Kaaret riippuvat 30 jalan korkeudessa ilmassa.</w:t>
      </w:r>
    </w:p>
    <w:p>
      <w:r>
        <w:rPr>
          <w:b/>
        </w:rPr>
        <w:t xml:space="preserve">Esimerkki 7.6272</w:t>
      </w:r>
    </w:p>
    <w:p>
      <w:r>
        <w:t xml:space="preserve">Lausunto: Label: contradiction.Genre: matkailu.</w:t>
      </w:r>
    </w:p>
    <w:p>
      <w:r>
        <w:rPr>
          <w:b/>
        </w:rPr>
        <w:t xml:space="preserve">Tulos</w:t>
      </w:r>
    </w:p>
    <w:p>
      <w:r>
        <w:t xml:space="preserve">Et löydä edullisia vaatteita.</w:t>
      </w:r>
    </w:p>
    <w:p>
      <w:r>
        <w:rPr>
          <w:b/>
        </w:rPr>
        <w:t xml:space="preserve">Esimerkki 7.6273</w:t>
      </w:r>
    </w:p>
    <w:p>
      <w:r>
        <w:t xml:space="preserve">Lausunto: ja minä vain tässä on tilaisuuteni kikatella, poika, on hyvä, ettemme valinneet tuota Dukakis-tyyppiä, koska minä tarkoitanLaji: puhelin.</w:t>
      </w:r>
    </w:p>
    <w:p>
      <w:r>
        <w:rPr>
          <w:b/>
        </w:rPr>
        <w:t xml:space="preserve">Tulos</w:t>
      </w:r>
    </w:p>
    <w:p>
      <w:r>
        <w:t xml:space="preserve">On hulvatonta edes ajatella, mitä olisi tapahtunut, jos Dukakis olisi valittu. </w:t>
      </w:r>
    </w:p>
    <w:p>
      <w:r>
        <w:rPr>
          <w:b/>
        </w:rPr>
        <w:t xml:space="preserve">Esimerkki 7.6274</w:t>
      </w:r>
    </w:p>
    <w:p>
      <w:r>
        <w:t xml:space="preserve">Lausunto: Label: neutral.Genre: slate.</w:t>
      </w:r>
    </w:p>
    <w:p>
      <w:r>
        <w:rPr>
          <w:b/>
        </w:rPr>
        <w:t xml:space="preserve">Tulos</w:t>
      </w:r>
    </w:p>
    <w:p>
      <w:r>
        <w:t xml:space="preserve">Niin kutsutut exodustersit hankkivat omaisuutensa rajaseudulla ja palasivat sitten yleensä takaisin etelään.</w:t>
      </w:r>
    </w:p>
    <w:p>
      <w:r>
        <w:rPr>
          <w:b/>
        </w:rPr>
        <w:t xml:space="preserve">Esimerkki 7.6275</w:t>
      </w:r>
    </w:p>
    <w:p>
      <w:r>
        <w:t xml:space="preserve">Lausunto: um-hum uh-huh kyllä isovanhempani isoisäni tuli Yhdysvaltoihin Argentiinan kautta tämä oli vuosisadan vaihteen tienoillaLabel: entailment.Genre: puhelin.</w:t>
      </w:r>
    </w:p>
    <w:p>
      <w:r>
        <w:rPr>
          <w:b/>
        </w:rPr>
        <w:t xml:space="preserve">Tulos</w:t>
      </w:r>
    </w:p>
    <w:p>
      <w:r>
        <w:t xml:space="preserve">Vuosisadan vaihteessa isovanhempani matkustivat Argentiinan kautta Yhdysvaltoihin.</w:t>
      </w:r>
    </w:p>
    <w:p>
      <w:r>
        <w:rPr>
          <w:b/>
        </w:rPr>
        <w:t xml:space="preserve">Esimerkki 7.6276</w:t>
      </w:r>
    </w:p>
    <w:p>
      <w:r>
        <w:t xml:space="preserve">Väite: teki vähän ylimääräistä rahaa siellä huhLabel: ristiriita.Genre: puhelin.</w:t>
      </w:r>
    </w:p>
    <w:p>
      <w:r>
        <w:rPr>
          <w:b/>
        </w:rPr>
        <w:t xml:space="preserve">Tulos</w:t>
      </w:r>
    </w:p>
    <w:p>
      <w:r>
        <w:t xml:space="preserve">Hieman velkaa siellä huh.</w:t>
      </w:r>
    </w:p>
    <w:p>
      <w:r>
        <w:rPr>
          <w:b/>
        </w:rPr>
        <w:t xml:space="preserve">Esimerkki 7.6277</w:t>
      </w:r>
    </w:p>
    <w:p>
      <w:r>
        <w:t xml:space="preserve">Lausunto: Hyödynsin aikaisessa vaiheessa tilaisuutta todentaa arveluni. Nimike: ristiriita.Genre: fiktio.</w:t>
      </w:r>
    </w:p>
    <w:p>
      <w:r>
        <w:rPr>
          <w:b/>
        </w:rPr>
        <w:t xml:space="preserve">Tulos</w:t>
      </w:r>
    </w:p>
    <w:p>
      <w:r>
        <w:t xml:space="preserve">En viitsinyt tarkistaa epäilyjäni.</w:t>
      </w:r>
    </w:p>
    <w:p>
      <w:r>
        <w:rPr>
          <w:b/>
        </w:rPr>
        <w:t xml:space="preserve">Esimerkki 7.6278</w:t>
      </w:r>
    </w:p>
    <w:p>
      <w:r>
        <w:t xml:space="preserve">Lausunto: Nimike: ristiriita.Genre: fiktio.</w:t>
      </w:r>
    </w:p>
    <w:p>
      <w:r>
        <w:rPr>
          <w:b/>
        </w:rPr>
        <w:t xml:space="preserve">Tulos</w:t>
      </w:r>
    </w:p>
    <w:p>
      <w:r>
        <w:t xml:space="preserve">Maa oli tasaista ja sivilisaatiosta tahratonta.</w:t>
      </w:r>
    </w:p>
    <w:p>
      <w:r>
        <w:rPr>
          <w:b/>
        </w:rPr>
        <w:t xml:space="preserve">Esimerkki 7.6279</w:t>
      </w:r>
    </w:p>
    <w:p>
      <w:r>
        <w:t xml:space="preserve">Väite: aivan oikein, se on kaikki se on enimmäkseen uskonnollista muutenkinTarra: ristiriita.Laji: puhelin.</w:t>
      </w:r>
    </w:p>
    <w:p>
      <w:r>
        <w:rPr>
          <w:b/>
        </w:rPr>
        <w:t xml:space="preserve">Tulos</w:t>
      </w:r>
    </w:p>
    <w:p>
      <w:r>
        <w:t xml:space="preserve">Se on ehdottomasti väärin; uskonnolla ei ole mitään tekemistä asian kanssa.</w:t>
      </w:r>
    </w:p>
    <w:p>
      <w:r>
        <w:rPr>
          <w:b/>
        </w:rPr>
        <w:t xml:space="preserve">Esimerkki 7.6280</w:t>
      </w:r>
    </w:p>
    <w:p>
      <w:r>
        <w:t xml:space="preserve">Lausunto: um-hum oh tuo on totta, en ollut ajatellut sitä sillä tavalla luulenLabel: entailment.Genre: phone.</w:t>
      </w:r>
    </w:p>
    <w:p>
      <w:r>
        <w:rPr>
          <w:b/>
        </w:rPr>
        <w:t xml:space="preserve">Tulos</w:t>
      </w:r>
    </w:p>
    <w:p>
      <w:r>
        <w:t xml:space="preserve">Se on totta, en ollut ajatellut sitä sillä tavalla.</w:t>
      </w:r>
    </w:p>
    <w:p>
      <w:r>
        <w:rPr>
          <w:b/>
        </w:rPr>
        <w:t xml:space="preserve">Esimerkki 7.6281</w:t>
      </w:r>
    </w:p>
    <w:p>
      <w:r>
        <w:t xml:space="preserve">Lausunto: Laji: Matkailu: Näyttävät puutarhat, kuten kasvitieteellinen puutarha ja Quinta do Palheiro, ovat vain lyhyen bussi- tai taksimatkan päässä pääkaupungista.</w:t>
      </w:r>
    </w:p>
    <w:p>
      <w:r>
        <w:rPr>
          <w:b/>
        </w:rPr>
        <w:t xml:space="preserve">Tulos</w:t>
      </w:r>
    </w:p>
    <w:p>
      <w:r>
        <w:t xml:space="preserve">Kasvitieteellinen puutarha ja Quinta do Palheiro eivät ole lähellä pääkaupunkia.</w:t>
      </w:r>
    </w:p>
    <w:p>
      <w:r>
        <w:rPr>
          <w:b/>
        </w:rPr>
        <w:t xml:space="preserve">Esimerkki 7.6282</w:t>
      </w:r>
    </w:p>
    <w:p>
      <w:r>
        <w:t xml:space="preserve">Väite: En tunne hänen politiikkaansa, tiedän vain, että näin hänen puhuvan 84 demokraattien kokouksessa ja jos he olisivat käskeneet minua äänestämään jotakuta presidentiksi, olisin antanut ääneni Ann Richardsille.Nimeke: ristiriita.Laji: puhelin.</w:t>
      </w:r>
    </w:p>
    <w:p>
      <w:r>
        <w:rPr>
          <w:b/>
        </w:rPr>
        <w:t xml:space="preserve">Tulos</w:t>
      </w:r>
    </w:p>
    <w:p>
      <w:r>
        <w:t xml:space="preserve">En missään tapauksessa äänestäisi Ann Richardsia.</w:t>
      </w:r>
    </w:p>
    <w:p>
      <w:r>
        <w:rPr>
          <w:b/>
        </w:rPr>
        <w:t xml:space="preserve">Esimerkki 7.6283</w:t>
      </w:r>
    </w:p>
    <w:p>
      <w:r>
        <w:t xml:space="preserve">Lausunto: Tunniste: neutraali.Genre: matkailu.</w:t>
      </w:r>
    </w:p>
    <w:p>
      <w:r>
        <w:rPr>
          <w:b/>
        </w:rPr>
        <w:t xml:space="preserve">Tulos</w:t>
      </w:r>
    </w:p>
    <w:p>
      <w:r>
        <w:t xml:space="preserve">Jokainen israelilainen museo on nykyaikainen ja eläväinen. </w:t>
      </w:r>
    </w:p>
    <w:p>
      <w:r>
        <w:rPr>
          <w:b/>
        </w:rPr>
        <w:t xml:space="preserve">Esimerkki 7.6284</w:t>
      </w:r>
    </w:p>
    <w:p>
      <w:r>
        <w:t xml:space="preserve">Lausunto: Merkintä: etelään päin sijaitseva ränsistyneempi Heran temppeli (joka tunnetaan virheellisesti myös nimellä Basilika) on sata vuotta vanhempi ja Paestumin vanhin, ja se on sata vuotta vanhempi kuin Ateenan Parthenon.Merkintä: neutraali.Genre: matkailu.</w:t>
      </w:r>
    </w:p>
    <w:p>
      <w:r>
        <w:rPr>
          <w:b/>
        </w:rPr>
        <w:t xml:space="preserve">Tulos</w:t>
      </w:r>
    </w:p>
    <w:p>
      <w:r>
        <w:t xml:space="preserve">Ateenan Parthenon on sen sijaan restauroitu mestarillisesti koskemattomampaan kuntoon.</w:t>
      </w:r>
    </w:p>
    <w:p>
      <w:r>
        <w:rPr>
          <w:b/>
        </w:rPr>
        <w:t xml:space="preserve">Esimerkki 7.6285</w:t>
      </w:r>
    </w:p>
    <w:p>
      <w:r>
        <w:t xml:space="preserve">Lausunto: Hän katsoi ylös ja sanoi reippaasti: "No, missä me olemme? Olemmekohan sittenkin hölmöläisten asialla?".  Nimike: neutraali.Genre: fiktio.</w:t>
      </w:r>
    </w:p>
    <w:p>
      <w:r>
        <w:rPr>
          <w:b/>
        </w:rPr>
        <w:t xml:space="preserve">Tulos</w:t>
      </w:r>
    </w:p>
    <w:p>
      <w:r>
        <w:t xml:space="preserve">Hän ei ollut varma, oliko tämä pelkkää hölmöilyä.</w:t>
      </w:r>
    </w:p>
    <w:p>
      <w:r>
        <w:rPr>
          <w:b/>
        </w:rPr>
        <w:t xml:space="preserve">Esimerkki 7.6286</w:t>
      </w:r>
    </w:p>
    <w:p>
      <w:r>
        <w:t xml:space="preserve">Lausunto: Kirjailija Raymond Chandler käytti Santa Monicaa esikuvana dekkariensa vapaamieliselle Bay Citylle.Nimike: entailment.Genre: matkailu.</w:t>
      </w:r>
    </w:p>
    <w:p>
      <w:r>
        <w:rPr>
          <w:b/>
        </w:rPr>
        <w:t xml:space="preserve">Tulos</w:t>
      </w:r>
    </w:p>
    <w:p>
      <w:r>
        <w:t xml:space="preserve">Chandler sijoittaa romaaninsa Santa Monicaan.</w:t>
      </w:r>
    </w:p>
    <w:p>
      <w:r>
        <w:rPr>
          <w:b/>
        </w:rPr>
        <w:t xml:space="preserve">Esimerkki 7.6287</w:t>
      </w:r>
    </w:p>
    <w:p>
      <w:r>
        <w:t xml:space="preserve">Väite: No se on hyvä, um kuinka monta lasta sinulla onLabel: ristiriita.Genre: puhelin.</w:t>
      </w:r>
    </w:p>
    <w:p>
      <w:r>
        <w:rPr>
          <w:b/>
        </w:rPr>
        <w:t xml:space="preserve">Tulos</w:t>
      </w:r>
    </w:p>
    <w:p>
      <w:r>
        <w:t xml:space="preserve">Et ole vielä vanhempi.</w:t>
      </w:r>
    </w:p>
    <w:p>
      <w:r>
        <w:rPr>
          <w:b/>
        </w:rPr>
        <w:t xml:space="preserve">Esimerkki 7.6288</w:t>
      </w:r>
    </w:p>
    <w:p>
      <w:r>
        <w:t xml:space="preserve">Lausunto: Label: contradiction.Genre: slate.</w:t>
      </w:r>
    </w:p>
    <w:p>
      <w:r>
        <w:rPr>
          <w:b/>
        </w:rPr>
        <w:t xml:space="preserve">Tulos</w:t>
      </w:r>
    </w:p>
    <w:p>
      <w:r>
        <w:t xml:space="preserve">Tiibet, Memphis ja San Diego ovat ainoat mahdolliset matkakohteet.</w:t>
      </w:r>
    </w:p>
    <w:p>
      <w:r>
        <w:rPr>
          <w:b/>
        </w:rPr>
        <w:t xml:space="preserve">Esimerkki 7.6289</w:t>
      </w:r>
    </w:p>
    <w:p>
      <w:r>
        <w:t xml:space="preserve">Väite: Joo, tarkoitan, että he tekivät tämän koko kauden ajan, ja olen varma, että olet kuullut siitä kaikista näistä asioistaLähde: entailment.Genre: puhelin.</w:t>
      </w:r>
    </w:p>
    <w:p>
      <w:r>
        <w:rPr>
          <w:b/>
        </w:rPr>
        <w:t xml:space="preserve">Tulos</w:t>
      </w:r>
    </w:p>
    <w:p>
      <w:r>
        <w:t xml:space="preserve">He käyttivät tätä koko kauden ajan, ja olen varma, että olet tietoinen tästä kaikesta.</w:t>
      </w:r>
    </w:p>
    <w:p>
      <w:r>
        <w:rPr>
          <w:b/>
        </w:rPr>
        <w:t xml:space="preserve">Esimerkki 7.6290</w:t>
      </w:r>
    </w:p>
    <w:p>
      <w:r>
        <w:t xml:space="preserve">Lausunto: Tunniste: ristiriita.Genre: matkailu.</w:t>
      </w:r>
    </w:p>
    <w:p>
      <w:r>
        <w:rPr>
          <w:b/>
        </w:rPr>
        <w:t xml:space="preserve">Tulos</w:t>
      </w:r>
    </w:p>
    <w:p>
      <w:r>
        <w:t xml:space="preserve">Miyajimassa ei ole paljon nähtävää.</w:t>
      </w:r>
    </w:p>
    <w:p>
      <w:r>
        <w:rPr>
          <w:b/>
        </w:rPr>
        <w:t xml:space="preserve">Esimerkki 7.6291</w:t>
      </w:r>
    </w:p>
    <w:p>
      <w:r>
        <w:t xml:space="preserve">Lausunto: Nimike: ristiriita.Genre: matkailu.</w:t>
      </w:r>
    </w:p>
    <w:p>
      <w:r>
        <w:rPr>
          <w:b/>
        </w:rPr>
        <w:t xml:space="preserve">Tulos</w:t>
      </w:r>
    </w:p>
    <w:p>
      <w:r>
        <w:t xml:space="preserve">Katedraalin sisältä on poistettu kaikki Saksan entisten keisarien muotokuvat.</w:t>
      </w:r>
    </w:p>
    <w:p>
      <w:r>
        <w:rPr>
          <w:b/>
        </w:rPr>
        <w:t xml:space="preserve">Tulos</w:t>
      </w:r>
    </w:p>
    <w:p>
      <w:r>
        <w:t xml:space="preserve">Keskiajalla ei ollut saksalaisia keisareita.</w:t>
      </w:r>
    </w:p>
    <w:p>
      <w:r>
        <w:rPr>
          <w:b/>
        </w:rPr>
        <w:t xml:space="preserve">Esimerkki 7.6292</w:t>
      </w:r>
    </w:p>
    <w:p>
      <w:r>
        <w:t xml:space="preserve">Lausunto: Laji: fiktio.</w:t>
      </w:r>
    </w:p>
    <w:p>
      <w:r>
        <w:rPr>
          <w:b/>
        </w:rPr>
        <w:t xml:space="preserve">Tulos</w:t>
      </w:r>
    </w:p>
    <w:p>
      <w:r>
        <w:t xml:space="preserve">Pohjoinen piti häntä pystyssä, kun hän kiitti ja kumarsi...</w:t>
      </w:r>
    </w:p>
    <w:p>
      <w:r>
        <w:rPr>
          <w:b/>
        </w:rPr>
        <w:t xml:space="preserve">Esimerkki 7.6293</w:t>
      </w:r>
    </w:p>
    <w:p>
      <w:r>
        <w:t xml:space="preserve">Lausunto: Laji: fiktio.</w:t>
      </w:r>
    </w:p>
    <w:p>
      <w:r>
        <w:rPr>
          <w:b/>
        </w:rPr>
        <w:t xml:space="preserve">Tulos</w:t>
      </w:r>
    </w:p>
    <w:p>
      <w:r>
        <w:t xml:space="preserve">Paksu mies istui ison puisen työpöydän ääressä.</w:t>
      </w:r>
    </w:p>
    <w:p>
      <w:r>
        <w:rPr>
          <w:b/>
        </w:rPr>
        <w:t xml:space="preserve">Esimerkki 7.6294</w:t>
      </w:r>
    </w:p>
    <w:p>
      <w:r>
        <w:t xml:space="preserve">Lausunto: Ystäväni Hastings tietää, että olen vannonut... Nimike: entailment.Genre: fiktio.</w:t>
      </w:r>
    </w:p>
    <w:p>
      <w:r>
        <w:rPr>
          <w:b/>
        </w:rPr>
        <w:t xml:space="preserve">Tulos</w:t>
      </w:r>
    </w:p>
    <w:p>
      <w:r>
        <w:t xml:space="preserve">Ystäväni täällä tietää, että vannoin sen.</w:t>
      </w:r>
    </w:p>
    <w:p>
      <w:r>
        <w:rPr>
          <w:b/>
        </w:rPr>
        <w:t xml:space="preserve">Esimerkki 7.6295</w:t>
      </w:r>
    </w:p>
    <w:p>
      <w:r>
        <w:t xml:space="preserve">Lausunto: Laji: fiktio.</w:t>
      </w:r>
    </w:p>
    <w:p>
      <w:r>
        <w:rPr>
          <w:b/>
        </w:rPr>
        <w:t xml:space="preserve">Tulos</w:t>
      </w:r>
    </w:p>
    <w:p>
      <w:r>
        <w:t xml:space="preserve">Minulla ei ole työpaikkoja vapaana kenellekään. </w:t>
      </w:r>
    </w:p>
    <w:p>
      <w:r>
        <w:rPr>
          <w:b/>
        </w:rPr>
        <w:t xml:space="preserve">Esimerkki 7.6296</w:t>
      </w:r>
    </w:p>
    <w:p>
      <w:r>
        <w:t xml:space="preserve">Väite: timanteissaTarra: ristiriita.Laji: hallitus.</w:t>
      </w:r>
    </w:p>
    <w:p>
      <w:r>
        <w:rPr>
          <w:b/>
        </w:rPr>
        <w:t xml:space="preserve">Tulos</w:t>
      </w:r>
    </w:p>
    <w:p>
      <w:r>
        <w:t xml:space="preserve">pronssinen</w:t>
      </w:r>
    </w:p>
    <w:p>
      <w:r>
        <w:rPr>
          <w:b/>
        </w:rPr>
        <w:t xml:space="preserve">Esimerkki 7.6297</w:t>
      </w:r>
    </w:p>
    <w:p>
      <w:r>
        <w:t xml:space="preserve">Lausunto: ja ja se on siinä tarkoitan, että en tarvitse mitään muuta nytLabel: entailment.Genre: telephone.</w:t>
      </w:r>
    </w:p>
    <w:p>
      <w:r>
        <w:rPr>
          <w:b/>
        </w:rPr>
        <w:t xml:space="preserve">Tulos</w:t>
      </w:r>
    </w:p>
    <w:p>
      <w:r>
        <w:t xml:space="preserve">En tarvitse enää mitään muuta.</w:t>
      </w:r>
    </w:p>
    <w:p>
      <w:r>
        <w:rPr>
          <w:b/>
        </w:rPr>
        <w:t xml:space="preserve">Esimerkki 7.6298</w:t>
      </w:r>
    </w:p>
    <w:p>
      <w:r>
        <w:t xml:space="preserve">Lausunto: Nimike: ristiriita.Genre: liuskekivi.</w:t>
      </w:r>
    </w:p>
    <w:p>
      <w:r>
        <w:rPr>
          <w:b/>
        </w:rPr>
        <w:t xml:space="preserve">Tulos</w:t>
      </w:r>
    </w:p>
    <w:p>
      <w:r>
        <w:t xml:space="preserve">Jokapäiväisessä elämässä ei ole klooneja.</w:t>
      </w:r>
    </w:p>
    <w:p>
      <w:r>
        <w:rPr>
          <w:b/>
        </w:rPr>
        <w:t xml:space="preserve">Esimerkki 7.6299</w:t>
      </w:r>
    </w:p>
    <w:p>
      <w:r>
        <w:t xml:space="preserve">Lausunto: Laji: liuskekivi.</w:t>
      </w:r>
    </w:p>
    <w:p>
      <w:r>
        <w:rPr>
          <w:b/>
        </w:rPr>
        <w:t xml:space="preserve">Tulos</w:t>
      </w:r>
    </w:p>
    <w:p>
      <w:r>
        <w:t xml:space="preserve">Flandersin rikosoikeudenkäynti.</w:t>
      </w:r>
    </w:p>
    <w:p>
      <w:r>
        <w:rPr>
          <w:b/>
        </w:rPr>
        <w:t xml:space="preserve">Esimerkki 7.6300</w:t>
      </w:r>
    </w:p>
    <w:p>
      <w:r>
        <w:t xml:space="preserve">Lausunto: Label: neutral.Genre: slate.</w:t>
      </w:r>
    </w:p>
    <w:p>
      <w:r>
        <w:rPr>
          <w:b/>
        </w:rPr>
        <w:t xml:space="preserve">Tulos</w:t>
      </w:r>
    </w:p>
    <w:p>
      <w:r>
        <w:t xml:space="preserve">Valkoisen talon verkkosivujen teemana on Amerikan perheiden tukeminen taloudellisissa vaikeuksissa.</w:t>
      </w:r>
    </w:p>
    <w:p>
      <w:r>
        <w:rPr>
          <w:b/>
        </w:rPr>
        <w:t xml:space="preserve">Esimerkki 7.6301</w:t>
      </w:r>
    </w:p>
    <w:p>
      <w:r>
        <w:t xml:space="preserve">Lausunto: Jos puhutaan köyhien kriminalisoinnista ja julkisten tilojen luovuttamisesta Disneylle, Rudolph Giulianin New York City näyttää olevan tällä hetkellä alan johtava kaupunki.</w:t>
      </w:r>
    </w:p>
    <w:p>
      <w:r>
        <w:rPr>
          <w:b/>
        </w:rPr>
        <w:t xml:space="preserve">Tulos</w:t>
      </w:r>
    </w:p>
    <w:p>
      <w:r>
        <w:t xml:space="preserve">Segregaatio on suuri ongelma Chicagon South Sidessa.</w:t>
      </w:r>
    </w:p>
    <w:p>
      <w:r>
        <w:rPr>
          <w:b/>
        </w:rPr>
        <w:t xml:space="preserve">Esimerkki 7.6302</w:t>
      </w:r>
    </w:p>
    <w:p>
      <w:r>
        <w:t xml:space="preserve">Lausunto: Nimike: ristiriita.Genre: fiktio.</w:t>
      </w:r>
    </w:p>
    <w:p>
      <w:r>
        <w:rPr>
          <w:b/>
        </w:rPr>
        <w:t xml:space="preserve">Tulos</w:t>
      </w:r>
    </w:p>
    <w:p>
      <w:r>
        <w:t xml:space="preserve">Sitä ei ollut luvassa.</w:t>
      </w:r>
    </w:p>
    <w:p>
      <w:r>
        <w:rPr>
          <w:b/>
        </w:rPr>
        <w:t xml:space="preserve">Esimerkki 7.6303</w:t>
      </w:r>
    </w:p>
    <w:p>
      <w:r>
        <w:t xml:space="preserve">Lausunto: Aivan, siinä on järkeä, ja sitten törmää taas byrokratiaan, joka liittyy sen pyörittämiseen ja siihen, miten aiotte kattaa niin paljon ihmisiä, koska meillä on nyt paljon enemmän ihmisiä kuin silloin.Laji: puhelin.</w:t>
      </w:r>
    </w:p>
    <w:p>
      <w:r>
        <w:rPr>
          <w:b/>
        </w:rPr>
        <w:t xml:space="preserve">Tulos</w:t>
      </w:r>
    </w:p>
    <w:p>
      <w:r>
        <w:t xml:space="preserve">Väestö on kaksinkertaistunut tuosta ajasta.</w:t>
      </w:r>
    </w:p>
    <w:p>
      <w:r>
        <w:rPr>
          <w:b/>
        </w:rPr>
        <w:t xml:space="preserve">Esimerkki 7.6304</w:t>
      </w:r>
    </w:p>
    <w:p>
      <w:r>
        <w:t xml:space="preserve">Väite: minä minä minä tiedän, miten Jessie Helms valittiin uudelleen, se on se, mitä haluan tietääLabel: neutraali.Genre: puhelin.</w:t>
      </w:r>
    </w:p>
    <w:p>
      <w:r>
        <w:rPr>
          <w:b/>
        </w:rPr>
        <w:t xml:space="preserve">Tulos</w:t>
      </w:r>
    </w:p>
    <w:p>
      <w:r>
        <w:t xml:space="preserve">Miten tämä ihmisen katastrofi, Jessie Helms, saatiin äänestettyä toiselle kaudelle?</w:t>
      </w:r>
    </w:p>
    <w:p>
      <w:r>
        <w:rPr>
          <w:b/>
        </w:rPr>
        <w:t xml:space="preserve">Esimerkki 7.6305</w:t>
      </w:r>
    </w:p>
    <w:p>
      <w:r>
        <w:t xml:space="preserve">Lausunto: Sääntöehdotuksessa annettiin vain 30 päivää aikaa esittää huomautuksia, kun otetaan huomioon vuoden 1996 laittoman maahanmuuton uudistamista ja maahanmuuttajien vastuullisuutta koskevan lain edellyttämien muutosten toteuttamiselle asetettu lakisääteinen määräaika, joka oli 1. huhtikuuta 1997.Nimike: entailment.Genre: government.</w:t>
      </w:r>
    </w:p>
    <w:p>
      <w:r>
        <w:rPr>
          <w:b/>
        </w:rPr>
        <w:t xml:space="preserve">Tulos</w:t>
      </w:r>
    </w:p>
    <w:p>
      <w:r>
        <w:t xml:space="preserve">Huomautusten esittämiselle annettiin aikaa vain 30 päivää.</w:t>
      </w:r>
    </w:p>
    <w:p>
      <w:r>
        <w:rPr>
          <w:b/>
        </w:rPr>
        <w:t xml:space="preserve">Esimerkki 7.6306</w:t>
      </w:r>
    </w:p>
    <w:p>
      <w:r>
        <w:t xml:space="preserve">Väite: siitä, mitä muutit ja poistit muistista, kunnes yhtäkkiä sait levyn täyteen virheilmoituksenLabel: ristiriita.Genre: puhelin.</w:t>
      </w:r>
    </w:p>
    <w:p>
      <w:r>
        <w:rPr>
          <w:b/>
        </w:rPr>
        <w:t xml:space="preserve">Tulos</w:t>
      </w:r>
    </w:p>
    <w:p>
      <w:r>
        <w:t xml:space="preserve">Sillä ei ole väliä, mitä poistit.</w:t>
      </w:r>
    </w:p>
    <w:p>
      <w:r>
        <w:rPr>
          <w:b/>
        </w:rPr>
        <w:t xml:space="preserve">Esimerkki 7.6307</w:t>
      </w:r>
    </w:p>
    <w:p>
      <w:r>
        <w:t xml:space="preserve">Väite: pitkäkarvainen yeah jaLabel: neutraali.Genre: puhelin.</w:t>
      </w:r>
    </w:p>
    <w:p>
      <w:r>
        <w:rPr>
          <w:b/>
        </w:rPr>
        <w:t xml:space="preserve">Tulos</w:t>
      </w:r>
    </w:p>
    <w:p>
      <w:r>
        <w:t xml:space="preserve">Kyllä, punatukkainen.</w:t>
      </w:r>
    </w:p>
    <w:p>
      <w:r>
        <w:rPr>
          <w:b/>
        </w:rPr>
        <w:t xml:space="preserve">Esimerkki 7.6308</w:t>
      </w:r>
    </w:p>
    <w:p>
      <w:r>
        <w:t xml:space="preserve">Lausunto: Label: contradiction.Genre: travel.</w:t>
      </w:r>
    </w:p>
    <w:p>
      <w:r>
        <w:rPr>
          <w:b/>
        </w:rPr>
        <w:t xml:space="preserve">Tulos</w:t>
      </w:r>
    </w:p>
    <w:p>
      <w:r>
        <w:t xml:space="preserve">Kaupungissa ei ole taidekulttuuria, joten sieltä ei löydy gallerioita.</w:t>
      </w:r>
    </w:p>
    <w:p>
      <w:r>
        <w:rPr>
          <w:b/>
        </w:rPr>
        <w:t xml:space="preserve">Esimerkki 7.6309</w:t>
      </w:r>
    </w:p>
    <w:p>
      <w:r>
        <w:t xml:space="preserve">Lausunto: He antoivat muiden selvittää tarinansa seuraukset ja yhdistivät Scaifen, Starrin ja Halen väliset yhteydet : Miljardööri lahjoitti Starrille paikan Pepperdinen yliopistossa (josta Starr on sittemmin kieltäytynyt) ja rahoitti sitten Halen, Starrin päätodistajan, toimintaa.</w:t>
      </w:r>
    </w:p>
    <w:p>
      <w:r>
        <w:rPr>
          <w:b/>
        </w:rPr>
        <w:t xml:space="preserve">Tulos</w:t>
      </w:r>
    </w:p>
    <w:p>
      <w:r>
        <w:t xml:space="preserve">Miljardööri teki suurimman osan rahoistaan sijoituksilla.</w:t>
      </w:r>
    </w:p>
    <w:p>
      <w:r>
        <w:rPr>
          <w:b/>
        </w:rPr>
        <w:t xml:space="preserve">Esimerkki 7.6310</w:t>
      </w:r>
    </w:p>
    <w:p>
      <w:r>
        <w:t xml:space="preserve">Lausunto: joo uh oikeusjärjestelmä tai ja mitä me ajattelemme uh tuomari muuttaa sen niin tuomari tekisi tuomion tai ei tuomiota tuomioLabel: ristiriita.Genre: puhelin.</w:t>
      </w:r>
    </w:p>
    <w:p>
      <w:r>
        <w:rPr>
          <w:b/>
        </w:rPr>
        <w:t xml:space="preserve">Tulos</w:t>
      </w:r>
    </w:p>
    <w:p>
      <w:r>
        <w:t xml:space="preserve">Jos haluaisimme, että oikeusjärjestelmä muuttuisi, meistä tulisi tuomareita.</w:t>
      </w:r>
    </w:p>
    <w:p>
      <w:r>
        <w:rPr>
          <w:b/>
        </w:rPr>
        <w:t xml:space="preserve">Esimerkki 7.6311</w:t>
      </w:r>
    </w:p>
    <w:p>
      <w:r>
        <w:t xml:space="preserve">Väite: Jos satoi, olimme jumissa siellä oli neliveto, joten voisimmeLabel: ristiriita.Genre: puhelin.</w:t>
      </w:r>
    </w:p>
    <w:p>
      <w:r>
        <w:rPr>
          <w:b/>
        </w:rPr>
        <w:t xml:space="preserve">Tulos</w:t>
      </w:r>
    </w:p>
    <w:p>
      <w:r>
        <w:t xml:space="preserve">Meillä ei koskaan ollut nelivetoista ajoneuvoa, emmekä koskaan jääneet jumiin.</w:t>
      </w:r>
    </w:p>
    <w:p>
      <w:r>
        <w:rPr>
          <w:b/>
        </w:rPr>
        <w:t xml:space="preserve">Esimerkki 7.6312</w:t>
      </w:r>
    </w:p>
    <w:p>
      <w:r>
        <w:t xml:space="preserve">Lausunto: Laji: fiktio.</w:t>
      </w:r>
    </w:p>
    <w:p>
      <w:r>
        <w:rPr>
          <w:b/>
        </w:rPr>
        <w:t xml:space="preserve">Tulos</w:t>
      </w:r>
    </w:p>
    <w:p>
      <w:r>
        <w:t xml:space="preserve">Juna pysähtyi.</w:t>
      </w:r>
    </w:p>
    <w:p>
      <w:r>
        <w:rPr>
          <w:b/>
        </w:rPr>
        <w:t xml:space="preserve">Esimerkki 7.6313</w:t>
      </w:r>
    </w:p>
    <w:p>
      <w:r>
        <w:t xml:space="preserve">Lausunto: Label: entailment.Genre: government.</w:t>
      </w:r>
    </w:p>
    <w:p>
      <w:r>
        <w:rPr>
          <w:b/>
        </w:rPr>
        <w:t xml:space="preserve">Tulos</w:t>
      </w:r>
    </w:p>
    <w:p>
      <w:r>
        <w:t xml:space="preserve">Nuorempien ihmisten VSL on pienempi kuin vanhempien ihmisten.</w:t>
      </w:r>
    </w:p>
    <w:p>
      <w:r>
        <w:rPr>
          <w:b/>
        </w:rPr>
        <w:t xml:space="preserve">Esimerkki 7.6314</w:t>
      </w:r>
    </w:p>
    <w:p>
      <w:r>
        <w:t xml:space="preserve">Lausunto: Laji: Kaunokirjallisuus.</w:t>
      </w:r>
    </w:p>
    <w:p>
      <w:r>
        <w:rPr>
          <w:b/>
        </w:rPr>
        <w:t xml:space="preserve">Tulos</w:t>
      </w:r>
    </w:p>
    <w:p>
      <w:r>
        <w:t xml:space="preserve">Ne olivat kovaksi keitettyjä munia.</w:t>
      </w:r>
    </w:p>
    <w:p>
      <w:r>
        <w:rPr>
          <w:b/>
        </w:rPr>
        <w:t xml:space="preserve">Esimerkki 7.6315</w:t>
      </w:r>
    </w:p>
    <w:p>
      <w:r>
        <w:t xml:space="preserve">Lausunto: Label: entailment.Genre: government.</w:t>
      </w:r>
    </w:p>
    <w:p>
      <w:r>
        <w:rPr>
          <w:b/>
        </w:rPr>
        <w:t xml:space="preserve">Tulos</w:t>
      </w:r>
    </w:p>
    <w:p>
      <w:r>
        <w:t xml:space="preserve">Puolustusministeriö (DOD) on potentiaalinen ehdokas ensimmäiseen vaiheeseen.</w:t>
      </w:r>
    </w:p>
    <w:p>
      <w:r>
        <w:rPr>
          <w:b/>
        </w:rPr>
        <w:t xml:space="preserve">Esimerkki 7.6316</w:t>
      </w:r>
    </w:p>
    <w:p>
      <w:r>
        <w:t xml:space="preserve">Lausunto: Jos se on mahdollista vasta palkanmaksukauden päätyttyä, työntekijälle on annettava viipymättä jäljennös T&amp;amp;A-raportista ja tarvittaessa siihen liittyvistä asiakirjoista todistusta varten ja ajanottajalle viipymättä tarkistusta varten.</w:t>
      </w:r>
    </w:p>
    <w:p>
      <w:r>
        <w:rPr>
          <w:b/>
        </w:rPr>
        <w:t xml:space="preserve">Tulos</w:t>
      </w:r>
    </w:p>
    <w:p>
      <w:r>
        <w:t xml:space="preserve">T&amp;A-raportti olisi annettava työntekijälle, jotta hän voi tarkistaa sen oikeellisuuden.</w:t>
      </w:r>
    </w:p>
    <w:p>
      <w:r>
        <w:rPr>
          <w:b/>
        </w:rPr>
        <w:t xml:space="preserve">Esimerkki 7.6317</w:t>
      </w:r>
    </w:p>
    <w:p>
      <w:r>
        <w:t xml:space="preserve">Lausunto: Laji: hallitus.</w:t>
      </w:r>
    </w:p>
    <w:p>
      <w:r>
        <w:rPr>
          <w:b/>
        </w:rPr>
        <w:t xml:space="preserve">Tulos</w:t>
      </w:r>
    </w:p>
    <w:p>
      <w:r>
        <w:t xml:space="preserve">Raha on tärkeä myös toisesta syystä.</w:t>
      </w:r>
    </w:p>
    <w:p>
      <w:r>
        <w:rPr>
          <w:b/>
        </w:rPr>
        <w:t xml:space="preserve">Esimerkki 7.6318</w:t>
      </w:r>
    </w:p>
    <w:p>
      <w:r>
        <w:t xml:space="preserve">Lausunto: Laji: liuskekivi.</w:t>
      </w:r>
    </w:p>
    <w:p>
      <w:r>
        <w:rPr>
          <w:b/>
        </w:rPr>
        <w:t xml:space="preserve">Tulos</w:t>
      </w:r>
    </w:p>
    <w:p>
      <w:r>
        <w:t xml:space="preserve">Joku on jo korjaamassa ongelmaa.</w:t>
      </w:r>
    </w:p>
    <w:p>
      <w:r>
        <w:rPr>
          <w:b/>
        </w:rPr>
        <w:t xml:space="preserve">Tulos</w:t>
      </w:r>
    </w:p>
    <w:p>
      <w:r>
        <w:t xml:space="preserve">Siinä ei ole mitään vikaa sellaisena kuin se on.</w:t>
      </w:r>
    </w:p>
    <w:p>
      <w:r>
        <w:rPr>
          <w:b/>
        </w:rPr>
        <w:t xml:space="preserve">Tulos</w:t>
      </w:r>
    </w:p>
    <w:p>
      <w:r>
        <w:t xml:space="preserve">Parhaassa tapauksessa ei ole mitään syytä huoleen, mutta ei kaikissa skenaarioissa.</w:t>
      </w:r>
    </w:p>
    <w:p>
      <w:r>
        <w:rPr>
          <w:b/>
        </w:rPr>
        <w:t xml:space="preserve">Esimerkki 7.6319</w:t>
      </w:r>
    </w:p>
    <w:p>
      <w:r>
        <w:t xml:space="preserve">Lausunto: Nimeke: ristiriita.Genre: matkailu.</w:t>
      </w:r>
    </w:p>
    <w:p>
      <w:r>
        <w:rPr>
          <w:b/>
        </w:rPr>
        <w:t xml:space="preserve">Tulos</w:t>
      </w:r>
    </w:p>
    <w:p>
      <w:r>
        <w:t xml:space="preserve">Korttelissa ei ole huume- tai rikosongelmia, ja se on aina täysin turvallinen. </w:t>
      </w:r>
    </w:p>
    <w:p>
      <w:r>
        <w:rPr>
          <w:b/>
        </w:rPr>
        <w:t xml:space="preserve">Esimerkki 7.6320</w:t>
      </w:r>
    </w:p>
    <w:p>
      <w:r>
        <w:t xml:space="preserve">Lausunto: Entä sinä? Mitä sinä teet?Nimike: entailment.Genre: fiktio.</w:t>
      </w:r>
    </w:p>
    <w:p>
      <w:r>
        <w:rPr>
          <w:b/>
        </w:rPr>
        <w:t xml:space="preserve">Tulos</w:t>
      </w:r>
    </w:p>
    <w:p>
      <w:r>
        <w:t xml:space="preserve">Mitä aiot tehdä?</w:t>
      </w:r>
    </w:p>
    <w:p>
      <w:r>
        <w:rPr>
          <w:b/>
        </w:rPr>
        <w:t xml:space="preserve">Esimerkki 7.6321</w:t>
      </w:r>
    </w:p>
    <w:p>
      <w:r>
        <w:t xml:space="preserve">Lausunto: LSC:n CSR-järjestelmää täydentävän tai korvaavan tulostoimenpiteiden raportointijärjestelmän kehittäminen on käynnissä.</w:t>
      </w:r>
    </w:p>
    <w:p>
      <w:r>
        <w:rPr>
          <w:b/>
        </w:rPr>
        <w:t xml:space="preserve">Tulos</w:t>
      </w:r>
    </w:p>
    <w:p>
      <w:r>
        <w:t xml:space="preserve">LSC:n CSR-järjestelmä säilyy entisellään.</w:t>
      </w:r>
    </w:p>
    <w:p>
      <w:r>
        <w:rPr>
          <w:b/>
        </w:rPr>
        <w:t xml:space="preserve">Esimerkki 7.6322</w:t>
      </w:r>
    </w:p>
    <w:p>
      <w:r>
        <w:t xml:space="preserve">Lausunto: Tulivuoren nimen uskotaan juontuvan tulta tarkoittavasta Ainu-sanasta. Nimike: ristiriita.Genre: matkailu.</w:t>
      </w:r>
    </w:p>
    <w:p>
      <w:r>
        <w:rPr>
          <w:b/>
        </w:rPr>
        <w:t xml:space="preserve">Tulos</w:t>
      </w:r>
    </w:p>
    <w:p>
      <w:r>
        <w:t xml:space="preserve">Tulivuoren nimi on peräisin Ainun vettä tarkoittavasta sanasta. </w:t>
      </w:r>
    </w:p>
    <w:p>
      <w:r>
        <w:rPr>
          <w:b/>
        </w:rPr>
        <w:t xml:space="preserve">Esimerkki 7.6323</w:t>
      </w:r>
    </w:p>
    <w:p>
      <w:r>
        <w:t xml:space="preserve">Väite: kiinnijäämisestä, ja tietysti ensimmäisellä kerralla kiinnijääminen ei ole niin iso juttu, kun joutuu hoitoon ja seLaji: puhelin.</w:t>
      </w:r>
    </w:p>
    <w:p>
      <w:r>
        <w:rPr>
          <w:b/>
        </w:rPr>
        <w:t xml:space="preserve">Tulos</w:t>
      </w:r>
    </w:p>
    <w:p>
      <w:r>
        <w:t xml:space="preserve">En usko, että hoito on pakollista, jos jäät kiinni ja se on ensimmäinen kerta.</w:t>
      </w:r>
    </w:p>
    <w:p>
      <w:r>
        <w:rPr>
          <w:b/>
        </w:rPr>
        <w:t xml:space="preserve">Esimerkki 7.6324</w:t>
      </w:r>
    </w:p>
    <w:p>
      <w:r>
        <w:t xml:space="preserve">Lausunto: Label: contradiction.Genre: travel.</w:t>
      </w:r>
    </w:p>
    <w:p>
      <w:r>
        <w:rPr>
          <w:b/>
        </w:rPr>
        <w:t xml:space="preserve">Tulos</w:t>
      </w:r>
    </w:p>
    <w:p>
      <w:r>
        <w:t xml:space="preserve">Tembeling-joki on liian karu ja nopeasti virtaava veneajelulle.</w:t>
      </w:r>
    </w:p>
    <w:p>
      <w:r>
        <w:rPr>
          <w:b/>
        </w:rPr>
        <w:t xml:space="preserve">Esimerkki 7.6325</w:t>
      </w:r>
    </w:p>
    <w:p>
      <w:r>
        <w:t xml:space="preserve">Lausunto: Naurettavaa! Nimike: ristiriita.Genre: fiktio.</w:t>
      </w:r>
    </w:p>
    <w:p>
      <w:r>
        <w:rPr>
          <w:b/>
        </w:rPr>
        <w:t xml:space="preserve">Tulos</w:t>
      </w:r>
    </w:p>
    <w:p>
      <w:r>
        <w:t xml:space="preserve">Kuinka realistista. </w:t>
      </w:r>
    </w:p>
    <w:p>
      <w:r>
        <w:rPr>
          <w:b/>
        </w:rPr>
        <w:t xml:space="preserve">Esimerkki 7.6326</w:t>
      </w:r>
    </w:p>
    <w:p>
      <w:r>
        <w:t xml:space="preserve">Lausunto: Laji: fiktio.</w:t>
      </w:r>
    </w:p>
    <w:p>
      <w:r>
        <w:rPr>
          <w:b/>
        </w:rPr>
        <w:t xml:space="preserve">Tulos</w:t>
      </w:r>
    </w:p>
    <w:p>
      <w:r>
        <w:t xml:space="preserve">Mies puhui kolmannen persoonan äänellä. </w:t>
      </w:r>
    </w:p>
    <w:p>
      <w:r>
        <w:rPr>
          <w:b/>
        </w:rPr>
        <w:t xml:space="preserve">Esimerkki 7.6327</w:t>
      </w:r>
    </w:p>
    <w:p>
      <w:r>
        <w:t xml:space="preserve">Lausunto: Label: entailment.Genre: travel.</w:t>
      </w:r>
    </w:p>
    <w:p>
      <w:r>
        <w:rPr>
          <w:b/>
        </w:rPr>
        <w:t xml:space="preserve">Tulos</w:t>
      </w:r>
    </w:p>
    <w:p>
      <w:r>
        <w:t xml:space="preserve">Padovaan johtaa maantie.</w:t>
      </w:r>
    </w:p>
    <w:p>
      <w:r>
        <w:rPr>
          <w:b/>
        </w:rPr>
        <w:t xml:space="preserve">Esimerkki 7.6328</w:t>
      </w:r>
    </w:p>
    <w:p>
      <w:r>
        <w:t xml:space="preserve">Lausunto: Label: contradiction.Genre: slate.</w:t>
      </w:r>
    </w:p>
    <w:p>
      <w:r>
        <w:rPr>
          <w:b/>
        </w:rPr>
        <w:t xml:space="preserve">Tulos</w:t>
      </w:r>
    </w:p>
    <w:p>
      <w:r>
        <w:t xml:space="preserve">Whilley totesi, ettei hän ollut lainkaan epätoivoinen.  </w:t>
      </w:r>
    </w:p>
    <w:p>
      <w:r>
        <w:rPr>
          <w:b/>
        </w:rPr>
        <w:t xml:space="preserve">Esimerkki 7.6329</w:t>
      </w:r>
    </w:p>
    <w:p>
      <w:r>
        <w:t xml:space="preserve">Lausunto: Laji: liuskekivi.</w:t>
      </w:r>
    </w:p>
    <w:p>
      <w:r>
        <w:rPr>
          <w:b/>
        </w:rPr>
        <w:t xml:space="preserve">Tulos</w:t>
      </w:r>
    </w:p>
    <w:p>
      <w:r>
        <w:t xml:space="preserve">Chevy Chase on upouusi auto.</w:t>
      </w:r>
    </w:p>
    <w:p>
      <w:r>
        <w:rPr>
          <w:b/>
        </w:rPr>
        <w:t xml:space="preserve">Esimerkki 7.6330</w:t>
      </w:r>
    </w:p>
    <w:p>
      <w:r>
        <w:t xml:space="preserve">Lausunto: Nimike: ristiriita.Genre: fiktio.</w:t>
      </w:r>
    </w:p>
    <w:p>
      <w:r>
        <w:rPr>
          <w:b/>
        </w:rPr>
        <w:t xml:space="preserve">Tulos</w:t>
      </w:r>
    </w:p>
    <w:p>
      <w:r>
        <w:t xml:space="preserve">Hän pysyi jaloillaan vielä auringon paahtaessa.</w:t>
      </w:r>
    </w:p>
    <w:p>
      <w:r>
        <w:rPr>
          <w:b/>
        </w:rPr>
        <w:t xml:space="preserve">Esimerkki 7.6331</w:t>
      </w:r>
    </w:p>
    <w:p>
      <w:r>
        <w:t xml:space="preserve">Lausunto: Label: contradiction.Genre: slate.</w:t>
      </w:r>
    </w:p>
    <w:p>
      <w:r>
        <w:rPr>
          <w:b/>
        </w:rPr>
        <w:t xml:space="preserve">Tulos</w:t>
      </w:r>
    </w:p>
    <w:p>
      <w:r>
        <w:t xml:space="preserve">Gigot uskoi, että skandaali olisi ratkaistu huhtikuuhun mennessä.</w:t>
      </w:r>
    </w:p>
    <w:p>
      <w:r>
        <w:rPr>
          <w:b/>
        </w:rPr>
        <w:t xml:space="preserve">Esimerkki 7.6332</w:t>
      </w:r>
    </w:p>
    <w:p>
      <w:r>
        <w:t xml:space="preserve">Väite: ja uh uh mitä luulet Milwaukeen tekevän tänä vuonnaLähetys: ristiriita.Laji: puhelin.</w:t>
      </w:r>
    </w:p>
    <w:p>
      <w:r>
        <w:rPr>
          <w:b/>
        </w:rPr>
        <w:t xml:space="preserve">Tulos</w:t>
      </w:r>
    </w:p>
    <w:p>
      <w:r>
        <w:t xml:space="preserve">Miten Milwaukee pärjäsi viime kaudella?</w:t>
      </w:r>
    </w:p>
    <w:p>
      <w:r>
        <w:rPr>
          <w:b/>
        </w:rPr>
        <w:t xml:space="preserve">Esimerkki 7.6333</w:t>
      </w:r>
    </w:p>
    <w:p>
      <w:r>
        <w:t xml:space="preserve">Lausunto: Mus??e du T??l??phone (11 Rue Maurice Barrys), joka esittelee puhelinpalvelun historiaa, ja Parc de la P??piniyre -puistossa sijaitseva eläintarha tuovat vaihtelua kulttuurin yltäkylläisyydestä kärsiville kävijöille.</w:t>
      </w:r>
    </w:p>
    <w:p>
      <w:r>
        <w:rPr>
          <w:b/>
        </w:rPr>
        <w:t xml:space="preserve">Tulos</w:t>
      </w:r>
    </w:p>
    <w:p>
      <w:r>
        <w:t xml:space="preserve">Puhelinmuseo on avoinna lauantaisin myöhään.</w:t>
      </w:r>
    </w:p>
    <w:p>
      <w:r>
        <w:rPr>
          <w:b/>
        </w:rPr>
        <w:t xml:space="preserve">Esimerkki 7.6334</w:t>
      </w:r>
    </w:p>
    <w:p>
      <w:r>
        <w:t xml:space="preserve">Lausunto: Vuonna 1788 eräs espanjalainen virkamies sytytti Chartres Streetillä sijaitsevan kotinsa yksityiskappelissa hartauskynttilän ja sytytti tulipalon, joka tuulen kiihdyttämänä levisi ja söi lähes puolet kaupungista.</w:t>
      </w:r>
    </w:p>
    <w:p>
      <w:r>
        <w:rPr>
          <w:b/>
        </w:rPr>
        <w:t xml:space="preserve">Tulos</w:t>
      </w:r>
    </w:p>
    <w:p>
      <w:r>
        <w:t xml:space="preserve">Tulipalossa menehtyi kolme ihmistä.</w:t>
      </w:r>
    </w:p>
    <w:p>
      <w:r>
        <w:rPr>
          <w:b/>
        </w:rPr>
        <w:t xml:space="preserve">Esimerkki 7.6335</w:t>
      </w:r>
    </w:p>
    <w:p>
      <w:r>
        <w:t xml:space="preserve">Lausunto: Lyhenne: Ohjaaja on Sidney Lumet, joka toimii turvallisuuden vastakohtana Jopa krooniset alinäyttelijät ylinäyttelevät Lumetin elokuvissa, ja hänen kameransa on jotenkin aina oikeassa paikassa nappaamassa heidät tekemässä sitä.</w:t>
      </w:r>
    </w:p>
    <w:p>
      <w:r>
        <w:rPr>
          <w:b/>
        </w:rPr>
        <w:t xml:space="preserve">Tulos</w:t>
      </w:r>
    </w:p>
    <w:p>
      <w:r>
        <w:t xml:space="preserve">Sidney Lumet on ohjaaja.</w:t>
      </w:r>
    </w:p>
    <w:p>
      <w:r>
        <w:rPr>
          <w:b/>
        </w:rPr>
        <w:t xml:space="preserve">Esimerkki 7.6336</w:t>
      </w:r>
    </w:p>
    <w:p>
      <w:r>
        <w:t xml:space="preserve">Lausunto: Laji: fiktio." Laji: fiktio.</w:t>
      </w:r>
    </w:p>
    <w:p>
      <w:r>
        <w:rPr>
          <w:b/>
        </w:rPr>
        <w:t xml:space="preserve">Tulos</w:t>
      </w:r>
    </w:p>
    <w:p>
      <w:r>
        <w:t xml:space="preserve">Radalla ei ollut Eclipse-verta.</w:t>
      </w:r>
    </w:p>
    <w:p>
      <w:r>
        <w:rPr>
          <w:b/>
        </w:rPr>
        <w:t xml:space="preserve">Esimerkki 7.6337</w:t>
      </w:r>
    </w:p>
    <w:p>
      <w:r>
        <w:t xml:space="preserve">Lausunto: Kirjailija Bastard out of Carolina , joka tunnetaan tunnustuksellisena muistelmakirjailijana par excellence, kirjoittaa jostakin muusta kuin itsestään, ja ansaitsee ristiriitaisia arvosteluja. etiketti: neutraali. laji: liuskekivi.</w:t>
      </w:r>
    </w:p>
    <w:p>
      <w:r>
        <w:rPr>
          <w:b/>
        </w:rPr>
        <w:t xml:space="preserve">Tulos</w:t>
      </w:r>
    </w:p>
    <w:p>
      <w:r>
        <w:t xml:space="preserve">Bastard out of Carolina -kirjan kirjoittaja oli kyllästynyt kirjoittamaan vain itsestään.</w:t>
      </w:r>
    </w:p>
    <w:p>
      <w:r>
        <w:rPr>
          <w:b/>
        </w:rPr>
        <w:t xml:space="preserve">Esimerkki 7.6338</w:t>
      </w:r>
    </w:p>
    <w:p>
      <w:r>
        <w:t xml:space="preserve">Lausunto: Label: contradiction.Genre: government.</w:t>
      </w:r>
    </w:p>
    <w:p>
      <w:r>
        <w:rPr>
          <w:b/>
        </w:rPr>
        <w:t xml:space="preserve">Tulos</w:t>
      </w:r>
    </w:p>
    <w:p>
      <w:r>
        <w:t xml:space="preserve">Notice of Proposed Rulemaking on lasten hallituksen kirja.</w:t>
      </w:r>
    </w:p>
    <w:p>
      <w:r>
        <w:rPr>
          <w:b/>
        </w:rPr>
        <w:t xml:space="preserve">Esimerkki 7.6339</w:t>
      </w:r>
    </w:p>
    <w:p>
      <w:r>
        <w:t xml:space="preserve">Väite: Etkö tarkoita niin kuin hiilestäLabel: neutraali.Genre: puhelin.</w:t>
      </w:r>
    </w:p>
    <w:p>
      <w:r>
        <w:rPr>
          <w:b/>
        </w:rPr>
        <w:t xml:space="preserve">Tulos</w:t>
      </w:r>
    </w:p>
    <w:p>
      <w:r>
        <w:t xml:space="preserve">Uunini käyttää hiiltä.</w:t>
      </w:r>
    </w:p>
    <w:p>
      <w:r>
        <w:rPr>
          <w:b/>
        </w:rPr>
        <w:t xml:space="preserve">Esimerkki 7.6340</w:t>
      </w:r>
    </w:p>
    <w:p>
      <w:r>
        <w:t xml:space="preserve">Lausunto: Laji: fiktio.</w:t>
      </w:r>
    </w:p>
    <w:p>
      <w:r>
        <w:rPr>
          <w:b/>
        </w:rPr>
        <w:t xml:space="preserve">Tulos</w:t>
      </w:r>
    </w:p>
    <w:p>
      <w:r>
        <w:t xml:space="preserve">Sinun pitäisi valvoa kanssani ja pelata lautapelejä. </w:t>
      </w:r>
    </w:p>
    <w:p>
      <w:r>
        <w:rPr>
          <w:b/>
        </w:rPr>
        <w:t xml:space="preserve">Esimerkki 7.6341</w:t>
      </w:r>
    </w:p>
    <w:p>
      <w:r>
        <w:t xml:space="preserve">Lausunto: Banaaniviljelmien keskus Caleta on ainoa merkittävä kaupunki länteen päin mentäessä.</w:t>
      </w:r>
    </w:p>
    <w:p>
      <w:r>
        <w:rPr>
          <w:b/>
        </w:rPr>
        <w:t xml:space="preserve">Tulos</w:t>
      </w:r>
    </w:p>
    <w:p>
      <w:r>
        <w:t xml:space="preserve">He eivät kasvata banaaneja.</w:t>
      </w:r>
    </w:p>
    <w:p>
      <w:r>
        <w:rPr>
          <w:b/>
        </w:rPr>
        <w:t xml:space="preserve">Esimerkki 7.6342</w:t>
      </w:r>
    </w:p>
    <w:p>
      <w:r>
        <w:t xml:space="preserve">Lausunto: Laji: fiktio." Merkintä: neutraali.</w:t>
      </w:r>
    </w:p>
    <w:p>
      <w:r>
        <w:rPr>
          <w:b/>
        </w:rPr>
        <w:t xml:space="preserve">Tulos</w:t>
      </w:r>
    </w:p>
    <w:p>
      <w:r>
        <w:t xml:space="preserve">Mitä ideoillesi tapahtuu, jos ne osoittautuvat vääriksi?</w:t>
      </w:r>
    </w:p>
    <w:p>
      <w:r>
        <w:rPr>
          <w:b/>
        </w:rPr>
        <w:t xml:space="preserve">Esimerkki 7.6343</w:t>
      </w:r>
    </w:p>
    <w:p>
      <w:r>
        <w:t xml:space="preserve">Väite: koska se on kuin suuri lumivyöry, kun ilmakehään aletaan päästää rikkidioksidia, ja seurauksena on happosade, joka tappaa puut, jotka eivät puhdista ilmaa, ja siinä sitä ollaan.Laji: puhelin.</w:t>
      </w:r>
    </w:p>
    <w:p>
      <w:r>
        <w:rPr>
          <w:b/>
        </w:rPr>
        <w:t xml:space="preserve">Tulos</w:t>
      </w:r>
    </w:p>
    <w:p>
      <w:r>
        <w:t xml:space="preserve">Kun ilmakehään päästetään rikkidioksidia, syntyy hattarasadetta. </w:t>
      </w:r>
    </w:p>
    <w:p>
      <w:r>
        <w:rPr>
          <w:b/>
        </w:rPr>
        <w:t xml:space="preserve">Esimerkki 7.6344</w:t>
      </w:r>
    </w:p>
    <w:p>
      <w:r>
        <w:t xml:space="preserve">Väite: tai itsensä parantaminen um Minulla on pieni yritys, jonka kanssa teen asioita, joten suuri osa lukemisesta liittyy siihen, miten voin tehdä paremmin pienessä yrityksessäni uhLabel: ristiriita.Genre: puhelin.</w:t>
      </w:r>
    </w:p>
    <w:p>
      <w:r>
        <w:rPr>
          <w:b/>
        </w:rPr>
        <w:t xml:space="preserve">Tulos</w:t>
      </w:r>
    </w:p>
    <w:p>
      <w:r>
        <w:t xml:space="preserve">En ole koskaan ollut itsenäinen ammatinharjoittaja. </w:t>
      </w:r>
    </w:p>
    <w:p>
      <w:r>
        <w:rPr>
          <w:b/>
        </w:rPr>
        <w:t xml:space="preserve">Esimerkki 7.6345</w:t>
      </w:r>
    </w:p>
    <w:p>
      <w:r>
        <w:t xml:space="preserve">Lausunto: Label: entailment.Genre: slate.</w:t>
      </w:r>
    </w:p>
    <w:p>
      <w:r>
        <w:rPr>
          <w:b/>
        </w:rPr>
        <w:t xml:space="preserve">Tulos</w:t>
      </w:r>
    </w:p>
    <w:p>
      <w:r>
        <w:t xml:space="preserve">Tämän pohtiminen on tuonut minut aivan uuden ajatuksen aiheen äärelle.</w:t>
      </w:r>
    </w:p>
    <w:p>
      <w:r>
        <w:rPr>
          <w:b/>
        </w:rPr>
        <w:t xml:space="preserve">Esimerkki 7.6346</w:t>
      </w:r>
    </w:p>
    <w:p>
      <w:r>
        <w:t xml:space="preserve">Lausunto: Label: contradiction.Genre: Government.</w:t>
      </w:r>
    </w:p>
    <w:p>
      <w:r>
        <w:rPr>
          <w:b/>
        </w:rPr>
        <w:t xml:space="preserve">Tulos</w:t>
      </w:r>
    </w:p>
    <w:p>
      <w:r>
        <w:t xml:space="preserve">Palkkajärjestelmään tehtäviä muutoksia ei tarvitse hyväksyä.</w:t>
      </w:r>
    </w:p>
    <w:p>
      <w:r>
        <w:rPr>
          <w:b/>
        </w:rPr>
        <w:t xml:space="preserve">Esimerkki 7.6347</w:t>
      </w:r>
    </w:p>
    <w:p>
      <w:r>
        <w:t xml:space="preserve">Väite: "Minä olen eläväksi tullut historia? Yritin uudelleen, epävarmasti.Nimike: entailment.Genre: fiktio.</w:t>
      </w:r>
    </w:p>
    <w:p>
      <w:r>
        <w:rPr>
          <w:b/>
        </w:rPr>
        <w:t xml:space="preserve">Tulos</w:t>
      </w:r>
    </w:p>
    <w:p>
      <w:r>
        <w:t xml:space="preserve">Kysyin, olenko historiaa, joka herää henkiin.</w:t>
      </w:r>
    </w:p>
    <w:p>
      <w:r>
        <w:rPr>
          <w:b/>
        </w:rPr>
        <w:t xml:space="preserve">Esimerkki 7.6348</w:t>
      </w:r>
    </w:p>
    <w:p>
      <w:r>
        <w:t xml:space="preserve">Lausunto: Genre: hallitus.</w:t>
      </w:r>
    </w:p>
    <w:p>
      <w:r>
        <w:rPr>
          <w:b/>
        </w:rPr>
        <w:t xml:space="preserve">Tulos</w:t>
      </w:r>
    </w:p>
    <w:p>
      <w:r>
        <w:t xml:space="preserve">Esimerkkiä ei ole.</w:t>
      </w:r>
    </w:p>
    <w:p>
      <w:r>
        <w:rPr>
          <w:b/>
        </w:rPr>
        <w:t xml:space="preserve">Esimerkki 7.6349</w:t>
      </w:r>
    </w:p>
    <w:p>
      <w:r>
        <w:t xml:space="preserve">Lausunto: Label: entailment.Genre: slate.</w:t>
      </w:r>
    </w:p>
    <w:p>
      <w:r>
        <w:rPr>
          <w:b/>
        </w:rPr>
        <w:t xml:space="preserve">Tulos</w:t>
      </w:r>
    </w:p>
    <w:p>
      <w:r>
        <w:t xml:space="preserve">Ryhmässämme on vain pari kapitalistia.</w:t>
      </w:r>
    </w:p>
    <w:p>
      <w:r>
        <w:rPr>
          <w:b/>
        </w:rPr>
        <w:t xml:space="preserve">Esimerkki 7.6350</w:t>
      </w:r>
    </w:p>
    <w:p>
      <w:r>
        <w:t xml:space="preserve">Lausunto: Nimike: neutraali.Genre: hallitus.</w:t>
      </w:r>
    </w:p>
    <w:p>
      <w:r>
        <w:rPr>
          <w:b/>
        </w:rPr>
        <w:t xml:space="preserve">Tulos</w:t>
      </w:r>
    </w:p>
    <w:p>
      <w:r>
        <w:t xml:space="preserve">FEMA:lla on ryhmiä Yhdysvaltojen ulkopuolella.</w:t>
      </w:r>
    </w:p>
    <w:p>
      <w:r>
        <w:rPr>
          <w:b/>
        </w:rPr>
        <w:t xml:space="preserve">Esimerkki 7.6351</w:t>
      </w:r>
    </w:p>
    <w:p>
      <w:r>
        <w:t xml:space="preserve">Lausunto: Lisätietoja oppitunneista ja/tai ryhmäretkistä: Armathwaite Hall, Equestrian Centre, Coalbeck Farm, Bassenthwaite, Keswick; puh. (017687) 76949 (avoinna ympäri vuoden), tai Park Foot Trekking Centre, Pooley Bridge, Ullswater; puh.</w:t>
      </w:r>
    </w:p>
    <w:p>
      <w:r>
        <w:rPr>
          <w:b/>
        </w:rPr>
        <w:t xml:space="preserve">Tulos</w:t>
      </w:r>
    </w:p>
    <w:p>
      <w:r>
        <w:t xml:space="preserve">Heillä on myös muita ryhmäretkiä, joita ei ole lueteltu.</w:t>
      </w:r>
    </w:p>
    <w:p>
      <w:r>
        <w:rPr>
          <w:b/>
        </w:rPr>
        <w:t xml:space="preserve">Esimerkki 7.6352</w:t>
      </w:r>
    </w:p>
    <w:p>
      <w:r>
        <w:t xml:space="preserve">Lausunto: Laji: liuskekivi.</w:t>
      </w:r>
    </w:p>
    <w:p>
      <w:r>
        <w:rPr>
          <w:b/>
        </w:rPr>
        <w:t xml:space="preserve">Tulos</w:t>
      </w:r>
    </w:p>
    <w:p>
      <w:r>
        <w:t xml:space="preserve">Hän pelasi pokeria eikä pitänyt korteistaan, mutta hän pelasi kuitenkin. </w:t>
      </w:r>
    </w:p>
    <w:p>
      <w:r>
        <w:rPr>
          <w:b/>
        </w:rPr>
        <w:t xml:space="preserve">Esimerkki 7.6353</w:t>
      </w:r>
    </w:p>
    <w:p>
      <w:r>
        <w:t xml:space="preserve">Väite: No, joka tapauksessa kirjeenne on erittäin mielenkiintoinen.Nimeke: entailment.Genre: liuskekivi.</w:t>
      </w:r>
    </w:p>
    <w:p>
      <w:r>
        <w:rPr>
          <w:b/>
        </w:rPr>
        <w:t xml:space="preserve">Tulos</w:t>
      </w:r>
    </w:p>
    <w:p>
      <w:r>
        <w:t xml:space="preserve">Kirjeesi on hyvin mielenkiintoinen.</w:t>
      </w:r>
    </w:p>
    <w:p>
      <w:r>
        <w:rPr>
          <w:b/>
        </w:rPr>
        <w:t xml:space="preserve">Esimerkki 7.6354</w:t>
      </w:r>
    </w:p>
    <w:p>
      <w:r>
        <w:t xml:space="preserve">Lausunto: Label: entailment.Genre: matkailu: Compiygnen metsä tarjoaa runsaasti hyviä kävelymahdollisuuksia; jos haluat ratsastaa, voit vuokrata hevosen Saint-Jean-aux-Bois'n kylässä.</w:t>
      </w:r>
    </w:p>
    <w:p>
      <w:r>
        <w:rPr>
          <w:b/>
        </w:rPr>
        <w:t xml:space="preserve">Tulos</w:t>
      </w:r>
    </w:p>
    <w:p>
      <w:r>
        <w:t xml:space="preserve">Metsä on hieno paikka kävellä.</w:t>
      </w:r>
    </w:p>
    <w:p>
      <w:r>
        <w:rPr>
          <w:b/>
        </w:rPr>
        <w:t xml:space="preserve">Tulos</w:t>
      </w:r>
    </w:p>
    <w:p>
      <w:r>
        <w:t xml:space="preserve">Compiygnen metsässä voi tehdä paljon kävelyretkiä.</w:t>
      </w:r>
    </w:p>
    <w:p>
      <w:r>
        <w:rPr>
          <w:b/>
        </w:rPr>
        <w:t xml:space="preserve">Esimerkki 7.6355</w:t>
      </w:r>
    </w:p>
    <w:p>
      <w:r>
        <w:t xml:space="preserve">Lausunto: Merkintä: Hedelmiä, rommia ja mausteita kuljetettiin aikoinaan vanhoilta satamalaitureilta, mutta viime vuosina satama-alue on muuttunut.Etiketti: neutraali.Genre: matkailu.</w:t>
      </w:r>
    </w:p>
    <w:p>
      <w:r>
        <w:rPr>
          <w:b/>
        </w:rPr>
        <w:t xml:space="preserve">Tulos</w:t>
      </w:r>
    </w:p>
    <w:p>
      <w:r>
        <w:t xml:space="preserve">Satama-alue on nykyään suuri matkailukohde. </w:t>
      </w:r>
    </w:p>
    <w:p>
      <w:r>
        <w:rPr>
          <w:b/>
        </w:rPr>
        <w:t xml:space="preserve">Esimerkki 7.6356</w:t>
      </w:r>
    </w:p>
    <w:p>
      <w:r>
        <w:t xml:space="preserve">Lausunto: Alkuvaiheen toimissa käsiteltiin erilaisia sisäisiä kysymyksiä, kuten koulutusta ja tukea, teknologian käytön lisäämistä, tehokkaampaa ja yhtenäisempää vastaanottoa ja oikeudellisen neuvonnan ja lyhytaikaisen palvelun tarjoamista sekä erityisen haavoittuvassa asemassa olevien väestöryhmien, kuten maahanmuuttajien, alkuperäisamerikkalaisten, ei-englanninkielisten henkilöiden, maahanmuuttajien sekä vammaisten ja laitoshoitoon sijoitettujen henkilöiden tarpeisiin vastaamista.Nimike: contradiction.Genre: government.</w:t>
      </w:r>
    </w:p>
    <w:p>
      <w:r>
        <w:rPr>
          <w:b/>
        </w:rPr>
        <w:t xml:space="preserve">Tulos</w:t>
      </w:r>
    </w:p>
    <w:p>
      <w:r>
        <w:t xml:space="preserve">Alussa ei pyritty tunnistamaan mitään sisäisiä ongelmia.</w:t>
      </w:r>
    </w:p>
    <w:p>
      <w:r>
        <w:rPr>
          <w:b/>
        </w:rPr>
        <w:t xml:space="preserve">Esimerkki 7.6357</w:t>
      </w:r>
    </w:p>
    <w:p>
      <w:r>
        <w:t xml:space="preserve">Lausunto: Label: contradiction.Genre: government.</w:t>
      </w:r>
    </w:p>
    <w:p>
      <w:r>
        <w:rPr>
          <w:b/>
        </w:rPr>
        <w:t xml:space="preserve">Tulos</w:t>
      </w:r>
    </w:p>
    <w:p>
      <w:r>
        <w:t xml:space="preserve">Hän sanoi, että tapauksen käsittelyn vaikutukset muuttuvat jatkuvasti.</w:t>
      </w:r>
    </w:p>
    <w:p>
      <w:r>
        <w:rPr>
          <w:b/>
        </w:rPr>
        <w:t xml:space="preserve">Esimerkki 7.6358</w:t>
      </w:r>
    </w:p>
    <w:p>
      <w:r>
        <w:t xml:space="preserve">Lausunto: Label: contradiction.Genre: government.</w:t>
      </w:r>
    </w:p>
    <w:p>
      <w:r>
        <w:rPr>
          <w:b/>
        </w:rPr>
        <w:t xml:space="preserve">Tulos</w:t>
      </w:r>
    </w:p>
    <w:p>
      <w:r>
        <w:t xml:space="preserve">Epäsäännöllisiä menoja ei ole aiheutunut etuuksien myöntämisestä.  </w:t>
      </w:r>
    </w:p>
    <w:p>
      <w:r>
        <w:rPr>
          <w:b/>
        </w:rPr>
        <w:t xml:space="preserve">Esimerkki 7.6359</w:t>
      </w:r>
    </w:p>
    <w:p>
      <w:r>
        <w:t xml:space="preserve">Lausunto: Laji: fiktio.</w:t>
      </w:r>
    </w:p>
    <w:p>
      <w:r>
        <w:rPr>
          <w:b/>
        </w:rPr>
        <w:t xml:space="preserve">Tulos</w:t>
      </w:r>
    </w:p>
    <w:p>
      <w:r>
        <w:t xml:space="preserve">Loppujen lopuksi näyttää siltä, että ryhmänne oli oikeassa.</w:t>
      </w:r>
    </w:p>
    <w:p>
      <w:r>
        <w:rPr>
          <w:b/>
        </w:rPr>
        <w:t xml:space="preserve">Esimerkki 7.6360</w:t>
      </w:r>
    </w:p>
    <w:p>
      <w:r>
        <w:t xml:space="preserve">Lausunto: Newsweek ja Time ovat yhtä mieltä siitä, että Internet oli tehoton kultin värväysväline, eikä todellakaan itsemurhien syy.</w:t>
      </w:r>
    </w:p>
    <w:p>
      <w:r>
        <w:rPr>
          <w:b/>
        </w:rPr>
        <w:t xml:space="preserve">Tulos</w:t>
      </w:r>
    </w:p>
    <w:p>
      <w:r>
        <w:t xml:space="preserve">Newsweek ja Time olivat yhtä mieltä siitä, että internet oli tehokas kulttien rekrytointiväline.</w:t>
      </w:r>
    </w:p>
    <w:p>
      <w:r>
        <w:rPr>
          <w:b/>
        </w:rPr>
        <w:t xml:space="preserve">Esimerkki 7.6361</w:t>
      </w:r>
    </w:p>
    <w:p>
      <w:r>
        <w:t xml:space="preserve">Lausunto: Merkki: entailment.Genre: matkailu.</w:t>
      </w:r>
    </w:p>
    <w:p>
      <w:r>
        <w:rPr>
          <w:b/>
        </w:rPr>
        <w:t xml:space="preserve">Tulos</w:t>
      </w:r>
    </w:p>
    <w:p>
      <w:r>
        <w:t xml:space="preserve">Voit käydä Funchalin tehtaissa tekemässä käsitöitä.</w:t>
      </w:r>
    </w:p>
    <w:p>
      <w:r>
        <w:rPr>
          <w:b/>
        </w:rPr>
        <w:t xml:space="preserve">Esimerkki 7.6362</w:t>
      </w:r>
    </w:p>
    <w:p>
      <w:r>
        <w:t xml:space="preserve">Lausunto: Um, viime kerralla otin vaimoni mukaan ja uh, tavallaan sama tilanne, hän istui talossa ja puhui äidilleni koko ajan, kun olimme metsällä ja muuta, muttaLabel: ristiriita.Genre: puhelin.</w:t>
      </w:r>
    </w:p>
    <w:p>
      <w:r>
        <w:rPr>
          <w:b/>
        </w:rPr>
        <w:t xml:space="preserve">Tulos</w:t>
      </w:r>
    </w:p>
    <w:p>
      <w:r>
        <w:t xml:space="preserve">Kun viimeksi otin vaimoni mukaan, hän ampui hirven.</w:t>
      </w:r>
    </w:p>
    <w:p>
      <w:r>
        <w:rPr>
          <w:b/>
        </w:rPr>
        <w:t xml:space="preserve">Esimerkki 7.6363</w:t>
      </w:r>
    </w:p>
    <w:p>
      <w:r>
        <w:t xml:space="preserve">Lausunto: Label: entailment.Genre: government. the government: Tilintarkastajat, joilla ei ole riittävää tietämystä edellä lueteltujen toimintojen suorittamiseen, voivat joutua käyttämään asiantuntijan työhön liittyvien alojen laadunvalvontaa varten konsulttia.</w:t>
      </w:r>
    </w:p>
    <w:p>
      <w:r>
        <w:rPr>
          <w:b/>
        </w:rPr>
        <w:t xml:space="preserve">Tulos</w:t>
      </w:r>
    </w:p>
    <w:p>
      <w:r>
        <w:t xml:space="preserve">Tarkastuksissa kuullaan toisinaan asiantuntijoita.</w:t>
      </w:r>
    </w:p>
    <w:p>
      <w:r>
        <w:rPr>
          <w:b/>
        </w:rPr>
        <w:t xml:space="preserve">Esimerkki 7.6364</w:t>
      </w:r>
    </w:p>
    <w:p>
      <w:r>
        <w:t xml:space="preserve">Väite: Um-hum joo, no, vaikuttaa siltä, että se kehittäisi ihmisissä ylpeyttä, jos se on heidän omassa maassaan, se varmasti auttaisi heitä arvostamaan joitakin asioita, jotka ovatLaji: puhelin.</w:t>
      </w:r>
    </w:p>
    <w:p>
      <w:r>
        <w:rPr>
          <w:b/>
        </w:rPr>
        <w:t xml:space="preserve">Tulos</w:t>
      </w:r>
    </w:p>
    <w:p>
      <w:r>
        <w:t xml:space="preserve">Ihmiset eivät välitä maastaan yhtään.</w:t>
      </w:r>
    </w:p>
    <w:p>
      <w:r>
        <w:rPr>
          <w:b/>
        </w:rPr>
        <w:t xml:space="preserve">Esimerkki 7.6365</w:t>
      </w:r>
    </w:p>
    <w:p>
      <w:r>
        <w:t xml:space="preserve">Lausunto: Laji: matkailu.</w:t>
      </w:r>
    </w:p>
    <w:p>
      <w:r>
        <w:rPr>
          <w:b/>
        </w:rPr>
        <w:t xml:space="preserve">Tulos</w:t>
      </w:r>
    </w:p>
    <w:p>
      <w:r>
        <w:t xml:space="preserve">Jotkut feministit ovat vastustaneet tätä pyhäkköä ja sitä, mitä se edustaa.</w:t>
      </w:r>
    </w:p>
    <w:p>
      <w:r>
        <w:rPr>
          <w:b/>
        </w:rPr>
        <w:t xml:space="preserve">Esimerkki 7.6366</w:t>
      </w:r>
    </w:p>
    <w:p>
      <w:r>
        <w:t xml:space="preserve">Väite: se on millaista fondue juusto dippi taiLabel: neutraali.Genre: puhelin.</w:t>
      </w:r>
    </w:p>
    <w:p>
      <w:r>
        <w:rPr>
          <w:b/>
        </w:rPr>
        <w:t xml:space="preserve">Tulos</w:t>
      </w:r>
    </w:p>
    <w:p>
      <w:r>
        <w:t xml:space="preserve">Kaikki juustokastikkeet eivät ole fondueta. </w:t>
      </w:r>
    </w:p>
    <w:p>
      <w:r>
        <w:rPr>
          <w:b/>
        </w:rPr>
        <w:t xml:space="preserve">Esimerkki 7.6367</w:t>
      </w:r>
    </w:p>
    <w:p>
      <w:r>
        <w:t xml:space="preserve">Lausunto: uh-huh ehdottomasti lisää katsottavaaLabel: entailment.Genre: puhelin.</w:t>
      </w:r>
    </w:p>
    <w:p>
      <w:r>
        <w:rPr>
          <w:b/>
        </w:rPr>
        <w:t xml:space="preserve">Tulos</w:t>
      </w:r>
    </w:p>
    <w:p>
      <w:r>
        <w:t xml:space="preserve">Paljon muuta katsottavaa.</w:t>
      </w:r>
    </w:p>
    <w:p>
      <w:r>
        <w:rPr>
          <w:b/>
        </w:rPr>
        <w:t xml:space="preserve">Esimerkki 7.6368</w:t>
      </w:r>
    </w:p>
    <w:p>
      <w:r>
        <w:t xml:space="preserve">Lausunto: Label: entailment.Genre: matkailu.</w:t>
      </w:r>
    </w:p>
    <w:p>
      <w:r>
        <w:rPr>
          <w:b/>
        </w:rPr>
        <w:t xml:space="preserve">Tulos</w:t>
      </w:r>
    </w:p>
    <w:p>
      <w:r>
        <w:t xml:space="preserve">Valtava pääretabeli sisältää muun muassa punaista marmoria.</w:t>
      </w:r>
    </w:p>
    <w:p>
      <w:r>
        <w:rPr>
          <w:b/>
        </w:rPr>
        <w:t xml:space="preserve">Esimerkki 7.6369</w:t>
      </w:r>
    </w:p>
    <w:p>
      <w:r>
        <w:t xml:space="preserve">Lausunto: Thomas neuvoo menestyviä nuoria mustia miehiä, että kun lähdet heidän asuinalueeltaan, et voi koskaan palata takaisin.</w:t>
      </w:r>
    </w:p>
    <w:p>
      <w:r>
        <w:rPr>
          <w:b/>
        </w:rPr>
        <w:t xml:space="preserve">Tulos</w:t>
      </w:r>
    </w:p>
    <w:p>
      <w:r>
        <w:t xml:space="preserve">Thomas neuvoo nuoria mustia miehiä vastoin heidän tahtoaan.</w:t>
      </w:r>
    </w:p>
    <w:p>
      <w:r>
        <w:rPr>
          <w:b/>
        </w:rPr>
        <w:t xml:space="preserve">Esimerkki 7.6370</w:t>
      </w:r>
    </w:p>
    <w:p>
      <w:r>
        <w:t xml:space="preserve">Lausunto: Laji: fiktio.</w:t>
      </w:r>
    </w:p>
    <w:p>
      <w:r>
        <w:rPr>
          <w:b/>
        </w:rPr>
        <w:t xml:space="preserve">Tulos</w:t>
      </w:r>
    </w:p>
    <w:p>
      <w:r>
        <w:t xml:space="preserve">Miehet kiipesivät hitaasti tikkaita ylös.</w:t>
      </w:r>
    </w:p>
    <w:p>
      <w:r>
        <w:rPr>
          <w:b/>
        </w:rPr>
        <w:t xml:space="preserve">Esimerkki 7.6371</w:t>
      </w:r>
    </w:p>
    <w:p>
      <w:r>
        <w:t xml:space="preserve">Lausunto: Eikö ollutkin hyvä vinkuna? Nimike: neutraali.Genre: fiktio.</w:t>
      </w:r>
    </w:p>
    <w:p>
      <w:r>
        <w:rPr>
          <w:b/>
        </w:rPr>
        <w:t xml:space="preserve">Tulos</w:t>
      </w:r>
    </w:p>
    <w:p>
      <w:r>
        <w:t xml:space="preserve">Oliko vinkuna hyvä ja piditkö siitä?</w:t>
      </w:r>
    </w:p>
    <w:p>
      <w:r>
        <w:rPr>
          <w:b/>
        </w:rPr>
        <w:t xml:space="preserve">Esimerkki 7.6372</w:t>
      </w:r>
    </w:p>
    <w:p>
      <w:r>
        <w:t xml:space="preserve">Lausunto: Laji: matkailu.</w:t>
      </w:r>
    </w:p>
    <w:p>
      <w:r>
        <w:rPr>
          <w:b/>
        </w:rPr>
        <w:t xml:space="preserve">Tulos</w:t>
      </w:r>
    </w:p>
    <w:p>
      <w:r>
        <w:t xml:space="preserve">Ranskalainen sana.</w:t>
      </w:r>
    </w:p>
    <w:p>
      <w:r>
        <w:rPr>
          <w:b/>
        </w:rPr>
        <w:t xml:space="preserve">Esimerkki 7.6373</w:t>
      </w:r>
    </w:p>
    <w:p>
      <w:r>
        <w:t xml:space="preserve">Lausunto: Merkintä: neutraali.Laji: valtio.</w:t>
      </w:r>
    </w:p>
    <w:p>
      <w:r>
        <w:rPr>
          <w:b/>
        </w:rPr>
        <w:t xml:space="preserve">Tulos</w:t>
      </w:r>
    </w:p>
    <w:p>
      <w:r>
        <w:t xml:space="preserve">Taloudellista lukutaitoa ja eläkesäästämistä edistävät koulutuskampanjat ovat potentiaalisesti arvokas väline, jolla voidaan kannustaa ihmisiä säästämään enemmän ja auttaa yksilöitä luomaan omaa varallisuuttaan ja säilyttämään sitä tehokkaammin.</w:t>
      </w:r>
    </w:p>
    <w:p>
      <w:r>
        <w:rPr>
          <w:b/>
        </w:rPr>
        <w:t xml:space="preserve">Esimerkki 7.6374</w:t>
      </w:r>
    </w:p>
    <w:p>
      <w:r>
        <w:t xml:space="preserve">Lausunto: Merkintä: Sant Antoni ja sekä CaleT?¡rida että CaleBadella ovat hyvien tieyhteyksien varrella, minkä seurauksena molempia lahtia on nyt kehitetty.</w:t>
      </w:r>
    </w:p>
    <w:p>
      <w:r>
        <w:rPr>
          <w:b/>
        </w:rPr>
        <w:t xml:space="preserve">Tulos</w:t>
      </w:r>
    </w:p>
    <w:p>
      <w:r>
        <w:t xml:space="preserve">Lahdet kehittyivät teiden vuoksi.</w:t>
      </w:r>
    </w:p>
    <w:p>
      <w:r>
        <w:rPr>
          <w:b/>
        </w:rPr>
        <w:t xml:space="preserve">Esimerkki 7.6375</w:t>
      </w:r>
    </w:p>
    <w:p>
      <w:r>
        <w:t xml:space="preserve">Lausunto: Merkintä: neutraali.Genre: matkailu.</w:t>
      </w:r>
    </w:p>
    <w:p>
      <w:r>
        <w:rPr>
          <w:b/>
        </w:rPr>
        <w:t xml:space="preserve">Tulos</w:t>
      </w:r>
    </w:p>
    <w:p>
      <w:r>
        <w:t xml:space="preserve">Sen sijaan, että lentäisi New Delhiin, useimmat haluavat ottaa höyrylaivan Mumbaissa sen vapaa-ajan.</w:t>
      </w:r>
    </w:p>
    <w:p>
      <w:r>
        <w:rPr>
          <w:b/>
        </w:rPr>
        <w:t xml:space="preserve">Esimerkki 7.6376</w:t>
      </w:r>
    </w:p>
    <w:p>
      <w:r>
        <w:t xml:space="preserve">Lausunto: Laji: fiktio.</w:t>
      </w:r>
    </w:p>
    <w:p>
      <w:r>
        <w:rPr>
          <w:b/>
        </w:rPr>
        <w:t xml:space="preserve">Tulos</w:t>
      </w:r>
    </w:p>
    <w:p>
      <w:r>
        <w:t xml:space="preserve">On paljon tehtävää, kun tarvitsemme sinua.</w:t>
      </w:r>
    </w:p>
    <w:p>
      <w:r>
        <w:rPr>
          <w:b/>
        </w:rPr>
        <w:t xml:space="preserve">Esimerkki 7.6377</w:t>
      </w:r>
    </w:p>
    <w:p>
      <w:r>
        <w:t xml:space="preserve">Väite: joten realistisesti ajatellen meidän oli todella aloitettava kierrätys joillakin maantieteellisillä alueilla, ja se on todella vaikeaa.Nimike: ristiriita.Laji: puhelin.</w:t>
      </w:r>
    </w:p>
    <w:p>
      <w:r>
        <w:rPr>
          <w:b/>
        </w:rPr>
        <w:t xml:space="preserve">Tulos</w:t>
      </w:r>
    </w:p>
    <w:p>
      <w:r>
        <w:t xml:space="preserve">Meidän ei tarvitse aloittaa kierrätystä.</w:t>
      </w:r>
    </w:p>
    <w:p>
      <w:r>
        <w:rPr>
          <w:b/>
        </w:rPr>
        <w:t xml:space="preserve">Esimerkki 7.6378</w:t>
      </w:r>
    </w:p>
    <w:p>
      <w:r>
        <w:t xml:space="preserve">Lausunto: Label: contradiction.Genre: government.</w:t>
      </w:r>
    </w:p>
    <w:p>
      <w:r>
        <w:rPr>
          <w:b/>
        </w:rPr>
        <w:t xml:space="preserve">Tulos</w:t>
      </w:r>
    </w:p>
    <w:p>
      <w:r>
        <w:t xml:space="preserve">Tämä investointi ei ole edistänyt hallituksen vastuuvelvollisuutta millään tavalla.</w:t>
      </w:r>
    </w:p>
    <w:p>
      <w:r>
        <w:rPr>
          <w:b/>
        </w:rPr>
        <w:t xml:space="preserve">Esimerkki 7.6379</w:t>
      </w:r>
    </w:p>
    <w:p>
      <w:r>
        <w:t xml:space="preserve">Lausunto: Laji: fiktio.</w:t>
      </w:r>
    </w:p>
    <w:p>
      <w:r>
        <w:rPr>
          <w:b/>
        </w:rPr>
        <w:t xml:space="preserve">Tulos</w:t>
      </w:r>
    </w:p>
    <w:p>
      <w:r>
        <w:t xml:space="preserve">Kaivoksen lapset olivat hyvin surullisia</w:t>
      </w:r>
    </w:p>
    <w:p>
      <w:r>
        <w:rPr>
          <w:b/>
        </w:rPr>
        <w:t xml:space="preserve">Esimerkki 7.6380</w:t>
      </w:r>
    </w:p>
    <w:p>
      <w:r>
        <w:t xml:space="preserve">Lausunto: Conradin mukaan he odottivat käskyjä "herra Brownilta". Ehkä, ajatteli Tommy, hän oli ulkomailla tai poissa, ja heidän oli pakko odottaa hänen paluutaan. etiketti: entailment. laji: fiktio.</w:t>
      </w:r>
    </w:p>
    <w:p>
      <w:r>
        <w:rPr>
          <w:b/>
        </w:rPr>
        <w:t xml:space="preserve">Tulos</w:t>
      </w:r>
    </w:p>
    <w:p>
      <w:r>
        <w:t xml:space="preserve">Hän sai Conradilta selville, että he odottivat kuulevansa jotain "herra Brownilta". Hän arveli, että Brown oli ehkä ulkomailla ja he odottivat hänen paluutaan. </w:t>
      </w:r>
    </w:p>
    <w:p>
      <w:r>
        <w:rPr>
          <w:b/>
        </w:rPr>
        <w:t xml:space="preserve">Esimerkki 7.6381</w:t>
      </w:r>
    </w:p>
    <w:p>
      <w:r>
        <w:t xml:space="preserve">Lausunto: Merkki: entailment.Genre: matkailu.</w:t>
      </w:r>
    </w:p>
    <w:p>
      <w:r>
        <w:rPr>
          <w:b/>
        </w:rPr>
        <w:t xml:space="preserve">Tulos</w:t>
      </w:r>
    </w:p>
    <w:p>
      <w:r>
        <w:t xml:space="preserve">Genovan kaupunki sijaitsee rannikolla.</w:t>
      </w:r>
    </w:p>
    <w:p>
      <w:r>
        <w:rPr>
          <w:b/>
        </w:rPr>
        <w:t xml:space="preserve">Esimerkki 7.6382</w:t>
      </w:r>
    </w:p>
    <w:p>
      <w:r>
        <w:t xml:space="preserve">Lausunto: Merkintä: Rautatieaseman länsipuolella ja näköetäisyydellä on Masjid Negara (kansallinen moskeija), laaja, moderni kompleksi, joka kattaa yli 5 hehtaaria.Merkintä: neutraali.Genre: matkailu.</w:t>
      </w:r>
    </w:p>
    <w:p>
      <w:r>
        <w:rPr>
          <w:b/>
        </w:rPr>
        <w:t xml:space="preserve">Tulos</w:t>
      </w:r>
    </w:p>
    <w:p>
      <w:r>
        <w:t xml:space="preserve">Voit vierailla Masjid Negarassa eli kansallismoskeijassa rautatieaseman länsipuolella.</w:t>
      </w:r>
    </w:p>
    <w:p>
      <w:r>
        <w:rPr>
          <w:b/>
        </w:rPr>
        <w:t xml:space="preserve">Esimerkki 7.6383</w:t>
      </w:r>
    </w:p>
    <w:p>
      <w:r>
        <w:t xml:space="preserve">Lausunto: Nimitys: Jerusalemin kadulta johtaa alaspäin jyrkät portaat, jotka tunnetaan nimellä Ma'alot Olei Hagardom -katu.Nimike: ristiriita.Genre: matkailu.</w:t>
      </w:r>
    </w:p>
    <w:p>
      <w:r>
        <w:rPr>
          <w:b/>
        </w:rPr>
        <w:t xml:space="preserve">Tulos</w:t>
      </w:r>
    </w:p>
    <w:p>
      <w:r>
        <w:t xml:space="preserve">Jerusalem-kadulta voit kiivetä jyrkkiä portaita ylös, joita kutsutaan Hagardom-kaduksi.</w:t>
      </w:r>
    </w:p>
    <w:p>
      <w:r>
        <w:rPr>
          <w:b/>
        </w:rPr>
        <w:t xml:space="preserve">Esimerkki 7.6384</w:t>
      </w:r>
    </w:p>
    <w:p>
      <w:r>
        <w:t xml:space="preserve">Lausunto: Tunnetuin on ehkä Mother Redcap's Back Lanella (vastapäätä Christ Church Cathedralia).</w:t>
      </w:r>
    </w:p>
    <w:p>
      <w:r>
        <w:rPr>
          <w:b/>
        </w:rPr>
        <w:t xml:space="preserve">Tulos</w:t>
      </w:r>
    </w:p>
    <w:p>
      <w:r>
        <w:t xml:space="preserve">Mother Redcap's on luultavasti tunnetuin.</w:t>
      </w:r>
    </w:p>
    <w:p>
      <w:r>
        <w:rPr>
          <w:b/>
        </w:rPr>
        <w:t xml:space="preserve">Esimerkki 7.6385</w:t>
      </w:r>
    </w:p>
    <w:p>
      <w:r>
        <w:t xml:space="preserve">Väite: ja sitten minulla oli, tiedäthän, söin lounaalla töissä, meillä oli televisio tai mitä tahansa, ja sitten kun lapseni kasvoivat ja alkoivat tunnistaa, mitä tapahtui, ja ajattelin, että tämä ei ole kovin hyvää.Laji: puhelin.</w:t>
      </w:r>
    </w:p>
    <w:p>
      <w:r>
        <w:rPr>
          <w:b/>
        </w:rPr>
        <w:t xml:space="preserve">Tulos</w:t>
      </w:r>
    </w:p>
    <w:p>
      <w:r>
        <w:t xml:space="preserve">Lopetin television katselun, koska en halunnut sen vaikuttavan kielteisesti lapsiini.</w:t>
      </w:r>
    </w:p>
    <w:p>
      <w:r>
        <w:rPr>
          <w:b/>
        </w:rPr>
        <w:t xml:space="preserve">Esimerkki 7.6386</w:t>
      </w:r>
    </w:p>
    <w:p>
      <w:r>
        <w:t xml:space="preserve">Lausunto: Nimike: entailment.Genre: fiktio.</w:t>
      </w:r>
    </w:p>
    <w:p>
      <w:r>
        <w:rPr>
          <w:b/>
        </w:rPr>
        <w:t xml:space="preserve">Tulos</w:t>
      </w:r>
    </w:p>
    <w:p>
      <w:r>
        <w:t xml:space="preserve">Se on Yhdysvalloissa jokapäiväinen ilmiö elokuvien osalta.</w:t>
      </w:r>
    </w:p>
    <w:p>
      <w:r>
        <w:rPr>
          <w:b/>
        </w:rPr>
        <w:t xml:space="preserve">Esimerkki 7.6387</w:t>
      </w:r>
    </w:p>
    <w:p>
      <w:r>
        <w:t xml:space="preserve">Lausunto: Laji: fiktio.</w:t>
      </w:r>
    </w:p>
    <w:p>
      <w:r>
        <w:rPr>
          <w:b/>
        </w:rPr>
        <w:t xml:space="preserve">Tulos</w:t>
      </w:r>
    </w:p>
    <w:p>
      <w:r>
        <w:t xml:space="preserve">Kuori on liian vaikea imbesillien pideltäväksi.</w:t>
      </w:r>
    </w:p>
    <w:p>
      <w:r>
        <w:rPr>
          <w:b/>
        </w:rPr>
        <w:t xml:space="preserve">Esimerkki 7.6388</w:t>
      </w:r>
    </w:p>
    <w:p>
      <w:r>
        <w:t xml:space="preserve">Väite: Luulen, että on olemassa pelko siitä, että jos tietokoneet joskus lakkaisivat toimimasta, olisi jonain päivänä joukko ihmisiä, jotka tuijottavat kirjoituskonetta tietämättä, mitä tehdä sillä.Nimike: neutraali.Laji: puhelin.</w:t>
      </w:r>
    </w:p>
    <w:p>
      <w:r>
        <w:rPr>
          <w:b/>
        </w:rPr>
        <w:t xml:space="preserve">Tulos</w:t>
      </w:r>
    </w:p>
    <w:p>
      <w:r>
        <w:t xml:space="preserve">Jos tietokoneet joskus lakkaisivat toimimasta, ihmiset eivät tunne kirjoituskoneita, joten heiltä kestäisi jonkin aikaa päästä niiden kanssa sinuiksi.</w:t>
      </w:r>
    </w:p>
    <w:p>
      <w:r>
        <w:rPr>
          <w:b/>
        </w:rPr>
        <w:t xml:space="preserve">Esimerkki 7.6389</w:t>
      </w:r>
    </w:p>
    <w:p>
      <w:r>
        <w:t xml:space="preserve">Lausunto: "...eikä kukaan tiedä, kumpi hän on..." Venäläinen ravisteli vaivalla pois mielikuvituksensa oikut.Nimeke: ristiriita.Laji: fiktio.</w:t>
      </w:r>
    </w:p>
    <w:p>
      <w:r>
        <w:rPr>
          <w:b/>
        </w:rPr>
        <w:t xml:space="preserve">Tulos</w:t>
      </w:r>
    </w:p>
    <w:p>
      <w:r>
        <w:t xml:space="preserve">Ja kaikki voivat osoittaa häntä...</w:t>
      </w:r>
    </w:p>
    <w:p>
      <w:r>
        <w:rPr>
          <w:b/>
        </w:rPr>
        <w:t xml:space="preserve">Esimerkki 7.6390</w:t>
      </w:r>
    </w:p>
    <w:p>
      <w:r>
        <w:t xml:space="preserve">Lausunto: Demokraatit luulevat olevansa immuuneja tälle hyökkäykselle, koska heillä on molemmissa päissä spektriä: Poistokysymyksessä mielipidemittaukset ovat Clintonin puolella, ja moraalisessa kysymyksessä, jossa mielipidemittaukset ovat Clintonia vastaan, demokraatit ovat tunnustaneet ja tuominneet hänen väärinkäytöksensä.</w:t>
      </w:r>
    </w:p>
    <w:p>
      <w:r>
        <w:rPr>
          <w:b/>
        </w:rPr>
        <w:t xml:space="preserve">Tulos</w:t>
      </w:r>
    </w:p>
    <w:p>
      <w:r>
        <w:t xml:space="preserve">Demokraatit luulevat, että kaikki mielipidemittaukset ovat heidän edukseen.</w:t>
      </w:r>
    </w:p>
    <w:p>
      <w:r>
        <w:rPr>
          <w:b/>
        </w:rPr>
        <w:t xml:space="preserve">Esimerkki 7.6391</w:t>
      </w:r>
    </w:p>
    <w:p>
      <w:r>
        <w:t xml:space="preserve">Lausunto: Nimike: ristiriita.Laji: valtio.</w:t>
      </w:r>
    </w:p>
    <w:p>
      <w:r>
        <w:rPr>
          <w:b/>
        </w:rPr>
        <w:t xml:space="preserve">Tulos</w:t>
      </w:r>
    </w:p>
    <w:p>
      <w:r>
        <w:t xml:space="preserve">Kansallinen säästäminen mitataan laskemalla yhteen kaikkien kyseisessä maassa rekisteröityjen säästötilien saldot.</w:t>
      </w:r>
    </w:p>
    <w:p>
      <w:r>
        <w:rPr>
          <w:b/>
        </w:rPr>
        <w:t xml:space="preserve">Esimerkki 7.6392</w:t>
      </w:r>
    </w:p>
    <w:p>
      <w:r>
        <w:t xml:space="preserve">Lausunto: Laji: fiktio.</w:t>
      </w:r>
    </w:p>
    <w:p>
      <w:r>
        <w:rPr>
          <w:b/>
        </w:rPr>
        <w:t xml:space="preserve">Tulos</w:t>
      </w:r>
    </w:p>
    <w:p>
      <w:r>
        <w:t xml:space="preserve">Aamulla.</w:t>
      </w:r>
    </w:p>
    <w:p>
      <w:r>
        <w:rPr>
          <w:b/>
        </w:rPr>
        <w:t xml:space="preserve">Esimerkki 7.6393</w:t>
      </w:r>
    </w:p>
    <w:p>
      <w:r>
        <w:t xml:space="preserve">Lausunto: Artikkelissa kehutaan Applen uutta iMacia ja Pixarin Toy Story 2:ta. Jobs on sama nerokas ihmislapsi, joka hän on aina ollut. etiketti: ristiriita. laji: liuskekivi.</w:t>
      </w:r>
    </w:p>
    <w:p>
      <w:r>
        <w:rPr>
          <w:b/>
        </w:rPr>
        <w:t xml:space="preserve">Tulos</w:t>
      </w:r>
    </w:p>
    <w:p>
      <w:r>
        <w:t xml:space="preserve">Artikkelit eivät suostu ylistämään Applen uusia tuotteita, Jobs on nerokas mieslapsi kuten aina.</w:t>
      </w:r>
    </w:p>
    <w:p>
      <w:r>
        <w:rPr>
          <w:b/>
        </w:rPr>
        <w:t xml:space="preserve">Esimerkki 7.6394</w:t>
      </w:r>
    </w:p>
    <w:p>
      <w:r>
        <w:t xml:space="preserve">Lausunto: Label: neutral.Genre: government.</w:t>
      </w:r>
    </w:p>
    <w:p>
      <w:r>
        <w:rPr>
          <w:b/>
        </w:rPr>
        <w:t xml:space="preserve">Tulos</w:t>
      </w:r>
    </w:p>
    <w:p>
      <w:r>
        <w:t xml:space="preserve">Nämä toimenpiteet ovat usein menestyksekkäämpiä kuin potilaiden kuntoutus.</w:t>
      </w:r>
    </w:p>
    <w:p>
      <w:r>
        <w:rPr>
          <w:b/>
        </w:rPr>
        <w:t xml:space="preserve">Esimerkki 7.6395</w:t>
      </w:r>
    </w:p>
    <w:p>
      <w:r>
        <w:t xml:space="preserve">Lausunto: Label: contradiction.Genre: government.</w:t>
      </w:r>
    </w:p>
    <w:p>
      <w:r>
        <w:rPr>
          <w:b/>
        </w:rPr>
        <w:t xml:space="preserve">Tulos</w:t>
      </w:r>
    </w:p>
    <w:p>
      <w:r>
        <w:t xml:space="preserve">Tarkistukset tekivät lopullisesta säännöstä tiukemman ja vähemmän joustavan.</w:t>
      </w:r>
    </w:p>
    <w:p>
      <w:r>
        <w:rPr>
          <w:b/>
        </w:rPr>
        <w:t xml:space="preserve">Esimerkki 7.6396</w:t>
      </w:r>
    </w:p>
    <w:p>
      <w:r>
        <w:t xml:space="preserve">Lausunto: Label: entailment.Genre: government.</w:t>
      </w:r>
    </w:p>
    <w:p>
      <w:r>
        <w:rPr>
          <w:b/>
        </w:rPr>
        <w:t xml:space="preserve">Tulos</w:t>
      </w:r>
    </w:p>
    <w:p>
      <w:r>
        <w:t xml:space="preserve">Ongelmajuojien neuvonnasta tehtiin kontrolloitu tutkimus.</w:t>
      </w:r>
    </w:p>
    <w:p>
      <w:r>
        <w:rPr>
          <w:b/>
        </w:rPr>
        <w:t xml:space="preserve">Esimerkki 7.6397</w:t>
      </w:r>
    </w:p>
    <w:p>
      <w:r>
        <w:t xml:space="preserve">Lausunto: Laji: matkailu.</w:t>
      </w:r>
    </w:p>
    <w:p>
      <w:r>
        <w:rPr>
          <w:b/>
        </w:rPr>
        <w:t xml:space="preserve">Tulos</w:t>
      </w:r>
    </w:p>
    <w:p>
      <w:r>
        <w:t xml:space="preserve">Edinburghin eläintarhassa ei ole koskaan pingviinejä.</w:t>
      </w:r>
    </w:p>
    <w:p>
      <w:r>
        <w:rPr>
          <w:b/>
        </w:rPr>
        <w:t xml:space="preserve">Esimerkki 7.6398</w:t>
      </w:r>
    </w:p>
    <w:p>
      <w:r>
        <w:t xml:space="preserve">Lausunto: Rubin, joka on yksityisyrittäjä Tucsonissa, sanoo, että säätiö on hiljaa tehnyt upeaa työtä oikeudellisten palvelujen ja kansalaistaidon opetuksen alalla.</w:t>
      </w:r>
    </w:p>
    <w:p>
      <w:r>
        <w:rPr>
          <w:b/>
        </w:rPr>
        <w:t xml:space="preserve">Tulos</w:t>
      </w:r>
    </w:p>
    <w:p>
      <w:r>
        <w:t xml:space="preserve">Järjestö ei tällä hetkellä tarjonnut kansalaisopiston opetusta.</w:t>
      </w:r>
    </w:p>
    <w:p>
      <w:r>
        <w:rPr>
          <w:b/>
        </w:rPr>
        <w:t xml:space="preserve">Esimerkki 7.6399</w:t>
      </w:r>
    </w:p>
    <w:p>
      <w:r>
        <w:t xml:space="preserve">Lausunto: Tapaustutkimuksissa ei käytetä tilastollisia mukautuksia vertailun helpottamiseksi.</w:t>
      </w:r>
    </w:p>
    <w:p>
      <w:r>
        <w:rPr>
          <w:b/>
        </w:rPr>
        <w:t xml:space="preserve">Tulos</w:t>
      </w:r>
    </w:p>
    <w:p>
      <w:r>
        <w:t xml:space="preserve">Tapaustutkimukset eivät oikeastaan vertaa mitään. </w:t>
      </w:r>
    </w:p>
    <w:p>
      <w:r>
        <w:rPr>
          <w:b/>
        </w:rPr>
        <w:t xml:space="preserve">Esimerkki 7.6400</w:t>
      </w:r>
    </w:p>
    <w:p>
      <w:r>
        <w:t xml:space="preserve">Lausunto: ja kuun lopussa toivottavasti kaikki tuli aika lähelle, joten pidimme vain tiettyjä asioita pois, kuten sanoin ruokaostoksia varten, mutta jopa siinä vaiheessa hän sanoi, että tarvitsemme tätä tai että budjetti ei kestä tätä tai tuota...Tietenkään en hoitanut sitä niin kuin hän hoiti sitä niin kuin sinä hoidat sitä nyt.Nimike: ristiriita.Laji: puhelin.</w:t>
      </w:r>
    </w:p>
    <w:p>
      <w:r>
        <w:rPr>
          <w:b/>
        </w:rPr>
        <w:t xml:space="preserve">Tulos</w:t>
      </w:r>
    </w:p>
    <w:p>
      <w:r>
        <w:t xml:space="preserve">Hän kertoi minulle, että talousarvio toimi hyvin.</w:t>
      </w:r>
    </w:p>
    <w:p>
      <w:r>
        <w:rPr>
          <w:b/>
        </w:rPr>
        <w:t xml:space="preserve">Esimerkki 7.6401</w:t>
      </w:r>
    </w:p>
    <w:p>
      <w:r>
        <w:t xml:space="preserve">Lausunto: Label: entailment.Genre: slate.</w:t>
      </w:r>
    </w:p>
    <w:p>
      <w:r>
        <w:rPr>
          <w:b/>
        </w:rPr>
        <w:t xml:space="preserve">Tulos</w:t>
      </w:r>
    </w:p>
    <w:p>
      <w:r>
        <w:t xml:space="preserve">Paino ei riitä suojelemaan nuoria.</w:t>
      </w:r>
    </w:p>
    <w:p>
      <w:r>
        <w:rPr>
          <w:b/>
        </w:rPr>
        <w:t xml:space="preserve">Esimerkki 7.6402</w:t>
      </w:r>
    </w:p>
    <w:p>
      <w:r>
        <w:t xml:space="preserve">Väite: "En ymmärrä. "Tunniste: ristiriita.Laji: fiktio.</w:t>
      </w:r>
    </w:p>
    <w:p>
      <w:r>
        <w:rPr>
          <w:b/>
        </w:rPr>
        <w:t xml:space="preserve">Tulos</w:t>
      </w:r>
    </w:p>
    <w:p>
      <w:r>
        <w:t xml:space="preserve">Kaikki ymmärretään täydellisesti. </w:t>
      </w:r>
    </w:p>
    <w:p>
      <w:r>
        <w:rPr>
          <w:b/>
        </w:rPr>
        <w:t xml:space="preserve">Esimerkki 7.6403</w:t>
      </w:r>
    </w:p>
    <w:p>
      <w:r>
        <w:t xml:space="preserve">Lausunto: Nimike: entailment.Genre: fiktio.</w:t>
      </w:r>
    </w:p>
    <w:p>
      <w:r>
        <w:rPr>
          <w:b/>
        </w:rPr>
        <w:t xml:space="preserve">Tulos</w:t>
      </w:r>
    </w:p>
    <w:p>
      <w:r>
        <w:t xml:space="preserve">Se muistutti jotain mystikko Cagliostrosta kertovasta elokuvasta.</w:t>
      </w:r>
    </w:p>
    <w:p>
      <w:r>
        <w:rPr>
          <w:b/>
        </w:rPr>
        <w:t xml:space="preserve">Esimerkki 7.6404</w:t>
      </w:r>
    </w:p>
    <w:p>
      <w:r>
        <w:t xml:space="preserve">Väite: Mitä mieltä olet naisista julkisissa viroissa, uskotko sen kasvavan ja kuinka pitkälle uskot sen menevän seuraavan kymmenen vuoden aikana tai niinLähde: entailment.Genre: phone.</w:t>
      </w:r>
    </w:p>
    <w:p>
      <w:r>
        <w:rPr>
          <w:b/>
        </w:rPr>
        <w:t xml:space="preserve">Tulos</w:t>
      </w:r>
    </w:p>
    <w:p>
      <w:r>
        <w:t xml:space="preserve">Uskotko, että naisten rooli julkisissa viroissa kasvaa?</w:t>
      </w:r>
    </w:p>
    <w:p>
      <w:r>
        <w:rPr>
          <w:b/>
        </w:rPr>
        <w:t xml:space="preserve">Esimerkki 7.6405</w:t>
      </w:r>
    </w:p>
    <w:p>
      <w:r>
        <w:t xml:space="preserve">Lausunto: Label: entailment.Genre: slate.</w:t>
      </w:r>
    </w:p>
    <w:p>
      <w:r>
        <w:rPr>
          <w:b/>
        </w:rPr>
        <w:t xml:space="preserve">Tulos</w:t>
      </w:r>
    </w:p>
    <w:p>
      <w:r>
        <w:t xml:space="preserve">Vanhojen sääntöjen mukaan liittovaltio vastasi osavaltioiden käyttämiä varoja.</w:t>
      </w:r>
    </w:p>
    <w:p>
      <w:r>
        <w:rPr>
          <w:b/>
        </w:rPr>
        <w:t xml:space="preserve">Esimerkki 7.6406</w:t>
      </w:r>
    </w:p>
    <w:p>
      <w:r>
        <w:t xml:space="preserve">Väite: eikä koskaan ollut mahdollisuutta palata takaisin veneilyynLabel: entailment.Genre: puhelin.</w:t>
      </w:r>
    </w:p>
    <w:p>
      <w:r>
        <w:rPr>
          <w:b/>
        </w:rPr>
        <w:t xml:space="preserve">Tulos</w:t>
      </w:r>
    </w:p>
    <w:p>
      <w:r>
        <w:t xml:space="preserve">En ole koskaan saanut toista tilaisuutta kokeilla veneilyä.</w:t>
      </w:r>
    </w:p>
    <w:p>
      <w:r>
        <w:rPr>
          <w:b/>
        </w:rPr>
        <w:t xml:space="preserve">Esimerkki 7.6407</w:t>
      </w:r>
    </w:p>
    <w:p>
      <w:r>
        <w:t xml:space="preserve">Väite: missä tahansa tapauksessaLabel: entailment.Genre: puhelin.</w:t>
      </w:r>
    </w:p>
    <w:p>
      <w:r>
        <w:rPr>
          <w:b/>
        </w:rPr>
        <w:t xml:space="preserve">Tulos</w:t>
      </w:r>
    </w:p>
    <w:p>
      <w:r>
        <w:t xml:space="preserve">Tapahtumassa</w:t>
      </w:r>
    </w:p>
    <w:p>
      <w:r>
        <w:rPr>
          <w:b/>
        </w:rPr>
        <w:t xml:space="preserve">Esimerkki 7.6408</w:t>
      </w:r>
    </w:p>
    <w:p>
      <w:r>
        <w:t xml:space="preserve">Väite: tai voit pakottaa heidät tekemään sen, jos tiedätTarra: entailment.Genre: puhelin.</w:t>
      </w:r>
    </w:p>
    <w:p>
      <w:r>
        <w:rPr>
          <w:b/>
        </w:rPr>
        <w:t xml:space="preserve">Tulos</w:t>
      </w:r>
    </w:p>
    <w:p>
      <w:r>
        <w:t xml:space="preserve">Voit pakottaa heidät, jos tiedät, että sinun on pakko.</w:t>
      </w:r>
    </w:p>
    <w:p>
      <w:r>
        <w:rPr>
          <w:b/>
        </w:rPr>
        <w:t xml:space="preserve">Esimerkki 7.6409</w:t>
      </w:r>
    </w:p>
    <w:p>
      <w:r>
        <w:t xml:space="preserve">Lausunto: Laji: hallitus.</w:t>
      </w:r>
    </w:p>
    <w:p>
      <w:r>
        <w:rPr>
          <w:b/>
        </w:rPr>
        <w:t xml:space="preserve">Tulos</w:t>
      </w:r>
    </w:p>
    <w:p>
      <w:r>
        <w:t xml:space="preserve">Baari pystyi keräämään vain noin sata dollaria toimiston rahoittamiseen.</w:t>
      </w:r>
    </w:p>
    <w:p>
      <w:r>
        <w:rPr>
          <w:b/>
        </w:rPr>
        <w:t xml:space="preserve">Esimerkki 7.6410</w:t>
      </w:r>
    </w:p>
    <w:p>
      <w:r>
        <w:t xml:space="preserve">Väite: et nyt tarvitse wantLabel: neutraali.Genre: puhelin.</w:t>
      </w:r>
    </w:p>
    <w:p>
      <w:r>
        <w:rPr>
          <w:b/>
        </w:rPr>
        <w:t xml:space="preserve">Tulos</w:t>
      </w:r>
    </w:p>
    <w:p>
      <w:r>
        <w:t xml:space="preserve">Ennen kuin tarvitsit sitä.</w:t>
      </w:r>
    </w:p>
    <w:p>
      <w:r>
        <w:rPr>
          <w:b/>
        </w:rPr>
        <w:t xml:space="preserve">Esimerkki 7.6411</w:t>
      </w:r>
    </w:p>
    <w:p>
      <w:r>
        <w:t xml:space="preserve">Lausunto: Nimike: neutraali.Genre: fiktio.</w:t>
      </w:r>
    </w:p>
    <w:p>
      <w:r>
        <w:rPr>
          <w:b/>
        </w:rPr>
        <w:t xml:space="preserve">Tulos</w:t>
      </w:r>
    </w:p>
    <w:p>
      <w:r>
        <w:t xml:space="preserve">Sama juttu toistui kerta toisensa jälkeen, vanha vastaan uusi.</w:t>
      </w:r>
    </w:p>
    <w:p>
      <w:r>
        <w:rPr>
          <w:b/>
        </w:rPr>
        <w:t xml:space="preserve">Esimerkki 7.6412</w:t>
      </w:r>
    </w:p>
    <w:p>
      <w:r>
        <w:t xml:space="preserve">Lausunto: Laji: fiktio.</w:t>
      </w:r>
    </w:p>
    <w:p>
      <w:r>
        <w:rPr>
          <w:b/>
        </w:rPr>
        <w:t xml:space="preserve">Tulos</w:t>
      </w:r>
    </w:p>
    <w:p>
      <w:r>
        <w:t xml:space="preserve">Hetki.</w:t>
      </w:r>
    </w:p>
    <w:p>
      <w:r>
        <w:rPr>
          <w:b/>
        </w:rPr>
        <w:t xml:space="preserve">Esimerkki 7.6413</w:t>
      </w:r>
    </w:p>
    <w:p>
      <w:r>
        <w:t xml:space="preserve">Lausunto: Label: entailment.Genre: matkailu.</w:t>
      </w:r>
    </w:p>
    <w:p>
      <w:r>
        <w:rPr>
          <w:b/>
        </w:rPr>
        <w:t xml:space="preserve">Tulos</w:t>
      </w:r>
    </w:p>
    <w:p>
      <w:r>
        <w:t xml:space="preserve">Kesäviikonloput ovat suosittuja aukiolla.</w:t>
      </w:r>
    </w:p>
    <w:p>
      <w:r>
        <w:rPr>
          <w:b/>
        </w:rPr>
        <w:t xml:space="preserve">Esimerkki 7.6414</w:t>
      </w:r>
    </w:p>
    <w:p>
      <w:r>
        <w:t xml:space="preserve">Lausunto: Tunniste: ristiriita.Genre: fiktio.</w:t>
      </w:r>
    </w:p>
    <w:p>
      <w:r>
        <w:rPr>
          <w:b/>
        </w:rPr>
        <w:t xml:space="preserve">Tulos</w:t>
      </w:r>
    </w:p>
    <w:p>
      <w:r>
        <w:t xml:space="preserve">Boris oli rauhallinen eikä vaikuttanut lainkaan kiihtyneeltä.</w:t>
      </w:r>
    </w:p>
    <w:p>
      <w:r>
        <w:rPr>
          <w:b/>
        </w:rPr>
        <w:t xml:space="preserve">Esimerkki 7.6415</w:t>
      </w:r>
    </w:p>
    <w:p>
      <w:r>
        <w:t xml:space="preserve">Lausunto: Label: contradiction.Genre: government.</w:t>
      </w:r>
    </w:p>
    <w:p>
      <w:r>
        <w:rPr>
          <w:b/>
        </w:rPr>
        <w:t xml:space="preserve">Tulos</w:t>
      </w:r>
    </w:p>
    <w:p>
      <w:r>
        <w:t xml:space="preserve">Kaksoiskappaleet maksavat 1 dollaria.</w:t>
      </w:r>
    </w:p>
    <w:p>
      <w:r>
        <w:rPr>
          <w:b/>
        </w:rPr>
        <w:t xml:space="preserve">Esimerkki 7.6416</w:t>
      </w:r>
    </w:p>
    <w:p>
      <w:r>
        <w:t xml:space="preserve">Lausunto: Laji: liuskekivi: Mikä on sen takana, että ihmiset kertovat menevänsä parhaalle lääkärille, joskus jopa maailman parhaalle lääkärille, tällä ja tällä alalla?Nimike: ristiriita.</w:t>
      </w:r>
    </w:p>
    <w:p>
      <w:r>
        <w:rPr>
          <w:b/>
        </w:rPr>
        <w:t xml:space="preserve">Tulos</w:t>
      </w:r>
    </w:p>
    <w:p>
      <w:r>
        <w:t xml:space="preserve">Miksi ihmiset sanovat, että heillä on kaupungin paras salaatti?</w:t>
      </w:r>
    </w:p>
    <w:p>
      <w:r>
        <w:rPr>
          <w:b/>
        </w:rPr>
        <w:t xml:space="preserve">Esimerkki 7.6417</w:t>
      </w:r>
    </w:p>
    <w:p>
      <w:r>
        <w:t xml:space="preserve">Lausunto: Label: entailment.Genre: government.</w:t>
      </w:r>
    </w:p>
    <w:p>
      <w:r>
        <w:rPr>
          <w:b/>
        </w:rPr>
        <w:t xml:space="preserve">Tulos</w:t>
      </w:r>
    </w:p>
    <w:p>
      <w:r>
        <w:t xml:space="preserve">Alabaman talousarviota odotettiin leikattavan vähintään 500 000 dollarilla.</w:t>
      </w:r>
    </w:p>
    <w:p>
      <w:r>
        <w:rPr>
          <w:b/>
        </w:rPr>
        <w:t xml:space="preserve">Esimerkki 7.6418</w:t>
      </w:r>
    </w:p>
    <w:p>
      <w:r>
        <w:t xml:space="preserve">Väite: mutta he eivät olleet kovin hyviä, mutta he olivat uhLabel: ristiriita.Genre: puhelin.</w:t>
      </w:r>
    </w:p>
    <w:p>
      <w:r>
        <w:rPr>
          <w:b/>
        </w:rPr>
        <w:t xml:space="preserve">Tulos</w:t>
      </w:r>
    </w:p>
    <w:p>
      <w:r>
        <w:t xml:space="preserve">He olivat parhaita.</w:t>
      </w:r>
    </w:p>
    <w:p>
      <w:r>
        <w:rPr>
          <w:b/>
        </w:rPr>
        <w:t xml:space="preserve">Esimerkki 7.6419</w:t>
      </w:r>
    </w:p>
    <w:p>
      <w:r>
        <w:t xml:space="preserve">Lausunto: Laji: Matkailu: Eloendassa voit tutustua alousin jäänteisiin, ja Matalassa on satama ja satamalaituri.</w:t>
      </w:r>
    </w:p>
    <w:p>
      <w:r>
        <w:rPr>
          <w:b/>
        </w:rPr>
        <w:t xml:space="preserve">Tulos</w:t>
      </w:r>
    </w:p>
    <w:p>
      <w:r>
        <w:t xml:space="preserve">Matala sijaitsee korkealla vuoristossa.</w:t>
      </w:r>
    </w:p>
    <w:p>
      <w:r>
        <w:rPr>
          <w:b/>
        </w:rPr>
        <w:t xml:space="preserve">Esimerkki 7.6420</w:t>
      </w:r>
    </w:p>
    <w:p>
      <w:r>
        <w:t xml:space="preserve">Lausunto: Laji: fiktio.</w:t>
      </w:r>
    </w:p>
    <w:p>
      <w:r>
        <w:rPr>
          <w:b/>
        </w:rPr>
        <w:t xml:space="preserve">Tulos</w:t>
      </w:r>
    </w:p>
    <w:p>
      <w:r>
        <w:t xml:space="preserve">Jon ei tiennyt, oliko se hyvä idea ylittää.</w:t>
      </w:r>
    </w:p>
    <w:p>
      <w:r>
        <w:rPr>
          <w:b/>
        </w:rPr>
        <w:t xml:space="preserve">Esimerkki 7.6421</w:t>
      </w:r>
    </w:p>
    <w:p>
      <w:r>
        <w:t xml:space="preserve">Lausunto: Nimike: neutraali.Laji: fiktio.</w:t>
      </w:r>
    </w:p>
    <w:p>
      <w:r>
        <w:rPr>
          <w:b/>
        </w:rPr>
        <w:t xml:space="preserve">Tulos</w:t>
      </w:r>
    </w:p>
    <w:p>
      <w:r>
        <w:t xml:space="preserve">Häntä nolotti.</w:t>
      </w:r>
    </w:p>
    <w:p>
      <w:r>
        <w:rPr>
          <w:b/>
        </w:rPr>
        <w:t xml:space="preserve">Esimerkki 7.6422</w:t>
      </w:r>
    </w:p>
    <w:p>
      <w:r>
        <w:t xml:space="preserve">Lausunto: Label: entailment.Genre: slate.</w:t>
      </w:r>
    </w:p>
    <w:p>
      <w:r>
        <w:rPr>
          <w:b/>
        </w:rPr>
        <w:t xml:space="preserve">Tulos</w:t>
      </w:r>
    </w:p>
    <w:p>
      <w:r>
        <w:t xml:space="preserve">Ajattele Israelia Libanonissa.</w:t>
      </w:r>
    </w:p>
    <w:p>
      <w:r>
        <w:rPr>
          <w:b/>
        </w:rPr>
        <w:t xml:space="preserve">Esimerkki 7.6423</w:t>
      </w:r>
    </w:p>
    <w:p>
      <w:r>
        <w:t xml:space="preserve">Lausunto: Laji: fiktio.</w:t>
      </w:r>
    </w:p>
    <w:p>
      <w:r>
        <w:rPr>
          <w:b/>
        </w:rPr>
        <w:t xml:space="preserve">Tulos</w:t>
      </w:r>
    </w:p>
    <w:p>
      <w:r>
        <w:t xml:space="preserve">Mitä ja miksi, hän kysyi Shannonilta.</w:t>
      </w:r>
    </w:p>
    <w:p>
      <w:r>
        <w:rPr>
          <w:b/>
        </w:rPr>
        <w:t xml:space="preserve">Esimerkki 7.6424</w:t>
      </w:r>
    </w:p>
    <w:p>
      <w:r>
        <w:t xml:space="preserve">Lausunto: Sivusto edistää sisäisen tarkastuksen ammattiin liittyvien tietojen ja tietämyksen jakamista yhdistysten, toimialojen ja maiden välillä.Label: entailment.Genre: government.</w:t>
      </w:r>
    </w:p>
    <w:p>
      <w:r>
        <w:rPr>
          <w:b/>
        </w:rPr>
        <w:t xml:space="preserve">Tulos</w:t>
      </w:r>
    </w:p>
    <w:p>
      <w:r>
        <w:t xml:space="preserve">Sivusto edisti tiedon ja tiedonvälityksen vapautta.</w:t>
      </w:r>
    </w:p>
    <w:p>
      <w:r>
        <w:rPr>
          <w:b/>
        </w:rPr>
        <w:t xml:space="preserve">Esimerkki 7.6425</w:t>
      </w:r>
    </w:p>
    <w:p>
      <w:r>
        <w:t xml:space="preserve">Väite: ja tämä oli mukava, suloinen nuori mies, joka oli teini-ikäinen, ja nyt hän on kai noin kaksikymppinen nuori mies, joka vain ajautui väärälle tielle, enkä tiedä, olisiko hänen ongelmansa koskaan havaittu huumetestien avulla.Nimike: ristiriita.Laji: puhelin.</w:t>
      </w:r>
    </w:p>
    <w:p>
      <w:r>
        <w:rPr>
          <w:b/>
        </w:rPr>
        <w:t xml:space="preserve">Tulos</w:t>
      </w:r>
    </w:p>
    <w:p>
      <w:r>
        <w:t xml:space="preserve">Tämä mies on nyt vanha ja vankilassa, koska hänen tapansa paljastui huumetestissä. </w:t>
      </w:r>
    </w:p>
    <w:p>
      <w:r>
        <w:rPr>
          <w:b/>
        </w:rPr>
        <w:t xml:space="preserve">Esimerkki 7.6426</w:t>
      </w:r>
    </w:p>
    <w:p>
      <w:r>
        <w:t xml:space="preserve">Lausunto: Laji: matkailu.</w:t>
      </w:r>
    </w:p>
    <w:p>
      <w:r>
        <w:rPr>
          <w:b/>
        </w:rPr>
        <w:t xml:space="preserve">Tulos</w:t>
      </w:r>
    </w:p>
    <w:p>
      <w:r>
        <w:t xml:space="preserve">Irish Film Centre on avoinna seitsemänä päivänä viikossa.</w:t>
      </w:r>
    </w:p>
    <w:p>
      <w:r>
        <w:rPr>
          <w:b/>
        </w:rPr>
        <w:t xml:space="preserve">Esimerkki 7.6427</w:t>
      </w:r>
    </w:p>
    <w:p>
      <w:r>
        <w:t xml:space="preserve">Lausunto: Lopulta tunsimme, kuinka se antoi periksi painomme alla, ja lopulta se räjähti auki kovaäänisellä rysähdyksellä. Nimeke: entailment.Genre: fiktio.</w:t>
      </w:r>
    </w:p>
    <w:p>
      <w:r>
        <w:rPr>
          <w:b/>
        </w:rPr>
        <w:t xml:space="preserve">Tulos</w:t>
      </w:r>
    </w:p>
    <w:p>
      <w:r>
        <w:t xml:space="preserve">Oven avaaminen vaati paljon vaivaa. </w:t>
      </w:r>
    </w:p>
    <w:p>
      <w:r>
        <w:rPr>
          <w:b/>
        </w:rPr>
        <w:t xml:space="preserve">Esimerkki 7.6428</w:t>
      </w:r>
    </w:p>
    <w:p>
      <w:r>
        <w:t xml:space="preserve">Lausunto: Merkintä: neutraali.Laji: valtio.</w:t>
      </w:r>
    </w:p>
    <w:p>
      <w:r>
        <w:rPr>
          <w:b/>
        </w:rPr>
        <w:t xml:space="preserve">Tulos</w:t>
      </w:r>
    </w:p>
    <w:p>
      <w:r>
        <w:t xml:space="preserve">Sinun on mentävä postitoimistoon selvittämään, mitä muita kuin tavanomaisia postilähetyksiä pidetään myös peruslähetyksinä.</w:t>
      </w:r>
    </w:p>
    <w:p>
      <w:r>
        <w:rPr>
          <w:b/>
        </w:rPr>
        <w:t xml:space="preserve">Esimerkki 7.6429</w:t>
      </w:r>
    </w:p>
    <w:p>
      <w:r>
        <w:t xml:space="preserve">Lausunto: Label: entailment.Genre: travel.</w:t>
      </w:r>
    </w:p>
    <w:p>
      <w:r>
        <w:rPr>
          <w:b/>
        </w:rPr>
        <w:t xml:space="preserve">Tulos</w:t>
      </w:r>
    </w:p>
    <w:p>
      <w:r>
        <w:t xml:space="preserve">Näillä alueilla on matkailutoimistoja, joihin voi ottaa yhteyttä.</w:t>
      </w:r>
    </w:p>
    <w:p>
      <w:r>
        <w:rPr>
          <w:b/>
        </w:rPr>
        <w:t xml:space="preserve">Esimerkki 7.6430</w:t>
      </w:r>
    </w:p>
    <w:p>
      <w:r>
        <w:t xml:space="preserve">Lausunto: Khajurahon tunnelma on selvästi tarttuva, ja täällä on paljon täyteläisiä ja täyteläisiä naisia, joita ei yleensä näe jain-temppelissä.</w:t>
      </w:r>
    </w:p>
    <w:p>
      <w:r>
        <w:rPr>
          <w:b/>
        </w:rPr>
        <w:t xml:space="preserve">Tulos</w:t>
      </w:r>
    </w:p>
    <w:p>
      <w:r>
        <w:t xml:space="preserve">Kajurahon naiset saavat ihmiset ihmettelemään, miksi he arvostavat uskontoa.</w:t>
      </w:r>
    </w:p>
    <w:p>
      <w:r>
        <w:rPr>
          <w:b/>
        </w:rPr>
        <w:t xml:space="preserve">Esimerkki 7.6431</w:t>
      </w:r>
    </w:p>
    <w:p>
      <w:r>
        <w:t xml:space="preserve">Lausunto: Hän sanoi, että palkinto kertoo paljon lakimiesammatista, että se asettaa pro bono -palvelun niin korkealle, ja lisäsi, että se kertoo paljon myös Delawaren asianajajayhdistyksestä, joka nimitti hänet.Etiketin nimi: neutraali.Laji: hallitus.</w:t>
      </w:r>
    </w:p>
    <w:p>
      <w:r>
        <w:rPr>
          <w:b/>
        </w:rPr>
        <w:t xml:space="preserve">Tulos</w:t>
      </w:r>
    </w:p>
    <w:p>
      <w:r>
        <w:t xml:space="preserve">Hän oli nöyrä, kun häntä harkittiin palkinnon saajaksi.</w:t>
      </w:r>
    </w:p>
    <w:p>
      <w:r>
        <w:rPr>
          <w:b/>
        </w:rPr>
        <w:t xml:space="preserve">Esimerkki 7.6432</w:t>
      </w:r>
    </w:p>
    <w:p>
      <w:r>
        <w:t xml:space="preserve">Lausunto: Label: entailment.Genre: government.</w:t>
      </w:r>
    </w:p>
    <w:p>
      <w:r>
        <w:rPr>
          <w:b/>
        </w:rPr>
        <w:t xml:space="preserve">Tulos</w:t>
      </w:r>
    </w:p>
    <w:p>
      <w:r>
        <w:t xml:space="preserve">Hän ajatteli, että kokeilu voisi auttaa luomaan hoitostandardin.</w:t>
      </w:r>
    </w:p>
    <w:p>
      <w:r>
        <w:rPr>
          <w:b/>
        </w:rPr>
        <w:t xml:space="preserve">Esimerkki 7.6433</w:t>
      </w:r>
    </w:p>
    <w:p>
      <w:r>
        <w:t xml:space="preserve">Lausunto: Label: neutral.Genre: Government.</w:t>
      </w:r>
    </w:p>
    <w:p>
      <w:r>
        <w:rPr>
          <w:b/>
        </w:rPr>
        <w:t xml:space="preserve">Tulos</w:t>
      </w:r>
    </w:p>
    <w:p>
      <w:r>
        <w:t xml:space="preserve">Tilintarkastajan on noudatettava tarkasti määriteltyä projektiaikataulua kustannusten minimoimiseksi.</w:t>
      </w:r>
    </w:p>
    <w:p>
      <w:r>
        <w:rPr>
          <w:b/>
        </w:rPr>
        <w:t xml:space="preserve">Esimerkki 7.6434</w:t>
      </w:r>
    </w:p>
    <w:p>
      <w:r>
        <w:t xml:space="preserve">Väite: No, oletko huomannut, että um, että paljon um paljonLappu: ristiriita.Laji: puhelin.</w:t>
      </w:r>
    </w:p>
    <w:p>
      <w:r>
        <w:rPr>
          <w:b/>
        </w:rPr>
        <w:t xml:space="preserve">Tulos</w:t>
      </w:r>
    </w:p>
    <w:p>
      <w:r>
        <w:t xml:space="preserve">En ole huomannut.</w:t>
      </w:r>
    </w:p>
    <w:p>
      <w:r>
        <w:rPr>
          <w:b/>
        </w:rPr>
        <w:t xml:space="preserve">Esimerkki 7.6435</w:t>
      </w:r>
    </w:p>
    <w:p>
      <w:r>
        <w:t xml:space="preserve">Lausunto: . . . . Neuvottelijoiden tarkoituksena on, että solmitut sopimukset eivät riko mitään maahanmuutto- ja kansalaisuuslain säännöstä, jolla sallitaan H-2 -ohjelma, tai mitään kyseisen lain nojalla annettuja säännöksiä.Label: contradiction.Genre: government.</w:t>
      </w:r>
    </w:p>
    <w:p>
      <w:r>
        <w:rPr>
          <w:b/>
        </w:rPr>
        <w:t xml:space="preserve">Tulos</w:t>
      </w:r>
    </w:p>
    <w:p>
      <w:r>
        <w:t xml:space="preserve">Tehdyt sopimukset voivat rikkoa kaikkia maahanmuutto- ja kansalaisuuslain säännöksiä.</w:t>
      </w:r>
    </w:p>
    <w:p>
      <w:r>
        <w:rPr>
          <w:b/>
        </w:rPr>
        <w:t xml:space="preserve">Esimerkki 7.6436</w:t>
      </w:r>
    </w:p>
    <w:p>
      <w:r>
        <w:t xml:space="preserve">Lausunto: Bermuda näyttää olevan kyllä Bermudalla näyttää menevän aika hyvin täällä alhaallaLabel: entailment.Genre: puhelin.</w:t>
      </w:r>
    </w:p>
    <w:p>
      <w:r>
        <w:rPr>
          <w:b/>
        </w:rPr>
        <w:t xml:space="preserve">Tulos</w:t>
      </w:r>
    </w:p>
    <w:p>
      <w:r>
        <w:t xml:space="preserve">Olen samaa mieltä, Bermuda tekee niin.</w:t>
      </w:r>
    </w:p>
    <w:p>
      <w:r>
        <w:rPr>
          <w:b/>
        </w:rPr>
        <w:t xml:space="preserve">Esimerkki 7.6437</w:t>
      </w:r>
    </w:p>
    <w:p>
      <w:r>
        <w:t xml:space="preserve">Lausunto: Label: neutral.Genre: government.</w:t>
      </w:r>
    </w:p>
    <w:p>
      <w:r>
        <w:rPr>
          <w:b/>
        </w:rPr>
        <w:t xml:space="preserve">Tulos</w:t>
      </w:r>
    </w:p>
    <w:p>
      <w:r>
        <w:t xml:space="preserve">Useimmat laimennusvesierät ovat steriloimattomia 2 viikon kuluttua.</w:t>
      </w:r>
    </w:p>
    <w:p>
      <w:r>
        <w:rPr>
          <w:b/>
        </w:rPr>
        <w:t xml:space="preserve">Esimerkki 7.6438</w:t>
      </w:r>
    </w:p>
    <w:p>
      <w:r>
        <w:t xml:space="preserve">Lausunto: Label: entailment.Genre: government.</w:t>
      </w:r>
    </w:p>
    <w:p>
      <w:r>
        <w:rPr>
          <w:b/>
        </w:rPr>
        <w:t xml:space="preserve">Tulos</w:t>
      </w:r>
    </w:p>
    <w:p>
      <w:r>
        <w:t xml:space="preserve">Akkreditointi on NIST:n mukaan hallintoviranomaisen muodollinen valtuutus järjestelmän toiminnalle ja nimenomainen riskien hyväksyminen.</w:t>
      </w:r>
    </w:p>
    <w:p>
      <w:r>
        <w:rPr>
          <w:b/>
        </w:rPr>
        <w:t xml:space="preserve">Esimerkki 7.6439</w:t>
      </w:r>
    </w:p>
    <w:p>
      <w:r>
        <w:t xml:space="preserve">Lausunto: Merkintä: neutraali.Genre: fiktio.</w:t>
      </w:r>
    </w:p>
    <w:p>
      <w:r>
        <w:rPr>
          <w:b/>
        </w:rPr>
        <w:t xml:space="preserve">Tulos</w:t>
      </w:r>
    </w:p>
    <w:p>
      <w:r>
        <w:t xml:space="preserve">Siinä oli järkeä vain idiootille. </w:t>
      </w:r>
    </w:p>
    <w:p>
      <w:r>
        <w:rPr>
          <w:b/>
        </w:rPr>
        <w:t xml:space="preserve">Esimerkki 7.6440</w:t>
      </w:r>
    </w:p>
    <w:p>
      <w:r>
        <w:t xml:space="preserve">Lausunto: Laji: liuskekivi.</w:t>
      </w:r>
    </w:p>
    <w:p>
      <w:r>
        <w:rPr>
          <w:b/>
        </w:rPr>
        <w:t xml:space="preserve">Tulos</w:t>
      </w:r>
    </w:p>
    <w:p>
      <w:r>
        <w:t xml:space="preserve">Gore arvosteli Bradleytä.</w:t>
      </w:r>
    </w:p>
    <w:p>
      <w:r>
        <w:rPr>
          <w:b/>
        </w:rPr>
        <w:t xml:space="preserve">Esimerkki 7.6441</w:t>
      </w:r>
    </w:p>
    <w:p>
      <w:r>
        <w:t xml:space="preserve">Lausunto: Label: neutraali.Genre: matkailu.</w:t>
      </w:r>
    </w:p>
    <w:p>
      <w:r>
        <w:rPr>
          <w:b/>
        </w:rPr>
        <w:t xml:space="preserve">Tulos</w:t>
      </w:r>
    </w:p>
    <w:p>
      <w:r>
        <w:t xml:space="preserve">Laatat ovat Kalliokupolin pääpiirre.</w:t>
      </w:r>
    </w:p>
    <w:p>
      <w:r>
        <w:rPr>
          <w:b/>
        </w:rPr>
        <w:t xml:space="preserve">Esimerkki 7.6442</w:t>
      </w:r>
    </w:p>
    <w:p>
      <w:r>
        <w:t xml:space="preserve">Väite: lasten kanssa siinä tilanteessa, että kai jokainen tuntee oman tarinansa, ja tiedän, että omien lasteni tapauksessa se oli sellainen, että aika pitkälti siihen asti, kunnes vanhempi kahdesta oli, katsotaanpa, kai periaatteessa aloittamassa yläastetta ja nuorempi oli viidennellä luokalla, kun vaimoni palasi takaisin työelämään.Nimike: ristiriita.Laji: puhelin.</w:t>
      </w:r>
    </w:p>
    <w:p>
      <w:r>
        <w:rPr>
          <w:b/>
        </w:rPr>
        <w:t xml:space="preserve">Tulos</w:t>
      </w:r>
    </w:p>
    <w:p>
      <w:r>
        <w:t xml:space="preserve">Vaimoni ei koskaan jättänyt työtään, kun hän kasvatti lapsia.</w:t>
      </w:r>
    </w:p>
    <w:p>
      <w:r>
        <w:rPr>
          <w:b/>
        </w:rPr>
        <w:t xml:space="preserve">Esimerkki 7.6443</w:t>
      </w:r>
    </w:p>
    <w:p>
      <w:r>
        <w:t xml:space="preserve">Lausunto: Tuppence sanoi ankarasti: "Olet aina ollut järkyttävä valehtelija, vaikka kerran vakuutit sisar Greenbankille, että lääkäri oli määrännyt sinulle olutta piristeeksi, mutta unohtanut kirjoittaa sen sairauskertomukseen." Nimike: ristiriita.</w:t>
      </w:r>
    </w:p>
    <w:p>
      <w:r>
        <w:rPr>
          <w:b/>
        </w:rPr>
        <w:t xml:space="preserve">Tulos</w:t>
      </w:r>
    </w:p>
    <w:p>
      <w:r>
        <w:t xml:space="preserve">Tuppence ajattelee, että joku oli järkyttävä valehtelija.</w:t>
      </w:r>
    </w:p>
    <w:p>
      <w:r>
        <w:rPr>
          <w:b/>
        </w:rPr>
        <w:t xml:space="preserve">Esimerkki 7.6444</w:t>
      </w:r>
    </w:p>
    <w:p>
      <w:r>
        <w:t xml:space="preserve">Väite: Joo, no täällä töissä meillä jokaisella on toimistossamme kaksi roskakoria, ja toinen niistä on tarkoitettu kaikenlaisille paperituotteille, joita he haluavat käyttää kierrätykseen, koska he eivät voi käsitellä jokaista tyyppiä.Nimike: ristiriita.Laji: puhelin.</w:t>
      </w:r>
    </w:p>
    <w:p>
      <w:r>
        <w:rPr>
          <w:b/>
        </w:rPr>
        <w:t xml:space="preserve">Tulos</w:t>
      </w:r>
    </w:p>
    <w:p>
      <w:r>
        <w:t xml:space="preserve">Kukaan työpaikalla ei välitä kierrätyksestä, ja kaikki heitetään yhteen isoon roskakoriin.</w:t>
      </w:r>
    </w:p>
    <w:p>
      <w:r>
        <w:rPr>
          <w:b/>
        </w:rPr>
        <w:t xml:space="preserve">Esimerkki 7.6445</w:t>
      </w:r>
    </w:p>
    <w:p>
      <w:r>
        <w:t xml:space="preserve">Lausunto: Laji: fiktio.</w:t>
      </w:r>
    </w:p>
    <w:p>
      <w:r>
        <w:rPr>
          <w:b/>
        </w:rPr>
        <w:t xml:space="preserve">Tulos</w:t>
      </w:r>
    </w:p>
    <w:p>
      <w:r>
        <w:t xml:space="preserve">minulla on valtuudet erottaa sinut.</w:t>
      </w:r>
    </w:p>
    <w:p>
      <w:r>
        <w:rPr>
          <w:b/>
        </w:rPr>
        <w:t xml:space="preserve">Esimerkki 7.6446</w:t>
      </w:r>
    </w:p>
    <w:p>
      <w:r>
        <w:t xml:space="preserve">Väite: uh mutta minä se on hämmästyttävää, koska he ovat he ovat kaksikielisiäTarra: ristiriita.Laji: puhelin.</w:t>
      </w:r>
    </w:p>
    <w:p>
      <w:r>
        <w:rPr>
          <w:b/>
        </w:rPr>
        <w:t xml:space="preserve">Tulos</w:t>
      </w:r>
    </w:p>
    <w:p>
      <w:r>
        <w:t xml:space="preserve">En ollut lainkaan hämmästynyt, koska kahden kielen puhuminen on helppo tehtävä.  </w:t>
      </w:r>
    </w:p>
    <w:p>
      <w:r>
        <w:rPr>
          <w:b/>
        </w:rPr>
        <w:t xml:space="preserve">Esimerkki 7.6447</w:t>
      </w:r>
    </w:p>
    <w:p>
      <w:r>
        <w:t xml:space="preserve">Lausunto: New York Timesin mukaan kongressin raportti syyttää Pentagonia ilmavoimien huippusalaista ohjelmaa, 800 miljoonan dollarin satelliittia, kongressin aiemmin hylkäämää huipputeknologista ohjuspuolustusjärjestelmää ja muita hyväksymättömiä hankintoja rahoittamisesta.</w:t>
      </w:r>
    </w:p>
    <w:p>
      <w:r>
        <w:rPr>
          <w:b/>
        </w:rPr>
        <w:t xml:space="preserve">Tulos</w:t>
      </w:r>
    </w:p>
    <w:p>
      <w:r>
        <w:t xml:space="preserve">New York Times ei raportoinut tästä.</w:t>
      </w:r>
    </w:p>
    <w:p>
      <w:r>
        <w:rPr>
          <w:b/>
        </w:rPr>
        <w:t xml:space="preserve">Esimerkki 7.6448</w:t>
      </w:r>
    </w:p>
    <w:p>
      <w:r>
        <w:t xml:space="preserve">Lausunto: Levymerkki: entailment.Genre: liuskekivi.</w:t>
      </w:r>
    </w:p>
    <w:p>
      <w:r>
        <w:rPr>
          <w:b/>
        </w:rPr>
        <w:t xml:space="preserve">Tulos</w:t>
      </w:r>
    </w:p>
    <w:p>
      <w:r>
        <w:t xml:space="preserve">Vanhoista tavoista on vaikea luopua taidealalla.</w:t>
      </w:r>
    </w:p>
    <w:p>
      <w:r>
        <w:rPr>
          <w:b/>
        </w:rPr>
        <w:t xml:space="preserve">Esimerkki 7.6449</w:t>
      </w:r>
    </w:p>
    <w:p>
      <w:r>
        <w:t xml:space="preserve">Lausunto: Label: contradiction.Genre: Government.</w:t>
      </w:r>
    </w:p>
    <w:p>
      <w:r>
        <w:rPr>
          <w:b/>
        </w:rPr>
        <w:t xml:space="preserve">Tulos</w:t>
      </w:r>
    </w:p>
    <w:p>
      <w:r>
        <w:t xml:space="preserve">Kiertoreitit ovat harvinaisia kannattavimmassa kvartiilissa.</w:t>
      </w:r>
    </w:p>
    <w:p>
      <w:r>
        <w:rPr>
          <w:b/>
        </w:rPr>
        <w:t xml:space="preserve">Esimerkki 7.6450</w:t>
      </w:r>
    </w:p>
    <w:p>
      <w:r>
        <w:t xml:space="preserve">Lausunto: Label: neutral.Genre: government.</w:t>
      </w:r>
    </w:p>
    <w:p>
      <w:r>
        <w:rPr>
          <w:b/>
        </w:rPr>
        <w:t xml:space="preserve">Tulos</w:t>
      </w:r>
    </w:p>
    <w:p>
      <w:r>
        <w:t xml:space="preserve">Riittävä DO korvaa ilman hapella pienen pumpun avulla.</w:t>
      </w:r>
    </w:p>
    <w:p>
      <w:r>
        <w:rPr>
          <w:b/>
        </w:rPr>
        <w:t xml:space="preserve">Esimerkki 7.6451</w:t>
      </w:r>
    </w:p>
    <w:p>
      <w:r>
        <w:t xml:space="preserve">Lausunto: Label: contradiction.Genre: government.</w:t>
      </w:r>
    </w:p>
    <w:p>
      <w:r>
        <w:rPr>
          <w:b/>
        </w:rPr>
        <w:t xml:space="preserve">Tulos</w:t>
      </w:r>
    </w:p>
    <w:p>
      <w:r>
        <w:t xml:space="preserve">Liittovaltion säästämisen ja investointien lannistaminen?</w:t>
      </w:r>
    </w:p>
    <w:p>
      <w:r>
        <w:rPr>
          <w:b/>
        </w:rPr>
        <w:t xml:space="preserve">Esimerkki 7.6452</w:t>
      </w:r>
    </w:p>
    <w:p>
      <w:r>
        <w:t xml:space="preserve">Lausunto: Nimike: entailment.Genre: liuskekivi.</w:t>
      </w:r>
    </w:p>
    <w:p>
      <w:r>
        <w:rPr>
          <w:b/>
        </w:rPr>
        <w:t xml:space="preserve">Tulos</w:t>
      </w:r>
    </w:p>
    <w:p>
      <w:r>
        <w:t xml:space="preserve">Tämä viimeinen arvoitus vaatii selityksen.</w:t>
      </w:r>
    </w:p>
    <w:p>
      <w:r>
        <w:rPr>
          <w:b/>
        </w:rPr>
        <w:t xml:space="preserve">Esimerkki 7.6453</w:t>
      </w:r>
    </w:p>
    <w:p>
      <w:r>
        <w:t xml:space="preserve">Lausunto: Label: neutraali.Genre: julkishallinto.</w:t>
      </w:r>
    </w:p>
    <w:p>
      <w:r>
        <w:rPr>
          <w:b/>
        </w:rPr>
        <w:t xml:space="preserve">Tulos</w:t>
      </w:r>
    </w:p>
    <w:p>
      <w:r>
        <w:t xml:space="preserve">Toisinaan lakisääteisesti kohtuulliseksi määritelty määrä voi ylittyä.</w:t>
      </w:r>
    </w:p>
    <w:p>
      <w:r>
        <w:rPr>
          <w:b/>
        </w:rPr>
        <w:t xml:space="preserve">Esimerkki 7.6454</w:t>
      </w:r>
    </w:p>
    <w:p>
      <w:r>
        <w:t xml:space="preserve">Lausunto: Tunniste: ristiriita.Genre: fiktio.</w:t>
      </w:r>
    </w:p>
    <w:p>
      <w:r>
        <w:rPr>
          <w:b/>
        </w:rPr>
        <w:t xml:space="preserve">Tulos</w:t>
      </w:r>
    </w:p>
    <w:p>
      <w:r>
        <w:t xml:space="preserve">"Huomasin tyhjän vaunun, otin matkatavarani ja istuin."</w:t>
      </w:r>
    </w:p>
    <w:p>
      <w:r>
        <w:rPr>
          <w:b/>
        </w:rPr>
        <w:t xml:space="preserve">Esimerkki 7.6455</w:t>
      </w:r>
    </w:p>
    <w:p>
      <w:r>
        <w:t xml:space="preserve">Lausunto: Tunnus: ristiriita.Genre: matkailu.</w:t>
      </w:r>
    </w:p>
    <w:p>
      <w:r>
        <w:rPr>
          <w:b/>
        </w:rPr>
        <w:t xml:space="preserve">Tulos</w:t>
      </w:r>
    </w:p>
    <w:p>
      <w:r>
        <w:t xml:space="preserve">Kaupunkia hallitsi 1200-luvun lopulla vain yksi klaani.</w:t>
      </w:r>
    </w:p>
    <w:p>
      <w:r>
        <w:rPr>
          <w:b/>
        </w:rPr>
        <w:t xml:space="preserve">Esimerkki 7.6456</w:t>
      </w:r>
    </w:p>
    <w:p>
      <w:r>
        <w:t xml:space="preserve">Lausunto: Label: entailment.Genre: slate.</w:t>
      </w:r>
    </w:p>
    <w:p>
      <w:r>
        <w:rPr>
          <w:b/>
        </w:rPr>
        <w:t xml:space="preserve">Tulos</w:t>
      </w:r>
    </w:p>
    <w:p>
      <w:r>
        <w:t xml:space="preserve">Minulla on käsitys siitä, miten näkemysteni epäoikeudenmukainen ja väärä luonnehdinta ilmestyi...</w:t>
      </w:r>
    </w:p>
    <w:p>
      <w:r>
        <w:rPr>
          <w:b/>
        </w:rPr>
        <w:t xml:space="preserve">Esimerkki 7.6457</w:t>
      </w:r>
    </w:p>
    <w:p>
      <w:r>
        <w:t xml:space="preserve">Lausunto: Label: entailment.Genre: slate.</w:t>
      </w:r>
    </w:p>
    <w:p>
      <w:r>
        <w:rPr>
          <w:b/>
        </w:rPr>
        <w:t xml:space="preserve">Tulos</w:t>
      </w:r>
    </w:p>
    <w:p>
      <w:r>
        <w:t xml:space="preserve">HMO:iden torjumiseksi on olemassa strategia.</w:t>
      </w:r>
    </w:p>
    <w:p>
      <w:r>
        <w:rPr>
          <w:b/>
        </w:rPr>
        <w:t xml:space="preserve">Esimerkki 7.6458</w:t>
      </w:r>
    </w:p>
    <w:p>
      <w:r>
        <w:t xml:space="preserve">Lausunto: olen minä uh uh uh kurdien Pohjois-Irakin valitettavasti kun uh Lähi-idän maat olivat kun rajoja sovitettiin ja muutettiin ja kaikki kurdit periaatteessa unohdettiin, koska siellä on joukko kurdeja Pohjois-Irakissa on joitakin uh Länsi-Iranissa ja siellä on joitakin Etelä-TurkissaLabel: entailment.Genre: puhelin.</w:t>
      </w:r>
    </w:p>
    <w:p>
      <w:r>
        <w:rPr>
          <w:b/>
        </w:rPr>
        <w:t xml:space="preserve">Tulos</w:t>
      </w:r>
    </w:p>
    <w:p>
      <w:r>
        <w:t xml:space="preserve">Kurdiryhmiä on muutamilla alueilla Iranissa, Irakissa ja Turkissa.</w:t>
      </w:r>
    </w:p>
    <w:p>
      <w:r>
        <w:rPr>
          <w:b/>
        </w:rPr>
        <w:t xml:space="preserve">Esimerkki 7.6459</w:t>
      </w:r>
    </w:p>
    <w:p>
      <w:r>
        <w:t xml:space="preserve">Lausunto: Laji: hallinto. lausunto: Kongressi ei voi joka tapauksessa muotoilla rahoitusehtoa uudelleen pelkäksi ohjelmansa määritelmäksi, jotta ensimmäinen perustuslain muutos ei jää pelkäksi semanttiseksi harjoitukseksi.</w:t>
      </w:r>
    </w:p>
    <w:p>
      <w:r>
        <w:rPr>
          <w:b/>
        </w:rPr>
        <w:t xml:space="preserve">Tulos</w:t>
      </w:r>
    </w:p>
    <w:p>
      <w:r>
        <w:t xml:space="preserve">Kongressi ei voi joka tapauksessa muuttaa rahoituksen ehtoa pelkäksi ohjelmansa määritelmäksi, ellei ensimmäistä tarkistusta vähennetä.</w:t>
      </w:r>
    </w:p>
    <w:p>
      <w:r>
        <w:rPr>
          <w:b/>
        </w:rPr>
        <w:t xml:space="preserve">Esimerkki 7.6460</w:t>
      </w:r>
    </w:p>
    <w:p>
      <w:r>
        <w:t xml:space="preserve">Lausunto: Legal Services Corporation odottaa, että sen apurahansaajat kussakin osavaltiossa ja kullakin alueella työskentelevät keskenään ja laajasti muiden tasa-arvoisen oikeudenmukaisuuden sidosryhmien3 kanssa kehittääkseen kattavia, integroituja osavaltion laajuisia siviilioikeudellisia palveluita tarjoavia järjestelmiä, jotka vastaavat kelpoisuusehdot täyttävien asiakkaiden ja asiakasyhteisöjen pakottavimpiin tarpeisiin, varmistavat kaikkien käytettävissä olevien resurssien mahdollisimman tehokkaan ja strategisen käytön, maksimoivat asiakkaiden mahdollisuudet saada ajoissa, tehokkaasti ja tarkoituksenmukaisesti oikeudellisia palveluita koko osavaltiossa sekä nyt että tulevaisuudessa sekä toimivat tehokkaasti ja tuloksellisesti.Tunniste: neutraali.Laji: hallinto: hallinto: hallitus.</w:t>
      </w:r>
    </w:p>
    <w:p>
      <w:r>
        <w:rPr>
          <w:b/>
        </w:rPr>
        <w:t xml:space="preserve">Tulos</w:t>
      </w:r>
    </w:p>
    <w:p>
      <w:r>
        <w:t xml:space="preserve">Legal Services Corporationilla on miljoonia apurahansaajia eri puolilla maata.</w:t>
      </w:r>
    </w:p>
    <w:p>
      <w:r>
        <w:rPr>
          <w:b/>
        </w:rPr>
        <w:t xml:space="preserve">Esimerkki 7.6461</w:t>
      </w:r>
    </w:p>
    <w:p>
      <w:r>
        <w:t xml:space="preserve">Lausunto: Nimike: ristiriita.Genre: matkailu.</w:t>
      </w:r>
    </w:p>
    <w:p>
      <w:r>
        <w:rPr>
          <w:b/>
        </w:rPr>
        <w:t xml:space="preserve">Tulos</w:t>
      </w:r>
    </w:p>
    <w:p>
      <w:r>
        <w:t xml:space="preserve">Kuningas ei rohkaissut ketään tulemaan, eikä hän todellakaan antanut heille rahaa! </w:t>
      </w:r>
    </w:p>
    <w:p>
      <w:r>
        <w:rPr>
          <w:b/>
        </w:rPr>
        <w:t xml:space="preserve">Esimerkki 7.6462</w:t>
      </w:r>
    </w:p>
    <w:p>
      <w:r>
        <w:t xml:space="preserve">Lausunto: Lajityyppi: fiktio.</w:t>
      </w:r>
    </w:p>
    <w:p>
      <w:r>
        <w:rPr>
          <w:b/>
        </w:rPr>
        <w:t xml:space="preserve">Tulos</w:t>
      </w:r>
    </w:p>
    <w:p>
      <w:r>
        <w:t xml:space="preserve">Joku ääliö jätti kaikki ovet lukitsematta ja auki!</w:t>
      </w:r>
    </w:p>
    <w:p>
      <w:r>
        <w:rPr>
          <w:b/>
        </w:rPr>
        <w:t xml:space="preserve">Esimerkki 7.6463</w:t>
      </w:r>
    </w:p>
    <w:p>
      <w:r>
        <w:t xml:space="preserve">Väite: uh Doug Flutie on ainoa, joka jostain syystä pistää mieleeni etiketti: neutraali.Laji: puhelin.</w:t>
      </w:r>
    </w:p>
    <w:p>
      <w:r>
        <w:rPr>
          <w:b/>
        </w:rPr>
        <w:t xml:space="preserve">Tulos</w:t>
      </w:r>
    </w:p>
    <w:p>
      <w:r>
        <w:t xml:space="preserve">Hänellä on ollut pitkä ja menestyksekäs ura, ja hän on nöyrä.</w:t>
      </w:r>
    </w:p>
    <w:p>
      <w:r>
        <w:rPr>
          <w:b/>
        </w:rPr>
        <w:t xml:space="preserve">Esimerkki 7.6464</w:t>
      </w:r>
    </w:p>
    <w:p>
      <w:r>
        <w:t xml:space="preserve">Lausunto: (31.8. asti) venäläiset ja amerikkalaiset käsityöläiset muokkasivat huolella Mississippi Arts Pavilionin tsaarien kodeista muokattuihin ylellisesti sisustettuihin huoneisiin, jotka on varustettu aidoilla maalauksilla ja kalusteilla.</w:t>
      </w:r>
    </w:p>
    <w:p>
      <w:r>
        <w:rPr>
          <w:b/>
        </w:rPr>
        <w:t xml:space="preserve">Tulos</w:t>
      </w:r>
    </w:p>
    <w:p>
      <w:r>
        <w:t xml:space="preserve">Venäläiset ja amerikkalaiset taiteilijat työskentelivät yhdessä Mississippi Arts Pavilionin muuttamiseksi.</w:t>
      </w:r>
    </w:p>
    <w:p>
      <w:r>
        <w:rPr>
          <w:b/>
        </w:rPr>
        <w:t xml:space="preserve">Esimerkki 7.6465</w:t>
      </w:r>
    </w:p>
    <w:p>
      <w:r>
        <w:t xml:space="preserve">Lausunto: Laji: fiktio.</w:t>
      </w:r>
    </w:p>
    <w:p>
      <w:r>
        <w:rPr>
          <w:b/>
        </w:rPr>
        <w:t xml:space="preserve">Tulos</w:t>
      </w:r>
    </w:p>
    <w:p>
      <w:r>
        <w:t xml:space="preserve">Me emme ole tietoisia.</w:t>
      </w:r>
    </w:p>
    <w:p>
      <w:r>
        <w:rPr>
          <w:b/>
        </w:rPr>
        <w:t xml:space="preserve">Esimerkki 7.6466</w:t>
      </w:r>
    </w:p>
    <w:p>
      <w:r>
        <w:t xml:space="preserve">Lausunto: Label: entailment.Genre: matkailu.</w:t>
      </w:r>
    </w:p>
    <w:p>
      <w:r>
        <w:rPr>
          <w:b/>
        </w:rPr>
        <w:t xml:space="preserve">Tulos</w:t>
      </w:r>
    </w:p>
    <w:p>
      <w:r>
        <w:t xml:space="preserve">Monikansalliset ketjut vaikuttavat vähemmän räikeiltä kuin muualla. </w:t>
      </w:r>
    </w:p>
    <w:p>
      <w:r>
        <w:rPr>
          <w:b/>
        </w:rPr>
        <w:t xml:space="preserve">Esimerkki 7.6467</w:t>
      </w:r>
    </w:p>
    <w:p>
      <w:r>
        <w:t xml:space="preserve">Lausunto: Laji: fiktio. aluksi ei näkynyt yhtään kasvoa, mutta Jon näki vanhimmat ja muutaman muun jonossa tiellä.Merkintä: neutraali.Genre: fiktio.</w:t>
      </w:r>
    </w:p>
    <w:p>
      <w:r>
        <w:rPr>
          <w:b/>
        </w:rPr>
        <w:t xml:space="preserve">Tulos</w:t>
      </w:r>
    </w:p>
    <w:p>
      <w:r>
        <w:t xml:space="preserve">Ihmiset pelkäsivät tulla ulos ja nähdä Jonin.</w:t>
      </w:r>
    </w:p>
    <w:p>
      <w:r>
        <w:rPr>
          <w:b/>
        </w:rPr>
        <w:t xml:space="preserve">Esimerkki 7.6468</w:t>
      </w:r>
    </w:p>
    <w:p>
      <w:r>
        <w:t xml:space="preserve">Lausunto: Joo, pidän niistä myös meillä meillä on tietenkin vakuutus, mutta mieheni työn takia, mutta kun kaksi viikkoa sitten me kaikki sairastuimme, me kaikki neljä, ja yhden lapsen piti mennä lääkäriin kahdesti, ja sitten kaikki muutkin meistä menivät, ja hän maksoi kuutisensataa dollaria, kyllä, ja se oli meillä kaikilla oli virusperäinen keuhkokuume, se oli todella paha, ja olimme aivan hirveän sairaita, mutta tarkoitan, että kuutisensataa dollaria en voi keksiä.Nimeke: entailment.Laji: puhelin.</w:t>
      </w:r>
    </w:p>
    <w:p>
      <w:r>
        <w:rPr>
          <w:b/>
        </w:rPr>
        <w:t xml:space="preserve">Tulos</w:t>
      </w:r>
    </w:p>
    <w:p>
      <w:r>
        <w:t xml:space="preserve">Koko perheemme sairastui virusperäiseen keuhkokuumeeseen, ja se oli kamalaa.</w:t>
      </w:r>
    </w:p>
    <w:p>
      <w:r>
        <w:rPr>
          <w:b/>
        </w:rPr>
        <w:t xml:space="preserve">Esimerkki 7.6469</w:t>
      </w:r>
    </w:p>
    <w:p>
      <w:r>
        <w:t xml:space="preserve">Lausunto: Nimike: ristiriita.Genre: matkailu.</w:t>
      </w:r>
    </w:p>
    <w:p>
      <w:r>
        <w:rPr>
          <w:b/>
        </w:rPr>
        <w:t xml:space="preserve">Tulos</w:t>
      </w:r>
    </w:p>
    <w:p>
      <w:r>
        <w:t xml:space="preserve">Gandasta tuleva C-320-tie johtaa viemärisuon läpi.</w:t>
      </w:r>
    </w:p>
    <w:p>
      <w:r>
        <w:rPr>
          <w:b/>
        </w:rPr>
        <w:t xml:space="preserve">Esimerkki 7.6470</w:t>
      </w:r>
    </w:p>
    <w:p>
      <w:r>
        <w:t xml:space="preserve">Lausunto: Model of Acidification of Groundwater in Catchments (MAGIC) -mallia käytetään tarkastelemaan muutoksia makean veden pintakemiassa, jotka näkyvät vesistön happoa neutraloivan kapasiteetin (ANC) muutoksina.Label: entailment.Genre: government.</w:t>
      </w:r>
    </w:p>
    <w:p>
      <w:r>
        <w:rPr>
          <w:b/>
        </w:rPr>
        <w:t xml:space="preserve">Tulos</w:t>
      </w:r>
    </w:p>
    <w:p>
      <w:r>
        <w:t xml:space="preserve">MAGIC-menetelmällä tutkitaan makean veden pintakemiassa tapahtuvia muutoksia, jotka ilmenevät vesistön happojen neutralointikyvyn muutoksina.</w:t>
      </w:r>
    </w:p>
    <w:p>
      <w:r>
        <w:rPr>
          <w:b/>
        </w:rPr>
        <w:t xml:space="preserve">Esimerkki 7.6471</w:t>
      </w:r>
    </w:p>
    <w:p>
      <w:r>
        <w:t xml:space="preserve">Lausunto: Hän käveli Kensington Gardensiin asti ja palasi sitten hitaasti takaisin, ja hän tunsi olonsa äärettömän paremmaksi raikkaan ilman ja liikunnan ansiosta.Nimike: ristiriita.Laji: fiktio.</w:t>
      </w:r>
    </w:p>
    <w:p>
      <w:r>
        <w:rPr>
          <w:b/>
        </w:rPr>
        <w:t xml:space="preserve">Tulos</w:t>
      </w:r>
    </w:p>
    <w:p>
      <w:r>
        <w:t xml:space="preserve">Hän lähti lyhintä reittiä Kensington Gardensiin ja valitsi myöhemmin eri reitin takaisin. </w:t>
      </w:r>
    </w:p>
    <w:p>
      <w:r>
        <w:rPr>
          <w:b/>
        </w:rPr>
        <w:t xml:space="preserve">Esimerkki 7.6472</w:t>
      </w:r>
    </w:p>
    <w:p>
      <w:r>
        <w:t xml:space="preserve">Lausunto: Etiketin nimi: neutraali.Laji: matkailu.</w:t>
      </w:r>
    </w:p>
    <w:p>
      <w:r>
        <w:rPr>
          <w:b/>
        </w:rPr>
        <w:t xml:space="preserve">Tulos</w:t>
      </w:r>
    </w:p>
    <w:p>
      <w:r>
        <w:t xml:space="preserve">Paikalliset ovat hyvin ystävällisiä ja jakavat mielellään ruokaa, jota heillä on käsillä. </w:t>
      </w:r>
    </w:p>
    <w:p>
      <w:r>
        <w:rPr>
          <w:b/>
        </w:rPr>
        <w:t xml:space="preserve">Esimerkki 7.6473</w:t>
      </w:r>
    </w:p>
    <w:p>
      <w:r>
        <w:t xml:space="preserve">Lausunto: Lajityyppi: Hallitus: Se, mikä on epäjohdonmukaista, tutkitaan yleensä tarkemmin ja saatetaan hylätä vähemmän uskottavana, ellei - niin väite kuuluu - siinä ole tarpeeksi yksityiskohtia, jotta lukijat voivat nähdä sen omin silmin.</w:t>
      </w:r>
    </w:p>
    <w:p>
      <w:r>
        <w:rPr>
          <w:b/>
        </w:rPr>
        <w:t xml:space="preserve">Tulos</w:t>
      </w:r>
    </w:p>
    <w:p>
      <w:r>
        <w:t xml:space="preserve">Lukijat suhtautuvat usein epäilevästi siihen, mitä he lukevat.</w:t>
      </w:r>
    </w:p>
    <w:p>
      <w:r>
        <w:rPr>
          <w:b/>
        </w:rPr>
        <w:t xml:space="preserve">Esimerkki 7.6474</w:t>
      </w:r>
    </w:p>
    <w:p>
      <w:r>
        <w:t xml:space="preserve">Lausunto: Merkintä: Kalliotie päättyy viktoriaanisen aikakauden vanhalle majakalle, joka yhä suojelee tämän kallioisen niemekkeen ohi kulkevia laivoja.Nimike: entailment.Genre: matkailu.</w:t>
      </w:r>
    </w:p>
    <w:p>
      <w:r>
        <w:rPr>
          <w:b/>
        </w:rPr>
        <w:t xml:space="preserve">Tulos</w:t>
      </w:r>
    </w:p>
    <w:p>
      <w:r>
        <w:t xml:space="preserve">Vanha majakka auttaa laivoja välttämään törmäämistä kallioon.</w:t>
      </w:r>
    </w:p>
    <w:p>
      <w:r>
        <w:rPr>
          <w:b/>
        </w:rPr>
        <w:t xml:space="preserve">Esimerkki 7.6475</w:t>
      </w:r>
    </w:p>
    <w:p>
      <w:r>
        <w:t xml:space="preserve">Lausunto:  Laji: fiktio.</w:t>
      </w:r>
    </w:p>
    <w:p>
      <w:r>
        <w:rPr>
          <w:b/>
        </w:rPr>
        <w:t xml:space="preserve">Tulos</w:t>
      </w:r>
    </w:p>
    <w:p>
      <w:r>
        <w:t xml:space="preserve">Nyt kun hän ei ollut enää niin ahtaalla, Dave tutki kehoaan. </w:t>
      </w:r>
    </w:p>
    <w:p>
      <w:r>
        <w:rPr>
          <w:b/>
        </w:rPr>
        <w:t xml:space="preserve">Esimerkki 7.6476</w:t>
      </w:r>
    </w:p>
    <w:p>
      <w:r>
        <w:t xml:space="preserve">Väite: Tiedäthän, että he ovat niin erilaisia kulttuurisesti ja sosiaalisesti jaLause: ristiriita.Laji: puhelin.</w:t>
      </w:r>
    </w:p>
    <w:p>
      <w:r>
        <w:rPr>
          <w:b/>
        </w:rPr>
        <w:t xml:space="preserve">Tulos</w:t>
      </w:r>
    </w:p>
    <w:p>
      <w:r>
        <w:t xml:space="preserve">Niillä on käytännössä samat kulttuurit ja sosiaaliset järjestelmät.</w:t>
      </w:r>
    </w:p>
    <w:p>
      <w:r>
        <w:rPr>
          <w:b/>
        </w:rPr>
        <w:t xml:space="preserve">Esimerkki 7.6477</w:t>
      </w:r>
    </w:p>
    <w:p>
      <w:r>
        <w:t xml:space="preserve">Lausunto: Label: contradiction.Genre: slate.</w:t>
      </w:r>
    </w:p>
    <w:p>
      <w:r>
        <w:rPr>
          <w:b/>
        </w:rPr>
        <w:t xml:space="preserve">Tulos</w:t>
      </w:r>
    </w:p>
    <w:p>
      <w:r>
        <w:t xml:space="preserve">Amerikan kansan pitäisi olla iloinen, kun hallituksen virkamiehellä on suhde.</w:t>
      </w:r>
    </w:p>
    <w:p>
      <w:r>
        <w:rPr>
          <w:b/>
        </w:rPr>
        <w:t xml:space="preserve">Esimerkki 7.6478</w:t>
      </w:r>
    </w:p>
    <w:p>
      <w:r>
        <w:t xml:space="preserve">Lausunto: Label: entailment.Genre: matkailu: Tämä entinen amerikkalainen siirtokuntakoti siirrettiin Main Streetille, ja sen alakerta on täysin kunnostettu heijastamaan vuosisadan vaihteen elämäntyyliä.Label: entailment.Genre: matkailu.</w:t>
      </w:r>
    </w:p>
    <w:p>
      <w:r>
        <w:rPr>
          <w:b/>
        </w:rPr>
        <w:t xml:space="preserve">Tulos</w:t>
      </w:r>
    </w:p>
    <w:p>
      <w:r>
        <w:t xml:space="preserve">Kodin pohjakerros on kunnostettu kuvaamaan historiallista elämäntyyliä.</w:t>
      </w:r>
    </w:p>
    <w:p>
      <w:r>
        <w:rPr>
          <w:b/>
        </w:rPr>
        <w:t xml:space="preserve">Esimerkki 7.6479</w:t>
      </w:r>
    </w:p>
    <w:p>
      <w:r>
        <w:t xml:space="preserve">Lausunto: Laji: fiktio.</w:t>
      </w:r>
    </w:p>
    <w:p>
      <w:r>
        <w:rPr>
          <w:b/>
        </w:rPr>
        <w:t xml:space="preserve">Tulos</w:t>
      </w:r>
    </w:p>
    <w:p>
      <w:r>
        <w:t xml:space="preserve">Hän leikki kännykällään kylpyhuoneessa.</w:t>
      </w:r>
    </w:p>
    <w:p>
      <w:r>
        <w:rPr>
          <w:b/>
        </w:rPr>
        <w:t xml:space="preserve">Esimerkki 7.6480</w:t>
      </w:r>
    </w:p>
    <w:p>
      <w:r>
        <w:t xml:space="preserve">Lausunto: Nimike: ristiriita.Genre: matkailu.</w:t>
      </w:r>
    </w:p>
    <w:p>
      <w:r>
        <w:rPr>
          <w:b/>
        </w:rPr>
        <w:t xml:space="preserve">Tulos</w:t>
      </w:r>
    </w:p>
    <w:p>
      <w:r>
        <w:t xml:space="preserve">Martinique ja Guadeloupe saivat edustuksen Pariisin kansalliskokouksessa vuonna 1984.</w:t>
      </w:r>
    </w:p>
    <w:p>
      <w:r>
        <w:rPr>
          <w:b/>
        </w:rPr>
        <w:t xml:space="preserve">Esimerkki 7.6481</w:t>
      </w:r>
    </w:p>
    <w:p>
      <w:r>
        <w:t xml:space="preserve">Lausunto: Label: entailment.Genre: government.</w:t>
      </w:r>
    </w:p>
    <w:p>
      <w:r>
        <w:rPr>
          <w:b/>
        </w:rPr>
        <w:t xml:space="preserve">Tulos</w:t>
      </w:r>
    </w:p>
    <w:p>
      <w:r>
        <w:t xml:space="preserve">Periaatteiden lopussa ne sisälsivät tapaustutkimuksen.</w:t>
      </w:r>
    </w:p>
    <w:p>
      <w:r>
        <w:rPr>
          <w:b/>
        </w:rPr>
        <w:t xml:space="preserve">Esimerkki 7.6482</w:t>
      </w:r>
    </w:p>
    <w:p>
      <w:r>
        <w:t xml:space="preserve">Väite: joo tiedän todella tiedän todella tiedän todella en tiedä minä luulen, että minä tarkoitan, että he todella tekevät hyvää asiaa nyt ja toivon, että se pitää sen hyvin olen varma, että se pitää ylläLabel: contradiction.Genre: puhelin.</w:t>
      </w:r>
    </w:p>
    <w:p>
      <w:r>
        <w:rPr>
          <w:b/>
        </w:rPr>
        <w:t xml:space="preserve">Tulos</w:t>
      </w:r>
    </w:p>
    <w:p>
      <w:r>
        <w:t xml:space="preserve">Luulen, että he tekevät enemmän haittaa kuin hyötyä pitkällä aikavälillä...</w:t>
      </w:r>
    </w:p>
    <w:p>
      <w:r>
        <w:rPr>
          <w:b/>
        </w:rPr>
        <w:t xml:space="preserve">Esimerkki 7.6483</w:t>
      </w:r>
    </w:p>
    <w:p>
      <w:r>
        <w:t xml:space="preserve">Lausunto: ja minä vain ajattelen, että se on tavallaan, en tiedä, se on tavallaan julmaa, tiedättehän, he vain kasvattavat näitä, he kasvattavat niitä ennen kuin ne ovat valmiita jaLabel: entailment.Genre: puhelin.</w:t>
      </w:r>
    </w:p>
    <w:p>
      <w:r>
        <w:rPr>
          <w:b/>
        </w:rPr>
        <w:t xml:space="preserve">Tulos</w:t>
      </w:r>
    </w:p>
    <w:p>
      <w:r>
        <w:t xml:space="preserve">Niiden kasvattaminen ennen kuin ne ovat valmiita on julmaa.</w:t>
      </w:r>
    </w:p>
    <w:p>
      <w:r>
        <w:rPr>
          <w:b/>
        </w:rPr>
        <w:t xml:space="preserve">Esimerkki 7.6484</w:t>
      </w:r>
    </w:p>
    <w:p>
      <w:r>
        <w:t xml:space="preserve">Lausunto: Laji: fiktio." Tunniste: ristiriita.</w:t>
      </w:r>
    </w:p>
    <w:p>
      <w:r>
        <w:rPr>
          <w:b/>
        </w:rPr>
        <w:t xml:space="preserve">Tulos</w:t>
      </w:r>
    </w:p>
    <w:p>
      <w:r>
        <w:t xml:space="preserve">Sinun on lopetettava vuotiaalla varsalla.</w:t>
      </w:r>
    </w:p>
    <w:p>
      <w:r>
        <w:rPr>
          <w:b/>
        </w:rPr>
        <w:t xml:space="preserve">Esimerkki 7.6485</w:t>
      </w:r>
    </w:p>
    <w:p>
      <w:r>
        <w:t xml:space="preserve">Väite: viimeistellä työ, kun olimme sielläLabel: ristiriita.Genre: puhelin.</w:t>
      </w:r>
    </w:p>
    <w:p>
      <w:r>
        <w:rPr>
          <w:b/>
        </w:rPr>
        <w:t xml:space="preserve">Tulos</w:t>
      </w:r>
    </w:p>
    <w:p>
      <w:r>
        <w:t xml:space="preserve">He eivät halunneet saada työtä valmiiksi.</w:t>
      </w:r>
    </w:p>
    <w:p>
      <w:r>
        <w:rPr>
          <w:b/>
        </w:rPr>
        <w:t xml:space="preserve">Esimerkki 7.6486</w:t>
      </w:r>
    </w:p>
    <w:p>
      <w:r>
        <w:t xml:space="preserve">Lausunto: Laji: hallitus.</w:t>
      </w:r>
    </w:p>
    <w:p>
      <w:r>
        <w:rPr>
          <w:b/>
        </w:rPr>
        <w:t xml:space="preserve">Tulos</w:t>
      </w:r>
    </w:p>
    <w:p>
      <w:r>
        <w:t xml:space="preserve">Hallitus on yrittänyt opettaa kansalaisia noudattamaan sääntöjä ja maksamaan veroja jo vuosien ajan.</w:t>
      </w:r>
    </w:p>
    <w:p>
      <w:r>
        <w:rPr>
          <w:b/>
        </w:rPr>
        <w:t xml:space="preserve">Esimerkki 7.6487</w:t>
      </w:r>
    </w:p>
    <w:p>
      <w:r>
        <w:t xml:space="preserve">Lausunto: Luku on nyt ylittänyt 10 miljoonaa, ja se kasvaa edelleen, kun maaseudulta tulee jatkuvasti ihmisiä työnhakuun (yli puolet väestöstä on syntynyt maakunnissa).</w:t>
      </w:r>
    </w:p>
    <w:p>
      <w:r>
        <w:rPr>
          <w:b/>
        </w:rPr>
        <w:t xml:space="preserve">Tulos</w:t>
      </w:r>
    </w:p>
    <w:p>
      <w:r>
        <w:t xml:space="preserve">Työtä etsivien ihmisten tulva takaa, että luku ylittää 10 miljoonan rajan hyvin pian.</w:t>
      </w:r>
    </w:p>
    <w:p>
      <w:r>
        <w:rPr>
          <w:b/>
        </w:rPr>
        <w:t xml:space="preserve">Esimerkki 7.6488</w:t>
      </w:r>
    </w:p>
    <w:p>
      <w:r>
        <w:t xml:space="preserve">Lausunto: Ehkä se johtuu siitä, että kaunottaret ovat laihoja, heikkoja, He ovat menettäneet eroottisen elinvoimansa kuin joku hauraselkäinen näyttelykoira tai Ron Perelmanin seuralainen. etiketti: ristiriita.</w:t>
      </w:r>
    </w:p>
    <w:p>
      <w:r>
        <w:rPr>
          <w:b/>
        </w:rPr>
        <w:t xml:space="preserve">Tulos</w:t>
      </w:r>
    </w:p>
    <w:p>
      <w:r>
        <w:t xml:space="preserve">Kaunottaret eivät ole koskaan menettäneet eroottista elinvoimaansa.</w:t>
      </w:r>
    </w:p>
    <w:p>
      <w:r>
        <w:rPr>
          <w:b/>
        </w:rPr>
        <w:t xml:space="preserve">Esimerkki 7.6489</w:t>
      </w:r>
    </w:p>
    <w:p>
      <w:r>
        <w:t xml:space="preserve">Lausunto: Nimike: neutraali.Laji: fiktio.</w:t>
      </w:r>
    </w:p>
    <w:p>
      <w:r>
        <w:rPr>
          <w:b/>
        </w:rPr>
        <w:t xml:space="preserve">Tulos</w:t>
      </w:r>
    </w:p>
    <w:p>
      <w:r>
        <w:t xml:space="preserve">Nuorekas julkisivu, joka hänen kasvoillaan oli, sai hänet näyttämään joltain toiselta, koska hänen kasvoillaan ei yleensä ollut tällaista ilmettä.</w:t>
      </w:r>
    </w:p>
    <w:p>
      <w:r>
        <w:rPr>
          <w:b/>
        </w:rPr>
        <w:t xml:space="preserve">Esimerkki 7.6490</w:t>
      </w:r>
    </w:p>
    <w:p>
      <w:r>
        <w:t xml:space="preserve">Lausunto: Merkki: neutraali.Genre: matkailu.</w:t>
      </w:r>
    </w:p>
    <w:p>
      <w:r>
        <w:rPr>
          <w:b/>
        </w:rPr>
        <w:t xml:space="preserve">Tulos</w:t>
      </w:r>
    </w:p>
    <w:p>
      <w:r>
        <w:t xml:space="preserve">Näissä kilpailuissa muistellaan kaupungin keskiaikaista historiaa.</w:t>
      </w:r>
    </w:p>
    <w:p>
      <w:r>
        <w:rPr>
          <w:b/>
        </w:rPr>
        <w:t xml:space="preserve">Esimerkki 7.6491</w:t>
      </w:r>
    </w:p>
    <w:p>
      <w:r>
        <w:t xml:space="preserve">Selvitys: ylityö, hyvitystunnit tai tasoittuva työaika) ja loma.Merkintä: neutraali.Genre: julkinen.</w:t>
      </w:r>
    </w:p>
    <w:p>
      <w:r>
        <w:rPr>
          <w:b/>
        </w:rPr>
        <w:t xml:space="preserve">Tulos</w:t>
      </w:r>
    </w:p>
    <w:p>
      <w:r>
        <w:t xml:space="preserve">Nämä ovat maksettavia tuotteita.</w:t>
      </w:r>
    </w:p>
    <w:p>
      <w:r>
        <w:rPr>
          <w:b/>
        </w:rPr>
        <w:t xml:space="preserve">Esimerkki 7.6492</w:t>
      </w:r>
    </w:p>
    <w:p>
      <w:r>
        <w:t xml:space="preserve">Lausunto: [Kuvitus] "Mitä tarkoitat?" Slim astui hieman taaksepäin yllättyneenä odottamattomasta haasteesta.Nimeke: ristiriita.Genre: fiktio.</w:t>
      </w:r>
    </w:p>
    <w:p>
      <w:r>
        <w:rPr>
          <w:b/>
        </w:rPr>
        <w:t xml:space="preserve">Tulos</w:t>
      </w:r>
    </w:p>
    <w:p>
      <w:r>
        <w:t xml:space="preserve">Riita tapahtui kuten oli ennustettu.</w:t>
      </w:r>
    </w:p>
    <w:p>
      <w:r>
        <w:rPr>
          <w:b/>
        </w:rPr>
        <w:t xml:space="preserve">Esimerkki 7.6493</w:t>
      </w:r>
    </w:p>
    <w:p>
      <w:r>
        <w:t xml:space="preserve">Lausunto: Muista palauttaa se matkan jälkeen, ne lasketaan, Denise, tai ehkä Dennis, varoitti häntä.Etiketti: neutraali.Genre: fiktio.</w:t>
      </w:r>
    </w:p>
    <w:p>
      <w:r>
        <w:rPr>
          <w:b/>
        </w:rPr>
        <w:t xml:space="preserve">Tulos</w:t>
      </w:r>
    </w:p>
    <w:p>
      <w:r>
        <w:t xml:space="preserve">Matkan jälkeen kaikki rahat lasketaan.</w:t>
      </w:r>
    </w:p>
    <w:p>
      <w:r>
        <w:rPr>
          <w:b/>
        </w:rPr>
        <w:t xml:space="preserve">Esimerkki 7.6494</w:t>
      </w:r>
    </w:p>
    <w:p>
      <w:r>
        <w:t xml:space="preserve">Lausunto: Allekirjoittaa paperi? Laji: fiktio.</w:t>
      </w:r>
    </w:p>
    <w:p>
      <w:r>
        <w:rPr>
          <w:b/>
        </w:rPr>
        <w:t xml:space="preserve">Tulos</w:t>
      </w:r>
    </w:p>
    <w:p>
      <w:r>
        <w:t xml:space="preserve">Allekirjoittamaan?</w:t>
      </w:r>
    </w:p>
    <w:p>
      <w:r>
        <w:rPr>
          <w:b/>
        </w:rPr>
        <w:t xml:space="preserve">Esimerkki 7.6495</w:t>
      </w:r>
    </w:p>
    <w:p>
      <w:r>
        <w:t xml:space="preserve">Lausunto: Label: entailment.Genre: slate.</w:t>
      </w:r>
    </w:p>
    <w:p>
      <w:r>
        <w:rPr>
          <w:b/>
        </w:rPr>
        <w:t xml:space="preserve">Tulos</w:t>
      </w:r>
    </w:p>
    <w:p>
      <w:r>
        <w:t xml:space="preserve">Lapsenmurha on eräs väestönhallinnan muoto.</w:t>
      </w:r>
    </w:p>
    <w:p>
      <w:r>
        <w:rPr>
          <w:b/>
        </w:rPr>
        <w:t xml:space="preserve">Esimerkki 7.6496</w:t>
      </w:r>
    </w:p>
    <w:p>
      <w:r>
        <w:t xml:space="preserve">Väite: joo aioin sanoa, etten ole nähnyt paria viimeistä jaksoa, luulen, että viimeinen, jonka todella näin, oli kun hän erosi Christinen kanssaLähetys: ristiriita.Laji: puhelin.</w:t>
      </w:r>
    </w:p>
    <w:p>
      <w:r>
        <w:rPr>
          <w:b/>
        </w:rPr>
        <w:t xml:space="preserve">Tulos</w:t>
      </w:r>
    </w:p>
    <w:p>
      <w:r>
        <w:t xml:space="preserve">Kuka on Christine? En ole koskaan nähnyt sitä sarjaa.</w:t>
      </w:r>
    </w:p>
    <w:p>
      <w:r>
        <w:rPr>
          <w:b/>
        </w:rPr>
        <w:t xml:space="preserve">Esimerkki 7.6497</w:t>
      </w:r>
    </w:p>
    <w:p>
      <w:r>
        <w:t xml:space="preserve">Lausunto: San Diegosta (Kaleorniassa toiseksi suurin kaupunki) on tullut merkittävä matkailukohde. nimike: ristiriita.laji: matkailu.</w:t>
      </w:r>
    </w:p>
    <w:p>
      <w:r>
        <w:rPr>
          <w:b/>
        </w:rPr>
        <w:t xml:space="preserve">Tulos</w:t>
      </w:r>
    </w:p>
    <w:p>
      <w:r>
        <w:t xml:space="preserve">San Diegossa ei ole mitään nähtävyyksiä, joten se ei ole ihanteellinen kohde matkailijoille.</w:t>
      </w:r>
    </w:p>
    <w:p>
      <w:r>
        <w:rPr>
          <w:b/>
        </w:rPr>
        <w:t xml:space="preserve">Esimerkki 7.6498</w:t>
      </w:r>
    </w:p>
    <w:p>
      <w:r>
        <w:t xml:space="preserve">Lausunto: Laji: fiktio.</w:t>
      </w:r>
    </w:p>
    <w:p>
      <w:r>
        <w:rPr>
          <w:b/>
        </w:rPr>
        <w:t xml:space="preserve">Tulos</w:t>
      </w:r>
    </w:p>
    <w:p>
      <w:r>
        <w:t xml:space="preserve">Ei samanlainen kuin peili. </w:t>
      </w:r>
    </w:p>
    <w:p>
      <w:r>
        <w:rPr>
          <w:b/>
          <w:u w:val="single"/>
        </w:rPr>
        <w:t xml:space="preserve">Tehtävä numero 8</w:t>
      </w:r>
    </w:p>
    <w:p>
      <w:r>
        <w:t xml:space="preserve">Tässä tehtävässä sinulle annetaan yksi tai kaksi lausetta sekä muutosnäkökulma. Sinun pitäisi muuttaa annettu tekstiä annetulla aspektilla. Aspektit selitetään jäljempänä:
 Aikamuoto: Vaihda tekstin verbien aikamuotoa. Jos ne ovat menneessä aikamuodossa, vaihda ne nykyhetkeen, ja jos ne ovat preesensissä, vaihda ne menneeseen aikamuotoon.
Lukumäärä: Vaihda tekstissä olevien substantiivien lukumäärää. Tee monikoista yksiköitä ja yksiköistä monikoita. Muista muuttaa vastaavat pronominit vastaavasti.
Äänne: Jos verbeissä on aktiivi, muuta ne passiiviksi, muutoin muuta ne aktiiviksi.
Adverbi: Lisää tekstiin yksi tai useampi adverbi.
Sukupuoli: Jos tekstissä on naisten nimiä ja pronomineja, korvaa ne miesten nimillä ja pronomineilla. Tee sama lauseille, joissa on mala-nimiä ja -pronomineja.</w:t>
      </w:r>
    </w:p>
    <w:p>
      <w:r>
        <w:rPr>
          <w:b/>
        </w:rPr>
        <w:t xml:space="preserve">Esimerkki 8.0</w:t>
      </w:r>
    </w:p>
    <w:p>
      <w:r>
        <w:t xml:space="preserve">lause: John ei nähnyt lavalle, kun Billy oli hänen edessään, koska hän on niin pitkä ... näkökohta: Adverb</w:t>
      </w:r>
    </w:p>
    <w:p>
      <w:r>
        <w:rPr>
          <w:b/>
        </w:rPr>
        <w:t xml:space="preserve">Tulos</w:t>
      </w:r>
    </w:p>
    <w:p>
      <w:r>
        <w:t xml:space="preserve">John ei voinut täysin nähdä lavaa, kun Billy oli hänen edessään, koska hän on niin pitkä.</w:t>
      </w:r>
    </w:p>
    <w:p>
      <w:r>
        <w:rPr>
          <w:b/>
        </w:rPr>
        <w:t xml:space="preserve">Esimerkki 8.1</w:t>
      </w:r>
    </w:p>
    <w:p>
      <w:r>
        <w:t xml:space="preserve">lause: Koira jahtasi kissaa , joka juoksi puuhun. Se odotti puun juurella: Numero</w:t>
      </w:r>
    </w:p>
    <w:p>
      <w:r>
        <w:rPr>
          <w:b/>
        </w:rPr>
        <w:t xml:space="preserve">Tulos</w:t>
      </w:r>
    </w:p>
    <w:p>
      <w:r>
        <w:t xml:space="preserve">Koirat jahtasivat kissoja , jotka juoksivat puuhun. Ne odottivat puun juurella .</w:t>
      </w:r>
    </w:p>
    <w:p>
      <w:r>
        <w:rPr>
          <w:b/>
        </w:rPr>
        <w:t xml:space="preserve">Esimerkki 8.2</w:t>
      </w:r>
    </w:p>
    <w:p>
      <w:r>
        <w:t xml:space="preserve">lause: Asiakas käveli pankkiin ja puukotti yhtä kassanhoitajista . Hänet vietiin välittömästi poliisiasemalle . näkökohta : Sukupuoli</w:t>
      </w:r>
    </w:p>
    <w:p>
      <w:r>
        <w:rPr>
          <w:b/>
        </w:rPr>
        <w:t xml:space="preserve">Tulos</w:t>
      </w:r>
    </w:p>
    <w:p>
      <w:r>
        <w:t xml:space="preserve">Asiakas käveli pankkiin ja puukotti yhtä kassaneitiä . Hänet vietiin välittömästi poliisiasemalle .</w:t>
      </w:r>
    </w:p>
    <w:p>
      <w:r>
        <w:rPr>
          <w:b/>
        </w:rPr>
        <w:t xml:space="preserve">Esimerkki 8.3</w:t>
      </w:r>
    </w:p>
    <w:p>
      <w:r>
        <w:t xml:space="preserve">lause: Koira istui keskellä nurmikkoa. Jonkin ajan kuluttua se nousi ylös ja siirtyi puun alle , koska siellä oli viileämpää . aspekti: .</w:t>
      </w:r>
    </w:p>
    <w:p>
      <w:r>
        <w:rPr>
          <w:b/>
        </w:rPr>
        <w:t xml:space="preserve">Tulos</w:t>
      </w:r>
    </w:p>
    <w:p>
      <w:r>
        <w:t xml:space="preserve">On kesäinen iltapäivä , ja koira istuu keskellä nurmikkoa .  Hetken kuluttua se nousee ylös ja siirtyy puun alle, koska siellä on viileämpää.</w:t>
      </w:r>
    </w:p>
    <w:p>
      <w:r>
        <w:rPr>
          <w:b/>
        </w:rPr>
        <w:t xml:space="preserve">Esimerkki 8.4</w:t>
      </w:r>
    </w:p>
    <w:p>
      <w:r>
        <w:t xml:space="preserve">lause: Nainen piti tyttöä vastoin tämän tahtoa ..: .</w:t>
      </w:r>
    </w:p>
    <w:p>
      <w:r>
        <w:rPr>
          <w:b/>
        </w:rPr>
        <w:t xml:space="preserve">Tulos</w:t>
      </w:r>
    </w:p>
    <w:p>
      <w:r>
        <w:t xml:space="preserve">Nainen pitää tyttöä hallussaan vastoin tämän tahtoa .</w:t>
      </w:r>
    </w:p>
    <w:p>
      <w:r>
        <w:rPr>
          <w:b/>
        </w:rPr>
        <w:t xml:space="preserve">Esimerkki 8.5</w:t>
      </w:r>
    </w:p>
    <w:p>
      <w:r>
        <w:t xml:space="preserve">lause: Kokoukseni alkoi klo 16.00, ja minun piti ehtiä junaan klo 16.30, joten aikaa ei ollut paljon. Onneksi se oli myöhässä, joten se onnistui. näkökohta: Aika:</w:t>
      </w:r>
    </w:p>
    <w:p>
      <w:r>
        <w:rPr>
          <w:b/>
        </w:rPr>
        <w:t xml:space="preserve">Tulos</w:t>
      </w:r>
    </w:p>
    <w:p>
      <w:r>
        <w:t xml:space="preserve">Kokoukseni alkaa kello 16.00, ja minun on ehdittävä junaan 16.30, joten aikaa ei ole paljon. Onneksi se on myöhässä, joten se onnistuu.</w:t>
      </w:r>
    </w:p>
    <w:p>
      <w:r>
        <w:rPr>
          <w:b/>
        </w:rPr>
        <w:t xml:space="preserve">Esimerkki 8.6</w:t>
      </w:r>
    </w:p>
    <w:p>
      <w:r>
        <w:t xml:space="preserve">lause: Ethan jahtasi Lukea, koska hän oli "se". näkökulma: Sukupuoli</w:t>
      </w:r>
    </w:p>
    <w:p>
      <w:r>
        <w:rPr>
          <w:b/>
        </w:rPr>
        <w:t xml:space="preserve">Tulos</w:t>
      </w:r>
    </w:p>
    <w:p>
      <w:r>
        <w:t xml:space="preserve">Pelin aikana tag , Joan jahtasi Jane koska hän oli "se".</w:t>
      </w:r>
    </w:p>
    <w:p>
      <w:r>
        <w:rPr>
          <w:b/>
        </w:rPr>
        <w:t xml:space="preserve">Esimerkki 8.7</w:t>
      </w:r>
    </w:p>
    <w:p>
      <w:r>
        <w:t xml:space="preserve">lause: Kaikki pitivät kaurakekseistä ; vain harvat pitivät suklaakekseistä . Seuraavalla kerralla meidän pitäisi tehdä niitä enemmän . aspekti: .</w:t>
      </w:r>
    </w:p>
    <w:p>
      <w:r>
        <w:rPr>
          <w:b/>
        </w:rPr>
        <w:t xml:space="preserve">Tulos</w:t>
      </w:r>
    </w:p>
    <w:p>
      <w:r>
        <w:t xml:space="preserve">Kaikki rakastavat kaurakeksejä ; vain muutama ihminen pitää suklaakekseistä .  Seuraavalla kerralla meidän pitäisi tehdä niitä enemmän.</w:t>
      </w:r>
    </w:p>
    <w:p>
      <w:r>
        <w:rPr>
          <w:b/>
        </w:rPr>
        <w:t xml:space="preserve">Esimerkki 8.8</w:t>
      </w:r>
    </w:p>
    <w:p>
      <w:r>
        <w:t xml:space="preserve">lause: Sara lainasi kirjan kirjastosta, koska hän tarvitsee sitä työstämäänsä artikkelia varten. Hän kirjoittaa sitä, kun hän tulee töistä kotiin . näkökulma : Aika</w:t>
      </w:r>
    </w:p>
    <w:p>
      <w:r>
        <w:rPr>
          <w:b/>
        </w:rPr>
        <w:t xml:space="preserve">Tulos</w:t>
      </w:r>
    </w:p>
    <w:p>
      <w:r>
        <w:t xml:space="preserve">Sara lainaa kirjan kirjastosta, koska hän tarvitsee sitä työstämäänsä artikkelia varten. Hän kirjoittaa sitä, kun hän tulee töistä kotiin .</w:t>
      </w:r>
    </w:p>
    <w:p>
      <w:r>
        <w:rPr>
          <w:b/>
        </w:rPr>
        <w:t xml:space="preserve">Esimerkki 8.9</w:t>
      </w:r>
    </w:p>
    <w:p>
      <w:r>
        <w:t xml:space="preserve">lause: Tom antoi Ralphille kyydin kouluun, jotta hänen ei tarvitsisi kävellä ... näkökohta: Adverb</w:t>
      </w:r>
    </w:p>
    <w:p>
      <w:r>
        <w:rPr>
          <w:b/>
        </w:rPr>
        <w:t xml:space="preserve">Tulos</w:t>
      </w:r>
    </w:p>
    <w:p>
      <w:r>
        <w:t xml:space="preserve">Tom antoi Ralphille aina kyydin kouluun, jotta hänen ei tarvinnut kävellä.</w:t>
      </w:r>
    </w:p>
    <w:p>
      <w:r>
        <w:rPr>
          <w:b/>
        </w:rPr>
        <w:t xml:space="preserve">Esimerkki 8.10</w:t>
      </w:r>
    </w:p>
    <w:p>
      <w:r>
        <w:t xml:space="preserve">lause: Adam ei voi lähteä töistä ennen kuin Bob saapuu hänen tilalleen . Jos Bob olisi lähtenyt ajoissa töihin , hän olisi jo täällä tähän aikaan . näkökulma : Numero</w:t>
      </w:r>
    </w:p>
    <w:p>
      <w:r>
        <w:rPr>
          <w:b/>
        </w:rPr>
        <w:t xml:space="preserve">Tulos</w:t>
      </w:r>
    </w:p>
    <w:p>
      <w:r>
        <w:t xml:space="preserve">Adam ja John eivät voi lähteä töistä ennen kuin Bob ja Steve saapuvat heidän tilalleen. Jos Bob ja Steve olisivat lähteneet ajoissa töihin , he olisivat jo täällä tähän aikaan .</w:t>
      </w:r>
    </w:p>
    <w:p>
      <w:r>
        <w:rPr>
          <w:b/>
        </w:rPr>
        <w:t xml:space="preserve">Esimerkki 8.11</w:t>
      </w:r>
    </w:p>
    <w:p>
      <w:r>
        <w:t xml:space="preserve">lause: Sam mursi molemmat nilkkansa ja hän kävelee kainalosauvojen kanssa . Mutta noin kuukauden päästä niiden pitäisi olla tarpeettomia . näkökohta : Adverb</w:t>
      </w:r>
    </w:p>
    <w:p>
      <w:r>
        <w:rPr>
          <w:b/>
        </w:rPr>
        <w:t xml:space="preserve">Tulos</w:t>
      </w:r>
    </w:p>
    <w:p>
      <w:r>
        <w:t xml:space="preserve">Sam mursi valitettavasti molemmat nilkkansa ja hän kävelee aina kainalosauvojen kanssa. Mutta noin kuukauden päästä niiden pitäisi oletettavasti olla tarpeettomia .</w:t>
      </w:r>
    </w:p>
    <w:p>
      <w:r>
        <w:rPr>
          <w:b/>
        </w:rPr>
        <w:t xml:space="preserve">Esimerkki 8.12</w:t>
      </w:r>
    </w:p>
    <w:p>
      <w:r>
        <w:t xml:space="preserve">lause: Se on hyvin kuuluisa ... näkökohta: Adverb</w:t>
      </w:r>
    </w:p>
    <w:p>
      <w:r>
        <w:rPr>
          <w:b/>
        </w:rPr>
        <w:t xml:space="preserve">Tulos</w:t>
      </w:r>
    </w:p>
    <w:p>
      <w:r>
        <w:t xml:space="preserve">Olen varma, että kartassani näkyy tämä rakennus selvästi ; se on hyvin kuuluisa.</w:t>
      </w:r>
    </w:p>
    <w:p>
      <w:r>
        <w:rPr>
          <w:b/>
        </w:rPr>
        <w:t xml:space="preserve">Esimerkki 8.13</w:t>
      </w:r>
    </w:p>
    <w:p>
      <w:r>
        <w:t xml:space="preserve">lause: Adam ei voi lähteä töistä ennen kuin Bob saapuu hänen tilalleen . Jos Bob olisi lähtenyt ajoissa töihin , hän olisi jo täällä tähän aikaan . näkökulma : Sukupuoli</w:t>
      </w:r>
    </w:p>
    <w:p>
      <w:r>
        <w:rPr>
          <w:b/>
        </w:rPr>
        <w:t xml:space="preserve">Tulos</w:t>
      </w:r>
    </w:p>
    <w:p>
      <w:r>
        <w:t xml:space="preserve">Emma ei voi lähteä töistä ennen kuin Anne saapuu hänen tilalleen . Jos Anne olisi lähtenyt ajoissa kotiin töihin , hän olisi jo täällä tähän aikaan .</w:t>
      </w:r>
    </w:p>
    <w:p>
      <w:r>
        <w:rPr>
          <w:b/>
        </w:rPr>
        <w:t xml:space="preserve">Esimerkki 8.14</w:t>
      </w:r>
    </w:p>
    <w:p>
      <w:r>
        <w:t xml:space="preserve">lause: Sam Goodmanin elämäkerta spartalaisesta kenraali Ksenofanesista antaa elävän kuvan niistä vaikeuksista, joita hän kohtasi tutkimuksessaan . aspekti: Sukupuoli</w:t>
      </w:r>
    </w:p>
    <w:p>
      <w:r>
        <w:rPr>
          <w:b/>
        </w:rPr>
        <w:t xml:space="preserve">Tulos</w:t>
      </w:r>
    </w:p>
    <w:p>
      <w:r>
        <w:t xml:space="preserve">Linda Goodmanin elämäkerta spartalaisesta kenraali Persefonesta välittää elävän tunteen niistä vaikeuksista, joita hän kohtasi tutkimuksessaan .</w:t>
      </w:r>
    </w:p>
    <w:p>
      <w:r>
        <w:rPr>
          <w:b/>
        </w:rPr>
        <w:t xml:space="preserve">Esimerkki 8.15</w:t>
      </w:r>
    </w:p>
    <w:p>
      <w:r>
        <w:t xml:space="preserve">lause: Emman äiti oli kuollut kauan sitten , ja hänen kasvatustehtäviään oli hoitanut erinomainen nainen kotiopettajattarena . aspekti: .</w:t>
      </w:r>
    </w:p>
    <w:p>
      <w:r>
        <w:rPr>
          <w:b/>
        </w:rPr>
        <w:t xml:space="preserve">Tulos</w:t>
      </w:r>
    </w:p>
    <w:p>
      <w:r>
        <w:t xml:space="preserve">Emman äiti on kuollut jo kauan sitten , ja hänen koulutustaan hoitaa eräs erinomainen nainen kotiopettajana .</w:t>
      </w:r>
    </w:p>
    <w:p>
      <w:r>
        <w:rPr>
          <w:b/>
        </w:rPr>
        <w:t xml:space="preserve">Esimerkki 8.16</w:t>
      </w:r>
    </w:p>
    <w:p>
      <w:r>
        <w:t xml:space="preserve">lause: Beth ei suuttunut Sallylle , joka oli katkaissut hänen tiensä, koska hän pysähtyi ja laski kymmeneen . aspekti: Sukupuoli</w:t>
      </w:r>
    </w:p>
    <w:p>
      <w:r>
        <w:rPr>
          <w:b/>
        </w:rPr>
        <w:t xml:space="preserve">Tulos</w:t>
      </w:r>
    </w:p>
    <w:p>
      <w:r>
        <w:t xml:space="preserve">Jack ei suuttunut Peterille , joka oli katkaissut hänen tiensä, koska hän pysähtyi ja laski kymmeneen.</w:t>
      </w:r>
    </w:p>
    <w:p>
      <w:r>
        <w:rPr>
          <w:b/>
        </w:rPr>
        <w:t xml:space="preserve">Esimerkki 8.17</w:t>
      </w:r>
    </w:p>
    <w:p>
      <w:r>
        <w:t xml:space="preserve">lause: Fred katsoi televisiota, kun George meni ostamaan elintarvikkeita . Tunnin kuluttua hän palasi : Adverb</w:t>
      </w:r>
    </w:p>
    <w:p>
      <w:r>
        <w:rPr>
          <w:b/>
        </w:rPr>
        <w:t xml:space="preserve">Tulos</w:t>
      </w:r>
    </w:p>
    <w:p>
      <w:r>
        <w:t xml:space="preserve">Fred katseli laiskasti televisiota, kun taas George kävi velvollisuudentuntoisesti ostamassa elintarvikkeita.  Tunnin kuluttua hän sitten palasi .</w:t>
      </w:r>
    </w:p>
    <w:p>
      <w:r>
        <w:rPr>
          <w:b/>
        </w:rPr>
        <w:t xml:space="preserve">Esimerkki 8.18</w:t>
      </w:r>
    </w:p>
    <w:p>
      <w:r>
        <w:t xml:space="preserve">lause: Näin Jimin huutavan jollekin sotilaspukuiselle kaverille, jolla oli valtava punainen parta. En tiedä kuka hän oli , mutta hän näytti hyvin onnettomalta . aspekti: Numero</w:t>
      </w:r>
    </w:p>
    <w:p>
      <w:r>
        <w:rPr>
          <w:b/>
        </w:rPr>
        <w:t xml:space="preserve">Tulos</w:t>
      </w:r>
    </w:p>
    <w:p>
      <w:r>
        <w:t xml:space="preserve">Näin Jimin ja Bobin huutavan joillekin sotilaspukuisille miehille, joilla oli valtavat punaiset parrat .  En tiedä keitä he olivat , mutta he näyttivät hyvin onnettomilta .</w:t>
      </w:r>
    </w:p>
    <w:p>
      <w:r>
        <w:rPr>
          <w:b/>
        </w:rPr>
        <w:t xml:space="preserve">Esimerkki 8.19</w:t>
      </w:r>
    </w:p>
    <w:p>
      <w:r>
        <w:t xml:space="preserve">lause: Susan tiesi, että Annin poika oli ollut auto-onnettomuudessa , joten hän kertoi Annille siitä . aspekti: Sukupuoli</w:t>
      </w:r>
    </w:p>
    <w:p>
      <w:r>
        <w:rPr>
          <w:b/>
        </w:rPr>
        <w:t xml:space="preserve">Tulos</w:t>
      </w:r>
    </w:p>
    <w:p>
      <w:r>
        <w:t xml:space="preserve">Jack tiesi, että Peterin poika oli ollut auto-onnettomuudessa , joten hän kertoi siitä Peterille.</w:t>
      </w:r>
    </w:p>
    <w:p>
      <w:r>
        <w:rPr>
          <w:b/>
        </w:rPr>
        <w:t xml:space="preserve">Esimerkki 8.20</w:t>
      </w:r>
    </w:p>
    <w:p>
      <w:r>
        <w:t xml:space="preserve">lause: Sue voitti Sallyn, koska hänellä oli niin huono alku: Sukupuoli</w:t>
      </w:r>
    </w:p>
    <w:p>
      <w:r>
        <w:rPr>
          <w:b/>
        </w:rPr>
        <w:t xml:space="preserve">Tulos</w:t>
      </w:r>
    </w:p>
    <w:p>
      <w:r>
        <w:t xml:space="preserve">Vaikka he juoksivat suunnilleen samaa vauhtia, Johannes voitti Andreaksen, koska hänellä oli niin huono alku.</w:t>
      </w:r>
    </w:p>
    <w:p>
      <w:r>
        <w:rPr>
          <w:b/>
        </w:rPr>
        <w:t xml:space="preserve">Esimerkki 8.21</w:t>
      </w:r>
    </w:p>
    <w:p>
      <w:r>
        <w:t xml:space="preserve">lause: Säkki perunoita oli sijoitettu jauhopussin alapuolelle, joten se oli siirrettävä ensin: Numero</w:t>
      </w:r>
    </w:p>
    <w:p>
      <w:r>
        <w:rPr>
          <w:b/>
        </w:rPr>
        <w:t xml:space="preserve">Tulos</w:t>
      </w:r>
    </w:p>
    <w:p>
      <w:r>
        <w:t xml:space="preserve">Perunasäkit oli sijoitettu jauhosäkkien alapuolelle, joten ne oli siirrettävä ensin.</w:t>
      </w:r>
    </w:p>
    <w:p>
      <w:r>
        <w:rPr>
          <w:b/>
        </w:rPr>
        <w:t xml:space="preserve">Esimerkki 8.22</w:t>
      </w:r>
    </w:p>
    <w:p>
      <w:r>
        <w:t xml:space="preserve">lause: George sai ilmaisliput näytelmään , mutta hän antoi ne Ericille , koska tämä oli erityisen innokas näkemään sen . aspekti: Numero</w:t>
      </w:r>
    </w:p>
    <w:p>
      <w:r>
        <w:rPr>
          <w:b/>
        </w:rPr>
        <w:t xml:space="preserve">Tulos</w:t>
      </w:r>
    </w:p>
    <w:p>
      <w:r>
        <w:t xml:space="preserve">George ja Bob saivat ilmaiset liput näytelmään , mutta he antoivat ne Ericille ja Jeffille , koska he olivat erityisen innokkaita näkemään näytelmän .</w:t>
      </w:r>
    </w:p>
    <w:p>
      <w:r>
        <w:rPr>
          <w:b/>
        </w:rPr>
        <w:t xml:space="preserve">Esimerkki 8.23</w:t>
      </w:r>
    </w:p>
    <w:p>
      <w:r>
        <w:t xml:space="preserve">lause: Ollie kantoi Tommya pitkiä kiemurtelevia portaita ylös, hänen jalkansa roikkuivat: Number</w:t>
      </w:r>
    </w:p>
    <w:p>
      <w:r>
        <w:rPr>
          <w:b/>
        </w:rPr>
        <w:t xml:space="preserve">Tulos</w:t>
      </w:r>
    </w:p>
    <w:p>
      <w:r>
        <w:t xml:space="preserve">Kun Ollie ja Johnny kantoivat Tommya ja Larrya pitkiä kiemurtelevia portaita ylös, heidän jalkansa roikkuivat.</w:t>
      </w:r>
    </w:p>
    <w:p>
      <w:r>
        <w:rPr>
          <w:b/>
        </w:rPr>
        <w:t xml:space="preserve">Esimerkki 8.24</w:t>
      </w:r>
    </w:p>
    <w:p>
      <w:r>
        <w:t xml:space="preserve">lause: ...: .</w:t>
      </w:r>
    </w:p>
    <w:p>
      <w:r>
        <w:rPr>
          <w:b/>
        </w:rPr>
        <w:t xml:space="preserve">Tulos</w:t>
      </w:r>
    </w:p>
    <w:p>
      <w:r>
        <w:t xml:space="preserve">Otan vesipullon pois repusta, jotta se on kätevä .</w:t>
      </w:r>
    </w:p>
    <w:p>
      <w:r>
        <w:rPr>
          <w:b/>
        </w:rPr>
        <w:t xml:space="preserve">Esimerkki 8.25</w:t>
      </w:r>
    </w:p>
    <w:p>
      <w:r>
        <w:t xml:space="preserve">lause: Poliisi pidätti kaikki jengin jäsenet . He yrittivät pysäyttää huumekaupan naapurustossa . aspekti : Voice</w:t>
      </w:r>
    </w:p>
    <w:p>
      <w:r>
        <w:rPr>
          <w:b/>
        </w:rPr>
        <w:t xml:space="preserve">Tulos</w:t>
      </w:r>
    </w:p>
    <w:p>
      <w:r>
        <w:t xml:space="preserve">Poliisi pidätti kaikki jengin jäsenet. He yrittivät lopettaa huumekaupan naapurustossa .</w:t>
      </w:r>
    </w:p>
    <w:p>
      <w:r>
        <w:rPr>
          <w:b/>
        </w:rPr>
        <w:t xml:space="preserve">Esimerkki 8.26</w:t>
      </w:r>
    </w:p>
    <w:p>
      <w:r>
        <w:t xml:space="preserve">lause: Näin Jimin huutavan jollekin sotilaspukuiselle kaverille, jolla oli valtava punainen parta. En tiedä miksi hän oli , mutta hän näytti hyvin onnettomalta . aspekti: Ääni</w:t>
      </w:r>
    </w:p>
    <w:p>
      <w:r>
        <w:rPr>
          <w:b/>
        </w:rPr>
        <w:t xml:space="preserve">Tulos</w:t>
      </w:r>
    </w:p>
    <w:p>
      <w:r>
        <w:t xml:space="preserve">Minä näin Jimin huutavan jollekin sotilaspukuiselle miehelle, jolla oli valtava punainen parta. En tiedä miksi hän oli , mutta hän näytti hyvin onnettomalta .</w:t>
      </w:r>
    </w:p>
    <w:p>
      <w:r>
        <w:rPr>
          <w:b/>
        </w:rPr>
        <w:t xml:space="preserve">Esimerkki 8.27</w:t>
      </w:r>
    </w:p>
    <w:p>
      <w:r>
        <w:t xml:space="preserve">lause: John oli tekemässä tutkimusta kirjastossa, kun hän kuuli miehen hyräilevän ja viheltävän. Hän oli hyvin ärsyyntynyt : Aspekti: Aikamuoto</w:t>
      </w:r>
    </w:p>
    <w:p>
      <w:r>
        <w:rPr>
          <w:b/>
        </w:rPr>
        <w:t xml:space="preserve">Tulos</w:t>
      </w:r>
    </w:p>
    <w:p>
      <w:r>
        <w:t xml:space="preserve">John tekee tutkimusta kirjastossa, kun hän kuulee miehen hyräilevän ja viheltävän. Hän on hyvin ärsyyntynyt .</w:t>
      </w:r>
    </w:p>
    <w:p>
      <w:r>
        <w:rPr>
          <w:b/>
        </w:rPr>
        <w:t xml:space="preserve">Esimerkki 8.28</w:t>
      </w:r>
    </w:p>
    <w:p>
      <w:r>
        <w:t xml:space="preserve">lause: Thomson vieraili Cooperin haudalla vuonna 1765 . Tuolloin hän oli matkustanut viisi vuotta ... näkökulma: Adverbi</w:t>
      </w:r>
    </w:p>
    <w:p>
      <w:r>
        <w:rPr>
          <w:b/>
        </w:rPr>
        <w:t xml:space="preserve">Tulos</w:t>
      </w:r>
    </w:p>
    <w:p>
      <w:r>
        <w:t xml:space="preserve">Thomsonin kerrotaan käyneen Cooperin haudalla vuonna 1765 .  Tuolloin hän oli matkustanut jo viisi vuotta.</w:t>
      </w:r>
    </w:p>
    <w:p>
      <w:r>
        <w:rPr>
          <w:b/>
        </w:rPr>
        <w:t xml:space="preserve">Esimerkki 8.29</w:t>
      </w:r>
    </w:p>
    <w:p>
      <w:r>
        <w:t xml:space="preserve">lause: Sue voitti Sallyn, koska hänellä oli niin hyvä alku ... näkökohta: Voice</w:t>
      </w:r>
    </w:p>
    <w:p>
      <w:r>
        <w:rPr>
          <w:b/>
        </w:rPr>
        <w:t xml:space="preserve">Tulos</w:t>
      </w:r>
    </w:p>
    <w:p>
      <w:r>
        <w:t xml:space="preserve">Vaikka he juoksivat suunnilleen samaa vauhtia, Sally voitti Suen, koska hänellä oli niin hyvä alku.</w:t>
      </w:r>
    </w:p>
    <w:p>
      <w:r>
        <w:rPr>
          <w:b/>
        </w:rPr>
        <w:t xml:space="preserve">Esimerkki 8.30</w:t>
      </w:r>
    </w:p>
    <w:p>
      <w:r>
        <w:t xml:space="preserve">lause: . Kun vedin nuppineulan ulos , siinä oli reikä . näkökohta : Voice</w:t>
      </w:r>
    </w:p>
    <w:p>
      <w:r>
        <w:rPr>
          <w:b/>
        </w:rPr>
        <w:t xml:space="preserve">Tulos</w:t>
      </w:r>
    </w:p>
    <w:p>
      <w:r>
        <w:t xml:space="preserve">Minä pujotin porkkanan läpi nuppineulan. Kun vedin tapin ulos , siinä oli reikä .</w:t>
      </w:r>
    </w:p>
    <w:p>
      <w:r>
        <w:rPr>
          <w:b/>
        </w:rPr>
        <w:t xml:space="preserve">Esimerkki 8.31</w:t>
      </w:r>
    </w:p>
    <w:p>
      <w:r>
        <w:t xml:space="preserve">lause: John oli tekemässä tutkimusta kirjastossa, kun hän kuuli miehen hyräilevän ja viheltävän. Hän oli hyvin ärsyttävä : Numero</w:t>
      </w:r>
    </w:p>
    <w:p>
      <w:r>
        <w:rPr>
          <w:b/>
        </w:rPr>
        <w:t xml:space="preserve">Tulos</w:t>
      </w:r>
    </w:p>
    <w:p>
      <w:r>
        <w:t xml:space="preserve">John ja Steve olivat tekemässä tutkimusta kirjastossa, kun he kuulivat miesten huminaa ja vihellystä.  Ne olivat hyvin ärsyttäviä .</w:t>
      </w:r>
    </w:p>
    <w:p>
      <w:r>
        <w:rPr>
          <w:b/>
        </w:rPr>
        <w:t xml:space="preserve">Esimerkki 8.32</w:t>
      </w:r>
    </w:p>
    <w:p>
      <w:r>
        <w:t xml:space="preserve">lause: Thomson vieraili Cooperin haudalla vuonna 1765 . Tuolloin hän oli ollut kuollut viisi vuotta ... näkökohta: Adverbi</w:t>
      </w:r>
    </w:p>
    <w:p>
      <w:r>
        <w:rPr>
          <w:b/>
        </w:rPr>
        <w:t xml:space="preserve">Tulos</w:t>
      </w:r>
    </w:p>
    <w:p>
      <w:r>
        <w:t xml:space="preserve">Thomsonin kerrotaan käyneen Cooperin haudalla vuonna 1765 .  Tuolloin hän oli ollut kuolleena jo viisi vuotta.</w:t>
      </w:r>
    </w:p>
    <w:p>
      <w:r>
        <w:rPr>
          <w:b/>
        </w:rPr>
        <w:t xml:space="preserve">Esimerkki 8.33</w:t>
      </w:r>
    </w:p>
    <w:p>
      <w:r>
        <w:t xml:space="preserve">lause: palomiehet saapuivat paikalle poliisin jälkeen, koska he olivat tulossa niin kaukaa ... näkökohta: Numero</w:t>
      </w:r>
    </w:p>
    <w:p>
      <w:r>
        <w:rPr>
          <w:b/>
        </w:rPr>
        <w:t xml:space="preserve">Tulos</w:t>
      </w:r>
    </w:p>
    <w:p>
      <w:r>
        <w:t xml:space="preserve">Palomies saapui paikalle poliisin jälkeen, koska tämä oli tulossa niin kaukaa .</w:t>
      </w:r>
    </w:p>
    <w:p>
      <w:r>
        <w:rPr>
          <w:b/>
        </w:rPr>
        <w:t xml:space="preserve">Esimerkki 8.34</w:t>
      </w:r>
    </w:p>
    <w:p>
      <w:r>
        <w:t xml:space="preserve">lause: Kissa makasi hiiren kolon vieressä odottamassa hiirtä, mutta se oli liian varovainen: .</w:t>
      </w:r>
    </w:p>
    <w:p>
      <w:r>
        <w:rPr>
          <w:b/>
        </w:rPr>
        <w:t xml:space="preserve">Tulos</w:t>
      </w:r>
    </w:p>
    <w:p>
      <w:r>
        <w:t xml:space="preserve">Kissa makaa hiiren kolon vieressä odottamassa hiirtä, mutta se on liian varovainen.</w:t>
      </w:r>
    </w:p>
    <w:p>
      <w:r>
        <w:rPr>
          <w:b/>
        </w:rPr>
        <w:t xml:space="preserve">Esimerkki 8.35</w:t>
      </w:r>
    </w:p>
    <w:p>
      <w:r>
        <w:t xml:space="preserve">lause: ...: Adverb</w:t>
      </w:r>
    </w:p>
    <w:p>
      <w:r>
        <w:rPr>
          <w:b/>
        </w:rPr>
        <w:t xml:space="preserve">Tulos</w:t>
      </w:r>
    </w:p>
    <w:p>
      <w:r>
        <w:t xml:space="preserve">Suuri pallo syöksyi nopeasti pöydän läpi, koska se oli tehty styroksista.</w:t>
      </w:r>
    </w:p>
    <w:p>
      <w:r>
        <w:rPr>
          <w:b/>
        </w:rPr>
        <w:t xml:space="preserve">Esimerkki 8.36</w:t>
      </w:r>
    </w:p>
    <w:p>
      <w:r>
        <w:t xml:space="preserve">lause: Jane antoi Joanille karkkia, koska hänellä oli nälkä: Aika:</w:t>
      </w:r>
    </w:p>
    <w:p>
      <w:r>
        <w:rPr>
          <w:b/>
        </w:rPr>
        <w:t xml:space="preserve">Tulos</w:t>
      </w:r>
    </w:p>
    <w:p>
      <w:r>
        <w:t xml:space="preserve">Jane antaa Joanille karkkia, koska hänellä on nälkä .</w:t>
      </w:r>
    </w:p>
    <w:p>
      <w:r>
        <w:rPr>
          <w:b/>
        </w:rPr>
        <w:t xml:space="preserve">Esimerkki 8.37</w:t>
      </w:r>
    </w:p>
    <w:p>
      <w:r>
        <w:t xml:space="preserve">lause: George sai ilmaisliput näytelmään, mutta hän antoi ne Ericille, vaikka tämä oli erityisen innokas katsomaan näytelmää. näkökulma: Voice</w:t>
      </w:r>
    </w:p>
    <w:p>
      <w:r>
        <w:rPr>
          <w:b/>
        </w:rPr>
        <w:t xml:space="preserve">Tulos</w:t>
      </w:r>
    </w:p>
    <w:p>
      <w:r>
        <w:t xml:space="preserve">Ilmaiset liput näytelmään sai George , mutta hän antoi ne Ericille , vaikka tämä oli erityisen innokas näkemään näytelmän .</w:t>
      </w:r>
    </w:p>
    <w:p>
      <w:r>
        <w:rPr>
          <w:b/>
        </w:rPr>
        <w:t xml:space="preserve">Esimerkki 8.38</w:t>
      </w:r>
    </w:p>
    <w:p>
      <w:r>
        <w:t xml:space="preserve">lause: James pyysi Robertilta palvelusta, mutta tämä kieltäytyi ... näkökulma: Sukupuoli:</w:t>
      </w:r>
    </w:p>
    <w:p>
      <w:r>
        <w:rPr>
          <w:b/>
        </w:rPr>
        <w:t xml:space="preserve">Tulos</w:t>
      </w:r>
    </w:p>
    <w:p>
      <w:r>
        <w:t xml:space="preserve">Joan pyysi Jeffiltä palvelusta, mutta tämä kieltäytyi .</w:t>
      </w:r>
    </w:p>
    <w:p>
      <w:r>
        <w:rPr>
          <w:b/>
        </w:rPr>
        <w:t xml:space="preserve">Esimerkki 8.39</w:t>
      </w:r>
    </w:p>
    <w:p>
      <w:r>
        <w:t xml:space="preserve">lause: . Se on nälkäinen: Adverb</w:t>
      </w:r>
    </w:p>
    <w:p>
      <w:r>
        <w:rPr>
          <w:b/>
        </w:rPr>
        <w:t xml:space="preserve">Tulos</w:t>
      </w:r>
    </w:p>
    <w:p>
      <w:r>
        <w:t xml:space="preserve">Kala syö ahnaasti matoa . Se on nälkäinen .</w:t>
      </w:r>
    </w:p>
    <w:p>
      <w:r>
        <w:rPr>
          <w:b/>
        </w:rPr>
        <w:t xml:space="preserve">Esimerkki 8.40</w:t>
      </w:r>
    </w:p>
    <w:p>
      <w:r>
        <w:t xml:space="preserve">lause: Hän laski silmänsä, kun tuuli lakkasi. näkökohta: Adverb</w:t>
      </w:r>
    </w:p>
    <w:p>
      <w:r>
        <w:rPr>
          <w:b/>
        </w:rPr>
        <w:t xml:space="preserve">Tulos</w:t>
      </w:r>
    </w:p>
    <w:p>
      <w:r>
        <w:t xml:space="preserve">Fred peitti nopeasti silmänsä käsillään , koska tuuli puhalsi hiekkaa ympäriinsä . Hän laski ne hitaasti alas , kun tuuli tyyntyi .</w:t>
      </w:r>
    </w:p>
    <w:p>
      <w:r>
        <w:rPr>
          <w:b/>
        </w:rPr>
        <w:t xml:space="preserve">Esimerkki 8.41</w:t>
      </w:r>
    </w:p>
    <w:p>
      <w:r>
        <w:t xml:space="preserve">lause: Nainen piti tyttöä rintaansa vasten ..: Adverb</w:t>
      </w:r>
    </w:p>
    <w:p>
      <w:r>
        <w:rPr>
          <w:b/>
        </w:rPr>
        <w:t xml:space="preserve">Tulos</w:t>
      </w:r>
    </w:p>
    <w:p>
      <w:r>
        <w:t xml:space="preserve">Nainen vain piti tyttöä rintaansa vasten.</w:t>
      </w:r>
    </w:p>
    <w:p>
      <w:r>
        <w:rPr>
          <w:b/>
        </w:rPr>
        <w:t xml:space="preserve">Esimerkki 8.42</w:t>
      </w:r>
    </w:p>
    <w:p>
      <w:r>
        <w:t xml:space="preserve">lause: En löytänyt lusikkaa, joten yritin käyttää kynää kahvin sekoittamiseen. Mutta se osoittautui huonoksi ideaksi , koska se tuli täyteen kahvia . näkökohta: Adverb</w:t>
      </w:r>
    </w:p>
    <w:p>
      <w:r>
        <w:rPr>
          <w:b/>
        </w:rPr>
        <w:t xml:space="preserve">Tulos</w:t>
      </w:r>
    </w:p>
    <w:p>
      <w:r>
        <w:t xml:space="preserve">En löytänyt lusikkaa , joten yritin lyhyesti käyttää kynää kahvin sekoittamiseen.  Mutta se osoittautui nopeasti huonoksi ideaksi , koska se tuli täyteen kahvia .</w:t>
      </w:r>
    </w:p>
    <w:p>
      <w:r>
        <w:rPr>
          <w:b/>
        </w:rPr>
        <w:t xml:space="preserve">Esimerkki 8.43</w:t>
      </w:r>
    </w:p>
    <w:p>
      <w:r>
        <w:t xml:space="preserve">lause: näkökulma: Koska satoi , kannoin sanomalehteä repussani, jotta se pysyisi kuivana: Adverb</w:t>
      </w:r>
    </w:p>
    <w:p>
      <w:r>
        <w:rPr>
          <w:b/>
        </w:rPr>
        <w:t xml:space="preserve">Tulos</w:t>
      </w:r>
    </w:p>
    <w:p>
      <w:r>
        <w:t xml:space="preserve">Koska satoi rankasti , kannoin sanomalehteä repussani, jotta se pysyisi kuivana.</w:t>
      </w:r>
    </w:p>
    <w:p>
      <w:r>
        <w:rPr>
          <w:b/>
        </w:rPr>
        <w:t xml:space="preserve">Esimerkki 8.44</w:t>
      </w:r>
    </w:p>
    <w:p>
      <w:r>
        <w:t xml:space="preserve">lause: Ketut pääsevät yöllä sisään ja hyökkäävät kanojen kimppuun. Minun on vartioitava niitä : .</w:t>
      </w:r>
    </w:p>
    <w:p>
      <w:r>
        <w:rPr>
          <w:b/>
        </w:rPr>
        <w:t xml:space="preserve">Tulos</w:t>
      </w:r>
    </w:p>
    <w:p>
      <w:r>
        <w:t xml:space="preserve">Ketut pääsivät yöllä sisään ja hyökkäsivät kanojen kimppuun. Minun piti vartioida niitä .</w:t>
      </w:r>
    </w:p>
    <w:p>
      <w:r>
        <w:rPr>
          <w:b/>
        </w:rPr>
        <w:t xml:space="preserve">Esimerkki 8.45</w:t>
      </w:r>
    </w:p>
    <w:p>
      <w:r>
        <w:t xml:space="preserve">lause: Alice yritti kuumeisesti estää tytärtään haukkumasta juhlissa , jolloin jäimme ihmettelemään, miksi hän käyttäytyi niin oudosti . aspekti: Numero</w:t>
      </w:r>
    </w:p>
    <w:p>
      <w:r>
        <w:rPr>
          <w:b/>
        </w:rPr>
        <w:t xml:space="preserve">Tulos</w:t>
      </w:r>
    </w:p>
    <w:p>
      <w:r>
        <w:t xml:space="preserve">Alice ja Lucy yrittivät kuumeisesti estää tyttäriään haukkumasta juhlissa , jolloin jäimme ihmettelemään, miksi he käyttäytyivät niin oudosti.</w:t>
      </w:r>
    </w:p>
    <w:p>
      <w:r>
        <w:rPr>
          <w:b/>
        </w:rPr>
        <w:t xml:space="preserve">Esimerkki 8.46</w:t>
      </w:r>
    </w:p>
    <w:p>
      <w:r>
        <w:t xml:space="preserve">lause: Heinäkuussa Kamtshatka julisti sodan Jakutskille. Koska Jakutskin armeija oli paljon paremmin varustettu ja kymmenen kertaa suurempi , he olivat voitokkaita muutamassa viikossa . aspekti : Voice</w:t>
      </w:r>
    </w:p>
    <w:p>
      <w:r>
        <w:rPr>
          <w:b/>
        </w:rPr>
        <w:t xml:space="preserve">Tulos</w:t>
      </w:r>
    </w:p>
    <w:p>
      <w:r>
        <w:t xml:space="preserve">Heinäkuussa Kamtshatka julisti Jakutskille sodan. Koska Jakutskin armeija oli paljon paremmin varustettu ja kymmenen kertaa suurempi , se oli voittoisa muutamassa viikossa.</w:t>
      </w:r>
    </w:p>
    <w:p>
      <w:r>
        <w:rPr>
          <w:b/>
        </w:rPr>
        <w:t xml:space="preserve">Esimerkki 8.47</w:t>
      </w:r>
    </w:p>
    <w:p>
      <w:r>
        <w:t xml:space="preserve">lause: Mies nosti pojan kerrossänkyynsä..: Numero</w:t>
      </w:r>
    </w:p>
    <w:p>
      <w:r>
        <w:rPr>
          <w:b/>
        </w:rPr>
        <w:t xml:space="preserve">Tulos</w:t>
      </w:r>
    </w:p>
    <w:p>
      <w:r>
        <w:t xml:space="preserve">Miehet nostivat pojat kerrossänkyynsä.</w:t>
      </w:r>
    </w:p>
    <w:p>
      <w:r>
        <w:rPr>
          <w:b/>
        </w:rPr>
        <w:t xml:space="preserve">Esimerkki 8.48</w:t>
      </w:r>
    </w:p>
    <w:p>
      <w:r>
        <w:t xml:space="preserve">lause: Toimittajat haastattelivat uuden elokuvan tähtiä . He olivat hyvin yhteistyöhaluisia , joten haastattelu kesti pitkään . näkökohta: Adverb</w:t>
      </w:r>
    </w:p>
    <w:p>
      <w:r>
        <w:rPr>
          <w:b/>
        </w:rPr>
        <w:t xml:space="preserve">Tulos</w:t>
      </w:r>
    </w:p>
    <w:p>
      <w:r>
        <w:t xml:space="preserve">Toimittajat haastattelivat hiljattain uuden elokuvan tähtiä .  He olivat todella hyvin yhteistyöhaluisia , joten haastattelu kesti pitkään .</w:t>
      </w:r>
    </w:p>
    <w:p>
      <w:r>
        <w:rPr>
          <w:b/>
        </w:rPr>
        <w:t xml:space="preserve">Esimerkki 8.49</w:t>
      </w:r>
    </w:p>
    <w:p>
      <w:r>
        <w:t xml:space="preserve">lause: Danin oli estettävä Billiä leikkimästä loukkaantuneen linnun kanssa. Hän on hyvin myötätuntoinen : Voice</w:t>
      </w:r>
    </w:p>
    <w:p>
      <w:r>
        <w:rPr>
          <w:b/>
        </w:rPr>
        <w:t xml:space="preserve">Tulos</w:t>
      </w:r>
    </w:p>
    <w:p>
      <w:r>
        <w:t xml:space="preserve">Danin oli estettävä Billiä leikkimästä loukkaantuneen linnun kanssa.  Hän on hyvin myötätuntoinen .</w:t>
      </w:r>
    </w:p>
    <w:p>
      <w:r>
        <w:rPr>
          <w:b/>
        </w:rPr>
        <w:t xml:space="preserve">Esimerkki 8.50</w:t>
      </w:r>
    </w:p>
    <w:p>
      <w:r>
        <w:t xml:space="preserve">lause: Ketut pääsevät yöllä sisään ja hyökkäävät kanojen kimppuun. Minun on tapettava ne: Adverb</w:t>
      </w:r>
    </w:p>
    <w:p>
      <w:r>
        <w:rPr>
          <w:b/>
        </w:rPr>
        <w:t xml:space="preserve">Tulos</w:t>
      </w:r>
    </w:p>
    <w:p>
      <w:r>
        <w:t xml:space="preserve">Ketut pääsevät ovelasti sisään yöllä ja hyökkäävät raivokkaasti kanojen kimppuun .  Minun on varmasti tapettava ne .</w:t>
      </w:r>
    </w:p>
    <w:p>
      <w:r>
        <w:rPr>
          <w:b/>
        </w:rPr>
        <w:t xml:space="preserve">Esimerkki 8.51</w:t>
      </w:r>
    </w:p>
    <w:p>
      <w:r>
        <w:t xml:space="preserve">lause: Mark kertoi Petelle monia valheita itsestään, jotka Pete sisällytti kirjaansa. Hänen olisi pitänyt olla totuudenmukaisempi . aspekti: Adverb</w:t>
      </w:r>
    </w:p>
    <w:p>
      <w:r>
        <w:rPr>
          <w:b/>
        </w:rPr>
        <w:t xml:space="preserve">Tulos</w:t>
      </w:r>
    </w:p>
    <w:p>
      <w:r>
        <w:t xml:space="preserve">Mark kertoi Pete:lle räikeästi monia valheita itsestään, jotka Pete sisällytti kirjaansa. Hänen olisi pitänyt olla totuudenmukaisempi .</w:t>
      </w:r>
    </w:p>
    <w:p>
      <w:r>
        <w:rPr>
          <w:b/>
        </w:rPr>
        <w:t xml:space="preserve">Esimerkki 8.52</w:t>
      </w:r>
    </w:p>
    <w:p>
      <w:r>
        <w:t xml:space="preserve">lause: Se vaikutti suuresti Shakespearen kirjoittamiseen: Adverb</w:t>
      </w:r>
    </w:p>
    <w:p>
      <w:r>
        <w:rPr>
          <w:b/>
        </w:rPr>
        <w:t xml:space="preserve">Tulos</w:t>
      </w:r>
    </w:p>
    <w:p>
      <w:r>
        <w:t xml:space="preserve">Tämän kirjan kerrotaan tutustuttaneen Shakespearen Goetheen; sen oletetaan vaikuttaneen suuresti Shakespearen kirjoittamiseen.</w:t>
      </w:r>
    </w:p>
    <w:p>
      <w:r>
        <w:rPr>
          <w:b/>
        </w:rPr>
        <w:t xml:space="preserve">Esimerkki 8.53</w:t>
      </w:r>
    </w:p>
    <w:p>
      <w:r>
        <w:t xml:space="preserve">lause: Jane antoi Joanille karkkia, koska hänellä oli nälkä: Numero</w:t>
      </w:r>
    </w:p>
    <w:p>
      <w:r>
        <w:rPr>
          <w:b/>
        </w:rPr>
        <w:t xml:space="preserve">Tulos</w:t>
      </w:r>
    </w:p>
    <w:p>
      <w:r>
        <w:t xml:space="preserve">Jane ja Lucy antoivat Joanille ja Annelle karkkia, koska heillä oli nälkä.</w:t>
      </w:r>
    </w:p>
    <w:p>
      <w:r>
        <w:rPr>
          <w:b/>
        </w:rPr>
        <w:t xml:space="preserve">Esimerkki 8.54</w:t>
      </w:r>
    </w:p>
    <w:p>
      <w:r>
        <w:t xml:space="preserve">lause: Susan tiesi, että Annin poika oli ollut auto-onnettomuudessa, koska hän kertoi siitä hänelle . aspekti: Aika</w:t>
      </w:r>
    </w:p>
    <w:p>
      <w:r>
        <w:rPr>
          <w:b/>
        </w:rPr>
        <w:t xml:space="preserve">Tulos</w:t>
      </w:r>
    </w:p>
    <w:p>
      <w:r>
        <w:t xml:space="preserve">Susan tietää, että Annin poika on joutunut auto-onnettomuuteen , koska Ann kertoo siitä hänelle.</w:t>
      </w:r>
    </w:p>
    <w:p>
      <w:r>
        <w:rPr>
          <w:b/>
        </w:rPr>
        <w:t xml:space="preserve">Esimerkki 8.55</w:t>
      </w:r>
    </w:p>
    <w:p>
      <w:r>
        <w:t xml:space="preserve">lause: näkökohta: Adverb</w:t>
      </w:r>
    </w:p>
    <w:p>
      <w:r>
        <w:rPr>
          <w:b/>
        </w:rPr>
        <w:t xml:space="preserve">Tulos</w:t>
      </w:r>
    </w:p>
    <w:p>
      <w:r>
        <w:t xml:space="preserve">Laitoin juuri painavan kirjan pöydälle ja se hajosi.</w:t>
      </w:r>
    </w:p>
    <w:p>
      <w:r>
        <w:rPr>
          <w:b/>
        </w:rPr>
        <w:t xml:space="preserve">Esimerkki 8.56</w:t>
      </w:r>
    </w:p>
    <w:p>
      <w:r>
        <w:t xml:space="preserve">lause: Jane koputti Susanin oveen, mutta Susan ei vastannut ...: Ääni</w:t>
      </w:r>
    </w:p>
    <w:p>
      <w:r>
        <w:rPr>
          <w:b/>
        </w:rPr>
        <w:t xml:space="preserve">Tulos</w:t>
      </w:r>
    </w:p>
    <w:p>
      <w:r>
        <w:t xml:space="preserve">Jane koputti Susanin oveen, mutta Susan ei vastannut.</w:t>
      </w:r>
    </w:p>
    <w:p>
      <w:r>
        <w:rPr>
          <w:b/>
        </w:rPr>
        <w:t xml:space="preserve">Esimerkki 8.57</w:t>
      </w:r>
    </w:p>
    <w:p>
      <w:r>
        <w:t xml:space="preserve">lause: Viemärin tukkeutuminen hiuksista . Se on poistettava . aspekti: Adverb</w:t>
      </w:r>
    </w:p>
    <w:p>
      <w:r>
        <w:rPr>
          <w:b/>
        </w:rPr>
        <w:t xml:space="preserve">Tulos</w:t>
      </w:r>
    </w:p>
    <w:p>
      <w:r>
        <w:t xml:space="preserve">Viemäri on täysin tukossa hiuksista . Se on poistettava .</w:t>
      </w:r>
    </w:p>
    <w:p>
      <w:r>
        <w:rPr>
          <w:b/>
        </w:rPr>
        <w:t xml:space="preserve">Esimerkki 8.58</w:t>
      </w:r>
    </w:p>
    <w:p>
      <w:r>
        <w:t xml:space="preserve">lause: Viemärin tukkeutuminen hiuksista . Se on puhdistettava: Numero</w:t>
      </w:r>
    </w:p>
    <w:p>
      <w:r>
        <w:rPr>
          <w:b/>
        </w:rPr>
        <w:t xml:space="preserve">Tulos</w:t>
      </w:r>
    </w:p>
    <w:p>
      <w:r>
        <w:t xml:space="preserve">Viemärit ovat tukossa hiuksista ja liasta . Ne on puhdistettava .</w:t>
      </w:r>
    </w:p>
    <w:p>
      <w:r>
        <w:rPr>
          <w:b/>
        </w:rPr>
        <w:t xml:space="preserve">Esimerkki 8.59</w:t>
      </w:r>
    </w:p>
    <w:p>
      <w:r>
        <w:t xml:space="preserve">lause: Sara lainasi kirjan kirjastosta, koska hän tarvitsee sitä työstämäänsä artikkelia varten. Hän lukee sitä, kun hän tulee töistä kotiin . näkökulma : Numero</w:t>
      </w:r>
    </w:p>
    <w:p>
      <w:r>
        <w:rPr>
          <w:b/>
        </w:rPr>
        <w:t xml:space="preserve">Tulos</w:t>
      </w:r>
    </w:p>
    <w:p>
      <w:r>
        <w:t xml:space="preserve">Sara ja Julia lainasivat kirjastosta kirjoja, koska he tarvitsevat niitä työstämiään artikkeleita varten. He lukevat niitä töistä tullessaan .</w:t>
      </w:r>
    </w:p>
    <w:p>
      <w:r>
        <w:rPr>
          <w:b/>
        </w:rPr>
        <w:t xml:space="preserve">Esimerkki 8.60</w:t>
      </w:r>
    </w:p>
    <w:p>
      <w:r>
        <w:t xml:space="preserve">lause: Katso ! Tuon ankan alla ui hai ! Sen on parasta päästä turvaan nopeasti ! näkökohta: Numero</w:t>
      </w:r>
    </w:p>
    <w:p>
      <w:r>
        <w:rPr>
          <w:b/>
        </w:rPr>
        <w:t xml:space="preserve">Tulos</w:t>
      </w:r>
    </w:p>
    <w:p>
      <w:r>
        <w:t xml:space="preserve">Katsokaa! Hait uivat aivan noiden ankkojen alapuolella! Heidän on parasta päästä turvaan nopeasti!</w:t>
      </w:r>
    </w:p>
    <w:p>
      <w:r>
        <w:rPr>
          <w:b/>
        </w:rPr>
        <w:t xml:space="preserve">Esimerkki 8.61</w:t>
      </w:r>
    </w:p>
    <w:p>
      <w:r>
        <w:t xml:space="preserve">lause: Näyttelijä oli ennen nimeltään Terpsichore , mutta hän muutti sen muutama vuosi sitten Tiinaksi , koska hän ajatteli, että se oli helpompi lausua . aspekti: Number</w:t>
      </w:r>
    </w:p>
    <w:p>
      <w:r>
        <w:rPr>
          <w:b/>
        </w:rPr>
        <w:t xml:space="preserve">Tulos</w:t>
      </w:r>
    </w:p>
    <w:p>
      <w:r>
        <w:t xml:space="preserve">Näyttelijättärien nimet olivat ennen Terpsichore ja Melpomene , mutta ne muutettiin muutama vuosi sitten Tiinaksi ja Melanieksi , koska ne oli helpompi lausua .</w:t>
      </w:r>
    </w:p>
    <w:p>
      <w:r>
        <w:rPr>
          <w:b/>
        </w:rPr>
        <w:t xml:space="preserve">Esimerkki 8.62</w:t>
      </w:r>
    </w:p>
    <w:p>
      <w:r>
        <w:t xml:space="preserve">lause: Joe on myynyt talonsa ja ostanut uuden muutaman kilometrin päässä . Hän muuttaa siitä pois torstaina . aspekti: Adverb</w:t>
      </w:r>
    </w:p>
    <w:p>
      <w:r>
        <w:rPr>
          <w:b/>
        </w:rPr>
        <w:t xml:space="preserve">Tulos</w:t>
      </w:r>
    </w:p>
    <w:p>
      <w:r>
        <w:t xml:space="preserve">Joe on jo myynyt talonsa ja ostanut uuden muutaman kilometrin päässä . Hän muuttaa siitä kunnolla pois torstaina .</w:t>
      </w:r>
    </w:p>
    <w:p>
      <w:r>
        <w:rPr>
          <w:b/>
        </w:rPr>
        <w:t xml:space="preserve">Esimerkki 8.63</w:t>
      </w:r>
    </w:p>
    <w:p>
      <w:r>
        <w:t xml:space="preserve">lause: Adams ilmoitti Katelle jääneensä eläkkeelle ja esitteli useita vaihtoehtoja tulevaa hoitoa varten...: Numero</w:t>
      </w:r>
    </w:p>
    <w:p>
      <w:r>
        <w:rPr>
          <w:b/>
        </w:rPr>
        <w:t xml:space="preserve">Tulos</w:t>
      </w:r>
    </w:p>
    <w:p>
      <w:r>
        <w:t xml:space="preserve">Tohtorit Adams ja Jones ilmoittivat Katen ja Lauran jääneen eläkkeelle ja esittivät useita vaihtoehtoja tulevaa hoitoa varten.</w:t>
      </w:r>
    </w:p>
    <w:p>
      <w:r>
        <w:rPr>
          <w:b/>
        </w:rPr>
        <w:t xml:space="preserve">Esimerkki 8.64</w:t>
      </w:r>
    </w:p>
    <w:p>
      <w:r>
        <w:t xml:space="preserve">lause: Kirilov luovutti puheenjohtajuuden Shatoville, koska hän oli vähemmän suosittu ... näkökulma: Adverb</w:t>
      </w:r>
    </w:p>
    <w:p>
      <w:r>
        <w:rPr>
          <w:b/>
        </w:rPr>
        <w:t xml:space="preserve">Tulos</w:t>
      </w:r>
    </w:p>
    <w:p>
      <w:r>
        <w:t xml:space="preserve">Kirilov luovutti äskettäin puheenjohtajuuden Shatoville, koska hän oli vähemmän suosittu.</w:t>
      </w:r>
    </w:p>
    <w:p>
      <w:r>
        <w:rPr>
          <w:b/>
        </w:rPr>
        <w:t xml:space="preserve">Esimerkki 8.65</w:t>
      </w:r>
    </w:p>
    <w:p>
      <w:r>
        <w:t xml:space="preserve">lause: Emman äiti oli kuollut kauan sitten , ja hänen kasvatustehtäviään oli hoitanut erinomainen nainen kotiopettajattarena . aspekti: Adverb</w:t>
      </w:r>
    </w:p>
    <w:p>
      <w:r>
        <w:rPr>
          <w:b/>
        </w:rPr>
        <w:t xml:space="preserve">Tulos</w:t>
      </w:r>
    </w:p>
    <w:p>
      <w:r>
        <w:t xml:space="preserve">Emman äiti oli kuollut äkillisesti kauan sitten , ja hänen koulutustaan oli sen vuoksi hoitanut erinomainen nainen kotiopettajana.</w:t>
      </w:r>
    </w:p>
    <w:p>
      <w:r>
        <w:rPr>
          <w:b/>
        </w:rPr>
        <w:t xml:space="preserve">Esimerkki 8.66</w:t>
      </w:r>
    </w:p>
    <w:p>
      <w:r>
        <w:t xml:space="preserve">lause: Säkki perunoita oli sijoitettu jauhopussin yläpuolelle, joten se oli siirrettävä ensin: Adverb</w:t>
      </w:r>
    </w:p>
    <w:p>
      <w:r>
        <w:rPr>
          <w:b/>
        </w:rPr>
        <w:t xml:space="preserve">Tulos</w:t>
      </w:r>
    </w:p>
    <w:p>
      <w:r>
        <w:t xml:space="preserve">Perunasäkki oli erehdyksessä sijoitettu jauhosäkin yläpuolelle, joten se oli siirrettävä ensin.</w:t>
      </w:r>
    </w:p>
    <w:p>
      <w:r>
        <w:rPr>
          <w:b/>
        </w:rPr>
        <w:t xml:space="preserve">Esimerkki 8.67</w:t>
      </w:r>
    </w:p>
    <w:p>
      <w:r>
        <w:t xml:space="preserve">lause: Dan otti takapenkin, kun taas Bill vaati etupenkkiä, koska hänen "Dibs!" oli nopeampi ... näkökohta: Voice</w:t>
      </w:r>
    </w:p>
    <w:p>
      <w:r>
        <w:rPr>
          <w:b/>
        </w:rPr>
        <w:t xml:space="preserve">Tulos</w:t>
      </w:r>
    </w:p>
    <w:p>
      <w:r>
        <w:t xml:space="preserve">Takapenkin otti Dan, kun taas etupenkin lunasti Bill, koska hänen "Dibs!" oli nopeampi.</w:t>
      </w:r>
    </w:p>
    <w:p>
      <w:r>
        <w:rPr>
          <w:b/>
        </w:rPr>
        <w:t xml:space="preserve">Esimerkki 8.68</w:t>
      </w:r>
    </w:p>
    <w:p>
      <w:r>
        <w:t xml:space="preserve">lause: Jim huusi Kevinille, koska hän oli niin järkyttynyt ..: .</w:t>
      </w:r>
    </w:p>
    <w:p>
      <w:r>
        <w:rPr>
          <w:b/>
        </w:rPr>
        <w:t xml:space="preserve">Tulos</w:t>
      </w:r>
    </w:p>
    <w:p>
      <w:r>
        <w:t xml:space="preserve">Jim huutaa Kevinille, koska tämä on niin järkyttynyt .</w:t>
      </w:r>
    </w:p>
    <w:p>
      <w:r>
        <w:rPr>
          <w:b/>
        </w:rPr>
        <w:t xml:space="preserve">Esimerkki 8.69</w:t>
      </w:r>
    </w:p>
    <w:p>
      <w:r>
        <w:t xml:space="preserve">lause: ...: Numero</w:t>
      </w:r>
    </w:p>
    <w:p>
      <w:r>
        <w:rPr>
          <w:b/>
        </w:rPr>
        <w:t xml:space="preserve">Tulos</w:t>
      </w:r>
    </w:p>
    <w:p>
      <w:r>
        <w:t xml:space="preserve">Suuret pallot putosivat suoraan pöytien läpi, koska ne oli tehty styroksista.</w:t>
      </w:r>
    </w:p>
    <w:p>
      <w:r>
        <w:rPr>
          <w:b/>
        </w:rPr>
        <w:t xml:space="preserve">Esimerkki 8.70</w:t>
      </w:r>
    </w:p>
    <w:p>
      <w:r>
        <w:t xml:space="preserve">lause: ...: Adverb</w:t>
      </w:r>
    </w:p>
    <w:p>
      <w:r>
        <w:rPr>
          <w:b/>
        </w:rPr>
        <w:t xml:space="preserve">Tulos</w:t>
      </w:r>
    </w:p>
    <w:p>
      <w:r>
        <w:t xml:space="preserve">Suuri pallo syöksyi nopeasti pöydän läpi, koska se oli tehty teräksestä.</w:t>
      </w:r>
    </w:p>
    <w:p>
      <w:r>
        <w:rPr>
          <w:b/>
        </w:rPr>
        <w:t xml:space="preserve">Esimerkki 8.71</w:t>
      </w:r>
    </w:p>
    <w:p>
      <w:r>
        <w:t xml:space="preserve">lause: Sam otti ranskan kielen tunteja Adamilta , koska hän halusi puhua sitä sujuvasti: Adverb</w:t>
      </w:r>
    </w:p>
    <w:p>
      <w:r>
        <w:rPr>
          <w:b/>
        </w:rPr>
        <w:t xml:space="preserve">Tulos</w:t>
      </w:r>
    </w:p>
    <w:p>
      <w:r>
        <w:t xml:space="preserve">Sam otti hiljattain ranskan kurssit Adamilta , koska hän halusi puhua sitä sujuvasti.</w:t>
      </w:r>
    </w:p>
    <w:p>
      <w:r>
        <w:rPr>
          <w:b/>
        </w:rPr>
        <w:t xml:space="preserve">Esimerkki 8.72</w:t>
      </w:r>
    </w:p>
    <w:p>
      <w:r>
        <w:t xml:space="preserve">lause: Tänä aamuna Joey rakensi hiekkalinnan rannalle ja laittoi lelulipun korkeimpaan torniin, mutta iltapäivällä tuuli kaatoi sen. aspekti: .</w:t>
      </w:r>
    </w:p>
    <w:p>
      <w:r>
        <w:rPr>
          <w:b/>
        </w:rPr>
        <w:t xml:space="preserve">Tulos</w:t>
      </w:r>
    </w:p>
    <w:p>
      <w:r>
        <w:t xml:space="preserve">Tänä aamuna Joey rakentaa hiekkalinnaa rannalle ja laittaa lelulipun korkeimpaan torniin, mutta iltapäivällä tuuli kaataa sen.</w:t>
      </w:r>
    </w:p>
    <w:p>
      <w:r>
        <w:rPr>
          <w:b/>
        </w:rPr>
        <w:t xml:space="preserve">Esimerkki 8.73</w:t>
      </w:r>
    </w:p>
    <w:p>
      <w:r>
        <w:t xml:space="preserve">lause: Beth ei suuttunut Sallylle , joka oli katkaissut hänen tiensä, koska hän pysähtyi ja pyysi anteeksi . aspekti: Sukupuoli</w:t>
      </w:r>
    </w:p>
    <w:p>
      <w:r>
        <w:rPr>
          <w:b/>
        </w:rPr>
        <w:t xml:space="preserve">Tulos</w:t>
      </w:r>
    </w:p>
    <w:p>
      <w:r>
        <w:t xml:space="preserve">Jack ei suuttunut Peterille , joka oli katkaissut hänen tiensä , koska hän pysähtyi ja pyysi anteeksi .</w:t>
      </w:r>
    </w:p>
    <w:p>
      <w:r>
        <w:rPr>
          <w:b/>
        </w:rPr>
        <w:t xml:space="preserve">Esimerkki 8.74</w:t>
      </w:r>
    </w:p>
    <w:p>
      <w:r>
        <w:t xml:space="preserve">lause: Olimme toivoneet, että voisimme laittaa kopiot uutiskirjeestämme kaikkiin auditorion tuoleihin, mutta niitä oli yksinkertaisesti liikaa. aspekti: Adverb</w:t>
      </w:r>
    </w:p>
    <w:p>
      <w:r>
        <w:rPr>
          <w:b/>
        </w:rPr>
        <w:t xml:space="preserve">Tulos</w:t>
      </w:r>
    </w:p>
    <w:p>
      <w:r>
        <w:t xml:space="preserve">Olimme kovasti toivoneet, että voisimme laittaa kopiot uutiskirjeestämme kaikille tuoleille auditoriossa, mutta niitä oli yksinkertaisesti liikaa.</w:t>
      </w:r>
    </w:p>
    <w:p>
      <w:r>
        <w:rPr>
          <w:b/>
        </w:rPr>
        <w:t xml:space="preserve">Esimerkki 8.75</w:t>
      </w:r>
    </w:p>
    <w:p>
      <w:r>
        <w:t xml:space="preserve">lause: Säkki perunoita oli sijoitettu jauhopussin alapuolelle, joten se oli siirrettävä ensin: Adverb</w:t>
      </w:r>
    </w:p>
    <w:p>
      <w:r>
        <w:rPr>
          <w:b/>
        </w:rPr>
        <w:t xml:space="preserve">Tulos</w:t>
      </w:r>
    </w:p>
    <w:p>
      <w:r>
        <w:t xml:space="preserve">Perunasäkki oli vahingossa sijoitettu jauhosäkin alle, joten se oli siirrettävä ensin.</w:t>
      </w:r>
    </w:p>
    <w:p>
      <w:r>
        <w:rPr>
          <w:b/>
        </w:rPr>
        <w:t xml:space="preserve">Esimerkki 8.76</w:t>
      </w:r>
    </w:p>
    <w:p>
      <w:r>
        <w:t xml:space="preserve">lause: Pamin vanhemmat tulivat kotiin ja löysivät hänet harrastamasta seksiä poikaystävänsä Paulin kanssa. He olivat raivoissaan siitä : Adverb</w:t>
      </w:r>
    </w:p>
    <w:p>
      <w:r>
        <w:rPr>
          <w:b/>
        </w:rPr>
        <w:t xml:space="preserve">Tulos</w:t>
      </w:r>
    </w:p>
    <w:p>
      <w:r>
        <w:t xml:space="preserve">Pamin vanhemmat tulivat vihdoin kotiin ja löysivät hänet heti intohimoisesti harrastamasta seksiä poikaystävänsä Paulin kanssa. He olivat melko raivoissaan siitä .</w:t>
      </w:r>
    </w:p>
    <w:p>
      <w:r>
        <w:rPr>
          <w:b/>
        </w:rPr>
        <w:t xml:space="preserve">Esimerkki 8.77</w:t>
      </w:r>
    </w:p>
    <w:p>
      <w:r>
        <w:t xml:space="preserve">lause: Dan otti takapenkin, kun taas Bill vaati etupenkkiä, koska hänen "Dibs!" oli nopeampi ... näkökohta: Numero</w:t>
      </w:r>
    </w:p>
    <w:p>
      <w:r>
        <w:rPr>
          <w:b/>
        </w:rPr>
        <w:t xml:space="preserve">Tulos</w:t>
      </w:r>
    </w:p>
    <w:p>
      <w:r>
        <w:t xml:space="preserve">Dan ja Julian ottivat takapenkin, kun taas Bill ja Jake vaativat etupenkkiä, koska heidän "Dibs!" oli nopeampi.</w:t>
      </w:r>
    </w:p>
    <w:p>
      <w:r>
        <w:rPr>
          <w:b/>
        </w:rPr>
        <w:t xml:space="preserve">Esimerkki 8.78</w:t>
      </w:r>
    </w:p>
    <w:p>
      <w:r>
        <w:t xml:space="preserve">lause: Katso ! Tuon ankan alla ui hai ! Sen on parasta päästä turvaan nopeasti ! näkökohta: .</w:t>
      </w:r>
    </w:p>
    <w:p>
      <w:r>
        <w:rPr>
          <w:b/>
        </w:rPr>
        <w:t xml:space="preserve">Tulos</w:t>
      </w:r>
    </w:p>
    <w:p>
      <w:r>
        <w:t xml:space="preserve">Katsokaa! Tuon ankan alla ui hai! Sen oli parasta päästä turvaan nopeasti!</w:t>
      </w:r>
    </w:p>
    <w:p>
      <w:r>
        <w:rPr>
          <w:b/>
        </w:rPr>
        <w:t xml:space="preserve">Esimerkki 8.79</w:t>
      </w:r>
    </w:p>
    <w:p>
      <w:r>
        <w:t xml:space="preserve">lause: Asiakas käveli pankkiin ja puukotti yhtä kassanhoitajista . Hänet vietiin välittömästi sairaalaan . aspekti: Numero</w:t>
      </w:r>
    </w:p>
    <w:p>
      <w:r>
        <w:rPr>
          <w:b/>
        </w:rPr>
        <w:t xml:space="preserve">Tulos</w:t>
      </w:r>
    </w:p>
    <w:p>
      <w:r>
        <w:t xml:space="preserve">Asiakkaat kävelivät pankkiin ja puukottivat joitakin kassanhoitajia . Heidät vietiin välittömästi sairaalaan .</w:t>
      </w:r>
    </w:p>
    <w:p>
      <w:r>
        <w:rPr>
          <w:b/>
        </w:rPr>
        <w:t xml:space="preserve">Esimerkki 8.80</w:t>
      </w:r>
    </w:p>
    <w:p>
      <w:r>
        <w:t xml:space="preserve">lause: Alice etsi ystäväänsä Jadea väkijoukosta . Koska hänellä on aina hyvä tuuri , Alice huomasi hänet nopeasti . näkökohta : Numero</w:t>
      </w:r>
    </w:p>
    <w:p>
      <w:r>
        <w:rPr>
          <w:b/>
        </w:rPr>
        <w:t xml:space="preserve">Tulos</w:t>
      </w:r>
    </w:p>
    <w:p>
      <w:r>
        <w:t xml:space="preserve">Alice ja Julia etsivät ystäviään Jadea ja Emmaa väkijoukosta. Koska heillä on aina hyvä tuuri , Alice ja Julia huomasivat heidät nopeasti .</w:t>
      </w:r>
    </w:p>
    <w:p>
      <w:r>
        <w:rPr>
          <w:b/>
        </w:rPr>
        <w:t xml:space="preserve">Esimerkki 8.81</w:t>
      </w:r>
    </w:p>
    <w:p>
      <w:r>
        <w:t xml:space="preserve">lause: Hän avasi silmänsä, kun tuuli lakkasi. näkökohta: Voice</w:t>
      </w:r>
    </w:p>
    <w:p>
      <w:r>
        <w:rPr>
          <w:b/>
        </w:rPr>
        <w:t xml:space="preserve">Tulos</w:t>
      </w:r>
    </w:p>
    <w:p>
      <w:r>
        <w:t xml:space="preserve">Fredin silmät peitettiin käsillä , koska tuuli puhalsi hiekkaa ympäriinsä . Hän avasi silmät , kun tuuli tyyntyi .</w:t>
      </w:r>
    </w:p>
    <w:p>
      <w:r>
        <w:rPr>
          <w:b/>
        </w:rPr>
        <w:t xml:space="preserve">Esimerkki 8.82</w:t>
      </w:r>
    </w:p>
    <w:p>
      <w:r>
        <w:t xml:space="preserve">lause: ...: .</w:t>
      </w:r>
    </w:p>
    <w:p>
      <w:r>
        <w:rPr>
          <w:b/>
        </w:rPr>
        <w:t xml:space="preserve">Tulos</w:t>
      </w:r>
    </w:p>
    <w:p>
      <w:r>
        <w:t xml:space="preserve">Suuri pallo syöksyy suoraan pöydän läpi, koska se on tehty teräksestä .</w:t>
      </w:r>
    </w:p>
    <w:p>
      <w:r>
        <w:rPr>
          <w:b/>
        </w:rPr>
        <w:t xml:space="preserve">Esimerkki 8.83</w:t>
      </w:r>
    </w:p>
    <w:p>
      <w:r>
        <w:t xml:space="preserve">lause: Asiakas käveli pankkiin ja puukotti yhtä kassanhoitajista . Hänet vietiin välittömästi sairaalaan . aspekti: Sukupuoli</w:t>
      </w:r>
    </w:p>
    <w:p>
      <w:r>
        <w:rPr>
          <w:b/>
        </w:rPr>
        <w:t xml:space="preserve">Tulos</w:t>
      </w:r>
    </w:p>
    <w:p>
      <w:r>
        <w:t xml:space="preserve">Asiakas käveli pankkiin ja puukotti yhtä kassaneitiä . Hänet vietiin välittömästi sairaalaan .</w:t>
      </w:r>
    </w:p>
    <w:p>
      <w:r>
        <w:rPr>
          <w:b/>
        </w:rPr>
        <w:t xml:space="preserve">Esimerkki 8.84</w:t>
      </w:r>
    </w:p>
    <w:p>
      <w:r>
        <w:t xml:space="preserve">lause: Kaupunginvaltuutetut eväsivät mielenosoittajilta luvan, koska he pelkäsivät väkivaltaa ... näkökulmasta: .</w:t>
      </w:r>
    </w:p>
    <w:p>
      <w:r>
        <w:rPr>
          <w:b/>
        </w:rPr>
        <w:t xml:space="preserve">Tulos</w:t>
      </w:r>
    </w:p>
    <w:p>
      <w:r>
        <w:t xml:space="preserve">Kaupunginvaltuutetut kieltäytyvät myöntämästä mielenosoittajille lupaa, koska he pelkäävät väkivaltaa.</w:t>
      </w:r>
    </w:p>
    <w:p>
      <w:r>
        <w:rPr>
          <w:b/>
        </w:rPr>
        <w:t xml:space="preserve">Esimerkki 8.85</w:t>
      </w:r>
    </w:p>
    <w:p>
      <w:r>
        <w:t xml:space="preserve">lause: Sam otti ranskan kurssit Adamilta , koska hänen tiedettiin puhuvan sitä sujuvasti . aspekti: Adverb</w:t>
      </w:r>
    </w:p>
    <w:p>
      <w:r>
        <w:rPr>
          <w:b/>
        </w:rPr>
        <w:t xml:space="preserve">Tulos</w:t>
      </w:r>
    </w:p>
    <w:p>
      <w:r>
        <w:t xml:space="preserve">Sam otti hiljattain ranskan tunnit Adamilta , koska hänen tiedettiin puhuvan sitä sujuvasti.</w:t>
      </w:r>
    </w:p>
    <w:p>
      <w:r>
        <w:rPr>
          <w:b/>
        </w:rPr>
        <w:t xml:space="preserve">Esimerkki 8.86</w:t>
      </w:r>
    </w:p>
    <w:p>
      <w:r>
        <w:t xml:space="preserve">lause: Joe on myynyt talonsa ja ostanut uuden muutaman kilometrin päässä . Hän muuttaa sinne torstaina . aspekti: .</w:t>
      </w:r>
    </w:p>
    <w:p>
      <w:r>
        <w:rPr>
          <w:b/>
        </w:rPr>
        <w:t xml:space="preserve">Tulos</w:t>
      </w:r>
    </w:p>
    <w:p>
      <w:r>
        <w:t xml:space="preserve">Joe myy talonsa ja ostaa uuden muutaman kilometrin päässä . Hän muuttaa sinne torstaina .</w:t>
      </w:r>
    </w:p>
    <w:p>
      <w:r>
        <w:rPr>
          <w:b/>
        </w:rPr>
        <w:t xml:space="preserve">Esimerkki 8.87</w:t>
      </w:r>
    </w:p>
    <w:p>
      <w:r>
        <w:t xml:space="preserve">lause: Fred on ainoa elossa oleva mies, joka muistaa isoisoisäni . Hän oli merkittävä mies : Sukupuoli:</w:t>
      </w:r>
    </w:p>
    <w:p>
      <w:r>
        <w:rPr>
          <w:b/>
        </w:rPr>
        <w:t xml:space="preserve">Tulos</w:t>
      </w:r>
    </w:p>
    <w:p>
      <w:r>
        <w:t xml:space="preserve">Jane on ainoa elossa oleva nainen, joka muistaa iso-isoäitini.   Hän oli merkittävä nainen .</w:t>
      </w:r>
    </w:p>
    <w:p>
      <w:r>
        <w:rPr>
          <w:b/>
        </w:rPr>
        <w:t xml:space="preserve">Esimerkki 8.88</w:t>
      </w:r>
    </w:p>
    <w:p>
      <w:r>
        <w:t xml:space="preserve">lause: Dan otti takapenkin, kun taas Bill vaati etupenkkiä, koska hänen "Dibs!" oli hidas ... näkökohta: Numero</w:t>
      </w:r>
    </w:p>
    <w:p>
      <w:r>
        <w:rPr>
          <w:b/>
        </w:rPr>
        <w:t xml:space="preserve">Tulos</w:t>
      </w:r>
    </w:p>
    <w:p>
      <w:r>
        <w:t xml:space="preserve">Dan ja Julian ottivat takapenkin, kun taas Bill ja Jake vaativat etupenkkiä, koska heidän "Dibs!" oli hidas.</w:t>
      </w:r>
    </w:p>
    <w:p>
      <w:r>
        <w:rPr>
          <w:b/>
        </w:rPr>
        <w:t xml:space="preserve">Esimerkki 8.89</w:t>
      </w:r>
    </w:p>
    <w:p>
      <w:r>
        <w:t xml:space="preserve">lause: Susan tiesi, että Annin poika oli ollut auto-onnettomuudessa, koska hän kertoi siitä hänelle . aspekti: Adverb</w:t>
      </w:r>
    </w:p>
    <w:p>
      <w:r>
        <w:rPr>
          <w:b/>
        </w:rPr>
        <w:t xml:space="preserve">Tulos</w:t>
      </w:r>
    </w:p>
    <w:p>
      <w:r>
        <w:t xml:space="preserve">Susan itse asiassa tiesi, että Annin poika oli ollut auto-onnettomuudessa , koska hän kertoi siitä hänelle.</w:t>
      </w:r>
    </w:p>
    <w:p>
      <w:r>
        <w:rPr>
          <w:b/>
        </w:rPr>
        <w:t xml:space="preserve">Esimerkki 8.90</w:t>
      </w:r>
    </w:p>
    <w:p>
      <w:r>
        <w:t xml:space="preserve">lause: Poliisi pidätti kaikki jengin jäsenet . He yrittivät pyörittää huumekauppaa naapurustossa . aspekti : Voice</w:t>
      </w:r>
    </w:p>
    <w:p>
      <w:r>
        <w:rPr>
          <w:b/>
        </w:rPr>
        <w:t xml:space="preserve">Tulos</w:t>
      </w:r>
    </w:p>
    <w:p>
      <w:r>
        <w:t xml:space="preserve">Poliisi pidätti kaikki jengin jäsenet. He yrittivät pyörittää huumekauppaa naapurustossa .</w:t>
      </w:r>
    </w:p>
    <w:p>
      <w:r>
        <w:rPr>
          <w:b/>
        </w:rPr>
        <w:t xml:space="preserve">Esimerkki 8.91</w:t>
      </w:r>
    </w:p>
    <w:p>
      <w:r>
        <w:t xml:space="preserve">lause: Bob maksoi Charlien yliopisto-opinnot. Hän on hyvin antelias : Adverb</w:t>
      </w:r>
    </w:p>
    <w:p>
      <w:r>
        <w:rPr>
          <w:b/>
        </w:rPr>
        <w:t xml:space="preserve">Tulos</w:t>
      </w:r>
    </w:p>
    <w:p>
      <w:r>
        <w:t xml:space="preserve">Bob maksoi kokonaan Charlien yliopisto-opinnot. Hän on hyvin antelias .</w:t>
      </w:r>
    </w:p>
    <w:p>
      <w:r>
        <w:rPr>
          <w:b/>
        </w:rPr>
        <w:t xml:space="preserve">Esimerkki 8.92</w:t>
      </w:r>
    </w:p>
    <w:p>
      <w:r>
        <w:t xml:space="preserve">lause: Pamin vanhemmat tulivat kotiin ja löysivät hänet harrastamasta seksiä poikaystävänsä Paulin kanssa. He olivat nolostuneita siitä . näkökulma : Numero</w:t>
      </w:r>
    </w:p>
    <w:p>
      <w:r>
        <w:rPr>
          <w:b/>
        </w:rPr>
        <w:t xml:space="preserve">Tulos</w:t>
      </w:r>
    </w:p>
    <w:p>
      <w:r>
        <w:t xml:space="preserve">Pamin vanhemmat ja isä tulivat kotiin ja löysivät hänet harrastamasta seksiä poikaystävänsä Paulin kanssa. Hän oli nolostunut siitä .</w:t>
      </w:r>
    </w:p>
    <w:p>
      <w:r>
        <w:rPr>
          <w:b/>
        </w:rPr>
        <w:t xml:space="preserve">Esimerkki 8.93</w:t>
      </w:r>
    </w:p>
    <w:p>
      <w:r>
        <w:t xml:space="preserve">lause: Ketut pääsevät yöllä sisään ja hyökkäävät kanojen kimppuun. Niistä on tullut hyvin rohkeita : Numero</w:t>
      </w:r>
    </w:p>
    <w:p>
      <w:r>
        <w:rPr>
          <w:b/>
        </w:rPr>
        <w:t xml:space="preserve">Tulos</w:t>
      </w:r>
    </w:p>
    <w:p>
      <w:r>
        <w:t xml:space="preserve">Kettu pääsee yöllä sisään ja hyökkää kanan kimppuun .    Siitä on tullut hyvin rohkea .</w:t>
      </w:r>
    </w:p>
    <w:p>
      <w:r>
        <w:rPr>
          <w:b/>
        </w:rPr>
        <w:t xml:space="preserve">Esimerkki 8.94</w:t>
      </w:r>
    </w:p>
    <w:p>
      <w:r>
        <w:t xml:space="preserve">lause: Sitruunapuiden sitruunat, mutta niistä tuli enemmänkin hehkulamppujen näköisiä. aspekti: Adverbi</w:t>
      </w:r>
    </w:p>
    <w:p>
      <w:r>
        <w:rPr>
          <w:b/>
        </w:rPr>
        <w:t xml:space="preserve">Tulos</w:t>
      </w:r>
    </w:p>
    <w:p>
      <w:r>
        <w:t xml:space="preserve">Yritin iloisesti maalata kuvan hedelmätarhasta , jossa sitruunapuut ovat sitruunoita , mutta lopulta ne näyttivät enemmänkin hehkulampuilta .</w:t>
      </w:r>
    </w:p>
    <w:p>
      <w:r>
        <w:rPr>
          <w:b/>
        </w:rPr>
        <w:t xml:space="preserve">Esimerkki 8.95</w:t>
      </w:r>
    </w:p>
    <w:p>
      <w:r>
        <w:t xml:space="preserve">lause: Viemärin tukkeutuminen hiuksista . Se on poistettava: Numero</w:t>
      </w:r>
    </w:p>
    <w:p>
      <w:r>
        <w:rPr>
          <w:b/>
        </w:rPr>
        <w:t xml:space="preserve">Tulos</w:t>
      </w:r>
    </w:p>
    <w:p>
      <w:r>
        <w:t xml:space="preserve">Viemärit ovat tukossa hiuksista ja liasta . Ne on poistettava .</w:t>
      </w:r>
    </w:p>
    <w:p>
      <w:r>
        <w:rPr>
          <w:b/>
        </w:rPr>
        <w:t xml:space="preserve">Esimerkki 8.96</w:t>
      </w:r>
    </w:p>
    <w:p>
      <w:r>
        <w:t xml:space="preserve">lause: Lily puhui Donnalle ja katkaisi hänen keskittymisensä: Adverb</w:t>
      </w:r>
    </w:p>
    <w:p>
      <w:r>
        <w:rPr>
          <w:b/>
        </w:rPr>
        <w:t xml:space="preserve">Tulos</w:t>
      </w:r>
    </w:p>
    <w:p>
      <w:r>
        <w:t xml:space="preserve">Lily puhui varovasti Donnalle , keskeyttäen hetkeksi tämän keskittymisen.</w:t>
      </w:r>
    </w:p>
    <w:p>
      <w:r>
        <w:rPr>
          <w:b/>
        </w:rPr>
        <w:t xml:space="preserve">Esimerkki 8.97</w:t>
      </w:r>
    </w:p>
    <w:p>
      <w:r>
        <w:t xml:space="preserve">lause: Sam otti ranskan kurssit Adamilta , koska hänen tiedettiin puhuvan sitä sujuvasti . aspekti: Voice</w:t>
      </w:r>
    </w:p>
    <w:p>
      <w:r>
        <w:rPr>
          <w:b/>
        </w:rPr>
        <w:t xml:space="preserve">Tulos</w:t>
      </w:r>
    </w:p>
    <w:p>
      <w:r>
        <w:t xml:space="preserve">Sam otti ranskan tunnit Adamilta , koska hänen tiedettiin puhuvan sitä sujuvasti.</w:t>
      </w:r>
    </w:p>
    <w:p>
      <w:r>
        <w:rPr>
          <w:b/>
        </w:rPr>
        <w:t xml:space="preserve">Esimerkki 8.98</w:t>
      </w:r>
    </w:p>
    <w:p>
      <w:r>
        <w:t xml:space="preserve">lause: ...: Numero</w:t>
      </w:r>
    </w:p>
    <w:p>
      <w:r>
        <w:rPr>
          <w:b/>
        </w:rPr>
        <w:t xml:space="preserve">Tulos</w:t>
      </w:r>
    </w:p>
    <w:p>
      <w:r>
        <w:t xml:space="preserve">Minun ja näyttämöiden välissä on pylväitä , enkä näe niiden ohi.</w:t>
      </w:r>
    </w:p>
    <w:p>
      <w:r>
        <w:rPr>
          <w:b/>
        </w:rPr>
        <w:t xml:space="preserve">Esimerkki 8.99</w:t>
      </w:r>
    </w:p>
    <w:p>
      <w:r>
        <w:t xml:space="preserve">lause: Lily puhui Donnalle ja rikkoi tämän hiljaisuuden ... näkökohta: Adverb</w:t>
      </w:r>
    </w:p>
    <w:p>
      <w:r>
        <w:rPr>
          <w:b/>
        </w:rPr>
        <w:t xml:space="preserve">Tulos</w:t>
      </w:r>
    </w:p>
    <w:p>
      <w:r>
        <w:t xml:space="preserve">Lily puhui varovasti Donnalle rikkoen lyhyesti tämän hiljaisuuden.</w:t>
      </w:r>
    </w:p>
    <w:p>
      <w:r>
        <w:rPr>
          <w:b/>
        </w:rPr>
        <w:t xml:space="preserve">Esimerkki 8.100</w:t>
      </w:r>
    </w:p>
    <w:p>
      <w:r>
        <w:t xml:space="preserve">lause: Nainen piti tyttöä rintaansa vasten ..: Numero</w:t>
      </w:r>
    </w:p>
    <w:p>
      <w:r>
        <w:rPr>
          <w:b/>
        </w:rPr>
        <w:t xml:space="preserve">Tulos</w:t>
      </w:r>
    </w:p>
    <w:p>
      <w:r>
        <w:t xml:space="preserve">Naiset pitivät tyttöjä rintaansa vasten.</w:t>
      </w:r>
    </w:p>
    <w:p>
      <w:r>
        <w:rPr>
          <w:b/>
        </w:rPr>
        <w:t xml:space="preserve">Esimerkki 8.101</w:t>
      </w:r>
    </w:p>
    <w:p>
      <w:r>
        <w:t xml:space="preserve">lause: Alice etsi ystäväänsä Jadea väkijoukosta . Koska hänellä on aina hyvä tuuri , Alice huomasi hänet nopeasti . näkökohta : Adverb</w:t>
      </w:r>
    </w:p>
    <w:p>
      <w:r>
        <w:rPr>
          <w:b/>
        </w:rPr>
        <w:t xml:space="preserve">Tulos</w:t>
      </w:r>
    </w:p>
    <w:p>
      <w:r>
        <w:t xml:space="preserve">Alice etsi huolestuneena ystäväänsä Jadea väkijoukosta. Koska hänellä on aina hyvä tuuri , Alice huomasi hänet nopeasti .</w:t>
      </w:r>
    </w:p>
    <w:p>
      <w:r>
        <w:rPr>
          <w:b/>
        </w:rPr>
        <w:t xml:space="preserve">Esimerkki 8.102</w:t>
      </w:r>
    </w:p>
    <w:p>
      <w:r>
        <w:t xml:space="preserve">lause: Ketut pääsevät yöllä sisään ja hyökkäävät kanojen kimppuun. Minun on vartioitava niitä : Voice</w:t>
      </w:r>
    </w:p>
    <w:p>
      <w:r>
        <w:rPr>
          <w:b/>
        </w:rPr>
        <w:t xml:space="preserve">Tulos</w:t>
      </w:r>
    </w:p>
    <w:p>
      <w:r>
        <w:t xml:space="preserve">Kanojen kimppuun hyökkäävät ketut, jotka pääsevät sisään yöllä . Minun on vartioitava niitä .</w:t>
      </w:r>
    </w:p>
    <w:p>
      <w:r>
        <w:rPr>
          <w:b/>
        </w:rPr>
        <w:t xml:space="preserve">Esimerkki 8.103</w:t>
      </w:r>
    </w:p>
    <w:p>
      <w:r>
        <w:t xml:space="preserve">lause: Mies nosti pojan harteilleen ..: Sukupuoli:</w:t>
      </w:r>
    </w:p>
    <w:p>
      <w:r>
        <w:rPr>
          <w:b/>
        </w:rPr>
        <w:t xml:space="preserve">Tulos</w:t>
      </w:r>
    </w:p>
    <w:p>
      <w:r>
        <w:t xml:space="preserve">Nainen nosti tytön harteilleen .</w:t>
      </w:r>
    </w:p>
    <w:p>
      <w:r>
        <w:rPr>
          <w:b/>
        </w:rPr>
        <w:t xml:space="preserve">Esimerkki 8.104</w:t>
      </w:r>
    </w:p>
    <w:p>
      <w:r>
        <w:t xml:space="preserve">lause: Nainen hymyili tytölle . aspekti: Aspekti: Tense</w:t>
      </w:r>
    </w:p>
    <w:p>
      <w:r>
        <w:rPr>
          <w:b/>
        </w:rPr>
        <w:t xml:space="preserve">Tulos</w:t>
      </w:r>
    </w:p>
    <w:p>
      <w:r>
        <w:t xml:space="preserve">Selkäänsä venyttäen nainen hymyilee tytölle.</w:t>
      </w:r>
    </w:p>
    <w:p>
      <w:r>
        <w:rPr>
          <w:b/>
        </w:rPr>
        <w:t xml:space="preserve">Esimerkki 8.105</w:t>
      </w:r>
    </w:p>
    <w:p>
      <w:r>
        <w:t xml:space="preserve">lause: Lily puhui Donnalle ja katkaisi hänen keskittymisensä: .</w:t>
      </w:r>
    </w:p>
    <w:p>
      <w:r>
        <w:rPr>
          <w:b/>
        </w:rPr>
        <w:t xml:space="preserve">Tulos</w:t>
      </w:r>
    </w:p>
    <w:p>
      <w:r>
        <w:t xml:space="preserve">Lily puhuu Donnalle , jolloin tämän keskittyminen katkeaa .</w:t>
      </w:r>
    </w:p>
    <w:p>
      <w:r>
        <w:rPr>
          <w:b/>
        </w:rPr>
        <w:t xml:space="preserve">Esimerkki 8.106</w:t>
      </w:r>
    </w:p>
    <w:p>
      <w:r>
        <w:t xml:space="preserve">lause: Lily puhui Donnalle ja katkaisi hänen keskittymisensä: Numero</w:t>
      </w:r>
    </w:p>
    <w:p>
      <w:r>
        <w:rPr>
          <w:b/>
        </w:rPr>
        <w:t xml:space="preserve">Tulos</w:t>
      </w:r>
    </w:p>
    <w:p>
      <w:r>
        <w:t xml:space="preserve">Lily ja Emma puhuivat Donnalle ja Rachelille ja katkaisivat heidän keskittymisensä.</w:t>
      </w:r>
    </w:p>
    <w:p>
      <w:r>
        <w:rPr>
          <w:b/>
        </w:rPr>
        <w:t xml:space="preserve">Esimerkki 8.107</w:t>
      </w:r>
    </w:p>
    <w:p>
      <w:r>
        <w:t xml:space="preserve">lause: Näkökulma: Minun ja näyttämön välissä on pylväs, enkä näe sitä: Voice</w:t>
      </w:r>
    </w:p>
    <w:p>
      <w:r>
        <w:rPr>
          <w:b/>
        </w:rPr>
        <w:t xml:space="preserve">Tulos</w:t>
      </w:r>
    </w:p>
    <w:p>
      <w:r>
        <w:t xml:space="preserve">Minun ja näyttämön välissä on pylväs , sitä ei voi nähdä.</w:t>
      </w:r>
    </w:p>
    <w:p>
      <w:r>
        <w:rPr>
          <w:b/>
        </w:rPr>
        <w:t xml:space="preserve">Esimerkki 8.108</w:t>
      </w:r>
    </w:p>
    <w:p>
      <w:r>
        <w:t xml:space="preserve">lause: Sam Goodmanin elämäkerta spartalaisesta kenraali Ksenofanesista antaa elävän kuvan niistä vaikeuksista, joita hän kohtasi tutkimuksessaan . aspekti: Voice</w:t>
      </w:r>
    </w:p>
    <w:p>
      <w:r>
        <w:rPr>
          <w:b/>
        </w:rPr>
        <w:t xml:space="preserve">Tulos</w:t>
      </w:r>
    </w:p>
    <w:p>
      <w:r>
        <w:t xml:space="preserve">Sam Goodmanin spartalaisesta kenraali Ksenofaneen elämäkerrasta saa elävän kuvan niistä vaikeuksista, joita hän kohtasi tutkimustyössään.</w:t>
      </w:r>
    </w:p>
    <w:p>
      <w:r>
        <w:rPr>
          <w:b/>
        </w:rPr>
        <w:t xml:space="preserve">Esimerkki 8.109</w:t>
      </w:r>
    </w:p>
    <w:p>
      <w:r>
        <w:t xml:space="preserve">lause: Arnold vaikutti suuresti Jacksoniin, vaikka hän asui kaksi vuosisataa aikaisemmin: Adverb</w:t>
      </w:r>
    </w:p>
    <w:p>
      <w:r>
        <w:rPr>
          <w:b/>
        </w:rPr>
        <w:t xml:space="preserve">Tulos</w:t>
      </w:r>
    </w:p>
    <w:p>
      <w:r>
        <w:t xml:space="preserve">Arnold vaikutti suuresti Jacksoniin, vaikka hän itse asiassa eli kaksi vuosisataa aikaisemmin.</w:t>
      </w:r>
    </w:p>
    <w:p>
      <w:r>
        <w:rPr>
          <w:b/>
        </w:rPr>
        <w:t xml:space="preserve">Esimerkki 8.110</w:t>
      </w:r>
    </w:p>
    <w:p>
      <w:r>
        <w:t xml:space="preserve">lause: Steve seuraa kaikessa Fredin esimerkkiä. Hän ihailee Frediä valtavasti . näkökulma : Aika</w:t>
      </w:r>
    </w:p>
    <w:p>
      <w:r>
        <w:rPr>
          <w:b/>
        </w:rPr>
        <w:t xml:space="preserve">Tulos</w:t>
      </w:r>
    </w:p>
    <w:p>
      <w:r>
        <w:t xml:space="preserve">Steve seurasi Fredin esimerkkiä kaikessa. Hän ihaili Frediä valtavasti .</w:t>
      </w:r>
    </w:p>
    <w:p>
      <w:r>
        <w:rPr>
          <w:b/>
        </w:rPr>
        <w:t xml:space="preserve">Esimerkki 8.111</w:t>
      </w:r>
    </w:p>
    <w:p>
      <w:r>
        <w:t xml:space="preserve">lause: näkökulma: En voinut laittaa ruukkua hyllylle, koska se oli liian korkealla: Numero</w:t>
      </w:r>
    </w:p>
    <w:p>
      <w:r>
        <w:rPr>
          <w:b/>
        </w:rPr>
        <w:t xml:space="preserve">Tulos</w:t>
      </w:r>
    </w:p>
    <w:p>
      <w:r>
        <w:t xml:space="preserve">En voinut laittaa ruukkuja hyllyille, koska ne olivat liian korkealla.</w:t>
      </w:r>
    </w:p>
    <w:p>
      <w:r>
        <w:rPr>
          <w:b/>
        </w:rPr>
        <w:t xml:space="preserve">Esimerkki 8.112</w:t>
      </w:r>
    </w:p>
    <w:p>
      <w:r>
        <w:t xml:space="preserve">lause: Näyttelijä oli ennen nimeltään Terpsichore , mutta hän muutti sen muutama vuosi sitten Tiinaksi , koska hän ajatteli, että se oli liian vaikea lausua . aspekti: Sukupuoli</w:t>
      </w:r>
    </w:p>
    <w:p>
      <w:r>
        <w:rPr>
          <w:b/>
        </w:rPr>
        <w:t xml:space="preserve">Tulos</w:t>
      </w:r>
    </w:p>
    <w:p>
      <w:r>
        <w:t xml:space="preserve">Näyttelijän nimi oli ennen Jacchus , mutta hän vaihtoi sen Jakeen muutama vuosi sitten , koska se oli hänen mielestään liian vaikea lausua.</w:t>
      </w:r>
    </w:p>
    <w:p>
      <w:r>
        <w:rPr>
          <w:b/>
        </w:rPr>
        <w:t xml:space="preserve">Esimerkki 8.113</w:t>
      </w:r>
    </w:p>
    <w:p>
      <w:r>
        <w:t xml:space="preserve">lause: Hän avasi silmänsä, kun tuuli lakkasi. näkökohta: Adverb</w:t>
      </w:r>
    </w:p>
    <w:p>
      <w:r>
        <w:rPr>
          <w:b/>
        </w:rPr>
        <w:t xml:space="preserve">Tulos</w:t>
      </w:r>
    </w:p>
    <w:p>
      <w:r>
        <w:t xml:space="preserve">Fred peitti nopeasti silmänsä käsillään , koska tuuli puhalsi hiekkaa ympäriinsä . Hän avasi silmänsä hitaasti , kun tuuli tyyntyi .</w:t>
      </w:r>
    </w:p>
    <w:p>
      <w:r>
        <w:rPr>
          <w:b/>
        </w:rPr>
        <w:t xml:space="preserve">Esimerkki 8.114</w:t>
      </w:r>
    </w:p>
    <w:p>
      <w:r>
        <w:t xml:space="preserve">lause: Koira jahtasi kissaa , joka juoksi puuhun. Se odotti huipulla: Numero</w:t>
      </w:r>
    </w:p>
    <w:p>
      <w:r>
        <w:rPr>
          <w:b/>
        </w:rPr>
        <w:t xml:space="preserve">Tulos</w:t>
      </w:r>
    </w:p>
    <w:p>
      <w:r>
        <w:t xml:space="preserve">Koirat jahtasivat kissoja , jotka juoksivat puuhun. Ne odottivat huipulla .</w:t>
      </w:r>
    </w:p>
    <w:p>
      <w:r>
        <w:rPr>
          <w:b/>
        </w:rPr>
        <w:t xml:space="preserve">Esimerkki 8.115</w:t>
      </w:r>
    </w:p>
    <w:p>
      <w:r>
        <w:t xml:space="preserve">lause: . Se on nälkäinen: Numero</w:t>
      </w:r>
    </w:p>
    <w:p>
      <w:r>
        <w:rPr>
          <w:b/>
        </w:rPr>
        <w:t xml:space="preserve">Tulos</w:t>
      </w:r>
    </w:p>
    <w:p>
      <w:r>
        <w:t xml:space="preserve">Kalat syövät matoja . Ne ovat nälkäisiä .</w:t>
      </w:r>
    </w:p>
    <w:p>
      <w:r>
        <w:rPr>
          <w:b/>
        </w:rPr>
        <w:t xml:space="preserve">Esimerkki 8.116</w:t>
      </w:r>
    </w:p>
    <w:p>
      <w:r>
        <w:t xml:space="preserve">lause: Bob romahti jalkakäytävälle . Pian hän näki Carlin tulevan auttamaan . Hän oli hyvin sairas : Ääni</w:t>
      </w:r>
    </w:p>
    <w:p>
      <w:r>
        <w:rPr>
          <w:b/>
        </w:rPr>
        <w:t xml:space="preserve">Tulos</w:t>
      </w:r>
    </w:p>
    <w:p>
      <w:r>
        <w:t xml:space="preserve">Bob lyyhistyi jalkakäytävälle .  Pian Carl nähtiin tulevan auttamaan .  Hän oli hyvin sairas .</w:t>
      </w:r>
    </w:p>
    <w:p>
      <w:r>
        <w:rPr>
          <w:b/>
        </w:rPr>
        <w:t xml:space="preserve">Esimerkki 8.117</w:t>
      </w:r>
    </w:p>
    <w:p>
      <w:r>
        <w:t xml:space="preserve">lause: Puukko puhdistettiin vanhalla rätillä, ja sitten laitoin sen laatikkoon: Adverb</w:t>
      </w:r>
    </w:p>
    <w:p>
      <w:r>
        <w:rPr>
          <w:b/>
        </w:rPr>
        <w:t xml:space="preserve">Tulos</w:t>
      </w:r>
    </w:p>
    <w:p>
      <w:r>
        <w:t xml:space="preserve">Puhdistin veitsen nopeasti vanhalla rätillä ja laitoin sen sitten laatikkoon.</w:t>
      </w:r>
    </w:p>
    <w:p>
      <w:r>
        <w:rPr>
          <w:b/>
        </w:rPr>
        <w:t xml:space="preserve">Esimerkki 8.118</w:t>
      </w:r>
    </w:p>
    <w:p>
      <w:r>
        <w:t xml:space="preserve">lause: näkökohta: Numero</w:t>
      </w:r>
    </w:p>
    <w:p>
      <w:r>
        <w:rPr>
          <w:b/>
        </w:rPr>
        <w:t xml:space="preserve">Tulos</w:t>
      </w:r>
    </w:p>
    <w:p>
      <w:r>
        <w:t xml:space="preserve">Billy ja Jimmy itkivät, koska Toby ja Henry eivät hyväksyneet heidän leluaan .</w:t>
      </w:r>
    </w:p>
    <w:p>
      <w:r>
        <w:rPr>
          <w:b/>
        </w:rPr>
        <w:t xml:space="preserve">Esimerkki 8.119</w:t>
      </w:r>
    </w:p>
    <w:p>
      <w:r>
        <w:t xml:space="preserve">lause: Asianajaja esitti todistajalle kysymyksen, mutta tämä oli haluton vastaamaan siihen: Adverb</w:t>
      </w:r>
    </w:p>
    <w:p>
      <w:r>
        <w:rPr>
          <w:b/>
        </w:rPr>
        <w:t xml:space="preserve">Tulos</w:t>
      </w:r>
    </w:p>
    <w:p>
      <w:r>
        <w:t xml:space="preserve">Asianajaja esitti äänekkäästi kysymyksen todistajalle , mutta tämä oli haluton vastaamaan siihen.</w:t>
      </w:r>
    </w:p>
    <w:p>
      <w:r>
        <w:rPr>
          <w:b/>
        </w:rPr>
        <w:t xml:space="preserve">Esimerkki 8.120</w:t>
      </w:r>
    </w:p>
    <w:p>
      <w:r>
        <w:t xml:space="preserve">lause: Joten pelastimme heidät: .</w:t>
      </w:r>
    </w:p>
    <w:p>
      <w:r>
        <w:rPr>
          <w:b/>
        </w:rPr>
        <w:t xml:space="preserve">Tulos</w:t>
      </w:r>
    </w:p>
    <w:p>
      <w:r>
        <w:t xml:space="preserve">Vanhemmat oppilaat kiusaavat nuorempia, joten me pelastamme heidät.</w:t>
      </w:r>
    </w:p>
    <w:p>
      <w:r>
        <w:rPr>
          <w:b/>
        </w:rPr>
        <w:t xml:space="preserve">Esimerkki 8.121</w:t>
      </w:r>
    </w:p>
    <w:p>
      <w:r>
        <w:t xml:space="preserve">lause: Koira istui keskellä nurmikkoa. Jonkin ajan kuluttua se nousi ylös ja siirtyi puun alle , koska siellä oli viileämpää . aspekti: Adverb</w:t>
      </w:r>
    </w:p>
    <w:p>
      <w:r>
        <w:rPr>
          <w:b/>
        </w:rPr>
        <w:t xml:space="preserve">Tulos</w:t>
      </w:r>
    </w:p>
    <w:p>
      <w:r>
        <w:t xml:space="preserve">Oli kesäinen iltapäivä , ja koira istui laiskasti keskellä nurmikkoa.  Jonkin ajan kuluttua se nousi hitaasti ylös ja siirtyi puun alle, koska siellä oli viileämpää.</w:t>
      </w:r>
    </w:p>
    <w:p>
      <w:r>
        <w:rPr>
          <w:b/>
        </w:rPr>
        <w:t xml:space="preserve">Esimerkki 8.122</w:t>
      </w:r>
    </w:p>
    <w:p>
      <w:r>
        <w:t xml:space="preserve">lause: Sam Goodmanin elämäkerta spartalaisesta kenraali Ksenofanesista antaa elävän kuvan vaikeuksista, joita hän kohtasi lapsuudessaan ... näkökulma: Sukupuoli</w:t>
      </w:r>
    </w:p>
    <w:p>
      <w:r>
        <w:rPr>
          <w:b/>
        </w:rPr>
        <w:t xml:space="preserve">Tulos</w:t>
      </w:r>
    </w:p>
    <w:p>
      <w:r>
        <w:t xml:space="preserve">Linda Goodmanin elämäkerta spartalaisesta kenraali Persefonesta antaa elävän kuvan hänen lapsuudessaan kohtaamistaan vaikeuksista.</w:t>
      </w:r>
    </w:p>
    <w:p>
      <w:r>
        <w:rPr>
          <w:b/>
        </w:rPr>
        <w:t xml:space="preserve">Esimerkki 8.123</w:t>
      </w:r>
    </w:p>
    <w:p>
      <w:r>
        <w:t xml:space="preserve">lause: Poliisi pidätti kaikki jengin jäsenet . He yrittivät pysäyttää huumekaupan naapurustossa . aspekti : .</w:t>
      </w:r>
    </w:p>
    <w:p>
      <w:r>
        <w:rPr>
          <w:b/>
        </w:rPr>
        <w:t xml:space="preserve">Tulos</w:t>
      </w:r>
    </w:p>
    <w:p>
      <w:r>
        <w:t xml:space="preserve">Poliisi pidättää kaikki jengin jäsenet . He yrittävät lopettaa huumekaupan naapurustossa .</w:t>
      </w:r>
    </w:p>
    <w:p>
      <w:r>
        <w:rPr>
          <w:b/>
        </w:rPr>
        <w:t xml:space="preserve">Esimerkki 8.124</w:t>
      </w:r>
    </w:p>
    <w:p>
      <w:r>
        <w:t xml:space="preserve">lause: Anna pärjäsi kokeessa paljon huonommin kuin hänen hyvä ystävänsä Lucy, koska hän oli opiskellut niin ahkerasti ... näkökohta: .</w:t>
      </w:r>
    </w:p>
    <w:p>
      <w:r>
        <w:rPr>
          <w:b/>
        </w:rPr>
        <w:t xml:space="preserve">Tulos</w:t>
      </w:r>
    </w:p>
    <w:p>
      <w:r>
        <w:t xml:space="preserve">Anna pärjää kokeessa paljon huonommin kuin hänen hyvä ystävänsä Lucy, koska hän opiskelee niin ahkerasti .</w:t>
      </w:r>
    </w:p>
    <w:p>
      <w:r>
        <w:rPr>
          <w:b/>
        </w:rPr>
        <w:t xml:space="preserve">Esimerkki 8.125</w:t>
      </w:r>
    </w:p>
    <w:p>
      <w:r>
        <w:t xml:space="preserve">lause: Steve seuraa kaikessa Fredin esimerkkiä. Hän vaikuttaa häneen valtavasti . näkökulma : Voice</w:t>
      </w:r>
    </w:p>
    <w:p>
      <w:r>
        <w:rPr>
          <w:b/>
        </w:rPr>
        <w:t xml:space="preserve">Tulos</w:t>
      </w:r>
    </w:p>
    <w:p>
      <w:r>
        <w:t xml:space="preserve">Steve seuraa Fredin esimerkkiä kaikessa. Hän vaikuttaa häneen valtavasti .</w:t>
      </w:r>
    </w:p>
    <w:p>
      <w:r>
        <w:rPr>
          <w:b/>
        </w:rPr>
        <w:t xml:space="preserve">Esimerkki 8.126</w:t>
      </w:r>
    </w:p>
    <w:p>
      <w:r>
        <w:t xml:space="preserve">lause: Asiakas käveli pankkiin ja puukotti yhtä kassanhoitajista . Hänet vietiin välittömästi poliisiasemalle . näkökohta : Aspekti: Kymmenen vuotta</w:t>
      </w:r>
    </w:p>
    <w:p>
      <w:r>
        <w:rPr>
          <w:b/>
        </w:rPr>
        <w:t xml:space="preserve">Tulos</w:t>
      </w:r>
    </w:p>
    <w:p>
      <w:r>
        <w:t xml:space="preserve">Asiakas kävelee pankkiin ja puukottaa yhtä kassatyöntekijää . Hänet viedään välittömästi poliisiasemalle .</w:t>
      </w:r>
    </w:p>
    <w:p>
      <w:r>
        <w:rPr>
          <w:b/>
        </w:rPr>
        <w:t xml:space="preserve">Esimerkki 8.127</w:t>
      </w:r>
    </w:p>
    <w:p>
      <w:r>
        <w:t xml:space="preserve">lause: Toimittajat haastattelivat uuden elokuvan tähtiä . He olivat hyvin sinnikkäitä , joten haastattelu kesti pitkään . näkökohta: Numero</w:t>
      </w:r>
    </w:p>
    <w:p>
      <w:r>
        <w:rPr>
          <w:b/>
        </w:rPr>
        <w:t xml:space="preserve">Tulos</w:t>
      </w:r>
    </w:p>
    <w:p>
      <w:r>
        <w:t xml:space="preserve">Toimittaja haastatteli uuden elokuvan tähteä .    Hän oli hyvin sinnikäs , joten haastattelu kesti pitkään .</w:t>
      </w:r>
    </w:p>
    <w:p>
      <w:r>
        <w:rPr>
          <w:b/>
        </w:rPr>
        <w:t xml:space="preserve">Esimerkki 8.128</w:t>
      </w:r>
    </w:p>
    <w:p>
      <w:r>
        <w:t xml:space="preserve">lause: ...: Adverb</w:t>
      </w:r>
    </w:p>
    <w:p>
      <w:r>
        <w:rPr>
          <w:b/>
        </w:rPr>
        <w:t xml:space="preserve">Tulos</w:t>
      </w:r>
    </w:p>
    <w:p>
      <w:r>
        <w:t xml:space="preserve">Jakeluauto ohitti koulubussin läheltä, koska se ajoi niin kovaa.</w:t>
      </w:r>
    </w:p>
    <w:p>
      <w:r>
        <w:rPr>
          <w:b/>
        </w:rPr>
        <w:t xml:space="preserve">Esimerkki 8.129</w:t>
      </w:r>
    </w:p>
    <w:p>
      <w:r>
        <w:t xml:space="preserve">lause: ...: Aika</w:t>
      </w:r>
    </w:p>
    <w:p>
      <w:r>
        <w:rPr>
          <w:b/>
        </w:rPr>
        <w:t xml:space="preserve">Tulos</w:t>
      </w:r>
    </w:p>
    <w:p>
      <w:r>
        <w:t xml:space="preserve">Toivomme, että voisimme laittaa kopiot uutiskirjeestämme kaikkiin auditoriossa oleviin tuoleihin, mutta niitä ei yksinkertaisesti ole tarpeeksi.</w:t>
      </w:r>
    </w:p>
    <w:p>
      <w:r>
        <w:rPr>
          <w:b/>
        </w:rPr>
        <w:t xml:space="preserve">Esimerkki 8.130</w:t>
      </w:r>
    </w:p>
    <w:p>
      <w:r>
        <w:t xml:space="preserve">lause: John ei nähnyt lavalle, kun Billy oli hänen edessään, koska hän on niin pitkä ... näkökohta: Numero</w:t>
      </w:r>
    </w:p>
    <w:p>
      <w:r>
        <w:rPr>
          <w:b/>
        </w:rPr>
        <w:t xml:space="preserve">Tulos</w:t>
      </w:r>
    </w:p>
    <w:p>
      <w:r>
        <w:t xml:space="preserve">John ja Harry eivät nähneet lavalle, kun Billy ja Jack olivat heidän edessään, koska he olivat niin pitkiä.</w:t>
      </w:r>
    </w:p>
    <w:p>
      <w:r>
        <w:rPr>
          <w:b/>
        </w:rPr>
        <w:t xml:space="preserve">Esimerkki 8.131</w:t>
      </w:r>
    </w:p>
    <w:p>
      <w:r>
        <w:t xml:space="preserve">lause: Alice yritti kuumeisesti estää tytärtään haukkumasta juhlissa , jolloin jäimme ihmettelemään, miksi hän käyttäytyi niin oudosti . aspekti: .</w:t>
      </w:r>
    </w:p>
    <w:p>
      <w:r>
        <w:rPr>
          <w:b/>
        </w:rPr>
        <w:t xml:space="preserve">Tulos</w:t>
      </w:r>
    </w:p>
    <w:p>
      <w:r>
        <w:t xml:space="preserve">Alice yrittää kuumeisesti estää tytärtään haukkumasta juhlissa , jolloin jäämme ihmettelemään, miksi hän käyttäytyy niin oudosti.</w:t>
      </w:r>
    </w:p>
    <w:p>
      <w:r>
        <w:rPr>
          <w:b/>
        </w:rPr>
        <w:t xml:space="preserve">Esimerkki 8.132</w:t>
      </w:r>
    </w:p>
    <w:p>
      <w:r>
        <w:t xml:space="preserve">lause: Jos huijari olisi onnistunut huijaamaan Samia , hän olisi menettänyt paljon rahaa: .</w:t>
      </w:r>
    </w:p>
    <w:p>
      <w:r>
        <w:rPr>
          <w:b/>
        </w:rPr>
        <w:t xml:space="preserve">Tulos</w:t>
      </w:r>
    </w:p>
    <w:p>
      <w:r>
        <w:t xml:space="preserve">Jos huijari onnistuu huijaamaan Samia , hän menettää paljon rahaa.</w:t>
      </w:r>
    </w:p>
    <w:p>
      <w:r>
        <w:rPr>
          <w:b/>
        </w:rPr>
        <w:t xml:space="preserve">Esimerkki 8.133</w:t>
      </w:r>
    </w:p>
    <w:p>
      <w:r>
        <w:t xml:space="preserve">lause: Bob romahti jalkakäytävälle . Pian hän näki Carlin tulevan auttamaan . Hän oli hyvin huolissaan : Numero</w:t>
      </w:r>
    </w:p>
    <w:p>
      <w:r>
        <w:rPr>
          <w:b/>
        </w:rPr>
        <w:t xml:space="preserve">Tulos</w:t>
      </w:r>
    </w:p>
    <w:p>
      <w:r>
        <w:t xml:space="preserve">Bob ja Henry lyyhistyivät jalkakäytävälle . Pian he näkivät Carlin ja Benin tulevan auttamaan . He olivat hyvin huolissaan .</w:t>
      </w:r>
    </w:p>
    <w:p>
      <w:r>
        <w:rPr>
          <w:b/>
        </w:rPr>
        <w:t xml:space="preserve">Esimerkki 8.134</w:t>
      </w:r>
    </w:p>
    <w:p>
      <w:r>
        <w:t xml:space="preserve">lause: Ketut pääsevät yöllä sisään ja hyökkäävät kanojen kimppuun. Niistä on tullut hyvin rohkeita : .</w:t>
      </w:r>
    </w:p>
    <w:p>
      <w:r>
        <w:rPr>
          <w:b/>
        </w:rPr>
        <w:t xml:space="preserve">Tulos</w:t>
      </w:r>
    </w:p>
    <w:p>
      <w:r>
        <w:t xml:space="preserve">Ketut pääsivät yöllä sisään ja hyökkäsivät kanojen kimppuun. Niistä oli tullut hyvin rohkeita .</w:t>
      </w:r>
    </w:p>
    <w:p>
      <w:r>
        <w:rPr>
          <w:b/>
        </w:rPr>
        <w:t xml:space="preserve">Esimerkki 8.135</w:t>
      </w:r>
    </w:p>
    <w:p>
      <w:r>
        <w:t xml:space="preserve">lause: Se vaikutti suuresti Shakespearen kirjoittamiseen: Numero</w:t>
      </w:r>
    </w:p>
    <w:p>
      <w:r>
        <w:rPr>
          <w:b/>
        </w:rPr>
        <w:t xml:space="preserve">Tulos</w:t>
      </w:r>
    </w:p>
    <w:p>
      <w:r>
        <w:t xml:space="preserve">Tämä kirja esitteli Shakespearen ja Chaucerin Goethelle ja Marxille ; ne vaikuttivat suuresti heidän kirjoittamiseensa.</w:t>
      </w:r>
    </w:p>
    <w:p>
      <w:r>
        <w:rPr>
          <w:b/>
        </w:rPr>
        <w:t xml:space="preserve">Esimerkki 8.136</w:t>
      </w:r>
    </w:p>
    <w:p>
      <w:r>
        <w:t xml:space="preserve">lause: Bob romahti jalkakäytävälle . Pian hän näki Carlin tulevan auttamaan . Hän oli hyvin huolissaan : .</w:t>
      </w:r>
    </w:p>
    <w:p>
      <w:r>
        <w:rPr>
          <w:b/>
        </w:rPr>
        <w:t xml:space="preserve">Tulos</w:t>
      </w:r>
    </w:p>
    <w:p>
      <w:r>
        <w:t xml:space="preserve">Bob romahtaa jalkakäytävälle . Pian hän näkee Carlin tulevan auttamaan . Hän on hyvin huolissaan .</w:t>
      </w:r>
    </w:p>
    <w:p>
      <w:r>
        <w:rPr>
          <w:b/>
        </w:rPr>
        <w:t xml:space="preserve">Esimerkki 8.137</w:t>
      </w:r>
    </w:p>
    <w:p>
      <w:r>
        <w:t xml:space="preserve">lause: Tutkijat tutkivat kolmea kalalajia, jotka on äskettäin löydetty Intian valtamerestä. Ne ilmestyivät kaksi vuotta sitten ..: .</w:t>
      </w:r>
    </w:p>
    <w:p>
      <w:r>
        <w:rPr>
          <w:b/>
        </w:rPr>
        <w:t xml:space="preserve">Tulos</w:t>
      </w:r>
    </w:p>
    <w:p>
      <w:r>
        <w:t xml:space="preserve">Tutkijat tutkivat kolmea kalalajia, jotka on äskettäin löydetty Intian valtamerestä. Ne ilmestyivät kaksi vuotta sitten .</w:t>
      </w:r>
    </w:p>
    <w:p>
      <w:r>
        <w:rPr>
          <w:b/>
        </w:rPr>
        <w:t xml:space="preserve">Esimerkki 8.138</w:t>
      </w:r>
    </w:p>
    <w:p>
      <w:r>
        <w:t xml:space="preserve">lause: Loebner-kilpailussa tuomarit eivät pystyneet selvittämään, ketkä vastaajista olivat chatbotteja, koska ne olivat niin kehittyneitä ... näkökohta: Aika</w:t>
      </w:r>
    </w:p>
    <w:p>
      <w:r>
        <w:rPr>
          <w:b/>
        </w:rPr>
        <w:t xml:space="preserve">Tulos</w:t>
      </w:r>
    </w:p>
    <w:p>
      <w:r>
        <w:t xml:space="preserve">Loebner-kilpailussa tuomarit eivät voi selvittää, mitkä vastaajat ovat chatbotteja, koska ne ovat niin kehittyneitä. Lehdistö saattaa olla kiinnostunut tästä .</w:t>
      </w:r>
    </w:p>
    <w:p>
      <w:r>
        <w:rPr>
          <w:b/>
        </w:rPr>
        <w:t xml:space="preserve">Esimerkki 8.139</w:t>
      </w:r>
    </w:p>
    <w:p>
      <w:r>
        <w:t xml:space="preserve">lause: Adam ei voi lähteä töistä ennen kuin Bob saapuu hänen tilalleen . Jos Bob olisi lähtenyt ajoissa töihin , hän olisi jo täällä tähän aikaan . näkökulma : Adverb</w:t>
      </w:r>
    </w:p>
    <w:p>
      <w:r>
        <w:rPr>
          <w:b/>
        </w:rPr>
        <w:t xml:space="preserve">Tulos</w:t>
      </w:r>
    </w:p>
    <w:p>
      <w:r>
        <w:t xml:space="preserve">Adam ei voi oikeastaan jättää töitä täällä ennen kuin Bob saapuu hänen tilalleen . Jos Bob olisi todella lähtenyt ajoissa töihin , hän olisi jo täällä tähän aikaan .</w:t>
      </w:r>
    </w:p>
    <w:p>
      <w:r>
        <w:rPr>
          <w:b/>
        </w:rPr>
        <w:t xml:space="preserve">Esimerkki 8.140</w:t>
      </w:r>
    </w:p>
    <w:p>
      <w:r>
        <w:t xml:space="preserve">lause: Bob maksoi Charlien yliopisto-opinnot. Hän on hyvin kiitollinen : Adverb</w:t>
      </w:r>
    </w:p>
    <w:p>
      <w:r>
        <w:rPr>
          <w:b/>
        </w:rPr>
        <w:t xml:space="preserve">Tulos</w:t>
      </w:r>
    </w:p>
    <w:p>
      <w:r>
        <w:t xml:space="preserve">Bob maksoi kokonaan Charlien yliopisto-opinnot. Hän on hyvin kiitollinen .</w:t>
      </w:r>
    </w:p>
    <w:p>
      <w:r>
        <w:rPr>
          <w:b/>
        </w:rPr>
        <w:t xml:space="preserve">Esimerkki 8.141</w:t>
      </w:r>
    </w:p>
    <w:p>
      <w:r>
        <w:t xml:space="preserve">lause: Joe maksoi etsivälle sen jälkeen, kun tämä oli toimittanut loppuraportin tapauksesta ..: Sukupuoli</w:t>
      </w:r>
    </w:p>
    <w:p>
      <w:r>
        <w:rPr>
          <w:b/>
        </w:rPr>
        <w:t xml:space="preserve">Tulos</w:t>
      </w:r>
    </w:p>
    <w:p>
      <w:r>
        <w:t xml:space="preserve">Anne maksoi etsivälle sen jälkeen, kun tämä oli antanut loppuraportin tapauksesta.</w:t>
      </w:r>
    </w:p>
    <w:p>
      <w:r>
        <w:rPr>
          <w:b/>
        </w:rPr>
        <w:t xml:space="preserve">Esimerkki 8.142</w:t>
      </w:r>
    </w:p>
    <w:p>
      <w:r>
        <w:t xml:space="preserve">lause: Onneksi piknikin alkaessa aurinko oli jo ulkona: Adverb</w:t>
      </w:r>
    </w:p>
    <w:p>
      <w:r>
        <w:rPr>
          <w:b/>
        </w:rPr>
        <w:t xml:space="preserve">Tulos</w:t>
      </w:r>
    </w:p>
    <w:p>
      <w:r>
        <w:t xml:space="preserve">Aurinko oli koko aamun täysin paksun pilven peitossa , mutta onneksi se oli jo melkein alkanut , kun piknik oli alkanut .</w:t>
      </w:r>
    </w:p>
    <w:p>
      <w:r>
        <w:rPr>
          <w:b/>
        </w:rPr>
        <w:t xml:space="preserve">Esimerkki 8.143</w:t>
      </w:r>
    </w:p>
    <w:p>
      <w:r>
        <w:t xml:space="preserve">lause: Mies ei pystynyt nostamaan poikaansa, koska tämä oli niin painava ... näkökohta: Adverb</w:t>
      </w:r>
    </w:p>
    <w:p>
      <w:r>
        <w:rPr>
          <w:b/>
        </w:rPr>
        <w:t xml:space="preserve">Tulos</w:t>
      </w:r>
    </w:p>
    <w:p>
      <w:r>
        <w:t xml:space="preserve">Mies ei pystynyt kunnolla nostamaan poikaansa, koska tämä oli niin painava.</w:t>
      </w:r>
    </w:p>
    <w:p>
      <w:r>
        <w:rPr>
          <w:b/>
        </w:rPr>
        <w:t xml:space="preserve">Esimerkki 8.144</w:t>
      </w:r>
    </w:p>
    <w:p>
      <w:r>
        <w:t xml:space="preserve">lause: Ann kysyi Marialta, mihin aikaan kirjasto sulkeutuu, mutta tämä oli unohtanut ..: Voice</w:t>
      </w:r>
    </w:p>
    <w:p>
      <w:r>
        <w:rPr>
          <w:b/>
        </w:rPr>
        <w:t xml:space="preserve">Tulos</w:t>
      </w:r>
    </w:p>
    <w:p>
      <w:r>
        <w:t xml:space="preserve">Ann kysyi Marialta, mihin aikaan kirjasto sulkeutuu, mutta hän oli unohtanut sen.</w:t>
      </w:r>
    </w:p>
    <w:p>
      <w:r>
        <w:rPr>
          <w:b/>
        </w:rPr>
        <w:t xml:space="preserve">Esimerkki 8.145</w:t>
      </w:r>
    </w:p>
    <w:p>
      <w:r>
        <w:t xml:space="preserve">lause: Se on talon oikealla puolella. näkökohta: Aika:</w:t>
      </w:r>
    </w:p>
    <w:p>
      <w:r>
        <w:rPr>
          <w:b/>
        </w:rPr>
        <w:t xml:space="preserve">Tulos</w:t>
      </w:r>
    </w:p>
    <w:p>
      <w:r>
        <w:t xml:space="preserve">Markin olohuoneen maalauksessa oli tammi . se oli talon oikealla puolella .</w:t>
      </w:r>
    </w:p>
    <w:p>
      <w:r>
        <w:rPr>
          <w:b/>
        </w:rPr>
        <w:t xml:space="preserve">Esimerkki 8.146</w:t>
      </w:r>
    </w:p>
    <w:p>
      <w:r>
        <w:t xml:space="preserve">lause: Pete kadehtii Martinia, koska hän on hyvin menestynyt: Voice</w:t>
      </w:r>
    </w:p>
    <w:p>
      <w:r>
        <w:rPr>
          <w:b/>
        </w:rPr>
        <w:t xml:space="preserve">Tulos</w:t>
      </w:r>
    </w:p>
    <w:p>
      <w:r>
        <w:t xml:space="preserve">Pete kadehtii Martinia, koska hän on hyvin menestynyt .</w:t>
      </w:r>
    </w:p>
    <w:p>
      <w:r>
        <w:rPr>
          <w:b/>
        </w:rPr>
        <w:t xml:space="preserve">Esimerkki 8.147</w:t>
      </w:r>
    </w:p>
    <w:p>
      <w:r>
        <w:t xml:space="preserve">lause: Adams ilmoitti Katelle jääneensä eläkkeelle ja esitteli useita vaihtoehtoja tulevaa hoitoa varten...: Sukupuoli</w:t>
      </w:r>
    </w:p>
    <w:p>
      <w:r>
        <w:rPr>
          <w:b/>
        </w:rPr>
        <w:t xml:space="preserve">Tulos</w:t>
      </w:r>
    </w:p>
    <w:p>
      <w:r>
        <w:t xml:space="preserve">Tohtori Adams ilmoitti Billille, että hän oli jäänyt eläkkeelle ja esitteli useita vaihtoehtoja tulevaa hoitoa varten.</w:t>
      </w:r>
    </w:p>
    <w:p>
      <w:r>
        <w:rPr>
          <w:b/>
        </w:rPr>
        <w:t xml:space="preserve">Esimerkki 8.148</w:t>
      </w:r>
    </w:p>
    <w:p>
      <w:r>
        <w:t xml:space="preserve">lause: John ei nähnyt lavalle, kun Billy oli hänen edessään, koska hän on niin lyhyt ... näkökohta: Adverbi</w:t>
      </w:r>
    </w:p>
    <w:p>
      <w:r>
        <w:rPr>
          <w:b/>
        </w:rPr>
        <w:t xml:space="preserve">Tulos</w:t>
      </w:r>
    </w:p>
    <w:p>
      <w:r>
        <w:t xml:space="preserve">John ei nähnyt täysin lavaa, kun Billy oli hänen edessään, koska hän on niin lyhyt.</w:t>
      </w:r>
    </w:p>
    <w:p>
      <w:r>
        <w:rPr>
          <w:b/>
        </w:rPr>
        <w:t xml:space="preserve">Esimerkki 8.149</w:t>
      </w:r>
    </w:p>
    <w:p>
      <w:r>
        <w:t xml:space="preserve">lause: Ann kysyi Marialta, mihin aikaan kirjasto sulkeutuu, mutta tämä oli unohtanut ..: .</w:t>
      </w:r>
    </w:p>
    <w:p>
      <w:r>
        <w:rPr>
          <w:b/>
        </w:rPr>
        <w:t xml:space="preserve">Tulos</w:t>
      </w:r>
    </w:p>
    <w:p>
      <w:r>
        <w:t xml:space="preserve">Ann kysyy Marialta, mihin aikaan kirjasto sulkeutuu, mutta tämä unohtaa.</w:t>
      </w:r>
    </w:p>
    <w:p>
      <w:r>
        <w:rPr>
          <w:b/>
        </w:rPr>
        <w:t xml:space="preserve">Esimerkki 8.150</w:t>
      </w:r>
    </w:p>
    <w:p>
      <w:r>
        <w:t xml:space="preserve">lause: Se on liian suuri: Numero</w:t>
      </w:r>
    </w:p>
    <w:p>
      <w:r>
        <w:rPr>
          <w:b/>
        </w:rPr>
        <w:t xml:space="preserve">Tulos</w:t>
      </w:r>
    </w:p>
    <w:p>
      <w:r>
        <w:t xml:space="preserve">Palkinnot eivät mahdu ruskeisiin matkalaukkuihin, koska ne ovat liian suuria .</w:t>
      </w:r>
    </w:p>
    <w:p>
      <w:r>
        <w:rPr>
          <w:b/>
        </w:rPr>
        <w:t xml:space="preserve">Esimerkki 8.151</w:t>
      </w:r>
    </w:p>
    <w:p>
      <w:r>
        <w:t xml:space="preserve">lause: Anne synnytti tyttären viime kuussa . Hän on hyvin viehättävä nainen . aspekti: Sukupuoli</w:t>
      </w:r>
    </w:p>
    <w:p>
      <w:r>
        <w:rPr>
          <w:b/>
        </w:rPr>
        <w:t xml:space="preserve">Tulos</w:t>
      </w:r>
    </w:p>
    <w:p>
      <w:r>
        <w:t xml:space="preserve">Bob synnytti pojan viime kuussa . Hän on erittäin viehättävä mies .</w:t>
      </w:r>
    </w:p>
    <w:p>
      <w:r>
        <w:rPr>
          <w:b/>
        </w:rPr>
        <w:t xml:space="preserve">Esimerkki 8.152</w:t>
      </w:r>
    </w:p>
    <w:p>
      <w:r>
        <w:t xml:space="preserve">lause: Jane koputti oveen , ja Susan avasi sen. Hän kutsui Susanin sisään: Voice</w:t>
      </w:r>
    </w:p>
    <w:p>
      <w:r>
        <w:rPr>
          <w:b/>
        </w:rPr>
        <w:t xml:space="preserve">Tulos</w:t>
      </w:r>
    </w:p>
    <w:p>
      <w:r>
        <w:t xml:space="preserve">Jane koputti oveen ja Susan vastasi. Hän kutsui hänet sisään .</w:t>
      </w:r>
    </w:p>
    <w:p>
      <w:r>
        <w:rPr>
          <w:b/>
        </w:rPr>
        <w:t xml:space="preserve">Esimerkki 8.153</w:t>
      </w:r>
    </w:p>
    <w:p>
      <w:r>
        <w:t xml:space="preserve">lause: Dan otti takapenkin, kun taas Bill vaati etupenkkiä, koska hänen "Dibs!" oli nopeampi ... näkökohta: Adverb</w:t>
      </w:r>
    </w:p>
    <w:p>
      <w:r>
        <w:rPr>
          <w:b/>
        </w:rPr>
        <w:t xml:space="preserve">Tulos</w:t>
      </w:r>
    </w:p>
    <w:p>
      <w:r>
        <w:t xml:space="preserve">Dan otti itse asiassa takaistuimen, kun taas Bill vaati aina etupenkkiä, koska hänen "Dibs!" oli nopeampi.</w:t>
      </w:r>
    </w:p>
    <w:p>
      <w:r>
        <w:rPr>
          <w:b/>
        </w:rPr>
        <w:t xml:space="preserve">Esimerkki 8.154</w:t>
      </w:r>
    </w:p>
    <w:p>
      <w:r>
        <w:t xml:space="preserve">lause: John lupasi Billille lähteä, joten hän lähti tuntia myöhemmin: .</w:t>
      </w:r>
    </w:p>
    <w:p>
      <w:r>
        <w:rPr>
          <w:b/>
        </w:rPr>
        <w:t xml:space="preserve">Tulos</w:t>
      </w:r>
    </w:p>
    <w:p>
      <w:r>
        <w:t xml:space="preserve">John lupaa Billille lähteä , joten tuntia myöhemmin hän lähtee.</w:t>
      </w:r>
    </w:p>
    <w:p>
      <w:r>
        <w:rPr>
          <w:b/>
        </w:rPr>
        <w:t xml:space="preserve">Esimerkki 8.155</w:t>
      </w:r>
    </w:p>
    <w:p>
      <w:r>
        <w:t xml:space="preserve">lause: Tyttö hymyili tytölle: Voice</w:t>
      </w:r>
    </w:p>
    <w:p>
      <w:r>
        <w:rPr>
          <w:b/>
        </w:rPr>
        <w:t xml:space="preserve">Tulos</w:t>
      </w:r>
    </w:p>
    <w:p>
      <w:r>
        <w:t xml:space="preserve">Nainen hymyili tytölle ja taputti hänen selkäänsä.</w:t>
      </w:r>
    </w:p>
    <w:p>
      <w:r>
        <w:rPr>
          <w:b/>
        </w:rPr>
        <w:t xml:space="preserve">Esimerkki 8.156</w:t>
      </w:r>
    </w:p>
    <w:p>
      <w:r>
        <w:t xml:space="preserve">lause: Kirilov luovutti puheenjohtajuuden Shatoville, koska hän oli vähemmän suosittu ... näkökulma: Gender</w:t>
      </w:r>
    </w:p>
    <w:p>
      <w:r>
        <w:rPr>
          <w:b/>
        </w:rPr>
        <w:t xml:space="preserve">Tulos</w:t>
      </w:r>
    </w:p>
    <w:p>
      <w:r>
        <w:t xml:space="preserve">Kirilova luovutti puheenjohtajuuden Shatovalle, koska hän oli vähemmän suosittu.</w:t>
      </w:r>
    </w:p>
    <w:p>
      <w:r>
        <w:rPr>
          <w:b/>
        </w:rPr>
        <w:t xml:space="preserve">Esimerkki 8.157</w:t>
      </w:r>
    </w:p>
    <w:p>
      <w:r>
        <w:t xml:space="preserve">lause: Kaupunginvaltuutetut eväsivät mielenosoittajilta luvan, koska he pelkäsivät väkivaltaa ... näkökohta: Numero</w:t>
      </w:r>
    </w:p>
    <w:p>
      <w:r>
        <w:rPr>
          <w:b/>
        </w:rPr>
        <w:t xml:space="preserve">Tulos</w:t>
      </w:r>
    </w:p>
    <w:p>
      <w:r>
        <w:t xml:space="preserve">Kaupunginvaltuutettu eväsi mielenosoittajalta luvan, koska pelkäsi väkivaltaa.</w:t>
      </w:r>
    </w:p>
    <w:p>
      <w:r>
        <w:rPr>
          <w:b/>
        </w:rPr>
        <w:t xml:space="preserve">Esimerkki 8.158</w:t>
      </w:r>
    </w:p>
    <w:p>
      <w:r>
        <w:t xml:space="preserve">lause: Bob maksoi Charlien yliopisto-opinnot. Hän on hyvin antelias : Numero</w:t>
      </w:r>
    </w:p>
    <w:p>
      <w:r>
        <w:rPr>
          <w:b/>
        </w:rPr>
        <w:t xml:space="preserve">Tulos</w:t>
      </w:r>
    </w:p>
    <w:p>
      <w:r>
        <w:t xml:space="preserve">Bob ja Steve maksoivat Charlien ja Williamin yliopistokoulutuksen. He ovat hyvin anteliaita .</w:t>
      </w:r>
    </w:p>
    <w:p>
      <w:r>
        <w:rPr>
          <w:b/>
        </w:rPr>
        <w:t xml:space="preserve">Esimerkki 8.159</w:t>
      </w:r>
    </w:p>
    <w:p>
      <w:r>
        <w:t xml:space="preserve">lause: Beth ei suuttunut Sallylle , joka oli katkaissut hänen tiensä, koska hän pysähtyi ja pyysi anteeksi . aspekti: .</w:t>
      </w:r>
    </w:p>
    <w:p>
      <w:r>
        <w:rPr>
          <w:b/>
        </w:rPr>
        <w:t xml:space="preserve">Tulos</w:t>
      </w:r>
    </w:p>
    <w:p>
      <w:r>
        <w:t xml:space="preserve">Beth ei suutu Sallylle , joka katkaisee hänen tiensä , koska hän pysähtyy ja pyytää anteeksi .</w:t>
      </w:r>
    </w:p>
    <w:p>
      <w:r>
        <w:rPr>
          <w:b/>
        </w:rPr>
        <w:t xml:space="preserve">Esimerkki 8.160</w:t>
      </w:r>
    </w:p>
    <w:p>
      <w:r>
        <w:t xml:space="preserve">lause: Vaikka Joen setä on 30 vuotta nuorempi, hän voi silti voittaa hänet tenniksessä: Sukupuoli</w:t>
      </w:r>
    </w:p>
    <w:p>
      <w:r>
        <w:rPr>
          <w:b/>
        </w:rPr>
        <w:t xml:space="preserve">Tulos</w:t>
      </w:r>
    </w:p>
    <w:p>
      <w:r>
        <w:t xml:space="preserve">Lucyn täti voittaa hänet edelleen tenniksessä, vaikka on 30 vuotta nuorempi.</w:t>
      </w:r>
    </w:p>
    <w:p>
      <w:r>
        <w:rPr>
          <w:b/>
        </w:rPr>
        <w:t xml:space="preserve">Esimerkki 8.161</w:t>
      </w:r>
    </w:p>
    <w:p>
      <w:r>
        <w:t xml:space="preserve">lause: Frank tunsi olevansa oikeassa, kun hänen pitkäaikainen kilpailijansa Bill paljasti, että hän oli kilpailun voittaja ... näkökohta: Numero</w:t>
      </w:r>
    </w:p>
    <w:p>
      <w:r>
        <w:rPr>
          <w:b/>
        </w:rPr>
        <w:t xml:space="preserve">Tulos</w:t>
      </w:r>
    </w:p>
    <w:p>
      <w:r>
        <w:t xml:space="preserve">Frank ja Steve tunsivat itsensä oikeutetuiksi, kun heidän pitkäaikaiset kilpailijansa Bill ja Pete paljastivat, että he olivat kilpailun voittajat.</w:t>
      </w:r>
    </w:p>
    <w:p>
      <w:r>
        <w:rPr>
          <w:b/>
        </w:rPr>
        <w:t xml:space="preserve">Esimerkki 8.162</w:t>
      </w:r>
    </w:p>
    <w:p>
      <w:r>
        <w:t xml:space="preserve">lause: Adam ei voi lähteä töistä ennen kuin Bob saapuu hänen tilalleen . Jos Bob olisi lähtenyt kotiin töihin ajoissa , hän olisi jo lähtenyt tähän aikaan . näkökulma : Sukupuoli</w:t>
      </w:r>
    </w:p>
    <w:p>
      <w:r>
        <w:rPr>
          <w:b/>
        </w:rPr>
        <w:t xml:space="preserve">Tulos</w:t>
      </w:r>
    </w:p>
    <w:p>
      <w:r>
        <w:t xml:space="preserve">Emma ei voi lähteä töistä ennen kuin Anne saapuu hänen tilalleen . Jos Anne olisi lähtenyt ajoissa kotiin töihin , hän olisi jo lähtenyt tähän aikaan .</w:t>
      </w:r>
    </w:p>
    <w:p>
      <w:r>
        <w:rPr>
          <w:b/>
        </w:rPr>
        <w:t xml:space="preserve">Esimerkki 8.163</w:t>
      </w:r>
    </w:p>
    <w:p>
      <w:r>
        <w:t xml:space="preserve">lause: Jane koputti oveen , ja Susan avasi sen. Hän kutsui hänet sisään : Numero</w:t>
      </w:r>
    </w:p>
    <w:p>
      <w:r>
        <w:rPr>
          <w:b/>
        </w:rPr>
        <w:t xml:space="preserve">Tulos</w:t>
      </w:r>
    </w:p>
    <w:p>
      <w:r>
        <w:t xml:space="preserve">Jane ja Emma koputtivat oveen , ja Susan ja Lucy avasivat sen.  He kutsuivat heidät sisään .</w:t>
      </w:r>
    </w:p>
    <w:p>
      <w:r>
        <w:rPr>
          <w:b/>
        </w:rPr>
        <w:t xml:space="preserve">Esimerkki 8.164</w:t>
      </w:r>
    </w:p>
    <w:p>
      <w:r>
        <w:t xml:space="preserve">lause: Ketut pääsevät yöllä sisään ja hyökkäävät kanojen kimppuun. Niistä on tullut hyvin rohkeita : Adverb</w:t>
      </w:r>
    </w:p>
    <w:p>
      <w:r>
        <w:rPr>
          <w:b/>
        </w:rPr>
        <w:t xml:space="preserve">Tulos</w:t>
      </w:r>
    </w:p>
    <w:p>
      <w:r>
        <w:t xml:space="preserve">Ketut pääsevät ovelasti sisään yöllä ja hyökkäävät raivokkaasti kanojen kimppuun .    Niistä on varmasti tullut hyvin rohkeita .</w:t>
      </w:r>
    </w:p>
    <w:p>
      <w:r>
        <w:rPr>
          <w:b/>
        </w:rPr>
        <w:t xml:space="preserve">Esimerkki 8.165</w:t>
      </w:r>
    </w:p>
    <w:p>
      <w:r>
        <w:t xml:space="preserve">lause: Maria otti huilunsa esiin ja soitti yhden lempikappaleistaan. Hän on rakastanut sitä lapsesta asti . näkökohta: Adverb</w:t>
      </w:r>
    </w:p>
    <w:p>
      <w:r>
        <w:rPr>
          <w:b/>
        </w:rPr>
        <w:t xml:space="preserve">Tulos</w:t>
      </w:r>
    </w:p>
    <w:p>
      <w:r>
        <w:t xml:space="preserve">Mary otti juuri huilunsa esiin ja soitti kauniisti yhden lempikappaleistaan. Hän on rakastanut sitä lapsesta asti .</w:t>
      </w:r>
    </w:p>
    <w:p>
      <w:r>
        <w:rPr>
          <w:b/>
        </w:rPr>
        <w:t xml:space="preserve">Esimerkki 8.166</w:t>
      </w:r>
    </w:p>
    <w:p>
      <w:r>
        <w:t xml:space="preserve">lause: Bill ojensi puoliksi tyhjän lautasen Johnille, koska hänellä oli nälkä ... näkökohta: .</w:t>
      </w:r>
    </w:p>
    <w:p>
      <w:r>
        <w:rPr>
          <w:b/>
        </w:rPr>
        <w:t xml:space="preserve">Tulos</w:t>
      </w:r>
    </w:p>
    <w:p>
      <w:r>
        <w:t xml:space="preserve">Bill ojentaa puoliksi tyhjän lautasen Johnille, koska hänellä on nälkä .</w:t>
      </w:r>
    </w:p>
    <w:p>
      <w:r>
        <w:rPr>
          <w:b/>
        </w:rPr>
        <w:t xml:space="preserve">Esimerkki 8.167</w:t>
      </w:r>
    </w:p>
    <w:p>
      <w:r>
        <w:t xml:space="preserve">lause: John lupasi Billille lähteä, joten hän lähti tuntia myöhemmin: Voice</w:t>
      </w:r>
    </w:p>
    <w:p>
      <w:r>
        <w:rPr>
          <w:b/>
        </w:rPr>
        <w:t xml:space="preserve">Tulos</w:t>
      </w:r>
    </w:p>
    <w:p>
      <w:r>
        <w:t xml:space="preserve">John lupasi Billille lähteä , joten hän lähti tuntia myöhemmin.</w:t>
      </w:r>
    </w:p>
    <w:p>
      <w:r>
        <w:rPr>
          <w:b/>
        </w:rPr>
        <w:t xml:space="preserve">Esimerkki 8.168</w:t>
      </w:r>
    </w:p>
    <w:p>
      <w:r>
        <w:t xml:space="preserve">lause: Emman äiti oli kuollut kauan sitten , ja hänen tilalleen oli tullut erinomainen nainen kotiopettajattareksi . aspekti: Sukupuoli:</w:t>
      </w:r>
    </w:p>
    <w:p>
      <w:r>
        <w:rPr>
          <w:b/>
        </w:rPr>
        <w:t xml:space="preserve">Tulos</w:t>
      </w:r>
    </w:p>
    <w:p>
      <w:r>
        <w:t xml:space="preserve">Jackin isä oli kuollut kauan sitten , ja hänen tilalleen oli tullut erinomainen mies kotiopettajaksi .</w:t>
      </w:r>
    </w:p>
    <w:p>
      <w:r>
        <w:rPr>
          <w:b/>
        </w:rPr>
        <w:t xml:space="preserve">Esimerkki 8.169</w:t>
      </w:r>
    </w:p>
    <w:p>
      <w:r>
        <w:t xml:space="preserve">lause: Koira jahtasi kissaa , joka juoksi puuhun. Se odotti puun juurella: .</w:t>
      </w:r>
    </w:p>
    <w:p>
      <w:r>
        <w:rPr>
          <w:b/>
        </w:rPr>
        <w:t xml:space="preserve">Tulos</w:t>
      </w:r>
    </w:p>
    <w:p>
      <w:r>
        <w:t xml:space="preserve">Koira jahtaa kissaa , joka juoksee puuhun. Se odottaa alhaalla .</w:t>
      </w:r>
    </w:p>
    <w:p>
      <w:r>
        <w:rPr>
          <w:b/>
        </w:rPr>
        <w:t xml:space="preserve">Esimerkki 8.170</w:t>
      </w:r>
    </w:p>
    <w:p>
      <w:r>
        <w:t xml:space="preserve">lause: Se on liian paksu ... näkökohta: Adverb</w:t>
      </w:r>
    </w:p>
    <w:p>
      <w:r>
        <w:rPr>
          <w:b/>
        </w:rPr>
        <w:t xml:space="preserve">Tulos</w:t>
      </w:r>
    </w:p>
    <w:p>
      <w:r>
        <w:t xml:space="preserve">En saa tuota puuta kaadettua kirveellä; se on ilmeisesti liian paksu .</w:t>
      </w:r>
    </w:p>
    <w:p>
      <w:r>
        <w:rPr>
          <w:b/>
        </w:rPr>
        <w:t xml:space="preserve">Esimerkki 8.171</w:t>
      </w:r>
    </w:p>
    <w:p>
      <w:r>
        <w:t xml:space="preserve">lause: Kun Tommy pudotti jäätelönsä, Timmy kikatti, joten isä katsoi häntä ankarasti ... näkökohta: Voice</w:t>
      </w:r>
    </w:p>
    <w:p>
      <w:r>
        <w:rPr>
          <w:b/>
        </w:rPr>
        <w:t xml:space="preserve">Tulos</w:t>
      </w:r>
    </w:p>
    <w:p>
      <w:r>
        <w:t xml:space="preserve">Kun Tommy pudotti jäätelön, Timmy kikatti, joten isä katsoi häntä ankarasti.</w:t>
      </w:r>
    </w:p>
    <w:p>
      <w:r>
        <w:rPr>
          <w:b/>
        </w:rPr>
        <w:t xml:space="preserve">Esimerkki 8.172</w:t>
      </w:r>
    </w:p>
    <w:p>
      <w:r>
        <w:t xml:space="preserve">lause: Joe on myynyt talonsa ja ostanut uuden muutaman kilometrin päässä . Hän muuttaa sinne torstaina . aspekti: Voice</w:t>
      </w:r>
    </w:p>
    <w:p>
      <w:r>
        <w:rPr>
          <w:b/>
        </w:rPr>
        <w:t xml:space="preserve">Tulos</w:t>
      </w:r>
    </w:p>
    <w:p>
      <w:r>
        <w:t xml:space="preserve">Joe on myynyt talon ja ostanut uuden muutaman kilometrin päässä sijaitsevan talon. Hän muuttaa siihen torstaina .</w:t>
      </w:r>
    </w:p>
    <w:p>
      <w:r>
        <w:rPr>
          <w:b/>
        </w:rPr>
        <w:t xml:space="preserve">Esimerkki 8.173</w:t>
      </w:r>
    </w:p>
    <w:p>
      <w:r>
        <w:t xml:space="preserve">lause: Jos huijari olisi onnistunut huijaamaan Samia , hän olisi saanut paljon rahaa . aspekti: .</w:t>
      </w:r>
    </w:p>
    <w:p>
      <w:r>
        <w:rPr>
          <w:b/>
        </w:rPr>
        <w:t xml:space="preserve">Tulos</w:t>
      </w:r>
    </w:p>
    <w:p>
      <w:r>
        <w:t xml:space="preserve">Jos huijari onnistuu huijaamaan Samia , hän saa paljon rahaa .</w:t>
      </w:r>
    </w:p>
    <w:p>
      <w:r>
        <w:rPr>
          <w:b/>
        </w:rPr>
        <w:t xml:space="preserve">Esimerkki 8.174</w:t>
      </w:r>
    </w:p>
    <w:p>
      <w:r>
        <w:t xml:space="preserve">lause: Madonna antoi potkut valmentajalleen, koska hän ei voinut sietää poikaystäväänsä ..: Gender</w:t>
      </w:r>
    </w:p>
    <w:p>
      <w:r>
        <w:rPr>
          <w:b/>
        </w:rPr>
        <w:t xml:space="preserve">Tulos</w:t>
      </w:r>
    </w:p>
    <w:p>
      <w:r>
        <w:t xml:space="preserve">Michael antoi potkut valmentajalleen, koska hän ei voinut sietää tämän tyttöystävää .</w:t>
      </w:r>
    </w:p>
    <w:p>
      <w:r>
        <w:rPr>
          <w:b/>
        </w:rPr>
        <w:t xml:space="preserve">Esimerkki 8.175</w:t>
      </w:r>
    </w:p>
    <w:p>
      <w:r>
        <w:t xml:space="preserve">lause: John ei nähnyt lavalle, kun Billy oli hänen edessään, koska hän on niin lyhyt ... näkökohta: Voice</w:t>
      </w:r>
    </w:p>
    <w:p>
      <w:r>
        <w:rPr>
          <w:b/>
        </w:rPr>
        <w:t xml:space="preserve">Tulos</w:t>
      </w:r>
    </w:p>
    <w:p>
      <w:r>
        <w:t xml:space="preserve">John ei nähnyt lavalle, kun Billy oli hänen edessään, koska hän on niin lyhyt.</w:t>
      </w:r>
    </w:p>
    <w:p>
      <w:r>
        <w:rPr>
          <w:b/>
        </w:rPr>
        <w:t xml:space="preserve">Esimerkki 8.176</w:t>
      </w:r>
    </w:p>
    <w:p>
      <w:r>
        <w:t xml:space="preserve">lause: Jim huusi Kevinille, koska hän oli niin järkyttynyt ..: Sukupuoli:</w:t>
      </w:r>
    </w:p>
    <w:p>
      <w:r>
        <w:rPr>
          <w:b/>
        </w:rPr>
        <w:t xml:space="preserve">Tulos</w:t>
      </w:r>
    </w:p>
    <w:p>
      <w:r>
        <w:t xml:space="preserve">Lucy huusi Emmalle, koska tämä oli niin järkyttynyt .</w:t>
      </w:r>
    </w:p>
    <w:p>
      <w:r>
        <w:rPr>
          <w:b/>
        </w:rPr>
        <w:t xml:space="preserve">Esimerkki 8.177</w:t>
      </w:r>
    </w:p>
    <w:p>
      <w:r>
        <w:t xml:space="preserve">lause: Se on liian paksu ... näkökohta: .</w:t>
      </w:r>
    </w:p>
    <w:p>
      <w:r>
        <w:rPr>
          <w:b/>
        </w:rPr>
        <w:t xml:space="preserve">Tulos</w:t>
      </w:r>
    </w:p>
    <w:p>
      <w:r>
        <w:t xml:space="preserve">En voinut kaataa tuota puuta kirveellä, se oli liian paksu.</w:t>
      </w:r>
    </w:p>
    <w:p>
      <w:r>
        <w:rPr>
          <w:b/>
        </w:rPr>
        <w:t xml:space="preserve">Esimerkki 8.178</w:t>
      </w:r>
    </w:p>
    <w:p>
      <w:r>
        <w:t xml:space="preserve">lause: Mark kertoi Petelle monia valheita itsestään, jotka Pete sisällytti kirjaansa. Hänen olisi pitänyt olla totuudenmukaisempi . aspekti: Voice</w:t>
      </w:r>
    </w:p>
    <w:p>
      <w:r>
        <w:rPr>
          <w:b/>
        </w:rPr>
        <w:t xml:space="preserve">Tulos</w:t>
      </w:r>
    </w:p>
    <w:p>
      <w:r>
        <w:t xml:space="preserve">Mark kertoi Petelle monia valheita itsestään, jotka Pete sisällytti kirjaansa. Hänen olisi pitänyt olla totuudenmukaisempi .</w:t>
      </w:r>
    </w:p>
    <w:p>
      <w:r>
        <w:rPr>
          <w:b/>
        </w:rPr>
        <w:t xml:space="preserve">Esimerkki 8.179</w:t>
      </w:r>
    </w:p>
    <w:p>
      <w:r>
        <w:t xml:space="preserve">lause: Alice etsi ystäväänsä Jadea väkijoukosta . Koska hänellä on aina punainen turbaani , Alice huomasi hänet nopeasti . näkökohta : Sukupuoli</w:t>
      </w:r>
    </w:p>
    <w:p>
      <w:r>
        <w:rPr>
          <w:b/>
        </w:rPr>
        <w:t xml:space="preserve">Tulos</w:t>
      </w:r>
    </w:p>
    <w:p>
      <w:r>
        <w:t xml:space="preserve">Jack etsi ystäväänsä Henryä väkijoukosta. Koska hänellä on aina punainen turbaani , Jack huomasi hänet nopeasti .</w:t>
      </w:r>
    </w:p>
    <w:p>
      <w:r>
        <w:rPr>
          <w:b/>
        </w:rPr>
        <w:t xml:space="preserve">Esimerkki 8.180</w:t>
      </w:r>
    </w:p>
    <w:p>
      <w:r>
        <w:t xml:space="preserve">lause: Se on kirjahyllyn oikealla puolella. aspekti: Numero</w:t>
      </w:r>
    </w:p>
    <w:p>
      <w:r>
        <w:rPr>
          <w:b/>
        </w:rPr>
        <w:t xml:space="preserve">Tulos</w:t>
      </w:r>
    </w:p>
    <w:p>
      <w:r>
        <w:t xml:space="preserve">Markin olohuoneen maalauksissa on tammia . Ne ovat kirjahyllyn oikealla puolella .</w:t>
      </w:r>
    </w:p>
    <w:p>
      <w:r>
        <w:rPr>
          <w:b/>
        </w:rPr>
        <w:t xml:space="preserve">Esimerkki 8.181</w:t>
      </w:r>
    </w:p>
    <w:p>
      <w:r>
        <w:t xml:space="preserve">lause: Se on talon oikealla puolella. näkökohta: Voice</w:t>
      </w:r>
    </w:p>
    <w:p>
      <w:r>
        <w:rPr>
          <w:b/>
        </w:rPr>
        <w:t xml:space="preserve">Tulos</w:t>
      </w:r>
    </w:p>
    <w:p>
      <w:r>
        <w:t xml:space="preserve">Markuksen olohuoneen maalauksessa näkyy tammi . se on talon oikealla puolella .</w:t>
      </w:r>
    </w:p>
    <w:p>
      <w:r>
        <w:rPr>
          <w:b/>
        </w:rPr>
        <w:t xml:space="preserve">Esimerkki 8.182</w:t>
      </w:r>
    </w:p>
    <w:p>
      <w:r>
        <w:t xml:space="preserve">lause: Laitoin kakun pois jääkaappiin . Siinä on paljon tähteitä . aspekti : Numero</w:t>
      </w:r>
    </w:p>
    <w:p>
      <w:r>
        <w:rPr>
          <w:b/>
        </w:rPr>
        <w:t xml:space="preserve">Tulos</w:t>
      </w:r>
    </w:p>
    <w:p>
      <w:r>
        <w:t xml:space="preserve">Laitoin kakut pois jääkaappeihin .    Niissä on paljon tähteitä .</w:t>
      </w:r>
    </w:p>
    <w:p>
      <w:r>
        <w:rPr>
          <w:b/>
        </w:rPr>
        <w:t xml:space="preserve">Esimerkki 8.183</w:t>
      </w:r>
    </w:p>
    <w:p>
      <w:r>
        <w:t xml:space="preserve">lause: Viemärin tukkeutuminen hiuksista . Se on puhdistettava: Adverb</w:t>
      </w:r>
    </w:p>
    <w:p>
      <w:r>
        <w:rPr>
          <w:b/>
        </w:rPr>
        <w:t xml:space="preserve">Tulos</w:t>
      </w:r>
    </w:p>
    <w:p>
      <w:r>
        <w:t xml:space="preserve">Viemäri on täysin tukossa hiuksista . Se on puhdistettava .</w:t>
      </w:r>
    </w:p>
    <w:p>
      <w:r>
        <w:rPr>
          <w:b/>
        </w:rPr>
        <w:t xml:space="preserve">Esimerkki 8.184</w:t>
      </w:r>
    </w:p>
    <w:p>
      <w:r>
        <w:t xml:space="preserve">lause: Mary peitteli tyttärensä Annen sänkyyn, jotta tämä voisi nukkua: .</w:t>
      </w:r>
    </w:p>
    <w:p>
      <w:r>
        <w:rPr>
          <w:b/>
        </w:rPr>
        <w:t xml:space="preserve">Tulos</w:t>
      </w:r>
    </w:p>
    <w:p>
      <w:r>
        <w:t xml:space="preserve">Maria peittää tyttärensä Annen sänkyyn, jotta tämä voi nukkua.</w:t>
      </w:r>
    </w:p>
    <w:p>
      <w:r>
        <w:rPr>
          <w:b/>
        </w:rPr>
        <w:t xml:space="preserve">Esimerkki 8.185</w:t>
      </w:r>
    </w:p>
    <w:p>
      <w:r>
        <w:t xml:space="preserve">lause: Kirilov luovutti puheenjohtajuuden Shatoville, koska hän oli vähemmän suosittu ... näkökulma: Voice</w:t>
      </w:r>
    </w:p>
    <w:p>
      <w:r>
        <w:rPr>
          <w:b/>
        </w:rPr>
        <w:t xml:space="preserve">Tulos</w:t>
      </w:r>
    </w:p>
    <w:p>
      <w:r>
        <w:t xml:space="preserve">Kirilov luovutti puheenjohtajuuden Shatoville, koska hän oli vähemmän suosittu.</w:t>
      </w:r>
    </w:p>
    <w:p>
      <w:r>
        <w:rPr>
          <w:b/>
        </w:rPr>
        <w:t xml:space="preserve">Esimerkki 8.186</w:t>
      </w:r>
    </w:p>
    <w:p>
      <w:r>
        <w:t xml:space="preserve">lause: Bob maksoi Charlien yliopisto-opinnot. Hän on hyvin antelias : Aspekti: Aikamuoto</w:t>
      </w:r>
    </w:p>
    <w:p>
      <w:r>
        <w:rPr>
          <w:b/>
        </w:rPr>
        <w:t xml:space="preserve">Tulos</w:t>
      </w:r>
    </w:p>
    <w:p>
      <w:r>
        <w:t xml:space="preserve">Bob maksaa Charlien yliopistokoulutuksen . Hän on hyvin antelias .</w:t>
      </w:r>
    </w:p>
    <w:p>
      <w:r>
        <w:rPr>
          <w:b/>
        </w:rPr>
        <w:t xml:space="preserve">Esimerkki 8.187</w:t>
      </w:r>
    </w:p>
    <w:p>
      <w:r>
        <w:t xml:space="preserve">lause: Kissa makasi hiiren kolon vieressä odottamassa hiirtä, mutta se oli liian kärsimätön: Voice</w:t>
      </w:r>
    </w:p>
    <w:p>
      <w:r>
        <w:rPr>
          <w:b/>
        </w:rPr>
        <w:t xml:space="preserve">Tulos</w:t>
      </w:r>
    </w:p>
    <w:p>
      <w:r>
        <w:t xml:space="preserve">Hiiren luona makoileva kissa odotti hiirtä, mutta se oli liian kärsimätön.</w:t>
      </w:r>
    </w:p>
    <w:p>
      <w:r>
        <w:rPr>
          <w:b/>
        </w:rPr>
        <w:t xml:space="preserve">Esimerkki 8.188</w:t>
      </w:r>
    </w:p>
    <w:p>
      <w:r>
        <w:t xml:space="preserve">lause: Hän avasi silmänsä, kun tuuli lakkasi. näkökohta: Numero</w:t>
      </w:r>
    </w:p>
    <w:p>
      <w:r>
        <w:rPr>
          <w:b/>
        </w:rPr>
        <w:t xml:space="preserve">Tulos</w:t>
      </w:r>
    </w:p>
    <w:p>
      <w:r>
        <w:t xml:space="preserve">Fred peitti silmänsä kädellään , koska tuuli puhalsi hiekkaa ympäriinsä . Hän avasi silmänsä , kun tuuli tyyntyi .</w:t>
      </w:r>
    </w:p>
    <w:p>
      <w:r>
        <w:rPr>
          <w:b/>
        </w:rPr>
        <w:t xml:space="preserve">Esimerkki 8.189</w:t>
      </w:r>
    </w:p>
    <w:p>
      <w:r>
        <w:t xml:space="preserve">lause: Sam Goodmanin elämäkerta spartalaisesta kenraali Ksenofanesista antaa elävän kuvan vaikeuksista, joita hän kohtasi lapsuudessaan ... näkökulma: Voice</w:t>
      </w:r>
    </w:p>
    <w:p>
      <w:r>
        <w:rPr>
          <w:b/>
        </w:rPr>
        <w:t xml:space="preserve">Tulos</w:t>
      </w:r>
    </w:p>
    <w:p>
      <w:r>
        <w:t xml:space="preserve">Sam Goodmanin elämäkerta spartalaisesta kenraalista Ksenofanesista antaa elävän kuvan hänen lapsuudessaan kohtaamistaan vaikeuksista.</w:t>
      </w:r>
    </w:p>
    <w:p>
      <w:r>
        <w:rPr>
          <w:b/>
        </w:rPr>
        <w:t xml:space="preserve">Esimerkki 8.190</w:t>
      </w:r>
    </w:p>
    <w:p>
      <w:r>
        <w:t xml:space="preserve">lause: Mies nosti pojan harteilleen ..: Numero</w:t>
      </w:r>
    </w:p>
    <w:p>
      <w:r>
        <w:rPr>
          <w:b/>
        </w:rPr>
        <w:t xml:space="preserve">Tulos</w:t>
      </w:r>
    </w:p>
    <w:p>
      <w:r>
        <w:t xml:space="preserve">Miehet nostivat pojat harteilleen .</w:t>
      </w:r>
    </w:p>
    <w:p>
      <w:r>
        <w:rPr>
          <w:b/>
        </w:rPr>
        <w:t xml:space="preserve">Esimerkki 8.191</w:t>
      </w:r>
    </w:p>
    <w:p>
      <w:r>
        <w:t xml:space="preserve">lause: Frank tunsi itsensä murskatuksi, kun hänen pitkäaikainen kilpailijansa Bill paljasti, että hän oli kilpailun voittaja ... näkökohta: .</w:t>
      </w:r>
    </w:p>
    <w:p>
      <w:r>
        <w:rPr>
          <w:b/>
        </w:rPr>
        <w:t xml:space="preserve">Tulos</w:t>
      </w:r>
    </w:p>
    <w:p>
      <w:r>
        <w:t xml:space="preserve">Frank tuntee olonsa murskatuksi, kun hänen pitkäaikainen kilpailijansa Bill paljastaa, että hän on kilpailun voittaja .</w:t>
      </w:r>
    </w:p>
    <w:p>
      <w:r>
        <w:rPr>
          <w:b/>
        </w:rPr>
        <w:t xml:space="preserve">Esimerkki 8.192</w:t>
      </w:r>
    </w:p>
    <w:p>
      <w:r>
        <w:t xml:space="preserve">lause: Aspekti: Kaadoin vettä pullosta kuppiin, kunnes se oli tyhjä: Adverb</w:t>
      </w:r>
    </w:p>
    <w:p>
      <w:r>
        <w:rPr>
          <w:b/>
        </w:rPr>
        <w:t xml:space="preserve">Tulos</w:t>
      </w:r>
    </w:p>
    <w:p>
      <w:r>
        <w:t xml:space="preserve">Kaadoin hitaasti vettä pullosta kuppiin, kunnes se oli tyhjä.</w:t>
      </w:r>
    </w:p>
    <w:p>
      <w:r>
        <w:rPr>
          <w:b/>
        </w:rPr>
        <w:t xml:space="preserve">Esimerkki 8.193</w:t>
      </w:r>
    </w:p>
    <w:p>
      <w:r>
        <w:t xml:space="preserve">lause: Näkökulma: Minun ja näyttämön välissä on pylväs, enkä näe sitä: Numero</w:t>
      </w:r>
    </w:p>
    <w:p>
      <w:r>
        <w:rPr>
          <w:b/>
        </w:rPr>
        <w:t xml:space="preserve">Tulos</w:t>
      </w:r>
    </w:p>
    <w:p>
      <w:r>
        <w:t xml:space="preserve">Minun ja näyttämöiden välissä on pylväitä , enkä näe niitä .</w:t>
      </w:r>
    </w:p>
    <w:p>
      <w:r>
        <w:rPr>
          <w:b/>
        </w:rPr>
        <w:t xml:space="preserve">Esimerkki 8.194</w:t>
      </w:r>
    </w:p>
    <w:p>
      <w:r>
        <w:t xml:space="preserve">lause: Sam yritti maalata kuvan paimenista ja lampaista, mutta ne näyttivät lopulta enemmän golfareilta: .</w:t>
      </w:r>
    </w:p>
    <w:p>
      <w:r>
        <w:rPr>
          <w:b/>
        </w:rPr>
        <w:t xml:space="preserve">Tulos</w:t>
      </w:r>
    </w:p>
    <w:p>
      <w:r>
        <w:t xml:space="preserve">Sam yrittää maalata kuvaa paimenista ja lampaista , mutta lopulta he näyttävät enemmänkin golfareilta .</w:t>
      </w:r>
    </w:p>
    <w:p>
      <w:r>
        <w:rPr>
          <w:b/>
        </w:rPr>
        <w:t xml:space="preserve">Esimerkki 8.195</w:t>
      </w:r>
    </w:p>
    <w:p>
      <w:r>
        <w:t xml:space="preserve">lause: John oli lenkillä puiston läpi, kun hän näki miehen jongleeraavan vesimeloneita . Hän oli hyvin vaikuttava : Numero</w:t>
      </w:r>
    </w:p>
    <w:p>
      <w:r>
        <w:rPr>
          <w:b/>
        </w:rPr>
        <w:t xml:space="preserve">Tulos</w:t>
      </w:r>
    </w:p>
    <w:p>
      <w:r>
        <w:t xml:space="preserve">Johannes ja Pietari hölkkäsivät puiston läpi, kun he näkivät miesten jongleeraavan vesimeloneita .  He olivat hyvin vaikuttavia .</w:t>
      </w:r>
    </w:p>
    <w:p>
      <w:r>
        <w:rPr>
          <w:b/>
        </w:rPr>
        <w:t xml:space="preserve">Esimerkki 8.196</w:t>
      </w:r>
    </w:p>
    <w:p>
      <w:r>
        <w:t xml:space="preserve">lause: John käski Billin lähteä, joten hän lähti tuntia myöhemmin: .</w:t>
      </w:r>
    </w:p>
    <w:p>
      <w:r>
        <w:rPr>
          <w:b/>
        </w:rPr>
        <w:t xml:space="preserve">Tulos</w:t>
      </w:r>
    </w:p>
    <w:p>
      <w:r>
        <w:t xml:space="preserve">John käskee Billin lähteä , joten tuntia myöhemmin hän lähtee.</w:t>
      </w:r>
    </w:p>
    <w:p>
      <w:r>
        <w:rPr>
          <w:b/>
        </w:rPr>
        <w:t xml:space="preserve">Esimerkki 8.197</w:t>
      </w:r>
    </w:p>
    <w:p>
      <w:r>
        <w:t xml:space="preserve">lause: Emma ei syöttänyt palloa Janille, vaikka tämä oli vapaana ... näkökulma: Numero</w:t>
      </w:r>
    </w:p>
    <w:p>
      <w:r>
        <w:rPr>
          <w:b/>
        </w:rPr>
        <w:t xml:space="preserve">Tulos</w:t>
      </w:r>
    </w:p>
    <w:p>
      <w:r>
        <w:t xml:space="preserve">Emma ja Julia eivät syöttäneet palloa Janille ja Annelle, vaikka he olivat vapaana.</w:t>
      </w:r>
    </w:p>
    <w:p>
      <w:r>
        <w:rPr>
          <w:b/>
        </w:rPr>
        <w:t xml:space="preserve">Esimerkki 8.198</w:t>
      </w:r>
    </w:p>
    <w:p>
      <w:r>
        <w:t xml:space="preserve">lause: Arkeologit ovat päätelleet, että ihmiset asuivat Laputassa 20 000 vuotta sitten . He metsästivät peuroja joen rannoilla . näkökohta: Voice</w:t>
      </w:r>
    </w:p>
    <w:p>
      <w:r>
        <w:rPr>
          <w:b/>
        </w:rPr>
        <w:t xml:space="preserve">Tulos</w:t>
      </w:r>
    </w:p>
    <w:p>
      <w:r>
        <w:t xml:space="preserve">Arkeologit ovat päätelleet, että ihmiset asuivat Laputassa 20 000 vuotta sitten . He metsästivät peuroja joen rannoilla .</w:t>
      </w:r>
    </w:p>
    <w:p>
      <w:r>
        <w:rPr>
          <w:b/>
        </w:rPr>
        <w:t xml:space="preserve">Esimerkki 8.199</w:t>
      </w:r>
    </w:p>
    <w:p>
      <w:r>
        <w:t xml:space="preserve">lause: Anna pärjäsi kokeessa paljon paremmin kuin hänen hyvä ystävänsä Lucy, koska hän oli opiskellut niin ahkerasti ... näkökohta: Numero</w:t>
      </w:r>
    </w:p>
    <w:p>
      <w:r>
        <w:rPr>
          <w:b/>
        </w:rPr>
        <w:t xml:space="preserve">Tulos</w:t>
      </w:r>
    </w:p>
    <w:p>
      <w:r>
        <w:t xml:space="preserve">Anna ja Lisa menestyivät kokeessa paljon paremmin kuin heidän hyvät ystävänsä Lucy ja Paula, koska he olivat opiskelleet ahkerasti.</w:t>
      </w:r>
    </w:p>
    <w:p>
      <w:r>
        <w:rPr>
          <w:b/>
        </w:rPr>
        <w:t xml:space="preserve">Esimerkki 8.200</w:t>
      </w:r>
    </w:p>
    <w:p>
      <w:r>
        <w:t xml:space="preserve">lause: James pyysi Robertilta palvelusta, mutta häneltä evättiin ... näkökulma: Numero</w:t>
      </w:r>
    </w:p>
    <w:p>
      <w:r>
        <w:rPr>
          <w:b/>
        </w:rPr>
        <w:t xml:space="preserve">Tulos</w:t>
      </w:r>
    </w:p>
    <w:p>
      <w:r>
        <w:t xml:space="preserve">James ja Henry pyysivät Robertilta ja Williamilta palvelusta, mutta he kieltäytyivät.</w:t>
      </w:r>
    </w:p>
    <w:p>
      <w:r>
        <w:rPr>
          <w:b/>
        </w:rPr>
        <w:t xml:space="preserve">Esimerkki 8.201</w:t>
      </w:r>
    </w:p>
    <w:p>
      <w:r>
        <w:t xml:space="preserve">lause: Beth ei suuttunut Sallylle , joka oli katkaissut hänen tiensä, koska hän pysähtyi ja laski kymmeneen . aspekti: .</w:t>
      </w:r>
    </w:p>
    <w:p>
      <w:r>
        <w:rPr>
          <w:b/>
        </w:rPr>
        <w:t xml:space="preserve">Tulos</w:t>
      </w:r>
    </w:p>
    <w:p>
      <w:r>
        <w:t xml:space="preserve">Beth ei suutu Sallylle , joka katkaisee hänen tiensä , koska hän pysähtyy ja laskee kymmeneen .</w:t>
      </w:r>
    </w:p>
    <w:p>
      <w:r>
        <w:rPr>
          <w:b/>
        </w:rPr>
        <w:t xml:space="preserve">Esimerkki 8.202</w:t>
      </w:r>
    </w:p>
    <w:p>
      <w:r>
        <w:t xml:space="preserve">lause: Kaupunginvaltuutetut eväsivät mielenosoittajilta luvan, koska he kannattivat väkivaltaa ... näkökohta: Numero</w:t>
      </w:r>
    </w:p>
    <w:p>
      <w:r>
        <w:rPr>
          <w:b/>
        </w:rPr>
        <w:t xml:space="preserve">Tulos</w:t>
      </w:r>
    </w:p>
    <w:p>
      <w:r>
        <w:t xml:space="preserve">Kaupunginvaltuutettu eväsi mielenosoittajalta luvan, koska tämä kannatti väkivaltaa.</w:t>
      </w:r>
    </w:p>
    <w:p>
      <w:r>
        <w:rPr>
          <w:b/>
        </w:rPr>
        <w:t xml:space="preserve">Esimerkki 8.203</w:t>
      </w:r>
    </w:p>
    <w:p>
      <w:r>
        <w:t xml:space="preserve">lause: Mary peitteli tyttärensä Annen sänkyyn, jotta tämä voisi nukkua: Sukupuoli</w:t>
      </w:r>
    </w:p>
    <w:p>
      <w:r>
        <w:rPr>
          <w:b/>
        </w:rPr>
        <w:t xml:space="preserve">Tulos</w:t>
      </w:r>
    </w:p>
    <w:p>
      <w:r>
        <w:t xml:space="preserve">John peitti poikansa Henryn sänkyyn, jotta tämä voisi nukkua.</w:t>
      </w:r>
    </w:p>
    <w:p>
      <w:r>
        <w:rPr>
          <w:b/>
        </w:rPr>
        <w:t xml:space="preserve">Esimerkki 8.204</w:t>
      </w:r>
    </w:p>
    <w:p>
      <w:r>
        <w:t xml:space="preserve">lause: Mies nosti pojan kerrossänkyynsä..: Voice</w:t>
      </w:r>
    </w:p>
    <w:p>
      <w:r>
        <w:rPr>
          <w:b/>
        </w:rPr>
        <w:t xml:space="preserve">Tulos</w:t>
      </w:r>
    </w:p>
    <w:p>
      <w:r>
        <w:t xml:space="preserve">Mies nosti pojan kerrossänkyynsä.</w:t>
      </w:r>
    </w:p>
    <w:p>
      <w:r>
        <w:rPr>
          <w:b/>
        </w:rPr>
        <w:t xml:space="preserve">Esimerkki 8.205</w:t>
      </w:r>
    </w:p>
    <w:p>
      <w:r>
        <w:t xml:space="preserve">lause: näkökohta: ...</w:t>
      </w:r>
    </w:p>
    <w:p>
      <w:r>
        <w:rPr>
          <w:b/>
        </w:rPr>
        <w:t xml:space="preserve">Tulos</w:t>
      </w:r>
    </w:p>
    <w:p>
      <w:r>
        <w:t xml:space="preserve">Billy itkee, koska Toby ei hyväksy hänen leluaan .</w:t>
      </w:r>
    </w:p>
    <w:p>
      <w:r>
        <w:rPr>
          <w:b/>
        </w:rPr>
        <w:t xml:space="preserve">Esimerkki 8.206</w:t>
      </w:r>
    </w:p>
    <w:p>
      <w:r>
        <w:t xml:space="preserve">lause: Tom sanoi "Check" Ralphille, kun hän otti piispansa ... aspekti: Voice</w:t>
      </w:r>
    </w:p>
    <w:p>
      <w:r>
        <w:rPr>
          <w:b/>
        </w:rPr>
        <w:t xml:space="preserve">Tulos</w:t>
      </w:r>
    </w:p>
    <w:p>
      <w:r>
        <w:t xml:space="preserve">Tom sanoi Tomin Ralphille, kun tämä otti piispansa.</w:t>
      </w:r>
    </w:p>
    <w:p>
      <w:r>
        <w:rPr>
          <w:b/>
        </w:rPr>
        <w:t xml:space="preserve">Esimerkki 8.207</w:t>
      </w:r>
    </w:p>
    <w:p>
      <w:r>
        <w:t xml:space="preserve">lause: Tänä aamuna Joey rakensi hiekkalinnan rannalle ja laittoi lelulipun korkeimpaan torniin, mutta iltapäivällä vuorovesi kaatoi sen ... näkökohta: Adverb</w:t>
      </w:r>
    </w:p>
    <w:p>
      <w:r>
        <w:rPr>
          <w:b/>
        </w:rPr>
        <w:t xml:space="preserve">Tulos</w:t>
      </w:r>
    </w:p>
    <w:p>
      <w:r>
        <w:t xml:space="preserve">Tänä aamuna Joey rakensi iloisesti hiekkalinnan rannalle ja laittoi tyylikkäästi lelulipun korkeimpaan torniin, mutta iltapäivällä vuorovesi kaatoi sen rajusti.</w:t>
      </w:r>
    </w:p>
    <w:p>
      <w:r>
        <w:rPr>
          <w:b/>
        </w:rPr>
        <w:t xml:space="preserve">Esimerkki 8.208</w:t>
      </w:r>
    </w:p>
    <w:p>
      <w:r>
        <w:t xml:space="preserve">lause: Seinä on aukko . Sen läpi näkee puutarhaan . näkökulma: Numero</w:t>
      </w:r>
    </w:p>
    <w:p>
      <w:r>
        <w:rPr>
          <w:b/>
        </w:rPr>
        <w:t xml:space="preserve">Tulos</w:t>
      </w:r>
    </w:p>
    <w:p>
      <w:r>
        <w:t xml:space="preserve">Seinissä on aukkoja . Niiden läpi näkee puutarhaan .</w:t>
      </w:r>
    </w:p>
    <w:p>
      <w:r>
        <w:rPr>
          <w:b/>
        </w:rPr>
        <w:t xml:space="preserve">Esimerkki 8.209</w:t>
      </w:r>
    </w:p>
    <w:p>
      <w:r>
        <w:t xml:space="preserve">lause: Tom antoi Ralphille kyydin kouluun, jotta hänen ei tarvitsisi ajaa yksin ... näkökohta: Ääni</w:t>
      </w:r>
    </w:p>
    <w:p>
      <w:r>
        <w:rPr>
          <w:b/>
        </w:rPr>
        <w:t xml:space="preserve">Tulos</w:t>
      </w:r>
    </w:p>
    <w:p>
      <w:r>
        <w:t xml:space="preserve">Tom antoi Ralphille kyydin kouluun, jotta hänen ei tarvitsisi ajaa yksin.</w:t>
      </w:r>
    </w:p>
    <w:p>
      <w:r>
        <w:rPr>
          <w:b/>
        </w:rPr>
        <w:t xml:space="preserve">Esimerkki 8.210</w:t>
      </w:r>
    </w:p>
    <w:p>
      <w:r>
        <w:t xml:space="preserve">lause: mutta joku oli täyttänyt avaimenreiän purukumilla, enkä saanut sitä ulos: Adverb</w:t>
      </w:r>
    </w:p>
    <w:p>
      <w:r>
        <w:rPr>
          <w:b/>
        </w:rPr>
        <w:t xml:space="preserve">Tulos</w:t>
      </w:r>
    </w:p>
    <w:p>
      <w:r>
        <w:t xml:space="preserve">Yritin epätoivoisesti avata lukkoa avaimella , mutta joku oli täyttänyt avaimenreiän purukumilla , enkä saanut sitä ulos .</w:t>
      </w:r>
    </w:p>
    <w:p>
      <w:r>
        <w:rPr>
          <w:b/>
        </w:rPr>
        <w:t xml:space="preserve">Esimerkki 8.211</w:t>
      </w:r>
    </w:p>
    <w:p>
      <w:r>
        <w:t xml:space="preserve">lause: Kirilov luovutti puheenjohtajuuden Shatoville, koska tämä oli suositumpi ... näkökulma: Adverb</w:t>
      </w:r>
    </w:p>
    <w:p>
      <w:r>
        <w:rPr>
          <w:b/>
        </w:rPr>
        <w:t xml:space="preserve">Tulos</w:t>
      </w:r>
    </w:p>
    <w:p>
      <w:r>
        <w:t xml:space="preserve">Kirilov luovutti äskettäin puheenjohtajuuden Shatoville, koska hän oli suositumpi.</w:t>
      </w:r>
    </w:p>
    <w:p>
      <w:r>
        <w:rPr>
          <w:b/>
        </w:rPr>
        <w:t xml:space="preserve">Esimerkki 8.212</w:t>
      </w:r>
    </w:p>
    <w:p>
      <w:r>
        <w:t xml:space="preserve">lause: Myrskyssä puu kaatui ja syöksyi taloni katon läpi. Nyt minun on saatava se pois . aspekti: .</w:t>
      </w:r>
    </w:p>
    <w:p>
      <w:r>
        <w:rPr>
          <w:b/>
        </w:rPr>
        <w:t xml:space="preserve">Tulos</w:t>
      </w:r>
    </w:p>
    <w:p>
      <w:r>
        <w:t xml:space="preserve">Myrskyssä puu kaatuu ja syöksyy taloni katon läpi. Nyt minun on poistettava se .</w:t>
      </w:r>
    </w:p>
    <w:p>
      <w:r>
        <w:rPr>
          <w:b/>
        </w:rPr>
        <w:t xml:space="preserve">Esimerkki 8.213</w:t>
      </w:r>
    </w:p>
    <w:p>
      <w:r>
        <w:t xml:space="preserve">lause: Sam mursi molemmat nilkkansa ja hän kävelee kainalosauvojen kanssa . Mutta noin kuukauden päästä niiden pitäisi olla tarpeettomia . näkökohta : .</w:t>
      </w:r>
    </w:p>
    <w:p>
      <w:r>
        <w:rPr>
          <w:b/>
        </w:rPr>
        <w:t xml:space="preserve">Tulos</w:t>
      </w:r>
    </w:p>
    <w:p>
      <w:r>
        <w:t xml:space="preserve">Sam mursi molemmat nilkkansa ja käveli kainalosauvojen kanssa. Mutta noin kuukauden kuluttua siitä ne olivat tarpeettomia .</w:t>
      </w:r>
    </w:p>
    <w:p>
      <w:r>
        <w:rPr>
          <w:b/>
        </w:rPr>
        <w:t xml:space="preserve">Esimerkki 8.214</w:t>
      </w:r>
    </w:p>
    <w:p>
      <w:r>
        <w:t xml:space="preserve">lause: Lily puhui Donnalle ja katkaisi hänen keskittymisensä: Sukupuoli:</w:t>
      </w:r>
    </w:p>
    <w:p>
      <w:r>
        <w:rPr>
          <w:b/>
        </w:rPr>
        <w:t xml:space="preserve">Tulos</w:t>
      </w:r>
    </w:p>
    <w:p>
      <w:r>
        <w:t xml:space="preserve">Jack puhui Peterille keskeyttäen tämän keskittymisen.</w:t>
      </w:r>
    </w:p>
    <w:p>
      <w:r>
        <w:rPr>
          <w:b/>
        </w:rPr>
        <w:t xml:space="preserve">Esimerkki 8.215</w:t>
      </w:r>
    </w:p>
    <w:p>
      <w:r>
        <w:t xml:space="preserve">lause: Pete kadehtii Martinia, koska hän on hyvin menestynyt: Aika:</w:t>
      </w:r>
    </w:p>
    <w:p>
      <w:r>
        <w:rPr>
          <w:b/>
        </w:rPr>
        <w:t xml:space="preserve">Tulos</w:t>
      </w:r>
    </w:p>
    <w:p>
      <w:r>
        <w:t xml:space="preserve">Pete kadehti Martinia, koska hän oli hyvin menestynyt .</w:t>
      </w:r>
    </w:p>
    <w:p>
      <w:r>
        <w:rPr>
          <w:b/>
        </w:rPr>
        <w:t xml:space="preserve">Esimerkki 8.216</w:t>
      </w:r>
    </w:p>
    <w:p>
      <w:r>
        <w:t xml:space="preserve">lause: Arnold vaikutti suuresti Jacksoniin, vaikka hän eli kaksi vuosisataa myöhemmin: .</w:t>
      </w:r>
    </w:p>
    <w:p>
      <w:r>
        <w:rPr>
          <w:b/>
        </w:rPr>
        <w:t xml:space="preserve">Tulos</w:t>
      </w:r>
    </w:p>
    <w:p>
      <w:r>
        <w:t xml:space="preserve">Arnold on vaikuttanut suuresti Jacksoniin, vaikka hän elää kaksi vuosisataa myöhemmin.</w:t>
      </w:r>
    </w:p>
    <w:p>
      <w:r>
        <w:rPr>
          <w:b/>
        </w:rPr>
        <w:t xml:space="preserve">Esimerkki 8.217</w:t>
      </w:r>
    </w:p>
    <w:p>
      <w:r>
        <w:t xml:space="preserve">lause: Kun Tommy pudotti jäätelönsä, Timmy kikatti, joten isä katsoi häntä ankarasti ... näkökohta: Adverb</w:t>
      </w:r>
    </w:p>
    <w:p>
      <w:r>
        <w:rPr>
          <w:b/>
        </w:rPr>
        <w:t xml:space="preserve">Tulos</w:t>
      </w:r>
    </w:p>
    <w:p>
      <w:r>
        <w:t xml:space="preserve">Kun Tommy hölmösti pudotti jäätelönsä , Timmy riehakkaasti kikatti , joten isä antoi hänelle heti ankaran katseen.</w:t>
      </w:r>
    </w:p>
    <w:p>
      <w:r>
        <w:rPr>
          <w:b/>
        </w:rPr>
        <w:t xml:space="preserve">Esimerkki 8.218</w:t>
      </w:r>
    </w:p>
    <w:p>
      <w:r>
        <w:t xml:space="preserve">lause: Se on vain yksi asia, joka ei kuuluisi: Voice</w:t>
      </w:r>
    </w:p>
    <w:p>
      <w:r>
        <w:rPr>
          <w:b/>
        </w:rPr>
        <w:t xml:space="preserve">Tulos</w:t>
      </w:r>
    </w:p>
    <w:p>
      <w:r>
        <w:t xml:space="preserve">He lähettivät kuulutuksen , mutta metro tuli asemalle enkä kuullut sitä.</w:t>
      </w:r>
    </w:p>
    <w:p>
      <w:r>
        <w:rPr>
          <w:b/>
        </w:rPr>
        <w:t xml:space="preserve">Esimerkki 8.219</w:t>
      </w:r>
    </w:p>
    <w:p>
      <w:r>
        <w:t xml:space="preserve">lause: Lily puhui Donnalle ja rikkoi tämän hiljaisuuden ... näkökohta: Asia:</w:t>
      </w:r>
    </w:p>
    <w:p>
      <w:r>
        <w:rPr>
          <w:b/>
        </w:rPr>
        <w:t xml:space="preserve">Tulos</w:t>
      </w:r>
    </w:p>
    <w:p>
      <w:r>
        <w:t xml:space="preserve">Lily puhuu Donnalle ja rikkoo tämän hiljaisuuden .</w:t>
      </w:r>
    </w:p>
    <w:p>
      <w:r>
        <w:rPr>
          <w:b/>
        </w:rPr>
        <w:t xml:space="preserve">Esimerkki 8.220</w:t>
      </w:r>
    </w:p>
    <w:p>
      <w:r>
        <w:t xml:space="preserve">lause: Laitoin kakun pois jääkaappiin . Siinä on paljon voita . näkökulma : Voice</w:t>
      </w:r>
    </w:p>
    <w:p>
      <w:r>
        <w:rPr>
          <w:b/>
        </w:rPr>
        <w:t xml:space="preserve">Tulos</w:t>
      </w:r>
    </w:p>
    <w:p>
      <w:r>
        <w:t xml:space="preserve">Kakku laitettiin pois jääkaappiin minun toimestani . Siinä on paljon voita .</w:t>
      </w:r>
    </w:p>
    <w:p>
      <w:r>
        <w:rPr>
          <w:b/>
        </w:rPr>
        <w:t xml:space="preserve">Esimerkki 8.221</w:t>
      </w:r>
    </w:p>
    <w:p>
      <w:r>
        <w:t xml:space="preserve">lause: Alice etsi ystäväänsä Jadea väkijoukosta . Koska hänellä on aina punainen turbaani , Alice huomasi hänet nopeasti . näkökohta : Voice</w:t>
      </w:r>
    </w:p>
    <w:p>
      <w:r>
        <w:rPr>
          <w:b/>
        </w:rPr>
        <w:t xml:space="preserve">Tulos</w:t>
      </w:r>
    </w:p>
    <w:p>
      <w:r>
        <w:t xml:space="preserve">Jadea etsi hänen ystävänsä Alice väkijoukosta. Koska hänellä on aina punainen turbaani , Alice huomasi hänet nopeasti .</w:t>
      </w:r>
    </w:p>
    <w:p>
      <w:r>
        <w:rPr>
          <w:b/>
        </w:rPr>
        <w:t xml:space="preserve">Esimerkki 8.222</w:t>
      </w:r>
    </w:p>
    <w:p>
      <w:r>
        <w:t xml:space="preserve">lause: Kirilov luovutti puheenjohtajuuden Shatoville, koska tämä oli suositumpi ... näkökulma: .</w:t>
      </w:r>
    </w:p>
    <w:p>
      <w:r>
        <w:rPr>
          <w:b/>
        </w:rPr>
        <w:t xml:space="preserve">Tulos</w:t>
      </w:r>
    </w:p>
    <w:p>
      <w:r>
        <w:t xml:space="preserve">Kirilov luovuttaa puheenjohtajuuden Shatoville, koska hän on suositumpi .</w:t>
      </w:r>
    </w:p>
    <w:p>
      <w:r>
        <w:rPr>
          <w:b/>
        </w:rPr>
        <w:t xml:space="preserve">Esimerkki 8.223</w:t>
      </w:r>
    </w:p>
    <w:p>
      <w:r>
        <w:t xml:space="preserve">lause: näkökohta: .</w:t>
      </w:r>
    </w:p>
    <w:p>
      <w:r>
        <w:rPr>
          <w:b/>
        </w:rPr>
        <w:t xml:space="preserve">Tulos</w:t>
      </w:r>
    </w:p>
    <w:p>
      <w:r>
        <w:t xml:space="preserve">Veistos vierii hyllyltä, koska se ei ole tasainen .</w:t>
      </w:r>
    </w:p>
    <w:p>
      <w:r>
        <w:rPr>
          <w:b/>
        </w:rPr>
        <w:t xml:space="preserve">Esimerkki 8.224</w:t>
      </w:r>
    </w:p>
    <w:p>
      <w:r>
        <w:t xml:space="preserve">lause: Se vaikutti suuresti Shakespearen kirjoittamiseen...: Sukupuoli</w:t>
      </w:r>
    </w:p>
    <w:p>
      <w:r>
        <w:rPr>
          <w:b/>
        </w:rPr>
        <w:t xml:space="preserve">Tulos</w:t>
      </w:r>
    </w:p>
    <w:p>
      <w:r>
        <w:t xml:space="preserve">Tämä kirja tutustutti Woolfin Shelleyyn ; se vaikutti suuresti hänen kirjoittamiseensa.</w:t>
      </w:r>
    </w:p>
    <w:p>
      <w:r>
        <w:rPr>
          <w:b/>
        </w:rPr>
        <w:t xml:space="preserve">Esimerkki 8.225</w:t>
      </w:r>
    </w:p>
    <w:p>
      <w:r>
        <w:t xml:space="preserve">lause: John ei nähnyt lavalle, kun Billy oli hänen edessään, koska hän on niin lyhyt ... näkökohta: Aika</w:t>
      </w:r>
    </w:p>
    <w:p>
      <w:r>
        <w:rPr>
          <w:b/>
        </w:rPr>
        <w:t xml:space="preserve">Tulos</w:t>
      </w:r>
    </w:p>
    <w:p>
      <w:r>
        <w:t xml:space="preserve">John ei näe lavalle, kun Billy on hänen edessään, koska hän on niin lyhyt .</w:t>
      </w:r>
    </w:p>
    <w:p>
      <w:r>
        <w:rPr>
          <w:b/>
        </w:rPr>
        <w:t xml:space="preserve">Esimerkki 8.226</w:t>
      </w:r>
    </w:p>
    <w:p>
      <w:r>
        <w:t xml:space="preserve">lause: Toimittajat haastattelivat uuden elokuvan tähtiä . He olivat hyvin sinnikkäitä , joten haastattelu kesti pitkään . näkökohta: .</w:t>
      </w:r>
    </w:p>
    <w:p>
      <w:r>
        <w:rPr>
          <w:b/>
        </w:rPr>
        <w:t xml:space="preserve">Tulos</w:t>
      </w:r>
    </w:p>
    <w:p>
      <w:r>
        <w:t xml:space="preserve">Toimittajat haastattelevat uuden elokuvan tähtiä .  He ovat hyvin sinnikkäitä , joten haastattelu kestää pitkään .</w:t>
      </w:r>
    </w:p>
    <w:p>
      <w:r>
        <w:rPr>
          <w:b/>
        </w:rPr>
        <w:t xml:space="preserve">Esimerkki 8.227</w:t>
      </w:r>
    </w:p>
    <w:p>
      <w:r>
        <w:t xml:space="preserve">lause: Ketut pääsevät yöllä sisään ja hyökkäävät kanojen kimppuun. Minun on vartioitava niitä : Numero</w:t>
      </w:r>
    </w:p>
    <w:p>
      <w:r>
        <w:rPr>
          <w:b/>
        </w:rPr>
        <w:t xml:space="preserve">Tulos</w:t>
      </w:r>
    </w:p>
    <w:p>
      <w:r>
        <w:t xml:space="preserve">Kettu pääsee yöllä sisään ja hyökkää kanan kimppuun .  Minun on vartioitava sitä .</w:t>
      </w:r>
    </w:p>
    <w:p>
      <w:r>
        <w:rPr>
          <w:b/>
        </w:rPr>
        <w:t xml:space="preserve">Esimerkki 8.228</w:t>
      </w:r>
    </w:p>
    <w:p>
      <w:r>
        <w:t xml:space="preserve">lause: Susanin ohi kulki Andrea, joka näki laskutelineet: Sukupuoli</w:t>
      </w:r>
    </w:p>
    <w:p>
      <w:r>
        <w:rPr>
          <w:b/>
        </w:rPr>
        <w:t xml:space="preserve">Tulos</w:t>
      </w:r>
    </w:p>
    <w:p>
      <w:r>
        <w:t xml:space="preserve">Kun Jack ohitti Billin peltokasvipölynimurilla, hän pystyi näkemään laskutelineet.</w:t>
      </w:r>
    </w:p>
    <w:p>
      <w:r>
        <w:rPr>
          <w:b/>
        </w:rPr>
        <w:t xml:space="preserve">Esimerkki 8.229</w:t>
      </w:r>
    </w:p>
    <w:p>
      <w:r>
        <w:t xml:space="preserve">lause: Alice etsi ystäväänsä Jadea väkijoukosta . Koska hänellä on aina punainen turbaani , Alice huomasi hänet nopeasti . näkökohta : Numero</w:t>
      </w:r>
    </w:p>
    <w:p>
      <w:r>
        <w:rPr>
          <w:b/>
        </w:rPr>
        <w:t xml:space="preserve">Tulos</w:t>
      </w:r>
    </w:p>
    <w:p>
      <w:r>
        <w:t xml:space="preserve">Alice ja Julia etsivät ystäviään Jadea ja Emmaa väkijoukosta. Koska heillä on aina punaiset turbaanit , Alice ja Julia huomasivat heidät nopeasti .</w:t>
      </w:r>
    </w:p>
    <w:p>
      <w:r>
        <w:rPr>
          <w:b/>
        </w:rPr>
        <w:t xml:space="preserve">Esimerkki 8.230</w:t>
      </w:r>
    </w:p>
    <w:p>
      <w:r>
        <w:t xml:space="preserve">lause: Se vaikutti suuresti Shakespearen kirjoittamiseen...: Voice</w:t>
      </w:r>
    </w:p>
    <w:p>
      <w:r>
        <w:rPr>
          <w:b/>
        </w:rPr>
        <w:t xml:space="preserve">Tulos</w:t>
      </w:r>
    </w:p>
    <w:p>
      <w:r>
        <w:t xml:space="preserve">Shakespeare tutustui Ovidiukseen tämän kirjan avulla; se vaikutti suuresti hänen kirjoittamiseensa.</w:t>
      </w:r>
    </w:p>
    <w:p>
      <w:r>
        <w:rPr>
          <w:b/>
        </w:rPr>
        <w:t xml:space="preserve">Esimerkki 8.231</w:t>
      </w:r>
    </w:p>
    <w:p>
      <w:r>
        <w:t xml:space="preserve">lause: Kaikki pitivät kaurakekseistä ; vain muutama ihminen piti suklaakekseistä . Seuraavalla kerralla meidän pitäisi tehdä niitä vähemmän . aspekti: Numero</w:t>
      </w:r>
    </w:p>
    <w:p>
      <w:r>
        <w:rPr>
          <w:b/>
        </w:rPr>
        <w:t xml:space="preserve">Tulos</w:t>
      </w:r>
    </w:p>
    <w:p>
      <w:r>
        <w:t xml:space="preserve">Kaikki pitivät kaurakeksistä ; vain muutama ihminen piti suklaakeksistä.  Seuraavalla kerralla meidän pitäisi tehdä niitä vähemmän.</w:t>
      </w:r>
    </w:p>
    <w:p>
      <w:r>
        <w:rPr>
          <w:b/>
        </w:rPr>
        <w:t xml:space="preserve">Esimerkki 8.232</w:t>
      </w:r>
    </w:p>
    <w:p>
      <w:r>
        <w:t xml:space="preserve">lause: Madonna antoi potkut valmentajalleen, koska tämä makasi poikaystävänsä kanssa ...: .</w:t>
      </w:r>
    </w:p>
    <w:p>
      <w:r>
        <w:rPr>
          <w:b/>
        </w:rPr>
        <w:t xml:space="preserve">Tulos</w:t>
      </w:r>
    </w:p>
    <w:p>
      <w:r>
        <w:t xml:space="preserve">Madonna antaa potkut valmentajalleen, koska tämä makaa poikaystävänsä kanssa .</w:t>
      </w:r>
    </w:p>
    <w:p>
      <w:r>
        <w:rPr>
          <w:b/>
        </w:rPr>
        <w:t xml:space="preserve">Esimerkki 8.233</w:t>
      </w:r>
    </w:p>
    <w:p>
      <w:r>
        <w:t xml:space="preserve">lause: ...: .</w:t>
      </w:r>
    </w:p>
    <w:p>
      <w:r>
        <w:rPr>
          <w:b/>
        </w:rPr>
        <w:t xml:space="preserve">Tulos</w:t>
      </w:r>
    </w:p>
    <w:p>
      <w:r>
        <w:t xml:space="preserve">Jakeluauto ohittaa koulubussin, koska se ajaa niin hitaasti .</w:t>
      </w:r>
    </w:p>
    <w:p>
      <w:r>
        <w:rPr>
          <w:b/>
        </w:rPr>
        <w:t xml:space="preserve">Esimerkki 8.234</w:t>
      </w:r>
    </w:p>
    <w:p>
      <w:r>
        <w:t xml:space="preserve">lause: Näyttelijä oli ennen nimeltään Terpsichore , mutta hän muutti sen muutama vuosi sitten Tiinaksi , koska hän ajatteli, että se oli helpompi lausua . aspekti: Aika</w:t>
      </w:r>
    </w:p>
    <w:p>
      <w:r>
        <w:rPr>
          <w:b/>
        </w:rPr>
        <w:t xml:space="preserve">Tulos</w:t>
      </w:r>
    </w:p>
    <w:p>
      <w:r>
        <w:t xml:space="preserve">Näyttelijättären nimi on Terpsichore , mutta hän vaihtaa sen muutaman vuoden kuluttua Tiinaksi , koska se on hänen mielestään helpompi lausua.</w:t>
      </w:r>
    </w:p>
    <w:p>
      <w:r>
        <w:rPr>
          <w:b/>
        </w:rPr>
        <w:t xml:space="preserve">Esimerkki 8.235</w:t>
      </w:r>
    </w:p>
    <w:p>
      <w:r>
        <w:t xml:space="preserve">lause: Susan tietää kaiken Annin henkilökohtaisista ongelmista, koska hän on utelias ... näkökohta: Adverbi</w:t>
      </w:r>
    </w:p>
    <w:p>
      <w:r>
        <w:rPr>
          <w:b/>
        </w:rPr>
        <w:t xml:space="preserve">Tulos</w:t>
      </w:r>
    </w:p>
    <w:p>
      <w:r>
        <w:t xml:space="preserve">Susan tietää aina kaiken Annin henkilökohtaisista ongelmista, koska hän on utelias .</w:t>
      </w:r>
    </w:p>
    <w:p>
      <w:r>
        <w:rPr>
          <w:b/>
        </w:rPr>
        <w:t xml:space="preserve">Esimerkki 8.236</w:t>
      </w:r>
    </w:p>
    <w:p>
      <w:r>
        <w:t xml:space="preserve">lause: Lily puhui Donnalle ja katkaisi hänen keskittymisensä: Voice</w:t>
      </w:r>
    </w:p>
    <w:p>
      <w:r>
        <w:rPr>
          <w:b/>
        </w:rPr>
        <w:t xml:space="preserve">Tulos</w:t>
      </w:r>
    </w:p>
    <w:p>
      <w:r>
        <w:t xml:space="preserve">Lily puhui Donnalle , jolloin hänen keskittymisensä katkesi.</w:t>
      </w:r>
    </w:p>
    <w:p>
      <w:r>
        <w:rPr>
          <w:b/>
        </w:rPr>
        <w:t xml:space="preserve">Esimerkki 8.237</w:t>
      </w:r>
    </w:p>
    <w:p>
      <w:r>
        <w:t xml:space="preserve">lause: Seinä on aukko . Sen läpi näkee puutarhaan . näkökulma: Voice</w:t>
      </w:r>
    </w:p>
    <w:p>
      <w:r>
        <w:rPr>
          <w:b/>
        </w:rPr>
        <w:t xml:space="preserve">Tulos</w:t>
      </w:r>
    </w:p>
    <w:p>
      <w:r>
        <w:t xml:space="preserve">Seinässä on aukko . Puutarha näkyy sen läpi .</w:t>
      </w:r>
    </w:p>
    <w:p>
      <w:r>
        <w:rPr>
          <w:b/>
        </w:rPr>
        <w:t xml:space="preserve">Esimerkki 8.238</w:t>
      </w:r>
    </w:p>
    <w:p>
      <w:r>
        <w:t xml:space="preserve">lause: Bill ojensi pelipelin Johnille, koska hänen vuoronsa oli seuraavana ... näkökohta: Sukupuoli</w:t>
      </w:r>
    </w:p>
    <w:p>
      <w:r>
        <w:rPr>
          <w:b/>
        </w:rPr>
        <w:t xml:space="preserve">Tulos</w:t>
      </w:r>
    </w:p>
    <w:p>
      <w:r>
        <w:t xml:space="preserve">Anne ojensi gameboyn Marylle, koska hänen vuoronsa oli seuraava.</w:t>
      </w:r>
    </w:p>
    <w:p>
      <w:r>
        <w:rPr>
          <w:b/>
        </w:rPr>
        <w:t xml:space="preserve">Esimerkki 8.239</w:t>
      </w:r>
    </w:p>
    <w:p>
      <w:r>
        <w:t xml:space="preserve">lause: Ketut pääsevät yöllä sisään ja hyökkäävät kanojen kimppuun. Niistä on tullut hyvin rohkeita : Voice</w:t>
      </w:r>
    </w:p>
    <w:p>
      <w:r>
        <w:rPr>
          <w:b/>
        </w:rPr>
        <w:t xml:space="preserve">Tulos</w:t>
      </w:r>
    </w:p>
    <w:p>
      <w:r>
        <w:t xml:space="preserve">Kanojen kimppuun hyökkäävät ketut, jotka pääsevät sisään yöllä .  Niistä on tullut hyvin rohkeita .</w:t>
      </w:r>
    </w:p>
    <w:p>
      <w:r>
        <w:rPr>
          <w:b/>
        </w:rPr>
        <w:t xml:space="preserve">Esimerkki 8.240</w:t>
      </w:r>
    </w:p>
    <w:p>
      <w:r>
        <w:t xml:space="preserve">lause: näkökohta: Adverb</w:t>
      </w:r>
    </w:p>
    <w:p>
      <w:r>
        <w:rPr>
          <w:b/>
        </w:rPr>
        <w:t xml:space="preserve">Tulos</w:t>
      </w:r>
    </w:p>
    <w:p>
      <w:r>
        <w:t xml:space="preserve">Billy itki lohduttomasti, koska Toby ei todellakaan halunnut jakaa leluaan .</w:t>
      </w:r>
    </w:p>
    <w:p>
      <w:r>
        <w:rPr>
          <w:b/>
        </w:rPr>
        <w:t xml:space="preserve">Esimerkki 8.241</w:t>
      </w:r>
    </w:p>
    <w:p>
      <w:r>
        <w:t xml:space="preserve">lause: Joe maksoi etsivälle saatuaan loppuraportin tapauksesta ...": Numero</w:t>
      </w:r>
    </w:p>
    <w:p>
      <w:r>
        <w:rPr>
          <w:b/>
        </w:rPr>
        <w:t xml:space="preserve">Tulos</w:t>
      </w:r>
    </w:p>
    <w:p>
      <w:r>
        <w:t xml:space="preserve">Joe ja Steve maksoivat etsiville saatuaan loppuraportin tapauksesta.</w:t>
      </w:r>
    </w:p>
    <w:p>
      <w:r>
        <w:rPr>
          <w:b/>
        </w:rPr>
        <w:t xml:space="preserve">Esimerkki 8.242</w:t>
      </w:r>
    </w:p>
    <w:p>
      <w:r>
        <w:t xml:space="preserve">lause: Fred on ainoa elossa oleva mies, joka muistaa isoisoisäni . Hän on merkittävä mies : Adverb</w:t>
      </w:r>
    </w:p>
    <w:p>
      <w:r>
        <w:rPr>
          <w:b/>
        </w:rPr>
        <w:t xml:space="preserve">Tulos</w:t>
      </w:r>
    </w:p>
    <w:p>
      <w:r>
        <w:t xml:space="preserve">Fred on itse asiassa ainoa elossa oleva mies, joka todella muistaa isoisoisäni.   Hän on todella merkittävä mies .</w:t>
      </w:r>
    </w:p>
    <w:p>
      <w:r>
        <w:rPr>
          <w:b/>
        </w:rPr>
        <w:t xml:space="preserve">Esimerkki 8.243</w:t>
      </w:r>
    </w:p>
    <w:p>
      <w:r>
        <w:t xml:space="preserve">lause: Susan näki laskeutumisraiteen: .</w:t>
      </w:r>
    </w:p>
    <w:p>
      <w:r>
        <w:rPr>
          <w:b/>
        </w:rPr>
        <w:t xml:space="preserve">Tulos</w:t>
      </w:r>
    </w:p>
    <w:p>
      <w:r>
        <w:t xml:space="preserve">Kun Andrea kulkee peltokasvipölynimurilla Susanin yli, hän näkee laskeutumisalueen.</w:t>
      </w:r>
    </w:p>
    <w:p>
      <w:r>
        <w:rPr>
          <w:b/>
        </w:rPr>
        <w:t xml:space="preserve">Esimerkki 8.244</w:t>
      </w:r>
    </w:p>
    <w:p>
      <w:r>
        <w:t xml:space="preserve">lause: Ollie kantoi Tommya pitkiä kiemurtelevia portaita ylös, hänen jalkojaan särki: Adverb</w:t>
      </w:r>
    </w:p>
    <w:p>
      <w:r>
        <w:rPr>
          <w:b/>
        </w:rPr>
        <w:t xml:space="preserve">Tulos</w:t>
      </w:r>
    </w:p>
    <w:p>
      <w:r>
        <w:t xml:space="preserve">Kun Ollie kantoi Tommya varovasti pitkiä kiemurtelevia portaita ylös, hänen jalkojaan tavallaan särki.</w:t>
      </w:r>
    </w:p>
    <w:p>
      <w:r>
        <w:rPr>
          <w:b/>
        </w:rPr>
        <w:t xml:space="preserve">Esimerkki 8.245</w:t>
      </w:r>
    </w:p>
    <w:p>
      <w:r>
        <w:t xml:space="preserve">lause: Tutkijat tutkivat kolmea kalalajia, jotka on äskettäin löydetty Intian valtamerestä. He aloittivat kaksi vuotta sitten ..: Voice</w:t>
      </w:r>
    </w:p>
    <w:p>
      <w:r>
        <w:rPr>
          <w:b/>
        </w:rPr>
        <w:t xml:space="preserve">Tulos</w:t>
      </w:r>
    </w:p>
    <w:p>
      <w:r>
        <w:t xml:space="preserve">Tutkijat tutkivat kolmea kalalajia, jotka on äskettäin löydetty Intian valtamerestä.  He aloittivat tutkimukset kaksi vuotta sitten .</w:t>
      </w:r>
    </w:p>
    <w:p>
      <w:r>
        <w:rPr>
          <w:b/>
        </w:rPr>
        <w:t xml:space="preserve">Esimerkki 8.246</w:t>
      </w:r>
    </w:p>
    <w:p>
      <w:r>
        <w:t xml:space="preserve">lause: Grace vaihtoi mielellään villapaitansa minun takkiini . Hänen mielestään se näyttää hyvältä hänen päällään . näkökulma : Adverb</w:t>
      </w:r>
    </w:p>
    <w:p>
      <w:r>
        <w:rPr>
          <w:b/>
        </w:rPr>
        <w:t xml:space="preserve">Tulos</w:t>
      </w:r>
    </w:p>
    <w:p>
      <w:r>
        <w:t xml:space="preserve">Grace oli todella iloinen voidessaan vaihtaa villapaitansa minun takkiini . Hän rehellisesti ajattelee, että se näyttää hyvältä hänen päällään .</w:t>
      </w:r>
    </w:p>
    <w:p>
      <w:r>
        <w:rPr>
          <w:b/>
        </w:rPr>
        <w:t xml:space="preserve">Esimerkki 8.247</w:t>
      </w:r>
    </w:p>
    <w:p>
      <w:r>
        <w:t xml:space="preserve">lause: Arnold vaikutti suuresti Jacksoniin, vaikka hän eli kaksi vuosisataa myöhemmin: Voice</w:t>
      </w:r>
    </w:p>
    <w:p>
      <w:r>
        <w:rPr>
          <w:b/>
        </w:rPr>
        <w:t xml:space="preserve">Tulos</w:t>
      </w:r>
    </w:p>
    <w:p>
      <w:r>
        <w:t xml:space="preserve">Arnold vaikutti suuresti Jacksoniin , vaikka hän eli kaksi vuosisataa myöhemmin.</w:t>
      </w:r>
    </w:p>
    <w:p>
      <w:r>
        <w:rPr>
          <w:b/>
        </w:rPr>
        <w:t xml:space="preserve">Esimerkki 8.248</w:t>
      </w:r>
    </w:p>
    <w:p>
      <w:r>
        <w:t xml:space="preserve">lause: Nainen hymyili tytölle . aspekti: Numero</w:t>
      </w:r>
    </w:p>
    <w:p>
      <w:r>
        <w:rPr>
          <w:b/>
        </w:rPr>
        <w:t xml:space="preserve">Tulos</w:t>
      </w:r>
    </w:p>
    <w:p>
      <w:r>
        <w:t xml:space="preserve">Selkänsä ojentaen naiset hymyilivät tytöille.</w:t>
      </w:r>
    </w:p>
    <w:p>
      <w:r>
        <w:rPr>
          <w:b/>
        </w:rPr>
        <w:t xml:space="preserve">Esimerkki 8.249</w:t>
      </w:r>
    </w:p>
    <w:p>
      <w:r>
        <w:t xml:space="preserve">lause: Aspekti: Kaadoin vettä pullosta kuppiin, kunnes se oli tyhjä: Numero</w:t>
      </w:r>
    </w:p>
    <w:p>
      <w:r>
        <w:rPr>
          <w:b/>
        </w:rPr>
        <w:t xml:space="preserve">Tulos</w:t>
      </w:r>
    </w:p>
    <w:p>
      <w:r>
        <w:t xml:space="preserve">Kaadoin vettä pulloista kuppeihin, kunnes ne olivat tyhjiä.</w:t>
      </w:r>
    </w:p>
    <w:p>
      <w:r>
        <w:rPr>
          <w:b/>
        </w:rPr>
        <w:t xml:space="preserve">Esimerkki 8.250</w:t>
      </w:r>
    </w:p>
    <w:p>
      <w:r>
        <w:t xml:space="preserve">lause: Sid selitti teoriansa Markille, mutta ei saanut häntä vakuuttuneeksi ...": Ääni</w:t>
      </w:r>
    </w:p>
    <w:p>
      <w:r>
        <w:rPr>
          <w:b/>
        </w:rPr>
        <w:t xml:space="preserve">Tulos</w:t>
      </w:r>
    </w:p>
    <w:p>
      <w:r>
        <w:t xml:space="preserve">Sid selitti teorian Markille, mutta hän ei saanut häntä vakuuttuneeksi.</w:t>
      </w:r>
    </w:p>
    <w:p>
      <w:r>
        <w:rPr>
          <w:b/>
        </w:rPr>
        <w:t xml:space="preserve">Esimerkki 8.251</w:t>
      </w:r>
    </w:p>
    <w:p>
      <w:r>
        <w:t xml:space="preserve">lause: Se vaikutti suuresti Shakespearen kirjoittamiseen: Sukupuoli</w:t>
      </w:r>
    </w:p>
    <w:p>
      <w:r>
        <w:rPr>
          <w:b/>
        </w:rPr>
        <w:t xml:space="preserve">Tulos</w:t>
      </w:r>
    </w:p>
    <w:p>
      <w:r>
        <w:t xml:space="preserve">Tämä kirja tutustutti Woolfin Smithiin ; se vaikutti suuresti hänen kirjoittamiseensa.</w:t>
      </w:r>
    </w:p>
    <w:p>
      <w:r>
        <w:rPr>
          <w:b/>
        </w:rPr>
        <w:t xml:space="preserve">Esimerkki 8.252</w:t>
      </w:r>
    </w:p>
    <w:p>
      <w:r>
        <w:t xml:space="preserve">lause: Ketut pääsevät yöllä sisään ja hyökkäävät kanojen kimppuun. Minun on vartioitava niitä : Adverb</w:t>
      </w:r>
    </w:p>
    <w:p>
      <w:r>
        <w:rPr>
          <w:b/>
        </w:rPr>
        <w:t xml:space="preserve">Tulos</w:t>
      </w:r>
    </w:p>
    <w:p>
      <w:r>
        <w:t xml:space="preserve">Ketut pääsevät ovelasti sisään yöllä ja hyökkäävät raivokkaasti kanojen kimppuun .  Minun on todellakin vartioitava niitä .</w:t>
      </w:r>
    </w:p>
    <w:p>
      <w:r>
        <w:rPr>
          <w:b/>
        </w:rPr>
        <w:t xml:space="preserve">Esimerkki 8.253</w:t>
      </w:r>
    </w:p>
    <w:p>
      <w:r>
        <w:t xml:space="preserve">lause: Ketut pääsevät yöllä sisään ja hyökkäävät kanojen kimppuun. Ne ovat tulleet hyvin hermostuneiksi : .</w:t>
      </w:r>
    </w:p>
    <w:p>
      <w:r>
        <w:rPr>
          <w:b/>
        </w:rPr>
        <w:t xml:space="preserve">Tulos</w:t>
      </w:r>
    </w:p>
    <w:p>
      <w:r>
        <w:t xml:space="preserve">Ketut pääsivät yöllä sisään ja hyökkäsivät kanojen kimppuun. Ne olivat tulleet hyvin hermostuneiksi .</w:t>
      </w:r>
    </w:p>
    <w:p>
      <w:r>
        <w:rPr>
          <w:b/>
        </w:rPr>
        <w:t xml:space="preserve">Esimerkki 8.254</w:t>
      </w:r>
    </w:p>
    <w:p>
      <w:r>
        <w:t xml:space="preserve">lause: Steve seuraa kaikessa Fredin esimerkkiä. Hän ihailee Frediä valtavasti . näkökulma : Adverb</w:t>
      </w:r>
    </w:p>
    <w:p>
      <w:r>
        <w:rPr>
          <w:b/>
        </w:rPr>
        <w:t xml:space="preserve">Tulos</w:t>
      </w:r>
    </w:p>
    <w:p>
      <w:r>
        <w:t xml:space="preserve">Steve seuraa kaikessa tarkasti Fredin esimerkkiä.  Hän ihailee Frediä valtavasti .</w:t>
      </w:r>
    </w:p>
    <w:p>
      <w:r>
        <w:rPr>
          <w:b/>
        </w:rPr>
        <w:t xml:space="preserve">Esimerkki 8.255</w:t>
      </w:r>
    </w:p>
    <w:p>
      <w:r>
        <w:t xml:space="preserve">lause: Arnold vaikutti suuresti Jacksoniin, vaikka hän asui kaksi vuosisataa aikaisemmin: Numero</w:t>
      </w:r>
    </w:p>
    <w:p>
      <w:r>
        <w:rPr>
          <w:b/>
        </w:rPr>
        <w:t xml:space="preserve">Tulos</w:t>
      </w:r>
    </w:p>
    <w:p>
      <w:r>
        <w:t xml:space="preserve">Arnold ja Louis vaikuttivat suuresti Jacksoniin ja Henryyn, vaikka he elivät kaksi vuosisataa myöhemmin.</w:t>
      </w:r>
    </w:p>
    <w:p>
      <w:r>
        <w:rPr>
          <w:b/>
        </w:rPr>
        <w:t xml:space="preserve">Esimerkki 8.256</w:t>
      </w:r>
    </w:p>
    <w:p>
      <w:r>
        <w:t xml:space="preserve">lause: näkökulma: En voinut laittaa ruukkua hyllylle, koska se oli liian korkea: .</w:t>
      </w:r>
    </w:p>
    <w:p>
      <w:r>
        <w:rPr>
          <w:b/>
        </w:rPr>
        <w:t xml:space="preserve">Tulos</w:t>
      </w:r>
    </w:p>
    <w:p>
      <w:r>
        <w:t xml:space="preserve">En voi laittaa ruukkua hyllylle, koska se on liian korkea.</w:t>
      </w:r>
    </w:p>
    <w:p>
      <w:r>
        <w:rPr>
          <w:b/>
        </w:rPr>
        <w:t xml:space="preserve">Esimerkki 8.257</w:t>
      </w:r>
    </w:p>
    <w:p>
      <w:r>
        <w:t xml:space="preserve">lause: Susan tiesi, että Annin poika oli ollut auto-onnettomuudessa , joten hän kertoi Annille siitä . aspekti: Adverb</w:t>
      </w:r>
    </w:p>
    <w:p>
      <w:r>
        <w:rPr>
          <w:b/>
        </w:rPr>
        <w:t xml:space="preserve">Tulos</w:t>
      </w:r>
    </w:p>
    <w:p>
      <w:r>
        <w:t xml:space="preserve">Susan itse asiassa tiesi, että Annin poika oli ollut auto-onnettomuudessa , joten hän kertoi Annille siitä.</w:t>
      </w:r>
    </w:p>
    <w:p>
      <w:r>
        <w:rPr>
          <w:b/>
        </w:rPr>
        <w:t xml:space="preserve">Esimerkki 8.258</w:t>
      </w:r>
    </w:p>
    <w:p>
      <w:r>
        <w:t xml:space="preserve">lause: Joe maksoi etsivälle saatuaan loppuraportin tapauksesta ...": .</w:t>
      </w:r>
    </w:p>
    <w:p>
      <w:r>
        <w:rPr>
          <w:b/>
        </w:rPr>
        <w:t xml:space="preserve">Tulos</w:t>
      </w:r>
    </w:p>
    <w:p>
      <w:r>
        <w:t xml:space="preserve">Joe maksaa etsivälle saatuaan loppuraportin tapauksesta .</w:t>
      </w:r>
    </w:p>
    <w:p>
      <w:r>
        <w:rPr>
          <w:b/>
        </w:rPr>
        <w:t xml:space="preserve">Esimerkki 8.259</w:t>
      </w:r>
    </w:p>
    <w:p>
      <w:r>
        <w:t xml:space="preserve">lause: Sam ja Amy ovat intohimoisesti rakastuneita, mutta Amyn vanhemmat ovat tyytymättömiä siihen, koska he ovat snobeja. aspekti: Adverb</w:t>
      </w:r>
    </w:p>
    <w:p>
      <w:r>
        <w:rPr>
          <w:b/>
        </w:rPr>
        <w:t xml:space="preserve">Tulos</w:t>
      </w:r>
    </w:p>
    <w:p>
      <w:r>
        <w:t xml:space="preserve">Sam ja Amy ovat intohimoisesti rakastuneita , mutta Amyn vanhemmat ovat hyvin tyytymättömiä siihen , koska he ovat snobeja .</w:t>
      </w:r>
    </w:p>
    <w:p>
      <w:r>
        <w:rPr>
          <w:b/>
        </w:rPr>
        <w:t xml:space="preserve">Esimerkki 8.260</w:t>
      </w:r>
    </w:p>
    <w:p>
      <w:r>
        <w:t xml:space="preserve">lause: Se on liian pieni ... näkökohta: Numero</w:t>
      </w:r>
    </w:p>
    <w:p>
      <w:r>
        <w:rPr>
          <w:b/>
        </w:rPr>
        <w:t xml:space="preserve">Tulos</w:t>
      </w:r>
    </w:p>
    <w:p>
      <w:r>
        <w:t xml:space="preserve">En voi kaataa noita puita noilla kirveillä; ne ovat liian pieniä .</w:t>
      </w:r>
    </w:p>
    <w:p>
      <w:r>
        <w:rPr>
          <w:b/>
        </w:rPr>
        <w:t xml:space="preserve">Esimerkki 8.261</w:t>
      </w:r>
    </w:p>
    <w:p>
      <w:r>
        <w:t xml:space="preserve">lause: Sam ja Amy ovat intohimoisesti rakastuneita, mutta Amyn vanhemmat ovat tyytymättömiä siihen, koska he ovat snobeja. aspekti: Aspekti: Aika</w:t>
      </w:r>
    </w:p>
    <w:p>
      <w:r>
        <w:rPr>
          <w:b/>
        </w:rPr>
        <w:t xml:space="preserve">Tulos</w:t>
      </w:r>
    </w:p>
    <w:p>
      <w:r>
        <w:t xml:space="preserve">Sam ja Amy olivat intohimoisesti rakastuneita , mutta Amyn vanhemmat olivat tyytymättömiä siihen , koska he olivat snobeja .</w:t>
      </w:r>
    </w:p>
    <w:p>
      <w:r>
        <w:rPr>
          <w:b/>
        </w:rPr>
        <w:t xml:space="preserve">Esimerkki 8.262</w:t>
      </w:r>
    </w:p>
    <w:p>
      <w:r>
        <w:t xml:space="preserve">lause: Se oli turvallisempi paikka uida, koska meren rannalla oli nähty hai, joten se oli turvallisempi paikka: .</w:t>
      </w:r>
    </w:p>
    <w:p>
      <w:r>
        <w:rPr>
          <w:b/>
        </w:rPr>
        <w:t xml:space="preserve">Tulos</w:t>
      </w:r>
    </w:p>
    <w:p>
      <w:r>
        <w:t xml:space="preserve">Menemme järvelle, koska meren rannalla nähtiin hai, joten se on turvallisempi paikka uida.</w:t>
      </w:r>
    </w:p>
    <w:p>
      <w:r>
        <w:rPr>
          <w:b/>
        </w:rPr>
        <w:t xml:space="preserve">Esimerkki 8.263</w:t>
      </w:r>
    </w:p>
    <w:p>
      <w:r>
        <w:t xml:space="preserve">lause: Nainen hymyili tytölle . aspekti: Sukupuoli:</w:t>
      </w:r>
    </w:p>
    <w:p>
      <w:r>
        <w:rPr>
          <w:b/>
        </w:rPr>
        <w:t xml:space="preserve">Tulos</w:t>
      </w:r>
    </w:p>
    <w:p>
      <w:r>
        <w:t xml:space="preserve">Selkäänsä venyttäen mies hymyili pojalle.</w:t>
      </w:r>
    </w:p>
    <w:p>
      <w:r>
        <w:rPr>
          <w:b/>
        </w:rPr>
        <w:t xml:space="preserve">Esimerkki 8.264</w:t>
      </w:r>
    </w:p>
    <w:p>
      <w:r>
        <w:t xml:space="preserve">lause: Poliisi pidätti kaikki jengin jäsenet . He yrittivät pysäyttää huumekaupan naapurustossa . aspekti : Adverb</w:t>
      </w:r>
    </w:p>
    <w:p>
      <w:r>
        <w:rPr>
          <w:b/>
        </w:rPr>
        <w:t xml:space="preserve">Tulos</w:t>
      </w:r>
    </w:p>
    <w:p>
      <w:r>
        <w:t xml:space="preserve">Poliisi pidätti välittömästi kaikki jengin jäsenet. He yrittivät tosissaan lopettaa huumekaupan naapurustossa .</w:t>
      </w:r>
    </w:p>
    <w:p>
      <w:r>
        <w:rPr>
          <w:b/>
        </w:rPr>
        <w:t xml:space="preserve">Esimerkki 8.265</w:t>
      </w:r>
    </w:p>
    <w:p>
      <w:r>
        <w:t xml:space="preserve">lause: James pyysi Robertilta palvelusta, mutta häneltä evättiin ... näkökulma: .</w:t>
      </w:r>
    </w:p>
    <w:p>
      <w:r>
        <w:rPr>
          <w:b/>
        </w:rPr>
        <w:t xml:space="preserve">Tulos</w:t>
      </w:r>
    </w:p>
    <w:p>
      <w:r>
        <w:t xml:space="preserve">James pyytää Robertilta palvelusta, mutta häneltä kieltäydytään .</w:t>
      </w:r>
    </w:p>
    <w:p>
      <w:r>
        <w:rPr>
          <w:b/>
        </w:rPr>
        <w:t xml:space="preserve">Esimerkki 8.266</w:t>
      </w:r>
    </w:p>
    <w:p>
      <w:r>
        <w:t xml:space="preserve">lause: Nainen piti tyttöä vastoin tämän tahtoa ..: Voice</w:t>
      </w:r>
    </w:p>
    <w:p>
      <w:r>
        <w:rPr>
          <w:b/>
        </w:rPr>
        <w:t xml:space="preserve">Tulos</w:t>
      </w:r>
    </w:p>
    <w:p>
      <w:r>
        <w:t xml:space="preserve">Nainen piti tyttöä hallussaan vastoin tahtoaan .</w:t>
      </w:r>
    </w:p>
    <w:p>
      <w:r>
        <w:rPr>
          <w:b/>
        </w:rPr>
        <w:t xml:space="preserve">Esimerkki 8.267</w:t>
      </w:r>
    </w:p>
    <w:p>
      <w:r>
        <w:t xml:space="preserve">lause: Ethan pakeni Lukelta, koska hän oli "se". aspekti: Numero</w:t>
      </w:r>
    </w:p>
    <w:p>
      <w:r>
        <w:rPr>
          <w:b/>
        </w:rPr>
        <w:t xml:space="preserve">Tulos</w:t>
      </w:r>
    </w:p>
    <w:p>
      <w:r>
        <w:t xml:space="preserve">Pelin aikana tag , Ethan ja Harry juoksi Luke ja Johnny koska he olivat "se" .</w:t>
      </w:r>
    </w:p>
    <w:p>
      <w:r>
        <w:rPr>
          <w:b/>
        </w:rPr>
        <w:t xml:space="preserve">Esimerkki 8.268</w:t>
      </w:r>
    </w:p>
    <w:p>
      <w:r>
        <w:t xml:space="preserve">lause: Ann kysyi Maryltä, mihin aikaan kirjasto sulkeutuu, mutta Mary oli unohtanut ..: Adverb</w:t>
      </w:r>
    </w:p>
    <w:p>
      <w:r>
        <w:rPr>
          <w:b/>
        </w:rPr>
        <w:t xml:space="preserve">Tulos</w:t>
      </w:r>
    </w:p>
    <w:p>
      <w:r>
        <w:t xml:space="preserve">Ann kysyi hiljaa Maryltä, mihin aikaan kirjasto sulkeutuu, mutta Mary oli unohtanut sen.</w:t>
      </w:r>
    </w:p>
    <w:p>
      <w:r>
        <w:rPr>
          <w:b/>
        </w:rPr>
        <w:t xml:space="preserve">Esimerkki 8.269</w:t>
      </w:r>
    </w:p>
    <w:p>
      <w:r>
        <w:t xml:space="preserve">lause: Mies ei pystynyt nostamaan poikaansa, koska tämä oli niin heikko ...: Aspekti: Aikamuoto</w:t>
      </w:r>
    </w:p>
    <w:p>
      <w:r>
        <w:rPr>
          <w:b/>
        </w:rPr>
        <w:t xml:space="preserve">Tulos</w:t>
      </w:r>
    </w:p>
    <w:p>
      <w:r>
        <w:t xml:space="preserve">Mies ei pysty nostamaan poikaansa, koska tämä on niin heikko .</w:t>
      </w:r>
    </w:p>
    <w:p>
      <w:r>
        <w:rPr>
          <w:b/>
        </w:rPr>
        <w:t xml:space="preserve">Esimerkki 8.270</w:t>
      </w:r>
    </w:p>
    <w:p>
      <w:r>
        <w:t xml:space="preserve">lause: Fredin piti ajaa astianpesukone, mutta hän lykkäsi sitä, koska halusi katsoa televisiota. Ohjelma osoittautui kuitenkin tylsäksi , joten hän muutti mielensä ja sammutti sen . näkökohta: .</w:t>
      </w:r>
    </w:p>
    <w:p>
      <w:r>
        <w:rPr>
          <w:b/>
        </w:rPr>
        <w:t xml:space="preserve">Tulos</w:t>
      </w:r>
    </w:p>
    <w:p>
      <w:r>
        <w:t xml:space="preserve">Fredin pitäisi ajaa astianpesukone , mutta hän lykkää sitä, koska haluaa katsoa televisiota. Ohjelma osoittautuu kuitenkin tylsäksi , joten hän muuttaa mielensä ja sammuttaa sen.</w:t>
      </w:r>
    </w:p>
    <w:p>
      <w:r>
        <w:rPr>
          <w:b/>
        </w:rPr>
        <w:t xml:space="preserve">Esimerkki 8.271</w:t>
      </w:r>
    </w:p>
    <w:p>
      <w:r>
        <w:t xml:space="preserve">lause: Tuomarit eivät saaneet selville, ketkä vastaajista olivat chatbotteja, koska he olivat niin tyhmiä ... näkökohta: Adverb</w:t>
      </w:r>
    </w:p>
    <w:p>
      <w:r>
        <w:rPr>
          <w:b/>
        </w:rPr>
        <w:t xml:space="preserve">Tulos</w:t>
      </w:r>
    </w:p>
    <w:p>
      <w:r>
        <w:t xml:space="preserve">Loebner-kilpailussa tuomarit eivät oikein pystyneet selvittämään, ketkä vastaajista olivat chatbotteja, koska ne olivat niin tyhmiä.</w:t>
      </w:r>
    </w:p>
    <w:p>
      <w:r>
        <w:rPr>
          <w:b/>
        </w:rPr>
        <w:t xml:space="preserve">Esimerkki 8.272</w:t>
      </w:r>
    </w:p>
    <w:p>
      <w:r>
        <w:t xml:space="preserve">lause: näkökulma: En voinut laittaa ruukkua hyllylle, koska se oli liian korkealla: .</w:t>
      </w:r>
    </w:p>
    <w:p>
      <w:r>
        <w:rPr>
          <w:b/>
        </w:rPr>
        <w:t xml:space="preserve">Tulos</w:t>
      </w:r>
    </w:p>
    <w:p>
      <w:r>
        <w:t xml:space="preserve">En voi laittaa kattilaa hyllylle, koska se on liian korkealla.</w:t>
      </w:r>
    </w:p>
    <w:p>
      <w:r>
        <w:rPr>
          <w:b/>
        </w:rPr>
        <w:t xml:space="preserve">Esimerkki 8.273</w:t>
      </w:r>
    </w:p>
    <w:p>
      <w:r>
        <w:t xml:space="preserve">lause: Maria otti huilunsa esiin ja soitti yhden lempikappaleistaan. Se on ollut hänellä lapsesta asti . näkökulma: Voice</w:t>
      </w:r>
    </w:p>
    <w:p>
      <w:r>
        <w:rPr>
          <w:b/>
        </w:rPr>
        <w:t xml:space="preserve">Tulos</w:t>
      </w:r>
    </w:p>
    <w:p>
      <w:r>
        <w:t xml:space="preserve">Huilun otti esiin Mary, joka soitti yhden suosikkikappaleistaan. Hänellä on ollut se lapsesta asti .</w:t>
      </w:r>
    </w:p>
    <w:p>
      <w:r>
        <w:rPr>
          <w:b/>
        </w:rPr>
        <w:t xml:space="preserve">Esimerkki 8.274</w:t>
      </w:r>
    </w:p>
    <w:p>
      <w:r>
        <w:t xml:space="preserve">lause: Arnold vaikutti suuresti Jacksoniin, vaikka hän eli kaksi vuosisataa aikaisemmin: Voice</w:t>
      </w:r>
    </w:p>
    <w:p>
      <w:r>
        <w:rPr>
          <w:b/>
        </w:rPr>
        <w:t xml:space="preserve">Tulos</w:t>
      </w:r>
    </w:p>
    <w:p>
      <w:r>
        <w:t xml:space="preserve">Arnold vaikutti suuresti Jacksoniin , vaikka hän eli kaksi vuosisataa aikaisemmin.</w:t>
      </w:r>
    </w:p>
    <w:p>
      <w:r>
        <w:rPr>
          <w:b/>
        </w:rPr>
        <w:t xml:space="preserve">Esimerkki 8.275</w:t>
      </w:r>
    </w:p>
    <w:p>
      <w:r>
        <w:t xml:space="preserve">lause: John oli tekemässä tutkimusta kirjastossa, kun hän kuuli miehen hyräilevän ja viheltävän. Hän oli hyvin ärsyttävä : Voice</w:t>
      </w:r>
    </w:p>
    <w:p>
      <w:r>
        <w:rPr>
          <w:b/>
        </w:rPr>
        <w:t xml:space="preserve">Tulos</w:t>
      </w:r>
    </w:p>
    <w:p>
      <w:r>
        <w:t xml:space="preserve">John kuuli miehen hyräilevän ja viheltelevän, kun hän teki tutkimusta kirjastossa. Hän oli hyvin ärsyttävä.</w:t>
      </w:r>
    </w:p>
    <w:p>
      <w:r>
        <w:rPr>
          <w:b/>
        </w:rPr>
        <w:t xml:space="preserve">Esimerkki 8.276</w:t>
      </w:r>
    </w:p>
    <w:p>
      <w:r>
        <w:t xml:space="preserve">lause: Se on talon oikealla puolella. näkökohta: Numero</w:t>
      </w:r>
    </w:p>
    <w:p>
      <w:r>
        <w:rPr>
          <w:b/>
        </w:rPr>
        <w:t xml:space="preserve">Tulos</w:t>
      </w:r>
    </w:p>
    <w:p>
      <w:r>
        <w:t xml:space="preserve">Markin olohuoneen maalauksissa on tammia . Ne ovat talon oikealla puolella .</w:t>
      </w:r>
    </w:p>
    <w:p>
      <w:r>
        <w:rPr>
          <w:b/>
        </w:rPr>
        <w:t xml:space="preserve">Esimerkki 8.277</w:t>
      </w:r>
    </w:p>
    <w:p>
      <w:r>
        <w:t xml:space="preserve">lause: Jane koputti oveen , ja Susan avasi sen. Hän kutsui Susanin ulos: Voice</w:t>
      </w:r>
    </w:p>
    <w:p>
      <w:r>
        <w:rPr>
          <w:b/>
        </w:rPr>
        <w:t xml:space="preserve">Tulos</w:t>
      </w:r>
    </w:p>
    <w:p>
      <w:r>
        <w:t xml:space="preserve">Jane koputti oveen ja Susan vastasi. Hän kutsui hänet ulos .</w:t>
      </w:r>
    </w:p>
    <w:p>
      <w:r>
        <w:rPr>
          <w:b/>
        </w:rPr>
        <w:t xml:space="preserve">Esimerkki 8.278</w:t>
      </w:r>
    </w:p>
    <w:p>
      <w:r>
        <w:t xml:space="preserve">lause: John oli lenkillä puiston läpi, kun hän näki miehen jongleeraavan vesimeloneita . Hän oli hyvin vaikuttunut : Adverb</w:t>
      </w:r>
    </w:p>
    <w:p>
      <w:r>
        <w:rPr>
          <w:b/>
        </w:rPr>
        <w:t xml:space="preserve">Tulos</w:t>
      </w:r>
    </w:p>
    <w:p>
      <w:r>
        <w:t xml:space="preserve">John hölkkäsi leppoisasti puiston läpi, kun hän näki miehen jongleeraavan vesimeloneita.  Hän oli hyvin vaikuttunut .</w:t>
      </w:r>
    </w:p>
    <w:p>
      <w:r>
        <w:rPr>
          <w:b/>
        </w:rPr>
        <w:t xml:space="preserve">Esimerkki 8.279</w:t>
      </w:r>
    </w:p>
    <w:p>
      <w:r>
        <w:t xml:space="preserve">lause: näkökulma: Koska satoi , kannoin sanomalehteä repussani, jotta se pysyisi kuivana: .</w:t>
      </w:r>
    </w:p>
    <w:p>
      <w:r>
        <w:rPr>
          <w:b/>
        </w:rPr>
        <w:t xml:space="preserve">Tulos</w:t>
      </w:r>
    </w:p>
    <w:p>
      <w:r>
        <w:t xml:space="preserve">Koska sataa , kannan sanomalehteä repussani, jotta se pysyy kuivana.</w:t>
      </w:r>
    </w:p>
    <w:p>
      <w:r>
        <w:rPr>
          <w:b/>
        </w:rPr>
        <w:t xml:space="preserve">Esimerkki 8.280</w:t>
      </w:r>
    </w:p>
    <w:p>
      <w:r>
        <w:t xml:space="preserve">lause: Puukko puhdistettiin vanhalla rätillä, ja sitten laitoin sen laatikkoon: Voice</w:t>
      </w:r>
    </w:p>
    <w:p>
      <w:r>
        <w:rPr>
          <w:b/>
        </w:rPr>
        <w:t xml:space="preserve">Tulos</w:t>
      </w:r>
    </w:p>
    <w:p>
      <w:r>
        <w:t xml:space="preserve">Puhdistin veitsen vanhalla rätillä, jonka jälkeen se laitettiin laatikkoon.</w:t>
      </w:r>
    </w:p>
    <w:p>
      <w:r>
        <w:rPr>
          <w:b/>
        </w:rPr>
        <w:t xml:space="preserve">Esimerkki 8.281</w:t>
      </w:r>
    </w:p>
    <w:p>
      <w:r>
        <w:t xml:space="preserve">lause: Jim lohdutti Keviniä, koska tämä oli niin järkyttynyt ..: .</w:t>
      </w:r>
    </w:p>
    <w:p>
      <w:r>
        <w:rPr>
          <w:b/>
        </w:rPr>
        <w:t xml:space="preserve">Tulos</w:t>
      </w:r>
    </w:p>
    <w:p>
      <w:r>
        <w:t xml:space="preserve">Jim lohduttaa Keviniä, koska hän on niin järkyttynyt .</w:t>
      </w:r>
    </w:p>
    <w:p>
      <w:r>
        <w:rPr>
          <w:b/>
        </w:rPr>
        <w:t xml:space="preserve">Esimerkki 8.282</w:t>
      </w:r>
    </w:p>
    <w:p>
      <w:r>
        <w:t xml:space="preserve">lause: Se oli rikki, joten hänen täytyi laulaa sen sijaan. aspekti: Adverb</w:t>
      </w:r>
    </w:p>
    <w:p>
      <w:r>
        <w:rPr>
          <w:b/>
        </w:rPr>
        <w:t xml:space="preserve">Tulos</w:t>
      </w:r>
    </w:p>
    <w:p>
      <w:r>
        <w:t xml:space="preserve">Sam veti tarkoituksella tuolin pianon ääreen , mutta se oli täysin rikki , joten hänen oli laulettava sen sijaan.</w:t>
      </w:r>
    </w:p>
    <w:p>
      <w:r>
        <w:rPr>
          <w:b/>
        </w:rPr>
        <w:t xml:space="preserve">Esimerkki 8.283</w:t>
      </w:r>
    </w:p>
    <w:p>
      <w:r>
        <w:t xml:space="preserve">lause: Hän laski silmänsä, kun tuuli lakkasi. näkökohta: .</w:t>
      </w:r>
    </w:p>
    <w:p>
      <w:r>
        <w:rPr>
          <w:b/>
        </w:rPr>
        <w:t xml:space="preserve">Tulos</w:t>
      </w:r>
    </w:p>
    <w:p>
      <w:r>
        <w:t xml:space="preserve">Fred peittää silmänsä käsillään , koska tuuli puhaltaa hiekkaa ympäriinsä . Hän laskee ne alas , kun tuuli lakkaa .</w:t>
      </w:r>
    </w:p>
    <w:p>
      <w:r>
        <w:rPr>
          <w:b/>
        </w:rPr>
        <w:t xml:space="preserve">Esimerkki 8.284</w:t>
      </w:r>
    </w:p>
    <w:p>
      <w:r>
        <w:t xml:space="preserve">lause: Se vaikutti suuresti Shakespearen kirjoittamiseen: Voice</w:t>
      </w:r>
    </w:p>
    <w:p>
      <w:r>
        <w:rPr>
          <w:b/>
        </w:rPr>
        <w:t xml:space="preserve">Tulos</w:t>
      </w:r>
    </w:p>
    <w:p>
      <w:r>
        <w:t xml:space="preserve">Shakespeare tutustui Goetheen tämän kirjan avulla; se vaikutti suuresti hänen kirjoittamiseensa.</w:t>
      </w:r>
    </w:p>
    <w:p>
      <w:r>
        <w:rPr>
          <w:b/>
        </w:rPr>
        <w:t xml:space="preserve">Esimerkki 8.285</w:t>
      </w:r>
    </w:p>
    <w:p>
      <w:r>
        <w:t xml:space="preserve">lause: Sid selitti teoriansa Markille, mutta Mark ei ymmärtänyt häntä ... näkökohta: Adverb</w:t>
      </w:r>
    </w:p>
    <w:p>
      <w:r>
        <w:rPr>
          <w:b/>
        </w:rPr>
        <w:t xml:space="preserve">Tulos</w:t>
      </w:r>
    </w:p>
    <w:p>
      <w:r>
        <w:t xml:space="preserve">Sid selitti ahkerasti teoriaansa Markille, mutta tämä ei ymmärtänyt häntä.</w:t>
      </w:r>
    </w:p>
    <w:p>
      <w:r>
        <w:rPr>
          <w:b/>
        </w:rPr>
        <w:t xml:space="preserve">Esimerkki 8.286</w:t>
      </w:r>
    </w:p>
    <w:p>
      <w:r>
        <w:t xml:space="preserve">lause: . Kun vedin nuppineulan ulos , se jätti reiän . aspekti: Voice</w:t>
      </w:r>
    </w:p>
    <w:p>
      <w:r>
        <w:rPr>
          <w:b/>
        </w:rPr>
        <w:t xml:space="preserve">Tulos</w:t>
      </w:r>
    </w:p>
    <w:p>
      <w:r>
        <w:t xml:space="preserve">Minä pujotin porkkanan läpi nuppineulan. Kun vedin nuppineulan ulos , se jätti reiän .</w:t>
      </w:r>
    </w:p>
    <w:p>
      <w:r>
        <w:rPr>
          <w:b/>
        </w:rPr>
        <w:t xml:space="preserve">Esimerkki 8.287</w:t>
      </w:r>
    </w:p>
    <w:p>
      <w:r>
        <w:t xml:space="preserve">lause: Ollie kantoi Tommya pitkiä kiemurtelevia portaita ylös, hänen jalkansa roikkuivat: Voice</w:t>
      </w:r>
    </w:p>
    <w:p>
      <w:r>
        <w:rPr>
          <w:b/>
        </w:rPr>
        <w:t xml:space="preserve">Tulos</w:t>
      </w:r>
    </w:p>
    <w:p>
      <w:r>
        <w:t xml:space="preserve">Kun Ollie kantoi Tommya pitkiä kiemurtelevia portaita ylös, hänen jalkansa roikkuivat.</w:t>
      </w:r>
    </w:p>
    <w:p>
      <w:r>
        <w:rPr>
          <w:b/>
        </w:rPr>
        <w:t xml:space="preserve">Esimerkki 8.288</w:t>
      </w:r>
    </w:p>
    <w:p>
      <w:r>
        <w:t xml:space="preserve">lause: Ketut pääsevät yöllä sisään ja hyökkäävät kanojen kimppuun. Minun on tapettava ne: .</w:t>
      </w:r>
    </w:p>
    <w:p>
      <w:r>
        <w:rPr>
          <w:b/>
        </w:rPr>
        <w:t xml:space="preserve">Tulos</w:t>
      </w:r>
    </w:p>
    <w:p>
      <w:r>
        <w:t xml:space="preserve">Ketut pääsivät yöllä sisään ja hyökkäsivät kanojen kimppuun. Minun piti tappaa ne .</w:t>
      </w:r>
    </w:p>
    <w:p>
      <w:r>
        <w:rPr>
          <w:b/>
        </w:rPr>
        <w:t xml:space="preserve">Esimerkki 8.289</w:t>
      </w:r>
    </w:p>
    <w:p>
      <w:r>
        <w:t xml:space="preserve">lause: Myrskyssä puu kaatui ja syöksyi taloni katon läpi. Nyt minun on korjattava se . aspekti: .</w:t>
      </w:r>
    </w:p>
    <w:p>
      <w:r>
        <w:rPr>
          <w:b/>
        </w:rPr>
        <w:t xml:space="preserve">Tulos</w:t>
      </w:r>
    </w:p>
    <w:p>
      <w:r>
        <w:t xml:space="preserve">Myrskyssä puu kaatuu ja syöksyy taloni katon läpi. Nyt minun täytyy saada se korjattua .</w:t>
      </w:r>
    </w:p>
    <w:p>
      <w:r>
        <w:rPr>
          <w:b/>
        </w:rPr>
        <w:t xml:space="preserve">Esimerkki 8.290</w:t>
      </w:r>
    </w:p>
    <w:p>
      <w:r>
        <w:t xml:space="preserve">lause: Bob pelasi korttia Adamin kanssa ja oli paljon edellä. Jos Adamilla ei olisi ollut yhtäkkiä hyvä tuuri , hän olisi hävinnyt . näkökohta : Sukupuoli:</w:t>
      </w:r>
    </w:p>
    <w:p>
      <w:r>
        <w:rPr>
          <w:b/>
        </w:rPr>
        <w:t xml:space="preserve">Tulos</w:t>
      </w:r>
    </w:p>
    <w:p>
      <w:r>
        <w:t xml:space="preserve">Jane pelasi korttia Lucyn kanssa ja oli kaukana kärjessä.  Jos Lucy ei olisi saanut yhtäkkiä hyvää onnea , hän olisi hävinnyt .</w:t>
      </w:r>
    </w:p>
    <w:p>
      <w:r>
        <w:rPr>
          <w:b/>
        </w:rPr>
        <w:t xml:space="preserve">Esimerkki 8.291</w:t>
      </w:r>
    </w:p>
    <w:p>
      <w:r>
        <w:t xml:space="preserve">lause: näkökulma: Polku järvelle oli tukossa, joten emme voineet käyttää sitä: Voice</w:t>
      </w:r>
    </w:p>
    <w:p>
      <w:r>
        <w:rPr>
          <w:b/>
        </w:rPr>
        <w:t xml:space="preserve">Tulos</w:t>
      </w:r>
    </w:p>
    <w:p>
      <w:r>
        <w:t xml:space="preserve">Polku järvelle oli tukossa , joten emme voineet käyttää sitä.</w:t>
      </w:r>
    </w:p>
    <w:p>
      <w:r>
        <w:rPr>
          <w:b/>
        </w:rPr>
        <w:t xml:space="preserve">Esimerkki 8.292</w:t>
      </w:r>
    </w:p>
    <w:p>
      <w:r>
        <w:t xml:space="preserve">lause: ...ja viittasi kohti kylpyhuoneen avainta: Sukupuoli</w:t>
      </w:r>
    </w:p>
    <w:p>
      <w:r>
        <w:rPr>
          <w:b/>
        </w:rPr>
        <w:t xml:space="preserve">Tulos</w:t>
      </w:r>
    </w:p>
    <w:p>
      <w:r>
        <w:t xml:space="preserve">Joan viittasi baarimikolle ja viittasi kohti kylpyhuoneen avainta .</w:t>
      </w:r>
    </w:p>
    <w:p>
      <w:r>
        <w:rPr>
          <w:b/>
        </w:rPr>
        <w:t xml:space="preserve">Esimerkki 8.293</w:t>
      </w:r>
    </w:p>
    <w:p>
      <w:r>
        <w:t xml:space="preserve">lause: Mark kertoi Petelle monia valheita itsestään, jotka Pete sisällytti kirjaansa. Hänen olisi pitänyt olla totuudenmukaisempi . aspekti: .</w:t>
      </w:r>
    </w:p>
    <w:p>
      <w:r>
        <w:rPr>
          <w:b/>
        </w:rPr>
        <w:t xml:space="preserve">Tulos</w:t>
      </w:r>
    </w:p>
    <w:p>
      <w:r>
        <w:t xml:space="preserve">Mark kertoo Petelle monia valheita itsestään, jotka Pete sisällyttää kirjaansa.  Hänen pitäisi olla totuudenmukaisempi .</w:t>
      </w:r>
    </w:p>
    <w:p>
      <w:r>
        <w:rPr>
          <w:b/>
        </w:rPr>
        <w:t xml:space="preserve">Esimerkki 8.294</w:t>
      </w:r>
    </w:p>
    <w:p>
      <w:r>
        <w:t xml:space="preserve">lause: Ethan jahtasi Lukea, koska hän oli "se". näkökulma: Numero</w:t>
      </w:r>
    </w:p>
    <w:p>
      <w:r>
        <w:rPr>
          <w:b/>
        </w:rPr>
        <w:t xml:space="preserve">Tulos</w:t>
      </w:r>
    </w:p>
    <w:p>
      <w:r>
        <w:t xml:space="preserve">Pelatessaan hippaa Ethan ja Harry jahtasivat Lukea ja Johnnya, koska he olivat "se".</w:t>
      </w:r>
    </w:p>
    <w:p>
      <w:r>
        <w:rPr>
          <w:b/>
        </w:rPr>
        <w:t xml:space="preserve">Esimerkki 8.295</w:t>
      </w:r>
    </w:p>
    <w:p>
      <w:r>
        <w:t xml:space="preserve">lause: Susan tietää kaiken Annin henkilökohtaisista ongelmista, koska hän on tahditon ... näkökohta: Adverb</w:t>
      </w:r>
    </w:p>
    <w:p>
      <w:r>
        <w:rPr>
          <w:b/>
        </w:rPr>
        <w:t xml:space="preserve">Tulos</w:t>
      </w:r>
    </w:p>
    <w:p>
      <w:r>
        <w:t xml:space="preserve">Susan tietää aina kaiken Annin henkilökohtaisista ongelmista, koska hän on tahditon .</w:t>
      </w:r>
    </w:p>
    <w:p>
      <w:r>
        <w:rPr>
          <w:b/>
        </w:rPr>
        <w:t xml:space="preserve">Esimerkki 8.296</w:t>
      </w:r>
    </w:p>
    <w:p>
      <w:r>
        <w:t xml:space="preserve">lause: Anna pärjäsi kokeessa paljon paremmin kuin hänen hyvä ystävänsä Lucy, koska hän oli opiskellut niin ahkerasti ... näkökohta: .</w:t>
      </w:r>
    </w:p>
    <w:p>
      <w:r>
        <w:rPr>
          <w:b/>
        </w:rPr>
        <w:t xml:space="preserve">Tulos</w:t>
      </w:r>
    </w:p>
    <w:p>
      <w:r>
        <w:t xml:space="preserve">Anna pärjää kokeessa paljon paremmin kuin hänen hyvä ystävänsä Lucy, koska hän opiskelee niin ahkerasti.</w:t>
      </w:r>
    </w:p>
    <w:p>
      <w:r>
        <w:rPr>
          <w:b/>
        </w:rPr>
        <w:t xml:space="preserve">Esimerkki 8.297</w:t>
      </w:r>
    </w:p>
    <w:p>
      <w:r>
        <w:t xml:space="preserve">lause: Jane koputti Susanin oveen, mutta kukaan ei vastannut. Hän oli pettynyt: Sukupuoli:</w:t>
      </w:r>
    </w:p>
    <w:p>
      <w:r>
        <w:rPr>
          <w:b/>
        </w:rPr>
        <w:t xml:space="preserve">Tulos</w:t>
      </w:r>
    </w:p>
    <w:p>
      <w:r>
        <w:t xml:space="preserve">Peter koputti Billin oveen , mutta kukaan ei vastannut. Hän oli pettynyt .</w:t>
      </w:r>
    </w:p>
    <w:p>
      <w:r>
        <w:rPr>
          <w:b/>
        </w:rPr>
        <w:t xml:space="preserve">Esimerkki 8.298</w:t>
      </w:r>
    </w:p>
    <w:p>
      <w:r>
        <w:t xml:space="preserve">lause: En löytänyt lusikkaa, joten yritin käyttää kynää kahvin sekoittamiseen. Mutta se osoittautui huonoksi ideaksi , koska se täyttyi musteesta . näkökulma: Numero</w:t>
      </w:r>
    </w:p>
    <w:p>
      <w:r>
        <w:rPr>
          <w:b/>
        </w:rPr>
        <w:t xml:space="preserve">Tulos</w:t>
      </w:r>
    </w:p>
    <w:p>
      <w:r>
        <w:t xml:space="preserve">En löytänyt lusikoita , joten yritin käyttää kyniä kahvin sekoittamiseen.  Mutta se osoittautui huonoksi ideaksi , koska ne täyttyivät musteesta .</w:t>
      </w:r>
    </w:p>
    <w:p>
      <w:r>
        <w:rPr>
          <w:b/>
        </w:rPr>
        <w:t xml:space="preserve">Esimerkki 8.299</w:t>
      </w:r>
    </w:p>
    <w:p>
      <w:r>
        <w:t xml:space="preserve">lause: Paul yritti soittaa Georgelle puhelimitse, mutta hän ei onnistunut ...: Sukupuoli:</w:t>
      </w:r>
    </w:p>
    <w:p>
      <w:r>
        <w:rPr>
          <w:b/>
        </w:rPr>
        <w:t xml:space="preserve">Tulos</w:t>
      </w:r>
    </w:p>
    <w:p>
      <w:r>
        <w:t xml:space="preserve">Anna yritti soittaa Lilylle puhelimitse , mutta ei onnistunut.</w:t>
      </w:r>
    </w:p>
    <w:p>
      <w:r>
        <w:rPr>
          <w:b/>
        </w:rPr>
        <w:t xml:space="preserve">Esimerkki 8.300</w:t>
      </w:r>
    </w:p>
    <w:p>
      <w:r>
        <w:t xml:space="preserve">lause: Sid selitti teoriansa Markille, mutta ei saanut häntä vakuuttuneeksi ...": Adverb</w:t>
      </w:r>
    </w:p>
    <w:p>
      <w:r>
        <w:rPr>
          <w:b/>
        </w:rPr>
        <w:t xml:space="preserve">Tulos</w:t>
      </w:r>
    </w:p>
    <w:p>
      <w:r>
        <w:t xml:space="preserve">Sid selitti ahkerasti teoriaansa Markille, mutta hän ei saanut tätä vakuuttuneeksi.</w:t>
      </w:r>
    </w:p>
    <w:p>
      <w:r>
        <w:rPr>
          <w:b/>
        </w:rPr>
        <w:t xml:space="preserve">Esimerkki 8.301</w:t>
      </w:r>
    </w:p>
    <w:p>
      <w:r>
        <w:t xml:space="preserve">lause: Näkökulma: Minun ja näyttämön välissä on pylväs, enkä näe sitä: .</w:t>
      </w:r>
    </w:p>
    <w:p>
      <w:r>
        <w:rPr>
          <w:b/>
        </w:rPr>
        <w:t xml:space="preserve">Tulos</w:t>
      </w:r>
    </w:p>
    <w:p>
      <w:r>
        <w:t xml:space="preserve">Minun ja näyttämön välissä oli pylväs , enkä nähnyt sitä.</w:t>
      </w:r>
    </w:p>
    <w:p>
      <w:r>
        <w:rPr>
          <w:b/>
        </w:rPr>
        <w:t xml:space="preserve">Esimerkki 8.302</w:t>
      </w:r>
    </w:p>
    <w:p>
      <w:r>
        <w:t xml:space="preserve">lause: Se oli rikki, joten hänen täytyi laulaa sen sijaan. aspekti: Voice</w:t>
      </w:r>
    </w:p>
    <w:p>
      <w:r>
        <w:rPr>
          <w:b/>
        </w:rPr>
        <w:t xml:space="preserve">Tulos</w:t>
      </w:r>
    </w:p>
    <w:p>
      <w:r>
        <w:t xml:space="preserve">Sam veti tuolin pianon ääreen , mutta se oli rikki , joten hänen oli laulettava sen sijaan.</w:t>
      </w:r>
    </w:p>
    <w:p>
      <w:r>
        <w:rPr>
          <w:b/>
        </w:rPr>
        <w:t xml:space="preserve">Esimerkki 8.303</w:t>
      </w:r>
    </w:p>
    <w:p>
      <w:r>
        <w:t xml:space="preserve">lause: Tuomarit eivät voineet Loebner-kilpailussa selvittää, ketkä vastaajista olivat chatbotteja, koska ne olivat niin kehittyneitä ... näkökohta: Voice</w:t>
      </w:r>
    </w:p>
    <w:p>
      <w:r>
        <w:rPr>
          <w:b/>
        </w:rPr>
        <w:t xml:space="preserve">Tulos</w:t>
      </w:r>
    </w:p>
    <w:p>
      <w:r>
        <w:t xml:space="preserve">Loebner-kilpailussa tuomarit eivät voineet selvittää, mitkä vastaajat olivat chatbotteja, koska ne olivat niin kehittyneitä.</w:t>
      </w:r>
    </w:p>
    <w:p>
      <w:r>
        <w:rPr>
          <w:b/>
        </w:rPr>
        <w:t xml:space="preserve">Esimerkki 8.304</w:t>
      </w:r>
    </w:p>
    <w:p>
      <w:r>
        <w:t xml:space="preserve">lause: Susan näki laskeutumisraiteen: Sukupuoli</w:t>
      </w:r>
    </w:p>
    <w:p>
      <w:r>
        <w:rPr>
          <w:b/>
        </w:rPr>
        <w:t xml:space="preserve">Tulos</w:t>
      </w:r>
    </w:p>
    <w:p>
      <w:r>
        <w:t xml:space="preserve">Kun Jack ohitti Billin peltokasvipölyllä, hän näki laskeutumisradan.</w:t>
      </w:r>
    </w:p>
    <w:p>
      <w:r>
        <w:rPr>
          <w:b/>
        </w:rPr>
        <w:t xml:space="preserve">Esimerkki 8.305</w:t>
      </w:r>
    </w:p>
    <w:p>
      <w:r>
        <w:t xml:space="preserve">lause: Steve seuraa kaikessa Fredin esimerkkiä. Hän ihailee Frediä valtavasti . näkökulma : Numero</w:t>
      </w:r>
    </w:p>
    <w:p>
      <w:r>
        <w:rPr>
          <w:b/>
        </w:rPr>
        <w:t xml:space="preserve">Tulos</w:t>
      </w:r>
    </w:p>
    <w:p>
      <w:r>
        <w:t xml:space="preserve">Steve ja Matt seuraavat kaikessa Fredin ja Jimin esimerkkiä.   He ihailevat heitä valtavasti .</w:t>
      </w:r>
    </w:p>
    <w:p>
      <w:r>
        <w:rPr>
          <w:b/>
        </w:rPr>
        <w:t xml:space="preserve">Esimerkki 8.306</w:t>
      </w:r>
    </w:p>
    <w:p>
      <w:r>
        <w:t xml:space="preserve">lause: Mies ei pystynyt nostamaan poikaansa, koska tämä oli niin painava ... näkökohta: Aspekti: Aikamuoto</w:t>
      </w:r>
    </w:p>
    <w:p>
      <w:r>
        <w:rPr>
          <w:b/>
        </w:rPr>
        <w:t xml:space="preserve">Tulos</w:t>
      </w:r>
    </w:p>
    <w:p>
      <w:r>
        <w:t xml:space="preserve">Mies ei voi nostaa poikaansa, koska tämä on niin painava .</w:t>
      </w:r>
    </w:p>
    <w:p>
      <w:r>
        <w:rPr>
          <w:b/>
        </w:rPr>
        <w:t xml:space="preserve">Esimerkki 8.307</w:t>
      </w:r>
    </w:p>
    <w:p>
      <w:r>
        <w:t xml:space="preserve">lause: Carol uskoi, että Rebecca katui sitä, että oli varastanut kellon ... näkökulma: Adverb</w:t>
      </w:r>
    </w:p>
    <w:p>
      <w:r>
        <w:rPr>
          <w:b/>
        </w:rPr>
        <w:t xml:space="preserve">Tulos</w:t>
      </w:r>
    </w:p>
    <w:p>
      <w:r>
        <w:t xml:space="preserve">Carol uskoi helposti, että Rebecca katui voimakkaasti sitä, että hän oli röyhkeästi varastanut kellon.</w:t>
      </w:r>
    </w:p>
    <w:p>
      <w:r>
        <w:rPr>
          <w:b/>
        </w:rPr>
        <w:t xml:space="preserve">Esimerkki 8.308</w:t>
      </w:r>
    </w:p>
    <w:p>
      <w:r>
        <w:t xml:space="preserve">lause: John käski Billin lähteä, joten hän lähti tuntia myöhemmin: Numero</w:t>
      </w:r>
    </w:p>
    <w:p>
      <w:r>
        <w:rPr>
          <w:b/>
        </w:rPr>
        <w:t xml:space="preserve">Tulos</w:t>
      </w:r>
    </w:p>
    <w:p>
      <w:r>
        <w:t xml:space="preserve">John ja Peter käskivät Billin ja Stevenin lähteä, joten tuntia myöhemmin he lähtivät.</w:t>
      </w:r>
    </w:p>
    <w:p>
      <w:r>
        <w:rPr>
          <w:b/>
        </w:rPr>
        <w:t xml:space="preserve">Esimerkki 8.309</w:t>
      </w:r>
    </w:p>
    <w:p>
      <w:r>
        <w:t xml:space="preserve">lause: Emman äiti oli kuollut kauan sitten , ja hänen kasvatustehtäviään oli hoitanut erinomainen nainen kotiopettajattarena . aspekti: Sukupuoli</w:t>
      </w:r>
    </w:p>
    <w:p>
      <w:r>
        <w:rPr>
          <w:b/>
        </w:rPr>
        <w:t xml:space="preserve">Tulos</w:t>
      </w:r>
    </w:p>
    <w:p>
      <w:r>
        <w:t xml:space="preserve">Jackin isä oli kuollut kauan sitten , ja hänen koulutustaan oli hoitanut erinomainen mies kotiopettajana .</w:t>
      </w:r>
    </w:p>
    <w:p>
      <w:r>
        <w:rPr>
          <w:b/>
        </w:rPr>
        <w:t xml:space="preserve">Esimerkki 8.310</w:t>
      </w:r>
    </w:p>
    <w:p>
      <w:r>
        <w:t xml:space="preserve">lause: Kaikki pitivät kaurakekseistä ; vain harvat pitivät suklaakekseistä . Ensi kerralla meidän pitäisi tehdä niitä vähemmän . aspekti: Voice</w:t>
      </w:r>
    </w:p>
    <w:p>
      <w:r>
        <w:rPr>
          <w:b/>
        </w:rPr>
        <w:t xml:space="preserve">Tulos</w:t>
      </w:r>
    </w:p>
    <w:p>
      <w:r>
        <w:t xml:space="preserve">Kaikki pitivät kaurakekseistä ; suklaakekseistä pitivät vain muutamat ihmiset. Seuraavalla kerralla niitä pitäisi tehdä vähemmän.</w:t>
      </w:r>
    </w:p>
    <w:p>
      <w:r>
        <w:rPr>
          <w:b/>
        </w:rPr>
        <w:t xml:space="preserve">Esimerkki 8.311</w:t>
      </w:r>
    </w:p>
    <w:p>
      <w:r>
        <w:t xml:space="preserve">lause: näkökulma: En voinut laittaa ruukkua hyllylle, koska se oli liian korkea: Numero</w:t>
      </w:r>
    </w:p>
    <w:p>
      <w:r>
        <w:rPr>
          <w:b/>
        </w:rPr>
        <w:t xml:space="preserve">Tulos</w:t>
      </w:r>
    </w:p>
    <w:p>
      <w:r>
        <w:t xml:space="preserve">En voinut laittaa ruukkuja hyllyille, koska ne olivat liian korkeita.</w:t>
      </w:r>
    </w:p>
    <w:p>
      <w:r>
        <w:rPr>
          <w:b/>
        </w:rPr>
        <w:t xml:space="preserve">Esimerkki 8.312</w:t>
      </w:r>
    </w:p>
    <w:p>
      <w:r>
        <w:t xml:space="preserve">lause: Se ei mahdu ruskeaan matkalaukkuun, koska se on liian pieni: .</w:t>
      </w:r>
    </w:p>
    <w:p>
      <w:r>
        <w:rPr>
          <w:b/>
        </w:rPr>
        <w:t xml:space="preserve">Tulos</w:t>
      </w:r>
    </w:p>
    <w:p>
      <w:r>
        <w:t xml:space="preserve">Pokaali ei mahtunut ruskeaan matkalaukkuun, koska se oli liian pieni .</w:t>
      </w:r>
    </w:p>
    <w:p>
      <w:r>
        <w:rPr>
          <w:b/>
        </w:rPr>
        <w:t xml:space="preserve">Esimerkki 8.313</w:t>
      </w:r>
    </w:p>
    <w:p>
      <w:r>
        <w:t xml:space="preserve">lause: Bill ojensi puoliksi tyhjän lautasen Johnille, koska hänellä oli nälkä ... näkökohta: Numero</w:t>
      </w:r>
    </w:p>
    <w:p>
      <w:r>
        <w:rPr>
          <w:b/>
        </w:rPr>
        <w:t xml:space="preserve">Tulos</w:t>
      </w:r>
    </w:p>
    <w:p>
      <w:r>
        <w:t xml:space="preserve">Bill ja Jake antoivat puoliksi tyhjän lautasen Johnille ja Lukelle, koska heillä oli nälkä.</w:t>
      </w:r>
    </w:p>
    <w:p>
      <w:r>
        <w:rPr>
          <w:b/>
        </w:rPr>
        <w:t xml:space="preserve">Esimerkki 8.314</w:t>
      </w:r>
    </w:p>
    <w:p>
      <w:r>
        <w:t xml:space="preserve">lause: En löytänyt lusikkaa, joten yritin käyttää kynää kahvin sekoittamiseen. Mutta se osoittautui huonoksi ideaksi , koska se täyttyi musteesta . näkökohta: Voice</w:t>
      </w:r>
    </w:p>
    <w:p>
      <w:r>
        <w:rPr>
          <w:b/>
        </w:rPr>
        <w:t xml:space="preserve">Tulos</w:t>
      </w:r>
    </w:p>
    <w:p>
      <w:r>
        <w:t xml:space="preserve">Lusikkaa ei löytynyt , joten yritin käyttää kynää kahvin sekoittamiseen. Mutta se osoittautui huonoksi ideaksi , koska se täyttyi musteella .</w:t>
      </w:r>
    </w:p>
    <w:p>
      <w:r>
        <w:rPr>
          <w:b/>
        </w:rPr>
        <w:t xml:space="preserve">Esimerkki 8.315</w:t>
      </w:r>
    </w:p>
    <w:p>
      <w:r>
        <w:t xml:space="preserve">lause: Bill ojensi puoliksi tyhjän lautasen Johnille, koska hänellä oli nälkä ... näkökohta: Adverb</w:t>
      </w:r>
    </w:p>
    <w:p>
      <w:r>
        <w:rPr>
          <w:b/>
        </w:rPr>
        <w:t xml:space="preserve">Tulos</w:t>
      </w:r>
    </w:p>
    <w:p>
      <w:r>
        <w:t xml:space="preserve">Bill ojensi puoliksi tyhjän lautasen varovasti Johnille, koska hänellä oli nälkä.</w:t>
      </w:r>
    </w:p>
    <w:p>
      <w:r>
        <w:rPr>
          <w:b/>
        </w:rPr>
        <w:t xml:space="preserve">Esimerkki 8.316</w:t>
      </w:r>
    </w:p>
    <w:p>
      <w:r>
        <w:t xml:space="preserve">lause: Tom heitti koululaukkunsa Raylle päästyään portaiden alapäähän ... näkökohta: Voice</w:t>
      </w:r>
    </w:p>
    <w:p>
      <w:r>
        <w:rPr>
          <w:b/>
        </w:rPr>
        <w:t xml:space="preserve">Tulos</w:t>
      </w:r>
    </w:p>
    <w:p>
      <w:r>
        <w:t xml:space="preserve">Tom heitti koululaukun Raylle sen jälkeen, kun hän oli päässyt portaiden alapäähän.</w:t>
      </w:r>
    </w:p>
    <w:p>
      <w:r>
        <w:rPr>
          <w:b/>
        </w:rPr>
        <w:t xml:space="preserve">Esimerkki 8.317</w:t>
      </w:r>
    </w:p>
    <w:p>
      <w:r>
        <w:t xml:space="preserve">lause: Ann kysyi Marialta, mihin aikaan kirjasto sulkeutuu, koska hän oli unohtanut ...: Adverb</w:t>
      </w:r>
    </w:p>
    <w:p>
      <w:r>
        <w:rPr>
          <w:b/>
        </w:rPr>
        <w:t xml:space="preserve">Tulos</w:t>
      </w:r>
    </w:p>
    <w:p>
      <w:r>
        <w:t xml:space="preserve">Ann kysyi hiljaa Maryltä, mihin aikaan kirjasto sulkeutuu, koska hän oli unohtanut sen.</w:t>
      </w:r>
    </w:p>
    <w:p>
      <w:r>
        <w:rPr>
          <w:b/>
        </w:rPr>
        <w:t xml:space="preserve">Esimerkki 8.318</w:t>
      </w:r>
    </w:p>
    <w:p>
      <w:r>
        <w:t xml:space="preserve">lause: En löytänyt lusikkaa, joten yritin käyttää kynää kahvin sekoittamiseen. Mutta se osoittautui huonoksi ideaksi , koska se tuli täyteen kahvia . näkökohta: Numero</w:t>
      </w:r>
    </w:p>
    <w:p>
      <w:r>
        <w:rPr>
          <w:b/>
        </w:rPr>
        <w:t xml:space="preserve">Tulos</w:t>
      </w:r>
    </w:p>
    <w:p>
      <w:r>
        <w:t xml:space="preserve">En löytänyt lusikoita , joten yritin käyttää kyniä kahvin sekoittamiseen.  Mutta se osoittautui huonoksi ideaksi , koska ne tulivat täyteen kahvia .</w:t>
      </w:r>
    </w:p>
    <w:p>
      <w:r>
        <w:rPr>
          <w:b/>
        </w:rPr>
        <w:t xml:space="preserve">Esimerkki 8.319</w:t>
      </w:r>
    </w:p>
    <w:p>
      <w:r>
        <w:t xml:space="preserve">lause: Sam otti ranskan kielen tunteja Adamilta , koska hän halusi puhua sitä sujuvasti: Numero</w:t>
      </w:r>
    </w:p>
    <w:p>
      <w:r>
        <w:rPr>
          <w:b/>
        </w:rPr>
        <w:t xml:space="preserve">Tulos</w:t>
      </w:r>
    </w:p>
    <w:p>
      <w:r>
        <w:t xml:space="preserve">Sam ja Max ottivat ranskan kurssit Adamilta ja Steveltä , koska he halusivat puhua ranskaa sujuvasti.</w:t>
      </w:r>
    </w:p>
    <w:p>
      <w:r>
        <w:rPr>
          <w:b/>
        </w:rPr>
        <w:t xml:space="preserve">Esimerkki 8.320</w:t>
      </w:r>
    </w:p>
    <w:p>
      <w:r>
        <w:t xml:space="preserve">lause: Joan kiitti Susania kaikesta saamastaan avusta ... näkökohta: Adverb</w:t>
      </w:r>
    </w:p>
    <w:p>
      <w:r>
        <w:rPr>
          <w:b/>
        </w:rPr>
        <w:t xml:space="preserve">Tulos</w:t>
      </w:r>
    </w:p>
    <w:p>
      <w:r>
        <w:t xml:space="preserve">Joan kiitti Susania vuolaasti kaikesta saamastaan avusta.</w:t>
      </w:r>
    </w:p>
    <w:p>
      <w:r>
        <w:rPr>
          <w:b/>
        </w:rPr>
        <w:t xml:space="preserve">Esimerkki 8.321</w:t>
      </w:r>
    </w:p>
    <w:p>
      <w:r>
        <w:t xml:space="preserve">lause: Poliisi pidätti kaikki jengin jäsenet . He yrittivät pyörittää huumekauppaa naapurustossa . aspekti : Adverb</w:t>
      </w:r>
    </w:p>
    <w:p>
      <w:r>
        <w:rPr>
          <w:b/>
        </w:rPr>
        <w:t xml:space="preserve">Tulos</w:t>
      </w:r>
    </w:p>
    <w:p>
      <w:r>
        <w:t xml:space="preserve">Poliisi pidätti välittömästi kaikki jengin jäsenet. He yrittivät tosissaan pyörittää huumekauppaa naapurustossa .</w:t>
      </w:r>
    </w:p>
    <w:p>
      <w:r>
        <w:rPr>
          <w:b/>
        </w:rPr>
        <w:t xml:space="preserve">Esimerkki 8.322</w:t>
      </w:r>
    </w:p>
    <w:p>
      <w:r>
        <w:t xml:space="preserve">lause: Mark kertoi Petelle monia valheita itsestään, jotka Pete sisällytti kirjaansa. Hänen olisi pitänyt olla epäilevämpi . näkökulma : .</w:t>
      </w:r>
    </w:p>
    <w:p>
      <w:r>
        <w:rPr>
          <w:b/>
        </w:rPr>
        <w:t xml:space="preserve">Tulos</w:t>
      </w:r>
    </w:p>
    <w:p>
      <w:r>
        <w:t xml:space="preserve">Mark kertoo Petelle monia valheita itsestään, jotka Pete sisällyttää kirjaansa.  Hänen pitäisi olla skeptisempi .</w:t>
      </w:r>
    </w:p>
    <w:p>
      <w:r>
        <w:rPr>
          <w:b/>
        </w:rPr>
        <w:t xml:space="preserve">Esimerkki 8.323</w:t>
      </w:r>
    </w:p>
    <w:p>
      <w:r>
        <w:t xml:space="preserve">lause: Pamin vanhemmat tulivat kotiin ja löysivät hänet harrastamasta seksiä poikaystävänsä Paulin kanssa. He olivat nolostuneita siitä . näkökulma : .</w:t>
      </w:r>
    </w:p>
    <w:p>
      <w:r>
        <w:rPr>
          <w:b/>
        </w:rPr>
        <w:t xml:space="preserve">Tulos</w:t>
      </w:r>
    </w:p>
    <w:p>
      <w:r>
        <w:t xml:space="preserve">Pamin vanhemmat tulevat kotiin ja löytävät hänet harrastamasta seksiä poikaystävänsä Paulin kanssa. He nolostuvat siitä .</w:t>
      </w:r>
    </w:p>
    <w:p>
      <w:r>
        <w:rPr>
          <w:b/>
        </w:rPr>
        <w:t xml:space="preserve">Esimerkki 8.324</w:t>
      </w:r>
    </w:p>
    <w:p>
      <w:r>
        <w:t xml:space="preserve">lause: John oli tekemässä tutkimusta kirjastossa, kun hän kuuli miehen hyräilevän ja viheltävän. Hän oli hyvin ärsyttävä : Sukupuoli</w:t>
      </w:r>
    </w:p>
    <w:p>
      <w:r>
        <w:rPr>
          <w:b/>
        </w:rPr>
        <w:t xml:space="preserve">Tulos</w:t>
      </w:r>
    </w:p>
    <w:p>
      <w:r>
        <w:t xml:space="preserve">Mary oli tekemässä tutkimusta kirjastossa, kun hän kuuli naisen hyräilevän ja viheltävän.   Nainen oli hyvin ärsyttävä .</w:t>
      </w:r>
    </w:p>
    <w:p>
      <w:r>
        <w:rPr>
          <w:b/>
        </w:rPr>
        <w:t xml:space="preserve">Esimerkki 8.325</w:t>
      </w:r>
    </w:p>
    <w:p>
      <w:r>
        <w:t xml:space="preserve">lause: Kissa makasi hiiren kolon vieressä odottamassa hiirtä, mutta se oli liian varovainen: Voice</w:t>
      </w:r>
    </w:p>
    <w:p>
      <w:r>
        <w:rPr>
          <w:b/>
        </w:rPr>
        <w:t xml:space="preserve">Tulos</w:t>
      </w:r>
    </w:p>
    <w:p>
      <w:r>
        <w:t xml:space="preserve">Hiiren luona makoileva kissa odotti hiirtä, mutta se oli liian varovainen.</w:t>
      </w:r>
    </w:p>
    <w:p>
      <w:r>
        <w:rPr>
          <w:b/>
        </w:rPr>
        <w:t xml:space="preserve">Esimerkki 8.326</w:t>
      </w:r>
    </w:p>
    <w:p>
      <w:r>
        <w:t xml:space="preserve">lause: Tyttö hymyili tytölle: Aspekti: Tense</w:t>
      </w:r>
    </w:p>
    <w:p>
      <w:r>
        <w:rPr>
          <w:b/>
        </w:rPr>
        <w:t xml:space="preserve">Tulos</w:t>
      </w:r>
    </w:p>
    <w:p>
      <w:r>
        <w:t xml:space="preserve">Nainen taputtaa selkäänsä ja hymyilee tytölle.</w:t>
      </w:r>
    </w:p>
    <w:p>
      <w:r>
        <w:rPr>
          <w:b/>
        </w:rPr>
        <w:t xml:space="preserve">Esimerkki 8.327</w:t>
      </w:r>
    </w:p>
    <w:p>
      <w:r>
        <w:t xml:space="preserve">lause: Beth ei suuttunut Sallylle , joka oli katkaissut hänen tiensä, koska hän pysähtyi ja laski kymmeneen . aspekti: Adverb</w:t>
      </w:r>
    </w:p>
    <w:p>
      <w:r>
        <w:rPr>
          <w:b/>
        </w:rPr>
        <w:t xml:space="preserve">Tulos</w:t>
      </w:r>
    </w:p>
    <w:p>
      <w:r>
        <w:t xml:space="preserve">Beth ei oikeastaan suuttunut Sallylle , joka oli tylysti katkaissut hänen tiensä, koska hän pysähtyi rauhallisesti ja laski kymmeneen.</w:t>
      </w:r>
    </w:p>
    <w:p>
      <w:r>
        <w:rPr>
          <w:b/>
        </w:rPr>
        <w:t xml:space="preserve">Esimerkki 8.328</w:t>
      </w:r>
    </w:p>
    <w:p>
      <w:r>
        <w:t xml:space="preserve">lause: Susan tiesi, että Annin poika oli ollut auto-onnettomuudessa, joten hän kertoi Annille siitä . aspekti: Aika</w:t>
      </w:r>
    </w:p>
    <w:p>
      <w:r>
        <w:rPr>
          <w:b/>
        </w:rPr>
        <w:t xml:space="preserve">Tulos</w:t>
      </w:r>
    </w:p>
    <w:p>
      <w:r>
        <w:t xml:space="preserve">Susan tietää, että Annin poika on joutunut auto-onnettomuuteen , joten hän kertoo Annille siitä.</w:t>
      </w:r>
    </w:p>
    <w:p>
      <w:r>
        <w:rPr>
          <w:b/>
        </w:rPr>
        <w:t xml:space="preserve">Esimerkki 8.329</w:t>
      </w:r>
    </w:p>
    <w:p>
      <w:r>
        <w:t xml:space="preserve">lause: Lily puhui Donnalle ja rikkoi tämän hiljaisuuden ... näkökohta: Sukupuoli:</w:t>
      </w:r>
    </w:p>
    <w:p>
      <w:r>
        <w:rPr>
          <w:b/>
        </w:rPr>
        <w:t xml:space="preserve">Tulos</w:t>
      </w:r>
    </w:p>
    <w:p>
      <w:r>
        <w:t xml:space="preserve">Jack puhui Peterille rikkoen tämän hiljaisuuden.</w:t>
      </w:r>
    </w:p>
    <w:p>
      <w:r>
        <w:rPr>
          <w:b/>
        </w:rPr>
        <w:t xml:space="preserve">Esimerkki 8.330</w:t>
      </w:r>
    </w:p>
    <w:p>
      <w:r>
        <w:t xml:space="preserve">lause: Mies nosti pojan harteilleen ..: Adverb</w:t>
      </w:r>
    </w:p>
    <w:p>
      <w:r>
        <w:rPr>
          <w:b/>
        </w:rPr>
        <w:t xml:space="preserve">Tulos</w:t>
      </w:r>
    </w:p>
    <w:p>
      <w:r>
        <w:t xml:space="preserve">Mies nosti pojan iloisesti harteilleen.</w:t>
      </w:r>
    </w:p>
    <w:p>
      <w:r>
        <w:rPr>
          <w:b/>
        </w:rPr>
        <w:t xml:space="preserve">Esimerkki 8.331</w:t>
      </w:r>
    </w:p>
    <w:p>
      <w:r>
        <w:t xml:space="preserve">lause: Madonna antoi potkut valmentajalleen, koska hän ei voinut sietää poikaystäväänsä ..: Adverb</w:t>
      </w:r>
    </w:p>
    <w:p>
      <w:r>
        <w:rPr>
          <w:b/>
        </w:rPr>
        <w:t xml:space="preserve">Tulos</w:t>
      </w:r>
    </w:p>
    <w:p>
      <w:r>
        <w:t xml:space="preserve">Madonna antoi raivoissaan potkut valmentajalleen, koska hän ei voinut sietää poikaystäväänsä .</w:t>
      </w:r>
    </w:p>
    <w:p>
      <w:r>
        <w:rPr>
          <w:b/>
        </w:rPr>
        <w:t xml:space="preserve">Esimerkki 8.332</w:t>
      </w:r>
    </w:p>
    <w:p>
      <w:r>
        <w:t xml:space="preserve">lause: Fredin piti ajaa astianpesukone, mutta hän lykkäsi sitä, koska halusi katsoa televisiota. Ohjelma osoittautui kuitenkin tylsäksi , joten hän muutti mielensä ja laittoi sen päälle . näkökohta: Voice</w:t>
      </w:r>
    </w:p>
    <w:p>
      <w:r>
        <w:rPr>
          <w:b/>
        </w:rPr>
        <w:t xml:space="preserve">Tulos</w:t>
      </w:r>
    </w:p>
    <w:p>
      <w:r>
        <w:t xml:space="preserve">Tiskikoneen piti olla Fredin käytössä, mutta hän lykkäsi sitä, koska halusi katsoa televisiota.  Mutta ohjelma osoittautui tylsäksi , joten hän muutti mielensä ja laittoi sen päälle .</w:t>
      </w:r>
    </w:p>
    <w:p>
      <w:r>
        <w:rPr>
          <w:b/>
        </w:rPr>
        <w:t xml:space="preserve">Esimerkki 8.333</w:t>
      </w:r>
    </w:p>
    <w:p>
      <w:r>
        <w:t xml:space="preserve">lause: Sid selitti teoriansa Markille, mutta ei saanut häntä vakuuttuneeksi ...": Numero</w:t>
      </w:r>
    </w:p>
    <w:p>
      <w:r>
        <w:rPr>
          <w:b/>
        </w:rPr>
        <w:t xml:space="preserve">Tulos</w:t>
      </w:r>
    </w:p>
    <w:p>
      <w:r>
        <w:t xml:space="preserve">Sid ja Johnny selittivät teoriansa Markille ja Andrew'lle, mutta he eivät saaneet heitä vakuuttuneiksi.</w:t>
      </w:r>
    </w:p>
    <w:p>
      <w:r>
        <w:rPr>
          <w:b/>
        </w:rPr>
        <w:t xml:space="preserve">Esimerkki 8.334</w:t>
      </w:r>
    </w:p>
    <w:p>
      <w:r>
        <w:t xml:space="preserve">lause: Bob maksoi Charlien yliopisto-opinnot. Hän on hyvin antelias : Aspekti: Ääni</w:t>
      </w:r>
    </w:p>
    <w:p>
      <w:r>
        <w:rPr>
          <w:b/>
        </w:rPr>
        <w:t xml:space="preserve">Tulos</w:t>
      </w:r>
    </w:p>
    <w:p>
      <w:r>
        <w:t xml:space="preserve">Bob maksoi Charlien yliopisto-opinnot. Hän on hyvin antelias .</w:t>
      </w:r>
    </w:p>
    <w:p>
      <w:r>
        <w:rPr>
          <w:b/>
        </w:rPr>
        <w:t xml:space="preserve">Esimerkki 8.335</w:t>
      </w:r>
    </w:p>
    <w:p>
      <w:r>
        <w:t xml:space="preserve">lause: Tyttö hymyili tytölle: Numero</w:t>
      </w:r>
    </w:p>
    <w:p>
      <w:r>
        <w:rPr>
          <w:b/>
        </w:rPr>
        <w:t xml:space="preserve">Tulos</w:t>
      </w:r>
    </w:p>
    <w:p>
      <w:r>
        <w:t xml:space="preserve">Selkäänsä taputtaen naiset hymyilivät tytöille.</w:t>
      </w:r>
    </w:p>
    <w:p>
      <w:r>
        <w:rPr>
          <w:b/>
        </w:rPr>
        <w:t xml:space="preserve">Esimerkki 8.336</w:t>
      </w:r>
    </w:p>
    <w:p>
      <w:r>
        <w:t xml:space="preserve">lause: Susan tietää kaiken Annin henkilökohtaisista ongelmista, koska hän on utelias ... näkökohta: Aika</w:t>
      </w:r>
    </w:p>
    <w:p>
      <w:r>
        <w:rPr>
          <w:b/>
        </w:rPr>
        <w:t xml:space="preserve">Tulos</w:t>
      </w:r>
    </w:p>
    <w:p>
      <w:r>
        <w:t xml:space="preserve">Susan tiesi kaiken Annin henkilökohtaisista ongelmista, koska hän oli utelias.</w:t>
      </w:r>
    </w:p>
    <w:p>
      <w:r>
        <w:rPr>
          <w:b/>
        </w:rPr>
        <w:t xml:space="preserve">Esimerkki 8.337</w:t>
      </w:r>
    </w:p>
    <w:p>
      <w:r>
        <w:t xml:space="preserve">lause: Emma ei syöttänyt palloa Janille, vaikka hän näki, että tämä oli vapaana...: .</w:t>
      </w:r>
    </w:p>
    <w:p>
      <w:r>
        <w:rPr>
          <w:b/>
        </w:rPr>
        <w:t xml:space="preserve">Tulos</w:t>
      </w:r>
    </w:p>
    <w:p>
      <w:r>
        <w:t xml:space="preserve">Emma ei syötä palloa Janille, vaikka hän näkee, että tämä on vapaana.</w:t>
      </w:r>
    </w:p>
    <w:p>
      <w:r>
        <w:rPr>
          <w:b/>
        </w:rPr>
        <w:t xml:space="preserve">Esimerkki 8.338</w:t>
      </w:r>
    </w:p>
    <w:p>
      <w:r>
        <w:t xml:space="preserve">lause: Myrskyssä puu kaatui ja syöksyi taloni katon läpi. Nyt minun on saatava se pois . aspekti: Voice</w:t>
      </w:r>
    </w:p>
    <w:p>
      <w:r>
        <w:rPr>
          <w:b/>
        </w:rPr>
        <w:t xml:space="preserve">Tulos</w:t>
      </w:r>
    </w:p>
    <w:p>
      <w:r>
        <w:t xml:space="preserve">Myrskyssä kaatunut puu mursi taloni katon. Nyt minun on saatava se pois .</w:t>
      </w:r>
    </w:p>
    <w:p>
      <w:r>
        <w:rPr>
          <w:b/>
        </w:rPr>
        <w:t xml:space="preserve">Esimerkki 8.339</w:t>
      </w:r>
    </w:p>
    <w:p>
      <w:r>
        <w:t xml:space="preserve">lause: Joe maksoi etsivälle saatuaan loppuraportin tapauksesta ...": Voice</w:t>
      </w:r>
    </w:p>
    <w:p>
      <w:r>
        <w:rPr>
          <w:b/>
        </w:rPr>
        <w:t xml:space="preserve">Tulos</w:t>
      </w:r>
    </w:p>
    <w:p>
      <w:r>
        <w:t xml:space="preserve">Joe maksoi etsivälle sen jälkeen, kun hän oli saanut loppuraportin tapauksesta.</w:t>
      </w:r>
    </w:p>
    <w:p>
      <w:r>
        <w:rPr>
          <w:b/>
        </w:rPr>
        <w:t xml:space="preserve">Esimerkki 8.340</w:t>
      </w:r>
    </w:p>
    <w:p>
      <w:r>
        <w:t xml:space="preserve">lause: Vaikka Joen setä on 30 vuotta vanhempi, hän voittaa hänet edelleen tenniksessä: Numero</w:t>
      </w:r>
    </w:p>
    <w:p>
      <w:r>
        <w:rPr>
          <w:b/>
        </w:rPr>
        <w:t xml:space="preserve">Tulos</w:t>
      </w:r>
    </w:p>
    <w:p>
      <w:r>
        <w:t xml:space="preserve">Joen ja Davidin sedät voivat yhä voittaa heidät tenniksessä, vaikka he ovat 30 vuotta vanhempia.</w:t>
      </w:r>
    </w:p>
    <w:p>
      <w:r>
        <w:rPr>
          <w:b/>
        </w:rPr>
        <w:t xml:space="preserve">Esimerkki 8.341</w:t>
      </w:r>
    </w:p>
    <w:p>
      <w:r>
        <w:t xml:space="preserve">lause: Adams ilmoitti Katelle jääneensä eläkkeelle ja esitteli useita vaihtoehtoja tulevaa hoitoa varten...: Ääni</w:t>
      </w:r>
    </w:p>
    <w:p>
      <w:r>
        <w:rPr>
          <w:b/>
        </w:rPr>
        <w:t xml:space="preserve">Tulos</w:t>
      </w:r>
    </w:p>
    <w:p>
      <w:r>
        <w:t xml:space="preserve">Tohtori Adams ilmoitti Katelle, että hän oli jäänyt eläkkeelle, ja hänelle esiteltiin useita vaihtoehtoja tulevaa hoitoa varten.</w:t>
      </w:r>
    </w:p>
    <w:p>
      <w:r>
        <w:rPr>
          <w:b/>
        </w:rPr>
        <w:t xml:space="preserve">Esimerkki 8.342</w:t>
      </w:r>
    </w:p>
    <w:p>
      <w:r>
        <w:t xml:space="preserve">lause: Käyttäjä muutti salasanansa " GrWQWu8JyC " muotoon " pajutornin katos Huntertropic painii ", koska se oli helppo muistaa . aspekti: Adverb</w:t>
      </w:r>
    </w:p>
    <w:p>
      <w:r>
        <w:rPr>
          <w:b/>
        </w:rPr>
        <w:t xml:space="preserve">Tulos</w:t>
      </w:r>
    </w:p>
    <w:p>
      <w:r>
        <w:t xml:space="preserve">Käyttäjä muutti tarkoituksella salasanansa " GrWQWu8JyC " muotoon " pajutorni Canopy Huntertropic painii ", koska se oli helppo muistaa .</w:t>
      </w:r>
    </w:p>
    <w:p>
      <w:r>
        <w:rPr>
          <w:b/>
        </w:rPr>
        <w:t xml:space="preserve">Esimerkki 8.343</w:t>
      </w:r>
    </w:p>
    <w:p>
      <w:r>
        <w:t xml:space="preserve">lause: Joe maksoi etsivälle sen jälkeen, kun tämä oli toimittanut loppuraportin tapauksesta ..: .</w:t>
      </w:r>
    </w:p>
    <w:p>
      <w:r>
        <w:rPr>
          <w:b/>
        </w:rPr>
        <w:t xml:space="preserve">Tulos</w:t>
      </w:r>
    </w:p>
    <w:p>
      <w:r>
        <w:t xml:space="preserve">Joe maksaa etsivälle sen jälkeen, kun tämä on toimittanut loppuraportin tapauksesta .</w:t>
      </w:r>
    </w:p>
    <w:p>
      <w:r>
        <w:rPr>
          <w:b/>
        </w:rPr>
        <w:t xml:space="preserve">Esimerkki 8.344</w:t>
      </w:r>
    </w:p>
    <w:p>
      <w:r>
        <w:t xml:space="preserve">lause: Fred on ainoa elossa oleva mies, joka vielä muistaa isäni vauvana . Kun Fred näki isäni ensimmäisen kerran, hän oli kaksitoistavuotias . näkökohta: Fred: Numero</w:t>
      </w:r>
    </w:p>
    <w:p>
      <w:r>
        <w:rPr>
          <w:b/>
        </w:rPr>
        <w:t xml:space="preserve">Tulos</w:t>
      </w:r>
    </w:p>
    <w:p>
      <w:r>
        <w:t xml:space="preserve">Fred ja Julian ovat ainoat elossa olevat miehet, jotka vielä muistavat isäni vauvoina . Kun Fred ja Julian näkivät isäni ensimmäisen kerran , he olivat kaksitoistavuotiaita .</w:t>
      </w:r>
    </w:p>
    <w:p>
      <w:r>
        <w:rPr>
          <w:b/>
        </w:rPr>
        <w:t xml:space="preserve">Esimerkki 8.345</w:t>
      </w:r>
    </w:p>
    <w:p>
      <w:r>
        <w:t xml:space="preserve">lause: ...: Voice</w:t>
      </w:r>
    </w:p>
    <w:p>
      <w:r>
        <w:rPr>
          <w:b/>
        </w:rPr>
        <w:t xml:space="preserve">Tulos</w:t>
      </w:r>
    </w:p>
    <w:p>
      <w:r>
        <w:t xml:space="preserve">Minun ja näyttämön välissä on pylväs , sitä ei voi nähdä ympäriinsä.</w:t>
      </w:r>
    </w:p>
    <w:p>
      <w:r>
        <w:rPr>
          <w:b/>
        </w:rPr>
        <w:t xml:space="preserve">Esimerkki 8.346</w:t>
      </w:r>
    </w:p>
    <w:p>
      <w:r>
        <w:t xml:space="preserve">lause: Mary peitteli tyttärensä Annen sänkyyn, jotta tämä voisi nukkua ... näkökohta: Adverb</w:t>
      </w:r>
    </w:p>
    <w:p>
      <w:r>
        <w:rPr>
          <w:b/>
        </w:rPr>
        <w:t xml:space="preserve">Tulos</w:t>
      </w:r>
    </w:p>
    <w:p>
      <w:r>
        <w:t xml:space="preserve">Maria peitti lopulta tyttärensä Annen sänkyyn, jotta tämä voisi nukkua.</w:t>
      </w:r>
    </w:p>
    <w:p>
      <w:r>
        <w:rPr>
          <w:b/>
        </w:rPr>
        <w:t xml:space="preserve">Esimerkki 8.347</w:t>
      </w:r>
    </w:p>
    <w:p>
      <w:r>
        <w:t xml:space="preserve">lause: Se on liian paksu ... näkökohta: Numero</w:t>
      </w:r>
    </w:p>
    <w:p>
      <w:r>
        <w:rPr>
          <w:b/>
        </w:rPr>
        <w:t xml:space="preserve">Tulos</w:t>
      </w:r>
    </w:p>
    <w:p>
      <w:r>
        <w:t xml:space="preserve">En voi kaataa noita puita noilla kirveillä; ne ovat liian paksuja .</w:t>
      </w:r>
    </w:p>
    <w:p>
      <w:r>
        <w:rPr>
          <w:b/>
        </w:rPr>
        <w:t xml:space="preserve">Esimerkki 8.348</w:t>
      </w:r>
    </w:p>
    <w:p>
      <w:r>
        <w:t xml:space="preserve">lause: Sue voitti Sallyn, koska hänellä oli niin hyvä alku ... näkökohta: Sukupuoli</w:t>
      </w:r>
    </w:p>
    <w:p>
      <w:r>
        <w:rPr>
          <w:b/>
        </w:rPr>
        <w:t xml:space="preserve">Tulos</w:t>
      </w:r>
    </w:p>
    <w:p>
      <w:r>
        <w:t xml:space="preserve">Vaikka he juoksivat suunnilleen samaa vauhtia, John voitti Andrew'n, koska hänellä oli niin hyvä alku.</w:t>
      </w:r>
    </w:p>
    <w:p>
      <w:r>
        <w:rPr>
          <w:b/>
        </w:rPr>
        <w:t xml:space="preserve">Esimerkki 8.349</w:t>
      </w:r>
    </w:p>
    <w:p>
      <w:r>
        <w:t xml:space="preserve">lause: Fred on ainoa elossa oleva mies, joka vielä muistaa isäni vauvana . Kun Fred näki isäni ensimmäisen kerran, hän oli kahdentoista vuoden ikäinen . näkökulma: Sukupuoli:</w:t>
      </w:r>
    </w:p>
    <w:p>
      <w:r>
        <w:rPr>
          <w:b/>
        </w:rPr>
        <w:t xml:space="preserve">Tulos</w:t>
      </w:r>
    </w:p>
    <w:p>
      <w:r>
        <w:t xml:space="preserve">Jane on ainoa elossa oleva nainen, joka vielä muistaa äitini vauvana. Kun Jane näki äitini ensimmäisen kerran, hän oli kaksitoista vuotta vanha.</w:t>
      </w:r>
    </w:p>
    <w:p>
      <w:r>
        <w:rPr>
          <w:b/>
        </w:rPr>
        <w:t xml:space="preserve">Esimerkki 8.350</w:t>
      </w:r>
    </w:p>
    <w:p>
      <w:r>
        <w:t xml:space="preserve">lause: näkökulma: Numero</w:t>
      </w:r>
    </w:p>
    <w:p>
      <w:r>
        <w:rPr>
          <w:b/>
        </w:rPr>
        <w:t xml:space="preserve">Tulos</w:t>
      </w:r>
    </w:p>
    <w:p>
      <w:r>
        <w:t xml:space="preserve">Veistokset vierivät hyllyiltä, koska niitä ei ollut ankkuroitu.</w:t>
      </w:r>
    </w:p>
    <w:p>
      <w:r>
        <w:rPr>
          <w:b/>
        </w:rPr>
        <w:t xml:space="preserve">Esimerkki 8.351</w:t>
      </w:r>
    </w:p>
    <w:p>
      <w:r>
        <w:t xml:space="preserve">lause: Kirilov luovutti puheenjohtajuuden Shatoville, koska tämä oli suositumpi ... näkökulma: Sukupuoli</w:t>
      </w:r>
    </w:p>
    <w:p>
      <w:r>
        <w:rPr>
          <w:b/>
        </w:rPr>
        <w:t xml:space="preserve">Tulos</w:t>
      </w:r>
    </w:p>
    <w:p>
      <w:r>
        <w:t xml:space="preserve">Kirilova luovutti puheenjohtajuuden Shatovalle, koska hän oli suositumpi.</w:t>
      </w:r>
    </w:p>
    <w:p>
      <w:r>
        <w:rPr>
          <w:b/>
        </w:rPr>
        <w:t xml:space="preserve">Esimerkki 8.352</w:t>
      </w:r>
    </w:p>
    <w:p>
      <w:r>
        <w:t xml:space="preserve">lause: Kaupunginvaltuutetut eväsivät mielenosoittajilta luvan, koska he pelkäsivät väkivaltaa ... näkökohta: Voice</w:t>
      </w:r>
    </w:p>
    <w:p>
      <w:r>
        <w:rPr>
          <w:b/>
        </w:rPr>
        <w:t xml:space="preserve">Tulos</w:t>
      </w:r>
    </w:p>
    <w:p>
      <w:r>
        <w:t xml:space="preserve">Kaupunginvaltuusto eväsi mielenosoittajilta luvan, koska he pelkäsivät väkivaltaisuuksia.</w:t>
      </w:r>
    </w:p>
    <w:p>
      <w:r>
        <w:rPr>
          <w:b/>
        </w:rPr>
        <w:t xml:space="preserve">Esimerkki 8.353</w:t>
      </w:r>
    </w:p>
    <w:p>
      <w:r>
        <w:t xml:space="preserve">lause: Sam otti ranskan kurssit Adamilta , koska hänen tiedettiin puhuvan sitä sujuvasti . aspekti: Numero</w:t>
      </w:r>
    </w:p>
    <w:p>
      <w:r>
        <w:rPr>
          <w:b/>
        </w:rPr>
        <w:t xml:space="preserve">Tulos</w:t>
      </w:r>
    </w:p>
    <w:p>
      <w:r>
        <w:t xml:space="preserve">Sam ja Max ottivat ranskan kurssit Adamilta ja Steveltä , koska heidän tiedettiin puhuvan sitä sujuvasti.</w:t>
      </w:r>
    </w:p>
    <w:p>
      <w:r>
        <w:rPr>
          <w:b/>
        </w:rPr>
        <w:t xml:space="preserve">Esimerkki 8.354</w:t>
      </w:r>
    </w:p>
    <w:p>
      <w:r>
        <w:t xml:space="preserve">lause: George sai ilmaisliput näytelmään , mutta hän antoi ne Ericille , koska tämä oli erityisen innokas näkemään sen . aspekti: Aspekti: Aikamuoto</w:t>
      </w:r>
    </w:p>
    <w:p>
      <w:r>
        <w:rPr>
          <w:b/>
        </w:rPr>
        <w:t xml:space="preserve">Tulos</w:t>
      </w:r>
    </w:p>
    <w:p>
      <w:r>
        <w:t xml:space="preserve">Yrjö saa ilmaiset liput näytelmään , mutta hän antaa ne Ericille , koska tämä on erityisen innokas näkemään näytelmän .</w:t>
      </w:r>
    </w:p>
    <w:p>
      <w:r>
        <w:rPr>
          <w:b/>
        </w:rPr>
        <w:t xml:space="preserve">Esimerkki 8.355</w:t>
      </w:r>
    </w:p>
    <w:p>
      <w:r>
        <w:t xml:space="preserve">lause: Mies ei pystynyt nostamaan poikaansa, koska tämä oli niin heikko ...: Voice</w:t>
      </w:r>
    </w:p>
    <w:p>
      <w:r>
        <w:rPr>
          <w:b/>
        </w:rPr>
        <w:t xml:space="preserve">Tulos</w:t>
      </w:r>
    </w:p>
    <w:p>
      <w:r>
        <w:t xml:space="preserve">Mies ei voinut nostaa poikaa, koska hän oli niin heikko.</w:t>
      </w:r>
    </w:p>
    <w:p>
      <w:r>
        <w:rPr>
          <w:b/>
        </w:rPr>
        <w:t xml:space="preserve">Esimerkki 8.356</w:t>
      </w:r>
    </w:p>
    <w:p>
      <w:r>
        <w:t xml:space="preserve">lause: John palkkasi Billin huolehtimaan hänestä ..: .</w:t>
      </w:r>
    </w:p>
    <w:p>
      <w:r>
        <w:rPr>
          <w:b/>
        </w:rPr>
        <w:t xml:space="preserve">Tulos</w:t>
      </w:r>
    </w:p>
    <w:p>
      <w:r>
        <w:t xml:space="preserve">John palkkaa Billin pitämään hänestä huolta.</w:t>
      </w:r>
    </w:p>
    <w:p>
      <w:r>
        <w:rPr>
          <w:b/>
        </w:rPr>
        <w:t xml:space="preserve">Esimerkki 8.357</w:t>
      </w:r>
    </w:p>
    <w:p>
      <w:r>
        <w:t xml:space="preserve">lause: Fred katsoi televisiota, kun George meni ostamaan elintarvikkeita . Tunnin kuluttua hän nousi ylös : Adverb</w:t>
      </w:r>
    </w:p>
    <w:p>
      <w:r>
        <w:rPr>
          <w:b/>
        </w:rPr>
        <w:t xml:space="preserve">Tulos</w:t>
      </w:r>
    </w:p>
    <w:p>
      <w:r>
        <w:t xml:space="preserve">Fred katseli laiskasti televisiota, kun taas George kävi velvollisuudentuntoisesti ostamassa elintarvikkeita.  Tunnin kuluttua hän sitten nousi ylös .</w:t>
      </w:r>
    </w:p>
    <w:p>
      <w:r>
        <w:rPr>
          <w:b/>
        </w:rPr>
        <w:t xml:space="preserve">Esimerkki 8.358</w:t>
      </w:r>
    </w:p>
    <w:p>
      <w:r>
        <w:t xml:space="preserve">lause: Jane koputti Susanin oveen, mutta kukaan ei vastannut. Hän oli pettynyt: Voice</w:t>
      </w:r>
    </w:p>
    <w:p>
      <w:r>
        <w:rPr>
          <w:b/>
        </w:rPr>
        <w:t xml:space="preserve">Tulos</w:t>
      </w:r>
    </w:p>
    <w:p>
      <w:r>
        <w:t xml:space="preserve">Jane koputti Susanin oveen, mutta kukaan ei vastannut. Hän oli pettynyt .</w:t>
      </w:r>
    </w:p>
    <w:p>
      <w:r>
        <w:rPr>
          <w:b/>
        </w:rPr>
        <w:t xml:space="preserve">Esimerkki 8.359</w:t>
      </w:r>
    </w:p>
    <w:p>
      <w:r>
        <w:t xml:space="preserve">lause: John lupasi Billille lähteä, joten hän lähti tuntia myöhemmin: Gender</w:t>
      </w:r>
    </w:p>
    <w:p>
      <w:r>
        <w:rPr>
          <w:b/>
        </w:rPr>
        <w:t xml:space="preserve">Tulos</w:t>
      </w:r>
    </w:p>
    <w:p>
      <w:r>
        <w:t xml:space="preserve">Mary lupasi Annen lähteä , joten hän lähti tuntia myöhemmin.</w:t>
      </w:r>
    </w:p>
    <w:p>
      <w:r>
        <w:rPr>
          <w:b/>
        </w:rPr>
        <w:t xml:space="preserve">Esimerkki 8.360</w:t>
      </w:r>
    </w:p>
    <w:p>
      <w:r>
        <w:t xml:space="preserve">lause: Dan otti takapenkin, kun taas Bill vaati etupenkkiä, koska hänen "Dibs!" oli nopeampi ... näkökohta: Sukupuoli</w:t>
      </w:r>
    </w:p>
    <w:p>
      <w:r>
        <w:rPr>
          <w:b/>
        </w:rPr>
        <w:t xml:space="preserve">Tulos</w:t>
      </w:r>
    </w:p>
    <w:p>
      <w:r>
        <w:t xml:space="preserve">Lucy otti takaistuimen, kun taas Joan vaati etupenkkiä, koska hänen "Dibs!" oli nopeampi.</w:t>
      </w:r>
    </w:p>
    <w:p>
      <w:r>
        <w:rPr>
          <w:b/>
        </w:rPr>
        <w:t xml:space="preserve">Esimerkki 8.361</w:t>
      </w:r>
    </w:p>
    <w:p>
      <w:r>
        <w:t xml:space="preserve">lause: Sitten laitoin sen roskiin: Numero</w:t>
      </w:r>
    </w:p>
    <w:p>
      <w:r>
        <w:rPr>
          <w:b/>
        </w:rPr>
        <w:t xml:space="preserve">Tulos</w:t>
      </w:r>
    </w:p>
    <w:p>
      <w:r>
        <w:t xml:space="preserve">Puhdistin veitset vanhoilla räteillä , ja sitten laitoin ne roskiin.</w:t>
      </w:r>
    </w:p>
    <w:p>
      <w:r>
        <w:rPr>
          <w:b/>
        </w:rPr>
        <w:t xml:space="preserve">Esimerkki 8.362</w:t>
      </w:r>
    </w:p>
    <w:p>
      <w:r>
        <w:t xml:space="preserve">lause: Steve seuraa kaikessa Fredin esimerkkiä. Hän ihailee Frediä valtavasti . näkökulma : Ääni</w:t>
      </w:r>
    </w:p>
    <w:p>
      <w:r>
        <w:rPr>
          <w:b/>
        </w:rPr>
        <w:t xml:space="preserve">Tulos</w:t>
      </w:r>
    </w:p>
    <w:p>
      <w:r>
        <w:t xml:space="preserve">Steve seuraa Fredin esimerkkiä kaikessa. Hän ihailee häntä valtavasti .</w:t>
      </w:r>
    </w:p>
    <w:p>
      <w:r>
        <w:rPr>
          <w:b/>
        </w:rPr>
        <w:t xml:space="preserve">Esimerkki 8.363</w:t>
      </w:r>
    </w:p>
    <w:p>
      <w:r>
        <w:t xml:space="preserve">lause: Mies ei pystynyt nostamaan poikaansa, koska tämä oli niin heikko ...: Numero</w:t>
      </w:r>
    </w:p>
    <w:p>
      <w:r>
        <w:rPr>
          <w:b/>
        </w:rPr>
        <w:t xml:space="preserve">Tulos</w:t>
      </w:r>
    </w:p>
    <w:p>
      <w:r>
        <w:t xml:space="preserve">Miehet eivät pystyneet nostamaan poikiaan, koska he olivat niin heikkoja .</w:t>
      </w:r>
    </w:p>
    <w:p>
      <w:r>
        <w:rPr>
          <w:b/>
        </w:rPr>
        <w:t xml:space="preserve">Esimerkki 8.364</w:t>
      </w:r>
    </w:p>
    <w:p>
      <w:r>
        <w:t xml:space="preserve">lause: En löytänyt lusikkaa, joten yritin käyttää kynää kahvin sekoittamiseen. Mutta se osoittautui huonoksi ideaksi , koska se täyttyi musteesta . näkökulma: Aspekti: Aika</w:t>
      </w:r>
    </w:p>
    <w:p>
      <w:r>
        <w:rPr>
          <w:b/>
        </w:rPr>
        <w:t xml:space="preserve">Tulos</w:t>
      </w:r>
    </w:p>
    <w:p>
      <w:r>
        <w:t xml:space="preserve">En löydä lusikkaa , joten yritän käyttää kynää kahvin sekoittamiseen. Mutta se osoittautuu huonoksi ideaksi , koska se täyttyy musteella .</w:t>
      </w:r>
    </w:p>
    <w:p>
      <w:r>
        <w:rPr>
          <w:b/>
        </w:rPr>
        <w:t xml:space="preserve">Esimerkki 8.365</w:t>
      </w:r>
    </w:p>
    <w:p>
      <w:r>
        <w:t xml:space="preserve">lause: Jane antoi Joanille karkkia, koska hänellä ei ollut nälkä ... näkökohta: Voice</w:t>
      </w:r>
    </w:p>
    <w:p>
      <w:r>
        <w:rPr>
          <w:b/>
        </w:rPr>
        <w:t xml:space="preserve">Tulos</w:t>
      </w:r>
    </w:p>
    <w:p>
      <w:r>
        <w:t xml:space="preserve">Jane antoi Joanille karkkia, koska hänellä ei ollut nälkä.</w:t>
      </w:r>
    </w:p>
    <w:p>
      <w:r>
        <w:rPr>
          <w:b/>
        </w:rPr>
        <w:t xml:space="preserve">Esimerkki 8.366</w:t>
      </w:r>
    </w:p>
    <w:p>
      <w:r>
        <w:t xml:space="preserve">lause: Fredin piti ajaa astianpesukone, mutta hän lykkäsi sitä, koska halusi katsoa televisiota. Ohjelma osoittautui kuitenkin tylsäksi , joten hän muutti mielensä ja sammutti sen . näkökohta: Voice</w:t>
      </w:r>
    </w:p>
    <w:p>
      <w:r>
        <w:rPr>
          <w:b/>
        </w:rPr>
        <w:t xml:space="preserve">Tulos</w:t>
      </w:r>
    </w:p>
    <w:p>
      <w:r>
        <w:t xml:space="preserve">Tiskikoneen piti olla Fredin käytössä, mutta hän lykkäsi sitä, koska halusi katsoa televisiota. Mutta ohjelma osoittautui tylsäksi , joten hän muutti mielensä ja sammutti sen .</w:t>
      </w:r>
    </w:p>
    <w:p>
      <w:r>
        <w:rPr>
          <w:b/>
        </w:rPr>
        <w:t xml:space="preserve">Esimerkki 8.367</w:t>
      </w:r>
    </w:p>
    <w:p>
      <w:r>
        <w:t xml:space="preserve">lause: Frank tunsi itsensä murskatuksi, kun hänen pitkäaikainen kilpailijansa Bill paljasti, että hän oli kilpailun voittaja ... näkökohta: Numero</w:t>
      </w:r>
    </w:p>
    <w:p>
      <w:r>
        <w:rPr>
          <w:b/>
        </w:rPr>
        <w:t xml:space="preserve">Tulos</w:t>
      </w:r>
    </w:p>
    <w:p>
      <w:r>
        <w:t xml:space="preserve">Frank ja Steve tunsivat olonsa murskatuksi, kun heidän pitkäaikaiset kilpailijansa Bill ja Pete paljastivat, että he olivat kilpailun voittajat .</w:t>
      </w:r>
    </w:p>
    <w:p>
      <w:r>
        <w:rPr>
          <w:b/>
        </w:rPr>
        <w:t xml:space="preserve">Esimerkki 8.368</w:t>
      </w:r>
    </w:p>
    <w:p>
      <w:r>
        <w:t xml:space="preserve">lause: Ollie kantoi Tommya pitkiä kiemurtelevia portaita ylös, hänen jalkojaan särki ... näkökohta: .</w:t>
      </w:r>
    </w:p>
    <w:p>
      <w:r>
        <w:rPr>
          <w:b/>
        </w:rPr>
        <w:t xml:space="preserve">Tulos</w:t>
      </w:r>
    </w:p>
    <w:p>
      <w:r>
        <w:t xml:space="preserve">Kun Ollie kantaa Tommya pitkiä kiemurtelevia portaita ylös, hänen jalkojaan särkee.</w:t>
      </w:r>
    </w:p>
    <w:p>
      <w:r>
        <w:rPr>
          <w:b/>
        </w:rPr>
        <w:t xml:space="preserve">Esimerkki 8.369</w:t>
      </w:r>
    </w:p>
    <w:p>
      <w:r>
        <w:t xml:space="preserve">lause: Se vaikutti suuresti Shakespearen kirjoittamiseen: .</w:t>
      </w:r>
    </w:p>
    <w:p>
      <w:r>
        <w:rPr>
          <w:b/>
        </w:rPr>
        <w:t xml:space="preserve">Tulos</w:t>
      </w:r>
    </w:p>
    <w:p>
      <w:r>
        <w:t xml:space="preserve">Tässä kirjassa Shakespeare tutustuu Goetheen ; se on vaikuttanut suuresti hänen kirjoittamiseensa .</w:t>
      </w:r>
    </w:p>
    <w:p>
      <w:r>
        <w:rPr>
          <w:b/>
        </w:rPr>
        <w:t xml:space="preserve">Esimerkki 8.370</w:t>
      </w:r>
    </w:p>
    <w:p>
      <w:r>
        <w:t xml:space="preserve">lause: Paul yritti soittaa Georgelle puhelimitse, mutta hän ei onnistunut ...: Numero</w:t>
      </w:r>
    </w:p>
    <w:p>
      <w:r>
        <w:rPr>
          <w:b/>
        </w:rPr>
        <w:t xml:space="preserve">Tulos</w:t>
      </w:r>
    </w:p>
    <w:p>
      <w:r>
        <w:t xml:space="preserve">Paul ja Bill yrittivät soittaa Georgelle ja Johnille puhelimitse , mutta he eivät onnistuneet.</w:t>
      </w:r>
    </w:p>
    <w:p>
      <w:r>
        <w:rPr>
          <w:b/>
        </w:rPr>
        <w:t xml:space="preserve">Esimerkki 8.371</w:t>
      </w:r>
    </w:p>
    <w:p>
      <w:r>
        <w:t xml:space="preserve">lause: Nainen piti tyttöä rintaansa vasten ..: Voice</w:t>
      </w:r>
    </w:p>
    <w:p>
      <w:r>
        <w:rPr>
          <w:b/>
        </w:rPr>
        <w:t xml:space="preserve">Tulos</w:t>
      </w:r>
    </w:p>
    <w:p>
      <w:r>
        <w:t xml:space="preserve">Nainen piti tyttöä rintaansa vasten.</w:t>
      </w:r>
    </w:p>
    <w:p>
      <w:r>
        <w:rPr>
          <w:b/>
        </w:rPr>
        <w:t xml:space="preserve">Esimerkki 8.372</w:t>
      </w:r>
    </w:p>
    <w:p>
      <w:r>
        <w:t xml:space="preserve">lause: Alice etsi ystäväänsä Jadea väkijoukosta . Koska hänellä on aina punainen turbaani , Alice huomasi hänet nopeasti . näkökohta : .</w:t>
      </w:r>
    </w:p>
    <w:p>
      <w:r>
        <w:rPr>
          <w:b/>
        </w:rPr>
        <w:t xml:space="preserve">Tulos</w:t>
      </w:r>
    </w:p>
    <w:p>
      <w:r>
        <w:t xml:space="preserve">Alice etsii ystäväänsä Jadea väkijoukosta . Koska hänellä on aina punainen turbaani , Alice huomaa hänet nopeasti .</w:t>
      </w:r>
    </w:p>
    <w:p>
      <w:r>
        <w:rPr>
          <w:b/>
        </w:rPr>
        <w:t xml:space="preserve">Esimerkki 8.373</w:t>
      </w:r>
    </w:p>
    <w:p>
      <w:r>
        <w:t xml:space="preserve">lause: Sitruunapuiden sitruunat, mutta niistä tuli enemmänkin puhelinpylväiden näköisiä. näkökulma: Yritin maalata kuvan hedelmätarhasta: .</w:t>
      </w:r>
    </w:p>
    <w:p>
      <w:r>
        <w:rPr>
          <w:b/>
        </w:rPr>
        <w:t xml:space="preserve">Tulos</w:t>
      </w:r>
    </w:p>
    <w:p>
      <w:r>
        <w:t xml:space="preserve">Yritän maalata kuvaa hedelmätarhasta , jossa on sitruunapuiden sitruunoita , mutta niistä tulee enemmänkin puhelinpylväiden näköisiä .</w:t>
      </w:r>
    </w:p>
    <w:p>
      <w:r>
        <w:rPr>
          <w:b/>
        </w:rPr>
        <w:t xml:space="preserve">Esimerkki 8.374</w:t>
      </w:r>
    </w:p>
    <w:p>
      <w:r>
        <w:t xml:space="preserve">lause: Koira istui keskellä nurmikkoa. Jonkin ajan kuluttua se nousi ylös ja siirtyi puun alle, koska siellä oli viileämpää . aspekti: Voice</w:t>
      </w:r>
    </w:p>
    <w:p>
      <w:r>
        <w:rPr>
          <w:b/>
        </w:rPr>
        <w:t xml:space="preserve">Tulos</w:t>
      </w:r>
    </w:p>
    <w:p>
      <w:r>
        <w:t xml:space="preserve">Oli kesäinen iltapäivä , ja nurmikon keskellä istui koira . Jonkin ajan kuluttua se nousi ylös ja siirtyi puun alle , koska siellä oli viileämpää .</w:t>
      </w:r>
    </w:p>
    <w:p>
      <w:r>
        <w:rPr>
          <w:b/>
        </w:rPr>
        <w:t xml:space="preserve">Esimerkki 8.375</w:t>
      </w:r>
    </w:p>
    <w:p>
      <w:r>
        <w:t xml:space="preserve">lause: Frank oli vihainen Tomille, koska tämän myymä leivänpaahdin ei toiminut ... näkökohta: .</w:t>
      </w:r>
    </w:p>
    <w:p>
      <w:r>
        <w:rPr>
          <w:b/>
        </w:rPr>
        <w:t xml:space="preserve">Tulos</w:t>
      </w:r>
    </w:p>
    <w:p>
      <w:r>
        <w:t xml:space="preserve">Frank on vihainen Tomille, koska hänen myymä leivänpaahdin ei toimi .</w:t>
      </w:r>
    </w:p>
    <w:p>
      <w:r>
        <w:rPr>
          <w:b/>
        </w:rPr>
        <w:t xml:space="preserve">Esimerkki 8.376</w:t>
      </w:r>
    </w:p>
    <w:p>
      <w:r>
        <w:t xml:space="preserve">lause: Se on liian pieni ... näkökohta: Adverb</w:t>
      </w:r>
    </w:p>
    <w:p>
      <w:r>
        <w:rPr>
          <w:b/>
        </w:rPr>
        <w:t xml:space="preserve">Tulos</w:t>
      </w:r>
    </w:p>
    <w:p>
      <w:r>
        <w:t xml:space="preserve">En saa tuota puuta kaadettua tuolla kirveellä; se on ilmeisesti liian pieni .</w:t>
      </w:r>
    </w:p>
    <w:p>
      <w:r>
        <w:rPr>
          <w:b/>
        </w:rPr>
        <w:t xml:space="preserve">Esimerkki 8.377</w:t>
      </w:r>
    </w:p>
    <w:p>
      <w:r>
        <w:t xml:space="preserve">lause: Aspekti: Kaadoin vettä pullosta kuppiin, kunnes se oli täynnä: Voice</w:t>
      </w:r>
    </w:p>
    <w:p>
      <w:r>
        <w:rPr>
          <w:b/>
        </w:rPr>
        <w:t xml:space="preserve">Tulos</w:t>
      </w:r>
    </w:p>
    <w:p>
      <w:r>
        <w:t xml:space="preserve">Kaadoin vettä pullosta kuppiin, kunnes se oli täynnä.</w:t>
      </w:r>
    </w:p>
    <w:p>
      <w:r>
        <w:rPr>
          <w:b/>
        </w:rPr>
        <w:t xml:space="preserve">Esimerkki 8.378</w:t>
      </w:r>
    </w:p>
    <w:p>
      <w:r>
        <w:t xml:space="preserve">lause: Käyttäjä muutti salasanansa " GrWQWu8JyC " muotoon " pajutornin Canopy Huntertropic painii ", koska se oli helppo unohtaa . aspekti: Voice</w:t>
      </w:r>
    </w:p>
    <w:p>
      <w:r>
        <w:rPr>
          <w:b/>
        </w:rPr>
        <w:t xml:space="preserve">Tulos</w:t>
      </w:r>
    </w:p>
    <w:p>
      <w:r>
        <w:t xml:space="preserve">Käyttäjä vaihtoi salasanan " GrWQWu8JyC " muotoon " pajutornin katos Huntertropic painii ", koska se oli helppo unohtaa .</w:t>
      </w:r>
    </w:p>
    <w:p>
      <w:r>
        <w:rPr>
          <w:b/>
        </w:rPr>
        <w:t xml:space="preserve">Esimerkki 8.379</w:t>
      </w:r>
    </w:p>
    <w:p>
      <w:r>
        <w:t xml:space="preserve">lause: Arkeologit ovat päätelleet, että ihmiset asuivat Laputassa 20 000 vuotta sitten . He metsästivät todisteita joen rannoilta . näkökohta : Numero</w:t>
      </w:r>
    </w:p>
    <w:p>
      <w:r>
        <w:rPr>
          <w:b/>
        </w:rPr>
        <w:t xml:space="preserve">Tulos</w:t>
      </w:r>
    </w:p>
    <w:p>
      <w:r>
        <w:t xml:space="preserve">Arkeologi on todennut, että Laputassa asui ihminen 20 000 vuotta sitten .   Hän etsi todisteita joen rannoilta .</w:t>
      </w:r>
    </w:p>
    <w:p>
      <w:r>
        <w:rPr>
          <w:b/>
        </w:rPr>
        <w:t xml:space="preserve">Esimerkki 8.380</w:t>
      </w:r>
    </w:p>
    <w:p>
      <w:r>
        <w:t xml:space="preserve">lause: Vaikka Joen setä on 30 vuotta vanhempi, hän voittaa hänet edelleen tenniksessä: Sukupuoli</w:t>
      </w:r>
    </w:p>
    <w:p>
      <w:r>
        <w:rPr>
          <w:b/>
        </w:rPr>
        <w:t xml:space="preserve">Tulos</w:t>
      </w:r>
    </w:p>
    <w:p>
      <w:r>
        <w:t xml:space="preserve">Lucyn täti voi yhä voittaa hänet tenniksessä, vaikka on 30 vuotta vanhempi.</w:t>
      </w:r>
    </w:p>
    <w:p>
      <w:r>
        <w:rPr>
          <w:b/>
        </w:rPr>
        <w:t xml:space="preserve">Esimerkki 8.381</w:t>
      </w:r>
    </w:p>
    <w:p>
      <w:r>
        <w:t xml:space="preserve">lause: Koska satoi , kannoin sanomalehteä reppuni päällä pitääkseni sen kuivana. aspekti: Numero</w:t>
      </w:r>
    </w:p>
    <w:p>
      <w:r>
        <w:rPr>
          <w:b/>
        </w:rPr>
        <w:t xml:space="preserve">Tulos</w:t>
      </w:r>
    </w:p>
    <w:p>
      <w:r>
        <w:t xml:space="preserve">Koska satoi , kannoin sanomalehtiä reppujeni päällä pitääkseni ne kuivina.</w:t>
      </w:r>
    </w:p>
    <w:p>
      <w:r>
        <w:rPr>
          <w:b/>
        </w:rPr>
        <w:t xml:space="preserve">Esimerkki 8.382</w:t>
      </w:r>
    </w:p>
    <w:p>
      <w:r>
        <w:t xml:space="preserve">lause: Madonna antoi potkut valmentajalleen, koska tämä makasi poikaystävänsä kanssa ...: Numero</w:t>
      </w:r>
    </w:p>
    <w:p>
      <w:r>
        <w:rPr>
          <w:b/>
        </w:rPr>
        <w:t xml:space="preserve">Tulos</w:t>
      </w:r>
    </w:p>
    <w:p>
      <w:r>
        <w:t xml:space="preserve">Madonna ja Britney antoivat potkut valmentajilleen, koska nämä makasivat poikaystäviensä kanssa .</w:t>
      </w:r>
    </w:p>
    <w:p>
      <w:r>
        <w:rPr>
          <w:b/>
        </w:rPr>
        <w:t xml:space="preserve">Esimerkki 8.383</w:t>
      </w:r>
    </w:p>
    <w:p>
      <w:r>
        <w:t xml:space="preserve">lause: Kokoukseni alkoi klo 16.00, ja minun piti ehtiä junaan klo 16.30, joten aikaa ei ollut paljon. Onneksi se oli myöhässä, joten se onnistui. näkökohta: Adverb</w:t>
      </w:r>
    </w:p>
    <w:p>
      <w:r>
        <w:rPr>
          <w:b/>
        </w:rPr>
        <w:t xml:space="preserve">Tulos</w:t>
      </w:r>
    </w:p>
    <w:p>
      <w:r>
        <w:t xml:space="preserve">Kokoukseni piti alkaa kello 16.00, ja minun oli ehdittävä junaan 16.30, joten aikaa ei ollut paljon. Onneksi se oli myöhässä, joten se onnistui.</w:t>
      </w:r>
    </w:p>
    <w:p>
      <w:r>
        <w:rPr>
          <w:b/>
        </w:rPr>
        <w:t xml:space="preserve">Esimerkki 8.384</w:t>
      </w:r>
    </w:p>
    <w:p>
      <w:r>
        <w:t xml:space="preserve">lause: Ann kysyi Marialta, mihin aikaan kirjasto sulkeutuu, koska hän oli unohtanut ...: Aika</w:t>
      </w:r>
    </w:p>
    <w:p>
      <w:r>
        <w:rPr>
          <w:b/>
        </w:rPr>
        <w:t xml:space="preserve">Tulos</w:t>
      </w:r>
    </w:p>
    <w:p>
      <w:r>
        <w:t xml:space="preserve">Ann kysyy Marialta, mihin aikaan kirjasto sulkeutuu, koska hän on unohtanut sen.</w:t>
      </w:r>
    </w:p>
    <w:p>
      <w:r>
        <w:rPr>
          <w:b/>
        </w:rPr>
        <w:t xml:space="preserve">Esimerkki 8.385</w:t>
      </w:r>
    </w:p>
    <w:p>
      <w:r>
        <w:t xml:space="preserve">lause: Bill ojensi pelipelin Johnille, koska hänen vuoronsa oli ohi ... näkökohta: Voice</w:t>
      </w:r>
    </w:p>
    <w:p>
      <w:r>
        <w:rPr>
          <w:b/>
        </w:rPr>
        <w:t xml:space="preserve">Tulos</w:t>
      </w:r>
    </w:p>
    <w:p>
      <w:r>
        <w:t xml:space="preserve">Bill ojensi gameboyn Johnille, koska hänen vuoronsa oli ohi.</w:t>
      </w:r>
    </w:p>
    <w:p>
      <w:r>
        <w:rPr>
          <w:b/>
        </w:rPr>
        <w:t xml:space="preserve">Esimerkki 8.386</w:t>
      </w:r>
    </w:p>
    <w:p>
      <w:r>
        <w:t xml:space="preserve">lause: Se oli kuin ilmoitus, mutta metro tuli asemalle, enkä kuullut sitä: Adverb</w:t>
      </w:r>
    </w:p>
    <w:p>
      <w:r>
        <w:rPr>
          <w:b/>
        </w:rPr>
        <w:t xml:space="preserve">Tulos</w:t>
      </w:r>
    </w:p>
    <w:p>
      <w:r>
        <w:t xml:space="preserve">Yhtäkkiä he lähettivät kuulutuksen , mutta metro tuli asemalle enkä kuullut sitä.</w:t>
      </w:r>
    </w:p>
    <w:p>
      <w:r>
        <w:rPr>
          <w:b/>
        </w:rPr>
        <w:t xml:space="preserve">Esimerkki 8.387</w:t>
      </w:r>
    </w:p>
    <w:p>
      <w:r>
        <w:t xml:space="preserve">lause: Bill ojensi puoliksi tyhjän lautasen Johnille, koska hänellä oli nälkä ... näkökohta: Sukupuoli:</w:t>
      </w:r>
    </w:p>
    <w:p>
      <w:r>
        <w:rPr>
          <w:b/>
        </w:rPr>
        <w:t xml:space="preserve">Tulos</w:t>
      </w:r>
    </w:p>
    <w:p>
      <w:r>
        <w:t xml:space="preserve">Joan ojensi puoliksi tyhjän lautasen Marialle, koska hänellä oli nälkä .</w:t>
      </w:r>
    </w:p>
    <w:p>
      <w:r>
        <w:rPr>
          <w:b/>
        </w:rPr>
        <w:t xml:space="preserve">Esimerkki 8.388</w:t>
      </w:r>
    </w:p>
    <w:p>
      <w:r>
        <w:t xml:space="preserve">lause: Alice etsi ystäväänsä Jadea väkijoukosta . Koska hänellä on aina hyvä tuuri , Alice huomasi hänet nopeasti . näkökohta : Alice: Asenne:</w:t>
      </w:r>
    </w:p>
    <w:p>
      <w:r>
        <w:rPr>
          <w:b/>
        </w:rPr>
        <w:t xml:space="preserve">Tulos</w:t>
      </w:r>
    </w:p>
    <w:p>
      <w:r>
        <w:t xml:space="preserve">Alice etsii ystäväänsä Jadea väkijoukosta . Koska hänellä on aina hyvä onni , Alice löytää hänet nopeasti .</w:t>
      </w:r>
    </w:p>
    <w:p>
      <w:r>
        <w:rPr>
          <w:b/>
        </w:rPr>
        <w:t xml:space="preserve">Esimerkki 8.389</w:t>
      </w:r>
    </w:p>
    <w:p>
      <w:r>
        <w:t xml:space="preserve">lause: . Se oli maukas: Adverb</w:t>
      </w:r>
    </w:p>
    <w:p>
      <w:r>
        <w:rPr>
          <w:b/>
        </w:rPr>
        <w:t xml:space="preserve">Tulos</w:t>
      </w:r>
    </w:p>
    <w:p>
      <w:r>
        <w:t xml:space="preserve">Kala söi madon ahnaasti. Se oli maukas .</w:t>
      </w:r>
    </w:p>
    <w:p>
      <w:r>
        <w:rPr>
          <w:b/>
        </w:rPr>
        <w:t xml:space="preserve">Esimerkki 8.390</w:t>
      </w:r>
    </w:p>
    <w:p>
      <w:r>
        <w:t xml:space="preserve">lause: Jane koputti Susanin oveen, mutta kukaan ei vastannut. Hän oli poissa . näkökohta : .</w:t>
      </w:r>
    </w:p>
    <w:p>
      <w:r>
        <w:rPr>
          <w:b/>
        </w:rPr>
        <w:t xml:space="preserve">Tulos</w:t>
      </w:r>
    </w:p>
    <w:p>
      <w:r>
        <w:t xml:space="preserve">Jane koputtaa Susanin oveen , mutta kukaan ei vastaa. Hän on ulkona .</w:t>
      </w:r>
    </w:p>
    <w:p>
      <w:r>
        <w:rPr>
          <w:b/>
        </w:rPr>
        <w:t xml:space="preserve">Esimerkki 8.391</w:t>
      </w:r>
    </w:p>
    <w:p>
      <w:r>
        <w:t xml:space="preserve">lause: Jim huusi Kevinille, koska hän oli niin järkyttynyt ..: Adverb</w:t>
      </w:r>
    </w:p>
    <w:p>
      <w:r>
        <w:rPr>
          <w:b/>
        </w:rPr>
        <w:t xml:space="preserve">Tulos</w:t>
      </w:r>
    </w:p>
    <w:p>
      <w:r>
        <w:t xml:space="preserve">Jim huusi rajusti Kevinille, koska tämä oli niin järkyttynyt .</w:t>
      </w:r>
    </w:p>
    <w:p>
      <w:r>
        <w:rPr>
          <w:b/>
        </w:rPr>
        <w:t xml:space="preserve">Esimerkki 8.392</w:t>
      </w:r>
    </w:p>
    <w:p>
      <w:r>
        <w:t xml:space="preserve">lause: John oli tekemässä tutkimusta kirjastossa, kun hän kuuli miehen hyräilevän ja viheltävän. Hän oli hyvin ärsyyntynyt : Voice</w:t>
      </w:r>
    </w:p>
    <w:p>
      <w:r>
        <w:rPr>
          <w:b/>
        </w:rPr>
        <w:t xml:space="preserve">Tulos</w:t>
      </w:r>
    </w:p>
    <w:p>
      <w:r>
        <w:t xml:space="preserve">John kuuli miehen hyräilevän ja viheltelevän, kun hän teki tutkimusta kirjastossa. Hän oli hyvin ärsyyntynyt .</w:t>
      </w:r>
    </w:p>
    <w:p>
      <w:r>
        <w:rPr>
          <w:b/>
        </w:rPr>
        <w:t xml:space="preserve">Esimerkki 8.393</w:t>
      </w:r>
    </w:p>
    <w:p>
      <w:r>
        <w:t xml:space="preserve">lause: Kun Tommy pudotti jäätelönsä, Timmy kikatti, joten isä katsoi häntä myötätuntoisesti. aspekti: Adverb</w:t>
      </w:r>
    </w:p>
    <w:p>
      <w:r>
        <w:rPr>
          <w:b/>
        </w:rPr>
        <w:t xml:space="preserve">Tulos</w:t>
      </w:r>
    </w:p>
    <w:p>
      <w:r>
        <w:t xml:space="preserve">Kun Tommy hölmösti pudotti jäätelönsä , Timmy riehakkaasti kikatti , joten isä antoi hänelle heti myötätuntoisen katseen .</w:t>
      </w:r>
    </w:p>
    <w:p>
      <w:r>
        <w:rPr>
          <w:b/>
        </w:rPr>
        <w:t xml:space="preserve">Esimerkki 8.394</w:t>
      </w:r>
    </w:p>
    <w:p>
      <w:r>
        <w:t xml:space="preserve">lause: Nainen piti tyttöä vastoin tämän tahtoa ..: Numero</w:t>
      </w:r>
    </w:p>
    <w:p>
      <w:r>
        <w:rPr>
          <w:b/>
        </w:rPr>
        <w:t xml:space="preserve">Tulos</w:t>
      </w:r>
    </w:p>
    <w:p>
      <w:r>
        <w:t xml:space="preserve">Naiset pitivät tyttöjä vastoin heidän tahtoaan.</w:t>
      </w:r>
    </w:p>
    <w:p>
      <w:r>
        <w:rPr>
          <w:b/>
        </w:rPr>
        <w:t xml:space="preserve">Esimerkki 8.395</w:t>
      </w:r>
    </w:p>
    <w:p>
      <w:r>
        <w:t xml:space="preserve">lause: Ollie kantoi Tommya pitkiä kiemurtelevia portaita ylös, hänen jalkansa roikkuivat: Sukupuoli:</w:t>
      </w:r>
    </w:p>
    <w:p>
      <w:r>
        <w:rPr>
          <w:b/>
        </w:rPr>
        <w:t xml:space="preserve">Tulos</w:t>
      </w:r>
    </w:p>
    <w:p>
      <w:r>
        <w:t xml:space="preserve">Kun Nina kantoi Lucyn pitkiä kiemurtelevia portaita ylös, hänen jalkansa roikkuivat.</w:t>
      </w:r>
    </w:p>
    <w:p>
      <w:r>
        <w:rPr>
          <w:b/>
        </w:rPr>
        <w:t xml:space="preserve">Esimerkki 8.396</w:t>
      </w:r>
    </w:p>
    <w:p>
      <w:r>
        <w:t xml:space="preserve">lause: Fred on ainoa elossa oleva mies, joka muistaa isoisoisäni . Hän on merkittävä mies : Numero</w:t>
      </w:r>
    </w:p>
    <w:p>
      <w:r>
        <w:rPr>
          <w:b/>
        </w:rPr>
        <w:t xml:space="preserve">Tulos</w:t>
      </w:r>
    </w:p>
    <w:p>
      <w:r>
        <w:t xml:space="preserve">Fred ja Julian ovat ainoat elossa olevat miehet, jotka muistavat isoisoisäni.   He ovat merkittäviä miehiä .</w:t>
      </w:r>
    </w:p>
    <w:p>
      <w:r>
        <w:rPr>
          <w:b/>
        </w:rPr>
        <w:t xml:space="preserve">Esimerkki 8.397</w:t>
      </w:r>
    </w:p>
    <w:p>
      <w:r>
        <w:t xml:space="preserve">lause: Susan tietää kaiken Annin henkilökohtaisista ongelmista, koska hän on utelias ... näkökohta: Voice</w:t>
      </w:r>
    </w:p>
    <w:p>
      <w:r>
        <w:rPr>
          <w:b/>
        </w:rPr>
        <w:t xml:space="preserve">Tulos</w:t>
      </w:r>
    </w:p>
    <w:p>
      <w:r>
        <w:t xml:space="preserve">Susan tietää kaiken Annin henkilökohtaisista ongelmista, koska hän on utelias.</w:t>
      </w:r>
    </w:p>
    <w:p>
      <w:r>
        <w:rPr>
          <w:b/>
        </w:rPr>
        <w:t xml:space="preserve">Esimerkki 8.398</w:t>
      </w:r>
    </w:p>
    <w:p>
      <w:r>
        <w:t xml:space="preserve">lause: Kirilov luovutti puheenjohtajuuden Shatoville, koska tämä oli suositumpi ... näkökulma: Numero</w:t>
      </w:r>
    </w:p>
    <w:p>
      <w:r>
        <w:rPr>
          <w:b/>
        </w:rPr>
        <w:t xml:space="preserve">Tulos</w:t>
      </w:r>
    </w:p>
    <w:p>
      <w:r>
        <w:t xml:space="preserve">Kirilov ja Kulmizev luovuttivat puheenjohtajuuden Shatoville ja Reznikoville, koska he olivat suositumpia.</w:t>
      </w:r>
    </w:p>
    <w:p>
      <w:r>
        <w:rPr>
          <w:b/>
        </w:rPr>
        <w:t xml:space="preserve">Esimerkki 8.399</w:t>
      </w:r>
    </w:p>
    <w:p>
      <w:r>
        <w:t xml:space="preserve">lause: Sitruunapuiden sitruunat, mutta niistä tuli enemmänkin hehkulamppujen näköisiä. aspekti: Aspekti: Ajanjakso</w:t>
      </w:r>
    </w:p>
    <w:p>
      <w:r>
        <w:rPr>
          <w:b/>
        </w:rPr>
        <w:t xml:space="preserve">Tulos</w:t>
      </w:r>
    </w:p>
    <w:p>
      <w:r>
        <w:t xml:space="preserve">Yritän maalata kuvaa hedelmätarhasta , jossa on sitruunoita sitruunapuissa , mutta ne näyttävät enemmänkin hehkulampuilta .</w:t>
      </w:r>
    </w:p>
    <w:p>
      <w:r>
        <w:rPr>
          <w:b/>
        </w:rPr>
        <w:t xml:space="preserve">Esimerkki 8.400</w:t>
      </w:r>
    </w:p>
    <w:p>
      <w:r>
        <w:t xml:space="preserve">lause: Näyttelijä oli ennen nimeltään Terpsichore , mutta hän muutti sen muutama vuosi sitten Tiinaksi , koska hän ajatteli, että se oli helpompi lausua . aspekti: Voice</w:t>
      </w:r>
    </w:p>
    <w:p>
      <w:r>
        <w:rPr>
          <w:b/>
        </w:rPr>
        <w:t xml:space="preserve">Tulos</w:t>
      </w:r>
    </w:p>
    <w:p>
      <w:r>
        <w:t xml:space="preserve">Näyttelijättären nimi oli ennen Terpsichore , mutta se muutettiin muutama vuosi sitten Tinaksi , koska se oli hänen mielestään helpompi lausua.</w:t>
      </w:r>
    </w:p>
    <w:p>
      <w:r>
        <w:rPr>
          <w:b/>
        </w:rPr>
        <w:t xml:space="preserve">Esimerkki 8.401</w:t>
      </w:r>
    </w:p>
    <w:p>
      <w:r>
        <w:t xml:space="preserve">lause: Frank oli vihainen Tomille, koska tämän myymä leivänpaahdin ei toiminut ... näkökohta: Numero</w:t>
      </w:r>
    </w:p>
    <w:p>
      <w:r>
        <w:rPr>
          <w:b/>
        </w:rPr>
        <w:t xml:space="preserve">Tulos</w:t>
      </w:r>
    </w:p>
    <w:p>
      <w:r>
        <w:t xml:space="preserve">Frank ja Bill olivat vihaisia Tomille ja Stevelle, koska heidän myymä leivänpaahdin ei toiminut.</w:t>
      </w:r>
    </w:p>
    <w:p>
      <w:r>
        <w:rPr>
          <w:b/>
        </w:rPr>
        <w:t xml:space="preserve">Esimerkki 8.402</w:t>
      </w:r>
    </w:p>
    <w:p>
      <w:r>
        <w:t xml:space="preserve">lause: Madonna antoi potkut valmentajalleen, koska hän ei voinut sietää poikaystäväänsä ..: Numero</w:t>
      </w:r>
    </w:p>
    <w:p>
      <w:r>
        <w:rPr>
          <w:b/>
        </w:rPr>
        <w:t xml:space="preserve">Tulos</w:t>
      </w:r>
    </w:p>
    <w:p>
      <w:r>
        <w:t xml:space="preserve">Madonna ja Britney antoivat potkut valmentajilleen, koska he eivät kestäneet poikaystäviään .</w:t>
      </w:r>
    </w:p>
    <w:p>
      <w:r>
        <w:rPr>
          <w:b/>
        </w:rPr>
        <w:t xml:space="preserve">Esimerkki 8.403</w:t>
      </w:r>
    </w:p>
    <w:p>
      <w:r>
        <w:t xml:space="preserve">lause: Mies nosti pojan kerrossänkyynsä..: Sukupuoli:</w:t>
      </w:r>
    </w:p>
    <w:p>
      <w:r>
        <w:rPr>
          <w:b/>
        </w:rPr>
        <w:t xml:space="preserve">Tulos</w:t>
      </w:r>
    </w:p>
    <w:p>
      <w:r>
        <w:t xml:space="preserve">Nainen nosti tytön kerrossänkyynsä.</w:t>
      </w:r>
    </w:p>
    <w:p>
      <w:r>
        <w:rPr>
          <w:b/>
        </w:rPr>
        <w:t xml:space="preserve">Esimerkki 8.404</w:t>
      </w:r>
    </w:p>
    <w:p>
      <w:r>
        <w:t xml:space="preserve">lause: Se ei mahdu ruskeaan matkalaukkuun, koska se on liian pieni: Adverb</w:t>
      </w:r>
    </w:p>
    <w:p>
      <w:r>
        <w:rPr>
          <w:b/>
        </w:rPr>
        <w:t xml:space="preserve">Tulos</w:t>
      </w:r>
    </w:p>
    <w:p>
      <w:r>
        <w:t xml:space="preserve">Palkinto ei mahdu kunnolla ruskeaan matkalaukkuun, koska se on liian pieni .</w:t>
      </w:r>
    </w:p>
    <w:p>
      <w:r>
        <w:rPr>
          <w:b/>
        </w:rPr>
        <w:t xml:space="preserve">Esimerkki 8.405</w:t>
      </w:r>
    </w:p>
    <w:p>
      <w:r>
        <w:t xml:space="preserve">lause: Joe maksoi etsivälle saatuaan loppuraportin tapauksesta ...": Adverb</w:t>
      </w:r>
    </w:p>
    <w:p>
      <w:r>
        <w:rPr>
          <w:b/>
        </w:rPr>
        <w:t xml:space="preserve">Tulos</w:t>
      </w:r>
    </w:p>
    <w:p>
      <w:r>
        <w:t xml:space="preserve">Joe maksoi etsivälle asianmukaisesti saatuaan hiljattain loppuraportin tapauksesta.</w:t>
      </w:r>
    </w:p>
    <w:p>
      <w:r>
        <w:rPr>
          <w:b/>
        </w:rPr>
        <w:t xml:space="preserve">Esimerkki 8.406</w:t>
      </w:r>
    </w:p>
    <w:p>
      <w:r>
        <w:t xml:space="preserve">lause: Tutkijat tutkivat kolmea kalalajia, jotka on äskettäin löydetty Intian valtamerestä. He aloittivat kaksi vuotta sitten ..: Adverb</w:t>
      </w:r>
    </w:p>
    <w:p>
      <w:r>
        <w:rPr>
          <w:b/>
        </w:rPr>
        <w:t xml:space="preserve">Tulos</w:t>
      </w:r>
    </w:p>
    <w:p>
      <w:r>
        <w:t xml:space="preserve">Tutkijat tutkivat huolellisesti kolmea kalalajia, jotka on äskettäin löydetty Intian valtamerestä luonnossa elävinä. Ne aloitettiin vasta kaksi vuotta sitten .</w:t>
      </w:r>
    </w:p>
    <w:p>
      <w:r>
        <w:rPr>
          <w:b/>
        </w:rPr>
        <w:t xml:space="preserve">Esimerkki 8.407</w:t>
      </w:r>
    </w:p>
    <w:p>
      <w:r>
        <w:t xml:space="preserve">lause: näkökohta: .</w:t>
      </w:r>
    </w:p>
    <w:p>
      <w:r>
        <w:rPr>
          <w:b/>
        </w:rPr>
        <w:t xml:space="preserve">Tulos</w:t>
      </w:r>
    </w:p>
    <w:p>
      <w:r>
        <w:t xml:space="preserve">Laitan painavan kirjan pöydälle ja se katkeaa .</w:t>
      </w:r>
    </w:p>
    <w:p>
      <w:r>
        <w:rPr>
          <w:b/>
        </w:rPr>
        <w:t xml:space="preserve">Esimerkki 8.408</w:t>
      </w:r>
    </w:p>
    <w:p>
      <w:r>
        <w:t xml:space="preserve">lause: näkökohta: Polku järvelle oli tukossa, joten emme päässeet sinne: Adverb</w:t>
      </w:r>
    </w:p>
    <w:p>
      <w:r>
        <w:rPr>
          <w:b/>
        </w:rPr>
        <w:t xml:space="preserve">Tulos</w:t>
      </w:r>
    </w:p>
    <w:p>
      <w:r>
        <w:t xml:space="preserve">Polku järvelle oli täysin tukossa , joten emme päässeet sinne.</w:t>
      </w:r>
    </w:p>
    <w:p>
      <w:r>
        <w:rPr>
          <w:b/>
        </w:rPr>
        <w:t xml:space="preserve">Esimerkki 8.409</w:t>
      </w:r>
    </w:p>
    <w:p>
      <w:r>
        <w:t xml:space="preserve">lause: Mary peitteli tyttärensä Annen sänkyyn, jotta hän voisi työskennellä: Voice</w:t>
      </w:r>
    </w:p>
    <w:p>
      <w:r>
        <w:rPr>
          <w:b/>
        </w:rPr>
        <w:t xml:space="preserve">Tulos</w:t>
      </w:r>
    </w:p>
    <w:p>
      <w:r>
        <w:t xml:space="preserve">Tytär , Anne , oli Maryn peittelemä sänkyyn , jotta hän voisi työskennellä .</w:t>
      </w:r>
    </w:p>
    <w:p>
      <w:r>
        <w:rPr>
          <w:b/>
        </w:rPr>
        <w:t xml:space="preserve">Esimerkki 8.410</w:t>
      </w:r>
    </w:p>
    <w:p>
      <w:r>
        <w:t xml:space="preserve">lause: George sai ilmaisliput näytelmään, mutta hän antoi ne Ericille, koska tämä ei ollut erityisen innokas katsomaan sitä. aspekti: Aspekti: Aikamuoto</w:t>
      </w:r>
    </w:p>
    <w:p>
      <w:r>
        <w:rPr>
          <w:b/>
        </w:rPr>
        <w:t xml:space="preserve">Tulos</w:t>
      </w:r>
    </w:p>
    <w:p>
      <w:r>
        <w:t xml:space="preserve">Yrjö saa ilmaiset liput näytelmään , mutta hän antaa ne Ericille , koska hän ei ole erityisen innokas katsomaan näytelmää .</w:t>
      </w:r>
    </w:p>
    <w:p>
      <w:r>
        <w:rPr>
          <w:b/>
        </w:rPr>
        <w:t xml:space="preserve">Esimerkki 8.411</w:t>
      </w:r>
    </w:p>
    <w:p>
      <w:r>
        <w:t xml:space="preserve">lause: Ollie kantoi Tommya pitkiä kiemurtelevia portaita ylös, hänen jalkojaan särki: Voice</w:t>
      </w:r>
    </w:p>
    <w:p>
      <w:r>
        <w:rPr>
          <w:b/>
        </w:rPr>
        <w:t xml:space="preserve">Tulos</w:t>
      </w:r>
    </w:p>
    <w:p>
      <w:r>
        <w:t xml:space="preserve">Kun Ollie kantoi Tommya pitkiä kiemurtelevia portaita ylös, hänen jalkojaan särki.</w:t>
      </w:r>
    </w:p>
    <w:p>
      <w:r>
        <w:rPr>
          <w:b/>
        </w:rPr>
        <w:t xml:space="preserve">Esimerkki 8.412</w:t>
      </w:r>
    </w:p>
    <w:p>
      <w:r>
        <w:t xml:space="preserve">lause: Sam otti ranskan kielen tunteja Adamilta , koska hän halusi puhua sitä sujuvasti: .</w:t>
      </w:r>
    </w:p>
    <w:p>
      <w:r>
        <w:rPr>
          <w:b/>
        </w:rPr>
        <w:t xml:space="preserve">Tulos</w:t>
      </w:r>
    </w:p>
    <w:p>
      <w:r>
        <w:t xml:space="preserve">Sam käy ranskan tunneilla Adamilla , koska hän haluaa puhua ranskaa sujuvasti.</w:t>
      </w:r>
    </w:p>
    <w:p>
      <w:r>
        <w:rPr>
          <w:b/>
        </w:rPr>
        <w:t xml:space="preserve">Esimerkki 8.413</w:t>
      </w:r>
    </w:p>
    <w:p>
      <w:r>
        <w:t xml:space="preserve">lause: John oli lenkillä puiston läpi, kun hän näki miehen jongleeraavan vesimeloneita . Hän oli hyvin vaikuttunut : Numero</w:t>
      </w:r>
    </w:p>
    <w:p>
      <w:r>
        <w:rPr>
          <w:b/>
        </w:rPr>
        <w:t xml:space="preserve">Tulos</w:t>
      </w:r>
    </w:p>
    <w:p>
      <w:r>
        <w:t xml:space="preserve">Johannes ja Pietari hölkkäsivät puiston läpi, kun he näkivät miesten jongleeraavan vesimeloneita .  He olivat hyvin vaikuttuneita .</w:t>
      </w:r>
    </w:p>
    <w:p>
      <w:r>
        <w:rPr>
          <w:b/>
        </w:rPr>
        <w:t xml:space="preserve">Esimerkki 8.414</w:t>
      </w:r>
    </w:p>
    <w:p>
      <w:r>
        <w:t xml:space="preserve">lause: Tämä kirja esitteli Shakespearen Goethelle ; se oli hieno valikoima hänen kirjoituksiaan ... näkökohta: Numero</w:t>
      </w:r>
    </w:p>
    <w:p>
      <w:r>
        <w:rPr>
          <w:b/>
        </w:rPr>
        <w:t xml:space="preserve">Tulos</w:t>
      </w:r>
    </w:p>
    <w:p>
      <w:r>
        <w:t xml:space="preserve">Tämä kirja esitteli Shakespearen ja Chaucerin Goethelle ja Marxille ; se oli hieno valikoima heidän kirjoituksiaan.</w:t>
      </w:r>
    </w:p>
    <w:p>
      <w:r>
        <w:rPr>
          <w:b/>
        </w:rPr>
        <w:t xml:space="preserve">Esimerkki 8.415</w:t>
      </w:r>
    </w:p>
    <w:p>
      <w:r>
        <w:t xml:space="preserve">lause: Joan kiitti Susania kaikesta hänen antamastaan avusta ... näkökohta: Adverb</w:t>
      </w:r>
    </w:p>
    <w:p>
      <w:r>
        <w:rPr>
          <w:b/>
        </w:rPr>
        <w:t xml:space="preserve">Tulos</w:t>
      </w:r>
    </w:p>
    <w:p>
      <w:r>
        <w:t xml:space="preserve">Joan kiitti Susania vuolaasti kaikesta hänen antamastaan avusta.</w:t>
      </w:r>
    </w:p>
    <w:p>
      <w:r>
        <w:rPr>
          <w:b/>
        </w:rPr>
        <w:t xml:space="preserve">Esimerkki 8.416</w:t>
      </w:r>
    </w:p>
    <w:p>
      <w:r>
        <w:t xml:space="preserve">lause: John palkkasi Billin huolehtimaan hänestä ..: Voice</w:t>
      </w:r>
    </w:p>
    <w:p>
      <w:r>
        <w:rPr>
          <w:b/>
        </w:rPr>
        <w:t xml:space="preserve">Tulos</w:t>
      </w:r>
    </w:p>
    <w:p>
      <w:r>
        <w:t xml:space="preserve">John palkkasi Billin huolehtimaan hänestä.</w:t>
      </w:r>
    </w:p>
    <w:p>
      <w:r>
        <w:rPr>
          <w:b/>
        </w:rPr>
        <w:t xml:space="preserve">Esimerkki 8.417</w:t>
      </w:r>
    </w:p>
    <w:p>
      <w:r>
        <w:t xml:space="preserve">lause: John palkkasi Billin huolehtimaan hänestä ..: Sukupuoli:</w:t>
      </w:r>
    </w:p>
    <w:p>
      <w:r>
        <w:rPr>
          <w:b/>
        </w:rPr>
        <w:t xml:space="preserve">Tulos</w:t>
      </w:r>
    </w:p>
    <w:p>
      <w:r>
        <w:t xml:space="preserve">Maria palkkasi Annen huolehtimaan hänestä .</w:t>
      </w:r>
    </w:p>
    <w:p>
      <w:r>
        <w:rPr>
          <w:b/>
        </w:rPr>
        <w:t xml:space="preserve">Esimerkki 8.418</w:t>
      </w:r>
    </w:p>
    <w:p>
      <w:r>
        <w:t xml:space="preserve">lause: Se oli vaarallinen paikka uida, koska meren rannalla oli nähty hai: Numero</w:t>
      </w:r>
    </w:p>
    <w:p>
      <w:r>
        <w:rPr>
          <w:b/>
        </w:rPr>
        <w:t xml:space="preserve">Tulos</w:t>
      </w:r>
    </w:p>
    <w:p>
      <w:r>
        <w:t xml:space="preserve">Menimme järville , koska meren rannoilla oli nähty haita , joten ne olivat vaarallisia paikkoja uida .</w:t>
      </w:r>
    </w:p>
    <w:p>
      <w:r>
        <w:rPr>
          <w:b/>
        </w:rPr>
        <w:t xml:space="preserve">Esimerkki 8.419</w:t>
      </w:r>
    </w:p>
    <w:p>
      <w:r>
        <w:t xml:space="preserve">lause: Alice yritti kuumeisesti estää tytärtään haukkumasta juhlissa , jolloin jäimme ihmettelemään, miksi hän käyttäytyi niin oudosti . aspekti: Sukupuoli</w:t>
      </w:r>
    </w:p>
    <w:p>
      <w:r>
        <w:rPr>
          <w:b/>
        </w:rPr>
        <w:t xml:space="preserve">Tulos</w:t>
      </w:r>
    </w:p>
    <w:p>
      <w:r>
        <w:t xml:space="preserve">Jack yritti kuumeisesti estää poikaansa haukkumasta juhlissa , jättäen meidät ihmettelemään, miksi poika käyttäytyi niin oudosti.</w:t>
      </w:r>
    </w:p>
    <w:p>
      <w:r>
        <w:rPr>
          <w:b/>
        </w:rPr>
        <w:t xml:space="preserve">Esimerkki 8.420</w:t>
      </w:r>
    </w:p>
    <w:p>
      <w:r>
        <w:t xml:space="preserve">lause: Sara lainasi kirjan kirjastosta, koska hän tarvitsee sitä työstämäänsä artikkelia varten. Hän kirjoittaa sitä, kun hän tulee töistä kotiin . näkökulma : Ääni</w:t>
      </w:r>
    </w:p>
    <w:p>
      <w:r>
        <w:rPr>
          <w:b/>
        </w:rPr>
        <w:t xml:space="preserve">Tulos</w:t>
      </w:r>
    </w:p>
    <w:p>
      <w:r>
        <w:t xml:space="preserve">Sara lainasi kirjan kirjastosta, koska hän tarvitsee sitä työstämäänsä artikkelia varten. Hän kirjoittaa sen, kun hän tulee töistä kotiin .</w:t>
      </w:r>
    </w:p>
    <w:p>
      <w:r>
        <w:rPr>
          <w:b/>
        </w:rPr>
        <w:t xml:space="preserve">Esimerkki 8.421</w:t>
      </w:r>
    </w:p>
    <w:p>
      <w:r>
        <w:t xml:space="preserve">lause: ...: Numero</w:t>
      </w:r>
    </w:p>
    <w:p>
      <w:r>
        <w:rPr>
          <w:b/>
        </w:rPr>
        <w:t xml:space="preserve">Tulos</w:t>
      </w:r>
    </w:p>
    <w:p>
      <w:r>
        <w:t xml:space="preserve">Laitoin perhosen siivet pöydille ja ne hajosivat.</w:t>
      </w:r>
    </w:p>
    <w:p>
      <w:r>
        <w:rPr>
          <w:b/>
        </w:rPr>
        <w:t xml:space="preserve">Esimerkki 8.422</w:t>
      </w:r>
    </w:p>
    <w:p>
      <w:r>
        <w:t xml:space="preserve">lause: Sue voitti Sallyn, koska hänellä oli niin hyvä alku ... näkökohta: .</w:t>
      </w:r>
    </w:p>
    <w:p>
      <w:r>
        <w:rPr>
          <w:b/>
        </w:rPr>
        <w:t xml:space="preserve">Tulos</w:t>
      </w:r>
    </w:p>
    <w:p>
      <w:r>
        <w:t xml:space="preserve">Vaikka he juoksevat suunnilleen samaa vauhtia, Sue voittaa Sallyn, koska hänellä on niin hyvä alku.</w:t>
      </w:r>
    </w:p>
    <w:p>
      <w:r>
        <w:rPr>
          <w:b/>
        </w:rPr>
        <w:t xml:space="preserve">Esimerkki 8.423</w:t>
      </w:r>
    </w:p>
    <w:p>
      <w:r>
        <w:t xml:space="preserve">lause: George sai ilmaisliput näytelmään, mutta hän antoi ne Ericille, vaikka tämä oli erityisen innokas katsomaan näytelmää. näkökulma: Numero</w:t>
      </w:r>
    </w:p>
    <w:p>
      <w:r>
        <w:rPr>
          <w:b/>
        </w:rPr>
        <w:t xml:space="preserve">Tulos</w:t>
      </w:r>
    </w:p>
    <w:p>
      <w:r>
        <w:t xml:space="preserve">George ja Bob saivat ilmaiset liput näytelmään , mutta he antoivat ne Ericille ja Jeffille , vaikka nämä olivat erityisen innokkaita katsomaan näytelmää .</w:t>
      </w:r>
    </w:p>
    <w:p>
      <w:r>
        <w:rPr>
          <w:b/>
        </w:rPr>
        <w:t xml:space="preserve">Esimerkki 8.424</w:t>
      </w:r>
    </w:p>
    <w:p>
      <w:r>
        <w:t xml:space="preserve">lause: ...ja viittasi kohti kylpyhuoneen avainta: Numero</w:t>
      </w:r>
    </w:p>
    <w:p>
      <w:r>
        <w:rPr>
          <w:b/>
        </w:rPr>
        <w:t xml:space="preserve">Tulos</w:t>
      </w:r>
    </w:p>
    <w:p>
      <w:r>
        <w:t xml:space="preserve">Jim ja Bill viittasivat baarimiehille ja viittasivat kohti kylpyhuoneen avaimia.</w:t>
      </w:r>
    </w:p>
    <w:p>
      <w:r>
        <w:rPr>
          <w:b/>
        </w:rPr>
        <w:t xml:space="preserve">Esimerkki 8.425</w:t>
      </w:r>
    </w:p>
    <w:p>
      <w:r>
        <w:t xml:space="preserve">lause: Bob maksoi Charlien yliopisto-opinnot, mutta nyt Charlie käyttäytyy kuin sitä ei olisi koskaan tapahtunutkaan. Hän on hyvin loukkaantunut : Sukupuoli</w:t>
      </w:r>
    </w:p>
    <w:p>
      <w:r>
        <w:rPr>
          <w:b/>
        </w:rPr>
        <w:t xml:space="preserve">Tulos</w:t>
      </w:r>
    </w:p>
    <w:p>
      <w:r>
        <w:t xml:space="preserve">Jane maksoi Annen yliopisto-opinnot, mutta nyt Anne käyttäytyy kuin sitä ei olisi koskaan tapahtunutkaan. Hän on hyvin loukkaantunut .</w:t>
      </w:r>
    </w:p>
    <w:p>
      <w:r>
        <w:rPr>
          <w:b/>
        </w:rPr>
        <w:t xml:space="preserve">Esimerkki 8.426</w:t>
      </w:r>
    </w:p>
    <w:p>
      <w:r>
        <w:t xml:space="preserve">lause: ...: .</w:t>
      </w:r>
    </w:p>
    <w:p>
      <w:r>
        <w:rPr>
          <w:b/>
        </w:rPr>
        <w:t xml:space="preserve">Tulos</w:t>
      </w:r>
    </w:p>
    <w:p>
      <w:r>
        <w:t xml:space="preserve">Laitan perhosen siiven pöydälle ja se katkeaa .</w:t>
      </w:r>
    </w:p>
    <w:p>
      <w:r>
        <w:rPr>
          <w:b/>
        </w:rPr>
        <w:t xml:space="preserve">Esimerkki 8.427</w:t>
      </w:r>
    </w:p>
    <w:p>
      <w:r>
        <w:t xml:space="preserve">lause: Se on vain yksi asia, joka ei kuuluisi: .</w:t>
      </w:r>
    </w:p>
    <w:p>
      <w:r>
        <w:rPr>
          <w:b/>
        </w:rPr>
        <w:t xml:space="preserve">Tulos</w:t>
      </w:r>
    </w:p>
    <w:p>
      <w:r>
        <w:t xml:space="preserve">He lähettävät kuulutuksen , mutta metro tulee asemalle enkä kuule sitä .</w:t>
      </w:r>
    </w:p>
    <w:p>
      <w:r>
        <w:rPr>
          <w:b/>
        </w:rPr>
        <w:t xml:space="preserve">Esimerkki 8.428</w:t>
      </w:r>
    </w:p>
    <w:p>
      <w:r>
        <w:t xml:space="preserve">lause: näkökulma: Polku järvelle oli tukossa, joten emme voineet käyttää sitä: .</w:t>
      </w:r>
    </w:p>
    <w:p>
      <w:r>
        <w:rPr>
          <w:b/>
        </w:rPr>
        <w:t xml:space="preserve">Tulos</w:t>
      </w:r>
    </w:p>
    <w:p>
      <w:r>
        <w:t xml:space="preserve">Polku järvelle on tukossa , joten emme voi käyttää sitä.</w:t>
      </w:r>
    </w:p>
    <w:p>
      <w:r>
        <w:rPr>
          <w:b/>
        </w:rPr>
        <w:t xml:space="preserve">Esimerkki 8.429</w:t>
      </w:r>
    </w:p>
    <w:p>
      <w:r>
        <w:t xml:space="preserve">lause: Se näytti paljon paremmalta, kun toinen piirros oli sen alapuolella ... näkökohta: Adverb</w:t>
      </w:r>
    </w:p>
    <w:p>
      <w:r>
        <w:rPr>
          <w:b/>
        </w:rPr>
        <w:t xml:space="preserve">Tulos</w:t>
      </w:r>
    </w:p>
    <w:p>
      <w:r>
        <w:t xml:space="preserve">Samin piirros oli alun perin ripustettu juuri Tinan piirroksen yläpuolelle, ja se näytti paljon paremmalta, kun toinen piirros oli sen alapuolella.</w:t>
      </w:r>
    </w:p>
    <w:p>
      <w:r>
        <w:rPr>
          <w:b/>
        </w:rPr>
        <w:t xml:space="preserve">Esimerkki 8.430</w:t>
      </w:r>
    </w:p>
    <w:p>
      <w:r>
        <w:t xml:space="preserve">lause: Adam ei voi lähteä töistä ennen kuin Bob saapuu hänen tilalleen . Jos Bob olisi lähtenyt ajoissa töihin , hän olisi jo täällä tähän aikaan . näkökulma : Aika</w:t>
      </w:r>
    </w:p>
    <w:p>
      <w:r>
        <w:rPr>
          <w:b/>
        </w:rPr>
        <w:t xml:space="preserve">Tulos</w:t>
      </w:r>
    </w:p>
    <w:p>
      <w:r>
        <w:t xml:space="preserve">Adam ei voinut lähteä töistä ennen kuin Bob saapui hänen tilalleen . Jos Bob olisi lähtenyt ajoissa kotiin töihin , hän olisi ollut täällä tähän aikaan .</w:t>
      </w:r>
    </w:p>
    <w:p>
      <w:r>
        <w:rPr>
          <w:b/>
        </w:rPr>
        <w:t xml:space="preserve">Esimerkki 8.431</w:t>
      </w:r>
    </w:p>
    <w:p>
      <w:r>
        <w:t xml:space="preserve">lause: En voi nähdä sen ympäri: .</w:t>
      </w:r>
    </w:p>
    <w:p>
      <w:r>
        <w:rPr>
          <w:b/>
        </w:rPr>
        <w:t xml:space="preserve">Tulos</w:t>
      </w:r>
    </w:p>
    <w:p>
      <w:r>
        <w:t xml:space="preserve">Minun ja näyttämön välissä oli pylväs , enkä nähnyt sen ympäri.</w:t>
      </w:r>
    </w:p>
    <w:p>
      <w:r>
        <w:rPr>
          <w:b/>
        </w:rPr>
        <w:t xml:space="preserve">Esimerkki 8.432</w:t>
      </w:r>
    </w:p>
    <w:p>
      <w:r>
        <w:t xml:space="preserve">lause: Näin Jimin huutavan jollekin sotilaspukuiselle kaverille, jolla oli valtava punainen parta. En tiedä kuka hän oli , mutta hän näytti hyvin onnettomalta . aspekti: Voice</w:t>
      </w:r>
    </w:p>
    <w:p>
      <w:r>
        <w:rPr>
          <w:b/>
        </w:rPr>
        <w:t xml:space="preserve">Tulos</w:t>
      </w:r>
    </w:p>
    <w:p>
      <w:r>
        <w:t xml:space="preserve">Minä näin Jimin huutavan jollekin sotilaspukuiselle miehelle, jolla oli valtava punainen parta. En tiedä kuka hän oli , mutta hän näytti hyvin onnettomalta .</w:t>
      </w:r>
    </w:p>
    <w:p>
      <w:r>
        <w:rPr>
          <w:b/>
        </w:rPr>
        <w:t xml:space="preserve">Esimerkki 8.433</w:t>
      </w:r>
    </w:p>
    <w:p>
      <w:r>
        <w:t xml:space="preserve">lause: Maria otti huilunsa esiin ja soitti yhden lempikappaleistaan. Hän on rakastanut sitä lapsesta asti . näkökohta: Voice</w:t>
      </w:r>
    </w:p>
    <w:p>
      <w:r>
        <w:rPr>
          <w:b/>
        </w:rPr>
        <w:t xml:space="preserve">Tulos</w:t>
      </w:r>
    </w:p>
    <w:p>
      <w:r>
        <w:t xml:space="preserve">Huilun otti esiin Mary, joka soitti yhden suosikkikappaleistaan. Hän on rakastanut sitä lapsesta asti .</w:t>
      </w:r>
    </w:p>
    <w:p>
      <w:r>
        <w:rPr>
          <w:b/>
        </w:rPr>
        <w:t xml:space="preserve">Esimerkki 8.434</w:t>
      </w:r>
    </w:p>
    <w:p>
      <w:r>
        <w:t xml:space="preserve">lause: Paul yritti soittaa Georgelle puhelimitse, mutta hän ei ollut tavoitettavissa: Sukupuoli</w:t>
      </w:r>
    </w:p>
    <w:p>
      <w:r>
        <w:rPr>
          <w:b/>
        </w:rPr>
        <w:t xml:space="preserve">Tulos</w:t>
      </w:r>
    </w:p>
    <w:p>
      <w:r>
        <w:t xml:space="preserve">Anna yritti soittaa Lilylle puhelimitse , mutta tämä ei ollut tavoitettavissa.</w:t>
      </w:r>
    </w:p>
    <w:p>
      <w:r>
        <w:rPr>
          <w:b/>
        </w:rPr>
        <w:t xml:space="preserve">Esimerkki 8.435</w:t>
      </w:r>
    </w:p>
    <w:p>
      <w:r>
        <w:t xml:space="preserve">lause: Mies ei pystynyt nostamaan poikaansa, koska tämä oli niin painava ... näkökohta: Sukupuoli</w:t>
      </w:r>
    </w:p>
    <w:p>
      <w:r>
        <w:rPr>
          <w:b/>
        </w:rPr>
        <w:t xml:space="preserve">Tulos</w:t>
      </w:r>
    </w:p>
    <w:p>
      <w:r>
        <w:t xml:space="preserve">Nainen ei pystynyt nostamaan tytärtään, koska tämä oli niin painava.</w:t>
      </w:r>
    </w:p>
    <w:p>
      <w:r>
        <w:rPr>
          <w:b/>
        </w:rPr>
        <w:t xml:space="preserve">Esimerkki 8.436</w:t>
      </w:r>
    </w:p>
    <w:p>
      <w:r>
        <w:t xml:space="preserve">lause: ...: .</w:t>
      </w:r>
    </w:p>
    <w:p>
      <w:r>
        <w:rPr>
          <w:b/>
        </w:rPr>
        <w:t xml:space="preserve">Tulos</w:t>
      </w:r>
    </w:p>
    <w:p>
      <w:r>
        <w:t xml:space="preserve">Jakeluauto hurauttaa koulubussin ohi, koska se ajaa niin lujaa .</w:t>
      </w:r>
    </w:p>
    <w:p>
      <w:r>
        <w:rPr>
          <w:b/>
        </w:rPr>
        <w:t xml:space="preserve">Esimerkki 8.437</w:t>
      </w:r>
    </w:p>
    <w:p>
      <w:r>
        <w:t xml:space="preserve">lause: Danin oli estettävä Billiä leikkimästä loukkaantuneen linnun kanssa. Hän on hyvin julma : Sukupuoli:</w:t>
      </w:r>
    </w:p>
    <w:p>
      <w:r>
        <w:rPr>
          <w:b/>
        </w:rPr>
        <w:t xml:space="preserve">Tulos</w:t>
      </w:r>
    </w:p>
    <w:p>
      <w:r>
        <w:t xml:space="preserve">Lilyn oli estettävä Marya leikkimästä loukkaantuneen linnun kanssa.  Hän on hyvin julma .</w:t>
      </w:r>
    </w:p>
    <w:p>
      <w:r>
        <w:rPr>
          <w:b/>
        </w:rPr>
        <w:t xml:space="preserve">Esimerkki 8.438</w:t>
      </w:r>
    </w:p>
    <w:p>
      <w:r>
        <w:t xml:space="preserve">lause: Vaikka Joen setä on 30 vuotta vanhempi, hän voittaa hänet edelleen tenniksessä: Adverb</w:t>
      </w:r>
    </w:p>
    <w:p>
      <w:r>
        <w:rPr>
          <w:b/>
        </w:rPr>
        <w:t xml:space="preserve">Tulos</w:t>
      </w:r>
    </w:p>
    <w:p>
      <w:r>
        <w:t xml:space="preserve">Joen setä voittaa hänet edelleen helposti tenniksessä, vaikka on 30 vuotta vanhempi.</w:t>
      </w:r>
    </w:p>
    <w:p>
      <w:r>
        <w:rPr>
          <w:b/>
        </w:rPr>
        <w:t xml:space="preserve">Esimerkki 8.439</w:t>
      </w:r>
    </w:p>
    <w:p>
      <w:r>
        <w:t xml:space="preserve">lause: Olen varma, että kartallani näkyy tämä rakennus; se on erittäin hyvä ... näkökulma: Voice</w:t>
      </w:r>
    </w:p>
    <w:p>
      <w:r>
        <w:rPr>
          <w:b/>
        </w:rPr>
        <w:t xml:space="preserve">Tulos</w:t>
      </w:r>
    </w:p>
    <w:p>
      <w:r>
        <w:t xml:space="preserve">Olen varma, että rakennus näkyy kartallani ; se on erittäin hyvä .</w:t>
      </w:r>
    </w:p>
    <w:p>
      <w:r>
        <w:rPr>
          <w:b/>
        </w:rPr>
        <w:t xml:space="preserve">Esimerkki 8.440</w:t>
      </w:r>
    </w:p>
    <w:p>
      <w:r>
        <w:t xml:space="preserve">lause: Näin Jimin huutavan jollekin sotilaspukuiselle kaverille, jolla oli valtava punainen parta. En tiedä miksi hän oli , mutta hän näytti hyvin onnettomalta . aspekti: Numero</w:t>
      </w:r>
    </w:p>
    <w:p>
      <w:r>
        <w:rPr>
          <w:b/>
        </w:rPr>
        <w:t xml:space="preserve">Tulos</w:t>
      </w:r>
    </w:p>
    <w:p>
      <w:r>
        <w:t xml:space="preserve">Näin Jimin ja Bobin huutavan joillekin sotilaspukuisille miehille, joilla oli valtavat punaiset parrat .  En tiedä miksi he olivat , mutta he näyttivät hyvin onnettomilta .</w:t>
      </w:r>
    </w:p>
    <w:p>
      <w:r>
        <w:rPr>
          <w:b/>
        </w:rPr>
        <w:t xml:space="preserve">Esimerkki 8.441</w:t>
      </w:r>
    </w:p>
    <w:p>
      <w:r>
        <w:t xml:space="preserve">lause: näkökohta: ...</w:t>
      </w:r>
    </w:p>
    <w:p>
      <w:r>
        <w:rPr>
          <w:b/>
        </w:rPr>
        <w:t xml:space="preserve">Tulos</w:t>
      </w:r>
    </w:p>
    <w:p>
      <w:r>
        <w:t xml:space="preserve">Billy itkee, koska Toby ei jaa hänen leluaan .</w:t>
      </w:r>
    </w:p>
    <w:p>
      <w:r>
        <w:rPr>
          <w:b/>
        </w:rPr>
        <w:t xml:space="preserve">Esimerkki 8.442</w:t>
      </w:r>
    </w:p>
    <w:p>
      <w:r>
        <w:t xml:space="preserve">lause: Ollie kantoi Tommya pitkiä kiemurtelevia portaita ylös, hänen jalkansa roikkuivat: .</w:t>
      </w:r>
    </w:p>
    <w:p>
      <w:r>
        <w:rPr>
          <w:b/>
        </w:rPr>
        <w:t xml:space="preserve">Tulos</w:t>
      </w:r>
    </w:p>
    <w:p>
      <w:r>
        <w:t xml:space="preserve">Kun Ollie kantaa Tommya pitkiä kiemurtelevia portaita ylös, hänen jalkansa roikkuvat.</w:t>
      </w:r>
    </w:p>
    <w:p>
      <w:r>
        <w:rPr>
          <w:b/>
        </w:rPr>
        <w:t xml:space="preserve">Esimerkki 8.443</w:t>
      </w:r>
    </w:p>
    <w:p>
      <w:r>
        <w:t xml:space="preserve">lause: Bob romahti jalkakäytävälle . Pian hän näki Carlin tulevan auttamaan . Hän oli hyvin huolissaan : Ääni</w:t>
      </w:r>
    </w:p>
    <w:p>
      <w:r>
        <w:rPr>
          <w:b/>
        </w:rPr>
        <w:t xml:space="preserve">Tulos</w:t>
      </w:r>
    </w:p>
    <w:p>
      <w:r>
        <w:t xml:space="preserve">Bob lyyhistyi jalkakäytävälle . Pian Carl nähtiin tulevan auttamaan . Hän oli hyvin huolissaan .</w:t>
      </w:r>
    </w:p>
    <w:p>
      <w:r>
        <w:rPr>
          <w:b/>
        </w:rPr>
        <w:t xml:space="preserve">Esimerkki 8.444</w:t>
      </w:r>
    </w:p>
    <w:p>
      <w:r>
        <w:t xml:space="preserve">lause: Se näytti paljon paremmalta, kun sen yläpuolella oli toinen piirros... näkökohta: .</w:t>
      </w:r>
    </w:p>
    <w:p>
      <w:r>
        <w:rPr>
          <w:b/>
        </w:rPr>
        <w:t xml:space="preserve">Tulos</w:t>
      </w:r>
    </w:p>
    <w:p>
      <w:r>
        <w:t xml:space="preserve">Samin piirros ripustetaan juuri Tinan piirroksen yläpuolelle, ja se näyttää paljon paremmalta, kun sen yläpuolella on toinen piirros.</w:t>
      </w:r>
    </w:p>
    <w:p>
      <w:r>
        <w:rPr>
          <w:b/>
        </w:rPr>
        <w:t xml:space="preserve">Esimerkki 8.445</w:t>
      </w:r>
    </w:p>
    <w:p>
      <w:r>
        <w:t xml:space="preserve">lause: Aspekti: Otin vesipullon pois repusta, jotta se olisi kevyempi: Numero</w:t>
      </w:r>
    </w:p>
    <w:p>
      <w:r>
        <w:rPr>
          <w:b/>
        </w:rPr>
        <w:t xml:space="preserve">Tulos</w:t>
      </w:r>
    </w:p>
    <w:p>
      <w:r>
        <w:t xml:space="preserve">Otin vesipullot pois repuista, jotta ne olisivat kevyempiä .</w:t>
      </w:r>
    </w:p>
    <w:p>
      <w:r>
        <w:rPr>
          <w:b/>
        </w:rPr>
        <w:t xml:space="preserve">Esimerkki 8.446</w:t>
      </w:r>
    </w:p>
    <w:p>
      <w:r>
        <w:t xml:space="preserve">lause: Toimittajat haastattelivat uuden elokuvan tähtiä . He olivat hyvin sinnikkäitä , joten haastattelu kesti pitkään . näkökohta: Adverb</w:t>
      </w:r>
    </w:p>
    <w:p>
      <w:r>
        <w:rPr>
          <w:b/>
        </w:rPr>
        <w:t xml:space="preserve">Tulos</w:t>
      </w:r>
    </w:p>
    <w:p>
      <w:r>
        <w:t xml:space="preserve">Toimittajat haastattelivat hiljattain uuden elokuvan tähtiä .  He olivat todella sinnikkäitä , joten haastattelu kesti pitkään .</w:t>
      </w:r>
    </w:p>
    <w:p>
      <w:r>
        <w:rPr>
          <w:b/>
        </w:rPr>
        <w:t xml:space="preserve">Esimerkki 8.447</w:t>
      </w:r>
    </w:p>
    <w:p>
      <w:r>
        <w:t xml:space="preserve">lause: Onneksi piknikin alkaessa aurinko oli jo poissa: Adverb</w:t>
      </w:r>
    </w:p>
    <w:p>
      <w:r>
        <w:rPr>
          <w:b/>
        </w:rPr>
        <w:t xml:space="preserve">Tulos</w:t>
      </w:r>
    </w:p>
    <w:p>
      <w:r>
        <w:t xml:space="preserve">Aurinko oli koko aamun täysin paksun pilven peitossa, mutta onneksi se oli kadonnut, kun piknik oli jo melkein alkanut.</w:t>
      </w:r>
    </w:p>
    <w:p>
      <w:r>
        <w:rPr>
          <w:b/>
        </w:rPr>
        <w:t xml:space="preserve">Esimerkki 8.448</w:t>
      </w:r>
    </w:p>
    <w:p>
      <w:r>
        <w:t xml:space="preserve">lause: Sara lainasi kirjan kirjastosta, koska hän tarvitsee sitä työstämäänsä artikkelia varten. Hän kirjoittaa sitä, kun hän tulee töistä kotiin . näkökulma : Adverb</w:t>
      </w:r>
    </w:p>
    <w:p>
      <w:r>
        <w:rPr>
          <w:b/>
        </w:rPr>
        <w:t xml:space="preserve">Tulos</w:t>
      </w:r>
    </w:p>
    <w:p>
      <w:r>
        <w:t xml:space="preserve">Sara lainasi juuri kirjan kirjastosta, koska hän tarvitsee sitä artikkelia varten, jota hän työstää. Hän kirjoittaa sen huolellisesti, kun hän tulee töistä kotiin .</w:t>
      </w:r>
    </w:p>
    <w:p>
      <w:r>
        <w:rPr>
          <w:b/>
        </w:rPr>
        <w:t xml:space="preserve">Esimerkki 8.449</w:t>
      </w:r>
    </w:p>
    <w:p>
      <w:r>
        <w:t xml:space="preserve">lause: Tämä kirja esitteli Shakespearen Goethelle ; se oli hieno valikoima hänen kirjoituksiaan ... näkökohta: Sukupuoli</w:t>
      </w:r>
    </w:p>
    <w:p>
      <w:r>
        <w:rPr>
          <w:b/>
        </w:rPr>
        <w:t xml:space="preserve">Tulos</w:t>
      </w:r>
    </w:p>
    <w:p>
      <w:r>
        <w:t xml:space="preserve">Tämä kirja esitteli Woolfin Smithille ; se oli hieno valikoima hänen kirjoituksiaan.</w:t>
      </w:r>
    </w:p>
    <w:p>
      <w:r>
        <w:rPr>
          <w:b/>
        </w:rPr>
        <w:t xml:space="preserve">Esimerkki 8.450</w:t>
      </w:r>
    </w:p>
    <w:p>
      <w:r>
        <w:t xml:space="preserve">lause: Heinäkuussa Kamtshatka julisti sodan Jakutskille. Koska Jakutskin armeija oli paljon paremmin varustettu ja kymmenen kertaa suurempi , se kukistettiin viikkojen kuluessa . aspekti : Voice</w:t>
      </w:r>
    </w:p>
    <w:p>
      <w:r>
        <w:rPr>
          <w:b/>
        </w:rPr>
        <w:t xml:space="preserve">Tulos</w:t>
      </w:r>
    </w:p>
    <w:p>
      <w:r>
        <w:t xml:space="preserve">Heinäkuussa Kamtshatka julisti Jakutskille sodan. Koska Jakutskin armeija oli paljon paremmin varustettu ja kymmenen kertaa suurempi , se kukistettiin muutamassa viikossa.</w:t>
      </w:r>
    </w:p>
    <w:p>
      <w:r>
        <w:rPr>
          <w:b/>
        </w:rPr>
        <w:t xml:space="preserve">Esimerkki 8.451</w:t>
      </w:r>
    </w:p>
    <w:p>
      <w:r>
        <w:t xml:space="preserve">lause: Mary peitti tyttärensä Annen sänkyyn, jotta hän voisi työskennellä: .</w:t>
      </w:r>
    </w:p>
    <w:p>
      <w:r>
        <w:rPr>
          <w:b/>
        </w:rPr>
        <w:t xml:space="preserve">Tulos</w:t>
      </w:r>
    </w:p>
    <w:p>
      <w:r>
        <w:t xml:space="preserve">Maria peittää tyttärensä Annen sänkyyn, jotta hän voi työskennellä.</w:t>
      </w:r>
    </w:p>
    <w:p>
      <w:r>
        <w:rPr>
          <w:b/>
        </w:rPr>
        <w:t xml:space="preserve">Esimerkki 8.452</w:t>
      </w:r>
    </w:p>
    <w:p>
      <w:r>
        <w:t xml:space="preserve">lause: Hän laski silmänsä, kun tuuli lakkasi. näkökohta: Voice</w:t>
      </w:r>
    </w:p>
    <w:p>
      <w:r>
        <w:rPr>
          <w:b/>
        </w:rPr>
        <w:t xml:space="preserve">Tulos</w:t>
      </w:r>
    </w:p>
    <w:p>
      <w:r>
        <w:t xml:space="preserve">Fredin silmät peitettiin käsillä , koska tuuli puhalsi hiekkaa ympäriinsä . Hän avasi silmät ja tuuli lakkasi .</w:t>
      </w:r>
    </w:p>
    <w:p>
      <w:r>
        <w:rPr>
          <w:b/>
        </w:rPr>
        <w:t xml:space="preserve">Esimerkki 8.453</w:t>
      </w:r>
    </w:p>
    <w:p>
      <w:r>
        <w:t xml:space="preserve">lause: Tom sanoi "Check" Ralphille, kun hän otti piispansa ... aspekti: Numero</w:t>
      </w:r>
    </w:p>
    <w:p>
      <w:r>
        <w:rPr>
          <w:b/>
        </w:rPr>
        <w:t xml:space="preserve">Tulos</w:t>
      </w:r>
    </w:p>
    <w:p>
      <w:r>
        <w:t xml:space="preserve">Tom ja Luke sanoivat "Check" Ralphille ja Henrylle, kun he ottivat piispansa.</w:t>
      </w:r>
    </w:p>
    <w:p>
      <w:r>
        <w:rPr>
          <w:b/>
        </w:rPr>
        <w:t xml:space="preserve">Esimerkki 8.454</w:t>
      </w:r>
    </w:p>
    <w:p>
      <w:r>
        <w:t xml:space="preserve">lause: Mark kertoi Petelle monia valheita itsestään, jotka Pete sisällytti kirjaansa. Hänen olisi pitänyt olla epäilevämpi . näkökulma : Numero</w:t>
      </w:r>
    </w:p>
    <w:p>
      <w:r>
        <w:rPr>
          <w:b/>
        </w:rPr>
        <w:t xml:space="preserve">Tulos</w:t>
      </w:r>
    </w:p>
    <w:p>
      <w:r>
        <w:t xml:space="preserve">Mark ja David kertoivat Pete ja Jackille monia valheita itsestään, jotka Pete ja Jack sisällyttivät kirjaansa. Heidän olisi pitänyt olla epäilevämpiä .</w:t>
      </w:r>
    </w:p>
    <w:p>
      <w:r>
        <w:rPr>
          <w:b/>
        </w:rPr>
        <w:t xml:space="preserve">Esimerkki 8.455</w:t>
      </w:r>
    </w:p>
    <w:p>
      <w:r>
        <w:t xml:space="preserve">lause: Myrskyssä puu kaatui ja syöksyi taloni katon läpi. Nyt minun on korjattava se . aspekti: Voice</w:t>
      </w:r>
    </w:p>
    <w:p>
      <w:r>
        <w:rPr>
          <w:b/>
        </w:rPr>
        <w:t xml:space="preserve">Tulos</w:t>
      </w:r>
    </w:p>
    <w:p>
      <w:r>
        <w:t xml:space="preserve">Myrskyssä kaatunut puu mursi taloni katon. Nyt minun on saatava se korjattua.</w:t>
      </w:r>
    </w:p>
    <w:p>
      <w:r>
        <w:rPr>
          <w:b/>
        </w:rPr>
        <w:t xml:space="preserve">Esimerkki 8.456</w:t>
      </w:r>
    </w:p>
    <w:p>
      <w:r>
        <w:t xml:space="preserve">lause: Kun Tommy pudotti jäätelönsä, Timmy kikatti, joten isä katsoi häntä myötätuntoisesti. aspekti: Numero</w:t>
      </w:r>
    </w:p>
    <w:p>
      <w:r>
        <w:rPr>
          <w:b/>
        </w:rPr>
        <w:t xml:space="preserve">Tulos</w:t>
      </w:r>
    </w:p>
    <w:p>
      <w:r>
        <w:t xml:space="preserve">Kun Tommy ja Bobby pudottivat jäätelönsä , Timmy ja Billy kikattivat , joten isä katsoi heitä myötätuntoisesti.</w:t>
      </w:r>
    </w:p>
    <w:p>
      <w:r>
        <w:rPr>
          <w:b/>
        </w:rPr>
        <w:t xml:space="preserve">Esimerkki 8.457</w:t>
      </w:r>
    </w:p>
    <w:p>
      <w:r>
        <w:t xml:space="preserve">lause: Sid selitti teoriansa Markille, mutta ei saanut häntä vakuuttuneeksi ...": Sukupuoli</w:t>
      </w:r>
    </w:p>
    <w:p>
      <w:r>
        <w:rPr>
          <w:b/>
        </w:rPr>
        <w:t xml:space="preserve">Tulos</w:t>
      </w:r>
    </w:p>
    <w:p>
      <w:r>
        <w:t xml:space="preserve">Lucy selitti teoriansa Emmalle, mutta ei saanut häntä vakuuttuneeksi .</w:t>
      </w:r>
    </w:p>
    <w:p>
      <w:r>
        <w:rPr>
          <w:b/>
        </w:rPr>
        <w:t xml:space="preserve">Esimerkki 8.458</w:t>
      </w:r>
    </w:p>
    <w:p>
      <w:r>
        <w:t xml:space="preserve">lause: Mark kertoi Petelle monia valheita itsestään, jotka Pete sisällytti kirjaansa. Hänen olisi pitänyt olla totuudenmukaisempi . aspekti: Sukupuoli</w:t>
      </w:r>
    </w:p>
    <w:p>
      <w:r>
        <w:rPr>
          <w:b/>
        </w:rPr>
        <w:t xml:space="preserve">Tulos</w:t>
      </w:r>
    </w:p>
    <w:p>
      <w:r>
        <w:t xml:space="preserve">Julia kertoi Angelalle monia valheita itsestään, jotka Angela sisällytti kirjaansa. Hänen olisi pitänyt olla totuudenmukaisempi .</w:t>
      </w:r>
    </w:p>
    <w:p>
      <w:r>
        <w:rPr>
          <w:b/>
        </w:rPr>
        <w:t xml:space="preserve">Esimerkki 8.459</w:t>
      </w:r>
    </w:p>
    <w:p>
      <w:r>
        <w:t xml:space="preserve">lause: Kissa makasi hiiren kolon vieressä odottamassa hiirtä, mutta se oli liian varovainen: Adverb</w:t>
      </w:r>
    </w:p>
    <w:p>
      <w:r>
        <w:rPr>
          <w:b/>
        </w:rPr>
        <w:t xml:space="preserve">Tulos</w:t>
      </w:r>
    </w:p>
    <w:p>
      <w:r>
        <w:t xml:space="preserve">Kissa makasi kärsivällisesti hiiren kolon vieressä odottamassa hiirtä, mutta se oli liian varovainen.</w:t>
      </w:r>
    </w:p>
    <w:p>
      <w:r>
        <w:rPr>
          <w:b/>
        </w:rPr>
        <w:t xml:space="preserve">Esimerkki 8.460</w:t>
      </w:r>
    </w:p>
    <w:p>
      <w:r>
        <w:t xml:space="preserve">lause: Alice etsi ystäväänsä Jadea väkijoukosta . Koska hänellä on aina punainen turbaani , Alice huomasi hänet nopeasti . näkökohta : Adverb</w:t>
      </w:r>
    </w:p>
    <w:p>
      <w:r>
        <w:rPr>
          <w:b/>
        </w:rPr>
        <w:t xml:space="preserve">Tulos</w:t>
      </w:r>
    </w:p>
    <w:p>
      <w:r>
        <w:t xml:space="preserve">Alice etsi huolestuneena ystäväänsä Jadea väkijoukosta. Koska hänellä on aina punainen turbaani , Alice huomasi hänet nopeasti .</w:t>
      </w:r>
    </w:p>
    <w:p>
      <w:r>
        <w:rPr>
          <w:b/>
        </w:rPr>
        <w:t xml:space="preserve">Esimerkki 8.461</w:t>
      </w:r>
    </w:p>
    <w:p>
      <w:r>
        <w:t xml:space="preserve">lause: Pete kadehtii Martinia, koska hän on hyvin menestynyt: Adverb</w:t>
      </w:r>
    </w:p>
    <w:p>
      <w:r>
        <w:rPr>
          <w:b/>
        </w:rPr>
        <w:t xml:space="preserve">Tulos</w:t>
      </w:r>
    </w:p>
    <w:p>
      <w:r>
        <w:t xml:space="preserve">Pete todella kadehtii Martinia, koska hän on hyvin menestynyt .</w:t>
      </w:r>
    </w:p>
    <w:p>
      <w:r>
        <w:rPr>
          <w:b/>
        </w:rPr>
        <w:t xml:space="preserve">Esimerkki 8.462</w:t>
      </w:r>
    </w:p>
    <w:p>
      <w:r>
        <w:t xml:space="preserve">lause: Bill ojensi pelipelin Johnille, koska hänen vuoronsa oli seuraavana ... näkökohta: Adverb</w:t>
      </w:r>
    </w:p>
    <w:p>
      <w:r>
        <w:rPr>
          <w:b/>
        </w:rPr>
        <w:t xml:space="preserve">Tulos</w:t>
      </w:r>
    </w:p>
    <w:p>
      <w:r>
        <w:t xml:space="preserve">Bill ojensi varovasti pelipelin Johnille, koska hänen vuoronsa oli seuraava.</w:t>
      </w:r>
    </w:p>
    <w:p>
      <w:r>
        <w:rPr>
          <w:b/>
        </w:rPr>
        <w:t xml:space="preserve">Esimerkki 8.463</w:t>
      </w:r>
    </w:p>
    <w:p>
      <w:r>
        <w:t xml:space="preserve">lause: Frank tunsi itsensä murskatuksi, kun hänen pitkäaikainen kilpailijansa Bill paljasti, että hän oli kilpailun voittaja ... näkökohta: Sukupuoli</w:t>
      </w:r>
    </w:p>
    <w:p>
      <w:r>
        <w:rPr>
          <w:b/>
        </w:rPr>
        <w:t xml:space="preserve">Tulos</w:t>
      </w:r>
    </w:p>
    <w:p>
      <w:r>
        <w:t xml:space="preserve">Elizabeth tunsi murskaantuneensa, kun hänen pitkäaikainen kilpailijansa Julia paljasti olevansa kilpailun voittaja .</w:t>
      </w:r>
    </w:p>
    <w:p>
      <w:r>
        <w:rPr>
          <w:b/>
        </w:rPr>
        <w:t xml:space="preserve">Esimerkki 8.464</w:t>
      </w:r>
    </w:p>
    <w:p>
      <w:r>
        <w:t xml:space="preserve">lause: Se oli turvallisempi paikka uida, koska meren rannalla oli nähty hai, joten se oli turvallisempi paikka: Voice</w:t>
      </w:r>
    </w:p>
    <w:p>
      <w:r>
        <w:rPr>
          <w:b/>
        </w:rPr>
        <w:t xml:space="preserve">Tulos</w:t>
      </w:r>
    </w:p>
    <w:p>
      <w:r>
        <w:t xml:space="preserve">Me menimme järvelle, koska meren rannalla oli nähty hai, joten se oli turvallisempi paikka uida.</w:t>
      </w:r>
    </w:p>
    <w:p>
      <w:r>
        <w:rPr>
          <w:b/>
        </w:rPr>
        <w:t xml:space="preserve">Esimerkki 8.465</w:t>
      </w:r>
    </w:p>
    <w:p>
      <w:r>
        <w:t xml:space="preserve">lause: Näyttelijä oli ennen nimeltään Terpsichore , mutta hän muutti sen muutama vuosi sitten Tiinaksi , koska hän ajatteli, että se oli liian vaikea lausua . aspekti: Aika</w:t>
      </w:r>
    </w:p>
    <w:p>
      <w:r>
        <w:rPr>
          <w:b/>
        </w:rPr>
        <w:t xml:space="preserve">Tulos</w:t>
      </w:r>
    </w:p>
    <w:p>
      <w:r>
        <w:t xml:space="preserve">Näyttelijättären nimi on Terpsichore , mutta hän vaihtaa sen muutaman vuoden kuluttua Tiinaksi , koska se oli hänen mielestään liian vaikea lausua.</w:t>
      </w:r>
    </w:p>
    <w:p>
      <w:r>
        <w:rPr>
          <w:b/>
        </w:rPr>
        <w:t xml:space="preserve">Esimerkki 8.466</w:t>
      </w:r>
    </w:p>
    <w:p>
      <w:r>
        <w:t xml:space="preserve">lause: ... näkökulma: Aspekti: Kymmenen vuotta</w:t>
      </w:r>
    </w:p>
    <w:p>
      <w:r>
        <w:rPr>
          <w:b/>
        </w:rPr>
        <w:t xml:space="preserve">Tulos</w:t>
      </w:r>
    </w:p>
    <w:p>
      <w:r>
        <w:t xml:space="preserve">Jim viittoo baarimikolle ja osoittaa tyhjää lasiaan .</w:t>
      </w:r>
    </w:p>
    <w:p>
      <w:r>
        <w:rPr>
          <w:b/>
        </w:rPr>
        <w:t xml:space="preserve">Esimerkki 8.467</w:t>
      </w:r>
    </w:p>
    <w:p>
      <w:r>
        <w:t xml:space="preserve">lause: James pyysi Robertilta palvelusta, mutta häneltä evättiin ... näkökulma: Adverb</w:t>
      </w:r>
    </w:p>
    <w:p>
      <w:r>
        <w:rPr>
          <w:b/>
        </w:rPr>
        <w:t xml:space="preserve">Tulos</w:t>
      </w:r>
    </w:p>
    <w:p>
      <w:r>
        <w:t xml:space="preserve">James pyysi toistuvasti Robertilta palvelusta, mutta hän kieltäytyi siitä jyrkästi.</w:t>
      </w:r>
    </w:p>
    <w:p>
      <w:r>
        <w:rPr>
          <w:b/>
        </w:rPr>
        <w:t xml:space="preserve">Esimerkki 8.468</w:t>
      </w:r>
    </w:p>
    <w:p>
      <w:r>
        <w:t xml:space="preserve">lause: Jane antoi Joanille karkkia, koska hänellä oli nälkä: Sukupuoli:</w:t>
      </w:r>
    </w:p>
    <w:p>
      <w:r>
        <w:rPr>
          <w:b/>
        </w:rPr>
        <w:t xml:space="preserve">Tulos</w:t>
      </w:r>
    </w:p>
    <w:p>
      <w:r>
        <w:t xml:space="preserve">Jack antoi Henrylle karkkia, koska hänellä oli nälkä.</w:t>
      </w:r>
    </w:p>
    <w:p>
      <w:r>
        <w:rPr>
          <w:b/>
        </w:rPr>
        <w:t xml:space="preserve">Esimerkki 8.469</w:t>
      </w:r>
    </w:p>
    <w:p>
      <w:r>
        <w:t xml:space="preserve">lause: Lily puhui Donnalle ja rikkoi tämän hiljaisuuden ... näkökohta: Voice</w:t>
      </w:r>
    </w:p>
    <w:p>
      <w:r>
        <w:rPr>
          <w:b/>
        </w:rPr>
        <w:t xml:space="preserve">Tulos</w:t>
      </w:r>
    </w:p>
    <w:p>
      <w:r>
        <w:t xml:space="preserve">Lily puhutteli Donnaa ja rikkoi hänen hiljaisuutensa.</w:t>
      </w:r>
    </w:p>
    <w:p>
      <w:r>
        <w:rPr>
          <w:b/>
        </w:rPr>
        <w:t xml:space="preserve">Esimerkki 8.470</w:t>
      </w:r>
    </w:p>
    <w:p>
      <w:r>
        <w:t xml:space="preserve">lause: . Se oli maukas: .</w:t>
      </w:r>
    </w:p>
    <w:p>
      <w:r>
        <w:rPr>
          <w:b/>
        </w:rPr>
        <w:t xml:space="preserve">Tulos</w:t>
      </w:r>
    </w:p>
    <w:p>
      <w:r>
        <w:t xml:space="preserve">Kala syö matoa . Se on maukas .</w:t>
      </w:r>
    </w:p>
    <w:p>
      <w:r>
        <w:rPr>
          <w:b/>
        </w:rPr>
        <w:t xml:space="preserve">Esimerkki 8.471</w:t>
      </w:r>
    </w:p>
    <w:p>
      <w:r>
        <w:t xml:space="preserve">lause: Kun lakiehdotuksen kannattajat saapuivat kaupungintalolle, he huomasivat yllättäen, että huone oli täynnä vastustajia. He olivat vahvasti enemmistönä . näkökohta: .</w:t>
      </w:r>
    </w:p>
    <w:p>
      <w:r>
        <w:rPr>
          <w:b/>
        </w:rPr>
        <w:t xml:space="preserve">Tulos</w:t>
      </w:r>
    </w:p>
    <w:p>
      <w:r>
        <w:t xml:space="preserve">Kun lakiehdotuksen tukijat pääsevät kaupungintalolle , he huomaavat yllättäen, että huone on täynnä vastustajia. He ovat vahvasti enemmistönä.</w:t>
      </w:r>
    </w:p>
    <w:p>
      <w:r>
        <w:rPr>
          <w:b/>
        </w:rPr>
        <w:t xml:space="preserve">Esimerkki 8.472</w:t>
      </w:r>
    </w:p>
    <w:p>
      <w:r>
        <w:t xml:space="preserve">lause: Pete kadehtii Martinia, koska hän on hyvin menestynyt: Sukupuoli:</w:t>
      </w:r>
    </w:p>
    <w:p>
      <w:r>
        <w:rPr>
          <w:b/>
        </w:rPr>
        <w:t xml:space="preserve">Tulos</w:t>
      </w:r>
    </w:p>
    <w:p>
      <w:r>
        <w:t xml:space="preserve">Anna kadehtii Emmaa, koska hän on hyvin menestynyt .</w:t>
      </w:r>
    </w:p>
    <w:p>
      <w:r>
        <w:rPr>
          <w:b/>
        </w:rPr>
        <w:t xml:space="preserve">Esimerkki 8.473</w:t>
      </w:r>
    </w:p>
    <w:p>
      <w:r>
        <w:t xml:space="preserve">lause: Adam ei voi lähteä töistä ennen kuin Bob saapuu hänen tilalleen . Jos Bob olisi lähtenyt kotiin töihin ajoissa , hän olisi jo lähtenyt tähän aikaan . näkökulma : Numero</w:t>
      </w:r>
    </w:p>
    <w:p>
      <w:r>
        <w:rPr>
          <w:b/>
        </w:rPr>
        <w:t xml:space="preserve">Tulos</w:t>
      </w:r>
    </w:p>
    <w:p>
      <w:r>
        <w:t xml:space="preserve">Adam ja John eivät voi lähteä töistä ennen kuin Bob ja Steve saapuvat heidän tilalleen. Jos Bob ja Steve olisivat lähteneet ajoissa töihin , he olisivat jo lähteneet tähän aikaan .</w:t>
      </w:r>
    </w:p>
    <w:p>
      <w:r>
        <w:rPr>
          <w:b/>
        </w:rPr>
        <w:t xml:space="preserve">Esimerkki 8.474</w:t>
      </w:r>
    </w:p>
    <w:p>
      <w:r>
        <w:t xml:space="preserve">lause: Danin oli estettävä Billiä leikkimästä loukkaantuneen linnun kanssa. Hän on hyvin julma : Numero</w:t>
      </w:r>
    </w:p>
    <w:p>
      <w:r>
        <w:rPr>
          <w:b/>
        </w:rPr>
        <w:t xml:space="preserve">Tulos</w:t>
      </w:r>
    </w:p>
    <w:p>
      <w:r>
        <w:t xml:space="preserve">Danin ja Henryn oli estettävä Billiä ja Andrew'ta leikkimästä loukkaantuneen linnun kanssa.  He ovat hyvin julmia .</w:t>
      </w:r>
    </w:p>
    <w:p>
      <w:r>
        <w:rPr>
          <w:b/>
        </w:rPr>
        <w:t xml:space="preserve">Esimerkki 8.475</w:t>
      </w:r>
    </w:p>
    <w:p>
      <w:r>
        <w:t xml:space="preserve">lause: Nainen hymyili tytölle . aspekti: Voice</w:t>
      </w:r>
    </w:p>
    <w:p>
      <w:r>
        <w:rPr>
          <w:b/>
        </w:rPr>
        <w:t xml:space="preserve">Tulos</w:t>
      </w:r>
    </w:p>
    <w:p>
      <w:r>
        <w:t xml:space="preserve">Nainen hymyili tytölle , venytti selkäänsä .</w:t>
      </w:r>
    </w:p>
    <w:p>
      <w:r>
        <w:rPr>
          <w:b/>
        </w:rPr>
        <w:t xml:space="preserve">Esimerkki 8.476</w:t>
      </w:r>
    </w:p>
    <w:p>
      <w:r>
        <w:t xml:space="preserve">lause: Tänä aamuna Joey rakensi hiekkalinnan rannalle ja laittoi lelulipun korkeimpaan torniin, mutta iltapäivällä tuuli kaatoi sen. aspekti: Numero</w:t>
      </w:r>
    </w:p>
    <w:p>
      <w:r>
        <w:rPr>
          <w:b/>
        </w:rPr>
        <w:t xml:space="preserve">Tulos</w:t>
      </w:r>
    </w:p>
    <w:p>
      <w:r>
        <w:t xml:space="preserve">Tänä aamuna Joey ja Bill rakensivat hiekkalinnoja rannalle ja laittoivat korkeimpiin torneihin lelulippuja, mutta iltapäivällä tuuli kaatoi ne.</w:t>
      </w:r>
    </w:p>
    <w:p>
      <w:r>
        <w:rPr>
          <w:b/>
        </w:rPr>
        <w:t xml:space="preserve">Esimerkki 8.477</w:t>
      </w:r>
    </w:p>
    <w:p>
      <w:r>
        <w:t xml:space="preserve">lause: näkökulma: Pöytä ei mahdu oviaukosta, koska se on liian leveä: Numero</w:t>
      </w:r>
    </w:p>
    <w:p>
      <w:r>
        <w:rPr>
          <w:b/>
        </w:rPr>
        <w:t xml:space="preserve">Tulos</w:t>
      </w:r>
    </w:p>
    <w:p>
      <w:r>
        <w:t xml:space="preserve">Pöydät eivät mahdu oviaukoista, koska ne ovat liian leveitä.</w:t>
      </w:r>
    </w:p>
    <w:p>
      <w:r>
        <w:rPr>
          <w:b/>
        </w:rPr>
        <w:t xml:space="preserve">Esimerkki 8.478</w:t>
      </w:r>
    </w:p>
    <w:p>
      <w:r>
        <w:t xml:space="preserve">lause: Sam otti ranskan kielen tunteja Adamilta , koska hän halusi puhua sitä sujuvasti: Voice</w:t>
      </w:r>
    </w:p>
    <w:p>
      <w:r>
        <w:rPr>
          <w:b/>
        </w:rPr>
        <w:t xml:space="preserve">Tulos</w:t>
      </w:r>
    </w:p>
    <w:p>
      <w:r>
        <w:t xml:space="preserve">Sam otti ranskan kurssit Adamilta , koska hän halusi puhua sitä sujuvasti.</w:t>
      </w:r>
    </w:p>
    <w:p>
      <w:r>
        <w:rPr>
          <w:b/>
        </w:rPr>
        <w:t xml:space="preserve">Esimerkki 8.479</w:t>
      </w:r>
    </w:p>
    <w:p>
      <w:r>
        <w:t xml:space="preserve">lause: Myrskyssä puu kaatui ja syöksyi taloni katon läpi. Nyt minun on korjattava se . aspekti: Numero</w:t>
      </w:r>
    </w:p>
    <w:p>
      <w:r>
        <w:rPr>
          <w:b/>
        </w:rPr>
        <w:t xml:space="preserve">Tulos</w:t>
      </w:r>
    </w:p>
    <w:p>
      <w:r>
        <w:t xml:space="preserve">Myrskyssä puut kaatuivat ja kaatuivat taloni kattojen läpi. Nyt minun on saatava ne korjattua.</w:t>
      </w:r>
    </w:p>
    <w:p>
      <w:r>
        <w:rPr>
          <w:b/>
        </w:rPr>
        <w:t xml:space="preserve">Esimerkki 8.480</w:t>
      </w:r>
    </w:p>
    <w:p>
      <w:r>
        <w:t xml:space="preserve">lause: Tom heitti koululaukkunsa Raylle päästyään portaiden alapäähän ... näkökohta: .</w:t>
      </w:r>
    </w:p>
    <w:p>
      <w:r>
        <w:rPr>
          <w:b/>
        </w:rPr>
        <w:t xml:space="preserve">Tulos</w:t>
      </w:r>
    </w:p>
    <w:p>
      <w:r>
        <w:t xml:space="preserve">Tom heittää koululaukkunsa Raylle päästyään portaiden alapäähän.</w:t>
      </w:r>
    </w:p>
    <w:p>
      <w:r>
        <w:rPr>
          <w:b/>
        </w:rPr>
        <w:t xml:space="preserve">Esimerkki 8.481</w:t>
      </w:r>
    </w:p>
    <w:p>
      <w:r>
        <w:t xml:space="preserve">lause: John vuokrasi itsensä Billille, jotta tämä huolehtisi hänestä ..: Sukupuoli:</w:t>
      </w:r>
    </w:p>
    <w:p>
      <w:r>
        <w:rPr>
          <w:b/>
        </w:rPr>
        <w:t xml:space="preserve">Tulos</w:t>
      </w:r>
    </w:p>
    <w:p>
      <w:r>
        <w:t xml:space="preserve">Maria vuokrasi itsensä Annelle, jotta tämä huolehtisi hänestä.</w:t>
      </w:r>
    </w:p>
    <w:p>
      <w:r>
        <w:rPr>
          <w:b/>
        </w:rPr>
        <w:t xml:space="preserve">Esimerkki 8.482</w:t>
      </w:r>
    </w:p>
    <w:p>
      <w:r>
        <w:t xml:space="preserve">lause: Sid selitti teoriansa Markille, mutta Mark ei ymmärtänyt häntä ... näkökohta: Ääni</w:t>
      </w:r>
    </w:p>
    <w:p>
      <w:r>
        <w:rPr>
          <w:b/>
        </w:rPr>
        <w:t xml:space="preserve">Tulos</w:t>
      </w:r>
    </w:p>
    <w:p>
      <w:r>
        <w:t xml:space="preserve">Sid selitti teorian Markille, mutta Mark ei ymmärtänyt häntä.</w:t>
      </w:r>
    </w:p>
    <w:p>
      <w:r>
        <w:rPr>
          <w:b/>
        </w:rPr>
        <w:t xml:space="preserve">Esimerkki 8.483</w:t>
      </w:r>
    </w:p>
    <w:p>
      <w:r>
        <w:t xml:space="preserve">lause: Kaupunginvaltuutetut eväsivät mielenosoittajilta luvan, koska he pelkäsivät väkivaltaa ... näkökulmasta: Adverb</w:t>
      </w:r>
    </w:p>
    <w:p>
      <w:r>
        <w:rPr>
          <w:b/>
        </w:rPr>
        <w:t xml:space="preserve">Tulos</w:t>
      </w:r>
    </w:p>
    <w:p>
      <w:r>
        <w:t xml:space="preserve">Kaupunginvaltuutetut eväsivät välittömästi mielenosoittajilta luvan, koska he pelkäsivät väkivaltaa.</w:t>
      </w:r>
    </w:p>
    <w:p>
      <w:r>
        <w:rPr>
          <w:b/>
        </w:rPr>
        <w:t xml:space="preserve">Esimerkki 8.484</w:t>
      </w:r>
    </w:p>
    <w:p>
      <w:r>
        <w:t xml:space="preserve">lause: Arnold vaikutti suuresti Jacksoniin, vaikka hän eli kaksi vuosisataa myöhemmin: Adverb</w:t>
      </w:r>
    </w:p>
    <w:p>
      <w:r>
        <w:rPr>
          <w:b/>
        </w:rPr>
        <w:t xml:space="preserve">Tulos</w:t>
      </w:r>
    </w:p>
    <w:p>
      <w:r>
        <w:t xml:space="preserve">Arnold vaikutti suuresti Jacksoniin, vaikka hän itse asiassa eli kaksi vuosisataa myöhemmin.</w:t>
      </w:r>
    </w:p>
    <w:p>
      <w:r>
        <w:rPr>
          <w:b/>
        </w:rPr>
        <w:t xml:space="preserve">Esimerkki 8.485</w:t>
      </w:r>
    </w:p>
    <w:p>
      <w:r>
        <w:t xml:space="preserve">lause: Joe maksoi etsivälle sen jälkeen, kun tämä oli toimittanut loppuraportin tapauksesta ..: Numero</w:t>
      </w:r>
    </w:p>
    <w:p>
      <w:r>
        <w:rPr>
          <w:b/>
        </w:rPr>
        <w:t xml:space="preserve">Tulos</w:t>
      </w:r>
    </w:p>
    <w:p>
      <w:r>
        <w:t xml:space="preserve">Joe ja Steve maksoivat etsiville sen jälkeen, kun he olivat toimittaneet loppuraportin tapauksesta.</w:t>
      </w:r>
    </w:p>
    <w:p>
      <w:r>
        <w:rPr>
          <w:b/>
        </w:rPr>
        <w:t xml:space="preserve">Esimerkki 8.486</w:t>
      </w:r>
    </w:p>
    <w:p>
      <w:r>
        <w:t xml:space="preserve">lause: Jane koputti Susanin oveen, mutta hän ei saanut vastausta ... näkökohta: Numero</w:t>
      </w:r>
    </w:p>
    <w:p>
      <w:r>
        <w:rPr>
          <w:b/>
        </w:rPr>
        <w:t xml:space="preserve">Tulos</w:t>
      </w:r>
    </w:p>
    <w:p>
      <w:r>
        <w:t xml:space="preserve">Jane ja Julia koputtivat Susanin ja Maryn ovelle, mutta he eivät saaneet vastausta.</w:t>
      </w:r>
    </w:p>
    <w:p>
      <w:r>
        <w:rPr>
          <w:b/>
        </w:rPr>
        <w:t xml:space="preserve">Esimerkki 8.487</w:t>
      </w:r>
    </w:p>
    <w:p>
      <w:r>
        <w:t xml:space="preserve">lause: Bob maksoi Charlien yliopisto-opinnot, mutta nyt Charlie käyttäytyy kuin sitä ei olisi koskaan tapahtunutkaan. Hän on hyvin loukkaantunut : Adverb</w:t>
      </w:r>
    </w:p>
    <w:p>
      <w:r>
        <w:rPr>
          <w:b/>
        </w:rPr>
        <w:t xml:space="preserve">Tulos</w:t>
      </w:r>
    </w:p>
    <w:p>
      <w:r>
        <w:t xml:space="preserve">Bob maksoi kokonaan Charlien yliopisto-opinnot, mutta nyt Charlie käyttäytyy kuin sitä ei olisi koskaan tapahtunutkaan. Hän on hyvin loukkaantunut .</w:t>
      </w:r>
    </w:p>
    <w:p>
      <w:r>
        <w:rPr>
          <w:b/>
        </w:rPr>
        <w:t xml:space="preserve">Esimerkki 8.488</w:t>
      </w:r>
    </w:p>
    <w:p>
      <w:r>
        <w:t xml:space="preserve">lause: ..: Voice</w:t>
      </w:r>
    </w:p>
    <w:p>
      <w:r>
        <w:rPr>
          <w:b/>
        </w:rPr>
        <w:t xml:space="preserve">Tulos</w:t>
      </w:r>
    </w:p>
    <w:p>
      <w:r>
        <w:t xml:space="preserve">Isä kantoi nukkuvaa poikaa sylissään .</w:t>
      </w:r>
    </w:p>
    <w:p>
      <w:r>
        <w:rPr>
          <w:b/>
        </w:rPr>
        <w:t xml:space="preserve">Esimerkki 8.489</w:t>
      </w:r>
    </w:p>
    <w:p>
      <w:r>
        <w:t xml:space="preserve">lause: Toimittajat haastattelivat uuden elokuvan tähtiä . He olivat hyvin sinnikkäitä , joten haastattelu kesti pitkään . näkökohta: Voice</w:t>
      </w:r>
    </w:p>
    <w:p>
      <w:r>
        <w:rPr>
          <w:b/>
        </w:rPr>
        <w:t xml:space="preserve">Tulos</w:t>
      </w:r>
    </w:p>
    <w:p>
      <w:r>
        <w:t xml:space="preserve">Toimittajat haastattelivat uuden elokuvan tähtiä . He olivat hyvin sinnikkäitä , joten haastattelu kesti pitkään .</w:t>
      </w:r>
    </w:p>
    <w:p>
      <w:r>
        <w:rPr>
          <w:b/>
        </w:rPr>
        <w:t xml:space="preserve">Esimerkki 8.490</w:t>
      </w:r>
    </w:p>
    <w:p>
      <w:r>
        <w:t xml:space="preserve">lause: Tänä aamuna Joey rakensi hiekkalinnan rannalle ja laittoi lelulipun korkeimpaan torniin, mutta iltapäivällä vuorovesi kaatoi sen ... näkökohta: .</w:t>
      </w:r>
    </w:p>
    <w:p>
      <w:r>
        <w:rPr>
          <w:b/>
        </w:rPr>
        <w:t xml:space="preserve">Tulos</w:t>
      </w:r>
    </w:p>
    <w:p>
      <w:r>
        <w:t xml:space="preserve">Tänä aamuna Joey rakentaa hiekkalinnaa rannalle ja laittaa lelulipun korkeimpaan torniin, mutta iltapäivällä vuorovesi kaataa sen.</w:t>
      </w:r>
    </w:p>
    <w:p>
      <w:r>
        <w:rPr>
          <w:b/>
        </w:rPr>
        <w:t xml:space="preserve">Esimerkki 8.491</w:t>
      </w:r>
    </w:p>
    <w:p>
      <w:r>
        <w:t xml:space="preserve">lause: . Se on nälkäinen: .</w:t>
      </w:r>
    </w:p>
    <w:p>
      <w:r>
        <w:rPr>
          <w:b/>
        </w:rPr>
        <w:t xml:space="preserve">Tulos</w:t>
      </w:r>
    </w:p>
    <w:p>
      <w:r>
        <w:t xml:space="preserve">Kala syö matoa . Se on nälkäinen .</w:t>
      </w:r>
    </w:p>
    <w:p>
      <w:r>
        <w:rPr>
          <w:b/>
        </w:rPr>
        <w:t xml:space="preserve">Esimerkki 8.492</w:t>
      </w:r>
    </w:p>
    <w:p>
      <w:r>
        <w:t xml:space="preserve">lause: Aspekti: .</w:t>
      </w:r>
    </w:p>
    <w:p>
      <w:r>
        <w:rPr>
          <w:b/>
        </w:rPr>
        <w:t xml:space="preserve">Tulos</w:t>
      </w:r>
    </w:p>
    <w:p>
      <w:r>
        <w:t xml:space="preserve">Kesken ulkoilmakonsertin alkaa sataa , mutta sade jatkuu klo 10 asti.</w:t>
      </w:r>
    </w:p>
    <w:p>
      <w:r>
        <w:rPr>
          <w:b/>
        </w:rPr>
        <w:t xml:space="preserve">Esimerkki 8.493</w:t>
      </w:r>
    </w:p>
    <w:p>
      <w:r>
        <w:t xml:space="preserve">lause: Sid selitti teoriansa Markille, mutta Mark ei ymmärtänyt häntä ... näkökohta: Numero</w:t>
      </w:r>
    </w:p>
    <w:p>
      <w:r>
        <w:rPr>
          <w:b/>
        </w:rPr>
        <w:t xml:space="preserve">Tulos</w:t>
      </w:r>
    </w:p>
    <w:p>
      <w:r>
        <w:t xml:space="preserve">Sid ja Johnny selittivät teoriansa Markille ja Andrew'lle, mutta nämä eivät ymmärtäneet heitä.</w:t>
      </w:r>
    </w:p>
    <w:p>
      <w:r>
        <w:rPr>
          <w:b/>
        </w:rPr>
        <w:t xml:space="preserve">Esimerkki 8.494</w:t>
      </w:r>
    </w:p>
    <w:p>
      <w:r>
        <w:t xml:space="preserve">lause: Tom antoi Ralphille kyydin kouluun, jotta hänen ei tarvitsisi ajaa yksin ... näkökohta: Sukupuoli</w:t>
      </w:r>
    </w:p>
    <w:p>
      <w:r>
        <w:rPr>
          <w:b/>
        </w:rPr>
        <w:t xml:space="preserve">Tulos</w:t>
      </w:r>
    </w:p>
    <w:p>
      <w:r>
        <w:t xml:space="preserve">Nina antoi Jillille kyydin kouluun, jotta tämän ei tarvitsisi ajaa yksin .</w:t>
      </w:r>
    </w:p>
    <w:p>
      <w:r>
        <w:rPr>
          <w:b/>
        </w:rPr>
        <w:t xml:space="preserve">Esimerkki 8.495</w:t>
      </w:r>
    </w:p>
    <w:p>
      <w:r>
        <w:t xml:space="preserve">lause: Ketut pääsevät yöllä sisään ja hyökkäävät kanojen kimppuun. Ne ovat tulleet hyvin hermostuneiksi : Adverb</w:t>
      </w:r>
    </w:p>
    <w:p>
      <w:r>
        <w:rPr>
          <w:b/>
        </w:rPr>
        <w:t xml:space="preserve">Tulos</w:t>
      </w:r>
    </w:p>
    <w:p>
      <w:r>
        <w:t xml:space="preserve">Ketut pääsevät ovelasti sisään yöllä ja hyökkäävät raivokkaasti kanojen kimppuun .    Ne ovat varmasti tulleet hyvin hermostuneiksi .</w:t>
      </w:r>
    </w:p>
    <w:p>
      <w:r>
        <w:rPr>
          <w:b/>
        </w:rPr>
        <w:t xml:space="preserve">Esimerkki 8.496</w:t>
      </w:r>
    </w:p>
    <w:p>
      <w:r>
        <w:t xml:space="preserve">lause: Katso ! Tuon ankan alla ui hai ! Sen on parasta päästä turvaan nopeasti ! näkökohta: Adverb</w:t>
      </w:r>
    </w:p>
    <w:p>
      <w:r>
        <w:rPr>
          <w:b/>
        </w:rPr>
        <w:t xml:space="preserve">Tulos</w:t>
      </w:r>
    </w:p>
    <w:p>
      <w:r>
        <w:t xml:space="preserve">Katsokaa! Tuon ankan alapuolella ui hai!  Sen on parasta päästä turvaan nopeasti!</w:t>
      </w:r>
    </w:p>
    <w:p>
      <w:r>
        <w:rPr>
          <w:b/>
        </w:rPr>
        <w:t xml:space="preserve">Esimerkki 8.497</w:t>
      </w:r>
    </w:p>
    <w:p>
      <w:r>
        <w:t xml:space="preserve">lause: Emman äiti oli kuollut kauan sitten , ja hänen tilalleen oli tullut erinomainen nainen kotiopettajattareksi . aspekti: .</w:t>
      </w:r>
    </w:p>
    <w:p>
      <w:r>
        <w:rPr>
          <w:b/>
        </w:rPr>
        <w:t xml:space="preserve">Tulos</w:t>
      </w:r>
    </w:p>
    <w:p>
      <w:r>
        <w:t xml:space="preserve">Emman äiti on kuollut kauan sitten , ja hänen paikkaansa hoitaa eräs erinomainen nainen kotiopettajana .</w:t>
      </w:r>
    </w:p>
    <w:p>
      <w:r>
        <w:rPr>
          <w:b/>
        </w:rPr>
        <w:t xml:space="preserve">Esimerkki 8.498</w:t>
      </w:r>
    </w:p>
    <w:p>
      <w:r>
        <w:t xml:space="preserve">lause: Emman äiti oli kuollut kauan sitten , ja hänen tilalleen oli tullut erinomainen nainen kotiopettajattareksi . aspekti: Adverb</w:t>
      </w:r>
    </w:p>
    <w:p>
      <w:r>
        <w:rPr>
          <w:b/>
        </w:rPr>
        <w:t xml:space="preserve">Tulos</w:t>
      </w:r>
    </w:p>
    <w:p>
      <w:r>
        <w:t xml:space="preserve">Emman äiti oli kuollut äkillisesti kauan sitten , ja hänen tilalleen oli tullut erinomainen nainen kotiopettajattareksi.</w:t>
      </w:r>
    </w:p>
    <w:p>
      <w:r>
        <w:rPr>
          <w:b/>
        </w:rPr>
        <w:t xml:space="preserve">Esimerkki 8.499</w:t>
      </w:r>
    </w:p>
    <w:p>
      <w:r>
        <w:t xml:space="preserve">lause: John oli lenkillä puiston läpi, kun hän näki miehen jongleeraavan vesimeloneita . Hän oli hyvin vaikuttunut : Ääni</w:t>
      </w:r>
    </w:p>
    <w:p>
      <w:r>
        <w:rPr>
          <w:b/>
        </w:rPr>
        <w:t xml:space="preserve">Tulos</w:t>
      </w:r>
    </w:p>
    <w:p>
      <w:r>
        <w:t xml:space="preserve">John näki vesimeloneita jongleeraavan miehen, kun hän oli lenkillä puiston läpi. Hän oli hyvin vaikuttunut .</w:t>
      </w:r>
    </w:p>
    <w:p>
      <w:r>
        <w:rPr>
          <w:b/>
        </w:rPr>
        <w:t xml:space="preserve">Esimerkki 8.500</w:t>
      </w:r>
    </w:p>
    <w:p>
      <w:r>
        <w:t xml:space="preserve">lause: Käyttäjä muutti salasanansa " GrWQWu8JyC " muotoon " pajutornin katos Huntertropic painii ", koska se oli helppo muistaa . aspekti: Kymmenen vuotta</w:t>
      </w:r>
    </w:p>
    <w:p>
      <w:r>
        <w:rPr>
          <w:b/>
        </w:rPr>
        <w:t xml:space="preserve">Tulos</w:t>
      </w:r>
    </w:p>
    <w:p>
      <w:r>
        <w:t xml:space="preserve">Käyttäjä vaihtaa salasanansa " GrWQWu8JyC " muotoon " pajutornin katos Huntertropic painii " , koska se on helppo muistaa .</w:t>
      </w:r>
    </w:p>
    <w:p>
      <w:r>
        <w:rPr>
          <w:b/>
        </w:rPr>
        <w:t xml:space="preserve">Esimerkki 8.501</w:t>
      </w:r>
    </w:p>
    <w:p>
      <w:r>
        <w:t xml:space="preserve">lause: Carol uskoi, että Rebecca epäili, että hän oli varastanut kellon ... näkökohta: .</w:t>
      </w:r>
    </w:p>
    <w:p>
      <w:r>
        <w:rPr>
          <w:b/>
        </w:rPr>
        <w:t xml:space="preserve">Tulos</w:t>
      </w:r>
    </w:p>
    <w:p>
      <w:r>
        <w:t xml:space="preserve">Carol uskoo, että Rebecca epäilee hänen varastavan kellon .</w:t>
      </w:r>
    </w:p>
    <w:p>
      <w:r>
        <w:rPr>
          <w:b/>
        </w:rPr>
        <w:t xml:space="preserve">Esimerkki 8.502</w:t>
      </w:r>
    </w:p>
    <w:p>
      <w:r>
        <w:t xml:space="preserve">lause: Aspekti: Adverb</w:t>
      </w:r>
    </w:p>
    <w:p>
      <w:r>
        <w:rPr>
          <w:b/>
        </w:rPr>
        <w:t xml:space="preserve">Tulos</w:t>
      </w:r>
    </w:p>
    <w:p>
      <w:r>
        <w:t xml:space="preserve">Kesken ulkoilmakonsertin alkoi yhtäkkiä sataa, ja sade jatkui klo 10 asti.</w:t>
      </w:r>
    </w:p>
    <w:p>
      <w:r>
        <w:rPr>
          <w:b/>
        </w:rPr>
        <w:t xml:space="preserve">Esimerkki 8.503</w:t>
      </w:r>
    </w:p>
    <w:p>
      <w:r>
        <w:t xml:space="preserve">lause: Pete kadehtii Martinia, vaikka tämä on hyvin menestynyt ... näkökohta: Voice</w:t>
      </w:r>
    </w:p>
    <w:p>
      <w:r>
        <w:rPr>
          <w:b/>
        </w:rPr>
        <w:t xml:space="preserve">Tulos</w:t>
      </w:r>
    </w:p>
    <w:p>
      <w:r>
        <w:t xml:space="preserve">Pete kadehtii Martinia, vaikka hän on hyvin menestynyt .</w:t>
      </w:r>
    </w:p>
    <w:p>
      <w:r>
        <w:rPr>
          <w:b/>
        </w:rPr>
        <w:t xml:space="preserve">Esimerkki 8.504</w:t>
      </w:r>
    </w:p>
    <w:p>
      <w:r>
        <w:t xml:space="preserve">lause: Tämä kirja esitteli Shakespearen Ovidiukselle ; se oli hieno valikoima hänen kirjoituksiaan . aspekti: Adverb</w:t>
      </w:r>
    </w:p>
    <w:p>
      <w:r>
        <w:rPr>
          <w:b/>
        </w:rPr>
        <w:t xml:space="preserve">Tulos</w:t>
      </w:r>
    </w:p>
    <w:p>
      <w:r>
        <w:t xml:space="preserve">Tämän kirjan väitettiin esittelevän Shakespearen Ovidiukselle ; se oli todella hieno valikoima hänen kirjoituksiaan.</w:t>
      </w:r>
    </w:p>
    <w:p>
      <w:r>
        <w:rPr>
          <w:b/>
        </w:rPr>
        <w:t xml:space="preserve">Esimerkki 8.505</w:t>
      </w:r>
    </w:p>
    <w:p>
      <w:r>
        <w:t xml:space="preserve">lause: Sid selitti teoriansa Markille, mutta ei saanut häntä vakuuttuneeksi ...": .</w:t>
      </w:r>
    </w:p>
    <w:p>
      <w:r>
        <w:rPr>
          <w:b/>
        </w:rPr>
        <w:t xml:space="preserve">Tulos</w:t>
      </w:r>
    </w:p>
    <w:p>
      <w:r>
        <w:t xml:space="preserve">Sid selittää teoriaansa Markille, mutta ei saa häntä vakuuttuneeksi.</w:t>
      </w:r>
    </w:p>
    <w:p>
      <w:r>
        <w:rPr>
          <w:b/>
        </w:rPr>
        <w:t xml:space="preserve">Esimerkki 8.506</w:t>
      </w:r>
    </w:p>
    <w:p>
      <w:r>
        <w:t xml:space="preserve">lause: Fred katsoi televisiota, kun George meni ostamaan elintarvikkeita . Tunnin kuluttua hän nousi ylös: Ääni</w:t>
      </w:r>
    </w:p>
    <w:p>
      <w:r>
        <w:rPr>
          <w:b/>
        </w:rPr>
        <w:t xml:space="preserve">Tulos</w:t>
      </w:r>
    </w:p>
    <w:p>
      <w:r>
        <w:t xml:space="preserve">Fred katsoi televisiota, kun George meni ostamaan elintarvikkeita.  Tunnin kuluttua hän nousi ylös .</w:t>
      </w:r>
    </w:p>
    <w:p>
      <w:r>
        <w:rPr>
          <w:b/>
        </w:rPr>
        <w:t xml:space="preserve">Esimerkki 8.507</w:t>
      </w:r>
    </w:p>
    <w:p>
      <w:r>
        <w:t xml:space="preserve">lause: Jim lohdutti Keviniä, koska tämä oli niin järkyttynyt ..: Sukupuoli:</w:t>
      </w:r>
    </w:p>
    <w:p>
      <w:r>
        <w:rPr>
          <w:b/>
        </w:rPr>
        <w:t xml:space="preserve">Tulos</w:t>
      </w:r>
    </w:p>
    <w:p>
      <w:r>
        <w:t xml:space="preserve">Lucy lohdutti Emmaa, koska tämä oli niin järkyttynyt .</w:t>
      </w:r>
    </w:p>
    <w:p>
      <w:r>
        <w:rPr>
          <w:b/>
        </w:rPr>
        <w:t xml:space="preserve">Esimerkki 8.508</w:t>
      </w:r>
    </w:p>
    <w:p>
      <w:r>
        <w:t xml:space="preserve">lause: Katso ! Tuon ankan alapuolella ui muikku ! Sen on parasta päästä turvaan nopeasti ! näkökulma: Aspekti: Kireä</w:t>
      </w:r>
    </w:p>
    <w:p>
      <w:r>
        <w:rPr>
          <w:b/>
        </w:rPr>
        <w:t xml:space="preserve">Tulos</w:t>
      </w:r>
    </w:p>
    <w:p>
      <w:r>
        <w:t xml:space="preserve">Katsokaa! Tuon ankan alla ui muikku! Sen oli parasta päästä turvaan nopeasti!</w:t>
      </w:r>
    </w:p>
    <w:p>
      <w:r>
        <w:rPr>
          <w:b/>
        </w:rPr>
        <w:t xml:space="preserve">Esimerkki 8.509</w:t>
      </w:r>
    </w:p>
    <w:p>
      <w:r>
        <w:t xml:space="preserve">lause: Se vaikutti suuresti Shakespearen kirjoittamiseen...: Adverb</w:t>
      </w:r>
    </w:p>
    <w:p>
      <w:r>
        <w:rPr>
          <w:b/>
        </w:rPr>
        <w:t xml:space="preserve">Tulos</w:t>
      </w:r>
    </w:p>
    <w:p>
      <w:r>
        <w:t xml:space="preserve">Tämän kirjan kerrotaan tutustuttaneen Shakespearen Ovidiukseen; sen oletetaan vaikuttaneen suuresti hänen kirjoittamiseensa.</w:t>
      </w:r>
    </w:p>
    <w:p>
      <w:r>
        <w:rPr>
          <w:b/>
        </w:rPr>
        <w:t xml:space="preserve">Esimerkki 8.510</w:t>
      </w:r>
    </w:p>
    <w:p>
      <w:r>
        <w:t xml:space="preserve">lause: John palkkasi Billin huolehtimaan hänestä ..: Numero</w:t>
      </w:r>
    </w:p>
    <w:p>
      <w:r>
        <w:rPr>
          <w:b/>
        </w:rPr>
        <w:t xml:space="preserve">Tulos</w:t>
      </w:r>
    </w:p>
    <w:p>
      <w:r>
        <w:t xml:space="preserve">John ja Peter palkkasivat Billin ja Stevenin huolehtimaan heistä.</w:t>
      </w:r>
    </w:p>
    <w:p>
      <w:r>
        <w:rPr>
          <w:b/>
        </w:rPr>
        <w:t xml:space="preserve">Esimerkki 8.511</w:t>
      </w:r>
    </w:p>
    <w:p>
      <w:r>
        <w:t xml:space="preserve">lause: John oli tekemässä tutkimusta kirjastossa, kun hän kuuli miehen hyräilevän ja viheltävän. Hän oli hyvin ärsyyntynyt : Sukupuoli:</w:t>
      </w:r>
    </w:p>
    <w:p>
      <w:r>
        <w:rPr>
          <w:b/>
        </w:rPr>
        <w:t xml:space="preserve">Tulos</w:t>
      </w:r>
    </w:p>
    <w:p>
      <w:r>
        <w:t xml:space="preserve">Mary oli tekemässä tutkimusta kirjastossa, kun hän kuuli naisen hyräilevän ja viheltävän.   Hän oli hyvin ärsyyntynyt .</w:t>
      </w:r>
    </w:p>
    <w:p>
      <w:r>
        <w:rPr>
          <w:b/>
        </w:rPr>
        <w:t xml:space="preserve">Esimerkki 8.512</w:t>
      </w:r>
    </w:p>
    <w:p>
      <w:r>
        <w:t xml:space="preserve">lause: ...: Voice</w:t>
      </w:r>
    </w:p>
    <w:p>
      <w:r>
        <w:rPr>
          <w:b/>
        </w:rPr>
        <w:t xml:space="preserve">Tulos</w:t>
      </w:r>
    </w:p>
    <w:p>
      <w:r>
        <w:t xml:space="preserve">Suuri pallo törmäsi pöydän läpi, koska se oli tehty styroksista.</w:t>
      </w:r>
    </w:p>
    <w:p>
      <w:r>
        <w:rPr>
          <w:b/>
        </w:rPr>
        <w:t xml:space="preserve">Esimerkki 8.513</w:t>
      </w:r>
    </w:p>
    <w:p>
      <w:r>
        <w:t xml:space="preserve">lause: John oli lenkillä puiston läpi, kun hän näki miehen jongleeraavan vesimeloneita . Hän oli hyvin vaikuttunut : .</w:t>
      </w:r>
    </w:p>
    <w:p>
      <w:r>
        <w:rPr>
          <w:b/>
        </w:rPr>
        <w:t xml:space="preserve">Tulos</w:t>
      </w:r>
    </w:p>
    <w:p>
      <w:r>
        <w:t xml:space="preserve">John hölkkäilee puiston läpi, kun hän näkee miehen jongleeraavan vesimeloneita .  Hän on hyvin vaikuttunut .</w:t>
      </w:r>
    </w:p>
    <w:p>
      <w:r>
        <w:rPr>
          <w:b/>
        </w:rPr>
        <w:t xml:space="preserve">Esimerkki 8.514</w:t>
      </w:r>
    </w:p>
    <w:p>
      <w:r>
        <w:t xml:space="preserve">lause: näkökulma: Polku järvelle oli tukossa, joten emme voineet käyttää sitä: Numero</w:t>
      </w:r>
    </w:p>
    <w:p>
      <w:r>
        <w:rPr>
          <w:b/>
        </w:rPr>
        <w:t xml:space="preserve">Tulos</w:t>
      </w:r>
    </w:p>
    <w:p>
      <w:r>
        <w:t xml:space="preserve">Polut järville olivat tukossa , joten emme voineet käyttää niitä.</w:t>
      </w:r>
    </w:p>
    <w:p>
      <w:r>
        <w:rPr>
          <w:b/>
        </w:rPr>
        <w:t xml:space="preserve">Esimerkki 8.515</w:t>
      </w:r>
    </w:p>
    <w:p>
      <w:r>
        <w:t xml:space="preserve">lause: Joan kiitti Susania kaikesta saamastaan avusta ... näkökohta: Aika</w:t>
      </w:r>
    </w:p>
    <w:p>
      <w:r>
        <w:rPr>
          <w:b/>
        </w:rPr>
        <w:t xml:space="preserve">Tulos</w:t>
      </w:r>
    </w:p>
    <w:p>
      <w:r>
        <w:t xml:space="preserve">Joan kiittää Susania kaikesta saamastaan avusta.</w:t>
      </w:r>
    </w:p>
    <w:p>
      <w:r>
        <w:rPr>
          <w:b/>
        </w:rPr>
        <w:t xml:space="preserve">Esimerkki 8.516</w:t>
      </w:r>
    </w:p>
    <w:p>
      <w:r>
        <w:t xml:space="preserve">lause: Ann kysyi Marialta, mihin aikaan kirjasto sulkeutuu, koska hän oli unohtanut ...: Sukupuoli</w:t>
      </w:r>
    </w:p>
    <w:p>
      <w:r>
        <w:rPr>
          <w:b/>
        </w:rPr>
        <w:t xml:space="preserve">Tulos</w:t>
      </w:r>
    </w:p>
    <w:p>
      <w:r>
        <w:t xml:space="preserve">Luke kysyi Henryltä, mihin aikaan kirjasto sulkeutuu, koska hän oli unohtanut sen.</w:t>
      </w:r>
    </w:p>
    <w:p>
      <w:r>
        <w:rPr>
          <w:b/>
        </w:rPr>
        <w:t xml:space="preserve">Esimerkki 8.517</w:t>
      </w:r>
    </w:p>
    <w:p>
      <w:r>
        <w:t xml:space="preserve">lause: Sitten laitoin sen roskiin: Adverb</w:t>
      </w:r>
    </w:p>
    <w:p>
      <w:r>
        <w:rPr>
          <w:b/>
        </w:rPr>
        <w:t xml:space="preserve">Tulos</w:t>
      </w:r>
    </w:p>
    <w:p>
      <w:r>
        <w:t xml:space="preserve">Puhdistin veitsen nopeasti vanhalla rätillä , jonka jälkeen laitoin sen roskiin.</w:t>
      </w:r>
    </w:p>
    <w:p>
      <w:r>
        <w:rPr>
          <w:b/>
        </w:rPr>
        <w:t xml:space="preserve">Esimerkki 8.518</w:t>
      </w:r>
    </w:p>
    <w:p>
      <w:r>
        <w:t xml:space="preserve">lause: Bill ojensi puoliksi tyhjän lautasen Johnille, koska hän oli täynnä ... näkökohta: .</w:t>
      </w:r>
    </w:p>
    <w:p>
      <w:r>
        <w:rPr>
          <w:b/>
        </w:rPr>
        <w:t xml:space="preserve">Tulos</w:t>
      </w:r>
    </w:p>
    <w:p>
      <w:r>
        <w:t xml:space="preserve">Bill ojentaa puoliksi tyhjän lautasen Johnille, koska hän on täynnä .</w:t>
      </w:r>
    </w:p>
    <w:p>
      <w:r>
        <w:rPr>
          <w:b/>
        </w:rPr>
        <w:t xml:space="preserve">Esimerkki 8.519</w:t>
      </w:r>
    </w:p>
    <w:p>
      <w:r>
        <w:t xml:space="preserve">lause: Se oli kuin ilmoitus, mutta metro tuli asemalle, enkä kuullut sitä: Voice</w:t>
      </w:r>
    </w:p>
    <w:p>
      <w:r>
        <w:rPr>
          <w:b/>
        </w:rPr>
        <w:t xml:space="preserve">Tulos</w:t>
      </w:r>
    </w:p>
    <w:p>
      <w:r>
        <w:t xml:space="preserve">He lähettivät kuulutuksen , mutta metro tuli asemalle enkä kuullut sitä.</w:t>
      </w:r>
    </w:p>
    <w:p>
      <w:r>
        <w:rPr>
          <w:b/>
        </w:rPr>
        <w:t xml:space="preserve">Esimerkki 8.520</w:t>
      </w:r>
    </w:p>
    <w:p>
      <w:r>
        <w:t xml:space="preserve">lause: Susan tiesi, että Annin poika oli ollut auto-onnettomuudessa, koska hän kertoi siitä hänelle . aspekti: Sukupuoli</w:t>
      </w:r>
    </w:p>
    <w:p>
      <w:r>
        <w:rPr>
          <w:b/>
        </w:rPr>
        <w:t xml:space="preserve">Tulos</w:t>
      </w:r>
    </w:p>
    <w:p>
      <w:r>
        <w:t xml:space="preserve">Jack tiesi, että Peterin poika oli ollut auto-onnettomuudessa, koska Peter kertoi siitä hänelle.</w:t>
      </w:r>
    </w:p>
    <w:p>
      <w:r>
        <w:rPr>
          <w:b/>
        </w:rPr>
        <w:t xml:space="preserve">Esimerkki 8.521</w:t>
      </w:r>
    </w:p>
    <w:p>
      <w:r>
        <w:t xml:space="preserve">lause: John oli lenkillä puiston läpi, kun hän näki miehen jongleeraavan vesimeloneita . Hän oli hyvin vaikuttunut : Sukupuoli</w:t>
      </w:r>
    </w:p>
    <w:p>
      <w:r>
        <w:rPr>
          <w:b/>
        </w:rPr>
        <w:t xml:space="preserve">Tulos</w:t>
      </w:r>
    </w:p>
    <w:p>
      <w:r>
        <w:t xml:space="preserve">Mary oli lenkillä puistossa, kun hän näki naisen jongleeraavan vesimeloneita . hän oli hyvin vaikuttunut .</w:t>
      </w:r>
    </w:p>
    <w:p>
      <w:r>
        <w:rPr>
          <w:b/>
        </w:rPr>
        <w:t xml:space="preserve">Esimerkki 8.522</w:t>
      </w:r>
    </w:p>
    <w:p>
      <w:r>
        <w:t xml:space="preserve">lause: Se oli rikki, joten hänen täytyi seistä sen sijaan. aspekti: .</w:t>
      </w:r>
    </w:p>
    <w:p>
      <w:r>
        <w:rPr>
          <w:b/>
        </w:rPr>
        <w:t xml:space="preserve">Tulos</w:t>
      </w:r>
    </w:p>
    <w:p>
      <w:r>
        <w:t xml:space="preserve">Sam vetää tuolin pianon ääreen , mutta se on rikki , joten hänen on seistävä sen sijaan.</w:t>
      </w:r>
    </w:p>
    <w:p>
      <w:r>
        <w:rPr>
          <w:b/>
        </w:rPr>
        <w:t xml:space="preserve">Esimerkki 8.523</w:t>
      </w:r>
    </w:p>
    <w:p>
      <w:r>
        <w:t xml:space="preserve">lause: näkökohta: Polku järvelle oli tukossa, joten emme päässeet sinne: Numero</w:t>
      </w:r>
    </w:p>
    <w:p>
      <w:r>
        <w:rPr>
          <w:b/>
        </w:rPr>
        <w:t xml:space="preserve">Tulos</w:t>
      </w:r>
    </w:p>
    <w:p>
      <w:r>
        <w:t xml:space="preserve">Polut järville olivat tukossa , joten emme päässeet niille.</w:t>
      </w:r>
    </w:p>
    <w:p>
      <w:r>
        <w:rPr>
          <w:b/>
        </w:rPr>
        <w:t xml:space="preserve">Esimerkki 8.524</w:t>
      </w:r>
    </w:p>
    <w:p>
      <w:r>
        <w:t xml:space="preserve">lause: Susan tietää kaiken Annin henkilökohtaisista ongelmista, koska hän on tahditon ... näkökohta: Numero</w:t>
      </w:r>
    </w:p>
    <w:p>
      <w:r>
        <w:rPr>
          <w:b/>
        </w:rPr>
        <w:t xml:space="preserve">Tulos</w:t>
      </w:r>
    </w:p>
    <w:p>
      <w:r>
        <w:t xml:space="preserve">Susan ja Joan tietävät kaiken Annin ja Lucyn henkilökohtaisista ongelmista, koska he ovat tahdittomia .</w:t>
      </w:r>
    </w:p>
    <w:p>
      <w:r>
        <w:rPr>
          <w:b/>
        </w:rPr>
        <w:t xml:space="preserve">Esimerkki 8.525</w:t>
      </w:r>
    </w:p>
    <w:p>
      <w:r>
        <w:t xml:space="preserve">lause: Paul yritti soittaa Georgelle puhelimitse, mutta hän ei ollut tavoitettavissa: Voice</w:t>
      </w:r>
    </w:p>
    <w:p>
      <w:r>
        <w:rPr>
          <w:b/>
        </w:rPr>
        <w:t xml:space="preserve">Tulos</w:t>
      </w:r>
    </w:p>
    <w:p>
      <w:r>
        <w:t xml:space="preserve">Paul yritti soittaa Georgelle , mutta hän ei ollut tavoitettavissa.</w:t>
      </w:r>
    </w:p>
    <w:p>
      <w:r>
        <w:rPr>
          <w:b/>
        </w:rPr>
        <w:t xml:space="preserve">Esimerkki 8.526</w:t>
      </w:r>
    </w:p>
    <w:p>
      <w:r>
        <w:t xml:space="preserve">lause: Nainen piti tyttöä rintaansa vasten ..: Sukupuoli:</w:t>
      </w:r>
    </w:p>
    <w:p>
      <w:r>
        <w:rPr>
          <w:b/>
        </w:rPr>
        <w:t xml:space="preserve">Tulos</w:t>
      </w:r>
    </w:p>
    <w:p>
      <w:r>
        <w:t xml:space="preserve">Mies piti poikaa rintaansa vasten.</w:t>
      </w:r>
    </w:p>
    <w:p>
      <w:r>
        <w:rPr>
          <w:b/>
        </w:rPr>
        <w:t xml:space="preserve">Esimerkki 8.527</w:t>
      </w:r>
    </w:p>
    <w:p>
      <w:r>
        <w:t xml:space="preserve">lause: . Kun vedin nuppineulan ulos , se jätti reiän . aspekti: .</w:t>
      </w:r>
    </w:p>
    <w:p>
      <w:r>
        <w:rPr>
          <w:b/>
        </w:rPr>
        <w:t xml:space="preserve">Tulos</w:t>
      </w:r>
    </w:p>
    <w:p>
      <w:r>
        <w:t xml:space="preserve">Pistän puikon porkkanan läpi. Kun vedän nuppineulan ulos , se jättää reiän .</w:t>
      </w:r>
    </w:p>
    <w:p>
      <w:r>
        <w:rPr>
          <w:b/>
        </w:rPr>
        <w:t xml:space="preserve">Esimerkki 8.528</w:t>
      </w:r>
    </w:p>
    <w:p>
      <w:r>
        <w:t xml:space="preserve">lause: Mies ei pystynyt nostamaan poikaansa, koska tämä oli niin painava ... näkökohta: Voice</w:t>
      </w:r>
    </w:p>
    <w:p>
      <w:r>
        <w:rPr>
          <w:b/>
        </w:rPr>
        <w:t xml:space="preserve">Tulos</w:t>
      </w:r>
    </w:p>
    <w:p>
      <w:r>
        <w:t xml:space="preserve">Mies ei voinut nostaa poikaa, koska hän oli niin painava.</w:t>
      </w:r>
    </w:p>
    <w:p>
      <w:r>
        <w:rPr>
          <w:b/>
        </w:rPr>
        <w:t xml:space="preserve">Esimerkki 8.529</w:t>
      </w:r>
    </w:p>
    <w:p>
      <w:r>
        <w:t xml:space="preserve">lause: näkökohta: Numero</w:t>
      </w:r>
    </w:p>
    <w:p>
      <w:r>
        <w:rPr>
          <w:b/>
        </w:rPr>
        <w:t xml:space="preserve">Tulos</w:t>
      </w:r>
    </w:p>
    <w:p>
      <w:r>
        <w:t xml:space="preserve">Veistokset vierivät hyllyiltä, koska ne eivät olleet tasaisia .</w:t>
      </w:r>
    </w:p>
    <w:p>
      <w:r>
        <w:rPr>
          <w:b/>
        </w:rPr>
        <w:t xml:space="preserve">Esimerkki 8.530</w:t>
      </w:r>
    </w:p>
    <w:p>
      <w:r>
        <w:t xml:space="preserve">lause: James pyysi Robertilta palvelusta, mutta tämä kieltäytyi ... näkökulma: Adverb</w:t>
      </w:r>
    </w:p>
    <w:p>
      <w:r>
        <w:rPr>
          <w:b/>
        </w:rPr>
        <w:t xml:space="preserve">Tulos</w:t>
      </w:r>
    </w:p>
    <w:p>
      <w:r>
        <w:t xml:space="preserve">James pyysi toistuvasti Robertilta palvelusta, mutta tämä kieltäytyi jyrkästi.</w:t>
      </w:r>
    </w:p>
    <w:p>
      <w:r>
        <w:rPr>
          <w:b/>
        </w:rPr>
        <w:t xml:space="preserve">Esimerkki 8.531</w:t>
      </w:r>
    </w:p>
    <w:p>
      <w:r>
        <w:t xml:space="preserve">lause: Grace vaihtoi mielellään villapaitansa minun takkiini . Hänen mielestään se näyttää vanhanaikaiselta hänen päällään . näkökulma : Adverb</w:t>
      </w:r>
    </w:p>
    <w:p>
      <w:r>
        <w:rPr>
          <w:b/>
        </w:rPr>
        <w:t xml:space="preserve">Tulos</w:t>
      </w:r>
    </w:p>
    <w:p>
      <w:r>
        <w:t xml:space="preserve">Grace oli todella iloinen voidessaan vaihtaa villapaitansa minun takkiini . Hän rehellisesti ajattelee, että se näyttää vanhanaikaiselta hänen päällään .</w:t>
      </w:r>
    </w:p>
    <w:p>
      <w:r>
        <w:rPr>
          <w:b/>
        </w:rPr>
        <w:t xml:space="preserve">Esimerkki 8.532</w:t>
      </w:r>
    </w:p>
    <w:p>
      <w:r>
        <w:t xml:space="preserve">lause: Thomson vieraili Cooperin haudalla vuonna 1765 . Tuolloin hän oli ollut kuollut viisi vuotta ... näkökohta: Sukupuoli</w:t>
      </w:r>
    </w:p>
    <w:p>
      <w:r>
        <w:rPr>
          <w:b/>
        </w:rPr>
        <w:t xml:space="preserve">Tulos</w:t>
      </w:r>
    </w:p>
    <w:p>
      <w:r>
        <w:t xml:space="preserve">Jane vieraili Emman haudalla vuonna 1765 .  Tuolloin hän oli ollut kuolleena viisi vuotta.</w:t>
      </w:r>
    </w:p>
    <w:p>
      <w:r>
        <w:rPr>
          <w:b/>
        </w:rPr>
        <w:t xml:space="preserve">Esimerkki 8.533</w:t>
      </w:r>
    </w:p>
    <w:p>
      <w:r>
        <w:t xml:space="preserve">lause: Ann kysyi Marialta, mihin aikaan kirjasto sulkeutuu, mutta tämä oli unohtanut ..: Numero</w:t>
      </w:r>
    </w:p>
    <w:p>
      <w:r>
        <w:rPr>
          <w:b/>
        </w:rPr>
        <w:t xml:space="preserve">Tulos</w:t>
      </w:r>
    </w:p>
    <w:p>
      <w:r>
        <w:t xml:space="preserve">Ann ja Sue kysyivät Maryltä ja Joanilta, mihin aikaan kirjasto sulkeutuu, mutta he olivat unohtaneet.</w:t>
      </w:r>
    </w:p>
    <w:p>
      <w:r>
        <w:rPr>
          <w:b/>
        </w:rPr>
        <w:t xml:space="preserve">Esimerkki 8.534</w:t>
      </w:r>
    </w:p>
    <w:p>
      <w:r>
        <w:t xml:space="preserve">lause: Paul yritti soittaa Georgelle puhelimitse, mutta hän ei ollut tavoitettavissa: Numero</w:t>
      </w:r>
    </w:p>
    <w:p>
      <w:r>
        <w:rPr>
          <w:b/>
        </w:rPr>
        <w:t xml:space="preserve">Tulos</w:t>
      </w:r>
    </w:p>
    <w:p>
      <w:r>
        <w:t xml:space="preserve">Paul ja Bill yrittivät soittaa Georgelle ja Johnille, mutta he eivät olleet tavoitettavissa.</w:t>
      </w:r>
    </w:p>
    <w:p>
      <w:r>
        <w:rPr>
          <w:b/>
        </w:rPr>
        <w:t xml:space="preserve">Esimerkki 8.535</w:t>
      </w:r>
    </w:p>
    <w:p>
      <w:r>
        <w:t xml:space="preserve">lause: Olen varma, että kartallani näkyy tämä rakennus; se on erittäin hyvä ... näkökulma: Numero</w:t>
      </w:r>
    </w:p>
    <w:p>
      <w:r>
        <w:rPr>
          <w:b/>
        </w:rPr>
        <w:t xml:space="preserve">Tulos</w:t>
      </w:r>
    </w:p>
    <w:p>
      <w:r>
        <w:t xml:space="preserve">Olen varma, että nämä rakennukset näkyvät kartoissani ; ne ovat erittäin hyviä .</w:t>
      </w:r>
    </w:p>
    <w:p>
      <w:r>
        <w:rPr>
          <w:b/>
        </w:rPr>
        <w:t xml:space="preserve">Esimerkki 8.536</w:t>
      </w:r>
    </w:p>
    <w:p>
      <w:r>
        <w:t xml:space="preserve">lause: Bob maksoi Charlien yliopisto-opinnot, mutta nyt Charlie käyttäytyy kuin sitä ei olisi koskaan tapahtunutkaan. Hän on hyvin loukkaantunut : Aspekti: Aikamuoto</w:t>
      </w:r>
    </w:p>
    <w:p>
      <w:r>
        <w:rPr>
          <w:b/>
        </w:rPr>
        <w:t xml:space="preserve">Tulos</w:t>
      </w:r>
    </w:p>
    <w:p>
      <w:r>
        <w:t xml:space="preserve">Bob maksaa Charlien yliopistokoulutuksen , mutta nyt Charlie käyttäytyy kuin sitä ei tapahtuisi. Hän on hyvin loukkaantunut .</w:t>
      </w:r>
    </w:p>
    <w:p>
      <w:r>
        <w:rPr>
          <w:b/>
        </w:rPr>
        <w:t xml:space="preserve">Esimerkki 8.537</w:t>
      </w:r>
    </w:p>
    <w:p>
      <w:r>
        <w:t xml:space="preserve">lause: . Se on nälkäinen: Voice</w:t>
      </w:r>
    </w:p>
    <w:p>
      <w:r>
        <w:rPr>
          <w:b/>
        </w:rPr>
        <w:t xml:space="preserve">Tulos</w:t>
      </w:r>
    </w:p>
    <w:p>
      <w:r>
        <w:t xml:space="preserve">Kala söi madon . Se oli nälkäinen .</w:t>
      </w:r>
    </w:p>
    <w:p>
      <w:r>
        <w:rPr>
          <w:b/>
        </w:rPr>
        <w:t xml:space="preserve">Esimerkki 8.538</w:t>
      </w:r>
    </w:p>
    <w:p>
      <w:r>
        <w:t xml:space="preserve">lause: Laitoin kakun pois jääkaappiin . Siinä on paljon tähteitä . aspekti : Adverb</w:t>
      </w:r>
    </w:p>
    <w:p>
      <w:r>
        <w:rPr>
          <w:b/>
        </w:rPr>
        <w:t xml:space="preserve">Tulos</w:t>
      </w:r>
    </w:p>
    <w:p>
      <w:r>
        <w:t xml:space="preserve">Laitoin vain kakun pois jääkaappiin . Siinä on varmasti paljon tähteitä .</w:t>
      </w:r>
    </w:p>
    <w:p>
      <w:r>
        <w:rPr>
          <w:b/>
        </w:rPr>
        <w:t xml:space="preserve">Esimerkki 8.539</w:t>
      </w:r>
    </w:p>
    <w:p>
      <w:r>
        <w:t xml:space="preserve">lause: Jane koputti oveen , ja Susan avasi sen. Hän kutsui Susanin ulos: Adverb</w:t>
      </w:r>
    </w:p>
    <w:p>
      <w:r>
        <w:rPr>
          <w:b/>
        </w:rPr>
        <w:t xml:space="preserve">Tulos</w:t>
      </w:r>
    </w:p>
    <w:p>
      <w:r>
        <w:t xml:space="preserve">Jane vain koputti oveen , ja Susan avasi sen heti.  Hän kutsui hänet suoraan ulos .</w:t>
      </w:r>
    </w:p>
    <w:p>
      <w:r>
        <w:rPr>
          <w:b/>
        </w:rPr>
        <w:t xml:space="preserve">Esimerkki 8.540</w:t>
      </w:r>
    </w:p>
    <w:p>
      <w:r>
        <w:t xml:space="preserve">lause: Isä kantoi nukkuvaa poikaa kehdossaan ..: .</w:t>
      </w:r>
    </w:p>
    <w:p>
      <w:r>
        <w:rPr>
          <w:b/>
        </w:rPr>
        <w:t xml:space="preserve">Tulos</w:t>
      </w:r>
    </w:p>
    <w:p>
      <w:r>
        <w:t xml:space="preserve">Isä kantaa nukkuvaa poikaa kehdossaan .</w:t>
      </w:r>
    </w:p>
    <w:p>
      <w:r>
        <w:rPr>
          <w:b/>
        </w:rPr>
        <w:t xml:space="preserve">Esimerkki 8.541</w:t>
      </w:r>
    </w:p>
    <w:p>
      <w:r>
        <w:t xml:space="preserve">lause: Kun Tommy pudotti jäätelönsä, Timmy kikatti, joten isä katsoi häntä ankarasti ... näkökohta: Sukupuoli:</w:t>
      </w:r>
    </w:p>
    <w:p>
      <w:r>
        <w:rPr>
          <w:b/>
        </w:rPr>
        <w:t xml:space="preserve">Tulos</w:t>
      </w:r>
    </w:p>
    <w:p>
      <w:r>
        <w:t xml:space="preserve">Kun Nina pudotti jäätelönsä , Lily kikatti , joten isä katsoi häntä tiukasti.</w:t>
      </w:r>
    </w:p>
    <w:p>
      <w:r>
        <w:rPr>
          <w:b/>
        </w:rPr>
        <w:t xml:space="preserve">Esimerkki 8.542</w:t>
      </w:r>
    </w:p>
    <w:p>
      <w:r>
        <w:t xml:space="preserve">lause: Kissa makasi hiiren kolon vieressä odottamassa hiirtä, mutta se oli liian kärsimätön: Numero</w:t>
      </w:r>
    </w:p>
    <w:p>
      <w:r>
        <w:rPr>
          <w:b/>
        </w:rPr>
        <w:t xml:space="preserve">Tulos</w:t>
      </w:r>
    </w:p>
    <w:p>
      <w:r>
        <w:t xml:space="preserve">Kissat makasivat hiiren kolojen luona odottamassa hiiriä , mutta ne olivat liian kärsimättömiä.</w:t>
      </w:r>
    </w:p>
    <w:p>
      <w:r>
        <w:rPr>
          <w:b/>
        </w:rPr>
        <w:t xml:space="preserve">Esimerkki 8.543</w:t>
      </w:r>
    </w:p>
    <w:p>
      <w:r>
        <w:t xml:space="preserve">lause: Ketut pääsevät yöllä sisään ja hyökkäävät kanojen kimppuun. Ne ovat tulleet hyvin hermostuneiksi : Voice</w:t>
      </w:r>
    </w:p>
    <w:p>
      <w:r>
        <w:rPr>
          <w:b/>
        </w:rPr>
        <w:t xml:space="preserve">Tulos</w:t>
      </w:r>
    </w:p>
    <w:p>
      <w:r>
        <w:t xml:space="preserve">Kanojen kimppuun hyökkäävät ketut, jotka pääsevät sisään yöllä .  Ne ovat tulleet hyvin hermostuneiksi .</w:t>
      </w:r>
    </w:p>
    <w:p>
      <w:r>
        <w:rPr>
          <w:b/>
        </w:rPr>
        <w:t xml:space="preserve">Esimerkki 8.544</w:t>
      </w:r>
    </w:p>
    <w:p>
      <w:r>
        <w:t xml:space="preserve">lause: Fred on ainoa elossa oleva mies, joka vielä muistaa isäni vauvana . Kun Fred näki isäni ensimmäisen kerran, hän oli kaksitoistavuotias . näkökohta: Adverb</w:t>
      </w:r>
    </w:p>
    <w:p>
      <w:r>
        <w:rPr>
          <w:b/>
        </w:rPr>
        <w:t xml:space="preserve">Tulos</w:t>
      </w:r>
    </w:p>
    <w:p>
      <w:r>
        <w:t xml:space="preserve">Fred on itse asiassa ainoa elossa oleva mies, joka muistaa vielä todella isäni vauvana. Kun Fred näki isäni ensimmäisen kerran , hän oli itse asiassa kaksitoistavuotias .</w:t>
      </w:r>
    </w:p>
    <w:p>
      <w:r>
        <w:rPr>
          <w:b/>
        </w:rPr>
        <w:t xml:space="preserve">Esimerkki 8.545</w:t>
      </w:r>
    </w:p>
    <w:p>
      <w:r>
        <w:t xml:space="preserve">lause: Poliisi pidätti kaikki jengin jäsenet . He yrittivät pyörittää huumekauppaa naapurustossa . aspekti : Numero</w:t>
      </w:r>
    </w:p>
    <w:p>
      <w:r>
        <w:rPr>
          <w:b/>
        </w:rPr>
        <w:t xml:space="preserve">Tulos</w:t>
      </w:r>
    </w:p>
    <w:p>
      <w:r>
        <w:t xml:space="preserve">Poliisi pidätti jengin jäsenen . Hän yritti pyörittää huumekauppaa naapurustossa .</w:t>
      </w:r>
    </w:p>
    <w:p>
      <w:r>
        <w:rPr>
          <w:b/>
        </w:rPr>
        <w:t xml:space="preserve">Esimerkki 8.546</w:t>
      </w:r>
    </w:p>
    <w:p>
      <w:r>
        <w:t xml:space="preserve">lause: Jane antoi Joanille karkkia, koska hänellä ei ollut nälkä ... näkökohta: Aika</w:t>
      </w:r>
    </w:p>
    <w:p>
      <w:r>
        <w:rPr>
          <w:b/>
        </w:rPr>
        <w:t xml:space="preserve">Tulos</w:t>
      </w:r>
    </w:p>
    <w:p>
      <w:r>
        <w:t xml:space="preserve">Jane antaa Joanille karkkia, koska hänellä ei ole nälkä .</w:t>
      </w:r>
    </w:p>
    <w:p>
      <w:r>
        <w:rPr>
          <w:b/>
        </w:rPr>
        <w:t xml:space="preserve">Esimerkki 8.547</w:t>
      </w:r>
    </w:p>
    <w:p>
      <w:r>
        <w:t xml:space="preserve">lause: Susanin ohi kulki Andrea, joka näki laskutelineet: Aspekti: Aikamuoto</w:t>
      </w:r>
    </w:p>
    <w:p>
      <w:r>
        <w:rPr>
          <w:b/>
        </w:rPr>
        <w:t xml:space="preserve">Tulos</w:t>
      </w:r>
    </w:p>
    <w:p>
      <w:r>
        <w:t xml:space="preserve">Kun peltokasvipölynimurissa oleva Andrea kulkee Susanin yli, hän näkee laskutelineet.</w:t>
      </w:r>
    </w:p>
    <w:p>
      <w:r>
        <w:rPr>
          <w:b/>
        </w:rPr>
        <w:t xml:space="preserve">Esimerkki 8.548</w:t>
      </w:r>
    </w:p>
    <w:p>
      <w:r>
        <w:t xml:space="preserve">lause: Adams ilmoitti Katelle, että hänellä on syöpä, ja esitteli useita vaihtoehtoja tulevaa hoitoa varten...: Adverb</w:t>
      </w:r>
    </w:p>
    <w:p>
      <w:r>
        <w:rPr>
          <w:b/>
        </w:rPr>
        <w:t xml:space="preserve">Tulos</w:t>
      </w:r>
    </w:p>
    <w:p>
      <w:r>
        <w:t xml:space="preserve">Tohtori Adams ilmoitti rauhallisesti Katelle, että hänellä oli syöpä, ja esitti sen jälkeen useita vaihtoehtoja tulevaa hoitoa varten.</w:t>
      </w:r>
    </w:p>
    <w:p>
      <w:r>
        <w:rPr>
          <w:b/>
        </w:rPr>
        <w:t xml:space="preserve">Esimerkki 8.549</w:t>
      </w:r>
    </w:p>
    <w:p>
      <w:r>
        <w:t xml:space="preserve">lause: Emman äiti oli kuollut kauan sitten , ja hänen tilalleen oli tullut erinomainen nainen kotiopettajattareksi . aspekti: Voice</w:t>
      </w:r>
    </w:p>
    <w:p>
      <w:r>
        <w:rPr>
          <w:b/>
        </w:rPr>
        <w:t xml:space="preserve">Tulos</w:t>
      </w:r>
    </w:p>
    <w:p>
      <w:r>
        <w:t xml:space="preserve">Emman äiti kuoli kauan sitten , ja hänen tilalleen kotiopettajaksi tuli erinomainen nainen .</w:t>
      </w:r>
    </w:p>
    <w:p>
      <w:r>
        <w:rPr>
          <w:b/>
        </w:rPr>
        <w:t xml:space="preserve">Esimerkki 8.550</w:t>
      </w:r>
    </w:p>
    <w:p>
      <w:r>
        <w:t xml:space="preserve">lause: Emman äiti oli kuollut kauan sitten , ja hänen kasvatustehtäviään oli hoitanut erinomainen nainen kotiopettajattarena . aspekti: Numero</w:t>
      </w:r>
    </w:p>
    <w:p>
      <w:r>
        <w:rPr>
          <w:b/>
        </w:rPr>
        <w:t xml:space="preserve">Tulos</w:t>
      </w:r>
    </w:p>
    <w:p>
      <w:r>
        <w:t xml:space="preserve">Emman ja Noran äidit olivat kuolleet jo kauan sitten , ja heidän koulutustaan olivat hoitaneet erinomaiset naiset kotiopettajina.</w:t>
      </w:r>
    </w:p>
    <w:p>
      <w:r>
        <w:rPr>
          <w:b/>
        </w:rPr>
        <w:t xml:space="preserve">Esimerkki 8.551</w:t>
      </w:r>
    </w:p>
    <w:p>
      <w:r>
        <w:t xml:space="preserve">lause: Koska satoi , kannoin sanomalehteä reppuni päällä pitääkseni sen kuivana. aspekti: Voice</w:t>
      </w:r>
    </w:p>
    <w:p>
      <w:r>
        <w:rPr>
          <w:b/>
        </w:rPr>
        <w:t xml:space="preserve">Tulos</w:t>
      </w:r>
    </w:p>
    <w:p>
      <w:r>
        <w:t xml:space="preserve">Koska satoi , sanomalehti kannettiin reppuni päälle pitämään se kuivana.</w:t>
      </w:r>
    </w:p>
    <w:p>
      <w:r>
        <w:rPr>
          <w:b/>
        </w:rPr>
        <w:t xml:space="preserve">Esimerkki 8.552</w:t>
      </w:r>
    </w:p>
    <w:p>
      <w:r>
        <w:t xml:space="preserve">lause: Joten pelastimme heidät: Voice</w:t>
      </w:r>
    </w:p>
    <w:p>
      <w:r>
        <w:rPr>
          <w:b/>
        </w:rPr>
        <w:t xml:space="preserve">Tulos</w:t>
      </w:r>
    </w:p>
    <w:p>
      <w:r>
        <w:t xml:space="preserve">Vanhemmat oppilaat kiusasivat nuorempia oppilaita, joten pelastimme heidät.</w:t>
      </w:r>
    </w:p>
    <w:p>
      <w:r>
        <w:rPr>
          <w:b/>
        </w:rPr>
        <w:t xml:space="preserve">Esimerkki 8.553</w:t>
      </w:r>
    </w:p>
    <w:p>
      <w:r>
        <w:t xml:space="preserve">lause: Kirilov luovutti puheenjohtajuuden Shatoville, koska hän oli vähemmän suosittu ... näkökulma: .</w:t>
      </w:r>
    </w:p>
    <w:p>
      <w:r>
        <w:rPr>
          <w:b/>
        </w:rPr>
        <w:t xml:space="preserve">Tulos</w:t>
      </w:r>
    </w:p>
    <w:p>
      <w:r>
        <w:t xml:space="preserve">Kirilov luovuttaa puheenjohtajuuden Shatoville, koska hän on vähemmän suosittu .</w:t>
      </w:r>
    </w:p>
    <w:p>
      <w:r>
        <w:rPr>
          <w:b/>
        </w:rPr>
        <w:t xml:space="preserve">Esimerkki 8.554</w:t>
      </w:r>
    </w:p>
    <w:p>
      <w:r>
        <w:t xml:space="preserve">lause: Näin Jimin huutavan jollekin sotilaspukuiselle kaverille, jolla oli valtava punainen parta. En tiedä kuka hän oli , mutta hän näytti hyvin onnettomalta . aspekti: .</w:t>
      </w:r>
    </w:p>
    <w:p>
      <w:r>
        <w:rPr>
          <w:b/>
        </w:rPr>
        <w:t xml:space="preserve">Tulos</w:t>
      </w:r>
    </w:p>
    <w:p>
      <w:r>
        <w:t xml:space="preserve">Näen Jimin huutavan jollekin sotilaspukuiselle miehelle, jolla on valtava punainen parta. En tiedä kuka hän on , mutta hän näyttää hyvin onnettomalta .</w:t>
      </w:r>
    </w:p>
    <w:p>
      <w:r>
        <w:rPr>
          <w:b/>
        </w:rPr>
        <w:t xml:space="preserve">Esimerkki 8.555</w:t>
      </w:r>
    </w:p>
    <w:p>
      <w:r>
        <w:t xml:space="preserve">lause: Beth ei suuttunut Sallylle , joka oli katkaissut hänen tiensä, koska hän pysähtyi ja pyysi anteeksi . aspekti: Voice</w:t>
      </w:r>
    </w:p>
    <w:p>
      <w:r>
        <w:rPr>
          <w:b/>
        </w:rPr>
        <w:t xml:space="preserve">Tulos</w:t>
      </w:r>
    </w:p>
    <w:p>
      <w:r>
        <w:t xml:space="preserve">Sally ei suuttunut Bethille , joka oli katkaissut hänen tiensä , koska hän pysähtyi ja pyysi anteeksi .</w:t>
      </w:r>
    </w:p>
    <w:p>
      <w:r>
        <w:rPr>
          <w:b/>
        </w:rPr>
        <w:t xml:space="preserve">Esimerkki 8.556</w:t>
      </w:r>
    </w:p>
    <w:p>
      <w:r>
        <w:t xml:space="preserve">lause: Monet ihmiset alkavat lukea Paavalin kirjoja eivätkä voi laskea niitä alas. Ne ovat suosittuja, koska Paul kirjoittaa niin hyvin . näkökulma: Aika</w:t>
      </w:r>
    </w:p>
    <w:p>
      <w:r>
        <w:rPr>
          <w:b/>
        </w:rPr>
        <w:t xml:space="preserve">Tulos</w:t>
      </w:r>
    </w:p>
    <w:p>
      <w:r>
        <w:t xml:space="preserve">Monet ihmiset alkoivat lukea Paulin kirjoja eivätkä voineet laskea niitä alas. Ne olivat suosittuja, koska Paavali kirjoitti niin hyvin .</w:t>
      </w:r>
    </w:p>
    <w:p>
      <w:r>
        <w:rPr>
          <w:b/>
        </w:rPr>
        <w:t xml:space="preserve">Esimerkki 8.557</w:t>
      </w:r>
    </w:p>
    <w:p>
      <w:r>
        <w:t xml:space="preserve">lause: Jane koputti oveen , ja Susan avasi sen. Hän kutsui hänet sisään : Sukupuoli:</w:t>
      </w:r>
    </w:p>
    <w:p>
      <w:r>
        <w:rPr>
          <w:b/>
        </w:rPr>
        <w:t xml:space="preserve">Tulos</w:t>
      </w:r>
    </w:p>
    <w:p>
      <w:r>
        <w:t xml:space="preserve">Peter koputti oveen , ja Bill avasi sen.  Hän kutsui hänet sisään .</w:t>
      </w:r>
    </w:p>
    <w:p>
      <w:r>
        <w:rPr>
          <w:b/>
        </w:rPr>
        <w:t xml:space="preserve">Esimerkki 8.558</w:t>
      </w:r>
    </w:p>
    <w:p>
      <w:r>
        <w:t xml:space="preserve">lause: Ann kysyi Marialta, mihin aikaan kirjasto sulkeutuu, koska hän oli unohtanut ...: Numero</w:t>
      </w:r>
    </w:p>
    <w:p>
      <w:r>
        <w:rPr>
          <w:b/>
        </w:rPr>
        <w:t xml:space="preserve">Tulos</w:t>
      </w:r>
    </w:p>
    <w:p>
      <w:r>
        <w:t xml:space="preserve">Ann ja Sue kysyivät Maryltä ja Joanilta, mihin aikaan kirjasto sulkeutuu, koska he olivat unohtaneet sen.</w:t>
      </w:r>
    </w:p>
    <w:p>
      <w:r>
        <w:rPr>
          <w:b/>
        </w:rPr>
        <w:t xml:space="preserve">Esimerkki 8.559</w:t>
      </w:r>
    </w:p>
    <w:p>
      <w:r>
        <w:t xml:space="preserve">lause: Ann kysyi Marialta, mihin aikaan kirjasto sulkeutuu, koska hän oli unohtanut ...: Voice</w:t>
      </w:r>
    </w:p>
    <w:p>
      <w:r>
        <w:rPr>
          <w:b/>
        </w:rPr>
        <w:t xml:space="preserve">Tulos</w:t>
      </w:r>
    </w:p>
    <w:p>
      <w:r>
        <w:t xml:space="preserve">Ann kysyi Marialta, mihin aikaan kirjasto sulkeutuu, koska hän oli unohtanut sen.</w:t>
      </w:r>
    </w:p>
    <w:p>
      <w:r>
        <w:rPr>
          <w:b/>
        </w:rPr>
        <w:t xml:space="preserve">Esimerkki 8.560</w:t>
      </w:r>
    </w:p>
    <w:p>
      <w:r>
        <w:t xml:space="preserve">lause: ... näkökulma: Adverb</w:t>
      </w:r>
    </w:p>
    <w:p>
      <w:r>
        <w:rPr>
          <w:b/>
        </w:rPr>
        <w:t xml:space="preserve">Tulos</w:t>
      </w:r>
    </w:p>
    <w:p>
      <w:r>
        <w:t xml:space="preserve">Jim viittasi haaveillen baarimikolle ja osoitti epämääräisesti tyhjää lasiaan.</w:t>
      </w:r>
    </w:p>
    <w:p>
      <w:r>
        <w:rPr>
          <w:b/>
        </w:rPr>
        <w:t xml:space="preserve">Esimerkki 8.561</w:t>
      </w:r>
    </w:p>
    <w:p>
      <w:r>
        <w:t xml:space="preserve">lause: Aspekti: Kaadoin vettä pullosta kuppiin, kunnes se oli tyhjä: .</w:t>
      </w:r>
    </w:p>
    <w:p>
      <w:r>
        <w:rPr>
          <w:b/>
        </w:rPr>
        <w:t xml:space="preserve">Tulos</w:t>
      </w:r>
    </w:p>
    <w:p>
      <w:r>
        <w:t xml:space="preserve">Kaadan vettä pullosta kuppiin, kunnes se on tyhjä .</w:t>
      </w:r>
    </w:p>
    <w:p>
      <w:r>
        <w:rPr>
          <w:b/>
        </w:rPr>
        <w:t xml:space="preserve">Esimerkki 8.562</w:t>
      </w:r>
    </w:p>
    <w:p>
      <w:r>
        <w:t xml:space="preserve">lause: Kirilov luovutti puheenjohtajuuden Shatoville, koska tämä oli suositumpi ... näkökulma: Voice</w:t>
      </w:r>
    </w:p>
    <w:p>
      <w:r>
        <w:rPr>
          <w:b/>
        </w:rPr>
        <w:t xml:space="preserve">Tulos</w:t>
      </w:r>
    </w:p>
    <w:p>
      <w:r>
        <w:t xml:space="preserve">Kirilov luovutti puheenjohtajuuden Shatoville, koska hän oli suositumpi.</w:t>
      </w:r>
    </w:p>
    <w:p>
      <w:r>
        <w:rPr>
          <w:b/>
        </w:rPr>
        <w:t xml:space="preserve">Esimerkki 8.563</w:t>
      </w:r>
    </w:p>
    <w:p>
      <w:r>
        <w:t xml:space="preserve">lause: Jos huijari olisi onnistunut huijaamaan Samia , hän olisi menettänyt paljon rahaa: Sukupuoli:</w:t>
      </w:r>
    </w:p>
    <w:p>
      <w:r>
        <w:rPr>
          <w:b/>
        </w:rPr>
        <w:t xml:space="preserve">Tulos</w:t>
      </w:r>
    </w:p>
    <w:p>
      <w:r>
        <w:t xml:space="preserve">Jos huijari olisi onnistunut huijaamaan Joania , hän olisi menettänyt paljon rahaa.</w:t>
      </w:r>
    </w:p>
    <w:p>
      <w:r>
        <w:rPr>
          <w:b/>
        </w:rPr>
        <w:t xml:space="preserve">Esimerkki 8.564</w:t>
      </w:r>
    </w:p>
    <w:p>
      <w:r>
        <w:t xml:space="preserve">lause: Bob pelasi korttia Adamin kanssa ja oli paljon edellä. Jos Adamilla ei olisi ollut yhtäkkiä hyvä tuuri , hän olisi hävinnyt . näkökohta : .</w:t>
      </w:r>
    </w:p>
    <w:p>
      <w:r>
        <w:rPr>
          <w:b/>
        </w:rPr>
        <w:t xml:space="preserve">Tulos</w:t>
      </w:r>
    </w:p>
    <w:p>
      <w:r>
        <w:t xml:space="preserve">Bob pelaa korttia Adamin kanssa ja on kaukana kärjessä. Jos Adamilla ei ole yhtäkkiä hyvä tuuri , hän häviää .</w:t>
      </w:r>
    </w:p>
    <w:p>
      <w:r>
        <w:rPr>
          <w:b/>
        </w:rPr>
        <w:t xml:space="preserve">Esimerkki 8.565</w:t>
      </w:r>
    </w:p>
    <w:p>
      <w:r>
        <w:t xml:space="preserve">lause: Pete kadehtii Martinia, koska hän on hyvin menestynyt: Numero</w:t>
      </w:r>
    </w:p>
    <w:p>
      <w:r>
        <w:rPr>
          <w:b/>
        </w:rPr>
        <w:t xml:space="preserve">Tulos</w:t>
      </w:r>
    </w:p>
    <w:p>
      <w:r>
        <w:t xml:space="preserve">Pete ja Andrew kadehtivat Martinia ja Paulia, koska he ovat hyvin menestyneitä .</w:t>
      </w:r>
    </w:p>
    <w:p>
      <w:r>
        <w:rPr>
          <w:b/>
        </w:rPr>
        <w:t xml:space="preserve">Esimerkki 8.566</w:t>
      </w:r>
    </w:p>
    <w:p>
      <w:r>
        <w:t xml:space="preserve">lause: Thomson vieraili Cooperin haudalla vuonna 1765 . Tuolloin hän oli matkustanut viisi vuotta ... näkökulma: Voice</w:t>
      </w:r>
    </w:p>
    <w:p>
      <w:r>
        <w:rPr>
          <w:b/>
        </w:rPr>
        <w:t xml:space="preserve">Tulos</w:t>
      </w:r>
    </w:p>
    <w:p>
      <w:r>
        <w:t xml:space="preserve">Thomson vieraili Cooperin haudalla vuonna 1765. Tuolloin hän oli matkustanut viisi vuotta.</w:t>
      </w:r>
    </w:p>
    <w:p>
      <w:r>
        <w:rPr>
          <w:b/>
        </w:rPr>
        <w:t xml:space="preserve">Esimerkki 8.567</w:t>
      </w:r>
    </w:p>
    <w:p>
      <w:r>
        <w:t xml:space="preserve">lause: John vuokrasi itsensä Billille, jotta tämä huolehtisi hänestä ..: Adverb</w:t>
      </w:r>
    </w:p>
    <w:p>
      <w:r>
        <w:rPr>
          <w:b/>
        </w:rPr>
        <w:t xml:space="preserve">Tulos</w:t>
      </w:r>
    </w:p>
    <w:p>
      <w:r>
        <w:t xml:space="preserve">John onneksi vuokrasi itsensä Billin hoidettavaksi.</w:t>
      </w:r>
    </w:p>
    <w:p>
      <w:r>
        <w:rPr>
          <w:b/>
        </w:rPr>
        <w:t xml:space="preserve">Esimerkki 8.568</w:t>
      </w:r>
    </w:p>
    <w:p>
      <w:r>
        <w:t xml:space="preserve">lause: Kun Tommy pudotti jäätelönsä, Timmy kikatti, joten isä katsoi häntä myötätuntoisesti. aspekti: Aspekti: Aika</w:t>
      </w:r>
    </w:p>
    <w:p>
      <w:r>
        <w:rPr>
          <w:b/>
        </w:rPr>
        <w:t xml:space="preserve">Tulos</w:t>
      </w:r>
    </w:p>
    <w:p>
      <w:r>
        <w:t xml:space="preserve">Kun Tommy pudottaa jäätelönsä , Timmy kikattaa , joten isä katsoo häntä myötätuntoisesti.</w:t>
      </w:r>
    </w:p>
    <w:p>
      <w:r>
        <w:rPr>
          <w:b/>
        </w:rPr>
        <w:t xml:space="preserve">Esimerkki 8.569</w:t>
      </w:r>
    </w:p>
    <w:p>
      <w:r>
        <w:t xml:space="preserve">lause: ...: Adverb</w:t>
      </w:r>
    </w:p>
    <w:p>
      <w:r>
        <w:rPr>
          <w:b/>
        </w:rPr>
        <w:t xml:space="preserve">Tulos</w:t>
      </w:r>
    </w:p>
    <w:p>
      <w:r>
        <w:t xml:space="preserve">Laitoin juuri perhosen siiven pöydälle ja se hajosi.</w:t>
      </w:r>
    </w:p>
    <w:p>
      <w:r>
        <w:rPr>
          <w:b/>
        </w:rPr>
        <w:t xml:space="preserve">Esimerkki 8.570</w:t>
      </w:r>
    </w:p>
    <w:p>
      <w:r>
        <w:t xml:space="preserve">lause: Carol uskoi, että Rebecca katui sitä, että oli varastanut kellon ... näkökulma: Voice</w:t>
      </w:r>
    </w:p>
    <w:p>
      <w:r>
        <w:rPr>
          <w:b/>
        </w:rPr>
        <w:t xml:space="preserve">Tulos</w:t>
      </w:r>
    </w:p>
    <w:p>
      <w:r>
        <w:t xml:space="preserve">Carol uskoi, että Rebecca katui sitä, että oli varastanut kellon.</w:t>
      </w:r>
    </w:p>
    <w:p>
      <w:r>
        <w:rPr>
          <w:b/>
        </w:rPr>
        <w:t xml:space="preserve">Esimerkki 8.571</w:t>
      </w:r>
    </w:p>
    <w:p>
      <w:r>
        <w:t xml:space="preserve">lause: John oli lenkillä puiston läpi, kun hän näki miehen jongleeraavan vesimeloneita . Hän oli hyvin vaikuttava : Ääni</w:t>
      </w:r>
    </w:p>
    <w:p>
      <w:r>
        <w:rPr>
          <w:b/>
        </w:rPr>
        <w:t xml:space="preserve">Tulos</w:t>
      </w:r>
    </w:p>
    <w:p>
      <w:r>
        <w:t xml:space="preserve">John näki vesimeloneita jongleeraavan miehen, kun hän oli lenkillä puiston läpi. Hän oli hyvin vaikuttava .</w:t>
      </w:r>
    </w:p>
    <w:p>
      <w:r>
        <w:rPr>
          <w:b/>
        </w:rPr>
        <w:t xml:space="preserve">Esimerkki 8.572</w:t>
      </w:r>
    </w:p>
    <w:p>
      <w:r>
        <w:t xml:space="preserve">lause: Jane koputti oveen , ja Susan avasi sen. Hän kutsui hänet sisään : .</w:t>
      </w:r>
    </w:p>
    <w:p>
      <w:r>
        <w:rPr>
          <w:b/>
        </w:rPr>
        <w:t xml:space="preserve">Tulos</w:t>
      </w:r>
    </w:p>
    <w:p>
      <w:r>
        <w:t xml:space="preserve">Jane koputtaa oveen , ja Susan avaa sen. Hän kutsuu hänet sisään .</w:t>
      </w:r>
    </w:p>
    <w:p>
      <w:r>
        <w:rPr>
          <w:b/>
        </w:rPr>
        <w:t xml:space="preserve">Esimerkki 8.573</w:t>
      </w:r>
    </w:p>
    <w:p>
      <w:r>
        <w:t xml:space="preserve">lause: Susan tiesi, että Annin poika oli ollut auto-onnettomuudessa, koska hän kertoi siitä hänelle . aspekti: Numero</w:t>
      </w:r>
    </w:p>
    <w:p>
      <w:r>
        <w:rPr>
          <w:b/>
        </w:rPr>
        <w:t xml:space="preserve">Tulos</w:t>
      </w:r>
    </w:p>
    <w:p>
      <w:r>
        <w:t xml:space="preserve">Susan ja Hannah tiesivät, että Annin ja Pollyn pojat olivat olleet auto-onnettomuuksissa, koska he kertoivat heille siitä.</w:t>
      </w:r>
    </w:p>
    <w:p>
      <w:r>
        <w:rPr>
          <w:b/>
        </w:rPr>
        <w:t xml:space="preserve">Esimerkki 8.574</w:t>
      </w:r>
    </w:p>
    <w:p>
      <w:r>
        <w:t xml:space="preserve">lause: Bill ojensi pelipelin Johnille, koska hänen vuoronsa oli seuraavana ... näkökohta: Numero</w:t>
      </w:r>
    </w:p>
    <w:p>
      <w:r>
        <w:rPr>
          <w:b/>
        </w:rPr>
        <w:t xml:space="preserve">Tulos</w:t>
      </w:r>
    </w:p>
    <w:p>
      <w:r>
        <w:t xml:space="preserve">Bill ja Steve ojensivat pelipelin Johnille ja Andrew'lle, koska heidän vuoronsa oli seuraava.</w:t>
      </w:r>
    </w:p>
    <w:p>
      <w:r>
        <w:rPr>
          <w:b/>
        </w:rPr>
        <w:t xml:space="preserve">Esimerkki 8.575</w:t>
      </w:r>
    </w:p>
    <w:p>
      <w:r>
        <w:t xml:space="preserve">lause: Tom heitti koululaukkunsa Raylle päästyään portaiden alapäähän ... näkökohta: Adverb</w:t>
      </w:r>
    </w:p>
    <w:p>
      <w:r>
        <w:rPr>
          <w:b/>
        </w:rPr>
        <w:t xml:space="preserve">Tulos</w:t>
      </w:r>
    </w:p>
    <w:p>
      <w:r>
        <w:t xml:space="preserve">Tom heitti nopeasti koululaukkunsa Raylle päästyään portaiden alapäähän.</w:t>
      </w:r>
    </w:p>
    <w:p>
      <w:r>
        <w:rPr>
          <w:b/>
        </w:rPr>
        <w:t xml:space="preserve">Esimerkki 8.576</w:t>
      </w:r>
    </w:p>
    <w:p>
      <w:r>
        <w:t xml:space="preserve">lause: Susan tietää kaiken Annin henkilökohtaisista ongelmista, koska hän on tahditon ... näkökohta: Sukupuoli</w:t>
      </w:r>
    </w:p>
    <w:p>
      <w:r>
        <w:rPr>
          <w:b/>
        </w:rPr>
        <w:t xml:space="preserve">Tulos</w:t>
      </w:r>
    </w:p>
    <w:p>
      <w:r>
        <w:t xml:space="preserve">Bill tietää kaiken Johnin henkilökohtaisista ongelmista, koska hän on tahditon .</w:t>
      </w:r>
    </w:p>
    <w:p>
      <w:r>
        <w:rPr>
          <w:b/>
        </w:rPr>
        <w:t xml:space="preserve">Esimerkki 8.577</w:t>
      </w:r>
    </w:p>
    <w:p>
      <w:r>
        <w:t xml:space="preserve">lause: Danin oli estettävä Billiä leikkimästä loukkaantuneen linnun kanssa. Hän on hyvin myötätuntoinen : Numero</w:t>
      </w:r>
    </w:p>
    <w:p>
      <w:r>
        <w:rPr>
          <w:b/>
        </w:rPr>
        <w:t xml:space="preserve">Tulos</w:t>
      </w:r>
    </w:p>
    <w:p>
      <w:r>
        <w:t xml:space="preserve">Danin ja Henryn oli estettävä Billiä ja Andrew'ta leikkimästä loukkaantuneen linnun kanssa.  He ovat hyvin myötätuntoisia .</w:t>
      </w:r>
    </w:p>
    <w:p>
      <w:r>
        <w:rPr>
          <w:b/>
        </w:rPr>
        <w:t xml:space="preserve">Esimerkki 8.578</w:t>
      </w:r>
    </w:p>
    <w:p>
      <w:r>
        <w:t xml:space="preserve">lause: Näin Jimin huutavan jollekin sotilaspukuiselle kaverille, jolla oli valtava punainen parta. En tiedä kuka hän oli , mutta hän näytti hyvin onnettomalta . aspekti: Adverb</w:t>
      </w:r>
    </w:p>
    <w:p>
      <w:r>
        <w:rPr>
          <w:b/>
        </w:rPr>
        <w:t xml:space="preserve">Tulos</w:t>
      </w:r>
    </w:p>
    <w:p>
      <w:r>
        <w:t xml:space="preserve">Näin Jimin huutavan kovaan ääneen jollekin sotilaspukuiselle miehelle, jolla oli valtava punainen parta.  En tiedä kuka hän oli , mutta hän näytti hyvin onnettomalta .</w:t>
      </w:r>
    </w:p>
    <w:p>
      <w:r>
        <w:rPr>
          <w:b/>
        </w:rPr>
        <w:t xml:space="preserve">Esimerkki 8.579</w:t>
      </w:r>
    </w:p>
    <w:p>
      <w:r>
        <w:t xml:space="preserve">lause: Susanin ohi kulki Andrea, joka näki laskutelineet: Numero</w:t>
      </w:r>
    </w:p>
    <w:p>
      <w:r>
        <w:rPr>
          <w:b/>
        </w:rPr>
        <w:t xml:space="preserve">Tulos</w:t>
      </w:r>
    </w:p>
    <w:p>
      <w:r>
        <w:t xml:space="preserve">Kun Andrea ja Emma ohittivat Susanin ja Janen, he näkivät laskutelineet.</w:t>
      </w:r>
    </w:p>
    <w:p>
      <w:r>
        <w:rPr>
          <w:b/>
        </w:rPr>
        <w:t xml:space="preserve">Esimerkki 8.580</w:t>
      </w:r>
    </w:p>
    <w:p>
      <w:r>
        <w:t xml:space="preserve">lause: Anna pärjäsi kokeessa paljon paremmin kuin hänen hyvä ystävänsä Lucy, koska hän oli opiskellut niin ahkerasti ... näkökohta: Sukupuoli</w:t>
      </w:r>
    </w:p>
    <w:p>
      <w:r>
        <w:rPr>
          <w:b/>
        </w:rPr>
        <w:t xml:space="preserve">Tulos</w:t>
      </w:r>
    </w:p>
    <w:p>
      <w:r>
        <w:t xml:space="preserve">Peter pärjäsi kokeessa paljon paremmin kuin hänen hyvä ystävänsä Jeff, koska hän oli opiskellut niin ahkerasti.</w:t>
      </w:r>
    </w:p>
    <w:p>
      <w:r>
        <w:rPr>
          <w:b/>
        </w:rPr>
        <w:t xml:space="preserve">Esimerkki 8.581</w:t>
      </w:r>
    </w:p>
    <w:p>
      <w:r>
        <w:t xml:space="preserve">lause: Ketut pääsevät yöllä sisään ja hyökkäävät kanojen kimppuun. Minun on tapettava ne: Voice</w:t>
      </w:r>
    </w:p>
    <w:p>
      <w:r>
        <w:rPr>
          <w:b/>
        </w:rPr>
        <w:t xml:space="preserve">Tulos</w:t>
      </w:r>
    </w:p>
    <w:p>
      <w:r>
        <w:t xml:space="preserve">Kanojen kimppuun hyökkäävät ketut, jotka pääsevät sisään yöllä . Minun on tapettava ne .</w:t>
      </w:r>
    </w:p>
    <w:p>
      <w:r>
        <w:rPr>
          <w:b/>
        </w:rPr>
        <w:t xml:space="preserve">Esimerkki 8.582</w:t>
      </w:r>
    </w:p>
    <w:p>
      <w:r>
        <w:t xml:space="preserve">lause: Tom sanoi "Check" Ralphille, kun hän otti piispansa ... aspekti: Adverb</w:t>
      </w:r>
    </w:p>
    <w:p>
      <w:r>
        <w:rPr>
          <w:b/>
        </w:rPr>
        <w:t xml:space="preserve">Tulos</w:t>
      </w:r>
    </w:p>
    <w:p>
      <w:r>
        <w:t xml:space="preserve">Tom sanoi Ralphille hilpeästi "Check", kun hän otti hitaasti lähettinsä.</w:t>
      </w:r>
    </w:p>
    <w:p>
      <w:r>
        <w:rPr>
          <w:b/>
        </w:rPr>
        <w:t xml:space="preserve">Esimerkki 8.583</w:t>
      </w:r>
    </w:p>
    <w:p>
      <w:r>
        <w:t xml:space="preserve">lause: näkökulma: En voinut laittaa ruukkua hyllylle, koska se oli liian korkea: Adverb</w:t>
      </w:r>
    </w:p>
    <w:p>
      <w:r>
        <w:rPr>
          <w:b/>
        </w:rPr>
        <w:t xml:space="preserve">Tulos</w:t>
      </w:r>
    </w:p>
    <w:p>
      <w:r>
        <w:t xml:space="preserve">En voinut helposti laittaa ruukkua hyllylle, koska se oli liian korkea.</w:t>
      </w:r>
    </w:p>
    <w:p>
      <w:r>
        <w:rPr>
          <w:b/>
        </w:rPr>
        <w:t xml:space="preserve">Esimerkki 8.584</w:t>
      </w:r>
    </w:p>
    <w:p>
      <w:r>
        <w:t xml:space="preserve">lause: Toimittajat haastattelivat uuden elokuvan tähtiä . He olivat hyvin yhteistyöhaluisia , joten haastattelu kesti pitkään . näkökohta: .</w:t>
      </w:r>
    </w:p>
    <w:p>
      <w:r>
        <w:rPr>
          <w:b/>
        </w:rPr>
        <w:t xml:space="preserve">Tulos</w:t>
      </w:r>
    </w:p>
    <w:p>
      <w:r>
        <w:t xml:space="preserve">Toimittajat haastattelevat uuden elokuvan tähtiä . He ovat hyvin yhteistyöhaluisia , joten haastattelu kestää pitkään .</w:t>
      </w:r>
    </w:p>
    <w:p>
      <w:r>
        <w:rPr>
          <w:b/>
        </w:rPr>
        <w:t xml:space="preserve">Esimerkki 8.585</w:t>
      </w:r>
    </w:p>
    <w:p>
      <w:r>
        <w:t xml:space="preserve">lause: Maria otti huilunsa esiin ja soitti yhden lempikappaleistaan. Hän on rakastanut sitä lapsesta asti . näkökohta: .</w:t>
      </w:r>
    </w:p>
    <w:p>
      <w:r>
        <w:rPr>
          <w:b/>
        </w:rPr>
        <w:t xml:space="preserve">Tulos</w:t>
      </w:r>
    </w:p>
    <w:p>
      <w:r>
        <w:t xml:space="preserve">Mary ottaa huilunsa esiin ja soittaa yhtä lempikappalettaan . Hän on rakastanut sitä lapsesta asti .</w:t>
      </w:r>
    </w:p>
    <w:p>
      <w:r>
        <w:rPr>
          <w:b/>
        </w:rPr>
        <w:t xml:space="preserve">Esimerkki 8.586</w:t>
      </w:r>
    </w:p>
    <w:p>
      <w:r>
        <w:t xml:space="preserve">lause: Se näytti paljon paremmalta, kun sen yläpuolella oli toinen piirros... näkökohta: Adverb</w:t>
      </w:r>
    </w:p>
    <w:p>
      <w:r>
        <w:rPr>
          <w:b/>
        </w:rPr>
        <w:t xml:space="preserve">Tulos</w:t>
      </w:r>
    </w:p>
    <w:p>
      <w:r>
        <w:t xml:space="preserve">Samin piirros oli alun perin ripustettu juuri Tinan piirroksen yläpuolelle, ja se näytti paljon paremmalta, kun toinen piirros oli sen yläpuolella.</w:t>
      </w:r>
    </w:p>
    <w:p>
      <w:r>
        <w:rPr>
          <w:b/>
        </w:rPr>
        <w:t xml:space="preserve">Esimerkki 8.587</w:t>
      </w:r>
    </w:p>
    <w:p>
      <w:r>
        <w:t xml:space="preserve">lause: Näkökulma: Minun ja näyttämön välissä on pylväs, enkä näe sitä: Adverb</w:t>
      </w:r>
    </w:p>
    <w:p>
      <w:r>
        <w:rPr>
          <w:b/>
        </w:rPr>
        <w:t xml:space="preserve">Tulos</w:t>
      </w:r>
    </w:p>
    <w:p>
      <w:r>
        <w:t xml:space="preserve">Valitettavasti minun ja näyttämön välissä on pylväs , enkä näe sitä.</w:t>
      </w:r>
    </w:p>
    <w:p>
      <w:r>
        <w:rPr>
          <w:b/>
        </w:rPr>
        <w:t xml:space="preserve">Esimerkki 8.588</w:t>
      </w:r>
    </w:p>
    <w:p>
      <w:r>
        <w:t xml:space="preserve">lause: Jane antoi Joanille karkkia, koska hänellä ei ollut nälkä ... näkökohta: Sukupuoli:</w:t>
      </w:r>
    </w:p>
    <w:p>
      <w:r>
        <w:rPr>
          <w:b/>
        </w:rPr>
        <w:t xml:space="preserve">Tulos</w:t>
      </w:r>
    </w:p>
    <w:p>
      <w:r>
        <w:t xml:space="preserve">Jack antoi Henrylle karkkia, koska hänellä ei ollut nälkä.</w:t>
      </w:r>
    </w:p>
    <w:p>
      <w:r>
        <w:rPr>
          <w:b/>
        </w:rPr>
        <w:t xml:space="preserve">Esimerkki 8.589</w:t>
      </w:r>
    </w:p>
    <w:p>
      <w:r>
        <w:t xml:space="preserve">lause: Mies ei pystynyt nostamaan poikaansa, koska tämä oli niin heikko ...: Sukupuoli:</w:t>
      </w:r>
    </w:p>
    <w:p>
      <w:r>
        <w:rPr>
          <w:b/>
        </w:rPr>
        <w:t xml:space="preserve">Tulos</w:t>
      </w:r>
    </w:p>
    <w:p>
      <w:r>
        <w:t xml:space="preserve">Nainen ei pystynyt nostamaan tytärtään, koska tämä oli niin heikko .</w:t>
      </w:r>
    </w:p>
    <w:p>
      <w:r>
        <w:rPr>
          <w:b/>
        </w:rPr>
        <w:t xml:space="preserve">Esimerkki 8.590</w:t>
      </w:r>
    </w:p>
    <w:p>
      <w:r>
        <w:t xml:space="preserve">lause: Se vaikutti suuresti Shakespearen kirjoittamiseen...: Numero</w:t>
      </w:r>
    </w:p>
    <w:p>
      <w:r>
        <w:rPr>
          <w:b/>
        </w:rPr>
        <w:t xml:space="preserve">Tulos</w:t>
      </w:r>
    </w:p>
    <w:p>
      <w:r>
        <w:t xml:space="preserve">Tämä kirja tutustutti Shakespearen ja Chaucerin Ovidiukseen ja Vergiliukseen ; ne vaikuttivat suuresti heidän kirjoittamiseensa .</w:t>
      </w:r>
    </w:p>
    <w:p>
      <w:r>
        <w:rPr>
          <w:b/>
        </w:rPr>
        <w:t xml:space="preserve">Esimerkki 8.591</w:t>
      </w:r>
    </w:p>
    <w:p>
      <w:r>
        <w:t xml:space="preserve">lause: Koira jahtasi kissaa , joka juoksi puuhun. Se odotti huipulla: Adverb</w:t>
      </w:r>
    </w:p>
    <w:p>
      <w:r>
        <w:rPr>
          <w:b/>
        </w:rPr>
        <w:t xml:space="preserve">Tulos</w:t>
      </w:r>
    </w:p>
    <w:p>
      <w:r>
        <w:t xml:space="preserve">Koira jahtasi nopeasti kissaa , joka juoksi puuhun. Se odotti huipulla .</w:t>
      </w:r>
    </w:p>
    <w:p>
      <w:r>
        <w:rPr>
          <w:b/>
        </w:rPr>
        <w:t xml:space="preserve">Esimerkki 8.592</w:t>
      </w:r>
    </w:p>
    <w:p>
      <w:r>
        <w:t xml:space="preserve">lause: Seinä on aukko . Sen takaa näkee puutarhaan . näkökohta: Numero</w:t>
      </w:r>
    </w:p>
    <w:p>
      <w:r>
        <w:rPr>
          <w:b/>
        </w:rPr>
        <w:t xml:space="preserve">Tulos</w:t>
      </w:r>
    </w:p>
    <w:p>
      <w:r>
        <w:t xml:space="preserve">Seinissä on aukkoja . Niiden takaa näkyy puutarha .</w:t>
      </w:r>
    </w:p>
    <w:p>
      <w:r>
        <w:rPr>
          <w:b/>
        </w:rPr>
        <w:t xml:space="preserve">Esimerkki 8.593</w:t>
      </w:r>
    </w:p>
    <w:p>
      <w:r>
        <w:t xml:space="preserve">lause: Poliisi pidätti kaikki jengin jäsenet . He yrittivät pyörittää huumekauppaa naapurustossa . aspekti : .</w:t>
      </w:r>
    </w:p>
    <w:p>
      <w:r>
        <w:rPr>
          <w:b/>
        </w:rPr>
        <w:t xml:space="preserve">Tulos</w:t>
      </w:r>
    </w:p>
    <w:p>
      <w:r>
        <w:t xml:space="preserve">Poliisi pidättää kaikki jengin jäsenet . He yrittävät pyörittää huumekauppaa naapurustossa .</w:t>
      </w:r>
    </w:p>
    <w:p>
      <w:r>
        <w:rPr>
          <w:b/>
        </w:rPr>
        <w:t xml:space="preserve">Esimerkki 8.594</w:t>
      </w:r>
    </w:p>
    <w:p>
      <w:r>
        <w:t xml:space="preserve">lause: Nainen piti tyttöä vastoin tämän tahtoa ..: Sukupuoli</w:t>
      </w:r>
    </w:p>
    <w:p>
      <w:r>
        <w:rPr>
          <w:b/>
        </w:rPr>
        <w:t xml:space="preserve">Tulos</w:t>
      </w:r>
    </w:p>
    <w:p>
      <w:r>
        <w:t xml:space="preserve">Mies piti poikaa vastoin tämän tahtoa.</w:t>
      </w:r>
    </w:p>
    <w:p>
      <w:r>
        <w:rPr>
          <w:b/>
        </w:rPr>
        <w:t xml:space="preserve">Esimerkki 8.595</w:t>
      </w:r>
    </w:p>
    <w:p>
      <w:r>
        <w:t xml:space="preserve">lause: heinäkuussa , Kamtshatka julisti sodan Jakutskille. Koska Jakutskin armeija oli paljon paremmin varustettu ja kymmenen kertaa suurempi , se kukistettiin viikkojen kuluessa . aspekti : Adverb</w:t>
      </w:r>
    </w:p>
    <w:p>
      <w:r>
        <w:rPr>
          <w:b/>
        </w:rPr>
        <w:t xml:space="preserve">Tulos</w:t>
      </w:r>
    </w:p>
    <w:p>
      <w:r>
        <w:t xml:space="preserve">Heinäkuussa Kamtshatka julisti yllättäen sodan Jakutskille.  Koska Jakutskin armeija oli selvästi paljon paremmin varustettu ja kymmenen kertaa suurempi , se voitettiin ennakoitavasti viikkojen kuluessa.</w:t>
      </w:r>
    </w:p>
    <w:p>
      <w:r>
        <w:rPr>
          <w:b/>
        </w:rPr>
        <w:t xml:space="preserve">Esimerkki 8.596</w:t>
      </w:r>
    </w:p>
    <w:p>
      <w:r>
        <w:t xml:space="preserve">lause: Fredillä ja Alicella oli erittäin lämpimät untuvatakit, mutta ne eivät riittäneet Alaskan kylmyyteen. aspekti: .</w:t>
      </w:r>
    </w:p>
    <w:p>
      <w:r>
        <w:rPr>
          <w:b/>
        </w:rPr>
        <w:t xml:space="preserve">Tulos</w:t>
      </w:r>
    </w:p>
    <w:p>
      <w:r>
        <w:t xml:space="preserve">Fredillä ja Alicella on erittäin lämpimät untuvatakit , mutta ne eivät riitä Alaskan kylmyyteen.</w:t>
      </w:r>
    </w:p>
    <w:p>
      <w:r>
        <w:rPr>
          <w:b/>
        </w:rPr>
        <w:t xml:space="preserve">Esimerkki 8.597</w:t>
      </w:r>
    </w:p>
    <w:p>
      <w:r>
        <w:t xml:space="preserve">lause: näkökohta: Adverb</w:t>
      </w:r>
    </w:p>
    <w:p>
      <w:r>
        <w:rPr>
          <w:b/>
        </w:rPr>
        <w:t xml:space="preserve">Tulos</w:t>
      </w:r>
    </w:p>
    <w:p>
      <w:r>
        <w:t xml:space="preserve">Billy itki lohduttomasti, koska Toby ei missään nimessä hyväksynyt hänen leluaan.</w:t>
      </w:r>
    </w:p>
    <w:p>
      <w:r>
        <w:rPr>
          <w:b/>
        </w:rPr>
        <w:t xml:space="preserve">Esimerkki 8.598</w:t>
      </w:r>
    </w:p>
    <w:p>
      <w:r>
        <w:t xml:space="preserve">lause: John oli lenkillä puiston läpi, kun hän näki miehen jongleeraavan vesimeloneita . Hän oli hyvin vaikuttava : Adverb</w:t>
      </w:r>
    </w:p>
    <w:p>
      <w:r>
        <w:rPr>
          <w:b/>
        </w:rPr>
        <w:t xml:space="preserve">Tulos</w:t>
      </w:r>
    </w:p>
    <w:p>
      <w:r>
        <w:t xml:space="preserve">John hölkkäsi leppoisasti puiston läpi, kun hän näki miehen jongleeraavan vesimeloneita.  Hän oli hyvin vaikuttava .</w:t>
      </w:r>
    </w:p>
    <w:p>
      <w:r>
        <w:rPr>
          <w:b/>
        </w:rPr>
        <w:t xml:space="preserve">Esimerkki 8.599</w:t>
      </w:r>
    </w:p>
    <w:p>
      <w:r>
        <w:t xml:space="preserve">lause: Koira jahtasi kissaa , joka juoksi puuhun. Se odotti puun juurella: Voice</w:t>
      </w:r>
    </w:p>
    <w:p>
      <w:r>
        <w:rPr>
          <w:b/>
        </w:rPr>
        <w:t xml:space="preserve">Tulos</w:t>
      </w:r>
    </w:p>
    <w:p>
      <w:r>
        <w:t xml:space="preserve">Kissa jahtasi koiraa , joka juoksi puuhun. Se odotti puun juurella .</w:t>
      </w:r>
    </w:p>
    <w:p>
      <w:r>
        <w:rPr>
          <w:b/>
        </w:rPr>
        <w:t xml:space="preserve">Esimerkki 8.600</w:t>
      </w:r>
    </w:p>
    <w:p>
      <w:r>
        <w:t xml:space="preserve">lause: Jane koputti oveen , ja Susan avasi sen. Hän kutsui Susanin ulos: Sukupuoli:</w:t>
      </w:r>
    </w:p>
    <w:p>
      <w:r>
        <w:rPr>
          <w:b/>
        </w:rPr>
        <w:t xml:space="preserve">Tulos</w:t>
      </w:r>
    </w:p>
    <w:p>
      <w:r>
        <w:t xml:space="preserve">Peter koputti oveen , ja Bill avasi sen.  Hän kutsui hänet ulos .</w:t>
      </w:r>
    </w:p>
    <w:p>
      <w:r>
        <w:rPr>
          <w:b/>
        </w:rPr>
        <w:t xml:space="preserve">Esimerkki 8.601</w:t>
      </w:r>
    </w:p>
    <w:p>
      <w:r>
        <w:t xml:space="preserve">lause: Paul yritti soittaa Georgelle puhelimitse, mutta hän ei ollut tavoitettavissa: Adverb</w:t>
      </w:r>
    </w:p>
    <w:p>
      <w:r>
        <w:rPr>
          <w:b/>
        </w:rPr>
        <w:t xml:space="preserve">Tulos</w:t>
      </w:r>
    </w:p>
    <w:p>
      <w:r>
        <w:t xml:space="preserve">Paul yritti jatkuvasti soittaa Georgelle puhelimitse , mutta hän ei ollut tavoitettavissa.</w:t>
      </w:r>
    </w:p>
    <w:p>
      <w:r>
        <w:rPr>
          <w:b/>
        </w:rPr>
        <w:t xml:space="preserve">Esimerkki 8.602</w:t>
      </w:r>
    </w:p>
    <w:p>
      <w:r>
        <w:t xml:space="preserve">lause: Fred on ainoa elossa oleva mies, joka muistaa isoisoisäni . Hän oli merkittävä mies : Adverb</w:t>
      </w:r>
    </w:p>
    <w:p>
      <w:r>
        <w:rPr>
          <w:b/>
        </w:rPr>
        <w:t xml:space="preserve">Tulos</w:t>
      </w:r>
    </w:p>
    <w:p>
      <w:r>
        <w:t xml:space="preserve">Fred on itse asiassa ainoa elossa oleva mies, joka todella muistaa isoisoisäni.   Hän oli todella merkittävä mies .</w:t>
      </w:r>
    </w:p>
    <w:p>
      <w:r>
        <w:rPr>
          <w:b/>
        </w:rPr>
        <w:t xml:space="preserve">Esimerkki 8.603</w:t>
      </w:r>
    </w:p>
    <w:p>
      <w:r>
        <w:t xml:space="preserve">lause: Tämä kirja esitteli Shakespearen Ovidiukselle ; se oli hieno valikoima hänen kirjoituksiaan . aspekti: Voice</w:t>
      </w:r>
    </w:p>
    <w:p>
      <w:r>
        <w:rPr>
          <w:b/>
        </w:rPr>
        <w:t xml:space="preserve">Tulos</w:t>
      </w:r>
    </w:p>
    <w:p>
      <w:r>
        <w:t xml:space="preserve">Shakespeare tutustui Ovidiukseen tämän kirjan avulla ; se oli hieno valikoima hänen kirjoituksiaan.</w:t>
      </w:r>
    </w:p>
    <w:p>
      <w:r>
        <w:rPr>
          <w:b/>
        </w:rPr>
        <w:t xml:space="preserve">Esimerkki 8.604</w:t>
      </w:r>
    </w:p>
    <w:p>
      <w:r>
        <w:t xml:space="preserve">lause: Bob pelasi korttia Adamin kanssa ja oli paljon edellä. Jos Adamilla ei olisi ollut yhtäkkiä hyvä tuuri , hän olisi voittanut . näkökohta : Numero</w:t>
      </w:r>
    </w:p>
    <w:p>
      <w:r>
        <w:rPr>
          <w:b/>
        </w:rPr>
        <w:t xml:space="preserve">Tulos</w:t>
      </w:r>
    </w:p>
    <w:p>
      <w:r>
        <w:t xml:space="preserve">Bob ja Jack pelasivat korttia Adamin ja Billin kanssa ja olivat paljon edellä.  Jos Adamilla ja Billillä ei olisi ollut yhtäkkiä hyvä tuuri , he olisivat voittaneet .</w:t>
      </w:r>
    </w:p>
    <w:p>
      <w:r>
        <w:rPr>
          <w:b/>
        </w:rPr>
        <w:t xml:space="preserve">Esimerkki 8.605</w:t>
      </w:r>
    </w:p>
    <w:p>
      <w:r>
        <w:t xml:space="preserve">lause: Sam Goodmanin elämäkerta spartalaisesta kenraali Ksenofanesista antaa elävän kuvan niistä vaikeuksista, joita hän kohtasi tutkimuksessaan . aspekti: Kymmenen vuotta</w:t>
      </w:r>
    </w:p>
    <w:p>
      <w:r>
        <w:rPr>
          <w:b/>
        </w:rPr>
        <w:t xml:space="preserve">Tulos</w:t>
      </w:r>
    </w:p>
    <w:p>
      <w:r>
        <w:t xml:space="preserve">Sam Goodmanin elämäkerta spartalaisesta kenraali Ksenofanesista välitti elävän tunteen niistä vaikeuksista, joita hän oli kohdannut tutkimuksessaan.</w:t>
      </w:r>
    </w:p>
    <w:p>
      <w:r>
        <w:rPr>
          <w:b/>
        </w:rPr>
        <w:t xml:space="preserve">Esimerkki 8.606</w:t>
      </w:r>
    </w:p>
    <w:p>
      <w:r>
        <w:t xml:space="preserve">lause: Tom sanoi "shakki" Ralphille, kun tämä siirsi lähettinsä ... aspekti: Numero</w:t>
      </w:r>
    </w:p>
    <w:p>
      <w:r>
        <w:rPr>
          <w:b/>
        </w:rPr>
        <w:t xml:space="preserve">Tulos</w:t>
      </w:r>
    </w:p>
    <w:p>
      <w:r>
        <w:t xml:space="preserve">Tom ja Luke sanoivat "Shakki" Ralphille ja Henrylle, kun he siirsivät piispansa.</w:t>
      </w:r>
    </w:p>
    <w:p>
      <w:r>
        <w:rPr>
          <w:b/>
        </w:rPr>
        <w:t xml:space="preserve">Esimerkki 8.607</w:t>
      </w:r>
    </w:p>
    <w:p>
      <w:r>
        <w:t xml:space="preserve">lause: Olimme toivoneet, että voisimme laittaa kopiot uutiskirjeestämme kaikkiin auditorion tuoleihin, mutta niitä oli yksinkertaisesti liikaa. aspekti: Aika</w:t>
      </w:r>
    </w:p>
    <w:p>
      <w:r>
        <w:rPr>
          <w:b/>
        </w:rPr>
        <w:t xml:space="preserve">Tulos</w:t>
      </w:r>
    </w:p>
    <w:p>
      <w:r>
        <w:t xml:space="preserve">Toivomme, että voisimme laittaa kopiot uutiskirjeestämme kaikkiin auditoriossa oleviin tuoleihin, mutta niitä on yksinkertaisesti liikaa.</w:t>
      </w:r>
    </w:p>
    <w:p>
      <w:r>
        <w:rPr>
          <w:b/>
        </w:rPr>
        <w:t xml:space="preserve">Esimerkki 8.608</w:t>
      </w:r>
    </w:p>
    <w:p>
      <w:r>
        <w:t xml:space="preserve">lause: ...: Adverb</w:t>
      </w:r>
    </w:p>
    <w:p>
      <w:r>
        <w:rPr>
          <w:b/>
        </w:rPr>
        <w:t xml:space="preserve">Tulos</w:t>
      </w:r>
    </w:p>
    <w:p>
      <w:r>
        <w:t xml:space="preserve">Jakeluauto ohitti koulubussin läheltä, koska se ajoi niin hitaasti.</w:t>
      </w:r>
    </w:p>
    <w:p>
      <w:r>
        <w:rPr>
          <w:b/>
        </w:rPr>
        <w:t xml:space="preserve">Esimerkki 8.609</w:t>
      </w:r>
    </w:p>
    <w:p>
      <w:r>
        <w:t xml:space="preserve">lause: Katso ! Tuon ankan alapuolella ui muikku ! Sen on parasta päästä turvaan nopeasti ! näkökulma: Adverb</w:t>
      </w:r>
    </w:p>
    <w:p>
      <w:r>
        <w:rPr>
          <w:b/>
        </w:rPr>
        <w:t xml:space="preserve">Tulos</w:t>
      </w:r>
    </w:p>
    <w:p>
      <w:r>
        <w:t xml:space="preserve">Katsokaa! Tuon ankan alla ui oikeasti muikku! Sen on parasta päästä turvaan nopeasti!</w:t>
      </w:r>
    </w:p>
    <w:p>
      <w:r>
        <w:rPr>
          <w:b/>
        </w:rPr>
        <w:t xml:space="preserve">Esimerkki 8.610</w:t>
      </w:r>
    </w:p>
    <w:p>
      <w:r>
        <w:t xml:space="preserve">lause: Kaikki pitivät kaurakekseistä ; vain muutama ihminen piti suklaakekseistä . Seuraavalla kerralla meidän pitäisi tehdä niitä enemmän . aspekti: Numero</w:t>
      </w:r>
    </w:p>
    <w:p>
      <w:r>
        <w:rPr>
          <w:b/>
        </w:rPr>
        <w:t xml:space="preserve">Tulos</w:t>
      </w:r>
    </w:p>
    <w:p>
      <w:r>
        <w:t xml:space="preserve">Kaikki pitivät kaurakeksistä; vain muutama ihminen piti suklaakeksistä.  Seuraavalla kerralla meidän pitäisi tehdä niitä enemmän.</w:t>
      </w:r>
    </w:p>
    <w:p>
      <w:r>
        <w:rPr>
          <w:b/>
        </w:rPr>
        <w:t xml:space="preserve">Esimerkki 8.611</w:t>
      </w:r>
    </w:p>
    <w:p>
      <w:r>
        <w:t xml:space="preserve">lause: Pete kadehtii Martinia, vaikka tämä on hyvin menestynyt ... näkökohta: Sukupuoli:</w:t>
      </w:r>
    </w:p>
    <w:p>
      <w:r>
        <w:rPr>
          <w:b/>
        </w:rPr>
        <w:t xml:space="preserve">Tulos</w:t>
      </w:r>
    </w:p>
    <w:p>
      <w:r>
        <w:t xml:space="preserve">Anna kadehtii Emmaa, vaikka tämä on hyvin menestynyt .</w:t>
      </w:r>
    </w:p>
    <w:p>
      <w:r>
        <w:rPr>
          <w:b/>
        </w:rPr>
        <w:t xml:space="preserve">Esimerkki 8.612</w:t>
      </w:r>
    </w:p>
    <w:p>
      <w:r>
        <w:t xml:space="preserve">lause: Susan tietää kaiken Annin henkilökohtaisista ongelmista, koska hän on utelias ... näkökohta: Sukupuoli</w:t>
      </w:r>
    </w:p>
    <w:p>
      <w:r>
        <w:rPr>
          <w:b/>
        </w:rPr>
        <w:t xml:space="preserve">Tulos</w:t>
      </w:r>
    </w:p>
    <w:p>
      <w:r>
        <w:t xml:space="preserve">Bill tietää kaiken Johnin henkilökohtaisista ongelmista, koska hän on utelias.</w:t>
      </w:r>
    </w:p>
    <w:p>
      <w:r>
        <w:rPr>
          <w:b/>
        </w:rPr>
        <w:t xml:space="preserve">Esimerkki 8.613</w:t>
      </w:r>
    </w:p>
    <w:p>
      <w:r>
        <w:t xml:space="preserve">lause: Adams ilmoitti Katelle, että hänellä on syöpä, ja esitteli useita vaihtoehtoja tulevaa hoitoa varten...: Numero</w:t>
      </w:r>
    </w:p>
    <w:p>
      <w:r>
        <w:rPr>
          <w:b/>
        </w:rPr>
        <w:t xml:space="preserve">Tulos</w:t>
      </w:r>
    </w:p>
    <w:p>
      <w:r>
        <w:t xml:space="preserve">Tohtorit Adams ja Jones ilmoittivat Katelle ja Lauralle, että heillä oli syöpä, ja esittelivät useita vaihtoehtoja tulevaa hoitoa varten.</w:t>
      </w:r>
    </w:p>
    <w:p>
      <w:r>
        <w:rPr>
          <w:b/>
        </w:rPr>
        <w:t xml:space="preserve">Esimerkki 8.614</w:t>
      </w:r>
    </w:p>
    <w:p>
      <w:r>
        <w:t xml:space="preserve">lause: John käski Billin lähteä, joten hän lähti tuntia myöhemmin: Adverb</w:t>
      </w:r>
    </w:p>
    <w:p>
      <w:r>
        <w:rPr>
          <w:b/>
        </w:rPr>
        <w:t xml:space="preserve">Tulos</w:t>
      </w:r>
    </w:p>
    <w:p>
      <w:r>
        <w:t xml:space="preserve">John käski toistuvasti Billiä lähtemään , joten tunti myöhemmin hän lähti kiireesti.</w:t>
      </w:r>
    </w:p>
    <w:p>
      <w:r>
        <w:rPr>
          <w:b/>
        </w:rPr>
        <w:t xml:space="preserve">Esimerkki 8.615</w:t>
      </w:r>
    </w:p>
    <w:p>
      <w:r>
        <w:t xml:space="preserve">lause: Jane koputti Susanin oveen, mutta kukaan ei vastannut. Hän oli pettynyt: Numero</w:t>
      </w:r>
    </w:p>
    <w:p>
      <w:r>
        <w:rPr>
          <w:b/>
        </w:rPr>
        <w:t xml:space="preserve">Tulos</w:t>
      </w:r>
    </w:p>
    <w:p>
      <w:r>
        <w:t xml:space="preserve">Jane ja Emma koputtivat Susanin ja Lucyn ovelle , mutta kukaan ei vastannut. He olivat pettyneitä.</w:t>
      </w:r>
    </w:p>
    <w:p>
      <w:r>
        <w:rPr>
          <w:b/>
        </w:rPr>
        <w:t xml:space="preserve">Esimerkki 8.616</w:t>
      </w:r>
    </w:p>
    <w:p>
      <w:r>
        <w:t xml:space="preserve">lause: Kaikki pitivät kaurakekseistä ; vain muutama ihminen piti suklaakekseistä . Seuraavalla kerralla meidän pitäisi tehdä niitä enemmän . aspekti: Adverb</w:t>
      </w:r>
    </w:p>
    <w:p>
      <w:r>
        <w:rPr>
          <w:b/>
        </w:rPr>
        <w:t xml:space="preserve">Tulos</w:t>
      </w:r>
    </w:p>
    <w:p>
      <w:r>
        <w:t xml:space="preserve">Kaikki pitivät kaurakekseistä ; vain muutama ihminen piti suklaakekseistä.  Seuraavalla kerralla meidän pitäisi ehdottomasti tehdä niitä enemmän.</w:t>
      </w:r>
    </w:p>
    <w:p>
      <w:r>
        <w:rPr>
          <w:b/>
        </w:rPr>
        <w:t xml:space="preserve">Esimerkki 8.617</w:t>
      </w:r>
    </w:p>
    <w:p>
      <w:r>
        <w:t xml:space="preserve">lause: Dan otti takapenkin, kun taas Bill vaati etupenkkiä, koska hänen "Dibs!" oli hidas ... näkökohta: Ääni</w:t>
      </w:r>
    </w:p>
    <w:p>
      <w:r>
        <w:rPr>
          <w:b/>
        </w:rPr>
        <w:t xml:space="preserve">Tulos</w:t>
      </w:r>
    </w:p>
    <w:p>
      <w:r>
        <w:t xml:space="preserve">Takapenkin otti Dan, kun taas etupenkki meni Billille, koska hänen "Dibs!" oli hidas.</w:t>
      </w:r>
    </w:p>
    <w:p>
      <w:r>
        <w:rPr>
          <w:b/>
        </w:rPr>
        <w:t xml:space="preserve">Esimerkki 8.618</w:t>
      </w:r>
    </w:p>
    <w:p>
      <w:r>
        <w:t xml:space="preserve">lause: Thomson vieraili Cooperin haudalla vuonna 1765 . Tuolloin hän oli matkustanut viisi vuotta ... näkökulma: Kymmenen vuotta</w:t>
      </w:r>
    </w:p>
    <w:p>
      <w:r>
        <w:rPr>
          <w:b/>
        </w:rPr>
        <w:t xml:space="preserve">Tulos</w:t>
      </w:r>
    </w:p>
    <w:p>
      <w:r>
        <w:t xml:space="preserve">Thomson vierailee Cooperin haudalla vuonna 1765 . Tuolloin hän on matkustanut viisi vuotta .</w:t>
      </w:r>
    </w:p>
    <w:p>
      <w:r>
        <w:rPr>
          <w:b/>
        </w:rPr>
        <w:t xml:space="preserve">Esimerkki 8.619</w:t>
      </w:r>
    </w:p>
    <w:p>
      <w:r>
        <w:t xml:space="preserve">lause: Alice etsi ystäväänsä Jadea väkijoukosta . Koska hänellä on aina hyvä tuuri , Alice huomasi hänet nopeasti . näkökohta : Voice</w:t>
      </w:r>
    </w:p>
    <w:p>
      <w:r>
        <w:rPr>
          <w:b/>
        </w:rPr>
        <w:t xml:space="preserve">Tulos</w:t>
      </w:r>
    </w:p>
    <w:p>
      <w:r>
        <w:t xml:space="preserve">Jadea etsi hänen ystävänsä Alice väkijoukosta. Koska hänellä on aina onnea , Alice huomasi hänet nopeasti .</w:t>
      </w:r>
    </w:p>
    <w:p>
      <w:r>
        <w:rPr>
          <w:b/>
        </w:rPr>
        <w:t xml:space="preserve">Esimerkki 8.620</w:t>
      </w:r>
    </w:p>
    <w:p>
      <w:r>
        <w:t xml:space="preserve">lause: Susan näki laskeutumisraiteen: Numero</w:t>
      </w:r>
    </w:p>
    <w:p>
      <w:r>
        <w:rPr>
          <w:b/>
        </w:rPr>
        <w:t xml:space="preserve">Tulos</w:t>
      </w:r>
    </w:p>
    <w:p>
      <w:r>
        <w:t xml:space="preserve">Kun Andrea ja Emma ohittivat Susanin ja Janen, he näkivät laskeutumisreitin.</w:t>
      </w:r>
    </w:p>
    <w:p>
      <w:r>
        <w:rPr>
          <w:b/>
        </w:rPr>
        <w:t xml:space="preserve">Esimerkki 8.621</w:t>
      </w:r>
    </w:p>
    <w:p>
      <w:r>
        <w:t xml:space="preserve">lause: Jim lohdutti Keviniä, koska tämä oli niin järkyttynyt ..: Numero</w:t>
      </w:r>
    </w:p>
    <w:p>
      <w:r>
        <w:rPr>
          <w:b/>
        </w:rPr>
        <w:t xml:space="preserve">Tulos</w:t>
      </w:r>
    </w:p>
    <w:p>
      <w:r>
        <w:t xml:space="preserve">Jim ja Frank lohduttivat Keviniä ja Johnia, koska he olivat niin järkyttyneitä .</w:t>
      </w:r>
    </w:p>
    <w:p>
      <w:r>
        <w:rPr>
          <w:b/>
        </w:rPr>
        <w:t xml:space="preserve">Esimerkki 8.622</w:t>
      </w:r>
    </w:p>
    <w:p>
      <w:r>
        <w:t xml:space="preserve">lause: Kun lakiehdotuksen kannattajat saapuivat kaupungintalolle, he huomasivat yllättäen, että huone oli täynnä vastustajia. He olivat vahvasti vähemmistönä . näkökohta: .</w:t>
      </w:r>
    </w:p>
    <w:p>
      <w:r>
        <w:rPr>
          <w:b/>
        </w:rPr>
        <w:t xml:space="preserve">Tulos</w:t>
      </w:r>
    </w:p>
    <w:p>
      <w:r>
        <w:t xml:space="preserve">Kun lakiehdotuksen tukijat pääsevät kaupungintalolle , he huomaavat yllättäen, että huone on täynnä vastustajia.    He ovat vahvasti vähemmistönä.</w:t>
      </w:r>
    </w:p>
    <w:p>
      <w:r>
        <w:rPr>
          <w:b/>
        </w:rPr>
        <w:t xml:space="preserve">Esimerkki 8.623</w:t>
      </w:r>
    </w:p>
    <w:p>
      <w:r>
        <w:t xml:space="preserve">lause: Adams ilmoitti Katelle jääneensä eläkkeelle ja esitteli useita vaihtoehtoja tulevaa hoitoa varten...: Adverb</w:t>
      </w:r>
    </w:p>
    <w:p>
      <w:r>
        <w:rPr>
          <w:b/>
        </w:rPr>
        <w:t xml:space="preserve">Tulos</w:t>
      </w:r>
    </w:p>
    <w:p>
      <w:r>
        <w:t xml:space="preserve">Tohtori Adams ilmoitti rauhallisesti Katelle, että hän oli jäänyt eläkkeelle, ja esitti sen jälkeen useita vaihtoehtoja tulevaa hoitoa varten.</w:t>
      </w:r>
    </w:p>
    <w:p>
      <w:r>
        <w:rPr>
          <w:b/>
        </w:rPr>
        <w:t xml:space="preserve">Esimerkki 8.624</w:t>
      </w:r>
    </w:p>
    <w:p>
      <w:r>
        <w:t xml:space="preserve">lause: George sai ilmaisliput näytelmään, mutta hän antoi ne Ericille, koska tämä ei ollut erityisen innokas katsomaan sitä. aspekti: Adverb</w:t>
      </w:r>
    </w:p>
    <w:p>
      <w:r>
        <w:rPr>
          <w:b/>
        </w:rPr>
        <w:t xml:space="preserve">Tulos</w:t>
      </w:r>
    </w:p>
    <w:p>
      <w:r>
        <w:t xml:space="preserve">George sai hiljattain ilmaiset liput näytelmään , mutta hän antoi ne anteliaasti Ericille , koska hän ei todellakaan ollut erityisen innokas katsomaan näytelmää .</w:t>
      </w:r>
    </w:p>
    <w:p>
      <w:r>
        <w:rPr>
          <w:b/>
        </w:rPr>
        <w:t xml:space="preserve">Esimerkki 8.625</w:t>
      </w:r>
    </w:p>
    <w:p>
      <w:r>
        <w:t xml:space="preserve">lause: Kaupunginvaltuutetut eväsivät mielenosoittajilta luvan, koska he kannattivat väkivaltaa ... näkökohta: Voice</w:t>
      </w:r>
    </w:p>
    <w:p>
      <w:r>
        <w:rPr>
          <w:b/>
        </w:rPr>
        <w:t xml:space="preserve">Tulos</w:t>
      </w:r>
    </w:p>
    <w:p>
      <w:r>
        <w:t xml:space="preserve">Kaupunginvaltuutetut eväsivät mielenosoittajilta luvan, koska he kannattivat väkivaltaa.</w:t>
      </w:r>
    </w:p>
    <w:p>
      <w:r>
        <w:rPr>
          <w:b/>
        </w:rPr>
        <w:t xml:space="preserve">Esimerkki 8.626</w:t>
      </w:r>
    </w:p>
    <w:p>
      <w:r>
        <w:t xml:space="preserve">lause: Sid selitti teoriansa Markille, mutta Mark ei ymmärtänyt häntä ... näkökohta: Sukupuoli</w:t>
      </w:r>
    </w:p>
    <w:p>
      <w:r>
        <w:rPr>
          <w:b/>
        </w:rPr>
        <w:t xml:space="preserve">Tulos</w:t>
      </w:r>
    </w:p>
    <w:p>
      <w:r>
        <w:t xml:space="preserve">Lucy selitti teoriansa Emmalle, mutta tämä ei ymmärtänyt häntä .</w:t>
      </w:r>
    </w:p>
    <w:p>
      <w:r>
        <w:rPr>
          <w:b/>
        </w:rPr>
        <w:t xml:space="preserve">Esimerkki 8.627</w:t>
      </w:r>
    </w:p>
    <w:p>
      <w:r>
        <w:t xml:space="preserve">lause: Jane koputti Susanin oveen, mutta kukaan ei vastannut. Hän oli poissa . näkökohta : Numero</w:t>
      </w:r>
    </w:p>
    <w:p>
      <w:r>
        <w:rPr>
          <w:b/>
        </w:rPr>
        <w:t xml:space="preserve">Tulos</w:t>
      </w:r>
    </w:p>
    <w:p>
      <w:r>
        <w:t xml:space="preserve">Jane ja Emma koputtivat Susanin ja Lucyn ovelle , mutta kukaan ei vastannut. He olivat ulkona .</w:t>
      </w:r>
    </w:p>
    <w:p>
      <w:r>
        <w:rPr>
          <w:b/>
        </w:rPr>
        <w:t xml:space="preserve">Esimerkki 8.628</w:t>
      </w:r>
    </w:p>
    <w:p>
      <w:r>
        <w:t xml:space="preserve">lause: Susan tietää kaiken Annin henkilökohtaisista ongelmista, koska hän on utelias ... näkökohta: Numero</w:t>
      </w:r>
    </w:p>
    <w:p>
      <w:r>
        <w:rPr>
          <w:b/>
        </w:rPr>
        <w:t xml:space="preserve">Tulos</w:t>
      </w:r>
    </w:p>
    <w:p>
      <w:r>
        <w:t xml:space="preserve">Susan ja Joan tietävät kaiken Annin ja Lucyn henkilökohtaisista ongelmista, koska he ovat uteliaita .</w:t>
      </w:r>
    </w:p>
    <w:p>
      <w:r>
        <w:rPr>
          <w:b/>
        </w:rPr>
        <w:t xml:space="preserve">Esimerkki 8.629</w:t>
      </w:r>
    </w:p>
    <w:p>
      <w:r>
        <w:t xml:space="preserve">lause: George sai ilmaisliput näytelmään , mutta hän antoi ne Ericille , koska tämä oli erityisen innokas näkemään sen . aspekti: Adverb</w:t>
      </w:r>
    </w:p>
    <w:p>
      <w:r>
        <w:rPr>
          <w:b/>
        </w:rPr>
        <w:t xml:space="preserve">Tulos</w:t>
      </w:r>
    </w:p>
    <w:p>
      <w:r>
        <w:t xml:space="preserve">George sai hiljattain ilmaiset liput näytelmään , mutta hän antoi ne anteliaasti Ericille , koska tämä oli todella erityisen innokas näkemään sen .</w:t>
      </w:r>
    </w:p>
    <w:p>
      <w:r>
        <w:rPr>
          <w:b/>
        </w:rPr>
        <w:t xml:space="preserve">Esimerkki 8.630</w:t>
      </w:r>
    </w:p>
    <w:p>
      <w:r>
        <w:t xml:space="preserve">lause: Tom antoi Ralphille kyydin kouluun, jotta hänen ei tarvitsisi ajaa yksin ... näkökohta: Aika</w:t>
      </w:r>
    </w:p>
    <w:p>
      <w:r>
        <w:rPr>
          <w:b/>
        </w:rPr>
        <w:t xml:space="preserve">Tulos</w:t>
      </w:r>
    </w:p>
    <w:p>
      <w:r>
        <w:t xml:space="preserve">Tom antaa Ralphille kyydin kouluun, jotta hänen ei tarvitse ajaa yksin.</w:t>
      </w:r>
    </w:p>
    <w:p>
      <w:r>
        <w:rPr>
          <w:b/>
        </w:rPr>
        <w:t xml:space="preserve">Esimerkki 8.631</w:t>
      </w:r>
    </w:p>
    <w:p>
      <w:r>
        <w:t xml:space="preserve">lause: Jim lohdutti Keviniä, koska tämä oli niin järkyttynyt ..: Adverb</w:t>
      </w:r>
    </w:p>
    <w:p>
      <w:r>
        <w:rPr>
          <w:b/>
        </w:rPr>
        <w:t xml:space="preserve">Tulos</w:t>
      </w:r>
    </w:p>
    <w:p>
      <w:r>
        <w:t xml:space="preserve">Jim lohdutti Keviniä rauhallisesti, koska tämä oli niin järkyttynyt .</w:t>
      </w:r>
    </w:p>
    <w:p>
      <w:r>
        <w:rPr>
          <w:b/>
        </w:rPr>
        <w:t xml:space="preserve">Esimerkki 8.632</w:t>
      </w:r>
    </w:p>
    <w:p>
      <w:r>
        <w:t xml:space="preserve">lause: Thomson vieraili Cooperin haudalla vuonna 1765 . Tuolloin hän oli ollut kuollut viisi vuotta ... näkökohta: Numero</w:t>
      </w:r>
    </w:p>
    <w:p>
      <w:r>
        <w:rPr>
          <w:b/>
        </w:rPr>
        <w:t xml:space="preserve">Tulos</w:t>
      </w:r>
    </w:p>
    <w:p>
      <w:r>
        <w:t xml:space="preserve">Thomson ja Williams kävivät Cooperin ja Harrisonin haudoilla vuonna 1765.  Tuolloin he olivat matkustaneet viisi vuotta.</w:t>
      </w:r>
    </w:p>
    <w:p>
      <w:r>
        <w:rPr>
          <w:b/>
        </w:rPr>
        <w:t xml:space="preserve">Esimerkki 8.633</w:t>
      </w:r>
    </w:p>
    <w:p>
      <w:r>
        <w:t xml:space="preserve">lause: Bill ojensi pelipelin Johnille, koska hänen vuoronsa oli seuraavana ... näkökohta: .</w:t>
      </w:r>
    </w:p>
    <w:p>
      <w:r>
        <w:rPr>
          <w:b/>
        </w:rPr>
        <w:t xml:space="preserve">Tulos</w:t>
      </w:r>
    </w:p>
    <w:p>
      <w:r>
        <w:t xml:space="preserve">Bill ojentaa gameboy-pelin Johnille, koska hänen vuoronsa on seuraava.</w:t>
      </w:r>
    </w:p>
    <w:p>
      <w:r>
        <w:rPr>
          <w:b/>
        </w:rPr>
        <w:t xml:space="preserve">Esimerkki 8.634</w:t>
      </w:r>
    </w:p>
    <w:p>
      <w:r>
        <w:t xml:space="preserve">lause: Joe on myynyt talonsa ja ostanut uuden muutaman kilometrin päässä . Hän muuttaa sinne torstaina . aspekti: Adverb</w:t>
      </w:r>
    </w:p>
    <w:p>
      <w:r>
        <w:rPr>
          <w:b/>
        </w:rPr>
        <w:t xml:space="preserve">Tulos</w:t>
      </w:r>
    </w:p>
    <w:p>
      <w:r>
        <w:t xml:space="preserve">Joe on jo myynyt talonsa ja ostanut uuden muutaman kilometrin päässä . Hän muuttaa sinne kunnolla torstaina .</w:t>
      </w:r>
    </w:p>
    <w:p>
      <w:r>
        <w:rPr>
          <w:b/>
        </w:rPr>
        <w:t xml:space="preserve">Esimerkki 8.635</w:t>
      </w:r>
    </w:p>
    <w:p>
      <w:r>
        <w:t xml:space="preserve">lause: Se on hyvin kuuluisa ... näkökohta: Numero</w:t>
      </w:r>
    </w:p>
    <w:p>
      <w:r>
        <w:rPr>
          <w:b/>
        </w:rPr>
        <w:t xml:space="preserve">Tulos</w:t>
      </w:r>
    </w:p>
    <w:p>
      <w:r>
        <w:t xml:space="preserve">Olen varma, että nämä rakennukset näkyvät kartoissani; ne ovat hyvin kuuluisia.</w:t>
      </w:r>
    </w:p>
    <w:p>
      <w:r>
        <w:rPr>
          <w:b/>
        </w:rPr>
        <w:t xml:space="preserve">Esimerkki 8.636</w:t>
      </w:r>
    </w:p>
    <w:p>
      <w:r>
        <w:t xml:space="preserve">lause: Emman äiti oli kuollut kauan sitten , ja hänen tilalleen oli tullut erinomainen nainen kotiopettajattareksi . aspekti: Numero</w:t>
      </w:r>
    </w:p>
    <w:p>
      <w:r>
        <w:rPr>
          <w:b/>
        </w:rPr>
        <w:t xml:space="preserve">Tulos</w:t>
      </w:r>
    </w:p>
    <w:p>
      <w:r>
        <w:t xml:space="preserve">Emman ja Noran äidit olivat kuolleet jo kauan sitten , ja heidän tilalleen olivat tulleet erinomaiset naiset kotiopettajiksi.</w:t>
      </w:r>
    </w:p>
    <w:p>
      <w:r>
        <w:rPr>
          <w:b/>
        </w:rPr>
        <w:t xml:space="preserve">Esimerkki 8.637</w:t>
      </w:r>
    </w:p>
    <w:p>
      <w:r>
        <w:t xml:space="preserve">lause: Aspekti: Otin vesipullon pois repusta, jotta se olisi kevyempi: .</w:t>
      </w:r>
    </w:p>
    <w:p>
      <w:r>
        <w:rPr>
          <w:b/>
        </w:rPr>
        <w:t xml:space="preserve">Tulos</w:t>
      </w:r>
    </w:p>
    <w:p>
      <w:r>
        <w:t xml:space="preserve">Otan vesipullon pois repusta, jotta se olisi kevyempi .</w:t>
      </w:r>
    </w:p>
    <w:p>
      <w:r>
        <w:rPr>
          <w:b/>
        </w:rPr>
        <w:t xml:space="preserve">Esimerkki 8.638</w:t>
      </w:r>
    </w:p>
    <w:p>
      <w:r>
        <w:t xml:space="preserve">lause: Koira istui keskellä nurmikkoa. Jonkin ajan kuluttua se nousi ylös ja siirtyi puun alle , koska oli kuuma . näkökohta: .</w:t>
      </w:r>
    </w:p>
    <w:p>
      <w:r>
        <w:rPr>
          <w:b/>
        </w:rPr>
        <w:t xml:space="preserve">Tulos</w:t>
      </w:r>
    </w:p>
    <w:p>
      <w:r>
        <w:t xml:space="preserve">On kesäinen iltapäivä , ja koira istuu keskellä nurmikkoa .  Hetken kuluttua se nousee ylös ja siirtyy puun alle, koska on kuuma.</w:t>
      </w:r>
    </w:p>
    <w:p>
      <w:r>
        <w:rPr>
          <w:b/>
        </w:rPr>
        <w:t xml:space="preserve">Esimerkki 8.639</w:t>
      </w:r>
    </w:p>
    <w:p>
      <w:r>
        <w:t xml:space="preserve">lause: Bob pelasi korttia Adamin kanssa ja oli paljon edellä. Jos Adamilla ei olisi ollut yhtäkkiä hyvä tuuri , hän olisi voittanut . näkökohta : Sukupuoli</w:t>
      </w:r>
    </w:p>
    <w:p>
      <w:r>
        <w:rPr>
          <w:b/>
        </w:rPr>
        <w:t xml:space="preserve">Tulos</w:t>
      </w:r>
    </w:p>
    <w:p>
      <w:r>
        <w:t xml:space="preserve">Jane pelasi korttia Lucyn kanssa ja oli kaukana kärjessä.  Jos Lucyllä ei olisi ollut yhtäkkiä hyvä tuuri , hän olisi voittanut .</w:t>
      </w:r>
    </w:p>
    <w:p>
      <w:r>
        <w:rPr>
          <w:b/>
        </w:rPr>
        <w:t xml:space="preserve">Esimerkki 8.640</w:t>
      </w:r>
    </w:p>
    <w:p>
      <w:r>
        <w:t xml:space="preserve">lause: Tyttö hymyili tytölle: Sukupuoli:</w:t>
      </w:r>
    </w:p>
    <w:p>
      <w:r>
        <w:rPr>
          <w:b/>
        </w:rPr>
        <w:t xml:space="preserve">Tulos</w:t>
      </w:r>
    </w:p>
    <w:p>
      <w:r>
        <w:t xml:space="preserve">Mies taputti selkäänsä ja hymyili pojalle.</w:t>
      </w:r>
    </w:p>
    <w:p>
      <w:r>
        <w:rPr>
          <w:b/>
        </w:rPr>
        <w:t xml:space="preserve">Esimerkki 8.641</w:t>
      </w:r>
    </w:p>
    <w:p>
      <w:r>
        <w:t xml:space="preserve">lause: Susan tietää kaiken Annin henkilökohtaisista ongelmista, koska hän on tahditon ... näkökohta: Voice</w:t>
      </w:r>
    </w:p>
    <w:p>
      <w:r>
        <w:rPr>
          <w:b/>
        </w:rPr>
        <w:t xml:space="preserve">Tulos</w:t>
      </w:r>
    </w:p>
    <w:p>
      <w:r>
        <w:t xml:space="preserve">Susan tietää kaiken Annin henkilökohtaisista ongelmista, koska hän on tahditon .</w:t>
      </w:r>
    </w:p>
    <w:p>
      <w:r>
        <w:rPr>
          <w:b/>
        </w:rPr>
        <w:t xml:space="preserve">Esimerkki 8.642</w:t>
      </w:r>
    </w:p>
    <w:p>
      <w:r>
        <w:t xml:space="preserve">lause: Frank tunsi itsensä oikeaksi, kun hänen pitkäaikainen kilpailijansa Bill paljasti, että hän oli kilpailun voittaja ... näkökulma: .</w:t>
      </w:r>
    </w:p>
    <w:p>
      <w:r>
        <w:rPr>
          <w:b/>
        </w:rPr>
        <w:t xml:space="preserve">Tulos</w:t>
      </w:r>
    </w:p>
    <w:p>
      <w:r>
        <w:t xml:space="preserve">Frank tuntee itsensä oikeutetuksi, kun hänen pitkäaikainen kilpailijansa Bill paljastaa, että hän on kilpailun voittaja .</w:t>
      </w:r>
    </w:p>
    <w:p>
      <w:r>
        <w:rPr>
          <w:b/>
        </w:rPr>
        <w:t xml:space="preserve">Esimerkki 8.643</w:t>
      </w:r>
    </w:p>
    <w:p>
      <w:r>
        <w:t xml:space="preserve">lause: Se oli rikki, joten hänen täytyi laulaa sen sijaan. aspekti: .</w:t>
      </w:r>
    </w:p>
    <w:p>
      <w:r>
        <w:rPr>
          <w:b/>
        </w:rPr>
        <w:t xml:space="preserve">Tulos</w:t>
      </w:r>
    </w:p>
    <w:p>
      <w:r>
        <w:t xml:space="preserve">Sam vetää tuolin pianon ääreen , mutta se on rikki , joten hänen on laulettava sen sijaan .</w:t>
      </w:r>
    </w:p>
    <w:p>
      <w:r>
        <w:rPr>
          <w:b/>
        </w:rPr>
        <w:t xml:space="preserve">Esimerkki 8.644</w:t>
      </w:r>
    </w:p>
    <w:p>
      <w:r>
        <w:t xml:space="preserve">lause: Tämä kirja esitteli Shakespearen Goethelle ; se oli hieno valikoima hänen kirjoituksiaan ... näkökohta: .</w:t>
      </w:r>
    </w:p>
    <w:p>
      <w:r>
        <w:rPr>
          <w:b/>
        </w:rPr>
        <w:t xml:space="preserve">Tulos</w:t>
      </w:r>
    </w:p>
    <w:p>
      <w:r>
        <w:t xml:space="preserve">Tämä kirja esittelee Shakespearen Goethelle ; se on hieno valikoima hänen kirjoituksiaan .</w:t>
      </w:r>
    </w:p>
    <w:p>
      <w:r>
        <w:rPr>
          <w:b/>
        </w:rPr>
        <w:t xml:space="preserve">Esimerkki 8.645</w:t>
      </w:r>
    </w:p>
    <w:p>
      <w:r>
        <w:t xml:space="preserve">lause: Frank oli vihainen Tomille, koska Tomilta ostettu leivänpaahdin ei toiminut ... näkökohta: Adverb</w:t>
      </w:r>
    </w:p>
    <w:p>
      <w:r>
        <w:rPr>
          <w:b/>
        </w:rPr>
        <w:t xml:space="preserve">Tulos</w:t>
      </w:r>
    </w:p>
    <w:p>
      <w:r>
        <w:t xml:space="preserve">Frank oli melko vihainen Tomille, koska hänen tältä ostamansa leivänpaahdin ei toiminut.</w:t>
      </w:r>
    </w:p>
    <w:p>
      <w:r>
        <w:rPr>
          <w:b/>
        </w:rPr>
        <w:t xml:space="preserve">Esimerkki 8.646</w:t>
      </w:r>
    </w:p>
    <w:p>
      <w:r>
        <w:t xml:space="preserve">lause: Ethan pakeni Lukelta, koska hän oli "se". aspekti: Sukupuoli</w:t>
      </w:r>
    </w:p>
    <w:p>
      <w:r>
        <w:rPr>
          <w:b/>
        </w:rPr>
        <w:t xml:space="preserve">Tulos</w:t>
      </w:r>
    </w:p>
    <w:p>
      <w:r>
        <w:t xml:space="preserve">Hippaleikin aikana Joan pakeni Janea, koska tämä oli "se".</w:t>
      </w:r>
    </w:p>
    <w:p>
      <w:r>
        <w:rPr>
          <w:b/>
        </w:rPr>
        <w:t xml:space="preserve">Esimerkki 8.647</w:t>
      </w:r>
    </w:p>
    <w:p>
      <w:r>
        <w:t xml:space="preserve">lause: John ei nähnyt lavalle, kun Billy oli hänen edessään, koska hän on niin lyhyt ... näkökohta: Sukupuoli</w:t>
      </w:r>
    </w:p>
    <w:p>
      <w:r>
        <w:rPr>
          <w:b/>
        </w:rPr>
        <w:t xml:space="preserve">Tulos</w:t>
      </w:r>
    </w:p>
    <w:p>
      <w:r>
        <w:t xml:space="preserve">Mary ei nähnyt näyttämölle, kun Lucy oli hänen edessään, koska hän on niin lyhyt.</w:t>
      </w:r>
    </w:p>
    <w:p>
      <w:r>
        <w:rPr>
          <w:b/>
        </w:rPr>
        <w:t xml:space="preserve">Esimerkki 8.648</w:t>
      </w:r>
    </w:p>
    <w:p>
      <w:r>
        <w:t xml:space="preserve">lause: Seinä on aukko . Sen takaa näkee puutarhaan . näkökohta: Adverb</w:t>
      </w:r>
    </w:p>
    <w:p>
      <w:r>
        <w:rPr>
          <w:b/>
        </w:rPr>
        <w:t xml:space="preserve">Tulos</w:t>
      </w:r>
    </w:p>
    <w:p>
      <w:r>
        <w:t xml:space="preserve">Seinässä on todellakin aukko . Sen takaa näkyy puutarha .</w:t>
      </w:r>
    </w:p>
    <w:p>
      <w:r>
        <w:rPr>
          <w:b/>
        </w:rPr>
        <w:t xml:space="preserve">Esimerkki 8.649</w:t>
      </w:r>
    </w:p>
    <w:p>
      <w:r>
        <w:t xml:space="preserve">lause: Bob romahti jalkakäytävälle . Pian hän näki Carlin tulevan auttamaan . Hän oli hyvin sairas : Sukupuoli:</w:t>
      </w:r>
    </w:p>
    <w:p>
      <w:r>
        <w:rPr>
          <w:b/>
        </w:rPr>
        <w:t xml:space="preserve">Tulos</w:t>
      </w:r>
    </w:p>
    <w:p>
      <w:r>
        <w:t xml:space="preserve">Lucy lyyhistyi jalkakäytävälle . Pian hän näki Maryn tulevan auttamaan . Hän oli hyvin sairas .</w:t>
      </w:r>
    </w:p>
    <w:p>
      <w:r>
        <w:rPr>
          <w:b/>
        </w:rPr>
        <w:t xml:space="preserve">Esimerkki 8.650</w:t>
      </w:r>
    </w:p>
    <w:p>
      <w:r>
        <w:t xml:space="preserve">lause: Fred katsoi televisiota, kun George meni ostamaan elintarvikkeita . Tunnin kuluttua hän palasi : Numero</w:t>
      </w:r>
    </w:p>
    <w:p>
      <w:r>
        <w:rPr>
          <w:b/>
        </w:rPr>
        <w:t xml:space="preserve">Tulos</w:t>
      </w:r>
    </w:p>
    <w:p>
      <w:r>
        <w:t xml:space="preserve">Fred ja John katsoivat televisiota, kun George ja Peter menivät ostamaan elintarvikkeita.  Tunnin kuluttua he palasivat .</w:t>
      </w:r>
    </w:p>
    <w:p>
      <w:r>
        <w:rPr>
          <w:b/>
        </w:rPr>
        <w:t xml:space="preserve">Esimerkki 8.651</w:t>
      </w:r>
    </w:p>
    <w:p>
      <w:r>
        <w:t xml:space="preserve">lause: Anna pärjäsi kokeessa paljon paremmin kuin hänen hyvä ystävänsä Lucy, koska hän oli opiskellut niin ahkerasti ... näkökohta: Adverb</w:t>
      </w:r>
    </w:p>
    <w:p>
      <w:r>
        <w:rPr>
          <w:b/>
        </w:rPr>
        <w:t xml:space="preserve">Tulos</w:t>
      </w:r>
    </w:p>
    <w:p>
      <w:r>
        <w:t xml:space="preserve">Anna pärjäsi kokeessa varmasti paljon paremmin kuin hänen hyvä ystävänsä Lucy, koska hän oli opiskellut niin ahkerasti.</w:t>
      </w:r>
    </w:p>
    <w:p>
      <w:r>
        <w:rPr>
          <w:b/>
        </w:rPr>
        <w:t xml:space="preserve">Esimerkki 8.652</w:t>
      </w:r>
    </w:p>
    <w:p>
      <w:r>
        <w:t xml:space="preserve">lause: Ethan jahtasi Lukea, koska hän oli "se". näkökulma: Adverb</w:t>
      </w:r>
    </w:p>
    <w:p>
      <w:r>
        <w:rPr>
          <w:b/>
        </w:rPr>
        <w:t xml:space="preserve">Tulos</w:t>
      </w:r>
    </w:p>
    <w:p>
      <w:r>
        <w:t xml:space="preserve">Aikana peli tag , Ethan nopeasti jahtasi Luke koska hän oli "se" .</w:t>
      </w:r>
    </w:p>
    <w:p>
      <w:r>
        <w:rPr>
          <w:b/>
        </w:rPr>
        <w:t xml:space="preserve">Esimerkki 8.653</w:t>
      </w:r>
    </w:p>
    <w:p>
      <w:r>
        <w:t xml:space="preserve">lause: Bob pelasi korttia Adamin kanssa ja oli paljon edellä. Jos Adamilla ei olisi ollut yhtäkkiä hyvä tuuri , hän olisi hävinnyt . näkökohta : Adverb</w:t>
      </w:r>
    </w:p>
    <w:p>
      <w:r>
        <w:rPr>
          <w:b/>
        </w:rPr>
        <w:t xml:space="preserve">Tulos</w:t>
      </w:r>
    </w:p>
    <w:p>
      <w:r>
        <w:t xml:space="preserve">Bob pelasi varovasti korttia Adamin kanssa ja oli paljon edellä.  Jos Adamilla ei olisi lopulta ollut äkillinen onnenpotku , hän olisi hävinnyt .</w:t>
      </w:r>
    </w:p>
    <w:p>
      <w:r>
        <w:rPr>
          <w:b/>
        </w:rPr>
        <w:t xml:space="preserve">Esimerkki 8.654</w:t>
      </w:r>
    </w:p>
    <w:p>
      <w:r>
        <w:t xml:space="preserve">lause: Ollie kantoi Tommya pitkiä kiemurtelevia portaita ylös, hänen jalkansa roikkuivat: Adverb</w:t>
      </w:r>
    </w:p>
    <w:p>
      <w:r>
        <w:rPr>
          <w:b/>
        </w:rPr>
        <w:t xml:space="preserve">Tulos</w:t>
      </w:r>
    </w:p>
    <w:p>
      <w:r>
        <w:t xml:space="preserve">Kun Ollie kantoi Tommya varovasti pitkiä kiemurtelevia portaita ylös, hänen jalkansa tavallaan roikkuivat.</w:t>
      </w:r>
    </w:p>
    <w:p>
      <w:r>
        <w:rPr>
          <w:b/>
        </w:rPr>
        <w:t xml:space="preserve">Esimerkki 8.655</w:t>
      </w:r>
    </w:p>
    <w:p>
      <w:r>
        <w:t xml:space="preserve">lause: James pyysi Robertilta palvelusta, mutta häneltä evättiin ... näkökulma: Sukupuoli:</w:t>
      </w:r>
    </w:p>
    <w:p>
      <w:r>
        <w:rPr>
          <w:b/>
        </w:rPr>
        <w:t xml:space="preserve">Tulos</w:t>
      </w:r>
    </w:p>
    <w:p>
      <w:r>
        <w:t xml:space="preserve">Joan pyysi Jeffiltä palvelusta, mutta häneltä evättiin .</w:t>
      </w:r>
    </w:p>
    <w:p>
      <w:r>
        <w:rPr>
          <w:b/>
        </w:rPr>
        <w:t xml:space="preserve">Esimerkki 8.656</w:t>
      </w:r>
    </w:p>
    <w:p>
      <w:r>
        <w:t xml:space="preserve">lause: Paul yritti soittaa Georgelle puhelimitse, mutta hän ei onnistunut ...: Voice</w:t>
      </w:r>
    </w:p>
    <w:p>
      <w:r>
        <w:rPr>
          <w:b/>
        </w:rPr>
        <w:t xml:space="preserve">Tulos</w:t>
      </w:r>
    </w:p>
    <w:p>
      <w:r>
        <w:t xml:space="preserve">Paul yritti soittaa Georgelle , mutta ei onnistunut.</w:t>
      </w:r>
    </w:p>
    <w:p>
      <w:r>
        <w:rPr>
          <w:b/>
        </w:rPr>
        <w:t xml:space="preserve">Esimerkki 8.657</w:t>
      </w:r>
    </w:p>
    <w:p>
      <w:r>
        <w:t xml:space="preserve">lause: Mies nosti pojan kerrossänkyynsä..: Adverb</w:t>
      </w:r>
    </w:p>
    <w:p>
      <w:r>
        <w:rPr>
          <w:b/>
        </w:rPr>
        <w:t xml:space="preserve">Tulos</w:t>
      </w:r>
    </w:p>
    <w:p>
      <w:r>
        <w:t xml:space="preserve">Mies nosti pojan iloisesti kerrossänkyynsä.</w:t>
      </w:r>
    </w:p>
    <w:p>
      <w:r>
        <w:rPr>
          <w:b/>
        </w:rPr>
        <w:t xml:space="preserve">Esimerkki 8.658</w:t>
      </w:r>
    </w:p>
    <w:p>
      <w:r>
        <w:t xml:space="preserve">lause: Laitoin kakun pois jääkaappiin . Siinä on paljon voita . näkökulma : Numero</w:t>
      </w:r>
    </w:p>
    <w:p>
      <w:r>
        <w:rPr>
          <w:b/>
        </w:rPr>
        <w:t xml:space="preserve">Tulos</w:t>
      </w:r>
    </w:p>
    <w:p>
      <w:r>
        <w:t xml:space="preserve">Laitoin kakut pois jääkaappeihin .    Niissä on paljon voita .</w:t>
      </w:r>
    </w:p>
    <w:p>
      <w:r>
        <w:rPr>
          <w:b/>
        </w:rPr>
        <w:t xml:space="preserve">Esimerkki 8.659</w:t>
      </w:r>
    </w:p>
    <w:p>
      <w:r>
        <w:t xml:space="preserve">lause: Asiakas käveli pankkiin ja puukotti yhtä kassanhoitajista . Hänet vietiin välittömästi sairaalaan . aspekti: .</w:t>
      </w:r>
    </w:p>
    <w:p>
      <w:r>
        <w:rPr>
          <w:b/>
        </w:rPr>
        <w:t xml:space="preserve">Tulos</w:t>
      </w:r>
    </w:p>
    <w:p>
      <w:r>
        <w:t xml:space="preserve">Asiakas kävelee pankkiin ja puukottaa yhtä kassatyöntekijää . Hänet viedään välittömästi sairaalaan .</w:t>
      </w:r>
    </w:p>
    <w:p>
      <w:r>
        <w:rPr>
          <w:b/>
        </w:rPr>
        <w:t xml:space="preserve">Esimerkki 8.660</w:t>
      </w:r>
    </w:p>
    <w:p>
      <w:r>
        <w:t xml:space="preserve">lause: Vaikka Joen setä on 30 vuotta nuorempi, hän voi silti voittaa hänet tenniksessä: .</w:t>
      </w:r>
    </w:p>
    <w:p>
      <w:r>
        <w:rPr>
          <w:b/>
        </w:rPr>
        <w:t xml:space="preserve">Tulos</w:t>
      </w:r>
    </w:p>
    <w:p>
      <w:r>
        <w:t xml:space="preserve">Joen setä voitti hänet edelleen tenniksessä, vaikka oli 30 vuotta nuorempi.</w:t>
      </w:r>
    </w:p>
    <w:p>
      <w:r>
        <w:rPr>
          <w:b/>
        </w:rPr>
        <w:t xml:space="preserve">Esimerkki 8.661</w:t>
      </w:r>
    </w:p>
    <w:p>
      <w:r>
        <w:t xml:space="preserve">lause: Sam mursi molemmat nilkkansa ja hän kävelee kainalosauvojen kanssa . Mutta noin kuukauden päästä niiden pitäisi olla paremmassa kunnossa . aspekti : Adverbi</w:t>
      </w:r>
    </w:p>
    <w:p>
      <w:r>
        <w:rPr>
          <w:b/>
        </w:rPr>
        <w:t xml:space="preserve">Tulos</w:t>
      </w:r>
    </w:p>
    <w:p>
      <w:r>
        <w:t xml:space="preserve">Sam mursi valitettavasti molemmat nilkkansa ja hän kävelee aina kainalosauvojen kanssa. Mutta noin kuukauden päästä niiden pitäisi oletettavasti olla paremmassa kunnossa .</w:t>
      </w:r>
    </w:p>
    <w:p>
      <w:r>
        <w:rPr>
          <w:b/>
        </w:rPr>
        <w:t xml:space="preserve">Esimerkki 8.662</w:t>
      </w:r>
    </w:p>
    <w:p>
      <w:r>
        <w:t xml:space="preserve">lause: Se oli rikki, joten hänen täytyi seistä sen sijaan. aspekti: Numero</w:t>
      </w:r>
    </w:p>
    <w:p>
      <w:r>
        <w:rPr>
          <w:b/>
        </w:rPr>
        <w:t xml:space="preserve">Tulos</w:t>
      </w:r>
    </w:p>
    <w:p>
      <w:r>
        <w:t xml:space="preserve">Sam ja Henry nostivat tuolit pianon ääreen , mutta ne olivat rikki , joten heidän oli seistävä niiden sijaan.</w:t>
      </w:r>
    </w:p>
    <w:p>
      <w:r>
        <w:rPr>
          <w:b/>
        </w:rPr>
        <w:t xml:space="preserve">Esimerkki 8.663</w:t>
      </w:r>
    </w:p>
    <w:p>
      <w:r>
        <w:t xml:space="preserve">lause: Sara lainasi kirjan kirjastosta, koska hän tarvitsee sitä työstämäänsä artikkelia varten. Hän lukee sitä, kun hän tulee töistä kotiin . näkökulma : Aika</w:t>
      </w:r>
    </w:p>
    <w:p>
      <w:r>
        <w:rPr>
          <w:b/>
        </w:rPr>
        <w:t xml:space="preserve">Tulos</w:t>
      </w:r>
    </w:p>
    <w:p>
      <w:r>
        <w:t xml:space="preserve">Sara lainaa kirjan kirjastosta, koska hän tarvitsee sitä työstämäänsä artikkelia varten. Hän lukee sitä, kun hän tulee töistä kotiin .</w:t>
      </w:r>
    </w:p>
    <w:p>
      <w:r>
        <w:rPr>
          <w:b/>
        </w:rPr>
        <w:t xml:space="preserve">Esimerkki 8.664</w:t>
      </w:r>
    </w:p>
    <w:p>
      <w:r>
        <w:t xml:space="preserve">lause: Se on liian suuri: .</w:t>
      </w:r>
    </w:p>
    <w:p>
      <w:r>
        <w:rPr>
          <w:b/>
        </w:rPr>
        <w:t xml:space="preserve">Tulos</w:t>
      </w:r>
    </w:p>
    <w:p>
      <w:r>
        <w:t xml:space="preserve">Pokaali ei mahtunut ruskeaan matkalaukkuun, koska se oli liian suuri .</w:t>
      </w:r>
    </w:p>
    <w:p>
      <w:r>
        <w:rPr>
          <w:b/>
        </w:rPr>
        <w:t xml:space="preserve">Esimerkki 8.665</w:t>
      </w:r>
    </w:p>
    <w:p>
      <w:r>
        <w:t xml:space="preserve">lause: Beth ei suuttunut Sallylle , joka oli katkaissut hänen tiensä, koska hän pysähtyi ja pyysi anteeksi . aspekti: Adverb</w:t>
      </w:r>
    </w:p>
    <w:p>
      <w:r>
        <w:rPr>
          <w:b/>
        </w:rPr>
        <w:t xml:space="preserve">Tulos</w:t>
      </w:r>
    </w:p>
    <w:p>
      <w:r>
        <w:t xml:space="preserve">Beth ei oikeastaan suuttunut Sallylle , joka oli tylysti katkaissut hänen tiensä , koska hän pysähtyi rauhallisesti ja pyysi anteeksi .</w:t>
      </w:r>
    </w:p>
    <w:p>
      <w:r>
        <w:rPr>
          <w:b/>
        </w:rPr>
        <w:t xml:space="preserve">Esimerkki 8.666</w:t>
      </w:r>
    </w:p>
    <w:p>
      <w:r>
        <w:t xml:space="preserve">lause: George sai ilmaiset liput näytelmään , mutta hän antoi ne Ericille , koska tämä oli erityisen innokas näkemään sen . aspekti: Sukupuoli</w:t>
      </w:r>
    </w:p>
    <w:p>
      <w:r>
        <w:rPr>
          <w:b/>
        </w:rPr>
        <w:t xml:space="preserve">Tulos</w:t>
      </w:r>
    </w:p>
    <w:p>
      <w:r>
        <w:t xml:space="preserve">Lily sai ilmaiset liput näytelmään , mutta hän antoi ne Joanille , koska tämä oli erityisen innokas näkemään sen .</w:t>
      </w:r>
    </w:p>
    <w:p>
      <w:r>
        <w:rPr>
          <w:b/>
        </w:rPr>
        <w:t xml:space="preserve">Esimerkki 8.667</w:t>
      </w:r>
    </w:p>
    <w:p>
      <w:r>
        <w:t xml:space="preserve">lause: Bill ojensi pelipelin Johnille, koska hänen vuoronsa oli ohi ... näkökohta: Sukupuoli</w:t>
      </w:r>
    </w:p>
    <w:p>
      <w:r>
        <w:rPr>
          <w:b/>
        </w:rPr>
        <w:t xml:space="preserve">Tulos</w:t>
      </w:r>
    </w:p>
    <w:p>
      <w:r>
        <w:t xml:space="preserve">Anne ojensi pelipelin Marylle, koska hänen vuoronsa oli ohi.</w:t>
      </w:r>
    </w:p>
    <w:p>
      <w:r>
        <w:rPr>
          <w:b/>
        </w:rPr>
        <w:t xml:space="preserve">Esimerkki 8.668</w:t>
      </w:r>
    </w:p>
    <w:p>
      <w:r>
        <w:t xml:space="preserve">lause: Se on liian pieni ... näkökohta: Voice</w:t>
      </w:r>
    </w:p>
    <w:p>
      <w:r>
        <w:rPr>
          <w:b/>
        </w:rPr>
        <w:t xml:space="preserve">Tulos</w:t>
      </w:r>
    </w:p>
    <w:p>
      <w:r>
        <w:t xml:space="preserve">Minä en voisi kaataa puuta tuolla kirveellä ; se on liian pieni .</w:t>
      </w:r>
    </w:p>
    <w:p>
      <w:r>
        <w:rPr>
          <w:b/>
        </w:rPr>
        <w:t xml:space="preserve">Esimerkki 8.669</w:t>
      </w:r>
    </w:p>
    <w:p>
      <w:r>
        <w:t xml:space="preserve">lause: Asiakas käveli pankkiin ja puukotti yhtä kassanhoitajista . Hänet vietiin välittömästi sairaalaan . aspekti: Adverb</w:t>
      </w:r>
    </w:p>
    <w:p>
      <w:r>
        <w:rPr>
          <w:b/>
        </w:rPr>
        <w:t xml:space="preserve">Tulos</w:t>
      </w:r>
    </w:p>
    <w:p>
      <w:r>
        <w:t xml:space="preserve">Asiakas käveli rennosti pankkiin ja puukotti raa'asti yhtä kassaneitiä . Hänet vietiin välittömästi sairaalaan .</w:t>
      </w:r>
    </w:p>
    <w:p>
      <w:r>
        <w:rPr>
          <w:b/>
        </w:rPr>
        <w:t xml:space="preserve">Esimerkki 8.670</w:t>
      </w:r>
    </w:p>
    <w:p>
      <w:r>
        <w:t xml:space="preserve">lause: Kun Tommy pudotti jäätelönsä, Timmy kikatti, joten isä katsoi häntä myötätuntoisesti. aspekti: Voice</w:t>
      </w:r>
    </w:p>
    <w:p>
      <w:r>
        <w:rPr>
          <w:b/>
        </w:rPr>
        <w:t xml:space="preserve">Tulos</w:t>
      </w:r>
    </w:p>
    <w:p>
      <w:r>
        <w:t xml:space="preserve">Kun Tommy pudotti jäätelön, Timmy kikatti, joten isä katsoi häntä myötätuntoisesti.</w:t>
      </w:r>
    </w:p>
    <w:p>
      <w:r>
        <w:rPr>
          <w:b/>
        </w:rPr>
        <w:t xml:space="preserve">Esimerkki 8.671</w:t>
      </w:r>
    </w:p>
    <w:p>
      <w:r>
        <w:t xml:space="preserve">lause: palomiehet saapuivat paikalle poliisin jälkeen, koska he olivat tulossa niin kaukaa ...: Adverb</w:t>
      </w:r>
    </w:p>
    <w:p>
      <w:r>
        <w:rPr>
          <w:b/>
        </w:rPr>
        <w:t xml:space="preserve">Tulos</w:t>
      </w:r>
    </w:p>
    <w:p>
      <w:r>
        <w:t xml:space="preserve">Palomiehet saapuivat pian poliisin jälkeen, koska he olivat tulossa niin kaukaa.</w:t>
      </w:r>
    </w:p>
    <w:p>
      <w:r>
        <w:rPr>
          <w:b/>
        </w:rPr>
        <w:t xml:space="preserve">Esimerkki 8.672</w:t>
      </w:r>
    </w:p>
    <w:p>
      <w:r>
        <w:t xml:space="preserve">lause: Fred ja Alice olivat hyvin lämpimiä untuvatakkeja, mutta he eivät olleet valmistautuneet Alaskan kylmyyteen. aspekti: .</w:t>
      </w:r>
    </w:p>
    <w:p>
      <w:r>
        <w:rPr>
          <w:b/>
        </w:rPr>
        <w:t xml:space="preserve">Tulos</w:t>
      </w:r>
    </w:p>
    <w:p>
      <w:r>
        <w:t xml:space="preserve">Fredillä ja Alicella on erittäin lämpimät untuvatakit , mutta he eivät ole valmistautuneet Alaskan kylmyyteen.</w:t>
      </w:r>
    </w:p>
    <w:p>
      <w:r>
        <w:rPr>
          <w:b/>
        </w:rPr>
        <w:t xml:space="preserve">Esimerkki 8.673</w:t>
      </w:r>
    </w:p>
    <w:p>
      <w:r>
        <w:t xml:space="preserve">lause: Ann kysyi Marialta, mihin aikaan kirjasto sulkeutuu, mutta tämä oli unohtanut ..: Sukupuoli</w:t>
      </w:r>
    </w:p>
    <w:p>
      <w:r>
        <w:rPr>
          <w:b/>
        </w:rPr>
        <w:t xml:space="preserve">Tulos</w:t>
      </w:r>
    </w:p>
    <w:p>
      <w:r>
        <w:t xml:space="preserve">Luke kysyi Henryltä, mihin aikaan kirjasto sulkeutuu, mutta hän oli unohtanut.</w:t>
      </w:r>
    </w:p>
    <w:p>
      <w:r>
        <w:rPr>
          <w:b/>
        </w:rPr>
        <w:t xml:space="preserve">Esimerkki 8.674</w:t>
      </w:r>
    </w:p>
    <w:p>
      <w:r>
        <w:t xml:space="preserve">lause: Asianajaja esitti todistajalle kysymyksen, mutta tämä ei halunnut toistaa sitä: Aspekti: Aikamuoto</w:t>
      </w:r>
    </w:p>
    <w:p>
      <w:r>
        <w:rPr>
          <w:b/>
        </w:rPr>
        <w:t xml:space="preserve">Tulos</w:t>
      </w:r>
    </w:p>
    <w:p>
      <w:r>
        <w:t xml:space="preserve">Asianajaja esittää todistajalle kysymyksen , mutta tämä ei halua toistaa sitä .</w:t>
      </w:r>
    </w:p>
    <w:p>
      <w:r>
        <w:rPr>
          <w:b/>
        </w:rPr>
        <w:t xml:space="preserve">Esimerkki 8.675</w:t>
      </w:r>
    </w:p>
    <w:p>
      <w:r>
        <w:t xml:space="preserve">lause: ...: Voice</w:t>
      </w:r>
    </w:p>
    <w:p>
      <w:r>
        <w:rPr>
          <w:b/>
        </w:rPr>
        <w:t xml:space="preserve">Tulos</w:t>
      </w:r>
    </w:p>
    <w:p>
      <w:r>
        <w:t xml:space="preserve">Laitoin perhosen siiven pöydälle ja se murtui.</w:t>
      </w:r>
    </w:p>
    <w:p>
      <w:r>
        <w:rPr>
          <w:b/>
        </w:rPr>
        <w:t xml:space="preserve">Esimerkki 8.676</w:t>
      </w:r>
    </w:p>
    <w:p>
      <w:r>
        <w:t xml:space="preserve">lause: Fred katsoi televisiota, kun George meni ostamaan elintarvikkeita . Tunnin kuluttua hän palasi : .</w:t>
      </w:r>
    </w:p>
    <w:p>
      <w:r>
        <w:rPr>
          <w:b/>
        </w:rPr>
        <w:t xml:space="preserve">Tulos</w:t>
      </w:r>
    </w:p>
    <w:p>
      <w:r>
        <w:t xml:space="preserve">Fred katsoo televisiota, kun George menee ostamaan ruokatarvikkeita . Tunnin kuluttua hän palaa .</w:t>
      </w:r>
    </w:p>
    <w:p>
      <w:r>
        <w:rPr>
          <w:b/>
        </w:rPr>
        <w:t xml:space="preserve">Esimerkki 8.677</w:t>
      </w:r>
    </w:p>
    <w:p>
      <w:r>
        <w:t xml:space="preserve">lause: Mark kertoi Petelle monia valheita itsestään, jotka Pete sisällytti kirjaansa. Hänen olisi pitänyt olla totuudenmukaisempi . aspekti: Numero</w:t>
      </w:r>
    </w:p>
    <w:p>
      <w:r>
        <w:rPr>
          <w:b/>
        </w:rPr>
        <w:t xml:space="preserve">Tulos</w:t>
      </w:r>
    </w:p>
    <w:p>
      <w:r>
        <w:t xml:space="preserve">Mark ja David kertoivat Pete ja Jackille monia valheita itsestään, jotka Pete ja Jack sisällyttivät kirjaansa. Heidän olisi pitänyt olla totuudenmukaisempia .</w:t>
      </w:r>
    </w:p>
    <w:p>
      <w:r>
        <w:rPr>
          <w:b/>
        </w:rPr>
        <w:t xml:space="preserve">Esimerkki 8.678</w:t>
      </w:r>
    </w:p>
    <w:p>
      <w:r>
        <w:t xml:space="preserve">lause: Steve seuraa kaikessa Fredin esimerkkiä. Hän vaikuttaa häneen valtavasti . näkökulma : Numero</w:t>
      </w:r>
    </w:p>
    <w:p>
      <w:r>
        <w:rPr>
          <w:b/>
        </w:rPr>
        <w:t xml:space="preserve">Tulos</w:t>
      </w:r>
    </w:p>
    <w:p>
      <w:r>
        <w:t xml:space="preserve">Steve ja Matt seuraavat kaikessa Fredin ja Jimin esimerkkiä.   He vaikuttavat heihin valtavasti .</w:t>
      </w:r>
    </w:p>
    <w:p>
      <w:r>
        <w:rPr>
          <w:b/>
        </w:rPr>
        <w:t xml:space="preserve">Esimerkki 8.679</w:t>
      </w:r>
    </w:p>
    <w:p>
      <w:r>
        <w:t xml:space="preserve">lause: Adams ilmoitti Katelle, että hänellä on syöpä, ja esitteli useita vaihtoehtoja tulevaa hoitoa varten...: Sukupuoli</w:t>
      </w:r>
    </w:p>
    <w:p>
      <w:r>
        <w:rPr>
          <w:b/>
        </w:rPr>
        <w:t xml:space="preserve">Tulos</w:t>
      </w:r>
    </w:p>
    <w:p>
      <w:r>
        <w:t xml:space="preserve">Tohtori Adams ilmoitti Billille, että hänellä oli syöpä ja esitteli useita vaihtoehtoja tulevaa hoitoa varten.</w:t>
      </w:r>
    </w:p>
    <w:p>
      <w:r>
        <w:rPr>
          <w:b/>
        </w:rPr>
        <w:t xml:space="preserve">Esimerkki 8.680</w:t>
      </w:r>
    </w:p>
    <w:p>
      <w:r>
        <w:t xml:space="preserve">lause: Se on talon oikealla puolella. näkökohta: Adverb</w:t>
      </w:r>
    </w:p>
    <w:p>
      <w:r>
        <w:rPr>
          <w:b/>
        </w:rPr>
        <w:t xml:space="preserve">Tulos</w:t>
      </w:r>
    </w:p>
    <w:p>
      <w:r>
        <w:t xml:space="preserve">Markin olohuoneessa olevassa maalauksessa on oletettavasti tammi . se on talon oikealla puolella .</w:t>
      </w:r>
    </w:p>
    <w:p>
      <w:r>
        <w:rPr>
          <w:b/>
        </w:rPr>
        <w:t xml:space="preserve">Esimerkki 8.681</w:t>
      </w:r>
    </w:p>
    <w:p>
      <w:r>
        <w:t xml:space="preserve">lause: Seinä on aukko . Sen läpi näkee puutarhaan . näkökulma: .</w:t>
      </w:r>
    </w:p>
    <w:p>
      <w:r>
        <w:rPr>
          <w:b/>
        </w:rPr>
        <w:t xml:space="preserve">Tulos</w:t>
      </w:r>
    </w:p>
    <w:p>
      <w:r>
        <w:t xml:space="preserve">Seinässä oli aukko . Sen läpi näki puutarhaan .</w:t>
      </w:r>
    </w:p>
    <w:p>
      <w:r>
        <w:rPr>
          <w:b/>
        </w:rPr>
        <w:t xml:space="preserve">Esimerkki 8.682</w:t>
      </w:r>
    </w:p>
    <w:p>
      <w:r>
        <w:t xml:space="preserve">lause: Fred on ainoa elossa oleva mies, joka muistaa isoisoisäni . Hän on merkittävä mies : Sukupuoli:</w:t>
      </w:r>
    </w:p>
    <w:p>
      <w:r>
        <w:rPr>
          <w:b/>
        </w:rPr>
        <w:t xml:space="preserve">Tulos</w:t>
      </w:r>
    </w:p>
    <w:p>
      <w:r>
        <w:t xml:space="preserve">Jane on ainoa elossa oleva nainen, joka muistaa iso-isoäitini.   Hän on merkittävä nainen .</w:t>
      </w:r>
    </w:p>
    <w:p>
      <w:r>
        <w:rPr>
          <w:b/>
        </w:rPr>
        <w:t xml:space="preserve">Esimerkki 8.683</w:t>
      </w:r>
    </w:p>
    <w:p>
      <w:r>
        <w:t xml:space="preserve">lause: näkökohta: Sukupuoli</w:t>
      </w:r>
    </w:p>
    <w:p>
      <w:r>
        <w:rPr>
          <w:b/>
        </w:rPr>
        <w:t xml:space="preserve">Tulos</w:t>
      </w:r>
    </w:p>
    <w:p>
      <w:r>
        <w:t xml:space="preserve">Jane itki, koska Lucy ei hyväksynyt hänen leluaan .</w:t>
      </w:r>
    </w:p>
    <w:p>
      <w:r>
        <w:rPr>
          <w:b/>
        </w:rPr>
        <w:t xml:space="preserve">Esimerkki 8.684</w:t>
      </w:r>
    </w:p>
    <w:p>
      <w:r>
        <w:t xml:space="preserve">lause: Kaikki pitivät kaurakekseistä ; vain muutama ihminen piti suklaakekseistä . Seuraavalla kerralla meidän pitäisi tehdä niitä enemmän . aspekti: Voice</w:t>
      </w:r>
    </w:p>
    <w:p>
      <w:r>
        <w:rPr>
          <w:b/>
        </w:rPr>
        <w:t xml:space="preserve">Tulos</w:t>
      </w:r>
    </w:p>
    <w:p>
      <w:r>
        <w:t xml:space="preserve">Kaikki pitivät kaurakekseistä ; suklaakekseistä pitivät vain muutamat ihmiset. Seuraavalla kerralla niitä pitäisi tehdä enemmän.</w:t>
      </w:r>
    </w:p>
    <w:p>
      <w:r>
        <w:rPr>
          <w:b/>
        </w:rPr>
        <w:t xml:space="preserve">Esimerkki 8.685</w:t>
      </w:r>
    </w:p>
    <w:p>
      <w:r>
        <w:t xml:space="preserve">lause: Fred on ainoa elossa oleva mies, joka vielä muistaa isäni vauvana . Kun Fred näki isäni ensimmäisen kerran, hän oli kahdentoista kuukauden ikäinen . näkökulma: Adverb</w:t>
      </w:r>
    </w:p>
    <w:p>
      <w:r>
        <w:rPr>
          <w:b/>
        </w:rPr>
        <w:t xml:space="preserve">Tulos</w:t>
      </w:r>
    </w:p>
    <w:p>
      <w:r>
        <w:t xml:space="preserve">Fred on itse asiassa ainoa elossa oleva mies, joka muistaa vielä todella isäni vauvana. Kun Fred näki isäni ensimmäisen kerran , hän oli itse asiassa kahdentoista kuukauden ikäinen .</w:t>
      </w:r>
    </w:p>
    <w:p>
      <w:r>
        <w:rPr>
          <w:b/>
        </w:rPr>
        <w:t xml:space="preserve">Esimerkki 8.686</w:t>
      </w:r>
    </w:p>
    <w:p>
      <w:r>
        <w:t xml:space="preserve">lause: Sue voitti Sallyn, koska hänellä oli niin huono alku: Ääni</w:t>
      </w:r>
    </w:p>
    <w:p>
      <w:r>
        <w:rPr>
          <w:b/>
        </w:rPr>
        <w:t xml:space="preserve">Tulos</w:t>
      </w:r>
    </w:p>
    <w:p>
      <w:r>
        <w:t xml:space="preserve">Vaikka he juoksivat suunnilleen samaa vauhtia, Sally jäi Suen jalkoihin, koska Sallyn alku oli niin huono.</w:t>
      </w:r>
    </w:p>
    <w:p>
      <w:r>
        <w:rPr>
          <w:b/>
        </w:rPr>
        <w:t xml:space="preserve">Esimerkki 8.687</w:t>
      </w:r>
    </w:p>
    <w:p>
      <w:r>
        <w:t xml:space="preserve">lause: Pete kadehtii Martinia, vaikka tämä on hyvin menestynyt ... näkökohta: Numero</w:t>
      </w:r>
    </w:p>
    <w:p>
      <w:r>
        <w:rPr>
          <w:b/>
        </w:rPr>
        <w:t xml:space="preserve">Tulos</w:t>
      </w:r>
    </w:p>
    <w:p>
      <w:r>
        <w:t xml:space="preserve">Pete ja Andrew kadehtivat Martinia ja Paulia, vaikka he ovat hyvin menestyneitä.</w:t>
      </w:r>
    </w:p>
    <w:p>
      <w:r>
        <w:rPr>
          <w:b/>
        </w:rPr>
        <w:t xml:space="preserve">Esimerkki 8.688</w:t>
      </w:r>
    </w:p>
    <w:p>
      <w:r>
        <w:t xml:space="preserve">lause: Tom heitti koululaukkunsa Raylle päästyään portaiden yläpäähän ... näkökohta: Numero</w:t>
      </w:r>
    </w:p>
    <w:p>
      <w:r>
        <w:rPr>
          <w:b/>
        </w:rPr>
        <w:t xml:space="preserve">Tulos</w:t>
      </w:r>
    </w:p>
    <w:p>
      <w:r>
        <w:t xml:space="preserve">Tom ja Andrew heittivät koulureppunsa Raylle ja Bobille, kun he olivat päässeet portaiden yläpäähän.</w:t>
      </w:r>
    </w:p>
    <w:p>
      <w:r>
        <w:rPr>
          <w:b/>
        </w:rPr>
        <w:t xml:space="preserve">Esimerkki 8.689</w:t>
      </w:r>
    </w:p>
    <w:p>
      <w:r>
        <w:t xml:space="preserve">lause: Jim huusi Kevinille, koska hän oli niin järkyttynyt ..: Numero</w:t>
      </w:r>
    </w:p>
    <w:p>
      <w:r>
        <w:rPr>
          <w:b/>
        </w:rPr>
        <w:t xml:space="preserve">Tulos</w:t>
      </w:r>
    </w:p>
    <w:p>
      <w:r>
        <w:t xml:space="preserve">Jim ja Frank huusivat Kevinille ja Johnille, koska he olivat niin järkyttyneitä .</w:t>
      </w:r>
    </w:p>
    <w:p>
      <w:r>
        <w:rPr>
          <w:b/>
        </w:rPr>
        <w:t xml:space="preserve">Esimerkki 8.690</w:t>
      </w:r>
    </w:p>
    <w:p>
      <w:r>
        <w:t xml:space="preserve">lause: Joan kiitti Susania kaikesta saamastaan avusta ... näkökohta: Sukupuoli:</w:t>
      </w:r>
    </w:p>
    <w:p>
      <w:r>
        <w:rPr>
          <w:b/>
        </w:rPr>
        <w:t xml:space="preserve">Tulos</w:t>
      </w:r>
    </w:p>
    <w:p>
      <w:r>
        <w:t xml:space="preserve">John kiitti Billiä kaikesta saamastaan avusta.</w:t>
      </w:r>
    </w:p>
    <w:p>
      <w:r>
        <w:rPr>
          <w:b/>
        </w:rPr>
        <w:t xml:space="preserve">Esimerkki 8.691</w:t>
      </w:r>
    </w:p>
    <w:p>
      <w:r>
        <w:t xml:space="preserve">lause: Seinä on aukko . Sen läpi näkee puutarhaan . näkökulma: Adverb</w:t>
      </w:r>
    </w:p>
    <w:p>
      <w:r>
        <w:rPr>
          <w:b/>
        </w:rPr>
        <w:t xml:space="preserve">Tulos</w:t>
      </w:r>
    </w:p>
    <w:p>
      <w:r>
        <w:t xml:space="preserve">Seinässä on todellakin aukko . Sen läpi näkee puutarhaan .</w:t>
      </w:r>
    </w:p>
    <w:p>
      <w:r>
        <w:rPr>
          <w:b/>
        </w:rPr>
        <w:t xml:space="preserve">Esimerkki 8.692</w:t>
      </w:r>
    </w:p>
    <w:p>
      <w:r>
        <w:t xml:space="preserve">lause: Tuomarit eivät saaneet selville, ketkä vastaajista olivat chatbotteja, koska he olivat niin tyhmiä ... näkökohta: Kymmenen vuotta</w:t>
      </w:r>
    </w:p>
    <w:p>
      <w:r>
        <w:rPr>
          <w:b/>
        </w:rPr>
        <w:t xml:space="preserve">Tulos</w:t>
      </w:r>
    </w:p>
    <w:p>
      <w:r>
        <w:t xml:space="preserve">Loebner-kilpailussa tuomarit eivät saa selville, ketkä vastaajista ovat chatbotteja, koska ne ovat niin tyhmiä .</w:t>
      </w:r>
    </w:p>
    <w:p>
      <w:r>
        <w:rPr>
          <w:b/>
        </w:rPr>
        <w:t xml:space="preserve">Esimerkki 8.693</w:t>
      </w:r>
    </w:p>
    <w:p>
      <w:r>
        <w:t xml:space="preserve">lause: Joan kiitti Susania kaikesta saamastaan avusta ... näkökohta: Numero</w:t>
      </w:r>
    </w:p>
    <w:p>
      <w:r>
        <w:rPr>
          <w:b/>
        </w:rPr>
        <w:t xml:space="preserve">Tulos</w:t>
      </w:r>
    </w:p>
    <w:p>
      <w:r>
        <w:t xml:space="preserve">Joan ja Sally kiittivät Susania ja Marya kaikesta saamastaan avusta.</w:t>
      </w:r>
    </w:p>
    <w:p>
      <w:r>
        <w:rPr>
          <w:b/>
        </w:rPr>
        <w:t xml:space="preserve">Esimerkki 8.694</w:t>
      </w:r>
    </w:p>
    <w:p>
      <w:r>
        <w:t xml:space="preserve">lause: Joten pelastimme heidät: Adverb</w:t>
      </w:r>
    </w:p>
    <w:p>
      <w:r>
        <w:rPr>
          <w:b/>
        </w:rPr>
        <w:t xml:space="preserve">Tulos</w:t>
      </w:r>
    </w:p>
    <w:p>
      <w:r>
        <w:t xml:space="preserve">Vanhemmat oppilaat kiusasivat aina nuorempia, joten pelastimme heidät.</w:t>
      </w:r>
    </w:p>
    <w:p>
      <w:r>
        <w:rPr>
          <w:b/>
        </w:rPr>
        <w:t xml:space="preserve">Esimerkki 8.695</w:t>
      </w:r>
    </w:p>
    <w:p>
      <w:r>
        <w:t xml:space="preserve">lause: Joe maksoi etsivälle saatuaan loppuraportin tapauksesta ...": Sukupuoli</w:t>
      </w:r>
    </w:p>
    <w:p>
      <w:r>
        <w:rPr>
          <w:b/>
        </w:rPr>
        <w:t xml:space="preserve">Tulos</w:t>
      </w:r>
    </w:p>
    <w:p>
      <w:r>
        <w:t xml:space="preserve">Anne maksoi etsivälle saatuaan loppuraportin tapauksesta.</w:t>
      </w:r>
    </w:p>
    <w:p>
      <w:r>
        <w:rPr>
          <w:b/>
        </w:rPr>
        <w:t xml:space="preserve">Esimerkki 8.696</w:t>
      </w:r>
    </w:p>
    <w:p>
      <w:r>
        <w:t xml:space="preserve">lause: Grace vaihtoi mielellään villapaitansa minun takkiini . Hänen mielestään se näyttää vanhanaikaiselta hänen päällään . näkökulma : Kymmenen vuotta</w:t>
      </w:r>
    </w:p>
    <w:p>
      <w:r>
        <w:rPr>
          <w:b/>
        </w:rPr>
        <w:t xml:space="preserve">Tulos</w:t>
      </w:r>
    </w:p>
    <w:p>
      <w:r>
        <w:t xml:space="preserve">Grace vaihtaa mielellään villapaitansa minun takkiini . Hänen mielestään se näyttää vanhanaikaiselta hänen päällään .</w:t>
      </w:r>
    </w:p>
    <w:p>
      <w:r>
        <w:rPr>
          <w:b/>
        </w:rPr>
        <w:t xml:space="preserve">Esimerkki 8.697</w:t>
      </w:r>
    </w:p>
    <w:p>
      <w:r>
        <w:t xml:space="preserve">lause: Sue voitti Sallyn, koska hänellä oli niin hyvä alku ... näkökohta: Adverb</w:t>
      </w:r>
    </w:p>
    <w:p>
      <w:r>
        <w:rPr>
          <w:b/>
        </w:rPr>
        <w:t xml:space="preserve">Tulos</w:t>
      </w:r>
    </w:p>
    <w:p>
      <w:r>
        <w:t xml:space="preserve">Vaikka he juoksivat suunnilleen samaa vauhtia, Sue voitti Sallyn, koska hänellä oli niin hyvä alku.</w:t>
      </w:r>
    </w:p>
    <w:p>
      <w:r>
        <w:rPr>
          <w:b/>
        </w:rPr>
        <w:t xml:space="preserve">Esimerkki 8.698</w:t>
      </w:r>
    </w:p>
    <w:p>
      <w:r>
        <w:t xml:space="preserve">lause: Jos huijari olisi onnistunut huijaamaan Samia , hän olisi saanut paljon rahaa . aspekti: Sukupuoli</w:t>
      </w:r>
    </w:p>
    <w:p>
      <w:r>
        <w:rPr>
          <w:b/>
        </w:rPr>
        <w:t xml:space="preserve">Tulos</w:t>
      </w:r>
    </w:p>
    <w:p>
      <w:r>
        <w:t xml:space="preserve">Jos huijari olisi onnistunut huijaamaan Joania , hän olisi saanut paljon rahaa.</w:t>
      </w:r>
    </w:p>
    <w:p>
      <w:r>
        <w:rPr>
          <w:b/>
        </w:rPr>
        <w:t xml:space="preserve">Esimerkki 8.699</w:t>
      </w:r>
    </w:p>
    <w:p>
      <w:r>
        <w:t xml:space="preserve">lause: Jane koputti oveen , ja Susan avasi sen. Hän kutsui hänet sisään : Adverb</w:t>
      </w:r>
    </w:p>
    <w:p>
      <w:r>
        <w:rPr>
          <w:b/>
        </w:rPr>
        <w:t xml:space="preserve">Tulos</w:t>
      </w:r>
    </w:p>
    <w:p>
      <w:r>
        <w:t xml:space="preserve">Jane koputti oveen , ja Susan avasi sen.  Hän kutsui hänet suoraan sisään .</w:t>
      </w:r>
    </w:p>
    <w:p>
      <w:r>
        <w:rPr>
          <w:b/>
        </w:rPr>
        <w:t xml:space="preserve">Esimerkki 8.700</w:t>
      </w:r>
    </w:p>
    <w:p>
      <w:r>
        <w:t xml:space="preserve">lause: Carol uskoi, että Rebecca katui sitä, että oli varastanut kellon ... näkökulma: .</w:t>
      </w:r>
    </w:p>
    <w:p>
      <w:r>
        <w:rPr>
          <w:b/>
        </w:rPr>
        <w:t xml:space="preserve">Tulos</w:t>
      </w:r>
    </w:p>
    <w:p>
      <w:r>
        <w:t xml:space="preserve">Carol uskoo, että Rebecca katuu sitä, että hän varastaa kellon .</w:t>
      </w:r>
    </w:p>
    <w:p>
      <w:r>
        <w:rPr>
          <w:b/>
        </w:rPr>
        <w:t xml:space="preserve">Esimerkki 8.701</w:t>
      </w:r>
    </w:p>
    <w:p>
      <w:r>
        <w:t xml:space="preserve">lause: Susanin ohi kulki Andrea, joka näki laskutelineet: Adverb</w:t>
      </w:r>
    </w:p>
    <w:p>
      <w:r>
        <w:rPr>
          <w:b/>
        </w:rPr>
        <w:t xml:space="preserve">Tulos</w:t>
      </w:r>
    </w:p>
    <w:p>
      <w:r>
        <w:t xml:space="preserve">Kun Andrea ohitti viljakuivurissa reippaasti Susanin, hän näki selvästi laskutelineet.</w:t>
      </w:r>
    </w:p>
    <w:p>
      <w:r>
        <w:rPr>
          <w:b/>
        </w:rPr>
        <w:t xml:space="preserve">Esimerkki 8.702</w:t>
      </w:r>
    </w:p>
    <w:p>
      <w:r>
        <w:t xml:space="preserve">lause: Madonna antoi potkut valmentajalleen, koska hän ei voinut sietää poikaystäväänsä ..: .</w:t>
      </w:r>
    </w:p>
    <w:p>
      <w:r>
        <w:rPr>
          <w:b/>
        </w:rPr>
        <w:t xml:space="preserve">Tulos</w:t>
      </w:r>
    </w:p>
    <w:p>
      <w:r>
        <w:t xml:space="preserve">Madonna antaa potkut valmentajalleen, koska ei kestä poikaystäväänsä .</w:t>
      </w:r>
    </w:p>
    <w:p>
      <w:r>
        <w:rPr>
          <w:b/>
        </w:rPr>
        <w:t xml:space="preserve">Esimerkki 8.703</w:t>
      </w:r>
    </w:p>
    <w:p>
      <w:r>
        <w:t xml:space="preserve">lause: Se oli turvallisempi paikka uida, koska meren rannalla oli nähty hai, joten se oli turvallisempi paikka: Numero</w:t>
      </w:r>
    </w:p>
    <w:p>
      <w:r>
        <w:rPr>
          <w:b/>
        </w:rPr>
        <w:t xml:space="preserve">Tulos</w:t>
      </w:r>
    </w:p>
    <w:p>
      <w:r>
        <w:t xml:space="preserve">Menimme järville , koska haita oli nähty valtameren rannoilla , joten ne olivat turvallisempia paikkoja uida .</w:t>
      </w:r>
    </w:p>
    <w:p>
      <w:r>
        <w:rPr>
          <w:b/>
        </w:rPr>
        <w:t xml:space="preserve">Esimerkki 8.704</w:t>
      </w:r>
    </w:p>
    <w:p>
      <w:r>
        <w:t xml:space="preserve">lause: Susan tiesi, että Annin poika oli ollut auto-onnettomuudessa, koska hän kertoi siitä hänelle . aspekti: Ääni</w:t>
      </w:r>
    </w:p>
    <w:p>
      <w:r>
        <w:rPr>
          <w:b/>
        </w:rPr>
        <w:t xml:space="preserve">Tulos</w:t>
      </w:r>
    </w:p>
    <w:p>
      <w:r>
        <w:t xml:space="preserve">Susan tiesi, että Annin poika oli ollut auto-onnettomuudessa , koska hän kertoi siitä hänelle.</w:t>
      </w:r>
    </w:p>
    <w:p>
      <w:r>
        <w:rPr>
          <w:b/>
        </w:rPr>
        <w:t xml:space="preserve">Esimerkki 8.705</w:t>
      </w:r>
    </w:p>
    <w:p>
      <w:r>
        <w:t xml:space="preserve">lause: Se on kirjahyllyn oikealla puolella. aspekti: Voice</w:t>
      </w:r>
    </w:p>
    <w:p>
      <w:r>
        <w:rPr>
          <w:b/>
        </w:rPr>
        <w:t xml:space="preserve">Tulos</w:t>
      </w:r>
    </w:p>
    <w:p>
      <w:r>
        <w:t xml:space="preserve">Markuksen olohuoneen maalauksessa näkyy tammi . se on kirjahyllyn oikealla puolella .</w:t>
      </w:r>
    </w:p>
    <w:p>
      <w:r>
        <w:rPr>
          <w:b/>
        </w:rPr>
        <w:t xml:space="preserve">Esimerkki 8.706</w:t>
      </w:r>
    </w:p>
    <w:p>
      <w:r>
        <w:t xml:space="preserve">lause: Poliisi pidätti kaikki jengin jäsenet . He yrittivät pysäyttää huumekaupan naapurustossa . aspekti : Numero</w:t>
      </w:r>
    </w:p>
    <w:p>
      <w:r>
        <w:rPr>
          <w:b/>
        </w:rPr>
        <w:t xml:space="preserve">Tulos</w:t>
      </w:r>
    </w:p>
    <w:p>
      <w:r>
        <w:t xml:space="preserve">Poliisi pidätti jengin jäsenen . Hän yritti lopettaa huumekaupan naapurustossa .</w:t>
      </w:r>
    </w:p>
    <w:p>
      <w:r>
        <w:rPr>
          <w:b/>
        </w:rPr>
        <w:t xml:space="preserve">Esimerkki 8.707</w:t>
      </w:r>
    </w:p>
    <w:p>
      <w:r>
        <w:t xml:space="preserve">lause: Kirilov luovutti puheenjohtajuuden Shatoville, koska hän oli vähemmän suosittu ... näkökulma: Number</w:t>
      </w:r>
    </w:p>
    <w:p>
      <w:r>
        <w:rPr>
          <w:b/>
        </w:rPr>
        <w:t xml:space="preserve">Tulos</w:t>
      </w:r>
    </w:p>
    <w:p>
      <w:r>
        <w:t xml:space="preserve">Kirilov ja Kulmizev luovuttivat puheenjohtajuuden Shatoville ja Reznikoville, koska he olivat vähemmän suosittuja.</w:t>
      </w:r>
    </w:p>
    <w:p>
      <w:r>
        <w:rPr>
          <w:b/>
        </w:rPr>
        <w:t xml:space="preserve">Esimerkki 8.708</w:t>
      </w:r>
    </w:p>
    <w:p>
      <w:r>
        <w:t xml:space="preserve">lause: näkökohta: Polku järvelle oli tukossa, joten emme päässeet sinne: .</w:t>
      </w:r>
    </w:p>
    <w:p>
      <w:r>
        <w:rPr>
          <w:b/>
        </w:rPr>
        <w:t xml:space="preserve">Tulos</w:t>
      </w:r>
    </w:p>
    <w:p>
      <w:r>
        <w:t xml:space="preserve">Polku järvelle on tukossa , joten emme pääse sinne.</w:t>
      </w:r>
    </w:p>
    <w:p>
      <w:r>
        <w:rPr>
          <w:b/>
        </w:rPr>
        <w:t xml:space="preserve">Esimerkki 8.709</w:t>
      </w:r>
    </w:p>
    <w:p>
      <w:r>
        <w:t xml:space="preserve">lause: Ethan pakeni Lukelta, koska hän oli "se". aspekti: Aika</w:t>
      </w:r>
    </w:p>
    <w:p>
      <w:r>
        <w:rPr>
          <w:b/>
        </w:rPr>
        <w:t xml:space="preserve">Tulos</w:t>
      </w:r>
    </w:p>
    <w:p>
      <w:r>
        <w:t xml:space="preserve">Aikana peli tag , Ethan on käynnissä Luke koska hän on "se" .</w:t>
      </w:r>
    </w:p>
    <w:p>
      <w:r>
        <w:rPr>
          <w:b/>
        </w:rPr>
        <w:t xml:space="preserve">Esimerkki 8.710</w:t>
      </w:r>
    </w:p>
    <w:p>
      <w:r>
        <w:t xml:space="preserve">lause: Bob maksoi Charlien yliopisto-opinnot, mutta nyt Charlie käyttäytyy kuin sitä ei olisi koskaan tapahtunutkaan. Hän on hyvin loukkaantunut : Numero</w:t>
      </w:r>
    </w:p>
    <w:p>
      <w:r>
        <w:rPr>
          <w:b/>
        </w:rPr>
        <w:t xml:space="preserve">Tulos</w:t>
      </w:r>
    </w:p>
    <w:p>
      <w:r>
        <w:t xml:space="preserve">Bob ja Steve maksoivat Charlien ja Williamin yliopisto-opinnot , mutta nyt Charlie ja William käyttäytyvät kuin sitä ei olisi koskaan tapahtunutkaan . He ovat hyvin loukkaantuneita .</w:t>
      </w:r>
    </w:p>
    <w:p>
      <w:r>
        <w:rPr>
          <w:b/>
        </w:rPr>
        <w:t xml:space="preserve">Esimerkki 8.711</w:t>
      </w:r>
    </w:p>
    <w:p>
      <w:r>
        <w:t xml:space="preserve">lause: Asianajaja esitti todistajalle kysymyksen, mutta tämä oli haluton vastaamaan siihen: Numero</w:t>
      </w:r>
    </w:p>
    <w:p>
      <w:r>
        <w:rPr>
          <w:b/>
        </w:rPr>
        <w:t xml:space="preserve">Tulos</w:t>
      </w:r>
    </w:p>
    <w:p>
      <w:r>
        <w:t xml:space="preserve">Asianajajat esittivät todistajille kysymyksen , mutta nämä olivat haluttomia vastaamaan siihen.</w:t>
      </w:r>
    </w:p>
    <w:p>
      <w:r>
        <w:rPr>
          <w:b/>
        </w:rPr>
        <w:t xml:space="preserve">Esimerkki 8.712</w:t>
      </w:r>
    </w:p>
    <w:p>
      <w:r>
        <w:t xml:space="preserve">lause: Tom antoi Ralphille kyydin kouluun, jotta hänen ei tarvitsisi kävellä ... näkökohta: Ääni</w:t>
      </w:r>
    </w:p>
    <w:p>
      <w:r>
        <w:rPr>
          <w:b/>
        </w:rPr>
        <w:t xml:space="preserve">Tulos</w:t>
      </w:r>
    </w:p>
    <w:p>
      <w:r>
        <w:t xml:space="preserve">Tom antoi Ralphille kyydin kouluun, jotta hänen ei tarvitsisi kävellä.</w:t>
      </w:r>
    </w:p>
    <w:p>
      <w:r>
        <w:rPr>
          <w:b/>
        </w:rPr>
        <w:t xml:space="preserve">Esimerkki 8.713</w:t>
      </w:r>
    </w:p>
    <w:p>
      <w:r>
        <w:t xml:space="preserve">lause: Sitruunapuiden sitruunat, mutta niistä tuli enemmänkin puhelinpylväiden näköisiä. näkökulma: Yritin maalata kuvan hedelmätarhasta: Adverb</w:t>
      </w:r>
    </w:p>
    <w:p>
      <w:r>
        <w:rPr>
          <w:b/>
        </w:rPr>
        <w:t xml:space="preserve">Tulos</w:t>
      </w:r>
    </w:p>
    <w:p>
      <w:r>
        <w:t xml:space="preserve">Yritin iloisesti maalata kuvan hedelmätarhasta , jossa sitruunapuut ovat sitruunoita , mutta lopulta ne näyttivät enemmänkin puhelinpylväiltä .</w:t>
      </w:r>
    </w:p>
    <w:p>
      <w:r>
        <w:rPr>
          <w:b/>
        </w:rPr>
        <w:t xml:space="preserve">Esimerkki 8.714</w:t>
      </w:r>
    </w:p>
    <w:p>
      <w:r>
        <w:t xml:space="preserve">lause: Arkeologit ovat päätelleet, että ihmiset asuivat Laputassa 20 000 vuotta sitten . He metsästivät todisteita joen rannoilta . näkökohta : .</w:t>
      </w:r>
    </w:p>
    <w:p>
      <w:r>
        <w:rPr>
          <w:b/>
        </w:rPr>
        <w:t xml:space="preserve">Tulos</w:t>
      </w:r>
    </w:p>
    <w:p>
      <w:r>
        <w:t xml:space="preserve">Arkeologit päättelevät, että ihmiset asuivat Laputassa 20 000 vuotta sitten . He etsivät todisteita joen rannoilta .</w:t>
      </w:r>
    </w:p>
    <w:p>
      <w:r>
        <w:rPr>
          <w:b/>
        </w:rPr>
        <w:t xml:space="preserve">Esimerkki 8.715</w:t>
      </w:r>
    </w:p>
    <w:p>
      <w:r>
        <w:t xml:space="preserve">lause: Jim lohdutti Keviniä, koska tämä oli niin järkyttynyt ..: Ääni</w:t>
      </w:r>
    </w:p>
    <w:p>
      <w:r>
        <w:rPr>
          <w:b/>
        </w:rPr>
        <w:t xml:space="preserve">Tulos</w:t>
      </w:r>
    </w:p>
    <w:p>
      <w:r>
        <w:t xml:space="preserve">Jim lohdutti Keviniä, koska hän oli niin järkyttynyt .</w:t>
      </w:r>
    </w:p>
    <w:p>
      <w:r>
        <w:rPr>
          <w:b/>
        </w:rPr>
        <w:t xml:space="preserve">Esimerkki 8.716</w:t>
      </w:r>
    </w:p>
    <w:p>
      <w:r>
        <w:t xml:space="preserve">lause: Ethan pakeni Lukelta, koska hän oli "se". aspekti: Ääni</w:t>
      </w:r>
    </w:p>
    <w:p>
      <w:r>
        <w:rPr>
          <w:b/>
        </w:rPr>
        <w:t xml:space="preserve">Tulos</w:t>
      </w:r>
    </w:p>
    <w:p>
      <w:r>
        <w:t xml:space="preserve">Aikana peli tag , Luke oli ajaa pois Ethan koska hän oli "se" .</w:t>
      </w:r>
    </w:p>
    <w:p>
      <w:r>
        <w:rPr>
          <w:b/>
        </w:rPr>
        <w:t xml:space="preserve">Esimerkki 8.717</w:t>
      </w:r>
    </w:p>
    <w:p>
      <w:r>
        <w:t xml:space="preserve">lause: Se on vain yksi asia, joka ei kuuluisi: Adverb</w:t>
      </w:r>
    </w:p>
    <w:p>
      <w:r>
        <w:rPr>
          <w:b/>
        </w:rPr>
        <w:t xml:space="preserve">Tulos</w:t>
      </w:r>
    </w:p>
    <w:p>
      <w:r>
        <w:t xml:space="preserve">Yhtäkkiä he lähettivät kuulutuksen , mutta metro tuli asemalle enkä kuullut sitä.</w:t>
      </w:r>
    </w:p>
    <w:p>
      <w:r>
        <w:rPr>
          <w:b/>
        </w:rPr>
        <w:t xml:space="preserve">Esimerkki 8.718</w:t>
      </w:r>
    </w:p>
    <w:p>
      <w:r>
        <w:t xml:space="preserve">lause: Tom heitti koululaukkunsa Raylle päästyään portaiden yläpäähän ... näkökohta: .</w:t>
      </w:r>
    </w:p>
    <w:p>
      <w:r>
        <w:rPr>
          <w:b/>
        </w:rPr>
        <w:t xml:space="preserve">Tulos</w:t>
      </w:r>
    </w:p>
    <w:p>
      <w:r>
        <w:t xml:space="preserve">Tom heittää koululaukkunsa Raylle päästyään portaiden yläpäähän.</w:t>
      </w:r>
    </w:p>
    <w:p>
      <w:r>
        <w:rPr>
          <w:b/>
        </w:rPr>
        <w:t xml:space="preserve">Esimerkki 8.719</w:t>
      </w:r>
    </w:p>
    <w:p>
      <w:r>
        <w:t xml:space="preserve">lause: Tom heitti koululaukkunsa Raylle päästyään portaiden alapäähän ... näkökohta: Numero</w:t>
      </w:r>
    </w:p>
    <w:p>
      <w:r>
        <w:rPr>
          <w:b/>
        </w:rPr>
        <w:t xml:space="preserve">Tulos</w:t>
      </w:r>
    </w:p>
    <w:p>
      <w:r>
        <w:t xml:space="preserve">Tom ja Andrew heittivät koulureppunsa Raylle ja Bobille, kun he olivat päässeet portaiden alapäähän.</w:t>
      </w:r>
    </w:p>
    <w:p>
      <w:r>
        <w:rPr>
          <w:b/>
        </w:rPr>
        <w:t xml:space="preserve">Esimerkki 8.720</w:t>
      </w:r>
    </w:p>
    <w:p>
      <w:r>
        <w:t xml:space="preserve">lause: Arkeologit ovat päätelleet, että ihmiset asuivat Laputassa 20 000 vuotta sitten . He metsästivät todisteita joen rannoilta . näkökohta : Adverb</w:t>
      </w:r>
    </w:p>
    <w:p>
      <w:r>
        <w:rPr>
          <w:b/>
        </w:rPr>
        <w:t xml:space="preserve">Tulos</w:t>
      </w:r>
    </w:p>
    <w:p>
      <w:r>
        <w:t xml:space="preserve">Arkeologit ovat alustavasti päätelleet, että ihmiset asuivat Laputassa 20 000 vuotta sitten .   He itse asiassa metsästivät todisteita joen rannoilta .</w:t>
      </w:r>
    </w:p>
    <w:p>
      <w:r>
        <w:rPr>
          <w:b/>
        </w:rPr>
        <w:t xml:space="preserve">Esimerkki 8.721</w:t>
      </w:r>
    </w:p>
    <w:p>
      <w:r>
        <w:t xml:space="preserve">lause: palomiehet saapuivat paikalle poliisin jälkeen, koska he olivat tulossa niin kaukaa ... näkökohta: .</w:t>
      </w:r>
    </w:p>
    <w:p>
      <w:r>
        <w:rPr>
          <w:b/>
        </w:rPr>
        <w:t xml:space="preserve">Tulos</w:t>
      </w:r>
    </w:p>
    <w:p>
      <w:r>
        <w:t xml:space="preserve">Palomiehet saapuvat poliisin jälkeen, koska he tulevat niin kaukaa .</w:t>
      </w:r>
    </w:p>
    <w:p>
      <w:r>
        <w:rPr>
          <w:b/>
        </w:rPr>
        <w:t xml:space="preserve">Esimerkki 8.722</w:t>
      </w:r>
    </w:p>
    <w:p>
      <w:r>
        <w:t xml:space="preserve">lause: ...: Adverb</w:t>
      </w:r>
    </w:p>
    <w:p>
      <w:r>
        <w:rPr>
          <w:b/>
        </w:rPr>
        <w:t xml:space="preserve">Tulos</w:t>
      </w:r>
    </w:p>
    <w:p>
      <w:r>
        <w:t xml:space="preserve">Otin vain vesipullon pois repusta, jotta se olisi kätevä.</w:t>
      </w:r>
    </w:p>
    <w:p>
      <w:r>
        <w:rPr>
          <w:b/>
        </w:rPr>
        <w:t xml:space="preserve">Esimerkki 8.723</w:t>
      </w:r>
    </w:p>
    <w:p>
      <w:r>
        <w:t xml:space="preserve">lause: Thomson vieraili Cooperin haudalla vuonna 1765 . Tuolloin hän oli matkustanut viisi vuotta ... näkökulma: Sukupuoli</w:t>
      </w:r>
    </w:p>
    <w:p>
      <w:r>
        <w:rPr>
          <w:b/>
        </w:rPr>
        <w:t xml:space="preserve">Tulos</w:t>
      </w:r>
    </w:p>
    <w:p>
      <w:r>
        <w:t xml:space="preserve">Jane vieraili Emman haudalla vuonna 1765 .  Tuolloin hän oli matkustanut viisi vuotta.</w:t>
      </w:r>
    </w:p>
    <w:p>
      <w:r>
        <w:rPr>
          <w:b/>
        </w:rPr>
        <w:t xml:space="preserve">Esimerkki 8.724</w:t>
      </w:r>
    </w:p>
    <w:p>
      <w:r>
        <w:t xml:space="preserve">lause: Sam veti tuolin pianon ääreen, mutta se oli rikki, joten hän joutui seisomaan sen sijaan. aspekti: Adverb</w:t>
      </w:r>
    </w:p>
    <w:p>
      <w:r>
        <w:rPr>
          <w:b/>
        </w:rPr>
        <w:t xml:space="preserve">Tulos</w:t>
      </w:r>
    </w:p>
    <w:p>
      <w:r>
        <w:t xml:space="preserve">Sam veti tarkoituksella tuolin pianon ääreen , mutta se oli täysin rikki , joten hänen oli seistävä sen sijaan.</w:t>
      </w:r>
    </w:p>
    <w:p>
      <w:r>
        <w:rPr>
          <w:b/>
        </w:rPr>
        <w:t xml:space="preserve">Esimerkki 8.725</w:t>
      </w:r>
    </w:p>
    <w:p>
      <w:r>
        <w:t xml:space="preserve">lause: ...: Numero</w:t>
      </w:r>
    </w:p>
    <w:p>
      <w:r>
        <w:rPr>
          <w:b/>
        </w:rPr>
        <w:t xml:space="preserve">Tulos</w:t>
      </w:r>
    </w:p>
    <w:p>
      <w:r>
        <w:t xml:space="preserve">Suuret pallot törmäsivät suoraan pöytien läpi, koska ne oli tehty teräksestä.</w:t>
      </w:r>
    </w:p>
    <w:p>
      <w:r>
        <w:rPr>
          <w:b/>
        </w:rPr>
        <w:t xml:space="preserve">Esimerkki 8.726</w:t>
      </w:r>
    </w:p>
    <w:p>
      <w:r>
        <w:t xml:space="preserve">lause: Frank oli vihainen Tomille, koska Tomilta ostettu leivänpaahdin ei toiminut ... näkökohta: .</w:t>
      </w:r>
    </w:p>
    <w:p>
      <w:r>
        <w:rPr>
          <w:b/>
        </w:rPr>
        <w:t xml:space="preserve">Tulos</w:t>
      </w:r>
    </w:p>
    <w:p>
      <w:r>
        <w:t xml:space="preserve">Frank on vihainen Tomille, koska leivänpaahdin, jonka hän on ostamassa Tomilta, ei toimi .</w:t>
      </w:r>
    </w:p>
    <w:p>
      <w:r>
        <w:rPr>
          <w:b/>
        </w:rPr>
        <w:t xml:space="preserve">Esimerkki 8.727</w:t>
      </w:r>
    </w:p>
    <w:p>
      <w:r>
        <w:t xml:space="preserve">lause: En löytänyt lusikkaa, joten yritin käyttää kynää kahvin sekoittamiseen. Mutta se osoittautui huonoksi ideaksi , koska se tuli täyteen kahvia . näkökohta: Aspekti:</w:t>
      </w:r>
    </w:p>
    <w:p>
      <w:r>
        <w:rPr>
          <w:b/>
        </w:rPr>
        <w:t xml:space="preserve">Tulos</w:t>
      </w:r>
    </w:p>
    <w:p>
      <w:r>
        <w:t xml:space="preserve">En löydä lusikkaa , joten yritän käyttää kynää kahvin sekoittamiseen.  Mutta se osoittautuu huonoksi ideaksi , koska se tulee täyteen kahvia .</w:t>
      </w:r>
    </w:p>
    <w:p>
      <w:r>
        <w:rPr>
          <w:b/>
        </w:rPr>
        <w:t xml:space="preserve">Esimerkki 8.728</w:t>
      </w:r>
    </w:p>
    <w:p>
      <w:r>
        <w:t xml:space="preserve">lause: Grace vaihtoi mielellään villapaitansa minun takkiini . Hänen mielestään se näyttää hyvältä hänen päällään . näkökulma : Aspekti: Aika</w:t>
      </w:r>
    </w:p>
    <w:p>
      <w:r>
        <w:rPr>
          <w:b/>
        </w:rPr>
        <w:t xml:space="preserve">Tulos</w:t>
      </w:r>
    </w:p>
    <w:p>
      <w:r>
        <w:t xml:space="preserve">Grace vaihtaa mielellään villapaitansa minun takkiini . Hänen mielestään se näyttää hyvältä hänen päällään .</w:t>
      </w:r>
    </w:p>
    <w:p>
      <w:r>
        <w:rPr>
          <w:b/>
        </w:rPr>
        <w:t xml:space="preserve">Esimerkki 8.729</w:t>
      </w:r>
    </w:p>
    <w:p>
      <w:r>
        <w:t xml:space="preserve">lause: Anne synnytti tyttären viime kuussa . Hän on hyvin viehättävä nainen . aspekti: Adverb</w:t>
      </w:r>
    </w:p>
    <w:p>
      <w:r>
        <w:rPr>
          <w:b/>
        </w:rPr>
        <w:t xml:space="preserve">Tulos</w:t>
      </w:r>
    </w:p>
    <w:p>
      <w:r>
        <w:t xml:space="preserve">Anne synnytti tiettävästi tyttären viime kuussa . Hän on hyvin viehättävä nainen .</w:t>
      </w:r>
    </w:p>
    <w:p>
      <w:r>
        <w:rPr>
          <w:b/>
        </w:rPr>
        <w:t xml:space="preserve">Esimerkki 8.730</w:t>
      </w:r>
    </w:p>
    <w:p>
      <w:r>
        <w:t xml:space="preserve">lause: Puukko puhdistettiin vanhalla rätillä, ja sitten laitoin sen laatikkoon: Numero</w:t>
      </w:r>
    </w:p>
    <w:p>
      <w:r>
        <w:rPr>
          <w:b/>
        </w:rPr>
        <w:t xml:space="preserve">Tulos</w:t>
      </w:r>
    </w:p>
    <w:p>
      <w:r>
        <w:t xml:space="preserve">Puhdistin veitset vanhoilla räteillä , ja sitten laitoin ne laatikkoon.</w:t>
      </w:r>
    </w:p>
    <w:p>
      <w:r>
        <w:rPr>
          <w:b/>
        </w:rPr>
        <w:t xml:space="preserve">Esimerkki 8.731</w:t>
      </w:r>
    </w:p>
    <w:p>
      <w:r>
        <w:t xml:space="preserve">lause: James pyysi Robertilta palvelusta, mutta häneltä evättiin ... näkökulma: Voice</w:t>
      </w:r>
    </w:p>
    <w:p>
      <w:r>
        <w:rPr>
          <w:b/>
        </w:rPr>
        <w:t xml:space="preserve">Tulos</w:t>
      </w:r>
    </w:p>
    <w:p>
      <w:r>
        <w:t xml:space="preserve">James pyysi Robertilta palvelusta, mutta hän kieltäytyi.</w:t>
      </w:r>
    </w:p>
    <w:p>
      <w:r>
        <w:rPr>
          <w:b/>
        </w:rPr>
        <w:t xml:space="preserve">Esimerkki 8.732</w:t>
      </w:r>
    </w:p>
    <w:p>
      <w:r>
        <w:t xml:space="preserve">lause: näkökulma: Koska satoi , kannoin sanomalehteä repussani, jotta se pysyisi kuivana: Numero</w:t>
      </w:r>
    </w:p>
    <w:p>
      <w:r>
        <w:rPr>
          <w:b/>
        </w:rPr>
        <w:t xml:space="preserve">Tulos</w:t>
      </w:r>
    </w:p>
    <w:p>
      <w:r>
        <w:t xml:space="preserve">Koska satoi , kannoin sanomalehtiä repussani, jotta ne pysyisivät kuivina.</w:t>
      </w:r>
    </w:p>
    <w:p>
      <w:r>
        <w:rPr>
          <w:b/>
        </w:rPr>
        <w:t xml:space="preserve">Esimerkki 8.733</w:t>
      </w:r>
    </w:p>
    <w:p>
      <w:r>
        <w:t xml:space="preserve">lause: Bob maksoi Charlien yliopisto-opinnot. Hän on hyvin antelias : Sukupuoli</w:t>
      </w:r>
    </w:p>
    <w:p>
      <w:r>
        <w:rPr>
          <w:b/>
        </w:rPr>
        <w:t xml:space="preserve">Tulos</w:t>
      </w:r>
    </w:p>
    <w:p>
      <w:r>
        <w:t xml:space="preserve">Jane maksoi Annen yliopisto-opinnot. Hän on hyvin antelias .</w:t>
      </w:r>
    </w:p>
    <w:p>
      <w:r>
        <w:rPr>
          <w:b/>
        </w:rPr>
        <w:t xml:space="preserve">Esimerkki 8.734</w:t>
      </w:r>
    </w:p>
    <w:p>
      <w:r>
        <w:t xml:space="preserve">lause: Olen varma, että kartallani näkyy tämä rakennus; se on erittäin hyvä ... näkökulma: Adverb</w:t>
      </w:r>
    </w:p>
    <w:p>
      <w:r>
        <w:rPr>
          <w:b/>
        </w:rPr>
        <w:t xml:space="preserve">Tulos</w:t>
      </w:r>
    </w:p>
    <w:p>
      <w:r>
        <w:t xml:space="preserve">Olen varma, että karttani näyttää selvästi tämän rakennuksen ; se on erittäin hyvä .</w:t>
      </w:r>
    </w:p>
    <w:p>
      <w:r>
        <w:rPr>
          <w:b/>
        </w:rPr>
        <w:t xml:space="preserve">Esimerkki 8.735</w:t>
      </w:r>
    </w:p>
    <w:p>
      <w:r>
        <w:t xml:space="preserve">lause: Bob romahti jalkakäytävälle . Pian hän näki Carlin tulevan auttamaan . Hän oli hyvin sairas : Adverb</w:t>
      </w:r>
    </w:p>
    <w:p>
      <w:r>
        <w:rPr>
          <w:b/>
        </w:rPr>
        <w:t xml:space="preserve">Tulos</w:t>
      </w:r>
    </w:p>
    <w:p>
      <w:r>
        <w:t xml:space="preserve">Bob lyyhistyi yhtäkkiä jalkakäytävälle . Pian hän näki Carlin tulevan nopeasti auttamaan . Hän oli hyvin sairas .</w:t>
      </w:r>
    </w:p>
    <w:p>
      <w:r>
        <w:rPr>
          <w:b/>
        </w:rPr>
        <w:t xml:space="preserve">Esimerkki 8.736</w:t>
      </w:r>
    </w:p>
    <w:p>
      <w:r>
        <w:t xml:space="preserve">lause: palomiehet saapuivat paikalle ennen poliisia, koska he olivat tulossa niin kaukaa ... näkökulma: Adverb</w:t>
      </w:r>
    </w:p>
    <w:p>
      <w:r>
        <w:rPr>
          <w:b/>
        </w:rPr>
        <w:t xml:space="preserve">Tulos</w:t>
      </w:r>
    </w:p>
    <w:p>
      <w:r>
        <w:t xml:space="preserve">Palomiehet saapuivat paikalle hieman ennen poliiseja, koska he olivat tulossa niin kaukaa.</w:t>
      </w:r>
    </w:p>
    <w:p>
      <w:r>
        <w:rPr>
          <w:b/>
        </w:rPr>
        <w:t xml:space="preserve">Esimerkki 8.737</w:t>
      </w:r>
    </w:p>
    <w:p>
      <w:r>
        <w:t xml:space="preserve">lause: Aspekti: Otin vesipullon pois repusta, jotta se olisi kevyempi: Adverb</w:t>
      </w:r>
    </w:p>
    <w:p>
      <w:r>
        <w:rPr>
          <w:b/>
        </w:rPr>
        <w:t xml:space="preserve">Tulos</w:t>
      </w:r>
    </w:p>
    <w:p>
      <w:r>
        <w:t xml:space="preserve">Otin vain vesipullon pois repusta, jotta se olisi kevyempi.</w:t>
      </w:r>
    </w:p>
    <w:p>
      <w:r>
        <w:rPr>
          <w:b/>
        </w:rPr>
        <w:t xml:space="preserve">Esimerkki 8.738</w:t>
      </w:r>
    </w:p>
    <w:p>
      <w:r>
        <w:t xml:space="preserve">lause: Säkki perunoita oli sijoitettu jauhopussin yläpuolelle, joten se oli siirrettävä ensin: .</w:t>
      </w:r>
    </w:p>
    <w:p>
      <w:r>
        <w:rPr>
          <w:b/>
        </w:rPr>
        <w:t xml:space="preserve">Tulos</w:t>
      </w:r>
    </w:p>
    <w:p>
      <w:r>
        <w:t xml:space="preserve">Perunasäkki asetetaan jauhosäkin yläpuolelle, joten se on siirrettävä ensin.</w:t>
      </w:r>
    </w:p>
    <w:p>
      <w:r>
        <w:rPr>
          <w:b/>
        </w:rPr>
        <w:t xml:space="preserve">Esimerkki 8.739</w:t>
      </w:r>
    </w:p>
    <w:p>
      <w:r>
        <w:t xml:space="preserve">lause: Jos huijari olisi onnistunut huijaamaan Samia , hän olisi menettänyt paljon rahaa . aspekti: Adverb</w:t>
      </w:r>
    </w:p>
    <w:p>
      <w:r>
        <w:rPr>
          <w:b/>
        </w:rPr>
        <w:t xml:space="preserve">Tulos</w:t>
      </w:r>
    </w:p>
    <w:p>
      <w:r>
        <w:t xml:space="preserve">Jos huijari olisi toistuvasti onnistunut huijaamaan Samia , hän olisi menettänyt paljon rahaa.</w:t>
      </w:r>
    </w:p>
    <w:p>
      <w:r>
        <w:rPr>
          <w:b/>
        </w:rPr>
        <w:t xml:space="preserve">Esimerkki 8.740</w:t>
      </w:r>
    </w:p>
    <w:p>
      <w:r>
        <w:t xml:space="preserve">lause: näkökohta: Numero</w:t>
      </w:r>
    </w:p>
    <w:p>
      <w:r>
        <w:rPr>
          <w:b/>
        </w:rPr>
        <w:t xml:space="preserve">Tulos</w:t>
      </w:r>
    </w:p>
    <w:p>
      <w:r>
        <w:t xml:space="preserve">Laitoin painavat kirjat pöydille ja ne hajosivat.</w:t>
      </w:r>
    </w:p>
    <w:p>
      <w:r>
        <w:rPr>
          <w:b/>
        </w:rPr>
        <w:t xml:space="preserve">Esimerkki 8.741</w:t>
      </w:r>
    </w:p>
    <w:p>
      <w:r>
        <w:t xml:space="preserve">lause: Sam yritti maalata kuvan paimenista ja lampaista, mutta ne näyttivät lopulta enemmän koirilta ... näkökohta: .</w:t>
      </w:r>
    </w:p>
    <w:p>
      <w:r>
        <w:rPr>
          <w:b/>
        </w:rPr>
        <w:t xml:space="preserve">Tulos</w:t>
      </w:r>
    </w:p>
    <w:p>
      <w:r>
        <w:t xml:space="preserve">Sam yrittää maalata kuvan paimenista ja lampaista , mutta ne näyttävät lopulta enemmän koirilta.</w:t>
      </w:r>
    </w:p>
    <w:p>
      <w:r>
        <w:rPr>
          <w:b/>
        </w:rPr>
        <w:t xml:space="preserve">Esimerkki 8.742</w:t>
      </w:r>
    </w:p>
    <w:p>
      <w:r>
        <w:t xml:space="preserve">lause: Isä kantoi nukkuvaa poikaa kehdossaan ..: Adverb</w:t>
      </w:r>
    </w:p>
    <w:p>
      <w:r>
        <w:rPr>
          <w:b/>
        </w:rPr>
        <w:t xml:space="preserve">Tulos</w:t>
      </w:r>
    </w:p>
    <w:p>
      <w:r>
        <w:t xml:space="preserve">Isä kantoi varovasti nukkuvaa poikaa kehdossaan.</w:t>
      </w:r>
    </w:p>
    <w:p>
      <w:r>
        <w:rPr>
          <w:b/>
        </w:rPr>
        <w:t xml:space="preserve">Esimerkki 8.743</w:t>
      </w:r>
    </w:p>
    <w:p>
      <w:r>
        <w:t xml:space="preserve">lause: Bob maksoi Charlien yliopisto-opinnot, mutta nyt Charlie käyttäytyy kuin sitä ei olisi koskaan tapahtunutkaan. Hän on hyvin loukkaantunut : Ääni</w:t>
      </w:r>
    </w:p>
    <w:p>
      <w:r>
        <w:rPr>
          <w:b/>
        </w:rPr>
        <w:t xml:space="preserve">Tulos</w:t>
      </w:r>
    </w:p>
    <w:p>
      <w:r>
        <w:t xml:space="preserve">Bob maksoi Charlien yliopistokoulutuksen, mutta nyt Charlie käyttäytyy kuin sitä ei olisi koskaan tapahtunutkaan. Hän on hyvin loukkaantunut .</w:t>
      </w:r>
    </w:p>
    <w:p>
      <w:r>
        <w:rPr>
          <w:b/>
        </w:rPr>
        <w:t xml:space="preserve">Esimerkki 8.744</w:t>
      </w:r>
    </w:p>
    <w:p>
      <w:r>
        <w:t xml:space="preserve">lause: Siksi rankaisimme heitä: Numero</w:t>
      </w:r>
    </w:p>
    <w:p>
      <w:r>
        <w:rPr>
          <w:b/>
        </w:rPr>
        <w:t xml:space="preserve">Tulos</w:t>
      </w:r>
    </w:p>
    <w:p>
      <w:r>
        <w:t xml:space="preserve">Vanhempi oppilas kiusasi nuorempaa, joten rankaisimme häntä.</w:t>
      </w:r>
    </w:p>
    <w:p>
      <w:r>
        <w:rPr>
          <w:b/>
        </w:rPr>
        <w:t xml:space="preserve">Esimerkki 8.745</w:t>
      </w:r>
    </w:p>
    <w:p>
      <w:r>
        <w:t xml:space="preserve">lause: Adams ilmoitti Katelle jääneensä eläkkeelle ja esitteli useita vaihtoehtoja tulevaa hoitoa varten...: Aika</w:t>
      </w:r>
    </w:p>
    <w:p>
      <w:r>
        <w:rPr>
          <w:b/>
        </w:rPr>
        <w:t xml:space="preserve">Tulos</w:t>
      </w:r>
    </w:p>
    <w:p>
      <w:r>
        <w:t xml:space="preserve">Tohtori Adams ilmoittaa Katelle jäävänsä eläkkeelle ja esittää useita vaihtoehtoja tulevaa hoitoa varten.</w:t>
      </w:r>
    </w:p>
    <w:p>
      <w:r>
        <w:rPr>
          <w:b/>
        </w:rPr>
        <w:t xml:space="preserve">Esimerkki 8.746</w:t>
      </w:r>
    </w:p>
    <w:p>
      <w:r>
        <w:t xml:space="preserve">lause: Bill ojensi puoliksi tyhjän lautasen Johnille, koska hän oli täynnä ... näkökohta: Voice</w:t>
      </w:r>
    </w:p>
    <w:p>
      <w:r>
        <w:rPr>
          <w:b/>
        </w:rPr>
        <w:t xml:space="preserve">Tulos</w:t>
      </w:r>
    </w:p>
    <w:p>
      <w:r>
        <w:t xml:space="preserve">Bill ojensi puoliksi tyhjän lautasen Johnille, koska hän oli täynnä.</w:t>
      </w:r>
    </w:p>
    <w:p>
      <w:r>
        <w:rPr>
          <w:b/>
        </w:rPr>
        <w:t xml:space="preserve">Esimerkki 8.747</w:t>
      </w:r>
    </w:p>
    <w:p>
      <w:r>
        <w:t xml:space="preserve">lause: Bill ojensi pelipelin Johnille, koska hänen vuoronsa oli ohi ... näkökohta: Adverb</w:t>
      </w:r>
    </w:p>
    <w:p>
      <w:r>
        <w:rPr>
          <w:b/>
        </w:rPr>
        <w:t xml:space="preserve">Tulos</w:t>
      </w:r>
    </w:p>
    <w:p>
      <w:r>
        <w:t xml:space="preserve">Bill ojensi varovasti pelipelin Johnille, koska hänen vuoronsa oli ohi.</w:t>
      </w:r>
    </w:p>
    <w:p>
      <w:r>
        <w:rPr>
          <w:b/>
        </w:rPr>
        <w:t xml:space="preserve">Esimerkki 8.748</w:t>
      </w:r>
    </w:p>
    <w:p>
      <w:r>
        <w:t xml:space="preserve">lause: Frank tunsi itsensä oikeaksi, kun hänen pitkäaikainen kilpailijansa Bill paljasti, että hän oli kilpailun voittaja ... näkökulma: Sukupuoli</w:t>
      </w:r>
    </w:p>
    <w:p>
      <w:r>
        <w:rPr>
          <w:b/>
        </w:rPr>
        <w:t xml:space="preserve">Tulos</w:t>
      </w:r>
    </w:p>
    <w:p>
      <w:r>
        <w:t xml:space="preserve">Elizabeth tunsi itsensä oikeutetuksi, kun hänen pitkäaikainen kilpailijansa Julia paljasti, että hän oli kilpailun voittaja .</w:t>
      </w:r>
    </w:p>
    <w:p>
      <w:r>
        <w:rPr>
          <w:b/>
        </w:rPr>
        <w:t xml:space="preserve">Esimerkki 8.749</w:t>
      </w:r>
    </w:p>
    <w:p>
      <w:r>
        <w:t xml:space="preserve">lause: ...ja viittasi kohti kylpyhuoneen avainta: Adverbi</w:t>
      </w:r>
    </w:p>
    <w:p>
      <w:r>
        <w:rPr>
          <w:b/>
        </w:rPr>
        <w:t xml:space="preserve">Tulos</w:t>
      </w:r>
    </w:p>
    <w:p>
      <w:r>
        <w:t xml:space="preserve">Jim viittasi uneliaasti baarimikolle ja osoitti epämääräisesti kylpyhuoneen avainta.</w:t>
      </w:r>
    </w:p>
    <w:p>
      <w:r>
        <w:rPr>
          <w:b/>
        </w:rPr>
        <w:t xml:space="preserve">Esimerkki 8.750</w:t>
      </w:r>
    </w:p>
    <w:p>
      <w:r>
        <w:t xml:space="preserve">lause: Mies nosti pojan harteilleen ..: .</w:t>
      </w:r>
    </w:p>
    <w:p>
      <w:r>
        <w:rPr>
          <w:b/>
        </w:rPr>
        <w:t xml:space="preserve">Tulos</w:t>
      </w:r>
    </w:p>
    <w:p>
      <w:r>
        <w:t xml:space="preserve">Mies nostaa pojan harteilleen .</w:t>
      </w:r>
    </w:p>
    <w:p>
      <w:r>
        <w:rPr>
          <w:b/>
        </w:rPr>
        <w:t xml:space="preserve">Esimerkki 8.751</w:t>
      </w:r>
    </w:p>
    <w:p>
      <w:r>
        <w:t xml:space="preserve">lause: . Kun vedin nuppineulan ulos , se jätti reiän . aspekti: Adverb</w:t>
      </w:r>
    </w:p>
    <w:p>
      <w:r>
        <w:rPr>
          <w:b/>
        </w:rPr>
        <w:t xml:space="preserve">Tulos</w:t>
      </w:r>
    </w:p>
    <w:p>
      <w:r>
        <w:t xml:space="preserve">Pistin nopeasti nuppineulan porkkanan läpi .  Kun myöhemmin vedin nuppineulan ulos , se jätti odotetusti reiän .</w:t>
      </w:r>
    </w:p>
    <w:p>
      <w:r>
        <w:rPr>
          <w:b/>
        </w:rPr>
        <w:t xml:space="preserve">Esimerkki 8.752</w:t>
      </w:r>
    </w:p>
    <w:p>
      <w:r>
        <w:t xml:space="preserve">lause: Puukko puhdistettiin vanhalla rätillä, ja sitten laitoin sen laatikkoon: .</w:t>
      </w:r>
    </w:p>
    <w:p>
      <w:r>
        <w:rPr>
          <w:b/>
        </w:rPr>
        <w:t xml:space="preserve">Tulos</w:t>
      </w:r>
    </w:p>
    <w:p>
      <w:r>
        <w:t xml:space="preserve">Puhdistan veitsen vanhalla rätillä ja laitan sen sitten laatikkoon.</w:t>
      </w:r>
    </w:p>
    <w:p>
      <w:r>
        <w:rPr>
          <w:b/>
        </w:rPr>
        <w:t xml:space="preserve">Esimerkki 8.753</w:t>
      </w:r>
    </w:p>
    <w:p>
      <w:r>
        <w:t xml:space="preserve">lause: John lupasi Billille lähteä, joten hän lähti tuntia myöhemmin: Numero</w:t>
      </w:r>
    </w:p>
    <w:p>
      <w:r>
        <w:rPr>
          <w:b/>
        </w:rPr>
        <w:t xml:space="preserve">Tulos</w:t>
      </w:r>
    </w:p>
    <w:p>
      <w:r>
        <w:t xml:space="preserve">John ja Peter lupasivat Billille ja Stevenille lähteä , joten tuntia myöhemmin he lähtivät.</w:t>
      </w:r>
    </w:p>
    <w:p>
      <w:r>
        <w:rPr>
          <w:b/>
        </w:rPr>
        <w:t xml:space="preserve">Esimerkki 8.754</w:t>
      </w:r>
    </w:p>
    <w:p>
      <w:r>
        <w:t xml:space="preserve">lause: Sam Goodmanin elämäkerta spartalaisesta kenraali Ksenofanesista antaa elävän kuvan vaikeuksista, joita hän kohtasi lapsuudessaan ... näkökulma: Kymmenen vuotta.</w:t>
      </w:r>
    </w:p>
    <w:p>
      <w:r>
        <w:rPr>
          <w:b/>
        </w:rPr>
        <w:t xml:space="preserve">Tulos</w:t>
      </w:r>
    </w:p>
    <w:p>
      <w:r>
        <w:t xml:space="preserve">Sam Goodmanin elämäkerta spartalaisesta kenraali Ksenofanesista antoi elävän kuvan vaikeuksista, joita hän oli kohdannut lapsuudessaan.</w:t>
      </w:r>
    </w:p>
    <w:p>
      <w:r>
        <w:rPr>
          <w:b/>
        </w:rPr>
        <w:t xml:space="preserve">Esimerkki 8.755</w:t>
      </w:r>
    </w:p>
    <w:p>
      <w:r>
        <w:t xml:space="preserve">lause: Fredin piti ajaa astianpesukone, mutta hän lykkäsi sitä, koska halusi katsoa televisiota. Ohjelma osoittautui kuitenkin tylsäksi , joten hän muutti mielensä ja laittoi sen päälle . näkökohta: Adverb</w:t>
      </w:r>
    </w:p>
    <w:p>
      <w:r>
        <w:rPr>
          <w:b/>
        </w:rPr>
        <w:t xml:space="preserve">Tulos</w:t>
      </w:r>
    </w:p>
    <w:p>
      <w:r>
        <w:t xml:space="preserve">Fredin piti itse asiassa ajaa astianpesukone , mutta hän lykkäsi sitä huolimattomasti, koska halusi katsoa televisiota.  Mutta ohjelma osoittautui ilmeisesti tylsäksi , joten hän muutti mielensä ja laittoi sen päälle .</w:t>
      </w:r>
    </w:p>
    <w:p>
      <w:r>
        <w:rPr>
          <w:b/>
        </w:rPr>
        <w:t xml:space="preserve">Esimerkki 8.756</w:t>
      </w:r>
    </w:p>
    <w:p>
      <w:r>
        <w:t xml:space="preserve">lause: Tyttö hymyili tytölle: Adverb</w:t>
      </w:r>
    </w:p>
    <w:p>
      <w:r>
        <w:rPr>
          <w:b/>
        </w:rPr>
        <w:t xml:space="preserve">Tulos</w:t>
      </w:r>
    </w:p>
    <w:p>
      <w:r>
        <w:t xml:space="preserve">Rentoutuneesti selkäänsä taputtaen nainen hymyili tytölle haukottelevasti.</w:t>
      </w:r>
    </w:p>
    <w:p>
      <w:r>
        <w:rPr>
          <w:b/>
        </w:rPr>
        <w:t xml:space="preserve">Esimerkki 8.757</w:t>
      </w:r>
    </w:p>
    <w:p>
      <w:r>
        <w:t xml:space="preserve">lause: Laitoin kakun pois jääkaappiin . Siinä on paljon tähteitä . näkökulma : .</w:t>
      </w:r>
    </w:p>
    <w:p>
      <w:r>
        <w:rPr>
          <w:b/>
        </w:rPr>
        <w:t xml:space="preserve">Tulos</w:t>
      </w:r>
    </w:p>
    <w:p>
      <w:r>
        <w:t xml:space="preserve">Laitan kakun pois jääkaappiin . Siinä on paljon tähteitä .</w:t>
      </w:r>
    </w:p>
    <w:p>
      <w:r>
        <w:rPr>
          <w:b/>
        </w:rPr>
        <w:t xml:space="preserve">Esimerkki 8.758</w:t>
      </w:r>
    </w:p>
    <w:p>
      <w:r>
        <w:t xml:space="preserve">lause: Monet ihmiset alkavat lukea Paavalin kirjoja eivätkä voi laskea niitä alas. He ovat innoissaan, koska Paul kirjoittaa niin hyvin . näkökohta: Aika</w:t>
      </w:r>
    </w:p>
    <w:p>
      <w:r>
        <w:rPr>
          <w:b/>
        </w:rPr>
        <w:t xml:space="preserve">Tulos</w:t>
      </w:r>
    </w:p>
    <w:p>
      <w:r>
        <w:t xml:space="preserve">Monet ihmiset alkoivat lukea Paulin kirjoja eivätkä voineet laskea niitä alas. He olivat innostuneita, koska Paavali kirjoitti niin hyvin.</w:t>
      </w:r>
    </w:p>
    <w:p>
      <w:r>
        <w:rPr>
          <w:b/>
        </w:rPr>
        <w:t xml:space="preserve">Esimerkki 8.759</w:t>
      </w:r>
    </w:p>
    <w:p>
      <w:r>
        <w:t xml:space="preserve">lause: Sam yritti maalata kuvan paimenista ja lampaista, mutta ne näyttivät lopulta enemmän koirilta . näkökulma: Adverb</w:t>
      </w:r>
    </w:p>
    <w:p>
      <w:r>
        <w:rPr>
          <w:b/>
        </w:rPr>
        <w:t xml:space="preserve">Tulos</w:t>
      </w:r>
    </w:p>
    <w:p>
      <w:r>
        <w:t xml:space="preserve">Sam yritti ahkerasti maalata kuvan paimenista ja lampaista , mutta ne päätyivät jotenkin näyttämään enemmän koirilta.</w:t>
      </w:r>
    </w:p>
    <w:p>
      <w:r>
        <w:rPr>
          <w:b/>
        </w:rPr>
        <w:t xml:space="preserve">Esimerkki 8.760</w:t>
      </w:r>
    </w:p>
    <w:p>
      <w:r>
        <w:t xml:space="preserve">lause: Fred katsoi televisiota, kun George meni ostamaan elintarvikkeita . Tunnin kuluttua hän nousi ylös: Sukupuoli:</w:t>
      </w:r>
    </w:p>
    <w:p>
      <w:r>
        <w:rPr>
          <w:b/>
        </w:rPr>
        <w:t xml:space="preserve">Tulos</w:t>
      </w:r>
    </w:p>
    <w:p>
      <w:r>
        <w:t xml:space="preserve">Mary katsoi televisiota, kun Lily meni ostamaan elintarvikkeita.  Tunnin kuluttua hän nousi ylös .</w:t>
      </w:r>
    </w:p>
    <w:p>
      <w:r>
        <w:rPr>
          <w:b/>
        </w:rPr>
        <w:t xml:space="preserve">Esimerkki 8.761</w:t>
      </w:r>
    </w:p>
    <w:p>
      <w:r>
        <w:t xml:space="preserve">lause: Susan näki laskeutumisraiteen: Voice</w:t>
      </w:r>
    </w:p>
    <w:p>
      <w:r>
        <w:rPr>
          <w:b/>
        </w:rPr>
        <w:t xml:space="preserve">Tulos</w:t>
      </w:r>
    </w:p>
    <w:p>
      <w:r>
        <w:t xml:space="preserve">Kun Andrea ohitti Susanin peltotöyhentäjällä, hän pystyi näkemään laskeutumisradan.</w:t>
      </w:r>
    </w:p>
    <w:p>
      <w:r>
        <w:rPr>
          <w:b/>
        </w:rPr>
        <w:t xml:space="preserve">Esimerkki 8.762</w:t>
      </w:r>
    </w:p>
    <w:p>
      <w:r>
        <w:t xml:space="preserve">lause: Näin Jimin huutavan jollekin sotilaspukuiselle kaverille, jolla oli valtava punainen parta. En tiedä miksi hän oli , mutta hän näytti hyvin onnettomalta . aspekti: Sukupuoli</w:t>
      </w:r>
    </w:p>
    <w:p>
      <w:r>
        <w:rPr>
          <w:b/>
        </w:rPr>
        <w:t xml:space="preserve">Tulos</w:t>
      </w:r>
    </w:p>
    <w:p>
      <w:r>
        <w:t xml:space="preserve">Näin Annen huutavan jollekin sotilaspukuiselle naiselle, jolla oli valtava punainen laukku .  En tiedä miksi hän oli , mutta hän näytti hyvin onnettomalta .</w:t>
      </w:r>
    </w:p>
    <w:p>
      <w:r>
        <w:rPr>
          <w:b/>
        </w:rPr>
        <w:t xml:space="preserve">Esimerkki 8.763</w:t>
      </w:r>
    </w:p>
    <w:p>
      <w:r>
        <w:t xml:space="preserve">lause: Sitten laitoin sen roskiin: .</w:t>
      </w:r>
    </w:p>
    <w:p>
      <w:r>
        <w:rPr>
          <w:b/>
        </w:rPr>
        <w:t xml:space="preserve">Tulos</w:t>
      </w:r>
    </w:p>
    <w:p>
      <w:r>
        <w:t xml:space="preserve">Puhdistan veitsen vanhalla rätillä ja heitän sen sitten roskiin.</w:t>
      </w:r>
    </w:p>
    <w:p>
      <w:r>
        <w:rPr>
          <w:b/>
        </w:rPr>
        <w:t xml:space="preserve">Esimerkki 8.764</w:t>
      </w:r>
    </w:p>
    <w:p>
      <w:r>
        <w:t xml:space="preserve">lause: Susan tietää kaiken Annin henkilökohtaisista ongelmista, koska hän on tahditon ... näkökohta: .</w:t>
      </w:r>
    </w:p>
    <w:p>
      <w:r>
        <w:rPr>
          <w:b/>
        </w:rPr>
        <w:t xml:space="preserve">Tulos</w:t>
      </w:r>
    </w:p>
    <w:p>
      <w:r>
        <w:t xml:space="preserve">Susan tiesi kaiken Annin henkilökohtaisista ongelmista, koska hän oli tahditon .</w:t>
      </w:r>
    </w:p>
    <w:p>
      <w:r>
        <w:rPr>
          <w:b/>
        </w:rPr>
        <w:t xml:space="preserve">Esimerkki 8.765</w:t>
      </w:r>
    </w:p>
    <w:p>
      <w:r>
        <w:t xml:space="preserve">lause: Fredin piti ajaa astianpesukone, mutta hän lykkäsi sitä, koska halusi katsoa televisiota. Ohjelma osoittautui kuitenkin tylsäksi , joten hän muutti mielensä ja sammutti sen . näkökohta: Adverb</w:t>
      </w:r>
    </w:p>
    <w:p>
      <w:r>
        <w:rPr>
          <w:b/>
        </w:rPr>
        <w:t xml:space="preserve">Tulos</w:t>
      </w:r>
    </w:p>
    <w:p>
      <w:r>
        <w:t xml:space="preserve">Fredin piti itse asiassa ajaa astianpesukone , mutta hän lykkäsi sitä huolimattomasti, koska halusi katsoa televisiota.  Mutta ohjelma osoittautui ilmeisesti tylsäksi , joten hän muutti mielensä ja sammutti sen.</w:t>
      </w:r>
    </w:p>
    <w:p>
      <w:r>
        <w:rPr>
          <w:b/>
        </w:rPr>
        <w:t xml:space="preserve">Esimerkki 8.766</w:t>
      </w:r>
    </w:p>
    <w:p>
      <w:r>
        <w:t xml:space="preserve">lause: Danin oli estettävä Billiä leikkimästä loukkaantuneen linnun kanssa. Hän on hyvin myötätuntoinen : Sukupuoli</w:t>
      </w:r>
    </w:p>
    <w:p>
      <w:r>
        <w:rPr>
          <w:b/>
        </w:rPr>
        <w:t xml:space="preserve">Tulos</w:t>
      </w:r>
    </w:p>
    <w:p>
      <w:r>
        <w:t xml:space="preserve">Lilyn oli estettävä Marya leikkimästä loukkaantuneen linnun kanssa.  Hän on hyvin myötätuntoinen .</w:t>
      </w:r>
    </w:p>
    <w:p>
      <w:r>
        <w:rPr>
          <w:b/>
        </w:rPr>
        <w:t xml:space="preserve">Esimerkki 8.767</w:t>
      </w:r>
    </w:p>
    <w:p>
      <w:r>
        <w:t xml:space="preserve">lause: Adams ilmoitti Katelle, että hänellä on syöpä, ja esitteli useita vaihtoehtoja tulevaa hoitoa varten...: Ääni</w:t>
      </w:r>
    </w:p>
    <w:p>
      <w:r>
        <w:rPr>
          <w:b/>
        </w:rPr>
        <w:t xml:space="preserve">Tulos</w:t>
      </w:r>
    </w:p>
    <w:p>
      <w:r>
        <w:t xml:space="preserve">Tohtori Adams ilmoitti Katelle, että hänellä oli syöpä, ja hänelle esiteltiin useita vaihtoehtoja tulevaa hoitoa varten.</w:t>
      </w:r>
    </w:p>
    <w:p>
      <w:r>
        <w:rPr>
          <w:b/>
        </w:rPr>
        <w:t xml:space="preserve">Esimerkki 8.768</w:t>
      </w:r>
    </w:p>
    <w:p>
      <w:r>
        <w:t xml:space="preserve">lause: Pete kadehtii Martinia, vaikka tämä on hyvin menestynyt ... näkökohta: Adverb</w:t>
      </w:r>
    </w:p>
    <w:p>
      <w:r>
        <w:rPr>
          <w:b/>
        </w:rPr>
        <w:t xml:space="preserve">Tulos</w:t>
      </w:r>
    </w:p>
    <w:p>
      <w:r>
        <w:t xml:space="preserve">Pete todella kadehtii Martinia, vaikka tämä on hyvin menestynyt .</w:t>
      </w:r>
    </w:p>
    <w:p>
      <w:r>
        <w:rPr>
          <w:b/>
        </w:rPr>
        <w:t xml:space="preserve">Esimerkki 8.769</w:t>
      </w:r>
    </w:p>
    <w:p>
      <w:r>
        <w:t xml:space="preserve">lause: Tämä kirja esitteli Shakespearen Ovidiukselle ; se oli hieno valikoima hänen kirjoituksiaan . aspekti: Numero</w:t>
      </w:r>
    </w:p>
    <w:p>
      <w:r>
        <w:rPr>
          <w:b/>
        </w:rPr>
        <w:t xml:space="preserve">Tulos</w:t>
      </w:r>
    </w:p>
    <w:p>
      <w:r>
        <w:t xml:space="preserve">Tämä kirja esitteli Shakespearen ja Chaucerin Ovidiukselle ja Vergiliukselle ; se oli hieno valikoima heidän kirjoituksiaan.</w:t>
      </w:r>
    </w:p>
    <w:p>
      <w:r>
        <w:rPr>
          <w:b/>
        </w:rPr>
        <w:t xml:space="preserve">Esimerkki 8.770</w:t>
      </w:r>
    </w:p>
    <w:p>
      <w:r>
        <w:t xml:space="preserve">lause: näkökulma: Polku järvelle oli tukossa, joten emme voineet käyttää sitä: Adverb</w:t>
      </w:r>
    </w:p>
    <w:p>
      <w:r>
        <w:rPr>
          <w:b/>
        </w:rPr>
        <w:t xml:space="preserve">Tulos</w:t>
      </w:r>
    </w:p>
    <w:p>
      <w:r>
        <w:t xml:space="preserve">Polku järvelle oli täysin tukossa , joten emme voineet käyttää sitä.</w:t>
      </w:r>
    </w:p>
    <w:p>
      <w:r>
        <w:rPr>
          <w:b/>
        </w:rPr>
        <w:t xml:space="preserve">Esimerkki 8.771</w:t>
      </w:r>
    </w:p>
    <w:p>
      <w:r>
        <w:t xml:space="preserve">lause: Fredin piti ajaa astianpesukone, mutta hän lykkäsi sitä, koska halusi katsoa televisiota. Ohjelma osoittautui kuitenkin tylsäksi , joten hän muutti mielensä ja laittoi sen päälle . näkökohta: Aspekti: Aika</w:t>
      </w:r>
    </w:p>
    <w:p>
      <w:r>
        <w:rPr>
          <w:b/>
        </w:rPr>
        <w:t xml:space="preserve">Tulos</w:t>
      </w:r>
    </w:p>
    <w:p>
      <w:r>
        <w:t xml:space="preserve">Fredin pitäisi ajaa astianpesukone , mutta hän lykkää sitä, koska haluaa katsoa televisiota.  Ohjelma osoittautuu kuitenkin tylsäksi , joten hän muuttaa mielensä ja laittaa sen päälle .</w:t>
      </w:r>
    </w:p>
    <w:p>
      <w:r>
        <w:rPr>
          <w:b/>
        </w:rPr>
        <w:t xml:space="preserve">Esimerkki 8.772</w:t>
      </w:r>
    </w:p>
    <w:p>
      <w:r>
        <w:t xml:space="preserve">lause: Dan otti takapenkin, kun taas Bill vaati etupenkkiä, koska hänen "Dibs!" oli hidas ... näkökohta: .</w:t>
      </w:r>
    </w:p>
    <w:p>
      <w:r>
        <w:rPr>
          <w:b/>
        </w:rPr>
        <w:t xml:space="preserve">Tulos</w:t>
      </w:r>
    </w:p>
    <w:p>
      <w:r>
        <w:t xml:space="preserve">Dan ottaa takapenkin, kun taas Bill vaatii etupenkkiä, koska hänen "Dibs!" on hidas.</w:t>
      </w:r>
    </w:p>
    <w:p>
      <w:r>
        <w:rPr>
          <w:b/>
        </w:rPr>
        <w:t xml:space="preserve">Esimerkki 8.773</w:t>
      </w:r>
    </w:p>
    <w:p>
      <w:r>
        <w:t xml:space="preserve">lause: Ethan jahtasi Lukea, koska hän oli "se". näkökulma: .</w:t>
      </w:r>
    </w:p>
    <w:p>
      <w:r>
        <w:rPr>
          <w:b/>
        </w:rPr>
        <w:t xml:space="preserve">Tulos</w:t>
      </w:r>
    </w:p>
    <w:p>
      <w:r>
        <w:t xml:space="preserve">Pelin aikana tag , Ethan jahtaa Luke koska hän on "se" .</w:t>
      </w:r>
    </w:p>
    <w:p>
      <w:r>
        <w:rPr>
          <w:b/>
        </w:rPr>
        <w:t xml:space="preserve">Esimerkki 8.774</w:t>
      </w:r>
    </w:p>
    <w:p>
      <w:r>
        <w:t xml:space="preserve">lause: Bob maksoi Charlien yliopisto-opinnot. Hän on hyvin kiitollinen : Ääni</w:t>
      </w:r>
    </w:p>
    <w:p>
      <w:r>
        <w:rPr>
          <w:b/>
        </w:rPr>
        <w:t xml:space="preserve">Tulos</w:t>
      </w:r>
    </w:p>
    <w:p>
      <w:r>
        <w:t xml:space="preserve">Bob maksoi Charlien yliopisto-opinnot. Hän on hyvin kiitollinen .</w:t>
      </w:r>
    </w:p>
    <w:p>
      <w:r>
        <w:rPr>
          <w:b/>
        </w:rPr>
        <w:t xml:space="preserve">Esimerkki 8.775</w:t>
      </w:r>
    </w:p>
    <w:p>
      <w:r>
        <w:t xml:space="preserve">lause: Bill ojensi pelipelin Johnille, koska hänen vuoronsa oli ohi ... näkökohta: .</w:t>
      </w:r>
    </w:p>
    <w:p>
      <w:r>
        <w:rPr>
          <w:b/>
        </w:rPr>
        <w:t xml:space="preserve">Tulos</w:t>
      </w:r>
    </w:p>
    <w:p>
      <w:r>
        <w:t xml:space="preserve">Bill ojentaa gameboy-pelin Johnille, koska hänen vuoronsa on ohi .</w:t>
      </w:r>
    </w:p>
    <w:p>
      <w:r>
        <w:rPr>
          <w:b/>
        </w:rPr>
        <w:t xml:space="preserve">Esimerkki 8.776</w:t>
      </w:r>
    </w:p>
    <w:p>
      <w:r>
        <w:t xml:space="preserve">lause: Emman äiti oli kuollut kauan sitten , ja hänen kasvatustehtäviään oli hoitanut erinomainen nainen kotiopettajattarena . aspekti: Voice</w:t>
      </w:r>
    </w:p>
    <w:p>
      <w:r>
        <w:rPr>
          <w:b/>
        </w:rPr>
        <w:t xml:space="preserve">Tulos</w:t>
      </w:r>
    </w:p>
    <w:p>
      <w:r>
        <w:t xml:space="preserve">Emman äiti on kuollut kauan sitten , ja kotiopettajattarena eräs erinomainen nainen on hoitanut Emman kasvatusta.</w:t>
      </w:r>
    </w:p>
    <w:p>
      <w:r>
        <w:rPr>
          <w:b/>
        </w:rPr>
        <w:t xml:space="preserve">Esimerkki 8.777</w:t>
      </w:r>
    </w:p>
    <w:p>
      <w:r>
        <w:t xml:space="preserve">lause: Ollie kantoi Tommya pitkiä kiemurtelevia portaita ylös, hänen jalkojaan särki: Sukupuoli:</w:t>
      </w:r>
    </w:p>
    <w:p>
      <w:r>
        <w:rPr>
          <w:b/>
        </w:rPr>
        <w:t xml:space="preserve">Tulos</w:t>
      </w:r>
    </w:p>
    <w:p>
      <w:r>
        <w:t xml:space="preserve">Kun Nina kantoi Lucya pitkiä kiemurtelevia portaita ylös, hänen jalkojaan särki.</w:t>
      </w:r>
    </w:p>
    <w:p>
      <w:r>
        <w:rPr>
          <w:b/>
        </w:rPr>
        <w:t xml:space="preserve">Esimerkki 8.778</w:t>
      </w:r>
    </w:p>
    <w:p>
      <w:r>
        <w:t xml:space="preserve">lause: Käyttäjä muutti salasanansa " GrWQWu8JyC " muotoon " pajutornin katos Huntertropic painii ", koska se oli helppo muistaa . aspekti: Voice</w:t>
      </w:r>
    </w:p>
    <w:p>
      <w:r>
        <w:rPr>
          <w:b/>
        </w:rPr>
        <w:t xml:space="preserve">Tulos</w:t>
      </w:r>
    </w:p>
    <w:p>
      <w:r>
        <w:t xml:space="preserve">Käyttäjä muutti salasanan " GrWQWu8JyC " muotoon " pajutornin katos Huntertropic painii " , koska se oli helppo muistaa .</w:t>
      </w:r>
    </w:p>
    <w:p>
      <w:r>
        <w:rPr>
          <w:b/>
        </w:rPr>
        <w:t xml:space="preserve">Esimerkki 8.779</w:t>
      </w:r>
    </w:p>
    <w:p>
      <w:r>
        <w:t xml:space="preserve">lause: Bob pelasi korttia Adamin kanssa ja oli paljon edellä. Jos Adamilla ei olisi ollut yhtäkkiä hyvä tuuri , hän olisi voittanut . näkökohta : .</w:t>
      </w:r>
    </w:p>
    <w:p>
      <w:r>
        <w:rPr>
          <w:b/>
        </w:rPr>
        <w:t xml:space="preserve">Tulos</w:t>
      </w:r>
    </w:p>
    <w:p>
      <w:r>
        <w:t xml:space="preserve">Bob pelaa korttia Adamin kanssa ja on kaukana kärjessä. Jos Adamilla ei ole yhtäkkiä hyvä tuuri , hän voittaa .</w:t>
      </w:r>
    </w:p>
    <w:p>
      <w:r>
        <w:rPr>
          <w:b/>
        </w:rPr>
        <w:t xml:space="preserve">Esimerkki 8.780</w:t>
      </w:r>
    </w:p>
    <w:p>
      <w:r>
        <w:t xml:space="preserve">lause: Mary peitteli tyttärensä Annen sänkyyn, jotta tämä voisi nukkua ... näkökohta: Numero</w:t>
      </w:r>
    </w:p>
    <w:p>
      <w:r>
        <w:rPr>
          <w:b/>
        </w:rPr>
        <w:t xml:space="preserve">Tulos</w:t>
      </w:r>
    </w:p>
    <w:p>
      <w:r>
        <w:t xml:space="preserve">Mary ja Joan peittelivät tyttärensä Annen ja Lucyn sänkyyn, jotta nämä voisivat nukkua.</w:t>
      </w:r>
    </w:p>
    <w:p>
      <w:r>
        <w:rPr>
          <w:b/>
        </w:rPr>
        <w:t xml:space="preserve">Esimerkki 8.781</w:t>
      </w:r>
    </w:p>
    <w:p>
      <w:r>
        <w:t xml:space="preserve">lause: Emma ei syöttänyt palloa Janille, vaikka hän näki, että tämä oli vapaana...: Numero</w:t>
      </w:r>
    </w:p>
    <w:p>
      <w:r>
        <w:rPr>
          <w:b/>
        </w:rPr>
        <w:t xml:space="preserve">Tulos</w:t>
      </w:r>
    </w:p>
    <w:p>
      <w:r>
        <w:t xml:space="preserve">Emma ja Julia eivät syöttäneet palloa Janille ja Annelle, vaikka he näkivät, että he olivat vapaana.</w:t>
      </w:r>
    </w:p>
    <w:p>
      <w:r>
        <w:rPr>
          <w:b/>
        </w:rPr>
        <w:t xml:space="preserve">Esimerkki 8.782</w:t>
      </w:r>
    </w:p>
    <w:p>
      <w:r>
        <w:t xml:space="preserve">lause: Tom antoi Ralphille kyydin kouluun, jotta hänen ei tarvitsisi ajaa yksin ... näkökohta: Adverb</w:t>
      </w:r>
    </w:p>
    <w:p>
      <w:r>
        <w:rPr>
          <w:b/>
        </w:rPr>
        <w:t xml:space="preserve">Tulos</w:t>
      </w:r>
    </w:p>
    <w:p>
      <w:r>
        <w:t xml:space="preserve">Tom antoi Ralphille aina kyydin kouluun, jotta hänen ei tarvinnut ajaa yksin.</w:t>
      </w:r>
    </w:p>
    <w:p>
      <w:r>
        <w:rPr>
          <w:b/>
        </w:rPr>
        <w:t xml:space="preserve">Esimerkki 8.783</w:t>
      </w:r>
    </w:p>
    <w:p>
      <w:r>
        <w:t xml:space="preserve">lause: Mary peitti tyttärensä Annen sänkyyn, jotta hän voisi työskennellä: Sukupuoli</w:t>
      </w:r>
    </w:p>
    <w:p>
      <w:r>
        <w:rPr>
          <w:b/>
        </w:rPr>
        <w:t xml:space="preserve">Tulos</w:t>
      </w:r>
    </w:p>
    <w:p>
      <w:r>
        <w:t xml:space="preserve">John laittoi poikansa Henryn sänkyyn, jotta hän voisi työskennellä.</w:t>
      </w:r>
    </w:p>
    <w:p>
      <w:r>
        <w:rPr>
          <w:b/>
        </w:rPr>
        <w:t xml:space="preserve">Esimerkki 8.784</w:t>
      </w:r>
    </w:p>
    <w:p>
      <w:r>
        <w:t xml:space="preserve">lause: John palkkasi Billin huolehtimaan hänestä ..: Adverb</w:t>
      </w:r>
    </w:p>
    <w:p>
      <w:r>
        <w:rPr>
          <w:b/>
        </w:rPr>
        <w:t xml:space="preserve">Tulos</w:t>
      </w:r>
    </w:p>
    <w:p>
      <w:r>
        <w:t xml:space="preserve">John onneksi palkkasi Billin pitämään hänestä huolta.</w:t>
      </w:r>
    </w:p>
    <w:p>
      <w:r>
        <w:rPr>
          <w:b/>
        </w:rPr>
        <w:t xml:space="preserve">Esimerkki 8.785</w:t>
      </w:r>
    </w:p>
    <w:p>
      <w:r>
        <w:t xml:space="preserve">lause: Laitoin kakun pois jääkaappiin . Siinä on paljon tähteitä . aspekti : Ääni</w:t>
      </w:r>
    </w:p>
    <w:p>
      <w:r>
        <w:rPr>
          <w:b/>
        </w:rPr>
        <w:t xml:space="preserve">Tulos</w:t>
      </w:r>
    </w:p>
    <w:p>
      <w:r>
        <w:t xml:space="preserve">Kakku laitettiin pois jääkaappiin minun toimestani . Siinä on paljon tähteitä .</w:t>
      </w:r>
    </w:p>
    <w:p>
      <w:r>
        <w:rPr>
          <w:b/>
        </w:rPr>
        <w:t xml:space="preserve">Esimerkki 8.786</w:t>
      </w:r>
    </w:p>
    <w:p>
      <w:r>
        <w:t xml:space="preserve">lause: Steve seuraa kaikessa Fredin esimerkkiä. Hän vaikuttaa häneen valtavasti . näkökulma : Sukupuoli</w:t>
      </w:r>
    </w:p>
    <w:p>
      <w:r>
        <w:rPr>
          <w:b/>
        </w:rPr>
        <w:t xml:space="preserve">Tulos</w:t>
      </w:r>
    </w:p>
    <w:p>
      <w:r>
        <w:t xml:space="preserve">Lucy seuraa kaikessa Joanin esimerkkiä.   Hän vaikuttaa häneen valtavasti .</w:t>
      </w:r>
    </w:p>
    <w:p>
      <w:r>
        <w:rPr>
          <w:b/>
        </w:rPr>
        <w:t xml:space="preserve">Esimerkki 8.787</w:t>
      </w:r>
    </w:p>
    <w:p>
      <w:r>
        <w:t xml:space="preserve">lause: Vaikka Joen setä on 30 vuotta nuorempi, hän voi silti voittaa hänet tenniksessä: Voice</w:t>
      </w:r>
    </w:p>
    <w:p>
      <w:r>
        <w:rPr>
          <w:b/>
        </w:rPr>
        <w:t xml:space="preserve">Tulos</w:t>
      </w:r>
    </w:p>
    <w:p>
      <w:r>
        <w:t xml:space="preserve">Joe voi silti voittaa setänsä tenniksessä, vaikka tämä on 30 vuotta nuorempi.</w:t>
      </w:r>
    </w:p>
    <w:p>
      <w:r>
        <w:rPr>
          <w:b/>
        </w:rPr>
        <w:t xml:space="preserve">Esimerkki 8.788</w:t>
      </w:r>
    </w:p>
    <w:p>
      <w:r>
        <w:t xml:space="preserve">lause: näkökulma: Pöytä ei mahdu oviaukosta, koska se on liian kapea: Numero</w:t>
      </w:r>
    </w:p>
    <w:p>
      <w:r>
        <w:rPr>
          <w:b/>
        </w:rPr>
        <w:t xml:space="preserve">Tulos</w:t>
      </w:r>
    </w:p>
    <w:p>
      <w:r>
        <w:t xml:space="preserve">Pöydät eivät mahdu oviaukoista, koska ne ovat liian kapeita .</w:t>
      </w:r>
    </w:p>
    <w:p>
      <w:r>
        <w:rPr>
          <w:b/>
        </w:rPr>
        <w:t xml:space="preserve">Esimerkki 8.789</w:t>
      </w:r>
    </w:p>
    <w:p>
      <w:r>
        <w:t xml:space="preserve">lause: näkökulma: En voinut laittaa ruukkua hyllylle, koska se oli liian korkealla: Voice</w:t>
      </w:r>
    </w:p>
    <w:p>
      <w:r>
        <w:rPr>
          <w:b/>
        </w:rPr>
        <w:t xml:space="preserve">Tulos</w:t>
      </w:r>
    </w:p>
    <w:p>
      <w:r>
        <w:t xml:space="preserve">Kattilaa ei voinut laittaa hyllylle, koska se oli liian korkealla.</w:t>
      </w:r>
    </w:p>
    <w:p>
      <w:r>
        <w:rPr>
          <w:b/>
        </w:rPr>
        <w:t xml:space="preserve">Esimerkki 8.790</w:t>
      </w:r>
    </w:p>
    <w:p>
      <w:r>
        <w:t xml:space="preserve">lause: Anna pärjäsi kokeessa paljon huonommin kuin hänen hyvä ystävänsä Lucy, koska hän oli opiskellut niin ahkerasti ... näkökohta: Sukupuoli</w:t>
      </w:r>
    </w:p>
    <w:p>
      <w:r>
        <w:rPr>
          <w:b/>
        </w:rPr>
        <w:t xml:space="preserve">Tulos</w:t>
      </w:r>
    </w:p>
    <w:p>
      <w:r>
        <w:t xml:space="preserve">Peter pärjäsi kokeessa paljon huonommin kuin hänen hyvä ystävänsä Jeff, koska hän oli opiskellut niin ahkerasti.</w:t>
      </w:r>
    </w:p>
    <w:p>
      <w:r>
        <w:rPr>
          <w:b/>
        </w:rPr>
        <w:t xml:space="preserve">Esimerkki 8.791</w:t>
      </w:r>
    </w:p>
    <w:p>
      <w:r>
        <w:t xml:space="preserve">lause: Anna pärjäsi kokeessa paljon huonommin kuin hänen hyvä ystävänsä Lucy, koska hän oli opiskellut niin ahkerasti ... näkökohta: Numero</w:t>
      </w:r>
    </w:p>
    <w:p>
      <w:r>
        <w:rPr>
          <w:b/>
        </w:rPr>
        <w:t xml:space="preserve">Tulos</w:t>
      </w:r>
    </w:p>
    <w:p>
      <w:r>
        <w:t xml:space="preserve">Anna ja Lisa menestyivät kokeessa paljon huonommin kuin heidän hyvät ystävänsä Lucy ja Paula, koska he olivat opiskelleet niin ahkerasti.</w:t>
      </w:r>
    </w:p>
    <w:p>
      <w:r>
        <w:rPr>
          <w:b/>
        </w:rPr>
        <w:t xml:space="preserve">Esimerkki 8.792</w:t>
      </w:r>
    </w:p>
    <w:p>
      <w:r>
        <w:t xml:space="preserve">lause: Mies ei pystynyt nostamaan poikaansa, koska tämä oli niin heikko ...: Adverb</w:t>
      </w:r>
    </w:p>
    <w:p>
      <w:r>
        <w:rPr>
          <w:b/>
        </w:rPr>
        <w:t xml:space="preserve">Tulos</w:t>
      </w:r>
    </w:p>
    <w:p>
      <w:r>
        <w:t xml:space="preserve">Mies ei pystynyt kunnolla nostamaan poikaansa, koska tämä oli niin heikko.</w:t>
      </w:r>
    </w:p>
    <w:p>
      <w:r>
        <w:rPr>
          <w:b/>
        </w:rPr>
        <w:t xml:space="preserve">Esimerkki 8.793</w:t>
      </w:r>
    </w:p>
    <w:p>
      <w:r>
        <w:t xml:space="preserve">lause: Koska satoi , kannoin sanomalehteä reppuni päällä pitääkseni sen kuivana. aspekti: .</w:t>
      </w:r>
    </w:p>
    <w:p>
      <w:r>
        <w:rPr>
          <w:b/>
        </w:rPr>
        <w:t xml:space="preserve">Tulos</w:t>
      </w:r>
    </w:p>
    <w:p>
      <w:r>
        <w:t xml:space="preserve">Koska sataa , kannan sanomalehteä reppuni päällä pitääkseni sen kuivana.</w:t>
      </w:r>
    </w:p>
    <w:p>
      <w:r>
        <w:rPr>
          <w:b/>
        </w:rPr>
        <w:t xml:space="preserve">Esimerkki 8.794</w:t>
      </w:r>
    </w:p>
    <w:p>
      <w:r>
        <w:t xml:space="preserve">lause: George sai ilmaisliput näytelmään, mutta hän antoi ne Ericille, koska tämä ei ollut erityisen innokas katsomaan sitä. aspekti: Numero</w:t>
      </w:r>
    </w:p>
    <w:p>
      <w:r>
        <w:rPr>
          <w:b/>
        </w:rPr>
        <w:t xml:space="preserve">Tulos</w:t>
      </w:r>
    </w:p>
    <w:p>
      <w:r>
        <w:t xml:space="preserve">George ja Bob saivat ilmaiset liput näytelmään , mutta he antoivat ne Ericille ja Jeffille , koska he eivät olleet erityisen innokkaita katsomaan näytelmää .</w:t>
      </w:r>
    </w:p>
    <w:p>
      <w:r>
        <w:rPr>
          <w:b/>
        </w:rPr>
        <w:t xml:space="preserve">Esimerkki 8.795</w:t>
      </w:r>
    </w:p>
    <w:p>
      <w:r>
        <w:t xml:space="preserve">lause: Fred katsoi televisiota, kun George meni ostamaan elintarvikkeita . Tunnin kuluttua hän nousi ylös: Numero</w:t>
      </w:r>
    </w:p>
    <w:p>
      <w:r>
        <w:rPr>
          <w:b/>
        </w:rPr>
        <w:t xml:space="preserve">Tulos</w:t>
      </w:r>
    </w:p>
    <w:p>
      <w:r>
        <w:t xml:space="preserve">Fred ja John katsoivat televisiota, kun George ja Peter menivät ostamaan elintarvikkeita.  Tunnin kuluttua he nousivat ylös .</w:t>
      </w:r>
    </w:p>
    <w:p>
      <w:r>
        <w:rPr>
          <w:b/>
        </w:rPr>
        <w:t xml:space="preserve">Esimerkki 8.796</w:t>
      </w:r>
    </w:p>
    <w:p>
      <w:r>
        <w:t xml:space="preserve">lause: Beth ei suuttunut Sallylle , joka oli katkaissut hänen tiensä, koska hän pysähtyi ja pyysi anteeksi . aspekti: Numero</w:t>
      </w:r>
    </w:p>
    <w:p>
      <w:r>
        <w:rPr>
          <w:b/>
        </w:rPr>
        <w:t xml:space="preserve">Tulos</w:t>
      </w:r>
    </w:p>
    <w:p>
      <w:r>
        <w:t xml:space="preserve">Beth ja Emma eivät suuttuneet Sallylle ja Lucylle , jotka olivat katkaisseet heidän tiensä , koska he pysähtyivät ja pyysivät anteeksi .</w:t>
      </w:r>
    </w:p>
    <w:p>
      <w:r>
        <w:rPr>
          <w:b/>
        </w:rPr>
        <w:t xml:space="preserve">Esimerkki 8.797</w:t>
      </w:r>
    </w:p>
    <w:p>
      <w:r>
        <w:t xml:space="preserve">lause: näkökulma: En voinut laittaa ruukkua hyllylle, koska se oli liian korkealla: Adverb</w:t>
      </w:r>
    </w:p>
    <w:p>
      <w:r>
        <w:rPr>
          <w:b/>
        </w:rPr>
        <w:t xml:space="preserve">Tulos</w:t>
      </w:r>
    </w:p>
    <w:p>
      <w:r>
        <w:t xml:space="preserve">En voinut helposti laittaa kattilaa hyllylle, koska se oli liian korkealla.</w:t>
      </w:r>
    </w:p>
    <w:p>
      <w:r>
        <w:rPr>
          <w:b/>
        </w:rPr>
        <w:t xml:space="preserve">Esimerkki 8.798</w:t>
      </w:r>
    </w:p>
    <w:p>
      <w:r>
        <w:t xml:space="preserve">lause: Bill ojensi puoliksi tyhjän lautasen Johnille, koska hänellä oli nälkä ... näkökohta: Voice</w:t>
      </w:r>
    </w:p>
    <w:p>
      <w:r>
        <w:rPr>
          <w:b/>
        </w:rPr>
        <w:t xml:space="preserve">Tulos</w:t>
      </w:r>
    </w:p>
    <w:p>
      <w:r>
        <w:t xml:space="preserve">Bill ojensi puoliksi tyhjän lautasen Johnille, koska hänellä oli nälkä.</w:t>
      </w:r>
    </w:p>
    <w:p>
      <w:r>
        <w:rPr>
          <w:b/>
        </w:rPr>
        <w:t xml:space="preserve">Esimerkki 8.799</w:t>
      </w:r>
    </w:p>
    <w:p>
      <w:r>
        <w:t xml:space="preserve">lause: Joe maksoi etsivälle sen jälkeen, kun tämä oli toimittanut loppuraportin tapauksesta ..: Adverb</w:t>
      </w:r>
    </w:p>
    <w:p>
      <w:r>
        <w:rPr>
          <w:b/>
        </w:rPr>
        <w:t xml:space="preserve">Tulos</w:t>
      </w:r>
    </w:p>
    <w:p>
      <w:r>
        <w:t xml:space="preserve">Joe maksoi etsivälle asianmukaisesti sen jälkeen, kun tämä oli hiljattain toimittanut loppuraportin tapauksesta.</w:t>
      </w:r>
    </w:p>
    <w:p>
      <w:r>
        <w:rPr>
          <w:b/>
        </w:rPr>
        <w:t xml:space="preserve">Esimerkki 8.800</w:t>
      </w:r>
    </w:p>
    <w:p>
      <w:r>
        <w:t xml:space="preserve">lause: Monet ihmiset alkavat lukea Paavalin kirjoja eivätkä voi laskea niitä alas. Ne ovat suosittuja, koska Paul kirjoittaa niin hyvin . näkökulma: Adverb</w:t>
      </w:r>
    </w:p>
    <w:p>
      <w:r>
        <w:rPr>
          <w:b/>
        </w:rPr>
        <w:t xml:space="preserve">Tulos</w:t>
      </w:r>
    </w:p>
    <w:p>
      <w:r>
        <w:t xml:space="preserve">Monet ihmiset alkavat lukea Paulin kirjoja myöhässä eivätkä voi oikeastaan laskea niitä alas. Ne ovat todella suosittuja , koska Paul kirjoittaa niin hyvin .</w:t>
      </w:r>
    </w:p>
    <w:p>
      <w:r>
        <w:rPr>
          <w:b/>
        </w:rPr>
        <w:t xml:space="preserve">Esimerkki 8.801</w:t>
      </w:r>
    </w:p>
    <w:p>
      <w:r>
        <w:t xml:space="preserve">lause: Jane antoi Joanille karkkia, koska hänellä oli nälkä: Voice</w:t>
      </w:r>
    </w:p>
    <w:p>
      <w:r>
        <w:rPr>
          <w:b/>
        </w:rPr>
        <w:t xml:space="preserve">Tulos</w:t>
      </w:r>
    </w:p>
    <w:p>
      <w:r>
        <w:t xml:space="preserve">Jane antoi Joanille karkkia, koska hänellä oli nälkä.</w:t>
      </w:r>
    </w:p>
    <w:p>
      <w:r>
        <w:rPr>
          <w:b/>
        </w:rPr>
        <w:t xml:space="preserve">Esimerkki 8.802</w:t>
      </w:r>
    </w:p>
    <w:p>
      <w:r>
        <w:t xml:space="preserve">lause: Bob maksoi Charlien yliopisto-opinnot. Hän on hyvin kiitollinen : Sukupuoli</w:t>
      </w:r>
    </w:p>
    <w:p>
      <w:r>
        <w:rPr>
          <w:b/>
        </w:rPr>
        <w:t xml:space="preserve">Tulos</w:t>
      </w:r>
    </w:p>
    <w:p>
      <w:r>
        <w:t xml:space="preserve">Jane maksoi Annen yliopisto-opinnot. Hän on hyvin kiitollinen .</w:t>
      </w:r>
    </w:p>
    <w:p>
      <w:r>
        <w:rPr>
          <w:b/>
        </w:rPr>
        <w:t xml:space="preserve">Esimerkki 8.803</w:t>
      </w:r>
    </w:p>
    <w:p>
      <w:r>
        <w:t xml:space="preserve">lause: Carol uskoi, että Rebecca katui sitä, että oli varastanut kellon ... näkökulma: Numero</w:t>
      </w:r>
    </w:p>
    <w:p>
      <w:r>
        <w:rPr>
          <w:b/>
        </w:rPr>
        <w:t xml:space="preserve">Tulos</w:t>
      </w:r>
    </w:p>
    <w:p>
      <w:r>
        <w:t xml:space="preserve">Carol ja Julia uskoivat, että Rebecca ja Nancy katuivat kellon varastamista.</w:t>
      </w:r>
    </w:p>
    <w:p>
      <w:r>
        <w:rPr>
          <w:b/>
        </w:rPr>
        <w:t xml:space="preserve">Esimerkki 8.804</w:t>
      </w:r>
    </w:p>
    <w:p>
      <w:r>
        <w:t xml:space="preserve">lause: Tänä aamuna Joey rakensi hiekkalinnan rannalle ja laittoi lelulipun korkeimpaan torniin, mutta iltapäivällä tuuli kaatoi sen. aspekti: Adverb</w:t>
      </w:r>
    </w:p>
    <w:p>
      <w:r>
        <w:rPr>
          <w:b/>
        </w:rPr>
        <w:t xml:space="preserve">Tulos</w:t>
      </w:r>
    </w:p>
    <w:p>
      <w:r>
        <w:t xml:space="preserve">Tänä aamuna Joey rakensi iloisesti hiekkalinnan rannalle ja laittoi tyylikkäästi lelulipun korkeimpaan torniin, mutta iltapäivällä tuuli kaatoi sen rajusti.</w:t>
      </w:r>
    </w:p>
    <w:p>
      <w:r>
        <w:rPr>
          <w:b/>
        </w:rPr>
        <w:t xml:space="preserve">Esimerkki 8.805</w:t>
      </w:r>
    </w:p>
    <w:p>
      <w:r>
        <w:t xml:space="preserve">lause: Se ei mahdu ruskeaan matkalaukkuun, koska se on liian pieni: Numero</w:t>
      </w:r>
    </w:p>
    <w:p>
      <w:r>
        <w:rPr>
          <w:b/>
        </w:rPr>
        <w:t xml:space="preserve">Tulos</w:t>
      </w:r>
    </w:p>
    <w:p>
      <w:r>
        <w:t xml:space="preserve">Palkinnot eivät mahdu ruskeisiin matkalaukkuihin, koska ne ovat liian pieniä .</w:t>
      </w:r>
    </w:p>
    <w:p>
      <w:r>
        <w:rPr>
          <w:b/>
        </w:rPr>
        <w:t xml:space="preserve">Esimerkki 8.806</w:t>
      </w:r>
    </w:p>
    <w:p>
      <w:r>
        <w:t xml:space="preserve">lause: Jane koputti oveen , ja Susan avasi sen. Hän kutsui Susanin ulos: Numero</w:t>
      </w:r>
    </w:p>
    <w:p>
      <w:r>
        <w:rPr>
          <w:b/>
        </w:rPr>
        <w:t xml:space="preserve">Tulos</w:t>
      </w:r>
    </w:p>
    <w:p>
      <w:r>
        <w:t xml:space="preserve">Jane ja Emma koputtivat oveen , ja Susan ja Lucy avasivat sen.  He kutsuivat heidät ulos .</w:t>
      </w:r>
    </w:p>
    <w:p>
      <w:r>
        <w:rPr>
          <w:b/>
        </w:rPr>
        <w:t xml:space="preserve">Esimerkki 8.807</w:t>
      </w:r>
    </w:p>
    <w:p>
      <w:r>
        <w:t xml:space="preserve">lause: Kun Tommy pudotti jäätelönsä, Timmy kikatti, joten isä katsoi häntä ankarasti ... näkökohta: Number</w:t>
      </w:r>
    </w:p>
    <w:p>
      <w:r>
        <w:rPr>
          <w:b/>
        </w:rPr>
        <w:t xml:space="preserve">Tulos</w:t>
      </w:r>
    </w:p>
    <w:p>
      <w:r>
        <w:t xml:space="preserve">Kun Tommy ja Bobby pudottivat jäätelönsä, Timmy ja Billy kikattavat, joten isä katsoo heitä tiukasti.</w:t>
      </w:r>
    </w:p>
    <w:p>
      <w:r>
        <w:rPr>
          <w:b/>
        </w:rPr>
        <w:t xml:space="preserve">Esimerkki 8.808</w:t>
      </w:r>
    </w:p>
    <w:p>
      <w:r>
        <w:t xml:space="preserve">lause: Bill ojensi pelipelin Johnille, koska hänen vuoronsa oli seuraavana ... näkökohta: Voice</w:t>
      </w:r>
    </w:p>
    <w:p>
      <w:r>
        <w:rPr>
          <w:b/>
        </w:rPr>
        <w:t xml:space="preserve">Tulos</w:t>
      </w:r>
    </w:p>
    <w:p>
      <w:r>
        <w:t xml:space="preserve">Bill ojensi gameboyn Johnille, koska hänen vuoronsa oli seuraava.</w:t>
      </w:r>
    </w:p>
    <w:p>
      <w:r>
        <w:rPr>
          <w:b/>
        </w:rPr>
        <w:t xml:space="preserve">Esimerkki 8.809</w:t>
      </w:r>
    </w:p>
    <w:p>
      <w:r>
        <w:t xml:space="preserve">lause: Fred katsoi televisiota, kun George meni ostamaan elintarvikkeita . Tunnin kuluttua hän palasi : Ääni</w:t>
      </w:r>
    </w:p>
    <w:p>
      <w:r>
        <w:rPr>
          <w:b/>
        </w:rPr>
        <w:t xml:space="preserve">Tulos</w:t>
      </w:r>
    </w:p>
    <w:p>
      <w:r>
        <w:t xml:space="preserve">Fred katsoi televisiota, kun George meni ostamaan elintarvikkeita. Tunnin kuluttua hän palasi .</w:t>
      </w:r>
    </w:p>
    <w:p>
      <w:r>
        <w:rPr>
          <w:b/>
        </w:rPr>
        <w:t xml:space="preserve">Esimerkki 8.810</w:t>
      </w:r>
    </w:p>
    <w:p>
      <w:r>
        <w:t xml:space="preserve">lause: Tom sanoi "shakki" Ralphille, kun tämä siirsi lähettinsä ... aspekti: .</w:t>
      </w:r>
    </w:p>
    <w:p>
      <w:r>
        <w:rPr>
          <w:b/>
        </w:rPr>
        <w:t xml:space="preserve">Tulos</w:t>
      </w:r>
    </w:p>
    <w:p>
      <w:r>
        <w:t xml:space="preserve">Tom sanoo "Check" Ralphille, kun tämä siirtää lähettinsä .</w:t>
      </w:r>
    </w:p>
    <w:p>
      <w:r>
        <w:rPr>
          <w:b/>
        </w:rPr>
        <w:t xml:space="preserve">Esimerkki 8.811</w:t>
      </w:r>
    </w:p>
    <w:p>
      <w:r>
        <w:t xml:space="preserve">lause: Arkeologit ovat päätelleet, että ihmiset asuivat Laputassa 20 000 vuotta sitten . He metsästivät todisteita joen rannoilta . näkökohta : Voice</w:t>
      </w:r>
    </w:p>
    <w:p>
      <w:r>
        <w:rPr>
          <w:b/>
        </w:rPr>
        <w:t xml:space="preserve">Tulos</w:t>
      </w:r>
    </w:p>
    <w:p>
      <w:r>
        <w:t xml:space="preserve">Arkeologit ovat päätelleet, että ihmiset asuivat Laputassa 20 000 vuotta sitten . He metsästivät todisteita joen rannoilta .</w:t>
      </w:r>
    </w:p>
    <w:p>
      <w:r>
        <w:rPr>
          <w:b/>
        </w:rPr>
        <w:t xml:space="preserve">Esimerkki 8.812</w:t>
      </w:r>
    </w:p>
    <w:p>
      <w:r>
        <w:t xml:space="preserve">lause: Tänä aamuna Joey rakensi hiekkalinnan rannalle ja laittoi lelulipun korkeimpaan torniin, mutta iltapäivällä vuorovesi kaatoi sen ... näkökohta: Voice</w:t>
      </w:r>
    </w:p>
    <w:p>
      <w:r>
        <w:rPr>
          <w:b/>
        </w:rPr>
        <w:t xml:space="preserve">Tulos</w:t>
      </w:r>
    </w:p>
    <w:p>
      <w:r>
        <w:t xml:space="preserve">Tänä aamuna Joey rakensi rannalle hiekkalinnan ja laittoi korkeimpaan torniin lelulipun, mutta iltapäivällä vuorovesi kaatoi sen.</w:t>
      </w:r>
    </w:p>
    <w:p>
      <w:r>
        <w:rPr>
          <w:b/>
        </w:rPr>
        <w:t xml:space="preserve">Esimerkki 8.813</w:t>
      </w:r>
    </w:p>
    <w:p>
      <w:r>
        <w:t xml:space="preserve">lause: Näyttelijä oli ennen nimeltään Terpsichore , mutta hän muutti sen muutama vuosi sitten Tiinaksi , koska hän ajatteli, että se oli liian vaikea lausua . aspekti: Voice</w:t>
      </w:r>
    </w:p>
    <w:p>
      <w:r>
        <w:rPr>
          <w:b/>
        </w:rPr>
        <w:t xml:space="preserve">Tulos</w:t>
      </w:r>
    </w:p>
    <w:p>
      <w:r>
        <w:t xml:space="preserve">Näyttelijättären nimi oli ennen Terpsichore , mutta se muutettiin muutama vuosi sitten Tiinaksi , koska se oli hänen mielestään liian vaikea lausua.</w:t>
      </w:r>
    </w:p>
    <w:p>
      <w:r>
        <w:rPr>
          <w:b/>
        </w:rPr>
        <w:t xml:space="preserve">Esimerkki 8.814</w:t>
      </w:r>
    </w:p>
    <w:p>
      <w:r>
        <w:t xml:space="preserve">lause: Tämä kirja esitteli Shakespearen Goethelle ; se oli hieno valikoima hänen kirjoituksiaan ... näkökohta: Adverb</w:t>
      </w:r>
    </w:p>
    <w:p>
      <w:r>
        <w:rPr>
          <w:b/>
        </w:rPr>
        <w:t xml:space="preserve">Tulos</w:t>
      </w:r>
    </w:p>
    <w:p>
      <w:r>
        <w:t xml:space="preserve">Tämän kirjan väitettiin esittelevän Shakespearen Goethelle ; se oli todella hieno valikoima hänen kirjoituksiaan.</w:t>
      </w:r>
    </w:p>
    <w:p>
      <w:r>
        <w:rPr>
          <w:b/>
        </w:rPr>
        <w:t xml:space="preserve">Esimerkki 8.815</w:t>
      </w:r>
    </w:p>
    <w:p>
      <w:r>
        <w:t xml:space="preserve">lause: Viemärin tukkeutuminen hiuksista . Se on poistettava . aspekti: .</w:t>
      </w:r>
    </w:p>
    <w:p>
      <w:r>
        <w:rPr>
          <w:b/>
        </w:rPr>
        <w:t xml:space="preserve">Tulos</w:t>
      </w:r>
    </w:p>
    <w:p>
      <w:r>
        <w:t xml:space="preserve">Viemäri oli tukossa hiuksista . Se oli poistettava .</w:t>
      </w:r>
    </w:p>
    <w:p>
      <w:r>
        <w:rPr>
          <w:b/>
        </w:rPr>
        <w:t xml:space="preserve">Esimerkki 8.816</w:t>
      </w:r>
    </w:p>
    <w:p>
      <w:r>
        <w:t xml:space="preserve">lause: Bob pelasi korttia Adamin kanssa ja oli paljon edellä. Jos Adamilla ei olisi ollut yhtäkkiä hyvä tuuri , hän olisi hävinnyt . näkökohta : Numero</w:t>
      </w:r>
    </w:p>
    <w:p>
      <w:r>
        <w:rPr>
          <w:b/>
        </w:rPr>
        <w:t xml:space="preserve">Tulos</w:t>
      </w:r>
    </w:p>
    <w:p>
      <w:r>
        <w:t xml:space="preserve">Bob ja Jack pelasivat korttia Adamin ja Billin kanssa ja olivat paljon edellä.  Jos Adamilla ja Billillä ei olisi ollut yhtäkkiä hyvä tuuri , he olisivat hävinneet .</w:t>
      </w:r>
    </w:p>
    <w:p>
      <w:r>
        <w:rPr>
          <w:b/>
        </w:rPr>
        <w:t xml:space="preserve">Esimerkki 8.817</w:t>
      </w:r>
    </w:p>
    <w:p>
      <w:r>
        <w:t xml:space="preserve">lause: Se oli vaarallinen paikka uida, koska meren rannalla oli nähty hai: Voice</w:t>
      </w:r>
    </w:p>
    <w:p>
      <w:r>
        <w:rPr>
          <w:b/>
        </w:rPr>
        <w:t xml:space="preserve">Tulos</w:t>
      </w:r>
    </w:p>
    <w:p>
      <w:r>
        <w:t xml:space="preserve">Järvelle olimme menneet, koska meren rannalla oli nähty hai, joten se oli vaarallinen paikka uida.</w:t>
      </w:r>
    </w:p>
    <w:p>
      <w:r>
        <w:rPr>
          <w:b/>
        </w:rPr>
        <w:t xml:space="preserve">Esimerkki 8.818</w:t>
      </w:r>
    </w:p>
    <w:p>
      <w:r>
        <w:t xml:space="preserve">lause: Hän laski silmänsä, kun tuuli lakkasi. näkökohta: Numero</w:t>
      </w:r>
    </w:p>
    <w:p>
      <w:r>
        <w:rPr>
          <w:b/>
        </w:rPr>
        <w:t xml:space="preserve">Tulos</w:t>
      </w:r>
    </w:p>
    <w:p>
      <w:r>
        <w:t xml:space="preserve">Fred peitti silmänsä kädellään , koska tuuli puhalsi hiekkaa ympäriinsä . Hän laski sen alas , kun tuuli tyyntyi .</w:t>
      </w:r>
    </w:p>
    <w:p>
      <w:r>
        <w:rPr>
          <w:b/>
        </w:rPr>
        <w:t xml:space="preserve">Esimerkki 8.819</w:t>
      </w:r>
    </w:p>
    <w:p>
      <w:r>
        <w:t xml:space="preserve">lause: Emma ei syöttänyt palloa Janille, vaikka hän näki, että tämä oli vapaana...: Voice</w:t>
      </w:r>
    </w:p>
    <w:p>
      <w:r>
        <w:rPr>
          <w:b/>
        </w:rPr>
        <w:t xml:space="preserve">Tulos</w:t>
      </w:r>
    </w:p>
    <w:p>
      <w:r>
        <w:t xml:space="preserve">Emma ei syöttänyt palloa Janille, vaikka hän näki, että Janie oli vapaana.</w:t>
      </w:r>
    </w:p>
    <w:p>
      <w:r>
        <w:rPr>
          <w:b/>
        </w:rPr>
        <w:t xml:space="preserve">Esimerkki 8.820</w:t>
      </w:r>
    </w:p>
    <w:p>
      <w:r>
        <w:t xml:space="preserve">lause: Onneksi piknikin alkaessa aurinko oli jo poissa: .</w:t>
      </w:r>
    </w:p>
    <w:p>
      <w:r>
        <w:rPr>
          <w:b/>
        </w:rPr>
        <w:t xml:space="preserve">Tulos</w:t>
      </w:r>
    </w:p>
    <w:p>
      <w:r>
        <w:t xml:space="preserve">Aurinko on koko aamun paksun pilven peitossa , mutta onneksi se on poissa , kun piknik alkaa .</w:t>
      </w:r>
    </w:p>
    <w:p>
      <w:r>
        <w:rPr>
          <w:b/>
        </w:rPr>
        <w:t xml:space="preserve">Esimerkki 8.821</w:t>
      </w:r>
    </w:p>
    <w:p>
      <w:r>
        <w:t xml:space="preserve">lause: Lily puhui Donnalle ja rikkoi tämän hiljaisuuden ... näkökohta: Numero</w:t>
      </w:r>
    </w:p>
    <w:p>
      <w:r>
        <w:rPr>
          <w:b/>
        </w:rPr>
        <w:t xml:space="preserve">Tulos</w:t>
      </w:r>
    </w:p>
    <w:p>
      <w:r>
        <w:t xml:space="preserve">Lily ja Emma puhuivat Donnalle ja Rachelille rikkoen heidän hiljaisuutensa.</w:t>
      </w:r>
    </w:p>
    <w:p>
      <w:r>
        <w:rPr>
          <w:b/>
        </w:rPr>
        <w:t xml:space="preserve">Esimerkki 8.822</w:t>
      </w:r>
    </w:p>
    <w:p>
      <w:r>
        <w:t xml:space="preserve">lause: Madonna antoi potkut valmentajalleen, koska tämä makasi poikaystävänsä kanssa ...: Adverb</w:t>
      </w:r>
    </w:p>
    <w:p>
      <w:r>
        <w:rPr>
          <w:b/>
        </w:rPr>
        <w:t xml:space="preserve">Tulos</w:t>
      </w:r>
    </w:p>
    <w:p>
      <w:r>
        <w:t xml:space="preserve">Madonna antoi raivoissaan potkut valmentajalleen, koska tämä makasi hänen poikaystävänsä kanssa .</w:t>
      </w:r>
    </w:p>
    <w:p>
      <w:r>
        <w:rPr>
          <w:b/>
        </w:rPr>
        <w:t xml:space="preserve">Tulos</w:t>
      </w:r>
    </w:p>
    <w:p>
      <w:r>
        <w:t xml:space="preserve">Madonna antoi raivoissaan potkut valmentajalleen, koska tämä makasi hänen poikaystävänsä kanssa .</w:t>
      </w:r>
    </w:p>
    <w:p>
      <w:r>
        <w:rPr>
          <w:b/>
        </w:rPr>
        <w:t xml:space="preserve">Esimerkki 8.823</w:t>
      </w:r>
    </w:p>
    <w:p>
      <w:r>
        <w:t xml:space="preserve">lause: Tom sanoi "Check" Ralphille, kun hän otti piispansa ... aspekti: Sukupuoli:</w:t>
      </w:r>
    </w:p>
    <w:p>
      <w:r>
        <w:rPr>
          <w:b/>
        </w:rPr>
        <w:t xml:space="preserve">Tulos</w:t>
      </w:r>
    </w:p>
    <w:p>
      <w:r>
        <w:t xml:space="preserve">Linda sanoi "Check" Ninalle, kun tämä otti piispansa.</w:t>
      </w:r>
    </w:p>
    <w:p>
      <w:r>
        <w:rPr>
          <w:b/>
        </w:rPr>
        <w:t xml:space="preserve">Esimerkki 8.824</w:t>
      </w:r>
    </w:p>
    <w:p>
      <w:r>
        <w:t xml:space="preserve">lause: Adam ei voi lähteä töistä ennen kuin Bob saapuu hänen tilalleen . Jos Bob olisi lähtenyt kotiin töihin ajoissa , hän olisi jo lähtenyt tähän aikaan . näkökulma : Aika</w:t>
      </w:r>
    </w:p>
    <w:p>
      <w:r>
        <w:rPr>
          <w:b/>
        </w:rPr>
        <w:t xml:space="preserve">Tulos</w:t>
      </w:r>
    </w:p>
    <w:p>
      <w:r>
        <w:t xml:space="preserve">Adam ei voinut lähteä töistä ennen kuin Bob saapui hänen tilalleen . Jos Bob olisi lähtenyt ajoissa kotiin töihin , hän olisi jo lähtenyt tähän aikaan .</w:t>
      </w:r>
    </w:p>
    <w:p>
      <w:r>
        <w:rPr>
          <w:b/>
        </w:rPr>
        <w:t xml:space="preserve">Esimerkki 8.825</w:t>
      </w:r>
    </w:p>
    <w:p>
      <w:r>
        <w:t xml:space="preserve">lause: Bob maksoi Charlien yliopisto-opinnot, mutta nyt Charlie käyttäytyy kuin sitä ei olisi koskaan tapahtunutkaan. Hän on hyvin kiittämätön . aspekti : Voice</w:t>
      </w:r>
    </w:p>
    <w:p>
      <w:r>
        <w:rPr>
          <w:b/>
        </w:rPr>
        <w:t xml:space="preserve">Tulos</w:t>
      </w:r>
    </w:p>
    <w:p>
      <w:r>
        <w:t xml:space="preserve">Bob maksoi Charlien yliopistokoulutuksen, mutta nyt Charlie käyttäytyy kuin sitä ei olisi koskaan tapahtunutkaan. Hän on hyvin kiittämätön .</w:t>
      </w:r>
    </w:p>
    <w:p>
      <w:r>
        <w:rPr>
          <w:b/>
        </w:rPr>
        <w:t xml:space="preserve">Esimerkki 8.826</w:t>
      </w:r>
    </w:p>
    <w:p>
      <w:r>
        <w:t xml:space="preserve">lause: Paul yritti soittaa Georgelle puhelimitse, mutta hän ei onnistunut ...: .</w:t>
      </w:r>
    </w:p>
    <w:p>
      <w:r>
        <w:rPr>
          <w:b/>
        </w:rPr>
        <w:t xml:space="preserve">Tulos</w:t>
      </w:r>
    </w:p>
    <w:p>
      <w:r>
        <w:t xml:space="preserve">Paul yrittää soittaa Georgelle puhelimitse , mutta ei onnistu.</w:t>
      </w:r>
    </w:p>
    <w:p>
      <w:r>
        <w:rPr>
          <w:b/>
        </w:rPr>
        <w:t xml:space="preserve">Esimerkki 8.827</w:t>
      </w:r>
    </w:p>
    <w:p>
      <w:r>
        <w:t xml:space="preserve">lause: Danin oli estettävä Billiä leikkimästä loukkaantuneen linnun kanssa. Hän on hyvin julma : Voice</w:t>
      </w:r>
    </w:p>
    <w:p>
      <w:r>
        <w:rPr>
          <w:b/>
        </w:rPr>
        <w:t xml:space="preserve">Tulos</w:t>
      </w:r>
    </w:p>
    <w:p>
      <w:r>
        <w:t xml:space="preserve">Danin oli estettävä Billiä leikkimästä loukkaantuneen linnun kanssa.  Hän on hyvin julma .</w:t>
      </w:r>
    </w:p>
    <w:p>
      <w:r>
        <w:rPr>
          <w:b/>
        </w:rPr>
        <w:t xml:space="preserve">Esimerkki 8.828</w:t>
      </w:r>
    </w:p>
    <w:p>
      <w:r>
        <w:t xml:space="preserve">lause: Jane antoi Joanille karkkia, koska hänellä ei ollut nälkä ... näkökohta: Adverb</w:t>
      </w:r>
    </w:p>
    <w:p>
      <w:r>
        <w:rPr>
          <w:b/>
        </w:rPr>
        <w:t xml:space="preserve">Tulos</w:t>
      </w:r>
    </w:p>
    <w:p>
      <w:r>
        <w:t xml:space="preserve">Jane antoi Joanille iloisesti karkkia, koska hänellä ei ollut nälkä .</w:t>
      </w:r>
    </w:p>
    <w:p>
      <w:r>
        <w:rPr>
          <w:b/>
        </w:rPr>
        <w:t xml:space="preserve">Esimerkki 8.829</w:t>
      </w:r>
    </w:p>
    <w:p>
      <w:r>
        <w:t xml:space="preserve">lause: Asianajaja esitti todistajalle kysymyksen, mutta tämä oli haluton vastaamaan siihen: Sukupuoli</w:t>
      </w:r>
    </w:p>
    <w:p>
      <w:r>
        <w:rPr>
          <w:b/>
        </w:rPr>
        <w:t xml:space="preserve">Tulos</w:t>
      </w:r>
    </w:p>
    <w:p>
      <w:r>
        <w:t xml:space="preserve">Asianajaja esitti todistajalle kysymyksen, mutta tämä ei halunnut vastata siihen.</w:t>
      </w:r>
    </w:p>
    <w:p>
      <w:r>
        <w:rPr>
          <w:b/>
        </w:rPr>
        <w:t xml:space="preserve">Esimerkki 8.830</w:t>
      </w:r>
    </w:p>
    <w:p>
      <w:r>
        <w:t xml:space="preserve">lause: Hän avasi silmänsä, kun tuuli lakkasi. näkökohta: .</w:t>
      </w:r>
    </w:p>
    <w:p>
      <w:r>
        <w:rPr>
          <w:b/>
        </w:rPr>
        <w:t xml:space="preserve">Tulos</w:t>
      </w:r>
    </w:p>
    <w:p>
      <w:r>
        <w:t xml:space="preserve">Fred peittää silmänsä käsillään , koska tuuli puhaltaa hiekkaa ympäriinsä . Hän avaa silmänsä , kun tuuli lakkaa .</w:t>
      </w:r>
    </w:p>
    <w:p>
      <w:r>
        <w:rPr>
          <w:b/>
        </w:rPr>
        <w:t xml:space="preserve">Esimerkki 8.831</w:t>
      </w:r>
    </w:p>
    <w:p>
      <w:r>
        <w:t xml:space="preserve">lause: Se on hyvin kuuluisa ... näkökohta: Voice</w:t>
      </w:r>
    </w:p>
    <w:p>
      <w:r>
        <w:rPr>
          <w:b/>
        </w:rPr>
        <w:t xml:space="preserve">Tulos</w:t>
      </w:r>
    </w:p>
    <w:p>
      <w:r>
        <w:t xml:space="preserve">Olen varma, että rakennus näkyy kartallani; se on hyvin kuuluisa.</w:t>
      </w:r>
    </w:p>
    <w:p>
      <w:r>
        <w:rPr>
          <w:b/>
        </w:rPr>
        <w:t xml:space="preserve">Esimerkki 8.832</w:t>
      </w:r>
    </w:p>
    <w:p>
      <w:r>
        <w:t xml:space="preserve">lause: ...: Adverb</w:t>
      </w:r>
    </w:p>
    <w:p>
      <w:r>
        <w:rPr>
          <w:b/>
        </w:rPr>
        <w:t xml:space="preserve">Tulos</w:t>
      </w:r>
    </w:p>
    <w:p>
      <w:r>
        <w:t xml:space="preserve">Olimme kovasti toivoneet, että voisimme laittaa kopiot uutiskirjeestämme kaikille tuoleille auditoriossa, mutta niitä ei yksinkertaisesti ollut tarpeeksi.</w:t>
      </w:r>
    </w:p>
    <w:p>
      <w:r>
        <w:rPr>
          <w:b/>
        </w:rPr>
        <w:t xml:space="preserve">Esimerkki 8.833</w:t>
      </w:r>
    </w:p>
    <w:p>
      <w:r>
        <w:t xml:space="preserve">lause: Tuomarit eivät saaneet selville, ketkä vastaajista olivat chatbotteja, koska he olivat niin tyhmiä ... näkökohta: Voice</w:t>
      </w:r>
    </w:p>
    <w:p>
      <w:r>
        <w:rPr>
          <w:b/>
        </w:rPr>
        <w:t xml:space="preserve">Tulos</w:t>
      </w:r>
    </w:p>
    <w:p>
      <w:r>
        <w:t xml:space="preserve">Loebnerin kilpailussa tuomarit eivät voineet selvittää, mitkä vastaajat olivat chatbotteja, koska ne olivat niin tyhmiä.</w:t>
      </w:r>
    </w:p>
    <w:p>
      <w:r>
        <w:rPr>
          <w:b/>
        </w:rPr>
        <w:t xml:space="preserve">Esimerkki 8.834</w:t>
      </w:r>
    </w:p>
    <w:p>
      <w:r>
        <w:t xml:space="preserve">lause: Asiakas käveli pankkiin ja puukotti yhtä kassanhoitajista . Hänet vietiin välittömästi poliisiasemalle . näkökohta : Adverb</w:t>
      </w:r>
    </w:p>
    <w:p>
      <w:r>
        <w:rPr>
          <w:b/>
        </w:rPr>
        <w:t xml:space="preserve">Tulos</w:t>
      </w:r>
    </w:p>
    <w:p>
      <w:r>
        <w:t xml:space="preserve">Asiakas käveli rennosti pankkiin ja puukotti raa'asti yhtä kassaneitiä . Hänet vietiin välittömästi poliisiasemalle .</w:t>
      </w:r>
    </w:p>
    <w:p>
      <w:r>
        <w:rPr>
          <w:b/>
        </w:rPr>
        <w:t xml:space="preserve">Esimerkki 8.835</w:t>
      </w:r>
    </w:p>
    <w:p>
      <w:r>
        <w:t xml:space="preserve">lause: ...: Voice</w:t>
      </w:r>
    </w:p>
    <w:p>
      <w:r>
        <w:rPr>
          <w:b/>
        </w:rPr>
        <w:t xml:space="preserve">Tulos</w:t>
      </w:r>
    </w:p>
    <w:p>
      <w:r>
        <w:t xml:space="preserve">Vesipullo otettiin repusta pois, jotta se olisi kätevä.</w:t>
      </w:r>
    </w:p>
    <w:p>
      <w:r>
        <w:rPr>
          <w:b/>
        </w:rPr>
        <w:t xml:space="preserve">Esimerkki 8.836</w:t>
      </w:r>
    </w:p>
    <w:p>
      <w:r>
        <w:t xml:space="preserve">lause: Fred ja Alice olivat hyvin lämpimiä untuvatakkeja, mutta he eivät olleet valmistautuneet Alaskan kylmyyteen. aspekti: Adverb</w:t>
      </w:r>
    </w:p>
    <w:p>
      <w:r>
        <w:rPr>
          <w:b/>
        </w:rPr>
        <w:t xml:space="preserve">Tulos</w:t>
      </w:r>
    </w:p>
    <w:p>
      <w:r>
        <w:t xml:space="preserve">Fredillä ja Alicella oli toki erittäin lämpimät untuvatakit, mutta he eivät olleet valmistautuneet Alaskan kylmyyteen.</w:t>
      </w:r>
    </w:p>
    <w:p>
      <w:r>
        <w:rPr>
          <w:b/>
        </w:rPr>
        <w:t xml:space="preserve">Esimerkki 8.837</w:t>
      </w:r>
    </w:p>
    <w:p>
      <w:r>
        <w:t xml:space="preserve">lause: palomiehet saapuivat paikalle ennen poliisia, koska he olivat tulossa niin kaukaa ... näkökulma: .</w:t>
      </w:r>
    </w:p>
    <w:p>
      <w:r>
        <w:rPr>
          <w:b/>
        </w:rPr>
        <w:t xml:space="preserve">Tulos</w:t>
      </w:r>
    </w:p>
    <w:p>
      <w:r>
        <w:t xml:space="preserve">Palomiehet saapuvat ennen poliisia, koska he tulevat niin kaukaa .</w:t>
      </w:r>
    </w:p>
    <w:p>
      <w:r>
        <w:rPr>
          <w:b/>
        </w:rPr>
        <w:t xml:space="preserve">Esimerkki 8.838</w:t>
      </w:r>
    </w:p>
    <w:p>
      <w:r>
        <w:t xml:space="preserve">lause: Sara lainasi kirjan kirjastosta, koska hän tarvitsee sitä työstämäänsä artikkelia varten. Hän lukee sitä, kun hän tulee töistä kotiin . näkökulma : Adverb</w:t>
      </w:r>
    </w:p>
    <w:p>
      <w:r>
        <w:rPr>
          <w:b/>
        </w:rPr>
        <w:t xml:space="preserve">Tulos</w:t>
      </w:r>
    </w:p>
    <w:p>
      <w:r>
        <w:t xml:space="preserve">Sara lainasi juuri kirjan kirjastosta, koska hän tarvitsee sitä artikkelia varten, jota hän työstää. Hän lukee sen huolellisesti, kun hän tulee töistä kotiin .</w:t>
      </w:r>
    </w:p>
    <w:p>
      <w:r>
        <w:rPr>
          <w:b/>
        </w:rPr>
        <w:t xml:space="preserve">Esimerkki 8.839</w:t>
      </w:r>
    </w:p>
    <w:p>
      <w:r>
        <w:t xml:space="preserve">lause: Kaikki pitivät kaurakekseistä ; vain muutama ihminen piti suklaakekseistä . Ensi kerralla meidän pitäisi tehdä niitä vähemmän . aspekti: .</w:t>
      </w:r>
    </w:p>
    <w:p>
      <w:r>
        <w:rPr>
          <w:b/>
        </w:rPr>
        <w:t xml:space="preserve">Tulos</w:t>
      </w:r>
    </w:p>
    <w:p>
      <w:r>
        <w:t xml:space="preserve">Kaikki rakastavat kaurakeksejä ; vain muutama ihminen pitää suklaakekseistä . Seuraavalla kerralla meidän pitäisi tehdä niitä vähemmän.</w:t>
      </w:r>
    </w:p>
    <w:p>
      <w:r>
        <w:rPr>
          <w:b/>
        </w:rPr>
        <w:t xml:space="preserve">Esimerkki 8.840</w:t>
      </w:r>
    </w:p>
    <w:p>
      <w:r>
        <w:t xml:space="preserve">lause: Bill ojensi puoliksi tyhjän lautasen Johnille, koska hän oli täynnä ... näkökohta: Numero</w:t>
      </w:r>
    </w:p>
    <w:p>
      <w:r>
        <w:rPr>
          <w:b/>
        </w:rPr>
        <w:t xml:space="preserve">Tulos</w:t>
      </w:r>
    </w:p>
    <w:p>
      <w:r>
        <w:t xml:space="preserve">Bill ja Jake ojensivat puoliksi tyhjän lautasen Johnille ja Lukelle, koska he olivat täynnä.</w:t>
      </w:r>
    </w:p>
    <w:p>
      <w:r>
        <w:rPr>
          <w:b/>
        </w:rPr>
        <w:t xml:space="preserve">Esimerkki 8.841</w:t>
      </w:r>
    </w:p>
    <w:p>
      <w:r>
        <w:t xml:space="preserve">lause: Sam ja Amy ovat intohimoisesti rakastuneita, mutta Amyn vanhemmat ovat tyytymättömiä siihen, koska he ovat snobeja . aspekti: Numero</w:t>
      </w:r>
    </w:p>
    <w:p>
      <w:r>
        <w:rPr>
          <w:b/>
        </w:rPr>
        <w:t xml:space="preserve">Tulos</w:t>
      </w:r>
    </w:p>
    <w:p>
      <w:r>
        <w:t xml:space="preserve">Sam on intohimoisesti rakastunut , mutta Samin isä on tyytymätön siihen , koska hän on snobi .</w:t>
      </w:r>
    </w:p>
    <w:p>
      <w:r>
        <w:rPr>
          <w:b/>
        </w:rPr>
        <w:t xml:space="preserve">Esimerkki 8.842</w:t>
      </w:r>
    </w:p>
    <w:p>
      <w:r>
        <w:t xml:space="preserve">lause: ...: Numero</w:t>
      </w:r>
    </w:p>
    <w:p>
      <w:r>
        <w:rPr>
          <w:b/>
        </w:rPr>
        <w:t xml:space="preserve">Tulos</w:t>
      </w:r>
    </w:p>
    <w:p>
      <w:r>
        <w:t xml:space="preserve">Jakeluautot ajoivat koulubussien ohi, koska ne ajoivat niin hitaasti.</w:t>
      </w:r>
    </w:p>
    <w:p>
      <w:r>
        <w:rPr>
          <w:b/>
        </w:rPr>
        <w:t xml:space="preserve">Esimerkki 8.843</w:t>
      </w:r>
    </w:p>
    <w:p>
      <w:r>
        <w:t xml:space="preserve">lause: Tänä aamuna Joey rakensi hiekkalinnan rannalle ja laittoi lelulipun korkeimpaan torniin, mutta iltapäivällä vuorovesi kaatoi sen ... näkökohta: Numero</w:t>
      </w:r>
    </w:p>
    <w:p>
      <w:r>
        <w:rPr>
          <w:b/>
        </w:rPr>
        <w:t xml:space="preserve">Tulos</w:t>
      </w:r>
    </w:p>
    <w:p>
      <w:r>
        <w:t xml:space="preserve">Tänä aamuna Joey ja Bill rakensivat hiekkalinnoja rannalle ja laittoivat korkeimpiin torneihin lelulippuja, mutta iltapäivällä vuorovesi kaatoi ne.</w:t>
      </w:r>
    </w:p>
    <w:p>
      <w:r>
        <w:rPr>
          <w:b/>
        </w:rPr>
        <w:t xml:space="preserve">Esimerkki 8.844</w:t>
      </w:r>
    </w:p>
    <w:p>
      <w:r>
        <w:t xml:space="preserve">lause: Sue voitti Sallyn, koska hänellä oli niin hyvä alku ... näkökohta: Numero</w:t>
      </w:r>
    </w:p>
    <w:p>
      <w:r>
        <w:rPr>
          <w:b/>
        </w:rPr>
        <w:t xml:space="preserve">Tulos</w:t>
      </w:r>
    </w:p>
    <w:p>
      <w:r>
        <w:t xml:space="preserve">Vaikka he juoksivat suunnilleen samaa vauhtia, Sue ja Joan voittivat Sallyn ja Maryn, koska heillä oli niin hyvä alku.</w:t>
      </w:r>
    </w:p>
    <w:p>
      <w:r>
        <w:rPr>
          <w:b/>
        </w:rPr>
        <w:t xml:space="preserve">Esimerkki 8.845</w:t>
      </w:r>
    </w:p>
    <w:p>
      <w:r>
        <w:t xml:space="preserve">lause: Emma ei syöttänyt palloa Janille, vaikka tämä oli vapaana ... näkökulma: Sukupuoli</w:t>
      </w:r>
    </w:p>
    <w:p>
      <w:r>
        <w:rPr>
          <w:b/>
        </w:rPr>
        <w:t xml:space="preserve">Tulos</w:t>
      </w:r>
    </w:p>
    <w:p>
      <w:r>
        <w:t xml:space="preserve">Bill ei syöttänyt palloa Stevenille, vaikka tämä oli vapaana.</w:t>
      </w:r>
    </w:p>
    <w:p>
      <w:r>
        <w:rPr>
          <w:b/>
        </w:rPr>
        <w:t xml:space="preserve">Esimerkki 8.846</w:t>
      </w:r>
    </w:p>
    <w:p>
      <w:r>
        <w:t xml:space="preserve">lause: Näin Jimin huutavan jollekin sotilaspukuiselle kaverille, jolla oli valtava punainen parta. En tiedä miksi hän oli , mutta hän näytti hyvin onnettomalta . aspekti: .</w:t>
      </w:r>
    </w:p>
    <w:p>
      <w:r>
        <w:rPr>
          <w:b/>
        </w:rPr>
        <w:t xml:space="preserve">Tulos</w:t>
      </w:r>
    </w:p>
    <w:p>
      <w:r>
        <w:t xml:space="preserve">Näen Jimin huutavan jollekin sotilaspukuiselle miehelle, jolla on valtava punainen parta.  En tiedä miksi hän on , mutta hän näyttää hyvin onnettomalta .</w:t>
      </w:r>
    </w:p>
    <w:p>
      <w:r>
        <w:rPr>
          <w:b/>
        </w:rPr>
        <w:t xml:space="preserve">Esimerkki 8.847</w:t>
      </w:r>
    </w:p>
    <w:p>
      <w:r>
        <w:t xml:space="preserve">lause: Anne synnytti tyttären viime kuussa . Hän on hyvin viehättävä nainen . aspekti: .</w:t>
      </w:r>
    </w:p>
    <w:p>
      <w:r>
        <w:rPr>
          <w:b/>
        </w:rPr>
        <w:t xml:space="preserve">Tulos</w:t>
      </w:r>
    </w:p>
    <w:p>
      <w:r>
        <w:t xml:space="preserve">Anne synnyttää tyttären ensi kuussa . Hän on hyvin viehättävä nainen .</w:t>
      </w:r>
    </w:p>
    <w:p>
      <w:r>
        <w:rPr>
          <w:b/>
        </w:rPr>
        <w:t xml:space="preserve">Esimerkki 8.848</w:t>
      </w:r>
    </w:p>
    <w:p>
      <w:r>
        <w:t xml:space="preserve">lause: George sai ilmaisliput näytelmään, mutta hän antoi ne Ericille, vaikka tämä oli erityisen innokas katsomaan näytelmää. näkökulma: Sukupuoli</w:t>
      </w:r>
    </w:p>
    <w:p>
      <w:r>
        <w:rPr>
          <w:b/>
        </w:rPr>
        <w:t xml:space="preserve">Tulos</w:t>
      </w:r>
    </w:p>
    <w:p>
      <w:r>
        <w:t xml:space="preserve">Lily sai ilmaiset liput näytelmään , mutta hän antoi ne Joanille , vaikka tämä oli erityisen innokas katsomaan näytelmää .</w:t>
      </w:r>
    </w:p>
    <w:p>
      <w:r>
        <w:rPr>
          <w:b/>
        </w:rPr>
        <w:t xml:space="preserve">Esimerkki 8.849</w:t>
      </w:r>
    </w:p>
    <w:p>
      <w:r>
        <w:t xml:space="preserve">lause: Liisa yritti kuumeisesti estää tytärtään rupattelemasta juhlissa , jolloin jäimme ihmettelemään, miksi hän käyttäytyi niin oudosti . aspekti: .</w:t>
      </w:r>
    </w:p>
    <w:p>
      <w:r>
        <w:rPr>
          <w:b/>
        </w:rPr>
        <w:t xml:space="preserve">Tulos</w:t>
      </w:r>
    </w:p>
    <w:p>
      <w:r>
        <w:t xml:space="preserve">Liisa yrittää kuumeisesti estää tytärtään rupattelemasta juhlissa , jolloin jäämme ihmettelemään, miksi hän käyttäytyy niin oudosti.</w:t>
      </w:r>
    </w:p>
    <w:p>
      <w:r>
        <w:rPr>
          <w:b/>
        </w:rPr>
        <w:t xml:space="preserve">Esimerkki 8.850</w:t>
      </w:r>
    </w:p>
    <w:p>
      <w:r>
        <w:t xml:space="preserve">lause: Tom sanoi "Check" Ralphille, kun hän otti piispansa ... aspekti: .</w:t>
      </w:r>
    </w:p>
    <w:p>
      <w:r>
        <w:rPr>
          <w:b/>
        </w:rPr>
        <w:t xml:space="preserve">Tulos</w:t>
      </w:r>
    </w:p>
    <w:p>
      <w:r>
        <w:t xml:space="preserve">Tom sanoo "Check" Ralphille, kun hän ottaa piispansa .</w:t>
      </w:r>
    </w:p>
    <w:p>
      <w:r>
        <w:rPr>
          <w:b/>
        </w:rPr>
        <w:t xml:space="preserve">Esimerkki 8.851</w:t>
      </w:r>
    </w:p>
    <w:p>
      <w:r>
        <w:t xml:space="preserve">lause: Vaikka Joen setä on 30 vuotta vanhempi, hän voittaa hänet edelleen tenniksessä: .</w:t>
      </w:r>
    </w:p>
    <w:p>
      <w:r>
        <w:rPr>
          <w:b/>
        </w:rPr>
        <w:t xml:space="preserve">Tulos</w:t>
      </w:r>
    </w:p>
    <w:p>
      <w:r>
        <w:t xml:space="preserve">Joen setä voitti hänet edelleen tenniksessä, vaikka oli 30 vuotta vanhempi.</w:t>
      </w:r>
    </w:p>
    <w:p>
      <w:r>
        <w:rPr>
          <w:b/>
        </w:rPr>
        <w:t xml:space="preserve">Esimerkki 8.852</w:t>
      </w:r>
    </w:p>
    <w:p>
      <w:r>
        <w:t xml:space="preserve">lause: Grace vaihtoi mielellään villapaitansa minun takkiini . Hänen mielestään se näyttää hyvältä hänen päällään . näkökulma : Numero</w:t>
      </w:r>
    </w:p>
    <w:p>
      <w:r>
        <w:rPr>
          <w:b/>
        </w:rPr>
        <w:t xml:space="preserve">Tulos</w:t>
      </w:r>
    </w:p>
    <w:p>
      <w:r>
        <w:t xml:space="preserve">Grace vaihtoi mielellään villapaitansa minun takkeihini . Hänen mielestään ne näyttävät hyvältä hänen päällään .</w:t>
      </w:r>
    </w:p>
    <w:p>
      <w:r>
        <w:rPr>
          <w:b/>
        </w:rPr>
        <w:t xml:space="preserve">Esimerkki 8.853</w:t>
      </w:r>
    </w:p>
    <w:p>
      <w:r>
        <w:t xml:space="preserve">lause: Koira istui keskellä nurmikkoa. Jonkin ajan kuluttua se nousi ylös ja siirtyi puun alle , koska oli kuuma . näkökohta: Adverb</w:t>
      </w:r>
    </w:p>
    <w:p>
      <w:r>
        <w:rPr>
          <w:b/>
        </w:rPr>
        <w:t xml:space="preserve">Tulos</w:t>
      </w:r>
    </w:p>
    <w:p>
      <w:r>
        <w:t xml:space="preserve">Oli kesäinen iltapäivä , ja koira istui laiskasti keskellä nurmikkoa.  Jonkin ajan kuluttua se nousi hitaasti ylös ja siirtyi puun alle, koska oli kuuma.</w:t>
      </w:r>
    </w:p>
    <w:p>
      <w:r>
        <w:rPr>
          <w:b/>
        </w:rPr>
        <w:t xml:space="preserve">Esimerkki 8.854</w:t>
      </w:r>
    </w:p>
    <w:p>
      <w:r>
        <w:t xml:space="preserve">lause: Aspekti: Kaadoin vettä pullosta kuppiin, kunnes se oli tyhjä: Voice</w:t>
      </w:r>
    </w:p>
    <w:p>
      <w:r>
        <w:rPr>
          <w:b/>
        </w:rPr>
        <w:t xml:space="preserve">Tulos</w:t>
      </w:r>
    </w:p>
    <w:p>
      <w:r>
        <w:t xml:space="preserve">Kaadoin vettä pullosta kuppiin, kunnes se oli tyhjä.</w:t>
      </w:r>
    </w:p>
    <w:p>
      <w:r>
        <w:rPr>
          <w:b/>
        </w:rPr>
        <w:t xml:space="preserve">Esimerkki 8.855</w:t>
      </w:r>
    </w:p>
    <w:p>
      <w:r>
        <w:t xml:space="preserve">lause: Se näytti paljon paremmalta, kun toinen piirros oli sen alapuolella ... näkökohta: .</w:t>
      </w:r>
    </w:p>
    <w:p>
      <w:r>
        <w:rPr>
          <w:b/>
        </w:rPr>
        <w:t xml:space="preserve">Tulos</w:t>
      </w:r>
    </w:p>
    <w:p>
      <w:r>
        <w:t xml:space="preserve">Samin piirros on ripustettu juuri Tinan piirroksen yläpuolelle, ja se näyttää paljon paremmalta, kun toinen piirros on sen alapuolella .</w:t>
      </w:r>
    </w:p>
    <w:p>
      <w:r>
        <w:rPr>
          <w:b/>
        </w:rPr>
        <w:t xml:space="preserve">Esimerkki 8.856</w:t>
      </w:r>
    </w:p>
    <w:p>
      <w:r>
        <w:t xml:space="preserve">lause: ...: Ääni</w:t>
      </w:r>
    </w:p>
    <w:p>
      <w:r>
        <w:rPr>
          <w:b/>
        </w:rPr>
        <w:t xml:space="preserve">Tulos</w:t>
      </w:r>
    </w:p>
    <w:p>
      <w:r>
        <w:t xml:space="preserve">Koulubussi ohitti jakeluauton, koska se ajoi niin kovaa.</w:t>
      </w:r>
    </w:p>
    <w:p>
      <w:r>
        <w:rPr>
          <w:b/>
        </w:rPr>
        <w:t xml:space="preserve">Esimerkki 8.857</w:t>
      </w:r>
    </w:p>
    <w:p>
      <w:r>
        <w:t xml:space="preserve">lause: Tom sanoi "shakki" Ralphille, kun tämä siirsi lähettinsä ... aspekti: Voice</w:t>
      </w:r>
    </w:p>
    <w:p>
      <w:r>
        <w:rPr>
          <w:b/>
        </w:rPr>
        <w:t xml:space="preserve">Tulos</w:t>
      </w:r>
    </w:p>
    <w:p>
      <w:r>
        <w:t xml:space="preserve">Tom sanoi Tomin Ralphille, kun tämä siirsi piispansa.</w:t>
      </w:r>
    </w:p>
    <w:p>
      <w:r>
        <w:rPr>
          <w:b/>
        </w:rPr>
        <w:t xml:space="preserve">Esimerkki 8.858</w:t>
      </w:r>
    </w:p>
    <w:p>
      <w:r>
        <w:t xml:space="preserve">lause: Koira istui keskellä nurmikkoa. Jonkin ajan kuluttua se nousi ylös ja siirtyi puun alle , koska oli kuuma . näkökohta: Voice</w:t>
      </w:r>
    </w:p>
    <w:p>
      <w:r>
        <w:rPr>
          <w:b/>
        </w:rPr>
        <w:t xml:space="preserve">Tulos</w:t>
      </w:r>
    </w:p>
    <w:p>
      <w:r>
        <w:t xml:space="preserve">Oli kesäinen iltapäivä , ja nurmikon keskellä istui koira . Jonkin ajan kuluttua se nousi ylös ja siirtyi puun alle , koska oli kuuma .</w:t>
      </w:r>
    </w:p>
    <w:p>
      <w:r>
        <w:rPr>
          <w:b/>
        </w:rPr>
        <w:t xml:space="preserve">Esimerkki 8.859</w:t>
      </w:r>
    </w:p>
    <w:p>
      <w:r>
        <w:t xml:space="preserve">lause: Aspekti: Otin vesipullon pois repusta, jotta se olisi kevyempi: Voice</w:t>
      </w:r>
    </w:p>
    <w:p>
      <w:r>
        <w:rPr>
          <w:b/>
        </w:rPr>
        <w:t xml:space="preserve">Tulos</w:t>
      </w:r>
    </w:p>
    <w:p>
      <w:r>
        <w:t xml:space="preserve">Vesipullo otettiin pois repusta minun toimesta, jotta se olisi kevyempi.</w:t>
      </w:r>
    </w:p>
    <w:p>
      <w:r>
        <w:rPr>
          <w:b/>
        </w:rPr>
        <w:t xml:space="preserve">Esimerkki 8.860</w:t>
      </w:r>
    </w:p>
    <w:p>
      <w:r>
        <w:t xml:space="preserve">lause: Anne synnytti tyttären viime kuussa . Hän on hyvin viehättävä vauva . näkökulma: Adverb</w:t>
      </w:r>
    </w:p>
    <w:p>
      <w:r>
        <w:rPr>
          <w:b/>
        </w:rPr>
        <w:t xml:space="preserve">Tulos</w:t>
      </w:r>
    </w:p>
    <w:p>
      <w:r>
        <w:t xml:space="preserve">Anne synnytti tiettävästi tyttären viime kuussa . Hän on hyvin hurmaava vauva .</w:t>
      </w:r>
    </w:p>
    <w:p>
      <w:r>
        <w:rPr>
          <w:b/>
        </w:rPr>
        <w:t xml:space="preserve">Esimerkki 8.861</w:t>
      </w:r>
    </w:p>
    <w:p>
      <w:r>
        <w:t xml:space="preserve">lause: Tom heitti koululaukkunsa Raylle päästyään portaiden yläpäähän ... näkökohta: Voice</w:t>
      </w:r>
    </w:p>
    <w:p>
      <w:r>
        <w:rPr>
          <w:b/>
        </w:rPr>
        <w:t xml:space="preserve">Tulos</w:t>
      </w:r>
    </w:p>
    <w:p>
      <w:r>
        <w:t xml:space="preserve">Tom heitti koululaukun Raylle sen jälkeen, kun hän oli päässyt portaiden yläpäähän.</w:t>
      </w:r>
    </w:p>
    <w:p>
      <w:r>
        <w:rPr>
          <w:b/>
        </w:rPr>
        <w:t xml:space="preserve">Esimerkki 8.862</w:t>
      </w:r>
    </w:p>
    <w:p>
      <w:r>
        <w:t xml:space="preserve">lause: Joe on myynyt talonsa ja ostanut uuden muutaman kilometrin päässä . Hän muuttaa siitä pois torstaina . aspekti: .</w:t>
      </w:r>
    </w:p>
    <w:p>
      <w:r>
        <w:rPr>
          <w:b/>
        </w:rPr>
        <w:t xml:space="preserve">Tulos</w:t>
      </w:r>
    </w:p>
    <w:p>
      <w:r>
        <w:t xml:space="preserve">Joe myy talonsa ja ostaa uuden muutaman kilometrin päässä . Hän muuttaa siitä pois torstaina .</w:t>
      </w:r>
    </w:p>
    <w:p>
      <w:r>
        <w:rPr>
          <w:b/>
        </w:rPr>
        <w:t xml:space="preserve">Esimerkki 8.863</w:t>
      </w:r>
    </w:p>
    <w:p>
      <w:r>
        <w:t xml:space="preserve">lause: Pamin vanhemmat tulivat kotiin ja löysivät hänet harrastamasta seksiä poikaystävänsä Paulin kanssa. He olivat nolostuneita siitä . näkökulma : Adverb</w:t>
      </w:r>
    </w:p>
    <w:p>
      <w:r>
        <w:rPr>
          <w:b/>
        </w:rPr>
        <w:t xml:space="preserve">Tulos</w:t>
      </w:r>
    </w:p>
    <w:p>
      <w:r>
        <w:t xml:space="preserve">Pamin vanhemmat tulivat vihdoin kotiin ja löysivät hänet heti intohimoisesti harrastamasta seksiä poikaystävänsä Paulin kanssa. He olivat melko hämmentyneitä siitä .</w:t>
      </w:r>
    </w:p>
    <w:p>
      <w:r>
        <w:rPr>
          <w:b/>
        </w:rPr>
        <w:t xml:space="preserve">Esimerkki 8.864</w:t>
      </w:r>
    </w:p>
    <w:p>
      <w:r>
        <w:t xml:space="preserve">lause: Carol uskoi, että Rebecca epäili, että hän oli varastanut kellon ... näkökohta: Adverb</w:t>
      </w:r>
    </w:p>
    <w:p>
      <w:r>
        <w:rPr>
          <w:b/>
        </w:rPr>
        <w:t xml:space="preserve">Tulos</w:t>
      </w:r>
    </w:p>
    <w:p>
      <w:r>
        <w:t xml:space="preserve">Carol uskoi helposti, että Rebecca epäili vahvasti, että hän oli röyhkeästi varastanut kellon.</w:t>
      </w:r>
    </w:p>
    <w:p>
      <w:r>
        <w:rPr>
          <w:b/>
        </w:rPr>
        <w:t xml:space="preserve">Esimerkki 8.865</w:t>
      </w:r>
    </w:p>
    <w:p>
      <w:r>
        <w:t xml:space="preserve">lause: Jane koputti Susanin oveen, mutta kukaan ei vastannut. Hän oli poissa . näkökohta : Sukupuoli:</w:t>
      </w:r>
    </w:p>
    <w:p>
      <w:r>
        <w:rPr>
          <w:b/>
        </w:rPr>
        <w:t xml:space="preserve">Tulos</w:t>
      </w:r>
    </w:p>
    <w:p>
      <w:r>
        <w:t xml:space="preserve">Peter koputti Billin oveen , mutta kukaan ei vastannut. Hän oli ulkona .</w:t>
      </w:r>
    </w:p>
    <w:p>
      <w:r>
        <w:rPr>
          <w:b/>
        </w:rPr>
        <w:t xml:space="preserve">Esimerkki 8.866</w:t>
      </w:r>
    </w:p>
    <w:p>
      <w:r>
        <w:t xml:space="preserve">lause: John käski Billin lähteä, joten hän lähti tuntia myöhemmin: Voice</w:t>
      </w:r>
    </w:p>
    <w:p>
      <w:r>
        <w:rPr>
          <w:b/>
        </w:rPr>
        <w:t xml:space="preserve">Tulos</w:t>
      </w:r>
    </w:p>
    <w:p>
      <w:r>
        <w:t xml:space="preserve">John käski Billin lähteä, joten hän lähti tuntia myöhemmin.</w:t>
      </w:r>
    </w:p>
    <w:p>
      <w:r>
        <w:rPr>
          <w:b/>
        </w:rPr>
        <w:t xml:space="preserve">Esimerkki 8.867</w:t>
      </w:r>
    </w:p>
    <w:p>
      <w:r>
        <w:t xml:space="preserve">lause: Sam ja Amy ovat intohimoisesti rakastuneita, mutta Amyn vanhemmat ovat tyytymättömiä siihen, koska he ovat viisitoista ...: Adverb</w:t>
      </w:r>
    </w:p>
    <w:p>
      <w:r>
        <w:rPr>
          <w:b/>
        </w:rPr>
        <w:t xml:space="preserve">Tulos</w:t>
      </w:r>
    </w:p>
    <w:p>
      <w:r>
        <w:t xml:space="preserve">Sam ja Amy ovat intohimoisesti rakastuneita , mutta Amyn vanhemmat ovat hyvin tyytymättömiä siihen , koska he ovat viisitoista .</w:t>
      </w:r>
    </w:p>
    <w:p>
      <w:r>
        <w:rPr>
          <w:b/>
        </w:rPr>
        <w:t xml:space="preserve">Esimerkki 8.868</w:t>
      </w:r>
    </w:p>
    <w:p>
      <w:r>
        <w:t xml:space="preserve">lause: Bob pelasi korttia Adamin kanssa ja oli paljon edellä. Jos Adamilla ei olisi ollut yhtäkkiä hyvä tuuri , hän olisi voittanut . näkökohta : Adverb</w:t>
      </w:r>
    </w:p>
    <w:p>
      <w:r>
        <w:rPr>
          <w:b/>
        </w:rPr>
        <w:t xml:space="preserve">Tulos</w:t>
      </w:r>
    </w:p>
    <w:p>
      <w:r>
        <w:t xml:space="preserve">Bob pelasi varovasti korttia Adamin kanssa ja oli paljon edellä.  Jos Adamilla ei olisi lopulta ollut yhtäkkiä hyvä tuuri , hän olisi voittanut .</w:t>
      </w:r>
    </w:p>
    <w:p>
      <w:r>
        <w:rPr>
          <w:b/>
        </w:rPr>
        <w:t xml:space="preserve">Esimerkki 8.869</w:t>
      </w:r>
    </w:p>
    <w:p>
      <w:r>
        <w:t xml:space="preserve">lause: mutta joku oli täyttänyt avaimenreiän purukumilla, enkä saanut sitä sisään: Voice</w:t>
      </w:r>
    </w:p>
    <w:p>
      <w:r>
        <w:rPr>
          <w:b/>
        </w:rPr>
        <w:t xml:space="preserve">Tulos</w:t>
      </w:r>
    </w:p>
    <w:p>
      <w:r>
        <w:t xml:space="preserve">Yritin avata lukkoa avaimella, mutta joku oli täyttänyt avaimenreiän purukumilla, enkä saanut sitä sisään.</w:t>
      </w:r>
    </w:p>
    <w:p>
      <w:r>
        <w:rPr>
          <w:b/>
        </w:rPr>
        <w:t xml:space="preserve">Esimerkki 8.870</w:t>
      </w:r>
    </w:p>
    <w:p>
      <w:r>
        <w:t xml:space="preserve">lause: Mies ei pystynyt nostamaan poikaansa, koska tämä oli niin painava ... näkökohta: Numero</w:t>
      </w:r>
    </w:p>
    <w:p>
      <w:r>
        <w:rPr>
          <w:b/>
        </w:rPr>
        <w:t xml:space="preserve">Tulos</w:t>
      </w:r>
    </w:p>
    <w:p>
      <w:r>
        <w:t xml:space="preserve">Miehet eivät pystyneet nostamaan poikiaan, koska ne olivat niin painavia .</w:t>
      </w:r>
    </w:p>
    <w:p>
      <w:r>
        <w:rPr>
          <w:b/>
        </w:rPr>
        <w:t xml:space="preserve">Esimerkki 8.871</w:t>
      </w:r>
    </w:p>
    <w:p>
      <w:r>
        <w:t xml:space="preserve">lause: George sai ilmaisliput näytelmään , mutta hän antoi ne Ericille , koska tämä oli erityisen innokas näkemään sen . aspekti: Voice</w:t>
      </w:r>
    </w:p>
    <w:p>
      <w:r>
        <w:rPr>
          <w:b/>
        </w:rPr>
        <w:t xml:space="preserve">Tulos</w:t>
      </w:r>
    </w:p>
    <w:p>
      <w:r>
        <w:t xml:space="preserve">Ilmaiset liput näytelmään sai George , mutta hän antoi ne Ericille , koska tämä oli erityisen innokas näkemään sen.</w:t>
      </w:r>
    </w:p>
    <w:p>
      <w:r>
        <w:rPr>
          <w:b/>
        </w:rPr>
        <w:t xml:space="preserve">Esimerkki 8.872</w:t>
      </w:r>
    </w:p>
    <w:p>
      <w:r>
        <w:t xml:space="preserve">lause: Myrskyssä puu kaatui ja syöksyi taloni katon läpi. Nyt minun on saatava se pois . aspekti: Adverb</w:t>
      </w:r>
    </w:p>
    <w:p>
      <w:r>
        <w:rPr>
          <w:b/>
        </w:rPr>
        <w:t xml:space="preserve">Tulos</w:t>
      </w:r>
    </w:p>
    <w:p>
      <w:r>
        <w:t xml:space="preserve">Myrskyssä puu kaatui äkillisesti ja törmäsi rajusti taloni katon läpi. Nyt minun on saatava se pois.</w:t>
      </w:r>
    </w:p>
    <w:p>
      <w:r>
        <w:rPr>
          <w:b/>
        </w:rPr>
        <w:t xml:space="preserve">Esimerkki 8.873</w:t>
      </w:r>
    </w:p>
    <w:p>
      <w:r>
        <w:t xml:space="preserve">lause: näkökulma: .</w:t>
      </w:r>
    </w:p>
    <w:p>
      <w:r>
        <w:rPr>
          <w:b/>
        </w:rPr>
        <w:t xml:space="preserve">Tulos</w:t>
      </w:r>
    </w:p>
    <w:p>
      <w:r>
        <w:t xml:space="preserve">Veistos vierii hyllystä, koska sitä ei ole ankkuroitu .</w:t>
      </w:r>
    </w:p>
    <w:p>
      <w:r>
        <w:rPr>
          <w:b/>
        </w:rPr>
        <w:t xml:space="preserve">Esimerkki 8.874</w:t>
      </w:r>
    </w:p>
    <w:p>
      <w:r>
        <w:t xml:space="preserve">lause: Grace vaihtoi mielellään villapaitansa minun takkiini . Hänen mielestään se näyttää vanhanaikaiselta hänen päällään . aspekti : Numero</w:t>
      </w:r>
    </w:p>
    <w:p>
      <w:r>
        <w:rPr>
          <w:b/>
        </w:rPr>
        <w:t xml:space="preserve">Tulos</w:t>
      </w:r>
    </w:p>
    <w:p>
      <w:r>
        <w:t xml:space="preserve">Grace vaihtoi mielellään villapaitansa minun takkeihini . Hänen mielestään ne näyttävät hänen päällään vanhanaikaisilta .</w:t>
      </w:r>
    </w:p>
    <w:p>
      <w:r>
        <w:rPr>
          <w:b/>
        </w:rPr>
        <w:t xml:space="preserve">Esimerkki 8.875</w:t>
      </w:r>
    </w:p>
    <w:p>
      <w:r>
        <w:t xml:space="preserve">lause: Bob romahti jalkakäytävälle . Pian hän näki Carlin tulevan auttamaan . Hän oli hyvin huolissaan : Adverb</w:t>
      </w:r>
    </w:p>
    <w:p>
      <w:r>
        <w:rPr>
          <w:b/>
        </w:rPr>
        <w:t xml:space="preserve">Tulos</w:t>
      </w:r>
    </w:p>
    <w:p>
      <w:r>
        <w:t xml:space="preserve">Bob lyyhistyi yhtäkkiä jalkakäytävälle . Pian hän näki Carlin tulevan nopeasti auttamaan . Hän oli hyvin huolissaan .</w:t>
      </w:r>
    </w:p>
    <w:p>
      <w:r>
        <w:rPr>
          <w:b/>
        </w:rPr>
        <w:t xml:space="preserve">Esimerkki 8.876</w:t>
      </w:r>
    </w:p>
    <w:p>
      <w:r>
        <w:t xml:space="preserve">lause: Se on kirjahyllyn oikealla puolella. aspekti: Adverb</w:t>
      </w:r>
    </w:p>
    <w:p>
      <w:r>
        <w:rPr>
          <w:b/>
        </w:rPr>
        <w:t xml:space="preserve">Tulos</w:t>
      </w:r>
    </w:p>
    <w:p>
      <w:r>
        <w:t xml:space="preserve">Markin olohuoneessa olevassa maalauksessa on oletettavasti tammi . se on kirjahyllyn oikealla puolella .</w:t>
      </w:r>
    </w:p>
    <w:p>
      <w:r>
        <w:rPr>
          <w:b/>
        </w:rPr>
        <w:t xml:space="preserve">Esimerkki 8.877</w:t>
      </w:r>
    </w:p>
    <w:p>
      <w:r>
        <w:t xml:space="preserve">lause: John käski Billin lähteä, joten hän lähti tuntia myöhemmin: Gender</w:t>
      </w:r>
    </w:p>
    <w:p>
      <w:r>
        <w:rPr>
          <w:b/>
        </w:rPr>
        <w:t xml:space="preserve">Tulos</w:t>
      </w:r>
    </w:p>
    <w:p>
      <w:r>
        <w:t xml:space="preserve">Maria käski Annen lähteä, joten hän lähti tuntia myöhemmin.</w:t>
      </w:r>
    </w:p>
    <w:p>
      <w:r>
        <w:rPr>
          <w:b/>
        </w:rPr>
        <w:t xml:space="preserve">Esimerkki 8.878</w:t>
      </w:r>
    </w:p>
    <w:p>
      <w:r>
        <w:t xml:space="preserve">lause: ..: Sukupuoli:</w:t>
      </w:r>
    </w:p>
    <w:p>
      <w:r>
        <w:rPr>
          <w:b/>
        </w:rPr>
        <w:t xml:space="preserve">Tulos</w:t>
      </w:r>
    </w:p>
    <w:p>
      <w:r>
        <w:t xml:space="preserve">Äiti kantoi nukkuvaa tyttöä sylissään .</w:t>
      </w:r>
    </w:p>
    <w:p>
      <w:r>
        <w:rPr>
          <w:b/>
        </w:rPr>
        <w:t xml:space="preserve">Esimerkki 8.879</w:t>
      </w:r>
    </w:p>
    <w:p>
      <w:r>
        <w:t xml:space="preserve">lause: Bob romahti jalkakäytävälle . Pian hän näki Carlin tulevan auttamaan . Hän oli hyvin huolissaan : Sukupuoli</w:t>
      </w:r>
    </w:p>
    <w:p>
      <w:r>
        <w:rPr>
          <w:b/>
        </w:rPr>
        <w:t xml:space="preserve">Tulos</w:t>
      </w:r>
    </w:p>
    <w:p>
      <w:r>
        <w:t xml:space="preserve">Lucy lyyhistyi jalkakäytävälle . Pian hän näki Maryn tulevan auttamaan . Hän oli hyvin huolissaan .</w:t>
      </w:r>
    </w:p>
    <w:p>
      <w:r>
        <w:rPr>
          <w:b/>
        </w:rPr>
        <w:t xml:space="preserve">Esimerkki 8.880</w:t>
      </w:r>
    </w:p>
    <w:p>
      <w:r>
        <w:t xml:space="preserve">lause: Anne synnytti tyttären viime kuussa . Hän on hyvin viehättävä vauva . näkökulma: .</w:t>
      </w:r>
    </w:p>
    <w:p>
      <w:r>
        <w:rPr>
          <w:b/>
        </w:rPr>
        <w:t xml:space="preserve">Tulos</w:t>
      </w:r>
    </w:p>
    <w:p>
      <w:r>
        <w:t xml:space="preserve">Anne synnyttää tyttären ensi kuussa . Hän on hyvin viehättävä vauva .</w:t>
      </w:r>
    </w:p>
    <w:p>
      <w:r>
        <w:rPr>
          <w:b/>
        </w:rPr>
        <w:t xml:space="preserve">Esimerkki 8.881</w:t>
      </w:r>
    </w:p>
    <w:p>
      <w:r>
        <w:t xml:space="preserve">lause: Bill ojensi puoliksi tyhjän lautasen Johnille, koska hän oli täynnä ... näkökohta: Adverb</w:t>
      </w:r>
    </w:p>
    <w:p>
      <w:r>
        <w:rPr>
          <w:b/>
        </w:rPr>
        <w:t xml:space="preserve">Tulos</w:t>
      </w:r>
    </w:p>
    <w:p>
      <w:r>
        <w:t xml:space="preserve">Bill ojensi puoliksi tyhjän lautasen varovasti Johnille, koska hän oli täynnä.</w:t>
      </w:r>
    </w:p>
    <w:p>
      <w:r>
        <w:rPr>
          <w:b/>
        </w:rPr>
        <w:t xml:space="preserve">Esimerkki 8.882</w:t>
      </w:r>
    </w:p>
    <w:p>
      <w:r>
        <w:t xml:space="preserve">lause: Jane koputti oveen , ja Susan avasi sen. Hän kutsui Susanin ulos: .</w:t>
      </w:r>
    </w:p>
    <w:p>
      <w:r>
        <w:rPr>
          <w:b/>
        </w:rPr>
        <w:t xml:space="preserve">Tulos</w:t>
      </w:r>
    </w:p>
    <w:p>
      <w:r>
        <w:t xml:space="preserve">Jane koputtaa oveen , ja Susan avaa sen. Hän kutsuu hänet ulos .</w:t>
      </w:r>
    </w:p>
    <w:p>
      <w:r>
        <w:rPr>
          <w:b/>
        </w:rPr>
        <w:t xml:space="preserve">Esimerkki 8.883</w:t>
      </w:r>
    </w:p>
    <w:p>
      <w:r>
        <w:t xml:space="preserve">lause: Näyttelijä oli ennen nimeltään Terpsichore , mutta hän muutti sen muutama vuosi sitten Tiinaksi , koska hän ajatteli, että se oli helpompi lausua . aspekti: Adverb</w:t>
      </w:r>
    </w:p>
    <w:p>
      <w:r>
        <w:rPr>
          <w:b/>
        </w:rPr>
        <w:t xml:space="preserve">Tulos</w:t>
      </w:r>
    </w:p>
    <w:p>
      <w:r>
        <w:t xml:space="preserve">Näyttelijän nimi oli ennen Terpsichore , mutta hän ilmeisesti muutti sen muutama vuosi sitten Tinaksi , koska hän ajatteli sen olevan helpompi lausua.</w:t>
      </w:r>
    </w:p>
    <w:p>
      <w:r>
        <w:rPr>
          <w:b/>
        </w:rPr>
        <w:t xml:space="preserve">Esimerkki 8.884</w:t>
      </w:r>
    </w:p>
    <w:p>
      <w:r>
        <w:t xml:space="preserve">lause: Asianajaja esitti todistajalle kysymyksen, mutta tämä ei halunnut toistaa sitä: Voice</w:t>
      </w:r>
    </w:p>
    <w:p>
      <w:r>
        <w:rPr>
          <w:b/>
        </w:rPr>
        <w:t xml:space="preserve">Tulos</w:t>
      </w:r>
    </w:p>
    <w:p>
      <w:r>
        <w:t xml:space="preserve">Asianajaja esitti todistajalle kysymyksen, mutta hän ei halunnut toistaa sitä.</w:t>
      </w:r>
    </w:p>
    <w:p>
      <w:r>
        <w:rPr>
          <w:b/>
        </w:rPr>
        <w:t xml:space="preserve">Esimerkki 8.885</w:t>
      </w:r>
    </w:p>
    <w:p>
      <w:r>
        <w:t xml:space="preserve">lause: Kissa makasi hiiren kolon vieressä odottamassa hiirtä, mutta se oli liian varovainen: Numero</w:t>
      </w:r>
    </w:p>
    <w:p>
      <w:r>
        <w:rPr>
          <w:b/>
        </w:rPr>
        <w:t xml:space="preserve">Tulos</w:t>
      </w:r>
    </w:p>
    <w:p>
      <w:r>
        <w:t xml:space="preserve">Kissat makasivat hiiren kolojen luona odottamassa hiiriä , mutta ne olivat liian varovaisia.</w:t>
      </w:r>
    </w:p>
    <w:p>
      <w:r>
        <w:rPr>
          <w:b/>
        </w:rPr>
        <w:t xml:space="preserve">Esimerkki 8.886</w:t>
      </w:r>
    </w:p>
    <w:p>
      <w:r>
        <w:t xml:space="preserve">lause: Isä kantoi nukkuvaa poikaa kehdossaan ..: Numero</w:t>
      </w:r>
    </w:p>
    <w:p>
      <w:r>
        <w:rPr>
          <w:b/>
        </w:rPr>
        <w:t xml:space="preserve">Tulos</w:t>
      </w:r>
    </w:p>
    <w:p>
      <w:r>
        <w:t xml:space="preserve">Isät kantoivat nukkuvia poikia sängyissään.</w:t>
      </w:r>
    </w:p>
    <w:p>
      <w:r>
        <w:rPr>
          <w:b/>
        </w:rPr>
        <w:t xml:space="preserve">Esimerkki 8.887</w:t>
      </w:r>
    </w:p>
    <w:p>
      <w:r>
        <w:t xml:space="preserve">lause: Aspekti: Kaadoin vettä pullosta kuppiin, kunnes se oli täynnä: Numero</w:t>
      </w:r>
    </w:p>
    <w:p>
      <w:r>
        <w:rPr>
          <w:b/>
        </w:rPr>
        <w:t xml:space="preserve">Tulos</w:t>
      </w:r>
    </w:p>
    <w:p>
      <w:r>
        <w:t xml:space="preserve">Kaadoin vettä pulloista kuppeihin, kunnes ne olivat täynnä.</w:t>
      </w:r>
    </w:p>
    <w:p>
      <w:r>
        <w:rPr>
          <w:b/>
        </w:rPr>
        <w:t xml:space="preserve">Esimerkki 8.888</w:t>
      </w:r>
    </w:p>
    <w:p>
      <w:r>
        <w:t xml:space="preserve">lause: Nainen piti tyttöä rintaansa vasten ..: .</w:t>
      </w:r>
    </w:p>
    <w:p>
      <w:r>
        <w:rPr>
          <w:b/>
        </w:rPr>
        <w:t xml:space="preserve">Tulos</w:t>
      </w:r>
    </w:p>
    <w:p>
      <w:r>
        <w:t xml:space="preserve">Nainen pitää tyttöä rintaansa vasten .</w:t>
      </w:r>
    </w:p>
    <w:p>
      <w:r>
        <w:rPr>
          <w:b/>
        </w:rPr>
        <w:t xml:space="preserve">Esimerkki 8.889</w:t>
      </w:r>
    </w:p>
    <w:p>
      <w:r>
        <w:t xml:space="preserve">lause: Toimittajat haastattelivat uuden elokuvan tähtiä . He olivat hyvin yhteistyöhaluisia , joten haastattelu kesti pitkään . näkökohta: Numero</w:t>
      </w:r>
    </w:p>
    <w:p>
      <w:r>
        <w:rPr>
          <w:b/>
        </w:rPr>
        <w:t xml:space="preserve">Tulos</w:t>
      </w:r>
    </w:p>
    <w:p>
      <w:r>
        <w:t xml:space="preserve">Toimittaja haastatteli uuden elokuvan tähteä .    Hän oli hyvin yhteistyöhaluinen , joten haastattelu kesti pitkään .</w:t>
      </w:r>
    </w:p>
    <w:p>
      <w:r>
        <w:rPr>
          <w:b/>
        </w:rPr>
        <w:t xml:space="preserve">Esimerkki 8.890</w:t>
      </w:r>
    </w:p>
    <w:p>
      <w:r>
        <w:t xml:space="preserve">lause: Pete kadehtii Martinia, vaikka tämä on hyvin menestynyt ... näkökohta: Aika:</w:t>
      </w:r>
    </w:p>
    <w:p>
      <w:r>
        <w:rPr>
          <w:b/>
        </w:rPr>
        <w:t xml:space="preserve">Tulos</w:t>
      </w:r>
    </w:p>
    <w:p>
      <w:r>
        <w:t xml:space="preserve">Pete kadehti Martinia, vaikka tämä oli hyvin menestynyt.</w:t>
      </w:r>
    </w:p>
    <w:p>
      <w:r>
        <w:rPr>
          <w:b/>
        </w:rPr>
        <w:t xml:space="preserve">Esimerkki 8.891</w:t>
      </w:r>
    </w:p>
    <w:p>
      <w:r>
        <w:t xml:space="preserve">lause: Bob maksoi Charlien yliopisto-opinnot, mutta nyt Charlie käyttäytyy kuin sitä ei olisi koskaan tapahtunutkaan. Hän on hyvin kiittämätön . aspekti : Numero</w:t>
      </w:r>
    </w:p>
    <w:p>
      <w:r>
        <w:rPr>
          <w:b/>
        </w:rPr>
        <w:t xml:space="preserve">Tulos</w:t>
      </w:r>
    </w:p>
    <w:p>
      <w:r>
        <w:t xml:space="preserve">Bob ja Steve maksoivat Charlien ja Williamin yliopisto-opinnot , mutta nyt Charlie ja William käyttäytyvät kuin sitä ei olisi koskaan tapahtunutkaan . He ovat hyvin kiittämättömiä .</w:t>
      </w:r>
    </w:p>
    <w:p>
      <w:r>
        <w:rPr>
          <w:b/>
        </w:rPr>
        <w:t xml:space="preserve">Esimerkki 8.892</w:t>
      </w:r>
    </w:p>
    <w:p>
      <w:r>
        <w:t xml:space="preserve">lause: Kun Tommy pudotti jäätelönsä, Timmy kikatti, joten isä katsoi häntä ankarasti ... näkökohta: Aspekti: Tense</w:t>
      </w:r>
    </w:p>
    <w:p>
      <w:r>
        <w:rPr>
          <w:b/>
        </w:rPr>
        <w:t xml:space="preserve">Tulos</w:t>
      </w:r>
    </w:p>
    <w:p>
      <w:r>
        <w:t xml:space="preserve">Kun Tommy pudottaa jäätelönsä , Timmy kikattaa , joten isä katsoo häntä ankarasti.</w:t>
      </w:r>
    </w:p>
    <w:p>
      <w:r>
        <w:rPr>
          <w:b/>
        </w:rPr>
        <w:t xml:space="preserve">Esimerkki 8.893</w:t>
      </w:r>
    </w:p>
    <w:p>
      <w:r>
        <w:t xml:space="preserve">lause: Emma ei syöttänyt palloa Janille, vaikka hän näki, että tämä oli vapaana...: Adverb</w:t>
      </w:r>
    </w:p>
    <w:p>
      <w:r>
        <w:rPr>
          <w:b/>
        </w:rPr>
        <w:t xml:space="preserve">Tulos</w:t>
      </w:r>
    </w:p>
    <w:p>
      <w:r>
        <w:t xml:space="preserve">Emma ei oikeastaan syöttänyt palloa Janie:lle, vaikka hän selvästi näki, että Janie oli vapaana.</w:t>
      </w:r>
    </w:p>
    <w:p>
      <w:r>
        <w:rPr>
          <w:b/>
        </w:rPr>
        <w:t xml:space="preserve">Esimerkki 8.894</w:t>
      </w:r>
    </w:p>
    <w:p>
      <w:r>
        <w:t xml:space="preserve">lause: Dan otti takapenkin, kun taas Bill vaati etupenkkiä, koska hänen "Dibs!" oli hidas ... näkökohta: Adverb</w:t>
      </w:r>
    </w:p>
    <w:p>
      <w:r>
        <w:rPr>
          <w:b/>
        </w:rPr>
        <w:t xml:space="preserve">Tulos</w:t>
      </w:r>
    </w:p>
    <w:p>
      <w:r>
        <w:t xml:space="preserve">Dan otti itse asiassa takaistuimen, kun taas Bill vaati aina etupenkkiä, koska hänen "Dibs!" oli hidas.</w:t>
      </w:r>
    </w:p>
    <w:p>
      <w:r>
        <w:rPr>
          <w:b/>
        </w:rPr>
        <w:t xml:space="preserve">Esimerkki 8.895</w:t>
      </w:r>
    </w:p>
    <w:p>
      <w:r>
        <w:t xml:space="preserve">lause: Ketut pääsevät yöllä sisään ja hyökkäävät kanojen kimppuun. Minun on tapettava ne: Numero</w:t>
      </w:r>
    </w:p>
    <w:p>
      <w:r>
        <w:rPr>
          <w:b/>
        </w:rPr>
        <w:t xml:space="preserve">Tulos</w:t>
      </w:r>
    </w:p>
    <w:p>
      <w:r>
        <w:t xml:space="preserve">Kettu pääsee yöllä sisään ja hyökkää kanan kimppuun .  Minun on tapettava se .</w:t>
      </w:r>
    </w:p>
    <w:p>
      <w:r>
        <w:rPr>
          <w:b/>
        </w:rPr>
        <w:t xml:space="preserve">Esimerkki 8.896</w:t>
      </w:r>
    </w:p>
    <w:p>
      <w:r>
        <w:t xml:space="preserve">lause: näkökulma: Pöytä ei mahdu oviaukosta, koska se on liian leveä: Adverb</w:t>
      </w:r>
    </w:p>
    <w:p>
      <w:r>
        <w:rPr>
          <w:b/>
        </w:rPr>
        <w:t xml:space="preserve">Tulos</w:t>
      </w:r>
    </w:p>
    <w:p>
      <w:r>
        <w:t xml:space="preserve">Pöytä ei mahdu kokonaan oviaukon läpi, koska se on liian leveä.</w:t>
      </w:r>
    </w:p>
    <w:p>
      <w:r>
        <w:rPr>
          <w:b/>
        </w:rPr>
        <w:t xml:space="preserve">Esimerkki 8.897</w:t>
      </w:r>
    </w:p>
    <w:p>
      <w:r>
        <w:t xml:space="preserve">lause: Jane antoi Joanille karkkia, koska hänellä ei ollut nälkä ... näkökohta: Numero</w:t>
      </w:r>
    </w:p>
    <w:p>
      <w:r>
        <w:rPr>
          <w:b/>
        </w:rPr>
        <w:t xml:space="preserve">Tulos</w:t>
      </w:r>
    </w:p>
    <w:p>
      <w:r>
        <w:t xml:space="preserve">Jane ja Lucy antoivat Joanille ja Annelle karkkia, koska heillä ei ollut nälkä .</w:t>
      </w:r>
    </w:p>
    <w:p>
      <w:r>
        <w:rPr>
          <w:b/>
        </w:rPr>
        <w:t xml:space="preserve">Esimerkki 8.898</w:t>
      </w:r>
    </w:p>
    <w:p>
      <w:r>
        <w:t xml:space="preserve">lause: John lupasi Billille lähteä, joten hän lähti tuntia myöhemmin: Adverb</w:t>
      </w:r>
    </w:p>
    <w:p>
      <w:r>
        <w:rPr>
          <w:b/>
        </w:rPr>
        <w:t xml:space="preserve">Tulos</w:t>
      </w:r>
    </w:p>
    <w:p>
      <w:r>
        <w:t xml:space="preserve">John lupasi toistuvasti Billille lähteä , joten tuntia myöhemmin hän lähti kiireesti.</w:t>
      </w:r>
    </w:p>
    <w:p>
      <w:r>
        <w:rPr>
          <w:b/>
        </w:rPr>
        <w:t xml:space="preserve">Esimerkki 8.899</w:t>
      </w:r>
    </w:p>
    <w:p>
      <w:r>
        <w:t xml:space="preserve">lause: Se on vain yksi asia, joka ei kuuluisi: Numero</w:t>
      </w:r>
    </w:p>
    <w:p>
      <w:r>
        <w:rPr>
          <w:b/>
        </w:rPr>
        <w:t xml:space="preserve">Tulos</w:t>
      </w:r>
    </w:p>
    <w:p>
      <w:r>
        <w:t xml:space="preserve">He lähettivät kuulutuksia , mutta metrot tulivat asemalle enkä kuullut niitä.</w:t>
      </w:r>
    </w:p>
    <w:p>
      <w:r>
        <w:rPr>
          <w:b/>
        </w:rPr>
        <w:t xml:space="preserve">Esimerkki 8.900</w:t>
      </w:r>
    </w:p>
    <w:p>
      <w:r>
        <w:t xml:space="preserve">lause: Fred katsoi televisiota, kun George meni ostamaan elintarvikkeita . Tunnin kuluttua hän nousi ylös: .</w:t>
      </w:r>
    </w:p>
    <w:p>
      <w:r>
        <w:rPr>
          <w:b/>
        </w:rPr>
        <w:t xml:space="preserve">Tulos</w:t>
      </w:r>
    </w:p>
    <w:p>
      <w:r>
        <w:t xml:space="preserve">Fred katsoo televisiota, kun George menee ostamaan ruokatarvikkeita . Tunnin kuluttua hän nousee ylös .</w:t>
      </w:r>
    </w:p>
    <w:p>
      <w:r>
        <w:rPr>
          <w:b/>
        </w:rPr>
        <w:t xml:space="preserve">Esimerkki 8.901</w:t>
      </w:r>
    </w:p>
    <w:p>
      <w:r>
        <w:t xml:space="preserve">lause: Jane koputti Susanin oveen, mutta kukaan ei vastannut. Hän oli poissa . näkökohta : Adverb</w:t>
      </w:r>
    </w:p>
    <w:p>
      <w:r>
        <w:rPr>
          <w:b/>
        </w:rPr>
        <w:t xml:space="preserve">Tulos</w:t>
      </w:r>
    </w:p>
    <w:p>
      <w:r>
        <w:t xml:space="preserve">Jane koputti toistuvasti Susanin oveen , mutta kukaan ei vastannut. Hän oli todella ulkona .</w:t>
      </w:r>
    </w:p>
    <w:p>
      <w:r>
        <w:rPr>
          <w:b/>
        </w:rPr>
        <w:t xml:space="preserve">Esimerkki 8.902</w:t>
      </w:r>
    </w:p>
    <w:p>
      <w:r>
        <w:t xml:space="preserve">lause: Jane koputti Susanin oveen, mutta hän ei saanut vastausta ... näkökohta: Adverb</w:t>
      </w:r>
    </w:p>
    <w:p>
      <w:r>
        <w:rPr>
          <w:b/>
        </w:rPr>
        <w:t xml:space="preserve">Tulos</w:t>
      </w:r>
    </w:p>
    <w:p>
      <w:r>
        <w:t xml:space="preserve">Jane koputti äänekkäästi Susanin oveen, mutta hän ei saanut vastausta.</w:t>
      </w:r>
    </w:p>
    <w:p>
      <w:r>
        <w:rPr>
          <w:b/>
        </w:rPr>
        <w:t xml:space="preserve">Esimerkki 8.903</w:t>
      </w:r>
    </w:p>
    <w:p>
      <w:r>
        <w:t xml:space="preserve">lause: Se on kirjahyllyn oikealla puolella. aspekti: Aika:</w:t>
      </w:r>
    </w:p>
    <w:p>
      <w:r>
        <w:rPr>
          <w:b/>
        </w:rPr>
        <w:t xml:space="preserve">Tulos</w:t>
      </w:r>
    </w:p>
    <w:p>
      <w:r>
        <w:t xml:space="preserve">Markin olohuoneen maalauksessa oli tammi . se oli kirjahyllyn oikealla puolella .</w:t>
      </w:r>
    </w:p>
    <w:p>
      <w:r>
        <w:rPr>
          <w:b/>
        </w:rPr>
        <w:t xml:space="preserve">Esimerkki 8.904</w:t>
      </w:r>
    </w:p>
    <w:p>
      <w:r>
        <w:t xml:space="preserve">lause: ...ja viittasi kohti kylpyhuoneen avainta ..: .</w:t>
      </w:r>
    </w:p>
    <w:p>
      <w:r>
        <w:rPr>
          <w:b/>
        </w:rPr>
        <w:t xml:space="preserve">Tulos</w:t>
      </w:r>
    </w:p>
    <w:p>
      <w:r>
        <w:t xml:space="preserve">Jim viittoo baarimikolle ja osoittaa kohti kylpyhuoneen avainta .</w:t>
      </w:r>
    </w:p>
    <w:p>
      <w:r>
        <w:rPr>
          <w:b/>
        </w:rPr>
        <w:t xml:space="preserve">Esimerkki 8.905</w:t>
      </w:r>
    </w:p>
    <w:p>
      <w:r>
        <w:t xml:space="preserve">lause: Koira jahtasi kissaa , joka juoksi puuhun. Se odotti puun juurella: Adverb</w:t>
      </w:r>
    </w:p>
    <w:p>
      <w:r>
        <w:rPr>
          <w:b/>
        </w:rPr>
        <w:t xml:space="preserve">Tulos</w:t>
      </w:r>
    </w:p>
    <w:p>
      <w:r>
        <w:t xml:space="preserve">Koira jahtasi nopeasti kissaa , joka juoksi puuhun. Se odotti puun juurella .</w:t>
      </w:r>
    </w:p>
    <w:p>
      <w:r>
        <w:rPr>
          <w:b/>
        </w:rPr>
        <w:t xml:space="preserve">Esimerkki 8.906</w:t>
      </w:r>
    </w:p>
    <w:p>
      <w:r>
        <w:t xml:space="preserve">lause: Kaikki pitivät kaurakekseistä ; vain muutama ihminen piti suklaakekseistä . Seuraavalla kerralla meidän pitäisi tehdä niitä vähemmän . aspekti: Adverb</w:t>
      </w:r>
    </w:p>
    <w:p>
      <w:r>
        <w:rPr>
          <w:b/>
        </w:rPr>
        <w:t xml:space="preserve">Tulos</w:t>
      </w:r>
    </w:p>
    <w:p>
      <w:r>
        <w:t xml:space="preserve">Kaikki pitivät kaurakekseistä ; vain muutama ihminen piti suklaakekseistä.  Seuraavalla kerralla meidän pitäisi ehdottomasti tehdä niitä vähemmän.</w:t>
      </w:r>
    </w:p>
    <w:p>
      <w:r>
        <w:rPr>
          <w:b/>
        </w:rPr>
        <w:t xml:space="preserve">Esimerkki 8.907</w:t>
      </w:r>
    </w:p>
    <w:p>
      <w:r>
        <w:t xml:space="preserve">lause: Jos huijari olisi onnistunut huijaamaan Samia , hän olisi saanut paljon rahaa . aspekti: Adverb</w:t>
      </w:r>
    </w:p>
    <w:p>
      <w:r>
        <w:rPr>
          <w:b/>
        </w:rPr>
        <w:t xml:space="preserve">Tulos</w:t>
      </w:r>
    </w:p>
    <w:p>
      <w:r>
        <w:t xml:space="preserve">Jos huijari olisi toistuvasti onnistunut huijaamaan Samia , hän olisi saanut paljon rahaa .</w:t>
      </w:r>
    </w:p>
    <w:p>
      <w:r>
        <w:rPr>
          <w:b/>
        </w:rPr>
        <w:t xml:space="preserve">Esimerkki 8.908</w:t>
      </w:r>
    </w:p>
    <w:p>
      <w:r>
        <w:t xml:space="preserve">lause: Pamin vanhemmat tulivat kotiin ja löysivät hänet harrastamasta seksiä poikaystävänsä Paulin kanssa. He olivat raivoissaan siitä : Aspekti: Aika</w:t>
      </w:r>
    </w:p>
    <w:p>
      <w:r>
        <w:rPr>
          <w:b/>
        </w:rPr>
        <w:t xml:space="preserve">Tulos</w:t>
      </w:r>
    </w:p>
    <w:p>
      <w:r>
        <w:t xml:space="preserve">Pamin vanhemmat tulevat kotiin ja löytävät hänet harrastamasta seksiä poikaystävänsä Paulin kanssa. He raivostuvat siitä .</w:t>
      </w:r>
    </w:p>
    <w:p>
      <w:r>
        <w:rPr>
          <w:b/>
        </w:rPr>
        <w:t xml:space="preserve">Esimerkki 8.909</w:t>
      </w:r>
    </w:p>
    <w:p>
      <w:r>
        <w:t xml:space="preserve">lause: John oli tekemässä tutkimusta kirjastossa, kun hän kuuli miehen hyräilevän ja viheltävän. Hän oli hyvin ärsyyntynyt : Numero</w:t>
      </w:r>
    </w:p>
    <w:p>
      <w:r>
        <w:rPr>
          <w:b/>
        </w:rPr>
        <w:t xml:space="preserve">Tulos</w:t>
      </w:r>
    </w:p>
    <w:p>
      <w:r>
        <w:t xml:space="preserve">John ja Steve olivat tekemässä tutkimusta kirjastossa, kun he kuulivat miesten huminaa ja vihellystä.  He olivat hyvin ärsyyntyneitä .</w:t>
      </w:r>
    </w:p>
    <w:p>
      <w:r>
        <w:rPr>
          <w:b/>
        </w:rPr>
        <w:t xml:space="preserve">Esimerkki 8.910</w:t>
      </w:r>
    </w:p>
    <w:p>
      <w:r>
        <w:t xml:space="preserve">lause: Sam yritti maalata kuvan paimenista ja lampaista, mutta ne näyttivät lopulta enemmän golfareilta: Adverb</w:t>
      </w:r>
    </w:p>
    <w:p>
      <w:r>
        <w:rPr>
          <w:b/>
        </w:rPr>
        <w:t xml:space="preserve">Tulos</w:t>
      </w:r>
    </w:p>
    <w:p>
      <w:r>
        <w:t xml:space="preserve">Sam yritti ahkerasti maalata kuvan paimenista ja lampaista , mutta he päätyivät jotenkin näyttämään enemmän golfareilta.</w:t>
      </w:r>
    </w:p>
    <w:p>
      <w:r>
        <w:rPr>
          <w:b/>
        </w:rPr>
        <w:t xml:space="preserve">Esimerkki 8.911</w:t>
      </w:r>
    </w:p>
    <w:p>
      <w:r>
        <w:t xml:space="preserve">lause: Vaikka Joen setä on 30 vuotta nuorempi, hän voi silti voittaa hänet tenniksessä: Numero</w:t>
      </w:r>
    </w:p>
    <w:p>
      <w:r>
        <w:rPr>
          <w:b/>
        </w:rPr>
        <w:t xml:space="preserve">Tulos</w:t>
      </w:r>
    </w:p>
    <w:p>
      <w:r>
        <w:t xml:space="preserve">Joen ja Davidin sedät voivat yhä voittaa heidät tenniksessä, vaikka he ovat 30 vuotta nuorempia.</w:t>
      </w:r>
    </w:p>
    <w:p>
      <w:r>
        <w:rPr>
          <w:b/>
        </w:rPr>
        <w:t xml:space="preserve">Esimerkki 8.912</w:t>
      </w:r>
    </w:p>
    <w:p>
      <w:r>
        <w:t xml:space="preserve">lause: Koira jahtasi kissaa , joka juoksi puuhun. Se odotti huipulla: .</w:t>
      </w:r>
    </w:p>
    <w:p>
      <w:r>
        <w:rPr>
          <w:b/>
        </w:rPr>
        <w:t xml:space="preserve">Tulos</w:t>
      </w:r>
    </w:p>
    <w:p>
      <w:r>
        <w:t xml:space="preserve">Koira jahtaa kissaa , joka juoksee puuhun. Se odottaa huipulla .</w:t>
      </w:r>
    </w:p>
    <w:p>
      <w:r>
        <w:rPr>
          <w:b/>
        </w:rPr>
        <w:t xml:space="preserve">Esimerkki 8.913</w:t>
      </w:r>
    </w:p>
    <w:p>
      <w:r>
        <w:t xml:space="preserve">lause: Kaupunginvaltuutetut eväsivät mielenosoittajilta luvan, koska he kannattivat väkivaltaa ... näkökohta: .</w:t>
      </w:r>
    </w:p>
    <w:p>
      <w:r>
        <w:rPr>
          <w:b/>
        </w:rPr>
        <w:t xml:space="preserve">Tulos</w:t>
      </w:r>
    </w:p>
    <w:p>
      <w:r>
        <w:t xml:space="preserve">Kaupunginvaltuutetut kieltäytyvät myöntämästä mielenosoittajille lupaa, koska he kannattavat väkivaltaa .</w:t>
      </w:r>
    </w:p>
    <w:p>
      <w:r>
        <w:rPr>
          <w:b/>
        </w:rPr>
        <w:t xml:space="preserve">Esimerkki 8.914</w:t>
      </w:r>
    </w:p>
    <w:p>
      <w:r>
        <w:t xml:space="preserve">lause: Bob romahti jalkakäytävälle . Pian hän näki Carlin tulevan auttamaan . Hän oli hyvin sairas : Numero</w:t>
      </w:r>
    </w:p>
    <w:p>
      <w:r>
        <w:rPr>
          <w:b/>
        </w:rPr>
        <w:t xml:space="preserve">Tulos</w:t>
      </w:r>
    </w:p>
    <w:p>
      <w:r>
        <w:t xml:space="preserve">Bob ja Henry lyyhistyivät jalkakäytävälle . Pian he näkivät Carlin ja Benin tulevan auttamaan . He olivat hyvin sairaita .</w:t>
      </w:r>
    </w:p>
    <w:p>
      <w:r>
        <w:rPr>
          <w:b/>
        </w:rPr>
        <w:t xml:space="preserve">Esimerkki 8.915</w:t>
      </w:r>
    </w:p>
    <w:p>
      <w:r>
        <w:t xml:space="preserve">lause: Steve seuraa kaikessa Fredin esimerkkiä. Hän vaikuttaa häneen valtavasti . näkökulma : Aika</w:t>
      </w:r>
    </w:p>
    <w:p>
      <w:r>
        <w:rPr>
          <w:b/>
        </w:rPr>
        <w:t xml:space="preserve">Tulos</w:t>
      </w:r>
    </w:p>
    <w:p>
      <w:r>
        <w:t xml:space="preserve">Steve seurasi Fredin esimerkkiä kaikessa. Hän vaikutti Frediin valtavasti .</w:t>
      </w:r>
    </w:p>
    <w:p>
      <w:r>
        <w:rPr>
          <w:b/>
        </w:rPr>
        <w:t xml:space="preserve">Esimerkki 8.916</w:t>
      </w:r>
    </w:p>
    <w:p>
      <w:r>
        <w:t xml:space="preserve">lause: Sam otti ranskan kurssit Adamilta , koska hänen tiedettiin puhuvan sitä sujuvasti . aspekti: Sukupuoli:</w:t>
      </w:r>
    </w:p>
    <w:p>
      <w:r>
        <w:rPr>
          <w:b/>
        </w:rPr>
        <w:t xml:space="preserve">Tulos</w:t>
      </w:r>
    </w:p>
    <w:p>
      <w:r>
        <w:t xml:space="preserve">Jane otti ranskan tunnit Lucyltä , koska hänen tiedettiin puhuvan sitä sujuvasti.</w:t>
      </w:r>
    </w:p>
    <w:p>
      <w:r>
        <w:rPr>
          <w:b/>
        </w:rPr>
        <w:t xml:space="preserve">Esimerkki 8.917</w:t>
      </w:r>
    </w:p>
    <w:p>
      <w:r>
        <w:t xml:space="preserve">lause: Näyttelijä oli ennen nimeltään Terpsichore , mutta hän muutti sen muutama vuosi sitten Tiinaksi , koska hän ajatteli, että se oli liian vaikea lausua . aspekti: Adverb</w:t>
      </w:r>
    </w:p>
    <w:p>
      <w:r>
        <w:rPr>
          <w:b/>
        </w:rPr>
        <w:t xml:space="preserve">Tulos</w:t>
      </w:r>
    </w:p>
    <w:p>
      <w:r>
        <w:t xml:space="preserve">Näyttelijän nimi oli ennen Terpsichore , mutta hän ilmeisesti muutti sen muutama vuosi sitten Tinaksi , koska hän piti sitä liian vaikeana lausua.</w:t>
      </w:r>
    </w:p>
    <w:p>
      <w:r>
        <w:rPr>
          <w:b/>
        </w:rPr>
        <w:t xml:space="preserve">Esimerkki 8.918</w:t>
      </w:r>
    </w:p>
    <w:p>
      <w:r>
        <w:t xml:space="preserve">lause: Kun lakiehdotuksen tukijat saapuivat kaupungintalolle, he yllättyivät huomatessaan, että huone oli täynnä vastustajia. He olivat vahvasti enemmistönä . näkökohta: Adverb</w:t>
      </w:r>
    </w:p>
    <w:p>
      <w:r>
        <w:rPr>
          <w:b/>
        </w:rPr>
        <w:t xml:space="preserve">Tulos</w:t>
      </w:r>
    </w:p>
    <w:p>
      <w:r>
        <w:t xml:space="preserve">Kun lakiehdotuksen tukijat vihdoin pääsivät kaupungintalolle, he olivat melko yllättyneitä huomatessaan, että huone oli täynnä vastustajia.    Lopulta he olivat hyvin suuressa enemmistössä.</w:t>
      </w:r>
    </w:p>
    <w:p>
      <w:r>
        <w:rPr>
          <w:b/>
        </w:rPr>
        <w:t xml:space="preserve">Esimerkki 8.919</w:t>
      </w:r>
    </w:p>
    <w:p>
      <w:r>
        <w:t xml:space="preserve">lause: Arnold vaikutti suuresti Jacksoniin, vaikka hän eli kaksi vuosisataa aikaisemmin: .</w:t>
      </w:r>
    </w:p>
    <w:p>
      <w:r>
        <w:rPr>
          <w:b/>
        </w:rPr>
        <w:t xml:space="preserve">Tulos</w:t>
      </w:r>
    </w:p>
    <w:p>
      <w:r>
        <w:t xml:space="preserve">Arnold on vaikuttanut Jacksoniin suuresti, vaikka hän elää kaksi vuosisataa aikaisemmin.</w:t>
      </w:r>
    </w:p>
    <w:p>
      <w:r>
        <w:rPr>
          <w:b/>
        </w:rPr>
        <w:t xml:space="preserve">Esimerkki 8.920</w:t>
      </w:r>
    </w:p>
    <w:p>
      <w:r>
        <w:t xml:space="preserve">lause: Tom heitti koululaukkunsa Raylle päästyään portaiden alapäähän ... näkökohta: Sukupuoli:</w:t>
      </w:r>
    </w:p>
    <w:p>
      <w:r>
        <w:rPr>
          <w:b/>
        </w:rPr>
        <w:t xml:space="preserve">Tulos</w:t>
      </w:r>
    </w:p>
    <w:p>
      <w:r>
        <w:t xml:space="preserve">Julia heitti koululaukkunsa Annan eteen päästyään portaiden alapäähän.</w:t>
      </w:r>
    </w:p>
    <w:p>
      <w:r>
        <w:rPr>
          <w:b/>
        </w:rPr>
        <w:t xml:space="preserve">Esimerkki 8.921</w:t>
      </w:r>
    </w:p>
    <w:p>
      <w:r>
        <w:t xml:space="preserve">lause: Tuomarit eivät saaneet selville, ketkä vastaajista olivat chatbotteja, koska he olivat niin tyhmiä ... näkökohta: Numero</w:t>
      </w:r>
    </w:p>
    <w:p>
      <w:r>
        <w:rPr>
          <w:b/>
        </w:rPr>
        <w:t xml:space="preserve">Tulos</w:t>
      </w:r>
    </w:p>
    <w:p>
      <w:r>
        <w:t xml:space="preserve">Loebner-kilpailussa tuomari ei saanut selville, kuka vastaajista oli chatbot, koska hän oli niin tyhmä .</w:t>
      </w:r>
    </w:p>
    <w:p>
      <w:r>
        <w:rPr>
          <w:b/>
        </w:rPr>
        <w:t xml:space="preserve">Esimerkki 8.922</w:t>
      </w:r>
    </w:p>
    <w:p>
      <w:r>
        <w:t xml:space="preserve">lause: Anne synnytti tyttären viime kuussa . Hän on hyvin viehättävä nainen . aspekti: Numero</w:t>
      </w:r>
    </w:p>
    <w:p>
      <w:r>
        <w:rPr>
          <w:b/>
        </w:rPr>
        <w:t xml:space="preserve">Tulos</w:t>
      </w:r>
    </w:p>
    <w:p>
      <w:r>
        <w:t xml:space="preserve">Anne ja Julia synnyttivät tyttäret viime kuussa . He ovat hyvin viehättäviä naisia .</w:t>
      </w:r>
    </w:p>
    <w:p>
      <w:r>
        <w:rPr>
          <w:b/>
        </w:rPr>
        <w:t xml:space="preserve">Esimerkki 8.923</w:t>
      </w:r>
    </w:p>
    <w:p>
      <w:r>
        <w:t xml:space="preserve">lause: Sitruunapuiden sitruunat, mutta niistä tuli enemmänkin hehkulamppujen näköisiä. aspekti: Numero</w:t>
      </w:r>
    </w:p>
    <w:p>
      <w:r>
        <w:rPr>
          <w:b/>
        </w:rPr>
        <w:t xml:space="preserve">Tulos</w:t>
      </w:r>
    </w:p>
    <w:p>
      <w:r>
        <w:t xml:space="preserve">Yritin maalata kuvan hedelmätarhasta , jossa on sitruuna sitruunapuussa , mutta siitä tuli enemmänkin hehkulampun näköinen .</w:t>
      </w:r>
    </w:p>
    <w:p>
      <w:r>
        <w:rPr>
          <w:b/>
        </w:rPr>
        <w:t xml:space="preserve">Esimerkki 8.924</w:t>
      </w:r>
    </w:p>
    <w:p>
      <w:r>
        <w:t xml:space="preserve">lause: En löytänyt lusikkaa, joten yritin käyttää kynää kahvin sekoittamiseen. Mutta se osoittautui huonoksi ideaksi , koska se täyttyi musteesta . näkökohta: Adverb</w:t>
      </w:r>
    </w:p>
    <w:p>
      <w:r>
        <w:rPr>
          <w:b/>
        </w:rPr>
        <w:t xml:space="preserve">Tulos</w:t>
      </w:r>
    </w:p>
    <w:p>
      <w:r>
        <w:t xml:space="preserve">En löytänyt lusikkaa , joten yritin lyhyesti käyttää kynää kahvin sekoittamiseen.  Mutta se osoittautui nopeasti huonoksi ideaksi , koska se täyttyi musteesta .</w:t>
      </w:r>
    </w:p>
    <w:p>
      <w:r>
        <w:rPr>
          <w:b/>
        </w:rPr>
        <w:t xml:space="preserve">Esimerkki 8.925</w:t>
      </w:r>
    </w:p>
    <w:p>
      <w:r>
        <w:t xml:space="preserve">lause: John ei nähnyt lavalle, kun Billy oli hänen edessään, koska hän on niin lyhyt ... näkökohta: Numero</w:t>
      </w:r>
    </w:p>
    <w:p>
      <w:r>
        <w:rPr>
          <w:b/>
        </w:rPr>
        <w:t xml:space="preserve">Tulos</w:t>
      </w:r>
    </w:p>
    <w:p>
      <w:r>
        <w:t xml:space="preserve">John ja Harry eivät nähneet lavalle, kun Billy ja Jack olivat heidän edessään, koska he olivat niin lyhyitä.</w:t>
      </w:r>
    </w:p>
    <w:p>
      <w:r>
        <w:rPr>
          <w:b/>
        </w:rPr>
        <w:t xml:space="preserve">Esimerkki 8.926</w:t>
      </w:r>
    </w:p>
    <w:p>
      <w:r>
        <w:t xml:space="preserve">lause: Käyttäjä muutti salasanansa " GrWQWu8JyC " muotoon " pajutornin Canopy Huntertropic painii ", koska se oli helppo unohtaa . aspekti: Kymmenen vuotta</w:t>
      </w:r>
    </w:p>
    <w:p>
      <w:r>
        <w:rPr>
          <w:b/>
        </w:rPr>
        <w:t xml:space="preserve">Tulos</w:t>
      </w:r>
    </w:p>
    <w:p>
      <w:r>
        <w:t xml:space="preserve">Käyttäjä vaihtaa salasanansa " GrWQWu8JyC " muotoon " pajutornin katos Huntertropic painii ", koska se on helppo unohtaa .</w:t>
      </w:r>
    </w:p>
    <w:p>
      <w:r>
        <w:rPr>
          <w:b/>
        </w:rPr>
        <w:t xml:space="preserve">Esimerkki 8.927</w:t>
      </w:r>
    </w:p>
    <w:p>
      <w:r>
        <w:t xml:space="preserve">lause: Maria otti huilunsa esiin ja soitti yhden lempikappaleistaan. Se on ollut hänellä lapsesta asti . näkökulma: .</w:t>
      </w:r>
    </w:p>
    <w:p>
      <w:r>
        <w:rPr>
          <w:b/>
        </w:rPr>
        <w:t xml:space="preserve">Tulos</w:t>
      </w:r>
    </w:p>
    <w:p>
      <w:r>
        <w:t xml:space="preserve">Mary ottaa huilunsa esiin ja soittaa yhtä lempikappalettaan . Se on ollut hänellä lapsesta asti .</w:t>
      </w:r>
    </w:p>
    <w:p>
      <w:r>
        <w:rPr>
          <w:b/>
        </w:rPr>
        <w:t xml:space="preserve">Esimerkki 8.928</w:t>
      </w:r>
    </w:p>
    <w:p>
      <w:r>
        <w:t xml:space="preserve">lause: Ketut pääsevät yöllä sisään ja hyökkäävät kanojen kimppuun. Ne ovat tulleet hyvin hermostuneiksi : Numero</w:t>
      </w:r>
    </w:p>
    <w:p>
      <w:r>
        <w:rPr>
          <w:b/>
        </w:rPr>
        <w:t xml:space="preserve">Tulos</w:t>
      </w:r>
    </w:p>
    <w:p>
      <w:r>
        <w:t xml:space="preserve">Kettu pääsee yöllä sisään ja hyökkää kanan kimppuun .    Se on tullut hyvin hermostuneeksi .</w:t>
      </w:r>
    </w:p>
    <w:p>
      <w:r>
        <w:rPr>
          <w:b/>
        </w:rPr>
        <w:t xml:space="preserve">Esimerkki 8.929</w:t>
      </w:r>
    </w:p>
    <w:p>
      <w:r>
        <w:t xml:space="preserve">lause: Käyttäjä muutti salasanansa " GrWQWu8JyC " muotoon " pajutornin Canopy Huntertropic painii ", koska se oli helppo unohtaa . aspekti: Adverb</w:t>
      </w:r>
    </w:p>
    <w:p>
      <w:r>
        <w:rPr>
          <w:b/>
        </w:rPr>
        <w:t xml:space="preserve">Tulos</w:t>
      </w:r>
    </w:p>
    <w:p>
      <w:r>
        <w:t xml:space="preserve">Käyttäjä muutti tarkoituksella salasanansa "GrWQWu8JyC":stä muotoon "pajutornin Canopy Huntertropic painii", koska se oli helppo unohtaa.</w:t>
      </w:r>
    </w:p>
    <w:p>
      <w:r>
        <w:rPr>
          <w:b/>
        </w:rPr>
        <w:t xml:space="preserve">Esimerkki 8.930</w:t>
      </w:r>
    </w:p>
    <w:p>
      <w:r>
        <w:t xml:space="preserve">lause: Joe on myynyt talonsa ja ostanut uuden muutaman kilometrin päässä . Hän muuttaa siitä pois torstaina . aspekti: Voice</w:t>
      </w:r>
    </w:p>
    <w:p>
      <w:r>
        <w:rPr>
          <w:b/>
        </w:rPr>
        <w:t xml:space="preserve">Tulos</w:t>
      </w:r>
    </w:p>
    <w:p>
      <w:r>
        <w:t xml:space="preserve">Joe on myynyt talon ja ostanut uuden muutaman kilometrin päässä sijaitsevan talon. Hän muuttaa siitä pois torstaina .</w:t>
      </w:r>
    </w:p>
    <w:p>
      <w:r>
        <w:rPr>
          <w:b/>
        </w:rPr>
        <w:t xml:space="preserve">Esimerkki 8.931</w:t>
      </w:r>
    </w:p>
    <w:p>
      <w:r>
        <w:t xml:space="preserve">lause: Tutkijat tutkivat kolmea kalalajia, jotka on äskettäin löydetty Intian valtamerestä. Ne ilmestyivät kaksi vuotta sitten ..: Voice</w:t>
      </w:r>
    </w:p>
    <w:p>
      <w:r>
        <w:rPr>
          <w:b/>
        </w:rPr>
        <w:t xml:space="preserve">Tulos</w:t>
      </w:r>
    </w:p>
    <w:p>
      <w:r>
        <w:t xml:space="preserve">Tutkijat tutkivat kolmea kalalajia, jotka on äskettäin löydetty Intian valtamerestä. Ne alkoivat kaksi vuotta sitten .</w:t>
      </w:r>
    </w:p>
    <w:p>
      <w:r>
        <w:rPr>
          <w:b/>
        </w:rPr>
        <w:t xml:space="preserve">Esimerkki 8.932</w:t>
      </w:r>
    </w:p>
    <w:p>
      <w:r>
        <w:t xml:space="preserve">lause: Susanin ohi kulki Andrea, joka näki laskutelineet: Voice</w:t>
      </w:r>
    </w:p>
    <w:p>
      <w:r>
        <w:rPr>
          <w:b/>
        </w:rPr>
        <w:t xml:space="preserve">Tulos</w:t>
      </w:r>
    </w:p>
    <w:p>
      <w:r>
        <w:t xml:space="preserve">Kun Andrea ohitti Susanin peltokasvipölynimurilla, hän pystyi näkemään laskutelineet.</w:t>
      </w:r>
    </w:p>
    <w:p>
      <w:r>
        <w:rPr>
          <w:b/>
        </w:rPr>
        <w:t xml:space="preserve">Esimerkki 8.933</w:t>
      </w:r>
    </w:p>
    <w:p>
      <w:r>
        <w:t xml:space="preserve">lause: . Kun vedin nuppineulan ulos , siinä oli reikä . näkökohta : Adverb</w:t>
      </w:r>
    </w:p>
    <w:p>
      <w:r>
        <w:rPr>
          <w:b/>
        </w:rPr>
        <w:t xml:space="preserve">Tulos</w:t>
      </w:r>
    </w:p>
    <w:p>
      <w:r>
        <w:t xml:space="preserve">Pistin nopeasti nuppineulan porkkanan läpi .  Kun myöhemmin vedin nuppineulan ulos , siinä oli odotetusti reikä .</w:t>
      </w:r>
    </w:p>
    <w:p>
      <w:r>
        <w:rPr>
          <w:b/>
        </w:rPr>
        <w:t xml:space="preserve">Esimerkki 8.934</w:t>
      </w:r>
    </w:p>
    <w:p>
      <w:r>
        <w:t xml:space="preserve">lause: Se oli rikki, joten hänen täytyi laulaa sen sijaan. aspekti: Numero</w:t>
      </w:r>
    </w:p>
    <w:p>
      <w:r>
        <w:rPr>
          <w:b/>
        </w:rPr>
        <w:t xml:space="preserve">Tulos</w:t>
      </w:r>
    </w:p>
    <w:p>
      <w:r>
        <w:t xml:space="preserve">Sam ja Henry nostivat tuolit pianon ääreen , mutta ne olivat rikki , joten heidän oli laulettava sen sijaan.</w:t>
      </w:r>
    </w:p>
    <w:p>
      <w:r>
        <w:rPr>
          <w:b/>
        </w:rPr>
        <w:t xml:space="preserve">Esimerkki 8.935</w:t>
      </w:r>
    </w:p>
    <w:p>
      <w:r>
        <w:t xml:space="preserve">lause: Näyttelijä oli ennen nimeltään Terpsichore , mutta hän muutti sen muutama vuosi sitten Tiinaksi , koska hän ajatteli, että se oli helpompi lausua . aspekti: Sukupuoli</w:t>
      </w:r>
    </w:p>
    <w:p>
      <w:r>
        <w:rPr>
          <w:b/>
        </w:rPr>
        <w:t xml:space="preserve">Tulos</w:t>
      </w:r>
    </w:p>
    <w:p>
      <w:r>
        <w:t xml:space="preserve">Näyttelijän nimi oli ennen Jacchus , mutta hän vaihtoi sen Jakeen muutama vuosi sitten , koska se oli hänen mielestään helpompi lausua.</w:t>
      </w:r>
    </w:p>
    <w:p>
      <w:r>
        <w:rPr>
          <w:b/>
        </w:rPr>
        <w:t xml:space="preserve">Esimerkki 8.936</w:t>
      </w:r>
    </w:p>
    <w:p>
      <w:r>
        <w:t xml:space="preserve">lause: Kissa makasi hiiren kolossa odottamassa hiirtä, mutta se oli liian kärsimätön: .</w:t>
      </w:r>
    </w:p>
    <w:p>
      <w:r>
        <w:rPr>
          <w:b/>
        </w:rPr>
        <w:t xml:space="preserve">Tulos</w:t>
      </w:r>
    </w:p>
    <w:p>
      <w:r>
        <w:t xml:space="preserve">Kissa makaa hiiren kolossa odottamassa hiirtä , mutta se on liian kärsimätön.</w:t>
      </w:r>
    </w:p>
    <w:p>
      <w:r>
        <w:rPr>
          <w:b/>
        </w:rPr>
        <w:t xml:space="preserve">Esimerkki 8.937</w:t>
      </w:r>
    </w:p>
    <w:p>
      <w:r>
        <w:t xml:space="preserve">lause: Anne synnytti tyttären viime kuussa . Hän on hyvin viehättävä vauva . näkökulma: Voice</w:t>
      </w:r>
    </w:p>
    <w:p>
      <w:r>
        <w:rPr>
          <w:b/>
        </w:rPr>
        <w:t xml:space="preserve">Tulos</w:t>
      </w:r>
    </w:p>
    <w:p>
      <w:r>
        <w:t xml:space="preserve">Anne synnytti tyttären viime kuussa. Hän on hyvin viehättävä vauva .</w:t>
      </w:r>
    </w:p>
    <w:p>
      <w:r>
        <w:rPr>
          <w:b/>
        </w:rPr>
        <w:t xml:space="preserve">Esimerkki 8.938</w:t>
      </w:r>
    </w:p>
    <w:p>
      <w:r>
        <w:t xml:space="preserve">lause: Ollie kantoi Tommya pitkiä kiemurtelevia portaita ylös, hänen jalkojaan särki: Numero</w:t>
      </w:r>
    </w:p>
    <w:p>
      <w:r>
        <w:rPr>
          <w:b/>
        </w:rPr>
        <w:t xml:space="preserve">Tulos</w:t>
      </w:r>
    </w:p>
    <w:p>
      <w:r>
        <w:t xml:space="preserve">Kun Ollie ja Johnny kantoivat Tommya ja Larrya pitkiä kiemurtelevia portaita ylös, heidän jalkojaan särki.</w:t>
      </w:r>
    </w:p>
    <w:p>
      <w:r>
        <w:rPr>
          <w:b/>
        </w:rPr>
        <w:t xml:space="preserve">Esimerkki 8.939</w:t>
      </w:r>
    </w:p>
    <w:p>
      <w:r>
        <w:t xml:space="preserve">lause: Tom antoi Ralphille kyydin kouluun, jotta hänen ei tarvitsisi ajaa yksin ... näkökohta: Numero</w:t>
      </w:r>
    </w:p>
    <w:p>
      <w:r>
        <w:rPr>
          <w:b/>
        </w:rPr>
        <w:t xml:space="preserve">Tulos</w:t>
      </w:r>
    </w:p>
    <w:p>
      <w:r>
        <w:t xml:space="preserve">Tom ja Bill antoivat Ralphille ja Joshille kyydin kouluun, jotta heidän ei tarvitsisi ajaa yksin.</w:t>
      </w:r>
    </w:p>
    <w:p>
      <w:r>
        <w:rPr>
          <w:b/>
        </w:rPr>
        <w:t xml:space="preserve">Esimerkki 8.940</w:t>
      </w:r>
    </w:p>
    <w:p>
      <w:r>
        <w:t xml:space="preserve">lause: näkökohta: Numero</w:t>
      </w:r>
    </w:p>
    <w:p>
      <w:r>
        <w:rPr>
          <w:b/>
        </w:rPr>
        <w:t xml:space="preserve">Tulos</w:t>
      </w:r>
    </w:p>
    <w:p>
      <w:r>
        <w:t xml:space="preserve">Billy ja Jimmy itkivät, koska Toby ja Henry eivät halunneet jakaa leluaan .</w:t>
      </w:r>
    </w:p>
    <w:p>
      <w:r>
        <w:rPr>
          <w:b/>
        </w:rPr>
        <w:t xml:space="preserve">Esimerkki 8.941</w:t>
      </w:r>
    </w:p>
    <w:p>
      <w:r>
        <w:t xml:space="preserve">lause: Se on liian paksu ... näkökohta: Voice</w:t>
      </w:r>
    </w:p>
    <w:p>
      <w:r>
        <w:rPr>
          <w:b/>
        </w:rPr>
        <w:t xml:space="preserve">Tulos</w:t>
      </w:r>
    </w:p>
    <w:p>
      <w:r>
        <w:t xml:space="preserve">Minä en voisi kaataa puuta tuolla kirveellä ; se on liian paksu .</w:t>
      </w:r>
    </w:p>
    <w:p>
      <w:r>
        <w:rPr>
          <w:b/>
        </w:rPr>
        <w:t xml:space="preserve">Esimerkki 8.942</w:t>
      </w:r>
    </w:p>
    <w:p>
      <w:r>
        <w:t xml:space="preserve">lause: Sitruunapuiden sitruunat, mutta niistä tuli enemmänkin puhelinpylväiden näköisiä. näkökulma: Yritin maalata kuvan hedelmätarhasta: Numero</w:t>
      </w:r>
    </w:p>
    <w:p>
      <w:r>
        <w:rPr>
          <w:b/>
        </w:rPr>
        <w:t xml:space="preserve">Tulos</w:t>
      </w:r>
    </w:p>
    <w:p>
      <w:r>
        <w:t xml:space="preserve">Yritin maalata kuvan hedelmätarhasta , jossa on sitruuna sitruunapuussa , mutta siitä tuli enemmänkin puhelinpylvään näköinen .</w:t>
      </w:r>
    </w:p>
    <w:p>
      <w:r>
        <w:rPr>
          <w:b/>
        </w:rPr>
        <w:t xml:space="preserve">Esimerkki 8.943</w:t>
      </w:r>
    </w:p>
    <w:p>
      <w:r>
        <w:t xml:space="preserve">lause: mutta joku oli täyttänyt avaimenreiän purukumilla, enkä saanut sitä ulos: Ääni</w:t>
      </w:r>
    </w:p>
    <w:p>
      <w:r>
        <w:rPr>
          <w:b/>
        </w:rPr>
        <w:t xml:space="preserve">Tulos</w:t>
      </w:r>
    </w:p>
    <w:p>
      <w:r>
        <w:t xml:space="preserve">Yritin avata lukkoa avaimella, mutta joku oli täyttänyt avaimenreiän purukumilla, enkä saanut sitä ulos.</w:t>
      </w:r>
    </w:p>
    <w:p>
      <w:r>
        <w:rPr>
          <w:b/>
        </w:rPr>
        <w:t xml:space="preserve">Esimerkki 8.944</w:t>
      </w:r>
    </w:p>
    <w:p>
      <w:r>
        <w:t xml:space="preserve">lause: Tom antoi Ralphille kyydin kouluun, jotta hänen ei tarvitsisi kävellä ... näkökohta: Sukupuoli</w:t>
      </w:r>
    </w:p>
    <w:p>
      <w:r>
        <w:rPr>
          <w:b/>
        </w:rPr>
        <w:t xml:space="preserve">Tulos</w:t>
      </w:r>
    </w:p>
    <w:p>
      <w:r>
        <w:t xml:space="preserve">Nina antoi Jillille kyydin kouluun, jotta tämän ei tarvitsisi kävellä .</w:t>
      </w:r>
    </w:p>
    <w:p>
      <w:r>
        <w:rPr>
          <w:b/>
        </w:rPr>
        <w:t xml:space="preserve">Esimerkki 8.945</w:t>
      </w:r>
    </w:p>
    <w:p>
      <w:r>
        <w:t xml:space="preserve">lause: Asianajaja esitti todistajalle kysymyksen, mutta tämä oli haluton vastaamaan siihen: Voice</w:t>
      </w:r>
    </w:p>
    <w:p>
      <w:r>
        <w:rPr>
          <w:b/>
        </w:rPr>
        <w:t xml:space="preserve">Tulos</w:t>
      </w:r>
    </w:p>
    <w:p>
      <w:r>
        <w:t xml:space="preserve">Asianajaja esitti todistajalle kysymyksen, mutta hän ei halunnut vastata siihen.</w:t>
      </w:r>
    </w:p>
    <w:p>
      <w:r>
        <w:rPr>
          <w:b/>
        </w:rPr>
        <w:t xml:space="preserve">Esimerkki 8.946</w:t>
      </w:r>
    </w:p>
    <w:p>
      <w:r>
        <w:t xml:space="preserve">lause: Se oli turvallisempi paikka uida, koska meren rannalla oli nähty hai, joten se oli turvallisempi paikka: Adverb</w:t>
      </w:r>
    </w:p>
    <w:p>
      <w:r>
        <w:rPr>
          <w:b/>
        </w:rPr>
        <w:t xml:space="preserve">Tulos</w:t>
      </w:r>
    </w:p>
    <w:p>
      <w:r>
        <w:t xml:space="preserve">Menimme kiireesti järvelle , koska meren rannalla oli nähty hai , joten se oli turvallisempi paikka uida .</w:t>
      </w:r>
    </w:p>
    <w:p>
      <w:r>
        <w:rPr>
          <w:b/>
        </w:rPr>
        <w:t xml:space="preserve">Esimerkki 8.947</w:t>
      </w:r>
    </w:p>
    <w:p>
      <w:r>
        <w:t xml:space="preserve">lause: Se näytti paljon paremmalta, kun toinen piirros oli sen alapuolella ... näkökohta: Numero</w:t>
      </w:r>
    </w:p>
    <w:p>
      <w:r>
        <w:rPr>
          <w:b/>
        </w:rPr>
        <w:t xml:space="preserve">Tulos</w:t>
      </w:r>
    </w:p>
    <w:p>
      <w:r>
        <w:t xml:space="preserve">Samin piirustukset ripustettiin juuri Tinan piirustusten yläpuolelle, ja ne näyttivät paljon paremmilta, kun muut piirustukset olivat niiden alapuolella.</w:t>
      </w:r>
    </w:p>
    <w:p>
      <w:r>
        <w:rPr>
          <w:b/>
        </w:rPr>
        <w:t xml:space="preserve">Esimerkki 8.948</w:t>
      </w:r>
    </w:p>
    <w:p>
      <w:r>
        <w:t xml:space="preserve">lause: Susan tiesi, että Annin poika oli ollut auto-onnettomuudessa, joten hän kertoi Annille siitä . aspekti: Ääni</w:t>
      </w:r>
    </w:p>
    <w:p>
      <w:r>
        <w:rPr>
          <w:b/>
        </w:rPr>
        <w:t xml:space="preserve">Tulos</w:t>
      </w:r>
    </w:p>
    <w:p>
      <w:r>
        <w:t xml:space="preserve">Susan tiesi, että Annin poika oli ollut auto-onnettomuudessa , joten hän kertoi siitä Susanille.</w:t>
      </w:r>
    </w:p>
    <w:p>
      <w:r>
        <w:rPr>
          <w:b/>
        </w:rPr>
        <w:t xml:space="preserve">Esimerkki 8.949</w:t>
      </w:r>
    </w:p>
    <w:p>
      <w:r>
        <w:t xml:space="preserve">lause: Carol uskoi, että Rebecca epäili, että hän oli varastanut kellon ... näkökohta: Voice</w:t>
      </w:r>
    </w:p>
    <w:p>
      <w:r>
        <w:rPr>
          <w:b/>
        </w:rPr>
        <w:t xml:space="preserve">Tulos</w:t>
      </w:r>
    </w:p>
    <w:p>
      <w:r>
        <w:t xml:space="preserve">Carol uskoi, että Rebecca epäili hänen varastaneen kellon.</w:t>
      </w:r>
    </w:p>
    <w:p>
      <w:r>
        <w:rPr>
          <w:b/>
        </w:rPr>
        <w:t xml:space="preserve">Esimerkki 8.950</w:t>
      </w:r>
    </w:p>
    <w:p>
      <w:r>
        <w:t xml:space="preserve">lause: Tutkijat tutkivat kolmea kalalajia, jotka on äskettäin löydetty Intian valtamerestä. He aloittivat kaksi vuotta sitten ..: .</w:t>
      </w:r>
    </w:p>
    <w:p>
      <w:r>
        <w:rPr>
          <w:b/>
        </w:rPr>
        <w:t xml:space="preserve">Tulos</w:t>
      </w:r>
    </w:p>
    <w:p>
      <w:r>
        <w:t xml:space="preserve">Tutkijat tutkivat kolmea kalalajia, jotka on äskettäin löydetty Intian valtamerestä. Ne alkoivat kaksi vuotta sitten .</w:t>
      </w:r>
    </w:p>
    <w:p>
      <w:r>
        <w:rPr>
          <w:b/>
        </w:rPr>
        <w:t xml:space="preserve">Esimerkki 8.951</w:t>
      </w:r>
    </w:p>
    <w:p>
      <w:r>
        <w:t xml:space="preserve">lause: Katso ! Tuon ankan alapuolella ui muikku ! Sen on parasta päästä turvaan nopeasti ! näkökulma: Numero</w:t>
      </w:r>
    </w:p>
    <w:p>
      <w:r>
        <w:rPr>
          <w:b/>
        </w:rPr>
        <w:t xml:space="preserve">Tulos</w:t>
      </w:r>
    </w:p>
    <w:p>
      <w:r>
        <w:t xml:space="preserve">Katsokaa! Tuolla ui muikkuja aivan noiden ankkojen alapuolella! Niiden on parasta päästä turvaan nopeasti!</w:t>
      </w:r>
    </w:p>
    <w:p>
      <w:r>
        <w:rPr>
          <w:b/>
        </w:rPr>
        <w:t xml:space="preserve">Esimerkki 8.952</w:t>
      </w:r>
    </w:p>
    <w:p>
      <w:r>
        <w:t xml:space="preserve">lause: Mary peitteli tyttärensä Annen sänkyyn, jotta hän voisi työskennellä: Adverb</w:t>
      </w:r>
    </w:p>
    <w:p>
      <w:r>
        <w:rPr>
          <w:b/>
        </w:rPr>
        <w:t xml:space="preserve">Tulos</w:t>
      </w:r>
    </w:p>
    <w:p>
      <w:r>
        <w:t xml:space="preserve">Maria laittoi lopulta tyttärensä Annen sänkyyn, jotta hän voisi työskennellä.</w:t>
      </w:r>
    </w:p>
    <w:p>
      <w:r>
        <w:rPr>
          <w:b/>
        </w:rPr>
        <w:t xml:space="preserve">Esimerkki 8.953</w:t>
      </w:r>
    </w:p>
    <w:p>
      <w:r>
        <w:t xml:space="preserve">lause: näkökulma: En voinut laittaa ruukkua hyllylle, koska se oli liian korkea: Voice</w:t>
      </w:r>
    </w:p>
    <w:p>
      <w:r>
        <w:rPr>
          <w:b/>
        </w:rPr>
        <w:t xml:space="preserve">Tulos</w:t>
      </w:r>
    </w:p>
    <w:p>
      <w:r>
        <w:t xml:space="preserve">Ruukkua ei voinut laittaa hyllylle, koska se oli liian pitkä.</w:t>
      </w:r>
    </w:p>
    <w:p>
      <w:r>
        <w:rPr>
          <w:b/>
        </w:rPr>
        <w:t xml:space="preserve">Esimerkki 8.954</w:t>
      </w:r>
    </w:p>
    <w:p>
      <w:r>
        <w:t xml:space="preserve">lause: mutta joku oli täyttänyt avaimenreiän purukumilla, enkä saanut sitä sisään: Adverb</w:t>
      </w:r>
    </w:p>
    <w:p>
      <w:r>
        <w:rPr>
          <w:b/>
        </w:rPr>
        <w:t xml:space="preserve">Tulos</w:t>
      </w:r>
    </w:p>
    <w:p>
      <w:r>
        <w:t xml:space="preserve">Yritin epätoivoisesti avata lukkoa avaimella , mutta joku oli täyttänyt avaimenreiän purukumilla , enkä saanut sitä sisään .</w:t>
      </w:r>
    </w:p>
    <w:p>
      <w:r>
        <w:rPr>
          <w:b/>
        </w:rPr>
        <w:t xml:space="preserve">Esimerkki 8.955</w:t>
      </w:r>
    </w:p>
    <w:p>
      <w:r>
        <w:t xml:space="preserve">lause: Jane koputti Susanin oveen, mutta Susan ei vastannut ...: Adverb</w:t>
      </w:r>
    </w:p>
    <w:p>
      <w:r>
        <w:rPr>
          <w:b/>
        </w:rPr>
        <w:t xml:space="preserve">Tulos</w:t>
      </w:r>
    </w:p>
    <w:p>
      <w:r>
        <w:t xml:space="preserve">Jane koputti äänekkäästi Susanin oveen, mutta Susan ei vastannut.</w:t>
      </w:r>
    </w:p>
    <w:p>
      <w:r>
        <w:rPr>
          <w:b/>
        </w:rPr>
        <w:t xml:space="preserve">Esimerkki 8.956</w:t>
      </w:r>
    </w:p>
    <w:p>
      <w:r>
        <w:t xml:space="preserve">lause: Kun lakiehdotuksen tukijat saapuivat kaupungintalolle, he yllättyivät huomatessaan, että huone oli täynnä vastustajia. He olivat vahvasti vähemmistönä . näkökohta: Adverb</w:t>
      </w:r>
    </w:p>
    <w:p>
      <w:r>
        <w:rPr>
          <w:b/>
        </w:rPr>
        <w:t xml:space="preserve">Tulos</w:t>
      </w:r>
    </w:p>
    <w:p>
      <w:r>
        <w:t xml:space="preserve">Kun lakiehdotuksen tukijat vihdoin pääsivät kaupungintalolle, he olivat melko yllättyneitä huomatessaan, että huone oli täynnä vastustajia.  Lopulta he olivat hyvin vahvasti vähemmistönä.</w:t>
      </w:r>
    </w:p>
    <w:p>
      <w:r>
        <w:rPr>
          <w:b/>
        </w:rPr>
        <w:t xml:space="preserve">Esimerkki 8.957</w:t>
      </w:r>
    </w:p>
    <w:p>
      <w:r>
        <w:t xml:space="preserve">lause: . Kun vedin nuppineulan ulos , siinä oli reikä . näkökohta : .</w:t>
      </w:r>
    </w:p>
    <w:p>
      <w:r>
        <w:rPr>
          <w:b/>
        </w:rPr>
        <w:t xml:space="preserve">Tulos</w:t>
      </w:r>
    </w:p>
    <w:p>
      <w:r>
        <w:t xml:space="preserve">Pistän puikon porkkanan läpi. Kun vedän nuppineulan ulos , siinä on reikä .</w:t>
      </w:r>
    </w:p>
    <w:p>
      <w:r>
        <w:rPr>
          <w:b/>
        </w:rPr>
        <w:t xml:space="preserve">Esimerkki 8.958</w:t>
      </w:r>
    </w:p>
    <w:p>
      <w:r>
        <w:t xml:space="preserve">lause: Paul yritti soittaa Georgelle puhelimitse, mutta hän ei onnistunut ...: Adverb</w:t>
      </w:r>
    </w:p>
    <w:p>
      <w:r>
        <w:rPr>
          <w:b/>
        </w:rPr>
        <w:t xml:space="preserve">Tulos</w:t>
      </w:r>
    </w:p>
    <w:p>
      <w:r>
        <w:t xml:space="preserve">Paul yritti jatkuvasti soittaa Georgelle puhelimitse , mutta hän ei onnistunut.</w:t>
      </w:r>
    </w:p>
    <w:p>
      <w:r>
        <w:rPr>
          <w:b/>
        </w:rPr>
        <w:t xml:space="preserve">Esimerkki 8.959</w:t>
      </w:r>
    </w:p>
    <w:p>
      <w:r>
        <w:t xml:space="preserve">lause: palomiehet saapuivat paikalle ennen poliisia, koska he olivat tulossa niin kaukaa ... näkökulma: Numero</w:t>
      </w:r>
    </w:p>
    <w:p>
      <w:r>
        <w:rPr>
          <w:b/>
        </w:rPr>
        <w:t xml:space="preserve">Tulos</w:t>
      </w:r>
    </w:p>
    <w:p>
      <w:r>
        <w:t xml:space="preserve">Palomies saapui paikalle ennen poliisia, koska tämä oli tulossa niin kaukaa.</w:t>
      </w:r>
    </w:p>
    <w:p>
      <w:r>
        <w:rPr>
          <w:b/>
        </w:rPr>
        <w:t xml:space="preserve">Esimerkki 8.960</w:t>
      </w:r>
    </w:p>
    <w:p>
      <w:r>
        <w:t xml:space="preserve">lause: Mies nosti pojan harteilleen ..: Voice</w:t>
      </w:r>
    </w:p>
    <w:p>
      <w:r>
        <w:rPr>
          <w:b/>
        </w:rPr>
        <w:t xml:space="preserve">Tulos</w:t>
      </w:r>
    </w:p>
    <w:p>
      <w:r>
        <w:t xml:space="preserve">Mies nosti pojan olkapäilleen.</w:t>
      </w:r>
    </w:p>
    <w:p>
      <w:r>
        <w:rPr>
          <w:b/>
        </w:rPr>
        <w:t xml:space="preserve">Esimerkki 8.961</w:t>
      </w:r>
    </w:p>
    <w:p>
      <w:r>
        <w:t xml:space="preserve">lause: Asianajaja esitti todistajalle kysymyksen, mutta tämä oli haluton vastaamaan siihen: Aspekti: Aikamuoto</w:t>
      </w:r>
    </w:p>
    <w:p>
      <w:r>
        <w:rPr>
          <w:b/>
        </w:rPr>
        <w:t xml:space="preserve">Tulos</w:t>
      </w:r>
    </w:p>
    <w:p>
      <w:r>
        <w:t xml:space="preserve">Asianajaja esittää todistajalle kysymyksen, mutta tämä ei halua vastata siihen.</w:t>
      </w:r>
    </w:p>
    <w:p>
      <w:r>
        <w:rPr>
          <w:b/>
        </w:rPr>
        <w:t xml:space="preserve">Esimerkki 8.962</w:t>
      </w:r>
    </w:p>
    <w:p>
      <w:r>
        <w:t xml:space="preserve">lause: John oli tekemässä tutkimusta kirjastossa, kun hän kuuli miehen hyräilevän ja viheltävän. Hän oli hyvin ärsyttävä : Aspekti: Aikamuoto</w:t>
      </w:r>
    </w:p>
    <w:p>
      <w:r>
        <w:rPr>
          <w:b/>
        </w:rPr>
        <w:t xml:space="preserve">Tulos</w:t>
      </w:r>
    </w:p>
    <w:p>
      <w:r>
        <w:t xml:space="preserve">John tekee tutkimusta kirjastossa, kun hän kuulee miehen hyräilevän ja viheltävän. Mies on hyvin ärsyttävä .</w:t>
      </w:r>
    </w:p>
    <w:p>
      <w:r>
        <w:rPr>
          <w:b/>
        </w:rPr>
        <w:t xml:space="preserve">Esimerkki 8.963</w:t>
      </w:r>
    </w:p>
    <w:p>
      <w:r>
        <w:t xml:space="preserve">lause: Myrskyssä puu kaatui ja syöksyi taloni katon läpi. Nyt minun on korjattava se . aspekti: Adverb</w:t>
      </w:r>
    </w:p>
    <w:p>
      <w:r>
        <w:rPr>
          <w:b/>
        </w:rPr>
        <w:t xml:space="preserve">Tulos</w:t>
      </w:r>
    </w:p>
    <w:p>
      <w:r>
        <w:t xml:space="preserve">Myrskyssä puu kaatui äkillisesti ja törmäsi rajusti taloni katon läpi. Nyt minun on saatava se korjattua.</w:t>
      </w:r>
    </w:p>
    <w:p>
      <w:r>
        <w:rPr>
          <w:b/>
        </w:rPr>
        <w:t xml:space="preserve">Esimerkki 8.964</w:t>
      </w:r>
    </w:p>
    <w:p>
      <w:r>
        <w:t xml:space="preserve">lause: näkökohta: Adverb</w:t>
      </w:r>
    </w:p>
    <w:p>
      <w:r>
        <w:rPr>
          <w:b/>
        </w:rPr>
        <w:t xml:space="preserve">Tulos</w:t>
      </w:r>
    </w:p>
    <w:p>
      <w:r>
        <w:t xml:space="preserve">Veistos vieri hitaasti hyllyltä, koska se ei ollut tasainen.</w:t>
      </w:r>
    </w:p>
    <w:p>
      <w:r>
        <w:rPr>
          <w:b/>
        </w:rPr>
        <w:t xml:space="preserve">Esimerkki 8.965</w:t>
      </w:r>
    </w:p>
    <w:p>
      <w:r>
        <w:t xml:space="preserve">lause: Nainen piti tyttöä vastoin tämän tahtoa ..: Adverb</w:t>
      </w:r>
    </w:p>
    <w:p>
      <w:r>
        <w:rPr>
          <w:b/>
        </w:rPr>
        <w:t xml:space="preserve">Tulos</w:t>
      </w:r>
    </w:p>
    <w:p>
      <w:r>
        <w:t xml:space="preserve">Nainen yksinkertaisesti piti tyttöä vastoin tämän tahtoa.</w:t>
      </w:r>
    </w:p>
    <w:p>
      <w:r>
        <w:rPr>
          <w:b/>
        </w:rPr>
        <w:t xml:space="preserve">Esimerkki 8.966</w:t>
      </w:r>
    </w:p>
    <w:p>
      <w:r>
        <w:t xml:space="preserve">lause: Bob maksoi Charlien yliopisto-opinnot, mutta nyt Charlie käyttäytyy kuin sitä ei olisi koskaan tapahtunutkaan. Hän on hyvin kiittämätön . aspekti : Aspekti: Aikamuoto</w:t>
      </w:r>
    </w:p>
    <w:p>
      <w:r>
        <w:rPr>
          <w:b/>
        </w:rPr>
        <w:t xml:space="preserve">Tulos</w:t>
      </w:r>
    </w:p>
    <w:p>
      <w:r>
        <w:t xml:space="preserve">Bob maksaa Charlien yliopistokoulutuksen , mutta nyt Charlie käyttäytyy kuin sitä ei tapahtuisi. Hän on hyvin kiittämätön .</w:t>
      </w:r>
    </w:p>
    <w:p>
      <w:r>
        <w:rPr>
          <w:b/>
        </w:rPr>
        <w:t xml:space="preserve">Esimerkki 8.967</w:t>
      </w:r>
    </w:p>
    <w:p>
      <w:r>
        <w:t xml:space="preserve">lause: En löytänyt lusikkaa, joten yritin käyttää kynää kahvin sekoittamiseen. Mutta se osoittautui huonoksi ideaksi , koska se tuli täyteen kahvia . näkökohta: Ääni</w:t>
      </w:r>
    </w:p>
    <w:p>
      <w:r>
        <w:rPr>
          <w:b/>
        </w:rPr>
        <w:t xml:space="preserve">Tulos</w:t>
      </w:r>
    </w:p>
    <w:p>
      <w:r>
        <w:t xml:space="preserve">Lusikkaa ei löytynyt , joten yritin käyttää kynää kahvin sekoittamiseen. Mutta se osoittautui huonoksi ideaksi , koska se tuli täyteen kahvia .</w:t>
      </w:r>
    </w:p>
    <w:p>
      <w:r>
        <w:rPr>
          <w:b/>
        </w:rPr>
        <w:t xml:space="preserve">Esimerkki 8.968</w:t>
      </w:r>
    </w:p>
    <w:p>
      <w:r>
        <w:t xml:space="preserve">lause: ...: Ääni</w:t>
      </w:r>
    </w:p>
    <w:p>
      <w:r>
        <w:rPr>
          <w:b/>
        </w:rPr>
        <w:t xml:space="preserve">Tulos</w:t>
      </w:r>
    </w:p>
    <w:p>
      <w:r>
        <w:t xml:space="preserve">Koulubussi ohitti jakeluauton, koska se ajoi niin hitaasti.</w:t>
      </w:r>
    </w:p>
    <w:p>
      <w:r>
        <w:rPr>
          <w:b/>
        </w:rPr>
        <w:t xml:space="preserve">Esimerkki 8.969</w:t>
      </w:r>
    </w:p>
    <w:p>
      <w:r>
        <w:t xml:space="preserve">lause: Sam otti ranskan kurssit Adamilta , koska hänen tiedettiin puhuvan sitä sujuvasti . aspekti: .</w:t>
      </w:r>
    </w:p>
    <w:p>
      <w:r>
        <w:rPr>
          <w:b/>
        </w:rPr>
        <w:t xml:space="preserve">Tulos</w:t>
      </w:r>
    </w:p>
    <w:p>
      <w:r>
        <w:t xml:space="preserve">Sam käy ranskan tunneilla Adamin luona, koska tämän tiedetään puhuvan sitä sujuvasti.</w:t>
      </w:r>
    </w:p>
    <w:p>
      <w:r>
        <w:rPr>
          <w:b/>
        </w:rPr>
        <w:t xml:space="preserve">Esimerkki 8.970</w:t>
      </w:r>
    </w:p>
    <w:p>
      <w:r>
        <w:t xml:space="preserve">lause: Beth ei suuttunut Sallylle , joka oli katkaissut hänen tiensä, koska hän pysähtyi ja laski kymmeneen . aspekti: Numero</w:t>
      </w:r>
    </w:p>
    <w:p>
      <w:r>
        <w:rPr>
          <w:b/>
        </w:rPr>
        <w:t xml:space="preserve">Tulos</w:t>
      </w:r>
    </w:p>
    <w:p>
      <w:r>
        <w:t xml:space="preserve">Beth ja Emma eivät suuttuneet Sallylle ja Lucylle , jotka olivat katkaisseet heidän tiensä , koska he pysähtyivät ja laskivat kymmeneen .</w:t>
      </w:r>
    </w:p>
    <w:p>
      <w:r>
        <w:rPr>
          <w:b/>
        </w:rPr>
        <w:t xml:space="preserve">Esimerkki 8.971</w:t>
      </w:r>
    </w:p>
    <w:p>
      <w:r>
        <w:t xml:space="preserve">lause: John oli tekemässä tutkimusta kirjastossa, kun hän kuuli miehen hyräilevän ja viheltävän. Hän oli hyvin ärsyttävä : Adverb</w:t>
      </w:r>
    </w:p>
    <w:p>
      <w:r>
        <w:rPr>
          <w:b/>
        </w:rPr>
        <w:t xml:space="preserve">Tulos</w:t>
      </w:r>
    </w:p>
    <w:p>
      <w:r>
        <w:t xml:space="preserve">John oli hiljaa tekemässä tutkimusta kirjastossa, kun hän yhtäkkiä kuuli miehen hyräilevän ja viheltävän.   Hän oli hyvin ärsyttävä .</w:t>
      </w:r>
    </w:p>
    <w:p>
      <w:r>
        <w:rPr>
          <w:b/>
        </w:rPr>
        <w:t xml:space="preserve">Esimerkki 8.972</w:t>
      </w:r>
    </w:p>
    <w:p>
      <w:r>
        <w:t xml:space="preserve">lause: John oli lenkillä puiston läpi, kun hän näki miehen jongleeraavan vesimeloneita . Hän oli hyvin vaikuttava : Sukupuoli</w:t>
      </w:r>
    </w:p>
    <w:p>
      <w:r>
        <w:rPr>
          <w:b/>
        </w:rPr>
        <w:t xml:space="preserve">Tulos</w:t>
      </w:r>
    </w:p>
    <w:p>
      <w:r>
        <w:t xml:space="preserve">Mary oli lenkillä puiston läpi, kun hän näki naisen jongleeraavan vesimeloneita .  Hän oli hyvin vaikuttava .</w:t>
      </w:r>
    </w:p>
    <w:p>
      <w:r>
        <w:rPr>
          <w:b/>
        </w:rPr>
        <w:t xml:space="preserve">Esimerkki 8.973</w:t>
      </w:r>
    </w:p>
    <w:p>
      <w:r>
        <w:t xml:space="preserve">lause: ...: Numero</w:t>
      </w:r>
    </w:p>
    <w:p>
      <w:r>
        <w:rPr>
          <w:b/>
        </w:rPr>
        <w:t xml:space="preserve">Tulos</w:t>
      </w:r>
    </w:p>
    <w:p>
      <w:r>
        <w:t xml:space="preserve">Jakeluautot ajoivat koulubussien ohi, koska ne ajoivat niin kovaa.</w:t>
      </w:r>
    </w:p>
    <w:p>
      <w:r>
        <w:rPr>
          <w:b/>
        </w:rPr>
        <w:t xml:space="preserve">Esimerkki 8.974</w:t>
      </w:r>
    </w:p>
    <w:p>
      <w:r>
        <w:t xml:space="preserve">lause: Maria otti huilunsa esiin ja soitti yhden lempikappaleistaan. Se on ollut hänellä lapsesta asti . näkökulma: Adverb</w:t>
      </w:r>
    </w:p>
    <w:p>
      <w:r>
        <w:rPr>
          <w:b/>
        </w:rPr>
        <w:t xml:space="preserve">Tulos</w:t>
      </w:r>
    </w:p>
    <w:p>
      <w:r>
        <w:t xml:space="preserve">Mary otti juuri huilunsa esiin ja soitti kauniisti yhden lempikappaleistaan. Se on ollut hänellä lapsesta asti .</w:t>
      </w:r>
    </w:p>
    <w:p>
      <w:r>
        <w:rPr>
          <w:b/>
        </w:rPr>
        <w:t xml:space="preserve">Esimerkki 8.975</w:t>
      </w:r>
    </w:p>
    <w:p>
      <w:r>
        <w:t xml:space="preserve">lause: Jos huijari olisi onnistunut huijaamaan Samia , hän olisi saanut paljon rahaa . aspekti: Numero</w:t>
      </w:r>
    </w:p>
    <w:p>
      <w:r>
        <w:rPr>
          <w:b/>
        </w:rPr>
        <w:t xml:space="preserve">Tulos</w:t>
      </w:r>
    </w:p>
    <w:p>
      <w:r>
        <w:t xml:space="preserve">Jos huijarit olisivat onnistuneet huijaamaan Samia ja Juliania , he olisivat saaneet paljon rahaa .</w:t>
      </w:r>
    </w:p>
    <w:p>
      <w:r>
        <w:rPr>
          <w:b/>
        </w:rPr>
        <w:t xml:space="preserve">Esimerkki 8.976</w:t>
      </w:r>
    </w:p>
    <w:p>
      <w:r>
        <w:t xml:space="preserve">lause: Sam otti ranskan kielen tunteja Adamilta , koska hän halusi puhua sitä sujuvasti: Sukupuoli:</w:t>
      </w:r>
    </w:p>
    <w:p>
      <w:r>
        <w:rPr>
          <w:b/>
        </w:rPr>
        <w:t xml:space="preserve">Tulos</w:t>
      </w:r>
    </w:p>
    <w:p>
      <w:r>
        <w:t xml:space="preserve">Jane otti Lucyn ranskan tunnit, koska hän halusi puhua ranskaa sujuvasti.</w:t>
      </w:r>
    </w:p>
    <w:p>
      <w:r>
        <w:rPr>
          <w:b/>
        </w:rPr>
        <w:t xml:space="preserve">Esimerkki 8.977</w:t>
      </w:r>
    </w:p>
    <w:p>
      <w:r>
        <w:t xml:space="preserve">lause: Sue voitti Sallyn, koska hänellä oli niin huono alku: Adverb</w:t>
      </w:r>
    </w:p>
    <w:p>
      <w:r>
        <w:rPr>
          <w:b/>
        </w:rPr>
        <w:t xml:space="preserve">Tulos</w:t>
      </w:r>
    </w:p>
    <w:p>
      <w:r>
        <w:t xml:space="preserve">Vaikka he juoksivat suunnilleen samaa vauhtia, Sue voitti Sallyn selvästi, koska tämä sai niin huonon lähdön.</w:t>
      </w:r>
    </w:p>
    <w:p>
      <w:r>
        <w:rPr>
          <w:b/>
        </w:rPr>
        <w:t xml:space="preserve">Esimerkki 8.978</w:t>
      </w:r>
    </w:p>
    <w:p>
      <w:r>
        <w:t xml:space="preserve">lause: Arkeologit ovat päätelleet, että ihmiset asuivat Laputassa 20 000 vuotta sitten . He metsästivät peuroja joen rannoilla . näkökohta: Numero</w:t>
      </w:r>
    </w:p>
    <w:p>
      <w:r>
        <w:rPr>
          <w:b/>
        </w:rPr>
        <w:t xml:space="preserve">Tulos</w:t>
      </w:r>
    </w:p>
    <w:p>
      <w:r>
        <w:t xml:space="preserve">Arkeologi on todennut, että Laputassa asui ihminen 20 000 vuotta sitten .   Hän metsästi peuroja joen rannoilla .</w:t>
      </w:r>
    </w:p>
    <w:p>
      <w:r>
        <w:rPr>
          <w:b/>
        </w:rPr>
        <w:t xml:space="preserve">Esimerkki 8.979</w:t>
      </w:r>
    </w:p>
    <w:p>
      <w:r>
        <w:t xml:space="preserve">lause: Heinäkuussa Kamtshatka julisti sodan Jakutskille. Koska Jakutskin armeija oli paljon paremmin varustettu ja kymmenen kertaa suurempi , se kukistettiin viikkojen kuluessa . aspekti : Kymmenen:</w:t>
      </w:r>
    </w:p>
    <w:p>
      <w:r>
        <w:rPr>
          <w:b/>
        </w:rPr>
        <w:t xml:space="preserve">Tulos</w:t>
      </w:r>
    </w:p>
    <w:p>
      <w:r>
        <w:t xml:space="preserve">Heinäkuussa Kamtshatka julistaa sodan Jakutskille. Koska Jakutskin armeija on paljon paremmin varustettu ja kymmenen kertaa suurempi , se kukistetaan viikkojen kuluessa.</w:t>
      </w:r>
    </w:p>
    <w:p>
      <w:r>
        <w:rPr>
          <w:b/>
        </w:rPr>
        <w:t xml:space="preserve">Esimerkki 8.980</w:t>
      </w:r>
    </w:p>
    <w:p>
      <w:r>
        <w:t xml:space="preserve">lause: Kokoukseni alkoi klo 16.00, ja minun piti ehtiä junaan klo 16.30, joten aikaa ei ollut paljon. Onneksi se oli lyhyt, joten se onnistui . aspekti: Aika:</w:t>
      </w:r>
    </w:p>
    <w:p>
      <w:r>
        <w:rPr>
          <w:b/>
        </w:rPr>
        <w:t xml:space="preserve">Tulos</w:t>
      </w:r>
    </w:p>
    <w:p>
      <w:r>
        <w:t xml:space="preserve">Kokoukseni alkaa kello 16.00, ja minun on ehdittävä junaan 16.30, joten aikaa ei ole paljon. Onneksi se on lyhyt, joten se toimii.</w:t>
      </w:r>
    </w:p>
    <w:p>
      <w:r>
        <w:rPr>
          <w:b/>
        </w:rPr>
        <w:t xml:space="preserve">Esimerkki 8.981</w:t>
      </w:r>
    </w:p>
    <w:p>
      <w:r>
        <w:t xml:space="preserve">lause: Fred on ainoa elossa oleva mies, joka vielä muistaa isäni vauvana . Kun Fred näki isäni ensimmäisen kerran, hän oli kahdentoista kuukauden ikäinen . näkökulma: Fred: Numero</w:t>
      </w:r>
    </w:p>
    <w:p>
      <w:r>
        <w:rPr>
          <w:b/>
        </w:rPr>
        <w:t xml:space="preserve">Tulos</w:t>
      </w:r>
    </w:p>
    <w:p>
      <w:r>
        <w:t xml:space="preserve">Fred ja Julian ovat ainoat elossa olevat miehet, jotka vielä muistavat isäni vauvoina . Kun Fred ja Julian näkivät isäni ensimmäisen kerran , he olivat kahdentoista kuukauden ikäisiä .</w:t>
      </w:r>
    </w:p>
    <w:p>
      <w:r>
        <w:rPr>
          <w:b/>
        </w:rPr>
        <w:t xml:space="preserve">Esimerkki 8.982</w:t>
      </w:r>
    </w:p>
    <w:p>
      <w:r>
        <w:t xml:space="preserve">lause: Asianajaja esitti todistajalle kysymyksen, mutta tämä ei halunnut toistaa sitä: Sukupuoli</w:t>
      </w:r>
    </w:p>
    <w:p>
      <w:r>
        <w:rPr>
          <w:b/>
        </w:rPr>
        <w:t xml:space="preserve">Tulos</w:t>
      </w:r>
    </w:p>
    <w:p>
      <w:r>
        <w:t xml:space="preserve">Asianajaja esitti todistajalle kysymyksen , mutta tämä ei halunnut toistaa sitä.</w:t>
      </w:r>
    </w:p>
    <w:p>
      <w:r>
        <w:rPr>
          <w:b/>
        </w:rPr>
        <w:t xml:space="preserve">Esimerkki 8.983</w:t>
      </w:r>
    </w:p>
    <w:p>
      <w:r>
        <w:t xml:space="preserve">lause: Tom antoi Ralphille kyydin kouluun, jotta hänen ei tarvitsisi kävellä ... näkökohta: Numero</w:t>
      </w:r>
    </w:p>
    <w:p>
      <w:r>
        <w:rPr>
          <w:b/>
        </w:rPr>
        <w:t xml:space="preserve">Tulos</w:t>
      </w:r>
    </w:p>
    <w:p>
      <w:r>
        <w:t xml:space="preserve">Tom ja Bill antoivat Ralphille ja Joshille kyydin kouluun, jotta heidän ei tarvitsisi kävellä.</w:t>
      </w:r>
    </w:p>
    <w:p>
      <w:r>
        <w:rPr>
          <w:b/>
        </w:rPr>
        <w:t xml:space="preserve">Esimerkki 8.984</w:t>
      </w:r>
    </w:p>
    <w:p>
      <w:r>
        <w:t xml:space="preserve">lause: Dan otti takapenkin, kun taas Bill vaati etupenkkiä, koska hänen "Dibs!" oli nopeampi ... näkökohta: .</w:t>
      </w:r>
    </w:p>
    <w:p>
      <w:r>
        <w:rPr>
          <w:b/>
        </w:rPr>
        <w:t xml:space="preserve">Tulos</w:t>
      </w:r>
    </w:p>
    <w:p>
      <w:r>
        <w:t xml:space="preserve">Dan ottaa takaistuimen, kun taas Bill ottaa etuistuimen, koska hänen "Dibs!" on nopeampi.</w:t>
      </w:r>
    </w:p>
    <w:p>
      <w:r>
        <w:rPr>
          <w:b/>
        </w:rPr>
        <w:t xml:space="preserve">Esimerkki 8.985</w:t>
      </w:r>
    </w:p>
    <w:p>
      <w:r>
        <w:t xml:space="preserve">lause: Sam ja Amy ovat intohimoisesti rakastuneita, mutta Amyn vanhemmat ovat tyytymättömiä siihen, koska he ovat viisitoista ...: .</w:t>
      </w:r>
    </w:p>
    <w:p>
      <w:r>
        <w:rPr>
          <w:b/>
        </w:rPr>
        <w:t xml:space="preserve">Tulos</w:t>
      </w:r>
    </w:p>
    <w:p>
      <w:r>
        <w:t xml:space="preserve">Sam ja Amy olivat intohimoisesti rakastuneita , mutta Amyn vanhemmat olivat tyytymättömiä siihen , koska he olivat viisitoista .</w:t>
      </w:r>
    </w:p>
    <w:p>
      <w:r>
        <w:rPr>
          <w:b/>
        </w:rPr>
        <w:t xml:space="preserve">Esimerkki 8.986</w:t>
      </w:r>
    </w:p>
    <w:p>
      <w:r>
        <w:t xml:space="preserve">lause: Isä kantoi nukkuvaa poikaa kehdossaan ..: Sukupuoli:</w:t>
      </w:r>
    </w:p>
    <w:p>
      <w:r>
        <w:rPr>
          <w:b/>
        </w:rPr>
        <w:t xml:space="preserve">Tulos</w:t>
      </w:r>
    </w:p>
    <w:p>
      <w:r>
        <w:t xml:space="preserve">Äiti kantoi nukkuvaa tyttöä kehdossaan .</w:t>
      </w:r>
    </w:p>
    <w:p>
      <w:r>
        <w:rPr>
          <w:b/>
        </w:rPr>
        <w:t xml:space="preserve">Esimerkki 8.987</w:t>
      </w:r>
    </w:p>
    <w:p>
      <w:r>
        <w:t xml:space="preserve">lause: Jane koputti Susanin oveen, mutta kukaan ei vastannut. Hän oli ulkona : Voice</w:t>
      </w:r>
    </w:p>
    <w:p>
      <w:r>
        <w:rPr>
          <w:b/>
        </w:rPr>
        <w:t xml:space="preserve">Tulos</w:t>
      </w:r>
    </w:p>
    <w:p>
      <w:r>
        <w:t xml:space="preserve">Jane koputti Susanin oveen, mutta kukaan ei vastannut. Hän oli ulkona .</w:t>
      </w:r>
    </w:p>
    <w:p>
      <w:r>
        <w:rPr>
          <w:b/>
        </w:rPr>
        <w:t xml:space="preserve">Esimerkki 8.988</w:t>
      </w:r>
    </w:p>
    <w:p>
      <w:r>
        <w:t xml:space="preserve">lause: Kokoukseni alkoi klo 16.00, ja minun piti ehtiä junaan klo 16.30, joten aikaa ei ollut paljon. Onneksi se oli lyhyt, joten se onnistui . aspekti: Adverb</w:t>
      </w:r>
    </w:p>
    <w:p>
      <w:r>
        <w:rPr>
          <w:b/>
        </w:rPr>
        <w:t xml:space="preserve">Tulos</w:t>
      </w:r>
    </w:p>
    <w:p>
      <w:r>
        <w:t xml:space="preserve">Kokoukseni piti alkaa kello 16.00, ja minun oli ehdittävä junaan 16.30, joten aikaa ei ollut paljon. Onneksi se oli lyhyt, joten se onnistui.</w:t>
      </w:r>
    </w:p>
    <w:p>
      <w:r>
        <w:rPr>
          <w:b/>
        </w:rPr>
        <w:t xml:space="preserve">Esimerkki 8.989</w:t>
      </w:r>
    </w:p>
    <w:p>
      <w:r>
        <w:t xml:space="preserve">lause: Onneksi piknikin alkaessa aurinko oli jo ulkona: .</w:t>
      </w:r>
    </w:p>
    <w:p>
      <w:r>
        <w:rPr>
          <w:b/>
        </w:rPr>
        <w:t xml:space="preserve">Tulos</w:t>
      </w:r>
    </w:p>
    <w:p>
      <w:r>
        <w:t xml:space="preserve">Aurinko on koko aamun paksun pilven peitossa , mutta onneksi piknikin alkaessa aurinko paistaa.</w:t>
      </w:r>
    </w:p>
    <w:p>
      <w:r>
        <w:rPr>
          <w:b/>
        </w:rPr>
        <w:t xml:space="preserve">Esimerkki 8.990</w:t>
      </w:r>
    </w:p>
    <w:p>
      <w:r>
        <w:t xml:space="preserve">lause: Asianajaja esitti todistajalle kysymyksen, mutta tämä ei halunnut toistaa sitä: Numero</w:t>
      </w:r>
    </w:p>
    <w:p>
      <w:r>
        <w:rPr>
          <w:b/>
        </w:rPr>
        <w:t xml:space="preserve">Tulos</w:t>
      </w:r>
    </w:p>
    <w:p>
      <w:r>
        <w:t xml:space="preserve">Asianajajat esittivät todistajille kysymyksen , mutta nämä eivät halunneet toistaa sitä.</w:t>
      </w:r>
    </w:p>
    <w:p>
      <w:r>
        <w:rPr>
          <w:b/>
        </w:rPr>
        <w:t xml:space="preserve">Esimerkki 8.991</w:t>
      </w:r>
    </w:p>
    <w:p>
      <w:r>
        <w:t xml:space="preserve">lause: Katso ! Tuon ankan alla ui hai ! Sen on parasta päästä turvaan nopeasti ! näkökohta: Voice</w:t>
      </w:r>
    </w:p>
    <w:p>
      <w:r>
        <w:rPr>
          <w:b/>
        </w:rPr>
        <w:t xml:space="preserve">Tulos</w:t>
      </w:r>
    </w:p>
    <w:p>
      <w:r>
        <w:t xml:space="preserve">Katsokaa! Tuon ankan alla ui hai! Sen on parasta päästä turvaan nopeasti!</w:t>
      </w:r>
    </w:p>
    <w:p>
      <w:r>
        <w:rPr>
          <w:b/>
        </w:rPr>
        <w:t xml:space="preserve">Esimerkki 8.992</w:t>
      </w:r>
    </w:p>
    <w:p>
      <w:r>
        <w:t xml:space="preserve">lause: John oli lenkillä puiston läpi, kun hän näki miehen jongleeraavan vesimeloneita . Hän oli hyvin vaikuttava : Aspekti: Aikamuoto</w:t>
      </w:r>
    </w:p>
    <w:p>
      <w:r>
        <w:rPr>
          <w:b/>
        </w:rPr>
        <w:t xml:space="preserve">Tulos</w:t>
      </w:r>
    </w:p>
    <w:p>
      <w:r>
        <w:t xml:space="preserve">John hölkkäilee puiston läpi, kun hän näkee miehen jongleeraavan vesimeloneita . Hän on hyvin vaikuttava .</w:t>
      </w:r>
    </w:p>
    <w:p>
      <w:r>
        <w:rPr>
          <w:b/>
        </w:rPr>
        <w:t xml:space="preserve">Esimerkki 8.993</w:t>
      </w:r>
    </w:p>
    <w:p>
      <w:r>
        <w:t xml:space="preserve">lause: Sara lainasi kirjan kirjastosta, koska hän tarvitsee sitä työstämäänsä artikkelia varten. Hän kirjoittaa sitä, kun hän tulee töistä kotiin . näkökulma : Numero</w:t>
      </w:r>
    </w:p>
    <w:p>
      <w:r>
        <w:rPr>
          <w:b/>
        </w:rPr>
        <w:t xml:space="preserve">Tulos</w:t>
      </w:r>
    </w:p>
    <w:p>
      <w:r>
        <w:t xml:space="preserve">Sara ja Julia lainasivat kirjastosta kirjoja, koska he tarvitsevat niitä työstämiään artikkeleita varten. He kirjoittavat niitä, kun he tulevat töistä kotiin .</w:t>
      </w:r>
    </w:p>
    <w:p>
      <w:r>
        <w:rPr>
          <w:b/>
        </w:rPr>
        <w:t xml:space="preserve">Esimerkki 8.994</w:t>
      </w:r>
    </w:p>
    <w:p>
      <w:r>
        <w:t xml:space="preserve">lause: Tom heitti koululaukkunsa Raylle päästyään portaiden yläpäähän ... näkökohta: Sukupuoli:</w:t>
      </w:r>
    </w:p>
    <w:p>
      <w:r>
        <w:rPr>
          <w:b/>
        </w:rPr>
        <w:t xml:space="preserve">Tulos</w:t>
      </w:r>
    </w:p>
    <w:p>
      <w:r>
        <w:t xml:space="preserve">Julia heitti koululaukkunsa Annan luo päästyään portaiden yläpäähän.</w:t>
      </w:r>
    </w:p>
    <w:p>
      <w:r>
        <w:rPr>
          <w:b/>
        </w:rPr>
        <w:t xml:space="preserve">Esimerkki 8.995</w:t>
      </w:r>
    </w:p>
    <w:p>
      <w:r>
        <w:t xml:space="preserve">lause: Steve seuraa kaikessa Fredin esimerkkiä. Hän vaikuttaa häneen valtavasti . näkökulma : Adverb</w:t>
      </w:r>
    </w:p>
    <w:p>
      <w:r>
        <w:rPr>
          <w:b/>
        </w:rPr>
        <w:t xml:space="preserve">Tulos</w:t>
      </w:r>
    </w:p>
    <w:p>
      <w:r>
        <w:t xml:space="preserve">Steve seuraa kaikessa tarkasti Fredin esimerkkiä.   Hän vaikuttaa häneen valtavasti .</w:t>
      </w:r>
    </w:p>
    <w:p>
      <w:r>
        <w:rPr>
          <w:b/>
        </w:rPr>
        <w:t xml:space="preserve">Esimerkki 8.996</w:t>
      </w:r>
    </w:p>
    <w:p>
      <w:r>
        <w:t xml:space="preserve">lause: Asiakas käveli pankkiin ja puukotti yhtä kassanhoitajista . Hänet vietiin välittömästi poliisiasemalle . näkökohta : Numero</w:t>
      </w:r>
    </w:p>
    <w:p>
      <w:r>
        <w:rPr>
          <w:b/>
        </w:rPr>
        <w:t xml:space="preserve">Tulos</w:t>
      </w:r>
    </w:p>
    <w:p>
      <w:r>
        <w:t xml:space="preserve">Asiakkaat kävelivät pankkiin ja puukottivat joitakin kassanhoitajia . Heidät vietiin välittömästi poliisiasemalle .</w:t>
      </w:r>
    </w:p>
    <w:p>
      <w:r>
        <w:rPr>
          <w:b/>
        </w:rPr>
        <w:t xml:space="preserve">Esimerkki 8.997</w:t>
      </w:r>
    </w:p>
    <w:p>
      <w:r>
        <w:t xml:space="preserve">lause: Jos huijari olisi onnistunut huijaamaan Samia , hän olisi menettänyt paljon rahaa: Numero</w:t>
      </w:r>
    </w:p>
    <w:p>
      <w:r>
        <w:rPr>
          <w:b/>
        </w:rPr>
        <w:t xml:space="preserve">Tulos</w:t>
      </w:r>
    </w:p>
    <w:p>
      <w:r>
        <w:t xml:space="preserve">Jos huijarit olisivat onnistuneet huijaamaan Samia ja Juliania , he olisivat menettäneet paljon rahaa .</w:t>
      </w:r>
    </w:p>
    <w:p>
      <w:r>
        <w:rPr>
          <w:b/>
        </w:rPr>
        <w:t xml:space="preserve">Esimerkki 8.998</w:t>
      </w:r>
    </w:p>
    <w:p>
      <w:r>
        <w:t xml:space="preserve">lause: Jane koputti Susanin oveen, mutta Susan ei vastannut ...: .</w:t>
      </w:r>
    </w:p>
    <w:p>
      <w:r>
        <w:rPr>
          <w:b/>
        </w:rPr>
        <w:t xml:space="preserve">Tulos</w:t>
      </w:r>
    </w:p>
    <w:p>
      <w:r>
        <w:t xml:space="preserve">Jane koputtaa Susanin ovelle, mutta Susan ei vastaa.</w:t>
      </w:r>
    </w:p>
    <w:p>
      <w:r>
        <w:rPr>
          <w:b/>
        </w:rPr>
        <w:t xml:space="preserve">Esimerkki 8.999</w:t>
      </w:r>
    </w:p>
    <w:p>
      <w:r>
        <w:t xml:space="preserve">lause: Anne synnytti tyttären viime kuussa . Hän on hyvin viehättävä nainen . aspekti: Ääni</w:t>
      </w:r>
    </w:p>
    <w:p>
      <w:r>
        <w:rPr>
          <w:b/>
        </w:rPr>
        <w:t xml:space="preserve">Tulos</w:t>
      </w:r>
    </w:p>
    <w:p>
      <w:r>
        <w:t xml:space="preserve">Anne synnytti tyttären viime kuussa. Hän on hyvin viehättävä nainen .</w:t>
      </w:r>
    </w:p>
    <w:p>
      <w:r>
        <w:rPr>
          <w:b/>
        </w:rPr>
        <w:t xml:space="preserve">Esimerkki 8.1000</w:t>
      </w:r>
    </w:p>
    <w:p>
      <w:r>
        <w:t xml:space="preserve">lause: . Se oli maukas: Numero</w:t>
      </w:r>
    </w:p>
    <w:p>
      <w:r>
        <w:rPr>
          <w:b/>
        </w:rPr>
        <w:t xml:space="preserve">Tulos</w:t>
      </w:r>
    </w:p>
    <w:p>
      <w:r>
        <w:t xml:space="preserve">Kalat söivät matoja . Ne ovat maukkaita .</w:t>
      </w:r>
    </w:p>
    <w:p>
      <w:r>
        <w:rPr>
          <w:b/>
        </w:rPr>
        <w:t xml:space="preserve">Esimerkki 8.1001</w:t>
      </w:r>
    </w:p>
    <w:p>
      <w:r>
        <w:t xml:space="preserve">lause: Dan otti takapenkin, kun taas Bill vaati etupenkkiä, koska hänen "Dibs!" oli hidas ... näkökohta: Sukupuoli</w:t>
      </w:r>
    </w:p>
    <w:p>
      <w:r>
        <w:rPr>
          <w:b/>
        </w:rPr>
        <w:t xml:space="preserve">Tulos</w:t>
      </w:r>
    </w:p>
    <w:p>
      <w:r>
        <w:t xml:space="preserve">Lucy otti takaistuimen, kun taas Joan vaati etupenkkiä, koska hänen "Dibs!" oli hidas.</w:t>
      </w:r>
    </w:p>
    <w:p>
      <w:r>
        <w:rPr>
          <w:b/>
        </w:rPr>
        <w:t xml:space="preserve">Esimerkki 8.1002</w:t>
      </w:r>
    </w:p>
    <w:p>
      <w:r>
        <w:t xml:space="preserve">lause: Siksi rankaisimme heitä: Voice</w:t>
      </w:r>
    </w:p>
    <w:p>
      <w:r>
        <w:rPr>
          <w:b/>
        </w:rPr>
        <w:t xml:space="preserve">Tulos</w:t>
      </w:r>
    </w:p>
    <w:p>
      <w:r>
        <w:t xml:space="preserve">Vanhemmat oppilaat kiusasivat nuorempia oppilaita, joten rankaisimme heitä.</w:t>
      </w:r>
    </w:p>
    <w:p>
      <w:r>
        <w:rPr>
          <w:b/>
        </w:rPr>
        <w:t xml:space="preserve">Esimerkki 8.1003</w:t>
      </w:r>
    </w:p>
    <w:p>
      <w:r>
        <w:t xml:space="preserve">lause: James pyysi Robertilta palvelusta, mutta tämä kieltäytyi ... näkökulma: .</w:t>
      </w:r>
    </w:p>
    <w:p>
      <w:r>
        <w:rPr>
          <w:b/>
        </w:rPr>
        <w:t xml:space="preserve">Tulos</w:t>
      </w:r>
    </w:p>
    <w:p>
      <w:r>
        <w:t xml:space="preserve">James pyytää Robertilta palvelusta, mutta tämä kieltäytyy .</w:t>
      </w:r>
    </w:p>
    <w:p>
      <w:r>
        <w:rPr>
          <w:b/>
        </w:rPr>
        <w:t xml:space="preserve">Esimerkki 8.1004</w:t>
      </w:r>
    </w:p>
    <w:p>
      <w:r>
        <w:t xml:space="preserve">lause: Aspekti: Adverb</w:t>
      </w:r>
    </w:p>
    <w:p>
      <w:r>
        <w:rPr>
          <w:b/>
        </w:rPr>
        <w:t xml:space="preserve">Tulos</w:t>
      </w:r>
    </w:p>
    <w:p>
      <w:r>
        <w:t xml:space="preserve">Kesken ulkoilmakonsertin alkoi yhtäkkiä sataa, mutta sade jatkui klo 10 asti.</w:t>
      </w:r>
    </w:p>
    <w:p>
      <w:r>
        <w:rPr>
          <w:b/>
        </w:rPr>
        <w:t xml:space="preserve">Esimerkki 8.1005</w:t>
      </w:r>
    </w:p>
    <w:p>
      <w:r>
        <w:t xml:space="preserve">lause: Laitoin kakun pois jääkaappiin . Siinä on paljon voita . näkökulma : .</w:t>
      </w:r>
    </w:p>
    <w:p>
      <w:r>
        <w:rPr>
          <w:b/>
        </w:rPr>
        <w:t xml:space="preserve">Tulos</w:t>
      </w:r>
    </w:p>
    <w:p>
      <w:r>
        <w:t xml:space="preserve">Laitan kakun pois jääkaappiin .  Siinä on paljon voita .</w:t>
      </w:r>
    </w:p>
    <w:p>
      <w:r>
        <w:rPr>
          <w:b/>
        </w:rPr>
        <w:t xml:space="preserve">Esimerkki 8.1006</w:t>
      </w:r>
    </w:p>
    <w:p>
      <w:r>
        <w:t xml:space="preserve">lause: Mark kertoi Petelle monia valheita itsestään, jotka Pete sisällytti kirjaansa. Hänen olisi pitänyt olla epäilevämpi . näkökulma : Adverb</w:t>
      </w:r>
    </w:p>
    <w:p>
      <w:r>
        <w:rPr>
          <w:b/>
        </w:rPr>
        <w:t xml:space="preserve">Tulos</w:t>
      </w:r>
    </w:p>
    <w:p>
      <w:r>
        <w:t xml:space="preserve">Mark kertoi Pete:lle räikeästi monia valheita itsestään, jotka Pete sisällytti kirjaansa. Hänen olisi pitänyt olla skeptisempi .</w:t>
      </w:r>
    </w:p>
    <w:p>
      <w:r>
        <w:rPr>
          <w:b/>
        </w:rPr>
        <w:t xml:space="preserve">Esimerkki 8.1007</w:t>
      </w:r>
    </w:p>
    <w:p>
      <w:r>
        <w:t xml:space="preserve">lause: Aspekti: Kaadoin vettä pullosta kuppiin, kunnes se oli täynnä: Adverb</w:t>
      </w:r>
    </w:p>
    <w:p>
      <w:r>
        <w:rPr>
          <w:b/>
        </w:rPr>
        <w:t xml:space="preserve">Tulos</w:t>
      </w:r>
    </w:p>
    <w:p>
      <w:r>
        <w:t xml:space="preserve">Kaadoin hitaasti vettä pullosta kuppiin, kunnes se oli täynnä.</w:t>
      </w:r>
    </w:p>
    <w:p>
      <w:r>
        <w:rPr>
          <w:b/>
        </w:rPr>
        <w:t xml:space="preserve">Esimerkki 8.1008</w:t>
      </w:r>
    </w:p>
    <w:p>
      <w:r>
        <w:t xml:space="preserve">lause: James pyysi Robertilta palvelusta, mutta tämä kieltäytyi ... näkökulma: Voice</w:t>
      </w:r>
    </w:p>
    <w:p>
      <w:r>
        <w:rPr>
          <w:b/>
        </w:rPr>
        <w:t xml:space="preserve">Tulos</w:t>
      </w:r>
    </w:p>
    <w:p>
      <w:r>
        <w:t xml:space="preserve">James pyysi Robertilta palvelusta, mutta hän kieltäytyi.</w:t>
      </w:r>
    </w:p>
    <w:p>
      <w:r>
        <w:rPr>
          <w:b/>
        </w:rPr>
        <w:t xml:space="preserve">Esimerkki 8.1009</w:t>
      </w:r>
    </w:p>
    <w:p>
      <w:r>
        <w:t xml:space="preserve">lause: Toimittajat haastattelivat uuden elokuvan tähtiä . He olivat hyvin yhteistyöhaluisia , joten haastattelu kesti pitkään . näkökohta: Voice</w:t>
      </w:r>
    </w:p>
    <w:p>
      <w:r>
        <w:rPr>
          <w:b/>
        </w:rPr>
        <w:t xml:space="preserve">Tulos</w:t>
      </w:r>
    </w:p>
    <w:p>
      <w:r>
        <w:t xml:space="preserve">Toimittajat haastattelivat uuden elokuvan tähtiä . He olivat hyvin yhteistyöhaluisia , joten haastattelu kesti pitkään .</w:t>
      </w:r>
    </w:p>
    <w:p>
      <w:r>
        <w:rPr>
          <w:b/>
        </w:rPr>
        <w:t xml:space="preserve">Esimerkki 8.1010</w:t>
      </w:r>
    </w:p>
    <w:p>
      <w:r>
        <w:t xml:space="preserve">lause: Jim huusi Kevinille, koska hän oli niin järkyttynyt ..: Ääni</w:t>
      </w:r>
    </w:p>
    <w:p>
      <w:r>
        <w:rPr>
          <w:b/>
        </w:rPr>
        <w:t xml:space="preserve">Tulos</w:t>
      </w:r>
    </w:p>
    <w:p>
      <w:r>
        <w:t xml:space="preserve">Jim huusi Kevinille, koska hän oli niin järkyttynyt .</w:t>
      </w:r>
    </w:p>
    <w:p>
      <w:r>
        <w:rPr>
          <w:b/>
        </w:rPr>
        <w:t xml:space="preserve">Esimerkki 8.1011</w:t>
      </w:r>
    </w:p>
    <w:p>
      <w:r>
        <w:t xml:space="preserve">lause: Thomson vieraili Cooperin haudalla vuonna 1765 . Tuolloin hän oli ollut kuollut viisi vuotta ... näkökohta: Kymmenen vuotta</w:t>
      </w:r>
    </w:p>
    <w:p>
      <w:r>
        <w:rPr>
          <w:b/>
        </w:rPr>
        <w:t xml:space="preserve">Tulos</w:t>
      </w:r>
    </w:p>
    <w:p>
      <w:r>
        <w:t xml:space="preserve">Thomson vierailee Cooperin haudalla vuonna 1765 . Tuolloin hän on ollut kuollut viisi vuotta .</w:t>
      </w:r>
    </w:p>
    <w:p>
      <w:r>
        <w:rPr>
          <w:b/>
        </w:rPr>
        <w:t xml:space="preserve">Esimerkki 8.1012</w:t>
      </w:r>
    </w:p>
    <w:p>
      <w:r>
        <w:t xml:space="preserve">lause: Danin oli estettävä Billiä leikkimästä loukkaantuneen linnun kanssa. Hän on hyvin julma : Adverbi</w:t>
      </w:r>
    </w:p>
    <w:p>
      <w:r>
        <w:rPr>
          <w:b/>
        </w:rPr>
        <w:t xml:space="preserve">Tulos</w:t>
      </w:r>
    </w:p>
    <w:p>
      <w:r>
        <w:t xml:space="preserve">Danin oli nopeasti estettävä Billiä leikkimästä loukkaantuneen linnun kanssa.  Hän on todella julma .</w:t>
      </w:r>
    </w:p>
    <w:p>
      <w:r>
        <w:rPr>
          <w:b/>
        </w:rPr>
        <w:t xml:space="preserve">Esimerkki 8.1013</w:t>
      </w:r>
    </w:p>
    <w:p>
      <w:r>
        <w:t xml:space="preserve">lause: Jane antoi Joanille karkkia, koska hänellä oli nälkä: Adverb</w:t>
      </w:r>
    </w:p>
    <w:p>
      <w:r>
        <w:rPr>
          <w:b/>
        </w:rPr>
        <w:t xml:space="preserve">Tulos</w:t>
      </w:r>
    </w:p>
    <w:p>
      <w:r>
        <w:t xml:space="preserve">Jane antoi Joanille iloisesti karkkia, koska hänellä oli nälkä.</w:t>
      </w:r>
    </w:p>
    <w:p>
      <w:r>
        <w:rPr>
          <w:b/>
        </w:rPr>
        <w:t xml:space="preserve">Esimerkki 8.1014</w:t>
      </w:r>
    </w:p>
    <w:p>
      <w:r>
        <w:t xml:space="preserve">lause: Danin oli estettävä Billiä leikkimästä loukkaantuneen linnun kanssa. Hän on hyvin myötätuntoinen : Aspekti: Aikamuoto</w:t>
      </w:r>
    </w:p>
    <w:p>
      <w:r>
        <w:rPr>
          <w:b/>
        </w:rPr>
        <w:t xml:space="preserve">Tulos</w:t>
      </w:r>
    </w:p>
    <w:p>
      <w:r>
        <w:t xml:space="preserve">Dan joutuu estämään Billiä leikkimästä loukkaantuneen linnun kanssa .  Hän on hyvin myötätuntoinen .</w:t>
      </w:r>
    </w:p>
    <w:p>
      <w:r>
        <w:rPr>
          <w:b/>
        </w:rPr>
        <w:t xml:space="preserve">Esimerkki 8.1015</w:t>
      </w:r>
    </w:p>
    <w:p>
      <w:r>
        <w:t xml:space="preserve">lause: Sam veti tuolin pianon ääreen, mutta se oli rikki, joten hän joutui seisomaan sen sijaan. aspekti: Voice</w:t>
      </w:r>
    </w:p>
    <w:p>
      <w:r>
        <w:rPr>
          <w:b/>
        </w:rPr>
        <w:t xml:space="preserve">Tulos</w:t>
      </w:r>
    </w:p>
    <w:p>
      <w:r>
        <w:t xml:space="preserve">Sam veti tuolin pianon ääreen, mutta se oli rikki, joten hänen oli seistävä sen sijaan.</w:t>
      </w:r>
    </w:p>
    <w:p>
      <w:r>
        <w:rPr>
          <w:b/>
        </w:rPr>
        <w:t xml:space="preserve">Esimerkki 8.1016</w:t>
      </w:r>
    </w:p>
    <w:p>
      <w:r>
        <w:t xml:space="preserve">lause: Emma ei syöttänyt palloa Janille, vaikka tämä oli vapaana ... näkökulma: Aspekti: Aikamuoto</w:t>
      </w:r>
    </w:p>
    <w:p>
      <w:r>
        <w:rPr>
          <w:b/>
        </w:rPr>
        <w:t xml:space="preserve">Tulos</w:t>
      </w:r>
    </w:p>
    <w:p>
      <w:r>
        <w:t xml:space="preserve">Emma ei syötä palloa Janille, vaikka tämä on vapaana.</w:t>
      </w:r>
    </w:p>
    <w:p>
      <w:r>
        <w:rPr>
          <w:b/>
        </w:rPr>
        <w:t xml:space="preserve">Esimerkki 8.1017</w:t>
      </w:r>
    </w:p>
    <w:p>
      <w:r>
        <w:t xml:space="preserve">lause: Joe maksoi etsivälle sen jälkeen, kun tämä oli toimittanut loppuraportin tapauksesta ..: Voice</w:t>
      </w:r>
    </w:p>
    <w:p>
      <w:r>
        <w:rPr>
          <w:b/>
        </w:rPr>
        <w:t xml:space="preserve">Tulos</w:t>
      </w:r>
    </w:p>
    <w:p>
      <w:r>
        <w:t xml:space="preserve">Joe maksoi etsivälle sen jälkeen, kun hän oli toimittanut loppuraportin tapauksesta.</w:t>
      </w:r>
    </w:p>
    <w:p>
      <w:r>
        <w:rPr>
          <w:b/>
        </w:rPr>
        <w:t xml:space="preserve">Esimerkki 8.1018</w:t>
      </w:r>
    </w:p>
    <w:p>
      <w:r>
        <w:t xml:space="preserve">lause: Sitten laitoin sen roskiin: Voice</w:t>
      </w:r>
    </w:p>
    <w:p>
      <w:r>
        <w:rPr>
          <w:b/>
        </w:rPr>
        <w:t xml:space="preserve">Tulos</w:t>
      </w:r>
    </w:p>
    <w:p>
      <w:r>
        <w:t xml:space="preserve">Puhdistin veitsen vanhalla rätillä, jonka jälkeen se laitettiin roskiin.</w:t>
      </w:r>
    </w:p>
    <w:p>
      <w:r>
        <w:rPr>
          <w:b/>
        </w:rPr>
        <w:t xml:space="preserve">Esimerkki 8.1019</w:t>
      </w:r>
    </w:p>
    <w:p>
      <w:r>
        <w:t xml:space="preserve">lause: Olen varma, että kartallani näkyy tämä rakennus ; se on erittäin hyvä ... näkökohta: .</w:t>
      </w:r>
    </w:p>
    <w:p>
      <w:r>
        <w:rPr>
          <w:b/>
        </w:rPr>
        <w:t xml:space="preserve">Tulos</w:t>
      </w:r>
    </w:p>
    <w:p>
      <w:r>
        <w:t xml:space="preserve">Olen varma, että kartassani oli tämä rakennus ; se oli erittäin hyvä .</w:t>
      </w:r>
    </w:p>
    <w:p>
      <w:r>
        <w:rPr>
          <w:b/>
        </w:rPr>
        <w:t xml:space="preserve">Esimerkki 8.1020</w:t>
      </w:r>
    </w:p>
    <w:p>
      <w:r>
        <w:t xml:space="preserve">lause: heinäkuussa , Kamtshatka julisti sodan Jakutskille. Koska Jakutskin armeija oli paljon paremmin varustettu ja kymmenen kertaa suurempi , he olivat voitokkaita muutamassa viikossa . aspekti : Kireä</w:t>
      </w:r>
    </w:p>
    <w:p>
      <w:r>
        <w:rPr>
          <w:b/>
        </w:rPr>
        <w:t xml:space="preserve">Tulos</w:t>
      </w:r>
    </w:p>
    <w:p>
      <w:r>
        <w:t xml:space="preserve">Heinäkuussa Kamtshatka julistaa sodan Jakutskille. Koska Jakutskin armeija on paljon paremmin varustettu ja kymmenen kertaa suurempi , he ovat voitokkaita muutamassa viikossa .</w:t>
      </w:r>
    </w:p>
    <w:p>
      <w:r>
        <w:rPr>
          <w:b/>
        </w:rPr>
        <w:t xml:space="preserve">Esimerkki 8.1021</w:t>
      </w:r>
    </w:p>
    <w:p>
      <w:r>
        <w:t xml:space="preserve">lause: Jane koputti Susanin oveen, mutta hän ei saanut vastausta ... näkökohta: .</w:t>
      </w:r>
    </w:p>
    <w:p>
      <w:r>
        <w:rPr>
          <w:b/>
        </w:rPr>
        <w:t xml:space="preserve">Tulos</w:t>
      </w:r>
    </w:p>
    <w:p>
      <w:r>
        <w:t xml:space="preserve">Jane koputtaa Susanin ovelle, mutta ei saa vastausta.</w:t>
      </w:r>
    </w:p>
    <w:p>
      <w:r>
        <w:rPr>
          <w:b/>
        </w:rPr>
        <w:t xml:space="preserve">Esimerkki 8.1022</w:t>
      </w:r>
    </w:p>
    <w:p>
      <w:r>
        <w:t xml:space="preserve">lause: näkökohta: Voice</w:t>
      </w:r>
    </w:p>
    <w:p>
      <w:r>
        <w:rPr>
          <w:b/>
        </w:rPr>
        <w:t xml:space="preserve">Tulos</w:t>
      </w:r>
    </w:p>
    <w:p>
      <w:r>
        <w:t xml:space="preserve">Minä laitoin painavan kirjan pöydälle ja se hajosi.</w:t>
      </w:r>
    </w:p>
    <w:p>
      <w:r>
        <w:rPr>
          <w:b/>
        </w:rPr>
        <w:t xml:space="preserve">Esimerkki 8.1023</w:t>
      </w:r>
    </w:p>
    <w:p>
      <w:r>
        <w:t xml:space="preserve">lause: näkökohta: Polku järvelle oli tukossa, joten emme päässeet sinne: Voice</w:t>
      </w:r>
    </w:p>
    <w:p>
      <w:r>
        <w:rPr>
          <w:b/>
        </w:rPr>
        <w:t xml:space="preserve">Tulos</w:t>
      </w:r>
    </w:p>
    <w:p>
      <w:r>
        <w:t xml:space="preserve">Polku järvelle oli tukossa , joten emme päässeet sinne.</w:t>
      </w:r>
    </w:p>
    <w:p>
      <w:r>
        <w:rPr>
          <w:b/>
        </w:rPr>
        <w:t xml:space="preserve">Esimerkki 8.1024</w:t>
      </w:r>
    </w:p>
    <w:p>
      <w:r>
        <w:t xml:space="preserve">lause: Seinä on aukko . Sen takaa näkee puutarhaan . näkökohta: Voice</w:t>
      </w:r>
    </w:p>
    <w:p>
      <w:r>
        <w:rPr>
          <w:b/>
        </w:rPr>
        <w:t xml:space="preserve">Tulos</w:t>
      </w:r>
    </w:p>
    <w:p>
      <w:r>
        <w:t xml:space="preserve">Seinässä on aukko . Sen takaa näkyy puutarha .</w:t>
      </w:r>
    </w:p>
    <w:p>
      <w:r>
        <w:rPr>
          <w:b/>
        </w:rPr>
        <w:t xml:space="preserve">Esimerkki 8.1025</w:t>
      </w:r>
    </w:p>
    <w:p>
      <w:r>
        <w:t xml:space="preserve">lause: Adam ei voi lähteä töistä ennen kuin Bob saapuu hänen tilalleen . Jos Bob olisi lähtenyt ajoissa töihin , hän olisi jo lähtenyt tähän aikaan . näkökulma : Adverb</w:t>
      </w:r>
    </w:p>
    <w:p>
      <w:r>
        <w:rPr>
          <w:b/>
        </w:rPr>
        <w:t xml:space="preserve">Tulos</w:t>
      </w:r>
    </w:p>
    <w:p>
      <w:r>
        <w:t xml:space="preserve">Adam ei voi oikeastaan jättää töitä täällä ennen kuin Bob saapuu hänen tilalleen . Jos Bob olisi oikeasti lähtenyt ajoissa töihin , hän olisi jo lähtenyt tähän aikaan .</w:t>
      </w:r>
    </w:p>
    <w:p>
      <w:r>
        <w:rPr>
          <w:b/>
        </w:rPr>
        <w:t xml:space="preserve">Esimerkki 8.1026</w:t>
      </w:r>
    </w:p>
    <w:p>
      <w:r>
        <w:t xml:space="preserve">lause: ...: Ääni</w:t>
      </w:r>
    </w:p>
    <w:p>
      <w:r>
        <w:rPr>
          <w:b/>
        </w:rPr>
        <w:t xml:space="preserve">Tulos</w:t>
      </w:r>
    </w:p>
    <w:p>
      <w:r>
        <w:t xml:space="preserve">Suuri pallo murskasi pöydän, koska se oli tehty teräksestä .</w:t>
      </w:r>
    </w:p>
    <w:p>
      <w:r>
        <w:rPr>
          <w:b/>
        </w:rPr>
        <w:t xml:space="preserve">Esimerkki 8.1027</w:t>
      </w:r>
    </w:p>
    <w:p>
      <w:r>
        <w:t xml:space="preserve">lause: ...: .</w:t>
      </w:r>
    </w:p>
    <w:p>
      <w:r>
        <w:rPr>
          <w:b/>
        </w:rPr>
        <w:t xml:space="preserve">Tulos</w:t>
      </w:r>
    </w:p>
    <w:p>
      <w:r>
        <w:t xml:space="preserve">Suuri pallo syöksyy suoraan pöydän läpi, koska se on tehty styroksista .</w:t>
      </w:r>
    </w:p>
    <w:p>
      <w:r>
        <w:rPr>
          <w:b/>
        </w:rPr>
        <w:t xml:space="preserve">Esimerkki 8.1028</w:t>
      </w:r>
    </w:p>
    <w:p>
      <w:r>
        <w:t xml:space="preserve">lause: Emma ei syöttänyt palloa Janille, vaikka tämä oli vapaana ... näkökulma: Voice</w:t>
      </w:r>
    </w:p>
    <w:p>
      <w:r>
        <w:rPr>
          <w:b/>
        </w:rPr>
        <w:t xml:space="preserve">Tulos</w:t>
      </w:r>
    </w:p>
    <w:p>
      <w:r>
        <w:t xml:space="preserve">Emma ei syöttänyt palloa Janille, vaikka tämä oli vapaana.</w:t>
      </w:r>
    </w:p>
    <w:p>
      <w:r>
        <w:rPr>
          <w:b/>
        </w:rPr>
        <w:t xml:space="preserve">Esimerkki 8.1029</w:t>
      </w:r>
    </w:p>
    <w:p>
      <w:r>
        <w:t xml:space="preserve">lause: Bob romahti jalkakäytävälle . Pian hän näki Carlin tulevan auttamaan . Hän oli hyvin sairas : Aspekti: Aikamuoto</w:t>
      </w:r>
    </w:p>
    <w:p>
      <w:r>
        <w:rPr>
          <w:b/>
        </w:rPr>
        <w:t xml:space="preserve">Tulos</w:t>
      </w:r>
    </w:p>
    <w:p>
      <w:r>
        <w:t xml:space="preserve">Bob romahtaa jalkakäytävälle . Pian hän näkee Carlin tulevan auttamaan . Hän on hyvin sairas .</w:t>
      </w:r>
    </w:p>
    <w:p>
      <w:r>
        <w:rPr>
          <w:b/>
        </w:rPr>
        <w:t xml:space="preserve">Esimerkki 8.1030</w:t>
      </w:r>
    </w:p>
    <w:p>
      <w:r>
        <w:t xml:space="preserve">lause: Arnold vaikutti suuresti Jacksoniin, vaikka hän eli kaksi vuosisataa myöhemmin: Sukupuoli</w:t>
      </w:r>
    </w:p>
    <w:p>
      <w:r>
        <w:rPr>
          <w:b/>
        </w:rPr>
        <w:t xml:space="preserve">Tulos</w:t>
      </w:r>
    </w:p>
    <w:p>
      <w:r>
        <w:t xml:space="preserve">Angela vaikutti suuresti Lucyyn, vaikka hän eli kaksi vuosisataa myöhemmin.</w:t>
      </w:r>
    </w:p>
    <w:p>
      <w:r>
        <w:rPr>
          <w:b/>
        </w:rPr>
        <w:t xml:space="preserve">Esimerkki 8.1031</w:t>
      </w:r>
    </w:p>
    <w:p>
      <w:r>
        <w:t xml:space="preserve">lause: Anna pärjäsi kokeessa paljon huonommin kuin hänen hyvä ystävänsä Lucy, koska hän oli opiskellut niin ahkerasti ... näkökohta: Adverb</w:t>
      </w:r>
    </w:p>
    <w:p>
      <w:r>
        <w:rPr>
          <w:b/>
        </w:rPr>
        <w:t xml:space="preserve">Tulos</w:t>
      </w:r>
    </w:p>
    <w:p>
      <w:r>
        <w:t xml:space="preserve">Anna pärjäsi kokeessa varmasti paljon huonommin kuin hänen hyvä ystävänsä Lucy, koska hän oli opiskellut niin ahkerasti.</w:t>
      </w:r>
    </w:p>
    <w:p>
      <w:r>
        <w:rPr>
          <w:b/>
        </w:rPr>
        <w:t xml:space="preserve">Esimerkki 8.1032</w:t>
      </w:r>
    </w:p>
    <w:p>
      <w:r>
        <w:t xml:space="preserve">lause: Madonna antoi potkut valmentajalleen, koska tämä makasi poikaystävänsä kanssa ...: Gender</w:t>
      </w:r>
    </w:p>
    <w:p>
      <w:r>
        <w:rPr>
          <w:b/>
        </w:rPr>
        <w:t xml:space="preserve">Tulos</w:t>
      </w:r>
    </w:p>
    <w:p>
      <w:r>
        <w:t xml:space="preserve">Michael erotti valmentajansa, koska tämä makasi tämän tyttöystävän kanssa .</w:t>
      </w:r>
    </w:p>
    <w:p>
      <w:r>
        <w:rPr>
          <w:b/>
        </w:rPr>
        <w:t xml:space="preserve">Esimerkki 8.1033</w:t>
      </w:r>
    </w:p>
    <w:p>
      <w:r>
        <w:t xml:space="preserve">lause: Beth ei suuttunut Sallylle , joka oli katkaissut hänen tiensä, koska hän pysähtyi ja laski kymmeneen . aspekti: Ääni</w:t>
      </w:r>
    </w:p>
    <w:p>
      <w:r>
        <w:rPr>
          <w:b/>
        </w:rPr>
        <w:t xml:space="preserve">Tulos</w:t>
      </w:r>
    </w:p>
    <w:p>
      <w:r>
        <w:t xml:space="preserve">Sally ei suuttunut Bethille , jonka hän oli katkaissut , koska hän pysähtyi ja laski kymmeneen .</w:t>
      </w:r>
    </w:p>
    <w:p>
      <w:r>
        <w:rPr>
          <w:b/>
        </w:rPr>
        <w:t xml:space="preserve">Esimerkki 8.1034</w:t>
      </w:r>
    </w:p>
    <w:p>
      <w:r>
        <w:t xml:space="preserve">lause: Maria otti huilunsa esiin ja soitti yhden lempikappaleistaan. Se on ollut hänellä lapsesta asti . näkökulma: Numero</w:t>
      </w:r>
    </w:p>
    <w:p>
      <w:r>
        <w:rPr>
          <w:b/>
        </w:rPr>
        <w:t xml:space="preserve">Tulos</w:t>
      </w:r>
    </w:p>
    <w:p>
      <w:r>
        <w:t xml:space="preserve">Mary ja Anne ottivat huilunsa esiin ja soittivat joitakin suosikkikappaleitaan. Heillä on ollut ne lapsesta asti .</w:t>
      </w:r>
    </w:p>
    <w:p>
      <w:r>
        <w:rPr>
          <w:b/>
        </w:rPr>
        <w:t xml:space="preserve">Esimerkki 8.1035</w:t>
      </w:r>
    </w:p>
    <w:p>
      <w:r>
        <w:t xml:space="preserve">lause: John vuokrasi itsensä Billille, jotta tämä huolehtisi hänestä ..: .</w:t>
      </w:r>
    </w:p>
    <w:p>
      <w:r>
        <w:rPr>
          <w:b/>
        </w:rPr>
        <w:t xml:space="preserve">Tulos</w:t>
      </w:r>
    </w:p>
    <w:p>
      <w:r>
        <w:t xml:space="preserve">John vuokraa itsensä Billin hoidettavaksi .</w:t>
      </w:r>
    </w:p>
    <w:p>
      <w:r>
        <w:rPr>
          <w:b/>
        </w:rPr>
        <w:t xml:space="preserve">Esimerkki 8.1036</w:t>
      </w:r>
    </w:p>
    <w:p>
      <w:r>
        <w:t xml:space="preserve">lause: Loebner-kilpailussa tuomarit eivät pystyneet selvittämään, ketkä vastaajista olivat chatbotteja, koska ne olivat niin kehittyneitä ... näkökohta: Numero</w:t>
      </w:r>
    </w:p>
    <w:p>
      <w:r>
        <w:rPr>
          <w:b/>
        </w:rPr>
        <w:t xml:space="preserve">Tulos</w:t>
      </w:r>
    </w:p>
    <w:p>
      <w:r>
        <w:t xml:space="preserve">Loebner-kilpailussa tuomari ei saanut selville, kuka vastaajista oli chatbot, koska hän oli niin kehittynyt.</w:t>
      </w:r>
    </w:p>
    <w:p>
      <w:r>
        <w:rPr>
          <w:b/>
        </w:rPr>
        <w:t xml:space="preserve">Esimerkki 8.1037</w:t>
      </w:r>
    </w:p>
    <w:p>
      <w:r>
        <w:t xml:space="preserve">lause: Bob maksoi Charlien yliopisto-opinnot, mutta nyt Charlie käyttäytyy kuin sitä ei olisi koskaan tapahtunutkaan. Hän on hyvin kiittämätön . aspekti : Adverb</w:t>
      </w:r>
    </w:p>
    <w:p>
      <w:r>
        <w:rPr>
          <w:b/>
        </w:rPr>
        <w:t xml:space="preserve">Tulos</w:t>
      </w:r>
    </w:p>
    <w:p>
      <w:r>
        <w:t xml:space="preserve">Bob maksoi kokonaan Charlien yliopisto-opinnot, mutta nyt Charlie käyttäytyy kuin sitä ei olisi koskaan tapahtunutkaan. Hän on hyvin kiittämätön .</w:t>
      </w:r>
    </w:p>
    <w:p>
      <w:r>
        <w:rPr>
          <w:b/>
        </w:rPr>
        <w:t xml:space="preserve">Esimerkki 8.1038</w:t>
      </w:r>
    </w:p>
    <w:p>
      <w:r>
        <w:t xml:space="preserve">lause: Frank oli vihainen Tomille, koska Tomilta ostettu leivänpaahdin ei toiminut ... näkökohta: Sukupuoli</w:t>
      </w:r>
    </w:p>
    <w:p>
      <w:r>
        <w:rPr>
          <w:b/>
        </w:rPr>
        <w:t xml:space="preserve">Tulos</w:t>
      </w:r>
    </w:p>
    <w:p>
      <w:r>
        <w:t xml:space="preserve">Elisabet oli suuttunut Marialle, koska tältä ostettu leivänpaahdin ei toiminut.</w:t>
      </w:r>
    </w:p>
    <w:p>
      <w:r>
        <w:rPr>
          <w:b/>
        </w:rPr>
        <w:t xml:space="preserve">Esimerkki 8.1039</w:t>
      </w:r>
    </w:p>
    <w:p>
      <w:r>
        <w:t xml:space="preserve">lause: Anne synnytti tyttären viime kuussa . Hän on hyvin viehättävä vauva . näkökulma: Sukupuoli</w:t>
      </w:r>
    </w:p>
    <w:p>
      <w:r>
        <w:rPr>
          <w:b/>
        </w:rPr>
        <w:t xml:space="preserve">Tulos</w:t>
      </w:r>
    </w:p>
    <w:p>
      <w:r>
        <w:t xml:space="preserve">Bob synnytti pojan viime kuussa . Hän on hyvin hurmaava vauva .</w:t>
      </w:r>
    </w:p>
    <w:p>
      <w:r>
        <w:rPr>
          <w:b/>
        </w:rPr>
        <w:t xml:space="preserve">Esimerkki 8.1040</w:t>
      </w:r>
    </w:p>
    <w:p>
      <w:r>
        <w:t xml:space="preserve">lause: . Kun vedin nuppineulan ulos , siinä oli reikä . näkökohta : Numero</w:t>
      </w:r>
    </w:p>
    <w:p>
      <w:r>
        <w:rPr>
          <w:b/>
        </w:rPr>
        <w:t xml:space="preserve">Tulos</w:t>
      </w:r>
    </w:p>
    <w:p>
      <w:r>
        <w:t xml:space="preserve">Pistelin nuppineuloja porkkanoiden läpi .  Kun vedin nastat ulos , niissä oli reikiä .</w:t>
      </w:r>
    </w:p>
    <w:p>
      <w:r>
        <w:rPr>
          <w:b/>
        </w:rPr>
        <w:t xml:space="preserve">Esimerkki 8.1041</w:t>
      </w:r>
    </w:p>
    <w:p>
      <w:r>
        <w:t xml:space="preserve">lause: Bill ojensi pelipelin Johnille, koska hänen vuoronsa oli ohi ... näkökohta: Numero</w:t>
      </w:r>
    </w:p>
    <w:p>
      <w:r>
        <w:rPr>
          <w:b/>
        </w:rPr>
        <w:t xml:space="preserve">Tulos</w:t>
      </w:r>
    </w:p>
    <w:p>
      <w:r>
        <w:t xml:space="preserve">Bill ja Steve ojensivat pelipelin Johnille ja Andrew'lle, koska heidän vuoronsa oli ohi.</w:t>
      </w:r>
    </w:p>
    <w:p>
      <w:r>
        <w:rPr>
          <w:b/>
        </w:rPr>
        <w:t xml:space="preserve">Esimerkki 8.1042</w:t>
      </w:r>
    </w:p>
    <w:p>
      <w:r>
        <w:t xml:space="preserve">lause: ...: .</w:t>
      </w:r>
    </w:p>
    <w:p>
      <w:r>
        <w:rPr>
          <w:b/>
        </w:rPr>
        <w:t xml:space="preserve">Tulos</w:t>
      </w:r>
    </w:p>
    <w:p>
      <w:r>
        <w:t xml:space="preserve">Isä kantaa sylissään nukkuvaa poikaa .</w:t>
      </w:r>
    </w:p>
    <w:p>
      <w:r>
        <w:rPr>
          <w:b/>
        </w:rPr>
        <w:t xml:space="preserve">Esimerkki 8.1043</w:t>
      </w:r>
    </w:p>
    <w:p>
      <w:r>
        <w:t xml:space="preserve">lause: Fredillä ja Alicella oli erittäin lämpimät untuvatakit, mutta ne eivät riittäneet Alaskan kylmyyteen. aspekti: Adverb</w:t>
      </w:r>
    </w:p>
    <w:p>
      <w:r>
        <w:rPr>
          <w:b/>
        </w:rPr>
        <w:t xml:space="preserve">Tulos</w:t>
      </w:r>
    </w:p>
    <w:p>
      <w:r>
        <w:t xml:space="preserve">Fredillä ja Alicella oli toki erittäin lämpimät untuvatakit, mutta ne eivät todellakaan riittäneet Alaskan kylmyyteen.</w:t>
      </w:r>
    </w:p>
    <w:p>
      <w:r>
        <w:rPr>
          <w:b/>
        </w:rPr>
        <w:t xml:space="preserve">Esimerkki 8.1044</w:t>
      </w:r>
    </w:p>
    <w:p>
      <w:r>
        <w:t xml:space="preserve">lause: Näin Jimin huutavan jollekin sotilaspukuiselle kaverille, jolla oli valtava punainen parta. En tiedä kuka hän oli , mutta hän näytti hyvin onnettomalta . aspekti: Sukupuoli</w:t>
      </w:r>
    </w:p>
    <w:p>
      <w:r>
        <w:rPr>
          <w:b/>
        </w:rPr>
        <w:t xml:space="preserve">Tulos</w:t>
      </w:r>
    </w:p>
    <w:p>
      <w:r>
        <w:t xml:space="preserve">Näin Annen huutavan jollekin sotilaspukuiselle naiselle, jolla oli valtava punainen laukku .  En tiedä kuka hän oli , mutta hän näytti hyvin onnettomalta .</w:t>
      </w:r>
    </w:p>
    <w:p>
      <w:r>
        <w:rPr>
          <w:b/>
        </w:rPr>
        <w:t xml:space="preserve">Esimerkki 8.1045</w:t>
      </w:r>
    </w:p>
    <w:p>
      <w:r>
        <w:t xml:space="preserve">lause: Vaikka Joen setä on 30 vuotta nuorempi, hän voi silti voittaa hänet tenniksessä: Adverb</w:t>
      </w:r>
    </w:p>
    <w:p>
      <w:r>
        <w:rPr>
          <w:b/>
        </w:rPr>
        <w:t xml:space="preserve">Tulos</w:t>
      </w:r>
    </w:p>
    <w:p>
      <w:r>
        <w:t xml:space="preserve">Joen setä voittaa hänet edelleen helposti tenniksessä, vaikka on 30 vuotta nuorempi.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docId:48F443AB5F501C455458E5C159C81D90</keywords>
  <dc:description>generated by python-docx</dc:description>
  <lastModifiedBy/>
  <revision>1</revision>
  <dcterms:created xsi:type="dcterms:W3CDTF">2013-12-23T23:15:00.0000000Z</dcterms:created>
  <dcterms:modified xsi:type="dcterms:W3CDTF">2013-12-23T23:15:00.0000000Z</dcterms:modified>
  <category/>
</coreProperties>
</file>